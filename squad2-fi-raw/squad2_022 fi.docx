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385</w:t>
      </w:r>
    </w:p>
    <w:p>
      <w:r>
        <w:rPr>
          <w:b/>
        </w:rPr>
        <w:t xml:space="preserve">Tekstin numero 0</w:t>
      </w:r>
    </w:p>
    <w:p>
      <w:r>
        <w:t xml:space="preserve">Iran (/aɪˈræn/ tai i/ɪˈrɑːn/; pers: Irān - ایران [ʔiːˈɾɒːn] ( kuuntele)), tunnetaan myös nimellä </w:t>
      </w:r>
      <w:r>
        <w:rPr>
          <w:color w:val="A9A9A9"/>
        </w:rPr>
        <w:t xml:space="preserve">Persia </w:t>
      </w:r>
      <w:r>
        <w:t xml:space="preserve">(/ˈpɜːrʒə/ tai /ˈpɜːrʃə/), virallisesti </w:t>
      </w:r>
      <w:r>
        <w:rPr>
          <w:color w:val="DCDCDC"/>
        </w:rPr>
        <w:t xml:space="preserve">Iranin islamilainen tasavalta </w:t>
      </w:r>
      <w:r>
        <w:t xml:space="preserve">(جمهوری اسلامی ایران - Jomhuri ye Eslāmi ye Irān [d͡ʒomhuːˌɾije eslɒːˌˌmije ʔiːˈɾɒːn]), on suvereeni valtio Länsi-Aasiassa. Se rajoittuu luoteessa </w:t>
      </w:r>
      <w:r>
        <w:rPr>
          <w:color w:val="2F4F4F"/>
        </w:rPr>
        <w:t xml:space="preserve">Armeniaan</w:t>
      </w:r>
      <w:r>
        <w:t xml:space="preserve">, de facto Vuoristo-Karabahin tasavaltaan ja Azerbaidžaniin, pohjoisessa Kazakstaniin ja Venäjään Kaspianmeren toisella puolella, koillisessa Turkmenistaniin, idässä Afganistaniin ja Pakistaniin, etelässä Persianlahteen ja Omaninlahteen sekä lännessä Turkkiin ja Irakiin. Se on </w:t>
      </w:r>
      <w:r>
        <w:t xml:space="preserve">pinta-alaltaan 1 648 195 km2 (</w:t>
      </w:r>
      <w:r>
        <w:rPr>
          <w:color w:val="556B2F"/>
        </w:rPr>
        <w:t xml:space="preserve">636 372 sq mi)</w:t>
      </w:r>
      <w:r>
        <w:t xml:space="preserve">, ja se on Lähi-idän toiseksi suurin maa ja maailman 18. suurin maa. </w:t>
      </w:r>
      <w:r>
        <w:t xml:space="preserve">Iran on </w:t>
      </w:r>
      <w:r>
        <w:rPr>
          <w:color w:val="6B8E23"/>
        </w:rPr>
        <w:t xml:space="preserve">78,4 miljoonalla </w:t>
      </w:r>
      <w:r>
        <w:t xml:space="preserve">asukkaallaan maailman 17. väkirikkain maa. Se on ainoa maa, jolla on sekä Kaspianmeren että Intian valtameren rannikko. Iranilla on jo pitkään ollut geostrategista merkitystä, koska se sijaitsee keskeisellä paikalla Euraasiassa ja Länsi-Aasiassa sekä Hormuzin salmen läheisyydessä.</w:t>
      </w:r>
    </w:p>
    <w:p>
      <w:r>
        <w:rPr>
          <w:b/>
        </w:rPr>
        <w:t xml:space="preserve">Kysymys 0</w:t>
      </w:r>
    </w:p>
    <w:p>
      <w:r>
        <w:t xml:space="preserve">Mikä maa rajoittuu Iraniin Iranin luoteispuolella?</w:t>
      </w:r>
    </w:p>
    <w:p>
      <w:r>
        <w:rPr>
          <w:b/>
        </w:rPr>
        <w:t xml:space="preserve">Kysymys 1</w:t>
      </w:r>
    </w:p>
    <w:p>
      <w:r>
        <w:t xml:space="preserve">Mikä on Iranin maapinta-ala neliökilometreinä?</w:t>
      </w:r>
    </w:p>
    <w:p>
      <w:r>
        <w:rPr>
          <w:b/>
        </w:rPr>
        <w:t xml:space="preserve">Kysymys 2</w:t>
      </w:r>
    </w:p>
    <w:p>
      <w:r>
        <w:t xml:space="preserve">Kuinka monta ihmistä asuu Iranissa?</w:t>
      </w:r>
    </w:p>
    <w:p>
      <w:r>
        <w:rPr>
          <w:b/>
        </w:rPr>
        <w:t xml:space="preserve">Kysymys 3</w:t>
      </w:r>
    </w:p>
    <w:p>
      <w:r>
        <w:t xml:space="preserve">Mikä on Iranin epävirallinen nimi?</w:t>
      </w:r>
    </w:p>
    <w:p>
      <w:r>
        <w:rPr>
          <w:b/>
        </w:rPr>
        <w:t xml:space="preserve">Kysymys 4</w:t>
      </w:r>
    </w:p>
    <w:p>
      <w:r>
        <w:t xml:space="preserve">Mikä on Iranin virallinen maan nimi?</w:t>
      </w:r>
    </w:p>
    <w:p>
      <w:r>
        <w:rPr>
          <w:b/>
        </w:rPr>
        <w:t xml:space="preserve">Teksti numero 1</w:t>
      </w:r>
    </w:p>
    <w:p>
      <w:r>
        <w:t xml:space="preserve">Iranissa on yksi maailman vanhimmista sivilisaatioista, joka alkoi </w:t>
      </w:r>
      <w:r>
        <w:rPr>
          <w:color w:val="A9A9A9"/>
        </w:rPr>
        <w:t xml:space="preserve">protoelamiittisten ja elamiittisten valtakuntien </w:t>
      </w:r>
      <w:r>
        <w:t xml:space="preserve">muodostumisesta </w:t>
      </w:r>
      <w:r>
        <w:t xml:space="preserve">vuosina 3200-2800 eaa. Iranin meedit yhdistivät alueen ensimmäiseksi monista valtakunnista vuonna </w:t>
      </w:r>
      <w:r>
        <w:rPr>
          <w:color w:val="DCDCDC"/>
        </w:rPr>
        <w:t xml:space="preserve">625 eaa., minkä jälkeen </w:t>
      </w:r>
      <w:r>
        <w:t xml:space="preserve">siitä tuli alueen hallitseva kulttuurinen ja poliittinen valta</w:t>
      </w:r>
      <w:r>
        <w:t xml:space="preserve">.</w:t>
      </w:r>
      <w:r>
        <w:t xml:space="preserve"> Iran saavutti valtansa huipun </w:t>
      </w:r>
      <w:r>
        <w:rPr>
          <w:color w:val="2F4F4F"/>
        </w:rPr>
        <w:t xml:space="preserve">Kyrus Suuren </w:t>
      </w:r>
      <w:r>
        <w:t xml:space="preserve">vuonna 550 eaa. </w:t>
      </w:r>
      <w:r>
        <w:t xml:space="preserve">perustaman Akhamenidien valtakunnan aikana, </w:t>
      </w:r>
      <w:r>
        <w:t xml:space="preserve">joka laajimmillaan käsitti suuren osan muinaisesta maailmasta ja ulottui lännessä Balkanin osista (Traakia-Makedonia, Bulgaria-Paeonia) ja varsinaisesta Itä-Euroopasta idässä sijaitsevaan Induksen laaksoon, tehden siitä suurimman valtakunnan, jonka maailma oli koskaan nähnyt. Valtakunta romahti vuonna </w:t>
      </w:r>
      <w:r>
        <w:rPr>
          <w:color w:val="556B2F"/>
        </w:rPr>
        <w:t xml:space="preserve">330 eaa. </w:t>
      </w:r>
      <w:r>
        <w:rPr>
          <w:color w:val="6B8E23"/>
        </w:rPr>
        <w:t xml:space="preserve">Aleksanteri Suuren</w:t>
      </w:r>
      <w:r>
        <w:t xml:space="preserve"> valloitusten seurauksena</w:t>
      </w:r>
      <w:r>
        <w:t xml:space="preserve">. Parthian valtakunta nousi tuhkasta, ja sitä seurasi vuonna 224 jKr. Sassanidien dynastia, jonka aikana Iranista tuli jälleen yksi maailman johtavista suurvalloista Rooman ja Bysantin valtakunnan ohella yli neljän vuosisadan ajan.</w:t>
      </w:r>
    </w:p>
    <w:p>
      <w:r>
        <w:rPr>
          <w:b/>
        </w:rPr>
        <w:t xml:space="preserve">Kysymys 0</w:t>
      </w:r>
    </w:p>
    <w:p>
      <w:r>
        <w:t xml:space="preserve">Mitä sivilisaatioita muodostui Iranissa vuosina 3200-2800 eaa.?</w:t>
      </w:r>
    </w:p>
    <w:p>
      <w:r>
        <w:rPr>
          <w:b/>
        </w:rPr>
        <w:t xml:space="preserve">Kysymys 1</w:t>
      </w:r>
    </w:p>
    <w:p>
      <w:r>
        <w:t xml:space="preserve">Milloin Iranin meedialaiset yhdistivät ensimmäisen kerran valtakunnan alueella?</w:t>
      </w:r>
    </w:p>
    <w:p>
      <w:r>
        <w:rPr>
          <w:b/>
        </w:rPr>
        <w:t xml:space="preserve">Kysymys 2</w:t>
      </w:r>
    </w:p>
    <w:p>
      <w:r>
        <w:t xml:space="preserve">Kuka perusti arkajeenidien valtakunnan vuonna 550 eaa.?</w:t>
      </w:r>
    </w:p>
    <w:p>
      <w:r>
        <w:rPr>
          <w:b/>
        </w:rPr>
        <w:t xml:space="preserve">Kysymys 3</w:t>
      </w:r>
    </w:p>
    <w:p>
      <w:r>
        <w:t xml:space="preserve">Milloin Arkajeenidien valtakunta romahti?</w:t>
      </w:r>
    </w:p>
    <w:p>
      <w:r>
        <w:rPr>
          <w:b/>
        </w:rPr>
        <w:t xml:space="preserve">Kysymys 4</w:t>
      </w:r>
    </w:p>
    <w:p>
      <w:r>
        <w:t xml:space="preserve">Kuka lopetti arkajeenidien valtakunnan valloituksella vuonna 330 eaa.?</w:t>
      </w:r>
    </w:p>
    <w:p>
      <w:r>
        <w:rPr>
          <w:b/>
        </w:rPr>
        <w:t xml:space="preserve">Teksti numero 2</w:t>
      </w:r>
    </w:p>
    <w:p>
      <w:r>
        <w:t xml:space="preserve">Vuonna </w:t>
      </w:r>
      <w:r>
        <w:rPr>
          <w:color w:val="A9A9A9"/>
        </w:rPr>
        <w:t xml:space="preserve">633 jKr. </w:t>
      </w:r>
      <w:r>
        <w:t xml:space="preserve">rashidun-arabit hyökkäsivät Iraniin ja valloittivat sen vuoteen </w:t>
      </w:r>
      <w:r>
        <w:rPr>
          <w:color w:val="DCDCDC"/>
        </w:rPr>
        <w:t xml:space="preserve">651 jKr. </w:t>
      </w:r>
      <w:r>
        <w:t xml:space="preserve">mennessä</w:t>
      </w:r>
      <w:r>
        <w:t xml:space="preserve">, jolloin he käännyttivät iranilaiset suurelta osin alkuperäisistä uskomuksistaan, manikealaisuudesta ja zarathustralaisuudesta, </w:t>
      </w:r>
      <w:r>
        <w:rPr>
          <w:color w:val="2F4F4F"/>
        </w:rPr>
        <w:t xml:space="preserve">sunnimuslimiin</w:t>
      </w:r>
      <w:r>
        <w:t xml:space="preserve">. Arabia korvasi persian virallisena kielenä, mutta persia pysyi sekä tavallisten ihmisten että kirjallisuuden kielenä. Iranista tuli merkittävä tekijä islamin kultakaudella, ja se tuotti monia vaikutusvaltaisia tiedemiehiä, oppineita, taiteilijoita ja ajattelijoita. Safavid-dynastian perustaminen vuonna 1501 käännytti Iranin kansan sunnalaisesta islamista twelver-shia-islamiin ja teki twelver-shia-islamista Iranin virallisen uskonnon. Safavidien käännytys Iranin sunnalaisuudesta shiialaisuuteen merkitsi yhtä Iranin ja muslimien historian tärkeimmistä käännekohdista. Vuodesta 1736 alkaen Nader Shahin johdolla Iran saavutti suurimman alueellisen laajuutensa sitten Sassanidien valtakunnan, ja sillä oli lyhytaikaisesti hallussaan tuolloin kiistatta voimakkain valtakunta. 1800-luvulla Iran menetti peruuttamattomasti osia alueistaan Kaukasuksella, jotka olivat vuosisatojen ajan osa Iranin käsitettä, naapurimaalle </w:t>
      </w:r>
      <w:r>
        <w:rPr>
          <w:color w:val="556B2F"/>
        </w:rPr>
        <w:t xml:space="preserve">keisarilliselle Venäjälle</w:t>
      </w:r>
      <w:r>
        <w:t xml:space="preserve">. Kansan levottomuudet huipentuivat Persian perustuslailliseen vallankumoukseen vuonna 1906, jolla perustettiin perustuslaillinen monarkia ja maan ensimmäinen Majles (parlamentti). Britannian ja Yhdysvaltojen vuonna 1953 käynnistämän vallankaappauksen jälkeen Iranista tuli vähitellen Yhdysvaltojen ja muun lännen läheinen liittolainen, se pysyi maallisena, mutta muuttui yhä itsevaltaisemmaksi. Kasvava tyytymättömyys ulkomaista vaikutusta ja poliittista sortoa vastaan huipentui </w:t>
      </w:r>
      <w:r>
        <w:rPr>
          <w:color w:val="6B8E23"/>
        </w:rPr>
        <w:t xml:space="preserve">vuoden 1979 vallankumoukseen, </w:t>
      </w:r>
      <w:r>
        <w:t xml:space="preserve">joka johti islamilaisen tasavallan perustamiseen 1. huhtikuuta 1979.</w:t>
      </w:r>
    </w:p>
    <w:p>
      <w:r>
        <w:rPr>
          <w:b/>
        </w:rPr>
        <w:t xml:space="preserve">Kysymys 0</w:t>
      </w:r>
    </w:p>
    <w:p>
      <w:r>
        <w:t xml:space="preserve">Minä vuonna Rashidun-arabit hyökkäsivät Iraniin?</w:t>
      </w:r>
    </w:p>
    <w:p>
      <w:r>
        <w:rPr>
          <w:b/>
        </w:rPr>
        <w:t xml:space="preserve">Kysymys 1</w:t>
      </w:r>
    </w:p>
    <w:p>
      <w:r>
        <w:t xml:space="preserve">Minä vuonna Rashidun-arabit valloittivat Iranin?</w:t>
      </w:r>
    </w:p>
    <w:p>
      <w:r>
        <w:rPr>
          <w:b/>
        </w:rPr>
        <w:t xml:space="preserve">Kysymys 2</w:t>
      </w:r>
    </w:p>
    <w:p>
      <w:r>
        <w:t xml:space="preserve">Mihin uskontoon rashidun-arabit käännyttivät valloitetut alkuperäiskansat? </w:t>
      </w:r>
    </w:p>
    <w:p>
      <w:r>
        <w:rPr>
          <w:b/>
        </w:rPr>
        <w:t xml:space="preserve">Kysymys 3</w:t>
      </w:r>
    </w:p>
    <w:p>
      <w:r>
        <w:t xml:space="preserve">Mikä maa valtasi Iranin alueet Kaukasuksella 1800-luvulla?</w:t>
      </w:r>
    </w:p>
    <w:p>
      <w:r>
        <w:rPr>
          <w:b/>
        </w:rPr>
        <w:t xml:space="preserve">Kysymys 4</w:t>
      </w:r>
    </w:p>
    <w:p>
      <w:r>
        <w:t xml:space="preserve">Mikä liike johti siihen, että Iranista tuli islamilainen tasavalta vuonna 1979?</w:t>
      </w:r>
    </w:p>
    <w:p>
      <w:r>
        <w:rPr>
          <w:b/>
        </w:rPr>
        <w:t xml:space="preserve">Teksti numero 3</w:t>
      </w:r>
    </w:p>
    <w:p>
      <w:r>
        <w:rPr>
          <w:color w:val="A9A9A9"/>
        </w:rPr>
        <w:t xml:space="preserve">Teheran </w:t>
      </w:r>
      <w:r>
        <w:t xml:space="preserve">on maan pääkaupunki ja suurin kaupunki sekä sen johtava kulttuuri- ja talouskeskus. Iran on merkittävä alueellinen ja keskitason suurvalta, jolla on huomattava vaikutusvalta kansainväliseen energiaturvallisuuteen ja maailmantalouteen </w:t>
      </w:r>
      <w:r>
        <w:rPr>
          <w:color w:val="DCDCDC"/>
        </w:rPr>
        <w:t xml:space="preserve">suurten fossiilisten polttoainevarantojensa ansiosta, </w:t>
      </w:r>
      <w:r>
        <w:t xml:space="preserve">joihin kuuluvat maailman suurimmat </w:t>
      </w:r>
      <w:r>
        <w:t xml:space="preserve">maakaasuvarannot ja neljänneksi suurimmat </w:t>
      </w:r>
      <w:r>
        <w:rPr>
          <w:color w:val="556B2F"/>
        </w:rPr>
        <w:t xml:space="preserve">todistetut öljyvarat</w:t>
      </w:r>
      <w:r>
        <w:t xml:space="preserve">. </w:t>
      </w:r>
      <w:r>
        <w:t xml:space="preserve">Iranin rikkaasta kulttuuriperinnöstä kertovat muun muassa sen </w:t>
      </w:r>
      <w:r>
        <w:rPr>
          <w:color w:val="6B8E23"/>
        </w:rPr>
        <w:t xml:space="preserve">19 </w:t>
      </w:r>
      <w:r>
        <w:t xml:space="preserve">Unescon maailmanperintökohdetta, joita on neljänneksi eniten Aasiassa ja 12. eniten maailmassa.</w:t>
      </w:r>
    </w:p>
    <w:p>
      <w:r>
        <w:rPr>
          <w:b/>
        </w:rPr>
        <w:t xml:space="preserve">Kysymys 0</w:t>
      </w:r>
    </w:p>
    <w:p>
      <w:r>
        <w:t xml:space="preserve">Mikä kaupunki on Iranin pääkaupunki?</w:t>
      </w:r>
    </w:p>
    <w:p>
      <w:r>
        <w:rPr>
          <w:b/>
        </w:rPr>
        <w:t xml:space="preserve">Kysymys 1</w:t>
      </w:r>
    </w:p>
    <w:p>
      <w:r>
        <w:t xml:space="preserve">Mitä luonnonvaroja Iranilla on eniten maailmassa?</w:t>
      </w:r>
    </w:p>
    <w:p>
      <w:r>
        <w:rPr>
          <w:b/>
        </w:rPr>
        <w:t xml:space="preserve">Kysymys 2</w:t>
      </w:r>
    </w:p>
    <w:p>
      <w:r>
        <w:t xml:space="preserve">Mitä luonnonvaroja Iranilla on neljänneksi eniten maailmassa?</w:t>
      </w:r>
    </w:p>
    <w:p>
      <w:r>
        <w:rPr>
          <w:b/>
        </w:rPr>
        <w:t xml:space="preserve">Kysymys 3</w:t>
      </w:r>
    </w:p>
    <w:p>
      <w:r>
        <w:t xml:space="preserve">Kuinka monta Unescon maailmanperintökohdetta Iranissa on?</w:t>
      </w:r>
    </w:p>
    <w:p>
      <w:r>
        <w:rPr>
          <w:b/>
        </w:rPr>
        <w:t xml:space="preserve">Kysymys 4</w:t>
      </w:r>
    </w:p>
    <w:p>
      <w:r>
        <w:t xml:space="preserve">Miten Iran vaikuttaa maailmantalouteen ja kansainvälisiin energiamarkkinoihin?</w:t>
      </w:r>
    </w:p>
    <w:p>
      <w:r>
        <w:rPr>
          <w:b/>
        </w:rPr>
        <w:t xml:space="preserve">Teksti numero 4</w:t>
      </w:r>
    </w:p>
    <w:p>
      <w:r>
        <w:t xml:space="preserve">Termi Iran juontuu suoraan keskipersian </w:t>
      </w:r>
      <w:r>
        <w:rPr>
          <w:color w:val="A9A9A9"/>
        </w:rPr>
        <w:t xml:space="preserve">Ērānista</w:t>
      </w:r>
      <w:r>
        <w:t xml:space="preserve">, josta on ensimmäinen todiste </w:t>
      </w:r>
      <w:r>
        <w:rPr>
          <w:color w:val="DCDCDC"/>
        </w:rPr>
        <w:t xml:space="preserve">3. vuosisadan </w:t>
      </w:r>
      <w:r>
        <w:t xml:space="preserve">kirjoituksessa Rustam Reliefissä, ja siihen liittyvässä </w:t>
      </w:r>
      <w:r>
        <w:rPr>
          <w:color w:val="2F4F4F"/>
        </w:rPr>
        <w:t xml:space="preserve">parthialaisessa </w:t>
      </w:r>
      <w:r>
        <w:t xml:space="preserve">kirjoituksessa käytetään termiä Aryān, jolla viitataan iranilaisiin. Keski-iranilaiset ērān ja aryān ovat monikon vino monikkomuotoja gentilisistä ēr- (keskipersialainen) ja ary- (parthialainen), jotka molemmat ovat peräisin proto-iranilaisesta *arya- (joka tarkoittaa "arjalaista" eli "iranilaisista"), jonka väitetään polveutuvan proto-indoeurooppalaisesta </w:t>
      </w:r>
      <w:r>
        <w:rPr>
          <w:color w:val="556B2F"/>
        </w:rPr>
        <w:t xml:space="preserve">*ar-yo-sta</w:t>
      </w:r>
      <w:r>
        <w:t xml:space="preserve">, joka tarkoittaa "taitavaa kokoonpanijaa". Iranin kielissä </w:t>
      </w:r>
      <w:r>
        <w:rPr>
          <w:color w:val="6B8E23"/>
        </w:rPr>
        <w:t xml:space="preserve">gentilinen </w:t>
      </w:r>
      <w:r>
        <w:t xml:space="preserve">on todistetusti itsetunniste, joka sisältyy muinaisiin kirjoituksiin ja Avestan kirjallisuuteen[a], ja se säilyy myös muissa iranilaisissa etnisissä nimissä, kuten alaaneissa (ossetiivinen: Ир - Ir) ja raudan (ossetiivinen: Ирон - Iron).</w:t>
      </w:r>
    </w:p>
    <w:p>
      <w:r>
        <w:rPr>
          <w:b/>
        </w:rPr>
        <w:t xml:space="preserve">Kysymys 0</w:t>
      </w:r>
    </w:p>
    <w:p>
      <w:r>
        <w:t xml:space="preserve">Millä vuosisadalla Iraniin viittaavia termejä alettiin kirjata?</w:t>
      </w:r>
    </w:p>
    <w:p>
      <w:r>
        <w:rPr>
          <w:b/>
        </w:rPr>
        <w:t xml:space="preserve">Kysymys 1</w:t>
      </w:r>
    </w:p>
    <w:p>
      <w:r>
        <w:t xml:space="preserve">Mikä kirjoitus viittasi termiin arjalainen iranilaisiin?</w:t>
      </w:r>
    </w:p>
    <w:p>
      <w:r>
        <w:rPr>
          <w:b/>
        </w:rPr>
        <w:t xml:space="preserve">Kysymys 2</w:t>
      </w:r>
    </w:p>
    <w:p>
      <w:r>
        <w:t xml:space="preserve">Mikä proto-indoeurooppalainen termi tarkoittaa "taitava kokoonpanija"?</w:t>
      </w:r>
    </w:p>
    <w:p>
      <w:r>
        <w:rPr>
          <w:b/>
        </w:rPr>
        <w:t xml:space="preserve">Kysymys 3</w:t>
      </w:r>
    </w:p>
    <w:p>
      <w:r>
        <w:t xml:space="preserve">Mikä muu termi 3. vuosisadalla kuin arjalainen viittasi myös Iraniin?</w:t>
      </w:r>
    </w:p>
    <w:p>
      <w:r>
        <w:rPr>
          <w:b/>
        </w:rPr>
        <w:t xml:space="preserve">Kysymys 4</w:t>
      </w:r>
    </w:p>
    <w:p>
      <w:r>
        <w:t xml:space="preserve">Mitä todistetaan itsetunnisteena iranilaisissa kielissä?</w:t>
      </w:r>
    </w:p>
    <w:p>
      <w:r>
        <w:rPr>
          <w:b/>
        </w:rPr>
        <w:t xml:space="preserve">Teksti numero 5</w:t>
      </w:r>
    </w:p>
    <w:p>
      <w:r>
        <w:t xml:space="preserve">Historiallisesti </w:t>
      </w:r>
      <w:r>
        <w:t xml:space="preserve">länsimaat </w:t>
      </w:r>
      <w:r>
        <w:t xml:space="preserve">ovat kutsuneet Irania nimellä </w:t>
      </w:r>
      <w:r>
        <w:rPr>
          <w:color w:val="A9A9A9"/>
        </w:rPr>
        <w:t xml:space="preserve">Persia, mikä </w:t>
      </w:r>
      <w:r>
        <w:t xml:space="preserve">johtuu pääasiassa </w:t>
      </w:r>
      <w:r>
        <w:rPr>
          <w:color w:val="DCDCDC"/>
        </w:rPr>
        <w:t xml:space="preserve">kreikkalaisten historioitsijoiden </w:t>
      </w:r>
      <w:r>
        <w:t xml:space="preserve">kirjoituksista, </w:t>
      </w:r>
      <w:r>
        <w:t xml:space="preserve">joissa Irania kutsuttiin nimellä Persis (kreikaksi Περσίς), joka tarkoittaa "persialaisten maata". Koska antiikin kreikkalaiset olivat laajimmin tekemisissä ulkopuolisten kanssa persialaisten kanssa, termi säilyi vielä pitkään Persian vallan jälkeen Kreikassa. Persis (vanhapersialainen: Pārśa; nykypersialainen: Pārse) viittasi kuitenkin alun perin alueeseen, jonka persialaiset asuttivat Urmiajärven länsirannalla </w:t>
      </w:r>
      <w:r>
        <w:rPr>
          <w:color w:val="2F4F4F"/>
        </w:rPr>
        <w:t xml:space="preserve">9. </w:t>
      </w:r>
      <w:r>
        <w:t xml:space="preserve">vuosisadalla</w:t>
      </w:r>
      <w:r>
        <w:rPr>
          <w:color w:val="2F4F4F"/>
        </w:rPr>
        <w:t xml:space="preserve"> eaa. </w:t>
      </w:r>
      <w:r>
        <w:t xml:space="preserve">Sen jälkeen asutus siirrettiin </w:t>
      </w:r>
      <w:r>
        <w:rPr>
          <w:color w:val="556B2F"/>
        </w:rPr>
        <w:t xml:space="preserve">Zagros-vuoriston eteläpäähän, </w:t>
      </w:r>
      <w:r>
        <w:t xml:space="preserve">ja se määritellään nykyään </w:t>
      </w:r>
      <w:r>
        <w:rPr>
          <w:color w:val="6B8E23"/>
        </w:rPr>
        <w:t xml:space="preserve">Farsin maakunnaksi</w:t>
      </w:r>
      <w:r>
        <w:t xml:space="preserve">.</w:t>
      </w:r>
    </w:p>
    <w:p>
      <w:r>
        <w:rPr>
          <w:b/>
        </w:rPr>
        <w:t xml:space="preserve">Kysymys 0</w:t>
      </w:r>
    </w:p>
    <w:p>
      <w:r>
        <w:t xml:space="preserve">Ketkä historioitsijat kutsuivat Irania Persikseksi?</w:t>
      </w:r>
    </w:p>
    <w:p>
      <w:r>
        <w:rPr>
          <w:b/>
        </w:rPr>
        <w:t xml:space="preserve">Kysymys 1</w:t>
      </w:r>
    </w:p>
    <w:p>
      <w:r>
        <w:t xml:space="preserve">Millä nimellä länsi on historiallisesti kutsunut Irania?</w:t>
      </w:r>
    </w:p>
    <w:p>
      <w:r>
        <w:rPr>
          <w:b/>
        </w:rPr>
        <w:t xml:space="preserve">Kysymys 2</w:t>
      </w:r>
    </w:p>
    <w:p>
      <w:r>
        <w:t xml:space="preserve">Milloin persialaiset asettuivat Urmiajärven länsirannalle?</w:t>
      </w:r>
    </w:p>
    <w:p>
      <w:r>
        <w:rPr>
          <w:b/>
        </w:rPr>
        <w:t xml:space="preserve">Kysymys 3</w:t>
      </w:r>
    </w:p>
    <w:p>
      <w:r>
        <w:t xml:space="preserve">Urmiajärven jälkeen Persis siirtyi mille alueelle?</w:t>
      </w:r>
    </w:p>
    <w:p>
      <w:r>
        <w:rPr>
          <w:b/>
        </w:rPr>
        <w:t xml:space="preserve">Kysymys 4</w:t>
      </w:r>
    </w:p>
    <w:p>
      <w:r>
        <w:t xml:space="preserve">Millä nimellä Persis tunnetaan nykyään?</w:t>
      </w:r>
    </w:p>
    <w:p>
      <w:r>
        <w:rPr>
          <w:b/>
        </w:rPr>
        <w:t xml:space="preserve">Teksti numero 6</w:t>
      </w:r>
    </w:p>
    <w:p>
      <w:r>
        <w:t xml:space="preserve">Vuonna </w:t>
      </w:r>
      <w:r>
        <w:rPr>
          <w:color w:val="A9A9A9"/>
        </w:rPr>
        <w:t xml:space="preserve">1935 </w:t>
      </w:r>
      <w:r>
        <w:t xml:space="preserve">Reza Shah pyysi kansainvälistä yhteisöä kutsumaan maata sen alkuperäisellä nimellä Iran. Kuten </w:t>
      </w:r>
      <w:r>
        <w:rPr>
          <w:color w:val="DCDCDC"/>
        </w:rPr>
        <w:t xml:space="preserve">New York Times </w:t>
      </w:r>
      <w:r>
        <w:t xml:space="preserve">selitti tuolloin: "Berliinin Persian lähetystön ehdotuksesta Teheranin hallitus korvasi maan viralliseksi nimeksi Persian uudenvuoden, Nowruzin, päivänä 21. maaliskuuta 1935 Iranin Persialla." </w:t>
      </w:r>
      <w:r>
        <w:t xml:space="preserve">Nimenmuutoksen vastustaminen johti päätöksen peruuttamiseen, ja </w:t>
      </w:r>
      <w:r>
        <w:t xml:space="preserve">Encyclopædia Iranican päätoimittaja, </w:t>
      </w:r>
      <w:r>
        <w:rPr>
          <w:color w:val="2F4F4F"/>
        </w:rPr>
        <w:t xml:space="preserve">professori Ehsan Yarshater </w:t>
      </w:r>
      <w:r>
        <w:t xml:space="preserve">propagoi Persian ja Iranin käyttämistä vaihtelevasti. Nykyään sekä Persiaa että Irania käytetään kulttuurisissa yhteyksissä, vaikka </w:t>
      </w:r>
      <w:r>
        <w:rPr>
          <w:color w:val="556B2F"/>
        </w:rPr>
        <w:t xml:space="preserve">Iran </w:t>
      </w:r>
      <w:r>
        <w:t xml:space="preserve">on virallisesti käytetty nimi poliittisissa yhteyksissä</w:t>
      </w:r>
      <w:r>
        <w:t xml:space="preserve">.</w:t>
      </w:r>
    </w:p>
    <w:p>
      <w:r>
        <w:rPr>
          <w:b/>
        </w:rPr>
        <w:t xml:space="preserve">Kysymys 0</w:t>
      </w:r>
    </w:p>
    <w:p>
      <w:r>
        <w:t xml:space="preserve">Milloin Reza Shan pyysi, että Irania kutsuttaisiin virallisesti Iraniksi eikä Persiaksi?</w:t>
      </w:r>
    </w:p>
    <w:p>
      <w:r>
        <w:rPr>
          <w:b/>
        </w:rPr>
        <w:t xml:space="preserve">Kysymys 1</w:t>
      </w:r>
    </w:p>
    <w:p>
      <w:r>
        <w:t xml:space="preserve">Mikä sanomalehti kertoi virallisesta nimihakemuksesta vuonna 1935?</w:t>
      </w:r>
    </w:p>
    <w:p>
      <w:r>
        <w:rPr>
          <w:b/>
        </w:rPr>
        <w:t xml:space="preserve">Kysymys 2</w:t>
      </w:r>
    </w:p>
    <w:p>
      <w:r>
        <w:t xml:space="preserve">Kuka kannatti sitä, että Persiaa ja Irania käytettäisiin vaihtelevasti sen jälkeen, kun virallista nimenmuutosta vastustettiin?</w:t>
      </w:r>
    </w:p>
    <w:p>
      <w:r>
        <w:rPr>
          <w:b/>
        </w:rPr>
        <w:t xml:space="preserve">Kysymys 3</w:t>
      </w:r>
    </w:p>
    <w:p>
      <w:r>
        <w:t xml:space="preserve">Mitä nimeä käytetään virallisesti poliittisesti?</w:t>
      </w:r>
    </w:p>
    <w:p>
      <w:r>
        <w:rPr>
          <w:b/>
        </w:rPr>
        <w:t xml:space="preserve">Teksti numero 7</w:t>
      </w:r>
    </w:p>
    <w:p>
      <w:r>
        <w:rPr>
          <w:color w:val="A9A9A9"/>
        </w:rPr>
        <w:t xml:space="preserve">Iranin varhaisimmat arkeologiset artefaktit</w:t>
      </w:r>
      <w:r>
        <w:t xml:space="preserve">, kuten Kashafrudin ja Ganj Parin alueilta löydetyt arkeologiset </w:t>
      </w:r>
      <w:r>
        <w:rPr>
          <w:color w:val="A9A9A9"/>
        </w:rPr>
        <w:t xml:space="preserve">artefaktit, </w:t>
      </w:r>
      <w:r>
        <w:t xml:space="preserve">todistavat ihmisen läsnäolosta Iranissa jo </w:t>
      </w:r>
      <w:r>
        <w:rPr>
          <w:color w:val="DCDCDC"/>
        </w:rPr>
        <w:t xml:space="preserve">alemmalta paleoliittiselta kaudelta, noin 800 000-200 000 eKr. </w:t>
      </w:r>
      <w:r>
        <w:t xml:space="preserve">lähtien</w:t>
      </w:r>
      <w:r>
        <w:t xml:space="preserve">. </w:t>
      </w:r>
      <w:r>
        <w:t xml:space="preserve">Iranin keskipaleoliittiselta kaudelta, n. 200 000-40 000 eaa., peräisin olevia neandertalinajan esineitä on löydetty pääasiassa </w:t>
      </w:r>
      <w:r>
        <w:rPr>
          <w:color w:val="2F4F4F"/>
        </w:rPr>
        <w:t xml:space="preserve">Zagrosin alueelta</w:t>
      </w:r>
      <w:r>
        <w:t xml:space="preserve">, esimerkiksi Warwasin ja Yaftehin luolaston kaltaisista kohteista. </w:t>
      </w:r>
      <w:r>
        <w:rPr>
          <w:color w:val="556B2F"/>
        </w:rPr>
        <w:t xml:space="preserve">10.-8. vuosituhannen eaa. </w:t>
      </w:r>
      <w:r>
        <w:t xml:space="preserve">tienoilla </w:t>
      </w:r>
      <w:r>
        <w:t xml:space="preserve">Iranissa alkoivat kukoistaa varhaiset maatalousyhteisöt, kuten Chogha Golan ja Chogha Bonut, sekä Zagrosin alueelle ja sen ympärille kehittyneet Susa ja Chogha Mish.[sivu tarv</w:t>
      </w:r>
      <w:r>
        <w:rPr>
          <w:color w:val="556B2F"/>
        </w:rPr>
        <w:t xml:space="preserve">.</w:t>
      </w:r>
    </w:p>
    <w:p>
      <w:r>
        <w:rPr>
          <w:b/>
        </w:rPr>
        <w:t xml:space="preserve">Kysymys 0</w:t>
      </w:r>
    </w:p>
    <w:p>
      <w:r>
        <w:t xml:space="preserve">Kuinka kauan sitten olivat varhaisimmat esineet, jotka olivat todisteita ihmisistä Iranissa?</w:t>
      </w:r>
    </w:p>
    <w:p>
      <w:r>
        <w:rPr>
          <w:b/>
        </w:rPr>
        <w:t xml:space="preserve">Kysymys 1</w:t>
      </w:r>
    </w:p>
    <w:p>
      <w:r>
        <w:t xml:space="preserve">Miltä alueelta Iranista löydettiin keskipaleoliittiselta kaudelta peräisin olevia neandertalinajan esineitä?</w:t>
      </w:r>
    </w:p>
    <w:p>
      <w:r>
        <w:rPr>
          <w:b/>
        </w:rPr>
        <w:t xml:space="preserve">Kysymys 2</w:t>
      </w:r>
    </w:p>
    <w:p>
      <w:r>
        <w:t xml:space="preserve">Milloin Iranin varhaiset maatalousyhteisöt alkoivat syntyä ja kukoistaa?</w:t>
      </w:r>
    </w:p>
    <w:p>
      <w:r>
        <w:rPr>
          <w:b/>
        </w:rPr>
        <w:t xml:space="preserve">Kysymys 3</w:t>
      </w:r>
    </w:p>
    <w:p>
      <w:r>
        <w:t xml:space="preserve">Mitä Iranissa sijaitsevista Kashafrudin ja Ganj Parin arkeologisista kohteista kaivettiin esiin?</w:t>
      </w:r>
    </w:p>
    <w:p>
      <w:r>
        <w:rPr>
          <w:b/>
        </w:rPr>
        <w:t xml:space="preserve">Teksti numero 8</w:t>
      </w:r>
    </w:p>
    <w:p>
      <w:r>
        <w:t xml:space="preserve">Radiohiiliajoituksen mukaan </w:t>
      </w:r>
      <w:r>
        <w:rPr>
          <w:color w:val="A9A9A9"/>
        </w:rPr>
        <w:t xml:space="preserve">Susa</w:t>
      </w:r>
      <w:r>
        <w:t xml:space="preserve"> syntyi </w:t>
      </w:r>
      <w:r>
        <w:t xml:space="preserve">kaupunkina vuoden 4395 eKr. alkupuolella. Eri puolilla Iranin ylätasankoa on kymmeniä esihistoriallisia kohteita</w:t>
      </w:r>
      <w:r>
        <w:t xml:space="preserve">,</w:t>
      </w:r>
      <w:r>
        <w:t xml:space="preserve"> jotka viittaavat muinaisten kulttuurien ja kaupunkiasutusten olemassaoloon </w:t>
      </w:r>
      <w:r>
        <w:rPr>
          <w:color w:val="DCDCDC"/>
        </w:rPr>
        <w:t xml:space="preserve">4. vuosituhannella eaa. </w:t>
      </w:r>
      <w:r>
        <w:rPr>
          <w:color w:val="2F4F4F"/>
        </w:rPr>
        <w:t xml:space="preserve">Pronssikaudella </w:t>
      </w:r>
      <w:r>
        <w:t xml:space="preserve">Iranissa oli useita sivilisaatioita, kuten Elam, Jiroft ja Zayande River. </w:t>
      </w:r>
      <w:r>
        <w:rPr>
          <w:color w:val="556B2F"/>
        </w:rPr>
        <w:t xml:space="preserve">Elam</w:t>
      </w:r>
      <w:r>
        <w:t xml:space="preserve">, näistä sivilisaatioista merkittävin, kehittyi Iranin lounaisosassa Mesopotamian sivilisaatioiden rinnalla. Kirjoituksen syntyminen Elamissa oli samansuuntaista kuin Sumerissa, ja elamilainen kiilakirja kehitettiin </w:t>
      </w:r>
      <w:r>
        <w:rPr>
          <w:color w:val="6B8E23"/>
        </w:rPr>
        <w:t xml:space="preserve">3. vuosituhannesta eaa. </w:t>
      </w:r>
      <w:r>
        <w:t xml:space="preserve">lähtien</w:t>
      </w:r>
      <w:r>
        <w:t xml:space="preserve">.</w:t>
      </w:r>
    </w:p>
    <w:p>
      <w:r>
        <w:rPr>
          <w:b/>
        </w:rPr>
        <w:t xml:space="preserve">Kysymys 0</w:t>
      </w:r>
    </w:p>
    <w:p>
      <w:r>
        <w:t xml:space="preserve">Mikä muinainen kaupunki on peräisin jo vuodelta 4395 eKr. Iranista?</w:t>
      </w:r>
    </w:p>
    <w:p>
      <w:r>
        <w:rPr>
          <w:b/>
        </w:rPr>
        <w:t xml:space="preserve">Kysymys 1</w:t>
      </w:r>
    </w:p>
    <w:p>
      <w:r>
        <w:t xml:space="preserve">Kuinka kauan sitten muinaisia kulttuureja ja siirtokuntia oli kaikkialla Iranin tasangolla?</w:t>
      </w:r>
    </w:p>
    <w:p>
      <w:r>
        <w:rPr>
          <w:b/>
        </w:rPr>
        <w:t xml:space="preserve">Kysymys 2</w:t>
      </w:r>
    </w:p>
    <w:p>
      <w:r>
        <w:t xml:space="preserve">Minkä aikakauden aikana Iranissa oli useita näistä muinaisista sivilisaatioista?</w:t>
      </w:r>
    </w:p>
    <w:p>
      <w:r>
        <w:rPr>
          <w:b/>
        </w:rPr>
        <w:t xml:space="preserve">Kysymys 3</w:t>
      </w:r>
    </w:p>
    <w:p>
      <w:r>
        <w:t xml:space="preserve">Mikä muinainen sivilisaatio oli Iranissa 4. vuosituhannen aikana merkittävin?</w:t>
      </w:r>
    </w:p>
    <w:p>
      <w:r>
        <w:rPr>
          <w:b/>
        </w:rPr>
        <w:t xml:space="preserve">Kysymys 4</w:t>
      </w:r>
    </w:p>
    <w:p>
      <w:r>
        <w:t xml:space="preserve">Elamin kirjoitusjärjestelmä oli ollut rinnakkainen Sumerin kiilakirjoituksen kanssa mistä aikakaudesta lähtien?</w:t>
      </w:r>
    </w:p>
    <w:p>
      <w:r>
        <w:rPr>
          <w:b/>
        </w:rPr>
        <w:t xml:space="preserve">Teksti numero 9</w:t>
      </w:r>
    </w:p>
    <w:p>
      <w:r>
        <w:t xml:space="preserve">Iranin kansat joutuivat yhdessä esi-iranilaisten kuningaskuntien kanssa </w:t>
      </w:r>
      <w:r>
        <w:t xml:space="preserve">Pohjois-Mesopotamiassa sijainneen </w:t>
      </w:r>
      <w:r>
        <w:rPr>
          <w:color w:val="A9A9A9"/>
        </w:rPr>
        <w:t xml:space="preserve">Assyrian valtakunnan </w:t>
      </w:r>
      <w:r>
        <w:t xml:space="preserve">valtaan 10. vuosisadan lopusta 7. vuosisadalle eaa. alkaen. </w:t>
      </w:r>
      <w:r>
        <w:rPr>
          <w:color w:val="DCDCDC"/>
        </w:rPr>
        <w:t xml:space="preserve">Kuningas Kyyaxaresin </w:t>
      </w:r>
      <w:r>
        <w:t xml:space="preserve">johdolla </w:t>
      </w:r>
      <w:r>
        <w:t xml:space="preserve">meedialaiset ja persialaiset liittoutuivat Babylonin Nabopolassarin sekä skyyttien ja kimmerialaisten kanssa, ja yhdessä ne hyökkäsivät Assyrian valtakuntaa vastaan. </w:t>
      </w:r>
      <w:r>
        <w:t xml:space="preserve">Sisällissota raunioitti Assyrian valtakuntaa </w:t>
      </w:r>
      <w:r>
        <w:rPr>
          <w:color w:val="2F4F4F"/>
        </w:rPr>
        <w:t xml:space="preserve">vuosina 616 eaa. ja 605 eaa. ja </w:t>
      </w:r>
      <w:r>
        <w:t xml:space="preserve">vapautti näin omat kansansa </w:t>
      </w:r>
      <w:r>
        <w:rPr>
          <w:color w:val="556B2F"/>
        </w:rPr>
        <w:t xml:space="preserve">kolme vuosisataa </w:t>
      </w:r>
      <w:r>
        <w:t xml:space="preserve">kestäneestä assyrialaishallinnosta. Median heimojen yhdistyminen yhden hallitsijan alaisuuteen vuonna </w:t>
      </w:r>
      <w:r>
        <w:rPr>
          <w:color w:val="6B8E23"/>
        </w:rPr>
        <w:t xml:space="preserve">728 eaa. </w:t>
      </w:r>
      <w:r>
        <w:t xml:space="preserve">johti Median valtakunnan perustamiseen, joka vuoteen 612 eaa. mennessä hallitsi koko Irania ja Itä-Anatoliaa. Tämä merkitsi myös Urartun kuningaskunnan loppua, joka sittemmin valloitettiin ja hajotettiin.</w:t>
      </w:r>
    </w:p>
    <w:p>
      <w:r>
        <w:rPr>
          <w:b/>
        </w:rPr>
        <w:t xml:space="preserve">Kysymys 0</w:t>
      </w:r>
    </w:p>
    <w:p>
      <w:r>
        <w:t xml:space="preserve">Kuka hallitsi Irean aluetta 10. vuosisadan eKr. ja 7. vuosisadan eKr. lopun välisenä aikana?</w:t>
      </w:r>
    </w:p>
    <w:p>
      <w:r>
        <w:rPr>
          <w:b/>
        </w:rPr>
        <w:t xml:space="preserve">Kysymys 1</w:t>
      </w:r>
    </w:p>
    <w:p>
      <w:r>
        <w:t xml:space="preserve">Kuka johti persialaiset liittoutumaan meedialaisten, babylonialaisten, skyyttien ja kimmerialaisten kanssa taistelemaan assyrialaisia vastaan?</w:t>
      </w:r>
    </w:p>
    <w:p>
      <w:r>
        <w:rPr>
          <w:b/>
        </w:rPr>
        <w:t xml:space="preserve">Kysymys 2</w:t>
      </w:r>
    </w:p>
    <w:p>
      <w:r>
        <w:t xml:space="preserve">Milloin tämä sisällissota käytiin Iranin kansojen vapauttamiseksi Assyrian hallinnasta?</w:t>
      </w:r>
    </w:p>
    <w:p>
      <w:r>
        <w:rPr>
          <w:b/>
        </w:rPr>
        <w:t xml:space="preserve">Kysymys 3</w:t>
      </w:r>
    </w:p>
    <w:p>
      <w:r>
        <w:t xml:space="preserve">Kuinka kauan Assyrian valtakunta hallitsi Irania?</w:t>
      </w:r>
    </w:p>
    <w:p>
      <w:r>
        <w:rPr>
          <w:b/>
        </w:rPr>
        <w:t xml:space="preserve">Kysymys 4</w:t>
      </w:r>
    </w:p>
    <w:p>
      <w:r>
        <w:t xml:space="preserve">Milloin Median heimot yhdistyivät yhden hallitsijan alaisuuteen ja muodostivat Median valtakunnan?</w:t>
      </w:r>
    </w:p>
    <w:p>
      <w:r>
        <w:rPr>
          <w:b/>
        </w:rPr>
        <w:t xml:space="preserve">Teksti numero 10</w:t>
      </w:r>
    </w:p>
    <w:p>
      <w:r>
        <w:t xml:space="preserve">Vuonna </w:t>
      </w:r>
      <w:r>
        <w:rPr>
          <w:color w:val="A9A9A9"/>
        </w:rPr>
        <w:t xml:space="preserve">550 eaa. </w:t>
      </w:r>
      <w:r>
        <w:rPr>
          <w:color w:val="DCDCDC"/>
        </w:rPr>
        <w:t xml:space="preserve">Kyyros Suuri</w:t>
      </w:r>
      <w:r>
        <w:t xml:space="preserve">, Mandanen ja Kambyses I:n poika, otti Median valtakunnan haltuunsa ja perusti Akhaemenidien valtakunnan yhdistämällä muita kaupunkivaltioita. </w:t>
      </w:r>
      <w:r>
        <w:rPr>
          <w:color w:val="2F4F4F"/>
        </w:rPr>
        <w:t xml:space="preserve">Median valloitus </w:t>
      </w:r>
      <w:r>
        <w:t xml:space="preserve">oli seurausta niin sanotusta Persian kapinasta. Mellakka sai alun perin alkunsa </w:t>
      </w:r>
      <w:r>
        <w:rPr>
          <w:color w:val="556B2F"/>
        </w:rPr>
        <w:t xml:space="preserve">medialaisen hallitsijan Astyagesin </w:t>
      </w:r>
      <w:r>
        <w:t xml:space="preserve">toimista, </w:t>
      </w:r>
      <w:r>
        <w:t xml:space="preserve">ja se levisi nopeasti muihin maakuntiin, kun ne liittoutuivat persialaisten kanssa. Myöhemmät valloitukset Kyroksen ja hänen seuraajiensa aikana laajensivat valtakuntaa kattamaan Lydian, Babylonian, Egyptin, osan Balkania ja varsinaista Itä-Eurooppaa sekä Indus- ja Oksus-jokien länsipuoliset maat.</w:t>
      </w:r>
    </w:p>
    <w:p>
      <w:r>
        <w:rPr>
          <w:b/>
        </w:rPr>
        <w:t xml:space="preserve">Kysymys 0</w:t>
      </w:r>
    </w:p>
    <w:p>
      <w:r>
        <w:t xml:space="preserve">Kuka perusti Akhamenidien valtakunnan, kun Iranin kaupunkivaltiot yhdistyivät?</w:t>
      </w:r>
    </w:p>
    <w:p>
      <w:r>
        <w:rPr>
          <w:b/>
        </w:rPr>
        <w:t xml:space="preserve">Kysymys 1</w:t>
      </w:r>
    </w:p>
    <w:p>
      <w:r>
        <w:t xml:space="preserve">Milloin Kyrus Suuri perusti Akhamenidien valtakunnan?</w:t>
      </w:r>
    </w:p>
    <w:p>
      <w:r>
        <w:rPr>
          <w:b/>
        </w:rPr>
        <w:t xml:space="preserve">Kysymys 2</w:t>
      </w:r>
    </w:p>
    <w:p>
      <w:r>
        <w:t xml:space="preserve">Kuka käynnisti Persian kapinan? </w:t>
      </w:r>
    </w:p>
    <w:p>
      <w:r>
        <w:rPr>
          <w:b/>
        </w:rPr>
        <w:t xml:space="preserve">Kysymys 3</w:t>
      </w:r>
    </w:p>
    <w:p>
      <w:r>
        <w:t xml:space="preserve">Mitä Persian kapinasta seurasi?</w:t>
      </w:r>
    </w:p>
    <w:p>
      <w:r>
        <w:rPr>
          <w:b/>
        </w:rPr>
        <w:t xml:space="preserve">Teksti numero 11</w:t>
      </w:r>
    </w:p>
    <w:p>
      <w:r>
        <w:t xml:space="preserve">Suurimmillaan </w:t>
      </w:r>
      <w:r>
        <w:rPr>
          <w:color w:val="A9A9A9"/>
        </w:rPr>
        <w:t xml:space="preserve">Akhamenidien valtakunta </w:t>
      </w:r>
      <w:r>
        <w:t xml:space="preserve">käsitti nykyiset Iranin, Azerbaidžanin, Armenian, Georgian, Turkin, suuren osan </w:t>
      </w:r>
      <w:r>
        <w:rPr>
          <w:color w:val="DCDCDC"/>
        </w:rPr>
        <w:t xml:space="preserve">Mustanmeren </w:t>
      </w:r>
      <w:r>
        <w:t xml:space="preserve">rannikkoalueista, Koillis-Kreikan ja Etelä-Bulgarian (Traakia), Pohjois-Kreikan ja Makedonian (Paeonia ja muinainen Makedonia), Irakin, Syyrian ja Libanonin alueet, </w:t>
      </w:r>
      <w:r>
        <w:t xml:space="preserve">Jordanian, Israelin, Palestiinan, kaikki </w:t>
      </w:r>
      <w:r>
        <w:rPr>
          <w:color w:val="2F4F4F"/>
        </w:rPr>
        <w:t xml:space="preserve">muinaisen Egyptin </w:t>
      </w:r>
      <w:r>
        <w:t xml:space="preserve">merkittävät muinaiset asutuskeskukset </w:t>
      </w:r>
      <w:r>
        <w:t xml:space="preserve">aina Libyaan asti, Kuwaitin, Saudi-Arabian pohjoisosan, osan Arabiemiraateista ja Omanista, Pakistanin, Afganistanin ja suuren osan </w:t>
      </w:r>
      <w:r>
        <w:rPr>
          <w:color w:val="556B2F"/>
        </w:rPr>
        <w:t xml:space="preserve">Keski-Aasiaa</w:t>
      </w:r>
      <w:r>
        <w:t xml:space="preserve">, mikä teki siitä ensimmäisen maailmanhallituksen ja suurimman valtakunnan, jonka maailma oli koskaan nähnyt.</w:t>
      </w:r>
    </w:p>
    <w:p>
      <w:r>
        <w:rPr>
          <w:b/>
        </w:rPr>
        <w:t xml:space="preserve">Kysymys 0</w:t>
      </w:r>
    </w:p>
    <w:p>
      <w:r>
        <w:t xml:space="preserve">Mikä oli ensimmäinen maailmanhallitus, jonka maailma oli nähnyt sen olemassaolon aikana?</w:t>
      </w:r>
    </w:p>
    <w:p>
      <w:r>
        <w:rPr>
          <w:b/>
        </w:rPr>
        <w:t xml:space="preserve">Kysymys 1</w:t>
      </w:r>
    </w:p>
    <w:p>
      <w:r>
        <w:t xml:space="preserve">Mikä oli maailman suurin valtakunta sen olemassaolon aikana?</w:t>
      </w:r>
    </w:p>
    <w:p>
      <w:r>
        <w:rPr>
          <w:b/>
        </w:rPr>
        <w:t xml:space="preserve">Kysymys 2</w:t>
      </w:r>
    </w:p>
    <w:p>
      <w:r>
        <w:t xml:space="preserve">Minkä meren rannikkoalueita Akhamenidien valtakunta hallitsi suurimmaksi osaksi?</w:t>
      </w:r>
    </w:p>
    <w:p>
      <w:r>
        <w:rPr>
          <w:b/>
        </w:rPr>
        <w:t xml:space="preserve">Kysymys 3</w:t>
      </w:r>
    </w:p>
    <w:p>
      <w:r>
        <w:t xml:space="preserve">Mihin osaan Aasiaa Akhaemenidien valtakunta laajeni?</w:t>
      </w:r>
    </w:p>
    <w:p>
      <w:r>
        <w:rPr>
          <w:b/>
        </w:rPr>
        <w:t xml:space="preserve">Kysymys 4</w:t>
      </w:r>
    </w:p>
    <w:p>
      <w:r>
        <w:t xml:space="preserve">Minkä muinaisen maan kaikki merkittävät asutuskeskukset olivat Akhamenidien valtakunnan hallinnassa sen suurimman laajuuden aikana?</w:t>
      </w:r>
    </w:p>
    <w:p>
      <w:r>
        <w:rPr>
          <w:b/>
        </w:rPr>
        <w:t xml:space="preserve">Teksti numero 12</w:t>
      </w:r>
    </w:p>
    <w:p>
      <w:r>
        <w:t xml:space="preserve">Arvioiden mukaan vuonna 480 eaa. </w:t>
      </w:r>
      <w:r>
        <w:t xml:space="preserve">Akhamenidien valtakunnassa asui </w:t>
      </w:r>
      <w:r>
        <w:rPr>
          <w:color w:val="A9A9A9"/>
        </w:rPr>
        <w:t xml:space="preserve">50 miljoonaa ihmistä. </w:t>
      </w:r>
      <w:r>
        <w:t xml:space="preserve">Huippuvuosinaan valtakunta hallitsi </w:t>
      </w:r>
      <w:r>
        <w:rPr>
          <w:color w:val="DCDCDC"/>
        </w:rPr>
        <w:t xml:space="preserve">44 prosenttia maailman väestöstä, mikä </w:t>
      </w:r>
      <w:r>
        <w:t xml:space="preserve">on korkein luku kaikkien aikojen valtakunnista. Kreikan historiassa Akhamenidien valtakuntaa pidetään </w:t>
      </w:r>
      <w:r>
        <w:rPr>
          <w:color w:val="2F4F4F"/>
        </w:rPr>
        <w:t xml:space="preserve">kreikkalaisten kaupunkivaltioiden </w:t>
      </w:r>
      <w:r>
        <w:t xml:space="preserve">vastustajana</w:t>
      </w:r>
      <w:r>
        <w:t xml:space="preserve">, sillä se vapautti orjia, mukaan lukien Babylonin juutalaiset maanpakolaiset, rakensi infrastruktuuria, kuten tie- ja postijärjestelmiä, ja käytti </w:t>
      </w:r>
      <w:r>
        <w:t xml:space="preserve">koko alueellaan </w:t>
      </w:r>
      <w:r>
        <w:t xml:space="preserve">virallista kieltä, </w:t>
      </w:r>
      <w:r>
        <w:rPr>
          <w:color w:val="556B2F"/>
        </w:rPr>
        <w:t xml:space="preserve">keisarillista arameaa.</w:t>
      </w:r>
      <w:r>
        <w:t xml:space="preserve"> Keisarikunnassa oli keskitetty, byrokraattinen hallinto keisarin alaisuudessa, suuri ammattiarmeija ja siviilipalvelut, jotka innoittivat samankaltaista kehitystä myöhemmissä valtakunnissa. Lisäksi yksi antiikin maailman seitsemästä ihmeestä, </w:t>
      </w:r>
      <w:r>
        <w:rPr>
          <w:color w:val="6B8E23"/>
        </w:rPr>
        <w:t xml:space="preserve">Halikarnassoksen mausoleumi, </w:t>
      </w:r>
      <w:r>
        <w:t xml:space="preserve">rakennettiin keisarikuntaan vuosien 353 ja 350 eaa. välisenä aikana.</w:t>
      </w:r>
    </w:p>
    <w:p>
      <w:r>
        <w:rPr>
          <w:b/>
        </w:rPr>
        <w:t xml:space="preserve">Kysymys 0</w:t>
      </w:r>
    </w:p>
    <w:p>
      <w:r>
        <w:t xml:space="preserve">Minkä kansakunnan historian tunnetuksi viholliseksi Akhaemenidien valtakunta oli olemassaolonsa aikana?</w:t>
      </w:r>
    </w:p>
    <w:p>
      <w:r>
        <w:rPr>
          <w:b/>
        </w:rPr>
        <w:t xml:space="preserve">Kysymys 1</w:t>
      </w:r>
    </w:p>
    <w:p>
      <w:r>
        <w:t xml:space="preserve">Kuinka monta ihmistä asui Arkhamenidien valtakunnassa vuonna 480 eKr.?</w:t>
      </w:r>
    </w:p>
    <w:p>
      <w:r>
        <w:rPr>
          <w:b/>
        </w:rPr>
        <w:t xml:space="preserve">Kysymys 2</w:t>
      </w:r>
    </w:p>
    <w:p>
      <w:r>
        <w:t xml:space="preserve">Kuinka suuri osuus maailman väestöstä oli Akhaemenidien valtakunnassa vuonna 480 eKr.?</w:t>
      </w:r>
    </w:p>
    <w:p>
      <w:r>
        <w:rPr>
          <w:b/>
        </w:rPr>
        <w:t xml:space="preserve">Kysymys 3</w:t>
      </w:r>
    </w:p>
    <w:p>
      <w:r>
        <w:t xml:space="preserve">Mikä oli Akhamenidien valtakunnan virallinen kieli?</w:t>
      </w:r>
    </w:p>
    <w:p>
      <w:r>
        <w:rPr>
          <w:b/>
        </w:rPr>
        <w:t xml:space="preserve">Kysymys 4</w:t>
      </w:r>
    </w:p>
    <w:p>
      <w:r>
        <w:t xml:space="preserve">Minkä muinaisen maailman seitsemän ihmettä rakensi arkaemenidien valtakunta 4. vuosisadalla eKr.?</w:t>
      </w:r>
    </w:p>
    <w:p>
      <w:r>
        <w:rPr>
          <w:b/>
        </w:rPr>
        <w:t xml:space="preserve">Teksti numero 13</w:t>
      </w:r>
    </w:p>
    <w:p>
      <w:r>
        <w:t xml:space="preserve">Vuonna 334 eaa. </w:t>
      </w:r>
      <w:r>
        <w:rPr>
          <w:color w:val="A9A9A9"/>
        </w:rPr>
        <w:t xml:space="preserve">Aleksanteri Suuri </w:t>
      </w:r>
      <w:r>
        <w:t xml:space="preserve">hyökkäsi Akhamenidien valtakuntaan ja kukisti viimeisen Akhamenidien keisarin </w:t>
      </w:r>
      <w:r>
        <w:rPr>
          <w:color w:val="DCDCDC"/>
        </w:rPr>
        <w:t xml:space="preserve">Dareios III:n </w:t>
      </w:r>
      <w:r>
        <w:t xml:space="preserve">Issuksen taistelussa</w:t>
      </w:r>
      <w:r>
        <w:t xml:space="preserve">.</w:t>
      </w:r>
      <w:r>
        <w:t xml:space="preserve"> Aleksanterin ennenaikaisen kuoleman jälkeen Iran joutui </w:t>
      </w:r>
      <w:r>
        <w:rPr>
          <w:color w:val="2F4F4F"/>
        </w:rPr>
        <w:t xml:space="preserve">hellenistisen Seleukidien valtakunnan </w:t>
      </w:r>
      <w:r>
        <w:t xml:space="preserve">hallintaan</w:t>
      </w:r>
      <w:r>
        <w:t xml:space="preserve">. </w:t>
      </w:r>
      <w:r>
        <w:rPr>
          <w:color w:val="556B2F"/>
        </w:rPr>
        <w:t xml:space="preserve">2. vuosisadan puolivälissä eaa. </w:t>
      </w:r>
      <w:r>
        <w:t xml:space="preserve">Parthian valtakunta nousi Iranin suurimmaksi vallaksi, ja roomalaisten ja parthialaisten välinen vuosisatoja kestänyt geopoliittinen arkkivihollisuussota alkoi, joka huipentui roomalais-parthialaissotiin. Parthian valtakunta jatkui feodaalisena monarkiana lähes viisi vuosisataa vuoteen </w:t>
      </w:r>
      <w:r>
        <w:rPr>
          <w:color w:val="6B8E23"/>
        </w:rPr>
        <w:t xml:space="preserve">224 jKr. </w:t>
      </w:r>
      <w:r>
        <w:t xml:space="preserve">asti, jolloin sitä </w:t>
      </w:r>
      <w:r>
        <w:t xml:space="preserve">seurasi Sassanidien valtakunta. Yhdessä naapurimaidensa arkkivihollisen, roomalais-bysanttilaisten, kanssa ne muodostivat tuolloin kaksi maailman hallitsevinta valtaa yli neljän vuosisadan ajan.</w:t>
      </w:r>
    </w:p>
    <w:p>
      <w:r>
        <w:rPr>
          <w:b/>
        </w:rPr>
        <w:t xml:space="preserve">Kysymys 0</w:t>
      </w:r>
    </w:p>
    <w:p>
      <w:r>
        <w:t xml:space="preserve">Kuka hyökkäsi Arkhamenidien valtakuntaan vuonna 334 eKr.?</w:t>
      </w:r>
    </w:p>
    <w:p>
      <w:r>
        <w:rPr>
          <w:b/>
        </w:rPr>
        <w:t xml:space="preserve">Kysymys 1</w:t>
      </w:r>
    </w:p>
    <w:p>
      <w:r>
        <w:t xml:space="preserve">Kuka oli viimeinen arkajeenidien keisari silloin, kun Aleksanteri Suuri kukisti sen?</w:t>
      </w:r>
    </w:p>
    <w:p>
      <w:r>
        <w:rPr>
          <w:b/>
        </w:rPr>
        <w:t xml:space="preserve">Kysymys 2</w:t>
      </w:r>
    </w:p>
    <w:p>
      <w:r>
        <w:t xml:space="preserve">Kuka hallitsi arkajeenidien valtakuntaa Aleksanteri Suuren ennenaikaisen kuoleman jälkeen?</w:t>
      </w:r>
    </w:p>
    <w:p>
      <w:r>
        <w:rPr>
          <w:b/>
        </w:rPr>
        <w:t xml:space="preserve">Kysymys 3</w:t>
      </w:r>
    </w:p>
    <w:p>
      <w:r>
        <w:t xml:space="preserve">Milloin Parthian valtakunnasta tuli Iranin suurvalta?</w:t>
      </w:r>
    </w:p>
    <w:p>
      <w:r>
        <w:rPr>
          <w:b/>
        </w:rPr>
        <w:t xml:space="preserve">Kysymys 4</w:t>
      </w:r>
    </w:p>
    <w:p>
      <w:r>
        <w:t xml:space="preserve">Milloin Sassanidien valtakunta seurasi Parthian valtakuntaa Iranin hallinnassa?</w:t>
      </w:r>
    </w:p>
    <w:p>
      <w:r>
        <w:rPr>
          <w:b/>
        </w:rPr>
        <w:t xml:space="preserve">Teksti numero 14</w:t>
      </w:r>
    </w:p>
    <w:p>
      <w:r>
        <w:t xml:space="preserve">Pitkittyneet </w:t>
      </w:r>
      <w:r>
        <w:rPr>
          <w:color w:val="A9A9A9"/>
        </w:rPr>
        <w:t xml:space="preserve">Bysantin ja Sassanidien sodat</w:t>
      </w:r>
      <w:r>
        <w:t xml:space="preserve">, joista tärkein oli Bysantin ja Sassanidien välinen huipentumissota vuosina 602-628, sekä Sassanidien valtakunnan sisäiset yhteiskunnalliset ristiriidat avasivat tien arabien hyökkäykselle Iraniin </w:t>
      </w:r>
      <w:r>
        <w:rPr>
          <w:color w:val="DCDCDC"/>
        </w:rPr>
        <w:t xml:space="preserve">7. vuosisadalla</w:t>
      </w:r>
      <w:r>
        <w:t xml:space="preserve">. </w:t>
      </w:r>
      <w:r>
        <w:t xml:space="preserve">Aluksi </w:t>
      </w:r>
      <w:r>
        <w:rPr>
          <w:color w:val="2F4F4F"/>
        </w:rPr>
        <w:t xml:space="preserve">arabien Rashidun-kalifaatti </w:t>
      </w:r>
      <w:r>
        <w:t xml:space="preserve">kukisti </w:t>
      </w:r>
      <w:r>
        <w:t xml:space="preserve">Iranin, ja Iran joutui arabikalifaattien Umayyadien ja Abbasidien hallintaan. Iranin pitkäaikainen ja asteittainen islamisoitumisprosessi alkoi valloituksen jälkeen. Rashidunien ja myöhemmin Umayyadien kalifaattien uuden arabieliitin alaisuudessa sekä käännynnäisiä (mawali) että kääntymättömiä (dhimmi) iranilaisia syrjittiin, heidät suljettiin hallituksen ja armeijan ulkopuolelle ja heidän oli maksettava erityistä veroa nimeltä </w:t>
      </w:r>
      <w:r>
        <w:rPr>
          <w:color w:val="556B2F"/>
        </w:rPr>
        <w:t xml:space="preserve">Jizya</w:t>
      </w:r>
      <w:r>
        <w:t xml:space="preserve">. </w:t>
      </w:r>
      <w:r>
        <w:t xml:space="preserve">Gunde Shapur, jossa sijaitsi </w:t>
      </w:r>
      <w:r>
        <w:rPr>
          <w:color w:val="6B8E23"/>
        </w:rPr>
        <w:t xml:space="preserve">Gunde Shapurin akatemia</w:t>
      </w:r>
      <w:r>
        <w:t xml:space="preserve">, joka oli tuolloin maailman tärkein lääketieteellinen keskus, säilyi valloituksen jälkeen, mutta tuli sen jälkeen tunnetuksi islamilaisena instituuttina.</w:t>
      </w:r>
    </w:p>
    <w:p>
      <w:r>
        <w:rPr>
          <w:b/>
        </w:rPr>
        <w:t xml:space="preserve">Kysymys 0</w:t>
      </w:r>
    </w:p>
    <w:p>
      <w:r>
        <w:t xml:space="preserve">Mitkä sodat 600-luvulla eKr. johtivat Iranin heikentymiseen ja sitä seuranneeseen arabien hyökkäykseen?</w:t>
      </w:r>
    </w:p>
    <w:p>
      <w:r>
        <w:rPr>
          <w:b/>
        </w:rPr>
        <w:t xml:space="preserve">Kysymys 1</w:t>
      </w:r>
    </w:p>
    <w:p>
      <w:r>
        <w:t xml:space="preserve">Milloin arabit valtasivat Iranin?</w:t>
      </w:r>
    </w:p>
    <w:p>
      <w:r>
        <w:rPr>
          <w:b/>
        </w:rPr>
        <w:t xml:space="preserve">Kysymys 2</w:t>
      </w:r>
    </w:p>
    <w:p>
      <w:r>
        <w:t xml:space="preserve">Mikä arabikalifaatti kukisti Iranin ensimmäisenä?</w:t>
      </w:r>
    </w:p>
    <w:p>
      <w:r>
        <w:rPr>
          <w:b/>
        </w:rPr>
        <w:t xml:space="preserve">Kysymys 3</w:t>
      </w:r>
    </w:p>
    <w:p>
      <w:r>
        <w:t xml:space="preserve">Mitä erityistä veroa syrjittyjen iranilaisten - sekä kääntyneiden että kääntymättömien - oli maksettava?</w:t>
      </w:r>
    </w:p>
    <w:p>
      <w:r>
        <w:rPr>
          <w:b/>
        </w:rPr>
        <w:t xml:space="preserve">Kysymys 4</w:t>
      </w:r>
    </w:p>
    <w:p>
      <w:r>
        <w:t xml:space="preserve">Mikä akatemia oli tuolloin maailman tärkein lääketieteellinen keskus, joka islamilaistui arabien hyökkäysten jälkeen?</w:t>
      </w:r>
    </w:p>
    <w:p>
      <w:r>
        <w:rPr>
          <w:b/>
        </w:rPr>
        <w:t xml:space="preserve">Teksti numero 15</w:t>
      </w:r>
    </w:p>
    <w:p>
      <w:r>
        <w:t xml:space="preserve">Iranin kukoistavasta kirjallisuudesta, filosofiasta, lääketieteestä ja taiteesta tuli merkittäviä tekijöitä iranilaisen sivilisaation uuden aikakauden muodostumisessa </w:t>
      </w:r>
      <w:r>
        <w:rPr>
          <w:color w:val="A9A9A9"/>
        </w:rPr>
        <w:t xml:space="preserve">islamilaisen kultakauden </w:t>
      </w:r>
      <w:r>
        <w:t xml:space="preserve">nimellä tunnetun ajanjakson aikana</w:t>
      </w:r>
      <w:r>
        <w:t xml:space="preserve">. </w:t>
      </w:r>
      <w:r>
        <w:t xml:space="preserve">Islamilainen kultakausi saavutti huippunsa </w:t>
      </w:r>
      <w:r>
        <w:rPr>
          <w:color w:val="DCDCDC"/>
        </w:rPr>
        <w:t xml:space="preserve">10. ja 11. vuosisadalla</w:t>
      </w:r>
      <w:r>
        <w:t xml:space="preserve">, jolloin </w:t>
      </w:r>
      <w:r>
        <w:rPr>
          <w:color w:val="2F4F4F"/>
        </w:rPr>
        <w:t xml:space="preserve">Iran </w:t>
      </w:r>
      <w:r>
        <w:t xml:space="preserve">oli tieteellisen toiminnan pääteatteri</w:t>
      </w:r>
      <w:r>
        <w:rPr>
          <w:color w:val="DCDCDC"/>
        </w:rPr>
        <w:t xml:space="preserve">.</w:t>
      </w:r>
      <w:r>
        <w:t xml:space="preserve"> Kymmenennen vuosisadan jälkeen tieteellisissä, filosofisissa, historiallisissa, musiikillisissa ja lääketieteellisissä teoksissa käytettiin arabian kielen ohella persian kieltä, ja tärkeät iranilaiset kirjailijat, kuten Tusi, Avicenna, Qotb od Din Shirazi ja Biruni, vaikuttivat merkittävällä tavalla </w:t>
      </w:r>
      <w:r>
        <w:rPr>
          <w:color w:val="556B2F"/>
        </w:rPr>
        <w:t xml:space="preserve">tieteelliseen kirjoittamiseen</w:t>
      </w:r>
      <w:r>
        <w:t xml:space="preserve">.</w:t>
      </w:r>
    </w:p>
    <w:p>
      <w:r>
        <w:rPr>
          <w:b/>
        </w:rPr>
        <w:t xml:space="preserve">Kysymys 0</w:t>
      </w:r>
    </w:p>
    <w:p>
      <w:r>
        <w:t xml:space="preserve">Mikä ajanjakso tunnettiin aikakautena, jolloin Iranin sivilisaatio kukoisti ja saavutti huippunsa?</w:t>
      </w:r>
    </w:p>
    <w:p>
      <w:r>
        <w:rPr>
          <w:b/>
        </w:rPr>
        <w:t xml:space="preserve">Kysymys 1</w:t>
      </w:r>
    </w:p>
    <w:p>
      <w:r>
        <w:t xml:space="preserve">Milloin islamilainen kultakausi saavutti huippunsa?</w:t>
      </w:r>
    </w:p>
    <w:p>
      <w:r>
        <w:rPr>
          <w:b/>
        </w:rPr>
        <w:t xml:space="preserve">Kysymys 2</w:t>
      </w:r>
    </w:p>
    <w:p>
      <w:r>
        <w:t xml:space="preserve">Missä oli tärkein alue, jossa tieteellisen toiminnan huippu tapahtui islamilaisen kultakauden aikana?</w:t>
      </w:r>
    </w:p>
    <w:p>
      <w:r>
        <w:rPr>
          <w:b/>
        </w:rPr>
        <w:t xml:space="preserve">Kysymys 3</w:t>
      </w:r>
    </w:p>
    <w:p>
      <w:r>
        <w:t xml:space="preserve">Tämän islamilaisen kultakauden aikana merkittävät iranilaiset kirjailijat vaikuttivat millä kirjallisuuden alalla?</w:t>
      </w:r>
    </w:p>
    <w:p>
      <w:r>
        <w:rPr>
          <w:b/>
        </w:rPr>
        <w:t xml:space="preserve">Teksti numero 16</w:t>
      </w:r>
    </w:p>
    <w:p>
      <w:r>
        <w:t xml:space="preserve">Kymmenennellä vuosisadalla </w:t>
      </w:r>
      <w:r>
        <w:rPr>
          <w:color w:val="A9A9A9"/>
        </w:rPr>
        <w:t xml:space="preserve">turkkilaisheimot </w:t>
      </w:r>
      <w:r>
        <w:t xml:space="preserve">muuttivat joukoittain </w:t>
      </w:r>
      <w:r>
        <w:rPr>
          <w:color w:val="DCDCDC"/>
        </w:rPr>
        <w:t xml:space="preserve">Keski-Aasiasta </w:t>
      </w:r>
      <w:r>
        <w:t xml:space="preserve">Iranin ylängölle</w:t>
      </w:r>
      <w:r>
        <w:t xml:space="preserve">.</w:t>
      </w:r>
      <w:r>
        <w:t xml:space="preserve"> Turkkiheimojen miehiä käytettiin Abbasidien armeijassa ensin </w:t>
      </w:r>
      <w:r>
        <w:rPr>
          <w:color w:val="2F4F4F"/>
        </w:rPr>
        <w:t xml:space="preserve">mamlukkeina (orjasotureina)</w:t>
      </w:r>
      <w:r>
        <w:t xml:space="preserve">, jotka korvasivat iranilaiset ja arabit armeijan sisällä. Tämän seurauksena mamlukit saivat merkittävää poliittista valtaa. Vuonna </w:t>
      </w:r>
      <w:r>
        <w:rPr>
          <w:color w:val="556B2F"/>
        </w:rPr>
        <w:t xml:space="preserve">999 </w:t>
      </w:r>
      <w:r>
        <w:t xml:space="preserve">suuri osa Iranista joutui lyhyeksi aikaa gaznavidien valtaan, joiden hallitsijat olivat mamluk-turkkilaista alkuperää, ja myöhemmin pidempään turkkilaisten seldžukkien ja khwarezmien valtakuntiin. </w:t>
      </w:r>
      <w:r>
        <w:rPr>
          <w:color w:val="6B8E23"/>
        </w:rPr>
        <w:t xml:space="preserve">Nämä turkkilaiset olivat persialaisoituneet ja omaksuneet persialaisia hallinto- ja hallitsijamalleja</w:t>
      </w:r>
      <w:r>
        <w:t xml:space="preserve">. Seldžukit synnyttivät sittemmin Anatoliassa Rumin sulttaanikunnan, mutta veivät mukanaan perusteellisesti persialisoituneen identiteettinsä. Kun turkkilaiset hallitsijat ottivat persialaisen kulttuurin omakseen ja suojelivat sitä, syntyi erillinen turko-perjalainen perinne.</w:t>
      </w:r>
    </w:p>
    <w:p>
      <w:r>
        <w:rPr>
          <w:b/>
        </w:rPr>
        <w:t xml:space="preserve">Kysymys 0</w:t>
      </w:r>
    </w:p>
    <w:p>
      <w:r>
        <w:t xml:space="preserve">Mitkä heimot muuttivat joukoittain Iranin tasangolle 10. vuosisadalla?</w:t>
      </w:r>
    </w:p>
    <w:p>
      <w:r>
        <w:rPr>
          <w:b/>
        </w:rPr>
        <w:t xml:space="preserve">Kysymys 1</w:t>
      </w:r>
    </w:p>
    <w:p>
      <w:r>
        <w:t xml:space="preserve">Mistä nämä turkkilaisheimot tulivat ennen kuin ne muuttivat Iraniin 10. vuosisadalla?</w:t>
      </w:r>
    </w:p>
    <w:p>
      <w:r>
        <w:rPr>
          <w:b/>
        </w:rPr>
        <w:t xml:space="preserve">Kysymys 2</w:t>
      </w:r>
    </w:p>
    <w:p>
      <w:r>
        <w:t xml:space="preserve">Minkälaisena osana armeijaa abbasidien armeija korvasi iranilaiset ja arabialaiset miehet turkkilaisilla heimomiehillä?</w:t>
      </w:r>
    </w:p>
    <w:p>
      <w:r>
        <w:rPr>
          <w:b/>
        </w:rPr>
        <w:t xml:space="preserve">Kysymys 3</w:t>
      </w:r>
    </w:p>
    <w:p>
      <w:r>
        <w:t xml:space="preserve">Minä vuonna gaznavidit hallitsivat lyhytaikaisesti suuria osia Iranista?</w:t>
      </w:r>
    </w:p>
    <w:p>
      <w:r>
        <w:rPr>
          <w:b/>
        </w:rPr>
        <w:t xml:space="preserve">Kysymys 4</w:t>
      </w:r>
    </w:p>
    <w:p>
      <w:r>
        <w:t xml:space="preserve">Miten gaznavidit erosivat Iraniin muuttaneista alkuperäisistä turkkilaisista?</w:t>
      </w:r>
    </w:p>
    <w:p>
      <w:r>
        <w:rPr>
          <w:b/>
        </w:rPr>
        <w:t xml:space="preserve">Teksti numero 17</w:t>
      </w:r>
    </w:p>
    <w:p>
      <w:r>
        <w:t xml:space="preserve">Mongolivaltakunnan murtumisen jälkeen vuonna 1256 </w:t>
      </w:r>
      <w:r>
        <w:rPr>
          <w:color w:val="A9A9A9"/>
        </w:rPr>
        <w:t xml:space="preserve">Hulagu-kaani</w:t>
      </w:r>
      <w:r>
        <w:t xml:space="preserve">, Tšingis-kaanin pojanpoika, perusti Iraniin Ilkkaanivaltakunnan. Vuonna </w:t>
      </w:r>
      <w:r>
        <w:rPr>
          <w:color w:val="DCDCDC"/>
        </w:rPr>
        <w:t xml:space="preserve">1370 </w:t>
      </w:r>
      <w:r>
        <w:t xml:space="preserve">toinenkin valloittaja, Timur, seurasi Hulagun esimerkkiä ja perusti Timuridien valtakunnan, joka kesti vielä </w:t>
      </w:r>
      <w:r>
        <w:rPr>
          <w:color w:val="2F4F4F"/>
        </w:rPr>
        <w:t xml:space="preserve">156 vuotta</w:t>
      </w:r>
      <w:r>
        <w:t xml:space="preserve">. </w:t>
      </w:r>
      <w:r>
        <w:t xml:space="preserve">Vuonna 1387 Timur määräsi Isfahanin täydellisen verilöylyn, jossa tiettävästi tapettiin </w:t>
      </w:r>
      <w:r>
        <w:rPr>
          <w:color w:val="556B2F"/>
        </w:rPr>
        <w:t xml:space="preserve">70 000 asukasta</w:t>
      </w:r>
      <w:r>
        <w:t xml:space="preserve">. </w:t>
      </w:r>
      <w:r>
        <w:t xml:space="preserve">Ilkhaanit ja Timuridit omaksuivat pian iranilaisten tavat ja tottumukset ja valitsivat ympärilleen </w:t>
      </w:r>
      <w:r>
        <w:rPr>
          <w:color w:val="6B8E23"/>
        </w:rPr>
        <w:t xml:space="preserve">kulttuurin, joka oli selvästi iranilaista</w:t>
      </w:r>
      <w:r>
        <w:t xml:space="preserve">.</w:t>
      </w:r>
    </w:p>
    <w:p>
      <w:r>
        <w:rPr>
          <w:b/>
        </w:rPr>
        <w:t xml:space="preserve">Kysymys 0</w:t>
      </w:r>
    </w:p>
    <w:p>
      <w:r>
        <w:t xml:space="preserve">Kuka perusti Iraniin Ilkhanaatin mongolivaltakunnan hajottua vuonna 1256?</w:t>
      </w:r>
    </w:p>
    <w:p>
      <w:r>
        <w:rPr>
          <w:b/>
        </w:rPr>
        <w:t xml:space="preserve">Kysymys 1</w:t>
      </w:r>
    </w:p>
    <w:p>
      <w:r>
        <w:t xml:space="preserve">Minä vuonna Timur perusti Iraniin Timuridien valtakunnan?</w:t>
      </w:r>
    </w:p>
    <w:p>
      <w:r>
        <w:rPr>
          <w:b/>
        </w:rPr>
        <w:t xml:space="preserve">Kysymys 2</w:t>
      </w:r>
    </w:p>
    <w:p>
      <w:r>
        <w:t xml:space="preserve">Kuinka kauan Timuridien valtakunta kesti Iranissa?</w:t>
      </w:r>
    </w:p>
    <w:p>
      <w:r>
        <w:rPr>
          <w:b/>
        </w:rPr>
        <w:t xml:space="preserve">Kysymys 3</w:t>
      </w:r>
    </w:p>
    <w:p>
      <w:r>
        <w:t xml:space="preserve">Kuinka monta kansalaista Timur teurasti Isfahanissa vuonna 1387?</w:t>
      </w:r>
    </w:p>
    <w:p>
      <w:r>
        <w:rPr>
          <w:b/>
        </w:rPr>
        <w:t xml:space="preserve">Kysymys 4</w:t>
      </w:r>
    </w:p>
    <w:p>
      <w:r>
        <w:t xml:space="preserve">Minkälainen kulttuuri vallitsi Ilkhaneilla ja Tumrideilla, kun he hallitsivat Irania?</w:t>
      </w:r>
    </w:p>
    <w:p>
      <w:r>
        <w:rPr>
          <w:b/>
        </w:rPr>
        <w:t xml:space="preserve">Teksti numero 18</w:t>
      </w:r>
    </w:p>
    <w:p>
      <w:r>
        <w:t xml:space="preserve">1500-luvulla </w:t>
      </w:r>
      <w:r>
        <w:rPr>
          <w:color w:val="A9A9A9"/>
        </w:rPr>
        <w:t xml:space="preserve">Ardabilista kotoisin oleva Ismail I </w:t>
      </w:r>
      <w:r>
        <w:t xml:space="preserve">perusti Safavid-dynastian, jonka </w:t>
      </w:r>
      <w:r>
        <w:t xml:space="preserve">pääkaupunki oli </w:t>
      </w:r>
      <w:r>
        <w:rPr>
          <w:color w:val="DCDCDC"/>
        </w:rPr>
        <w:t xml:space="preserve">Tabriz.</w:t>
      </w:r>
      <w:r>
        <w:t xml:space="preserve"> Aloittaen Azerbaidžanista hän laajensi myöhemmin valtansa kaikkiin Iranin alueisiin ja loi ajoittaisen iranilaisen hegemonian laajoille suhteellisille alueille vahvistaen iranilaista identiteettiä suuressa osassa Suur-Irania. Iran oli pääosin sunnalainen, mutta Ismail käynnisti islamin shiialaishaaraan pakkokäännyttämisen, jonka myötä </w:t>
      </w:r>
      <w:r>
        <w:rPr>
          <w:color w:val="2F4F4F"/>
        </w:rPr>
        <w:t xml:space="preserve">shiialais-islam </w:t>
      </w:r>
      <w:r>
        <w:t xml:space="preserve">levisi Safavidin alueille Kaukasuksella, Iranissa, Anatoliassa ja Mesopotamiassa. Tämän seurauksena </w:t>
      </w:r>
      <w:r>
        <w:rPr>
          <w:color w:val="556B2F"/>
        </w:rPr>
        <w:t xml:space="preserve">nyky-Iran </w:t>
      </w:r>
      <w:r>
        <w:t xml:space="preserve">on maailman ainoa virallinen shiialaisvaltio, jolla on ehdoton enemmistö Iranissa ja Azerbaidžanin tasavallassa, joissa on maailman 1. ja 2. eniten shiialaisia asukkaita väestöprosentin mukaan.</w:t>
      </w:r>
    </w:p>
    <w:p>
      <w:r>
        <w:rPr>
          <w:b/>
        </w:rPr>
        <w:t xml:space="preserve">Kysymys 0</w:t>
      </w:r>
    </w:p>
    <w:p>
      <w:r>
        <w:t xml:space="preserve">Kuka perusti Safavid-dynastian?</w:t>
      </w:r>
    </w:p>
    <w:p>
      <w:r>
        <w:rPr>
          <w:b/>
        </w:rPr>
        <w:t xml:space="preserve">Kysymys 1</w:t>
      </w:r>
    </w:p>
    <w:p>
      <w:r>
        <w:t xml:space="preserve">Mikä oli Safavid-dynastian pääkaupunki?</w:t>
      </w:r>
    </w:p>
    <w:p>
      <w:r>
        <w:rPr>
          <w:b/>
        </w:rPr>
        <w:t xml:space="preserve">Kysymys 2</w:t>
      </w:r>
    </w:p>
    <w:p>
      <w:r>
        <w:t xml:space="preserve">Ismail I pakotti käännyttämään minkä islamilaisen haaran puoleen?</w:t>
      </w:r>
    </w:p>
    <w:p>
      <w:r>
        <w:rPr>
          <w:b/>
        </w:rPr>
        <w:t xml:space="preserve">Kysymys 3</w:t>
      </w:r>
    </w:p>
    <w:p>
      <w:r>
        <w:t xml:space="preserve">Mikä maa on tällä hetkellä maailman ainoa virallinen shiialaisvaltio?</w:t>
      </w:r>
    </w:p>
    <w:p>
      <w:r>
        <w:rPr>
          <w:b/>
        </w:rPr>
        <w:t xml:space="preserve">Teksti numero 19</w:t>
      </w:r>
    </w:p>
    <w:p>
      <w:r>
        <w:t xml:space="preserve">Safavidien Iranin ja viereisen </w:t>
      </w:r>
      <w:r>
        <w:rPr>
          <w:color w:val="A9A9A9"/>
        </w:rPr>
        <w:t xml:space="preserve">Osmanien valtakunnan </w:t>
      </w:r>
      <w:r>
        <w:t xml:space="preserve">vuosisatoja kestänyt geopoliittinen ja ideologinen kilpailu </w:t>
      </w:r>
      <w:r>
        <w:t xml:space="preserve">johti lukuisiin Osmanien ja Persian välisiin sotiin. Safavidien valtakausi saavutti huippunsa </w:t>
      </w:r>
      <w:r>
        <w:rPr>
          <w:color w:val="DCDCDC"/>
        </w:rPr>
        <w:t xml:space="preserve">Abbas Suuren aikana </w:t>
      </w:r>
      <w:r>
        <w:t xml:space="preserve">vuosina </w:t>
      </w:r>
      <w:r>
        <w:rPr>
          <w:color w:val="2F4F4F"/>
        </w:rPr>
        <w:t xml:space="preserve">1587-1629</w:t>
      </w:r>
      <w:r>
        <w:t xml:space="preserve">, jolloin valtakunta ylitti ottomaanien arkkikilpailijat voimakkuudessa ja teki valtakunnasta Länsi-Euraasian johtavan tiede- ja taidekeskuksen. Safavidien aikakaudella alkoi kaukasialaisten väestöryhmien laajamittainen integroituminen Iranin yhteiskunnan uusiin kerrostumiin ja heidän joukkosiirtolaisuutensa Iranin ydinalueilla, ja niillä oli keskeinen asema Iranin historiassa vuosisatojen ajan. Sisäisten konfliktien, ottomaanien kanssa käytyjen jatkuvien sotien ja ulkovaltojen (erityisesti Venäjän) puuttumisen aiheuttaman asteittaisen taantuman jälkeen 1600-luvun lopulla ja 1700-luvun alussa Safavidien vallan lopettivat </w:t>
      </w:r>
      <w:r>
        <w:t xml:space="preserve">Isfahanin piirittäneet </w:t>
      </w:r>
      <w:r>
        <w:rPr>
          <w:color w:val="556B2F"/>
        </w:rPr>
        <w:t xml:space="preserve">pashtunikapinalliset, </w:t>
      </w:r>
      <w:r>
        <w:t xml:space="preserve">jotka kukistivat </w:t>
      </w:r>
      <w:r>
        <w:rPr>
          <w:color w:val="6B8E23"/>
        </w:rPr>
        <w:t xml:space="preserve">Soltan Hoseinin </w:t>
      </w:r>
      <w:r>
        <w:t xml:space="preserve">vuonna 1722.</w:t>
      </w:r>
    </w:p>
    <w:p>
      <w:r>
        <w:rPr>
          <w:b/>
        </w:rPr>
        <w:t xml:space="preserve">Kysymys 0</w:t>
      </w:r>
    </w:p>
    <w:p>
      <w:r>
        <w:t xml:space="preserve">Mikä valtakunta oli Safavidien Iranin naapuri ja kilpailija?</w:t>
      </w:r>
    </w:p>
    <w:p>
      <w:r>
        <w:rPr>
          <w:b/>
        </w:rPr>
        <w:t xml:space="preserve">Kysymys 1</w:t>
      </w:r>
    </w:p>
    <w:p>
      <w:r>
        <w:t xml:space="preserve">Kenen valtakaudella Safavidien Iran saavutti huippunsa?</w:t>
      </w:r>
    </w:p>
    <w:p>
      <w:r>
        <w:rPr>
          <w:b/>
        </w:rPr>
        <w:t xml:space="preserve">Kysymys 2</w:t>
      </w:r>
    </w:p>
    <w:p>
      <w:r>
        <w:t xml:space="preserve">Milloin Safavidien valtakunta saavutti huippunsa?</w:t>
      </w:r>
    </w:p>
    <w:p>
      <w:r>
        <w:rPr>
          <w:b/>
        </w:rPr>
        <w:t xml:space="preserve">Kysymys 3</w:t>
      </w:r>
    </w:p>
    <w:p>
      <w:r>
        <w:t xml:space="preserve">Kuka lopetti Safavidien vallan Iranissa vuonna 1722?</w:t>
      </w:r>
    </w:p>
    <w:p>
      <w:r>
        <w:rPr>
          <w:b/>
        </w:rPr>
        <w:t xml:space="preserve">Kysymys 4</w:t>
      </w:r>
    </w:p>
    <w:p>
      <w:r>
        <w:t xml:space="preserve">Kuka oli viimeinen safavidien hallitsija, joka kukistui vuonna 1722 Isfahanissa pashtuneilta?</w:t>
      </w:r>
    </w:p>
    <w:p>
      <w:r>
        <w:rPr>
          <w:b/>
        </w:rPr>
        <w:t xml:space="preserve">Teksti numero 20</w:t>
      </w:r>
    </w:p>
    <w:p>
      <w:r>
        <w:t xml:space="preserve">Vuonna </w:t>
      </w:r>
      <w:r>
        <w:rPr>
          <w:color w:val="A9A9A9"/>
        </w:rPr>
        <w:t xml:space="preserve">1729 </w:t>
      </w:r>
      <w:r>
        <w:rPr>
          <w:color w:val="DCDCDC"/>
        </w:rPr>
        <w:t xml:space="preserve">Nader Shah</w:t>
      </w:r>
      <w:r>
        <w:t xml:space="preserve">, </w:t>
      </w:r>
      <w:r>
        <w:rPr>
          <w:color w:val="2F4F4F"/>
        </w:rPr>
        <w:t xml:space="preserve">Khorasanin</w:t>
      </w:r>
      <w:r>
        <w:t xml:space="preserve"> päällikkö ja sotilasnero</w:t>
      </w:r>
      <w:r>
        <w:t xml:space="preserve">, karkotti ja valloitti onnistuneesti pashtunimaiset hyökkääjät. Tämän jälkeen hän otti takaisin liittämänsä </w:t>
      </w:r>
      <w:r>
        <w:rPr>
          <w:color w:val="556B2F"/>
        </w:rPr>
        <w:t xml:space="preserve">Kaukasian alueet</w:t>
      </w:r>
      <w:r>
        <w:t xml:space="preserve">, jotka Iranissa vallinneen kaaoksen vuoksi oli jaettu ottomaanien ja Venäjän viranomaisten kesken. Nader Shahin valtakaudella Iran saavutti suurimman laajuutensa sitten </w:t>
      </w:r>
      <w:r>
        <w:rPr>
          <w:color w:val="6B8E23"/>
        </w:rPr>
        <w:t xml:space="preserve">Sassanidien valtakunnan</w:t>
      </w:r>
      <w:r>
        <w:t xml:space="preserve">, ja se palautti Iranin hegemonian koko Kaukasukselle sekä muille suurille osille Länsi- ja Keski-Aasiaa ja hallitsi lyhytaikaisesti tuolloin kiistatta mahtavinta valtakuntaa.</w:t>
      </w:r>
    </w:p>
    <w:p>
      <w:r>
        <w:rPr>
          <w:b/>
        </w:rPr>
        <w:t xml:space="preserve">Kysymys 0</w:t>
      </w:r>
    </w:p>
    <w:p>
      <w:r>
        <w:t xml:space="preserve">Minä vuonna pashtunit kukistettiin ja ajettiin pois Iranista?</w:t>
      </w:r>
    </w:p>
    <w:p>
      <w:r>
        <w:rPr>
          <w:b/>
        </w:rPr>
        <w:t xml:space="preserve">Kysymys 1</w:t>
      </w:r>
    </w:p>
    <w:p>
      <w:r>
        <w:t xml:space="preserve">Kuka ajoi pashtunit pois Iranista vuonna 1729?</w:t>
      </w:r>
    </w:p>
    <w:p>
      <w:r>
        <w:rPr>
          <w:b/>
        </w:rPr>
        <w:t xml:space="preserve">Kysymys 2</w:t>
      </w:r>
    </w:p>
    <w:p>
      <w:r>
        <w:t xml:space="preserve">Mistä Nader Shan oli kotoisin?</w:t>
      </w:r>
    </w:p>
    <w:p>
      <w:r>
        <w:rPr>
          <w:b/>
        </w:rPr>
        <w:t xml:space="preserve">Kysymys 3</w:t>
      </w:r>
    </w:p>
    <w:p>
      <w:r>
        <w:t xml:space="preserve">Nader Shah laajensi Iranin vallan suurimpaan huippuunsa sitten minkä valtakunnan?</w:t>
      </w:r>
    </w:p>
    <w:p>
      <w:r>
        <w:rPr>
          <w:b/>
        </w:rPr>
        <w:t xml:space="preserve">Kysymys 4</w:t>
      </w:r>
    </w:p>
    <w:p>
      <w:r>
        <w:t xml:space="preserve">Mitä ottomaanien ja venäläisten liittämiä alueita Nader Shah otti takaisin?</w:t>
      </w:r>
    </w:p>
    <w:p>
      <w:r>
        <w:rPr>
          <w:b/>
        </w:rPr>
        <w:t xml:space="preserve">Teksti numero 21</w:t>
      </w:r>
    </w:p>
    <w:p>
      <w:r>
        <w:rPr>
          <w:color w:val="A9A9A9"/>
        </w:rPr>
        <w:t xml:space="preserve">Karim Khanin</w:t>
      </w:r>
      <w:r>
        <w:t xml:space="preserve"> kuoltua </w:t>
      </w:r>
      <w:r>
        <w:t xml:space="preserve">vuonna 1779 </w:t>
      </w:r>
      <w:r>
        <w:t xml:space="preserve">seurasi toinen sisällissota, josta </w:t>
      </w:r>
      <w:r>
        <w:t xml:space="preserve">nousi esiin </w:t>
      </w:r>
      <w:r>
        <w:rPr>
          <w:color w:val="DCDCDC"/>
        </w:rPr>
        <w:t xml:space="preserve">Aqa Mohammad Khan</w:t>
      </w:r>
      <w:r>
        <w:t xml:space="preserve">, joka perusti Qajar-dynastian vuonna 1794</w:t>
      </w:r>
      <w:r>
        <w:t xml:space="preserve">.</w:t>
      </w:r>
      <w:r>
        <w:t xml:space="preserve"> Georgian alamaisten tottelemattomuuden ja heidän venäläisten kanssa tekemänsä liiton jälkeen qadžaarit valtasivat Tblisin vuonna 1795 </w:t>
      </w:r>
      <w:r>
        <w:rPr>
          <w:color w:val="2F4F4F"/>
        </w:rPr>
        <w:t xml:space="preserve">Krtsanisin taistelussa </w:t>
      </w:r>
      <w:r>
        <w:t xml:space="preserve">ja ajoivat venäläiset pois </w:t>
      </w:r>
      <w:r>
        <w:rPr>
          <w:color w:val="556B2F"/>
        </w:rPr>
        <w:t xml:space="preserve">koko Kaukasukselta</w:t>
      </w:r>
      <w:r>
        <w:t xml:space="preserve">, mikä palautti alueelle lyhytaikaisen iranilaisen itsevaltiuden</w:t>
      </w:r>
      <w:r>
        <w:t xml:space="preserve">. </w:t>
      </w:r>
      <w:r>
        <w:t xml:space="preserve">Vuosien 1804-1813 ja 1826-1828 </w:t>
      </w:r>
      <w:r>
        <w:rPr>
          <w:color w:val="6B8E23"/>
        </w:rPr>
        <w:t xml:space="preserve">venäläis-persilaiset sodat </w:t>
      </w:r>
      <w:r>
        <w:t xml:space="preserve">johtivat Iranin suuriin peruuttamattomiin alueellisiin menetyksiin Kaukasuksella, johon kuului koko Transkaukasia ja Dagestan, joka oli vuosisatojen ajan osa itse Iranin käsitettä, ja näin ollen huomattaviin voittoihin naapurimaa Venäjän keisarikunnalle.</w:t>
      </w:r>
    </w:p>
    <w:p>
      <w:r>
        <w:rPr>
          <w:b/>
        </w:rPr>
        <w:t xml:space="preserve">Kysymys 0</w:t>
      </w:r>
    </w:p>
    <w:p>
      <w:r>
        <w:t xml:space="preserve">Kenen kuolema vuonna 1779 johti sisällissotaan Iranissa?</w:t>
      </w:r>
    </w:p>
    <w:p>
      <w:r>
        <w:rPr>
          <w:b/>
        </w:rPr>
        <w:t xml:space="preserve">Kysymys 1</w:t>
      </w:r>
    </w:p>
    <w:p>
      <w:r>
        <w:t xml:space="preserve">Kuka perusti seuraavan Qajarin valtakunnan vuonna 1794?</w:t>
      </w:r>
    </w:p>
    <w:p>
      <w:r>
        <w:rPr>
          <w:b/>
        </w:rPr>
        <w:t xml:space="preserve">Kysymys 2</w:t>
      </w:r>
    </w:p>
    <w:p>
      <w:r>
        <w:t xml:space="preserve">Missä taistelussa kajaarit kukistivat venäläiset ja valtasivat Tblisin?</w:t>
      </w:r>
    </w:p>
    <w:p>
      <w:r>
        <w:rPr>
          <w:b/>
        </w:rPr>
        <w:t xml:space="preserve">Kysymys 3</w:t>
      </w:r>
    </w:p>
    <w:p>
      <w:r>
        <w:t xml:space="preserve">Miltä alueelta qajarit ajoivat venäläiset pois?</w:t>
      </w:r>
    </w:p>
    <w:p>
      <w:r>
        <w:rPr>
          <w:b/>
        </w:rPr>
        <w:t xml:space="preserve">Kysymys 4</w:t>
      </w:r>
    </w:p>
    <w:p>
      <w:r>
        <w:t xml:space="preserve">Missä sodissa Iran menetti alueita Kaukasuksella 1800-luvun alussa?</w:t>
      </w:r>
    </w:p>
    <w:p>
      <w:r>
        <w:rPr>
          <w:b/>
        </w:rPr>
        <w:t xml:space="preserve">Teksti numero 22</w:t>
      </w:r>
    </w:p>
    <w:p>
      <w:r>
        <w:rPr>
          <w:color w:val="A9A9A9"/>
        </w:rPr>
        <w:t xml:space="preserve">1800-luvun venäläis-persialaisten sotien </w:t>
      </w:r>
      <w:r>
        <w:t xml:space="preserve">seurauksena venäläiset ottivat </w:t>
      </w:r>
      <w:r>
        <w:rPr>
          <w:color w:val="DCDCDC"/>
        </w:rPr>
        <w:t xml:space="preserve">Kaukasuksen </w:t>
      </w:r>
      <w:r>
        <w:t xml:space="preserve">haltuunsa, </w:t>
      </w:r>
      <w:r>
        <w:t xml:space="preserve">ja </w:t>
      </w:r>
      <w:r>
        <w:rPr>
          <w:color w:val="2F4F4F"/>
        </w:rPr>
        <w:t xml:space="preserve">Iran menetti peruuttamattomasti määräysvallan alueella sijaitseviin kiinteisiin alueisiinsa </w:t>
      </w:r>
      <w:r>
        <w:t xml:space="preserve">(joihin kuuluvat nykyiset Dagestan, Georgia, Armenia ja Azerbaidžan), mikä vahvistettiin Gulistanin ja Turkmenchayn sopimuksilla. Aras-joen pohjoispuolinen alue, johon kuuluvat nykyinen Azerbaidžanin tasavalta, Itä-Georgia, Dagestan ja Armenia, oli Iranin aluetta, kunnes Venäjä miehitti ne </w:t>
      </w:r>
      <w:r>
        <w:rPr>
          <w:color w:val="556B2F"/>
        </w:rPr>
        <w:t xml:space="preserve">1800-luvulla</w:t>
      </w:r>
      <w:r>
        <w:t xml:space="preserve">.</w:t>
      </w:r>
    </w:p>
    <w:p>
      <w:r>
        <w:rPr>
          <w:b/>
        </w:rPr>
        <w:t xml:space="preserve">Kysymys 0</w:t>
      </w:r>
    </w:p>
    <w:p>
      <w:r>
        <w:t xml:space="preserve">Minkä sotien seurauksena Iran menetti Kaukasuksen hallinnan venäläisille?</w:t>
      </w:r>
    </w:p>
    <w:p>
      <w:r>
        <w:rPr>
          <w:b/>
        </w:rPr>
        <w:t xml:space="preserve">Kysymys 1</w:t>
      </w:r>
    </w:p>
    <w:p>
      <w:r>
        <w:t xml:space="preserve">Minkä Dagestanista, Georgiasta, Armeniasta ja Azerbaidžanista koostuvan alueen Iran menetti venäläisten hallinnan?</w:t>
      </w:r>
    </w:p>
    <w:p>
      <w:r>
        <w:rPr>
          <w:b/>
        </w:rPr>
        <w:t xml:space="preserve">Kysymys 2</w:t>
      </w:r>
    </w:p>
    <w:p>
      <w:r>
        <w:t xml:space="preserve">Mitä Iranin ja Venäjän väliset Gulistanin ja Turkmenchayn sopimukset vahvistivat?</w:t>
      </w:r>
    </w:p>
    <w:p>
      <w:r>
        <w:rPr>
          <w:b/>
        </w:rPr>
        <w:t xml:space="preserve">Kysymys 3</w:t>
      </w:r>
    </w:p>
    <w:p>
      <w:r>
        <w:t xml:space="preserve">Millä vuosisadalla Iran menetti Kaukasuksen Venäjälle?</w:t>
      </w:r>
    </w:p>
    <w:p>
      <w:r>
        <w:rPr>
          <w:b/>
        </w:rPr>
        <w:t xml:space="preserve">Teksti numero 23</w:t>
      </w:r>
    </w:p>
    <w:p>
      <w:r>
        <w:rPr>
          <w:color w:val="A9A9A9"/>
        </w:rPr>
        <w:t xml:space="preserve">Vuosina 1872-1905 järjestettiin </w:t>
      </w:r>
      <w:r>
        <w:t xml:space="preserve">useita mielenosoituksia, jotka johtivat </w:t>
      </w:r>
      <w:r>
        <w:rPr>
          <w:color w:val="DCDCDC"/>
        </w:rPr>
        <w:t xml:space="preserve">Iranin perustuslailliseen vallankumoukseen, kun </w:t>
      </w:r>
      <w:r>
        <w:t xml:space="preserve">Qajarin shaahit Nasser od Din ja Mozaffar od Din myivät toimilupia ulkomaalaisille</w:t>
      </w:r>
      <w:r>
        <w:t xml:space="preserve">. </w:t>
      </w:r>
      <w:r>
        <w:t xml:space="preserve">Iranin ensimmäinen perustuslaki ja Iranin ensimmäinen kansallinen parlamentti perustettiin </w:t>
      </w:r>
      <w:r>
        <w:rPr>
          <w:color w:val="2F4F4F"/>
        </w:rPr>
        <w:t xml:space="preserve">vuonna 1906 </w:t>
      </w:r>
      <w:r>
        <w:t xml:space="preserve">meneillään olevan vallankumouksen myötä. Perustuslakiin sisältyi </w:t>
      </w:r>
      <w:r>
        <w:rPr>
          <w:color w:val="556B2F"/>
        </w:rPr>
        <w:t xml:space="preserve">Iranin kolmen uskonnollisen vähemmistön </w:t>
      </w:r>
      <w:r>
        <w:t xml:space="preserve">eli kristittyjen, zarathustralaisten ja juutalaisten </w:t>
      </w:r>
      <w:r>
        <w:rPr>
          <w:color w:val="556B2F"/>
        </w:rPr>
        <w:t xml:space="preserve">virallinen tunnustaminen, </w:t>
      </w:r>
      <w:r>
        <w:t xml:space="preserve">joka on siitä lähtien ollut Iranin lainsäädännön perustana.</w:t>
      </w:r>
    </w:p>
    <w:p>
      <w:r>
        <w:rPr>
          <w:b/>
        </w:rPr>
        <w:t xml:space="preserve">Kysymys 0</w:t>
      </w:r>
    </w:p>
    <w:p>
      <w:r>
        <w:t xml:space="preserve">Milloin Iranissa järjestettiin useita mielenosoituksia ulkomaisten toimilupien myynnistä?</w:t>
      </w:r>
    </w:p>
    <w:p>
      <w:r>
        <w:rPr>
          <w:b/>
        </w:rPr>
        <w:t xml:space="preserve">Kysymys 1</w:t>
      </w:r>
    </w:p>
    <w:p>
      <w:r>
        <w:t xml:space="preserve">Mitä seurasi Iranin mielenosoituksista, jotka koskivat ulkomaisia toimilupamyyntejä?</w:t>
      </w:r>
    </w:p>
    <w:p>
      <w:r>
        <w:rPr>
          <w:b/>
        </w:rPr>
        <w:t xml:space="preserve">Kysymys 2</w:t>
      </w:r>
    </w:p>
    <w:p>
      <w:r>
        <w:t xml:space="preserve">Mikä vuosi oli Iranin ensimmäisen kansallisen parlamentin perustamisvuosi?</w:t>
      </w:r>
    </w:p>
    <w:p>
      <w:r>
        <w:rPr>
          <w:b/>
        </w:rPr>
        <w:t xml:space="preserve">Kysymys 3</w:t>
      </w:r>
    </w:p>
    <w:p>
      <w:r>
        <w:t xml:space="preserve">Mikä vuosi oli Iranin ensimmäisen perustuslain perustamisvuosi?</w:t>
      </w:r>
    </w:p>
    <w:p>
      <w:r>
        <w:rPr>
          <w:b/>
        </w:rPr>
        <w:t xml:space="preserve">Kysymys 4</w:t>
      </w:r>
    </w:p>
    <w:p>
      <w:r>
        <w:t xml:space="preserve">Mitä Iranin perustuslaki teki Iranin kristityille, juutalaisille ja zarathustralaisille?</w:t>
      </w:r>
    </w:p>
    <w:p>
      <w:r>
        <w:rPr>
          <w:b/>
        </w:rPr>
        <w:t xml:space="preserve">Tekstin numero 24</w:t>
      </w:r>
    </w:p>
    <w:p>
      <w:r>
        <w:t xml:space="preserve">Perustuslailliseen liikkeeseen liittyvä taistelu jatkui </w:t>
      </w:r>
      <w:r>
        <w:rPr>
          <w:color w:val="A9A9A9"/>
        </w:rPr>
        <w:t xml:space="preserve">vuoteen 1911 asti</w:t>
      </w:r>
      <w:r>
        <w:t xml:space="preserve">, jolloin </w:t>
      </w:r>
      <w:r>
        <w:rPr>
          <w:color w:val="DCDCDC"/>
        </w:rPr>
        <w:t xml:space="preserve">Mohammad Ali Shah </w:t>
      </w:r>
      <w:r>
        <w:t xml:space="preserve">hävisi ja joutui luopumaan vallasta</w:t>
      </w:r>
      <w:r>
        <w:rPr>
          <w:color w:val="A9A9A9"/>
        </w:rPr>
        <w:t xml:space="preserve">. </w:t>
      </w:r>
      <w:r>
        <w:rPr>
          <w:color w:val="2F4F4F"/>
        </w:rPr>
        <w:t xml:space="preserve">Järjestyksen palauttamisen </w:t>
      </w:r>
      <w:r>
        <w:t xml:space="preserve">varjolla </w:t>
      </w:r>
      <w:r>
        <w:t xml:space="preserve">venäläiset miehittivät Pohjois-Iranin vuonna 1911 ja säilyttivät sotilaallisen läsnäolonsa alueella vielä vuosia. Ensimmäisen maailmansodan aikana britit miehittivät suuren osan Länsi-Iranista ja vetäytyivät kokonaan vuonna </w:t>
      </w:r>
      <w:r>
        <w:rPr>
          <w:color w:val="556B2F"/>
        </w:rPr>
        <w:t xml:space="preserve">1921</w:t>
      </w:r>
      <w:r>
        <w:t xml:space="preserve">. </w:t>
      </w:r>
      <w:r>
        <w:t xml:space="preserve">Persian kampanja alkoi lisäksi ensimmäisen maailmansodan aikana Luoteis-Iranissa ottomaanien hyökkäyksen jälkeen osana ensimmäisen maailmansodan Lähi-idän teatteria. Osmanien vihamielisyyksien seurauksena </w:t>
      </w:r>
      <w:r>
        <w:rPr>
          <w:color w:val="6B8E23"/>
        </w:rPr>
        <w:t xml:space="preserve">ottomaanien armeijat </w:t>
      </w:r>
      <w:r>
        <w:t xml:space="preserve">teurastivat suuren osan Iranin assyrialaisista</w:t>
      </w:r>
      <w:r>
        <w:t xml:space="preserve">, erityisesti Urmiassa ja sen ympäristössä. Aqa Mohammad Khanin valtakautta lukuun ottamatta Qajarin valtakautta luonnehditaan huonon hallinnon vuosisadaksi.</w:t>
      </w:r>
    </w:p>
    <w:p>
      <w:r>
        <w:rPr>
          <w:b/>
        </w:rPr>
        <w:t xml:space="preserve">Kysymys 0</w:t>
      </w:r>
    </w:p>
    <w:p>
      <w:r>
        <w:t xml:space="preserve">Iranin perustuslaillinen liike kesti vuodesta 1906 mihin vuoteen asti?</w:t>
      </w:r>
    </w:p>
    <w:p>
      <w:r>
        <w:rPr>
          <w:b/>
        </w:rPr>
        <w:t xml:space="preserve">Kysymys 1</w:t>
      </w:r>
    </w:p>
    <w:p>
      <w:r>
        <w:t xml:space="preserve">Kuka hävisi ja joutui luopumaan vallasta Iranin perustuslaillisen liikkeen lopussa?</w:t>
      </w:r>
    </w:p>
    <w:p>
      <w:r>
        <w:rPr>
          <w:b/>
        </w:rPr>
        <w:t xml:space="preserve">Kysymys 2</w:t>
      </w:r>
    </w:p>
    <w:p>
      <w:r>
        <w:t xml:space="preserve">Millä verukkeella venäläiset miehittivät Pohjois-Iranin vuonna 1911?</w:t>
      </w:r>
    </w:p>
    <w:p>
      <w:r>
        <w:rPr>
          <w:b/>
        </w:rPr>
        <w:t xml:space="preserve">Kysymys 3</w:t>
      </w:r>
    </w:p>
    <w:p>
      <w:r>
        <w:t xml:space="preserve">Britit miehittivät Länsi-Irania ensimmäisestä maailmansodasta lähtien, kunnes lopulta vetäytyivät vuonna Mikä vuosi?</w:t>
      </w:r>
    </w:p>
    <w:p>
      <w:r>
        <w:rPr>
          <w:b/>
        </w:rPr>
        <w:t xml:space="preserve">Kysymys 4</w:t>
      </w:r>
    </w:p>
    <w:p>
      <w:r>
        <w:t xml:space="preserve">Kuka teurasti monia assyrialaisia iranilaisia Urmian ympäristössä ensimmäisen maailmansodan aikana?</w:t>
      </w:r>
    </w:p>
    <w:p>
      <w:r>
        <w:rPr>
          <w:b/>
        </w:rPr>
        <w:t xml:space="preserve">Teksti numero 25</w:t>
      </w:r>
    </w:p>
    <w:p>
      <w:r>
        <w:t xml:space="preserve">Vuonna 1941 </w:t>
      </w:r>
      <w:r>
        <w:t xml:space="preserve">Reza Shah joutui luopumaan vallasta </w:t>
      </w:r>
      <w:r>
        <w:rPr>
          <w:color w:val="DCDCDC"/>
        </w:rPr>
        <w:t xml:space="preserve">poikansa Mohammad Reza Pahlavin hyväksi </w:t>
      </w:r>
      <w:r>
        <w:t xml:space="preserve">ja perusti </w:t>
      </w:r>
      <w:r>
        <w:rPr>
          <w:color w:val="2F4F4F"/>
        </w:rPr>
        <w:t xml:space="preserve">Persian käytävän</w:t>
      </w:r>
      <w:r>
        <w:t xml:space="preserve">, massiivisen huoltoreitin, joka kesti sodan loppuun asti</w:t>
      </w:r>
      <w:r>
        <w:rPr>
          <w:color w:val="A9A9A9"/>
        </w:rPr>
        <w:t xml:space="preserve">.</w:t>
      </w:r>
      <w:r>
        <w:t xml:space="preserve"> Niin monien ulkomaisten joukkojen läsnäolo maassa huipentui myös siihen, että Neuvostoliiton tukemana maahan perustettiin kaksi nukkehallintoa: Azerbaidžanin kansanhallitus ja Mahabadin tasavalta. Koska </w:t>
      </w:r>
      <w:r>
        <w:rPr>
          <w:color w:val="556B2F"/>
        </w:rPr>
        <w:t xml:space="preserve">Neuvostoliitto </w:t>
      </w:r>
      <w:r>
        <w:t xml:space="preserve">kieltäytyi luopumasta Iranin miehitetystä alueesta, </w:t>
      </w:r>
      <w:r>
        <w:t xml:space="preserve">seurasi </w:t>
      </w:r>
      <w:r>
        <w:rPr>
          <w:color w:val="6B8E23"/>
        </w:rPr>
        <w:t xml:space="preserve">vuoden 1946 Iranin kriisi, </w:t>
      </w:r>
      <w:r>
        <w:t xml:space="preserve">joka johti erityisesti molempien nukkevaltioiden hajoamiseen ja Neuvostoliiton vetäytymiseen.</w:t>
      </w:r>
    </w:p>
    <w:p>
      <w:r>
        <w:rPr>
          <w:b/>
        </w:rPr>
        <w:t xml:space="preserve">Kysymys 0</w:t>
      </w:r>
    </w:p>
    <w:p>
      <w:r>
        <w:t xml:space="preserve">Milloin Reza Shah pakotettiin luopumaan vallasta Iranissa?</w:t>
      </w:r>
    </w:p>
    <w:p>
      <w:r>
        <w:rPr>
          <w:b/>
        </w:rPr>
        <w:t xml:space="preserve">Kysymys 1</w:t>
      </w:r>
    </w:p>
    <w:p>
      <w:r>
        <w:t xml:space="preserve">Kuka seurasi Reza Shahia hänen luopumisensa jälkeen?</w:t>
      </w:r>
    </w:p>
    <w:p>
      <w:r>
        <w:rPr>
          <w:b/>
        </w:rPr>
        <w:t xml:space="preserve">Kysymys 2</w:t>
      </w:r>
    </w:p>
    <w:p>
      <w:r>
        <w:t xml:space="preserve">Minkä valtavan huoltoreitin Mohammad Reza Pahlavi perusti toisen maailmansodan aikana?</w:t>
      </w:r>
    </w:p>
    <w:p>
      <w:r>
        <w:rPr>
          <w:b/>
        </w:rPr>
        <w:t xml:space="preserve">Kysymys 3</w:t>
      </w:r>
    </w:p>
    <w:p>
      <w:r>
        <w:t xml:space="preserve">Kuka tuki kahta nukkehallintoa Iranissa tai sen ympäristössä toisen maailmansodan aikana?</w:t>
      </w:r>
    </w:p>
    <w:p>
      <w:r>
        <w:rPr>
          <w:b/>
        </w:rPr>
        <w:t xml:space="preserve">Kysymys 4</w:t>
      </w:r>
    </w:p>
    <w:p>
      <w:r>
        <w:t xml:space="preserve">Mitä tapahtui, mikä johti siihen, että kaksi nukkevaltiota hajosi ja Neuvostoliitto vetäytyi Iranista toisen maailmansodan jälkeen?</w:t>
      </w:r>
    </w:p>
    <w:p>
      <w:r>
        <w:rPr>
          <w:b/>
        </w:rPr>
        <w:t xml:space="preserve">Teksti numero 26</w:t>
      </w:r>
    </w:p>
    <w:p>
      <w:r>
        <w:t xml:space="preserve">Öljyn hinnannousun </w:t>
      </w:r>
      <w:r>
        <w:t xml:space="preserve">seurauksena </w:t>
      </w:r>
      <w:r>
        <w:rPr>
          <w:color w:val="A9A9A9"/>
        </w:rPr>
        <w:t xml:space="preserve">vuonna 1973 </w:t>
      </w:r>
      <w:r>
        <w:rPr>
          <w:color w:val="DCDCDC"/>
        </w:rPr>
        <w:t xml:space="preserve">Iranin talouteen virtasi runsaasti ulkomaista valuuttaa, </w:t>
      </w:r>
      <w:r>
        <w:t xml:space="preserve">mikä aiheutti inflaation. Vuoteen 1974 mennessä Iranin talouden inflaatio oli kaksinumeroinen, ja huolimatta monista suurista maan nykyaikaistamishankkeista korruptio rehotti ja aiheutti suuria määriä tuhlausta. Vuosina 1975 ja 1976 </w:t>
      </w:r>
      <w:r>
        <w:rPr>
          <w:color w:val="2F4F4F"/>
        </w:rPr>
        <w:t xml:space="preserve">taloudellinen taantuma </w:t>
      </w:r>
      <w:r>
        <w:t xml:space="preserve">johti työttömyyden lisääntymiseen erityisesti </w:t>
      </w:r>
      <w:r>
        <w:rPr>
          <w:color w:val="556B2F"/>
        </w:rPr>
        <w:t xml:space="preserve">miljoonien nuorten </w:t>
      </w:r>
      <w:r>
        <w:t xml:space="preserve">keskuudessa, </w:t>
      </w:r>
      <w:r>
        <w:rPr>
          <w:color w:val="556B2F"/>
        </w:rPr>
        <w:t xml:space="preserve">jotka olivat muuttaneet </w:t>
      </w:r>
      <w:r>
        <w:t xml:space="preserve">Iranin </w:t>
      </w:r>
      <w:r>
        <w:rPr>
          <w:color w:val="556B2F"/>
        </w:rPr>
        <w:t xml:space="preserve">kaupunkeihin </w:t>
      </w:r>
      <w:r>
        <w:t xml:space="preserve">etsimään </w:t>
      </w:r>
      <w:r>
        <w:rPr>
          <w:color w:val="6B8E23"/>
        </w:rPr>
        <w:t xml:space="preserve">rakennustyöpaikkoja </w:t>
      </w:r>
      <w:r>
        <w:t xml:space="preserve">1970-luvun alun nousukauden aikana. 1970-luvun loppupuolella monet näistä ihmisistä vastustivat shaahin hallintoa ja alkoivat järjestäytyä ja liittyä sen vastaisiin mielenosoituksiin.</w:t>
      </w:r>
    </w:p>
    <w:p>
      <w:r>
        <w:rPr>
          <w:b/>
        </w:rPr>
        <w:t xml:space="preserve">Kysymys 0</w:t>
      </w:r>
    </w:p>
    <w:p>
      <w:r>
        <w:t xml:space="preserve">Minä vuonna Iranin öljyn hintapiikit johtivat inflaatioon?</w:t>
      </w:r>
    </w:p>
    <w:p>
      <w:r>
        <w:rPr>
          <w:b/>
        </w:rPr>
        <w:t xml:space="preserve">Kysymys 1</w:t>
      </w:r>
    </w:p>
    <w:p>
      <w:r>
        <w:t xml:space="preserve">Mikä aiheutti inflaation Iranin taloudelle öljyn hinnan nousun aikana vuonna 1973?</w:t>
      </w:r>
    </w:p>
    <w:p>
      <w:r>
        <w:rPr>
          <w:b/>
        </w:rPr>
        <w:t xml:space="preserve">Kysymys 2</w:t>
      </w:r>
    </w:p>
    <w:p>
      <w:r>
        <w:t xml:space="preserve">Mihin Iranin inflaatio johti vuosina 1975-1976?</w:t>
      </w:r>
    </w:p>
    <w:p>
      <w:r>
        <w:rPr>
          <w:b/>
        </w:rPr>
        <w:t xml:space="preserve">Kysymys 3</w:t>
      </w:r>
    </w:p>
    <w:p>
      <w:r>
        <w:t xml:space="preserve">Miksi miljoonat nuoret muuttivat Iranin kaupunkialueille 1970-luvun puolivälissä?</w:t>
      </w:r>
    </w:p>
    <w:p>
      <w:r>
        <w:rPr>
          <w:b/>
        </w:rPr>
        <w:t xml:space="preserve">Kysymys 4</w:t>
      </w:r>
    </w:p>
    <w:p>
      <w:r>
        <w:t xml:space="preserve">Kuka pääasiassa vastusti shaahin hallintoa lisääntyneen työttömyyden vuoksi?</w:t>
      </w:r>
    </w:p>
    <w:p>
      <w:r>
        <w:rPr>
          <w:b/>
        </w:rPr>
        <w:t xml:space="preserve">Teksti numero 27</w:t>
      </w:r>
    </w:p>
    <w:p>
      <w:r>
        <w:t xml:space="preserve">Välittömät valtakunnalliset kansannousut uutta hallitusta vastaan alkoivat </w:t>
      </w:r>
      <w:r>
        <w:rPr>
          <w:color w:val="A9A9A9"/>
        </w:rPr>
        <w:t xml:space="preserve">vuoden 1979 </w:t>
      </w:r>
      <w:r>
        <w:t xml:space="preserve">kurdikapinasta Khuzestanin kansannousuilla sekä Sistanin ja Baluchestanin maakunnan ja muiden alueiden kansannousuilla. Seuraavien vuosien aikana </w:t>
      </w:r>
      <w:r>
        <w:t xml:space="preserve">uusi islamilainen hallitus </w:t>
      </w:r>
      <w:r>
        <w:t xml:space="preserve">tukahdutti nämä kansannousut </w:t>
      </w:r>
      <w:r>
        <w:rPr>
          <w:color w:val="DCDCDC"/>
        </w:rPr>
        <w:t xml:space="preserve">väkivaltaisesti. </w:t>
      </w:r>
      <w:r>
        <w:t xml:space="preserve">Uusi hallitus ryhtyi puhdistamaan </w:t>
      </w:r>
      <w:r>
        <w:rPr>
          <w:color w:val="2F4F4F"/>
        </w:rPr>
        <w:t xml:space="preserve">ei-islamistista </w:t>
      </w:r>
      <w:r>
        <w:t xml:space="preserve">poliittista oppositiota. Vaikka sekä nationalistit että marxilaiset olivat alun perin liittyneet islamistien kanssa shaahin syrjäyttämiseksi, </w:t>
      </w:r>
      <w:r>
        <w:t xml:space="preserve">islamilainen hallitus </w:t>
      </w:r>
      <w:r>
        <w:rPr>
          <w:color w:val="556B2F"/>
        </w:rPr>
        <w:t xml:space="preserve">teloitti </w:t>
      </w:r>
      <w:r>
        <w:t xml:space="preserve">sen jälkeen </w:t>
      </w:r>
      <w:r>
        <w:t xml:space="preserve">kymmeniä tuhansia.</w:t>
      </w:r>
    </w:p>
    <w:p>
      <w:r>
        <w:rPr>
          <w:b/>
        </w:rPr>
        <w:t xml:space="preserve">Kysymys 0</w:t>
      </w:r>
    </w:p>
    <w:p>
      <w:r>
        <w:t xml:space="preserve">Mikä oli shaahin kaatumisen jälkeinen Iranin uusi hallitus, joka käsitteli kurdikapinaa minä vuonna?</w:t>
      </w:r>
    </w:p>
    <w:p>
      <w:r>
        <w:rPr>
          <w:b/>
        </w:rPr>
        <w:t xml:space="preserve">Kysymys 1</w:t>
      </w:r>
    </w:p>
    <w:p>
      <w:r>
        <w:t xml:space="preserve">Miten Iranin uusi hallitus suhtautui kapinoihin ja kansannousuihin, jotka seurasivat sen valtaannousua?</w:t>
      </w:r>
    </w:p>
    <w:p>
      <w:r>
        <w:rPr>
          <w:b/>
        </w:rPr>
        <w:t xml:space="preserve">Kysymys 2</w:t>
      </w:r>
    </w:p>
    <w:p>
      <w:r>
        <w:t xml:space="preserve">Mikä poliittinen oppositio poisti Iranin uuden hallituksen?</w:t>
      </w:r>
    </w:p>
    <w:p>
      <w:r>
        <w:rPr>
          <w:b/>
        </w:rPr>
        <w:t xml:space="preserve">Kysymys 3</w:t>
      </w:r>
    </w:p>
    <w:p>
      <w:r>
        <w:t xml:space="preserve">Mitä tapahtui kansallismielisille ja marxilaisille, jotka olivat auttaneet islamilaista hallitusta syrjäyttämään shaahin?</w:t>
      </w:r>
    </w:p>
    <w:p>
      <w:r>
        <w:rPr>
          <w:b/>
        </w:rPr>
        <w:t xml:space="preserve">Tekstin numero 28</w:t>
      </w:r>
    </w:p>
    <w:p>
      <w:r>
        <w:rPr>
          <w:color w:val="A9A9A9"/>
        </w:rPr>
        <w:t xml:space="preserve">Marraskuun 4. päivänä </w:t>
      </w:r>
      <w:r>
        <w:t xml:space="preserve">1979 </w:t>
      </w:r>
      <w:r>
        <w:rPr>
          <w:color w:val="DCDCDC"/>
        </w:rPr>
        <w:t xml:space="preserve">joukko opiskelijoita </w:t>
      </w:r>
      <w:r>
        <w:t xml:space="preserve">valtasi Yhdysvaltain suurlähetystön ja otti lähetystön </w:t>
      </w:r>
      <w:r>
        <w:rPr>
          <w:color w:val="2F4F4F"/>
        </w:rPr>
        <w:t xml:space="preserve">52 työntekijää ja kansalaista </w:t>
      </w:r>
      <w:r>
        <w:t xml:space="preserve">panttivangiksi sen jälkeen, kun Yhdysvallat oli kieltäytynyt palauttamasta Mohammad Reza Pahlavia Iraniin, jotta tämä joutuisi uuden hallinnon tuomioistuimeen. Jimmy Carterin hallinnon yritykset neuvotella panttivankien vapauttamisesta ja epäonnistunut pelastusyritys auttoivat ajamaan Carterin pois virastaan ja saivat </w:t>
      </w:r>
      <w:r>
        <w:rPr>
          <w:color w:val="556B2F"/>
        </w:rPr>
        <w:t xml:space="preserve">Ronald Reaganin </w:t>
      </w:r>
      <w:r>
        <w:t xml:space="preserve">valtaan</w:t>
      </w:r>
      <w:r>
        <w:t xml:space="preserve">.</w:t>
      </w:r>
      <w:r>
        <w:t xml:space="preserve"> Jimmy Carterin viimeisenä virkapäivänä viimeisetkin panttivangit vapautettiin lopulta </w:t>
      </w:r>
      <w:r>
        <w:rPr>
          <w:color w:val="6B8E23"/>
        </w:rPr>
        <w:t xml:space="preserve">Algerin sopimuksen seurauksena</w:t>
      </w:r>
      <w:r>
        <w:t xml:space="preserve">.</w:t>
      </w:r>
    </w:p>
    <w:p>
      <w:r>
        <w:rPr>
          <w:b/>
        </w:rPr>
        <w:t xml:space="preserve">Kysymys 0</w:t>
      </w:r>
    </w:p>
    <w:p>
      <w:r>
        <w:t xml:space="preserve">Milloin Yhdysvaltain Iranin suurlähetystö takavarikoitiin?</w:t>
      </w:r>
    </w:p>
    <w:p>
      <w:r>
        <w:rPr>
          <w:b/>
        </w:rPr>
        <w:t xml:space="preserve">Kysymys 1</w:t>
      </w:r>
    </w:p>
    <w:p>
      <w:r>
        <w:t xml:space="preserve">Kuka valtasi Yhdysvaltain suurlähetystön Iranissa vuonna 1979?</w:t>
      </w:r>
    </w:p>
    <w:p>
      <w:r>
        <w:rPr>
          <w:b/>
        </w:rPr>
        <w:t xml:space="preserve">Kysymys 2</w:t>
      </w:r>
    </w:p>
    <w:p>
      <w:r>
        <w:t xml:space="preserve">Kuinka monta panttivankia otettiin Yhdysvaltain suurlähetystön valtauksessa?</w:t>
      </w:r>
    </w:p>
    <w:p>
      <w:r>
        <w:rPr>
          <w:b/>
        </w:rPr>
        <w:t xml:space="preserve">Kysymys 3</w:t>
      </w:r>
    </w:p>
    <w:p>
      <w:r>
        <w:t xml:space="preserve">Kuka voitti Yhdysvaltain presidentinvaalit vuonna 1980 sen jälkeen, kun presidentti Carter oli toistuvasti epäonnistunut yrityksissään ratkaista Yhdysvaltain Iranin suurlähetystön tilanne? </w:t>
      </w:r>
    </w:p>
    <w:p>
      <w:r>
        <w:rPr>
          <w:b/>
        </w:rPr>
        <w:t xml:space="preserve">Kysymys 4</w:t>
      </w:r>
    </w:p>
    <w:p>
      <w:r>
        <w:t xml:space="preserve">Minkä sopimuksen seurauksena kaikki panttivangit vapautettiin kokonaan?</w:t>
      </w:r>
    </w:p>
    <w:p>
      <w:r>
        <w:rPr>
          <w:b/>
        </w:rPr>
        <w:t xml:space="preserve">Tekstin numero 29</w:t>
      </w:r>
    </w:p>
    <w:p>
      <w:r>
        <w:t xml:space="preserve">Syyskuun 22. päivänä 1980 </w:t>
      </w:r>
      <w:r>
        <w:rPr>
          <w:color w:val="A9A9A9"/>
        </w:rPr>
        <w:t xml:space="preserve">Irakin armeija </w:t>
      </w:r>
      <w:r>
        <w:t xml:space="preserve">hyökkäsi Iranin Khuzestaniin, ja Iranin ja Irakin sota alkoi. Vaikka Saddam Husseinin joukot tekivät useita alkuvaiheen etenemisiä, </w:t>
      </w:r>
      <w:r>
        <w:rPr>
          <w:color w:val="DCDCDC"/>
        </w:rPr>
        <w:t xml:space="preserve">vuoden 1982 puoliväliin mennessä </w:t>
      </w:r>
      <w:r>
        <w:t xml:space="preserve">Iranin joukot onnistuivat ajamaan Irakin armeijan takaisin Irakiin. Heinäkuussa 1982, kun Irak oli joutunut puolustuskannalle, Iran päätti hyökätä Irakiin ja toteutti lukemattomia hyökkäyksiä valloittaakseen Irakin alueita ja valloittaakseen kaupunkeja, kuten Basran. Sota jatkui vuoteen </w:t>
      </w:r>
      <w:r>
        <w:rPr>
          <w:color w:val="2F4F4F"/>
        </w:rPr>
        <w:t xml:space="preserve">1988 </w:t>
      </w:r>
      <w:r>
        <w:t xml:space="preserve">asti</w:t>
      </w:r>
      <w:r>
        <w:t xml:space="preserve">, jolloin Irakin armeija voitti iranilaiset joukot Irakin sisällä ja työnsi jäljelle jääneet iranilaiset joukot takaisin rajan taakse. Tämän jälkeen Khomeini hyväksyi </w:t>
      </w:r>
      <w:r>
        <w:rPr>
          <w:color w:val="556B2F"/>
        </w:rPr>
        <w:t xml:space="preserve">YK:n </w:t>
      </w:r>
      <w:r>
        <w:t xml:space="preserve">välittämän aselevon</w:t>
      </w:r>
      <w:r>
        <w:t xml:space="preserve">. </w:t>
      </w:r>
      <w:r>
        <w:t xml:space="preserve">Iranin kokonaistappioiksi sodassa arvioitiin 123 220-160 000 kaatunutta, 60 711 kuollutta ja </w:t>
      </w:r>
      <w:r>
        <w:rPr>
          <w:color w:val="6B8E23"/>
        </w:rPr>
        <w:t xml:space="preserve">11 000-16 000 </w:t>
      </w:r>
      <w:r>
        <w:t xml:space="preserve">siviiliä.</w:t>
      </w:r>
    </w:p>
    <w:p>
      <w:r>
        <w:rPr>
          <w:b/>
        </w:rPr>
        <w:t xml:space="preserve">Kysymys 0</w:t>
      </w:r>
    </w:p>
    <w:p>
      <w:r>
        <w:t xml:space="preserve">Kuka hyökkäsi Iraniin vuonna 1980?</w:t>
      </w:r>
    </w:p>
    <w:p>
      <w:r>
        <w:rPr>
          <w:b/>
        </w:rPr>
        <w:t xml:space="preserve">Kysymys 1</w:t>
      </w:r>
    </w:p>
    <w:p>
      <w:r>
        <w:t xml:space="preserve">Milloin Iranin armeija työnsi irakilaiset takaisin Irakiin? </w:t>
      </w:r>
    </w:p>
    <w:p>
      <w:r>
        <w:rPr>
          <w:b/>
        </w:rPr>
        <w:t xml:space="preserve">Kysymys 2</w:t>
      </w:r>
    </w:p>
    <w:p>
      <w:r>
        <w:t xml:space="preserve">Milloin Iranin ja Irakin sota lopulta päättyi?</w:t>
      </w:r>
    </w:p>
    <w:p>
      <w:r>
        <w:rPr>
          <w:b/>
        </w:rPr>
        <w:t xml:space="preserve">Kysymys 3</w:t>
      </w:r>
    </w:p>
    <w:p>
      <w:r>
        <w:t xml:space="preserve">Kuka välitti Iranin ja Irakin sodan päättäneen aselevon?</w:t>
      </w:r>
    </w:p>
    <w:p>
      <w:r>
        <w:rPr>
          <w:b/>
        </w:rPr>
        <w:t xml:space="preserve">Kysymys 4</w:t>
      </w:r>
    </w:p>
    <w:p>
      <w:r>
        <w:t xml:space="preserve">Kuinka monta siviiliä Iranissa kuoli Iranin ja Irakin sodan aikana?</w:t>
      </w:r>
    </w:p>
    <w:p>
      <w:r>
        <w:rPr>
          <w:b/>
        </w:rPr>
        <w:t xml:space="preserve">Tekstin numero 30</w:t>
      </w:r>
    </w:p>
    <w:p>
      <w:r>
        <w:t xml:space="preserve">Iranin pinta-ala on </w:t>
      </w:r>
      <w:r>
        <w:rPr>
          <w:color w:val="A9A9A9"/>
        </w:rPr>
        <w:t xml:space="preserve">1 648 195 km2 (636 372 sq mi)</w:t>
      </w:r>
      <w:r>
        <w:t xml:space="preserve">. </w:t>
      </w:r>
      <w:r>
        <w:t xml:space="preserve">Iran sijaitsee leveyspiirien </w:t>
      </w:r>
      <w:r>
        <w:rPr>
          <w:color w:val="DCDCDC"/>
        </w:rPr>
        <w:t xml:space="preserve">24° ja 40° pohjoista leveyttä ja </w:t>
      </w:r>
      <w:r>
        <w:t xml:space="preserve">pituuspiirien </w:t>
      </w:r>
      <w:r>
        <w:rPr>
          <w:color w:val="2F4F4F"/>
        </w:rPr>
        <w:t xml:space="preserve">44° ja 64° itäistä pituutta </w:t>
      </w:r>
      <w:r>
        <w:t xml:space="preserve">välissä</w:t>
      </w:r>
      <w:r>
        <w:t xml:space="preserve">. </w:t>
      </w:r>
      <w:r>
        <w:t xml:space="preserve">Sen rajanaapureina ovat Azerbaidžan (611 km tai 380 mailia, Azerbaidžan-Naksisevanin erillisalue 179 km tai 111 mailia) ja Armenia (35 km tai 22 mailia) luoteessa, </w:t>
      </w:r>
      <w:r>
        <w:rPr>
          <w:color w:val="556B2F"/>
        </w:rPr>
        <w:t xml:space="preserve">Kaspianmeri </w:t>
      </w:r>
      <w:r>
        <w:t xml:space="preserve">pohjoisessa ja Turkmenistan (992 km tai 616 mailia) koillisessa</w:t>
      </w:r>
      <w:r>
        <w:t xml:space="preserve">;</w:t>
      </w:r>
      <w:r>
        <w:t xml:space="preserve"> Pakistan (909 km) ja Afganistan (936 km) idässä; Turkki (499 km) ja Irak (1 458 km) lännessä; ja lopulta Persianlahden ja Omaninlahden vedet </w:t>
      </w:r>
      <w:r>
        <w:rPr>
          <w:color w:val="6B8E23"/>
        </w:rPr>
        <w:t xml:space="preserve">etelässä</w:t>
      </w:r>
      <w:r>
        <w:t xml:space="preserve">.</w:t>
      </w:r>
    </w:p>
    <w:p>
      <w:r>
        <w:rPr>
          <w:b/>
        </w:rPr>
        <w:t xml:space="preserve">Kysymys 0</w:t>
      </w:r>
    </w:p>
    <w:p>
      <w:r>
        <w:t xml:space="preserve">Mikä on Iranin koko?</w:t>
      </w:r>
    </w:p>
    <w:p>
      <w:r>
        <w:rPr>
          <w:b/>
        </w:rPr>
        <w:t xml:space="preserve">Kysymys 1</w:t>
      </w:r>
    </w:p>
    <w:p>
      <w:r>
        <w:t xml:space="preserve">Minkä leveyspiirien välissä Iran sijaitsee?</w:t>
      </w:r>
    </w:p>
    <w:p>
      <w:r>
        <w:rPr>
          <w:b/>
        </w:rPr>
        <w:t xml:space="preserve">Kysymys 2</w:t>
      </w:r>
    </w:p>
    <w:p>
      <w:r>
        <w:t xml:space="preserve">Minkä pituuspiirien välissä Iran sijaitsee?</w:t>
      </w:r>
    </w:p>
    <w:p>
      <w:r>
        <w:rPr>
          <w:b/>
        </w:rPr>
        <w:t xml:space="preserve">Kysymys 3</w:t>
      </w:r>
    </w:p>
    <w:p>
      <w:r>
        <w:t xml:space="preserve">Missä Iran rajoittuu Persianlahteen ja Omaninlahteen?</w:t>
      </w:r>
    </w:p>
    <w:p>
      <w:r>
        <w:rPr>
          <w:b/>
        </w:rPr>
        <w:t xml:space="preserve">Kysymys 4</w:t>
      </w:r>
    </w:p>
    <w:p>
      <w:r>
        <w:t xml:space="preserve">Mihin Iran rajoittuu pohjoisessa?</w:t>
      </w:r>
    </w:p>
    <w:p>
      <w:r>
        <w:rPr>
          <w:b/>
        </w:rPr>
        <w:t xml:space="preserve">Tekstin numero 31</w:t>
      </w:r>
    </w:p>
    <w:p>
      <w:r>
        <w:t xml:space="preserve">Iran koostuu Iranin ylängöstä lukuun ottamatta Kaspianmeren rannikkoa ja Khuzestanin maakuntaa. Se on yksi maailman vuoristoisimmista maista, ja sen maisemaa hallitsevat </w:t>
      </w:r>
      <w:r>
        <w:rPr>
          <w:color w:val="A9A9A9"/>
        </w:rPr>
        <w:t xml:space="preserve">jylhät vuorijonot</w:t>
      </w:r>
      <w:r>
        <w:t xml:space="preserve">, jotka erottavat eri altaat tai tasangot toisistaan</w:t>
      </w:r>
      <w:r>
        <w:t xml:space="preserve">. </w:t>
      </w:r>
      <w:r>
        <w:t xml:space="preserve">Väestöltään runsaslukuinen länsiosa on vuoristoisinta, ja siellä on muun muassa Kaukasus-, Zagros- ja </w:t>
      </w:r>
      <w:r>
        <w:rPr>
          <w:color w:val="DCDCDC"/>
        </w:rPr>
        <w:t xml:space="preserve">Alborz-vuoristo</w:t>
      </w:r>
      <w:r>
        <w:t xml:space="preserve">; viimeksi mainitussa sijaitsee Iranin korkein kohta, </w:t>
      </w:r>
      <w:r>
        <w:rPr>
          <w:color w:val="2F4F4F"/>
        </w:rPr>
        <w:t xml:space="preserve">Damavand-vuori, </w:t>
      </w:r>
      <w:r>
        <w:t xml:space="preserve">joka on </w:t>
      </w:r>
      <w:r>
        <w:rPr>
          <w:color w:val="556B2F"/>
        </w:rPr>
        <w:t xml:space="preserve">5 610 metrin korkeudessa </w:t>
      </w:r>
      <w:r>
        <w:t xml:space="preserve">ja samalla Euraasian korkein vuori Hindu Kushin länsipuolella.</w:t>
      </w:r>
    </w:p>
    <w:p>
      <w:r>
        <w:rPr>
          <w:b/>
        </w:rPr>
        <w:t xml:space="preserve">Kysymys 0</w:t>
      </w:r>
    </w:p>
    <w:p>
      <w:r>
        <w:t xml:space="preserve">Mikä maantieteellinen piirre hallitsee Iranin maisemaa?</w:t>
      </w:r>
    </w:p>
    <w:p>
      <w:r>
        <w:rPr>
          <w:b/>
        </w:rPr>
        <w:t xml:space="preserve">Kysymys 1</w:t>
      </w:r>
    </w:p>
    <w:p>
      <w:r>
        <w:t xml:space="preserve">Mikä on Iranin korkein vuori?</w:t>
      </w:r>
    </w:p>
    <w:p>
      <w:r>
        <w:rPr>
          <w:b/>
        </w:rPr>
        <w:t xml:space="preserve">Kysymys 2</w:t>
      </w:r>
    </w:p>
    <w:p>
      <w:r>
        <w:t xml:space="preserve">Kuinka pitkä Damavand-vuori on?</w:t>
      </w:r>
    </w:p>
    <w:p>
      <w:r>
        <w:rPr>
          <w:b/>
        </w:rPr>
        <w:t xml:space="preserve">Kysymys 3</w:t>
      </w:r>
    </w:p>
    <w:p>
      <w:r>
        <w:t xml:space="preserve">Millä alueella Damavand-vuori sijaitsee?</w:t>
      </w:r>
    </w:p>
    <w:p>
      <w:r>
        <w:rPr>
          <w:b/>
        </w:rPr>
        <w:t xml:space="preserve">Tekstin numero 32</w:t>
      </w:r>
    </w:p>
    <w:p>
      <w:r>
        <w:t xml:space="preserve">Iranin ilmasto vaihtelee kuivasta tai puolikuivasta </w:t>
      </w:r>
      <w:r>
        <w:rPr>
          <w:color w:val="A9A9A9"/>
        </w:rPr>
        <w:t xml:space="preserve">subtrooppiseen </w:t>
      </w:r>
      <w:r>
        <w:t xml:space="preserve">Kaspianmeren rannikolla ja pohjoisissa metsissä. Maan pohjoisreunalla (Kaspianmeren rannikkotasangolla) lämpötila laskee harvoin pakkasen alapuolelle, ja alueella on kosteaa koko loppuvuoden ajan. </w:t>
      </w:r>
      <w:r>
        <w:t xml:space="preserve">Kesälämpötilat ylittävät harvoin 29 °C:n (84,2 °F). Vuotuinen sademäärä on </w:t>
      </w:r>
      <w:r>
        <w:rPr>
          <w:color w:val="2F4F4F"/>
        </w:rPr>
        <w:t xml:space="preserve">680 mm </w:t>
      </w:r>
      <w:r>
        <w:t xml:space="preserve">tasangon itäosassa ja yli </w:t>
      </w:r>
      <w:r>
        <w:rPr>
          <w:color w:val="556B2F"/>
        </w:rPr>
        <w:t xml:space="preserve">1 700 mm </w:t>
      </w:r>
      <w:r>
        <w:t xml:space="preserve">länsiosassa. Yhdistyneiden Kansakuntien Iranin erityiskoordinaattori Gary Lewis on todennut, että "</w:t>
      </w:r>
      <w:r>
        <w:rPr>
          <w:color w:val="6B8E23"/>
        </w:rPr>
        <w:t xml:space="preserve">veden niukkuus </w:t>
      </w:r>
      <w:r>
        <w:t xml:space="preserve">on Iranin vakavin inhimillisen turvallisuuden haaste tällä hetkellä".</w:t>
      </w:r>
    </w:p>
    <w:p>
      <w:r>
        <w:rPr>
          <w:b/>
        </w:rPr>
        <w:t xml:space="preserve">Kysymys 0</w:t>
      </w:r>
    </w:p>
    <w:p>
      <w:r>
        <w:t xml:space="preserve">Iranin ilmasto on Kapsian rannikolla ja pohjoisen metsissä?</w:t>
      </w:r>
    </w:p>
    <w:p>
      <w:r>
        <w:rPr>
          <w:b/>
        </w:rPr>
        <w:t xml:space="preserve">Kysymys 1</w:t>
      </w:r>
    </w:p>
    <w:p>
      <w:r>
        <w:t xml:space="preserve">Mihin vuodenaikaan Iranin pohjoisen alueen lämpötila ei koskaan nouse yli 29 celsiusasteen?</w:t>
      </w:r>
    </w:p>
    <w:p>
      <w:r>
        <w:rPr>
          <w:b/>
        </w:rPr>
        <w:t xml:space="preserve">Kysymys 2</w:t>
      </w:r>
    </w:p>
    <w:p>
      <w:r>
        <w:t xml:space="preserve">Mikä on Iranin itäisten tasankojen vuotuinen sademäärä?</w:t>
      </w:r>
    </w:p>
    <w:p>
      <w:r>
        <w:rPr>
          <w:b/>
        </w:rPr>
        <w:t xml:space="preserve">Kysymys 3</w:t>
      </w:r>
    </w:p>
    <w:p>
      <w:r>
        <w:t xml:space="preserve">Mikä on Iranin läntisten tasankojen vuotuinen sademäärä?</w:t>
      </w:r>
    </w:p>
    <w:p>
      <w:r>
        <w:rPr>
          <w:b/>
        </w:rPr>
        <w:t xml:space="preserve">Kysymys 4</w:t>
      </w:r>
    </w:p>
    <w:p>
      <w:r>
        <w:t xml:space="preserve">Mikä on YK:n Gary Lewisin mukaan Iranin suurin inhimillisen turvallisuuden haaste?</w:t>
      </w:r>
    </w:p>
    <w:p>
      <w:r>
        <w:rPr>
          <w:b/>
        </w:rPr>
        <w:t xml:space="preserve">Tekstin numero 33</w:t>
      </w:r>
    </w:p>
    <w:p>
      <w:r>
        <w:t xml:space="preserve">Lännessä, Zagrosin altaan asutuskeskuksissa lämpötila on alhaisempi, talvet ovat ankarat, ja </w:t>
      </w:r>
      <w:r>
        <w:t xml:space="preserve">vuorokauden keskilämpötila on </w:t>
      </w:r>
      <w:r>
        <w:rPr>
          <w:color w:val="A9A9A9"/>
        </w:rPr>
        <w:t xml:space="preserve">alle nollan </w:t>
      </w:r>
      <w:r>
        <w:t xml:space="preserve">ja lunta sataa paljon</w:t>
      </w:r>
      <w:r>
        <w:t xml:space="preserve">.</w:t>
      </w:r>
      <w:r>
        <w:t xml:space="preserve"> Itä- ja keskiosissa on kuivaa, </w:t>
      </w:r>
      <w:r>
        <w:rPr>
          <w:color w:val="DCDCDC"/>
        </w:rPr>
        <w:t xml:space="preserve">alle 200 millimetriä sadetta, </w:t>
      </w:r>
      <w:r>
        <w:t xml:space="preserve">ja siellä on ajoittain aavikoita. Kesän keskilämpötila on harvoin yli </w:t>
      </w:r>
      <w:r>
        <w:rPr>
          <w:color w:val="2F4F4F"/>
        </w:rPr>
        <w:t xml:space="preserve">38 °C (100,4 °F)</w:t>
      </w:r>
      <w:r>
        <w:t xml:space="preserve">. Persianlahden ja Omaninlahden rannikkotasangoilla Etelä-Iranissa on leudot talvet ja hyvin kosteat ja kuumat kesät. Vuotuinen sademäärä on </w:t>
      </w:r>
      <w:r>
        <w:rPr>
          <w:color w:val="556B2F"/>
        </w:rPr>
        <w:t xml:space="preserve">135-355 mm</w:t>
      </w:r>
      <w:r>
        <w:t xml:space="preserve">.</w:t>
      </w:r>
    </w:p>
    <w:p>
      <w:r>
        <w:rPr>
          <w:b/>
        </w:rPr>
        <w:t xml:space="preserve">Kysymys 0</w:t>
      </w:r>
    </w:p>
    <w:p>
      <w:r>
        <w:t xml:space="preserve">Mitkä ovat Iranin läntisen Zagrosin altaan keskimääräiset päivälämpötilat talvella?</w:t>
      </w:r>
    </w:p>
    <w:p>
      <w:r>
        <w:rPr>
          <w:b/>
        </w:rPr>
        <w:t xml:space="preserve">Kysymys 1</w:t>
      </w:r>
    </w:p>
    <w:p>
      <w:r>
        <w:t xml:space="preserve">Mitä lämpötiloja Iranin läntisellä Zagrosin altaalla ei ylitetä kesällä?  </w:t>
      </w:r>
    </w:p>
    <w:p>
      <w:r>
        <w:rPr>
          <w:b/>
        </w:rPr>
        <w:t xml:space="preserve">Kysymys 2</w:t>
      </w:r>
    </w:p>
    <w:p>
      <w:r>
        <w:t xml:space="preserve">Kuinka paljon vuotuista sademäärää saadaan Iranin itäisellä ja keskisellä vesistöalueella?</w:t>
      </w:r>
    </w:p>
    <w:p>
      <w:r>
        <w:rPr>
          <w:b/>
        </w:rPr>
        <w:t xml:space="preserve">Kysymys 3</w:t>
      </w:r>
    </w:p>
    <w:p>
      <w:r>
        <w:t xml:space="preserve">Mikä on Iranin rannikkotasankojen vuotuinen sademäärä?</w:t>
      </w:r>
    </w:p>
    <w:p>
      <w:r>
        <w:rPr>
          <w:b/>
        </w:rPr>
        <w:t xml:space="preserve">Tekstin numero 34</w:t>
      </w:r>
    </w:p>
    <w:p>
      <w:r>
        <w:t xml:space="preserve">Ainakin </w:t>
      </w:r>
      <w:r>
        <w:rPr>
          <w:color w:val="A9A9A9"/>
        </w:rPr>
        <w:t xml:space="preserve">74 </w:t>
      </w:r>
      <w:r>
        <w:t xml:space="preserve">iranilaista villieläinlajia on Kansainvälisen luonnonsuojeluliiton punaisella listalla, mikä on merkki maan biologiseen monimuotoisuuteen kohdistuvista vakavista uhkista. Iranin parlamentti on osoittanut piittaamattomuutta villieläimiä kohtaan hyväksymällä lakeja ja asetuksia, kuten lain, jonka mukaan </w:t>
      </w:r>
      <w:r>
        <w:rPr>
          <w:color w:val="DCDCDC"/>
        </w:rPr>
        <w:t xml:space="preserve">teollisuus- ja kaivosministeriö </w:t>
      </w:r>
      <w:r>
        <w:t xml:space="preserve">voi </w:t>
      </w:r>
      <w:r>
        <w:t xml:space="preserve">hyödyntää kaivoksia ilman </w:t>
      </w:r>
      <w:r>
        <w:rPr>
          <w:color w:val="2F4F4F"/>
        </w:rPr>
        <w:t xml:space="preserve">ympäristöministeriön </w:t>
      </w:r>
      <w:r>
        <w:t xml:space="preserve">osallistumista</w:t>
      </w:r>
      <w:r>
        <w:t xml:space="preserve">, ja hyväksymällä </w:t>
      </w:r>
      <w:r>
        <w:rPr>
          <w:color w:val="556B2F"/>
        </w:rPr>
        <w:t xml:space="preserve">suuria kansallisia kehityshankkeita </w:t>
      </w:r>
      <w:r>
        <w:t xml:space="preserve">vaatimatta kattavaa tutkimusta niiden vaikutuksista villieläinten elinympäristöihin.</w:t>
      </w:r>
    </w:p>
    <w:p>
      <w:r>
        <w:rPr>
          <w:b/>
        </w:rPr>
        <w:t xml:space="preserve">Kysymys 0</w:t>
      </w:r>
    </w:p>
    <w:p>
      <w:r>
        <w:t xml:space="preserve">Kuinka monta Iranin luonnonvaraista lajia IUCN on luokitellut uhanalaiseksi?</w:t>
      </w:r>
    </w:p>
    <w:p>
      <w:r>
        <w:rPr>
          <w:b/>
        </w:rPr>
        <w:t xml:space="preserve">Kysymys 1</w:t>
      </w:r>
    </w:p>
    <w:p>
      <w:r>
        <w:t xml:space="preserve">Iranin parlamentti sallii kaivosten hyödyntämisen ilman ympäristöministeriön ohjeita?</w:t>
      </w:r>
    </w:p>
    <w:p>
      <w:r>
        <w:rPr>
          <w:b/>
        </w:rPr>
        <w:t xml:space="preserve">Kysymys 2</w:t>
      </w:r>
    </w:p>
    <w:p>
      <w:r>
        <w:t xml:space="preserve">Mitä hankkeita Iranin parlamentti ei vaadi ympäristövaikutusten arviointia ennen niiden hyväksymistä?</w:t>
      </w:r>
    </w:p>
    <w:p>
      <w:r>
        <w:rPr>
          <w:b/>
        </w:rPr>
        <w:t xml:space="preserve">Kysymys 3</w:t>
      </w:r>
    </w:p>
    <w:p>
      <w:r>
        <w:t xml:space="preserve">Iranin parlamentti hyväksyy lainsäädäntöä ilman minkätyyppisen osaston osallistumista luonnonvaraisen eläimistön vahingoksi?</w:t>
      </w:r>
    </w:p>
    <w:p>
      <w:r>
        <w:rPr>
          <w:b/>
        </w:rPr>
        <w:t xml:space="preserve">Tekstin numero 35</w:t>
      </w:r>
    </w:p>
    <w:p>
      <w:r>
        <w:rPr>
          <w:color w:val="A9A9A9"/>
        </w:rPr>
        <w:t xml:space="preserve">Shiraz, </w:t>
      </w:r>
      <w:r>
        <w:t xml:space="preserve">jossa asuu noin </w:t>
      </w:r>
      <w:r>
        <w:rPr>
          <w:color w:val="DCDCDC"/>
        </w:rPr>
        <w:t xml:space="preserve">1,4 miljoonaa asukasta </w:t>
      </w:r>
      <w:r>
        <w:t xml:space="preserve">(vuoden 2011 väestönlaskenta), on Iranin kuudes suurkaupunki. Se on </w:t>
      </w:r>
      <w:r>
        <w:rPr>
          <w:color w:val="2F4F4F"/>
        </w:rPr>
        <w:t xml:space="preserve">Farsin maakunnan </w:t>
      </w:r>
      <w:r>
        <w:t xml:space="preserve">pääkaupunki, ja se </w:t>
      </w:r>
      <w:r>
        <w:t xml:space="preserve">oli myös Iranin entinen pääkaupunki. </w:t>
      </w:r>
      <w:r>
        <w:rPr>
          <w:color w:val="556B2F"/>
        </w:rPr>
        <w:t xml:space="preserve">Babylonialainen sivilisaatio </w:t>
      </w:r>
      <w:r>
        <w:t xml:space="preserve">vaikutti alueeseen suuresti, </w:t>
      </w:r>
      <w:r>
        <w:t xml:space="preserve">ja muinaisten persialaisten ilmaantumisen jälkeen se tuli pian tunnetuksi nimellä Persis. Persialaiset olivat läsnä alueella </w:t>
      </w:r>
      <w:r>
        <w:rPr>
          <w:color w:val="6B8E23"/>
        </w:rPr>
        <w:t xml:space="preserve">9. vuosisadalta eaa. </w:t>
      </w:r>
      <w:r>
        <w:t xml:space="preserve">lähtien, </w:t>
      </w:r>
      <w:r>
        <w:t xml:space="preserve">ja heistä tuli suuren valtakunnan hallitsijoita Akhaemenidien dynastian aikana 6. vuosisadalla eaa. aikana.</w:t>
      </w:r>
      <w:r>
        <w:t xml:space="preserve"> Persepoliksen ja Pasargadaen rauniot, jotka olivat kaksi Akaemenidien valtakunnan neljästä pääkaupungista, sijaitsevat nykyisen Shirazin kaupungin ympäristössä.</w:t>
      </w:r>
    </w:p>
    <w:p>
      <w:r>
        <w:rPr>
          <w:b/>
        </w:rPr>
        <w:t xml:space="preserve">Kysymys 0</w:t>
      </w:r>
    </w:p>
    <w:p>
      <w:r>
        <w:t xml:space="preserve">Mikä on Iranin kuudenneksi väkirikkain kaupunki?</w:t>
      </w:r>
    </w:p>
    <w:p>
      <w:r>
        <w:rPr>
          <w:b/>
        </w:rPr>
        <w:t xml:space="preserve">Kysymys 1</w:t>
      </w:r>
    </w:p>
    <w:p>
      <w:r>
        <w:t xml:space="preserve">Mikä on Shirazin väkiluku vuoden 2011 väestönlaskennan mukaan?</w:t>
      </w:r>
    </w:p>
    <w:p>
      <w:r>
        <w:rPr>
          <w:b/>
        </w:rPr>
        <w:t xml:space="preserve">Kysymys 2</w:t>
      </w:r>
    </w:p>
    <w:p>
      <w:r>
        <w:t xml:space="preserve">Minkä maakunnan pääkaupunki on Shiraz?</w:t>
      </w:r>
    </w:p>
    <w:p>
      <w:r>
        <w:rPr>
          <w:b/>
        </w:rPr>
        <w:t xml:space="preserve">Kysymys 3</w:t>
      </w:r>
    </w:p>
    <w:p>
      <w:r>
        <w:t xml:space="preserve">Mikä muinainen sivilisaatio on vaikuttanut suuresti Farsin maakuntaan?</w:t>
      </w:r>
    </w:p>
    <w:p>
      <w:r>
        <w:rPr>
          <w:b/>
        </w:rPr>
        <w:t xml:space="preserve">Kysymys 4</w:t>
      </w:r>
    </w:p>
    <w:p>
      <w:r>
        <w:t xml:space="preserve">Mistä vuosisadasta lähtien persialaiset ovat asuneet Farsin maakunnassa?</w:t>
      </w:r>
    </w:p>
    <w:p>
      <w:r>
        <w:rPr>
          <w:b/>
        </w:rPr>
        <w:t xml:space="preserve">Tekstin numero 36</w:t>
      </w:r>
    </w:p>
    <w:p>
      <w:r>
        <w:t xml:space="preserve">Islamilaisen tasavallan poliittinen järjestelmä perustuu </w:t>
      </w:r>
      <w:r>
        <w:rPr>
          <w:color w:val="A9A9A9"/>
        </w:rPr>
        <w:t xml:space="preserve">vuoden 1979 perustuslakiin, </w:t>
      </w:r>
      <w:r>
        <w:t xml:space="preserve">ja siihen kuuluu useita toisiinsa läheisesti liittyviä hallintoelimiä. Vallankumousjohtaja ("</w:t>
      </w:r>
      <w:r>
        <w:rPr>
          <w:color w:val="DCDCDC"/>
        </w:rPr>
        <w:t xml:space="preserve">korkein johtaja") </w:t>
      </w:r>
      <w:r>
        <w:t xml:space="preserve">vastaa Iranin islamilaisen tasavallan yleisen politiikan määrittelystä ja valvonnasta. </w:t>
      </w:r>
      <w:r>
        <w:rPr>
          <w:color w:val="2F4F4F"/>
        </w:rPr>
        <w:t xml:space="preserve">Korkein johtaja </w:t>
      </w:r>
      <w:r>
        <w:t xml:space="preserve">on asevoimien ylipäällikkö, hän valvoo sotilastiedustelua ja turvallisuusoperaatioita ja hänellä on yksinomainen valta julistaa sota tai rauha. </w:t>
      </w:r>
      <w:r>
        <w:t xml:space="preserve">Korkein johtaja nimittää </w:t>
      </w:r>
      <w:r>
        <w:t xml:space="preserve">oikeuslaitoksen, valtion radio- ja televisioverkkojen johtajat, poliisin ja asevoimien komentajat sekä </w:t>
      </w:r>
      <w:r>
        <w:rPr>
          <w:color w:val="556B2F"/>
        </w:rPr>
        <w:t xml:space="preserve">kuusi </w:t>
      </w:r>
      <w:r>
        <w:t xml:space="preserve">kahdestatoista suojelijaneuvoston jäsenestä. </w:t>
      </w:r>
      <w:r>
        <w:rPr>
          <w:color w:val="6B8E23"/>
        </w:rPr>
        <w:t xml:space="preserve">Asiantuntijakokous </w:t>
      </w:r>
      <w:r>
        <w:t xml:space="preserve">valitsee ja erottaa korkeimman johtajan pätevyyden ja yleisen arvostuksen perusteella.</w:t>
      </w:r>
    </w:p>
    <w:p>
      <w:r>
        <w:rPr>
          <w:b/>
        </w:rPr>
        <w:t xml:space="preserve">Kysymys 0</w:t>
      </w:r>
    </w:p>
    <w:p>
      <w:r>
        <w:t xml:space="preserve">Mihin asiakirjaan Iranin islamilainen tasavalta perustuu?</w:t>
      </w:r>
    </w:p>
    <w:p>
      <w:r>
        <w:rPr>
          <w:b/>
        </w:rPr>
        <w:t xml:space="preserve">Kysymys 1</w:t>
      </w:r>
    </w:p>
    <w:p>
      <w:r>
        <w:t xml:space="preserve">Millä nimellä vallankumousjohtaja tunnetaan?</w:t>
      </w:r>
    </w:p>
    <w:p>
      <w:r>
        <w:rPr>
          <w:b/>
        </w:rPr>
        <w:t xml:space="preserve">Kysymys 2</w:t>
      </w:r>
    </w:p>
    <w:p>
      <w:r>
        <w:t xml:space="preserve">Kuka on Iranin armeijan ylipäällikkö?</w:t>
      </w:r>
    </w:p>
    <w:p>
      <w:r>
        <w:rPr>
          <w:b/>
        </w:rPr>
        <w:t xml:space="preserve">Kysymys 3</w:t>
      </w:r>
    </w:p>
    <w:p>
      <w:r>
        <w:t xml:space="preserve">Kuinka monta jäsentä korkein johtaja nimittää holhousneuvostoon?</w:t>
      </w:r>
    </w:p>
    <w:p>
      <w:r>
        <w:rPr>
          <w:b/>
        </w:rPr>
        <w:t xml:space="preserve">Kysymys 4</w:t>
      </w:r>
    </w:p>
    <w:p>
      <w:r>
        <w:t xml:space="preserve">Kuka on vastuussa korkeimman johtajan valinnasta ja erottamisesta?</w:t>
      </w:r>
    </w:p>
    <w:p>
      <w:r>
        <w:rPr>
          <w:b/>
        </w:rPr>
        <w:t xml:space="preserve">Tekstin numero 37</w:t>
      </w:r>
    </w:p>
    <w:p>
      <w:r>
        <w:rPr>
          <w:color w:val="A9A9A9"/>
        </w:rPr>
        <w:t xml:space="preserve">Presidentti </w:t>
      </w:r>
      <w:r>
        <w:t xml:space="preserve">vastaa perustuslain täytäntöönpanosta ja toimeenpanovallan käytöstä lukuun ottamatta asioita, jotka liittyvät suoraan </w:t>
      </w:r>
      <w:r>
        <w:rPr>
          <w:color w:val="DCDCDC"/>
        </w:rPr>
        <w:t xml:space="preserve">korkeimpaan johtajaan, </w:t>
      </w:r>
      <w:r>
        <w:t xml:space="preserve">jolla on viimeinen sana kaikissa asioissa. </w:t>
      </w:r>
      <w:r>
        <w:rPr>
          <w:color w:val="2F4F4F"/>
        </w:rPr>
        <w:t xml:space="preserve">Presidentti </w:t>
      </w:r>
      <w:r>
        <w:t xml:space="preserve">nimittää ja valvoo ministerineuvostoa, koordinoi hallituksen päätöksiä ja valitsee hallituksen politiikat lainsäätäjän käsiteltäväksi. </w:t>
      </w:r>
      <w:r>
        <w:t xml:space="preserve">Presidentin alaisuudessa toimii </w:t>
      </w:r>
      <w:r>
        <w:rPr>
          <w:color w:val="556B2F"/>
        </w:rPr>
        <w:t xml:space="preserve">kahdeksan </w:t>
      </w:r>
      <w:r>
        <w:t xml:space="preserve">varapresidenttiä sekä </w:t>
      </w:r>
      <w:r>
        <w:rPr>
          <w:color w:val="6B8E23"/>
        </w:rPr>
        <w:t xml:space="preserve">kahdenkymmenenkahdenkymmenenkahden </w:t>
      </w:r>
      <w:r>
        <w:t xml:space="preserve">ministerin </w:t>
      </w:r>
      <w:r>
        <w:t xml:space="preserve">kabinetti</w:t>
      </w:r>
      <w:r>
        <w:t xml:space="preserve">, jotka kaikki on hyväksyttävä lainsäätäjän toimesta</w:t>
      </w:r>
      <w:r>
        <w:rPr>
          <w:color w:val="556B2F"/>
        </w:rPr>
        <w:t xml:space="preserve">.</w:t>
      </w:r>
    </w:p>
    <w:p>
      <w:r>
        <w:rPr>
          <w:b/>
        </w:rPr>
        <w:t xml:space="preserve">Kysymys 0</w:t>
      </w:r>
    </w:p>
    <w:p>
      <w:r>
        <w:t xml:space="preserve">Kenellä on Iranissa viimeinen sana kaikissa asioissa, jotka liittyvät suoraan korkeimpaan johtajaan?</w:t>
      </w:r>
    </w:p>
    <w:p>
      <w:r>
        <w:rPr>
          <w:b/>
        </w:rPr>
        <w:t xml:space="preserve">Kysymys 1</w:t>
      </w:r>
    </w:p>
    <w:p>
      <w:r>
        <w:t xml:space="preserve">Kuka käyttää toimeenpanovaltaa Iranissa?</w:t>
      </w:r>
    </w:p>
    <w:p>
      <w:r>
        <w:rPr>
          <w:b/>
        </w:rPr>
        <w:t xml:space="preserve">Kysymys 2</w:t>
      </w:r>
    </w:p>
    <w:p>
      <w:r>
        <w:t xml:space="preserve">Kuka nimittää ja valvoo ministerineuvostoa?</w:t>
      </w:r>
    </w:p>
    <w:p>
      <w:r>
        <w:rPr>
          <w:b/>
        </w:rPr>
        <w:t xml:space="preserve">Kysymys 3</w:t>
      </w:r>
    </w:p>
    <w:p>
      <w:r>
        <w:t xml:space="preserve">Kuinka monta varapresidenttiä Iranissa toimii presidentin alaisuudessa?</w:t>
      </w:r>
    </w:p>
    <w:p>
      <w:r>
        <w:rPr>
          <w:b/>
        </w:rPr>
        <w:t xml:space="preserve">Kysymys 4</w:t>
      </w:r>
    </w:p>
    <w:p>
      <w:r>
        <w:t xml:space="preserve">Lainsäätäjä hyväksyy 8 varapresidenttiä ja kuinka monta kabinetin jäsentä?</w:t>
      </w:r>
    </w:p>
    <w:p>
      <w:r>
        <w:rPr>
          <w:b/>
        </w:rPr>
        <w:t xml:space="preserve">Teksti numero 38</w:t>
      </w:r>
    </w:p>
    <w:p>
      <w:r>
        <w:rPr>
          <w:color w:val="A9A9A9"/>
        </w:rPr>
        <w:t xml:space="preserve">Suojelusneuvostoon </w:t>
      </w:r>
      <w:r>
        <w:t xml:space="preserve">kuuluu </w:t>
      </w:r>
      <w:r>
        <w:rPr>
          <w:color w:val="DCDCDC"/>
        </w:rPr>
        <w:t xml:space="preserve">kaksitoista juristia</w:t>
      </w:r>
      <w:r>
        <w:t xml:space="preserve">, joista kuusi on korkeimman johtajan nimittämiä. Muut valitsee Iranin parlamentti oikeuslaitoksen johtajan nimittämien juristien joukosta. Neuvosto tulkitsee perustuslakia ja voi käyttää veto-oikeuttaan parlamenttiin. Jos laki katsotaan perustuslain tai sharian (islamilainen laki) vastaiseksi, se palautetaan parlamentille tarkistettavaksi. </w:t>
      </w:r>
      <w:r>
        <w:rPr>
          <w:color w:val="2F4F4F"/>
        </w:rPr>
        <w:t xml:space="preserve">Tarkoituksenmukaisuusneuvostolla on </w:t>
      </w:r>
      <w:r>
        <w:t xml:space="preserve">valtuudet sovitella parlamentin ja vartijaneuvoston välisiä kiistoja, ja se toimii korkeimman johtajan neuvoa-antavana elimenä, mikä tekee siitä yhden maan vaikutusvaltaisimmista hallintoelimistä. Paikalliset kaupunginvaltuustot valitaan yleisöäänestyksellä </w:t>
      </w:r>
      <w:r>
        <w:rPr>
          <w:color w:val="556B2F"/>
        </w:rPr>
        <w:t xml:space="preserve">nelivuotiskaudeksi </w:t>
      </w:r>
      <w:r>
        <w:t xml:space="preserve">kaikissa Iranin kaupungeissa ja kylissä.</w:t>
      </w:r>
    </w:p>
    <w:p>
      <w:r>
        <w:rPr>
          <w:b/>
        </w:rPr>
        <w:t xml:space="preserve">Kysymys 0</w:t>
      </w:r>
    </w:p>
    <w:p>
      <w:r>
        <w:t xml:space="preserve">Kuinka monta juristia on vartijaneuvostossa?</w:t>
      </w:r>
    </w:p>
    <w:p>
      <w:r>
        <w:rPr>
          <w:b/>
        </w:rPr>
        <w:t xml:space="preserve">Kysymys 1</w:t>
      </w:r>
    </w:p>
    <w:p>
      <w:r>
        <w:t xml:space="preserve">Kuka voi käyttää parlamentin veto-oikeutta?</w:t>
      </w:r>
    </w:p>
    <w:p>
      <w:r>
        <w:rPr>
          <w:b/>
        </w:rPr>
        <w:t xml:space="preserve">Kysymys 2</w:t>
      </w:r>
    </w:p>
    <w:p>
      <w:r>
        <w:t xml:space="preserve">Mikä neuvosto toimii sovittelijana, kun parlamentin ja holhousneuvoston välillä on erimielisyyksiä?</w:t>
      </w:r>
    </w:p>
    <w:p>
      <w:r>
        <w:rPr>
          <w:b/>
        </w:rPr>
        <w:t xml:space="preserve">Kysymys 3</w:t>
      </w:r>
    </w:p>
    <w:p>
      <w:r>
        <w:t xml:space="preserve">Kuinka pitkä on kaikissa Iranin kaupungeissa ja kylissä toimivien paikallisten kaupunginvaltuustojen toimikausi?</w:t>
      </w:r>
    </w:p>
    <w:p>
      <w:r>
        <w:rPr>
          <w:b/>
        </w:rPr>
        <w:t xml:space="preserve">Kysymys 4</w:t>
      </w:r>
    </w:p>
    <w:p>
      <w:r>
        <w:t xml:space="preserve">Kuka on vastuussa perustuslain tulkinnasta?</w:t>
      </w:r>
    </w:p>
    <w:p>
      <w:r>
        <w:rPr>
          <w:b/>
        </w:rPr>
        <w:t xml:space="preserve">Tekstin numero 39</w:t>
      </w:r>
    </w:p>
    <w:p>
      <w:r>
        <w:rPr>
          <w:color w:val="A9A9A9"/>
        </w:rPr>
        <w:t xml:space="preserve">Papiston erityistuomioistuin </w:t>
      </w:r>
      <w:r>
        <w:t xml:space="preserve">käsittelee rikoksia, joihin papiston väitetään syyllistyneen, vaikka se on ottanut käsiteltäväkseen myös tapauksia, joissa on ollut osallisina maallikoita. Erityinen pappistuomioistuin toimii riippumattomana tavanomaisesta oikeuslaitoksesta, ja se on tilivelvollinen ainoastaan </w:t>
      </w:r>
      <w:r>
        <w:rPr>
          <w:color w:val="DCDCDC"/>
        </w:rPr>
        <w:t xml:space="preserve">korkeimmalle johtajalle</w:t>
      </w:r>
      <w:r>
        <w:t xml:space="preserve">. Tuomioistuimen päätökset ovat lopullisia, eikä niistä voi valittaa. </w:t>
      </w:r>
      <w:r>
        <w:rPr>
          <w:color w:val="2F4F4F"/>
        </w:rPr>
        <w:t xml:space="preserve">Asiantuntijakokous </w:t>
      </w:r>
      <w:r>
        <w:t xml:space="preserve">kokoontuu </w:t>
      </w:r>
      <w:r>
        <w:rPr>
          <w:color w:val="556B2F"/>
        </w:rPr>
        <w:t xml:space="preserve">viikoksi vuodessa, </w:t>
      </w:r>
      <w:r>
        <w:t xml:space="preserve">ja siihen kuuluu </w:t>
      </w:r>
      <w:r>
        <w:rPr>
          <w:color w:val="6B8E23"/>
        </w:rPr>
        <w:t xml:space="preserve">86 </w:t>
      </w:r>
      <w:r>
        <w:t xml:space="preserve">"hyveellistä ja oppinutta" pappia, jotka valitaan aikuisten vaaleilla kahdeksan vuoden toimikaudeksi. Kuten presidentin- ja parlamenttivaaleissa, myös presidentinvaaleissa vartijaneuvosto määrittelee ehdokkaiden kelpoisuuden. Yleiskokous valitsee korkeimman johtajan, ja sillä on perustuslaillinen valta erottaa korkein johtaja vallasta milloin tahansa. Se ei ole kyseenalaistanut yhtään korkeimman johtajan päätöstä.</w:t>
      </w:r>
    </w:p>
    <w:p>
      <w:r>
        <w:rPr>
          <w:b/>
        </w:rPr>
        <w:t xml:space="preserve">Kysymys 0</w:t>
      </w:r>
    </w:p>
    <w:p>
      <w:r>
        <w:t xml:space="preserve">Kun papisto tekee rikoksia, kuka käsittelee tapaukset?</w:t>
      </w:r>
    </w:p>
    <w:p>
      <w:r>
        <w:rPr>
          <w:b/>
        </w:rPr>
        <w:t xml:space="preserve">Kysymys 1</w:t>
      </w:r>
    </w:p>
    <w:p>
      <w:r>
        <w:t xml:space="preserve">Mille elimelle erityistuomioistuin on tilivelvollinen?</w:t>
      </w:r>
    </w:p>
    <w:p>
      <w:r>
        <w:rPr>
          <w:b/>
        </w:rPr>
        <w:t xml:space="preserve">Kysymys 2</w:t>
      </w:r>
    </w:p>
    <w:p>
      <w:r>
        <w:t xml:space="preserve">Kuinka usein asiantuntijakokous kokoontuu?</w:t>
      </w:r>
    </w:p>
    <w:p>
      <w:r>
        <w:rPr>
          <w:b/>
        </w:rPr>
        <w:t xml:space="preserve">Kysymys 3</w:t>
      </w:r>
    </w:p>
    <w:p>
      <w:r>
        <w:t xml:space="preserve">Kuinka monta papistoa asiantuntijakokouksessa on?</w:t>
      </w:r>
    </w:p>
    <w:p>
      <w:r>
        <w:rPr>
          <w:b/>
        </w:rPr>
        <w:t xml:space="preserve">Kysymys 4</w:t>
      </w:r>
    </w:p>
    <w:p>
      <w:r>
        <w:t xml:space="preserve">Mikä elin voi perustuslaillisen oikeuden nojalla milloin tahansa erottaa korkeimman johtajan?</w:t>
      </w:r>
    </w:p>
    <w:p>
      <w:r>
        <w:rPr>
          <w:b/>
        </w:rPr>
        <w:t xml:space="preserve">Teksti numero 40</w:t>
      </w:r>
    </w:p>
    <w:p>
      <w:r>
        <w:rPr>
          <w:color w:val="A9A9A9"/>
        </w:rPr>
        <w:t xml:space="preserve">Vuodesta 2005 lähtien </w:t>
      </w:r>
      <w:r>
        <w:t xml:space="preserve">Iranin ydinohjelmasta on tullut kiistanaihe kansainvälisen yhteisön kanssa sen jälkeen, kun Iranin johto on aiemmin esittänyt lainauksia, joissa se kannattaa atomipommin käyttöä Iranin vihollisia ja erityisesti </w:t>
      </w:r>
      <w:r>
        <w:rPr>
          <w:color w:val="DCDCDC"/>
        </w:rPr>
        <w:t xml:space="preserve">Israelia </w:t>
      </w:r>
      <w:r>
        <w:t xml:space="preserve">vastaan</w:t>
      </w:r>
      <w:r>
        <w:t xml:space="preserve">. Monet maat ovat ilmaisseet huolensa siitä, että Iranin ydinohjelmassa voitaisiin ohjata siviilikäyttöön tarkoitettua ydinteknologiaa aseohjelmaksi. Tämä on saanut </w:t>
      </w:r>
      <w:r>
        <w:rPr>
          <w:color w:val="2F4F4F"/>
        </w:rPr>
        <w:t xml:space="preserve">YK:n turvallisuusneuvoston </w:t>
      </w:r>
      <w:r>
        <w:t xml:space="preserve">asettamaan Irania vastaan pakotteita, jotka ovat eristäneet Iranin poliittisesti ja taloudellisesti entisestään muusta maailmanyhteisöstä. Vuonna 2009 Yhdysvaltain kansallisen tiedustelupalvelun johtaja totesi, että Iran voisi halutessaan kehittää ydinaseen vasta </w:t>
      </w:r>
      <w:r>
        <w:rPr>
          <w:color w:val="556B2F"/>
        </w:rPr>
        <w:t xml:space="preserve">vuonna 2013</w:t>
      </w:r>
      <w:r>
        <w:t xml:space="preserve">.</w:t>
      </w:r>
    </w:p>
    <w:p>
      <w:r>
        <w:rPr>
          <w:b/>
        </w:rPr>
        <w:t xml:space="preserve">Kysymys 0</w:t>
      </w:r>
    </w:p>
    <w:p>
      <w:r>
        <w:t xml:space="preserve">Mistä lähtien Iranin ydinohjelma on aiheuttanut eripuraa kansainvälisessä yhteisössä?</w:t>
      </w:r>
    </w:p>
    <w:p>
      <w:r>
        <w:rPr>
          <w:b/>
        </w:rPr>
        <w:t xml:space="preserve">Kysymys 1</w:t>
      </w:r>
    </w:p>
    <w:p>
      <w:r>
        <w:t xml:space="preserve">Minkä maan Iranin johtoa siteerattiin sen ydinaseiden mahdolliseksi kohteeksi?  </w:t>
      </w:r>
    </w:p>
    <w:p>
      <w:r>
        <w:rPr>
          <w:b/>
        </w:rPr>
        <w:t xml:space="preserve">Kysymys 2</w:t>
      </w:r>
    </w:p>
    <w:p>
      <w:r>
        <w:t xml:space="preserve">Kuka määräsi Iranin ydinohjelman vuoksi Irania vastaan pakotteita?</w:t>
      </w:r>
    </w:p>
    <w:p>
      <w:r>
        <w:rPr>
          <w:b/>
        </w:rPr>
        <w:t xml:space="preserve">Kysymys 3</w:t>
      </w:r>
    </w:p>
    <w:p>
      <w:r>
        <w:t xml:space="preserve">Milloin Yhdysvaltain kansallisen tiedustelupalvelun johtaja arvioi, että Iran voisi kehittää ydinaseen?</w:t>
      </w:r>
    </w:p>
    <w:p>
      <w:r>
        <w:rPr>
          <w:b/>
        </w:rPr>
        <w:t xml:space="preserve">Tekstin numero 41</w:t>
      </w:r>
    </w:p>
    <w:p>
      <w:r>
        <w:t xml:space="preserve">Iranilla on IRGC:hen kuuluva puolisotilaallinen, vapaaehtoinen miliisi, jota kutsutaan </w:t>
      </w:r>
      <w:r>
        <w:rPr>
          <w:color w:val="A9A9A9"/>
        </w:rPr>
        <w:t xml:space="preserve">Basijiksi ja </w:t>
      </w:r>
      <w:r>
        <w:t xml:space="preserve">johon kuuluu noin </w:t>
      </w:r>
      <w:r>
        <w:rPr>
          <w:color w:val="DCDCDC"/>
        </w:rPr>
        <w:t xml:space="preserve">90 000 </w:t>
      </w:r>
      <w:r>
        <w:t xml:space="preserve">kokopäiväistä, aktiivipalveluksessa olevaa sotilaspukuista jäsentä. </w:t>
      </w:r>
      <w:r>
        <w:t xml:space="preserve">Basijiin kuuluu </w:t>
      </w:r>
      <w:r>
        <w:rPr>
          <w:color w:val="2F4F4F"/>
        </w:rPr>
        <w:t xml:space="preserve">jopa 11 miljoonaa miestä ja naista</w:t>
      </w:r>
      <w:r>
        <w:t xml:space="preserve">, jotka voitaisiin mahdollisesti kutsua palvelukseen; GlobalSecurity.org arvioi, että Iran voisi mobilisoida "jopa miljoona miestä". Tämä olisi yksi maailman suurimmista joukkojen liikekannallepanoista. Vuonna 2007 </w:t>
      </w:r>
      <w:r>
        <w:t xml:space="preserve">Iranin </w:t>
      </w:r>
      <w:r>
        <w:rPr>
          <w:color w:val="556B2F"/>
        </w:rPr>
        <w:t xml:space="preserve">sotilasmenot </w:t>
      </w:r>
      <w:r>
        <w:t xml:space="preserve">olivat 2,6 prosenttia BKT:stä eli 102 dollaria henkeä kohti, mikä on Persianlahden maiden alhaisin luku</w:t>
      </w:r>
      <w:r>
        <w:t xml:space="preserve">.</w:t>
      </w:r>
      <w:r>
        <w:t xml:space="preserve"> Iranin sotilasdoktriini perustuu pelotteeseen. Vuonna 2014 asevarustelumenoihin maa käytti </w:t>
      </w:r>
      <w:r>
        <w:rPr>
          <w:color w:val="6B8E23"/>
        </w:rPr>
        <w:t xml:space="preserve">15 miljardia dollaria</w:t>
      </w:r>
      <w:r>
        <w:t xml:space="preserve">, ja Persianlahden yhteistyöneuvoston valtiot ylittivät ne 13-kertaisesti.</w:t>
      </w:r>
    </w:p>
    <w:p>
      <w:r>
        <w:rPr>
          <w:b/>
        </w:rPr>
        <w:t xml:space="preserve">Kysymys 0</w:t>
      </w:r>
    </w:p>
    <w:p>
      <w:r>
        <w:t xml:space="preserve">Mikä on Iranin vapaaehtoisten miliisijoukkojen nimi?</w:t>
      </w:r>
    </w:p>
    <w:p>
      <w:r>
        <w:rPr>
          <w:b/>
        </w:rPr>
        <w:t xml:space="preserve">Kysymys 1</w:t>
      </w:r>
    </w:p>
    <w:p>
      <w:r>
        <w:t xml:space="preserve">Kuinka monta kokopäiväistä jäsentä Basijilla on?</w:t>
      </w:r>
    </w:p>
    <w:p>
      <w:r>
        <w:rPr>
          <w:b/>
        </w:rPr>
        <w:t xml:space="preserve">Kysymys 2</w:t>
      </w:r>
    </w:p>
    <w:p>
      <w:r>
        <w:t xml:space="preserve">Kuinka monta jäsentä Basijilla on yhteensä? </w:t>
      </w:r>
    </w:p>
    <w:p>
      <w:r>
        <w:rPr>
          <w:b/>
        </w:rPr>
        <w:t xml:space="preserve">Kysymys 3</w:t>
      </w:r>
    </w:p>
    <w:p>
      <w:r>
        <w:t xml:space="preserve">Mihin Iran käytti vuonna 2007 2,6 prosenttia BKT:staan?</w:t>
      </w:r>
    </w:p>
    <w:p>
      <w:r>
        <w:rPr>
          <w:b/>
        </w:rPr>
        <w:t xml:space="preserve">Kysymys 4</w:t>
      </w:r>
    </w:p>
    <w:p>
      <w:r>
        <w:t xml:space="preserve">Kuinka paljon Iran käytti vuonna 2014 aseisiin?</w:t>
      </w:r>
    </w:p>
    <w:p>
      <w:r>
        <w:rPr>
          <w:b/>
        </w:rPr>
        <w:t xml:space="preserve">Teksti numero 42</w:t>
      </w:r>
    </w:p>
    <w:p>
      <w:r>
        <w:rPr>
          <w:color w:val="A9A9A9"/>
        </w:rPr>
        <w:t xml:space="preserve">Vuoden 1979 vallankumouksen </w:t>
      </w:r>
      <w:r>
        <w:t xml:space="preserve">jälkeen </w:t>
      </w:r>
      <w:r>
        <w:t xml:space="preserve">Iran on kehittänyt omaa sotateollisuuttaan </w:t>
      </w:r>
      <w:r>
        <w:t xml:space="preserve">voittaakseen </w:t>
      </w:r>
      <w:r>
        <w:rPr>
          <w:color w:val="DCDCDC"/>
        </w:rPr>
        <w:t xml:space="preserve">ulkomaiset kauppasaarrot </w:t>
      </w:r>
      <w:r>
        <w:t xml:space="preserve">ja tuottanut omia panssarivaunuja, panssaroituja miehistönkuljetusvaunuja, ohjuksia, sukellusveneitä, sotilasaluksia, ohjushävittäjiä, tutkajärjestelmiä, helikoptereita ja hävittäjiä. Viime vuosina virallisissa ilmoituksissa on korostettu sellaisten aseiden kehittämistä kuin Hoot-, Kowsar-, Zelzal-, Fateh-110-, Shahab-3- ja Sejjil-ohjukset sekä erilaisia miehittämättömiä ilma-aluksia (UAV). </w:t>
      </w:r>
      <w:r>
        <w:rPr>
          <w:color w:val="2F4F4F"/>
        </w:rPr>
        <w:t xml:space="preserve">Fajr-3-ohjus (MIRV) </w:t>
      </w:r>
      <w:r>
        <w:t xml:space="preserve">on tällä hetkellä Iranin kehittynein ballistinen ohjus. Se on </w:t>
      </w:r>
      <w:r>
        <w:rPr>
          <w:color w:val="556B2F"/>
        </w:rPr>
        <w:t xml:space="preserve">nestemäistä polttoainetta käyttävä </w:t>
      </w:r>
      <w:r>
        <w:t xml:space="preserve">ohjus, jonka kantamaa ei ole ilmoitettu ja joka on kehitetty ja valmistettu kotimaassa.</w:t>
      </w:r>
    </w:p>
    <w:p>
      <w:r>
        <w:rPr>
          <w:b/>
        </w:rPr>
        <w:t xml:space="preserve">Kysymys 0</w:t>
      </w:r>
    </w:p>
    <w:p>
      <w:r>
        <w:t xml:space="preserve">Mikä on Iranin kehittynein ohjus?</w:t>
      </w:r>
    </w:p>
    <w:p>
      <w:r>
        <w:rPr>
          <w:b/>
        </w:rPr>
        <w:t xml:space="preserve">Kysymys 1</w:t>
      </w:r>
    </w:p>
    <w:p>
      <w:r>
        <w:t xml:space="preserve">Mistä lähtien Iran on kehittänyt kotimaista sotilaallista infrastruktuuriaan?</w:t>
      </w:r>
    </w:p>
    <w:p>
      <w:r>
        <w:rPr>
          <w:b/>
        </w:rPr>
        <w:t xml:space="preserve">Kysymys 2</w:t>
      </w:r>
    </w:p>
    <w:p>
      <w:r>
        <w:t xml:space="preserve">Miksi Iranin oli rakennettava omat sotilaalliset laitteistonsa, ajoneuvonsa ja aseensa vuoden 1979 vallankumouksen jälkeen?</w:t>
      </w:r>
    </w:p>
    <w:p>
      <w:r>
        <w:rPr>
          <w:b/>
        </w:rPr>
        <w:t xml:space="preserve">Kysymys 3</w:t>
      </w:r>
    </w:p>
    <w:p>
      <w:r>
        <w:t xml:space="preserve">Minkä tyyppistä työntövoimajärjestelmää Fajr-3-ohjus käyttää?</w:t>
      </w:r>
    </w:p>
    <w:p>
      <w:r>
        <w:rPr>
          <w:b/>
        </w:rPr>
        <w:t xml:space="preserve">Teksti numero 43</w:t>
      </w:r>
    </w:p>
    <w:p>
      <w:r>
        <w:rPr>
          <w:color w:val="A9A9A9"/>
        </w:rPr>
        <w:t xml:space="preserve">Vuonna 2006 noin 45 prosenttia </w:t>
      </w:r>
      <w:r>
        <w:t xml:space="preserve">hallituksen budjetista tuli öljy- ja maakaasutuloista ja 31 prosenttia veroista ja maksuista</w:t>
      </w:r>
      <w:r>
        <w:t xml:space="preserve">. Vuonna </w:t>
      </w:r>
      <w:r>
        <w:t xml:space="preserve">2007[päivitys] Iranilla oli </w:t>
      </w:r>
      <w:r>
        <w:rPr>
          <w:color w:val="DCDCDC"/>
        </w:rPr>
        <w:t xml:space="preserve">70 miljardin dollarin </w:t>
      </w:r>
      <w:r>
        <w:t xml:space="preserve">valuuttavarannot, joista suurin osa (80 %) oli peräisin raakaöljyn viennistä. Iranin budjettivaje on ollut krooninen ongelma, joka johtuu pääasiassa </w:t>
      </w:r>
      <w:r>
        <w:rPr>
          <w:color w:val="2F4F4F"/>
        </w:rPr>
        <w:t xml:space="preserve">laajamittaisista valtiontuista</w:t>
      </w:r>
      <w:r>
        <w:t xml:space="preserve">, joihin kuuluvat elintarvikkeet ja erityisesti bensiini, joiden kokonaismäärä oli </w:t>
      </w:r>
      <w:r>
        <w:rPr>
          <w:color w:val="556B2F"/>
        </w:rPr>
        <w:t xml:space="preserve">yli 84 miljardia dollaria </w:t>
      </w:r>
      <w:r>
        <w:t xml:space="preserve">vuonna 2008 pelkästään energia-alalla. </w:t>
      </w:r>
      <w:r>
        <w:rPr>
          <w:color w:val="6B8E23"/>
        </w:rPr>
        <w:t xml:space="preserve">Vuonna </w:t>
      </w:r>
      <w:r>
        <w:t xml:space="preserve">2010 </w:t>
      </w:r>
      <w:r>
        <w:t xml:space="preserve">parlamentti hyväksyi talousuudistussuunnitelman, jonka mukaan tukia leikataan asteittain ja korvataan kohdennetulla sosiaalituella. Tavoitteena on siirtyä kohti vapaita markkinahintoja viiden vuoden kuluessa ja lisätä tuottavuutta ja sosiaalista oikeudenmukaisuutta.</w:t>
      </w:r>
    </w:p>
    <w:p>
      <w:r>
        <w:rPr>
          <w:b/>
        </w:rPr>
        <w:t xml:space="preserve">Kysymys 0</w:t>
      </w:r>
    </w:p>
    <w:p>
      <w:r>
        <w:t xml:space="preserve">Kuinka paljon Iranin raakaöljyn viennistä kertyi vuonna 2007 sen valuuttamäärästä?</w:t>
      </w:r>
    </w:p>
    <w:p>
      <w:r>
        <w:rPr>
          <w:b/>
        </w:rPr>
        <w:t xml:space="preserve">Kysymys 1</w:t>
      </w:r>
    </w:p>
    <w:p>
      <w:r>
        <w:t xml:space="preserve">Mikä on Iranin jatkuvien budjettivajeiden tärkein syy?</w:t>
      </w:r>
    </w:p>
    <w:p>
      <w:r>
        <w:rPr>
          <w:b/>
        </w:rPr>
        <w:t xml:space="preserve">Kysymys 2</w:t>
      </w:r>
    </w:p>
    <w:p>
      <w:r>
        <w:t xml:space="preserve">Kuinka paljon Iranin energia-alan valtiontuki oli vuonna 2008?</w:t>
      </w:r>
    </w:p>
    <w:p>
      <w:r>
        <w:rPr>
          <w:b/>
        </w:rPr>
        <w:t xml:space="preserve">Kysymys 3</w:t>
      </w:r>
    </w:p>
    <w:p>
      <w:r>
        <w:t xml:space="preserve">Minä vuonna Iran hyväksyi talousuudistussuunnitelman, jolla tuet korvattaisiin kohdennetuilla sosiaaliavustusohjelmilla?</w:t>
      </w:r>
    </w:p>
    <w:p>
      <w:r>
        <w:rPr>
          <w:b/>
        </w:rPr>
        <w:t xml:space="preserve">Kysymys 4</w:t>
      </w:r>
    </w:p>
    <w:p>
      <w:r>
        <w:t xml:space="preserve">Kuinka suuri osa Iranin talousarviosta tuli öljy- ja maakaasuvaroista vuonna 2006?</w:t>
      </w:r>
    </w:p>
    <w:p>
      <w:r>
        <w:rPr>
          <w:b/>
        </w:rPr>
        <w:t xml:space="preserve">Tekstin numero 44</w:t>
      </w:r>
    </w:p>
    <w:p>
      <w:r>
        <w:t xml:space="preserve">Hallinto jatkaa edellisen hallituksen markkinareformisuunnitelmien noudattamista ja ilmoitti </w:t>
      </w:r>
      <w:r>
        <w:rPr>
          <w:color w:val="A9A9A9"/>
        </w:rPr>
        <w:t xml:space="preserve">monipuolistavansa Iranin öljystä riippuvaista taloutta</w:t>
      </w:r>
      <w:r>
        <w:t xml:space="preserve">. Iran on myös kehittänyt bio-, nano- ja lääketeollisuutta. Kansallistettuja teollisuudenaloja, kuten </w:t>
      </w:r>
      <w:r>
        <w:rPr>
          <w:color w:val="DCDCDC"/>
        </w:rPr>
        <w:t xml:space="preserve">bonyadeja, </w:t>
      </w:r>
      <w:r>
        <w:t xml:space="preserve">on kuitenkin usein hoidettu huonosti, mikä on tehnyt niistä tehottomia ja kilpailukyvyttömiä vuosien varrella. </w:t>
      </w:r>
      <w:r>
        <w:t xml:space="preserve">Tällä hetkellä hallitus yrittää yksityistää näitä teollisuudenaloja, ja onnistumisista huolimatta useita ongelmia on vielä voitettava, kuten </w:t>
      </w:r>
      <w:r>
        <w:rPr>
          <w:color w:val="2F4F4F"/>
        </w:rPr>
        <w:t xml:space="preserve">julkisen sektorin korruption jälkeenjääneisyys </w:t>
      </w:r>
      <w:r>
        <w:t xml:space="preserve">ja kilpailukyvyn puute. Vuonna 2010 </w:t>
      </w:r>
      <w:r>
        <w:t xml:space="preserve">Iran </w:t>
      </w:r>
      <w:r>
        <w:rPr>
          <w:color w:val="556B2F"/>
        </w:rPr>
        <w:t xml:space="preserve">sijoittui </w:t>
      </w:r>
      <w:r>
        <w:t xml:space="preserve">maailmanlaajuisessa kilpailukykyraportissa 139 maan joukossa </w:t>
      </w:r>
      <w:r>
        <w:rPr>
          <w:color w:val="556B2F"/>
        </w:rPr>
        <w:t xml:space="preserve">sijalle 69.</w:t>
      </w:r>
    </w:p>
    <w:p>
      <w:r>
        <w:rPr>
          <w:b/>
        </w:rPr>
        <w:t xml:space="preserve">Kysymys 0</w:t>
      </w:r>
    </w:p>
    <w:p>
      <w:r>
        <w:t xml:space="preserve">Mikä on Iranin markkinauudistussuunnitelmien päätavoite?</w:t>
      </w:r>
    </w:p>
    <w:p>
      <w:r>
        <w:rPr>
          <w:b/>
        </w:rPr>
        <w:t xml:space="preserve">Kysymys 1</w:t>
      </w:r>
    </w:p>
    <w:p>
      <w:r>
        <w:t xml:space="preserve">Mikä Iranin kansallistettu teollisuus on ollut kilpailukyvytön ja huonosti johdettu? </w:t>
      </w:r>
    </w:p>
    <w:p>
      <w:r>
        <w:rPr>
          <w:b/>
        </w:rPr>
        <w:t xml:space="preserve">Kysymys 2</w:t>
      </w:r>
    </w:p>
    <w:p>
      <w:r>
        <w:t xml:space="preserve">Mikä kilpailun puutteen lisäksi on jarruttanut Iranin kansallistettua teollisuutta?</w:t>
      </w:r>
    </w:p>
    <w:p>
      <w:r>
        <w:rPr>
          <w:b/>
        </w:rPr>
        <w:t xml:space="preserve">Kysymys 3</w:t>
      </w:r>
    </w:p>
    <w:p>
      <w:r>
        <w:t xml:space="preserve">Vuonna 2010 laaditussa Global COmpetitiveness Report -raportissa Iran sijoittui 139 maan joukosta seuraavalle sijalle.</w:t>
      </w:r>
    </w:p>
    <w:p>
      <w:r>
        <w:rPr>
          <w:b/>
        </w:rPr>
        <w:t xml:space="preserve">Tekstin numero 45</w:t>
      </w:r>
    </w:p>
    <w:p>
      <w:r>
        <w:t xml:space="preserve">Iraniin kohdistuvat talouspakotteet, kuten </w:t>
      </w:r>
      <w:r>
        <w:t xml:space="preserve">Iranin raakaöljyn </w:t>
      </w:r>
      <w:r>
        <w:rPr>
          <w:color w:val="A9A9A9"/>
        </w:rPr>
        <w:t xml:space="preserve">kauppasaarto</w:t>
      </w:r>
      <w:r>
        <w:t xml:space="preserve">, ovat vaikuttaneet Iranin talouteen. Pakotteet ovat johtaneet rialin arvon jyrkkään laskuun, ja huhtikuussa 2013 yhden Yhdysvaltain dollarin arvo oli </w:t>
      </w:r>
      <w:r>
        <w:rPr>
          <w:color w:val="DCDCDC"/>
        </w:rPr>
        <w:t xml:space="preserve">36 000 </w:t>
      </w:r>
      <w:r>
        <w:t xml:space="preserve">rialia, kun se </w:t>
      </w:r>
      <w:r>
        <w:t xml:space="preserve">vuoden 2012 alussa oli </w:t>
      </w:r>
      <w:r>
        <w:rPr>
          <w:color w:val="2F4F4F"/>
        </w:rPr>
        <w:t xml:space="preserve">16 000 </w:t>
      </w:r>
      <w:r>
        <w:t xml:space="preserve">rialia. </w:t>
      </w:r>
      <w:r>
        <w:rPr>
          <w:color w:val="556B2F"/>
        </w:rPr>
        <w:t xml:space="preserve">Vuonna 2015 tehdyn </w:t>
      </w:r>
      <w:r>
        <w:t xml:space="preserve">ydinvoimasopimuksen ja pakotteiden lieventämistä koskevan sopimuksen </w:t>
      </w:r>
      <w:r>
        <w:t xml:space="preserve">onnistuneen täytäntöönpanon </w:t>
      </w:r>
      <w:r>
        <w:t xml:space="preserve">jälkeen siitä saatavat hyödyt eivät välttämättä jakaudu tasaisesti koko Iranin taloudessa, sillä poliittinen eliitti, kuten </w:t>
      </w:r>
      <w:r>
        <w:rPr>
          <w:color w:val="6B8E23"/>
        </w:rPr>
        <w:t xml:space="preserve">islamilainen vallankumouskaarti, </w:t>
      </w:r>
      <w:r>
        <w:t xml:space="preserve">on saanut enemmän resursseja ja taloudellisia etuja.</w:t>
      </w:r>
    </w:p>
    <w:p>
      <w:r>
        <w:rPr>
          <w:b/>
        </w:rPr>
        <w:t xml:space="preserve">Kysymys 0</w:t>
      </w:r>
    </w:p>
    <w:p>
      <w:r>
        <w:t xml:space="preserve">Paljonko 1 Yhdysvaltain dollari oli Iranin rialien arvoinen vuoden 2012 alussa?</w:t>
      </w:r>
    </w:p>
    <w:p>
      <w:r>
        <w:rPr>
          <w:b/>
        </w:rPr>
        <w:t xml:space="preserve">Kysymys 1</w:t>
      </w:r>
    </w:p>
    <w:p>
      <w:r>
        <w:t xml:space="preserve">Kuinka paljon 1 Yhdysvaltain dollari oli Iranin rialina ilmaistuna arvoltaan huhtikuussa 2013?</w:t>
      </w:r>
    </w:p>
    <w:p>
      <w:r>
        <w:rPr>
          <w:b/>
        </w:rPr>
        <w:t xml:space="preserve">Kysymys 2</w:t>
      </w:r>
    </w:p>
    <w:p>
      <w:r>
        <w:t xml:space="preserve">Minä vuonna Iranin kanssa tehtiin ydinsopimus ja pakotteiden lieventämissopimus?</w:t>
      </w:r>
    </w:p>
    <w:p>
      <w:r>
        <w:rPr>
          <w:b/>
        </w:rPr>
        <w:t xml:space="preserve">Kysymys 3</w:t>
      </w:r>
    </w:p>
    <w:p>
      <w:r>
        <w:t xml:space="preserve">Mikä Iranin raakaöljyyn kohdistuva taloudellinen pakote on vaikuttanut kielteisesti Iranin talouteen?</w:t>
      </w:r>
    </w:p>
    <w:p>
      <w:r>
        <w:rPr>
          <w:b/>
        </w:rPr>
        <w:t xml:space="preserve">Kysymys 4</w:t>
      </w:r>
    </w:p>
    <w:p>
      <w:r>
        <w:t xml:space="preserve">Mikä mahdollisesti estäisi Iranin vuonna 2015 tekemän ydin- ja pakotekorvaussopimuksen tuomien helpotusten tasaisen leviämisen?</w:t>
      </w:r>
    </w:p>
    <w:p>
      <w:r>
        <w:rPr>
          <w:b/>
        </w:rPr>
        <w:t xml:space="preserve">Teksti numero 46</w:t>
      </w:r>
    </w:p>
    <w:p>
      <w:r>
        <w:t xml:space="preserve">Pääkaupungin ohella </w:t>
      </w:r>
      <w:r>
        <w:rPr>
          <w:color w:val="A9A9A9"/>
        </w:rPr>
        <w:t xml:space="preserve">suosituimpia matkailukohteita </w:t>
      </w:r>
      <w:r>
        <w:t xml:space="preserve">ovat Isfahan, Mashhad ja Shiraz. 2000-luvun alussa alalla oli vakavia rajoituksia infrastruktuurin, viestinnän, alan standardien ja henkilöstön koulutuksen osalta. Suurin osa </w:t>
      </w:r>
      <w:r>
        <w:t xml:space="preserve">vuonna 2003 myönnetyistä </w:t>
      </w:r>
      <w:r>
        <w:rPr>
          <w:color w:val="DCDCDC"/>
        </w:rPr>
        <w:t xml:space="preserve">300 000 </w:t>
      </w:r>
      <w:r>
        <w:t xml:space="preserve">turistiviisumista oli peräisin </w:t>
      </w:r>
      <w:r>
        <w:rPr>
          <w:color w:val="2F4F4F"/>
        </w:rPr>
        <w:t xml:space="preserve">aasialaisilta muslimeilta, joiden </w:t>
      </w:r>
      <w:r>
        <w:t xml:space="preserve">tarkoituksena oli oletettavasti vierailla Mashhadin ja Qomin tärkeissä pyhiinvaelluskohteissa. Iraniin saapuu vuosittain useita järjestettyjä matkoja Saksasta, Ranskasta ja muista Euroopan maista tutustumaan arkeologisiin kohteisiin ja muistomerkkeihin. Vuonna 2003 Iran </w:t>
      </w:r>
      <w:r>
        <w:rPr>
          <w:color w:val="556B2F"/>
        </w:rPr>
        <w:t xml:space="preserve">oli </w:t>
      </w:r>
      <w:r>
        <w:t xml:space="preserve">maailman matkailutuloissa </w:t>
      </w:r>
      <w:r>
        <w:rPr>
          <w:color w:val="556B2F"/>
        </w:rPr>
        <w:t xml:space="preserve">68. sijalla</w:t>
      </w:r>
      <w:r>
        <w:t xml:space="preserve">. </w:t>
      </w:r>
      <w:r>
        <w:t xml:space="preserve">Unescon ja Iranin matkailu- ja matkailujärjestön (ITTO) apulaistutkimuspäällikön mukaan Iran on </w:t>
      </w:r>
      <w:r>
        <w:rPr>
          <w:color w:val="6B8E23"/>
        </w:rPr>
        <w:t xml:space="preserve">4. sijalla </w:t>
      </w:r>
      <w:r>
        <w:t xml:space="preserve">Lähi-idän 10 tärkeimmän matkakohteen joukossa. Iranin kotimaan matkailu on yksi maailman suurimmista. Heikko mainonta, epävakaat alueelliset olosuhteet, huono julkisuuskuva joissakin osissa maailmaa ja tehokkaiden suunnittelujärjestelmien puuttuminen matkailualalta ovat kaikki haitanneet matkailun kasvua.</w:t>
      </w:r>
    </w:p>
    <w:p>
      <w:r>
        <w:rPr>
          <w:b/>
        </w:rPr>
        <w:t xml:space="preserve">Kysymys 0</w:t>
      </w:r>
    </w:p>
    <w:p>
      <w:r>
        <w:t xml:space="preserve">Mitä yhteistä on Teheranilla, Isfahanilla, Mashhadilla ja Shirazilla?</w:t>
      </w:r>
    </w:p>
    <w:p>
      <w:r>
        <w:rPr>
          <w:b/>
        </w:rPr>
        <w:t xml:space="preserve">Kysymys 1</w:t>
      </w:r>
    </w:p>
    <w:p>
      <w:r>
        <w:t xml:space="preserve">Kuinka monta turistiviisumia myönnettiin vuonna 2003?</w:t>
      </w:r>
    </w:p>
    <w:p>
      <w:r>
        <w:rPr>
          <w:b/>
        </w:rPr>
        <w:t xml:space="preserve">Kysymys 2</w:t>
      </w:r>
    </w:p>
    <w:p>
      <w:r>
        <w:t xml:space="preserve">Mikä ryhmä muodosti suurimman osan vuonna 2003 myönnetyistä turistiviisumeista?</w:t>
      </w:r>
    </w:p>
    <w:p>
      <w:r>
        <w:rPr>
          <w:b/>
        </w:rPr>
        <w:t xml:space="preserve">Kysymys 3</w:t>
      </w:r>
    </w:p>
    <w:p>
      <w:r>
        <w:t xml:space="preserve">Mikä oli Iranin maailmanlaajuinen sija matkailutuloissa vuonna 2003?</w:t>
      </w:r>
    </w:p>
    <w:p>
      <w:r>
        <w:rPr>
          <w:b/>
        </w:rPr>
        <w:t xml:space="preserve">Kysymys 4</w:t>
      </w:r>
    </w:p>
    <w:p>
      <w:r>
        <w:t xml:space="preserve">Mikä oli Iranin sijoitus Lähi-idän 10 tärkeimmässä kohteessa Unescon mukaan?</w:t>
      </w:r>
    </w:p>
    <w:p>
      <w:r>
        <w:rPr>
          <w:b/>
        </w:rPr>
        <w:t xml:space="preserve">Tekstin numero 47</w:t>
      </w:r>
    </w:p>
    <w:p>
      <w:r>
        <w:t xml:space="preserve">Iranilla on </w:t>
      </w:r>
      <w:r>
        <w:t xml:space="preserve">maailman </w:t>
      </w:r>
      <w:r>
        <w:rPr>
          <w:color w:val="A9A9A9"/>
        </w:rPr>
        <w:t xml:space="preserve">toiseksi suurimmat </w:t>
      </w:r>
      <w:r>
        <w:t xml:space="preserve">todistetut kaasuvarannot Venäjän jälkeen (</w:t>
      </w:r>
      <w:r>
        <w:rPr>
          <w:color w:val="DCDCDC"/>
        </w:rPr>
        <w:t xml:space="preserve">33,6 biljoonaa kuutiometriä) ja maailman </w:t>
      </w:r>
      <w:r>
        <w:t xml:space="preserve">kolmanneksi suurin maakaasun tuotanto Indonesian ja Venäjän jälkeen. Se on myös neljäntenä öljyvarannoissaan arviolta </w:t>
      </w:r>
      <w:r>
        <w:rPr>
          <w:color w:val="2F4F4F"/>
        </w:rPr>
        <w:t xml:space="preserve">153 600 000 000 tynnyrillä</w:t>
      </w:r>
      <w:r>
        <w:t xml:space="preserve">. </w:t>
      </w:r>
      <w:r>
        <w:t xml:space="preserve">Se on OPECin </w:t>
      </w:r>
      <w:r>
        <w:rPr>
          <w:color w:val="556B2F"/>
        </w:rPr>
        <w:t xml:space="preserve">toiseksi suurin </w:t>
      </w:r>
      <w:r>
        <w:t xml:space="preserve">öljynviejä ja energiasuurvalta. Vuonna 2005 </w:t>
      </w:r>
      <w:r>
        <w:t xml:space="preserve">Iran käytti </w:t>
      </w:r>
      <w:r>
        <w:rPr>
          <w:color w:val="6B8E23"/>
        </w:rPr>
        <w:t xml:space="preserve">4 miljardia Yhdysvaltain dollaria </w:t>
      </w:r>
      <w:r>
        <w:t xml:space="preserve">polttoaineen tuontiin salakuljetuksen ja tehottoman kotimaisen käytön vuoksi. Öljyteollisuuden tuotanto oli keskimäärin 4 miljoonaa tynnyriä päivässä (640 000 m3/d) vuonna 2005, kun se oli korkeimmillaan kuusi miljoonaa tynnyriä päivässä vuonna 1974. 2000-luvun (vuosikymmenen) alkuvuosina teollisuuden infrastruktuuri oli yhä tehottomampi teknologisen jälkeenjääneisyyden vuoksi. Vuonna 2005 porattiin vain vähän tutkimuskaivoja.</w:t>
      </w:r>
    </w:p>
    <w:p>
      <w:r>
        <w:rPr>
          <w:b/>
        </w:rPr>
        <w:t xml:space="preserve">Kysymys 0</w:t>
      </w:r>
    </w:p>
    <w:p>
      <w:r>
        <w:t xml:space="preserve">Kuinka paljon maakaasuvaroja Iranilla on?</w:t>
      </w:r>
    </w:p>
    <w:p>
      <w:r>
        <w:rPr>
          <w:b/>
        </w:rPr>
        <w:t xml:space="preserve">Kysymys 1</w:t>
      </w:r>
    </w:p>
    <w:p>
      <w:r>
        <w:t xml:space="preserve">Mikä on Iranin sijoitus maailmassa todistettujen kaasuvarantojen osalta?</w:t>
      </w:r>
    </w:p>
    <w:p>
      <w:r>
        <w:rPr>
          <w:b/>
        </w:rPr>
        <w:t xml:space="preserve">Kysymys 2</w:t>
      </w:r>
    </w:p>
    <w:p>
      <w:r>
        <w:t xml:space="preserve">Kuinka paljon Iranilla on öljyvarantoja?</w:t>
      </w:r>
    </w:p>
    <w:p>
      <w:r>
        <w:rPr>
          <w:b/>
        </w:rPr>
        <w:t xml:space="preserve">Kysymys 3</w:t>
      </w:r>
    </w:p>
    <w:p>
      <w:r>
        <w:t xml:space="preserve">Missä sijalla Iran on OPECin öljynviejämaiden kärjessä?</w:t>
      </w:r>
    </w:p>
    <w:p>
      <w:r>
        <w:rPr>
          <w:b/>
        </w:rPr>
        <w:t xml:space="preserve">Kysymys 4</w:t>
      </w:r>
    </w:p>
    <w:p>
      <w:r>
        <w:t xml:space="preserve">Kuinka paljon Iran käytti öljyn tuontiin vuonna 2005?</w:t>
      </w:r>
    </w:p>
    <w:p>
      <w:r>
        <w:rPr>
          <w:b/>
        </w:rPr>
        <w:t xml:space="preserve">Tekstin numero 48</w:t>
      </w:r>
    </w:p>
    <w:p>
      <w:r>
        <w:t xml:space="preserve">Vuonna 2004 suuri osa Iranin maakaasuvaroista oli hyödyntämättä. Uusien vesivoimalaitosten lisääminen ja perinteisten hiili- ja öljykäyttöisten laitosten virtaviivaistaminen lisäsivät asennetun kapasiteetin </w:t>
      </w:r>
      <w:r>
        <w:rPr>
          <w:color w:val="A9A9A9"/>
        </w:rPr>
        <w:t xml:space="preserve">33 000 megawattiin</w:t>
      </w:r>
      <w:r>
        <w:t xml:space="preserve">. </w:t>
      </w:r>
      <w:r>
        <w:t xml:space="preserve">Tästä määrästä noin </w:t>
      </w:r>
      <w:r>
        <w:rPr>
          <w:color w:val="DCDCDC"/>
        </w:rPr>
        <w:t xml:space="preserve">75 prosenttia </w:t>
      </w:r>
      <w:r>
        <w:t xml:space="preserve">perustui maakaasuun, </w:t>
      </w:r>
      <w:r>
        <w:rPr>
          <w:color w:val="2F4F4F"/>
        </w:rPr>
        <w:t xml:space="preserve">18 prosenttia </w:t>
      </w:r>
      <w:r>
        <w:t xml:space="preserve">öljyyn ja 7 prosenttia vesivoimaan. Vuonna 2004 </w:t>
      </w:r>
      <w:r>
        <w:t xml:space="preserve">Iran avasi ensimmäiset tuuli- ja maalämpövoimalaitoksensa, ja ensimmäinen aurinkolämpövoimala on tarkoitus ottaa käyttöön vuonna 2009</w:t>
      </w:r>
      <w:r>
        <w:rPr>
          <w:color w:val="556B2F"/>
        </w:rPr>
        <w:t xml:space="preserve">.</w:t>
      </w:r>
      <w:r>
        <w:t xml:space="preserve"> Iran on kolmas maa maailmassa, joka on kehittänyt GTL-teknologian.</w:t>
      </w:r>
    </w:p>
    <w:p>
      <w:r>
        <w:rPr>
          <w:b/>
        </w:rPr>
        <w:t xml:space="preserve">Kysymys 0</w:t>
      </w:r>
    </w:p>
    <w:p>
      <w:r>
        <w:t xml:space="preserve">Milloin Iran avasi ensimmäiset tuulivoimalansa?</w:t>
      </w:r>
    </w:p>
    <w:p>
      <w:r>
        <w:rPr>
          <w:b/>
        </w:rPr>
        <w:t xml:space="preserve">Kysymys 1</w:t>
      </w:r>
    </w:p>
    <w:p>
      <w:r>
        <w:t xml:space="preserve">Milloin Iran avasi ensimmäiset geotermiset laitoksensa?</w:t>
      </w:r>
    </w:p>
    <w:p>
      <w:r>
        <w:rPr>
          <w:b/>
        </w:rPr>
        <w:t xml:space="preserve">Kysymys 2</w:t>
      </w:r>
    </w:p>
    <w:p>
      <w:r>
        <w:t xml:space="preserve">Kuinka paljon Iranin asennettu sähkökapasiteetti kasvoi sen jälkeen, kun se lisäsi uutta vesivoimaa vuonna 2004?</w:t>
      </w:r>
    </w:p>
    <w:p>
      <w:r>
        <w:rPr>
          <w:b/>
        </w:rPr>
        <w:t xml:space="preserve">Kysymys 3</w:t>
      </w:r>
    </w:p>
    <w:p>
      <w:r>
        <w:t xml:space="preserve">Kuinka suuri osa Iranin 33 000 megawatin asennetusta kapasiteetista perustuu maakaasuun? </w:t>
      </w:r>
    </w:p>
    <w:p>
      <w:r>
        <w:rPr>
          <w:b/>
        </w:rPr>
        <w:t xml:space="preserve">Kysymys 4</w:t>
      </w:r>
    </w:p>
    <w:p>
      <w:r>
        <w:t xml:space="preserve">Kuinka suuri osa Iranin 33 000 megawatin asennetusta kapasiteetista perustuu öljyyn? </w:t>
      </w:r>
    </w:p>
    <w:p>
      <w:r>
        <w:rPr>
          <w:b/>
        </w:rPr>
        <w:t xml:space="preserve">Tekstin numero 49</w:t>
      </w:r>
    </w:p>
    <w:p>
      <w:r>
        <w:t xml:space="preserve">Iranilaiset tiedemiehet Iranin ulkopuolella ovat myös antaneet merkittävän panoksen tieteelle. </w:t>
      </w:r>
      <w:r>
        <w:rPr>
          <w:color w:val="DCDCDC"/>
        </w:rPr>
        <w:t xml:space="preserve">Ali Javan </w:t>
      </w:r>
      <w:r>
        <w:t xml:space="preserve">keksi </w:t>
      </w:r>
      <w:r>
        <w:t xml:space="preserve">vuonna </w:t>
      </w:r>
      <w:r>
        <w:rPr>
          <w:color w:val="A9A9A9"/>
        </w:rPr>
        <w:t xml:space="preserve">1960 </w:t>
      </w:r>
      <w:r>
        <w:t xml:space="preserve">ensimmäisen kaasulaserin, ja Lotfi Zadeh esitteli sumean joukkojen teorian. Iranilainen kardiologi </w:t>
      </w:r>
      <w:r>
        <w:rPr>
          <w:color w:val="2F4F4F"/>
        </w:rPr>
        <w:t xml:space="preserve">Tofy Mussivand </w:t>
      </w:r>
      <w:r>
        <w:t xml:space="preserve">keksi ja kehitti ensimmäisen keinotekoisen sydänpumpun, tekosydämen edeltäjän. </w:t>
      </w:r>
      <w:r>
        <w:rPr>
          <w:color w:val="556B2F"/>
        </w:rPr>
        <w:t xml:space="preserve">Samuel Rahbar </w:t>
      </w:r>
      <w:r>
        <w:t xml:space="preserve">keksi diabeteksen tutkimuksen ja hoidon edistämiseksi HbA1c:n</w:t>
      </w:r>
      <w:r>
        <w:t xml:space="preserve">. Iranilainen fysiikka on erityisen vahvaa jousiteoriassa, ja Iranissa on julkaistu monia artikkeleita. Iranilais-amerikkalainen säieteoreetikko Kamran Vafa ehdotti Vafa-Wittenin teoreemaa yhdessä Edward Wittenin kanssa. Elokuussa 2014 Maryam Mirzakhani sai ensimmäisenä naisena ja ensimmäisenä iranilaisena kaikkien aikojen </w:t>
      </w:r>
      <w:r>
        <w:rPr>
          <w:color w:val="6B8E23"/>
        </w:rPr>
        <w:t xml:space="preserve">Fields-mitalin</w:t>
      </w:r>
      <w:r>
        <w:t xml:space="preserve">, joka on matematiikan korkein palkinto.</w:t>
      </w:r>
    </w:p>
    <w:p>
      <w:r>
        <w:rPr>
          <w:b/>
        </w:rPr>
        <w:t xml:space="preserve">Kysymys 0</w:t>
      </w:r>
    </w:p>
    <w:p>
      <w:r>
        <w:t xml:space="preserve">Kuka iranilainen tiedemies keksi ensimmäisen kaasulaserin?</w:t>
      </w:r>
    </w:p>
    <w:p>
      <w:r>
        <w:rPr>
          <w:b/>
        </w:rPr>
        <w:t xml:space="preserve">Kysymys 1</w:t>
      </w:r>
    </w:p>
    <w:p>
      <w:r>
        <w:t xml:space="preserve">Milloin iranilainen tiedemies Ali Javan keksi ensimmäisen kaasulaserin?</w:t>
      </w:r>
    </w:p>
    <w:p>
      <w:r>
        <w:rPr>
          <w:b/>
        </w:rPr>
        <w:t xml:space="preserve">Kysymys 2</w:t>
      </w:r>
    </w:p>
    <w:p>
      <w:r>
        <w:t xml:space="preserve">Kuka iranilainen kardiologi kehitti ja keksi ensimmäisen keinotekoisen sydänpumpun?</w:t>
      </w:r>
    </w:p>
    <w:p>
      <w:r>
        <w:rPr>
          <w:b/>
        </w:rPr>
        <w:t xml:space="preserve">Kysymys 3</w:t>
      </w:r>
    </w:p>
    <w:p>
      <w:r>
        <w:t xml:space="preserve">Kuka iranilainen tiedemies löysi HbA1c:n diabeteksen hoidon ja tutkimuksen edistämiseksi?</w:t>
      </w:r>
    </w:p>
    <w:p>
      <w:r>
        <w:rPr>
          <w:b/>
        </w:rPr>
        <w:t xml:space="preserve">Kysymys 4</w:t>
      </w:r>
    </w:p>
    <w:p>
      <w:r>
        <w:t xml:space="preserve">Maryam Mirzakhani voitti vuonna 2014 ensimmäisenä naisena ja ensimmäisenä iranilaisena minkä arvostetun matematiikkapalkinnon? </w:t>
      </w:r>
    </w:p>
    <w:p>
      <w:r>
        <w:rPr>
          <w:b/>
        </w:rPr>
        <w:t xml:space="preserve">Tekstin numero 50</w:t>
      </w:r>
    </w:p>
    <w:p>
      <w:r>
        <w:t xml:space="preserve">Kuten puhuttujen kielten osalta, myös etnisten ryhmien koostumuksesta käydään edelleen keskustelua, lähinnä suurimman ja toiseksi suurimman etnisen ryhmän, </w:t>
      </w:r>
      <w:r>
        <w:rPr>
          <w:color w:val="A9A9A9"/>
        </w:rPr>
        <w:t xml:space="preserve">persialaisten </w:t>
      </w:r>
      <w:r>
        <w:t xml:space="preserve">ja </w:t>
      </w:r>
      <w:r>
        <w:rPr>
          <w:color w:val="DCDCDC"/>
        </w:rPr>
        <w:t xml:space="preserve">azerbaidžanilaisten, osalta, koska </w:t>
      </w:r>
      <w:r>
        <w:t xml:space="preserve">Iranissa ei ole etniseen alkuperään perustuvia valtiollisia väestönlaskentoja. CIA:n World Factbook -julkaisussa on arvioitu, että noin </w:t>
      </w:r>
      <w:r>
        <w:rPr>
          <w:color w:val="2F4F4F"/>
        </w:rPr>
        <w:t xml:space="preserve">79 prosenttia </w:t>
      </w:r>
      <w:r>
        <w:t xml:space="preserve">Iranin väestöstä on monipuolista indoeurooppalaista etnokielistä ryhmää, joka koostuu iranilaisten kielten puhujista, ja että persialaiset muodostavat </w:t>
      </w:r>
      <w:r>
        <w:rPr>
          <w:color w:val="556B2F"/>
        </w:rPr>
        <w:t xml:space="preserve">53 prosenttia </w:t>
      </w:r>
      <w:r>
        <w:t xml:space="preserve">väestöstä, gilaksit ja mazanderanit 7 prosenttia, kurdit 10 prosenttia, lurit 6 prosenttia ja belutsit 2 prosenttia. Iranin muihin etnisiin ryhmiin kuuluvat ihmiset muodostavat loput </w:t>
      </w:r>
      <w:r>
        <w:rPr>
          <w:color w:val="6B8E23"/>
        </w:rPr>
        <w:t xml:space="preserve">22 prosenttia</w:t>
      </w:r>
      <w:r>
        <w:t xml:space="preserve">, joista azerbaidžanilaiset muodostavat 16 prosenttia, arabit 2 prosenttia, turkmeenit ja turkkilaiset heimot 2 prosenttia ja muut 2 prosenttia (kuten armenialaiset, talyšit, georgialaiset, tšerkessit ja assyrialaiset).</w:t>
      </w:r>
    </w:p>
    <w:p>
      <w:r>
        <w:rPr>
          <w:b/>
        </w:rPr>
        <w:t xml:space="preserve">Kysymys 0</w:t>
      </w:r>
    </w:p>
    <w:p>
      <w:r>
        <w:t xml:space="preserve">Mikä on Iranin oletettavasti suurin etninen ryhmä?</w:t>
      </w:r>
    </w:p>
    <w:p>
      <w:r>
        <w:rPr>
          <w:b/>
        </w:rPr>
        <w:t xml:space="preserve">Kysymys 1</w:t>
      </w:r>
    </w:p>
    <w:p>
      <w:r>
        <w:t xml:space="preserve">Mikä on Iranin oletettavasti toiseksi suurin etninen ryhmä?</w:t>
      </w:r>
    </w:p>
    <w:p>
      <w:r>
        <w:rPr>
          <w:b/>
        </w:rPr>
        <w:t xml:space="preserve">Kysymys 2</w:t>
      </w:r>
    </w:p>
    <w:p>
      <w:r>
        <w:t xml:space="preserve">Kuinka monta prosenttia Iranin väestöstä on persialaisia?</w:t>
      </w:r>
    </w:p>
    <w:p>
      <w:r>
        <w:rPr>
          <w:b/>
        </w:rPr>
        <w:t xml:space="preserve">Kysymys 3</w:t>
      </w:r>
    </w:p>
    <w:p>
      <w:r>
        <w:t xml:space="preserve">Minkä prosenttiosuuden Iranin väestöstä muodostavat etniset vähemmistöt, kuten azerbaidžanilaiset?</w:t>
      </w:r>
    </w:p>
    <w:p>
      <w:r>
        <w:rPr>
          <w:b/>
        </w:rPr>
        <w:t xml:space="preserve">Kysymys 4</w:t>
      </w:r>
    </w:p>
    <w:p>
      <w:r>
        <w:t xml:space="preserve">Kuinka suuri prosenttiosuus Iranista puhuu minkäänlaista iranilaista kieltä?</w:t>
      </w:r>
    </w:p>
    <w:p>
      <w:r>
        <w:rPr>
          <w:b/>
        </w:rPr>
        <w:t xml:space="preserve">Tekstin numero 51</w:t>
      </w:r>
    </w:p>
    <w:p>
      <w:r>
        <w:t xml:space="preserve">Hallitus tunnustaa virallisesti </w:t>
      </w:r>
      <w:r>
        <w:t xml:space="preserve">kristinuskon, juutalaisuuden, zarathustralaisuuden ja </w:t>
      </w:r>
      <w:r>
        <w:t xml:space="preserve">islamin </w:t>
      </w:r>
      <w:r>
        <w:rPr>
          <w:color w:val="A9A9A9"/>
        </w:rPr>
        <w:t xml:space="preserve">sunnilaisen haaran, ja niillä </w:t>
      </w:r>
      <w:r>
        <w:rPr>
          <w:color w:val="DCDCDC"/>
        </w:rPr>
        <w:t xml:space="preserve">on varattu paikkoja </w:t>
      </w:r>
      <w:r>
        <w:t xml:space="preserve">Iranin parlamentissa. </w:t>
      </w:r>
      <w:r>
        <w:rPr>
          <w:color w:val="2F4F4F"/>
        </w:rPr>
        <w:t xml:space="preserve">Bahá'í-uskoa, jonka </w:t>
      </w:r>
      <w:r>
        <w:t xml:space="preserve">sanotaan olevan Iranin suurin ei-muslimien uskonnollinen vähemmistö, ei kuitenkaan tunnusteta virallisesti, ja sitä on vainottu Iranissa </w:t>
      </w:r>
      <w:r>
        <w:rPr>
          <w:color w:val="556B2F"/>
        </w:rPr>
        <w:t xml:space="preserve">1800-luvulta lähtien</w:t>
      </w:r>
      <w:r>
        <w:t xml:space="preserve">. Vuoden 1979 vallankumouksen jälkeen bahailaisten vainoaminen on lisääntynyt teloituksin, kansalaisoikeuksien ja -vapauksien epäämisellä sekä korkea-asteen koulutuksen ja työn saannin epäämisellä.</w:t>
      </w:r>
    </w:p>
    <w:p>
      <w:r>
        <w:rPr>
          <w:b/>
        </w:rPr>
        <w:t xml:space="preserve">Kysymys 0</w:t>
      </w:r>
    </w:p>
    <w:p>
      <w:r>
        <w:t xml:space="preserve">Minkä muun islamin haaran Iranin hallitus tunnustaa?</w:t>
      </w:r>
    </w:p>
    <w:p>
      <w:r>
        <w:rPr>
          <w:b/>
        </w:rPr>
        <w:t xml:space="preserve">Kysymys 1</w:t>
      </w:r>
    </w:p>
    <w:p>
      <w:r>
        <w:t xml:space="preserve">Ovatko Iranin uskonnolliset vähemmistöt - kristinusko, juutalaisuus, zarathustralaisuus ja sunnit - osa Iranin parlamenttia?</w:t>
      </w:r>
    </w:p>
    <w:p>
      <w:r>
        <w:rPr>
          <w:b/>
        </w:rPr>
        <w:t xml:space="preserve">Kysymys 2</w:t>
      </w:r>
    </w:p>
    <w:p>
      <w:r>
        <w:t xml:space="preserve">Mitä uskonnollista vähemmistöä Iranin hallitus ei virallisesti tunnusta?</w:t>
      </w:r>
    </w:p>
    <w:p>
      <w:r>
        <w:rPr>
          <w:b/>
        </w:rPr>
        <w:t xml:space="preserve">Kysymys 3</w:t>
      </w:r>
    </w:p>
    <w:p>
      <w:r>
        <w:t xml:space="preserve">Kuinka kauan Bahai-uskoa on vainottu Iranissa?</w:t>
      </w:r>
    </w:p>
    <w:p>
      <w:r>
        <w:rPr>
          <w:b/>
        </w:rPr>
        <w:t xml:space="preserve">Kysymys 4</w:t>
      </w:r>
    </w:p>
    <w:p>
      <w:r>
        <w:t xml:space="preserve">Mitä uskonnollista vähemmistöä Iranin hallitus on vainonnut ja joissakin tapauksissa teloittanut vuoden 1979 vallankumouksen jälkeen?</w:t>
      </w:r>
    </w:p>
    <w:p>
      <w:r>
        <w:rPr>
          <w:b/>
        </w:rPr>
        <w:t xml:space="preserve">Tekstin numero 52</w:t>
      </w:r>
    </w:p>
    <w:p>
      <w:r>
        <w:t xml:space="preserve">Iranin historian varhaisimmat esimerkit visuaalisista esityksistä juontavat juurensa </w:t>
      </w:r>
      <w:r>
        <w:rPr>
          <w:color w:val="A9A9A9"/>
        </w:rPr>
        <w:t xml:space="preserve">Persepoliksen basreliefeihin </w:t>
      </w:r>
      <w:r>
        <w:rPr>
          <w:color w:val="DCDCDC"/>
        </w:rPr>
        <w:t xml:space="preserve">noin 500 eKr</w:t>
      </w:r>
      <w:r>
        <w:t xml:space="preserve">. </w:t>
      </w:r>
      <w:r>
        <w:rPr>
          <w:color w:val="2F4F4F"/>
        </w:rPr>
        <w:t xml:space="preserve">Persepolis </w:t>
      </w:r>
      <w:r>
        <w:t xml:space="preserve">oli muinaisen Akhamenidien valtakunnan rituaalinen keskus, ja Persepoliksen hahmoja sitovat edelleen visuaalisen kielen kieliopin ja syntaksin säännöt. Iranin kuvataide saavutti huippunsa </w:t>
      </w:r>
      <w:r>
        <w:rPr>
          <w:color w:val="556B2F"/>
        </w:rPr>
        <w:t xml:space="preserve">Sassanidien aikakauteen mennessä</w:t>
      </w:r>
      <w:r>
        <w:t xml:space="preserve">. Taq Bostanissa sijaitseva basreliefi tältä ajalta kuvaa monimutkaista metsästyskohtausta. Samanlaisten teosten on havaittu artikuloivan liikkeitä ja toimintoja erittäin hienostuneella tavalla. Eräässä näistä teoksista on jopa mahdollista nähdä elokuvan esiaste lähikuvana, jossa haavoittunut villisika pakenee metsästysmaastosta.</w:t>
      </w:r>
    </w:p>
    <w:p>
      <w:r>
        <w:rPr>
          <w:b/>
        </w:rPr>
        <w:t xml:space="preserve">Kysymys 0</w:t>
      </w:r>
    </w:p>
    <w:p>
      <w:r>
        <w:t xml:space="preserve">Mitkä olivat ensimmäiset tunnetut esimerkit iranilaisesta kuvataiteesta? </w:t>
      </w:r>
    </w:p>
    <w:p>
      <w:r>
        <w:rPr>
          <w:b/>
        </w:rPr>
        <w:t xml:space="preserve">Kysymys 1</w:t>
      </w:r>
    </w:p>
    <w:p>
      <w:r>
        <w:t xml:space="preserve">Kuinka kauas taaksepäin voidaan jäljittää ensimmäiset tunnetut iranilaisen kuvataiteen esimerkit? </w:t>
      </w:r>
    </w:p>
    <w:p>
      <w:r>
        <w:rPr>
          <w:b/>
        </w:rPr>
        <w:t xml:space="preserve">Kysymys 2</w:t>
      </w:r>
    </w:p>
    <w:p>
      <w:r>
        <w:t xml:space="preserve">Mikä kaupunki oli arkajeenidien rituaalikeskus?</w:t>
      </w:r>
    </w:p>
    <w:p>
      <w:r>
        <w:rPr>
          <w:b/>
        </w:rPr>
        <w:t xml:space="preserve">Kysymys 3</w:t>
      </w:r>
    </w:p>
    <w:p>
      <w:r>
        <w:t xml:space="preserve">Millä aikakaudella iranilainen kuvataide saavutti huippunsa?</w:t>
      </w:r>
    </w:p>
    <w:p>
      <w:r>
        <w:rPr>
          <w:b/>
        </w:rPr>
        <w:t xml:space="preserve">Tekstin numero 53</w:t>
      </w:r>
    </w:p>
    <w:p>
      <w:r>
        <w:rPr>
          <w:color w:val="A9A9A9"/>
        </w:rPr>
        <w:t xml:space="preserve">1960-luku </w:t>
      </w:r>
      <w:r>
        <w:t xml:space="preserve">oli merkittävä vuosikymmen iranilaiselle elokuvalle, sillä </w:t>
      </w:r>
      <w:r>
        <w:t xml:space="preserve">60-luvun alussa tuotettiin vuosittain keskimäärin </w:t>
      </w:r>
      <w:r>
        <w:rPr>
          <w:color w:val="DCDCDC"/>
        </w:rPr>
        <w:t xml:space="preserve">25 kaupallista elokuvaa, ja </w:t>
      </w:r>
      <w:r>
        <w:t xml:space="preserve">vuosikymmenen loppuun mennessä tuotanto </w:t>
      </w:r>
      <w:r>
        <w:t xml:space="preserve">kasvoi </w:t>
      </w:r>
      <w:r>
        <w:rPr>
          <w:color w:val="2F4F4F"/>
        </w:rPr>
        <w:t xml:space="preserve">65:een</w:t>
      </w:r>
      <w:r>
        <w:rPr>
          <w:color w:val="A9A9A9"/>
        </w:rPr>
        <w:t xml:space="preserve">.</w:t>
      </w:r>
      <w:r>
        <w:t xml:space="preserve"> Suurin osa tuotannosta keskittyi melodraamaan ja trillereihin. Masoud Kimiai ja Dariush Mehrjuin ohjaamien elokuvien Kaiser ja The Cow esittämisen myötä vuonna 1969 vaihtoehtoiset elokuvat vakiinnuttivat asemansa elokuvateollisuudessa. Yritykset järjestää elokuvafestivaali, jotka olivat alkaneet vuonna 1954 </w:t>
      </w:r>
      <w:r>
        <w:rPr>
          <w:color w:val="556B2F"/>
        </w:rPr>
        <w:t xml:space="preserve">Golrizan-festivaalin yhteydessä, tuottivat </w:t>
      </w:r>
      <w:r>
        <w:t xml:space="preserve">hedelmää Sepas-festivaalin muodossa vuonna 1969. Pyrkimykset johtivat myös </w:t>
      </w:r>
      <w:r>
        <w:rPr>
          <w:color w:val="6B8E23"/>
        </w:rPr>
        <w:t xml:space="preserve">Teheranin maailmanfestivaalin </w:t>
      </w:r>
      <w:r>
        <w:t xml:space="preserve">perustamiseen </w:t>
      </w:r>
      <w:r>
        <w:t xml:space="preserve">vuonna 1973.</w:t>
      </w:r>
    </w:p>
    <w:p>
      <w:r>
        <w:rPr>
          <w:b/>
        </w:rPr>
        <w:t xml:space="preserve">Kysymys 0</w:t>
      </w:r>
    </w:p>
    <w:p>
      <w:r>
        <w:t xml:space="preserve">Mikä vuosikymmen oli merkittävä iranilaiselle elokuvalle?</w:t>
      </w:r>
    </w:p>
    <w:p>
      <w:r>
        <w:rPr>
          <w:b/>
        </w:rPr>
        <w:t xml:space="preserve">Kysymys 1</w:t>
      </w:r>
    </w:p>
    <w:p>
      <w:r>
        <w:t xml:space="preserve">Mikä vuonna 1954 järjestetty iranilainen elokuvafestivaali oli tulevien, vuosina 1969 ja 1973 järjestettyjen elokuvafestivaalien kantaisä?</w:t>
      </w:r>
    </w:p>
    <w:p>
      <w:r>
        <w:rPr>
          <w:b/>
        </w:rPr>
        <w:t xml:space="preserve">Kysymys 2</w:t>
      </w:r>
    </w:p>
    <w:p>
      <w:r>
        <w:t xml:space="preserve">Kuinka monta kaupallista elokuvaa Iranissa tuotettiin 1960-luvun alussa keskimäärin vuosittain?</w:t>
      </w:r>
    </w:p>
    <w:p>
      <w:r>
        <w:rPr>
          <w:b/>
        </w:rPr>
        <w:t xml:space="preserve">Kysymys 3</w:t>
      </w:r>
    </w:p>
    <w:p>
      <w:r>
        <w:t xml:space="preserve">Kuinka monta kaupallista elokuvaa Iranissa tuotettiin vuosittain keskimäärin 1960-luvun loppuun mennessä?</w:t>
      </w:r>
    </w:p>
    <w:p>
      <w:r>
        <w:rPr>
          <w:b/>
        </w:rPr>
        <w:t xml:space="preserve">Kysymys 4</w:t>
      </w:r>
    </w:p>
    <w:p>
      <w:r>
        <w:t xml:space="preserve">Mikä iranilainen elokuvafestivaali perustettiin vuonna 1973?</w:t>
      </w:r>
    </w:p>
    <w:p>
      <w:r>
        <w:rPr>
          <w:b/>
        </w:rPr>
        <w:t xml:space="preserve">Tekstin numero 54</w:t>
      </w:r>
    </w:p>
    <w:p>
      <w:r>
        <w:t xml:space="preserve">Vuoden 1979 vallankumouksen jälkeen, kun uusi hallitus asetti uusia lakeja ja normeja, iranilaisen elokuvan uusi aikakausi alkoi </w:t>
      </w:r>
      <w:r>
        <w:rPr>
          <w:color w:val="DCDCDC"/>
        </w:rPr>
        <w:t xml:space="preserve">Khosrow Sinain </w:t>
      </w:r>
      <w:r>
        <w:rPr>
          <w:color w:val="A9A9A9"/>
        </w:rPr>
        <w:t xml:space="preserve">Viva... </w:t>
      </w:r>
      <w:r>
        <w:t xml:space="preserve">-elokuvalla, </w:t>
      </w:r>
      <w:r>
        <w:t xml:space="preserve">jota seurasivat monet muut ohjaajat, kuten </w:t>
      </w:r>
      <w:r>
        <w:rPr>
          <w:color w:val="2F4F4F"/>
        </w:rPr>
        <w:t xml:space="preserve">Abbas Kiarostami </w:t>
      </w:r>
      <w:r>
        <w:t xml:space="preserve">ja Jafar Panahi. Kiarostami, ihailtu iranilainen ohjaaja, istutti Iranin lujasti maailman elokuvakartalle, kun hän voitti Kultaisen palmun elokuvasta </w:t>
      </w:r>
      <w:r>
        <w:rPr>
          <w:color w:val="556B2F"/>
        </w:rPr>
        <w:t xml:space="preserve">Taste of Cherry </w:t>
      </w:r>
      <w:r>
        <w:t xml:space="preserve">vuonna 1997. Iranilaisten elokuvien jatkuva osallistuminen arvostetuille kansainvälisille festivaaleille, kuten Cannesin elokuvajuhlille, Venetsian elokuvajuhlille ja Berliinin kansainvälisille elokuvajuhlille, kiinnitti maailman huomion iranilaisiin mestariteoksiin. Vuonna 2006 </w:t>
      </w:r>
      <w:r>
        <w:t xml:space="preserve">kuusi iranilaista elokuvaa, kuusi eri tyyliä, edusti iranilaista elokuvaa Berliinin kansainvälisillä elokuvafestivaaleilla</w:t>
      </w:r>
      <w:r>
        <w:rPr>
          <w:color w:val="6B8E23"/>
        </w:rPr>
        <w:t xml:space="preserve">.</w:t>
      </w:r>
      <w:r>
        <w:t xml:space="preserve"> Kriitikot pitivät tätä merkittävänä tapahtumana iranilaisen elokuvan historiassa.</w:t>
      </w:r>
    </w:p>
    <w:p>
      <w:r>
        <w:rPr>
          <w:b/>
        </w:rPr>
        <w:t xml:space="preserve">Kysymys 0</w:t>
      </w:r>
    </w:p>
    <w:p>
      <w:r>
        <w:t xml:space="preserve">Kuka ohjaaja aloitti iranilaisen elokuvan uuden aikakauden vuoden 1979 vallankumouksen jälkeen?</w:t>
      </w:r>
    </w:p>
    <w:p>
      <w:r>
        <w:rPr>
          <w:b/>
        </w:rPr>
        <w:t xml:space="preserve">Kysymys 1</w:t>
      </w:r>
    </w:p>
    <w:p>
      <w:r>
        <w:t xml:space="preserve">Mikä oli Sinain elokuvan nimi, joka aloitti Iranin elokuvan uuden aikakauden vuoden 1979 vallankumouksen jälkeen?</w:t>
      </w:r>
    </w:p>
    <w:p>
      <w:r>
        <w:rPr>
          <w:b/>
        </w:rPr>
        <w:t xml:space="preserve">Kysymys 2</w:t>
      </w:r>
    </w:p>
    <w:p>
      <w:r>
        <w:t xml:space="preserve">Kuka iranilainen ohjaaja voitti Kultaisen palmun Cannesissa vuonna 1997?</w:t>
      </w:r>
    </w:p>
    <w:p>
      <w:r>
        <w:rPr>
          <w:b/>
        </w:rPr>
        <w:t xml:space="preserve">Kysymys 3</w:t>
      </w:r>
    </w:p>
    <w:p>
      <w:r>
        <w:t xml:space="preserve">Mikä oli Kiarostamin elokuvan nimi, joka voitti Kultaisen palmun Cannesissa vuonna 1997? </w:t>
      </w:r>
    </w:p>
    <w:p>
      <w:r>
        <w:rPr>
          <w:b/>
        </w:rPr>
        <w:t xml:space="preserve">Kysymys 4</w:t>
      </w:r>
    </w:p>
    <w:p>
      <w:r>
        <w:t xml:space="preserve">Minkä vuoden Berliinin kansainvälisillä elokuvajuhlilla kuusi iranilaista elokuvaa kuudella eri tyylillä edusti?</w:t>
      </w:r>
    </w:p>
    <w:p>
      <w:r>
        <w:rPr>
          <w:b/>
        </w:rPr>
        <w:t xml:space="preserve">Tekstin numero 55</w:t>
      </w:r>
    </w:p>
    <w:p>
      <w:r>
        <w:t xml:space="preserve">Iran pääsi Internetiin vuonna </w:t>
      </w:r>
      <w:r>
        <w:rPr>
          <w:color w:val="A9A9A9"/>
        </w:rPr>
        <w:t xml:space="preserve">1993</w:t>
      </w:r>
      <w:r>
        <w:t xml:space="preserve">. </w:t>
      </w:r>
      <w:r>
        <w:t xml:space="preserve">Vuoden 2014 väestönlaskennan mukaan </w:t>
      </w:r>
      <w:r>
        <w:rPr>
          <w:color w:val="DCDCDC"/>
        </w:rPr>
        <w:t xml:space="preserve">noin 40 </w:t>
      </w:r>
      <w:r>
        <w:t xml:space="preserve">prosenttia Iranin väestöstä käyttää internetiä. Iran on 24. sijalla maiden joukossa internetin käyttäjien määrän mukaan. Alexa-verkkotietoyhtiön tilastojen mukaan Google Search ja Yahoo! ovat Iranin käytetyimmät hakukoneet. </w:t>
      </w:r>
      <w:r>
        <w:t xml:space="preserve">Pilvipohjaisen pikaviestipalvelun Telegramin käyttäjistä </w:t>
      </w:r>
      <w:r>
        <w:rPr>
          <w:color w:val="2F4F4F"/>
        </w:rPr>
        <w:t xml:space="preserve">yli 80 prosenttia </w:t>
      </w:r>
      <w:r>
        <w:t xml:space="preserve">on iranilaisia. </w:t>
      </w:r>
      <w:r>
        <w:rPr>
          <w:color w:val="556B2F"/>
        </w:rPr>
        <w:t xml:space="preserve">Instagram </w:t>
      </w:r>
      <w:r>
        <w:t xml:space="preserve">on Iranin suosituin verkkoyhteisöpalvelu. Suora pääsy Facebookiin on estetty Iranissa vuoden 2009 Iranin presidentinvaaliprotesteista lähtien, koska oppositioliikkeet ovat järjestäytyneet sivustolla; Facebookilla on kuitenkin Iranissa noin 12-17 miljoonaa käyttäjää, jotka käyttävät virtuaalisia yksityisverkkoja ja välityspalvelimia päästäkseen sivustolle. Noin 90 prosenttia Iranin sähköisestä kaupankäynnistä tapahtuu iranilaisessa Digikala-verkkokaupassa, jolla on noin 750 000 kävijää päivässä ja yli 2,3 miljoonaa tilaajaa. </w:t>
      </w:r>
      <w:r>
        <w:rPr>
          <w:color w:val="6B8E23"/>
        </w:rPr>
        <w:t xml:space="preserve">Digikala </w:t>
      </w:r>
      <w:r>
        <w:t xml:space="preserve">on Lähi-idän suosituin verkkokauppa, ja se on Iranin suosituimpien verkkosivustojen joukossa neljäntenä.</w:t>
      </w:r>
    </w:p>
    <w:p>
      <w:r>
        <w:rPr>
          <w:b/>
        </w:rPr>
        <w:t xml:space="preserve">Kysymys 0</w:t>
      </w:r>
    </w:p>
    <w:p>
      <w:r>
        <w:t xml:space="preserve">Milloin Internet saapui Iraniin?</w:t>
      </w:r>
    </w:p>
    <w:p>
      <w:r>
        <w:rPr>
          <w:b/>
        </w:rPr>
        <w:t xml:space="preserve">Kysymys 1</w:t>
      </w:r>
    </w:p>
    <w:p>
      <w:r>
        <w:t xml:space="preserve">Kuinka monta prosenttia Iranin väestöstä oli internetin käyttäjiä vuonna 2014?</w:t>
      </w:r>
    </w:p>
    <w:p>
      <w:r>
        <w:rPr>
          <w:b/>
        </w:rPr>
        <w:t xml:space="preserve">Kysymys 2</w:t>
      </w:r>
    </w:p>
    <w:p>
      <w:r>
        <w:t xml:space="preserve">Mikä on Iranin suosituin sosiaalinen verkosto?</w:t>
      </w:r>
    </w:p>
    <w:p>
      <w:r>
        <w:rPr>
          <w:b/>
        </w:rPr>
        <w:t xml:space="preserve">Kysymys 3</w:t>
      </w:r>
    </w:p>
    <w:p>
      <w:r>
        <w:t xml:space="preserve">Kuinka monta prosenttia pilvipohjaisen pikaviestialusta Telegramin käyttäjistä on Iranista? </w:t>
      </w:r>
    </w:p>
    <w:p>
      <w:r>
        <w:rPr>
          <w:b/>
        </w:rPr>
        <w:t xml:space="preserve">Kysymys 4</w:t>
      </w:r>
    </w:p>
    <w:p>
      <w:r>
        <w:t xml:space="preserve">Mikä sivusto vastaa noin 90 prosentista Iranin sähköisestä verkkokaupasta?</w:t>
      </w:r>
    </w:p>
    <w:p>
      <w:r>
        <w:rPr>
          <w:b/>
        </w:rPr>
        <w:t xml:space="preserve">Tekstin numero 56</w:t>
      </w:r>
    </w:p>
    <w:p>
      <w:r>
        <w:t xml:space="preserve">Iranin keittiö on monipuolinen, koska </w:t>
      </w:r>
      <w:r>
        <w:rPr>
          <w:color w:val="A9A9A9"/>
        </w:rPr>
        <w:t xml:space="preserve">se koostuu monista eri etnisistä ryhmistä </w:t>
      </w:r>
      <w:r>
        <w:t xml:space="preserve">ja muiden kulttuurien vaikutuksesta</w:t>
      </w:r>
      <w:r>
        <w:t xml:space="preserve">. </w:t>
      </w:r>
      <w:r>
        <w:rPr>
          <w:color w:val="DCDCDC"/>
        </w:rPr>
        <w:t xml:space="preserve">Yrttejä </w:t>
      </w:r>
      <w:r>
        <w:t xml:space="preserve">käytetään usein yhdessä hedelmien, kuten luumujen, granaattiomenoiden, kvittenien, luumujen, aprikoosien ja rusinoiden kanssa. Iranilaiset syövät tavallisesti </w:t>
      </w:r>
      <w:r>
        <w:rPr>
          <w:color w:val="2F4F4F"/>
        </w:rPr>
        <w:t xml:space="preserve">tavallista jogurttia </w:t>
      </w:r>
      <w:r>
        <w:t xml:space="preserve">lounaalla ja päivällisellä; se on Iranin ruokavalion peruselintarvike. Tasapainoisen maun saavuttamiseksi tyypillisiä aromiaineita, kuten sahramia, kuivattuja limejä, kanelia ja persiljaa, sekoitetaan hienovaraisesti, ja niitä käytetään joissakin erityisruoissa. Sipulia ja valkosipulia käytetään yleensä lisäkkeen valmistuksessa, mutta niitä tarjoillaan myös erikseen aterioiden aikana joko raakana tai marinoituna. Iran on kuuluisa myös </w:t>
      </w:r>
      <w:r>
        <w:rPr>
          <w:color w:val="556B2F"/>
        </w:rPr>
        <w:t xml:space="preserve">kaviaaristaan</w:t>
      </w:r>
      <w:r>
        <w:t xml:space="preserve">.</w:t>
      </w:r>
    </w:p>
    <w:p>
      <w:r>
        <w:rPr>
          <w:b/>
        </w:rPr>
        <w:t xml:space="preserve">Kysymys 0</w:t>
      </w:r>
    </w:p>
    <w:p>
      <w:r>
        <w:t xml:space="preserve">Mitä iranilaisessa keittiössä käytetään tavallisesti hedelmien kanssa? </w:t>
      </w:r>
    </w:p>
    <w:p>
      <w:r>
        <w:rPr>
          <w:b/>
        </w:rPr>
        <w:t xml:space="preserve">Kysymys 1</w:t>
      </w:r>
    </w:p>
    <w:p>
      <w:r>
        <w:t xml:space="preserve">Mitä ruokavaliota iranilaiset syövät yleensä lounaalla ja päivällisellä?</w:t>
      </w:r>
    </w:p>
    <w:p>
      <w:r>
        <w:rPr>
          <w:b/>
        </w:rPr>
        <w:t xml:space="preserve">Kysymys 2</w:t>
      </w:r>
    </w:p>
    <w:p>
      <w:r>
        <w:t xml:space="preserve">Mistä herkusta Iran on kuuluisa?</w:t>
      </w:r>
    </w:p>
    <w:p>
      <w:r>
        <w:rPr>
          <w:b/>
        </w:rPr>
        <w:t xml:space="preserve">Kysymys 3</w:t>
      </w:r>
    </w:p>
    <w:p>
      <w:r>
        <w:t xml:space="preserve">Miksi iranilainen keittiö on niin monipuolinen sen lisäksi, että se on saanut vaikutteita muista kulttuureista?</w:t>
      </w:r>
    </w:p>
    <w:p>
      <w:r>
        <w:rPr>
          <w:b/>
        </w:rPr>
        <w:t xml:space="preserve">Tekstin numero 57</w:t>
      </w:r>
    </w:p>
    <w:p>
      <w:r>
        <w:t xml:space="preserve">Muut valtiosta riippumattomat arviot muista ryhmistä kuin persialaisista ja azerbaidžanilaisista vastaavat suunnilleen World Factbookin ja kongressin kirjaston arvioita. Monet näiden kahden ryhmän lukumäärää koskevat tieteelliset ja organisatoriset arviot poikkeavat kuitenkin merkittävästi mainituista laskennoista. Monien niistä mukaan etnisten azerbaidžanilaisten määrä Iranissa on </w:t>
      </w:r>
      <w:r>
        <w:rPr>
          <w:color w:val="A9A9A9"/>
        </w:rPr>
        <w:t xml:space="preserve">21,6-30 prosenttia </w:t>
      </w:r>
      <w:r>
        <w:t xml:space="preserve">koko väestöstä, ja enemmistö pitää sitä </w:t>
      </w:r>
      <w:r>
        <w:rPr>
          <w:color w:val="DCDCDC"/>
        </w:rPr>
        <w:t xml:space="preserve">25 prosentissa</w:t>
      </w:r>
      <w:r>
        <w:t xml:space="preserve">.cd Joka tapauksessa maailman suurin </w:t>
      </w:r>
      <w:r>
        <w:rPr>
          <w:color w:val="2F4F4F"/>
        </w:rPr>
        <w:t xml:space="preserve">azerbaidžanilaisten </w:t>
      </w:r>
      <w:r>
        <w:t xml:space="preserve">väestö </w:t>
      </w:r>
      <w:r>
        <w:t xml:space="preserve">asuu Iranissa.</w:t>
      </w:r>
    </w:p>
    <w:p>
      <w:r>
        <w:rPr>
          <w:b/>
        </w:rPr>
        <w:t xml:space="preserve">Kysymys 0</w:t>
      </w:r>
    </w:p>
    <w:p>
      <w:r>
        <w:t xml:space="preserve">Minkä ryhmän väkiluku on maailman suurin Iranissa?</w:t>
      </w:r>
    </w:p>
    <w:p>
      <w:r>
        <w:rPr>
          <w:b/>
        </w:rPr>
        <w:t xml:space="preserve">Kysymys 1</w:t>
      </w:r>
    </w:p>
    <w:p>
      <w:r>
        <w:t xml:space="preserve">Mikä on Iranin kokonaisväestön prosenttiosuus, joka näyttää koostuvan azerbaidžanilaisista?</w:t>
      </w:r>
    </w:p>
    <w:p>
      <w:r>
        <w:rPr>
          <w:b/>
        </w:rPr>
        <w:t xml:space="preserve">Kysymys 2</w:t>
      </w:r>
    </w:p>
    <w:p>
      <w:r>
        <w:t xml:space="preserve">Mikä on järjestöjen enemmistön arvio azerbaidžanilaisten osuudesta Iranin väestöstä?</w:t>
      </w:r>
    </w:p>
    <w:p>
      <w:r>
        <w:rPr>
          <w:b/>
        </w:rPr>
        <w:t xml:space="preserve">Tekstin numero 58</w:t>
      </w:r>
    </w:p>
    <w:p>
      <w:r>
        <w:t xml:space="preserve">Iranilla on </w:t>
      </w:r>
      <w:r>
        <w:t xml:space="preserve">Lähi-idän </w:t>
      </w:r>
      <w:r>
        <w:t xml:space="preserve">johtava valmistusteollisuus autojen valmistuksen ja kuljetuksen, </w:t>
      </w:r>
      <w:r>
        <w:rPr>
          <w:color w:val="A9A9A9"/>
        </w:rPr>
        <w:t xml:space="preserve">rakennusmateriaalien</w:t>
      </w:r>
      <w:r>
        <w:t xml:space="preserve">, </w:t>
      </w:r>
      <w:r>
        <w:rPr>
          <w:color w:val="DCDCDC"/>
        </w:rPr>
        <w:t xml:space="preserve">kodinkoneiden</w:t>
      </w:r>
      <w:r>
        <w:t xml:space="preserve">, elintarvikkeiden ja maataloustuotteiden, aseiden, lääkkeiden, tietotekniikan, energian ja </w:t>
      </w:r>
      <w:r>
        <w:rPr>
          <w:color w:val="2F4F4F"/>
        </w:rPr>
        <w:t xml:space="preserve">petrokemian aloilla. </w:t>
      </w:r>
      <w:r>
        <w:t xml:space="preserve">FAO:n mukaan Iran oli vuonna 2012 maailman viiden tärkeimmän maataloustuotteen tuottaja seuraavien tuotteiden osalta: </w:t>
      </w:r>
      <w:r>
        <w:rPr>
          <w:color w:val="556B2F"/>
        </w:rPr>
        <w:t xml:space="preserve">aprikoosit, kirsikat, hapankirsikat, kurkut ja kurkut, taatelit, munakoisot, viikunat, pistaasipähkinät, kvitteni, saksanpähkinät ja </w:t>
      </w:r>
      <w:r>
        <w:rPr>
          <w:color w:val="6B8E23"/>
        </w:rPr>
        <w:t xml:space="preserve">vesimelonit</w:t>
      </w:r>
      <w:r>
        <w:rPr>
          <w:color w:val="556B2F"/>
        </w:rPr>
        <w:t xml:space="preserve">.</w:t>
      </w:r>
    </w:p>
    <w:p>
      <w:r>
        <w:rPr>
          <w:b/>
        </w:rPr>
        <w:t xml:space="preserve">Kysymys 0</w:t>
      </w:r>
    </w:p>
    <w:p>
      <w:r>
        <w:t xml:space="preserve">Mikä meloni on Iranin top 5 -tuottaja maailmassa vuonna 2012?</w:t>
      </w:r>
    </w:p>
    <w:p>
      <w:r>
        <w:rPr>
          <w:b/>
        </w:rPr>
        <w:t xml:space="preserve">Kysymys 1</w:t>
      </w:r>
    </w:p>
    <w:p>
      <w:r>
        <w:t xml:space="preserve">Kuinka monen maataloustuotteen osalta Iran oli vuonna 2012 maailman viiden parhaan tuottajan joukossa? Vastaus: Iranin maatalous on maailman suurin maanviljelijä: 12</w:t>
      </w:r>
    </w:p>
    <w:p>
      <w:r>
        <w:rPr>
          <w:b/>
        </w:rPr>
        <w:t xml:space="preserve">Kysymys 2</w:t>
      </w:r>
    </w:p>
    <w:p>
      <w:r>
        <w:t xml:space="preserve">Minkälaisten materiaalien valmistaja Iran on Lähi-idän johtava valmistaja?</w:t>
      </w:r>
    </w:p>
    <w:p>
      <w:r>
        <w:rPr>
          <w:b/>
        </w:rPr>
        <w:t xml:space="preserve">Kysymys 3</w:t>
      </w:r>
    </w:p>
    <w:p>
      <w:r>
        <w:t xml:space="preserve">Minkälaisten laitteiden valmistaja Iran on Lähi-idän johtava valmistaja?</w:t>
      </w:r>
    </w:p>
    <w:p>
      <w:r>
        <w:rPr>
          <w:b/>
        </w:rPr>
        <w:t xml:space="preserve">Kysymys 4</w:t>
      </w:r>
    </w:p>
    <w:p>
      <w:r>
        <w:t xml:space="preserve">Minkä tyyppisten kemikaalien valmistaja Iran on Lähi-idän johtava valmistaja?</w:t>
      </w:r>
    </w:p>
    <w:p>
      <w:r>
        <w:rPr>
          <w:b/>
        </w:rPr>
        <w:t xml:space="preserve">Tekstin numero 59</w:t>
      </w:r>
    </w:p>
    <w:p>
      <w:r>
        <w:t xml:space="preserve">Iranin taide käsittää monia aloja, kuten arkkitehtuuria, maalausta, kudontaa, keramiikkaa, kalligrafiaa, metallintyöstöä ja kivimuurausta. </w:t>
      </w:r>
      <w:r>
        <w:rPr>
          <w:color w:val="A9A9A9"/>
        </w:rPr>
        <w:t xml:space="preserve">Medianien </w:t>
      </w:r>
      <w:r>
        <w:t xml:space="preserve">ja Akhamenidien valtakunnat jättivät jälkeensä merkittävän klassisen taiteen, joka säilyi myöhempien aikakausien taiteen perusvaikutteena. Parthialaisten taide oli sekoitus iranilaisia ja </w:t>
      </w:r>
      <w:r>
        <w:rPr>
          <w:color w:val="DCDCDC"/>
        </w:rPr>
        <w:t xml:space="preserve">hellenistisiä </w:t>
      </w:r>
      <w:r>
        <w:t xml:space="preserve">taideteoksia, ja niiden päämotiiveina olivat kohtaukset kuninkaallisista metsästysretkistä ja investoinneista. </w:t>
      </w:r>
      <w:r>
        <w:rPr>
          <w:color w:val="2F4F4F"/>
        </w:rPr>
        <w:t xml:space="preserve">Sassanidien taiteella </w:t>
      </w:r>
      <w:r>
        <w:t xml:space="preserve">oli merkittävä rooli sekä eurooppalaisen että aasialaisen keskiaikaisen taiteen muotoutumisessa, ja se vaikutti islamilaiseen maailmaan, ja suuri osa siitä, mitä myöhemmin kutsuttiin </w:t>
      </w:r>
      <w:r>
        <w:rPr>
          <w:color w:val="556B2F"/>
        </w:rPr>
        <w:t xml:space="preserve">islamilaiseksi oppineisuudeksi</w:t>
      </w:r>
      <w:r>
        <w:t xml:space="preserve">, kuten filologia, kirjallisuus, oikeustiede, filosofia, lääketiede, arkkitehtuuri ja tiede, oli sassanidien peruja.</w:t>
      </w:r>
    </w:p>
    <w:p>
      <w:r>
        <w:rPr>
          <w:b/>
        </w:rPr>
        <w:t xml:space="preserve">Kysymys 0</w:t>
      </w:r>
    </w:p>
    <w:p>
      <w:r>
        <w:t xml:space="preserve">Minkä muun ryhmän ohella Akhämindin valtakunnasta tuli Iranin myöhemmän historian taiteen perusta?</w:t>
      </w:r>
    </w:p>
    <w:p>
      <w:r>
        <w:rPr>
          <w:b/>
        </w:rPr>
        <w:t xml:space="preserve">Kysymys 1</w:t>
      </w:r>
    </w:p>
    <w:p>
      <w:r>
        <w:t xml:space="preserve">Sekoitus iranilaista ja minkälaista muuta taidetta parthialaisten taide sisälsi?</w:t>
      </w:r>
    </w:p>
    <w:p>
      <w:r>
        <w:rPr>
          <w:b/>
        </w:rPr>
        <w:t xml:space="preserve">Kysymys 2</w:t>
      </w:r>
    </w:p>
    <w:p>
      <w:r>
        <w:t xml:space="preserve">Millä iranilaisella taiteella oli merkittävä rooli Euroopan ja Aasian keskiaikaisen taiteen muodostumisessa?</w:t>
      </w:r>
    </w:p>
    <w:p>
      <w:r>
        <w:rPr>
          <w:b/>
        </w:rPr>
        <w:t xml:space="preserve">Kysymys 3</w:t>
      </w:r>
    </w:p>
    <w:p>
      <w:r>
        <w:t xml:space="preserve">Sassanideista tuli minkälaisen oppimisen kulmakivi?</w:t>
      </w:r>
    </w:p>
    <w:p>
      <w:r>
        <w:br w:type="page"/>
      </w:r>
    </w:p>
    <w:p>
      <w:r>
        <w:rPr>
          <w:b/>
          <w:u w:val="single"/>
        </w:rPr>
        <w:t xml:space="preserve">Asiakirjan numero 386</w:t>
      </w:r>
    </w:p>
    <w:p>
      <w:r>
        <w:rPr>
          <w:b/>
        </w:rPr>
        <w:t xml:space="preserve">Tekstin numero 0</w:t>
      </w:r>
    </w:p>
    <w:p>
      <w:r>
        <w:rPr>
          <w:color w:val="DCDCDC"/>
        </w:rPr>
        <w:t xml:space="preserve">Brittein saaret ovat </w:t>
      </w:r>
      <w:r>
        <w:rPr>
          <w:color w:val="2F4F4F"/>
        </w:rPr>
        <w:t xml:space="preserve">Manner-Euroopan</w:t>
      </w:r>
      <w:r>
        <w:t xml:space="preserve"> luoteisrannikon edustalla sijaitseva saariryhmä, joka koostuu </w:t>
      </w:r>
      <w:r>
        <w:rPr>
          <w:color w:val="556B2F"/>
        </w:rPr>
        <w:t xml:space="preserve">Ison-Britannian ja </w:t>
      </w:r>
      <w:r>
        <w:rPr>
          <w:color w:val="6B8E23"/>
        </w:rPr>
        <w:t xml:space="preserve">Irlannin </w:t>
      </w:r>
      <w:r>
        <w:t xml:space="preserve">saarista </w:t>
      </w:r>
      <w:r>
        <w:t xml:space="preserve">sekä yli kuudesta tuhannesta pienemmästä saaresta</w:t>
      </w:r>
      <w:r>
        <w:t xml:space="preserve">. </w:t>
      </w:r>
      <w:r>
        <w:rPr>
          <w:color w:val="A0522D"/>
        </w:rPr>
        <w:t xml:space="preserve">Pohjois-Atlantilla </w:t>
      </w:r>
      <w:r>
        <w:t xml:space="preserve">sijaitsevien </w:t>
      </w:r>
      <w:r>
        <w:t xml:space="preserve">saarten kokonaispinta-ala on noin </w:t>
      </w:r>
      <w:r>
        <w:rPr>
          <w:color w:val="228B22"/>
        </w:rPr>
        <w:t xml:space="preserve">315 159 km2 </w:t>
      </w:r>
      <w:r>
        <w:t xml:space="preserve">ja niiden yhteenlaskettu väkiluku on </w:t>
      </w:r>
      <w:r>
        <w:rPr>
          <w:color w:val="191970"/>
        </w:rPr>
        <w:t xml:space="preserve">vajaat 70 miljoonaa</w:t>
      </w:r>
      <w:r>
        <w:rPr>
          <w:color w:val="8B0000"/>
        </w:rPr>
        <w:t xml:space="preserve">.</w:t>
      </w:r>
      <w:r>
        <w:t xml:space="preserve"> Saarilla sijaitsee kaksi itsenäistä valtiota: Irlanti (joka kattaa noin viisi kuudesosaa samannimisestä saaresta) sekä Ison-Britannian ja Pohjois-Irlannin yhdistynyt kuningaskunta. Brittein saariin kuuluu myös kolme kruunun alaisuuteen kuuluvaa aluetta: </w:t>
      </w:r>
      <w:r>
        <w:rPr>
          <w:color w:val="483D8B"/>
        </w:rPr>
        <w:t xml:space="preserve">Mansaari </w:t>
      </w:r>
      <w:r>
        <w:t xml:space="preserve">sekä perinteisesti Jerseyn ja Guernseyn perikunnat </w:t>
      </w:r>
      <w:r>
        <w:rPr>
          <w:color w:val="3CB371"/>
        </w:rPr>
        <w:t xml:space="preserve">Kanaalisaarilla, </w:t>
      </w:r>
      <w:r>
        <w:t xml:space="preserve">vaikka viimeksi mainitut eivät fyysisesti kuulu saaristoon.</w:t>
      </w:r>
    </w:p>
    <w:p>
      <w:r>
        <w:rPr>
          <w:b/>
        </w:rPr>
        <w:t xml:space="preserve">Kysymys 0</w:t>
      </w:r>
    </w:p>
    <w:p>
      <w:r>
        <w:t xml:space="preserve">Mitkä kaksi saarta ovat osa Brittein saaria?</w:t>
      </w:r>
    </w:p>
    <w:p>
      <w:r>
        <w:rPr>
          <w:b/>
        </w:rPr>
        <w:t xml:space="preserve">Kysymys 1</w:t>
      </w:r>
    </w:p>
    <w:p>
      <w:r>
        <w:t xml:space="preserve">Missä Brittein saaret sijaitsevat?</w:t>
      </w:r>
    </w:p>
    <w:p>
      <w:r>
        <w:rPr>
          <w:b/>
        </w:rPr>
        <w:t xml:space="preserve">Kysymys 2</w:t>
      </w:r>
    </w:p>
    <w:p>
      <w:r>
        <w:t xml:space="preserve">Kuinka monta ihmistä asuu Brittein saarilla?</w:t>
      </w:r>
    </w:p>
    <w:p>
      <w:r>
        <w:rPr>
          <w:b/>
        </w:rPr>
        <w:t xml:space="preserve">Kysymys 3</w:t>
      </w:r>
    </w:p>
    <w:p>
      <w:r>
        <w:t xml:space="preserve">Mikä on yksi Brittein saarten kolmesta kruununriippuvuudesta?</w:t>
      </w:r>
    </w:p>
    <w:p>
      <w:r>
        <w:rPr>
          <w:b/>
        </w:rPr>
        <w:t xml:space="preserve">Kysymys 4</w:t>
      </w:r>
    </w:p>
    <w:p>
      <w:r>
        <w:t xml:space="preserve">Missä Jerseyn ja Guernseyn maakunnat sijaitsevat?</w:t>
      </w:r>
    </w:p>
    <w:p>
      <w:r>
        <w:rPr>
          <w:b/>
        </w:rPr>
        <w:t xml:space="preserve">Kysymys 5</w:t>
      </w:r>
    </w:p>
    <w:p>
      <w:r>
        <w:t xml:space="preserve">Mitkä ovat ainoat Brittein saariin kuuluvat teo-saaret?</w:t>
      </w:r>
    </w:p>
    <w:p>
      <w:r>
        <w:rPr>
          <w:b/>
        </w:rPr>
        <w:t xml:space="preserve">Kysymys 6</w:t>
      </w:r>
    </w:p>
    <w:p>
      <w:r>
        <w:t xml:space="preserve">Mitkä maat rajoittuvat Atlantin valtamereen?</w:t>
      </w:r>
    </w:p>
    <w:p>
      <w:r>
        <w:rPr>
          <w:b/>
        </w:rPr>
        <w:t xml:space="preserve">Kysymys 7</w:t>
      </w:r>
    </w:p>
    <w:p>
      <w:r>
        <w:t xml:space="preserve">Millä saarella on vajaat 70 miljoonaa asukasta?</w:t>
      </w:r>
    </w:p>
    <w:p>
      <w:r>
        <w:rPr>
          <w:b/>
        </w:rPr>
        <w:t xml:space="preserve">Kysymys 8</w:t>
      </w:r>
    </w:p>
    <w:p>
      <w:r>
        <w:t xml:space="preserve">Millä saariryhmällä on hieman yli 70 miljoonaa asukasta?</w:t>
      </w:r>
    </w:p>
    <w:p>
      <w:r>
        <w:rPr>
          <w:b/>
        </w:rPr>
        <w:t xml:space="preserve">Kysymys 9</w:t>
      </w:r>
    </w:p>
    <w:p>
      <w:r>
        <w:t xml:space="preserve">Mihin saaristoon Bailicick of Jersey ja Bailiwick of Guernsey kuuluvat?</w:t>
      </w:r>
    </w:p>
    <w:p>
      <w:r>
        <w:rPr>
          <w:b/>
        </w:rPr>
        <w:t xml:space="preserve">Kysymys 10</w:t>
      </w:r>
    </w:p>
    <w:p>
      <w:r>
        <w:t xml:space="preserve">Brittein saaret ovat saariryhmä, joka sijaitsee minkä mantereen lounaisrannikolla? </w:t>
      </w:r>
    </w:p>
    <w:p>
      <w:r>
        <w:rPr>
          <w:b/>
        </w:rPr>
        <w:t xml:space="preserve">Kysymys 11</w:t>
      </w:r>
    </w:p>
    <w:p>
      <w:r>
        <w:t xml:space="preserve">Brittein saaret koostuvat yli 9000 pienestä saaresta, Isosta-Britanniasta ja mistä muusta maasta?</w:t>
      </w:r>
    </w:p>
    <w:p>
      <w:r>
        <w:rPr>
          <w:b/>
        </w:rPr>
        <w:t xml:space="preserve">Kysymys 12</w:t>
      </w:r>
    </w:p>
    <w:p>
      <w:r>
        <w:t xml:space="preserve">Kuinka suuri on saarten kokonaispinta-ala, joiden kokonaisväestö on hieman yli 75 miljoonaa?</w:t>
      </w:r>
    </w:p>
    <w:p>
      <w:r>
        <w:rPr>
          <w:b/>
        </w:rPr>
        <w:t xml:space="preserve">Kysymys 13</w:t>
      </w:r>
    </w:p>
    <w:p>
      <w:r>
        <w:t xml:space="preserve">Kanaalisaaret ovat saariryhmä, joka sijaitsee minkä mantereen luoteisrannikolla? </w:t>
      </w:r>
    </w:p>
    <w:p>
      <w:r>
        <w:rPr>
          <w:b/>
        </w:rPr>
        <w:t xml:space="preserve">Kysymys 14</w:t>
      </w:r>
    </w:p>
    <w:p>
      <w:r>
        <w:t xml:space="preserve">Jerseyn bailiwickin kokonaispinta-ala on 31,5,159 neliökilometriä ja sen kokonaisväestö on kuinka monta?</w:t>
      </w:r>
    </w:p>
    <w:p>
      <w:r>
        <w:rPr>
          <w:b/>
        </w:rPr>
        <w:t xml:space="preserve">Teksti numero 1</w:t>
      </w:r>
    </w:p>
    <w:p>
      <w:r>
        <w:t xml:space="preserve">Ryhmän vanhimmat kivet sijaitsevat </w:t>
      </w:r>
      <w:r>
        <w:rPr>
          <w:color w:val="A9A9A9"/>
        </w:rPr>
        <w:t xml:space="preserve">Skotlannin luoteisosassa, Irlannissa ja Pohjois-Walesissa, </w:t>
      </w:r>
      <w:r>
        <w:t xml:space="preserve">ja ne ovat </w:t>
      </w:r>
      <w:r>
        <w:rPr>
          <w:color w:val="DCDCDC"/>
        </w:rPr>
        <w:t xml:space="preserve">2700 miljoonaa vuotta </w:t>
      </w:r>
      <w:r>
        <w:rPr>
          <w:color w:val="2F4F4F"/>
        </w:rPr>
        <w:t xml:space="preserve">vanhoja</w:t>
      </w:r>
      <w:r>
        <w:t xml:space="preserve">. Siluurikaudella luoteisalueet törmäsivät yhteen kaakkoisalueen kanssa, joka oli ollut osa erillistä mantereista. Saarten pinnanmuodostus on maailman mittakaavassa vaatimaton. Ben Nevis kohoaa vain </w:t>
      </w:r>
      <w:r>
        <w:rPr>
          <w:color w:val="556B2F"/>
        </w:rPr>
        <w:t xml:space="preserve">1344 metrin </w:t>
      </w:r>
      <w:r>
        <w:t xml:space="preserve">korkeuteen, ja </w:t>
      </w:r>
      <w:r>
        <w:rPr>
          <w:color w:val="A0522D"/>
        </w:rPr>
        <w:t xml:space="preserve">Lough Neagh, </w:t>
      </w:r>
      <w:r>
        <w:t xml:space="preserve">joka on huomattavasti muita saarten järviä suurempi, on pinta-alaltaan </w:t>
      </w:r>
      <w:r>
        <w:rPr>
          <w:color w:val="228B22"/>
        </w:rPr>
        <w:t xml:space="preserve">390 </w:t>
      </w:r>
      <w:r>
        <w:t xml:space="preserve">neliökilometriä</w:t>
      </w:r>
      <w:r>
        <w:rPr>
          <w:color w:val="6B8E23"/>
        </w:rPr>
        <w:t xml:space="preserve">.</w:t>
      </w:r>
      <w:r>
        <w:t xml:space="preserve"> Ilmasto on </w:t>
      </w:r>
      <w:r>
        <w:rPr>
          <w:color w:val="191970"/>
        </w:rPr>
        <w:t xml:space="preserve">lauhkea meri-ilmasto, </w:t>
      </w:r>
      <w:r>
        <w:t xml:space="preserve">jossa talvet ovat leutoja ja kesät lämpimiä. Pohjois-Atlantin ajelehtiminen tuo mukanaan huomattavaa kosteutta ja nostaa lämpötiloja 11 °C (20 °F) yli maailman keskilämpötilan kyseiselle leveyspiirille. Tämä johti siihen, että maisemaa hallitsivat pitkään lauhkean sademetsät, vaikka ihmisen toiminta on sittemmin hävittänyt suurimman osan metsäpeitteestä. Alue asutettiin uudelleen viimeisen jääkauden eli kvartäärikauden jäätiköitymisen jälkeen, 12 000 vuoteen eaa. mennessä, jolloin Iso-Britannia oli vielä </w:t>
      </w:r>
      <w:r>
        <w:rPr>
          <w:color w:val="8B0000"/>
        </w:rPr>
        <w:t xml:space="preserve">Euroopan mantereen </w:t>
      </w:r>
      <w:r>
        <w:t xml:space="preserve">niemi</w:t>
      </w:r>
      <w:r>
        <w:rPr>
          <w:color w:val="483D8B"/>
        </w:rPr>
        <w:t xml:space="preserve">. </w:t>
      </w:r>
      <w:r>
        <w:rPr>
          <w:color w:val="3CB371"/>
        </w:rPr>
        <w:t xml:space="preserve">Irlanti, </w:t>
      </w:r>
      <w:r>
        <w:t xml:space="preserve">josta tuli saari 12 000 eaa., asutettiin vasta </w:t>
      </w:r>
      <w:r>
        <w:rPr>
          <w:color w:val="BC8F8F"/>
        </w:rPr>
        <w:t xml:space="preserve">8000 eaa. jälkeen</w:t>
      </w:r>
      <w:r>
        <w:t xml:space="preserve">. </w:t>
      </w:r>
      <w:r>
        <w:t xml:space="preserve">Isosta-Britanniasta tuli </w:t>
      </w:r>
      <w:r>
        <w:rPr>
          <w:color w:val="663399"/>
        </w:rPr>
        <w:t xml:space="preserve">saari </w:t>
      </w:r>
      <w:r>
        <w:t xml:space="preserve">5600 eaa. mennessä</w:t>
      </w:r>
      <w:r>
        <w:t xml:space="preserve">.</w:t>
      </w:r>
    </w:p>
    <w:p>
      <w:r>
        <w:rPr>
          <w:b/>
        </w:rPr>
        <w:t xml:space="preserve">Kysymys 0</w:t>
      </w:r>
    </w:p>
    <w:p>
      <w:r>
        <w:t xml:space="preserve">Minkä ikäisiä ovat Skotlannin luoteisosan vanhimmat kivet?</w:t>
      </w:r>
    </w:p>
    <w:p>
      <w:r>
        <w:rPr>
          <w:b/>
        </w:rPr>
        <w:t xml:space="preserve">Kysymys 1</w:t>
      </w:r>
    </w:p>
    <w:p>
      <w:r>
        <w:t xml:space="preserve">Mikä on Ben Nevisin korkeus merenpinnasta?</w:t>
      </w:r>
    </w:p>
    <w:p>
      <w:r>
        <w:rPr>
          <w:b/>
        </w:rPr>
        <w:t xml:space="preserve">Kysymys 2</w:t>
      </w:r>
    </w:p>
    <w:p>
      <w:r>
        <w:t xml:space="preserve">Minkälainen ilmasto tällä alueella vallitsee?</w:t>
      </w:r>
    </w:p>
    <w:p>
      <w:r>
        <w:rPr>
          <w:b/>
        </w:rPr>
        <w:t xml:space="preserve">Kysymys 3</w:t>
      </w:r>
    </w:p>
    <w:p>
      <w:r>
        <w:t xml:space="preserve">Noin 12 000 eKr. Iso-Britannia oli vielä niemimaa minkä mantereen alueella?</w:t>
      </w:r>
    </w:p>
    <w:p>
      <w:r>
        <w:rPr>
          <w:b/>
        </w:rPr>
        <w:t xml:space="preserve">Kysymys 4</w:t>
      </w:r>
    </w:p>
    <w:p>
      <w:r>
        <w:t xml:space="preserve">Milloin Irlannin uskotaan tulleen asutetuksi?</w:t>
      </w:r>
    </w:p>
    <w:p>
      <w:r>
        <w:rPr>
          <w:b/>
        </w:rPr>
        <w:t xml:space="preserve">Kysymys 5</w:t>
      </w:r>
    </w:p>
    <w:p>
      <w:r>
        <w:t xml:space="preserve">Minkä ikäisiä ovat Euroopan vanhimmat kivet?</w:t>
      </w:r>
    </w:p>
    <w:p>
      <w:r>
        <w:rPr>
          <w:b/>
        </w:rPr>
        <w:t xml:space="preserve">Kysymys 6</w:t>
      </w:r>
    </w:p>
    <w:p>
      <w:r>
        <w:t xml:space="preserve">Kuinka kaukana merenpinnan alapuolella Ben Nevis on?</w:t>
      </w:r>
    </w:p>
    <w:p>
      <w:r>
        <w:rPr>
          <w:b/>
        </w:rPr>
        <w:t xml:space="preserve">Kysymys 7</w:t>
      </w:r>
    </w:p>
    <w:p>
      <w:r>
        <w:t xml:space="preserve">Mikä on Euroopan suurin järvi?</w:t>
      </w:r>
    </w:p>
    <w:p>
      <w:r>
        <w:rPr>
          <w:b/>
        </w:rPr>
        <w:t xml:space="preserve">Kysymys 8</w:t>
      </w:r>
    </w:p>
    <w:p>
      <w:r>
        <w:t xml:space="preserve">Minkä maanosan niemimaa Iso-Britannia on?</w:t>
      </w:r>
    </w:p>
    <w:p>
      <w:r>
        <w:rPr>
          <w:b/>
        </w:rPr>
        <w:t xml:space="preserve">Kysymys 9</w:t>
      </w:r>
    </w:p>
    <w:p>
      <w:r>
        <w:t xml:space="preserve">Mikä saari oli asuttu 12 000 vuotta eKr.</w:t>
      </w:r>
    </w:p>
    <w:p>
      <w:r>
        <w:rPr>
          <w:b/>
        </w:rPr>
        <w:t xml:space="preserve">Kysymys 10</w:t>
      </w:r>
    </w:p>
    <w:p>
      <w:r>
        <w:t xml:space="preserve">Vanhimmat kivet ovat 1500 vuotta vanhoja ja sijaitsevat missä? </w:t>
      </w:r>
    </w:p>
    <w:p>
      <w:r>
        <w:rPr>
          <w:b/>
        </w:rPr>
        <w:t xml:space="preserve">Kysymys 11</w:t>
      </w:r>
    </w:p>
    <w:p>
      <w:r>
        <w:t xml:space="preserve">Kuinka vanhoja ovat Pohjois-Atlantilla sijaitsevat vanhimmat kalliot?</w:t>
      </w:r>
    </w:p>
    <w:p>
      <w:r>
        <w:rPr>
          <w:b/>
        </w:rPr>
        <w:t xml:space="preserve">Kysymys 12</w:t>
      </w:r>
    </w:p>
    <w:p>
      <w:r>
        <w:t xml:space="preserve">Minkälaiseksi Iso-Britannia muodostui 4600 eaa. mennessä?</w:t>
      </w:r>
    </w:p>
    <w:p>
      <w:r>
        <w:rPr>
          <w:b/>
        </w:rPr>
        <w:t xml:space="preserve">Kysymys 13</w:t>
      </w:r>
    </w:p>
    <w:p>
      <w:r>
        <w:t xml:space="preserve">Lough Neaghin korkeus on 390 metriä, ja kuinka monta neliökilometriä Ben Nevis kattaa? </w:t>
      </w:r>
    </w:p>
    <w:p>
      <w:r>
        <w:rPr>
          <w:b/>
        </w:rPr>
        <w:t xml:space="preserve">Kysymys 14</w:t>
      </w:r>
    </w:p>
    <w:p>
      <w:r>
        <w:t xml:space="preserve">Irlannista tuli vanha reock vuonna 12 000 eKr. mutta se oli asuttu vasta milloin?</w:t>
      </w:r>
    </w:p>
    <w:p>
      <w:r>
        <w:rPr>
          <w:b/>
        </w:rPr>
        <w:t xml:space="preserve">Teksti numero 2</w:t>
      </w:r>
    </w:p>
    <w:p>
      <w:r>
        <w:t xml:space="preserve">Saarilla asui </w:t>
      </w:r>
      <w:r>
        <w:rPr>
          <w:color w:val="6B8E23"/>
        </w:rPr>
        <w:t xml:space="preserve">1. vuosituhannen alussa jKr. </w:t>
      </w:r>
      <w:r>
        <w:t xml:space="preserve">hiberni- (Irlanti), </w:t>
      </w:r>
      <w:r>
        <w:rPr>
          <w:color w:val="A9A9A9"/>
        </w:rPr>
        <w:t xml:space="preserve">piktti- </w:t>
      </w:r>
      <w:r>
        <w:rPr>
          <w:color w:val="DCDCDC"/>
        </w:rPr>
        <w:t xml:space="preserve">(</w:t>
      </w:r>
      <w:r>
        <w:rPr>
          <w:color w:val="2F4F4F"/>
        </w:rPr>
        <w:t xml:space="preserve">Pohjois-Britannia</w:t>
      </w:r>
      <w:r>
        <w:rPr>
          <w:color w:val="DCDCDC"/>
        </w:rPr>
        <w:t xml:space="preserve">) </w:t>
      </w:r>
      <w:r>
        <w:t xml:space="preserve">ja brittiheimoja (Etelä-Britannia), jotka kaikki puhuivat </w:t>
      </w:r>
      <w:r>
        <w:rPr>
          <w:color w:val="556B2F"/>
        </w:rPr>
        <w:t xml:space="preserve">saarikelttiä</w:t>
      </w:r>
      <w:r>
        <w:t xml:space="preserve">. </w:t>
      </w:r>
      <w:r>
        <w:rPr>
          <w:color w:val="A0522D"/>
        </w:rPr>
        <w:t xml:space="preserve">Rooman valtakunta </w:t>
      </w:r>
      <w:r>
        <w:t xml:space="preserve">valloitti suuren osan brittiläisten hallitsemasta Britanniasta </w:t>
      </w:r>
      <w:r>
        <w:t xml:space="preserve">vuodesta </w:t>
      </w:r>
      <w:r>
        <w:rPr>
          <w:color w:val="228B22"/>
        </w:rPr>
        <w:t xml:space="preserve">43 jKr. </w:t>
      </w:r>
      <w:r>
        <w:t xml:space="preserve">alkaen</w:t>
      </w:r>
      <w:r>
        <w:t xml:space="preserve">. </w:t>
      </w:r>
      <w:r>
        <w:t xml:space="preserve">Ensimmäiset </w:t>
      </w:r>
      <w:r>
        <w:rPr>
          <w:color w:val="191970"/>
        </w:rPr>
        <w:t xml:space="preserve">anglosaksit </w:t>
      </w:r>
      <w:r>
        <w:t xml:space="preserve">saapuivat maahan Rooman vallan hiipuessa 5. vuosisadalla, ja lopulta he hallitsivat suurinta osaa nykyisen </w:t>
      </w:r>
      <w:r>
        <w:rPr>
          <w:color w:val="8B0000"/>
        </w:rPr>
        <w:t xml:space="preserve">Englannin alueesta. </w:t>
      </w:r>
      <w:r>
        <w:t xml:space="preserve">Viikinkien hyökkäykset alkoivat </w:t>
      </w:r>
      <w:r>
        <w:rPr>
          <w:color w:val="483D8B"/>
        </w:rPr>
        <w:t xml:space="preserve">9. vuosisadalla</w:t>
      </w:r>
      <w:r>
        <w:t xml:space="preserve">, ja niitä seurasivat pysyvämmät asutukset ja poliittiset muutokset erityisesti Englannissa</w:t>
      </w:r>
      <w:r>
        <w:rPr>
          <w:color w:val="483D8B"/>
        </w:rPr>
        <w:t xml:space="preserve">.</w:t>
      </w:r>
      <w:r>
        <w:t xml:space="preserve"> Englannin normannien valloitus vuonna 1066 ja Irlannin osittainen angeviinien osittainen valloitus vuodesta 1169 alkaen johtivat siihen, että suuri osa Britanniasta ja osa Irlannista joutui uuden normannien hallitseman eliitin valtaan. Myöhäiskeskiajalla Iso-Britannia oli jakautunut Englannin ja Skotlannin kuningaskunniksi, kun taas Irlannin hallinta vaihteli gaelilaisten kuningaskuntien, hibernonormannien ja englantilaisten hallitseman Irlannin lordikunnan välillä, ja pian se rajoittui vain The Paleen. Vuoden 1603 kruunununionilla, vuoden 1707 unionilaeilla ja vuoden 1800 unionilaeilla pyrittiin yhdistämään Britannia ja Irlanti yhdeksi poliittiseksi yksiköksi, Ison-Britannian ja Irlannin yhdistyneeksi kuningaskunnaksi, ja Mansaari ja Kanaalisaaret jäivät kruunun alaisuuteen. Brittiläisen imperiumin laajeneminen ja Irlannin nälänhädän ja Highland Clearancesin jälkeiset muuttoliikkeet johtivat saarten väestön ja kulttuurin jakautumiseen eri puolille maailmaa ja Irlannin nopeaan väestökatoon 1800-luvun jälkipuoliskolla. Suurin osa Irlannista erosi Yhdistyneestä kuningaskunnasta Irlannin itsenäisyyssodan ja sitä seuranneen Englannin ja Irlannin välisen sopimuksen (</w:t>
      </w:r>
      <w:r>
        <w:rPr>
          <w:color w:val="3CB371"/>
        </w:rPr>
        <w:t xml:space="preserve">1919-1922) jälkeen</w:t>
      </w:r>
      <w:r>
        <w:t xml:space="preserve">, ja </w:t>
      </w:r>
      <w:r>
        <w:rPr>
          <w:color w:val="BC8F8F"/>
        </w:rPr>
        <w:t xml:space="preserve">kuusi kreivikuntaa </w:t>
      </w:r>
      <w:r>
        <w:t xml:space="preserve">jäi Yhdistyneeseen kuningaskuntaan </w:t>
      </w:r>
      <w:r>
        <w:rPr>
          <w:color w:val="663399"/>
        </w:rPr>
        <w:t xml:space="preserve">Pohjois-Irlanniksi</w:t>
      </w:r>
      <w:r>
        <w:t xml:space="preserve">.</w:t>
      </w:r>
    </w:p>
    <w:p>
      <w:r>
        <w:rPr>
          <w:b/>
        </w:rPr>
        <w:t xml:space="preserve">Kysymys 0</w:t>
      </w:r>
    </w:p>
    <w:p>
      <w:r>
        <w:t xml:space="preserve">Mikä on yksi saarikelttiä puhuneista heimoista?</w:t>
      </w:r>
    </w:p>
    <w:p>
      <w:r>
        <w:rPr>
          <w:b/>
        </w:rPr>
        <w:t xml:space="preserve">Kysymys 1</w:t>
      </w:r>
    </w:p>
    <w:p>
      <w:r>
        <w:t xml:space="preserve">Milloin pikttiheimo alkoi asua saarilla?</w:t>
      </w:r>
    </w:p>
    <w:p>
      <w:r>
        <w:rPr>
          <w:b/>
        </w:rPr>
        <w:t xml:space="preserve">Kysymys 2</w:t>
      </w:r>
    </w:p>
    <w:p>
      <w:r>
        <w:t xml:space="preserve">Kuka ulkomainen ryhmä valloitti Britannian noin vuonna 43 jKr?</w:t>
      </w:r>
    </w:p>
    <w:p>
      <w:r>
        <w:rPr>
          <w:b/>
        </w:rPr>
        <w:t xml:space="preserve">Kysymys 3</w:t>
      </w:r>
    </w:p>
    <w:p>
      <w:r>
        <w:t xml:space="preserve">Milloin viikingit hyökkäsivät Britanniaan?</w:t>
      </w:r>
    </w:p>
    <w:p>
      <w:r>
        <w:rPr>
          <w:b/>
        </w:rPr>
        <w:t xml:space="preserve">Kysymys 4</w:t>
      </w:r>
    </w:p>
    <w:p>
      <w:r>
        <w:t xml:space="preserve">Millä nimellä kutsutaan niitä kuutta Irlannin kreivikuntaa, jotka ovat edelleen osa Yhdistynyttä kuningaskuntaa?</w:t>
      </w:r>
    </w:p>
    <w:p>
      <w:r>
        <w:rPr>
          <w:b/>
        </w:rPr>
        <w:t xml:space="preserve">Kysymys 5</w:t>
      </w:r>
    </w:p>
    <w:p>
      <w:r>
        <w:t xml:space="preserve">Mikä oli ensimmäinen heimo, joka puhui saarikelttiä?</w:t>
      </w:r>
    </w:p>
    <w:p>
      <w:r>
        <w:rPr>
          <w:b/>
        </w:rPr>
        <w:t xml:space="preserve">Kysymys 6</w:t>
      </w:r>
    </w:p>
    <w:p>
      <w:r>
        <w:t xml:space="preserve">Milloin Britannia valloitti Rooman valtakunnan?</w:t>
      </w:r>
    </w:p>
    <w:p>
      <w:r>
        <w:rPr>
          <w:b/>
        </w:rPr>
        <w:t xml:space="preserve">Kysymys 7</w:t>
      </w:r>
    </w:p>
    <w:p>
      <w:r>
        <w:t xml:space="preserve">Mikä ryhmä saapui roomalaisten mukana?</w:t>
      </w:r>
    </w:p>
    <w:p>
      <w:r>
        <w:rPr>
          <w:b/>
        </w:rPr>
        <w:t xml:space="preserve">Kysymys 8</w:t>
      </w:r>
    </w:p>
    <w:p>
      <w:r>
        <w:t xml:space="preserve">Mihin roomalaiset tunkeutuivat 9. vuosisadalla?</w:t>
      </w:r>
    </w:p>
    <w:p>
      <w:r>
        <w:rPr>
          <w:b/>
        </w:rPr>
        <w:t xml:space="preserve">Kysymys 9</w:t>
      </w:r>
    </w:p>
    <w:p>
      <w:r>
        <w:t xml:space="preserve">Kuinka monta kreivikuntaa taisteli Yhdistyneen kuningaskunnan kanssa Irlannin itsenäisyyssodan aikana?</w:t>
      </w:r>
    </w:p>
    <w:p>
      <w:r>
        <w:rPr>
          <w:b/>
        </w:rPr>
        <w:t xml:space="preserve">Kysymys 10</w:t>
      </w:r>
    </w:p>
    <w:p>
      <w:r>
        <w:t xml:space="preserve">Mitä kieltä puhuvat Pohjois-Britannian hiberni-heimot?</w:t>
      </w:r>
    </w:p>
    <w:p>
      <w:r>
        <w:rPr>
          <w:b/>
        </w:rPr>
        <w:t xml:space="preserve">Kysymys 11</w:t>
      </w:r>
    </w:p>
    <w:p>
      <w:r>
        <w:t xml:space="preserve">Milloin Etelä-Irlannin piktiläinen heimo asui saarilla? </w:t>
      </w:r>
    </w:p>
    <w:p>
      <w:r>
        <w:rPr>
          <w:b/>
        </w:rPr>
        <w:t xml:space="preserve">Kysymys 12</w:t>
      </w:r>
    </w:p>
    <w:p>
      <w:r>
        <w:t xml:space="preserve">Milloin Rooman valtakunta valloitti anglosaksisen valtakunnan? </w:t>
      </w:r>
    </w:p>
    <w:p>
      <w:r>
        <w:rPr>
          <w:b/>
        </w:rPr>
        <w:t xml:space="preserve">Kysymys 13</w:t>
      </w:r>
    </w:p>
    <w:p>
      <w:r>
        <w:t xml:space="preserve">Anglosaksit saapuivat 3. vuosisadalla ja päätyivät hallitsemaan nykyisin mitä maata?</w:t>
      </w:r>
    </w:p>
    <w:p>
      <w:r>
        <w:rPr>
          <w:b/>
        </w:rPr>
        <w:t xml:space="preserve">Kysymys 14</w:t>
      </w:r>
    </w:p>
    <w:p>
      <w:r>
        <w:t xml:space="preserve">Mihin ajanjaksoon anglo-viikinkien sopimus liittyy? </w:t>
      </w:r>
    </w:p>
    <w:p>
      <w:r>
        <w:rPr>
          <w:b/>
        </w:rPr>
        <w:t xml:space="preserve">Teksti numero 3</w:t>
      </w:r>
    </w:p>
    <w:p>
      <w:r>
        <w:t xml:space="preserve">Termi </w:t>
      </w:r>
      <w:r>
        <w:rPr>
          <w:color w:val="A9A9A9"/>
        </w:rPr>
        <w:t xml:space="preserve">Brittein saaret </w:t>
      </w:r>
      <w:r>
        <w:t xml:space="preserve">on kiistanalainen </w:t>
      </w:r>
      <w:r>
        <w:rPr>
          <w:color w:val="DCDCDC"/>
        </w:rPr>
        <w:t xml:space="preserve">Irlannissa</w:t>
      </w:r>
      <w:r>
        <w:t xml:space="preserve">, jossa sen käyttöä vastustetaan, </w:t>
      </w:r>
      <w:r>
        <w:rPr>
          <w:color w:val="2F4F4F"/>
        </w:rPr>
        <w:t xml:space="preserve">koska </w:t>
      </w:r>
      <w:r>
        <w:rPr>
          <w:color w:val="556B2F"/>
        </w:rPr>
        <w:t xml:space="preserve">sana brittiläinen yhdistetään </w:t>
      </w:r>
      <w:r>
        <w:rPr>
          <w:color w:val="2F4F4F"/>
        </w:rPr>
        <w:t xml:space="preserve">Irlantiin</w:t>
      </w:r>
      <w:r>
        <w:t xml:space="preserve">. </w:t>
      </w:r>
      <w:r>
        <w:t xml:space="preserve">Irlannin hallitus </w:t>
      </w:r>
      <w:r>
        <w:rPr>
          <w:color w:val="6B8E23"/>
        </w:rPr>
        <w:t xml:space="preserve">ei tunnusta tai käytä termiä, </w:t>
      </w:r>
      <w:r>
        <w:t xml:space="preserve">ja </w:t>
      </w:r>
      <w:r>
        <w:rPr>
          <w:color w:val="A0522D"/>
        </w:rPr>
        <w:t xml:space="preserve">Irlannin suurlähetystö Lontoossa vastustaa sen käyttöä</w:t>
      </w:r>
      <w:r>
        <w:t xml:space="preserve">. Tämän seurauksena </w:t>
      </w:r>
      <w:r>
        <w:t xml:space="preserve">vaihtoehtona käytetään nimitystä </w:t>
      </w:r>
      <w:r>
        <w:rPr>
          <w:color w:val="228B22"/>
        </w:rPr>
        <w:t xml:space="preserve">Britannia ja Irlanti, ja </w:t>
      </w:r>
      <w:r>
        <w:rPr>
          <w:color w:val="191970"/>
        </w:rPr>
        <w:t xml:space="preserve">Atlantin saaristo </w:t>
      </w:r>
      <w:r>
        <w:t xml:space="preserve">on ollut vain harvojen akateemisten vähemmistön käytössä, vaikka Brittein saaret on edelleen yleisesti käytetty </w:t>
      </w:r>
      <w:r>
        <w:t xml:space="preserve">nimitys.</w:t>
      </w:r>
      <w:r>
        <w:t xml:space="preserve"> Niiden sisällä puhutaan joskus myös näistä saarista.</w:t>
      </w:r>
    </w:p>
    <w:p>
      <w:r>
        <w:rPr>
          <w:b/>
        </w:rPr>
        <w:t xml:space="preserve">Kysymys 0</w:t>
      </w:r>
    </w:p>
    <w:p>
      <w:r>
        <w:t xml:space="preserve">Miksi Brittein saarten nimestä kiistellään Irlannissa?</w:t>
      </w:r>
    </w:p>
    <w:p>
      <w:r>
        <w:rPr>
          <w:b/>
        </w:rPr>
        <w:t xml:space="preserve">Kysymys 1</w:t>
      </w:r>
    </w:p>
    <w:p>
      <w:r>
        <w:t xml:space="preserve">Käyttääkö Irlannin hallitus termiä British Isle?</w:t>
      </w:r>
    </w:p>
    <w:p>
      <w:r>
        <w:rPr>
          <w:b/>
        </w:rPr>
        <w:t xml:space="preserve">Kysymys 2</w:t>
      </w:r>
    </w:p>
    <w:p>
      <w:r>
        <w:t xml:space="preserve">Mitä vaihtoehtoista nimeä Irlannin hallitus käyttää Brittein saarten sijasta?</w:t>
      </w:r>
    </w:p>
    <w:p>
      <w:r>
        <w:rPr>
          <w:b/>
        </w:rPr>
        <w:t xml:space="preserve">Kysymys 3</w:t>
      </w:r>
    </w:p>
    <w:p>
      <w:r>
        <w:t xml:space="preserve">Käyttääkö Irlannin hallituksen Lontoon suurlähetystö nimeä British Isles?</w:t>
      </w:r>
    </w:p>
    <w:p>
      <w:r>
        <w:rPr>
          <w:b/>
        </w:rPr>
        <w:t xml:space="preserve">Kysymys 4</w:t>
      </w:r>
    </w:p>
    <w:p>
      <w:r>
        <w:t xml:space="preserve">Miksi Britannia kiistää nimen Brittein saaret?</w:t>
      </w:r>
    </w:p>
    <w:p>
      <w:r>
        <w:rPr>
          <w:b/>
        </w:rPr>
        <w:t xml:space="preserve">Kysymys 5</w:t>
      </w:r>
    </w:p>
    <w:p>
      <w:r>
        <w:t xml:space="preserve">Mitä termiä Britannian hallitus ei tunnusta?</w:t>
      </w:r>
    </w:p>
    <w:p>
      <w:r>
        <w:rPr>
          <w:b/>
        </w:rPr>
        <w:t xml:space="preserve">Kysymys 6</w:t>
      </w:r>
    </w:p>
    <w:p>
      <w:r>
        <w:t xml:space="preserve">Mitä nimeä Britannian hallitus käyttää Brittein saarten sijaan?</w:t>
      </w:r>
    </w:p>
    <w:p>
      <w:r>
        <w:rPr>
          <w:b/>
        </w:rPr>
        <w:t xml:space="preserve">Kysymys 7</w:t>
      </w:r>
    </w:p>
    <w:p>
      <w:r>
        <w:t xml:space="preserve">Mitä Britannia kutsuu mieluummin Atlantin saaristoksi?</w:t>
      </w:r>
    </w:p>
    <w:p>
      <w:r>
        <w:rPr>
          <w:b/>
        </w:rPr>
        <w:t xml:space="preserve">Kysymys 8</w:t>
      </w:r>
    </w:p>
    <w:p>
      <w:r>
        <w:t xml:space="preserve">Missä maassa termi Atlantin saaristo on kiistanalainen?</w:t>
      </w:r>
    </w:p>
    <w:p>
      <w:r>
        <w:rPr>
          <w:b/>
        </w:rPr>
        <w:t xml:space="preserve">Kysymys 9</w:t>
      </w:r>
    </w:p>
    <w:p>
      <w:r>
        <w:t xml:space="preserve">Mitä termiä Atlantin hallitus ei tunnusta? </w:t>
      </w:r>
    </w:p>
    <w:p>
      <w:r>
        <w:rPr>
          <w:b/>
        </w:rPr>
        <w:t xml:space="preserve">Kysymys 10</w:t>
      </w:r>
    </w:p>
    <w:p>
      <w:r>
        <w:t xml:space="preserve">Pariisin suurlähetystö kieltää käyttämästä mitä termiä?lon?</w:t>
      </w:r>
    </w:p>
    <w:p>
      <w:r>
        <w:rPr>
          <w:b/>
        </w:rPr>
        <w:t xml:space="preserve">Kysymys 11</w:t>
      </w:r>
    </w:p>
    <w:p>
      <w:r>
        <w:t xml:space="preserve">Minkä maan nimiä käytetään vaihtoehtona ilmaukselle Atlantin saaristo?</w:t>
      </w:r>
    </w:p>
    <w:p>
      <w:r>
        <w:rPr>
          <w:b/>
        </w:rPr>
        <w:t xml:space="preserve">Teksti numero 4</w:t>
      </w:r>
    </w:p>
    <w:p>
      <w:r>
        <w:t xml:space="preserve">Varhaisimmat tunnetut maininnat saarista ryhmänä </w:t>
      </w:r>
      <w:r>
        <w:rPr>
          <w:color w:val="A9A9A9"/>
        </w:rPr>
        <w:t xml:space="preserve">esiintyvät </w:t>
      </w:r>
      <w:r>
        <w:rPr>
          <w:color w:val="A9A9A9"/>
        </w:rPr>
        <w:t xml:space="preserve">antiikin Kreikan Massalian siirtokunnan </w:t>
      </w:r>
      <w:r>
        <w:rPr>
          <w:color w:val="DCDCDC"/>
        </w:rPr>
        <w:t xml:space="preserve">merenkulkijoiden kirjoituksissa</w:t>
      </w:r>
      <w:r>
        <w:t xml:space="preserve">. </w:t>
      </w:r>
      <w:r>
        <w:t xml:space="preserve">Alkuperäiset merkinnät ovat kadonneet, mutta myöhemmät kirjoitukset, esimerkiksi Avienuksen Ora maritima, jossa lainataan </w:t>
      </w:r>
      <w:r>
        <w:rPr>
          <w:color w:val="556B2F"/>
        </w:rPr>
        <w:t xml:space="preserve">Massalioten Periplus-tietokirjaa (6. vuosisata eaa.) </w:t>
      </w:r>
      <w:r>
        <w:rPr>
          <w:color w:val="2F4F4F"/>
        </w:rPr>
        <w:t xml:space="preserve">ja Pytheaksen teosta On the Ocean </w:t>
      </w:r>
      <w:r>
        <w:t xml:space="preserve">(noin 325-320 eaa.), ovat kuitenkin säilyneet. Diodoros Siculus mainitsee 1. vuosisadalla eaa. Prettanikē nēsos, "</w:t>
      </w:r>
      <w:r>
        <w:rPr>
          <w:color w:val="6B8E23"/>
        </w:rPr>
        <w:t xml:space="preserve">brittisaari", </w:t>
      </w:r>
      <w:r>
        <w:t xml:space="preserve">ja Prettanoi, "britit"</w:t>
      </w:r>
      <w:r>
        <w:t xml:space="preserve">.</w:t>
      </w:r>
      <w:r>
        <w:t xml:space="preserve"> Strabo käytti Βρεττανική (Brettanike), ja Herakleen Marcian käytti Periplus maris exteri -teoksessaan αἱ Πρεττανικαί νῆσοι (Prettanisaaret) viitaten saariin. Vaikka historioitsijat eivät olekaan täysin samaa mieltä, he ovat nykyään pitkälti yhtä mieltä siitä, että nämä kreikkalaiset ja latinankieliset nimet ovat todennäköisesti peräisin </w:t>
      </w:r>
      <w:r>
        <w:t xml:space="preserve">saariston </w:t>
      </w:r>
      <w:r>
        <w:rPr>
          <w:color w:val="A0522D"/>
        </w:rPr>
        <w:t xml:space="preserve">alkuperäisistä </w:t>
      </w:r>
      <w:r>
        <w:rPr>
          <w:color w:val="228B22"/>
        </w:rPr>
        <w:t xml:space="preserve">kelttinkielisistä </w:t>
      </w:r>
      <w:r>
        <w:t xml:space="preserve">nimistä. Tämän mukaisesti saarten asukkaita kutsuttiin nimellä </w:t>
      </w:r>
      <w:r>
        <w:rPr>
          <w:color w:val="8B0000"/>
        </w:rPr>
        <w:t xml:space="preserve">Πρεττανοί (Priteni tai Pretani)</w:t>
      </w:r>
      <w:r>
        <w:t xml:space="preserve">. </w:t>
      </w:r>
      <w:r>
        <w:rPr>
          <w:color w:val="3CB371"/>
        </w:rPr>
        <w:t xml:space="preserve">Roomalaiset </w:t>
      </w:r>
      <w:r>
        <w:t xml:space="preserve">siirtyivät </w:t>
      </w:r>
      <w:r>
        <w:rPr>
          <w:color w:val="663399"/>
        </w:rPr>
        <w:t xml:space="preserve">Julius Caesarin</w:t>
      </w:r>
      <w:r>
        <w:rPr>
          <w:color w:val="BC8F8F"/>
        </w:rPr>
        <w:t xml:space="preserve"> aikana </w:t>
      </w:r>
      <w:r>
        <w:rPr>
          <w:color w:val="483D8B"/>
        </w:rPr>
        <w:t xml:space="preserve">Pretannian </w:t>
      </w:r>
      <w:r>
        <w:t xml:space="preserve">P:stä </w:t>
      </w:r>
      <w:r>
        <w:t xml:space="preserve">Britannian B:hen</w:t>
      </w:r>
      <w:r>
        <w:t xml:space="preserve">.</w:t>
      </w:r>
    </w:p>
    <w:p>
      <w:r>
        <w:rPr>
          <w:b/>
        </w:rPr>
        <w:t xml:space="preserve">Kysymys 0</w:t>
      </w:r>
    </w:p>
    <w:p>
      <w:r>
        <w:t xml:space="preserve">Missä Brittiläinen saari -nimen ensimmäinen tunnettu esiintymä esiintyy kirjallisessa aineistossa?</w:t>
      </w:r>
    </w:p>
    <w:p>
      <w:r>
        <w:rPr>
          <w:b/>
        </w:rPr>
        <w:t xml:space="preserve">Kysymys 1</w:t>
      </w:r>
    </w:p>
    <w:p>
      <w:r>
        <w:t xml:space="preserve">Mikä on yksi varhaisimmista säilyneistä asiakirjoista, joissa mainitaan nimi Brittein saaret?</w:t>
      </w:r>
    </w:p>
    <w:p>
      <w:r>
        <w:rPr>
          <w:b/>
        </w:rPr>
        <w:t xml:space="preserve">Kysymys 2</w:t>
      </w:r>
    </w:p>
    <w:p>
      <w:r>
        <w:t xml:space="preserve">Mistä kielestä useimmat historioitsijat ovat yhtä mieltä siitä, että Brittein saarten kreikankieliset nimet ovat peräisin?</w:t>
      </w:r>
    </w:p>
    <w:p>
      <w:r>
        <w:rPr>
          <w:b/>
        </w:rPr>
        <w:t xml:space="preserve">Kysymys 3</w:t>
      </w:r>
    </w:p>
    <w:p>
      <w:r>
        <w:t xml:space="preserve">Millä nimellä muinaiset kreikkalaiset kutsuivat Brittein saarilla asuvia ihmisiä?</w:t>
      </w:r>
    </w:p>
    <w:p>
      <w:r>
        <w:rPr>
          <w:b/>
        </w:rPr>
        <w:t xml:space="preserve">Kysymys 4</w:t>
      </w:r>
    </w:p>
    <w:p>
      <w:r>
        <w:t xml:space="preserve">Milloin Pretannian "P"-äänne muuttui Britannian "B"-äänteeksi?</w:t>
      </w:r>
    </w:p>
    <w:p>
      <w:r>
        <w:rPr>
          <w:b/>
        </w:rPr>
        <w:t xml:space="preserve">Kysymys 5</w:t>
      </w:r>
    </w:p>
    <w:p>
      <w:r>
        <w:t xml:space="preserve">Minkä saariryhmän löysi ensimmäisenä kreikkalainen Massalian siirtokunta.</w:t>
      </w:r>
    </w:p>
    <w:p>
      <w:r>
        <w:rPr>
          <w:b/>
        </w:rPr>
        <w:t xml:space="preserve">Kysymys 6</w:t>
      </w:r>
    </w:p>
    <w:p>
      <w:r>
        <w:t xml:space="preserve">Mitä kieliä kreikkalaiset kyllästyivät, kun he nimesivät saaret?</w:t>
      </w:r>
    </w:p>
    <w:p>
      <w:r>
        <w:rPr>
          <w:b/>
        </w:rPr>
        <w:t xml:space="preserve">Kysymys 7</w:t>
      </w:r>
    </w:p>
    <w:p>
      <w:r>
        <w:t xml:space="preserve">Mikä roomalainen nimesi saaret?</w:t>
      </w:r>
    </w:p>
    <w:p>
      <w:r>
        <w:rPr>
          <w:b/>
        </w:rPr>
        <w:t xml:space="preserve">Kysymys 8</w:t>
      </w:r>
    </w:p>
    <w:p>
      <w:r>
        <w:t xml:space="preserve">Kuka muutti Britannian Pretanniaksi?</w:t>
      </w:r>
    </w:p>
    <w:p>
      <w:r>
        <w:rPr>
          <w:b/>
        </w:rPr>
        <w:t xml:space="preserve">Kysymys 9</w:t>
      </w:r>
    </w:p>
    <w:p>
      <w:r>
        <w:t xml:space="preserve">Missä ovat vanhimmat tunnetut viittaukset sopimuksiin kokonaisuudessaan?</w:t>
      </w:r>
    </w:p>
    <w:p>
      <w:r>
        <w:rPr>
          <w:b/>
        </w:rPr>
        <w:t xml:space="preserve">Kysymys 10</w:t>
      </w:r>
    </w:p>
    <w:p>
      <w:r>
        <w:t xml:space="preserve">Useimmat historioitsijat ovat nykyään yhtä mieltä siitä, että nämä brittiläiset nimet ovat todennäköisesti peräisin mistä äidinkielen nimistä?</w:t>
      </w:r>
    </w:p>
    <w:p>
      <w:r>
        <w:rPr>
          <w:b/>
        </w:rPr>
        <w:t xml:space="preserve">Kysymys 11</w:t>
      </w:r>
    </w:p>
    <w:p>
      <w:r>
        <w:t xml:space="preserve">Julius Caesarin aikana tapahtui siirtyminen Britannian B:stä P:hen? </w:t>
      </w:r>
    </w:p>
    <w:p>
      <w:r>
        <w:rPr>
          <w:b/>
        </w:rPr>
        <w:t xml:space="preserve">Kysymys 12</w:t>
      </w:r>
    </w:p>
    <w:p>
      <w:r>
        <w:t xml:space="preserve">Vaikka alkuperäiset tiedot on sittemmin löydetty, myöhemmät kirjoitukset, joissa lainattiin mitä, ovat kadonneet? </w:t>
      </w:r>
    </w:p>
    <w:p>
      <w:r>
        <w:rPr>
          <w:b/>
        </w:rPr>
        <w:t xml:space="preserve">Teksti numero 5</w:t>
      </w:r>
    </w:p>
    <w:p>
      <w:r>
        <w:t xml:space="preserve">Kreikkalais-egyptiläinen tiedemies </w:t>
      </w:r>
      <w:r>
        <w:rPr>
          <w:color w:val="A9A9A9"/>
        </w:rPr>
        <w:t xml:space="preserve">Claudius Ptolemaios </w:t>
      </w:r>
      <w:r>
        <w:t xml:space="preserve">viittasi </w:t>
      </w:r>
      <w:r>
        <w:t xml:space="preserve">teoksessaan </w:t>
      </w:r>
      <w:r>
        <w:rPr>
          <w:color w:val="6B8E23"/>
        </w:rPr>
        <w:t xml:space="preserve">Almagest </w:t>
      </w:r>
      <w:r>
        <w:t xml:space="preserve">(</w:t>
      </w:r>
      <w:r>
        <w:rPr>
          <w:color w:val="A0522D"/>
        </w:rPr>
        <w:t xml:space="preserve">147-148 jKr.) </w:t>
      </w:r>
      <w:r>
        <w:t xml:space="preserve">suureen saareen nimellä </w:t>
      </w:r>
      <w:r>
        <w:rPr>
          <w:color w:val="DCDCDC"/>
        </w:rPr>
        <w:t xml:space="preserve">suuri Britannia </w:t>
      </w:r>
      <w:r>
        <w:t xml:space="preserve">(μεγάλης Βρεττανίας - megális Brettanias) ja Irlantiin nimellä </w:t>
      </w:r>
      <w:r>
        <w:rPr>
          <w:color w:val="2F4F4F"/>
        </w:rPr>
        <w:t xml:space="preserve">pieni Britannia </w:t>
      </w:r>
      <w:r>
        <w:rPr>
          <w:color w:val="556B2F"/>
        </w:rPr>
        <w:t xml:space="preserve">(μικρής Βρεττανίας - mikris Brettanias)</w:t>
      </w:r>
      <w:r>
        <w:t xml:space="preserve">. </w:t>
      </w:r>
      <w:r>
        <w:t xml:space="preserve">Myöhemmässä teoksessaan Maantiede (</w:t>
      </w:r>
      <w:r>
        <w:rPr>
          <w:color w:val="228B22"/>
        </w:rPr>
        <w:t xml:space="preserve">n. 150 jKr.) </w:t>
      </w:r>
      <w:r>
        <w:t xml:space="preserve">hän antoi näille saarille nimet </w:t>
      </w:r>
      <w:r>
        <w:rPr>
          <w:color w:val="191970"/>
        </w:rPr>
        <w:t xml:space="preserve">Alwion, Iwernia ja Mona </w:t>
      </w:r>
      <w:r>
        <w:t xml:space="preserve">(Mansaari), mikä viittaa siihen, että nämä saattoivat olla yksittäisten saarten nimiä, joita hän ei tuntenut Almagestin kirjoittamisen aikaan. Albion-nimi näyttää poistuneen käytöstä joskus </w:t>
      </w:r>
      <w:r>
        <w:rPr>
          <w:color w:val="8B0000"/>
        </w:rPr>
        <w:t xml:space="preserve">Rooman </w:t>
      </w:r>
      <w:r>
        <w:t xml:space="preserve">valloituksen </w:t>
      </w:r>
      <w:r>
        <w:t xml:space="preserve">jälkeen, minkä jälkeen </w:t>
      </w:r>
      <w:r>
        <w:t xml:space="preserve">Britannia tuli yleisemmäksi nimeksi </w:t>
      </w:r>
      <w:r>
        <w:rPr>
          <w:color w:val="483D8B"/>
        </w:rPr>
        <w:t xml:space="preserve">Iso-Britannia-nimiselle</w:t>
      </w:r>
      <w:r>
        <w:t xml:space="preserve"> saarelle</w:t>
      </w:r>
      <w:r>
        <w:t xml:space="preserve">.</w:t>
      </w:r>
    </w:p>
    <w:p>
      <w:r>
        <w:rPr>
          <w:b/>
        </w:rPr>
        <w:t xml:space="preserve">Kysymys 0</w:t>
      </w:r>
    </w:p>
    <w:p>
      <w:r>
        <w:t xml:space="preserve">Mitä nimeä Claudius Ptolemaios (kreikkalais-egyptiläinen tiedemies) käytti Irlannista?</w:t>
      </w:r>
    </w:p>
    <w:p>
      <w:r>
        <w:rPr>
          <w:b/>
        </w:rPr>
        <w:t xml:space="preserve">Kysymys 1</w:t>
      </w:r>
    </w:p>
    <w:p>
      <w:r>
        <w:t xml:space="preserve">Millä nimellä Claudius Ptolemaios kutsui myöhemmissä kirjoituksissaan Brittein saaria?</w:t>
      </w:r>
    </w:p>
    <w:p>
      <w:r>
        <w:rPr>
          <w:b/>
        </w:rPr>
        <w:t xml:space="preserve">Kysymys 2</w:t>
      </w:r>
    </w:p>
    <w:p>
      <w:r>
        <w:t xml:space="preserve">Roomalaisten valloitettua Brittein saaret, mikä oli maan yleisempi nimi?</w:t>
      </w:r>
    </w:p>
    <w:p>
      <w:r>
        <w:rPr>
          <w:b/>
        </w:rPr>
        <w:t xml:space="preserve">Kysymys 3</w:t>
      </w:r>
    </w:p>
    <w:p>
      <w:r>
        <w:t xml:space="preserve">Kuka kutsui saaria Pikku-Britanniaksi?</w:t>
      </w:r>
    </w:p>
    <w:p>
      <w:r>
        <w:rPr>
          <w:b/>
        </w:rPr>
        <w:t xml:space="preserve">Kysymys 4</w:t>
      </w:r>
    </w:p>
    <w:p>
      <w:r>
        <w:t xml:space="preserve">Mitä Claudis Ptolemaios kirjoitti 1. vuosisadalla jKr.</w:t>
      </w:r>
    </w:p>
    <w:p>
      <w:r>
        <w:rPr>
          <w:b/>
        </w:rPr>
        <w:t xml:space="preserve">Kysymys 5</w:t>
      </w:r>
    </w:p>
    <w:p>
      <w:r>
        <w:t xml:space="preserve">Kuka kirjoitti maantiedon 1. vuosisadalla jKr?</w:t>
      </w:r>
    </w:p>
    <w:p>
      <w:r>
        <w:rPr>
          <w:b/>
        </w:rPr>
        <w:t xml:space="preserve">Kysymys 6</w:t>
      </w:r>
    </w:p>
    <w:p>
      <w:r>
        <w:t xml:space="preserve">Kenen valloitus johti Albion-nimen yleistymiseen?</w:t>
      </w:r>
    </w:p>
    <w:p>
      <w:r>
        <w:rPr>
          <w:b/>
        </w:rPr>
        <w:t xml:space="preserve">Kysymys 7</w:t>
      </w:r>
    </w:p>
    <w:p>
      <w:r>
        <w:t xml:space="preserve">Mitkä saaret löydettiin vuonna 150 jKr.?</w:t>
      </w:r>
    </w:p>
    <w:p>
      <w:r>
        <w:rPr>
          <w:b/>
        </w:rPr>
        <w:t xml:space="preserve">Kysymys 8</w:t>
      </w:r>
    </w:p>
    <w:p>
      <w:r>
        <w:t xml:space="preserve">Millä nimellä saksalainen tiedemies kutsui suurempaa saarta?</w:t>
      </w:r>
    </w:p>
    <w:p>
      <w:r>
        <w:rPr>
          <w:b/>
        </w:rPr>
        <w:t xml:space="preserve">Kysymys 9</w:t>
      </w:r>
    </w:p>
    <w:p>
      <w:r>
        <w:t xml:space="preserve">Millä nimellä saksalainen tiedemies kutsui Irlantia?</w:t>
      </w:r>
    </w:p>
    <w:p>
      <w:r>
        <w:rPr>
          <w:b/>
        </w:rPr>
        <w:t xml:space="preserve">Kysymys 10</w:t>
      </w:r>
    </w:p>
    <w:p>
      <w:r>
        <w:t xml:space="preserve">Millaisia nimiä brittiläinen tiedemies antoi saarille myöhemmässä teoksessaan?</w:t>
      </w:r>
    </w:p>
    <w:p>
      <w:r>
        <w:rPr>
          <w:b/>
        </w:rPr>
        <w:t xml:space="preserve">Kysymys 11</w:t>
      </w:r>
    </w:p>
    <w:p>
      <w:r>
        <w:t xml:space="preserve">Minkä vuosien aikana brittiläinen tiedemies Claudius Ptolemaios sai valmiiksi teoksensa Almagest?</w:t>
      </w:r>
    </w:p>
    <w:p>
      <w:r>
        <w:rPr>
          <w:b/>
        </w:rPr>
        <w:t xml:space="preserve">Kysymys 12</w:t>
      </w:r>
    </w:p>
    <w:p>
      <w:r>
        <w:t xml:space="preserve">Minä vuonna brittiläinen tiedemies Claudius Ptolemaios sai valmiiksi teoksensa Maantiede?</w:t>
      </w:r>
    </w:p>
    <w:p>
      <w:r>
        <w:rPr>
          <w:b/>
        </w:rPr>
        <w:t xml:space="preserve">Teksti numero 6</w:t>
      </w:r>
    </w:p>
    <w:p>
      <w:r>
        <w:t xml:space="preserve">Varhaisin tunnettu </w:t>
      </w:r>
      <w:r>
        <w:t xml:space="preserve">englanninkielinen </w:t>
      </w:r>
      <w:r>
        <w:t xml:space="preserve">ilmaus </w:t>
      </w:r>
      <w:r>
        <w:rPr>
          <w:color w:val="A9A9A9"/>
        </w:rPr>
        <w:t xml:space="preserve">Brytish Iles on </w:t>
      </w:r>
      <w:r>
        <w:t xml:space="preserve">peräisin vuodelta </w:t>
      </w:r>
      <w:r>
        <w:rPr>
          <w:color w:val="DCDCDC"/>
        </w:rPr>
        <w:t xml:space="preserve">1577 </w:t>
      </w:r>
      <w:r>
        <w:rPr>
          <w:color w:val="556B2F"/>
        </w:rPr>
        <w:t xml:space="preserve">John Deen</w:t>
      </w:r>
      <w:r>
        <w:rPr>
          <w:color w:val="2F4F4F"/>
        </w:rPr>
        <w:t xml:space="preserve"> teoksesta</w:t>
      </w:r>
      <w:r>
        <w:t xml:space="preserve">. Nykyään jotkut pitävät tätä nimitystä imperialistisena, vaikka sitä käytetään edelleen yleisesti. Muita saarten kuvaamiseen käytettyjä nimiä ovat </w:t>
      </w:r>
      <w:r>
        <w:rPr>
          <w:color w:val="6B8E23"/>
        </w:rPr>
        <w:t xml:space="preserve">Anglo-Celtic Isles</w:t>
      </w:r>
      <w:r>
        <w:rPr>
          <w:color w:val="A0522D"/>
        </w:rPr>
        <w:t xml:space="preserve">, Atlantic archipelago, British-Irish Isles, Britain and Ireland, UK and Ireland ja British Isles and Ireland. Koska </w:t>
      </w:r>
      <w:r>
        <w:t xml:space="preserve">sana "brittiläinen" liittyy poliittisiin ja kansallisiin mielleyhtymiin, Irlannin hallitus ei käytä termiä </w:t>
      </w:r>
      <w:r>
        <w:rPr>
          <w:color w:val="228B22"/>
        </w:rPr>
        <w:t xml:space="preserve">Brittein saaret, </w:t>
      </w:r>
      <w:r>
        <w:t xml:space="preserve">ja </w:t>
      </w:r>
      <w:r>
        <w:rPr>
          <w:color w:val="191970"/>
        </w:rPr>
        <w:t xml:space="preserve">Britannian ja Irlannin hallitusten </w:t>
      </w:r>
      <w:r>
        <w:t xml:space="preserve">yhdessä laatimissa asiakirjoissa </w:t>
      </w:r>
      <w:r>
        <w:t xml:space="preserve">saaristoon viitataan yksinkertaisesti nimellä </w:t>
      </w:r>
      <w:r>
        <w:rPr>
          <w:color w:val="8B0000"/>
        </w:rPr>
        <w:t xml:space="preserve">"nämä saaret</w:t>
      </w:r>
      <w:r>
        <w:t xml:space="preserve">". </w:t>
      </w:r>
      <w:r>
        <w:rPr>
          <w:color w:val="483D8B"/>
        </w:rPr>
        <w:t xml:space="preserve">Brittisaaret on </w:t>
      </w:r>
      <w:r>
        <w:t xml:space="preserve">kuitenkin </w:t>
      </w:r>
      <w:r>
        <w:t xml:space="preserve">edelleen laajimmin hyväksytty termi saaristosta.</w:t>
      </w:r>
    </w:p>
    <w:p>
      <w:r>
        <w:rPr>
          <w:b/>
        </w:rPr>
        <w:t xml:space="preserve">Kysymys 0</w:t>
      </w:r>
    </w:p>
    <w:p>
      <w:r>
        <w:t xml:space="preserve">Mikä on varhaisin englanninkielinen käyttö termistä Brytish Illes?</w:t>
      </w:r>
    </w:p>
    <w:p>
      <w:r>
        <w:rPr>
          <w:b/>
        </w:rPr>
        <w:t xml:space="preserve">Kysymys 1</w:t>
      </w:r>
    </w:p>
    <w:p>
      <w:r>
        <w:t xml:space="preserve">Milloin John Dee käytti tätä Brytish Illes -nimeä englannin kielessä?</w:t>
      </w:r>
    </w:p>
    <w:p>
      <w:r>
        <w:rPr>
          <w:b/>
        </w:rPr>
        <w:t xml:space="preserve">Kysymys 2</w:t>
      </w:r>
    </w:p>
    <w:p>
      <w:r>
        <w:t xml:space="preserve">Mikä on toinen nimi, jota käytetään Brittein saarista?</w:t>
      </w:r>
    </w:p>
    <w:p>
      <w:r>
        <w:rPr>
          <w:b/>
        </w:rPr>
        <w:t xml:space="preserve">Kysymys 3</w:t>
      </w:r>
    </w:p>
    <w:p>
      <w:r>
        <w:t xml:space="preserve">Mikä on yleinen termi, jota Irlannin hallitus käyttää, kun asiakirjoja laaditaan yhdessä brittien kanssa?</w:t>
      </w:r>
    </w:p>
    <w:p>
      <w:r>
        <w:rPr>
          <w:b/>
        </w:rPr>
        <w:t xml:space="preserve">Kysymys 4</w:t>
      </w:r>
    </w:p>
    <w:p>
      <w:r>
        <w:t xml:space="preserve">Mikä ilmaisu on peräisin 1400-luvulta?</w:t>
      </w:r>
    </w:p>
    <w:p>
      <w:r>
        <w:rPr>
          <w:b/>
        </w:rPr>
        <w:t xml:space="preserve">Kysymys 5</w:t>
      </w:r>
    </w:p>
    <w:p>
      <w:r>
        <w:t xml:space="preserve">Kuka käytti ilmaisua Brytish Iles 1400-luvulla?</w:t>
      </w:r>
    </w:p>
    <w:p>
      <w:r>
        <w:rPr>
          <w:b/>
        </w:rPr>
        <w:t xml:space="preserve">Kysymys 6</w:t>
      </w:r>
    </w:p>
    <w:p>
      <w:r>
        <w:t xml:space="preserve">Mitä termiä Yhdistynyt kuningaskunta ei käytä?</w:t>
      </w:r>
    </w:p>
    <w:p>
      <w:r>
        <w:rPr>
          <w:b/>
        </w:rPr>
        <w:t xml:space="preserve">Kysymys 7</w:t>
      </w:r>
    </w:p>
    <w:p>
      <w:r>
        <w:t xml:space="preserve">Mitkä kaksi maata käyttävät termiä Brittein saaret laatiessaan asiakirjoja yhdessä?</w:t>
      </w:r>
    </w:p>
    <w:p>
      <w:r>
        <w:rPr>
          <w:b/>
        </w:rPr>
        <w:t xml:space="preserve">Kysymys 8</w:t>
      </w:r>
    </w:p>
    <w:p>
      <w:r>
        <w:t xml:space="preserve">John Doe mainitsee Brytish Iles -nimen varhaisimman tunnetun käytön tapahtuneen minä vuonna?</w:t>
      </w:r>
    </w:p>
    <w:p>
      <w:r>
        <w:rPr>
          <w:b/>
        </w:rPr>
        <w:t xml:space="preserve">Kysymys 9</w:t>
      </w:r>
    </w:p>
    <w:p>
      <w:r>
        <w:t xml:space="preserve">Mitä muita nimityksiä käytetään kuvaamaan lauseita?</w:t>
      </w:r>
    </w:p>
    <w:p>
      <w:r>
        <w:rPr>
          <w:b/>
        </w:rPr>
        <w:t xml:space="preserve">Kysymys 10</w:t>
      </w:r>
    </w:p>
    <w:p>
      <w:r>
        <w:t xml:space="preserve">Mikä on laajimmin hyväksytty termi Irlannille?</w:t>
      </w:r>
    </w:p>
    <w:p>
      <w:r>
        <w:rPr>
          <w:b/>
        </w:rPr>
        <w:t xml:space="preserve">Kysymys 11</w:t>
      </w:r>
    </w:p>
    <w:p>
      <w:r>
        <w:t xml:space="preserve">Mikä nimi on joidenkin mielestä atlantilaisvaikutteinen? </w:t>
      </w:r>
    </w:p>
    <w:p>
      <w:r>
        <w:rPr>
          <w:b/>
        </w:rPr>
        <w:t xml:space="preserve">Kysymys 12</w:t>
      </w:r>
    </w:p>
    <w:p>
      <w:r>
        <w:t xml:space="preserve">Mitä termiä Britannian hallitus ei käytä? </w:t>
      </w:r>
    </w:p>
    <w:p>
      <w:r>
        <w:rPr>
          <w:b/>
        </w:rPr>
        <w:t xml:space="preserve">Teksti numero 7</w:t>
      </w:r>
    </w:p>
    <w:p>
      <w:r>
        <w:t xml:space="preserve">Brittein saaret sijaitsevat useiden sellaisten alueiden yhtymäkohdassa, joilla on aiemmin ollut tektonista vuoristonmuodostusta. Nämä orogeeniset vyöhykkeet muodostavat monimutkaisen geologisen kokonaisuuden, johon on tallentunut valtava ja vaihteleva ajanjakso maapallon historiasta. Erityisen merkittävää oli </w:t>
      </w:r>
      <w:r>
        <w:t xml:space="preserve">Ordovikiumin kaudella, </w:t>
      </w:r>
      <w:r>
        <w:rPr>
          <w:color w:val="DCDCDC"/>
        </w:rPr>
        <w:t xml:space="preserve">noin 488-444 </w:t>
      </w:r>
      <w:r>
        <w:rPr>
          <w:color w:val="2F4F4F"/>
        </w:rPr>
        <w:t xml:space="preserve">ma, ja Siluurin kauden alkupuolella tapahtunut </w:t>
      </w:r>
      <w:r>
        <w:rPr>
          <w:color w:val="A9A9A9"/>
        </w:rPr>
        <w:t xml:space="preserve">Kaledonian orogenia, </w:t>
      </w:r>
      <w:r>
        <w:t xml:space="preserve">jolloin </w:t>
      </w:r>
      <w:r>
        <w:rPr>
          <w:color w:val="6B8E23"/>
        </w:rPr>
        <w:t xml:space="preserve">Baltica-kratoni </w:t>
      </w:r>
      <w:r>
        <w:rPr>
          <w:color w:val="A0522D"/>
        </w:rPr>
        <w:t xml:space="preserve">törmäsi </w:t>
      </w:r>
      <w:r>
        <w:rPr>
          <w:color w:val="228B22"/>
        </w:rPr>
        <w:t xml:space="preserve">Avalonian </w:t>
      </w:r>
      <w:r>
        <w:rPr>
          <w:color w:val="A0522D"/>
        </w:rPr>
        <w:t xml:space="preserve">terraaniin </w:t>
      </w:r>
      <w:r>
        <w:t xml:space="preserve">muodostaen </w:t>
      </w:r>
      <w:r>
        <w:t xml:space="preserve">Pohjois-Britannian ja Irlannin </w:t>
      </w:r>
      <w:r>
        <w:rPr>
          <w:color w:val="191970"/>
        </w:rPr>
        <w:t xml:space="preserve">vuoret ja kukkulat</w:t>
      </w:r>
      <w:r>
        <w:rPr>
          <w:color w:val="DCDCDC"/>
        </w:rPr>
        <w:t xml:space="preserve">. </w:t>
      </w:r>
      <w:r>
        <w:rPr>
          <w:color w:val="8B0000"/>
        </w:rPr>
        <w:t xml:space="preserve">Baltica </w:t>
      </w:r>
      <w:r>
        <w:t xml:space="preserve">muodosti suunnilleen Irlannin ja </w:t>
      </w:r>
      <w:r>
        <w:rPr>
          <w:color w:val="483D8B"/>
        </w:rPr>
        <w:t xml:space="preserve">Skotlannin </w:t>
      </w:r>
      <w:r>
        <w:t xml:space="preserve">luoteispuoliskon</w:t>
      </w:r>
      <w:r>
        <w:t xml:space="preserve">. </w:t>
      </w:r>
      <w:r>
        <w:t xml:space="preserve">Seuraavat törmäykset aiheuttivat </w:t>
      </w:r>
      <w:r>
        <w:rPr>
          <w:color w:val="3CB371"/>
        </w:rPr>
        <w:t xml:space="preserve">Variskian orogenian </w:t>
      </w:r>
      <w:r>
        <w:t xml:space="preserve">devonikaudella ja hiilikaudella, jolloin muodostuivat Munsterin, Lounais-Englannin ja Etelä-Walesin kukkulat. Viimeisten 500 miljoonan vuoden aikana </w:t>
      </w:r>
      <w:r>
        <w:rPr>
          <w:color w:val="BC8F8F"/>
        </w:rPr>
        <w:t xml:space="preserve">saaret muodostava maa-alue </w:t>
      </w:r>
      <w:r>
        <w:t xml:space="preserve">on ajautunut </w:t>
      </w:r>
      <w:r>
        <w:rPr>
          <w:color w:val="663399"/>
        </w:rPr>
        <w:t xml:space="preserve">luoteeseen </w:t>
      </w:r>
      <w:r>
        <w:t xml:space="preserve">noin 30° eteläistä leveyttä ja ylittänyt päiväntasaajan noin 370 miljoonaa vuotta sitten saavuttaakseen nykyisen pohjoisen leveyspiirinsä.</w:t>
      </w:r>
    </w:p>
    <w:p>
      <w:r>
        <w:rPr>
          <w:b/>
        </w:rPr>
        <w:t xml:space="preserve">Kysymys 0</w:t>
      </w:r>
    </w:p>
    <w:p>
      <w:r>
        <w:t xml:space="preserve">Milloin Kaledonian orogenia tapahtui?</w:t>
      </w:r>
    </w:p>
    <w:p>
      <w:r>
        <w:rPr>
          <w:b/>
        </w:rPr>
        <w:t xml:space="preserve">Kysymys 1</w:t>
      </w:r>
    </w:p>
    <w:p>
      <w:r>
        <w:t xml:space="preserve">Mitä tapahtui n. 488-444 Ma:n ja varhaisen siluurikauden aikana?</w:t>
      </w:r>
    </w:p>
    <w:p>
      <w:r>
        <w:rPr>
          <w:b/>
        </w:rPr>
        <w:t xml:space="preserve">Kysymys 2</w:t>
      </w:r>
    </w:p>
    <w:p>
      <w:r>
        <w:t xml:space="preserve">Mikä muodostui Baltica-kratonin ja Avalonia-terraanin törmäyksen jälkeen?</w:t>
      </w:r>
    </w:p>
    <w:p>
      <w:r>
        <w:rPr>
          <w:b/>
        </w:rPr>
        <w:t xml:space="preserve">Kysymys 3</w:t>
      </w:r>
    </w:p>
    <w:p>
      <w:r>
        <w:t xml:space="preserve">Mikä muodosti Munsterin kukkulat ja Walesin eteläosan?</w:t>
      </w:r>
    </w:p>
    <w:p>
      <w:r>
        <w:rPr>
          <w:b/>
        </w:rPr>
        <w:t xml:space="preserve">Kysymys 4</w:t>
      </w:r>
    </w:p>
    <w:p>
      <w:r>
        <w:t xml:space="preserve">Mihin suuntaan Brittein saaret ovat ajautuneet?</w:t>
      </w:r>
    </w:p>
    <w:p>
      <w:r>
        <w:rPr>
          <w:b/>
        </w:rPr>
        <w:t xml:space="preserve">Kysymys 5</w:t>
      </w:r>
    </w:p>
    <w:p>
      <w:r>
        <w:t xml:space="preserve">Mikä orogenia tapahtui 4. vuosisadalla?</w:t>
      </w:r>
    </w:p>
    <w:p>
      <w:r>
        <w:rPr>
          <w:b/>
        </w:rPr>
        <w:t xml:space="preserve">Kysymys 6</w:t>
      </w:r>
    </w:p>
    <w:p>
      <w:r>
        <w:t xml:space="preserve">Mikä törmäsi 4. vuosisadalla?</w:t>
      </w:r>
    </w:p>
    <w:p>
      <w:r>
        <w:rPr>
          <w:b/>
        </w:rPr>
        <w:t xml:space="preserve">Kysymys 7</w:t>
      </w:r>
    </w:p>
    <w:p>
      <w:r>
        <w:t xml:space="preserve">Mikä muodostui ennen Baltican ja Avalonian törmäystä?</w:t>
      </w:r>
    </w:p>
    <w:p>
      <w:r>
        <w:rPr>
          <w:b/>
        </w:rPr>
        <w:t xml:space="preserve">Kysymys 8</w:t>
      </w:r>
    </w:p>
    <w:p>
      <w:r>
        <w:t xml:space="preserve">Mikä on ajelehtinut koilliseen viimeiset 500 miljoonaa vuotta?</w:t>
      </w:r>
    </w:p>
    <w:p>
      <w:r>
        <w:rPr>
          <w:b/>
        </w:rPr>
        <w:t xml:space="preserve">Kysymys 9</w:t>
      </w:r>
    </w:p>
    <w:p>
      <w:r>
        <w:t xml:space="preserve">Pohjois-Englannin ja Irlannin kukkulat muodostuivat, kun mikä törmäsi Avaloniaan?</w:t>
      </w:r>
    </w:p>
    <w:p>
      <w:r>
        <w:rPr>
          <w:b/>
        </w:rPr>
        <w:t xml:space="preserve">Kysymys 10</w:t>
      </w:r>
    </w:p>
    <w:p>
      <w:r>
        <w:t xml:space="preserve">Mikä muodosti Irlannin ja Skotlannin lounaispuoliskon?</w:t>
      </w:r>
    </w:p>
    <w:p>
      <w:r>
        <w:rPr>
          <w:b/>
        </w:rPr>
        <w:t xml:space="preserve">Kysymys 11</w:t>
      </w:r>
    </w:p>
    <w:p>
      <w:r>
        <w:t xml:space="preserve">Avalonia muodosti Irlannin ja minkä muun maan luoteispuoliskon?</w:t>
      </w:r>
    </w:p>
    <w:p>
      <w:r>
        <w:rPr>
          <w:b/>
        </w:rPr>
        <w:t xml:space="preserve">Kysymys 12</w:t>
      </w:r>
    </w:p>
    <w:p>
      <w:r>
        <w:t xml:space="preserve">Minkä ajanjakson aikana orogeeninen kausi oli?</w:t>
      </w:r>
    </w:p>
    <w:p>
      <w:r>
        <w:rPr>
          <w:b/>
        </w:rPr>
        <w:t xml:space="preserve">Kysymys 13</w:t>
      </w:r>
    </w:p>
    <w:p>
      <w:r>
        <w:t xml:space="preserve">Mihin Baltica törmäsi muodostaakseen päiväntasaajan?</w:t>
      </w:r>
    </w:p>
    <w:p>
      <w:r>
        <w:rPr>
          <w:b/>
        </w:rPr>
        <w:t xml:space="preserve">Teksti numero 8</w:t>
      </w:r>
    </w:p>
    <w:p>
      <w:r>
        <w:t xml:space="preserve">Saaria ovat muokanneet lukuisat jäätiköitymiset </w:t>
      </w:r>
      <w:r>
        <w:rPr>
          <w:color w:val="A9A9A9"/>
        </w:rPr>
        <w:t xml:space="preserve">neljännesvuosikauden </w:t>
      </w:r>
      <w:r>
        <w:t xml:space="preserve">aikana</w:t>
      </w:r>
      <w:r>
        <w:t xml:space="preserve">, joista viimeisin oli </w:t>
      </w:r>
      <w:r>
        <w:rPr>
          <w:color w:val="DCDCDC"/>
        </w:rPr>
        <w:t xml:space="preserve">Devensian-kausi</w:t>
      </w:r>
      <w:r>
        <w:t xml:space="preserve">, jonka päättyessä Irlanninmeren keskiosat jäätyivät ja </w:t>
      </w:r>
      <w:r>
        <w:rPr>
          <w:color w:val="2F4F4F"/>
        </w:rPr>
        <w:t xml:space="preserve">Englannin kanaali tulvi</w:t>
      </w:r>
      <w:r>
        <w:t xml:space="preserve">, jolloin merenpinta nousi nykyiselle tasolleen noin </w:t>
      </w:r>
      <w:r>
        <w:rPr>
          <w:color w:val="556B2F"/>
        </w:rPr>
        <w:t xml:space="preserve">4 000-5 000 vuotta sitten</w:t>
      </w:r>
      <w:r>
        <w:rPr>
          <w:color w:val="6B8E23"/>
        </w:rPr>
        <w:t xml:space="preserve">, </w:t>
      </w:r>
      <w:r>
        <w:t xml:space="preserve">jolloin Brittein saaret saivat nykyisen muotonsa. Siitä</w:t>
      </w:r>
      <w:r>
        <w:t xml:space="preserve">, oliko Ison-Britannian ja </w:t>
      </w:r>
      <w:r>
        <w:rPr>
          <w:color w:val="A0522D"/>
        </w:rPr>
        <w:t xml:space="preserve">Irlannin </w:t>
      </w:r>
      <w:r>
        <w:t xml:space="preserve">välillä tuolloin maasilta, </w:t>
      </w:r>
      <w:r>
        <w:t xml:space="preserve">kiistellään jonkin verran, mutta </w:t>
      </w:r>
      <w:r>
        <w:t xml:space="preserve">koko meren peittävä </w:t>
      </w:r>
      <w:r>
        <w:rPr>
          <w:color w:val="228B22"/>
        </w:rPr>
        <w:t xml:space="preserve">jääpeite </w:t>
      </w:r>
      <w:r>
        <w:t xml:space="preserve">oli varmasti </w:t>
      </w:r>
      <w:r>
        <w:rPr>
          <w:color w:val="228B22"/>
        </w:rPr>
        <w:t xml:space="preserve">yhtenäinen.</w:t>
      </w:r>
    </w:p>
    <w:p>
      <w:r>
        <w:rPr>
          <w:b/>
        </w:rPr>
        <w:t xml:space="preserve">Kysymys 0</w:t>
      </w:r>
    </w:p>
    <w:p>
      <w:r>
        <w:t xml:space="preserve">Mikä oli viimeisin jääkausi, joka on muokannut Brittein saaria?</w:t>
      </w:r>
    </w:p>
    <w:p>
      <w:r>
        <w:rPr>
          <w:b/>
        </w:rPr>
        <w:t xml:space="preserve">Kysymys 1</w:t>
      </w:r>
    </w:p>
    <w:p>
      <w:r>
        <w:t xml:space="preserve">Mitä tapahtui Devensian jäätiköitymisen päättyessä?</w:t>
      </w:r>
    </w:p>
    <w:p>
      <w:r>
        <w:rPr>
          <w:b/>
        </w:rPr>
        <w:t xml:space="preserve">Kysymys 2</w:t>
      </w:r>
    </w:p>
    <w:p>
      <w:r>
        <w:t xml:space="preserve">Milloin merenpinnan taso saavutti nykyisen korkeutensa?</w:t>
      </w:r>
    </w:p>
    <w:p>
      <w:r>
        <w:rPr>
          <w:b/>
        </w:rPr>
        <w:t xml:space="preserve">Kysymys 3</w:t>
      </w:r>
    </w:p>
    <w:p>
      <w:r>
        <w:t xml:space="preserve">Mikä peitti Irlannin ja Ison-Britannian välisen meren viimeisen jäätikön aikana?</w:t>
      </w:r>
    </w:p>
    <w:p>
      <w:r>
        <w:rPr>
          <w:b/>
        </w:rPr>
        <w:t xml:space="preserve">Kysymys 4</w:t>
      </w:r>
    </w:p>
    <w:p>
      <w:r>
        <w:t xml:space="preserve">Milloin merenpinta nousi esihistorialliselle tasolle?</w:t>
      </w:r>
    </w:p>
    <w:p>
      <w:r>
        <w:rPr>
          <w:b/>
        </w:rPr>
        <w:t xml:space="preserve">Kysymys 5</w:t>
      </w:r>
    </w:p>
    <w:p>
      <w:r>
        <w:t xml:space="preserve">On kiistatonta, että Ison-Britannian ja minkä maan välillä oli maasilta?</w:t>
      </w:r>
    </w:p>
    <w:p>
      <w:r>
        <w:rPr>
          <w:b/>
        </w:rPr>
        <w:t xml:space="preserve">Kysymys 6</w:t>
      </w:r>
    </w:p>
    <w:p>
      <w:r>
        <w:t xml:space="preserve">Monta kerrosta mitä peitti koko meren?</w:t>
      </w:r>
    </w:p>
    <w:p>
      <w:r>
        <w:rPr>
          <w:b/>
        </w:rPr>
        <w:t xml:space="preserve">Kysymys 7</w:t>
      </w:r>
    </w:p>
    <w:p>
      <w:r>
        <w:t xml:space="preserve">Minkä ajanjakson aikana jäätiköt ovat muokanneet maasiltoja? </w:t>
      </w:r>
    </w:p>
    <w:p>
      <w:r>
        <w:rPr>
          <w:b/>
        </w:rPr>
        <w:t xml:space="preserve">Kysymys 8</w:t>
      </w:r>
    </w:p>
    <w:p>
      <w:r>
        <w:t xml:space="preserve">Tänä aikana Englannin ja minkä maan välillä oli varmasti maasilta?</w:t>
      </w:r>
    </w:p>
    <w:p>
      <w:r>
        <w:rPr>
          <w:b/>
        </w:rPr>
        <w:t xml:space="preserve">Teksti numero 9</w:t>
      </w:r>
    </w:p>
    <w:p>
      <w:r>
        <w:t xml:space="preserve">Saaret sijaitsevat suhteellisen matalalla, erityisesti Irlannin keskiosassa ja Ison-Britannian eteläosassa: </w:t>
      </w:r>
      <w:r>
        <w:rPr>
          <w:color w:val="A9A9A9"/>
        </w:rPr>
        <w:t xml:space="preserve">saarten </w:t>
      </w:r>
      <w:r>
        <w:t xml:space="preserve">alin kohta </w:t>
      </w:r>
      <w:r>
        <w:t xml:space="preserve">on </w:t>
      </w:r>
      <w:r>
        <w:rPr>
          <w:color w:val="DCDCDC"/>
        </w:rPr>
        <w:t xml:space="preserve">Holme, Cambridgeshire, -2,75 m </w:t>
      </w:r>
      <w:r>
        <w:rPr>
          <w:color w:val="2F4F4F"/>
        </w:rPr>
        <w:t xml:space="preserve">(-9,02 ft)</w:t>
      </w:r>
      <w:r>
        <w:t xml:space="preserve">. </w:t>
      </w:r>
      <w:r>
        <w:t xml:space="preserve">Ison-Britannian pohjoisosassa sijaitseva Skotlannin ylängöt ovat vuoristoisia, ja </w:t>
      </w:r>
      <w:r>
        <w:rPr>
          <w:color w:val="556B2F"/>
        </w:rPr>
        <w:t xml:space="preserve">Ben Nevis </w:t>
      </w:r>
      <w:r>
        <w:t xml:space="preserve">on saarten korkein kohta 1 343 metrin korkeudessa. Muita vuoristoalueita ovat </w:t>
      </w:r>
      <w:r>
        <w:rPr>
          <w:color w:val="6B8E23"/>
        </w:rPr>
        <w:t xml:space="preserve">Wales ja osa Irlannista, </w:t>
      </w:r>
      <w:r>
        <w:t xml:space="preserve">mutta näillä alueilla vain seitsemän huippua yltää yli 1 000 metrin korkeuteen. Saarilla sijaitsevat järvet eivät yleensä ole suuria, vaikka </w:t>
      </w:r>
      <w:r>
        <w:rPr>
          <w:color w:val="A0522D"/>
        </w:rPr>
        <w:t xml:space="preserve">Pohjois-Irlannissa</w:t>
      </w:r>
      <w:r>
        <w:t xml:space="preserve"> sijaitseva Lough Neagh </w:t>
      </w:r>
      <w:r>
        <w:t xml:space="preserve">onkin poikkeus, sillä sen pinta-ala on 150 neliömailia (390 km2). </w:t>
      </w:r>
      <w:r>
        <w:t xml:space="preserve">27,5 neliömailia (71 km2) on </w:t>
      </w:r>
      <w:r>
        <w:t xml:space="preserve">Ison-Britannian suurin makeanveden vesistö </w:t>
      </w:r>
      <w:r>
        <w:rPr>
          <w:color w:val="228B22"/>
        </w:rPr>
        <w:t xml:space="preserve">Loch Lomond </w:t>
      </w:r>
      <w:r>
        <w:t xml:space="preserve">ja tilavuudeltaan Loch Ness, kun taas Loch Morar on Brittein saarten syvin makeanveden vesistö, jonka suurin syvyys on 310 metriä (1 017 ft). Brittein saarilla on useita suuria jokia. Pisin on </w:t>
      </w:r>
      <w:r>
        <w:t xml:space="preserve">Irlannissa sijaitseva </w:t>
      </w:r>
      <w:r>
        <w:rPr>
          <w:color w:val="191970"/>
        </w:rPr>
        <w:t xml:space="preserve">Shannon-joki, </w:t>
      </w:r>
      <w:r>
        <w:t xml:space="preserve">jonka pituus on 360 kilometriä (224 mi). 354 kilometriä (220 mi) pitkä Severn-joki on Ison-Britannian pisin joki.</w:t>
      </w:r>
      <w:r>
        <w:t xml:space="preserve"> Saarilla on lauhkea meri-ilmasto. Meksikonlahdelta tuleva Pohjois-Atlantin virtaus ("Golfvirta") tuo mukanaan huomattavaa kosteutta ja nostaa lämpötilaa 11 °C (20 °F) yli maailman keskilämpötilan saarten leveysasteilla. Talvet ovat viileitä ja kosteita ja kesät </w:t>
      </w:r>
      <w:r>
        <w:rPr>
          <w:color w:val="8B0000"/>
        </w:rPr>
        <w:t xml:space="preserve">leutoja ja myös kosteita</w:t>
      </w:r>
      <w:r>
        <w:t xml:space="preserve">. Useimmat Atlantin painanteet kulkevat saarten pohjoispuolella, mikä yhdessä yleisen länsisuuntaisen virtauksen ja maanpinnan kanssa aiheuttaa ilmaston itä-länsisuuntaista vaihtelua.</w:t>
      </w:r>
    </w:p>
    <w:p>
      <w:r>
        <w:rPr>
          <w:b/>
        </w:rPr>
        <w:t xml:space="preserve">Kysymys 0</w:t>
      </w:r>
    </w:p>
    <w:p>
      <w:r>
        <w:t xml:space="preserve">Mikä on Brittein saarten alin korkeusasema?</w:t>
      </w:r>
    </w:p>
    <w:p>
      <w:r>
        <w:rPr>
          <w:b/>
        </w:rPr>
        <w:t xml:space="preserve">Kysymys 1</w:t>
      </w:r>
    </w:p>
    <w:p>
      <w:r>
        <w:t xml:space="preserve">Missä on Brittein saarten korkein kohta?</w:t>
      </w:r>
    </w:p>
    <w:p>
      <w:r>
        <w:rPr>
          <w:b/>
        </w:rPr>
        <w:t xml:space="preserve">Kysymys 2</w:t>
      </w:r>
    </w:p>
    <w:p>
      <w:r>
        <w:t xml:space="preserve">Missä on muita vuoristoalueita Brittein saarilla?</w:t>
      </w:r>
    </w:p>
    <w:p>
      <w:r>
        <w:rPr>
          <w:b/>
        </w:rPr>
        <w:t xml:space="preserve">Kysymys 3</w:t>
      </w:r>
    </w:p>
    <w:p>
      <w:r>
        <w:t xml:space="preserve">Mikä on Irlannin pisin joki?</w:t>
      </w:r>
    </w:p>
    <w:p>
      <w:r>
        <w:rPr>
          <w:b/>
        </w:rPr>
        <w:t xml:space="preserve">Kysymys 4</w:t>
      </w:r>
    </w:p>
    <w:p>
      <w:r>
        <w:t xml:space="preserve">Millainen sää on kesäisin Brittein saarilla?</w:t>
      </w:r>
    </w:p>
    <w:p>
      <w:r>
        <w:rPr>
          <w:b/>
        </w:rPr>
        <w:t xml:space="preserve">Kysymys 5</w:t>
      </w:r>
    </w:p>
    <w:p>
      <w:r>
        <w:t xml:space="preserve">Saarten korkein kohta on Holme, kuinka monta metriä?</w:t>
      </w:r>
    </w:p>
    <w:p>
      <w:r>
        <w:rPr>
          <w:b/>
        </w:rPr>
        <w:t xml:space="preserve">Kysymys 6</w:t>
      </w:r>
    </w:p>
    <w:p>
      <w:r>
        <w:t xml:space="preserve">Cambridgeshiren Holme on 1700 jalan korkeudella minkä alueen alin kohta?</w:t>
      </w:r>
    </w:p>
    <w:p>
      <w:r>
        <w:rPr>
          <w:b/>
        </w:rPr>
        <w:t xml:space="preserve">Kysymys 7</w:t>
      </w:r>
    </w:p>
    <w:p>
      <w:r>
        <w:t xml:space="preserve">Mikä on saarten korkein kohta, joka on 9 000 jalkaa korkea? </w:t>
      </w:r>
    </w:p>
    <w:p>
      <w:r>
        <w:rPr>
          <w:b/>
        </w:rPr>
        <w:t xml:space="preserve">Kysymys 8</w:t>
      </w:r>
    </w:p>
    <w:p>
      <w:r>
        <w:t xml:space="preserve">Missä maassa sijaitsee 250 neliökilometrin kokoinen Lough Neagh?</w:t>
      </w:r>
    </w:p>
    <w:p>
      <w:r>
        <w:rPr>
          <w:b/>
        </w:rPr>
        <w:t xml:space="preserve">Kysymys 9</w:t>
      </w:r>
    </w:p>
    <w:p>
      <w:r>
        <w:t xml:space="preserve">Mikä on Ison-Britannian suurin makean veden vesistö 33,5 neliökilometrin pinta-alallaan?</w:t>
      </w:r>
    </w:p>
    <w:p>
      <w:r>
        <w:rPr>
          <w:b/>
        </w:rPr>
        <w:t xml:space="preserve">Teksti numero 10</w:t>
      </w:r>
    </w:p>
    <w:p>
      <w:r>
        <w:t xml:space="preserve">Saarilla vallitsee </w:t>
      </w:r>
      <w:r>
        <w:rPr>
          <w:color w:val="A9A9A9"/>
        </w:rPr>
        <w:t xml:space="preserve">leuto </w:t>
      </w:r>
      <w:r>
        <w:t xml:space="preserve">ilmasto ja maaperä on vaihteleva, mikä on johtanut monipuoliseen kasvillisuuteen. </w:t>
      </w:r>
      <w:r>
        <w:rPr>
          <w:color w:val="DCDCDC"/>
        </w:rPr>
        <w:t xml:space="preserve">Eläin- ja kasvilajisto </w:t>
      </w:r>
      <w:r>
        <w:t xml:space="preserve">muistuttaa </w:t>
      </w:r>
      <w:r>
        <w:rPr>
          <w:color w:val="2F4F4F"/>
        </w:rPr>
        <w:t xml:space="preserve">Luoteis-Euroopan mantereen </w:t>
      </w:r>
      <w:r>
        <w:rPr>
          <w:color w:val="DCDCDC"/>
        </w:rPr>
        <w:t xml:space="preserve">eläimistöä</w:t>
      </w:r>
      <w:r>
        <w:rPr>
          <w:color w:val="556B2F"/>
        </w:rPr>
        <w:t xml:space="preserve">.</w:t>
      </w:r>
      <w:r>
        <w:t xml:space="preserve"> Lajeja on kuitenkin vähemmän, ja Irlannissa niitä on vielä vähemmän. Kaikki Irlannin kotoperäinen kasvisto ja eläimistö koostuu lajeista, jotka ovat muuttaneet muualta </w:t>
      </w:r>
      <w:r>
        <w:rPr>
          <w:color w:val="6B8E23"/>
        </w:rPr>
        <w:t xml:space="preserve">Euroopasta ja </w:t>
      </w:r>
      <w:r>
        <w:t xml:space="preserve">erityisesti</w:t>
      </w:r>
      <w:r>
        <w:rPr>
          <w:color w:val="6B8E23"/>
        </w:rPr>
        <w:t xml:space="preserve"> Isosta-Britanniasta. </w:t>
      </w:r>
      <w:r>
        <w:t xml:space="preserve">Ainoa ajanjakso, jolloin tämä on voinut tapahtua, oli viimeisen jääkauden lopun (</w:t>
      </w:r>
      <w:r>
        <w:rPr>
          <w:color w:val="A0522D"/>
        </w:rPr>
        <w:t xml:space="preserve">noin 12 000 vuotta sitten) </w:t>
      </w:r>
      <w:r>
        <w:t xml:space="preserve">ja saaria yhdistävän maasillan tulvimisen </w:t>
      </w:r>
      <w:r>
        <w:t xml:space="preserve">välillä </w:t>
      </w:r>
      <w:r>
        <w:t xml:space="preserve">(</w:t>
      </w:r>
      <w:r>
        <w:rPr>
          <w:color w:val="228B22"/>
        </w:rPr>
        <w:t xml:space="preserve">noin </w:t>
      </w:r>
      <w:r>
        <w:rPr>
          <w:color w:val="191970"/>
        </w:rPr>
        <w:t xml:space="preserve">8 000 </w:t>
      </w:r>
      <w:r>
        <w:rPr>
          <w:color w:val="228B22"/>
        </w:rPr>
        <w:t xml:space="preserve">vuotta sitten)</w:t>
      </w:r>
      <w:r>
        <w:t xml:space="preserve">.</w:t>
      </w:r>
    </w:p>
    <w:p>
      <w:r>
        <w:rPr>
          <w:b/>
        </w:rPr>
        <w:t xml:space="preserve">Kysymys 0</w:t>
      </w:r>
    </w:p>
    <w:p>
      <w:r>
        <w:t xml:space="preserve">Millä mantereella on samanlaista kasvi- ja eläinkuntaa kuin Brittein saarilla?</w:t>
      </w:r>
    </w:p>
    <w:p>
      <w:r>
        <w:rPr>
          <w:b/>
        </w:rPr>
        <w:t xml:space="preserve">Kysymys 1</w:t>
      </w:r>
    </w:p>
    <w:p>
      <w:r>
        <w:t xml:space="preserve">Mistä Irlannin alkuperäiset eläin- ja kasvilajit ovat useimmiten peräisin?</w:t>
      </w:r>
    </w:p>
    <w:p>
      <w:r>
        <w:rPr>
          <w:b/>
        </w:rPr>
        <w:t xml:space="preserve">Kysymys 2</w:t>
      </w:r>
    </w:p>
    <w:p>
      <w:r>
        <w:t xml:space="preserve">Milloin Irlannin ja Britannian välinen maasilta katosi?</w:t>
      </w:r>
    </w:p>
    <w:p>
      <w:r>
        <w:rPr>
          <w:b/>
        </w:rPr>
        <w:t xml:space="preserve">Kysymys 3</w:t>
      </w:r>
    </w:p>
    <w:p>
      <w:r>
        <w:t xml:space="preserve">Milloin viimeinen jääkausi päättyi Brittein saarilla?</w:t>
      </w:r>
    </w:p>
    <w:p>
      <w:r>
        <w:rPr>
          <w:b/>
        </w:rPr>
        <w:t xml:space="preserve">Kysymys 4</w:t>
      </w:r>
    </w:p>
    <w:p>
      <w:r>
        <w:t xml:space="preserve">Saarilla ei ole maaperää ja millainen ilmasto?</w:t>
      </w:r>
    </w:p>
    <w:p>
      <w:r>
        <w:rPr>
          <w:b/>
        </w:rPr>
        <w:t xml:space="preserve">Kysymys 5</w:t>
      </w:r>
    </w:p>
    <w:p>
      <w:r>
        <w:t xml:space="preserve">Minkälainen elämä muistuttaa elämää Etelä-Aasiassa?</w:t>
      </w:r>
    </w:p>
    <w:p>
      <w:r>
        <w:rPr>
          <w:b/>
        </w:rPr>
        <w:t xml:space="preserve">Kysymys 6</w:t>
      </w:r>
    </w:p>
    <w:p>
      <w:r>
        <w:t xml:space="preserve">Kaksi Euroopan mannerta yhdistävä maasilta tulvi meren alle noin kuinka monta vuotta sitten?</w:t>
      </w:r>
    </w:p>
    <w:p>
      <w:r>
        <w:rPr>
          <w:b/>
        </w:rPr>
        <w:t xml:space="preserve">Kysymys 7</w:t>
      </w:r>
    </w:p>
    <w:p>
      <w:r>
        <w:t xml:space="preserve">Milloin alkoi viimeinen jääkausi?</w:t>
      </w:r>
    </w:p>
    <w:p>
      <w:r>
        <w:rPr>
          <w:b/>
        </w:rPr>
        <w:t xml:space="preserve">Kysymys 8</w:t>
      </w:r>
    </w:p>
    <w:p>
      <w:r>
        <w:t xml:space="preserve">Minkä maanosan kasvi- ja eläinkunta eroaa suuresti?</w:t>
      </w:r>
    </w:p>
    <w:p>
      <w:r>
        <w:rPr>
          <w:b/>
        </w:rPr>
        <w:t xml:space="preserve">Teksti numero 11</w:t>
      </w:r>
    </w:p>
    <w:p>
      <w:r>
        <w:t xml:space="preserve">Kuten suurin osa Eurooppaa, esihistoriallinen </w:t>
      </w:r>
      <w:r>
        <w:rPr>
          <w:color w:val="A9A9A9"/>
        </w:rPr>
        <w:t xml:space="preserve">Britannia </w:t>
      </w:r>
      <w:r>
        <w:t xml:space="preserve">ja </w:t>
      </w:r>
      <w:r>
        <w:rPr>
          <w:color w:val="DCDCDC"/>
        </w:rPr>
        <w:t xml:space="preserve">Irlanti </w:t>
      </w:r>
      <w:r>
        <w:t xml:space="preserve">olivat metsän ja suon peitossa. Metsänraivaus alkoi </w:t>
      </w:r>
      <w:r>
        <w:rPr>
          <w:color w:val="2F4F4F"/>
        </w:rPr>
        <w:t xml:space="preserve">noin 6000 eaa. </w:t>
      </w:r>
      <w:r>
        <w:t xml:space="preserve">ja kiihtyi </w:t>
      </w:r>
      <w:r>
        <w:rPr>
          <w:color w:val="556B2F"/>
        </w:rPr>
        <w:t xml:space="preserve">keskiajalla</w:t>
      </w:r>
      <w:r>
        <w:t xml:space="preserve">. </w:t>
      </w:r>
      <w:r>
        <w:t xml:space="preserve">Tästä huolimatta </w:t>
      </w:r>
      <w:r>
        <w:rPr>
          <w:color w:val="6B8E23"/>
        </w:rPr>
        <w:t xml:space="preserve">Britannia </w:t>
      </w:r>
      <w:r>
        <w:t xml:space="preserve">säilytti aarniometsänsä pidempään kuin suurin osa Euroopasta </w:t>
      </w:r>
      <w:r>
        <w:rPr>
          <w:color w:val="A0522D"/>
        </w:rPr>
        <w:t xml:space="preserve">pienen väestömäärän </w:t>
      </w:r>
      <w:r>
        <w:t xml:space="preserve">ja myöhemmin kehittyneen kaupan ja teollisuuden ansiosta, eikä puupula ollut ongelma ennen </w:t>
      </w:r>
      <w:r>
        <w:rPr>
          <w:color w:val="191970"/>
        </w:rPr>
        <w:t xml:space="preserve">1600-lukua</w:t>
      </w:r>
      <w:r>
        <w:t xml:space="preserve">. 1700-luvulle tultaessa suurin osa Britannian metsistä käytettiin laivanrakennukseen tai puuhiilen valmistukseen, ja maan oli pakko tuoda puutavaraa Skandinaviasta, Pohjois-Amerikasta ja Baltiasta. Suurin osa Irlannin metsämaasta on </w:t>
      </w:r>
      <w:r>
        <w:rPr>
          <w:color w:val="8B0000"/>
        </w:rPr>
        <w:t xml:space="preserve">valtion metsitysohjelmien </w:t>
      </w:r>
      <w:r>
        <w:t xml:space="preserve">ylläpitämää</w:t>
      </w:r>
      <w:r>
        <w:t xml:space="preserve">. Kaupunkialueiden ulkopuolella lähes kaikki maa-alueet ovat maatalousmaata. Itä- ja Pohjois-Skotlannissa sekä Kaakkois-Englannissa on kuitenkin jäljellä suhteellisen suuria metsäalueita. Tammi, jalava, saarni ja pyökki ovat Englannin yleisimpiä puulajeja. Skotlannissa mänty ja koivu ovat yleisimpiä. Irlannin luonnonmetsät ovat pääasiassa </w:t>
      </w:r>
      <w:r>
        <w:rPr>
          <w:color w:val="483D8B"/>
        </w:rPr>
        <w:t xml:space="preserve">tammea, saarnea, jalavaa</w:t>
      </w:r>
      <w:r>
        <w:t xml:space="preserve">, koivua ja mäntyä</w:t>
      </w:r>
      <w:r>
        <w:t xml:space="preserve">.</w:t>
      </w:r>
      <w:r>
        <w:t xml:space="preserve"> Myös pyökki ja lehmus, jotka eivät ole Irlannissa alkuperäisiä, ovat siellä yleisiä. Viljelysmailla kasvaa monenlaista puoliluonnollista kasvillisuutta, kuten ruohoja ja kukkivia kasveja. Metsissä, pensasaidoissa, vuorenrinteillä ja soilla kasvaa kanervaa, luonnonvaraisia heinäkasveja, gorsea ja ahdekaunokkia.</w:t>
      </w:r>
    </w:p>
    <w:p>
      <w:r>
        <w:rPr>
          <w:b/>
        </w:rPr>
        <w:t xml:space="preserve">Kysymys 0</w:t>
      </w:r>
    </w:p>
    <w:p>
      <w:r>
        <w:t xml:space="preserve">Milloin Brittein saarilla aloitettiin suomaiden ja metsien raivaus?</w:t>
      </w:r>
    </w:p>
    <w:p>
      <w:r>
        <w:rPr>
          <w:b/>
        </w:rPr>
        <w:t xml:space="preserve">Kysymys 1</w:t>
      </w:r>
    </w:p>
    <w:p>
      <w:r>
        <w:t xml:space="preserve">Milloin suo- ja metsämaan raivaaminen alkoi lisääntyä nopeasti?</w:t>
      </w:r>
    </w:p>
    <w:p>
      <w:r>
        <w:rPr>
          <w:b/>
        </w:rPr>
        <w:t xml:space="preserve">Kysymys 2</w:t>
      </w:r>
    </w:p>
    <w:p>
      <w:r>
        <w:t xml:space="preserve">Miksi Britannia pystyi säilyttämään ikimetsänsä kauemmin kuin Eurooppa?</w:t>
      </w:r>
    </w:p>
    <w:p>
      <w:r>
        <w:rPr>
          <w:b/>
        </w:rPr>
        <w:t xml:space="preserve">Kysymys 3</w:t>
      </w:r>
    </w:p>
    <w:p>
      <w:r>
        <w:t xml:space="preserve">Milloin Britanniassa alkoi esiintyä puutetta puutavarasta?</w:t>
      </w:r>
    </w:p>
    <w:p>
      <w:r>
        <w:rPr>
          <w:b/>
        </w:rPr>
        <w:t xml:space="preserve">Kysymys 4</w:t>
      </w:r>
    </w:p>
    <w:p>
      <w:r>
        <w:t xml:space="preserve">Mitkä ovat kolme tyypillisintä Irlannissa esiintyvää puulajia?</w:t>
      </w:r>
    </w:p>
    <w:p>
      <w:r>
        <w:rPr>
          <w:b/>
        </w:rPr>
        <w:t xml:space="preserve">Kysymys 5</w:t>
      </w:r>
    </w:p>
    <w:p>
      <w:r>
        <w:t xml:space="preserve">Jää ja lumi peitti esihistoriallisen Britannian ja minkä muun maan?</w:t>
      </w:r>
    </w:p>
    <w:p>
      <w:r>
        <w:rPr>
          <w:b/>
        </w:rPr>
        <w:t xml:space="preserve">Kysymys 6</w:t>
      </w:r>
    </w:p>
    <w:p>
      <w:r>
        <w:t xml:space="preserve">Jää ja lumi peitti esihistoriallisen Irlannin ja minkä muun maan?</w:t>
      </w:r>
    </w:p>
    <w:p>
      <w:r>
        <w:rPr>
          <w:b/>
        </w:rPr>
        <w:t xml:space="preserve">Kysymys 7</w:t>
      </w:r>
    </w:p>
    <w:p>
      <w:r>
        <w:t xml:space="preserve">Minkä maan aarniometsät kestivät suuren väestömäärän vuoksi kauemmin kuin useimmat muut maat?</w:t>
      </w:r>
    </w:p>
    <w:p>
      <w:r>
        <w:rPr>
          <w:b/>
        </w:rPr>
        <w:t xml:space="preserve">Kysymys 8</w:t>
      </w:r>
    </w:p>
    <w:p>
      <w:r>
        <w:t xml:space="preserve">Millä vuosisadalla suopulasta tuli ongelma?</w:t>
      </w:r>
    </w:p>
    <w:p>
      <w:r>
        <w:rPr>
          <w:b/>
        </w:rPr>
        <w:t xml:space="preserve">Kysymys 9</w:t>
      </w:r>
    </w:p>
    <w:p>
      <w:r>
        <w:t xml:space="preserve">Kuka ylläpitää Irlannin karuinta maata? </w:t>
      </w:r>
    </w:p>
    <w:p>
      <w:r>
        <w:rPr>
          <w:b/>
        </w:rPr>
        <w:t xml:space="preserve">Teksti numero 12</w:t>
      </w:r>
    </w:p>
    <w:p>
      <w:r>
        <w:t xml:space="preserve">Monet suuremmat eläimet, kuten </w:t>
      </w:r>
      <w:r>
        <w:rPr>
          <w:color w:val="A9A9A9"/>
        </w:rPr>
        <w:t xml:space="preserve">susi, karhu </w:t>
      </w:r>
      <w:r>
        <w:t xml:space="preserve">ja saksanhirvi, ovat nykyään </w:t>
      </w:r>
      <w:r>
        <w:rPr>
          <w:color w:val="DCDCDC"/>
        </w:rPr>
        <w:t xml:space="preserve">sukupuuttoon kuolleita</w:t>
      </w:r>
      <w:r>
        <w:t xml:space="preserve">. </w:t>
      </w:r>
      <w:r>
        <w:t xml:space="preserve">Joitakin lajeja, kuten </w:t>
      </w:r>
      <w:r>
        <w:rPr>
          <w:color w:val="2F4F4F"/>
        </w:rPr>
        <w:t xml:space="preserve">metsäpeuraa, </w:t>
      </w:r>
      <w:r>
        <w:rPr>
          <w:color w:val="556B2F"/>
        </w:rPr>
        <w:t xml:space="preserve">suojellaan </w:t>
      </w:r>
      <w:r>
        <w:t xml:space="preserve">kuitenkin</w:t>
      </w:r>
      <w:r>
        <w:t xml:space="preserve">. </w:t>
      </w:r>
      <w:r>
        <w:t xml:space="preserve">Muut pikkunisäkkäät, kuten jänikset, ketut, mäyrät, jänikset, siilit ja kottaraiset, ovat hyvin yleisiä, ja euroopanmajava on istutettu uudelleen osissa </w:t>
      </w:r>
      <w:r>
        <w:rPr>
          <w:color w:val="6B8E23"/>
        </w:rPr>
        <w:t xml:space="preserve">Skotlantia</w:t>
      </w:r>
      <w:r>
        <w:t xml:space="preserve">. </w:t>
      </w:r>
      <w:r>
        <w:t xml:space="preserve">Myös villisikoja on palautettu </w:t>
      </w:r>
      <w:r>
        <w:rPr>
          <w:color w:val="A0522D"/>
        </w:rPr>
        <w:t xml:space="preserve">Etelä-Englannin</w:t>
      </w:r>
      <w:r>
        <w:t xml:space="preserve"> osiin </w:t>
      </w:r>
      <w:r>
        <w:t xml:space="preserve">villisikafarmeilta karanneiden ja laittomasti vapautettujen villisikojen jälkeen. Monissa joissa elää saukkoja, ja </w:t>
      </w:r>
      <w:r>
        <w:rPr>
          <w:color w:val="228B22"/>
        </w:rPr>
        <w:t xml:space="preserve">rannikoilla </w:t>
      </w:r>
      <w:r>
        <w:t xml:space="preserve">esiintyy usein hylkeitä</w:t>
      </w:r>
      <w:r>
        <w:t xml:space="preserve">. </w:t>
      </w:r>
      <w:r>
        <w:rPr>
          <w:color w:val="191970"/>
        </w:rPr>
        <w:t xml:space="preserve">Yli 200 lintulajia </w:t>
      </w:r>
      <w:r>
        <w:t xml:space="preserve">asuu alueella pysyvästi ja toiset 200 </w:t>
      </w:r>
      <w:r>
        <w:rPr>
          <w:color w:val="191970"/>
        </w:rPr>
        <w:t xml:space="preserve">lajia </w:t>
      </w:r>
      <w:r>
        <w:t xml:space="preserve">muuttaa</w:t>
      </w:r>
      <w:r>
        <w:rPr>
          <w:color w:val="191970"/>
        </w:rPr>
        <w:t xml:space="preserve">.</w:t>
      </w:r>
      <w:r>
        <w:t xml:space="preserve"> Yleisiä lajeja ovat </w:t>
      </w:r>
      <w:r>
        <w:t xml:space="preserve">pikkulintu</w:t>
      </w:r>
      <w:r>
        <w:rPr>
          <w:color w:val="8B0000"/>
        </w:rPr>
        <w:t xml:space="preserve">, mustarastas, kotivarpunen </w:t>
      </w:r>
      <w:r>
        <w:t xml:space="preserve">ja kottarainen, jotka ovat kaikki pikkulintuja. Suurten lintujen määrä on vähenemässä, lukuun ottamatta riistalintuja, kuten fasaania, peltopyyhkyä ja punarintaa. Kaloja on runsaasti joissa ja järvissä, erityisesti </w:t>
      </w:r>
      <w:r>
        <w:rPr>
          <w:color w:val="483D8B"/>
        </w:rPr>
        <w:t xml:space="preserve">lohta, taimenta, ahventa ja haukea</w:t>
      </w:r>
      <w:r>
        <w:t xml:space="preserve">. Merikaloihin kuuluvat koirasimpukka, turska, kielikampela, kolja ja ahven sekä simpukat, ravut ja osterit rannikolla. Hyönteisiä on yli 21 000 lajia.</w:t>
      </w:r>
    </w:p>
    <w:p>
      <w:r>
        <w:rPr>
          <w:b/>
        </w:rPr>
        <w:t xml:space="preserve">Kysymys 0</w:t>
      </w:r>
    </w:p>
    <w:p>
      <w:r>
        <w:t xml:space="preserve">Mitkä kaksi eläintä kuolivat sukupuuttoon Brittein saarilta?</w:t>
      </w:r>
    </w:p>
    <w:p>
      <w:r>
        <w:rPr>
          <w:b/>
        </w:rPr>
        <w:t xml:space="preserve">Kysymys 1</w:t>
      </w:r>
    </w:p>
    <w:p>
      <w:r>
        <w:t xml:space="preserve">Mikä peuralaji on suojeltu Brittein saarilla?</w:t>
      </w:r>
    </w:p>
    <w:p>
      <w:r>
        <w:rPr>
          <w:b/>
        </w:rPr>
        <w:t xml:space="preserve">Kysymys 2</w:t>
      </w:r>
    </w:p>
    <w:p>
      <w:r>
        <w:t xml:space="preserve">Kuinka monta lintulajia Brittein saarilla on?</w:t>
      </w:r>
    </w:p>
    <w:p>
      <w:r>
        <w:rPr>
          <w:b/>
        </w:rPr>
        <w:t xml:space="preserve">Kysymys 3</w:t>
      </w:r>
    </w:p>
    <w:p>
      <w:r>
        <w:t xml:space="preserve">Mitkä ovat kolme Brittein saarten yleisintä lintua?</w:t>
      </w:r>
    </w:p>
    <w:p>
      <w:r>
        <w:rPr>
          <w:b/>
        </w:rPr>
        <w:t xml:space="preserve">Kysymys 4</w:t>
      </w:r>
    </w:p>
    <w:p>
      <w:r>
        <w:t xml:space="preserve">Mitä kalalajeja Brittein saarilla on runsaasti?</w:t>
      </w:r>
    </w:p>
    <w:p>
      <w:r>
        <w:rPr>
          <w:b/>
        </w:rPr>
        <w:t xml:space="preserve">Kysymys 5</w:t>
      </w:r>
    </w:p>
    <w:p>
      <w:r>
        <w:t xml:space="preserve">Pienet eläimet, kuten sudet tai karhut, ovat nykyään mitä?</w:t>
      </w:r>
    </w:p>
    <w:p>
      <w:r>
        <w:rPr>
          <w:b/>
        </w:rPr>
        <w:t xml:space="preserve">Kysymys 6</w:t>
      </w:r>
    </w:p>
    <w:p>
      <w:r>
        <w:t xml:space="preserve">Millainen asema ruskealla peuralla on?</w:t>
      </w:r>
    </w:p>
    <w:p>
      <w:r>
        <w:rPr>
          <w:b/>
        </w:rPr>
        <w:t xml:space="preserve">Kysymys 7</w:t>
      </w:r>
    </w:p>
    <w:p>
      <w:r>
        <w:t xml:space="preserve">Mihin maahan aasialainen majava on palautettu?</w:t>
      </w:r>
    </w:p>
    <w:p>
      <w:r>
        <w:rPr>
          <w:b/>
        </w:rPr>
        <w:t xml:space="preserve">Kysymys 8</w:t>
      </w:r>
    </w:p>
    <w:p>
      <w:r>
        <w:t xml:space="preserve">Tämän maan pohjoisosaan on palautettu villisika?</w:t>
      </w:r>
    </w:p>
    <w:p>
      <w:r>
        <w:rPr>
          <w:b/>
        </w:rPr>
        <w:t xml:space="preserve">Kysymys 9</w:t>
      </w:r>
    </w:p>
    <w:p>
      <w:r>
        <w:t xml:space="preserve">Missä hylkeet ja saukot ovat harvinaisia?</w:t>
      </w:r>
    </w:p>
    <w:p>
      <w:r>
        <w:rPr>
          <w:b/>
        </w:rPr>
        <w:t xml:space="preserve">Teksti numero 13</w:t>
      </w:r>
    </w:p>
    <w:p>
      <w:r>
        <w:rPr>
          <w:color w:val="A9A9A9"/>
        </w:rPr>
        <w:t xml:space="preserve">Isossa-Britanniassa </w:t>
      </w:r>
      <w:r>
        <w:t xml:space="preserve">ja </w:t>
      </w:r>
      <w:r>
        <w:rPr>
          <w:color w:val="DCDCDC"/>
        </w:rPr>
        <w:t xml:space="preserve">Irlannissa</w:t>
      </w:r>
      <w:r>
        <w:t xml:space="preserve"> esiintyy vain vähän matelija- tai sammakkoeläinlajeja</w:t>
      </w:r>
      <w:r>
        <w:t xml:space="preserve">. </w:t>
      </w:r>
      <w:r>
        <w:t xml:space="preserve">Ainoastaan kolme käärmettä on kotoisin Isosta-Britanniasta: </w:t>
      </w:r>
      <w:r>
        <w:rPr>
          <w:color w:val="2F4F4F"/>
        </w:rPr>
        <w:t xml:space="preserve">käärme</w:t>
      </w:r>
      <w:r>
        <w:rPr>
          <w:color w:val="556B2F"/>
        </w:rPr>
        <w:t xml:space="preserve">, ruohokäärme ja käärme, </w:t>
      </w:r>
      <w:r>
        <w:t xml:space="preserve">joista </w:t>
      </w:r>
      <w:r>
        <w:rPr>
          <w:color w:val="6B8E23"/>
        </w:rPr>
        <w:t xml:space="preserve">yksikään ei ole kotoisin Irlannista</w:t>
      </w:r>
      <w:r>
        <w:t xml:space="preserve">. Yleisesti </w:t>
      </w:r>
      <w:r>
        <w:t xml:space="preserve">ottaen Isossa-Britanniassa on hieman enemmän vaihtelua ja kotoperäistä luontoa, ja </w:t>
      </w:r>
      <w:r>
        <w:t xml:space="preserve">Irlannista puuttuvat muun muassa </w:t>
      </w:r>
      <w:r>
        <w:t xml:space="preserve">näädät, hillerit, villikissat, useimmat varpuslinnut, myyrät, </w:t>
      </w:r>
      <w:r>
        <w:rPr>
          <w:color w:val="A0522D"/>
        </w:rPr>
        <w:t xml:space="preserve">vesimyyrät, metsäkauriit ja rupikonnat.</w:t>
      </w:r>
      <w:r>
        <w:t xml:space="preserve"> Sama pätee myös lintuihin ja hyönteisiin. Huomattavia poikkeuksia ovat </w:t>
      </w:r>
      <w:r>
        <w:rPr>
          <w:color w:val="228B22"/>
        </w:rPr>
        <w:t xml:space="preserve">Kerryn etana </w:t>
      </w:r>
      <w:r>
        <w:t xml:space="preserve">ja tietyt </w:t>
      </w:r>
      <w:r>
        <w:rPr>
          <w:color w:val="191970"/>
        </w:rPr>
        <w:t xml:space="preserve">Irlannissa </w:t>
      </w:r>
      <w:r>
        <w:t xml:space="preserve">mutta ei Isossa-Britanniassa</w:t>
      </w:r>
      <w:r>
        <w:t xml:space="preserve"> esiintyvät </w:t>
      </w:r>
      <w:r>
        <w:t xml:space="preserve">puutiaislajit</w:t>
      </w:r>
      <w:r>
        <w:t xml:space="preserve">.</w:t>
      </w:r>
    </w:p>
    <w:p>
      <w:r>
        <w:rPr>
          <w:b/>
        </w:rPr>
        <w:t xml:space="preserve">Kysymys 0</w:t>
      </w:r>
    </w:p>
    <w:p>
      <w:r>
        <w:t xml:space="preserve">Mitkä käärmeet ovat kotoisin Brittein saarilta mutta eivät Irlannista?</w:t>
      </w:r>
    </w:p>
    <w:p>
      <w:r>
        <w:rPr>
          <w:b/>
        </w:rPr>
        <w:t xml:space="preserve">Kysymys 1</w:t>
      </w:r>
    </w:p>
    <w:p>
      <w:r>
        <w:t xml:space="preserve">Mikä on sen etanan nimi, joka on kotoisin sekä Britanniasta että Irlannista?</w:t>
      </w:r>
    </w:p>
    <w:p>
      <w:r>
        <w:rPr>
          <w:b/>
        </w:rPr>
        <w:t xml:space="preserve">Kysymys 2</w:t>
      </w:r>
    </w:p>
    <w:p>
      <w:r>
        <w:t xml:space="preserve">Onko ruohokäärme tai sileä käärme kotoisin Irlannista?</w:t>
      </w:r>
    </w:p>
    <w:p>
      <w:r>
        <w:rPr>
          <w:b/>
        </w:rPr>
        <w:t xml:space="preserve">Kysymys 3</w:t>
      </w:r>
    </w:p>
    <w:p>
      <w:r>
        <w:t xml:space="preserve">Minkälaiset luonnonvaraiset eläimet eivät ole kotoisin Irlannista, mutta ovat Britanniassa?</w:t>
      </w:r>
    </w:p>
    <w:p>
      <w:r>
        <w:rPr>
          <w:b/>
        </w:rPr>
        <w:t xml:space="preserve">Kysymys 4</w:t>
      </w:r>
    </w:p>
    <w:p>
      <w:r>
        <w:t xml:space="preserve">Mitkä neljä käärmettä ovat kotoisin Irlannista?</w:t>
      </w:r>
    </w:p>
    <w:p>
      <w:r>
        <w:rPr>
          <w:b/>
        </w:rPr>
        <w:t xml:space="preserve">Kysymys 5</w:t>
      </w:r>
    </w:p>
    <w:p>
      <w:r>
        <w:t xml:space="preserve">Isossa-Britanniassa ja missä muussa maassa on suuri määrä matelijalajeja?</w:t>
      </w:r>
    </w:p>
    <w:p>
      <w:r>
        <w:rPr>
          <w:b/>
        </w:rPr>
        <w:t xml:space="preserve">Kysymys 6</w:t>
      </w:r>
    </w:p>
    <w:p>
      <w:r>
        <w:t xml:space="preserve">Tietyt puutäiden lajit ovat kotoisin Isosta-Britanniasta, mutta eivät missä?</w:t>
      </w:r>
    </w:p>
    <w:p>
      <w:r>
        <w:rPr>
          <w:b/>
        </w:rPr>
        <w:t xml:space="preserve">Kysymys 7</w:t>
      </w:r>
    </w:p>
    <w:p>
      <w:r>
        <w:t xml:space="preserve">Isossa-Britanniassa ja missä muussa maassa on suuri määrä sammakkoeläinlajeja?</w:t>
      </w:r>
    </w:p>
    <w:p>
      <w:r>
        <w:rPr>
          <w:b/>
        </w:rPr>
        <w:t xml:space="preserve">Kysymys 8</w:t>
      </w:r>
    </w:p>
    <w:p>
      <w:r>
        <w:t xml:space="preserve">Irlannissa ja missä muussa maassa on suuri määrä matelijalajeja?</w:t>
      </w:r>
    </w:p>
    <w:p>
      <w:r>
        <w:rPr>
          <w:b/>
        </w:rPr>
        <w:t xml:space="preserve">Teksti numero 14</w:t>
      </w:r>
    </w:p>
    <w:p>
      <w:r>
        <w:rPr>
          <w:color w:val="A9A9A9"/>
        </w:rPr>
        <w:t xml:space="preserve">Brittein saarten </w:t>
      </w:r>
      <w:r>
        <w:t xml:space="preserve">väestörakenteelle on </w:t>
      </w:r>
      <w:r>
        <w:t xml:space="preserve">nykyään ominaista, että </w:t>
      </w:r>
      <w:r>
        <w:rPr>
          <w:color w:val="DCDCDC"/>
        </w:rPr>
        <w:t xml:space="preserve">Englannin </w:t>
      </w:r>
      <w:r>
        <w:t xml:space="preserve">väestötiheys on yleisesti ottaen suuri, ja sen osuus </w:t>
      </w:r>
      <w:r>
        <w:t xml:space="preserve">saarten kokonaisväestöstä on </w:t>
      </w:r>
      <w:r>
        <w:t xml:space="preserve">lähes </w:t>
      </w:r>
      <w:r>
        <w:rPr>
          <w:color w:val="556B2F"/>
        </w:rPr>
        <w:t xml:space="preserve">80 prosenttia.</w:t>
      </w:r>
      <w:r>
        <w:t xml:space="preserve"> Muualla Isossa-Britanniassa ja Irlannissa suuri väestötiheys rajoittuu muutamien suurten kaupunkien ympärille tai niiden läheisyyteen. Ylivoimaisesti suurin kaupunkialue on </w:t>
      </w:r>
      <w:r>
        <w:rPr>
          <w:color w:val="6B8E23"/>
        </w:rPr>
        <w:t xml:space="preserve">Greater London Urban Area, </w:t>
      </w:r>
      <w:r>
        <w:t xml:space="preserve">jossa on </w:t>
      </w:r>
      <w:r>
        <w:rPr>
          <w:color w:val="A0522D"/>
        </w:rPr>
        <w:t xml:space="preserve">9 miljoonaa </w:t>
      </w:r>
      <w:r>
        <w:t xml:space="preserve">asukasta. Muita suuria väestökeskittymiä ovat </w:t>
      </w:r>
      <w:r>
        <w:rPr>
          <w:color w:val="228B22"/>
        </w:rPr>
        <w:t xml:space="preserve">Greater Manchester Urban Area (2,4 miljoonaa), West Midlandsin taajama (2,4 miljoonaa)</w:t>
      </w:r>
      <w:r>
        <w:t xml:space="preserve">, West Yorkshiren kaupunkialue (1,6 miljoonaa) Englannissa, Greater Glasgow (1,2 miljoonaa) Skotlannissa ja </w:t>
      </w:r>
      <w:r>
        <w:rPr>
          <w:color w:val="191970"/>
        </w:rPr>
        <w:t xml:space="preserve">Greater Dublin Area (1,1 miljoonaa) </w:t>
      </w:r>
      <w:r>
        <w:t xml:space="preserve">Irlannissa.[viitattu ].</w:t>
      </w:r>
    </w:p>
    <w:p>
      <w:r>
        <w:rPr>
          <w:b/>
        </w:rPr>
        <w:t xml:space="preserve">Kysymys 0</w:t>
      </w:r>
    </w:p>
    <w:p>
      <w:r>
        <w:t xml:space="preserve">Millä alueella Brittein saarilla on eniten asukkaita?</w:t>
      </w:r>
    </w:p>
    <w:p>
      <w:r>
        <w:rPr>
          <w:b/>
        </w:rPr>
        <w:t xml:space="preserve">Kysymys 1</w:t>
      </w:r>
    </w:p>
    <w:p>
      <w:r>
        <w:t xml:space="preserve">Kuinka suuri on Englannin väestöprosentti verrattuna muihin Brittein saarten alueisiin?</w:t>
      </w:r>
    </w:p>
    <w:p>
      <w:r>
        <w:rPr>
          <w:b/>
        </w:rPr>
        <w:t xml:space="preserve">Kysymys 2</w:t>
      </w:r>
    </w:p>
    <w:p>
      <w:r>
        <w:t xml:space="preserve">Kuinka monta ihmistä asuu Lontoon alueella?</w:t>
      </w:r>
    </w:p>
    <w:p>
      <w:r>
        <w:rPr>
          <w:b/>
        </w:rPr>
        <w:t xml:space="preserve">Kysymys 3</w:t>
      </w:r>
    </w:p>
    <w:p>
      <w:r>
        <w:t xml:space="preserve">Mitkä ovat kaksi muuta Englannin suurkaupunkia?</w:t>
      </w:r>
    </w:p>
    <w:p>
      <w:r>
        <w:rPr>
          <w:b/>
        </w:rPr>
        <w:t xml:space="preserve">Kysymys 4</w:t>
      </w:r>
    </w:p>
    <w:p>
      <w:r>
        <w:t xml:space="preserve">Mikä on Irlannin väkirikkain kaupunki?</w:t>
      </w:r>
    </w:p>
    <w:p>
      <w:r>
        <w:rPr>
          <w:b/>
        </w:rPr>
        <w:t xml:space="preserve">Kysymys 5</w:t>
      </w:r>
    </w:p>
    <w:p>
      <w:r>
        <w:t xml:space="preserve">Englannissa asuu lähes 25 prosenttia koko väestöstä. Missä?</w:t>
      </w:r>
    </w:p>
    <w:p>
      <w:r>
        <w:rPr>
          <w:b/>
        </w:rPr>
        <w:t xml:space="preserve">Kysymys 6</w:t>
      </w:r>
    </w:p>
    <w:p>
      <w:r>
        <w:t xml:space="preserve">Mikä on pienin kaupunkialue, jossa asuu vain 9 miljoonaa ihmistä?</w:t>
      </w:r>
    </w:p>
    <w:p>
      <w:r>
        <w:rPr>
          <w:b/>
        </w:rPr>
        <w:t xml:space="preserve">Kysymys 7</w:t>
      </w:r>
    </w:p>
    <w:p>
      <w:r>
        <w:t xml:space="preserve">Mikä alue on suurin kaupunkialue, jossa asuu 27 000 siviiliä?</w:t>
      </w:r>
    </w:p>
    <w:p>
      <w:r>
        <w:rPr>
          <w:b/>
        </w:rPr>
        <w:t xml:space="preserve">Kysymys 8</w:t>
      </w:r>
    </w:p>
    <w:p>
      <w:r>
        <w:t xml:space="preserve">Englannissa on alhainen väestötiheys, ja mikä on sen osuus kokonaisväestöstä?</w:t>
      </w:r>
    </w:p>
    <w:p>
      <w:r>
        <w:rPr>
          <w:b/>
        </w:rPr>
        <w:t xml:space="preserve">Teksti numero 15</w:t>
      </w:r>
    </w:p>
    <w:p>
      <w:r>
        <w:t xml:space="preserve">Englannin väkiluku </w:t>
      </w:r>
      <w:r>
        <w:rPr>
          <w:color w:val="A9A9A9"/>
        </w:rPr>
        <w:t xml:space="preserve">kasvoi nopeasti 1800- </w:t>
      </w:r>
      <w:r>
        <w:rPr>
          <w:color w:val="DCDCDC"/>
        </w:rPr>
        <w:t xml:space="preserve">ja 1900-luvuilla</w:t>
      </w:r>
      <w:r>
        <w:t xml:space="preserve">, kun taas </w:t>
      </w:r>
      <w:r>
        <w:rPr>
          <w:color w:val="2F4F4F"/>
        </w:rPr>
        <w:t xml:space="preserve">Skotlannin ja </w:t>
      </w:r>
      <w:r>
        <w:rPr>
          <w:color w:val="556B2F"/>
        </w:rPr>
        <w:t xml:space="preserve">Walesin </w:t>
      </w:r>
      <w:r>
        <w:t xml:space="preserve">väkiluvut </w:t>
      </w:r>
      <w:r>
        <w:t xml:space="preserve">eivät ole juurikaan kasvaneet 1900-luvulla, ja Skotlannin väkiluku on pysynyt ennallaan vuodesta </w:t>
      </w:r>
      <w:r>
        <w:rPr>
          <w:color w:val="6B8E23"/>
        </w:rPr>
        <w:t xml:space="preserve">1951 </w:t>
      </w:r>
      <w:r>
        <w:t xml:space="preserve">lähtien</w:t>
      </w:r>
      <w:r>
        <w:t xml:space="preserve">. Irlannin väestö on suurimman osan historiastaan ollut suhteessa sen pinta-alaan (noin kolmasosa kokonaisväestöstä). Irlannin </w:t>
      </w:r>
      <w:r>
        <w:t xml:space="preserve">suuren nälänhädän jälkeen Irlannin väkiluku on kuitenkin laskenut </w:t>
      </w:r>
      <w:r>
        <w:rPr>
          <w:color w:val="A0522D"/>
        </w:rPr>
        <w:t xml:space="preserve">alle kymmenesosaan </w:t>
      </w:r>
      <w:r>
        <w:rPr>
          <w:color w:val="228B22"/>
        </w:rPr>
        <w:t xml:space="preserve">Brittein saarten </w:t>
      </w:r>
      <w:r>
        <w:rPr>
          <w:color w:val="A0522D"/>
        </w:rPr>
        <w:t xml:space="preserve">väestöstä</w:t>
      </w:r>
      <w:r>
        <w:t xml:space="preserve">. </w:t>
      </w:r>
      <w:r>
        <w:t xml:space="preserve">Nälänhätä, joka aiheutti </w:t>
      </w:r>
      <w:r>
        <w:rPr>
          <w:color w:val="191970"/>
        </w:rPr>
        <w:t xml:space="preserve">vuosisadan mittaisen väestön vähenemisen</w:t>
      </w:r>
      <w:r>
        <w:t xml:space="preserve">, vähensi Irlannin väestöä rajusti ja muutti pysyvästi Brittein saarten väestörakennetta. Maailmanlaajuisesti tämä katastrofi johti irlantilaisen diasporan syntyyn, jonka määrä on </w:t>
      </w:r>
      <w:r>
        <w:rPr>
          <w:color w:val="8B0000"/>
        </w:rPr>
        <w:t xml:space="preserve">viisitoista kertaa suurempi kuin saaren nykyinen väkiluku</w:t>
      </w:r>
      <w:r>
        <w:t xml:space="preserve">.</w:t>
      </w:r>
    </w:p>
    <w:p>
      <w:r>
        <w:rPr>
          <w:b/>
        </w:rPr>
        <w:t xml:space="preserve">Kysymys 0</w:t>
      </w:r>
    </w:p>
    <w:p>
      <w:r>
        <w:t xml:space="preserve">Millä kahdella Brittein saarten alueella ei ole ollut suurta väestönkasvua viimeisen sadan vuoden aikana?</w:t>
      </w:r>
    </w:p>
    <w:p>
      <w:r>
        <w:rPr>
          <w:b/>
        </w:rPr>
        <w:t xml:space="preserve">Kysymys 1</w:t>
      </w:r>
    </w:p>
    <w:p>
      <w:r>
        <w:t xml:space="preserve">Miten Irlannin väkiluku vertautuu muihin Brittein saariin?</w:t>
      </w:r>
    </w:p>
    <w:p>
      <w:r>
        <w:rPr>
          <w:b/>
        </w:rPr>
        <w:t xml:space="preserve">Kysymys 2</w:t>
      </w:r>
    </w:p>
    <w:p>
      <w:r>
        <w:t xml:space="preserve">Kuinka kauan Irlannin suuri nälänhätä aiheutti Irlannin väestön vähenemisen?</w:t>
      </w:r>
    </w:p>
    <w:p>
      <w:r>
        <w:rPr>
          <w:b/>
        </w:rPr>
        <w:t xml:space="preserve">Kysymys 3</w:t>
      </w:r>
    </w:p>
    <w:p>
      <w:r>
        <w:t xml:space="preserve">Kuinka suuri on Irlannin suuren nälänhädän aiheuttama irlantilainen diaspora?</w:t>
      </w:r>
    </w:p>
    <w:p>
      <w:r>
        <w:rPr>
          <w:b/>
        </w:rPr>
        <w:t xml:space="preserve">Kysymys 4</w:t>
      </w:r>
    </w:p>
    <w:p>
      <w:r>
        <w:t xml:space="preserve">Minkä vuosisatojen aikana Englannin väestö väheni nopeasti?</w:t>
      </w:r>
    </w:p>
    <w:p>
      <w:r>
        <w:rPr>
          <w:b/>
        </w:rPr>
        <w:t xml:space="preserve">Kysymys 5</w:t>
      </w:r>
    </w:p>
    <w:p>
      <w:r>
        <w:t xml:space="preserve">Mitä tapahtui Englannin väestölle 1700- ja 1700-luvuilla?</w:t>
      </w:r>
    </w:p>
    <w:p>
      <w:r>
        <w:rPr>
          <w:b/>
        </w:rPr>
        <w:t xml:space="preserve">Kysymys 6</w:t>
      </w:r>
    </w:p>
    <w:p>
      <w:r>
        <w:t xml:space="preserve">Skotlannin ja minkä muun maan väkiluku on kasvanut nopeasti?</w:t>
      </w:r>
    </w:p>
    <w:p>
      <w:r>
        <w:rPr>
          <w:b/>
        </w:rPr>
        <w:t xml:space="preserve">Kysymys 7</w:t>
      </w:r>
    </w:p>
    <w:p>
      <w:r>
        <w:t xml:space="preserve">Skotlannin väkiluku on muuttunut merkittävästi joka vuosi siitä lähtien, mistä lähtien?</w:t>
      </w:r>
    </w:p>
    <w:p>
      <w:r>
        <w:rPr>
          <w:b/>
        </w:rPr>
        <w:t xml:space="preserve">Kysymys 8</w:t>
      </w:r>
    </w:p>
    <w:p>
      <w:r>
        <w:t xml:space="preserve">Suuri brittiläinen nälänhätä aiheutti sen, että Irlannin väkiluku putosi alle kymmenesosaan?</w:t>
      </w:r>
    </w:p>
    <w:p>
      <w:r>
        <w:rPr>
          <w:b/>
        </w:rPr>
        <w:t xml:space="preserve">Teksti numero 16</w:t>
      </w:r>
    </w:p>
    <w:p>
      <w:r>
        <w:t xml:space="preserve">Brittein saarten kielellinen perintö on rikas, ja siellä puhutaan kahtatoista kieltä </w:t>
      </w:r>
      <w:r>
        <w:rPr>
          <w:color w:val="A9A9A9"/>
        </w:rPr>
        <w:t xml:space="preserve">kuudesta kieliryhmästä, jotka </w:t>
      </w:r>
      <w:r>
        <w:t xml:space="preserve">kuuluvat indoeurooppalaisen kieliperheen neljään haaraan. Goidelilaisen alaryhmän saarikelttien kielet (</w:t>
      </w:r>
      <w:r>
        <w:rPr>
          <w:color w:val="DCDCDC"/>
        </w:rPr>
        <w:t xml:space="preserve">irlantilainen, manxilainen ja skotlantilainen gaelin </w:t>
      </w:r>
      <w:r>
        <w:t xml:space="preserve">kieli) ja </w:t>
      </w:r>
      <w:r>
        <w:rPr>
          <w:color w:val="2F4F4F"/>
        </w:rPr>
        <w:t xml:space="preserve">brittonilaisen alaryhmän kielet </w:t>
      </w:r>
      <w:r>
        <w:t xml:space="preserve">(</w:t>
      </w:r>
      <w:r>
        <w:rPr>
          <w:color w:val="556B2F"/>
        </w:rPr>
        <w:t xml:space="preserve">kornilainen, walesilainen ja bretonilainen</w:t>
      </w:r>
      <w:r>
        <w:t xml:space="preserve">, jota puhutaan Luoteis-Ranskassa) ovat ainoat jäljellä olevat kelttiläiset kielet - viimeiset niiden mantereella puhutut sukulaiskielet kuolivat sukupuuttoon ennen 7. vuosisataa. </w:t>
      </w:r>
      <w:r>
        <w:rPr>
          <w:color w:val="6B8E23"/>
        </w:rPr>
        <w:t xml:space="preserve">Kanaalisaarilla</w:t>
      </w:r>
      <w:r>
        <w:t xml:space="preserve"> puhutut normanninkielet guernésiais, jèrriais ja sarkese </w:t>
      </w:r>
      <w:r>
        <w:t xml:space="preserve">muistuttavat ranskaa. </w:t>
      </w:r>
      <w:r>
        <w:t xml:space="preserve">Irlantilaiset kiertolaiset puhuvat </w:t>
      </w:r>
      <w:r>
        <w:rPr>
          <w:color w:val="A0522D"/>
        </w:rPr>
        <w:t xml:space="preserve">shelta-nimistä</w:t>
      </w:r>
      <w:r>
        <w:t xml:space="preserve"> kantakieltä, jota käytetään </w:t>
      </w:r>
      <w:r>
        <w:t xml:space="preserve">usein keinona salata merkitys ryhmän ulkopuolisilta. Englanti, joskus skotlannin muodossa, on kuitenkin hallitseva kieli, ja alueen muissa kielissä on jäljellä vain vähän monoglotteja. </w:t>
      </w:r>
      <w:r>
        <w:t xml:space="preserve">Orkneyn ja Shetlannin </w:t>
      </w:r>
      <w:r>
        <w:rPr>
          <w:color w:val="228B22"/>
        </w:rPr>
        <w:t xml:space="preserve">nornin kieli </w:t>
      </w:r>
      <w:r>
        <w:rPr>
          <w:color w:val="191970"/>
        </w:rPr>
        <w:t xml:space="preserve">kuoli sukupuuttoon </w:t>
      </w:r>
      <w:r>
        <w:t xml:space="preserve">noin vuonna 1880.</w:t>
      </w:r>
    </w:p>
    <w:p>
      <w:r>
        <w:rPr>
          <w:b/>
        </w:rPr>
        <w:t xml:space="preserve">Kysymys 0</w:t>
      </w:r>
    </w:p>
    <w:p>
      <w:r>
        <w:t xml:space="preserve">Kuinka moneen ryhmään nämä kielet kuuluvat?</w:t>
      </w:r>
    </w:p>
    <w:p>
      <w:r>
        <w:rPr>
          <w:b/>
        </w:rPr>
        <w:t xml:space="preserve">Kysymys 1</w:t>
      </w:r>
    </w:p>
    <w:p>
      <w:r>
        <w:t xml:space="preserve">Mitkä ovat kolme kelttien saarikieliä?</w:t>
      </w:r>
    </w:p>
    <w:p>
      <w:r>
        <w:rPr>
          <w:b/>
        </w:rPr>
        <w:t xml:space="preserve">Kysymys 2</w:t>
      </w:r>
    </w:p>
    <w:p>
      <w:r>
        <w:t xml:space="preserve">Mitkä ovat jäljellä olevat ketiittiset kielet, joita käytetään vielä nykyäänkin?</w:t>
      </w:r>
    </w:p>
    <w:p>
      <w:r>
        <w:rPr>
          <w:b/>
        </w:rPr>
        <w:t xml:space="preserve">Kysymys 3</w:t>
      </w:r>
    </w:p>
    <w:p>
      <w:r>
        <w:t xml:space="preserve">Mitä kanttia irlantilaiset travellerit käyttävät usein?</w:t>
      </w:r>
    </w:p>
    <w:p>
      <w:r>
        <w:rPr>
          <w:b/>
        </w:rPr>
        <w:t xml:space="preserve">Kysymys 4</w:t>
      </w:r>
    </w:p>
    <w:p>
      <w:r>
        <w:t xml:space="preserve">Mitä tapahtui Orkneysaarten ja Shetlandin nornin kielelle vuonna 1980?</w:t>
      </w:r>
    </w:p>
    <w:p>
      <w:r>
        <w:rPr>
          <w:b/>
        </w:rPr>
        <w:t xml:space="preserve">Kysymys 5</w:t>
      </w:r>
    </w:p>
    <w:p>
      <w:r>
        <w:t xml:space="preserve">Missä puhutaan saksan kaltaisia normanninkieliä?</w:t>
      </w:r>
    </w:p>
    <w:p>
      <w:r>
        <w:rPr>
          <w:b/>
        </w:rPr>
        <w:t xml:space="preserve">Kysymys 6</w:t>
      </w:r>
    </w:p>
    <w:p>
      <w:r>
        <w:t xml:space="preserve">Mikä gaelin ja shetlannin kieli kuoli sukupuuttoon vuonna 1880?</w:t>
      </w:r>
    </w:p>
    <w:p>
      <w:r>
        <w:rPr>
          <w:b/>
        </w:rPr>
        <w:t xml:space="preserve">Kysymys 7</w:t>
      </w:r>
    </w:p>
    <w:p>
      <w:r>
        <w:t xml:space="preserve">Goidelilaisen alaryhmän saaristokielet ja mikä muu alaryhmä ovat ainoat jäljellä olevat kelttiläiset kielet?</w:t>
      </w:r>
    </w:p>
    <w:p>
      <w:r>
        <w:rPr>
          <w:b/>
        </w:rPr>
        <w:t xml:space="preserve">Teksti numero 17</w:t>
      </w:r>
    </w:p>
    <w:p>
      <w:r>
        <w:t xml:space="preserve">Viimeisen jääkauden lopussa nykyiset Brittein saaret liitettiin </w:t>
      </w:r>
      <w:r>
        <w:rPr>
          <w:color w:val="DCDCDC"/>
        </w:rPr>
        <w:t xml:space="preserve">Euroopan mantereeseen </w:t>
      </w:r>
      <w:r>
        <w:t xml:space="preserve">maamassaksi, joka ulottui luoteeseen Ranskan, Belgian ja Alankomaiden nykyiseltä pohjoisrannikolta. Jää peitti lähes koko nykyisen </w:t>
      </w:r>
      <w:r>
        <w:rPr>
          <w:color w:val="2F4F4F"/>
        </w:rPr>
        <w:t xml:space="preserve">Skotlannin, suurimman osan Irlannista ja Walesista sekä Pohjois-Englannin kukkulat</w:t>
      </w:r>
      <w:r>
        <w:t xml:space="preserve">. </w:t>
      </w:r>
      <w:r>
        <w:t xml:space="preserve">Jään sulaessa 14 000-10 000 vuotta sitten </w:t>
      </w:r>
      <w:r>
        <w:rPr>
          <w:color w:val="556B2F"/>
        </w:rPr>
        <w:t xml:space="preserve">merenpinta nousi ja </w:t>
      </w:r>
      <w:r>
        <w:rPr>
          <w:color w:val="6B8E23"/>
        </w:rPr>
        <w:t xml:space="preserve">erotti Irlannin </w:t>
      </w:r>
      <w:r>
        <w:rPr>
          <w:color w:val="A0522D"/>
        </w:rPr>
        <w:t xml:space="preserve">Isosta-Britanniasta</w:t>
      </w:r>
      <w:r>
        <w:t xml:space="preserve">, jolloin syntyi myös Mansaari. Noin </w:t>
      </w:r>
      <w:r>
        <w:rPr>
          <w:color w:val="228B22"/>
        </w:rPr>
        <w:t xml:space="preserve">kahdesta neljään vuosituhatta </w:t>
      </w:r>
      <w:r>
        <w:t xml:space="preserve">myöhemmin Iso-Britannia erkaantui </w:t>
      </w:r>
      <w:r>
        <w:rPr>
          <w:color w:val="191970"/>
        </w:rPr>
        <w:t xml:space="preserve">mantereesta. </w:t>
      </w:r>
      <w:r>
        <w:t xml:space="preserve">Britannia todennäköisesti asutettiin uudelleen </w:t>
      </w:r>
      <w:r>
        <w:rPr>
          <w:color w:val="8B0000"/>
        </w:rPr>
        <w:t xml:space="preserve">ennen jääkauden päättymistä </w:t>
      </w:r>
      <w:r>
        <w:t xml:space="preserve">ja varmasti ennen kuin se erotettiin mantereesta</w:t>
      </w:r>
      <w:r>
        <w:t xml:space="preserve">.</w:t>
      </w:r>
      <w:r>
        <w:t xml:space="preserve"> On todennäköistä, että Irlanti asutettiin </w:t>
      </w:r>
      <w:r>
        <w:rPr>
          <w:color w:val="483D8B"/>
        </w:rPr>
        <w:t xml:space="preserve">meritse </w:t>
      </w:r>
      <w:r>
        <w:t xml:space="preserve">sen jälkeen, kun siitä oli jo tullut saari</w:t>
      </w:r>
      <w:r>
        <w:t xml:space="preserve">.</w:t>
      </w:r>
    </w:p>
    <w:p>
      <w:r>
        <w:rPr>
          <w:b/>
        </w:rPr>
        <w:t xml:space="preserve">Kysymys 0</w:t>
      </w:r>
    </w:p>
    <w:p>
      <w:r>
        <w:t xml:space="preserve">Mihin mantereeseen Brittein saaret olivat aikoinaan yhteydessä?</w:t>
      </w:r>
    </w:p>
    <w:p>
      <w:r>
        <w:rPr>
          <w:b/>
        </w:rPr>
        <w:t xml:space="preserve">Kysymys 1</w:t>
      </w:r>
    </w:p>
    <w:p>
      <w:r>
        <w:t xml:space="preserve">Mitä Brittein saarten alueelle tapahtui, kun jäät sulivat viimeisen jääkauden jälkeen?</w:t>
      </w:r>
    </w:p>
    <w:p>
      <w:r>
        <w:rPr>
          <w:b/>
        </w:rPr>
        <w:t xml:space="preserve">Kysymys 2</w:t>
      </w:r>
    </w:p>
    <w:p>
      <w:r>
        <w:t xml:space="preserve">Kun merenpinta nousi, mitä tapahtui Brittein saarten alueella?</w:t>
      </w:r>
    </w:p>
    <w:p>
      <w:r>
        <w:rPr>
          <w:b/>
        </w:rPr>
        <w:t xml:space="preserve">Kysymys 3</w:t>
      </w:r>
    </w:p>
    <w:p>
      <w:r>
        <w:t xml:space="preserve">Milloin Brittein saarten alue erotettiin Euroopan mantereesta?</w:t>
      </w:r>
    </w:p>
    <w:p>
      <w:r>
        <w:rPr>
          <w:b/>
        </w:rPr>
        <w:t xml:space="preserve">Kysymys 4</w:t>
      </w:r>
    </w:p>
    <w:p>
      <w:r>
        <w:t xml:space="preserve">Tuliko Britannia jälleen asutetuksi ihmisillä ennen vai jälkeen jään loppumisen?</w:t>
      </w:r>
    </w:p>
    <w:p>
      <w:r>
        <w:rPr>
          <w:b/>
        </w:rPr>
        <w:t xml:space="preserve">Kysymys 5</w:t>
      </w:r>
    </w:p>
    <w:p>
      <w:r>
        <w:t xml:space="preserve">Ensimmäisen jääkauden alkaessa Brittein saaret liittyivät maa-alueena mihin maanosaan?</w:t>
      </w:r>
    </w:p>
    <w:p>
      <w:r>
        <w:rPr>
          <w:b/>
        </w:rPr>
        <w:t xml:space="preserve">Kysymys 6</w:t>
      </w:r>
    </w:p>
    <w:p>
      <w:r>
        <w:t xml:space="preserve">Kun merenpinta nousi, Skotlanti erotettiin mistä muusta maasta, jolloin syntyi Mansaari?</w:t>
      </w:r>
    </w:p>
    <w:p>
      <w:r>
        <w:rPr>
          <w:b/>
        </w:rPr>
        <w:t xml:space="preserve">Kysymys 7</w:t>
      </w:r>
    </w:p>
    <w:p>
      <w:r>
        <w:t xml:space="preserve">Lähes 6 vuosituhatta myöhemmin, mistä Iso-Britannia erosi?</w:t>
      </w:r>
    </w:p>
    <w:p>
      <w:r>
        <w:rPr>
          <w:b/>
        </w:rPr>
        <w:t xml:space="preserve">Kysymys 8</w:t>
      </w:r>
    </w:p>
    <w:p>
      <w:r>
        <w:t xml:space="preserve">Sen jälkeen kun se oli jo maanosa, Irlannin asuttivat luultavasti mitkä tahot?</w:t>
      </w:r>
    </w:p>
    <w:p>
      <w:r>
        <w:rPr>
          <w:b/>
        </w:rPr>
        <w:t xml:space="preserve">Kysymys 9</w:t>
      </w:r>
    </w:p>
    <w:p>
      <w:r>
        <w:t xml:space="preserve">Mitkä maat olivat lähes kokonaan rannikoiden peitossa?</w:t>
      </w:r>
    </w:p>
    <w:p>
      <w:r>
        <w:rPr>
          <w:b/>
        </w:rPr>
        <w:t xml:space="preserve">Teksti numero 18</w:t>
      </w:r>
    </w:p>
    <w:p>
      <w:r>
        <w:rPr>
          <w:color w:val="A9A9A9"/>
        </w:rPr>
        <w:t xml:space="preserve">Rooman </w:t>
      </w:r>
      <w:r>
        <w:t xml:space="preserve">valtakunnan aikaan, noin kaksituhatta vuotta sitten, saarilla </w:t>
      </w:r>
      <w:r>
        <w:t xml:space="preserve">asui </w:t>
      </w:r>
      <w:r>
        <w:t xml:space="preserve">erilaisia heimoja, jotka puhuivat </w:t>
      </w:r>
      <w:r>
        <w:rPr>
          <w:color w:val="DCDCDC"/>
        </w:rPr>
        <w:t xml:space="preserve">saarikelttien ryhmään kuuluvia kelttimurteita. </w:t>
      </w:r>
      <w:r>
        <w:t xml:space="preserve">Roomalaiset laajensivat sivilisaatiotaan hallitsemaan Ison-Britannian eteläosaa, mutta eivät päässeet etenemään pidemmälle, vaan rakensivat </w:t>
      </w:r>
      <w:r>
        <w:rPr>
          <w:color w:val="2F4F4F"/>
        </w:rPr>
        <w:t xml:space="preserve">Hadrianuksen muurin </w:t>
      </w:r>
      <w:r>
        <w:t xml:space="preserve">merkitsemään valtakuntansa pohjoisrajaa vuonna </w:t>
      </w:r>
      <w:r>
        <w:rPr>
          <w:color w:val="556B2F"/>
        </w:rPr>
        <w:t xml:space="preserve">122 jKr</w:t>
      </w:r>
      <w:r>
        <w:t xml:space="preserve">. </w:t>
      </w:r>
      <w:r>
        <w:t xml:space="preserve">Tuohon aikaan Irlannissa asui </w:t>
      </w:r>
      <w:r>
        <w:rPr>
          <w:color w:val="6B8E23"/>
        </w:rPr>
        <w:t xml:space="preserve">hiberneiksi</w:t>
      </w:r>
      <w:r>
        <w:t xml:space="preserve"> kutsuttu kansa</w:t>
      </w:r>
      <w:r>
        <w:t xml:space="preserve">, Ison-Britannian pohjoisessa kolmanneksessa oli </w:t>
      </w:r>
      <w:r>
        <w:rPr>
          <w:color w:val="A0522D"/>
        </w:rPr>
        <w:t xml:space="preserve">piktiksi</w:t>
      </w:r>
      <w:r>
        <w:t xml:space="preserve"> kutsuttu kansa </w:t>
      </w:r>
      <w:r>
        <w:t xml:space="preserve">ja eteläisissä kahdessa kolmanneksessa </w:t>
      </w:r>
      <w:r>
        <w:rPr>
          <w:color w:val="228B22"/>
        </w:rPr>
        <w:t xml:space="preserve">britit</w:t>
      </w:r>
      <w:r>
        <w:t xml:space="preserve">.</w:t>
      </w:r>
    </w:p>
    <w:p>
      <w:r>
        <w:rPr>
          <w:b/>
        </w:rPr>
        <w:t xml:space="preserve">Kysymys 0</w:t>
      </w:r>
    </w:p>
    <w:p>
      <w:r>
        <w:t xml:space="preserve">Mitä kieltä puhuivat ihmiset, jotka asuivat Brittein saarilla Rooman valtakunnan aikana?</w:t>
      </w:r>
    </w:p>
    <w:p>
      <w:r>
        <w:rPr>
          <w:b/>
        </w:rPr>
        <w:t xml:space="preserve">Kysymys 1</w:t>
      </w:r>
    </w:p>
    <w:p>
      <w:r>
        <w:t xml:space="preserve">Mikä oli sen muurin nimi, jonka roomalaiset rakensivat merkitsemään pohjoista aluettaan Brittein saarilla vuonna 122 jKr?</w:t>
      </w:r>
    </w:p>
    <w:p>
      <w:r>
        <w:rPr>
          <w:b/>
        </w:rPr>
        <w:t xml:space="preserve">Kysymys 2</w:t>
      </w:r>
    </w:p>
    <w:p>
      <w:r>
        <w:t xml:space="preserve">Mikä oli Irlannissa asuneen kansan nimi Rooman valtakunnan miehityksen aikana Brittein saarilla?</w:t>
      </w:r>
    </w:p>
    <w:p>
      <w:r>
        <w:rPr>
          <w:b/>
        </w:rPr>
        <w:t xml:space="preserve">Kysymys 3</w:t>
      </w:r>
    </w:p>
    <w:p>
      <w:r>
        <w:t xml:space="preserve">Mitkä alkuperäiskansat asuttivat Ison-Britannian pohjoisosan Rooman valtakunnan miehityksen aikana?</w:t>
      </w:r>
    </w:p>
    <w:p>
      <w:r>
        <w:rPr>
          <w:b/>
        </w:rPr>
        <w:t xml:space="preserve">Kysymys 4</w:t>
      </w:r>
    </w:p>
    <w:p>
      <w:r>
        <w:t xml:space="preserve">Mikä oli niiden alkuperäiskansojen nimi, jotka asuivat Brittein saarten eteläosissa Rooman valtakunnan miehityksen aikana?</w:t>
      </w:r>
    </w:p>
    <w:p>
      <w:r>
        <w:rPr>
          <w:b/>
        </w:rPr>
        <w:t xml:space="preserve">Kysymys 5</w:t>
      </w:r>
    </w:p>
    <w:p>
      <w:r>
        <w:t xml:space="preserve">Mitä murretta heimot puhuivat Britannian valtakunnan aikana?</w:t>
      </w:r>
    </w:p>
    <w:p>
      <w:r>
        <w:rPr>
          <w:b/>
        </w:rPr>
        <w:t xml:space="preserve">Kysymys 6</w:t>
      </w:r>
    </w:p>
    <w:p>
      <w:r>
        <w:t xml:space="preserve">Minä vuonna britit rakensivat Hadrianuksen muurin?</w:t>
      </w:r>
    </w:p>
    <w:p>
      <w:r>
        <w:rPr>
          <w:b/>
        </w:rPr>
        <w:t xml:space="preserve">Kysymys 7</w:t>
      </w:r>
    </w:p>
    <w:p>
      <w:r>
        <w:t xml:space="preserve">Minä vuonna Hadrianuksen muuri rakennettiin merkitsemään Rooman valtakunnan eteläistä rajaa?</w:t>
      </w:r>
    </w:p>
    <w:p>
      <w:r>
        <w:rPr>
          <w:b/>
        </w:rPr>
        <w:t xml:space="preserve">Kysymys 8</w:t>
      </w:r>
    </w:p>
    <w:p>
      <w:r>
        <w:t xml:space="preserve">Mikä valtakunta laajeni hallitsemaan Etelä-Espanjaa?</w:t>
      </w:r>
    </w:p>
    <w:p>
      <w:r>
        <w:rPr>
          <w:b/>
        </w:rPr>
        <w:t xml:space="preserve">Kysymys 9</w:t>
      </w:r>
    </w:p>
    <w:p>
      <w:r>
        <w:t xml:space="preserve">Irlannin pohjoisessa kolmanneksessa asuivat piktit ja kahdessa kolmanneksessa etelässä ketkä?</w:t>
      </w:r>
    </w:p>
    <w:p>
      <w:r>
        <w:rPr>
          <w:b/>
        </w:rPr>
        <w:t xml:space="preserve">Teksti numero 19</w:t>
      </w:r>
    </w:p>
    <w:p>
      <w:r>
        <w:rPr>
          <w:color w:val="A9A9A9"/>
        </w:rPr>
        <w:t xml:space="preserve">Anglosaksit </w:t>
      </w:r>
      <w:r>
        <w:t xml:space="preserve">saapuivat maahan Rooman vallan hiipuessa 5. vuosisadalla jKr. Aluksi he saapuivat ilmeisesti brittiläisten kutsusta palkkasotureina torjumaan hibernien ja pikttien hyökkäyksiä. Ajan mittaan anglosaksisten vaatimukset briteille kävivät niin suuriksi, että he tulivat kulttuurisesti hallitsemaan suurinta osaa </w:t>
      </w:r>
      <w:r>
        <w:rPr>
          <w:color w:val="DCDCDC"/>
        </w:rPr>
        <w:t xml:space="preserve">eteläisestä Isosta-Britanniasta</w:t>
      </w:r>
      <w:r>
        <w:rPr>
          <w:color w:val="2F4F4F"/>
        </w:rPr>
        <w:t xml:space="preserve">, </w:t>
      </w:r>
      <w:r>
        <w:t xml:space="preserve">vaikka </w:t>
      </w:r>
      <w:r>
        <w:rPr>
          <w:color w:val="556B2F"/>
        </w:rPr>
        <w:t xml:space="preserve">viimeaikaiset geneettiset todisteet </w:t>
      </w:r>
      <w:r>
        <w:t xml:space="preserve">viittaavat siihen, että brittiläiset muodostivat edelleen suurimman osan väestöstä. Tämä valta-asema loi nykyisen Englannin ja jätti kulttuurisesti brittiläisiä erillisalueita vain nykyisen Englannin pohjoisosaan, Cornwalliin ja nykyiseen Walesiin. Roomalaiset eivät olleet vaikuttaneet Irlantiin lukuun ottamatta sitä, että Irlanti kristillistettiin, perinteisesti roomalais-brittiläisen Pyhän Patrickin toimesta. Kun Eurooppa, Britannia mukaan luettuna, ajautui Rooman sivilisaation romahtamisen jälkeen sekasortoon (</w:t>
      </w:r>
      <w:r>
        <w:rPr>
          <w:color w:val="6B8E23"/>
        </w:rPr>
        <w:t xml:space="preserve">pimeänä keskiaikana </w:t>
      </w:r>
      <w:r>
        <w:t xml:space="preserve">tunnettu aikakausi)</w:t>
      </w:r>
      <w:r>
        <w:t xml:space="preserve">, Irlannissa alkoi </w:t>
      </w:r>
      <w:r>
        <w:rPr>
          <w:color w:val="A0522D"/>
        </w:rPr>
        <w:t xml:space="preserve">kulta-aika</w:t>
      </w:r>
      <w:r>
        <w:t xml:space="preserve">, ja se reagoi siihen lähetyssaarnauksilla (ensin Isoon-Britanniaan ja sitten mantereelle), </w:t>
      </w:r>
      <w:r>
        <w:rPr>
          <w:color w:val="228B22"/>
        </w:rPr>
        <w:t xml:space="preserve">luostareiden ja yliopistojen </w:t>
      </w:r>
      <w:r>
        <w:t xml:space="preserve">perustamisella</w:t>
      </w:r>
      <w:r>
        <w:t xml:space="preserve">. Myöhemmin näihin liittyivät samantyyppiset anglosaksiset lähetystehtävät.</w:t>
      </w:r>
    </w:p>
    <w:p>
      <w:r>
        <w:rPr>
          <w:b/>
        </w:rPr>
        <w:t xml:space="preserve">Kysymys 0</w:t>
      </w:r>
    </w:p>
    <w:p>
      <w:r>
        <w:t xml:space="preserve">Mitkä ihmiset saapuivat Brittein saarille, kun Rooman valtakunnan valta oli vähenemässä?</w:t>
      </w:r>
    </w:p>
    <w:p>
      <w:r>
        <w:rPr>
          <w:b/>
        </w:rPr>
        <w:t xml:space="preserve">Kysymys 1</w:t>
      </w:r>
    </w:p>
    <w:p>
      <w:r>
        <w:t xml:space="preserve">Millä alueella anglosaksit alkoivat hallita Brittein saaria?</w:t>
      </w:r>
    </w:p>
    <w:p>
      <w:r>
        <w:rPr>
          <w:b/>
        </w:rPr>
        <w:t xml:space="preserve">Kysymys 2</w:t>
      </w:r>
    </w:p>
    <w:p>
      <w:r>
        <w:t xml:space="preserve">Mitä Brittein saarille ja Euroopalle tapahtui Rooman valtakunnan päättymisen jälkeen?</w:t>
      </w:r>
    </w:p>
    <w:p>
      <w:r>
        <w:rPr>
          <w:b/>
        </w:rPr>
        <w:t xml:space="preserve">Kysymys 3</w:t>
      </w:r>
    </w:p>
    <w:p>
      <w:r>
        <w:t xml:space="preserve">Mihin aikakauteen Irlanti siirtyi, kun Rooman valtakunta päättyi?</w:t>
      </w:r>
    </w:p>
    <w:p>
      <w:r>
        <w:rPr>
          <w:b/>
        </w:rPr>
        <w:t xml:space="preserve">Kysymys 4</w:t>
      </w:r>
    </w:p>
    <w:p>
      <w:r>
        <w:t xml:space="preserve">Mitä irlantilaiset rakensivat kultakaudella?</w:t>
      </w:r>
    </w:p>
    <w:p>
      <w:r>
        <w:rPr>
          <w:b/>
        </w:rPr>
        <w:t xml:space="preserve">Kysymys 5</w:t>
      </w:r>
    </w:p>
    <w:p>
      <w:r>
        <w:t xml:space="preserve">Keitä saapui 7. vuosisadalla, kun Rooman valta laajeni?</w:t>
      </w:r>
    </w:p>
    <w:p>
      <w:r>
        <w:rPr>
          <w:b/>
        </w:rPr>
        <w:t xml:space="preserve">Kysymys 6</w:t>
      </w:r>
    </w:p>
    <w:p>
      <w:r>
        <w:t xml:space="preserve">Mikä viittaa siihen, että piktit muodostivat suurimman osan väestöstä?</w:t>
      </w:r>
    </w:p>
    <w:p>
      <w:r>
        <w:rPr>
          <w:b/>
        </w:rPr>
        <w:t xml:space="preserve">Kysymys 7</w:t>
      </w:r>
    </w:p>
    <w:p>
      <w:r>
        <w:t xml:space="preserve">Mitä aluetta Cornwall hallitsi Brittein saarilla?</w:t>
      </w:r>
    </w:p>
    <w:p>
      <w:r>
        <w:rPr>
          <w:b/>
        </w:rPr>
        <w:t xml:space="preserve">Kysymys 8</w:t>
      </w:r>
    </w:p>
    <w:p>
      <w:r>
        <w:t xml:space="preserve">Kun Eurooppa siirtyi kultakauteen, Irlanti oli siirtymässä mihin aikakausiin?</w:t>
      </w:r>
    </w:p>
    <w:p>
      <w:r>
        <w:rPr>
          <w:b/>
        </w:rPr>
        <w:t xml:space="preserve">Kysymys 9</w:t>
      </w:r>
    </w:p>
    <w:p>
      <w:r>
        <w:t xml:space="preserve">Mitä britit perustivat kulta-aikana?</w:t>
      </w:r>
    </w:p>
    <w:p>
      <w:r>
        <w:rPr>
          <w:b/>
        </w:rPr>
        <w:t xml:space="preserve">Teksti numero 20</w:t>
      </w:r>
    </w:p>
    <w:p>
      <w:r>
        <w:rPr>
          <w:color w:val="A9A9A9"/>
        </w:rPr>
        <w:t xml:space="preserve">Viikinkien </w:t>
      </w:r>
      <w:r>
        <w:t xml:space="preserve">hyökkäykset alkoivat </w:t>
      </w:r>
      <w:r>
        <w:rPr>
          <w:color w:val="DCDCDC"/>
        </w:rPr>
        <w:t xml:space="preserve">9. vuosisadalla</w:t>
      </w:r>
      <w:r>
        <w:t xml:space="preserve">, minkä jälkeen he asettuivat pysyvämmin asumaan erityisesti </w:t>
      </w:r>
      <w:r>
        <w:rPr>
          <w:color w:val="2F4F4F"/>
        </w:rPr>
        <w:t xml:space="preserve">Irlannin itärannikolle</w:t>
      </w:r>
      <w:r>
        <w:t xml:space="preserve">, nykyisen Skotlannin länsirannikolle ja Mansaarelle. Vaikka viikingit lopulta neutralisoitiin Irlannissa, heidän vaikutusvaltansa säilyi Dublinin, Corkin, Limerickin, Waterfordin ja Wexfordin kaupungeissa. </w:t>
      </w:r>
      <w:r>
        <w:rPr>
          <w:color w:val="556B2F"/>
        </w:rPr>
        <w:t xml:space="preserve">Englanti </w:t>
      </w:r>
      <w:r>
        <w:t xml:space="preserve">kuitenkin valloitettiin hitaasti ensimmäisen vuosituhannen vaihteessa jKr., ja siitä tuli lopulta </w:t>
      </w:r>
      <w:r>
        <w:rPr>
          <w:color w:val="6B8E23"/>
        </w:rPr>
        <w:t xml:space="preserve">Tanskan </w:t>
      </w:r>
      <w:r>
        <w:t xml:space="preserve">feodaalinen hallussa oleva maa</w:t>
      </w:r>
      <w:r>
        <w:t xml:space="preserve">. </w:t>
      </w:r>
      <w:r>
        <w:t xml:space="preserve">Englannissa asuvien viikinkien jälkeläisten ja Pohjois-Ranskassa sijaitsevan Normandian jälkeläisten väliset suhteet olivat keskeisessä asemassa tapahtumasarjassa, joka johti Englannin normannien valloitukseen vuonna </w:t>
      </w:r>
      <w:r>
        <w:rPr>
          <w:color w:val="A0522D"/>
        </w:rPr>
        <w:t xml:space="preserve">1066</w:t>
      </w:r>
      <w:r>
        <w:t xml:space="preserve">. Englannin valloittaneen Normandian herttuakunnan jäänteet liittyvät Englannin kruunuun Kanaalisaarina tänäkin päivänä. Vuosisataa myöhemmin Englannin tulevan Henrik II:n ja </w:t>
      </w:r>
      <w:r>
        <w:rPr>
          <w:color w:val="228B22"/>
        </w:rPr>
        <w:t xml:space="preserve">Akvitanian Eleanorin </w:t>
      </w:r>
      <w:r>
        <w:t xml:space="preserve">avioliitto </w:t>
      </w:r>
      <w:r>
        <w:t xml:space="preserve">loi Angevinin valtakunnan, joka kuului osittain Ranskan kruunulle</w:t>
      </w:r>
      <w:r>
        <w:t xml:space="preserve">. </w:t>
      </w:r>
      <w:r>
        <w:rPr>
          <w:color w:val="191970"/>
        </w:rPr>
        <w:t xml:space="preserve">Angevinit </w:t>
      </w:r>
      <w:r>
        <w:t xml:space="preserve">tunkeutuivat Irlantiin vuonna </w:t>
      </w:r>
      <w:r>
        <w:rPr>
          <w:color w:val="8B0000"/>
        </w:rPr>
        <w:t xml:space="preserve">1169 </w:t>
      </w:r>
      <w:r>
        <w:t xml:space="preserve">erään maakuntakuninkaan kutsusta ja paavi Adrianus IV:n (ainoa englantilainen, joka on valittu paaviksi) alaisuudessa</w:t>
      </w:r>
      <w:r>
        <w:t xml:space="preserve">. Vaikka Irlannin korkeimman kuninkaan ei alun perin ollut tarkoitus säilyttää itsenäisenä kuningaskuntana, Irlannin korkeimman kuninkaan epäonnistuminen Windsorin sopimuksen ehtojen noudattamisessa johti siihen, että Henrik II Englannin kuninkaana hallitsi tosiasiallisena monarkkina Irlannin lordin arvonimellä. Tämä arvonimi myönnettiin hänen nuoremmalle pojalleen, mutta kun Henrikin perillinen yllättäen kuoli, Englannin kuninkaan ja Irlannin lordin arvonimet kietoutuivat yhteen henkilöön.</w:t>
      </w:r>
    </w:p>
    <w:p>
      <w:r>
        <w:rPr>
          <w:b/>
        </w:rPr>
        <w:t xml:space="preserve">Kysymys 0</w:t>
      </w:r>
    </w:p>
    <w:p>
      <w:r>
        <w:t xml:space="preserve">Milloin viikinkien hyökkäykset Brittein saarille alkoivat?</w:t>
      </w:r>
    </w:p>
    <w:p>
      <w:r>
        <w:rPr>
          <w:b/>
        </w:rPr>
        <w:t xml:space="preserve">Kysymys 1</w:t>
      </w:r>
    </w:p>
    <w:p>
      <w:r>
        <w:t xml:space="preserve">Millä alueella viikingit perustivat pysyvän asutuksen Brittein saarille?</w:t>
      </w:r>
    </w:p>
    <w:p>
      <w:r>
        <w:rPr>
          <w:b/>
        </w:rPr>
        <w:t xml:space="preserve">Kysymys 2</w:t>
      </w:r>
    </w:p>
    <w:p>
      <w:r>
        <w:t xml:space="preserve">Minkä maan hallussa Englanti oli, kun se valloitettiin ensimmäisen vuosituhannen jälkeen?</w:t>
      </w:r>
    </w:p>
    <w:p>
      <w:r>
        <w:rPr>
          <w:b/>
        </w:rPr>
        <w:t xml:space="preserve">Kysymys 3</w:t>
      </w:r>
    </w:p>
    <w:p>
      <w:r>
        <w:t xml:space="preserve">Milloin normannien valloitus tapahtui?</w:t>
      </w:r>
    </w:p>
    <w:p>
      <w:r>
        <w:rPr>
          <w:b/>
        </w:rPr>
        <w:t xml:space="preserve">Kysymys 4</w:t>
      </w:r>
    </w:p>
    <w:p>
      <w:r>
        <w:t xml:space="preserve">Mikä kansa hyökkäsi Irlantiin vuonna 1169?</w:t>
      </w:r>
    </w:p>
    <w:p>
      <w:r>
        <w:rPr>
          <w:b/>
        </w:rPr>
        <w:t xml:space="preserve">Kysymys 5</w:t>
      </w:r>
    </w:p>
    <w:p>
      <w:r>
        <w:t xml:space="preserve">Kuka hyökkäsi 10. vuosisadalla?</w:t>
      </w:r>
    </w:p>
    <w:p>
      <w:r>
        <w:rPr>
          <w:b/>
        </w:rPr>
        <w:t xml:space="preserve">Kysymys 6</w:t>
      </w:r>
    </w:p>
    <w:p>
      <w:r>
        <w:t xml:space="preserve">Mikä maa valloitettiin nopeasti ensimmäisen vuosituhannen vaihteen tienoilla jkr. </w:t>
      </w:r>
    </w:p>
    <w:p>
      <w:r>
        <w:rPr>
          <w:b/>
        </w:rPr>
        <w:t xml:space="preserve">Kysymys 7</w:t>
      </w:r>
    </w:p>
    <w:p>
      <w:r>
        <w:t xml:space="preserve">Minkä vuoden aikana tapahtui normannien Espanjan valloitus?</w:t>
      </w:r>
    </w:p>
    <w:p>
      <w:r>
        <w:rPr>
          <w:b/>
        </w:rPr>
        <w:t xml:space="preserve">Kysymys 8</w:t>
      </w:r>
    </w:p>
    <w:p>
      <w:r>
        <w:t xml:space="preserve">Angevinin valtakunta syntyi Henrik VI:n ja kenen välisestä avioliitosta?</w:t>
      </w:r>
    </w:p>
    <w:p>
      <w:r>
        <w:rPr>
          <w:b/>
        </w:rPr>
        <w:t xml:space="preserve">Kysymys 9</w:t>
      </w:r>
    </w:p>
    <w:p>
      <w:r>
        <w:t xml:space="preserve">Minä vuonna Angevinit valtasivat Adrianin?</w:t>
      </w:r>
    </w:p>
    <w:p>
      <w:r>
        <w:rPr>
          <w:b/>
        </w:rPr>
        <w:t xml:space="preserve">Teksti numero 21</w:t>
      </w:r>
    </w:p>
    <w:p>
      <w:r>
        <w:t xml:space="preserve">Myöhäiskeskiajalla Iso-Britannia jakautui </w:t>
      </w:r>
      <w:r>
        <w:rPr>
          <w:color w:val="DCDCDC"/>
        </w:rPr>
        <w:t xml:space="preserve">Englannin </w:t>
      </w:r>
      <w:r>
        <w:rPr>
          <w:color w:val="2F4F4F"/>
        </w:rPr>
        <w:t xml:space="preserve">ja </w:t>
      </w:r>
      <w:r>
        <w:rPr>
          <w:color w:val="556B2F"/>
        </w:rPr>
        <w:t xml:space="preserve">Skotlannin </w:t>
      </w:r>
      <w:r>
        <w:rPr>
          <w:color w:val="A9A9A9"/>
        </w:rPr>
        <w:t xml:space="preserve">kuningaskunniksi</w:t>
      </w:r>
      <w:r>
        <w:rPr>
          <w:color w:val="6B8E23"/>
        </w:rPr>
        <w:t xml:space="preserve">.</w:t>
      </w:r>
      <w:r>
        <w:t xml:space="preserve"> Irlannissa valta vaihteli gaelikuningaskuntien, hiberno-normannilordien ja englantilaisvaltaisen Irlannin herruuden välillä. Samanlainen tilanne vallitsi Walesin ruhtinaskunnassa, joka liitettiin hitaasti Englannin kuningaskuntaan useilla laeilla. 1400-luvun kuluessa Englannin kruunu esitti vaatimuksensa Ranskan kruunulle, mikä vapautti Englannin kuninkaan myös Ranskan kuninkaan vasalliasemasta. Vuonna 1534 </w:t>
      </w:r>
      <w:r>
        <w:rPr>
          <w:color w:val="A0522D"/>
        </w:rPr>
        <w:t xml:space="preserve">kuningas Henrik VIII, joka oli </w:t>
      </w:r>
      <w:r>
        <w:t xml:space="preserve">aluksi ollut vahva roomalaiskatolilaisuuden puolustaja uskonpuhdistuksen edessä, erosi roomalaisesta kirkosta epäonnistuttuaan saamaan avioeron paavilta. Hänen vastauksensa oli asettaa Englannin kuningas "</w:t>
      </w:r>
      <w:r>
        <w:rPr>
          <w:color w:val="228B22"/>
        </w:rPr>
        <w:t xml:space="preserve">Englannin kirkon </w:t>
      </w:r>
      <w:r>
        <w:t xml:space="preserve">ainoaksi korkeimmaksi päämieheksi maan päällä</w:t>
      </w:r>
      <w:r>
        <w:t xml:space="preserve">", mikä poisti paavin auktoriteetin Englannin kirkon asioilta. Irlanti, jota Englannin kuningas oli pitänyt hallussaan Irlannin lordina, mutta joka oli tarkkaan ottaen ollut </w:t>
      </w:r>
      <w:r>
        <w:rPr>
          <w:color w:val="191970"/>
        </w:rPr>
        <w:t xml:space="preserve">paavin </w:t>
      </w:r>
      <w:r>
        <w:t xml:space="preserve">feodaalinen hallussa </w:t>
      </w:r>
      <w:r>
        <w:t xml:space="preserve">normannien hyökkäyksestä lähtien, julistettiin erilliseksi kuningaskunnaksi, joka oli henkilökohtaisessa liitossa Englannin kanssa.</w:t>
      </w:r>
    </w:p>
    <w:p>
      <w:r>
        <w:rPr>
          <w:b/>
        </w:rPr>
        <w:t xml:space="preserve">Kysymys 0</w:t>
      </w:r>
    </w:p>
    <w:p>
      <w:r>
        <w:t xml:space="preserve">Mihin kahteen kuningaskuntaan Iso-Britannia jaettiin keskiajan lopulla?</w:t>
      </w:r>
    </w:p>
    <w:p>
      <w:r>
        <w:rPr>
          <w:b/>
        </w:rPr>
        <w:t xml:space="preserve">Kysymys 1</w:t>
      </w:r>
    </w:p>
    <w:p>
      <w:r>
        <w:t xml:space="preserve">Kuka kuningas ei saanut avioeroa paavilta vuonna 1534?</w:t>
      </w:r>
    </w:p>
    <w:p>
      <w:r>
        <w:rPr>
          <w:b/>
        </w:rPr>
        <w:t xml:space="preserve">Kysymys 2</w:t>
      </w:r>
    </w:p>
    <w:p>
      <w:r>
        <w:t xml:space="preserve">Mikä oli kuningas Henrik VIII:n perustaman kirkon nimi?</w:t>
      </w:r>
    </w:p>
    <w:p>
      <w:r>
        <w:rPr>
          <w:b/>
        </w:rPr>
        <w:t xml:space="preserve">Kysymys 3</w:t>
      </w:r>
    </w:p>
    <w:p>
      <w:r>
        <w:t xml:space="preserve">Kuka hallitsi Irlantia feodaalisesti normannien hyökkäyksen jälkeen?</w:t>
      </w:r>
    </w:p>
    <w:p>
      <w:r>
        <w:rPr>
          <w:b/>
        </w:rPr>
        <w:t xml:space="preserve">Kysymys 4</w:t>
      </w:r>
    </w:p>
    <w:p>
      <w:r>
        <w:t xml:space="preserve">Mihin Iso-Britannia jakautui varhaisen kultakauden aikana?</w:t>
      </w:r>
    </w:p>
    <w:p>
      <w:r>
        <w:rPr>
          <w:b/>
        </w:rPr>
        <w:t xml:space="preserve">Kysymys 5</w:t>
      </w:r>
    </w:p>
    <w:p>
      <w:r>
        <w:t xml:space="preserve">Myöhäiskeskiajalla Irlanti erotettiin Englannista ja mistä muusta maasta?</w:t>
      </w:r>
    </w:p>
    <w:p>
      <w:r>
        <w:rPr>
          <w:b/>
        </w:rPr>
        <w:t xml:space="preserve">Kysymys 6</w:t>
      </w:r>
    </w:p>
    <w:p>
      <w:r>
        <w:t xml:space="preserve">Myöhäiskeskiajalla Irlanti erotettiin Skotlannista ja mistä muusta maasta?</w:t>
      </w:r>
    </w:p>
    <w:p>
      <w:r>
        <w:rPr>
          <w:b/>
        </w:rPr>
        <w:t xml:space="preserve">Kysymys 7</w:t>
      </w:r>
    </w:p>
    <w:p>
      <w:r>
        <w:t xml:space="preserve">Myöhäiskeskiajalla Rooman kirkko jakautui Englannissa ja missä muussa maassa?</w:t>
      </w:r>
    </w:p>
    <w:p>
      <w:r>
        <w:rPr>
          <w:b/>
        </w:rPr>
        <w:t xml:space="preserve">Kysymys 8</w:t>
      </w:r>
    </w:p>
    <w:p>
      <w:r>
        <w:t xml:space="preserve">Myöhäiskeskiajalla Ranskan kruunu jakautui Englanniksi ja mihin muuhun maahan?</w:t>
      </w:r>
    </w:p>
    <w:p>
      <w:r>
        <w:rPr>
          <w:b/>
        </w:rPr>
        <w:t xml:space="preserve">Teksti numero 22</w:t>
      </w:r>
    </w:p>
    <w:p>
      <w:r>
        <w:t xml:space="preserve">Skotlanti oli sillä välin pysynyt itsenäisenä kuningaskuntana. Vuonna </w:t>
      </w:r>
      <w:r>
        <w:rPr>
          <w:color w:val="A9A9A9"/>
        </w:rPr>
        <w:t xml:space="preserve">1603 </w:t>
      </w:r>
      <w:r>
        <w:t xml:space="preserve">tilanne muuttui, kun Skotlannin kuningas peri </w:t>
      </w:r>
      <w:r>
        <w:rPr>
          <w:color w:val="DCDCDC"/>
        </w:rPr>
        <w:t xml:space="preserve">Englannin kruunun </w:t>
      </w:r>
      <w:r>
        <w:t xml:space="preserve">ja näin ollen myös Irlannin kruunun. Sitä seurannut 1600-luku oli </w:t>
      </w:r>
      <w:r>
        <w:rPr>
          <w:color w:val="2F4F4F"/>
        </w:rPr>
        <w:t xml:space="preserve">poliittisten mullistusten, uskonnollisten erimielisyyksien ja </w:t>
      </w:r>
      <w:r>
        <w:rPr>
          <w:color w:val="556B2F"/>
        </w:rPr>
        <w:t xml:space="preserve">sotien aikaa</w:t>
      </w:r>
      <w:r>
        <w:t xml:space="preserve">. Englantilainen kolonialismi Irlannissa 1500-luvulla laajeni laajamittaisilla skotlantilaisilla ja englantilaisilla siirtokunnilla Ulsterissa. Uskonnollinen kahtiajako lisääntyi, ja Englannin kuningas joutui ristiriitaan parlamentin kanssa. Keskeinen kiista koski muun muassa </w:t>
      </w:r>
      <w:r>
        <w:rPr>
          <w:color w:val="6B8E23"/>
        </w:rPr>
        <w:t xml:space="preserve">hänen suvaitsevaisuuspolitiikkaansa katolilaisuutta kohtaan</w:t>
      </w:r>
      <w:r>
        <w:t xml:space="preserve">. </w:t>
      </w:r>
      <w:r>
        <w:t xml:space="preserve">Tästä seurannut </w:t>
      </w:r>
      <w:r>
        <w:rPr>
          <w:color w:val="A0522D"/>
        </w:rPr>
        <w:t xml:space="preserve">Englannin sisällissota </w:t>
      </w:r>
      <w:r>
        <w:t xml:space="preserve">tai </w:t>
      </w:r>
      <w:r>
        <w:rPr>
          <w:color w:val="228B22"/>
        </w:rPr>
        <w:t xml:space="preserve">Kolmen kuningaskunnan sota </w:t>
      </w:r>
      <w:r>
        <w:t xml:space="preserve">johti </w:t>
      </w:r>
      <w:r>
        <w:rPr>
          <w:color w:val="8B0000"/>
        </w:rPr>
        <w:t xml:space="preserve">Englannin </w:t>
      </w:r>
      <w:r>
        <w:rPr>
          <w:color w:val="191970"/>
        </w:rPr>
        <w:t xml:space="preserve">vallankumoukselliseen tasavaltaan</w:t>
      </w:r>
      <w:r>
        <w:t xml:space="preserve">. Irlanti, joka oli suurelta osin katolinen, oli pääasiassa uskollinen kuninkaalle. Parlamentin armeijan kärsittyä tappion lojalistisen irlantilaisaateliston laajamittainen maanjako parlamentin armeijan palveluksessa oleville englantilaisille tavallisille kansalaisille loi alun uudelle nousukasluokalle, joka seuraavan sadan vuoden aikana hävitti Irlannista englantilaisen (hiberno-normin) ja gaelilaisen irlantilaisaateliston. Uusi hallitseva luokka oli </w:t>
      </w:r>
      <w:r>
        <w:rPr>
          <w:color w:val="483D8B"/>
        </w:rPr>
        <w:t xml:space="preserve">protestanttinen ja brittiläinen, </w:t>
      </w:r>
      <w:r>
        <w:t xml:space="preserve">kun taas tavallinen kansa oli suurelta osin katolinen ja irlantilainen. Tämä teema vaikuttaisi Irlannin politiikkaan vuosisatojen ajan. Kun monarkia palautettiin Englannissa, kuningas koki poliittisesti mahdottomaksi palauttaa kaikki entisten maanomistajien maat Irlannissa. Vuoden 1688 "kunniakas vallankumous" toisti samankaltaisia teemoja: katolinen kuningas ajoi uskonnollista suvaitsevaisuutta Englannin protestanttista parlamenttia vastaan. Kuninkaan armeija kärsi tappion Boynen taistelussa ja sotilaallisesti ratkaisevassa Aughrimin taistelussa Irlannissa. Vastarinta kesti, ja uskonnollisen suvaitsevaisuuden takaaminen oli Limerickin sopimuksen kulmakivi. Kehittyvässä poliittisessa ilmapiirissä Limerickin ehdot kuitenkin kumottiin, uusi monarkia asetettiin, ja Irlannin uusi parlamentti oli täynnä uutta eliittiä, joka antoi yhä suvaitsemattomampia rangaistuslakeja, jotka aiheuttivat haittaa sekä toisinajattelijoille että katolilaisille.</w:t>
      </w:r>
    </w:p>
    <w:p>
      <w:r>
        <w:rPr>
          <w:b/>
        </w:rPr>
        <w:t xml:space="preserve">Kysymys 0</w:t>
      </w:r>
    </w:p>
    <w:p>
      <w:r>
        <w:t xml:space="preserve">Minkä kruunun Skotlannin kuningas peri vuonna 1603?</w:t>
      </w:r>
    </w:p>
    <w:p>
      <w:r>
        <w:rPr>
          <w:b/>
        </w:rPr>
        <w:t xml:space="preserve">Kysymys 1</w:t>
      </w:r>
    </w:p>
    <w:p>
      <w:r>
        <w:t xml:space="preserve">Mitä Britanniassa tapahtui 1600-luvulla?</w:t>
      </w:r>
    </w:p>
    <w:p>
      <w:r>
        <w:rPr>
          <w:b/>
        </w:rPr>
        <w:t xml:space="preserve">Kysymys 2</w:t>
      </w:r>
    </w:p>
    <w:p>
      <w:r>
        <w:t xml:space="preserve">Miksi Englannin kuninkaalla oli 1700-luvulla ongelmia parlamentin kanssa?</w:t>
      </w:r>
    </w:p>
    <w:p>
      <w:r>
        <w:rPr>
          <w:b/>
        </w:rPr>
        <w:t xml:space="preserve">Kysymys 3</w:t>
      </w:r>
    </w:p>
    <w:p>
      <w:r>
        <w:t xml:space="preserve">Minkä muutoksen Englannin sisällissota toi mukanaan Britanniaan?</w:t>
      </w:r>
    </w:p>
    <w:p>
      <w:r>
        <w:rPr>
          <w:b/>
        </w:rPr>
        <w:t xml:space="preserve">Kysymys 4</w:t>
      </w:r>
    </w:p>
    <w:p>
      <w:r>
        <w:t xml:space="preserve">Kuka oli hallitseva luokka vallankumouksellisen tasavallan perustamisen jälkeen?</w:t>
      </w:r>
    </w:p>
    <w:p>
      <w:r>
        <w:rPr>
          <w:b/>
        </w:rPr>
        <w:t xml:space="preserve">Kysymys 5</w:t>
      </w:r>
    </w:p>
    <w:p>
      <w:r>
        <w:t xml:space="preserve">Minä vuonna Skotlannin kuningatar peri Englannin kruunun?</w:t>
      </w:r>
    </w:p>
    <w:p>
      <w:r>
        <w:rPr>
          <w:b/>
        </w:rPr>
        <w:t xml:space="preserve">Kysymys 6</w:t>
      </w:r>
    </w:p>
    <w:p>
      <w:r>
        <w:t xml:space="preserve">1600-luku oli täynnä rauhaa, poliittisia mullistuksia, uskonnollisia erimielisyyksiä ja mitä muuta?</w:t>
      </w:r>
    </w:p>
    <w:p>
      <w:r>
        <w:rPr>
          <w:b/>
        </w:rPr>
        <w:t xml:space="preserve">Kysymys 7</w:t>
      </w:r>
    </w:p>
    <w:p>
      <w:r>
        <w:t xml:space="preserve">Mikä on toinen nimi Ranskan sisällissodalle?</w:t>
      </w:r>
    </w:p>
    <w:p>
      <w:r>
        <w:rPr>
          <w:b/>
        </w:rPr>
        <w:t xml:space="preserve">Kysymys 8</w:t>
      </w:r>
    </w:p>
    <w:p>
      <w:r>
        <w:t xml:space="preserve">Neljän valtakunnan sota tunnetaan myös nimellä mikä?</w:t>
      </w:r>
    </w:p>
    <w:p>
      <w:r>
        <w:rPr>
          <w:b/>
        </w:rPr>
        <w:t xml:space="preserve">Kysymys 9</w:t>
      </w:r>
    </w:p>
    <w:p>
      <w:r>
        <w:t xml:space="preserve">Missä Englannin sisällissota johti uskonnolliseen mullistukseen? </w:t>
      </w:r>
    </w:p>
    <w:p>
      <w:r>
        <w:rPr>
          <w:b/>
        </w:rPr>
        <w:t xml:space="preserve">Teksti numero 23</w:t>
      </w:r>
    </w:p>
    <w:p>
      <w:r>
        <w:rPr>
          <w:color w:val="A9A9A9"/>
        </w:rPr>
        <w:t xml:space="preserve">Englannin ja Skotlannin </w:t>
      </w:r>
      <w:r>
        <w:t xml:space="preserve">kuningaskunnat </w:t>
      </w:r>
      <w:r>
        <w:t xml:space="preserve">yhdistyivät vuonna </w:t>
      </w:r>
      <w:r>
        <w:rPr>
          <w:color w:val="DCDCDC"/>
        </w:rPr>
        <w:t xml:space="preserve">1707 </w:t>
      </w:r>
      <w:r>
        <w:t xml:space="preserve">ja muodostivat Ison-Britannian kuningaskunnan</w:t>
      </w:r>
      <w:r>
        <w:t xml:space="preserve">. </w:t>
      </w:r>
      <w:r>
        <w:t xml:space="preserve">Irlannissa vuonna 1798 yritetyn tasavaltalaisvallankumouksen jälkeen </w:t>
      </w:r>
      <w:r>
        <w:rPr>
          <w:color w:val="2F4F4F"/>
        </w:rPr>
        <w:t xml:space="preserve">Irlannin ja Ison-Britannian </w:t>
      </w:r>
      <w:r>
        <w:t xml:space="preserve">kuningaskunnat </w:t>
      </w:r>
      <w:r>
        <w:t xml:space="preserve">yhdistyivät vuonna </w:t>
      </w:r>
      <w:r>
        <w:rPr>
          <w:color w:val="556B2F"/>
        </w:rPr>
        <w:t xml:space="preserve">1801</w:t>
      </w:r>
      <w:r>
        <w:t xml:space="preserve">, jolloin syntyi Yhdistynyt kuningaskunta.</w:t>
      </w:r>
      <w:r>
        <w:t xml:space="preserve"> Mansaari ja Kanaalisaaret jäivät Yhdistyneen kuningaskunnan ulkopuolelle, mutta niiden hyvä hallinto on viime kädessä Britannian kruunun (käytännössä Yhdistyneen kuningaskunnan hallituksen) vastuulla. Vaikka Pohjois-Amerikan siirtomaat, joista tuli Amerikan yhdysvallat, menetettiin 1800-luvun alkuun mennessä, Britannian imperiumi laajeni nopeasti muualla. Vuosisataa myöhemmin se kattoi </w:t>
      </w:r>
      <w:r>
        <w:rPr>
          <w:color w:val="6B8E23"/>
        </w:rPr>
        <w:t xml:space="preserve">kolmanneksen maapallosta</w:t>
      </w:r>
      <w:r>
        <w:t xml:space="preserve">. </w:t>
      </w:r>
      <w:r>
        <w:t xml:space="preserve">Köyhyys Yhdistyneessä kuningaskunnassa pysyi kuitenkin epätoivoisena, ja Englannin teollistuminen johti </w:t>
      </w:r>
      <w:r>
        <w:rPr>
          <w:color w:val="A0522D"/>
        </w:rPr>
        <w:t xml:space="preserve">työväenluokan kauheisiin oloihin</w:t>
      </w:r>
      <w:r>
        <w:t xml:space="preserve">. Irlannin nälänhädän ja ylänköjen raivausten jälkeiset joukkomuutot johtivat saarten väestön ja kulttuurin leviämiseen kaikkialle maailmaan ja Irlannin nopeaan väestökatoon 1800-luvun jälkipuoliskolla. </w:t>
      </w:r>
      <w:r>
        <w:rPr>
          <w:color w:val="228B22"/>
        </w:rPr>
        <w:t xml:space="preserve">Suurin osa Irlannista irtautui Yhdistyneestä kuningaskunnasta </w:t>
      </w:r>
      <w:r>
        <w:rPr>
          <w:color w:val="191970"/>
        </w:rPr>
        <w:t xml:space="preserve">Irlannin itsenäisyyssodan </w:t>
      </w:r>
      <w:r>
        <w:t xml:space="preserve">ja sitä seuranneen Englannin ja Irlannin välisen sopimuksen (1919-1922) jälkeen, mutta Pohjois-Irlannin muodostaneet kuusi kreivikuntaa jäivät Yhdistyneen kuningaskunnan autonomiseksi alueeksi.</w:t>
      </w:r>
    </w:p>
    <w:p>
      <w:r>
        <w:rPr>
          <w:b/>
        </w:rPr>
        <w:t xml:space="preserve">Kysymys 0</w:t>
      </w:r>
    </w:p>
    <w:p>
      <w:r>
        <w:t xml:space="preserve">Minä vuonna Ison-Britannian kuningaskunta perustettiin?</w:t>
      </w:r>
    </w:p>
    <w:p>
      <w:r>
        <w:rPr>
          <w:b/>
        </w:rPr>
        <w:t xml:space="preserve">Kysymys 1</w:t>
      </w:r>
    </w:p>
    <w:p>
      <w:r>
        <w:t xml:space="preserve">Milloin Ison-Britannian ja Irlannin kuningaskunnat yhdistyivät?</w:t>
      </w:r>
    </w:p>
    <w:p>
      <w:r>
        <w:rPr>
          <w:b/>
        </w:rPr>
        <w:t xml:space="preserve">Kysymys 2</w:t>
      </w:r>
    </w:p>
    <w:p>
      <w:r>
        <w:t xml:space="preserve">Kuinka suureksi Britannian imperiumi kasvoi 1900-luvun alkuun mennessä?</w:t>
      </w:r>
    </w:p>
    <w:p>
      <w:r>
        <w:rPr>
          <w:b/>
        </w:rPr>
        <w:t xml:space="preserve">Kysymys 3</w:t>
      </w:r>
    </w:p>
    <w:p>
      <w:r>
        <w:t xml:space="preserve">Mikä negatiivinen tekijä oli Englannin teollisen vallankumouksen seurausta?</w:t>
      </w:r>
    </w:p>
    <w:p>
      <w:r>
        <w:rPr>
          <w:b/>
        </w:rPr>
        <w:t xml:space="preserve">Kysymys 4</w:t>
      </w:r>
    </w:p>
    <w:p>
      <w:r>
        <w:t xml:space="preserve">Mikä oli vuosina 1919-1922 tehdyn englantilais-irlantilaisen sopimuksen tulos?</w:t>
      </w:r>
    </w:p>
    <w:p>
      <w:r>
        <w:rPr>
          <w:b/>
        </w:rPr>
        <w:t xml:space="preserve">Kysymys 5</w:t>
      </w:r>
    </w:p>
    <w:p>
      <w:r>
        <w:t xml:space="preserve">Mitkä kuningaskunnat yhdistyivät vuonna 2012 Ison-Britannian luomiseksi?</w:t>
      </w:r>
    </w:p>
    <w:p>
      <w:r>
        <w:rPr>
          <w:b/>
        </w:rPr>
        <w:t xml:space="preserve">Kysymys 6</w:t>
      </w:r>
    </w:p>
    <w:p>
      <w:r>
        <w:t xml:space="preserve">Minä vuonna Englannin ja Irlannin kuningaskunnat yhdistyivät ja muodostivat Ison-Britannian?</w:t>
      </w:r>
    </w:p>
    <w:p>
      <w:r>
        <w:rPr>
          <w:b/>
        </w:rPr>
        <w:t xml:space="preserve">Kysymys 7</w:t>
      </w:r>
    </w:p>
    <w:p>
      <w:r>
        <w:t xml:space="preserve">Minä vuonna Irlanti ja Englanti yhdistyivät Yhdistyneeksi kuningaskunnaksi?</w:t>
      </w:r>
    </w:p>
    <w:p>
      <w:r>
        <w:rPr>
          <w:b/>
        </w:rPr>
        <w:t xml:space="preserve">Kysymys 8</w:t>
      </w:r>
    </w:p>
    <w:p>
      <w:r>
        <w:t xml:space="preserve">Mitkä kuningaskunnat yhdistyivät vuonna 1707 Yhdistyneen kuningaskunnan luomiseksi?</w:t>
      </w:r>
    </w:p>
    <w:p>
      <w:r>
        <w:rPr>
          <w:b/>
        </w:rPr>
        <w:t xml:space="preserve">Kysymys 9</w:t>
      </w:r>
    </w:p>
    <w:p>
      <w:r>
        <w:t xml:space="preserve">Minkä sodan jälkeen suurin osa Irlannista liittyi Yhdistyneeseen kuningaskuntaan?</w:t>
      </w:r>
    </w:p>
    <w:p>
      <w:r>
        <w:rPr>
          <w:b/>
        </w:rPr>
        <w:t xml:space="preserve">Tekstin numero 24</w:t>
      </w:r>
    </w:p>
    <w:p>
      <w:r>
        <w:t xml:space="preserve">Saarilla on kaksi suvereenia valtiota: </w:t>
      </w:r>
      <w:r>
        <w:rPr>
          <w:color w:val="A9A9A9"/>
        </w:rPr>
        <w:t xml:space="preserve">Irlanti sekä Ison-Britannian ja Pohjois-Irlannin yhdistynyt kuningaskunta</w:t>
      </w:r>
      <w:r>
        <w:t xml:space="preserve">. </w:t>
      </w:r>
      <w:r>
        <w:rPr>
          <w:color w:val="DCDCDC"/>
        </w:rPr>
        <w:t xml:space="preserve">Irlanti</w:t>
      </w:r>
      <w:r>
        <w:t xml:space="preserve">, jota joskus kutsutaan </w:t>
      </w:r>
      <w:r>
        <w:rPr>
          <w:color w:val="2F4F4F"/>
        </w:rPr>
        <w:t xml:space="preserve">Irlannin tasavallaksi</w:t>
      </w:r>
      <w:r>
        <w:t xml:space="preserve">, hallitsee viittä kuudesosaa Irlannin saaresta, ja loput saaresta muodostavat Pohjois-Irlannin. Pohjois-Irlanti on osa </w:t>
      </w:r>
      <w:r>
        <w:rPr>
          <w:color w:val="556B2F"/>
        </w:rPr>
        <w:t xml:space="preserve">Ison-Britannian ja Pohjois-Irlannin yhdistynyttä kuningaskuntaa, joka </w:t>
      </w:r>
      <w:r>
        <w:t xml:space="preserve">yleensä lyhennetään pelkäksi </w:t>
      </w:r>
      <w:r>
        <w:rPr>
          <w:color w:val="6B8E23"/>
        </w:rPr>
        <w:t xml:space="preserve">Yhdistyneeksi kuningaskunnaksi </w:t>
      </w:r>
      <w:r>
        <w:t xml:space="preserve">ja joka hallitsee loput saaristosta Mansaarta ja Kanaalisaaria lukuun ottamatta. </w:t>
      </w:r>
      <w:r>
        <w:t xml:space="preserve">Mansaari ja Kanaalisaarten kaksi valtiota, </w:t>
      </w:r>
      <w:r>
        <w:rPr>
          <w:color w:val="A0522D"/>
        </w:rPr>
        <w:t xml:space="preserve">Jersey ja Guernsey, </w:t>
      </w:r>
      <w:r>
        <w:t xml:space="preserve">tunnetaan nimellä Crown Dependencies. Niillä on perustuslailliset oikeudet itsehallintoon ja oikeudelliseen riippumattomuuteen; vastuu kansainvälisestä edustuksesta on suurelta osin Yhdistyneellä kuningaskunnalla (kuultuaan kyseisten maiden hallituksia), ja vastuu puolustuksesta on Yhdistyneellä kuningaskunnalla. Yhdistynyt kuningaskunta koostuu </w:t>
      </w:r>
      <w:r>
        <w:rPr>
          <w:color w:val="228B22"/>
        </w:rPr>
        <w:t xml:space="preserve">neljästä </w:t>
      </w:r>
      <w:r>
        <w:t xml:space="preserve">osasta: Englannista, Skotlannista ja </w:t>
      </w:r>
      <w:r>
        <w:rPr>
          <w:color w:val="191970"/>
        </w:rPr>
        <w:t xml:space="preserve">Walesista, jotka muodostavat Ison-Britannian, sekä Irlannin </w:t>
      </w:r>
      <w:r>
        <w:t xml:space="preserve">saaren koillisosassa sijaitsevasta </w:t>
      </w:r>
      <w:r>
        <w:rPr>
          <w:color w:val="191970"/>
        </w:rPr>
        <w:t xml:space="preserve">Pohjois-Irlannista. </w:t>
      </w:r>
      <w:r>
        <w:t xml:space="preserve">Näistä </w:t>
      </w:r>
      <w:r>
        <w:rPr>
          <w:color w:val="8B0000"/>
        </w:rPr>
        <w:t xml:space="preserve">Skotlannilla, Walesilla ja </w:t>
      </w:r>
      <w:r>
        <w:t xml:space="preserve">Pohjois-Irlannilla on "hajautettu" hallinto, mikä tarkoittaa, että niillä on omat parlamenttinsa/kokouksensa ja että ne ovat itsehallinnollisia tietyillä laissa määritellyillä aloilla. </w:t>
      </w:r>
      <w:r>
        <w:t xml:space="preserve">Oikeudellisessa mielessä Skotlanti, Pohjois-Irlanti sekä Englanti ja Wales (joista jälkimmäinen on yksi kokonaisuus) muodostavat </w:t>
      </w:r>
      <w:r>
        <w:rPr>
          <w:color w:val="483D8B"/>
        </w:rPr>
        <w:t xml:space="preserve">erillisen lainkäyttöalueen, </w:t>
      </w:r>
      <w:r>
        <w:t xml:space="preserve">eikä koko Yhdistyneelle kuningaskunnalle ole olemassa yhtä lakia.</w:t>
      </w:r>
    </w:p>
    <w:p>
      <w:r>
        <w:rPr>
          <w:b/>
        </w:rPr>
        <w:t xml:space="preserve">Kysymys 0</w:t>
      </w:r>
    </w:p>
    <w:p>
      <w:r>
        <w:t xml:space="preserve">Mitkä ovat niiden kahden valtion nimet, jotka ovat nykyään suvereeneja Brittein saarilla?</w:t>
      </w:r>
    </w:p>
    <w:p>
      <w:r>
        <w:rPr>
          <w:b/>
        </w:rPr>
        <w:t xml:space="preserve">Kysymys 1</w:t>
      </w:r>
    </w:p>
    <w:p>
      <w:r>
        <w:t xml:space="preserve">Mikä on toinen nimi, jolla Irlantia kutsutaan?</w:t>
      </w:r>
    </w:p>
    <w:p>
      <w:r>
        <w:rPr>
          <w:b/>
        </w:rPr>
        <w:t xml:space="preserve">Kysymys 2</w:t>
      </w:r>
    </w:p>
    <w:p>
      <w:r>
        <w:t xml:space="preserve">Mihin maahan Pohjois-Irlanti kuuluu?</w:t>
      </w:r>
    </w:p>
    <w:p>
      <w:r>
        <w:rPr>
          <w:b/>
        </w:rPr>
        <w:t xml:space="preserve">Kysymys 3</w:t>
      </w:r>
    </w:p>
    <w:p>
      <w:r>
        <w:t xml:space="preserve">Mikä on Ison-Britannian ja Pohjois-Irlannin yhdistyneen kuningaskunnan toinen nimi?</w:t>
      </w:r>
    </w:p>
    <w:p>
      <w:r>
        <w:rPr>
          <w:b/>
        </w:rPr>
        <w:t xml:space="preserve">Kysymys 4</w:t>
      </w:r>
    </w:p>
    <w:p>
      <w:r>
        <w:t xml:space="preserve">Missä kolmessa Yhdistyneen kuningaskunnan osavaltiossa on hajautettu hallinto?</w:t>
      </w:r>
    </w:p>
    <w:p>
      <w:r>
        <w:rPr>
          <w:b/>
        </w:rPr>
        <w:t xml:space="preserve">Kysymys 5</w:t>
      </w:r>
    </w:p>
    <w:p>
      <w:r>
        <w:t xml:space="preserve">Kanaalisaarten tasavalta viittaa mihin maahan?</w:t>
      </w:r>
    </w:p>
    <w:p>
      <w:r>
        <w:rPr>
          <w:b/>
        </w:rPr>
        <w:t xml:space="preserve">Kysymys 6</w:t>
      </w:r>
    </w:p>
    <w:p>
      <w:r>
        <w:t xml:space="preserve">Kuinka monesta osasta Irlanti koostuu?</w:t>
      </w:r>
    </w:p>
    <w:p>
      <w:r>
        <w:rPr>
          <w:b/>
        </w:rPr>
        <w:t xml:space="preserve">Kysymys 7</w:t>
      </w:r>
    </w:p>
    <w:p>
      <w:r>
        <w:t xml:space="preserve">Yhdistyneen kuningaskunnan neljä osaa ovat: Englanti, Wales, Espanja ja mikä muu maa?</w:t>
      </w:r>
    </w:p>
    <w:p>
      <w:r>
        <w:rPr>
          <w:b/>
        </w:rPr>
        <w:t xml:space="preserve">Kysymys 8</w:t>
      </w:r>
    </w:p>
    <w:p>
      <w:r>
        <w:t xml:space="preserve">Mansaari ja mikä muu tunnetaan nimellä Yhdistynyt kuningaskunta?</w:t>
      </w:r>
    </w:p>
    <w:p>
      <w:r>
        <w:rPr>
          <w:b/>
        </w:rPr>
        <w:t xml:space="preserve">Kysymys 9</w:t>
      </w:r>
    </w:p>
    <w:p>
      <w:r>
        <w:t xml:space="preserve">Mitä Skotlanti, Etelä-Irlanti, Englanti ja Wales muodostavat lainsäädäntötarkoituksessa?</w:t>
      </w:r>
    </w:p>
    <w:p>
      <w:r>
        <w:rPr>
          <w:b/>
        </w:rPr>
        <w:t xml:space="preserve">Teksti numero 25</w:t>
      </w:r>
    </w:p>
    <w:p>
      <w:r>
        <w:t xml:space="preserve">Irlanti, Yhdistynyt kuningaskunta ja kolme kruununriippuvuutta ovat kaikki </w:t>
      </w:r>
      <w:r>
        <w:rPr>
          <w:color w:val="A9A9A9"/>
        </w:rPr>
        <w:t xml:space="preserve">parlamentaarisia demokratioita</w:t>
      </w:r>
      <w:r>
        <w:t xml:space="preserve">, joilla on </w:t>
      </w:r>
      <w:r>
        <w:rPr>
          <w:color w:val="DCDCDC"/>
        </w:rPr>
        <w:t xml:space="preserve">omat erilliset parlamenttinsa</w:t>
      </w:r>
      <w:r>
        <w:t xml:space="preserve">. Kaikki Yhdistyneen kuningaskunnan osat palauttavat jäseniä Lontoossa sijaitsevaan parlamenttiin. Lisäksi </w:t>
      </w:r>
      <w:r>
        <w:rPr>
          <w:color w:val="2F4F4F"/>
        </w:rPr>
        <w:t xml:space="preserve">Skotlannin</w:t>
      </w:r>
      <w:r>
        <w:t xml:space="preserve">, Walesin ja Pohjois-Irlannin </w:t>
      </w:r>
      <w:r>
        <w:t xml:space="preserve">äänestäjät valitsevat </w:t>
      </w:r>
      <w:r>
        <w:t xml:space="preserve">jäseniä Edinburghin parlamenttiin ja Cardiffin ja Belfastin parlamentteihin. Pohjois-Irlannissa on kuitenkin käytössä </w:t>
      </w:r>
      <w:r>
        <w:rPr>
          <w:color w:val="556B2F"/>
        </w:rPr>
        <w:t xml:space="preserve">vallanjakojärjestelmä</w:t>
      </w:r>
      <w:r>
        <w:t xml:space="preserve">, jossa </w:t>
      </w:r>
      <w:r>
        <w:rPr>
          <w:color w:val="6B8E23"/>
        </w:rPr>
        <w:t xml:space="preserve">unionistit ja nationalistit </w:t>
      </w:r>
      <w:r>
        <w:t xml:space="preserve">jakavat toimeenpanovallan suhteellisesti ja jossa molempien ryhmien suostumus vaaditaan, jotta Pohjois-Irlannin yleiskokous voi tehdä tiettyjä päätöksiä. (Pohjois-Irlannissa unionistit ovat niitä, jotka haluavat Pohjois-Irlannin pysyvän osana </w:t>
      </w:r>
      <w:r>
        <w:rPr>
          <w:color w:val="A0522D"/>
        </w:rPr>
        <w:t xml:space="preserve">Yhdistynyttä kuningaskuntaa, </w:t>
      </w:r>
      <w:r>
        <w:t xml:space="preserve">ja nationalistit ovat niitä, jotka haluavat Pohjois-Irlannin liittyvän </w:t>
      </w:r>
      <w:r>
        <w:rPr>
          <w:color w:val="228B22"/>
        </w:rPr>
        <w:t xml:space="preserve">muuhun Irlantiin</w:t>
      </w:r>
      <w:r>
        <w:t xml:space="preserve">). </w:t>
      </w:r>
      <w:r>
        <w:t xml:space="preserve">Britannian monarkki on valtionpäämies kaikissa saarten osissa paitsi </w:t>
      </w:r>
      <w:r>
        <w:rPr>
          <w:color w:val="8B0000"/>
        </w:rPr>
        <w:t xml:space="preserve">Irlannin tasavallassa</w:t>
      </w:r>
      <w:r>
        <w:rPr>
          <w:color w:val="483D8B"/>
        </w:rPr>
        <w:t xml:space="preserve">, </w:t>
      </w:r>
      <w:r>
        <w:t xml:space="preserve">jossa valtionpäämies on Irlannin presidentti.</w:t>
      </w:r>
    </w:p>
    <w:p>
      <w:r>
        <w:rPr>
          <w:b/>
        </w:rPr>
        <w:t xml:space="preserve">Kysymys 0</w:t>
      </w:r>
    </w:p>
    <w:p>
      <w:r>
        <w:t xml:space="preserve">Mikä valtio lähettää jäseniä Edinburghin parlamenttiin?</w:t>
      </w:r>
    </w:p>
    <w:p>
      <w:r>
        <w:rPr>
          <w:b/>
        </w:rPr>
        <w:t xml:space="preserve">Kysymys 1</w:t>
      </w:r>
    </w:p>
    <w:p>
      <w:r>
        <w:t xml:space="preserve">Minkälainen hallinto Yhdistyneessä kuningaskunnassa ja kruununriippuvuuksissa on?</w:t>
      </w:r>
    </w:p>
    <w:p>
      <w:r>
        <w:rPr>
          <w:b/>
        </w:rPr>
        <w:t xml:space="preserve">Kysymys 2</w:t>
      </w:r>
    </w:p>
    <w:p>
      <w:r>
        <w:t xml:space="preserve">Kuka jakaa vallan Pohjois-Irlannissa?</w:t>
      </w:r>
    </w:p>
    <w:p>
      <w:r>
        <w:rPr>
          <w:b/>
        </w:rPr>
        <w:t xml:space="preserve">Kysymys 3</w:t>
      </w:r>
    </w:p>
    <w:p>
      <w:r>
        <w:t xml:space="preserve">Pohjois-Irlannin unionistit haluavat pysyä osana mitä maata?</w:t>
      </w:r>
    </w:p>
    <w:p>
      <w:r>
        <w:rPr>
          <w:b/>
        </w:rPr>
        <w:t xml:space="preserve">Kysymys 4</w:t>
      </w:r>
    </w:p>
    <w:p>
      <w:r>
        <w:t xml:space="preserve">Mihin maahan Pohjois-Irlannin kansallismieliset haluavat liittyä?</w:t>
      </w:r>
    </w:p>
    <w:p>
      <w:r>
        <w:rPr>
          <w:b/>
        </w:rPr>
        <w:t xml:space="preserve">Kysymys 5</w:t>
      </w:r>
    </w:p>
    <w:p>
      <w:r>
        <w:t xml:space="preserve">Irlanti, Yhdistynyt kuningaskunta ja kolme kruununriippuvuutta ovat sosialistisia demokratioita, joissa on mitä? </w:t>
      </w:r>
    </w:p>
    <w:p>
      <w:r>
        <w:rPr>
          <w:b/>
        </w:rPr>
        <w:t xml:space="preserve">Kysymys 6</w:t>
      </w:r>
    </w:p>
    <w:p>
      <w:r>
        <w:t xml:space="preserve">Irlanti, Yhdistynyt kuningaskunta ja Iso-Britannia ovat parlamentaarisia demokratioita, joissa on mitä?</w:t>
      </w:r>
    </w:p>
    <w:p>
      <w:r>
        <w:rPr>
          <w:b/>
        </w:rPr>
        <w:t xml:space="preserve">Kysymys 7</w:t>
      </w:r>
    </w:p>
    <w:p>
      <w:r>
        <w:t xml:space="preserve">Millaista järjestelmää Etelä-Irlanti käyttää päätöksentekoon?</w:t>
      </w:r>
    </w:p>
    <w:p>
      <w:r>
        <w:rPr>
          <w:b/>
        </w:rPr>
        <w:t xml:space="preserve">Kysymys 8</w:t>
      </w:r>
    </w:p>
    <w:p>
      <w:r>
        <w:t xml:space="preserve">Irlannin monarkki on valtionpäämies kaikilla saarilla paitsi?</w:t>
      </w:r>
    </w:p>
    <w:p>
      <w:r>
        <w:rPr>
          <w:b/>
        </w:rPr>
        <w:t xml:space="preserve">Kysymys 9</w:t>
      </w:r>
    </w:p>
    <w:p>
      <w:r>
        <w:t xml:space="preserve">Minkä tasavallan valtionpäämies on Yhdistyneen kuningaskunnan presidentti?</w:t>
      </w:r>
    </w:p>
    <w:p>
      <w:r>
        <w:rPr>
          <w:b/>
        </w:rPr>
        <w:t xml:space="preserve">Teksti numero 26</w:t>
      </w:r>
    </w:p>
    <w:p>
      <w:r>
        <w:t xml:space="preserve">Irlanti ja Yhdistynyt kuningaskunta ovat molemmat osa </w:t>
      </w:r>
      <w:r>
        <w:rPr>
          <w:color w:val="A9A9A9"/>
        </w:rPr>
        <w:t xml:space="preserve">Euroopan unionia </w:t>
      </w:r>
      <w:r>
        <w:rPr>
          <w:color w:val="DCDCDC"/>
        </w:rPr>
        <w:t xml:space="preserve">(EU)</w:t>
      </w:r>
      <w:r>
        <w:t xml:space="preserve">. Crown Dependencies eivät ole osa EU:ta, mutta ne osallistuvat tiettyihin näkökohtiin, joista neuvoteltiin osana Yhdistyneen kuningaskunnan liittymistä EU:hun. Yhdistynyt kuningaskunta ja Irlanti eivät kuulu </w:t>
      </w:r>
      <w:r>
        <w:rPr>
          <w:color w:val="2F4F4F"/>
        </w:rPr>
        <w:t xml:space="preserve">Schengen-alueeseen, </w:t>
      </w:r>
      <w:r>
        <w:t xml:space="preserve">joka mahdollistaa </w:t>
      </w:r>
      <w:r>
        <w:rPr>
          <w:color w:val="556B2F"/>
        </w:rPr>
        <w:t xml:space="preserve">passittoman matkustamisen EU:n jäsenvaltioiden välillä</w:t>
      </w:r>
      <w:r>
        <w:rPr>
          <w:color w:val="6B8E23"/>
        </w:rPr>
        <w:t xml:space="preserve">. </w:t>
      </w:r>
      <w:r>
        <w:rPr>
          <w:color w:val="A0522D"/>
        </w:rPr>
        <w:t xml:space="preserve">Irlannin jakamisesta </w:t>
      </w:r>
      <w:r>
        <w:t xml:space="preserve">lähtien </w:t>
      </w:r>
      <w:r>
        <w:t xml:space="preserve">alueella on kuitenkin ollut epävirallinen vapaan matkustamisen alue. Vuonna 1997 </w:t>
      </w:r>
      <w:r>
        <w:t xml:space="preserve">tämä alue vaadittiin virallista tunnustamista Amsterdamin sopimusta koskevien neuvottelujen yhteydessä, ja se tunnetaan nyt nimellä </w:t>
      </w:r>
      <w:r>
        <w:rPr>
          <w:color w:val="8B0000"/>
        </w:rPr>
        <w:t xml:space="preserve">yhteinen matkustusalue</w:t>
      </w:r>
      <w:r>
        <w:rPr>
          <w:color w:val="191970"/>
        </w:rPr>
        <w:t xml:space="preserve">.</w:t>
      </w:r>
    </w:p>
    <w:p>
      <w:r>
        <w:rPr>
          <w:b/>
        </w:rPr>
        <w:t xml:space="preserve">Kysymys 0</w:t>
      </w:r>
    </w:p>
    <w:p>
      <w:r>
        <w:t xml:space="preserve">Mihin liittoon Yhdistynyt kuningaskunta kuuluu?</w:t>
      </w:r>
    </w:p>
    <w:p>
      <w:r>
        <w:rPr>
          <w:b/>
        </w:rPr>
        <w:t xml:space="preserve">Kysymys 1</w:t>
      </w:r>
    </w:p>
    <w:p>
      <w:r>
        <w:t xml:space="preserve">Mitä Schengen-alue sallii Euroopan unionissa?</w:t>
      </w:r>
    </w:p>
    <w:p>
      <w:r>
        <w:rPr>
          <w:b/>
        </w:rPr>
        <w:t xml:space="preserve">Kysymys 2</w:t>
      </w:r>
    </w:p>
    <w:p>
      <w:r>
        <w:t xml:space="preserve">Milloin Pohjois-Irlannin ja Irlannin välille luotiin vapaa matkustusalue?</w:t>
      </w:r>
    </w:p>
    <w:p>
      <w:r>
        <w:rPr>
          <w:b/>
        </w:rPr>
        <w:t xml:space="preserve">Kysymys 3</w:t>
      </w:r>
    </w:p>
    <w:p>
      <w:r>
        <w:t xml:space="preserve">Mikä on tämän Irlannin vapaan matkustamisen alueen nimi?</w:t>
      </w:r>
    </w:p>
    <w:p>
      <w:r>
        <w:rPr>
          <w:b/>
        </w:rPr>
        <w:t xml:space="preserve">Kysymys 4</w:t>
      </w:r>
    </w:p>
    <w:p>
      <w:r>
        <w:t xml:space="preserve">Mihin liittoon Irlanti ja kruununriippuvuudet kuuluvat?</w:t>
      </w:r>
    </w:p>
    <w:p>
      <w:r>
        <w:rPr>
          <w:b/>
        </w:rPr>
        <w:t xml:space="preserve">Kysymys 5</w:t>
      </w:r>
    </w:p>
    <w:p>
      <w:r>
        <w:t xml:space="preserve">Minkälainen matkustaminen on mahdollista Amsterdamin sopimusalueella?</w:t>
      </w:r>
    </w:p>
    <w:p>
      <w:r>
        <w:rPr>
          <w:b/>
        </w:rPr>
        <w:t xml:space="preserve">Kysymys 6</w:t>
      </w:r>
    </w:p>
    <w:p>
      <w:r>
        <w:t xml:space="preserve">Mihin alueeseen Yhdistynyt kuningaskunta ja Irlanti kuuluvat?</w:t>
      </w:r>
    </w:p>
    <w:p>
      <w:r>
        <w:rPr>
          <w:b/>
        </w:rPr>
        <w:t xml:space="preserve">Kysymys 7</w:t>
      </w:r>
    </w:p>
    <w:p>
      <w:r>
        <w:t xml:space="preserve">Mistä lähtien koko alueella on ollut virallinen vapaiden matkojen alue?</w:t>
      </w:r>
    </w:p>
    <w:p>
      <w:r>
        <w:rPr>
          <w:b/>
        </w:rPr>
        <w:t xml:space="preserve">Kysymys 8</w:t>
      </w:r>
    </w:p>
    <w:p>
      <w:r>
        <w:t xml:space="preserve">Vuodesta 1997 lähtien alue on tarvinnut epävirallisen tunnustuksen, ja se tunnetaan nimellä mikä?</w:t>
      </w:r>
    </w:p>
    <w:p>
      <w:r>
        <w:rPr>
          <w:b/>
        </w:rPr>
        <w:t xml:space="preserve">Teksti numero 27</w:t>
      </w:r>
    </w:p>
    <w:p>
      <w:r>
        <w:rPr>
          <w:color w:val="A9A9A9"/>
        </w:rPr>
        <w:t xml:space="preserve">Vastavuoroiset </w:t>
      </w:r>
      <w:r>
        <w:rPr>
          <w:color w:val="DCDCDC"/>
        </w:rPr>
        <w:t xml:space="preserve">järjestelyt </w:t>
      </w:r>
      <w:r>
        <w:t xml:space="preserve">antavat Yhdistyneen kuningaskunnan ja Irlannin kansalaisille täyden äänioikeuden molemmissa valtioissa</w:t>
      </w:r>
      <w:r>
        <w:rPr>
          <w:color w:val="A9A9A9"/>
        </w:rPr>
        <w:t xml:space="preserve">.</w:t>
      </w:r>
      <w:r>
        <w:t xml:space="preserve"> Poikkeuksena tästä ovat </w:t>
      </w:r>
      <w:r>
        <w:rPr>
          <w:color w:val="556B2F"/>
        </w:rPr>
        <w:t xml:space="preserve">Irlannin </w:t>
      </w:r>
      <w:r>
        <w:t xml:space="preserve">tasavallan </w:t>
      </w:r>
      <w:r>
        <w:rPr>
          <w:color w:val="2F4F4F"/>
        </w:rPr>
        <w:t xml:space="preserve">presidentinvaalit ja perustuslailliset kansanäänestykset, joihin </w:t>
      </w:r>
      <w:r>
        <w:t xml:space="preserve">ei ole vastaavaa äänioikeutta muissa valtioissa</w:t>
      </w:r>
      <w:r>
        <w:t xml:space="preserve">.</w:t>
      </w:r>
      <w:r>
        <w:t xml:space="preserve"> Yhdistyneessä kuningaskunnassa nämä ovat peräisin Euroopan unionin lainsäädännöstä, ja molemmilla lainkäyttöalueilla ne menevät pidemmälle kuin mitä Euroopan unionin lainsäädäntö edellyttää. Muut EU:n kansalaiset voivat äänestää </w:t>
      </w:r>
      <w:r>
        <w:rPr>
          <w:color w:val="6B8E23"/>
        </w:rPr>
        <w:t xml:space="preserve">paikallisvaaleissa ja Euroopan parlamentin vaaleissa</w:t>
      </w:r>
      <w:r>
        <w:t xml:space="preserve"> vain </w:t>
      </w:r>
      <w:r>
        <w:t xml:space="preserve">asuessaan joko Yhdistyneessä kuningaskunnassa tai Irlannissa. Vuonna </w:t>
      </w:r>
      <w:r>
        <w:t xml:space="preserve">2008 </w:t>
      </w:r>
      <w:r>
        <w:rPr>
          <w:color w:val="228B22"/>
        </w:rPr>
        <w:t xml:space="preserve">Yhdistyneen kuningaskunnan oikeusministeriön </w:t>
      </w:r>
      <w:r>
        <w:t xml:space="preserve">raportissa, jossa selvitettiin, miten Britannian kansalaisuuden tunnetta voitaisiin vahvistaa, ehdotettiin tämän järjestelyn lopettamista ja todettiin, että "äänioikeus on yksi kansalaisten poliittisen aseman tunnusmerkeistä; se ei ole keino ilmaista maiden välistä läheisyyttä"</w:t>
      </w:r>
      <w:r>
        <w:rPr>
          <w:color w:val="A0522D"/>
        </w:rPr>
        <w:t xml:space="preserve">.</w:t>
      </w:r>
    </w:p>
    <w:p>
      <w:r>
        <w:rPr>
          <w:b/>
        </w:rPr>
        <w:t xml:space="preserve">Kysymys 0</w:t>
      </w:r>
    </w:p>
    <w:p>
      <w:r>
        <w:t xml:space="preserve">Mitkä ovat kaksi poikkeusta äänioikeuteen Ison-Britannian ja Pohjois-Irlannin yhdistyneessä kuningaskunnassa ja Britanniassa?</w:t>
      </w:r>
    </w:p>
    <w:p>
      <w:r>
        <w:rPr>
          <w:b/>
        </w:rPr>
        <w:t xml:space="preserve">Kysymys 1</w:t>
      </w:r>
    </w:p>
    <w:p>
      <w:r>
        <w:t xml:space="preserve">Missä vaaleissa muut Yhdistyneessä kuningaskunnassa tai Irlannissa asuvat eurooppalaiset saavat äänestää?</w:t>
      </w:r>
    </w:p>
    <w:p>
      <w:r>
        <w:rPr>
          <w:b/>
        </w:rPr>
        <w:t xml:space="preserve">Kysymys 2</w:t>
      </w:r>
    </w:p>
    <w:p>
      <w:r>
        <w:t xml:space="preserve">Mikä ministeriö haluaa lopettaa EU:n kansalaisten tämäntyyppisen äänestämisen?</w:t>
      </w:r>
    </w:p>
    <w:p>
      <w:r>
        <w:rPr>
          <w:b/>
        </w:rPr>
        <w:t xml:space="preserve">Kysymys 3</w:t>
      </w:r>
    </w:p>
    <w:p>
      <w:r>
        <w:t xml:space="preserve">Minkälaisen järjestelyn ansiosta Yhdistyneen kuningaskunnan ja Irlannin kansalaiset voisivat äänestää toistensa vaaleissa?</w:t>
      </w:r>
    </w:p>
    <w:p>
      <w:r>
        <w:rPr>
          <w:b/>
        </w:rPr>
        <w:t xml:space="preserve">Kysymys 4</w:t>
      </w:r>
    </w:p>
    <w:p>
      <w:r>
        <w:t xml:space="preserve">Millaisilla järjestelyillä rajoitetaan Yhdistyneen kuningaskunnan ja Irlannin äänioikeutta?</w:t>
      </w:r>
    </w:p>
    <w:p>
      <w:r>
        <w:rPr>
          <w:b/>
        </w:rPr>
        <w:t xml:space="preserve">Kysymys 5</w:t>
      </w:r>
    </w:p>
    <w:p>
      <w:r>
        <w:t xml:space="preserve">Minä vuonna Yhdistyneen kuningaskunnan oikeusministeriön raportissa ehdotettiin järjestelyn aloittamista?</w:t>
      </w:r>
    </w:p>
    <w:p>
      <w:r>
        <w:rPr>
          <w:b/>
        </w:rPr>
        <w:t xml:space="preserve">Kysymys 6</w:t>
      </w:r>
    </w:p>
    <w:p>
      <w:r>
        <w:t xml:space="preserve">Minkä vuoksi brittiläiset ja irlantilaiset äänestäjät saavat täyden äänioikeuden, myös presidentinvaaleissa?</w:t>
      </w:r>
    </w:p>
    <w:p>
      <w:r>
        <w:rPr>
          <w:b/>
        </w:rPr>
        <w:t xml:space="preserve">Kysymys 7</w:t>
      </w:r>
    </w:p>
    <w:p>
      <w:r>
        <w:t xml:space="preserve">Poikkeuksena ovat presidentinvaalit ja Euroopan parlamentin vaalit, joissa?</w:t>
      </w:r>
    </w:p>
    <w:p>
      <w:r>
        <w:rPr>
          <w:b/>
        </w:rPr>
        <w:t xml:space="preserve">Kysymys 8</w:t>
      </w:r>
    </w:p>
    <w:p>
      <w:r>
        <w:t xml:space="preserve">Mikä taho tukee sitä, että äänioikeus on taloudellisen aseman tunnusmerkki?</w:t>
      </w:r>
    </w:p>
    <w:p>
      <w:r>
        <w:rPr>
          <w:b/>
        </w:rPr>
        <w:t xml:space="preserve">Tekstin numero 28</w:t>
      </w:r>
    </w:p>
    <w:p>
      <w:r>
        <w:rPr>
          <w:color w:val="A9A9A9"/>
        </w:rPr>
        <w:t xml:space="preserve">Pohjois-Irlannin rauhanprosessi </w:t>
      </w:r>
      <w:r>
        <w:t xml:space="preserve">on johtanut useisiin </w:t>
      </w:r>
      <w:r>
        <w:rPr>
          <w:color w:val="DCDCDC"/>
        </w:rPr>
        <w:t xml:space="preserve">epätavallisiin </w:t>
      </w:r>
      <w:r>
        <w:t xml:space="preserve">järjestelyihin </w:t>
      </w:r>
      <w:r>
        <w:rPr>
          <w:color w:val="2F4F4F"/>
        </w:rPr>
        <w:t xml:space="preserve">Irlannin tasavallan, Pohjois-Irlannin ja Yhdistyneen kuningaskunnan </w:t>
      </w:r>
      <w:r>
        <w:t xml:space="preserve">välillä</w:t>
      </w:r>
      <w:r>
        <w:t xml:space="preserve">. </w:t>
      </w:r>
      <w:r>
        <w:t xml:space="preserve">Pohjois-Irlannin kansalaisilla on esimerkiksi oikeus </w:t>
      </w:r>
      <w:r>
        <w:rPr>
          <w:color w:val="556B2F"/>
        </w:rPr>
        <w:t xml:space="preserve">valita </w:t>
      </w:r>
      <w:r>
        <w:rPr>
          <w:color w:val="6B8E23"/>
        </w:rPr>
        <w:t xml:space="preserve">Irlannin tai Yhdistyneen kuningaskunnan kansalaisuus tai molemmat, </w:t>
      </w:r>
      <w:r>
        <w:t xml:space="preserve">ja Irlannin ja Yhdistyneen kuningaskunnan hallitukset neuvottelevat asioista, joita ei ole siirretty Pohjois-Irlannin toimeenpanovallan alaisuuteen. </w:t>
      </w:r>
      <w:r>
        <w:t xml:space="preserve">Pohjois-Irlannin toimeenpaneva elin ja </w:t>
      </w:r>
      <w:r>
        <w:rPr>
          <w:color w:val="A0522D"/>
        </w:rPr>
        <w:t xml:space="preserve">Irlannin hallitus </w:t>
      </w:r>
      <w:r>
        <w:t xml:space="preserve">kokoontuvat myös pohjois-etelä-ministerineuvostossa kehittämään </w:t>
      </w:r>
      <w:r>
        <w:rPr>
          <w:color w:val="228B22"/>
        </w:rPr>
        <w:t xml:space="preserve">koko Irlannin saarelle yhteistä politiikkaa</w:t>
      </w:r>
      <w:r>
        <w:t xml:space="preserve">. </w:t>
      </w:r>
      <w:r>
        <w:t xml:space="preserve">Nämä </w:t>
      </w:r>
      <w:r>
        <w:rPr>
          <w:color w:val="191970"/>
        </w:rPr>
        <w:t xml:space="preserve">järjestelyt </w:t>
      </w:r>
      <w:r>
        <w:t xml:space="preserve">tehtiin vuoden 1998 pitkäperjantaisopimuksen jälkeen.</w:t>
      </w:r>
    </w:p>
    <w:p>
      <w:r>
        <w:rPr>
          <w:b/>
        </w:rPr>
        <w:t xml:space="preserve">Kysymys 0</w:t>
      </w:r>
    </w:p>
    <w:p>
      <w:r>
        <w:t xml:space="preserve">Mikä on aiheuttanut useita harvinaisia järjestelyjä Yhdistyneen kuningaskunnan eri valtioiden välillä?</w:t>
      </w:r>
    </w:p>
    <w:p>
      <w:r>
        <w:rPr>
          <w:b/>
        </w:rPr>
        <w:t xml:space="preserve">Kysymys 1</w:t>
      </w:r>
    </w:p>
    <w:p>
      <w:r>
        <w:t xml:space="preserve">Minkälainen kansalaisuus Pohjois-Irlannilla voi olla?</w:t>
      </w:r>
    </w:p>
    <w:p>
      <w:r>
        <w:rPr>
          <w:b/>
        </w:rPr>
        <w:t xml:space="preserve">Kysymys 2</w:t>
      </w:r>
    </w:p>
    <w:p>
      <w:r>
        <w:t xml:space="preserve">Mihin järjestelyyn vuoden 1998 pitkäperjantaisopimus johti?</w:t>
      </w:r>
    </w:p>
    <w:p>
      <w:r>
        <w:rPr>
          <w:b/>
        </w:rPr>
        <w:t xml:space="preserve">Kysymys 3</w:t>
      </w:r>
    </w:p>
    <w:p>
      <w:r>
        <w:t xml:space="preserve">Pohjois-Irlannin toimeenpaneva elin tapaa minkä muun hallituksen kanssa kehittääkseen Irlannin saarta koskevia politiikkoja?</w:t>
      </w:r>
    </w:p>
    <w:p>
      <w:r>
        <w:rPr>
          <w:b/>
        </w:rPr>
        <w:t xml:space="preserve">Kysymys 4</w:t>
      </w:r>
    </w:p>
    <w:p>
      <w:r>
        <w:t xml:space="preserve">Pohjois-Atlantin rauhanprosessi käsittää järjestelyjä minkä kuningaskuntien välillä?</w:t>
      </w:r>
    </w:p>
    <w:p>
      <w:r>
        <w:rPr>
          <w:b/>
        </w:rPr>
        <w:t xml:space="preserve">Kysymys 5</w:t>
      </w:r>
    </w:p>
    <w:p>
      <w:r>
        <w:t xml:space="preserve">Mitä tehtiin mustan perjantain sopimuksen jälkeen minä vuonna?</w:t>
      </w:r>
    </w:p>
    <w:p>
      <w:r>
        <w:rPr>
          <w:b/>
        </w:rPr>
        <w:t xml:space="preserve">Kysymys 6</w:t>
      </w:r>
    </w:p>
    <w:p>
      <w:r>
        <w:t xml:space="preserve">Millaisia järjestelyjä Pohjois-Irlannin toimeenpaneva elin on saanut aikaan Irlannin tasavallan, Pohjois-Irlannin ja Yhdistyneen kuningaskunnan välillä?</w:t>
      </w:r>
    </w:p>
    <w:p>
      <w:r>
        <w:rPr>
          <w:b/>
        </w:rPr>
        <w:t xml:space="preserve">Kysymys 7</w:t>
      </w:r>
    </w:p>
    <w:p>
      <w:r>
        <w:t xml:space="preserve">Minkälaiseen kansalaisuuteen Britanniasta kotoisin olevat henkilöt ovat oikeutettuja?</w:t>
      </w:r>
    </w:p>
    <w:p>
      <w:r>
        <w:rPr>
          <w:b/>
        </w:rPr>
        <w:t xml:space="preserve">Kysymys 8</w:t>
      </w:r>
    </w:p>
    <w:p>
      <w:r>
        <w:t xml:space="preserve">Pohjois-Irlannin toimeenpaneva elin ja mikä muu taho kokoontuvat Itä-Länsi-ministerineuvostossa?</w:t>
      </w:r>
    </w:p>
    <w:p>
      <w:r>
        <w:rPr>
          <w:b/>
        </w:rPr>
        <w:t xml:space="preserve">Tekstin numero 29</w:t>
      </w:r>
    </w:p>
    <w:p>
      <w:r>
        <w:t xml:space="preserve">Toinen pitkäperjantaisopimuksella perustettu elin, </w:t>
      </w:r>
      <w:r>
        <w:rPr>
          <w:color w:val="A9A9A9"/>
        </w:rPr>
        <w:t xml:space="preserve">Britannian ja Irlannin neuvosto</w:t>
      </w:r>
      <w:r>
        <w:rPr>
          <w:color w:val="DCDCDC"/>
        </w:rPr>
        <w:t xml:space="preserve">, </w:t>
      </w:r>
      <w:r>
        <w:t xml:space="preserve">koostuu </w:t>
      </w:r>
      <w:r>
        <w:rPr>
          <w:color w:val="2F4F4F"/>
        </w:rPr>
        <w:t xml:space="preserve">kaikista Brittein saarten valtioista ja alueista</w:t>
      </w:r>
      <w:r>
        <w:t xml:space="preserve">. </w:t>
      </w:r>
      <w:r>
        <w:rPr>
          <w:color w:val="556B2F"/>
        </w:rPr>
        <w:t xml:space="preserve">Britannian ja Irlannin parlamentaarinen edustajakokous (</w:t>
      </w:r>
      <w:r>
        <w:t xml:space="preserve">Irish: Tionól Pharlaiminteach na Breataine agus na hÉireann) on edeltänyt Britannian ja Irlannin neuvostoa, ja se perustettiin vuonna </w:t>
      </w:r>
      <w:r>
        <w:rPr>
          <w:color w:val="6B8E23"/>
        </w:rPr>
        <w:t xml:space="preserve">1990</w:t>
      </w:r>
      <w:r>
        <w:t xml:space="preserve">. </w:t>
      </w:r>
      <w:r>
        <w:t xml:space="preserve">Alun perin siihen kuului </w:t>
      </w:r>
      <w:r>
        <w:rPr>
          <w:color w:val="A0522D"/>
        </w:rPr>
        <w:t xml:space="preserve">25 </w:t>
      </w:r>
      <w:r>
        <w:t xml:space="preserve">Irlannin parlamentin (Oireachtas) ja </w:t>
      </w:r>
      <w:r>
        <w:rPr>
          <w:color w:val="228B22"/>
        </w:rPr>
        <w:t xml:space="preserve">25 </w:t>
      </w:r>
      <w:r>
        <w:t xml:space="preserve">Yhdistyneen kuningaskunnan parlamentin jäsentä, ja sen tarkoituksena oli kehittää molempien lainsäädäntöelinten jäsenten keskinäistä yhteisymmärrystä. Sittemmin elimen roolia ja toimialaa on laajennettu siten, että siihen on kuulunut edustajia </w:t>
      </w:r>
      <w:r>
        <w:rPr>
          <w:color w:val="8B0000"/>
        </w:rPr>
        <w:t xml:space="preserve">Skotlannin parlamentista</w:t>
      </w:r>
      <w:r>
        <w:rPr>
          <w:color w:val="191970"/>
        </w:rPr>
        <w:t xml:space="preserve">, </w:t>
      </w:r>
      <w:r>
        <w:t xml:space="preserve">Walesin kansalliskokouksesta, Pohjois-Irlannin yleiskokouksesta, Jerseyn osavaltiosta, Guernseyn osavaltiosta ja Tynwaldin korkeimmasta oikeudesta (Mansaari).</w:t>
      </w:r>
    </w:p>
    <w:p>
      <w:r>
        <w:rPr>
          <w:b/>
        </w:rPr>
        <w:t xml:space="preserve">Kysymys 0</w:t>
      </w:r>
    </w:p>
    <w:p>
      <w:r>
        <w:t xml:space="preserve">Mikä oli yksi niistä järjestöistä, jotka perustettiin pitkäperjantaisopimuksen ansiosta?</w:t>
      </w:r>
    </w:p>
    <w:p>
      <w:r>
        <w:rPr>
          <w:b/>
        </w:rPr>
        <w:t xml:space="preserve">Kysymys 1</w:t>
      </w:r>
    </w:p>
    <w:p>
      <w:r>
        <w:t xml:space="preserve">Mitkä valtiot kuuluvat Ison-Britannian ja Irlannin neuvostoon?</w:t>
      </w:r>
    </w:p>
    <w:p>
      <w:r>
        <w:rPr>
          <w:b/>
        </w:rPr>
        <w:t xml:space="preserve">Kysymys 2</w:t>
      </w:r>
    </w:p>
    <w:p>
      <w:r>
        <w:t xml:space="preserve">Kuinka monta Oireachtasin jäsentä oli alkuperäisessä Yhdistyneen kuningaskunnan ja Irlannin parlamentaarisessa edustajakokouksessa?</w:t>
      </w:r>
    </w:p>
    <w:p>
      <w:r>
        <w:rPr>
          <w:b/>
        </w:rPr>
        <w:t xml:space="preserve">Kysymys 3</w:t>
      </w:r>
    </w:p>
    <w:p>
      <w:r>
        <w:t xml:space="preserve">Kuinka monta Yhdistyneen kuningaskunnan parlamentin jäsentä oli alun perin Britannian ja Irlannin parlamentaarisessa edustajakokouksessa?</w:t>
      </w:r>
    </w:p>
    <w:p>
      <w:r>
        <w:rPr>
          <w:b/>
        </w:rPr>
        <w:t xml:space="preserve">Kysymys 4</w:t>
      </w:r>
    </w:p>
    <w:p>
      <w:r>
        <w:t xml:space="preserve">Minkä parlamentin edustajia on lisätty Britannian ja Irlannin neuvostoon?</w:t>
      </w:r>
    </w:p>
    <w:p>
      <w:r>
        <w:rPr>
          <w:b/>
        </w:rPr>
        <w:t xml:space="preserve">Kysymys 5</w:t>
      </w:r>
    </w:p>
    <w:p>
      <w:r>
        <w:t xml:space="preserve">Minkä myös Tionolin sopimuksen nojalla perustetun elimen muodostavat Brittein saarten valtiot ja alueet?</w:t>
      </w:r>
    </w:p>
    <w:p>
      <w:r>
        <w:rPr>
          <w:b/>
        </w:rPr>
        <w:t xml:space="preserve">Kysymys 6</w:t>
      </w:r>
    </w:p>
    <w:p>
      <w:r>
        <w:t xml:space="preserve">Mikä elin perustettiin pitkäperjantaisopimuksella, ja se koostuu Walesin ja Skotlannin osavaltioista?</w:t>
      </w:r>
    </w:p>
    <w:p>
      <w:r>
        <w:rPr>
          <w:b/>
        </w:rPr>
        <w:t xml:space="preserve">Kysymys 7</w:t>
      </w:r>
    </w:p>
    <w:p>
      <w:r>
        <w:t xml:space="preserve">Minä vuonna perustettiin Britannian ja Skotlannin parlamentaarinen edustajakokous?</w:t>
      </w:r>
    </w:p>
    <w:p>
      <w:r>
        <w:rPr>
          <w:b/>
        </w:rPr>
        <w:t xml:space="preserve">Kysymys 8</w:t>
      </w:r>
    </w:p>
    <w:p>
      <w:r>
        <w:t xml:space="preserve">Minkä elimen tarkoituksena on luoda keskinäinen yhteisymmärrys Britannian ja Irlannin välille? </w:t>
      </w:r>
    </w:p>
    <w:p>
      <w:r>
        <w:rPr>
          <w:b/>
        </w:rPr>
        <w:t xml:space="preserve">Kysymys 9</w:t>
      </w:r>
    </w:p>
    <w:p>
      <w:r>
        <w:t xml:space="preserve">Mistä edustajia on poistettu elimen roolista ja toimialasta?</w:t>
      </w:r>
    </w:p>
    <w:p>
      <w:r>
        <w:rPr>
          <w:b/>
        </w:rPr>
        <w:t xml:space="preserve">Tekstin numero 30</w:t>
      </w:r>
    </w:p>
    <w:p>
      <w:r>
        <w:t xml:space="preserve">Neuvostolla ei ole toimeenpanovaltaa, mutta se kokoontuu </w:t>
      </w:r>
      <w:r>
        <w:rPr>
          <w:color w:val="A9A9A9"/>
        </w:rPr>
        <w:t xml:space="preserve">puolivuosittain </w:t>
      </w:r>
      <w:r>
        <w:t xml:space="preserve">keskustelemaan </w:t>
      </w:r>
      <w:r>
        <w:rPr>
          <w:color w:val="DCDCDC"/>
        </w:rPr>
        <w:t xml:space="preserve">molemminpuolisesti tärkeistä asioista</w:t>
      </w:r>
      <w:r>
        <w:t xml:space="preserve">. </w:t>
      </w:r>
      <w:r>
        <w:t xml:space="preserve">Parlamentaarisella edustajakokouksella </w:t>
      </w:r>
      <w:r>
        <w:rPr>
          <w:color w:val="2F4F4F"/>
        </w:rPr>
        <w:t xml:space="preserve">ei myöskään ole </w:t>
      </w:r>
      <w:r>
        <w:t xml:space="preserve">lainsäädäntövaltaa, mutta se </w:t>
      </w:r>
      <w:r>
        <w:rPr>
          <w:color w:val="556B2F"/>
        </w:rPr>
        <w:t xml:space="preserve">tutkii ja kerää </w:t>
      </w:r>
      <w:r>
        <w:rPr>
          <w:color w:val="6B8E23"/>
        </w:rPr>
        <w:t xml:space="preserve">todistajanlausuntoja </w:t>
      </w:r>
      <w:r>
        <w:t xml:space="preserve">yleisöltä jäseniään kiinnostavista asioista. Irlannin ja </w:t>
      </w:r>
      <w:r>
        <w:rPr>
          <w:color w:val="A0522D"/>
        </w:rPr>
        <w:t xml:space="preserve">Yhdistyneen kuningaskunnan </w:t>
      </w:r>
      <w:r>
        <w:t xml:space="preserve">hallituksille esitetään raportteja sen havainnoista</w:t>
      </w:r>
      <w:r>
        <w:t xml:space="preserve">. </w:t>
      </w:r>
      <w:r>
        <w:t xml:space="preserve">Yhdistyneen kuningaskunnan ja Irlannin neuvoston </w:t>
      </w:r>
      <w:r>
        <w:t xml:space="preserve">helmikuussa </w:t>
      </w:r>
      <w:r>
        <w:rPr>
          <w:color w:val="228B22"/>
        </w:rPr>
        <w:t xml:space="preserve">2008 </w:t>
      </w:r>
      <w:r>
        <w:t xml:space="preserve">pidetyssä </w:t>
      </w:r>
      <w:r>
        <w:t xml:space="preserve">kokouksessa sovittiin pysyvän sihteeristön perustamisesta, joka toimisi neuvoston pysyvänä "virkamiespalveluna". </w:t>
      </w:r>
      <w:r>
        <w:t xml:space="preserve">Britannian ja Irlannin neuvostossa tapahtuneen kehityksen pohjalta Britannian ja Irlannin parlamenttien välisen yleiskokouksen puheenjohtaja </w:t>
      </w:r>
      <w:r>
        <w:rPr>
          <w:color w:val="191970"/>
        </w:rPr>
        <w:t xml:space="preserve">Niall Blaney </w:t>
      </w:r>
      <w:r>
        <w:t xml:space="preserve">on ehdottanut, että kyseinen elin varjostaisi Britannian ja Irlannin neuvoston työtä.</w:t>
      </w:r>
    </w:p>
    <w:p>
      <w:r>
        <w:rPr>
          <w:b/>
        </w:rPr>
        <w:t xml:space="preserve">Kysymys 0</w:t>
      </w:r>
    </w:p>
    <w:p>
      <w:r>
        <w:t xml:space="preserve">Kuinka usein brittiläis-irlantilainen neuvosto kokoontuu?</w:t>
      </w:r>
    </w:p>
    <w:p>
      <w:r>
        <w:rPr>
          <w:b/>
        </w:rPr>
        <w:t xml:space="preserve">Kysymys 1</w:t>
      </w:r>
    </w:p>
    <w:p>
      <w:r>
        <w:t xml:space="preserve">Mistä brittiläis-irlantilaisessa neuvostossa keskustellaan?</w:t>
      </w:r>
    </w:p>
    <w:p>
      <w:r>
        <w:rPr>
          <w:b/>
        </w:rPr>
        <w:t xml:space="preserve">Kysymys 2</w:t>
      </w:r>
    </w:p>
    <w:p>
      <w:r>
        <w:t xml:space="preserve">Onko parlamentaarisella edustajakokouksella minkäänlaista lainsäädäntövaltaa?</w:t>
      </w:r>
    </w:p>
    <w:p>
      <w:r>
        <w:rPr>
          <w:b/>
        </w:rPr>
        <w:t xml:space="preserve">Kysymys 3</w:t>
      </w:r>
    </w:p>
    <w:p>
      <w:r>
        <w:t xml:space="preserve">Mitä Yhdistyneen kuningaskunnan ja Irlannin neuvosto tekee?</w:t>
      </w:r>
    </w:p>
    <w:p>
      <w:r>
        <w:rPr>
          <w:b/>
        </w:rPr>
        <w:t xml:space="preserve">Kysymys 4</w:t>
      </w:r>
    </w:p>
    <w:p>
      <w:r>
        <w:t xml:space="preserve">Kuka suositteli, että Britannian ja Irlannin parlamenttien välinen yleiskokous tarkastelee hyvin tarkasti Britannian ja Irlannin neuvoston työtä?</w:t>
      </w:r>
    </w:p>
    <w:p>
      <w:r>
        <w:rPr>
          <w:b/>
        </w:rPr>
        <w:t xml:space="preserve">Kysymys 5</w:t>
      </w:r>
    </w:p>
    <w:p>
      <w:r>
        <w:t xml:space="preserve">Neuvostolla on toimeenpanovalta, ja kuinka usein se kokoontuu?</w:t>
      </w:r>
    </w:p>
    <w:p>
      <w:r>
        <w:rPr>
          <w:b/>
        </w:rPr>
        <w:t xml:space="preserve">Kysymys 6</w:t>
      </w:r>
    </w:p>
    <w:p>
      <w:r>
        <w:t xml:space="preserve">Kuinka usein neuvosto kokoontuu keskustelemaan virkamieskysymyksistä?</w:t>
      </w:r>
    </w:p>
    <w:p>
      <w:r>
        <w:rPr>
          <w:b/>
        </w:rPr>
        <w:t xml:space="preserve">Kysymys 7</w:t>
      </w:r>
    </w:p>
    <w:p>
      <w:r>
        <w:t xml:space="preserve">Parlamentaarisella edustajakokouksella on myös lainsäädäntövaltaa, ja mitä se kerää?</w:t>
      </w:r>
    </w:p>
    <w:p>
      <w:r>
        <w:rPr>
          <w:b/>
        </w:rPr>
        <w:t xml:space="preserve">Kysymys 8</w:t>
      </w:r>
    </w:p>
    <w:p>
      <w:r>
        <w:t xml:space="preserve">Parlamentaarisen edustajakokouksen tuloksia koskevat raportit esitetään Espanjan, Irlannin ja minkä muun maan hallituksille?</w:t>
      </w:r>
    </w:p>
    <w:p>
      <w:r>
        <w:rPr>
          <w:b/>
        </w:rPr>
        <w:t xml:space="preserve">Kysymys 9</w:t>
      </w:r>
    </w:p>
    <w:p>
      <w:r>
        <w:t xml:space="preserve">Minkä vuoden maaliskuun kokouksessa sovittiin, että neuvostoon perustetaan pysyvä virkamieskunta?</w:t>
      </w:r>
    </w:p>
    <w:p>
      <w:r>
        <w:rPr>
          <w:b/>
        </w:rPr>
        <w:t xml:space="preserve">Tekstin numero 31</w:t>
      </w:r>
    </w:p>
    <w:p>
      <w:r>
        <w:rPr>
          <w:color w:val="A9A9A9"/>
        </w:rPr>
        <w:t xml:space="preserve">Yhdistyneellä kuningaskunnalla </w:t>
      </w:r>
      <w:r>
        <w:t xml:space="preserve">ja </w:t>
      </w:r>
      <w:r>
        <w:rPr>
          <w:color w:val="DCDCDC"/>
        </w:rPr>
        <w:t xml:space="preserve">Irlannilla </w:t>
      </w:r>
      <w:r>
        <w:t xml:space="preserve">on erilliset tiedotusvälineet, vaikka </w:t>
      </w:r>
      <w:r>
        <w:rPr>
          <w:color w:val="2F4F4F"/>
        </w:rPr>
        <w:t xml:space="preserve">brittiläinen televisio, sanomalehdet ja aikakauslehdet ovatkin </w:t>
      </w:r>
      <w:r>
        <w:t xml:space="preserve">laajalti saatavilla Irlannissa, joten Irlannin asukkaat tuntevat hyvin Yhdistyneen kuningaskunnan kulttuuriasioita. Irlantilaisia sanomalehtiä on saatavilla myös Yhdistyneessä kuningaskunnassa, ja Irlannin valtion ja </w:t>
      </w:r>
      <w:r>
        <w:rPr>
          <w:color w:val="556B2F"/>
        </w:rPr>
        <w:t xml:space="preserve">yksityinen televisio </w:t>
      </w:r>
      <w:r>
        <w:t xml:space="preserve">on laajalti saatavilla Pohjois-Irlannissa. Eräät tosi-tv-ohjelmat ovat ottaneet koko saaren mukaansa, esimerkiksi </w:t>
      </w:r>
      <w:r>
        <w:rPr>
          <w:color w:val="6B8E23"/>
        </w:rPr>
        <w:t xml:space="preserve">The X Factor, jonka </w:t>
      </w:r>
      <w:r>
        <w:t xml:space="preserve">3., 4. ja 7. kaudella koe-esiintymiset järjestettiin </w:t>
      </w:r>
      <w:r>
        <w:rPr>
          <w:color w:val="A0522D"/>
        </w:rPr>
        <w:t xml:space="preserve">Dublinissa </w:t>
      </w:r>
      <w:r>
        <w:t xml:space="preserve">ja ne olivat avoimia irlantilaisille äänestäjille, kun taas aiemmin Britannian seuraava huippumalli -nimellä tunnetusta ohjelmasta tuli Britannian ja Irlannin seuraava huippumalli (Britain and Ireland's Next Top Model) vuonna 2011.</w:t>
      </w:r>
      <w:r>
        <w:t xml:space="preserve"> Koko saariryhmälle järjestetään muutamia kulttuuritapahtumia. Esimerkiksi </w:t>
      </w:r>
      <w:r>
        <w:t xml:space="preserve">Costa Book Awards -palkinnot myönnetään </w:t>
      </w:r>
      <w:r>
        <w:rPr>
          <w:color w:val="228B22"/>
        </w:rPr>
        <w:t xml:space="preserve">Yhdistyneessä kuningaskunnassa tai Irlannissa asuville kirjailijoille</w:t>
      </w:r>
      <w:r>
        <w:t xml:space="preserve">. </w:t>
      </w:r>
      <w:r>
        <w:rPr>
          <w:color w:val="191970"/>
        </w:rPr>
        <w:t xml:space="preserve">Man Booker -palkinto </w:t>
      </w:r>
      <w:r>
        <w:t xml:space="preserve">myönnetään Kansainyhteisöstä ja Irlannista kotoisin oleville kirjailijoille. Mercury Music Prize -palkinto jaetaan joka vuosi </w:t>
      </w:r>
      <w:r>
        <w:rPr>
          <w:color w:val="8B0000"/>
        </w:rPr>
        <w:t xml:space="preserve">brittiläisen tai irlantilaisen muusikon tai yhtyeen parhaalle albumille.</w:t>
      </w:r>
    </w:p>
    <w:p>
      <w:r>
        <w:rPr>
          <w:b/>
        </w:rPr>
        <w:t xml:space="preserve">Kysymys 0</w:t>
      </w:r>
    </w:p>
    <w:p>
      <w:r>
        <w:t xml:space="preserve">Minkälaiset tiedotusvälineet antavat irlantilaisille tietoa siitä, mitä Britanniassa tapahtuu?</w:t>
      </w:r>
    </w:p>
    <w:p>
      <w:r>
        <w:rPr>
          <w:b/>
        </w:rPr>
        <w:t xml:space="preserve">Kysymys 1</w:t>
      </w:r>
    </w:p>
    <w:p>
      <w:r>
        <w:t xml:space="preserve">Mitä Pohjois-Irlannin kansalaisilla on käytettävissään, jotta he voivat käyttää tiedotusvälineitä?</w:t>
      </w:r>
    </w:p>
    <w:p>
      <w:r>
        <w:rPr>
          <w:b/>
        </w:rPr>
        <w:t xml:space="preserve">Kysymys 2</w:t>
      </w:r>
    </w:p>
    <w:p>
      <w:r>
        <w:t xml:space="preserve">Mikä on yksi Yhdistyneen kuningaskunnan suosituimmista televisio-ohjelmista?</w:t>
      </w:r>
    </w:p>
    <w:p>
      <w:r>
        <w:rPr>
          <w:b/>
        </w:rPr>
        <w:t xml:space="preserve">Kysymys 3</w:t>
      </w:r>
    </w:p>
    <w:p>
      <w:r>
        <w:t xml:space="preserve">Kuka voi saada Costa Book Award -palkinnon?</w:t>
      </w:r>
    </w:p>
    <w:p>
      <w:r>
        <w:rPr>
          <w:b/>
        </w:rPr>
        <w:t xml:space="preserve">Kysymys 4</w:t>
      </w:r>
    </w:p>
    <w:p>
      <w:r>
        <w:t xml:space="preserve">Yhdistyneellä kuningaskunnalla ja millä maalla on yhteinen media?</w:t>
      </w:r>
    </w:p>
    <w:p>
      <w:r>
        <w:rPr>
          <w:b/>
        </w:rPr>
        <w:t xml:space="preserve">Kysymys 5</w:t>
      </w:r>
    </w:p>
    <w:p>
      <w:r>
        <w:t xml:space="preserve">Irlannilla ja millä maalla on yhteiset tiedotusvälineet?</w:t>
      </w:r>
    </w:p>
    <w:p>
      <w:r>
        <w:rPr>
          <w:b/>
        </w:rPr>
        <w:t xml:space="preserve">Kysymys 6</w:t>
      </w:r>
    </w:p>
    <w:p>
      <w:r>
        <w:t xml:space="preserve">Missä järjestettiin The X Factorin kausien 1, 2 ja 3 koe-esiintymiset?</w:t>
      </w:r>
    </w:p>
    <w:p>
      <w:r>
        <w:rPr>
          <w:b/>
        </w:rPr>
        <w:t xml:space="preserve">Kysymys 7</w:t>
      </w:r>
    </w:p>
    <w:p>
      <w:r>
        <w:t xml:space="preserve">Minkä palkinnon voivat saada Kansainyhteisön ja Yhdistyneen kuningaskunnan kirjailijat?</w:t>
      </w:r>
    </w:p>
    <w:p>
      <w:r>
        <w:rPr>
          <w:b/>
        </w:rPr>
        <w:t xml:space="preserve">Kysymys 8</w:t>
      </w:r>
    </w:p>
    <w:p>
      <w:r>
        <w:t xml:space="preserve">Mercury Music Prize jaetaan viikoittain?</w:t>
      </w:r>
    </w:p>
    <w:p>
      <w:r>
        <w:rPr>
          <w:b/>
        </w:rPr>
        <w:t xml:space="preserve">Tekstin numero 32</w:t>
      </w:r>
    </w:p>
    <w:p>
      <w:r>
        <w:t xml:space="preserve">Monien maailmanlaajuisesti suosittujen urheilulajien nykyaikaiset säännöt kodifioitiin Brittein saarilla, kuten golf, jalkapallo, kriketti, rugby, snooker ja tikka sekä monet pienemmät urheilulajit, kuten </w:t>
      </w:r>
      <w:r>
        <w:rPr>
          <w:color w:val="A9A9A9"/>
        </w:rPr>
        <w:t xml:space="preserve">kroketti, boccia, pitch and putt</w:t>
      </w:r>
      <w:r>
        <w:t xml:space="preserve">, vesipallo ja käsipallo. Useat urheilulajit ovat suosittuja kaikkialla Brittein saarilla, joista tunnetuin on </w:t>
      </w:r>
      <w:r>
        <w:rPr>
          <w:color w:val="DCDCDC"/>
        </w:rPr>
        <w:t xml:space="preserve">jalkapallo</w:t>
      </w:r>
      <w:r>
        <w:t xml:space="preserve">. Vaikka jalkapallo on järjestetty erikseen eri kansallisissa yhdistyksissä, liigoissa ja maajoukkueissa jopa Yhdistyneen kuningaskunnan sisällä, se on yhteinen harrastus kaikkialla saarilla. Myös rugby union on laajalti suosittu laji saarilla, ja sillä on </w:t>
      </w:r>
      <w:r>
        <w:rPr>
          <w:color w:val="2F4F4F"/>
        </w:rPr>
        <w:t xml:space="preserve">neljä </w:t>
      </w:r>
      <w:r>
        <w:t xml:space="preserve">maajoukkuetta </w:t>
      </w:r>
      <w:r>
        <w:rPr>
          <w:color w:val="556B2F"/>
        </w:rPr>
        <w:t xml:space="preserve">Englannista, Irlannista, Skotlannista ja Walesista. </w:t>
      </w:r>
      <w:r>
        <w:t xml:space="preserve">Englannin ja Irlannin leijonat (British and Irish Lions) on joukkue, joka valitaan kustakin maajoukkueesta, ja se tekee </w:t>
      </w:r>
      <w:r>
        <w:t xml:space="preserve">neljän vuoden välein </w:t>
      </w:r>
      <w:r>
        <w:t xml:space="preserve">kiertueen </w:t>
      </w:r>
      <w:r>
        <w:rPr>
          <w:color w:val="6B8E23"/>
        </w:rPr>
        <w:t xml:space="preserve">eteläisen pallonpuoliskon </w:t>
      </w:r>
      <w:r>
        <w:t xml:space="preserve">rugbya pelaaviin maihin. Irlanti pelaa yhtenäisenä joukkueena, jota edustavat pelaajat sekä Pohjois-Irlannista että tasavallasta. Nämä </w:t>
      </w:r>
      <w:r>
        <w:rPr>
          <w:color w:val="A0522D"/>
        </w:rPr>
        <w:t xml:space="preserve">rugbyn maajoukkueet </w:t>
      </w:r>
      <w:r>
        <w:t xml:space="preserve">pelaavat joka </w:t>
      </w:r>
      <w:r>
        <w:rPr>
          <w:color w:val="228B22"/>
        </w:rPr>
        <w:t xml:space="preserve">vuosi keskenään </w:t>
      </w:r>
      <w:r>
        <w:t xml:space="preserve">Triple Crownista osana Six Nations Championship -kilpailua. Vuodesta 2001 lähtien </w:t>
      </w:r>
      <w:r>
        <w:rPr>
          <w:color w:val="8B0000"/>
        </w:rPr>
        <w:t xml:space="preserve">Irlannin, Skotlannin, Walesin ja </w:t>
      </w:r>
      <w:r>
        <w:t xml:space="preserve">Italian ammattilaisseurajoukkueet ovat </w:t>
      </w:r>
      <w:r>
        <w:t xml:space="preserve">myös </w:t>
      </w:r>
      <w:r>
        <w:t xml:space="preserve">pelanneet toisiaan vastaan RaboDirect Pro12 -turnauksessa</w:t>
      </w:r>
      <w:r>
        <w:rPr>
          <w:color w:val="191970"/>
        </w:rPr>
        <w:t xml:space="preserve">.</w:t>
      </w:r>
    </w:p>
    <w:p>
      <w:r>
        <w:rPr>
          <w:b/>
        </w:rPr>
        <w:t xml:space="preserve">Kysymys 0</w:t>
      </w:r>
    </w:p>
    <w:p>
      <w:r>
        <w:t xml:space="preserve">Mitä ovat Yhdistyneen kuningaskunnan pienet urheilulajit?</w:t>
      </w:r>
    </w:p>
    <w:p>
      <w:r>
        <w:rPr>
          <w:b/>
        </w:rPr>
        <w:t xml:space="preserve">Kysymys 1</w:t>
      </w:r>
    </w:p>
    <w:p>
      <w:r>
        <w:t xml:space="preserve">Mikä on suosituin urheilulaji Yhdistyneessä kuningaskunnassa?</w:t>
      </w:r>
    </w:p>
    <w:p>
      <w:r>
        <w:rPr>
          <w:b/>
        </w:rPr>
        <w:t xml:space="preserve">Kysymys 2</w:t>
      </w:r>
    </w:p>
    <w:p>
      <w:r>
        <w:t xml:space="preserve">Kuinka monta kansallista Ruby-joukkuetta Yhdistyneessä kuningaskunnassa on?</w:t>
      </w:r>
    </w:p>
    <w:p>
      <w:r>
        <w:rPr>
          <w:b/>
        </w:rPr>
        <w:t xml:space="preserve">Kysymys 3</w:t>
      </w:r>
    </w:p>
    <w:p>
      <w:r>
        <w:t xml:space="preserve">Millä pallonpuoliskolla rugbya pelaavat maat kohtaavat kerran neljässä vuodessa?</w:t>
      </w:r>
    </w:p>
    <w:p>
      <w:r>
        <w:rPr>
          <w:b/>
        </w:rPr>
        <w:t xml:space="preserve">Kysymys 4</w:t>
      </w:r>
    </w:p>
    <w:p>
      <w:r>
        <w:t xml:space="preserve">Kuinka usein rugbyn maajoukkueet pelaavat Triple Crownista?</w:t>
      </w:r>
    </w:p>
    <w:p>
      <w:r>
        <w:rPr>
          <w:b/>
        </w:rPr>
        <w:t xml:space="preserve">Kysymys 5</w:t>
      </w:r>
    </w:p>
    <w:p>
      <w:r>
        <w:t xml:space="preserve">Minkä maiden joukkueet kilpailevat vuodesta 2011 alkaen RaboDirect Pro12 -turnauksessa?</w:t>
      </w:r>
    </w:p>
    <w:p>
      <w:r>
        <w:rPr>
          <w:b/>
        </w:rPr>
        <w:t xml:space="preserve">Kysymys 6</w:t>
      </w:r>
    </w:p>
    <w:p>
      <w:r>
        <w:t xml:space="preserve">Mistä vuodesta lähtien Irlannin, Skotlannin, Walesin ja Italian joukkueet ovat kilpailleet Rugby Pro12 -liigassa?</w:t>
      </w:r>
    </w:p>
    <w:p>
      <w:r>
        <w:rPr>
          <w:b/>
        </w:rPr>
        <w:t xml:space="preserve">Kysymys 7</w:t>
      </w:r>
    </w:p>
    <w:p>
      <w:r>
        <w:t xml:space="preserve">Mitkä rugbyjoukkueet pelaavat joka vuosi osana Seitsemän maan mestaruuskilpailuja Triple Crownista?</w:t>
      </w:r>
    </w:p>
    <w:p>
      <w:r>
        <w:rPr>
          <w:b/>
        </w:rPr>
        <w:t xml:space="preserve">Kysymys 8</w:t>
      </w:r>
    </w:p>
    <w:p>
      <w:r>
        <w:t xml:space="preserve">Missä rugby unionia inhotaan laajalti?</w:t>
      </w:r>
    </w:p>
    <w:p>
      <w:r>
        <w:rPr>
          <w:b/>
        </w:rPr>
        <w:t xml:space="preserve">Tekstin numero 33</w:t>
      </w:r>
    </w:p>
    <w:p>
      <w:r>
        <w:t xml:space="preserve">Ajatus tunnelin rakentamisesta Irlanninmeren alle on ollut esillä vuodesta </w:t>
      </w:r>
      <w:r>
        <w:rPr>
          <w:color w:val="A9A9A9"/>
        </w:rPr>
        <w:t xml:space="preserve">1895 </w:t>
      </w:r>
      <w:r>
        <w:t xml:space="preserve">lähtien, </w:t>
      </w:r>
      <w:r>
        <w:t xml:space="preserve">jolloin sitä alettiin tutkia</w:t>
      </w:r>
      <w:r>
        <w:rPr>
          <w:color w:val="A9A9A9"/>
        </w:rPr>
        <w:t xml:space="preserve">.</w:t>
      </w:r>
      <w:r>
        <w:t xml:space="preserve"> Useita mahdollisia Irlanninmeren tunnelihankkeita on ehdotettu, viimeksi </w:t>
      </w:r>
      <w:r>
        <w:rPr>
          <w:color w:val="556B2F"/>
        </w:rPr>
        <w:t xml:space="preserve">Irlannin insinöörien instituutti (Institute of Engineers of Ireland) </w:t>
      </w:r>
      <w:r>
        <w:t xml:space="preserve">ehdotti vuonna </w:t>
      </w:r>
      <w:r>
        <w:t xml:space="preserve">2004 </w:t>
      </w:r>
      <w:r>
        <w:t xml:space="preserve">Rosslaren ja </w:t>
      </w:r>
      <w:r>
        <w:rPr>
          <w:color w:val="2F4F4F"/>
        </w:rPr>
        <w:t xml:space="preserve">Fishguardin </w:t>
      </w:r>
      <w:r>
        <w:t xml:space="preserve">satamien välistä </w:t>
      </w:r>
      <w:r>
        <w:rPr>
          <w:color w:val="DCDCDC"/>
        </w:rPr>
        <w:t xml:space="preserve">Tusker-tunnelia</w:t>
      </w:r>
      <w:r>
        <w:t xml:space="preserve">. </w:t>
      </w:r>
      <w:r>
        <w:t xml:space="preserve">Brittiläinen insinööritoimisto Symonds </w:t>
      </w:r>
      <w:r>
        <w:t xml:space="preserve">ehdotti vuonna 1997 rautatietunnelia </w:t>
      </w:r>
      <w:r>
        <w:t xml:space="preserve">eri reitille, Dublinin ja Holyheadin välille</w:t>
      </w:r>
      <w:r>
        <w:rPr>
          <w:color w:val="6B8E23"/>
        </w:rPr>
        <w:t xml:space="preserve">.</w:t>
      </w:r>
      <w:r>
        <w:t xml:space="preserve"> Kumpikin tunneli olisi 80 kilometrin pituudellaan maailman pisin ja maksaisi arviolta </w:t>
      </w:r>
      <w:r>
        <w:rPr>
          <w:color w:val="A0522D"/>
        </w:rPr>
        <w:t xml:space="preserve">15 miljardia puntaa tai 20 miljardia euroa</w:t>
      </w:r>
      <w:r>
        <w:rPr>
          <w:color w:val="228B22"/>
        </w:rPr>
        <w:t xml:space="preserve">. Vuonna 2007 tehdyssä </w:t>
      </w:r>
      <w:r>
        <w:t xml:space="preserve">ehdotuksessa </w:t>
      </w:r>
      <w:r>
        <w:t xml:space="preserve">arvioitiin, että sillan rakentaminen Pohjois-Irlannin Antrimin kreivikunnasta Skotlannin Gallowayhin maksaisi 3,5 miljardia puntaa (5 miljardia euroa)</w:t>
      </w:r>
      <w:r>
        <w:rPr>
          <w:color w:val="191970"/>
        </w:rPr>
        <w:t xml:space="preserve">.</w:t>
      </w:r>
    </w:p>
    <w:p>
      <w:r>
        <w:rPr>
          <w:b/>
        </w:rPr>
        <w:t xml:space="preserve">Kysymys 0</w:t>
      </w:r>
    </w:p>
    <w:p>
      <w:r>
        <w:t xml:space="preserve">Minä vuonna Irlanninmeren tunnelia alettiin suunnitella?</w:t>
      </w:r>
    </w:p>
    <w:p>
      <w:r>
        <w:rPr>
          <w:b/>
        </w:rPr>
        <w:t xml:space="preserve">Kysymys 1</w:t>
      </w:r>
    </w:p>
    <w:p>
      <w:r>
        <w:t xml:space="preserve">Mikä on Rosslaren ja Fishguardin satamien välistä tunnelia koskevan äskettäisen ehdotuksen nimi?</w:t>
      </w:r>
    </w:p>
    <w:p>
      <w:r>
        <w:rPr>
          <w:b/>
        </w:rPr>
        <w:t xml:space="preserve">Kysymys 2</w:t>
      </w:r>
    </w:p>
    <w:p>
      <w:r>
        <w:t xml:space="preserve">Kuka ehdotti Tusker-tunnelia?</w:t>
      </w:r>
    </w:p>
    <w:p>
      <w:r>
        <w:rPr>
          <w:b/>
        </w:rPr>
        <w:t xml:space="preserve">Kysymys 3</w:t>
      </w:r>
    </w:p>
    <w:p>
      <w:r>
        <w:t xml:space="preserve">Mitkä ovat Tusker-tunnelin rakentamisen arvioidut kustannukset?</w:t>
      </w:r>
    </w:p>
    <w:p>
      <w:r>
        <w:rPr>
          <w:b/>
        </w:rPr>
        <w:t xml:space="preserve">Kysymys 4</w:t>
      </w:r>
    </w:p>
    <w:p>
      <w:r>
        <w:t xml:space="preserve">Minä vuonna ehdotettiin siltaa Pohjois-Irlannin Antrimin kreivikunnan ja Skotlannin Gallowayn välillä?</w:t>
      </w:r>
    </w:p>
    <w:p>
      <w:r>
        <w:rPr>
          <w:b/>
        </w:rPr>
        <w:t xml:space="preserve">Kysymys 5</w:t>
      </w:r>
    </w:p>
    <w:p>
      <w:r>
        <w:t xml:space="preserve">Mistä vuodesta lähtien on esitetty ajatus Antrim Sea -meren läpi kulkevasta tunnelista?</w:t>
      </w:r>
    </w:p>
    <w:p>
      <w:r>
        <w:rPr>
          <w:b/>
        </w:rPr>
        <w:t xml:space="preserve">Kysymys 6</w:t>
      </w:r>
    </w:p>
    <w:p>
      <w:r>
        <w:t xml:space="preserve">Mitä brittiläistä meritunnelia on viimeksi ehdotettu?</w:t>
      </w:r>
    </w:p>
    <w:p>
      <w:r>
        <w:rPr>
          <w:b/>
        </w:rPr>
        <w:t xml:space="preserve">Kysymys 7</w:t>
      </w:r>
    </w:p>
    <w:p>
      <w:r>
        <w:t xml:space="preserve">Tusker-tunneli sijaitsee Rosslaren ja?</w:t>
      </w:r>
    </w:p>
    <w:p>
      <w:r>
        <w:rPr>
          <w:b/>
        </w:rPr>
        <w:t xml:space="preserve">Kysymys 8</w:t>
      </w:r>
    </w:p>
    <w:p>
      <w:r>
        <w:t xml:space="preserve">Minä vuonna hylättiin rautatietunneli toisella reitillä?</w:t>
      </w:r>
    </w:p>
    <w:p>
      <w:r>
        <w:rPr>
          <w:b/>
        </w:rPr>
        <w:t xml:space="preserve">Kysymys 9</w:t>
      </w:r>
    </w:p>
    <w:p>
      <w:r>
        <w:t xml:space="preserve">Kumpikin tunneli olisi maailman lyhin, ja kuinka paljon sen arvioidaan maksavan?</w:t>
      </w:r>
    </w:p>
    <w:p>
      <w:r>
        <w:br w:type="page"/>
      </w:r>
    </w:p>
    <w:p>
      <w:r>
        <w:rPr>
          <w:b/>
          <w:u w:val="single"/>
        </w:rPr>
        <w:t xml:space="preserve">Asiakirjan numero 387</w:t>
      </w:r>
    </w:p>
    <w:p>
      <w:r>
        <w:rPr>
          <w:b/>
        </w:rPr>
        <w:t xml:space="preserve">Tekstin numero 0</w:t>
      </w:r>
    </w:p>
    <w:p>
      <w:r>
        <w:t xml:space="preserve">Phaininda ja episkyros olivat kreikkalaisia pallopelejä. </w:t>
      </w:r>
      <w:r>
        <w:t xml:space="preserve">UEFA:n Euroopan mestaruuspokaalissa on </w:t>
      </w:r>
      <w:r>
        <w:rPr>
          <w:color w:val="A9A9A9"/>
        </w:rPr>
        <w:t xml:space="preserve">Ateenan arkeologisen kansallismuseon </w:t>
      </w:r>
      <w:r>
        <w:t xml:space="preserve">maljakossa matalalla reliefillä kuvattu kuva episkyros-pelaajasta. </w:t>
      </w:r>
      <w:r>
        <w:t xml:space="preserve">Vuonna 228 jKr. kirjoittanut Atheneus viittasi roomalaiseen pallopeliin </w:t>
      </w:r>
      <w:r>
        <w:rPr>
          <w:color w:val="DCDCDC"/>
        </w:rPr>
        <w:t xml:space="preserve">harpastum</w:t>
      </w:r>
      <w:r>
        <w:t xml:space="preserve">. Phainindaa, episkyrosta ja harpastumia pelattiin käsillä ja väkivaltaisesti. Ne kaikki näyttävät muistuttavan enemmän rugbyjalkapalloa, painia ja lentopalloa kuin sitä, mikä on tunnistettavissa nykyjalkapalloksi. Samoin kuin ennen jalkapallokoodeja, jotka ovat kaikkien nykyaikaisten jalkapallokoodien edeltäjiä, näissä kolmessa pelissä palloa käsiteltiin enemmän kuin potkittiin. Muita kuin kilpailullisia pelejä olivat </w:t>
      </w:r>
      <w:r>
        <w:rPr>
          <w:color w:val="2F4F4F"/>
        </w:rPr>
        <w:t xml:space="preserve">kemari </w:t>
      </w:r>
      <w:r>
        <w:t xml:space="preserve">Japanissa, chuk-guk </w:t>
      </w:r>
      <w:r>
        <w:rPr>
          <w:color w:val="556B2F"/>
        </w:rPr>
        <w:t xml:space="preserve">Koreassa </w:t>
      </w:r>
      <w:r>
        <w:t xml:space="preserve">ja woggabaliri </w:t>
      </w:r>
      <w:r>
        <w:rPr>
          <w:color w:val="6B8E23"/>
        </w:rPr>
        <w:t xml:space="preserve">Australiassa</w:t>
      </w:r>
      <w:r>
        <w:t xml:space="preserve">.</w:t>
      </w:r>
    </w:p>
    <w:p>
      <w:r>
        <w:rPr>
          <w:b/>
        </w:rPr>
        <w:t xml:space="preserve">Kysymys 0</w:t>
      </w:r>
    </w:p>
    <w:p>
      <w:r>
        <w:t xml:space="preserve">Missä museossa on maljakko, jossa on kuva episkyros-pelaajasta?</w:t>
      </w:r>
    </w:p>
    <w:p>
      <w:r>
        <w:rPr>
          <w:b/>
        </w:rPr>
        <w:t xml:space="preserve">Kysymys 1</w:t>
      </w:r>
    </w:p>
    <w:p>
      <w:r>
        <w:t xml:space="preserve">Mihin peliin Atheneus viittasi vuonna 228 jKr?</w:t>
      </w:r>
    </w:p>
    <w:p>
      <w:r>
        <w:rPr>
          <w:b/>
        </w:rPr>
        <w:t xml:space="preserve">Kysymys 2</w:t>
      </w:r>
    </w:p>
    <w:p>
      <w:r>
        <w:t xml:space="preserve">Mikä on Japanissa pelattavan samanlaisen, ei-kilpailullisen pelin nimi?</w:t>
      </w:r>
    </w:p>
    <w:p>
      <w:r>
        <w:rPr>
          <w:b/>
        </w:rPr>
        <w:t xml:space="preserve">Kysymys 3</w:t>
      </w:r>
    </w:p>
    <w:p>
      <w:r>
        <w:t xml:space="preserve">Mistä maasta chuck-guk-peli on peräisin?</w:t>
      </w:r>
    </w:p>
    <w:p>
      <w:r>
        <w:rPr>
          <w:b/>
        </w:rPr>
        <w:t xml:space="preserve">Kysymys 4</w:t>
      </w:r>
    </w:p>
    <w:p>
      <w:r>
        <w:t xml:space="preserve">Mistä maasta peli wogabaliri on kotoisin?</w:t>
      </w:r>
    </w:p>
    <w:p>
      <w:r>
        <w:rPr>
          <w:b/>
        </w:rPr>
        <w:t xml:space="preserve">Kysymys 5</w:t>
      </w:r>
    </w:p>
    <w:p>
      <w:r>
        <w:t xml:space="preserve">Missä museossa on kasvi, jossa on episkyros-pelaajan kuva?</w:t>
      </w:r>
    </w:p>
    <w:p>
      <w:r>
        <w:rPr>
          <w:b/>
        </w:rPr>
        <w:t xml:space="preserve">Kysymys 6</w:t>
      </w:r>
    </w:p>
    <w:p>
      <w:r>
        <w:t xml:space="preserve">Mihin peliin Atheneus viittasi vuonna 218 jKr?</w:t>
      </w:r>
    </w:p>
    <w:p>
      <w:r>
        <w:rPr>
          <w:b/>
        </w:rPr>
        <w:t xml:space="preserve">Kysymys 7</w:t>
      </w:r>
    </w:p>
    <w:p>
      <w:r>
        <w:t xml:space="preserve">Mikä on Japanissa pelattavan vastaavanlaisen kilpailupelin nimi?</w:t>
      </w:r>
    </w:p>
    <w:p>
      <w:r>
        <w:rPr>
          <w:b/>
        </w:rPr>
        <w:t xml:space="preserve">Kysymys 8</w:t>
      </w:r>
    </w:p>
    <w:p>
      <w:r>
        <w:t xml:space="preserve">Missä maassa chuck-guk-peli on kielletty?</w:t>
      </w:r>
    </w:p>
    <w:p>
      <w:r>
        <w:rPr>
          <w:b/>
        </w:rPr>
        <w:t xml:space="preserve">Kysymys 9</w:t>
      </w:r>
    </w:p>
    <w:p>
      <w:r>
        <w:t xml:space="preserve">Missä maassa peliä wogabaliri ei enää pelata?</w:t>
      </w:r>
    </w:p>
    <w:p>
      <w:r>
        <w:rPr>
          <w:b/>
        </w:rPr>
        <w:t xml:space="preserve">Teksti numero 1</w:t>
      </w:r>
    </w:p>
    <w:p>
      <w:r>
        <w:rPr>
          <w:color w:val="A9A9A9"/>
        </w:rPr>
        <w:t xml:space="preserve">Maalivahdit </w:t>
      </w:r>
      <w:r>
        <w:t xml:space="preserve">ovat ainoat pelaajat, jotka saavat koskea palloon käsillään tai käsivarsillaan pallon ollessa pelissä, ja ainoastaan omalla rangaistusalueellaan. Kenttäpelaajat käyttävät useimmiten jalkojaan pallon lyömiseen tai syöttämiseen, mutta he voivat myös käyttää päätään tai vartaloaan pallon lyömiseen tai syöttämiseen. Joukkue, joka tekee eniten maaleja ottelun loppuun mennessä, voittaa. Jos pisteet ovat tasan ottelun lopussa, julistetaan joko tasapeli tai peli menee jatkoajalle ja/tai rangaistuspotkukilpailuun kilpailumuodosta riippuen. </w:t>
      </w:r>
      <w:r>
        <w:rPr>
          <w:color w:val="DCDCDC"/>
        </w:rPr>
        <w:t xml:space="preserve">Englannissa </w:t>
      </w:r>
      <w:r>
        <w:t xml:space="preserve">Football Association </w:t>
      </w:r>
      <w:r>
        <w:t xml:space="preserve">kodifioi alun perin pelisäännöt vuonna </w:t>
      </w:r>
      <w:r>
        <w:rPr>
          <w:color w:val="2F4F4F"/>
        </w:rPr>
        <w:t xml:space="preserve">1863</w:t>
      </w:r>
      <w:r>
        <w:t xml:space="preserve">. </w:t>
      </w:r>
      <w:r>
        <w:t xml:space="preserve">Yhdistysjalkapalloa hallinnoi kansainvälisesti </w:t>
      </w:r>
      <w:r>
        <w:rPr>
          <w:color w:val="556B2F"/>
        </w:rPr>
        <w:t xml:space="preserve">Kansainvälinen jalkapalloliitto </w:t>
      </w:r>
      <w:r>
        <w:t xml:space="preserve">FIFA (</w:t>
      </w:r>
      <w:r>
        <w:rPr>
          <w:color w:val="556B2F"/>
        </w:rPr>
        <w:t xml:space="preserve">International Federation of Association Football</w:t>
      </w:r>
      <w:r>
        <w:t xml:space="preserve">, ranskaksi Fédération Internationale de Football Association), joka järjestää joka </w:t>
      </w:r>
      <w:r>
        <w:rPr>
          <w:color w:val="6B8E23"/>
        </w:rPr>
        <w:t xml:space="preserve">neljäs </w:t>
      </w:r>
      <w:r>
        <w:t xml:space="preserve">vuosi sekä miesten että naisten maailmanmestaruuskilpailut</w:t>
      </w:r>
      <w:r>
        <w:t xml:space="preserve">.</w:t>
      </w:r>
    </w:p>
    <w:p>
      <w:r>
        <w:rPr>
          <w:b/>
        </w:rPr>
        <w:t xml:space="preserve">Kysymys 0</w:t>
      </w:r>
    </w:p>
    <w:p>
      <w:r>
        <w:t xml:space="preserve">Minä vuonna jalkapalloliitto järjesti The Laws of the Game -julkaisun?</w:t>
      </w:r>
    </w:p>
    <w:p>
      <w:r>
        <w:rPr>
          <w:b/>
        </w:rPr>
        <w:t xml:space="preserve">Kysymys 1</w:t>
      </w:r>
    </w:p>
    <w:p>
      <w:r>
        <w:t xml:space="preserve">Kuka järjestää MM-kisat?</w:t>
      </w:r>
    </w:p>
    <w:p>
      <w:r>
        <w:rPr>
          <w:b/>
        </w:rPr>
        <w:t xml:space="preserve">Kysymys 2</w:t>
      </w:r>
    </w:p>
    <w:p>
      <w:r>
        <w:t xml:space="preserve">Kuinka monta vuotta MM-kisojen välillä on kulunut?</w:t>
      </w:r>
    </w:p>
    <w:p>
      <w:r>
        <w:rPr>
          <w:b/>
        </w:rPr>
        <w:t xml:space="preserve">Kysymys 3</w:t>
      </w:r>
    </w:p>
    <w:p>
      <w:r>
        <w:t xml:space="preserve">Mistä maasta pelisäännöt ovat peräisin?</w:t>
      </w:r>
    </w:p>
    <w:p>
      <w:r>
        <w:rPr>
          <w:b/>
        </w:rPr>
        <w:t xml:space="preserve">Kysymys 4</w:t>
      </w:r>
    </w:p>
    <w:p>
      <w:r>
        <w:t xml:space="preserve">Ketkä ovat ainoat pelaajat, jotka saavat koskettaa palloa käsillään?</w:t>
      </w:r>
    </w:p>
    <w:p>
      <w:r>
        <w:rPr>
          <w:b/>
        </w:rPr>
        <w:t xml:space="preserve">Kysymys 5</w:t>
      </w:r>
    </w:p>
    <w:p>
      <w:r>
        <w:t xml:space="preserve">Missä maassa pelisäännöt kiellettiin?</w:t>
      </w:r>
    </w:p>
    <w:p>
      <w:r>
        <w:rPr>
          <w:b/>
        </w:rPr>
        <w:t xml:space="preserve">Kysymys 6</w:t>
      </w:r>
    </w:p>
    <w:p>
      <w:r>
        <w:t xml:space="preserve">Minä vuonna jalkapalloliitto poisti The Laws of the Game -säännöt?</w:t>
      </w:r>
    </w:p>
    <w:p>
      <w:r>
        <w:rPr>
          <w:b/>
        </w:rPr>
        <w:t xml:space="preserve">Kysymys 7</w:t>
      </w:r>
    </w:p>
    <w:p>
      <w:r>
        <w:t xml:space="preserve">Kuka ei koskaan järjestä MM-kisoja?</w:t>
      </w:r>
    </w:p>
    <w:p>
      <w:r>
        <w:rPr>
          <w:b/>
        </w:rPr>
        <w:t xml:space="preserve">Kysymys 8</w:t>
      </w:r>
    </w:p>
    <w:p>
      <w:r>
        <w:t xml:space="preserve">Kuinka monta vuotta kestävät MM-kisat?</w:t>
      </w:r>
    </w:p>
    <w:p>
      <w:r>
        <w:rPr>
          <w:b/>
        </w:rPr>
        <w:t xml:space="preserve">Kysymys 9</w:t>
      </w:r>
    </w:p>
    <w:p>
      <w:r>
        <w:t xml:space="preserve">Ketkä ovat ainoat pelaajat, jotka saavat koskettaa palloa jaloillaan?</w:t>
      </w:r>
    </w:p>
    <w:p>
      <w:r>
        <w:rPr>
          <w:b/>
        </w:rPr>
        <w:t xml:space="preserve">Teksti numero 2</w:t>
      </w:r>
    </w:p>
    <w:p>
      <w:r>
        <w:t xml:space="preserve">Yhdistysjalkapallolla itsellään ei ole klassista historiaa. </w:t>
      </w:r>
      <w:r>
        <w:rPr>
          <w:color w:val="A9A9A9"/>
        </w:rPr>
        <w:t xml:space="preserve">FIFA </w:t>
      </w:r>
      <w:r>
        <w:t xml:space="preserve">on tunnustanut, ettei jalkapallolla ole mitään historiallista yhteyttä mihinkään muinaisina aikoina Euroopan ulkopuolella pelattuun peliin, vaikka se onkin </w:t>
      </w:r>
      <w:r>
        <w:t xml:space="preserve">samankaltainen kuin muut eri puolilla maailmaa pelatut pallopelit. </w:t>
      </w:r>
      <w:r>
        <w:t xml:space="preserve">Nykyaikaiset yhdistysjalkapallon säännöt perustuvat </w:t>
      </w:r>
      <w:r>
        <w:rPr>
          <w:color w:val="DCDCDC"/>
        </w:rPr>
        <w:t xml:space="preserve">1800-luvun puolivälissä </w:t>
      </w:r>
      <w:r>
        <w:t xml:space="preserve">tehtyihin pyrkimyksiin standardoida </w:t>
      </w:r>
      <w:r>
        <w:rPr>
          <w:color w:val="2F4F4F"/>
        </w:rPr>
        <w:t xml:space="preserve">Englannin </w:t>
      </w:r>
      <w:r>
        <w:t xml:space="preserve">julkisissa kouluissa pelatun jalkapallon hyvin erilaiset muodot</w:t>
      </w:r>
      <w:r>
        <w:t xml:space="preserve">. </w:t>
      </w:r>
      <w:r>
        <w:t xml:space="preserve">Jalkapallon historia Englannissa juontaa juurensa ainakin </w:t>
      </w:r>
      <w:r>
        <w:rPr>
          <w:color w:val="556B2F"/>
        </w:rPr>
        <w:t xml:space="preserve">kahdeksannelle vuosisadalle jKr</w:t>
      </w:r>
      <w:r>
        <w:t xml:space="preserve">.</w:t>
      </w:r>
    </w:p>
    <w:p>
      <w:r>
        <w:rPr>
          <w:b/>
        </w:rPr>
        <w:t xml:space="preserve">Kysymys 0</w:t>
      </w:r>
    </w:p>
    <w:p>
      <w:r>
        <w:t xml:space="preserve">Miltä vuosisadalta jalkapallo Englannissa juontaa juurensa?</w:t>
      </w:r>
    </w:p>
    <w:p>
      <w:r>
        <w:rPr>
          <w:b/>
        </w:rPr>
        <w:t xml:space="preserve">Kysymys 1</w:t>
      </w:r>
    </w:p>
    <w:p>
      <w:r>
        <w:t xml:space="preserve">Mikä järjestö on sanonut, että yhdistysjalkapallolla ei ole historiallista yhteyttä mihinkään muuhun peliin Euroopan ulkopuolella?</w:t>
      </w:r>
    </w:p>
    <w:p>
      <w:r>
        <w:rPr>
          <w:b/>
        </w:rPr>
        <w:t xml:space="preserve">Kysymys 2</w:t>
      </w:r>
    </w:p>
    <w:p>
      <w:r>
        <w:t xml:space="preserve">Miltä vuosisadalta ovat peräisin yhdistysjalkapallon nykyaikaiset säännöt?</w:t>
      </w:r>
    </w:p>
    <w:p>
      <w:r>
        <w:rPr>
          <w:b/>
        </w:rPr>
        <w:t xml:space="preserve">Kysymys 3</w:t>
      </w:r>
    </w:p>
    <w:p>
      <w:r>
        <w:t xml:space="preserve">Missä maassa lapset pelasivat jalkapalloa julkisissa kouluissa 1800-luvulla?</w:t>
      </w:r>
    </w:p>
    <w:p>
      <w:r>
        <w:rPr>
          <w:b/>
        </w:rPr>
        <w:t xml:space="preserve">Kysymys 4</w:t>
      </w:r>
    </w:p>
    <w:p>
      <w:r>
        <w:t xml:space="preserve">Millä vuosisadalla jalkapalloa Englannissa ei ole olemassa?</w:t>
      </w:r>
    </w:p>
    <w:p>
      <w:r>
        <w:rPr>
          <w:b/>
        </w:rPr>
        <w:t xml:space="preserve">Kysymys 5</w:t>
      </w:r>
    </w:p>
    <w:p>
      <w:r>
        <w:t xml:space="preserve">Mikä järjestö on sanonut, että yhdistysjalkapallolla on historiallisia yhteyksiä muihin peleihin Euroopan ulkopuolella?</w:t>
      </w:r>
    </w:p>
    <w:p>
      <w:r>
        <w:rPr>
          <w:b/>
        </w:rPr>
        <w:t xml:space="preserve">Kysymys 6</w:t>
      </w:r>
    </w:p>
    <w:p>
      <w:r>
        <w:t xml:space="preserve">Millä vuosisadalla yhdistysjalkapallon nykyaikaiset säännöt päättyivät?</w:t>
      </w:r>
    </w:p>
    <w:p>
      <w:r>
        <w:rPr>
          <w:b/>
        </w:rPr>
        <w:t xml:space="preserve">Kysymys 7</w:t>
      </w:r>
    </w:p>
    <w:p>
      <w:r>
        <w:t xml:space="preserve">Missä maassa lapset pelasivat jalkapalloa yksityiskouluissa 1700-luvulla?</w:t>
      </w:r>
    </w:p>
    <w:p>
      <w:r>
        <w:rPr>
          <w:b/>
        </w:rPr>
        <w:t xml:space="preserve">Teksti numero 3</w:t>
      </w:r>
    </w:p>
    <w:p>
      <w:r>
        <w:rPr>
          <w:color w:val="A9A9A9"/>
        </w:rPr>
        <w:t xml:space="preserve">Cambridgen </w:t>
      </w:r>
      <w:r>
        <w:t xml:space="preserve">yliopistossa vuonna </w:t>
      </w:r>
      <w:r>
        <w:rPr>
          <w:color w:val="DCDCDC"/>
        </w:rPr>
        <w:t xml:space="preserve">1848 laaditut </w:t>
      </w:r>
      <w:r>
        <w:rPr>
          <w:color w:val="A9A9A9"/>
        </w:rPr>
        <w:t xml:space="preserve">Cambridgen säännöt </w:t>
      </w:r>
      <w:r>
        <w:t xml:space="preserve">vaikuttivat erityisesti myöhempien sääntöjen, kuten jalkapallosääntöjen, kehitykseen</w:t>
      </w:r>
      <w:r>
        <w:rPr>
          <w:color w:val="DCDCDC"/>
        </w:rPr>
        <w:t xml:space="preserve">.</w:t>
      </w:r>
      <w:r>
        <w:t xml:space="preserve"> Cambridgen säännöt laadittiin </w:t>
      </w:r>
      <w:r>
        <w:t xml:space="preserve">Cambridgen </w:t>
      </w:r>
      <w:r>
        <w:rPr>
          <w:color w:val="2F4F4F"/>
        </w:rPr>
        <w:t xml:space="preserve">Trinity Collegessa </w:t>
      </w:r>
      <w:r>
        <w:t xml:space="preserve">kokouksessa, johon osallistui Etonin, Harrow'n, Rugbyn, Winchesterin ja Shrewsburyn koulujen edustajia. Niitä ei hyväksytty yleisesti. 1850-luvulla eri puolilla englanninkielistä maailmaa perustettiin monia kouluihin tai yliopistoihin liittymättömiä seuroja pelaamaan jalkapalloa eri muodoissa. Jotkut niistä kehittivät omat erilliset sääntönsä, joista merkittävin oli Sheffieldin jalkapalloseura, jonka perustivat entiset julkisen koulun oppilaat vuonna 1857 ja joka johti Sheffieldin jalkapalloliiton (Sheffield FA) perustamiseen vuonna </w:t>
      </w:r>
      <w:r>
        <w:rPr>
          <w:color w:val="556B2F"/>
        </w:rPr>
        <w:t xml:space="preserve">1867</w:t>
      </w:r>
      <w:r>
        <w:t xml:space="preserve">. </w:t>
      </w:r>
      <w:r>
        <w:t xml:space="preserve">Vuonna </w:t>
      </w:r>
      <w:r>
        <w:rPr>
          <w:color w:val="6B8E23"/>
        </w:rPr>
        <w:t xml:space="preserve">1862 </w:t>
      </w:r>
      <w:r>
        <w:t xml:space="preserve">myös Uppinghamin koulun John Charles Thring laati vaikutusvaltaisen sääntökokoelman</w:t>
      </w:r>
      <w:r>
        <w:rPr>
          <w:color w:val="6B8E23"/>
        </w:rPr>
        <w:t xml:space="preserve">.</w:t>
      </w:r>
    </w:p>
    <w:p>
      <w:r>
        <w:rPr>
          <w:b/>
        </w:rPr>
        <w:t xml:space="preserve">Kysymys 0</w:t>
      </w:r>
    </w:p>
    <w:p>
      <w:r>
        <w:t xml:space="preserve">Mitkä säännöt vaikuttivat jalkapallon säännöstöön?</w:t>
      </w:r>
    </w:p>
    <w:p>
      <w:r>
        <w:rPr>
          <w:b/>
        </w:rPr>
        <w:t xml:space="preserve">Kysymys 1</w:t>
      </w:r>
    </w:p>
    <w:p>
      <w:r>
        <w:t xml:space="preserve">Missä yliopistossa Cambridgen säännöt on kirjoitettu?</w:t>
      </w:r>
    </w:p>
    <w:p>
      <w:r>
        <w:rPr>
          <w:b/>
        </w:rPr>
        <w:t xml:space="preserve">Kysymys 2</w:t>
      </w:r>
    </w:p>
    <w:p>
      <w:r>
        <w:t xml:space="preserve">Minä vuonna John Charles Thring keksi säännöt, jotka olivat vaikutusvaltaisia?</w:t>
      </w:r>
    </w:p>
    <w:p>
      <w:r>
        <w:rPr>
          <w:b/>
        </w:rPr>
        <w:t xml:space="preserve">Kysymys 3</w:t>
      </w:r>
    </w:p>
    <w:p>
      <w:r>
        <w:t xml:space="preserve">Minä vuonna Sheffield FA perustettiin?</w:t>
      </w:r>
    </w:p>
    <w:p>
      <w:r>
        <w:rPr>
          <w:b/>
        </w:rPr>
        <w:t xml:space="preserve">Kysymys 4</w:t>
      </w:r>
    </w:p>
    <w:p>
      <w:r>
        <w:t xml:space="preserve">Minä vuonna Cambridgen säännöt laadittiin ensimmäisen kerran?</w:t>
      </w:r>
    </w:p>
    <w:p>
      <w:r>
        <w:rPr>
          <w:b/>
        </w:rPr>
        <w:t xml:space="preserve">Kysymys 5</w:t>
      </w:r>
    </w:p>
    <w:p>
      <w:r>
        <w:t xml:space="preserve">Mitkä säännöt eivät vaikuttaneet jalkapallon säännöstöön?</w:t>
      </w:r>
    </w:p>
    <w:p>
      <w:r>
        <w:rPr>
          <w:b/>
        </w:rPr>
        <w:t xml:space="preserve">Kysymys 6</w:t>
      </w:r>
    </w:p>
    <w:p>
      <w:r>
        <w:t xml:space="preserve">Missä collegessa Cambridgen säännöt olivat tuntemattomia?</w:t>
      </w:r>
    </w:p>
    <w:p>
      <w:r>
        <w:rPr>
          <w:b/>
        </w:rPr>
        <w:t xml:space="preserve">Kysymys 7</w:t>
      </w:r>
    </w:p>
    <w:p>
      <w:r>
        <w:t xml:space="preserve">Minä vuonna John Charles Thring keksi säännöt, jotka eivät olleet vaikutusvaltaisia?</w:t>
      </w:r>
    </w:p>
    <w:p>
      <w:r>
        <w:rPr>
          <w:b/>
        </w:rPr>
        <w:t xml:space="preserve">Kysymys 8</w:t>
      </w:r>
    </w:p>
    <w:p>
      <w:r>
        <w:t xml:space="preserve">Minä vuonna Sheffieldin jalkapalloliitto hajosi?</w:t>
      </w:r>
    </w:p>
    <w:p>
      <w:r>
        <w:rPr>
          <w:b/>
        </w:rPr>
        <w:t xml:space="preserve">Kysymys 9</w:t>
      </w:r>
    </w:p>
    <w:p>
      <w:r>
        <w:t xml:space="preserve">Minä vuonna Cambridgen säännöt jätettiin huomiotta?</w:t>
      </w:r>
    </w:p>
    <w:p>
      <w:r>
        <w:rPr>
          <w:b/>
        </w:rPr>
        <w:t xml:space="preserve">Teksti numero 4</w:t>
      </w:r>
    </w:p>
    <w:p>
      <w:r>
        <w:t xml:space="preserve">Ammattilaistasolla useimmat ottelut tuottavat vain muutaman maalin. Esimerkiksi Englannin Valioliigassa kaudella 2005-06 tehtiin keskimäärin 2,48 maalia ottelua kohden. Pelisäännöissä ei määritellä muita pelaajan paikkoja kuin </w:t>
      </w:r>
      <w:r>
        <w:rPr>
          <w:color w:val="A9A9A9"/>
        </w:rPr>
        <w:t xml:space="preserve">maalivahti, mutta </w:t>
      </w:r>
      <w:r>
        <w:t xml:space="preserve">useita erikoistuneita rooleja on kehittynyt. Yleisesti ottaen näihin kuuluu kolme pääluokkaa: hyökkääjät eli hyökkääjät, joiden päätehtävänä on </w:t>
      </w:r>
      <w:r>
        <w:rPr>
          <w:color w:val="DCDCDC"/>
        </w:rPr>
        <w:t xml:space="preserve">tehdä maaleja</w:t>
      </w:r>
      <w:r>
        <w:t xml:space="preserve">; </w:t>
      </w:r>
      <w:r>
        <w:rPr>
          <w:color w:val="2F4F4F"/>
        </w:rPr>
        <w:t xml:space="preserve">puolustajat, </w:t>
      </w:r>
      <w:r>
        <w:t xml:space="preserve">jotka ovat erikoistuneet estämään vastustajan maalintekoa; ja keskikenttäpelaajat, jotka riistävät vastustajalta pallon ja pitävät pallon hallussaan syöttääkseen sen oman joukkueensa hyökkääjille. Näissä tehtävissä toimivia pelaajia kutsutaan kenttäpelaajiksi, jotta heidät voidaan erottaa maalivahdista. Nämä paikat jaetaan edelleen sen mukaan, millä kenttäalueella pelaaja viettää eniten aikaa. Esimerkiksi on olemassa keskuspuolustajia sekä vasen ja oikea keskikenttäpelaaja. Kymmenen kenttäpelaajaa voidaan sijoittaa mihin tahansa yhdistelmään. Pelaajien määrä kullakin pelipaikalla määrittää joukkueen pelityylin; enemmän hyökkääjiä ja vähemmän puolustajia luo aggressiivisemman ja hyökkäävämmän pelin, kun taas päinvastoin syntyy hitaampi ja puolustavampi pelityyli. Vaikka pelaajat viettävät yleensä suurimman osan pelistä tietyllä pelipaikalla, pelaajien liikkumiselle on vain vähän rajoituksia, ja pelaajat voivat vaihtaa pelipaikkaa milloin tahansa. Joukkueen pelaajien asettelu tunnetaan nimellä </w:t>
      </w:r>
      <w:r>
        <w:rPr>
          <w:color w:val="556B2F"/>
        </w:rPr>
        <w:t xml:space="preserve">muodostelma</w:t>
      </w:r>
      <w:r>
        <w:t xml:space="preserve">. </w:t>
      </w:r>
      <w:r>
        <w:t xml:space="preserve">Joukkueen kokoonpanon ja taktiikan määrittely on yleensä </w:t>
      </w:r>
      <w:r>
        <w:rPr>
          <w:color w:val="6B8E23"/>
        </w:rPr>
        <w:t xml:space="preserve">joukkueen valmentajan </w:t>
      </w:r>
      <w:r>
        <w:t xml:space="preserve">etuoikeus</w:t>
      </w:r>
      <w:r>
        <w:t xml:space="preserve">.</w:t>
      </w:r>
    </w:p>
    <w:p>
      <w:r>
        <w:rPr>
          <w:b/>
        </w:rPr>
        <w:t xml:space="preserve">Kysymys 0</w:t>
      </w:r>
    </w:p>
    <w:p>
      <w:r>
        <w:t xml:space="preserve">Mikä on ainoa pelisäännöissä määritelty asento.</w:t>
      </w:r>
    </w:p>
    <w:p>
      <w:r>
        <w:rPr>
          <w:b/>
        </w:rPr>
        <w:t xml:space="preserve">Kysymys 1</w:t>
      </w:r>
    </w:p>
    <w:p>
      <w:r>
        <w:t xml:space="preserve">Hyökkääjien ja hyökkääjien painopiste on mitä?</w:t>
      </w:r>
    </w:p>
    <w:p>
      <w:r>
        <w:rPr>
          <w:b/>
        </w:rPr>
        <w:t xml:space="preserve">Kysymys 2</w:t>
      </w:r>
    </w:p>
    <w:p>
      <w:r>
        <w:t xml:space="preserve">Kenen tehtävänä on estää vastustajia tekemästä maaleja?</w:t>
      </w:r>
    </w:p>
    <w:p>
      <w:r>
        <w:rPr>
          <w:b/>
        </w:rPr>
        <w:t xml:space="preserve">Kysymys 3</w:t>
      </w:r>
    </w:p>
    <w:p>
      <w:r>
        <w:t xml:space="preserve"> Joukkuepelaajien asettelu on mitä?</w:t>
      </w:r>
    </w:p>
    <w:p>
      <w:r>
        <w:rPr>
          <w:b/>
        </w:rPr>
        <w:t xml:space="preserve">Kysymys 4</w:t>
      </w:r>
    </w:p>
    <w:p>
      <w:r>
        <w:t xml:space="preserve">Kuka on eniten vastuussa joukkueen taktiikasta?</w:t>
      </w:r>
    </w:p>
    <w:p>
      <w:r>
        <w:rPr>
          <w:b/>
        </w:rPr>
        <w:t xml:space="preserve">Kysymys 5</w:t>
      </w:r>
    </w:p>
    <w:p>
      <w:r>
        <w:t xml:space="preserve">Mikä on ainoa asema, jota ei ole määritelty pelisäännöissä?</w:t>
      </w:r>
    </w:p>
    <w:p>
      <w:r>
        <w:rPr>
          <w:b/>
        </w:rPr>
        <w:t xml:space="preserve">Kysymys 6</w:t>
      </w:r>
    </w:p>
    <w:p>
      <w:r>
        <w:t xml:space="preserve">Mitä hyökkääjät ja hyökkääjät yrittävät välttää tekemästä?</w:t>
      </w:r>
    </w:p>
    <w:p>
      <w:r>
        <w:rPr>
          <w:b/>
        </w:rPr>
        <w:t xml:space="preserve">Kysymys 7</w:t>
      </w:r>
    </w:p>
    <w:p>
      <w:r>
        <w:t xml:space="preserve">Kenen tehtävänä on estää omaa joukkuettaan tekemästä maaleja?</w:t>
      </w:r>
    </w:p>
    <w:p>
      <w:r>
        <w:rPr>
          <w:b/>
        </w:rPr>
        <w:t xml:space="preserve">Kysymys 8</w:t>
      </w:r>
    </w:p>
    <w:p>
      <w:r>
        <w:t xml:space="preserve">Mikä on joukkueen pelaajien ulkoasu, jota ei koskaan kutsuta?</w:t>
      </w:r>
    </w:p>
    <w:p>
      <w:r>
        <w:rPr>
          <w:b/>
        </w:rPr>
        <w:t xml:space="preserve">Kysymys 9</w:t>
      </w:r>
    </w:p>
    <w:p>
      <w:r>
        <w:t xml:space="preserve">Kuka on vähiten vastuussa joukkueen taktiikasta?</w:t>
      </w:r>
    </w:p>
    <w:p>
      <w:r>
        <w:rPr>
          <w:b/>
        </w:rPr>
        <w:t xml:space="preserve">Teksti numero 5</w:t>
      </w:r>
    </w:p>
    <w:p>
      <w:r>
        <w:t xml:space="preserve">Nämä jatkuvat ponnistelut edistivät jalkapalloliiton (The Football Association, FA) perustamista vuonna </w:t>
      </w:r>
      <w:r>
        <w:rPr>
          <w:color w:val="A9A9A9"/>
        </w:rPr>
        <w:t xml:space="preserve">1863, </w:t>
      </w:r>
      <w:r>
        <w:t xml:space="preserve">ja se kokoontui ensimmäisen kerran 26. lokakuuta 1863 aamulla </w:t>
      </w:r>
      <w:r>
        <w:rPr>
          <w:color w:val="DCDCDC"/>
        </w:rPr>
        <w:t xml:space="preserve">vapaamuurarien kapakassa </w:t>
      </w:r>
      <w:r>
        <w:t xml:space="preserve">Great Queen Streetillä Lontoossa. Ainoa koulu, joka oli tuolloin edustettuna, oli Charterhouse. Vapaamuurarien tavernassa pidettiin loka-joulukuun välisenä aikana vielä viisi kokousta, joissa lopulta laadittiin ensimmäinen kattava sääntökokoelma. Viimeisessä kokouksessa FA:n ensimmäinen rahastonhoitaja, Blackheathin edustaja, erotti seuransa FA:sta, koska edellisessä kokouksessa oli poistettu kaksi sääntöluonnosta: ensimmäisessä sallittiin juoksu pallo kädessä ja toisessa juoksun estäminen hakkeroimalla (potkaisemalla vastustajaa säärille), kompastumalla ja pitämällä kiinni. Muut englantilaiset rugbyseurat seurasivat tätä esimerkkiä eivätkä liittyneet FA:han, vaan </w:t>
      </w:r>
      <w:r>
        <w:t xml:space="preserve">perustivat </w:t>
      </w:r>
      <w:r>
        <w:t xml:space="preserve">vuonna </w:t>
      </w:r>
      <w:r>
        <w:rPr>
          <w:color w:val="2F4F4F"/>
        </w:rPr>
        <w:t xml:space="preserve">1871 </w:t>
      </w:r>
      <w:r>
        <w:t xml:space="preserve">Rugby Football Unionin. </w:t>
      </w:r>
      <w:r>
        <w:rPr>
          <w:color w:val="556B2F"/>
        </w:rPr>
        <w:t xml:space="preserve">Yksitoista </w:t>
      </w:r>
      <w:r>
        <w:t xml:space="preserve">jäljellä olevaa seuraa vahvistivat Ebenezer Cobb Morleyn johdolla alkuperäiset kolmetoista pelisääntöä</w:t>
      </w:r>
      <w:r>
        <w:rPr>
          <w:color w:val="556B2F"/>
        </w:rPr>
        <w:t xml:space="preserve">.</w:t>
      </w:r>
      <w:r>
        <w:t xml:space="preserve"> Näihin sääntöihin kuuluivat pallon käsittely "merkkien" toimesta ja poikkitangon puuttuminen. Säännöt tekivät pelistä huomattavan samanlaisen kuin Australiassa tuohon aikaan kehitteillä olleesta viktoriaanisesta jalkapallosäännöstä. </w:t>
      </w:r>
      <w:r>
        <w:rPr>
          <w:color w:val="6B8E23"/>
        </w:rPr>
        <w:t xml:space="preserve">Sheffieldin jalkapalloliitto </w:t>
      </w:r>
      <w:r>
        <w:t xml:space="preserve">pelasi omien sääntöjensä mukaan 1870-luvulle asti, ja jalkapalloliitto omaksui osan sen säännöistä, kunnes pelien välillä ei ollut enää juurikaan eroja.</w:t>
      </w:r>
    </w:p>
    <w:p>
      <w:r>
        <w:rPr>
          <w:b/>
        </w:rPr>
        <w:t xml:space="preserve">Kysymys 0</w:t>
      </w:r>
    </w:p>
    <w:p>
      <w:r>
        <w:t xml:space="preserve">Minä vuonna jalkapalloliitto perustettiin?</w:t>
      </w:r>
    </w:p>
    <w:p>
      <w:r>
        <w:rPr>
          <w:b/>
        </w:rPr>
        <w:t xml:space="preserve">Kysymys 1</w:t>
      </w:r>
    </w:p>
    <w:p>
      <w:r>
        <w:t xml:space="preserve">Missä laitoksessa jalkapalloliitto piti ensimmäisen kokouksensa?</w:t>
      </w:r>
    </w:p>
    <w:p>
      <w:r>
        <w:rPr>
          <w:b/>
        </w:rPr>
        <w:t xml:space="preserve">Kysymys 2</w:t>
      </w:r>
    </w:p>
    <w:p>
      <w:r>
        <w:t xml:space="preserve">Minä vuonna Rugby Football Union perustettiin?</w:t>
      </w:r>
    </w:p>
    <w:p>
      <w:r>
        <w:rPr>
          <w:b/>
        </w:rPr>
        <w:t xml:space="preserve">Kysymys 3</w:t>
      </w:r>
    </w:p>
    <w:p>
      <w:r>
        <w:t xml:space="preserve">Kuinka moni seura päätyi ratifioimaan alkuperäiset pelisäännöt?</w:t>
      </w:r>
    </w:p>
    <w:p>
      <w:r>
        <w:rPr>
          <w:b/>
        </w:rPr>
        <w:t xml:space="preserve">Kysymys 4</w:t>
      </w:r>
    </w:p>
    <w:p>
      <w:r>
        <w:t xml:space="preserve">Kuka pelasi omien sääntöjensä mukaan 1870-luvulle asti?</w:t>
      </w:r>
    </w:p>
    <w:p>
      <w:r>
        <w:rPr>
          <w:b/>
        </w:rPr>
        <w:t xml:space="preserve">Kysymys 5</w:t>
      </w:r>
    </w:p>
    <w:p>
      <w:r>
        <w:t xml:space="preserve">Minä vuonna jalkapalloliitto lopetti toimintansa?</w:t>
      </w:r>
    </w:p>
    <w:p>
      <w:r>
        <w:rPr>
          <w:b/>
        </w:rPr>
        <w:t xml:space="preserve">Kysymys 6</w:t>
      </w:r>
    </w:p>
    <w:p>
      <w:r>
        <w:t xml:space="preserve">Missä laitoksessa jalkapalloliitto piti viimeisimmän kokouksensa?</w:t>
      </w:r>
    </w:p>
    <w:p>
      <w:r>
        <w:rPr>
          <w:b/>
        </w:rPr>
        <w:t xml:space="preserve">Kysymys 7</w:t>
      </w:r>
    </w:p>
    <w:p>
      <w:r>
        <w:t xml:space="preserve">Minä vuonna Rugby Football Union poistettiin?</w:t>
      </w:r>
    </w:p>
    <w:p>
      <w:r>
        <w:rPr>
          <w:b/>
        </w:rPr>
        <w:t xml:space="preserve">Kysymys 8</w:t>
      </w:r>
    </w:p>
    <w:p>
      <w:r>
        <w:t xml:space="preserve">Kuinka moni seura ei koskaan ratifioinut alkuperäisiä pelisääntöjä?</w:t>
      </w:r>
    </w:p>
    <w:p>
      <w:r>
        <w:rPr>
          <w:b/>
        </w:rPr>
        <w:t xml:space="preserve">Kysymys 9</w:t>
      </w:r>
    </w:p>
    <w:p>
      <w:r>
        <w:t xml:space="preserve">Kuka pelasi omien sääntöjensä mukaan 1890-luvulle asti?</w:t>
      </w:r>
    </w:p>
    <w:p>
      <w:r>
        <w:rPr>
          <w:b/>
        </w:rPr>
        <w:t xml:space="preserve">Teksti numero 6</w:t>
      </w:r>
    </w:p>
    <w:p>
      <w:r>
        <w:t xml:space="preserve">Maailman vanhin jalkapallokilpailu on </w:t>
      </w:r>
      <w:r>
        <w:rPr>
          <w:color w:val="A9A9A9"/>
        </w:rPr>
        <w:t xml:space="preserve">FA Cup, </w:t>
      </w:r>
      <w:r>
        <w:t xml:space="preserve">jonka perusti C. W. Alcock ja josta englantilaiset joukkueet ovat kilpailleet vuodesta </w:t>
      </w:r>
      <w:r>
        <w:rPr>
          <w:color w:val="DCDCDC"/>
        </w:rPr>
        <w:t xml:space="preserve">1872 </w:t>
      </w:r>
      <w:r>
        <w:t xml:space="preserve">lähtien</w:t>
      </w:r>
      <w:r>
        <w:t xml:space="preserve">. </w:t>
      </w:r>
      <w:r>
        <w:t xml:space="preserve">Ensimmäinen virallinen kansainvälinen jalkapallo-ottelu käytiin vuonna 1872 </w:t>
      </w:r>
      <w:r>
        <w:t xml:space="preserve">Glasgow'ssa </w:t>
      </w:r>
      <w:r>
        <w:t xml:space="preserve">Skotlannin ja </w:t>
      </w:r>
      <w:r>
        <w:rPr>
          <w:color w:val="2F4F4F"/>
        </w:rPr>
        <w:t xml:space="preserve">Englannin välillä</w:t>
      </w:r>
      <w:r>
        <w:t xml:space="preserve">, jälleen C. W. Alcockin aloitteesta. Englannissa on myös maailman ensimmäinen jalkapalloliiga, jonka perusti Birminghamissa vuonna 1888 Aston Villan johtaja </w:t>
      </w:r>
      <w:r>
        <w:rPr>
          <w:color w:val="556B2F"/>
        </w:rPr>
        <w:t xml:space="preserve">William McGregor</w:t>
      </w:r>
      <w:r>
        <w:t xml:space="preserve">. </w:t>
      </w:r>
      <w:r>
        <w:t xml:space="preserve">Alkuperäisessä kokoonpanossa oli </w:t>
      </w:r>
      <w:r>
        <w:rPr>
          <w:color w:val="6B8E23"/>
        </w:rPr>
        <w:t xml:space="preserve">12 seuraa </w:t>
      </w:r>
      <w:r>
        <w:t xml:space="preserve">Midlandsista ja </w:t>
      </w:r>
      <w:r>
        <w:rPr>
          <w:color w:val="A0522D"/>
        </w:rPr>
        <w:t xml:space="preserve">Pohjois-Englannista</w:t>
      </w:r>
      <w:r>
        <w:t xml:space="preserve">.</w:t>
      </w:r>
    </w:p>
    <w:p>
      <w:r>
        <w:rPr>
          <w:b/>
        </w:rPr>
        <w:t xml:space="preserve">Kysymys 0</w:t>
      </w:r>
    </w:p>
    <w:p>
      <w:r>
        <w:t xml:space="preserve">Minkä perustamisesta C.W. Alcock on vastuussa?</w:t>
      </w:r>
    </w:p>
    <w:p>
      <w:r>
        <w:rPr>
          <w:b/>
        </w:rPr>
        <w:t xml:space="preserve">Kysymys 1</w:t>
      </w:r>
    </w:p>
    <w:p>
      <w:r>
        <w:t xml:space="preserve">Kuinka kauan FA Cupia on pelattu?</w:t>
      </w:r>
    </w:p>
    <w:p>
      <w:r>
        <w:rPr>
          <w:b/>
        </w:rPr>
        <w:t xml:space="preserve">Kysymys 2</w:t>
      </w:r>
    </w:p>
    <w:p>
      <w:r>
        <w:t xml:space="preserve">Kuka perusti maailman ensimmäisen jalkapalloliigan?</w:t>
      </w:r>
    </w:p>
    <w:p>
      <w:r>
        <w:rPr>
          <w:b/>
        </w:rPr>
        <w:t xml:space="preserve">Kysymys 3</w:t>
      </w:r>
    </w:p>
    <w:p>
      <w:r>
        <w:t xml:space="preserve">Kuinka monta seuraa oli ensimmäisessä jalkapalloliigassa?</w:t>
      </w:r>
    </w:p>
    <w:p>
      <w:r>
        <w:rPr>
          <w:b/>
        </w:rPr>
        <w:t xml:space="preserve">Kysymys 4</w:t>
      </w:r>
    </w:p>
    <w:p>
      <w:r>
        <w:t xml:space="preserve">Missä maassa perustettiin ensimmäinen jalkapalloliiga?</w:t>
      </w:r>
    </w:p>
    <w:p>
      <w:r>
        <w:rPr>
          <w:b/>
        </w:rPr>
        <w:t xml:space="preserve">Kysymys 5</w:t>
      </w:r>
    </w:p>
    <w:p>
      <w:r>
        <w:t xml:space="preserve">Minkä poistamisesta C.W. Alcock on vastuussa?</w:t>
      </w:r>
    </w:p>
    <w:p>
      <w:r>
        <w:rPr>
          <w:b/>
        </w:rPr>
        <w:t xml:space="preserve">Kysymys 6</w:t>
      </w:r>
    </w:p>
    <w:p>
      <w:r>
        <w:t xml:space="preserve">Kuinka kauan FA Cup on ollut kiistaton?</w:t>
      </w:r>
    </w:p>
    <w:p>
      <w:r>
        <w:rPr>
          <w:b/>
        </w:rPr>
        <w:t xml:space="preserve">Kysymys 7</w:t>
      </w:r>
    </w:p>
    <w:p>
      <w:r>
        <w:t xml:space="preserve">Kuka perusti maailman pienimmän jalkapalloliigan?</w:t>
      </w:r>
    </w:p>
    <w:p>
      <w:r>
        <w:rPr>
          <w:b/>
        </w:rPr>
        <w:t xml:space="preserve">Kysymys 8</w:t>
      </w:r>
    </w:p>
    <w:p>
      <w:r>
        <w:t xml:space="preserve">Kuinka monta seuraa oli edellisessä jalkapalloliigassa?</w:t>
      </w:r>
    </w:p>
    <w:p>
      <w:r>
        <w:rPr>
          <w:b/>
        </w:rPr>
        <w:t xml:space="preserve">Kysymys 9</w:t>
      </w:r>
    </w:p>
    <w:p>
      <w:r>
        <w:t xml:space="preserve">Missä maassa ensimmäinen jalkapalloliiga on unohdettu?</w:t>
      </w:r>
    </w:p>
    <w:p>
      <w:r>
        <w:rPr>
          <w:b/>
        </w:rPr>
        <w:t xml:space="preserve">Teksti numero 7</w:t>
      </w:r>
    </w:p>
    <w:p>
      <w:r>
        <w:rPr>
          <w:color w:val="A9A9A9"/>
        </w:rPr>
        <w:t xml:space="preserve">Kansainvälinen jalkapalloliitto </w:t>
      </w:r>
      <w:r>
        <w:t xml:space="preserve">IFAB (</w:t>
      </w:r>
      <w:r>
        <w:rPr>
          <w:color w:val="A9A9A9"/>
        </w:rPr>
        <w:t xml:space="preserve">International Football Association Board) </w:t>
      </w:r>
      <w:r>
        <w:t xml:space="preserve">määrittelee pelisäännöt. </w:t>
      </w:r>
      <w:r>
        <w:t xml:space="preserve">Hallitus perustettiin vuonna </w:t>
      </w:r>
      <w:r>
        <w:rPr>
          <w:color w:val="DCDCDC"/>
        </w:rPr>
        <w:t xml:space="preserve">1886 </w:t>
      </w:r>
      <w:r>
        <w:t xml:space="preserve">Manchesterissa pidetyn The Football Associationin, Skotlannin jalkapalloliiton, Walesin jalkapalloliiton ja Irlannin jalkapalloliiton kokouksen jälkeen. </w:t>
      </w:r>
      <w:r>
        <w:t xml:space="preserve">Kansainvälinen jalkapalloliitto FIFA perustettiin </w:t>
      </w:r>
      <w:r>
        <w:rPr>
          <w:color w:val="2F4F4F"/>
        </w:rPr>
        <w:t xml:space="preserve">Pariisissa vuonna </w:t>
      </w:r>
      <w:r>
        <w:t xml:space="preserve">1904, ja se ilmoitti noudattavansa jalkapalloliiton pelisääntöjä. Kansainvälisen jalkapallopelin kasvava suosio johti siihen, että FIFA:n edustajat hyväksyttiin Kansainvälisen jalkapalloliiton hallitukseen vuonna 1913. Hallitukseen kuuluu </w:t>
      </w:r>
      <w:r>
        <w:rPr>
          <w:color w:val="556B2F"/>
        </w:rPr>
        <w:t xml:space="preserve">neljä </w:t>
      </w:r>
      <w:r>
        <w:t xml:space="preserve">FIFA:n edustajaa ja yksi edustaja kustakin </w:t>
      </w:r>
      <w:r>
        <w:rPr>
          <w:color w:val="6B8E23"/>
        </w:rPr>
        <w:t xml:space="preserve">neljästä </w:t>
      </w:r>
      <w:r>
        <w:t xml:space="preserve">brittiläisestä liitosta.</w:t>
      </w:r>
    </w:p>
    <w:p>
      <w:r>
        <w:rPr>
          <w:b/>
        </w:rPr>
        <w:t xml:space="preserve">Kysymys 0</w:t>
      </w:r>
    </w:p>
    <w:p>
      <w:r>
        <w:t xml:space="preserve">Mitä lyhenne IFAB tarkoittaa?</w:t>
      </w:r>
    </w:p>
    <w:p>
      <w:r>
        <w:rPr>
          <w:b/>
        </w:rPr>
        <w:t xml:space="preserve">Kysymys 1</w:t>
      </w:r>
    </w:p>
    <w:p>
      <w:r>
        <w:t xml:space="preserve">Minä vuonna IFAB perustettiin?</w:t>
      </w:r>
    </w:p>
    <w:p>
      <w:r>
        <w:rPr>
          <w:b/>
        </w:rPr>
        <w:t xml:space="preserve">Kysymys 2</w:t>
      </w:r>
    </w:p>
    <w:p>
      <w:r>
        <w:t xml:space="preserve">Missä kaupungissa FIFA perustettiin?</w:t>
      </w:r>
    </w:p>
    <w:p>
      <w:r>
        <w:rPr>
          <w:b/>
        </w:rPr>
        <w:t xml:space="preserve">Kysymys 3</w:t>
      </w:r>
    </w:p>
    <w:p>
      <w:r>
        <w:t xml:space="preserve">Kuinka monta edustajaa FIFA:lla oli IFAB:ssä?</w:t>
      </w:r>
    </w:p>
    <w:p>
      <w:r>
        <w:rPr>
          <w:b/>
        </w:rPr>
        <w:t xml:space="preserve">Kysymys 4</w:t>
      </w:r>
    </w:p>
    <w:p>
      <w:r>
        <w:t xml:space="preserve">Kuinka monta eri brittiläistä yhdistystä kuului IFAB:hen?</w:t>
      </w:r>
    </w:p>
    <w:p>
      <w:r>
        <w:rPr>
          <w:b/>
        </w:rPr>
        <w:t xml:space="preserve">Kysymys 5</w:t>
      </w:r>
    </w:p>
    <w:p>
      <w:r>
        <w:t xml:space="preserve">Mitä lyhenne IFAB ei tarkoita?</w:t>
      </w:r>
    </w:p>
    <w:p>
      <w:r>
        <w:rPr>
          <w:b/>
        </w:rPr>
        <w:t xml:space="preserve">Kysymys 6</w:t>
      </w:r>
    </w:p>
    <w:p>
      <w:r>
        <w:t xml:space="preserve">Minä vuonna IFAB jätettiin huomiotta?</w:t>
      </w:r>
    </w:p>
    <w:p>
      <w:r>
        <w:rPr>
          <w:b/>
        </w:rPr>
        <w:t xml:space="preserve">Kysymys 7</w:t>
      </w:r>
    </w:p>
    <w:p>
      <w:r>
        <w:t xml:space="preserve">Missä kaupungissa FIFA kiellettiin?</w:t>
      </w:r>
    </w:p>
    <w:p>
      <w:r>
        <w:rPr>
          <w:b/>
        </w:rPr>
        <w:t xml:space="preserve">Kysymys 8</w:t>
      </w:r>
    </w:p>
    <w:p>
      <w:r>
        <w:t xml:space="preserve">Kuinka monta FIFA:n edustajaa erotettiin IFAB:ssä?</w:t>
      </w:r>
    </w:p>
    <w:p>
      <w:r>
        <w:rPr>
          <w:b/>
        </w:rPr>
        <w:t xml:space="preserve">Kysymys 9</w:t>
      </w:r>
    </w:p>
    <w:p>
      <w:r>
        <w:t xml:space="preserve">Kuinka monta eri brittiläistä yhdistystä ei ollut mukana IFAB:ssä?</w:t>
      </w:r>
    </w:p>
    <w:p>
      <w:r>
        <w:rPr>
          <w:b/>
        </w:rPr>
        <w:t xml:space="preserve">Teksti numero 8</w:t>
      </w:r>
    </w:p>
    <w:p>
      <w:r>
        <w:t xml:space="preserve">Monissa osissa maailmaa jalkapallo herättää suuria intohimoja, ja sillä on tärkeä rooli yksittäisten fanien, paikallisyhteisöjen ja jopa kansakuntien elämässä. R. Kapuscinski sanoo, että eurooppalaiset, jotka ovat kohteliaita, vaatimattomia tai nöyriä, raivostuvat helposti pelatessaan tai katsoessaan jalkapallopelejä. </w:t>
      </w:r>
      <w:r>
        <w:rPr>
          <w:color w:val="A9A9A9"/>
        </w:rPr>
        <w:t xml:space="preserve">Norsunluurannikon </w:t>
      </w:r>
      <w:r>
        <w:t xml:space="preserve">jalkapallomaajoukkue auttoi varmistamaan aselevon maan sisällissodassa vuonna 2006, ja se auttoi edelleen vähentämään jännitteitä hallituksen ja kapinallisjoukkojen välillä vuonna 2007 pelaamalla ottelun kapinallisten pääkaupungissa </w:t>
      </w:r>
      <w:r>
        <w:rPr>
          <w:color w:val="DCDCDC"/>
        </w:rPr>
        <w:t xml:space="preserve">Bouakéssa, jolloin </w:t>
      </w:r>
      <w:r>
        <w:t xml:space="preserve">molemmat armeijat kohtasivat ensimmäistä kertaa rauhanomaisesti. Sen </w:t>
      </w:r>
      <w:r>
        <w:t xml:space="preserve">sijaan jalkapallon katsotaan yleisesti olleen lopullinen lähisyy </w:t>
      </w:r>
      <w:r>
        <w:t xml:space="preserve">El Salvadorin ja Hondurasin väliseen </w:t>
      </w:r>
      <w:r>
        <w:t xml:space="preserve">jalkapallosotaan </w:t>
      </w:r>
      <w:r>
        <w:rPr>
          <w:color w:val="2F4F4F"/>
        </w:rPr>
        <w:t xml:space="preserve">kesäkuussa 1969. </w:t>
      </w:r>
      <w:r>
        <w:t xml:space="preserve">Urheilu kärjisti jännitteitä myös </w:t>
      </w:r>
      <w:r>
        <w:t xml:space="preserve">1990-luvun </w:t>
      </w:r>
      <w:r>
        <w:rPr>
          <w:color w:val="556B2F"/>
        </w:rPr>
        <w:t xml:space="preserve">Jugoslavian sotien alussa</w:t>
      </w:r>
      <w:r>
        <w:t xml:space="preserve">, kun </w:t>
      </w:r>
      <w:r>
        <w:rPr>
          <w:color w:val="6B8E23"/>
        </w:rPr>
        <w:t xml:space="preserve">Dinamo Zagrebin ja Punainen tähti Belgradin </w:t>
      </w:r>
      <w:r>
        <w:t xml:space="preserve">välinen ottelu </w:t>
      </w:r>
      <w:r>
        <w:t xml:space="preserve">kärjistyi mellakoiksi toukokuussa 1990</w:t>
      </w:r>
      <w:r>
        <w:t xml:space="preserve">.</w:t>
      </w:r>
    </w:p>
    <w:p>
      <w:r>
        <w:rPr>
          <w:b/>
        </w:rPr>
        <w:t xml:space="preserve">Kysymys 0</w:t>
      </w:r>
    </w:p>
    <w:p>
      <w:r>
        <w:t xml:space="preserve">Mikä joukkue auttaa vuonna 2006 turvaamaan aselevon sisällissodan aikana?</w:t>
      </w:r>
    </w:p>
    <w:p>
      <w:r>
        <w:rPr>
          <w:b/>
        </w:rPr>
        <w:t xml:space="preserve">Kysymys 1</w:t>
      </w:r>
    </w:p>
    <w:p>
      <w:r>
        <w:t xml:space="preserve">Missä kaupungissa järjestettiin kahden armeijan välinen rauhanomainen ottelu vuonna 2007?</w:t>
      </w:r>
    </w:p>
    <w:p>
      <w:r>
        <w:rPr>
          <w:b/>
        </w:rPr>
        <w:t xml:space="preserve">Kysymys 2</w:t>
      </w:r>
    </w:p>
    <w:p>
      <w:r>
        <w:t xml:space="preserve">Milloin jalkapallosota tapahtui?</w:t>
      </w:r>
    </w:p>
    <w:p>
      <w:r>
        <w:rPr>
          <w:b/>
        </w:rPr>
        <w:t xml:space="preserve">Kysymys 3</w:t>
      </w:r>
    </w:p>
    <w:p>
      <w:r>
        <w:t xml:space="preserve">Minkä sotien jännitystä jalkapallo lisäsi 1990-luvulla?</w:t>
      </w:r>
    </w:p>
    <w:p>
      <w:r>
        <w:rPr>
          <w:b/>
        </w:rPr>
        <w:t xml:space="preserve">Kysymys 4</w:t>
      </w:r>
    </w:p>
    <w:p>
      <w:r>
        <w:t xml:space="preserve">Mikä joukkue auttoi poistamaan aselevon sisällissodan aikana vuonna 2006?</w:t>
      </w:r>
    </w:p>
    <w:p>
      <w:r>
        <w:rPr>
          <w:b/>
        </w:rPr>
        <w:t xml:space="preserve">Kysymys 5</w:t>
      </w:r>
    </w:p>
    <w:p>
      <w:r>
        <w:t xml:space="preserve">Missä kaupungissa kahden armeijan välinen rauhanomainen ottelu käytiin vuonna 2005?</w:t>
      </w:r>
    </w:p>
    <w:p>
      <w:r>
        <w:rPr>
          <w:b/>
        </w:rPr>
        <w:t xml:space="preserve">Kysymys 6</w:t>
      </w:r>
    </w:p>
    <w:p>
      <w:r>
        <w:t xml:space="preserve">Mitkä sodat olivat 1980-luvulla jännittyneempiä jalkapallon takia?</w:t>
      </w:r>
    </w:p>
    <w:p>
      <w:r>
        <w:rPr>
          <w:b/>
        </w:rPr>
        <w:t xml:space="preserve">Kysymys 7</w:t>
      </w:r>
    </w:p>
    <w:p>
      <w:r>
        <w:t xml:space="preserve">Mikä ottelu rappeutui mellakoinniksi heinäkuussa 1990?</w:t>
      </w:r>
    </w:p>
    <w:p>
      <w:r>
        <w:rPr>
          <w:b/>
        </w:rPr>
        <w:t xml:space="preserve">Teksti numero 9</w:t>
      </w:r>
    </w:p>
    <w:p>
      <w:r>
        <w:t xml:space="preserve">Naisten jalkapalloilun kasvu on johtanut siihen, että sekä kansallisella että kansainvälisellä tasolla on käynnistetty merkittäviä kilpailuja, jotka vastaavat miesten kilpailuja. Naisten jalkapallo on kohdannut monia vaikeuksia. Se eli "kulta-aikaa" Yhdistyneessä kuningaskunnassa </w:t>
      </w:r>
      <w:r>
        <w:rPr>
          <w:color w:val="A9A9A9"/>
        </w:rPr>
        <w:t xml:space="preserve">1920-luvun alussa</w:t>
      </w:r>
      <w:r>
        <w:t xml:space="preserve">, jolloin joissakin otteluissa oli jopa 50 000 katsojaa. Tämä loppui 5. joulukuuta 1921, kun </w:t>
      </w:r>
      <w:r>
        <w:rPr>
          <w:color w:val="DCDCDC"/>
        </w:rPr>
        <w:t xml:space="preserve">Englannin jalkapalloliitto </w:t>
      </w:r>
      <w:r>
        <w:t xml:space="preserve">äänesti pelin kieltämisestä sen jäsenseurojen käyttämiltä kentiltä. FA:n kielto kumottiin joulukuussa 1969, ja </w:t>
      </w:r>
      <w:r>
        <w:rPr>
          <w:color w:val="2F4F4F"/>
        </w:rPr>
        <w:t xml:space="preserve">UEFA </w:t>
      </w:r>
      <w:r>
        <w:t xml:space="preserve">äänesti naisten jalkapallon virallisesta tunnustamisesta vuonna 1971. FIFA:n naisten maailmanmestaruuskilpailut avattiin vuonna </w:t>
      </w:r>
      <w:r>
        <w:rPr>
          <w:color w:val="556B2F"/>
        </w:rPr>
        <w:t xml:space="preserve">1991</w:t>
      </w:r>
      <w:r>
        <w:t xml:space="preserve">, ja ne on järjestetty sen jälkeen joka neljäs vuosi, ja naisjalkapallo on ollut olympialaisten laji vuodesta </w:t>
      </w:r>
      <w:r>
        <w:rPr>
          <w:color w:val="6B8E23"/>
        </w:rPr>
        <w:t xml:space="preserve">1996 </w:t>
      </w:r>
      <w:r>
        <w:t xml:space="preserve">lähtien</w:t>
      </w:r>
      <w:r>
        <w:t xml:space="preserve">.</w:t>
      </w:r>
    </w:p>
    <w:p>
      <w:r>
        <w:rPr>
          <w:b/>
        </w:rPr>
        <w:t xml:space="preserve">Kysymys 0</w:t>
      </w:r>
    </w:p>
    <w:p>
      <w:r>
        <w:t xml:space="preserve">Mitä vuosikymmentä pidetään naisten jalkapallon "kulta-aikana"?</w:t>
      </w:r>
    </w:p>
    <w:p>
      <w:r>
        <w:rPr>
          <w:b/>
        </w:rPr>
        <w:t xml:space="preserve">Kysymys 1</w:t>
      </w:r>
    </w:p>
    <w:p>
      <w:r>
        <w:t xml:space="preserve">Mistä vuodesta lähtien naisten jalkapallo on ollut olympialaisten laji?</w:t>
      </w:r>
    </w:p>
    <w:p>
      <w:r>
        <w:rPr>
          <w:b/>
        </w:rPr>
        <w:t xml:space="preserve">Kysymys 2</w:t>
      </w:r>
    </w:p>
    <w:p>
      <w:r>
        <w:t xml:space="preserve">Kuka äänesti naisten jalkapallon kieltämisestä kentillään vuonna 1921?</w:t>
      </w:r>
    </w:p>
    <w:p>
      <w:r>
        <w:rPr>
          <w:b/>
        </w:rPr>
        <w:t xml:space="preserve">Kysymys 3</w:t>
      </w:r>
    </w:p>
    <w:p>
      <w:r>
        <w:t xml:space="preserve">Kuka tunnusti naisten jalkapallon virallisesti vuonna 1971?</w:t>
      </w:r>
    </w:p>
    <w:p>
      <w:r>
        <w:rPr>
          <w:b/>
        </w:rPr>
        <w:t xml:space="preserve">Kysymys 4</w:t>
      </w:r>
    </w:p>
    <w:p>
      <w:r>
        <w:t xml:space="preserve">Minä vuonna FIFA:n naisten ensimmäinen maailmanmestaruuskilpailu järjestettiin?</w:t>
      </w:r>
    </w:p>
    <w:p>
      <w:r>
        <w:rPr>
          <w:b/>
        </w:rPr>
        <w:t xml:space="preserve">Kysymys 5</w:t>
      </w:r>
    </w:p>
    <w:p>
      <w:r>
        <w:t xml:space="preserve">Mitä vuosikymmentä pidetään miesten jalkapallon "kulta-aikana"?</w:t>
      </w:r>
    </w:p>
    <w:p>
      <w:r>
        <w:rPr>
          <w:b/>
        </w:rPr>
        <w:t xml:space="preserve">Kysymys 6</w:t>
      </w:r>
    </w:p>
    <w:p>
      <w:r>
        <w:t xml:space="preserve">Minä vuonna naisten jalkapallo ei ollut olympialaisten laji?</w:t>
      </w:r>
    </w:p>
    <w:p>
      <w:r>
        <w:rPr>
          <w:b/>
        </w:rPr>
        <w:t xml:space="preserve">Kysymys 7</w:t>
      </w:r>
    </w:p>
    <w:p>
      <w:r>
        <w:t xml:space="preserve">Kuka äänesti naisten jalkapallon kieltämisestä kentillään vuonna 1919?</w:t>
      </w:r>
    </w:p>
    <w:p>
      <w:r>
        <w:rPr>
          <w:b/>
        </w:rPr>
        <w:t xml:space="preserve">Kysymys 8</w:t>
      </w:r>
    </w:p>
    <w:p>
      <w:r>
        <w:t xml:space="preserve">Kuka tunnusti naisten jalkapallon virallisesti vuonna 1970?</w:t>
      </w:r>
    </w:p>
    <w:p>
      <w:r>
        <w:rPr>
          <w:b/>
        </w:rPr>
        <w:t xml:space="preserve">Kysymys 9</w:t>
      </w:r>
    </w:p>
    <w:p>
      <w:r>
        <w:t xml:space="preserve">Minä vuonna FIFA:n naisten maailmanmestaruuskilpailut järjestettiin viimeksi?</w:t>
      </w:r>
    </w:p>
    <w:p>
      <w:r>
        <w:rPr>
          <w:b/>
        </w:rPr>
        <w:t xml:space="preserve">Teksti numero 10</w:t>
      </w:r>
    </w:p>
    <w:p>
      <w:r>
        <w:t xml:space="preserve">Yhdistysjalkapalloa pelataan pelisäännöiksi kutsuttujen sääntöjen mukaisesti. Peliä pelataan </w:t>
      </w:r>
      <w:r>
        <w:t xml:space="preserve">68,5-69,5 cm:n (27,0-27,4 tuuman) kokoisella pallolla, jota kutsutaan jalkapalloksi (tai </w:t>
      </w:r>
      <w:r>
        <w:rPr>
          <w:color w:val="DCDCDC"/>
        </w:rPr>
        <w:t xml:space="preserve">jalkapallopalloksi</w:t>
      </w:r>
      <w:r>
        <w:t xml:space="preserve">). </w:t>
      </w:r>
      <w:r>
        <w:t xml:space="preserve">Kaksi </w:t>
      </w:r>
      <w:r>
        <w:rPr>
          <w:color w:val="2F4F4F"/>
        </w:rPr>
        <w:t xml:space="preserve">yhdentoista </w:t>
      </w:r>
      <w:r>
        <w:t xml:space="preserve">pelaajan </w:t>
      </w:r>
      <w:r>
        <w:t xml:space="preserve">joukkuetta </w:t>
      </w:r>
      <w:r>
        <w:t xml:space="preserve">kilpailee saadakseen pallon toisen joukkueen maaliin (tolppien väliin ja riman alle) ja tehdäkseen näin maalin. Joukkue, joka on tehnyt enemmän maaleja pelin lopussa, on voittaja; jos molemmat joukkueet ovat tehneet yhtä monta maalia, peli päättyy </w:t>
      </w:r>
      <w:r>
        <w:rPr>
          <w:color w:val="556B2F"/>
        </w:rPr>
        <w:t xml:space="preserve">tasapeliin</w:t>
      </w:r>
      <w:r>
        <w:t xml:space="preserve">. </w:t>
      </w:r>
      <w:r>
        <w:t xml:space="preserve">Kutakin joukkuetta johtaa kapteeni, jolla on vain yksi virallinen vastuu pelisääntöjen mukaan: osallistua </w:t>
      </w:r>
      <w:r>
        <w:rPr>
          <w:color w:val="6B8E23"/>
        </w:rPr>
        <w:t xml:space="preserve">kolikonheittoon </w:t>
      </w:r>
      <w:r>
        <w:t xml:space="preserve">ennen aloitusta tai rangaistuspotkuja.</w:t>
      </w:r>
    </w:p>
    <w:p>
      <w:r>
        <w:rPr>
          <w:b/>
        </w:rPr>
        <w:t xml:space="preserve">Kysymys 0</w:t>
      </w:r>
    </w:p>
    <w:p>
      <w:r>
        <w:t xml:space="preserve">Miten kuvailisit jalkapallon muotoa?</w:t>
      </w:r>
    </w:p>
    <w:p>
      <w:r>
        <w:rPr>
          <w:b/>
        </w:rPr>
        <w:t xml:space="preserve">Kysymys 1</w:t>
      </w:r>
    </w:p>
    <w:p>
      <w:r>
        <w:t xml:space="preserve">Kuinka monta pelaajaa kussakin joukkueessa on?</w:t>
      </w:r>
    </w:p>
    <w:p>
      <w:r>
        <w:rPr>
          <w:b/>
        </w:rPr>
        <w:t xml:space="preserve">Kysymys 2</w:t>
      </w:r>
    </w:p>
    <w:p>
      <w:r>
        <w:t xml:space="preserve">Mitä tapahtuu, kun molemmat joukkueet tekevät saman määrän pisteitä?</w:t>
      </w:r>
    </w:p>
    <w:p>
      <w:r>
        <w:rPr>
          <w:b/>
        </w:rPr>
        <w:t xml:space="preserve">Kysymys 3</w:t>
      </w:r>
    </w:p>
    <w:p>
      <w:r>
        <w:t xml:space="preserve">Mihin kapteeni osallistuu ennen pelin alkua?</w:t>
      </w:r>
    </w:p>
    <w:p>
      <w:r>
        <w:rPr>
          <w:b/>
        </w:rPr>
        <w:t xml:space="preserve">Kysymys 4</w:t>
      </w:r>
    </w:p>
    <w:p>
      <w:r>
        <w:t xml:space="preserve">Mikä on jalkapallon toinen nimi?</w:t>
      </w:r>
    </w:p>
    <w:p>
      <w:r>
        <w:rPr>
          <w:b/>
        </w:rPr>
        <w:t xml:space="preserve">Kysymys 5</w:t>
      </w:r>
    </w:p>
    <w:p>
      <w:r>
        <w:t xml:space="preserve">Mikä ei kuvaisi jalkapallon muotoa?</w:t>
      </w:r>
    </w:p>
    <w:p>
      <w:r>
        <w:rPr>
          <w:b/>
        </w:rPr>
        <w:t xml:space="preserve">Kysymys 6</w:t>
      </w:r>
    </w:p>
    <w:p>
      <w:r>
        <w:t xml:space="preserve">Kuinka monta pelaajaa jätetään pois kustakin joukkueesta?</w:t>
      </w:r>
    </w:p>
    <w:p>
      <w:r>
        <w:rPr>
          <w:b/>
        </w:rPr>
        <w:t xml:space="preserve">Kysymys 7</w:t>
      </w:r>
    </w:p>
    <w:p>
      <w:r>
        <w:t xml:space="preserve">Mitä tapahtuu, kun molemmat joukkueet tekevät eri määrän pisteitä?</w:t>
      </w:r>
    </w:p>
    <w:p>
      <w:r>
        <w:rPr>
          <w:b/>
        </w:rPr>
        <w:t xml:space="preserve">Kysymys 8</w:t>
      </w:r>
    </w:p>
    <w:p>
      <w:r>
        <w:t xml:space="preserve">Mihin kapteeni kuuluu pelin päätyttyä?</w:t>
      </w:r>
    </w:p>
    <w:p>
      <w:r>
        <w:rPr>
          <w:b/>
        </w:rPr>
        <w:t xml:space="preserve">Kysymys 9</w:t>
      </w:r>
    </w:p>
    <w:p>
      <w:r>
        <w:t xml:space="preserve">Mikä on jalkapallon kielletty nimi?</w:t>
      </w:r>
    </w:p>
    <w:p>
      <w:r>
        <w:rPr>
          <w:b/>
        </w:rPr>
        <w:t xml:space="preserve">Teksti numero 11</w:t>
      </w:r>
    </w:p>
    <w:p>
      <w:r>
        <w:t xml:space="preserve">Ensisijainen sääntö on, että muut pelaajat kuin </w:t>
      </w:r>
      <w:r>
        <w:rPr>
          <w:color w:val="A9A9A9"/>
        </w:rPr>
        <w:t xml:space="preserve">maalivahdit </w:t>
      </w:r>
      <w:r>
        <w:t xml:space="preserve">eivät saa tahallaan käsitellä palloa käsillään tai käsivarsillaan pelin aikana, vaikka he käyttävätkin käsiään </w:t>
      </w:r>
      <w:r>
        <w:rPr>
          <w:color w:val="DCDCDC"/>
        </w:rPr>
        <w:t xml:space="preserve">sisäänheiton </w:t>
      </w:r>
      <w:r>
        <w:t xml:space="preserve">aikana</w:t>
      </w:r>
      <w:r>
        <w:t xml:space="preserve">. Vaikka pelaajat käyttävät yleensä jalkojaan pallon liikuttamiseen, he voivat käyttää mitä tahansa muuta kehon osaa (erityisesti otsalla tapahtuvaa "suuntaamista") kuin käsiään tai käsiään. Normaalissa pelissä kaikki pelaajat voivat pelata palloa mihin suuntaan tahansa ja liikkua koko </w:t>
      </w:r>
      <w:r>
        <w:rPr>
          <w:color w:val="2F4F4F"/>
        </w:rPr>
        <w:t xml:space="preserve">kentällä</w:t>
      </w:r>
      <w:r>
        <w:t xml:space="preserve">, mutta palloa ei voi vastaanottaa </w:t>
      </w:r>
      <w:r>
        <w:t xml:space="preserve">paitsioasemassa.</w:t>
      </w:r>
    </w:p>
    <w:p>
      <w:r>
        <w:rPr>
          <w:b/>
        </w:rPr>
        <w:t xml:space="preserve">Kysymys 0</w:t>
      </w:r>
    </w:p>
    <w:p>
      <w:r>
        <w:t xml:space="preserve">Kuka voi käsitellä palloa vain käsillään tai käsivarsillaan pelin aikana?</w:t>
      </w:r>
    </w:p>
    <w:p>
      <w:r>
        <w:rPr>
          <w:b/>
        </w:rPr>
        <w:t xml:space="preserve">Kysymys 1</w:t>
      </w:r>
    </w:p>
    <w:p>
      <w:r>
        <w:t xml:space="preserve">Milloin tavalliset pelaajat saavat käyttää käsiään?</w:t>
      </w:r>
    </w:p>
    <w:p>
      <w:r>
        <w:rPr>
          <w:b/>
        </w:rPr>
        <w:t xml:space="preserve">Kysymys 2</w:t>
      </w:r>
    </w:p>
    <w:p>
      <w:r>
        <w:t xml:space="preserve">Minkälaisessa asennossa palloa ei voi vastaanottaa?</w:t>
      </w:r>
    </w:p>
    <w:p>
      <w:r>
        <w:rPr>
          <w:b/>
        </w:rPr>
        <w:t xml:space="preserve">Kysymys 3</w:t>
      </w:r>
    </w:p>
    <w:p>
      <w:r>
        <w:t xml:space="preserve">koko ajan, kun pelaajat voivat siirtää palloa mihin suuntaan tahansa?</w:t>
      </w:r>
    </w:p>
    <w:p>
      <w:r>
        <w:rPr>
          <w:b/>
        </w:rPr>
        <w:t xml:space="preserve">Kysymys 4</w:t>
      </w:r>
    </w:p>
    <w:p>
      <w:r>
        <w:t xml:space="preserve">Kuka voi käsitellä palloa vain jaloillaan pelin aikana?</w:t>
      </w:r>
    </w:p>
    <w:p>
      <w:r>
        <w:rPr>
          <w:b/>
        </w:rPr>
        <w:t xml:space="preserve">Kysymys 5</w:t>
      </w:r>
    </w:p>
    <w:p>
      <w:r>
        <w:t xml:space="preserve">Milloin epäsäännölliset pelaajat saavat käyttää käsiään?</w:t>
      </w:r>
    </w:p>
    <w:p>
      <w:r>
        <w:rPr>
          <w:b/>
        </w:rPr>
        <w:t xml:space="preserve">Kysymys 6</w:t>
      </w:r>
    </w:p>
    <w:p>
      <w:r>
        <w:t xml:space="preserve">Millaisessa asennossa pallo voidaan aina vastaanottaa?</w:t>
      </w:r>
    </w:p>
    <w:p>
      <w:r>
        <w:rPr>
          <w:b/>
        </w:rPr>
        <w:t xml:space="preserve">Kysymys 7</w:t>
      </w:r>
    </w:p>
    <w:p>
      <w:r>
        <w:t xml:space="preserve">Milloin pelaajat voivat siirtää palloa mihinkään suuntaan?</w:t>
      </w:r>
    </w:p>
    <w:p>
      <w:r>
        <w:rPr>
          <w:b/>
        </w:rPr>
        <w:t xml:space="preserve">Teksti numero 12</w:t>
      </w:r>
    </w:p>
    <w:p>
      <w:r>
        <w:t xml:space="preserve">Pelissä pelaajat pyrkivät luomaan maalintekopaikkoja yksilöllisellä pallonhallinnalla, kuten dribblaamalla, syöttämällä pallon joukkuetoverille ja laukomalla kohti maalia, jota vastapuolen </w:t>
      </w:r>
      <w:r>
        <w:rPr>
          <w:color w:val="A9A9A9"/>
        </w:rPr>
        <w:t xml:space="preserve">maalivahti </w:t>
      </w:r>
      <w:r>
        <w:t xml:space="preserve">vartioi</w:t>
      </w:r>
      <w:r>
        <w:t xml:space="preserve">. </w:t>
      </w:r>
      <w:r>
        <w:t xml:space="preserve">Vastustajan pelaajat voivat yrittää saada pallon takaisin haltuunsa sieppaamalla syötön tai taklaamalla palloa hallussaan pitävää vastustajaa; </w:t>
      </w:r>
      <w:r>
        <w:rPr>
          <w:color w:val="DCDCDC"/>
        </w:rPr>
        <w:t xml:space="preserve">fyysinen kontakti </w:t>
      </w:r>
      <w:r>
        <w:t xml:space="preserve">vastustajien välillä on </w:t>
      </w:r>
      <w:r>
        <w:t xml:space="preserve">kuitenkin </w:t>
      </w:r>
      <w:r>
        <w:t xml:space="preserve">rajoitettu. Jalkapallo on yleensä vapaamuotoinen peli, jossa peli pysähtyy vain, </w:t>
      </w:r>
      <w:r>
        <w:rPr>
          <w:color w:val="2F4F4F"/>
        </w:rPr>
        <w:t xml:space="preserve">kun pallo on poistunut pelikentältä </w:t>
      </w:r>
      <w:r>
        <w:t xml:space="preserve">tai kun </w:t>
      </w:r>
      <w:r>
        <w:rPr>
          <w:color w:val="556B2F"/>
        </w:rPr>
        <w:t xml:space="preserve">erotuomari </w:t>
      </w:r>
      <w:r>
        <w:t xml:space="preserve">keskeyttää pelin </w:t>
      </w:r>
      <w:r>
        <w:t xml:space="preserve">sääntöjen rikkomisen vuoksi. Keskeytyksen jälkeen </w:t>
      </w:r>
      <w:r>
        <w:rPr>
          <w:color w:val="6B8E23"/>
        </w:rPr>
        <w:t xml:space="preserve">peliä jatketaan määrätyllä uusintakierroksella</w:t>
      </w:r>
      <w:r>
        <w:t xml:space="preserve">.</w:t>
      </w:r>
    </w:p>
    <w:p>
      <w:r>
        <w:rPr>
          <w:b/>
        </w:rPr>
        <w:t xml:space="preserve">Kysymys 0</w:t>
      </w:r>
    </w:p>
    <w:p>
      <w:r>
        <w:t xml:space="preserve">Kuka vartioi maalia?</w:t>
      </w:r>
    </w:p>
    <w:p>
      <w:r>
        <w:rPr>
          <w:b/>
        </w:rPr>
        <w:t xml:space="preserve">Kysymys 1</w:t>
      </w:r>
    </w:p>
    <w:p>
      <w:r>
        <w:t xml:space="preserve">Kuka on ainoa, jolla on valtuudet keskeyttää peli, kun jokin on vialla?</w:t>
      </w:r>
    </w:p>
    <w:p>
      <w:r>
        <w:rPr>
          <w:b/>
        </w:rPr>
        <w:t xml:space="preserve">Kysymys 2</w:t>
      </w:r>
    </w:p>
    <w:p>
      <w:r>
        <w:t xml:space="preserve">mikä on sallittua mutta rajoitettua?</w:t>
      </w:r>
    </w:p>
    <w:p>
      <w:r>
        <w:rPr>
          <w:b/>
        </w:rPr>
        <w:t xml:space="preserve">Kysymys 3</w:t>
      </w:r>
    </w:p>
    <w:p>
      <w:r>
        <w:t xml:space="preserve">Milloin muu kuin erotuomarin puuttuminen peliin keskeytetään?</w:t>
      </w:r>
    </w:p>
    <w:p>
      <w:r>
        <w:rPr>
          <w:b/>
        </w:rPr>
        <w:t xml:space="preserve">Kysymys 4</w:t>
      </w:r>
    </w:p>
    <w:p>
      <w:r>
        <w:t xml:space="preserve">Kuka ei saa vartioida maalia?</w:t>
      </w:r>
    </w:p>
    <w:p>
      <w:r>
        <w:rPr>
          <w:b/>
        </w:rPr>
        <w:t xml:space="preserve">Kysymys 5</w:t>
      </w:r>
    </w:p>
    <w:p>
      <w:r>
        <w:t xml:space="preserve">Kuka on ainoa, jolla ei ole valtuuksia keskeyttää peliä, kun jokin on vialla?</w:t>
      </w:r>
    </w:p>
    <w:p>
      <w:r>
        <w:rPr>
          <w:b/>
        </w:rPr>
        <w:t xml:space="preserve">Kysymys 6</w:t>
      </w:r>
    </w:p>
    <w:p>
      <w:r>
        <w:t xml:space="preserve">Mikä ei ole sallittua vaan rajoitettua?</w:t>
      </w:r>
    </w:p>
    <w:p>
      <w:r>
        <w:rPr>
          <w:b/>
        </w:rPr>
        <w:t xml:space="preserve">Kysymys 7</w:t>
      </w:r>
    </w:p>
    <w:p>
      <w:r>
        <w:t xml:space="preserve">Milloin peliä ei saa keskeyttää?</w:t>
      </w:r>
    </w:p>
    <w:p>
      <w:r>
        <w:rPr>
          <w:b/>
        </w:rPr>
        <w:t xml:space="preserve">Kysymys 8</w:t>
      </w:r>
    </w:p>
    <w:p>
      <w:r>
        <w:t xml:space="preserve">Mitä tapahtuu ennen keskeytystä?</w:t>
      </w:r>
    </w:p>
    <w:p>
      <w:r>
        <w:rPr>
          <w:b/>
        </w:rPr>
        <w:t xml:space="preserve">Teksti numero 13</w:t>
      </w:r>
    </w:p>
    <w:p>
      <w:r>
        <w:t xml:space="preserve">Virallisissa pelisäännöissä </w:t>
      </w:r>
      <w:r>
        <w:t xml:space="preserve">on </w:t>
      </w:r>
      <w:r>
        <w:rPr>
          <w:color w:val="A9A9A9"/>
        </w:rPr>
        <w:t xml:space="preserve">17 </w:t>
      </w:r>
      <w:r>
        <w:t xml:space="preserve">lakia, joista jokainen sisältää useita määräyksiä ja ohjeita. Samat lait on suunniteltu sovellettaviksi kaikilla jalkapallon tasoilla, vaikka tietyt muutokset esimerkiksi junioreille, senioreille, naisille ja liikuntarajoitteisille sallitaankin. Lait on usein muotoiltu laajasti, mikä mahdollistaa </w:t>
      </w:r>
      <w:r>
        <w:rPr>
          <w:color w:val="DCDCDC"/>
        </w:rPr>
        <w:t xml:space="preserve">joustavuuden </w:t>
      </w:r>
      <w:r>
        <w:t xml:space="preserve">niiden soveltamisessa pelin luonteen mukaan. </w:t>
      </w:r>
      <w:r>
        <w:rPr>
          <w:color w:val="2F4F4F"/>
        </w:rPr>
        <w:t xml:space="preserve">FIFA </w:t>
      </w:r>
      <w:r>
        <w:t xml:space="preserve">julkaisee pelisäännöt, mutta niitä </w:t>
      </w:r>
      <w:r>
        <w:t xml:space="preserve">ylläpitää </w:t>
      </w:r>
      <w:r>
        <w:rPr>
          <w:color w:val="556B2F"/>
        </w:rPr>
        <w:t xml:space="preserve">International Football Association Board (IFAB)</w:t>
      </w:r>
      <w:r>
        <w:t xml:space="preserve">. Seitsemäntoista pelilain lisäksi jalkapallon sääntelyä edistävät lukuisat IFAB:n päätökset ja muut direktiivit.</w:t>
      </w:r>
    </w:p>
    <w:p>
      <w:r>
        <w:rPr>
          <w:b/>
        </w:rPr>
        <w:t xml:space="preserve">Kysymys 0</w:t>
      </w:r>
    </w:p>
    <w:p>
      <w:r>
        <w:t xml:space="preserve">Kuinka monta lakia virallisissa pelisäännöissä on?</w:t>
      </w:r>
    </w:p>
    <w:p>
      <w:r>
        <w:rPr>
          <w:b/>
        </w:rPr>
        <w:t xml:space="preserve">Kysymys 1</w:t>
      </w:r>
    </w:p>
    <w:p>
      <w:r>
        <w:t xml:space="preserve">Kuka ylläpitää pelisääntöjä?</w:t>
      </w:r>
    </w:p>
    <w:p>
      <w:r>
        <w:rPr>
          <w:b/>
        </w:rPr>
        <w:t xml:space="preserve">Kysymys 2</w:t>
      </w:r>
    </w:p>
    <w:p>
      <w:r>
        <w:t xml:space="preserve">Laajat lainkohdat mahdollistavat mitä?</w:t>
      </w:r>
    </w:p>
    <w:p>
      <w:r>
        <w:rPr>
          <w:b/>
        </w:rPr>
        <w:t xml:space="preserve">Kysymys 3</w:t>
      </w:r>
    </w:p>
    <w:p>
      <w:r>
        <w:t xml:space="preserve">Kuka julkaisee pelisäännöt?</w:t>
      </w:r>
    </w:p>
    <w:p>
      <w:r>
        <w:rPr>
          <w:b/>
        </w:rPr>
        <w:t xml:space="preserve">Kysymys 4</w:t>
      </w:r>
    </w:p>
    <w:p>
      <w:r>
        <w:t xml:space="preserve">Kuinka monta lakia on jätetty pois virallisista pelisäännöistä?</w:t>
      </w:r>
    </w:p>
    <w:p>
      <w:r>
        <w:rPr>
          <w:b/>
        </w:rPr>
        <w:t xml:space="preserve">Kysymys 5</w:t>
      </w:r>
    </w:p>
    <w:p>
      <w:r>
        <w:t xml:space="preserve">Kuka välttelee pelisääntöjä?</w:t>
      </w:r>
    </w:p>
    <w:p>
      <w:r>
        <w:rPr>
          <w:b/>
        </w:rPr>
        <w:t xml:space="preserve">Kysymys 6</w:t>
      </w:r>
    </w:p>
    <w:p>
      <w:r>
        <w:t xml:space="preserve">Mitä laeissa olevat laajat termit auttavat poistamaan?</w:t>
      </w:r>
    </w:p>
    <w:p>
      <w:r>
        <w:rPr>
          <w:b/>
        </w:rPr>
        <w:t xml:space="preserve">Kysymys 7</w:t>
      </w:r>
    </w:p>
    <w:p>
      <w:r>
        <w:t xml:space="preserve">Kuka ei lue pelisääntöjä?</w:t>
      </w:r>
    </w:p>
    <w:p>
      <w:r>
        <w:rPr>
          <w:b/>
        </w:rPr>
        <w:t xml:space="preserve">Kysymys 8</w:t>
      </w:r>
    </w:p>
    <w:p>
      <w:r>
        <w:t xml:space="preserve">Kuinka moni noudattaa virallisia pelisääntöjä?</w:t>
      </w:r>
    </w:p>
    <w:p>
      <w:r>
        <w:rPr>
          <w:b/>
        </w:rPr>
        <w:t xml:space="preserve">Teksti numero 14</w:t>
      </w:r>
    </w:p>
    <w:p>
      <w:r>
        <w:t xml:space="preserve">Jokaisessa joukkueessa on enintään </w:t>
      </w:r>
      <w:r>
        <w:rPr>
          <w:color w:val="A9A9A9"/>
        </w:rPr>
        <w:t xml:space="preserve">yksitoista </w:t>
      </w:r>
      <w:r>
        <w:t xml:space="preserve">pelaajaa (lukuun ottamatta </w:t>
      </w:r>
      <w:r>
        <w:rPr>
          <w:color w:val="DCDCDC"/>
        </w:rPr>
        <w:t xml:space="preserve">vaihtopelaajia), </w:t>
      </w:r>
      <w:r>
        <w:t xml:space="preserve">joista yhden on oltava </w:t>
      </w:r>
      <w:r>
        <w:rPr>
          <w:color w:val="2F4F4F"/>
        </w:rPr>
        <w:t xml:space="preserve">maalivahti</w:t>
      </w:r>
      <w:r>
        <w:t xml:space="preserve">. </w:t>
      </w:r>
      <w:r>
        <w:t xml:space="preserve">Kilpailusäännöissä voidaan määrätä joukkueen muodostamiseen tarvittava vähimmäismäärä pelaajia, joka on yleensä </w:t>
      </w:r>
      <w:r>
        <w:rPr>
          <w:color w:val="556B2F"/>
        </w:rPr>
        <w:t xml:space="preserve">seitsemän</w:t>
      </w:r>
      <w:r>
        <w:t xml:space="preserve">. Maalivahdit ovat ainoita pelaajia, jotka saavat pelata palloa käsillään tai käsivarsillaan edellyttäen, että he tekevät sen rangaistusalueella oman maalinsa edessä. Vaikka </w:t>
      </w:r>
      <w:r>
        <w:rPr>
          <w:color w:val="A0522D"/>
        </w:rPr>
        <w:t xml:space="preserve">valmentaja sijoittaa </w:t>
      </w:r>
      <w:r>
        <w:t xml:space="preserve">kenttäpelaajat (muut kuin maalivahdit) strategisesti erilaisiin </w:t>
      </w:r>
      <w:r>
        <w:t xml:space="preserve">asemiin</w:t>
      </w:r>
      <w:r>
        <w:t xml:space="preserve">, näitä asemia ei ole määritelty tai vaadittu säännöissä.</w:t>
      </w:r>
    </w:p>
    <w:p>
      <w:r>
        <w:rPr>
          <w:b/>
        </w:rPr>
        <w:t xml:space="preserve">Kysymys 0</w:t>
      </w:r>
    </w:p>
    <w:p>
      <w:r>
        <w:t xml:space="preserve">Sallitusta enimmäismäärästä pelaajia yhden on oltava mikä?</w:t>
      </w:r>
    </w:p>
    <w:p>
      <w:r>
        <w:rPr>
          <w:b/>
        </w:rPr>
        <w:t xml:space="preserve">Kysymys 1</w:t>
      </w:r>
    </w:p>
    <w:p>
      <w:r>
        <w:t xml:space="preserve">Pelaajien enimmäismäärä sulkee pois mitä?</w:t>
      </w:r>
    </w:p>
    <w:p>
      <w:r>
        <w:rPr>
          <w:b/>
        </w:rPr>
        <w:t xml:space="preserve">Kysymys 2</w:t>
      </w:r>
    </w:p>
    <w:p>
      <w:r>
        <w:t xml:space="preserve">Mikä on suurin sallittu pelaajamäärä?</w:t>
      </w:r>
    </w:p>
    <w:p>
      <w:r>
        <w:rPr>
          <w:b/>
        </w:rPr>
        <w:t xml:space="preserve">Kysymys 3</w:t>
      </w:r>
    </w:p>
    <w:p>
      <w:r>
        <w:t xml:space="preserve">Jos on olemassa vähimmäismäärä pelaajia, se on yleensä mitä?</w:t>
      </w:r>
    </w:p>
    <w:p>
      <w:r>
        <w:rPr>
          <w:b/>
        </w:rPr>
        <w:t xml:space="preserve">Kysymys 4</w:t>
      </w:r>
    </w:p>
    <w:p>
      <w:r>
        <w:t xml:space="preserve">Kuka sijoittaa pelaajat yleensä strategisesti?</w:t>
      </w:r>
    </w:p>
    <w:p>
      <w:r>
        <w:rPr>
          <w:b/>
        </w:rPr>
        <w:t xml:space="preserve">Kysymys 5</w:t>
      </w:r>
    </w:p>
    <w:p>
      <w:r>
        <w:t xml:space="preserve">Mitä asemaa ei tarvita kummassakaan joukkueessa?</w:t>
      </w:r>
    </w:p>
    <w:p>
      <w:r>
        <w:rPr>
          <w:b/>
        </w:rPr>
        <w:t xml:space="preserve">Kysymys 6</w:t>
      </w:r>
    </w:p>
    <w:p>
      <w:r>
        <w:t xml:space="preserve">Mitä pelaajien enimmäismäärää ei suljeta pois?</w:t>
      </w:r>
    </w:p>
    <w:p>
      <w:r>
        <w:rPr>
          <w:b/>
        </w:rPr>
        <w:t xml:space="preserve">Kysymys 7</w:t>
      </w:r>
    </w:p>
    <w:p>
      <w:r>
        <w:t xml:space="preserve">Mikä määrä pelaajia ei ole sallittua?</w:t>
      </w:r>
    </w:p>
    <w:p>
      <w:r>
        <w:rPr>
          <w:b/>
        </w:rPr>
        <w:t xml:space="preserve">Kysymys 8</w:t>
      </w:r>
    </w:p>
    <w:p>
      <w:r>
        <w:t xml:space="preserve">Kuka ei yleensä sijoita pelaajia strategisesti?</w:t>
      </w:r>
    </w:p>
    <w:p>
      <w:r>
        <w:rPr>
          <w:b/>
        </w:rPr>
        <w:t xml:space="preserve">Kysymys 9</w:t>
      </w:r>
    </w:p>
    <w:p>
      <w:r>
        <w:t xml:space="preserve">Mikä asema ei ole sallittu kummassakaan joukkueessa?</w:t>
      </w:r>
    </w:p>
    <w:p>
      <w:r>
        <w:rPr>
          <w:b/>
        </w:rPr>
        <w:t xml:space="preserve">Teksti numero 15</w:t>
      </w:r>
    </w:p>
    <w:p>
      <w:r>
        <w:t xml:space="preserve">Pelaajilla on oltava </w:t>
      </w:r>
      <w:r>
        <w:rPr>
          <w:color w:val="A9A9A9"/>
        </w:rPr>
        <w:t xml:space="preserve">perusvarustus, </w:t>
      </w:r>
      <w:r>
        <w:t xml:space="preserve">johon kuuluvat paita, shortsit, sukat, jalkineet ja asianmukaiset säärisuojat. </w:t>
      </w:r>
      <w:r>
        <w:t xml:space="preserve">Lääketieteen asiantuntijat ja ammattilaiset suosittelevat miespelaajille </w:t>
      </w:r>
      <w:r>
        <w:rPr>
          <w:color w:val="DCDCDC"/>
        </w:rPr>
        <w:t xml:space="preserve">urheilutukea ja suojakuppia</w:t>
      </w:r>
      <w:r>
        <w:t xml:space="preserve">. </w:t>
      </w:r>
      <w:r>
        <w:rPr>
          <w:color w:val="2F4F4F"/>
        </w:rPr>
        <w:t xml:space="preserve">Päähineitä </w:t>
      </w:r>
      <w:r>
        <w:t xml:space="preserve">ei vaadita perusvarusteisiin, mutta nykyään pelaajat voivat halutessaan käyttää niitä suojautuakseen päävammoilta. Pelaajilta </w:t>
      </w:r>
      <w:r>
        <w:rPr>
          <w:color w:val="556B2F"/>
        </w:rPr>
        <w:t xml:space="preserve">on kielletty </w:t>
      </w:r>
      <w:r>
        <w:t xml:space="preserve">käyttämästä tai käyttämästä mitään itselleen tai toiselle pelaajalle vaarallista, kuten koruja tai kelloja</w:t>
      </w:r>
      <w:r>
        <w:rPr>
          <w:color w:val="556B2F"/>
        </w:rPr>
        <w:t xml:space="preserve">.</w:t>
      </w:r>
      <w:r>
        <w:t xml:space="preserve"> </w:t>
      </w:r>
      <w:r>
        <w:rPr>
          <w:color w:val="6B8E23"/>
        </w:rPr>
        <w:t xml:space="preserve">Maalivahdin </w:t>
      </w:r>
      <w:r>
        <w:t xml:space="preserve">on käytettävä vaatetusta, joka on helposti erotettavissa muiden pelaajien ja ottelun toimitsijoiden vaatetuksesta.</w:t>
      </w:r>
    </w:p>
    <w:p>
      <w:r>
        <w:rPr>
          <w:b/>
        </w:rPr>
        <w:t xml:space="preserve">Kysymys 0</w:t>
      </w:r>
    </w:p>
    <w:p>
      <w:r>
        <w:t xml:space="preserve">Pelaajan käyttämää varustusta kutsutaan myös nimellä mikä?</w:t>
      </w:r>
    </w:p>
    <w:p>
      <w:r>
        <w:rPr>
          <w:b/>
        </w:rPr>
        <w:t xml:space="preserve">Kysymys 1</w:t>
      </w:r>
    </w:p>
    <w:p>
      <w:r>
        <w:t xml:space="preserve">Mitä lääketieteen asiantuntijat suosittelevat miespelaajille?</w:t>
      </w:r>
    </w:p>
    <w:p>
      <w:r>
        <w:rPr>
          <w:b/>
        </w:rPr>
        <w:t xml:space="preserve">Kysymys 2</w:t>
      </w:r>
    </w:p>
    <w:p>
      <w:r>
        <w:t xml:space="preserve">Kuka käyttää vaatteita, jotka erottavat hänet helposti muista kentällä olevista?</w:t>
      </w:r>
    </w:p>
    <w:p>
      <w:r>
        <w:rPr>
          <w:b/>
        </w:rPr>
        <w:t xml:space="preserve">Kysymys 3</w:t>
      </w:r>
    </w:p>
    <w:p>
      <w:r>
        <w:t xml:space="preserve">Mitä on se, että käytät mitään, mikä voi olla vaarallista?</w:t>
      </w:r>
    </w:p>
    <w:p>
      <w:r>
        <w:rPr>
          <w:b/>
        </w:rPr>
        <w:t xml:space="preserve">Kysymys 4</w:t>
      </w:r>
    </w:p>
    <w:p>
      <w:r>
        <w:t xml:space="preserve">Mitä ei vaadita, mutta mitä voidaan valita pelaajan suojaamiseksi päävammoilta? </w:t>
      </w:r>
    </w:p>
    <w:p>
      <w:r>
        <w:rPr>
          <w:b/>
        </w:rPr>
        <w:t xml:space="preserve">Kysymys 5</w:t>
      </w:r>
    </w:p>
    <w:p>
      <w:r>
        <w:t xml:space="preserve">Mitä pelaajan käyttämiä varusteita ei koskaan kutsuta?</w:t>
      </w:r>
    </w:p>
    <w:p>
      <w:r>
        <w:rPr>
          <w:b/>
        </w:rPr>
        <w:t xml:space="preserve">Kysymys 6</w:t>
      </w:r>
    </w:p>
    <w:p>
      <w:r>
        <w:t xml:space="preserve">Mitä lääketieteen asiantuntijat suosittelevat naispelaajille?</w:t>
      </w:r>
    </w:p>
    <w:p>
      <w:r>
        <w:rPr>
          <w:b/>
        </w:rPr>
        <w:t xml:space="preserve">Kysymys 7</w:t>
      </w:r>
    </w:p>
    <w:p>
      <w:r>
        <w:t xml:space="preserve">Kuka käyttää vaatteita, jotka sopivat yhteen kaikkien muiden kentällä olevien kanssa?</w:t>
      </w:r>
    </w:p>
    <w:p>
      <w:r>
        <w:rPr>
          <w:b/>
        </w:rPr>
        <w:t xml:space="preserve">Kysymys 8</w:t>
      </w:r>
    </w:p>
    <w:p>
      <w:r>
        <w:t xml:space="preserve">Minkä? Ei koskaan minkään vaarallisen vaatteen käyttäminen ole mitä?</w:t>
      </w:r>
    </w:p>
    <w:p>
      <w:r>
        <w:rPr>
          <w:b/>
        </w:rPr>
        <w:t xml:space="preserve">Kysymys 9</w:t>
      </w:r>
    </w:p>
    <w:p>
      <w:r>
        <w:t xml:space="preserve">Mitä vaaditaan pelaajan suojaamiseksi päävammoilta?</w:t>
      </w:r>
    </w:p>
    <w:p>
      <w:r>
        <w:rPr>
          <w:b/>
        </w:rPr>
        <w:t xml:space="preserve">Teksti numero 16</w:t>
      </w:r>
    </w:p>
    <w:p>
      <w:r>
        <w:t xml:space="preserve">Koska säännöt laadittiin </w:t>
      </w:r>
      <w:r>
        <w:rPr>
          <w:color w:val="A9A9A9"/>
        </w:rPr>
        <w:t xml:space="preserve">Englannissa, </w:t>
      </w:r>
      <w:r>
        <w:t xml:space="preserve">ja niitä alun perin hallinnoivat ainoastaan neljä brittiläistä jalkapalloliittoa IFAB:n puitteissa, </w:t>
      </w:r>
      <w:r>
        <w:rPr>
          <w:color w:val="DCDCDC"/>
        </w:rPr>
        <w:t xml:space="preserve">jalkapallokentän </w:t>
      </w:r>
      <w:r>
        <w:t xml:space="preserve">standardimitat </w:t>
      </w:r>
      <w:r>
        <w:t xml:space="preserve">ilmaistiin alun perin englantilaisina yksikköinä. Säännöissä mitat ilmoitetaan nykyään likimääräisesti </w:t>
      </w:r>
      <w:r>
        <w:rPr>
          <w:color w:val="2F4F4F"/>
        </w:rPr>
        <w:t xml:space="preserve">metrijärjestelmän </w:t>
      </w:r>
      <w:r>
        <w:t xml:space="preserve">mukaisina (ja suluissa perinteiset yksiköt), vaikka </w:t>
      </w:r>
      <w:r>
        <w:rPr>
          <w:color w:val="556B2F"/>
        </w:rPr>
        <w:t xml:space="preserve">englanninkielisissä maissa, </w:t>
      </w:r>
      <w:r>
        <w:t xml:space="preserve">joissa metrijärjestelmän käyttöönotto on tapahtunut suhteellisen hiljattain (tai vain osittain), kuten Isossa-Britanniassa, </w:t>
      </w:r>
      <w:r>
        <w:t xml:space="preserve">on edelleen suosittua käyttää englantilaisia yksiköitä</w:t>
      </w:r>
      <w:r>
        <w:rPr>
          <w:color w:val="556B2F"/>
        </w:rPr>
        <w:t xml:space="preserve">.</w:t>
      </w:r>
    </w:p>
    <w:p>
      <w:r>
        <w:rPr>
          <w:b/>
        </w:rPr>
        <w:t xml:space="preserve">Kysymys 0</w:t>
      </w:r>
    </w:p>
    <w:p>
      <w:r>
        <w:t xml:space="preserve">Imperial-yksiköitä käytettiin aikoinaan ilmaisemaan minkä mitat?</w:t>
      </w:r>
    </w:p>
    <w:p>
      <w:r>
        <w:rPr>
          <w:b/>
        </w:rPr>
        <w:t xml:space="preserve">Kysymys 1</w:t>
      </w:r>
    </w:p>
    <w:p>
      <w:r>
        <w:t xml:space="preserve">Missä maassa lait laadittiin?</w:t>
      </w:r>
    </w:p>
    <w:p>
      <w:r>
        <w:rPr>
          <w:b/>
        </w:rPr>
        <w:t xml:space="preserve">Kysymys 2</w:t>
      </w:r>
    </w:p>
    <w:p>
      <w:r>
        <w:t xml:space="preserve">Mikä mittayksikkö ilmaistaan nyt laeissa?</w:t>
      </w:r>
    </w:p>
    <w:p>
      <w:r>
        <w:rPr>
          <w:b/>
        </w:rPr>
        <w:t xml:space="preserve">Kysymys 3</w:t>
      </w:r>
    </w:p>
    <w:p>
      <w:r>
        <w:t xml:space="preserve">Millaisissa maissa on edelleen suosittua käyttää englantilaisia yksiköitä?</w:t>
      </w:r>
    </w:p>
    <w:p>
      <w:r>
        <w:rPr>
          <w:b/>
        </w:rPr>
        <w:t xml:space="preserve">Kysymys 4</w:t>
      </w:r>
    </w:p>
    <w:p>
      <w:r>
        <w:t xml:space="preserve">Minkä mittojen ilmaisemiseen ei ole koskaan käytetty englannin kruunun mittayksiköitä?</w:t>
      </w:r>
    </w:p>
    <w:p>
      <w:r>
        <w:rPr>
          <w:b/>
        </w:rPr>
        <w:t xml:space="preserve">Kysymys 5</w:t>
      </w:r>
    </w:p>
    <w:p>
      <w:r>
        <w:t xml:space="preserve">Mikä maa ei ole koskaan laatinut lakeja?</w:t>
      </w:r>
    </w:p>
    <w:p>
      <w:r>
        <w:rPr>
          <w:b/>
        </w:rPr>
        <w:t xml:space="preserve">Kysymys 6</w:t>
      </w:r>
    </w:p>
    <w:p>
      <w:r>
        <w:t xml:space="preserve">Mitä mittayksikköä ei voida ilmaista laeilla?</w:t>
      </w:r>
    </w:p>
    <w:p>
      <w:r>
        <w:rPr>
          <w:b/>
        </w:rPr>
        <w:t xml:space="preserve">Kysymys 7</w:t>
      </w:r>
    </w:p>
    <w:p>
      <w:r>
        <w:t xml:space="preserve">Millaisissa maissa keisarillisia yksiköitä ei pidetä suosittuina?</w:t>
      </w:r>
    </w:p>
    <w:p>
      <w:r>
        <w:rPr>
          <w:b/>
        </w:rPr>
        <w:t xml:space="preserve">Teksti numero 17</w:t>
      </w:r>
    </w:p>
    <w:p>
      <w:r>
        <w:t xml:space="preserve">Aikuisten kansainvälisissä otteluissa kentän pituus on </w:t>
      </w:r>
      <w:r>
        <w:rPr>
          <w:color w:val="A9A9A9"/>
        </w:rPr>
        <w:t xml:space="preserve">100-110 m </w:t>
      </w:r>
      <w:r>
        <w:t xml:space="preserve">(110-120 yd) ja leveys </w:t>
      </w:r>
      <w:r>
        <w:rPr>
          <w:color w:val="DCDCDC"/>
        </w:rPr>
        <w:t xml:space="preserve">64-75 m </w:t>
      </w:r>
      <w:r>
        <w:t xml:space="preserve">(70-80 yd)</w:t>
      </w:r>
      <w:r>
        <w:rPr>
          <w:color w:val="A9A9A9"/>
        </w:rPr>
        <w:t xml:space="preserve">.</w:t>
      </w:r>
      <w:r>
        <w:t xml:space="preserve"> Muissa kuin kansainvälisissä otteluissa kentän </w:t>
      </w:r>
      <w:r>
        <w:t xml:space="preserve">pituus </w:t>
      </w:r>
      <w:r>
        <w:t xml:space="preserve">voi olla </w:t>
      </w:r>
      <w:r>
        <w:rPr>
          <w:color w:val="2F4F4F"/>
        </w:rPr>
        <w:t xml:space="preserve">90-120 m </w:t>
      </w:r>
      <w:r>
        <w:t xml:space="preserve">(100-130 yd) ja leveys 45-90 m (50-100 yd), edellyttäen, että kenttä ei ole neliömäinen. Vuonna 2008 </w:t>
      </w:r>
      <w:r>
        <w:t xml:space="preserve">IFAB hyväksyi alun perin </w:t>
      </w:r>
      <w:r>
        <w:rPr>
          <w:color w:val="6B8E23"/>
        </w:rPr>
        <w:t xml:space="preserve">105 metrin (344 jalan) pituisen ja 68 metrin (223 jalan) levyisen kentän vakiomitaksi kansainvälisissä otteluissa</w:t>
      </w:r>
      <w:r>
        <w:t xml:space="preserve">; tätä päätöstä lykättiin kuitenkin myöhemmin, </w:t>
      </w:r>
      <w:r>
        <w:rPr>
          <w:color w:val="A0522D"/>
        </w:rPr>
        <w:t xml:space="preserve">eikä sitä koskaan </w:t>
      </w:r>
      <w:r>
        <w:t xml:space="preserve">toteutettu.</w:t>
      </w:r>
    </w:p>
    <w:p>
      <w:r>
        <w:rPr>
          <w:b/>
        </w:rPr>
        <w:t xml:space="preserve">Kysymys 0</w:t>
      </w:r>
    </w:p>
    <w:p>
      <w:r>
        <w:t xml:space="preserve">Mikä on kansainvälisten otteluiden pituus metreinä?</w:t>
      </w:r>
    </w:p>
    <w:p>
      <w:r>
        <w:rPr>
          <w:b/>
        </w:rPr>
        <w:t xml:space="preserve">Kysymys 1</w:t>
      </w:r>
    </w:p>
    <w:p>
      <w:r>
        <w:t xml:space="preserve">Minä vuonna IFAB hyväksyi alun perin kiinteän koon kansainvälisten otteluiden vakiokentän mitaksi?</w:t>
      </w:r>
    </w:p>
    <w:p>
      <w:r>
        <w:rPr>
          <w:b/>
        </w:rPr>
        <w:t xml:space="preserve">Kysymys 2</w:t>
      </w:r>
    </w:p>
    <w:p>
      <w:r>
        <w:t xml:space="preserve">Milloin IFAB:n päätös kentän kiinteästä koosta pantiin täytäntöön? </w:t>
      </w:r>
    </w:p>
    <w:p>
      <w:r>
        <w:rPr>
          <w:b/>
        </w:rPr>
        <w:t xml:space="preserve">Kysymys 3</w:t>
      </w:r>
    </w:p>
    <w:p>
      <w:r>
        <w:t xml:space="preserve">Mikä on muiden kuin kansainvälisten otteluiden kenttien pituus metreinä?</w:t>
      </w:r>
    </w:p>
    <w:p>
      <w:r>
        <w:rPr>
          <w:b/>
        </w:rPr>
        <w:t xml:space="preserve">Kysymys 4</w:t>
      </w:r>
    </w:p>
    <w:p>
      <w:r>
        <w:t xml:space="preserve">Mikä on kansainvälisten otteluiden leveysalue metreinä?</w:t>
      </w:r>
    </w:p>
    <w:p>
      <w:r>
        <w:rPr>
          <w:b/>
        </w:rPr>
        <w:t xml:space="preserve">Kysymys 5</w:t>
      </w:r>
    </w:p>
    <w:p>
      <w:r>
        <w:t xml:space="preserve">Mikä on paikallisten otteluiden korkeuden vaihteluväli metreinä?</w:t>
      </w:r>
    </w:p>
    <w:p>
      <w:r>
        <w:rPr>
          <w:b/>
        </w:rPr>
        <w:t xml:space="preserve">Kysymys 6</w:t>
      </w:r>
    </w:p>
    <w:p>
      <w:r>
        <w:t xml:space="preserve">Minä vuonna IFAB hylkäsi alun perin kiinteän koon kansainvälisten otteluiden vakiokenttämittana?</w:t>
      </w:r>
    </w:p>
    <w:p>
      <w:r>
        <w:rPr>
          <w:b/>
        </w:rPr>
        <w:t xml:space="preserve">Kysymys 7</w:t>
      </w:r>
    </w:p>
    <w:p>
      <w:r>
        <w:t xml:space="preserve">Mikä on kansainvälisten otteluiden syvyysalue metreinä?</w:t>
      </w:r>
    </w:p>
    <w:p>
      <w:r>
        <w:rPr>
          <w:b/>
        </w:rPr>
        <w:t xml:space="preserve">Kysymys 8</w:t>
      </w:r>
    </w:p>
    <w:p>
      <w:r>
        <w:t xml:space="preserve">Mikä päätös pantiin äskettäin täytäntöön?</w:t>
      </w:r>
    </w:p>
    <w:p>
      <w:r>
        <w:rPr>
          <w:b/>
        </w:rPr>
        <w:t xml:space="preserve">Kysymys 9</w:t>
      </w:r>
    </w:p>
    <w:p>
      <w:r>
        <w:t xml:space="preserve">Mikä on kentän pituus kansainvälisissä lapsiotteluissa?</w:t>
      </w:r>
    </w:p>
    <w:p>
      <w:r>
        <w:rPr>
          <w:b/>
        </w:rPr>
        <w:t xml:space="preserve">Teksti numero 18</w:t>
      </w:r>
    </w:p>
    <w:p>
      <w:r>
        <w:t xml:space="preserve">Maalin edessä on rangaistusalue. Tämä alue on merkitty </w:t>
      </w:r>
      <w:r>
        <w:rPr>
          <w:color w:val="A9A9A9"/>
        </w:rPr>
        <w:t xml:space="preserve">maaliviivalla</w:t>
      </w:r>
      <w:r>
        <w:t xml:space="preserve">, kahdella viivalla, jotka alkavat </w:t>
      </w:r>
      <w:r>
        <w:rPr>
          <w:color w:val="DCDCDC"/>
        </w:rPr>
        <w:t xml:space="preserve">maaliviivalta </w:t>
      </w:r>
      <w:r>
        <w:rPr>
          <w:color w:val="2F4F4F"/>
        </w:rPr>
        <w:t xml:space="preserve">16,5 metrin </w:t>
      </w:r>
      <w:r>
        <w:t xml:space="preserve">(18 yd) päässä maalitolpista ja ulottuvat </w:t>
      </w:r>
      <w:r>
        <w:rPr>
          <w:color w:val="556B2F"/>
        </w:rPr>
        <w:t xml:space="preserve">16,5 </w:t>
      </w:r>
      <w:r>
        <w:t xml:space="preserve">metrin (18 yd) päähän kentälle kohtisuoraan maaliviivaan nähden, sekä näitä yhdistävällä viivalla. Tällä alueella on useita tehtäviä, joista merkittävin on merkitä, missä </w:t>
      </w:r>
      <w:r>
        <w:rPr>
          <w:color w:val="6B8E23"/>
        </w:rPr>
        <w:t xml:space="preserve">maalivahti </w:t>
      </w:r>
      <w:r>
        <w:t xml:space="preserve">saa käsitellä palloa ja missä puolustavan joukkueen jäsenen tekemästä rangaistusvirheestä rangaistaan </w:t>
      </w:r>
      <w:r>
        <w:rPr>
          <w:color w:val="A0522D"/>
        </w:rPr>
        <w:t xml:space="preserve">rangaistuspotkulla</w:t>
      </w:r>
      <w:r>
        <w:t xml:space="preserve">. </w:t>
      </w:r>
      <w:r>
        <w:t xml:space="preserve">Muut merkinnät määrittelevät pallon tai pelaajien sijainnin </w:t>
      </w:r>
      <w:r>
        <w:rPr>
          <w:color w:val="228B22"/>
        </w:rPr>
        <w:t xml:space="preserve">aloituspotkuissa, maalipotkuissa, </w:t>
      </w:r>
      <w:r>
        <w:rPr>
          <w:color w:val="191970"/>
        </w:rPr>
        <w:t xml:space="preserve">rangaistuspotkuissa </w:t>
      </w:r>
      <w:r>
        <w:rPr>
          <w:color w:val="228B22"/>
        </w:rPr>
        <w:t xml:space="preserve">ja kulmapotkuissa</w:t>
      </w:r>
      <w:r>
        <w:t xml:space="preserve">.</w:t>
      </w:r>
    </w:p>
    <w:p>
      <w:r>
        <w:rPr>
          <w:b/>
        </w:rPr>
        <w:t xml:space="preserve">Kysymys 0</w:t>
      </w:r>
    </w:p>
    <w:p>
      <w:r>
        <w:t xml:space="preserve">Millä rangaistusalue on merkitty?</w:t>
      </w:r>
    </w:p>
    <w:p>
      <w:r>
        <w:rPr>
          <w:b/>
        </w:rPr>
        <w:t xml:space="preserve">Kysymys 1</w:t>
      </w:r>
    </w:p>
    <w:p>
      <w:r>
        <w:t xml:space="preserve">puolustavan joukkueen rangaistusvirheestä voidaan tuomita mikä?</w:t>
      </w:r>
    </w:p>
    <w:p>
      <w:r>
        <w:rPr>
          <w:b/>
        </w:rPr>
        <w:t xml:space="preserve">Kysymys 2</w:t>
      </w:r>
    </w:p>
    <w:p>
      <w:r>
        <w:t xml:space="preserve">kuinka monta metriä maalipylväästä rangaistusalue ulottuu? </w:t>
      </w:r>
    </w:p>
    <w:p>
      <w:r>
        <w:rPr>
          <w:b/>
        </w:rPr>
        <w:t xml:space="preserve">Kysymys 3</w:t>
      </w:r>
    </w:p>
    <w:p>
      <w:r>
        <w:t xml:space="preserve">Vain kuka osaa käsitellä palloa käsillään?</w:t>
      </w:r>
    </w:p>
    <w:p>
      <w:r>
        <w:rPr>
          <w:b/>
        </w:rPr>
        <w:t xml:space="preserve">Kysymys 4</w:t>
      </w:r>
    </w:p>
    <w:p>
      <w:r>
        <w:t xml:space="preserve">Millä rangaistusalue on peitetty?</w:t>
      </w:r>
    </w:p>
    <w:p>
      <w:r>
        <w:rPr>
          <w:b/>
        </w:rPr>
        <w:t xml:space="preserve">Kysymys 5</w:t>
      </w:r>
    </w:p>
    <w:p>
      <w:r>
        <w:t xml:space="preserve">Mitä ei voi käyttää rangaistukseksi rangaistusvirheestä?</w:t>
      </w:r>
    </w:p>
    <w:p>
      <w:r>
        <w:rPr>
          <w:b/>
        </w:rPr>
        <w:t xml:space="preserve">Kysymys 6</w:t>
      </w:r>
    </w:p>
    <w:p>
      <w:r>
        <w:t xml:space="preserve">Kuinka monta kilometriä maalipylväästä rangaistusalue ulottuu?</w:t>
      </w:r>
    </w:p>
    <w:p>
      <w:r>
        <w:rPr>
          <w:b/>
        </w:rPr>
        <w:t xml:space="preserve">Kysymys 7</w:t>
      </w:r>
    </w:p>
    <w:p>
      <w:r>
        <w:t xml:space="preserve">Kuka ei osaa käsitellä palloa käsillään?</w:t>
      </w:r>
    </w:p>
    <w:p>
      <w:r>
        <w:rPr>
          <w:b/>
        </w:rPr>
        <w:t xml:space="preserve">Kysymys 8</w:t>
      </w:r>
    </w:p>
    <w:p>
      <w:r>
        <w:t xml:space="preserve">Missä merkinnät eivät määritä pallon sijaintia?</w:t>
      </w:r>
    </w:p>
    <w:p>
      <w:r>
        <w:rPr>
          <w:b/>
        </w:rPr>
        <w:t xml:space="preserve">Teksti numero 19</w:t>
      </w:r>
    </w:p>
    <w:p>
      <w:r>
        <w:t xml:space="preserve">Tavallinen aikuisten jalkapallo-ottelu koostuu </w:t>
      </w:r>
      <w:r>
        <w:rPr>
          <w:color w:val="A9A9A9"/>
        </w:rPr>
        <w:t xml:space="preserve">kahdesta </w:t>
      </w:r>
      <w:r>
        <w:rPr>
          <w:color w:val="DCDCDC"/>
        </w:rPr>
        <w:t xml:space="preserve">45 </w:t>
      </w:r>
      <w:r>
        <w:t xml:space="preserve">minuutin </w:t>
      </w:r>
      <w:r>
        <w:t xml:space="preserve">mittaisesta jaksosta, joita </w:t>
      </w:r>
      <w:r>
        <w:t xml:space="preserve">kutsutaan </w:t>
      </w:r>
      <w:r>
        <w:rPr>
          <w:color w:val="2F4F4F"/>
        </w:rPr>
        <w:t xml:space="preserve">puoliajoiksi</w:t>
      </w:r>
      <w:r>
        <w:t xml:space="preserve">. Kumpikin puoliaika jatkuu yhtäjaksoisesti, mikä tarkoittaa, että kelloa ei pysäytetä, kun pallo on poissa pelistä. Puoliaikojen välillä pidetään yleensä 15 minuutin puoliaika. Ottelun loppua kutsutaan täysiajaksi. </w:t>
      </w:r>
      <w:r>
        <w:rPr>
          <w:color w:val="556B2F"/>
        </w:rPr>
        <w:t xml:space="preserve">Erotuomari </w:t>
      </w:r>
      <w:r>
        <w:t xml:space="preserve">on ottelun virallinen ajanottaja, ja hän voi ottaa huomioon vaihtojen, loukkaantuneiden ja hoitoa tarvitsevien pelaajien tai muiden keskeytysten vuoksi menetetyn ajan. Tätä lisäaikaa kutsutaan FIFA:n asiakirjoissa lisäajaksi, mutta tavallisimmin siitä käytetään nimitystä seisonta-aika tai loukkaantumisaika, mutta myös häviöaikaa voidaan käyttää synonyyminä. Jatkoajan kesto on </w:t>
      </w:r>
      <w:r>
        <w:rPr>
          <w:color w:val="6B8E23"/>
        </w:rPr>
        <w:t xml:space="preserve">erotuomarin </w:t>
      </w:r>
      <w:r>
        <w:t xml:space="preserve">yksinomaisessa harkinnassa</w:t>
      </w:r>
      <w:r>
        <w:t xml:space="preserve">. Erotuomari yksin antaa merkin ottelun päättymisestä. Otteluissa, joissa on nimetty neljäs erotuomari, erotuomari ilmoittaa puoliajan loppupuolella, kuinka monta minuuttia lisäaikaa hän aikoo lisätä. Tämän jälkeen neljäs erotuomari ilmoittaa asiasta pelaajille ja katsojille pitämällä taulua, jossa lukema näkyy. Erotuomari voi pidentää ilmoitettua jatkoaikaa. Lisäaika otettiin käyttöön vuonna </w:t>
      </w:r>
      <w:r>
        <w:rPr>
          <w:color w:val="A0522D"/>
        </w:rPr>
        <w:t xml:space="preserve">1891 </w:t>
      </w:r>
      <w:r>
        <w:t xml:space="preserve">Stoken ja Aston Villan välisessä ottelussa </w:t>
      </w:r>
      <w:r>
        <w:t xml:space="preserve">sattuneen välikohtauksen vuoksi.</w:t>
      </w:r>
      <w:r>
        <w:t xml:space="preserve"> Stoke oli tappiolla 1-0 ja vain kaksi minuuttia ennen loppua, ja sille tuomittiin rangaistuspotku. Villan maalivahti potkaisi pallon pois kentältä, ja kun pallo oli saatu takaisin, 90 minuuttia oli kulunut ja peli oli päättynyt. Samassa laissa sanotaan myös, että kumman tahansa puoliajan kestoa jatketaan siihen asti, kunnes suoritettava tai uudelleen suoritettava rangaistuspotku on suoritettu, joten peli ei saa päättyä suoritettavaan rangaistuspotkuun.</w:t>
      </w:r>
    </w:p>
    <w:p>
      <w:r>
        <w:rPr>
          <w:b/>
        </w:rPr>
        <w:t xml:space="preserve">Kysymys 0</w:t>
      </w:r>
    </w:p>
    <w:p>
      <w:r>
        <w:t xml:space="preserve">Kuinka monta jaksoa on tavallisessa jalkapallo-ottelussa?</w:t>
      </w:r>
    </w:p>
    <w:p>
      <w:r>
        <w:rPr>
          <w:b/>
        </w:rPr>
        <w:t xml:space="preserve">Kysymys 1</w:t>
      </w:r>
    </w:p>
    <w:p>
      <w:r>
        <w:t xml:space="preserve">Kuinka kauan kukin jakso kestää tavallisessa jalkapallo-ottelussa?</w:t>
      </w:r>
    </w:p>
    <w:p>
      <w:r>
        <w:rPr>
          <w:b/>
        </w:rPr>
        <w:t xml:space="preserve">Kysymys 2</w:t>
      </w:r>
    </w:p>
    <w:p>
      <w:r>
        <w:t xml:space="preserve">Mikä on jalkapallo-ottelun jaksojen nimi?</w:t>
      </w:r>
    </w:p>
    <w:p>
      <w:r>
        <w:rPr>
          <w:b/>
        </w:rPr>
        <w:t xml:space="preserve">Kysymys 3</w:t>
      </w:r>
    </w:p>
    <w:p>
      <w:r>
        <w:t xml:space="preserve">Kuka saa päättää, kuinka kauan jatkoaika voi jatkua?</w:t>
      </w:r>
    </w:p>
    <w:p>
      <w:r>
        <w:rPr>
          <w:b/>
        </w:rPr>
        <w:t xml:space="preserve">Kysymys 4</w:t>
      </w:r>
    </w:p>
    <w:p>
      <w:r>
        <w:t xml:space="preserve">Minä vuonna eräs tapaus auttoi ottamaan käyttöön lisäajan?</w:t>
      </w:r>
    </w:p>
    <w:p>
      <w:r>
        <w:rPr>
          <w:b/>
        </w:rPr>
        <w:t xml:space="preserve">Kysymys 5</w:t>
      </w:r>
    </w:p>
    <w:p>
      <w:r>
        <w:t xml:space="preserve">Kuinka monta jaksoa on epätyypillisessä jalkapallo-ottelussa?</w:t>
      </w:r>
    </w:p>
    <w:p>
      <w:r>
        <w:rPr>
          <w:b/>
        </w:rPr>
        <w:t xml:space="preserve">Kysymys 6</w:t>
      </w:r>
    </w:p>
    <w:p>
      <w:r>
        <w:t xml:space="preserve">Kuinka kauan kukin jakso kestää epätyypillisessä jalkapallo-ottelussa?</w:t>
      </w:r>
    </w:p>
    <w:p>
      <w:r>
        <w:rPr>
          <w:b/>
        </w:rPr>
        <w:t xml:space="preserve">Kysymys 7</w:t>
      </w:r>
    </w:p>
    <w:p>
      <w:r>
        <w:t xml:space="preserve">Mitä jalkapallo-ottelun jaksoja ei koskaan kutsuta?</w:t>
      </w:r>
    </w:p>
    <w:p>
      <w:r>
        <w:rPr>
          <w:b/>
        </w:rPr>
        <w:t xml:space="preserve">Kysymys 8</w:t>
      </w:r>
    </w:p>
    <w:p>
      <w:r>
        <w:t xml:space="preserve">Kuka ei voi vaikuttaa siihen, kuinka kauan jatkoaika voi jatkua?</w:t>
      </w:r>
    </w:p>
    <w:p>
      <w:r>
        <w:rPr>
          <w:b/>
        </w:rPr>
        <w:t xml:space="preserve">Kysymys 9</w:t>
      </w:r>
    </w:p>
    <w:p>
      <w:r>
        <w:t xml:space="preserve">Minä vuonna tapaus vähensi lisäaikaa?</w:t>
      </w:r>
    </w:p>
    <w:p>
      <w:r>
        <w:rPr>
          <w:b/>
        </w:rPr>
        <w:t xml:space="preserve">Teksti numero 20</w:t>
      </w:r>
    </w:p>
    <w:p>
      <w:r>
        <w:t xml:space="preserve">Liigakilpailuissa ottelut voivat päättyä tasapeliin. </w:t>
      </w:r>
      <w:r>
        <w:t xml:space="preserve">Pudotuspelikilpailuissa, joissa tarvitaan voittaja, voidaan käyttää erilaisia menetelmiä umpikujan ratkaisemiseksi, ja joissakin kilpailuissa voidaan käyttää uusintaotteluita. Jos peli on tasan varsinaisen peliajan päätyttyä, se voi mennä jatkoajalle, joka koostuu kahdesta </w:t>
      </w:r>
      <w:r>
        <w:rPr>
          <w:color w:val="DCDCDC"/>
        </w:rPr>
        <w:t xml:space="preserve">15 minuutin pituisesta </w:t>
      </w:r>
      <w:r>
        <w:t xml:space="preserve">lisäajasta</w:t>
      </w:r>
      <w:r>
        <w:rPr>
          <w:color w:val="DCDCDC"/>
        </w:rPr>
        <w:t xml:space="preserve">. Jos tilanne on </w:t>
      </w:r>
      <w:r>
        <w:t xml:space="preserve">edelleen tasan jatkoajan jälkeen, joissakin kilpailuissa voidaan käyttää rangaistuspotkuja (jotka tunnetaan virallisesti pelisäännöissä nimellä "</w:t>
      </w:r>
      <w:r>
        <w:rPr>
          <w:color w:val="2F4F4F"/>
        </w:rPr>
        <w:t xml:space="preserve">potkut rangaistuslaukauksesta</w:t>
      </w:r>
      <w:r>
        <w:t xml:space="preserve">"), jotta voidaan päättää, kumpi joukkue pääsee turnauksen seuraavaan vaiheeseen. </w:t>
      </w:r>
      <w:r>
        <w:rPr>
          <w:color w:val="556B2F"/>
        </w:rPr>
        <w:t xml:space="preserve">Lisäaikojen aikana tehdyt maalit lasketaan </w:t>
      </w:r>
      <w:r>
        <w:t xml:space="preserve">pelin lopputulokseen, mutta </w:t>
      </w:r>
      <w:r>
        <w:rPr>
          <w:color w:val="6B8E23"/>
        </w:rPr>
        <w:t xml:space="preserve">rangaistuspotkuja </w:t>
      </w:r>
      <w:r>
        <w:t xml:space="preserve">käytetään vain päättämään, mikä joukkue pääsee turnauksen seuraavaan osaan (rangaistuspotkukilpailussa tehdyt maalit eivät ole osa lopputulosta).</w:t>
      </w:r>
    </w:p>
    <w:p>
      <w:r>
        <w:rPr>
          <w:b/>
        </w:rPr>
        <w:t xml:space="preserve">Kysymys 0</w:t>
      </w:r>
    </w:p>
    <w:p>
      <w:r>
        <w:t xml:space="preserve">Minkä tyyppisiä kilpailuja kutsutaan otteluiksi, joissa voittaja on ratkaistava?</w:t>
      </w:r>
    </w:p>
    <w:p>
      <w:r>
        <w:rPr>
          <w:b/>
        </w:rPr>
        <w:t xml:space="preserve">Kysymys 1</w:t>
      </w:r>
    </w:p>
    <w:p>
      <w:r>
        <w:t xml:space="preserve">Lisäajassa on kaksi jaksoa, jotka ovat kumpikin kuinka pitkiä minuutteina?</w:t>
      </w:r>
    </w:p>
    <w:p>
      <w:r>
        <w:rPr>
          <w:b/>
        </w:rPr>
        <w:t xml:space="preserve">Kysymys 2</w:t>
      </w:r>
    </w:p>
    <w:p>
      <w:r>
        <w:t xml:space="preserve">Mitä rangaistuspotkukilpailuja kutsutaan virallisesti pelisäännöissä?</w:t>
      </w:r>
    </w:p>
    <w:p>
      <w:r>
        <w:rPr>
          <w:b/>
        </w:rPr>
        <w:t xml:space="preserve">Kysymys 3</w:t>
      </w:r>
    </w:p>
    <w:p>
      <w:r>
        <w:t xml:space="preserve">Mitkä maalit lasketaan pelin lopputulokseen? </w:t>
      </w:r>
    </w:p>
    <w:p>
      <w:r>
        <w:rPr>
          <w:b/>
        </w:rPr>
        <w:t xml:space="preserve">Kysymys 4</w:t>
      </w:r>
    </w:p>
    <w:p>
      <w:r>
        <w:t xml:space="preserve">Kun voittajaa ei saa päättää, millainen ottelu on kyseessä?</w:t>
      </w:r>
    </w:p>
    <w:p>
      <w:r>
        <w:rPr>
          <w:b/>
        </w:rPr>
        <w:t xml:space="preserve">Kysymys 5</w:t>
      </w:r>
    </w:p>
    <w:p>
      <w:r>
        <w:t xml:space="preserve">Kuinka pitkiä lisäaikajaksot ovat tunteina?</w:t>
      </w:r>
    </w:p>
    <w:p>
      <w:r>
        <w:rPr>
          <w:b/>
        </w:rPr>
        <w:t xml:space="preserve">Kysymys 6</w:t>
      </w:r>
    </w:p>
    <w:p>
      <w:r>
        <w:t xml:space="preserve">Mitä rangaistuspotkukilpailuja ei tunneta pelisäännöissä?</w:t>
      </w:r>
    </w:p>
    <w:p>
      <w:r>
        <w:rPr>
          <w:b/>
        </w:rPr>
        <w:t xml:space="preserve">Kysymys 7</w:t>
      </w:r>
    </w:p>
    <w:p>
      <w:r>
        <w:t xml:space="preserve">Mitä maaleja ei lasketa pelin lopputulokseen?</w:t>
      </w:r>
    </w:p>
    <w:p>
      <w:r>
        <w:rPr>
          <w:b/>
        </w:rPr>
        <w:t xml:space="preserve">Teksti numero 21</w:t>
      </w:r>
    </w:p>
    <w:p>
      <w:r>
        <w:t xml:space="preserve">1990-luvun lopulla ja 2000-luvun alussa </w:t>
      </w:r>
      <w:r>
        <w:rPr>
          <w:color w:val="A9A9A9"/>
        </w:rPr>
        <w:t xml:space="preserve">IFAB </w:t>
      </w:r>
      <w:r>
        <w:t xml:space="preserve">kokeili tapoja, joilla voittaja saataisiin aikaan ilman rangaistuspotkukilpailua, jota pidettiin usein epätoivottavana tapana päättää ottelu. Näihin </w:t>
      </w:r>
      <w:r>
        <w:t xml:space="preserve">sääntöihin kuuluivat säännöt, joiden mukaan ottelu lopetetaan jatkoajalla ennenaikaisesti joko silloin, kun </w:t>
      </w:r>
      <w:r>
        <w:rPr>
          <w:color w:val="DCDCDC"/>
        </w:rPr>
        <w:t xml:space="preserve">jatkoajan ensimmäinen maali </w:t>
      </w:r>
      <w:r>
        <w:t xml:space="preserve">on tehty (kultainen maali), tai jos jompikumpi joukkue johti ottelua jatkoajan ensimmäisen jakson lopussa (hopeinen maali). Kultaista maalia käytettiin MM-kisoissa vuosina 1998 ja 2002. Ensimmäinen MM-ottelu, joka ratkaistiin kultaisella maalilla, oli </w:t>
      </w:r>
      <w:r>
        <w:t xml:space="preserve">Ranskan voitto </w:t>
      </w:r>
      <w:r>
        <w:rPr>
          <w:color w:val="556B2F"/>
        </w:rPr>
        <w:t xml:space="preserve">Paraguaysta </w:t>
      </w:r>
      <w:r>
        <w:t xml:space="preserve">vuonna 1998. Saksa oli ensimmäinen maa, joka teki kultaisen maalin suurissa kilpailuissa, kun se voitti Tšekin tasavallan EM-kisojen </w:t>
      </w:r>
      <w:r>
        <w:rPr>
          <w:color w:val="6B8E23"/>
        </w:rPr>
        <w:t xml:space="preserve">1996 </w:t>
      </w:r>
      <w:r>
        <w:t xml:space="preserve">loppuottelussa</w:t>
      </w:r>
      <w:r>
        <w:t xml:space="preserve">. Hopeamaalia käytettiin Euro 2004:ssa. IFAB on lopettanut molemmat kokeilut.</w:t>
      </w:r>
    </w:p>
    <w:p>
      <w:r>
        <w:rPr>
          <w:b/>
        </w:rPr>
        <w:t xml:space="preserve">Kysymys 0</w:t>
      </w:r>
    </w:p>
    <w:p>
      <w:r>
        <w:t xml:space="preserve">Kuka kokeili voittajien luomista ilman rangaistuspotkukilpailuja?</w:t>
      </w:r>
    </w:p>
    <w:p>
      <w:r>
        <w:rPr>
          <w:b/>
        </w:rPr>
        <w:t xml:space="preserve">Kysymys 1</w:t>
      </w:r>
    </w:p>
    <w:p>
      <w:r>
        <w:t xml:space="preserve">Mikä on kultainen tavoite?</w:t>
      </w:r>
    </w:p>
    <w:p>
      <w:r>
        <w:rPr>
          <w:b/>
        </w:rPr>
        <w:t xml:space="preserve">Kysymys 2</w:t>
      </w:r>
    </w:p>
    <w:p>
      <w:r>
        <w:t xml:space="preserve">Kuka oli ensimmäinen joukkue, joka voitti käyttämällä kultaista maalia edukseen?</w:t>
      </w:r>
    </w:p>
    <w:p>
      <w:r>
        <w:rPr>
          <w:b/>
        </w:rPr>
        <w:t xml:space="preserve">Kysymys 3</w:t>
      </w:r>
    </w:p>
    <w:p>
      <w:r>
        <w:t xml:space="preserve">Minkä joukkueen Ranska voitti vuonna 1998?</w:t>
      </w:r>
    </w:p>
    <w:p>
      <w:r>
        <w:rPr>
          <w:b/>
        </w:rPr>
        <w:t xml:space="preserve">Kysymys 4</w:t>
      </w:r>
    </w:p>
    <w:p>
      <w:r>
        <w:t xml:space="preserve">Minä vuonna Tšekki hävisi EM-finaalissa?</w:t>
      </w:r>
    </w:p>
    <w:p>
      <w:r>
        <w:rPr>
          <w:b/>
        </w:rPr>
        <w:t xml:space="preserve">Kysymys 5</w:t>
      </w:r>
    </w:p>
    <w:p>
      <w:r>
        <w:t xml:space="preserve">Kuka kokeili häviäjien luomista vaatimalla rangaistuspotkukilpailuja?</w:t>
      </w:r>
    </w:p>
    <w:p>
      <w:r>
        <w:rPr>
          <w:b/>
        </w:rPr>
        <w:t xml:space="preserve">Kysymys 6</w:t>
      </w:r>
    </w:p>
    <w:p>
      <w:r>
        <w:t xml:space="preserve">Mikä on kultainen vuohi?</w:t>
      </w:r>
    </w:p>
    <w:p>
      <w:r>
        <w:rPr>
          <w:b/>
        </w:rPr>
        <w:t xml:space="preserve">Kysymys 7</w:t>
      </w:r>
    </w:p>
    <w:p>
      <w:r>
        <w:t xml:space="preserve">Kuka oli viimeinen joukkue, joka voitti käyttämällä kultaista maalia edukseen?</w:t>
      </w:r>
    </w:p>
    <w:p>
      <w:r>
        <w:rPr>
          <w:b/>
        </w:rPr>
        <w:t xml:space="preserve">Kysymys 8</w:t>
      </w:r>
    </w:p>
    <w:p>
      <w:r>
        <w:t xml:space="preserve">Minkä joukkueen Ranska voitti vuonna 1995?</w:t>
      </w:r>
    </w:p>
    <w:p>
      <w:r>
        <w:rPr>
          <w:b/>
        </w:rPr>
        <w:t xml:space="preserve">Kysymys 9</w:t>
      </w:r>
    </w:p>
    <w:p>
      <w:r>
        <w:t xml:space="preserve">Minä vuonna Tšekki voitti EM-lopputurnauksen?</w:t>
      </w:r>
    </w:p>
    <w:p>
      <w:r>
        <w:rPr>
          <w:b/>
        </w:rPr>
        <w:t xml:space="preserve">Teksti numero 22</w:t>
      </w:r>
    </w:p>
    <w:p>
      <w:r>
        <w:t xml:space="preserve">Erotuomari voi rangaista pelaajan tai vaihtopelaajan virheellisestä käytöksestä varoituksella (</w:t>
      </w:r>
      <w:r>
        <w:rPr>
          <w:color w:val="A9A9A9"/>
        </w:rPr>
        <w:t xml:space="preserve">keltainen kortti</w:t>
      </w:r>
      <w:r>
        <w:t xml:space="preserve">) tai </w:t>
      </w:r>
      <w:r>
        <w:rPr>
          <w:color w:val="DCDCDC"/>
        </w:rPr>
        <w:t xml:space="preserve">pelistä poistamisella </w:t>
      </w:r>
      <w:r>
        <w:t xml:space="preserve">(punainen kortti)</w:t>
      </w:r>
      <w:r>
        <w:t xml:space="preserve">. </w:t>
      </w:r>
      <w:r>
        <w:rPr>
          <w:color w:val="2F4F4F"/>
        </w:rPr>
        <w:t xml:space="preserve">Toinen </w:t>
      </w:r>
      <w:r>
        <w:t xml:space="preserve">keltainen kortti samassa ottelussa johtaa punaiseen korttiin ja siten </w:t>
      </w:r>
      <w:r>
        <w:rPr>
          <w:color w:val="556B2F"/>
        </w:rPr>
        <w:t xml:space="preserve">pelistä poistamiseen</w:t>
      </w:r>
      <w:r>
        <w:t xml:space="preserve">. </w:t>
      </w:r>
      <w:r>
        <w:t xml:space="preserve">Keltaisen kortin saaneen pelaajan sanotaan saaneen "</w:t>
      </w:r>
      <w:r>
        <w:rPr>
          <w:color w:val="6B8E23"/>
        </w:rPr>
        <w:t xml:space="preserve">varoituksen"</w:t>
      </w:r>
      <w:r>
        <w:t xml:space="preserve">, ja erotuomari kirjoittaa pelaajan nimen viralliseen muistikirjaansa. Jos pelaaja on erotettu, hänen tilalleen ei voida ottaa vaihtopelaajaa. Väärinkäytöksiä voi tapahtua milloin tahansa, ja vaikka väärinkäytökseen kuuluvat rikkomukset on lueteltu, määritelmät ovat laajoja. Erityisesti "epäurheilijamaista käytöstä" voidaan käyttää useimpiin tapahtumiin, jotka rikkovat pelin henkeä, vaikka niitä ei olekaan lueteltu erityisrikkomuksina. Erotuomari voi näyttää keltaisen tai punaisen kortin pelaajalle, vaihtopelaajalle tai vaihdetulle pelaajalle. </w:t>
      </w:r>
      <w:r>
        <w:rPr>
          <w:color w:val="A0522D"/>
        </w:rPr>
        <w:t xml:space="preserve">Muille kuin pelaajille</w:t>
      </w:r>
      <w:r>
        <w:t xml:space="preserve">, kuten </w:t>
      </w:r>
      <w:r>
        <w:rPr>
          <w:color w:val="228B22"/>
        </w:rPr>
        <w:t xml:space="preserve">johtajille ja tukihenkilöille, </w:t>
      </w:r>
      <w:r>
        <w:t xml:space="preserve">ei voida näyttää keltaista tai punaista korttia, mutta heidät voidaan poistaa tekniseltä alueelta, jos he eivät käyttäydy vastuullisesti.</w:t>
      </w:r>
    </w:p>
    <w:p>
      <w:r>
        <w:rPr>
          <w:b/>
        </w:rPr>
        <w:t xml:space="preserve">Kysymys 0</w:t>
      </w:r>
    </w:p>
    <w:p>
      <w:r>
        <w:t xml:space="preserve">Millä kortilla erotuomari antaa pelaajalle varoituksen?</w:t>
      </w:r>
    </w:p>
    <w:p>
      <w:r>
        <w:rPr>
          <w:b/>
        </w:rPr>
        <w:t xml:space="preserve">Kysymys 1</w:t>
      </w:r>
    </w:p>
    <w:p>
      <w:r>
        <w:t xml:space="preserve">Kuinka monta keltaista korttia johtaa punaiseen korttiin?</w:t>
      </w:r>
    </w:p>
    <w:p>
      <w:r>
        <w:rPr>
          <w:b/>
        </w:rPr>
        <w:t xml:space="preserve">Kysymys 2</w:t>
      </w:r>
    </w:p>
    <w:p>
      <w:r>
        <w:t xml:space="preserve">Mitä punainen kortti tarkoittaa?</w:t>
      </w:r>
    </w:p>
    <w:p>
      <w:r>
        <w:rPr>
          <w:b/>
        </w:rPr>
        <w:t xml:space="preserve">Kysymys 3</w:t>
      </w:r>
    </w:p>
    <w:p>
      <w:r>
        <w:t xml:space="preserve">Erotuomari antaa keltaisen kortin ja kirjoittaa pelaajan nimen muistivihkoonsa, mitä kutsutaan seuraavasti?</w:t>
      </w:r>
    </w:p>
    <w:p>
      <w:r>
        <w:rPr>
          <w:b/>
        </w:rPr>
        <w:t xml:space="preserve">Kysymys 4</w:t>
      </w:r>
    </w:p>
    <w:p>
      <w:r>
        <w:t xml:space="preserve">Johtajat ja tukihenkilöstö katsotaan mitä, eikä heille siis voida näyttää korttia?</w:t>
      </w:r>
    </w:p>
    <w:p>
      <w:r>
        <w:rPr>
          <w:b/>
        </w:rPr>
        <w:t xml:space="preserve">Kysymys 5</w:t>
      </w:r>
    </w:p>
    <w:p>
      <w:r>
        <w:t xml:space="preserve">Mitä korttia erotuomari välttää antaessaan pelaajalle varoituksen?</w:t>
      </w:r>
    </w:p>
    <w:p>
      <w:r>
        <w:rPr>
          <w:b/>
        </w:rPr>
        <w:t xml:space="preserve">Kysymys 6</w:t>
      </w:r>
    </w:p>
    <w:p>
      <w:r>
        <w:t xml:space="preserve">Kuinka monta keltaista korttia johtaa siniseen korttiin?</w:t>
      </w:r>
    </w:p>
    <w:p>
      <w:r>
        <w:rPr>
          <w:b/>
        </w:rPr>
        <w:t xml:space="preserve">Kysymys 7</w:t>
      </w:r>
    </w:p>
    <w:p>
      <w:r>
        <w:t xml:space="preserve">Mitä sininen kortti tarkoittaa?</w:t>
      </w:r>
    </w:p>
    <w:p>
      <w:r>
        <w:rPr>
          <w:b/>
        </w:rPr>
        <w:t xml:space="preserve">Kysymys 8</w:t>
      </w:r>
    </w:p>
    <w:p>
      <w:r>
        <w:t xml:space="preserve">Miksi kutsutaan sitä, kun erotuomari antaa vihreän kortin?</w:t>
      </w:r>
    </w:p>
    <w:p>
      <w:r>
        <w:rPr>
          <w:b/>
        </w:rPr>
        <w:t xml:space="preserve">Kysymys 9</w:t>
      </w:r>
    </w:p>
    <w:p>
      <w:r>
        <w:t xml:space="preserve">Kenelle voidaan aina näyttää kortti?</w:t>
      </w:r>
    </w:p>
    <w:p>
      <w:r>
        <w:rPr>
          <w:b/>
        </w:rPr>
        <w:t xml:space="preserve">Teksti numero 23</w:t>
      </w:r>
    </w:p>
    <w:p>
      <w:r>
        <w:t xml:space="preserve">Jalkapalloliitot ja kilpailunjärjestäjät valvovat urheilun yleisen hallinnon lisäksi myös </w:t>
      </w:r>
      <w:r>
        <w:rPr>
          <w:color w:val="A9A9A9"/>
        </w:rPr>
        <w:t xml:space="preserve">hyvän </w:t>
      </w:r>
      <w:r>
        <w:t xml:space="preserve">käytöksen noudattamista pelin laajemmilla osa-alueilla ja käsittelevät esimerkiksi lehdistölle annettuja kommentteja, seurojen taloushallintoa, dopingia, ikähuijauksia ja </w:t>
      </w:r>
      <w:r>
        <w:rPr>
          <w:color w:val="DCDCDC"/>
        </w:rPr>
        <w:t xml:space="preserve">otteluiden järjestämistä</w:t>
      </w:r>
      <w:r>
        <w:t xml:space="preserve">. </w:t>
      </w:r>
      <w:r>
        <w:t xml:space="preserve">Useimmissa kilpailuissa </w:t>
      </w:r>
      <w:r>
        <w:rPr>
          <w:color w:val="2F4F4F"/>
        </w:rPr>
        <w:t xml:space="preserve">pelikielto on pakollinen </w:t>
      </w:r>
      <w:r>
        <w:t xml:space="preserve">niille pelaajille, jotka erotetaan ottelussa</w:t>
      </w:r>
      <w:r>
        <w:t xml:space="preserve">.</w:t>
      </w:r>
      <w:r>
        <w:t xml:space="preserve"> Jos joitakin kentällä tapahtuneita tapauksia pidetään hyvin vakavina (kuten </w:t>
      </w:r>
      <w:r>
        <w:rPr>
          <w:color w:val="556B2F"/>
        </w:rPr>
        <w:t xml:space="preserve">väitteitä rotusyrjinnästä), </w:t>
      </w:r>
      <w:r>
        <w:t xml:space="preserve">kilpailut voivat päättää määrätä ankarampia rangaistuksia kuin punaisen kortin antaminen yleensä on. Jotkin liitot sallivat </w:t>
      </w:r>
      <w:r>
        <w:rPr>
          <w:color w:val="6B8E23"/>
        </w:rPr>
        <w:t xml:space="preserve">muutoksenhaun </w:t>
      </w:r>
      <w:r>
        <w:t xml:space="preserve">kentällä kärsityistä pelikielloista, jos seurat katsovat, että erotuomari on toiminut virheellisesti tai kohtuuttoman ankarasti.</w:t>
      </w:r>
    </w:p>
    <w:p>
      <w:r>
        <w:rPr>
          <w:b/>
        </w:rPr>
        <w:t xml:space="preserve">Kysymys 0</w:t>
      </w:r>
    </w:p>
    <w:p>
      <w:r>
        <w:t xml:space="preserve">Mitä joutuvat usein kohtaamaan pelaajat, jotka lähetetään pois pelistä?</w:t>
      </w:r>
    </w:p>
    <w:p>
      <w:r>
        <w:rPr>
          <w:b/>
        </w:rPr>
        <w:t xml:space="preserve">Kysymys 1</w:t>
      </w:r>
    </w:p>
    <w:p>
      <w:r>
        <w:t xml:space="preserve">Joskus seurat voivat tehdä mitä, jos heidän mielestään rangaistus oli liian ankara?</w:t>
      </w:r>
    </w:p>
    <w:p>
      <w:r>
        <w:rPr>
          <w:b/>
        </w:rPr>
        <w:t xml:space="preserve">Kysymys 2</w:t>
      </w:r>
    </w:p>
    <w:p>
      <w:r>
        <w:t xml:space="preserve">Jalkapalloliitot valvovat minkälaista käyttäytymistä?</w:t>
      </w:r>
    </w:p>
    <w:p>
      <w:r>
        <w:rPr>
          <w:b/>
        </w:rPr>
        <w:t xml:space="preserve">Kysymys 3</w:t>
      </w:r>
    </w:p>
    <w:p>
      <w:r>
        <w:t xml:space="preserve">Mitä pelaajat, jotka lähetetään pois pelistä, eivät koskaan kohtaa?</w:t>
      </w:r>
    </w:p>
    <w:p>
      <w:r>
        <w:rPr>
          <w:b/>
        </w:rPr>
        <w:t xml:space="preserve">Kysymys 4</w:t>
      </w:r>
    </w:p>
    <w:p>
      <w:r>
        <w:t xml:space="preserve">Mitä seurat voivat tehdä, jos he kokevat, että rangaistus ei ollut tarpeeksi ankara?</w:t>
      </w:r>
    </w:p>
    <w:p>
      <w:r>
        <w:rPr>
          <w:b/>
        </w:rPr>
        <w:t xml:space="preserve">Kysymys 5</w:t>
      </w:r>
    </w:p>
    <w:p>
      <w:r>
        <w:t xml:space="preserve">Millaista käyttäytymistä jalkapalloliitot eivät koskaan valvo?</w:t>
      </w:r>
    </w:p>
    <w:p>
      <w:r>
        <w:rPr>
          <w:b/>
        </w:rPr>
        <w:t xml:space="preserve">Kysymys 6</w:t>
      </w:r>
    </w:p>
    <w:p>
      <w:r>
        <w:t xml:space="preserve">Mitä ei koskaan sallita pelaajan pelikiellon yhteydessä?</w:t>
      </w:r>
    </w:p>
    <w:p>
      <w:r>
        <w:rPr>
          <w:b/>
        </w:rPr>
        <w:t xml:space="preserve">Tekstin numero 24</w:t>
      </w:r>
    </w:p>
    <w:p>
      <w:r>
        <w:t xml:space="preserve">Jalkapalloturnaus on järjestetty kaikissa kesäolympialaisissa vuodesta </w:t>
      </w:r>
      <w:r>
        <w:rPr>
          <w:color w:val="A9A9A9"/>
        </w:rPr>
        <w:t xml:space="preserve">1900 </w:t>
      </w:r>
      <w:r>
        <w:t xml:space="preserve">lähtien</w:t>
      </w:r>
      <w:r>
        <w:t xml:space="preserve">, lukuun ottamatta </w:t>
      </w:r>
      <w:r>
        <w:t xml:space="preserve">Los Angelesissa </w:t>
      </w:r>
      <w:r>
        <w:rPr>
          <w:color w:val="DCDCDC"/>
        </w:rPr>
        <w:t xml:space="preserve">vuonna 1932 järjestettyjä kisoja.</w:t>
      </w:r>
      <w:r>
        <w:t xml:space="preserve"> Ennen MM-kisojen perustamista olympialaiset (erityisesti 1920-luvulla) olivat samassa asemassa kuin MM-kisat. Alun perin tapahtuma oli tarkoitettu vain amatööreille, mutta </w:t>
      </w:r>
      <w:r>
        <w:rPr>
          <w:color w:val="2F4F4F"/>
        </w:rPr>
        <w:t xml:space="preserve">vuoden 1984 </w:t>
      </w:r>
      <w:r>
        <w:t xml:space="preserve">kesäolympialaisista lähtien myös ammattilaispelaajat ovat olleet sallittuja, joskin tietyin rajoituksin, jotka estävät maita asettamasta vahvimpia joukkueitaan kentälle. Miesten olympiaturnaus pelataan </w:t>
      </w:r>
      <w:r>
        <w:rPr>
          <w:color w:val="556B2F"/>
        </w:rPr>
        <w:t xml:space="preserve">alle 23-vuotiaiden </w:t>
      </w:r>
      <w:r>
        <w:t xml:space="preserve">tasolla</w:t>
      </w:r>
      <w:r>
        <w:t xml:space="preserve">.</w:t>
      </w:r>
      <w:r>
        <w:t xml:space="preserve"> Aiemmin olympialaisissa on sallittu rajoitettu määrä yli-ikäisiä pelaajia joukkuetta kohti. Naisten </w:t>
      </w:r>
      <w:r>
        <w:t xml:space="preserve">olympiaturnaus</w:t>
      </w:r>
      <w:r>
        <w:t xml:space="preserve"> lisättiin vuonna 1996</w:t>
      </w:r>
      <w:r>
        <w:t xml:space="preserve">; toisin kuin miesten turnauksessa, naisten olympiaturnauksessa pelaavat täydet kansainväliset joukkueet ilman ikärajoituksia</w:t>
      </w:r>
      <w:r>
        <w:rPr>
          <w:color w:val="A0522D"/>
        </w:rPr>
        <w:t xml:space="preserve">.</w:t>
      </w:r>
    </w:p>
    <w:p>
      <w:r>
        <w:rPr>
          <w:b/>
        </w:rPr>
        <w:t xml:space="preserve">Kysymys 0</w:t>
      </w:r>
    </w:p>
    <w:p>
      <w:r>
        <w:t xml:space="preserve">Minä vuonna ei ollut kesäolympialaisia?</w:t>
      </w:r>
    </w:p>
    <w:p>
      <w:r>
        <w:rPr>
          <w:b/>
        </w:rPr>
        <w:t xml:space="preserve">Kysymys 1</w:t>
      </w:r>
    </w:p>
    <w:p>
      <w:r>
        <w:t xml:space="preserve">Minä vuonna kesäolympialaisiin lisättiin naisten turnaus?</w:t>
      </w:r>
    </w:p>
    <w:p>
      <w:r>
        <w:rPr>
          <w:b/>
        </w:rPr>
        <w:t xml:space="preserve">Kysymys 2</w:t>
      </w:r>
    </w:p>
    <w:p>
      <w:r>
        <w:t xml:space="preserve">Minä vuonna ammattilaispelaajat saivat pelata kesäolympialaisissa? </w:t>
      </w:r>
    </w:p>
    <w:p>
      <w:r>
        <w:rPr>
          <w:b/>
        </w:rPr>
        <w:t xml:space="preserve">Kysymys 3</w:t>
      </w:r>
    </w:p>
    <w:p>
      <w:r>
        <w:t xml:space="preserve">Mikä on miesten olympiaturnauksen ikäraja? </w:t>
      </w:r>
    </w:p>
    <w:p>
      <w:r>
        <w:rPr>
          <w:b/>
        </w:rPr>
        <w:t xml:space="preserve">Kysymys 4</w:t>
      </w:r>
    </w:p>
    <w:p>
      <w:r>
        <w:t xml:space="preserve">Minä vuonna kesäolympialaisissa järjestettiin ensimmäisen kerran jalkapalloturnaus? </w:t>
      </w:r>
    </w:p>
    <w:p>
      <w:r>
        <w:rPr>
          <w:b/>
        </w:rPr>
        <w:t xml:space="preserve">Kysymys 5</w:t>
      </w:r>
    </w:p>
    <w:p>
      <w:r>
        <w:t xml:space="preserve">Minä vuonna ei ollut talviolympialaisia?</w:t>
      </w:r>
    </w:p>
    <w:p>
      <w:r>
        <w:rPr>
          <w:b/>
        </w:rPr>
        <w:t xml:space="preserve">Kysymys 6</w:t>
      </w:r>
    </w:p>
    <w:p>
      <w:r>
        <w:t xml:space="preserve">Minä vuonna kesäolympialaisiin lisättiin miesten turnaus?</w:t>
      </w:r>
    </w:p>
    <w:p>
      <w:r>
        <w:rPr>
          <w:b/>
        </w:rPr>
        <w:t xml:space="preserve">Kysymys 7</w:t>
      </w:r>
    </w:p>
    <w:p>
      <w:r>
        <w:t xml:space="preserve">Minä vuonna aloittelevat pelaajat saivat pelata kesäolympialaisissa?</w:t>
      </w:r>
    </w:p>
    <w:p>
      <w:r>
        <w:rPr>
          <w:b/>
        </w:rPr>
        <w:t xml:space="preserve">Kysymys 8</w:t>
      </w:r>
    </w:p>
    <w:p>
      <w:r>
        <w:t xml:space="preserve">Mikä on miesten olympiaturnauksen ikävaatimus?</w:t>
      </w:r>
    </w:p>
    <w:p>
      <w:r>
        <w:rPr>
          <w:b/>
        </w:rPr>
        <w:t xml:space="preserve">Kysymys 9</w:t>
      </w:r>
    </w:p>
    <w:p>
      <w:r>
        <w:t xml:space="preserve">Milloin viimeksi talviolympialaisissa järjestettiin jalkapalloturnaus?</w:t>
      </w:r>
    </w:p>
    <w:p>
      <w:r>
        <w:rPr>
          <w:b/>
        </w:rPr>
        <w:t xml:space="preserve">Teksti numero 25</w:t>
      </w:r>
    </w:p>
    <w:p>
      <w:r>
        <w:t xml:space="preserve">Maailmanmestaruuskilpailujen jälkeen tärkeimmät kansainväliset jalkapallokilpailut ovat maanosien mestaruuskilpailut, jotka kukin maanosien keskusjärjestö järjestää ja jotka järjestetään maajoukkueiden kesken. Näitä </w:t>
      </w:r>
      <w:r>
        <w:t xml:space="preserve">ovat </w:t>
      </w:r>
      <w:r>
        <w:rPr>
          <w:color w:val="DCDCDC"/>
        </w:rPr>
        <w:t xml:space="preserve">Euroopan mestaruuskilpailut </w:t>
      </w:r>
      <w:r>
        <w:t xml:space="preserve">(UEFA), Copa América (CONMEBOL), </w:t>
      </w:r>
      <w:r>
        <w:rPr>
          <w:color w:val="2F4F4F"/>
        </w:rPr>
        <w:t xml:space="preserve">Afrikan cup of Nations </w:t>
      </w:r>
      <w:r>
        <w:t xml:space="preserve">(CAF), Aasian cup (AFC), CONCACAF Gold Cup (CONCACAF) ja OFC Nations Cup (OFC). FIFA:n Confederations Cupiin osallistuvat kaikkien kuuden maanosan mestaruuskilpailun voittajat, </w:t>
      </w:r>
      <w:r>
        <w:rPr>
          <w:color w:val="556B2F"/>
        </w:rPr>
        <w:t xml:space="preserve">FIFA:n </w:t>
      </w:r>
      <w:r>
        <w:t xml:space="preserve">maailmanmestaruuskilpailujen voittajat </w:t>
      </w:r>
      <w:r>
        <w:t xml:space="preserve">ja Confederations Cupia isännöivä maa. Tätä turnausta pidetään yleisesti lämmittelyturnauksena tulevia </w:t>
      </w:r>
      <w:r>
        <w:rPr>
          <w:color w:val="6B8E23"/>
        </w:rPr>
        <w:t xml:space="preserve">FIFA:n maailmanmestaruuskilpailuja </w:t>
      </w:r>
      <w:r>
        <w:t xml:space="preserve">varten</w:t>
      </w:r>
      <w:r>
        <w:t xml:space="preserve">, eikä sillä ole samanlaista arvovaltaa kuin itse maailmanmestaruuskilpailuilla</w:t>
      </w:r>
      <w:r>
        <w:t xml:space="preserve">.</w:t>
      </w:r>
      <w:r>
        <w:t xml:space="preserve"> Seurajalkapalloilun arvostetuimmat kilpailut ovat </w:t>
      </w:r>
      <w:r>
        <w:rPr>
          <w:color w:val="A0522D"/>
        </w:rPr>
        <w:t xml:space="preserve">maanosien mestaruuskilpailut, jotka </w:t>
      </w:r>
      <w:r>
        <w:t xml:space="preserve">yleensä käydään kansallisten mestareiden kesken, esimerkiksi UEFA:n Mestarien liiga Euroopassa ja Copa Libertadores Etelä-Amerikassa. Kunkin maanosakilpailun voittajat </w:t>
      </w:r>
      <w:r>
        <w:rPr>
          <w:color w:val="228B22"/>
        </w:rPr>
        <w:t xml:space="preserve">osallistuvat FIFA:n seurajoukkueiden maailmanmestaruuskilpailuihin</w:t>
      </w:r>
      <w:r>
        <w:t xml:space="preserve">.</w:t>
      </w:r>
    </w:p>
    <w:p>
      <w:r>
        <w:rPr>
          <w:b/>
        </w:rPr>
        <w:t xml:space="preserve">Kysymys 0</w:t>
      </w:r>
    </w:p>
    <w:p>
      <w:r>
        <w:t xml:space="preserve">Mitä UEFA tarkoittaa?</w:t>
      </w:r>
    </w:p>
    <w:p>
      <w:r>
        <w:rPr>
          <w:b/>
        </w:rPr>
        <w:t xml:space="preserve">Kysymys 1</w:t>
      </w:r>
    </w:p>
    <w:p>
      <w:r>
        <w:t xml:space="preserve">FIFA Confederations Cupia pidetään yleensä lämmittelynä mitä varten?</w:t>
      </w:r>
    </w:p>
    <w:p>
      <w:r>
        <w:rPr>
          <w:b/>
        </w:rPr>
        <w:t xml:space="preserve">Kysymys 2</w:t>
      </w:r>
    </w:p>
    <w:p>
      <w:r>
        <w:t xml:space="preserve">Mitä mannermaisen kilpailun voittajat saavat tehdä?</w:t>
      </w:r>
    </w:p>
    <w:p>
      <w:r>
        <w:rPr>
          <w:b/>
        </w:rPr>
        <w:t xml:space="preserve">Kysymys 3</w:t>
      </w:r>
    </w:p>
    <w:p>
      <w:r>
        <w:t xml:space="preserve">Mitä CAF tarkoittaa?</w:t>
      </w:r>
    </w:p>
    <w:p>
      <w:r>
        <w:rPr>
          <w:b/>
        </w:rPr>
        <w:t xml:space="preserve">Kysymys 4</w:t>
      </w:r>
    </w:p>
    <w:p>
      <w:r>
        <w:t xml:space="preserve">Mitä UEFA vastustaa?</w:t>
      </w:r>
    </w:p>
    <w:p>
      <w:r>
        <w:rPr>
          <w:b/>
        </w:rPr>
        <w:t xml:space="preserve">Kysymys 5</w:t>
      </w:r>
    </w:p>
    <w:p>
      <w:r>
        <w:t xml:space="preserve">Mitä pidetään FIFA Confederations Cupin lämmittelynä?</w:t>
      </w:r>
    </w:p>
    <w:p>
      <w:r>
        <w:rPr>
          <w:b/>
        </w:rPr>
        <w:t xml:space="preserve">Kysymys 6</w:t>
      </w:r>
    </w:p>
    <w:p>
      <w:r>
        <w:t xml:space="preserve">Mitä mantereenlaajuisen kilpailun häviäjät saavat tehdä?</w:t>
      </w:r>
    </w:p>
    <w:p>
      <w:r>
        <w:rPr>
          <w:b/>
        </w:rPr>
        <w:t xml:space="preserve">Kysymys 7</w:t>
      </w:r>
    </w:p>
    <w:p>
      <w:r>
        <w:t xml:space="preserve">Mitä CAF vastustaa?</w:t>
      </w:r>
    </w:p>
    <w:p>
      <w:r>
        <w:rPr>
          <w:b/>
        </w:rPr>
        <w:t xml:space="preserve">Kysymys 8</w:t>
      </w:r>
    </w:p>
    <w:p>
      <w:r>
        <w:t xml:space="preserve">Mikä on vähiten arvostettujen kilpailujen nimi?</w:t>
      </w:r>
    </w:p>
    <w:p>
      <w:r>
        <w:rPr>
          <w:b/>
        </w:rPr>
        <w:t xml:space="preserve">Teksti numero 26</w:t>
      </w:r>
    </w:p>
    <w:p>
      <w:r>
        <w:t xml:space="preserve">Kunkin maan </w:t>
      </w:r>
      <w:r>
        <w:rPr>
          <w:color w:val="A9A9A9"/>
        </w:rPr>
        <w:t xml:space="preserve">hallintoelimet </w:t>
      </w:r>
      <w:r>
        <w:t xml:space="preserve">käyttävät kotimaan liigajärjestelmiä, jotka koostuvat yleensä useista divisioonista ja joissa joukkueet saavat </w:t>
      </w:r>
      <w:r>
        <w:rPr>
          <w:color w:val="DCDCDC"/>
        </w:rPr>
        <w:t xml:space="preserve">pisteitä </w:t>
      </w:r>
      <w:r>
        <w:t xml:space="preserve">kauden aikana tulosten perusteella. Joukkueet sijoitetaan taulukoihin, joissa ne asetetaan järjestykseen kertyneiden pisteiden mukaan. Yleisimmin kukin joukkue pelaa joka kaudella jokaista muuta liigansa joukkuetta vastaan kotona ja vieraissa </w:t>
      </w:r>
      <w:r>
        <w:t xml:space="preserve">kiertoturnauksessa</w:t>
      </w:r>
      <w:r>
        <w:t xml:space="preserve">.</w:t>
      </w:r>
      <w:r>
        <w:t xml:space="preserve"> Kauden päätteeksi paras joukkue julistetaan mestariksi. </w:t>
      </w:r>
      <w:r>
        <w:rPr>
          <w:color w:val="556B2F"/>
        </w:rPr>
        <w:t xml:space="preserve">Muutama ylin joukkue </w:t>
      </w:r>
      <w:r>
        <w:t xml:space="preserve">voi </w:t>
      </w:r>
      <w:r>
        <w:rPr>
          <w:color w:val="6B8E23"/>
        </w:rPr>
        <w:t xml:space="preserve">nousta ylempään divisioonaan, </w:t>
      </w:r>
      <w:r>
        <w:t xml:space="preserve">ja yksi tai useampi alimman sijan saavista joukkueista </w:t>
      </w:r>
      <w:r>
        <w:rPr>
          <w:color w:val="A0522D"/>
        </w:rPr>
        <w:t xml:space="preserve">putoaa alempaan divisioonaan</w:t>
      </w:r>
      <w:r>
        <w:t xml:space="preserve">.</w:t>
      </w:r>
    </w:p>
    <w:p>
      <w:r>
        <w:rPr>
          <w:b/>
        </w:rPr>
        <w:t xml:space="preserve">Kysymys 0</w:t>
      </w:r>
    </w:p>
    <w:p>
      <w:r>
        <w:t xml:space="preserve">Mitä joukkueet saavat siitä, että ne menestyvät hyvin koko kauden ajan?</w:t>
      </w:r>
    </w:p>
    <w:p>
      <w:r>
        <w:rPr>
          <w:b/>
        </w:rPr>
        <w:t xml:space="preserve">Kysymys 1</w:t>
      </w:r>
    </w:p>
    <w:p>
      <w:r>
        <w:t xml:space="preserve">Mikä on nimitys sille, millaista turnausta joukkueet pelaavat runkosarjassa?</w:t>
      </w:r>
    </w:p>
    <w:p>
      <w:r>
        <w:rPr>
          <w:b/>
        </w:rPr>
        <w:t xml:space="preserve">Kysymys 2</w:t>
      </w:r>
    </w:p>
    <w:p>
      <w:r>
        <w:t xml:space="preserve">Mitä muutamalle kärkijoukkueelle voi tapahtua kauden lopussa?</w:t>
      </w:r>
    </w:p>
    <w:p>
      <w:r>
        <w:rPr>
          <w:b/>
        </w:rPr>
        <w:t xml:space="preserve">Kysymys 3</w:t>
      </w:r>
    </w:p>
    <w:p>
      <w:r>
        <w:t xml:space="preserve">Mitä tapahtuu sarjataulukon pohjalla oleville joukkueille kauden lopussa?</w:t>
      </w:r>
    </w:p>
    <w:p>
      <w:r>
        <w:rPr>
          <w:b/>
        </w:rPr>
        <w:t xml:space="preserve">Kysymys 4</w:t>
      </w:r>
    </w:p>
    <w:p>
      <w:r>
        <w:t xml:space="preserve">Ketkä käyttävät liigajärjestelmiä?</w:t>
      </w:r>
    </w:p>
    <w:p>
      <w:r>
        <w:rPr>
          <w:b/>
        </w:rPr>
        <w:t xml:space="preserve">Kysymys 5</w:t>
      </w:r>
    </w:p>
    <w:p>
      <w:r>
        <w:t xml:space="preserve">Mitä joukkueet menettävät siitä, että ne pärjäävät hyvin koko kauden ajan?</w:t>
      </w:r>
    </w:p>
    <w:p>
      <w:r>
        <w:rPr>
          <w:b/>
        </w:rPr>
        <w:t xml:space="preserve">Kysymys 6</w:t>
      </w:r>
    </w:p>
    <w:p>
      <w:r>
        <w:t xml:space="preserve">Mikä on nimitys sille, millaista turnausta joukkueet pelaavat kauden ulkopuolella?</w:t>
      </w:r>
    </w:p>
    <w:p>
      <w:r>
        <w:rPr>
          <w:b/>
        </w:rPr>
        <w:t xml:space="preserve">Kysymys 7</w:t>
      </w:r>
    </w:p>
    <w:p>
      <w:r>
        <w:t xml:space="preserve">Kuka välttää liigajärjestelmiä?</w:t>
      </w:r>
    </w:p>
    <w:p>
      <w:r>
        <w:rPr>
          <w:b/>
        </w:rPr>
        <w:t xml:space="preserve">Kysymys 8</w:t>
      </w:r>
    </w:p>
    <w:p>
      <w:r>
        <w:t xml:space="preserve">Mitä tapahtuu huonoimmalle joukkueelle kauden lopussa?</w:t>
      </w:r>
    </w:p>
    <w:p>
      <w:r>
        <w:rPr>
          <w:b/>
        </w:rPr>
        <w:t xml:space="preserve">Kysymys 9</w:t>
      </w:r>
    </w:p>
    <w:p>
      <w:r>
        <w:t xml:space="preserve">Mitkä joukkueet ovat kilpailukiellossa?</w:t>
      </w:r>
    </w:p>
    <w:p>
      <w:r>
        <w:rPr>
          <w:b/>
        </w:rPr>
        <w:t xml:space="preserve">Teksti numero 27</w:t>
      </w:r>
    </w:p>
    <w:p>
      <w:r>
        <w:t xml:space="preserve">Useat </w:t>
      </w:r>
      <w:r>
        <w:rPr>
          <w:color w:val="A9A9A9"/>
        </w:rPr>
        <w:t xml:space="preserve">pelaajat </w:t>
      </w:r>
      <w:r>
        <w:t xml:space="preserve">voidaan korvata </w:t>
      </w:r>
      <w:r>
        <w:rPr>
          <w:color w:val="DCDCDC"/>
        </w:rPr>
        <w:t xml:space="preserve">vaihtopelaajilla </w:t>
      </w:r>
      <w:r>
        <w:t xml:space="preserve">pelin aikana. Useimmissa kansainvälisissä ja kotimaan liigapeleissä vaihtojen enimmäismäärä on </w:t>
      </w:r>
      <w:r>
        <w:rPr>
          <w:color w:val="2F4F4F"/>
        </w:rPr>
        <w:t xml:space="preserve">kolme</w:t>
      </w:r>
      <w:r>
        <w:t xml:space="preserve">, mutta muissa kilpailuissa tai ystävyysotteluissa </w:t>
      </w:r>
      <w:r>
        <w:t xml:space="preserve">vaihtojen </w:t>
      </w:r>
      <w:r>
        <w:t xml:space="preserve">määrä voi vaihdella. Yleisiä syitä vaihtoon ovat loukkaantuminen, väsymys, tehottomuus, taktinen vaihto tai ajan tuhlaaminen tasaisen pelin lopussa. Aikuisten normaaleissa otteluissa vaihtoon vaihdettu pelaaja ei saa enää osallistua otteluun. IFAB suosittelee, että "ottelua ei saa jatkaa, jos kummassakin joukkueessa on alle seitsemän pelaajaa". Keskeytetyistä otteluista myönnettäviä pisteitä koskevat päätökset jätetään </w:t>
      </w:r>
      <w:r>
        <w:rPr>
          <w:color w:val="556B2F"/>
        </w:rPr>
        <w:t xml:space="preserve">yksittäisten jalkapalloliittojen </w:t>
      </w:r>
      <w:r>
        <w:t xml:space="preserve">tehtäväksi</w:t>
      </w:r>
      <w:r>
        <w:t xml:space="preserve">.</w:t>
      </w:r>
    </w:p>
    <w:p>
      <w:r>
        <w:rPr>
          <w:b/>
        </w:rPr>
        <w:t xml:space="preserve">Kysymys 0</w:t>
      </w:r>
    </w:p>
    <w:p>
      <w:r>
        <w:t xml:space="preserve">Mikä on se, joka korvaa pelaajan pelin aikana?</w:t>
      </w:r>
    </w:p>
    <w:p>
      <w:r>
        <w:rPr>
          <w:b/>
        </w:rPr>
        <w:t xml:space="preserve">Kysymys 1</w:t>
      </w:r>
    </w:p>
    <w:p>
      <w:r>
        <w:t xml:space="preserve">Mikä on vaihtojen enimmäismäärä useimmissa ammattilaispeleissä?</w:t>
      </w:r>
    </w:p>
    <w:p>
      <w:r>
        <w:rPr>
          <w:b/>
        </w:rPr>
        <w:t xml:space="preserve">Kysymys 2</w:t>
      </w:r>
    </w:p>
    <w:p>
      <w:r>
        <w:t xml:space="preserve">Kuka päättää, kuka saa pisteitä hylätyistä peleistä?</w:t>
      </w:r>
    </w:p>
    <w:p>
      <w:r>
        <w:rPr>
          <w:b/>
        </w:rPr>
        <w:t xml:space="preserve">Kysymys 3</w:t>
      </w:r>
    </w:p>
    <w:p>
      <w:r>
        <w:t xml:space="preserve">Mikä on nimitys sille, joka loukkaa pelaajan pelin aikana?</w:t>
      </w:r>
    </w:p>
    <w:p>
      <w:r>
        <w:rPr>
          <w:b/>
        </w:rPr>
        <w:t xml:space="preserve">Kysymys 4</w:t>
      </w:r>
    </w:p>
    <w:p>
      <w:r>
        <w:t xml:space="preserve">Mikä on vaihtojen vähimmäismäärä useimmissa ammattilaispeleissä?</w:t>
      </w:r>
    </w:p>
    <w:p>
      <w:r>
        <w:rPr>
          <w:b/>
        </w:rPr>
        <w:t xml:space="preserve">Kysymys 5</w:t>
      </w:r>
    </w:p>
    <w:p>
      <w:r>
        <w:t xml:space="preserve">Kuka päättää, kuka saa pisteitä pelatuista peleistä?</w:t>
      </w:r>
    </w:p>
    <w:p>
      <w:r>
        <w:rPr>
          <w:b/>
        </w:rPr>
        <w:t xml:space="preserve">Kysymys 6</w:t>
      </w:r>
    </w:p>
    <w:p>
      <w:r>
        <w:t xml:space="preserve">Ketä ei voi vaihtaa pelin aikana?</w:t>
      </w:r>
    </w:p>
    <w:p>
      <w:r>
        <w:br w:type="page"/>
      </w:r>
    </w:p>
    <w:p>
      <w:r>
        <w:rPr>
          <w:b/>
          <w:u w:val="single"/>
        </w:rPr>
        <w:t xml:space="preserve">Asiakirjan numero 388</w:t>
      </w:r>
    </w:p>
    <w:p>
      <w:r>
        <w:rPr>
          <w:b/>
        </w:rPr>
        <w:t xml:space="preserve">Tekstin numero 0</w:t>
      </w:r>
    </w:p>
    <w:p>
      <w:r>
        <w:rPr>
          <w:color w:val="A9A9A9"/>
        </w:rPr>
        <w:t xml:space="preserve">Georgian arkkitehtuuri on </w:t>
      </w:r>
      <w:r>
        <w:t xml:space="preserve">useimmissa englanninkielisissä maissa </w:t>
      </w:r>
      <w:r>
        <w:rPr>
          <w:color w:val="DCDCDC"/>
        </w:rPr>
        <w:t xml:space="preserve">vuosina 1714-1830 </w:t>
      </w:r>
      <w:r>
        <w:t xml:space="preserve">vallinneiden arkkitehtuurityylien kokonaisuus</w:t>
      </w:r>
      <w:r>
        <w:t xml:space="preserve">. </w:t>
      </w:r>
      <w:r>
        <w:t xml:space="preserve">Se on saanut nimensä neljästä ensimmäisestä </w:t>
      </w:r>
      <w:r>
        <w:rPr>
          <w:color w:val="2F4F4F"/>
        </w:rPr>
        <w:t xml:space="preserve">Hannoverin suk</w:t>
      </w:r>
      <w:r>
        <w:t xml:space="preserve">uun kuuluneesta brittiläisestä monarkista: </w:t>
      </w:r>
      <w:r>
        <w:rPr>
          <w:color w:val="2F4F4F"/>
        </w:rPr>
        <w:t xml:space="preserve">Yrjö </w:t>
      </w:r>
      <w:r>
        <w:rPr>
          <w:color w:val="556B2F"/>
        </w:rPr>
        <w:t xml:space="preserve">I:stä, Yrjö II:sta, Yrjö III:sta ja Yrjö IV:stä, jotka </w:t>
      </w:r>
      <w:r>
        <w:t xml:space="preserve">hallitsivat yhtäjaksoisesti elokuusta 1714 kesäkuuhun 1830. Tyyli herätettiin uudelleen henkiin 1800-luvun lopulla Yhdysvalloissa nimellä </w:t>
      </w:r>
      <w:r>
        <w:rPr>
          <w:color w:val="6B8E23"/>
        </w:rPr>
        <w:t xml:space="preserve">Colonial Revival </w:t>
      </w:r>
      <w:r>
        <w:rPr>
          <w:color w:val="A0522D"/>
        </w:rPr>
        <w:t xml:space="preserve">-arkkitehtuuri </w:t>
      </w:r>
      <w:r>
        <w:t xml:space="preserve">ja 1900-luvun alussa Isossa-Britanniassa nimellä </w:t>
      </w:r>
      <w:r>
        <w:rPr>
          <w:color w:val="228B22"/>
        </w:rPr>
        <w:t xml:space="preserve">uusgeorgialainen </w:t>
      </w:r>
      <w:r>
        <w:t xml:space="preserve">arkkitehtuuri; molemmissa sitä kutsutaan myös Georgian Revival -arkkitehtuuriksi. Amerikassa termiä "georgialainen" käytetään yleensä kuvaamaan kaikkia aikakauden rakennuksia tyylistä riippumatta; Isossa-Britanniassa termi rajoitetaan yleensä </w:t>
      </w:r>
      <w:r>
        <w:rPr>
          <w:color w:val="191970"/>
        </w:rPr>
        <w:t xml:space="preserve">rakennuksiin, jotka ovat "arkkitehtonisesti tarkoituksellisia" ja joissa on aikakaudelle tyypillisiä tyylipiirteitä</w:t>
      </w:r>
      <w:r>
        <w:t xml:space="preserve">, vaikka tämä kattaa laajan kirjon.</w:t>
      </w:r>
    </w:p>
    <w:p>
      <w:r>
        <w:rPr>
          <w:b/>
        </w:rPr>
        <w:t xml:space="preserve">Kysymys 0</w:t>
      </w:r>
    </w:p>
    <w:p>
      <w:r>
        <w:t xml:space="preserve">Keitä olivat Hannoverin sukuun kuuluneet brittiläiset hallitsijat elokuusta 1714 kesäkuuhun 1830?</w:t>
      </w:r>
    </w:p>
    <w:p>
      <w:r>
        <w:rPr>
          <w:b/>
        </w:rPr>
        <w:t xml:space="preserve">Kysymys 1</w:t>
      </w:r>
    </w:p>
    <w:p>
      <w:r>
        <w:t xml:space="preserve">Millä nimellä kutsuttiin 1800-luvun georgialaisen arkkitehtuurin heräämistä Yhdysvalloissa?</w:t>
      </w:r>
    </w:p>
    <w:p>
      <w:r>
        <w:rPr>
          <w:b/>
        </w:rPr>
        <w:t xml:space="preserve">Kysymys 2</w:t>
      </w:r>
    </w:p>
    <w:p>
      <w:r>
        <w:t xml:space="preserve">Minkä vuosien välillä georgialainen arkkitehtuuri oli muodissa?</w:t>
      </w:r>
    </w:p>
    <w:p>
      <w:r>
        <w:rPr>
          <w:b/>
        </w:rPr>
        <w:t xml:space="preserve">Kysymys 3</w:t>
      </w:r>
    </w:p>
    <w:p>
      <w:r>
        <w:t xml:space="preserve">Mikä oli nimi, joka annettiin 1900-luvun suurelle brittiläiselle herätysliikkeelle georgialainen arkkitehtuuri.</w:t>
      </w:r>
    </w:p>
    <w:p>
      <w:r>
        <w:rPr>
          <w:b/>
        </w:rPr>
        <w:t xml:space="preserve">Kysymys 4</w:t>
      </w:r>
    </w:p>
    <w:p>
      <w:r>
        <w:t xml:space="preserve">Mikä oli vuosina 1714-1830 vallassa olleiden monarkkien talon nimi?</w:t>
      </w:r>
    </w:p>
    <w:p>
      <w:r>
        <w:rPr>
          <w:b/>
        </w:rPr>
        <w:t xml:space="preserve">Kysymys 5</w:t>
      </w:r>
    </w:p>
    <w:p>
      <w:r>
        <w:t xml:space="preserve">Minkälainen arkkitehtuuri oli vallalla ennen vuotta 1714?</w:t>
      </w:r>
    </w:p>
    <w:p>
      <w:r>
        <w:rPr>
          <w:b/>
        </w:rPr>
        <w:t xml:space="preserve">Kysymys 6</w:t>
      </w:r>
    </w:p>
    <w:p>
      <w:r>
        <w:t xml:space="preserve">Mikä oli 20. vuosisadan herätyksen nimi Yhdysvalloissa?</w:t>
      </w:r>
    </w:p>
    <w:p>
      <w:r>
        <w:rPr>
          <w:b/>
        </w:rPr>
        <w:t xml:space="preserve">Kysymys 7</w:t>
      </w:r>
    </w:p>
    <w:p>
      <w:r>
        <w:t xml:space="preserve">Mikä oli Ison-Britannian 1800-luvun herätyksen nimi?</w:t>
      </w:r>
    </w:p>
    <w:p>
      <w:r>
        <w:rPr>
          <w:b/>
        </w:rPr>
        <w:t xml:space="preserve">Kysymys 8</w:t>
      </w:r>
    </w:p>
    <w:p>
      <w:r>
        <w:t xml:space="preserve">Mihin amerikkalainen termi Georgian rajoittuu?</w:t>
      </w:r>
    </w:p>
    <w:p>
      <w:r>
        <w:rPr>
          <w:b/>
        </w:rPr>
        <w:t xml:space="preserve">Teksti numero 1</w:t>
      </w:r>
    </w:p>
    <w:p>
      <w:r>
        <w:t xml:space="preserve">Georgian ajan rakennusten tyyli on hyvin vaihteleva, mutta sille on ominaista </w:t>
      </w:r>
      <w:r>
        <w:rPr>
          <w:color w:val="DCDCDC"/>
        </w:rPr>
        <w:t xml:space="preserve">Kreikan ja Rooman</w:t>
      </w:r>
      <w:r>
        <w:t xml:space="preserve"> klassiseen arkkitehtuuriin perustuva </w:t>
      </w:r>
      <w:r>
        <w:rPr>
          <w:color w:val="A9A9A9"/>
        </w:rPr>
        <w:t xml:space="preserve">symmetria- ja mittasuhdemaku, joka </w:t>
      </w:r>
      <w:r>
        <w:t xml:space="preserve">herätettiin henkiin renessanssiarkkitehtuurissa. Ornamentiikka on yleensä myös </w:t>
      </w:r>
      <w:r>
        <w:rPr>
          <w:color w:val="2F4F4F"/>
        </w:rPr>
        <w:t xml:space="preserve">klassista perinnettä, </w:t>
      </w:r>
      <w:r>
        <w:t xml:space="preserve">mutta tyypillisesti se on melko hillittyä, ja joskus se puuttuu lähes kokonaan </w:t>
      </w:r>
      <w:r>
        <w:rPr>
          <w:color w:val="6B8E23"/>
        </w:rPr>
        <w:t xml:space="preserve">ulkoasusta</w:t>
      </w:r>
      <w:r>
        <w:t xml:space="preserve">. </w:t>
      </w:r>
      <w:r>
        <w:t xml:space="preserve">Kaudella klassisen arkkitehtuurin sanastoa sovellettiin </w:t>
      </w:r>
      <w:r>
        <w:rPr>
          <w:color w:val="A0522D"/>
        </w:rPr>
        <w:t xml:space="preserve">pienempiin ja vaatimattomampiin rakennuksiin </w:t>
      </w:r>
      <w:r>
        <w:t xml:space="preserve">kuin aiemmin, ja se korvasi </w:t>
      </w:r>
      <w:r>
        <w:rPr>
          <w:color w:val="228B22"/>
        </w:rPr>
        <w:t xml:space="preserve">englantilaisen kansanomaisen arkkitehtuurin </w:t>
      </w:r>
      <w:r>
        <w:t xml:space="preserve">(tai siitä tuli uusi kansanomainen tyyli) lähes kaikissa uusissa keskiluokkaisissa kodeissa ja julkisissa rakennuksissa kauden loppuun mennessä.</w:t>
      </w:r>
    </w:p>
    <w:p>
      <w:r>
        <w:rPr>
          <w:b/>
        </w:rPr>
        <w:t xml:space="preserve">Kysymys 0</w:t>
      </w:r>
    </w:p>
    <w:p>
      <w:r>
        <w:t xml:space="preserve">Mihin klassiseen arkkitehtuuriin georgialainen arkkitehtuuri perustuu?</w:t>
      </w:r>
    </w:p>
    <w:p>
      <w:r>
        <w:rPr>
          <w:b/>
        </w:rPr>
        <w:t xml:space="preserve">Kysymys 1</w:t>
      </w:r>
    </w:p>
    <w:p>
      <w:r>
        <w:t xml:space="preserve">Minkälaisen arkkitehtuurin Georgian korvaa?</w:t>
      </w:r>
    </w:p>
    <w:p>
      <w:r>
        <w:rPr>
          <w:b/>
        </w:rPr>
        <w:t xml:space="preserve">Kysymys 2</w:t>
      </w:r>
    </w:p>
    <w:p>
      <w:r>
        <w:t xml:space="preserve">Missä georgialaisessa arkkitehtuurissa ei tyypillisesti ole ornamentteja?</w:t>
      </w:r>
    </w:p>
    <w:p>
      <w:r>
        <w:rPr>
          <w:b/>
        </w:rPr>
        <w:t xml:space="preserve">Kysymys 3</w:t>
      </w:r>
    </w:p>
    <w:p>
      <w:r>
        <w:t xml:space="preserve">Mitä georgialainen arkkitehtuuri inhoaa?</w:t>
      </w:r>
    </w:p>
    <w:p>
      <w:r>
        <w:rPr>
          <w:b/>
        </w:rPr>
        <w:t xml:space="preserve">Kysymys 4</w:t>
      </w:r>
    </w:p>
    <w:p>
      <w:r>
        <w:t xml:space="preserve">Missä georgialaisessa arkkitehtuurissa on tyypillisesti ornamentteja?</w:t>
      </w:r>
    </w:p>
    <w:p>
      <w:r>
        <w:rPr>
          <w:b/>
        </w:rPr>
        <w:t xml:space="preserve">Kysymys 5</w:t>
      </w:r>
    </w:p>
    <w:p>
      <w:r>
        <w:t xml:space="preserve">Ja minkälaisessa arkkitehtuurissa koristeellisuutta ei yleensä hillitä?</w:t>
      </w:r>
    </w:p>
    <w:p>
      <w:r>
        <w:rPr>
          <w:b/>
        </w:rPr>
        <w:t xml:space="preserve">Kysymys 6</w:t>
      </w:r>
    </w:p>
    <w:p>
      <w:r>
        <w:t xml:space="preserve">Minkälainen rakennus tehdään Georgian. Tuo renessanssiarkkitehtuuria?</w:t>
      </w:r>
    </w:p>
    <w:p>
      <w:r>
        <w:rPr>
          <w:b/>
        </w:rPr>
        <w:t xml:space="preserve">Teksti numero 2</w:t>
      </w:r>
    </w:p>
    <w:p>
      <w:r>
        <w:t xml:space="preserve">Kaupungeissa, jotka laajenivat huomattavasti tuona aikana, maanomistajista tuli </w:t>
      </w:r>
      <w:r>
        <w:rPr>
          <w:color w:val="A9A9A9"/>
        </w:rPr>
        <w:t xml:space="preserve">rakennuttajia, </w:t>
      </w:r>
      <w:r>
        <w:t xml:space="preserve">ja </w:t>
      </w:r>
      <w:r>
        <w:rPr>
          <w:color w:val="DCDCDC"/>
        </w:rPr>
        <w:t xml:space="preserve">samanlaisten rivitalojen rivistöistä </w:t>
      </w:r>
      <w:r>
        <w:t xml:space="preserve">tuli normaali käytäntö. Jopa varakkaat suostuteltiin asumaan näissä rivitaloissa kaupungissa, varsinkin jos </w:t>
      </w:r>
      <w:r>
        <w:t xml:space="preserve">talon edessä oli </w:t>
      </w:r>
      <w:r>
        <w:rPr>
          <w:color w:val="2F4F4F"/>
        </w:rPr>
        <w:t xml:space="preserve">puutarha. </w:t>
      </w:r>
      <w:r>
        <w:t xml:space="preserve">Rakentaminen oli tuona aikana valtavaa </w:t>
      </w:r>
      <w:r>
        <w:rPr>
          <w:color w:val="556B2F"/>
        </w:rPr>
        <w:t xml:space="preserve">kaikkialla </w:t>
      </w:r>
      <w:r>
        <w:rPr>
          <w:color w:val="6B8E23"/>
        </w:rPr>
        <w:t xml:space="preserve">englanninkielisessä maailmassa, </w:t>
      </w:r>
      <w:r>
        <w:t xml:space="preserve">ja </w:t>
      </w:r>
      <w:r>
        <w:rPr>
          <w:color w:val="A0522D"/>
        </w:rPr>
        <w:t xml:space="preserve">rakentamisen taso oli </w:t>
      </w:r>
      <w:r>
        <w:rPr>
          <w:color w:val="228B22"/>
        </w:rPr>
        <w:t xml:space="preserve">yleensä korkea</w:t>
      </w:r>
      <w:r>
        <w:t xml:space="preserve">. </w:t>
      </w:r>
      <w:r>
        <w:t xml:space="preserve">Suuri määrä </w:t>
      </w:r>
      <w:r>
        <w:rPr>
          <w:color w:val="191970"/>
        </w:rPr>
        <w:t xml:space="preserve">georgiaanisia </w:t>
      </w:r>
      <w:r>
        <w:t xml:space="preserve">rakennuksia on säilynyt kaksi vuosisataa tai enemmänkin, ja ne muodostavat yhä suuren osan </w:t>
      </w:r>
      <w:r>
        <w:rPr>
          <w:color w:val="8B0000"/>
        </w:rPr>
        <w:t xml:space="preserve">Lontoon, Edinburghin, Dublinin ja Bristolin </w:t>
      </w:r>
      <w:r>
        <w:t xml:space="preserve">kaltaisten kaupunkien ydinkeskustasta</w:t>
      </w:r>
      <w:r>
        <w:t xml:space="preserve">.</w:t>
      </w:r>
    </w:p>
    <w:p>
      <w:r>
        <w:rPr>
          <w:b/>
        </w:rPr>
        <w:t xml:space="preserve">Kysymys 0</w:t>
      </w:r>
    </w:p>
    <w:p>
      <w:r>
        <w:t xml:space="preserve">Mihin maanomistajat muuttuivat georgialaisen arkkitehtuurin aikana?</w:t>
      </w:r>
    </w:p>
    <w:p>
      <w:r>
        <w:rPr>
          <w:b/>
        </w:rPr>
        <w:t xml:space="preserve">Kysymys 1</w:t>
      </w:r>
    </w:p>
    <w:p>
      <w:r>
        <w:t xml:space="preserve">Missä monet georgialaisen arkkitehtuurin aikana rakennetut rakennukset ovat vielä nykyäänkin olemassa?</w:t>
      </w:r>
    </w:p>
    <w:p>
      <w:r>
        <w:rPr>
          <w:b/>
        </w:rPr>
        <w:t xml:space="preserve">Kysymys 2</w:t>
      </w:r>
    </w:p>
    <w:p>
      <w:r>
        <w:t xml:space="preserve">Mikä etu sai monet varakkaat ihmiset muuttamaan kaupunkiin tänä aikana?</w:t>
      </w:r>
    </w:p>
    <w:p>
      <w:r>
        <w:rPr>
          <w:b/>
        </w:rPr>
        <w:t xml:space="preserve">Kysymys 3</w:t>
      </w:r>
    </w:p>
    <w:p>
      <w:r>
        <w:t xml:space="preserve">Missä osassa maailmaa georgialainen arkkitehtuuri hallitsi eniten?</w:t>
      </w:r>
    </w:p>
    <w:p>
      <w:r>
        <w:rPr>
          <w:b/>
        </w:rPr>
        <w:t xml:space="preserve">Kysymys 4</w:t>
      </w:r>
    </w:p>
    <w:p>
      <w:r>
        <w:t xml:space="preserve">Minkä laatuisia rakennuksia tuona aikana rakennettiin?</w:t>
      </w:r>
    </w:p>
    <w:p>
      <w:r>
        <w:rPr>
          <w:b/>
        </w:rPr>
        <w:t xml:space="preserve">Kysymys 5</w:t>
      </w:r>
    </w:p>
    <w:p>
      <w:r>
        <w:t xml:space="preserve">Kenelle maanomistaja myi Georgian aikana?</w:t>
      </w:r>
    </w:p>
    <w:p>
      <w:r>
        <w:rPr>
          <w:b/>
        </w:rPr>
        <w:t xml:space="preserve">Kysymys 6</w:t>
      </w:r>
    </w:p>
    <w:p>
      <w:r>
        <w:t xml:space="preserve">Millä ajanjaksolla ainutlaatuisten rivitalojen riveistä tuli normi?</w:t>
      </w:r>
    </w:p>
    <w:p>
      <w:r>
        <w:rPr>
          <w:b/>
        </w:rPr>
        <w:t xml:space="preserve">Kysymys 7</w:t>
      </w:r>
    </w:p>
    <w:p>
      <w:r>
        <w:t xml:space="preserve">Missä rikkaat ja köyhät suostuteltiin asumaan?</w:t>
      </w:r>
    </w:p>
    <w:p>
      <w:r>
        <w:rPr>
          <w:b/>
        </w:rPr>
        <w:t xml:space="preserve">Kysymys 8</w:t>
      </w:r>
    </w:p>
    <w:p>
      <w:r>
        <w:t xml:space="preserve">Missä päin maailmaa oli kohtuullisen paljon rakentamista...</w:t>
      </w:r>
    </w:p>
    <w:p>
      <w:r>
        <w:rPr>
          <w:b/>
        </w:rPr>
        <w:t xml:space="preserve">Kysymys 9</w:t>
      </w:r>
    </w:p>
    <w:p>
      <w:r>
        <w:t xml:space="preserve">Miksi niin harvat georgialaiset rakennukset säilyivät kaksi vuosisataa tai kauemmin?</w:t>
      </w:r>
    </w:p>
    <w:p>
      <w:r>
        <w:rPr>
          <w:b/>
        </w:rPr>
        <w:t xml:space="preserve">Teksti numero 3</w:t>
      </w:r>
    </w:p>
    <w:p>
      <w:r>
        <w:t xml:space="preserve">Tuona aikana kasvoi erillinen ja koulutettu arkkitehdin ammatti; ennen </w:t>
      </w:r>
      <w:r>
        <w:rPr>
          <w:color w:val="A9A9A9"/>
        </w:rPr>
        <w:t xml:space="preserve">vuosisadan puoliväliä </w:t>
      </w:r>
      <w:r>
        <w:t xml:space="preserve">"korkealta kuulostavan arvonimen '</w:t>
      </w:r>
      <w:r>
        <w:rPr>
          <w:color w:val="DCDCDC"/>
        </w:rPr>
        <w:t xml:space="preserve">arkkitehti' </w:t>
      </w:r>
      <w:r>
        <w:t xml:space="preserve">otti käyttöön kuka tahansa, joka pystyi sen käyttämään"</w:t>
      </w:r>
      <w:r>
        <w:rPr>
          <w:color w:val="A9A9A9"/>
        </w:rPr>
        <w:t xml:space="preserve">.</w:t>
      </w:r>
      <w:r>
        <w:t xml:space="preserve"> Useimmat </w:t>
      </w:r>
      <w:r>
        <w:rPr>
          <w:color w:val="2F4F4F"/>
        </w:rPr>
        <w:t xml:space="preserve">rakennukset </w:t>
      </w:r>
      <w:r>
        <w:t xml:space="preserve">suunnittelivat kuitenkin edelleen rakentajat ja vuokranantajat yhdessä, ja georgialaisen arkkitehtuurin ja </w:t>
      </w:r>
      <w:r>
        <w:t xml:space="preserve">yleisemmin </w:t>
      </w:r>
      <w:r>
        <w:rPr>
          <w:color w:val="556B2F"/>
        </w:rPr>
        <w:t xml:space="preserve">georgialaisen </w:t>
      </w:r>
      <w:r>
        <w:t xml:space="preserve">muotoilun </w:t>
      </w:r>
      <w:r>
        <w:t xml:space="preserve">laaja levinneisyys </w:t>
      </w:r>
      <w:r>
        <w:t xml:space="preserve">johtui siitä, että sitä levitettiin </w:t>
      </w:r>
      <w:r>
        <w:rPr>
          <w:color w:val="6B8E23"/>
        </w:rPr>
        <w:t xml:space="preserve">mallikirjojen ja edullisten kaiverrussarjojen kautta</w:t>
      </w:r>
      <w:r>
        <w:t xml:space="preserve">. </w:t>
      </w:r>
      <w:r>
        <w:t xml:space="preserve">Toisin kuin aiemmat tyylit, jotka olivat levinneet käsityöläisten keskuudessa ensisijaisesti </w:t>
      </w:r>
      <w:r>
        <w:rPr>
          <w:color w:val="A0522D"/>
        </w:rPr>
        <w:t xml:space="preserve">oppisopimusjärjestelmän </w:t>
      </w:r>
      <w:r>
        <w:t xml:space="preserve">välittömien kokemusten kautta</w:t>
      </w:r>
      <w:r>
        <w:t xml:space="preserve">. </w:t>
      </w:r>
      <w:r>
        <w:t xml:space="preserve">Kirjailijat, kuten tuottelias </w:t>
      </w:r>
      <w:r>
        <w:rPr>
          <w:color w:val="228B22"/>
        </w:rPr>
        <w:t xml:space="preserve">William Halfpenny </w:t>
      </w:r>
      <w:r>
        <w:t xml:space="preserve">(</w:t>
      </w:r>
      <w:r>
        <w:rPr>
          <w:color w:val="191970"/>
        </w:rPr>
        <w:t xml:space="preserve">1723-1755), </w:t>
      </w:r>
      <w:r>
        <w:t xml:space="preserve">saivat painoksia sekä Amerikassa että Isossa-Britanniassa</w:t>
      </w:r>
      <w:r>
        <w:rPr>
          <w:color w:val="191970"/>
        </w:rPr>
        <w:t xml:space="preserve">. </w:t>
      </w:r>
      <w:r>
        <w:rPr>
          <w:color w:val="8B0000"/>
        </w:rPr>
        <w:t xml:space="preserve">1800-luvun puolivälistä</w:t>
      </w:r>
      <w:r>
        <w:t xml:space="preserve"> lähtien </w:t>
      </w:r>
      <w:r>
        <w:t xml:space="preserve">georgialaiset tyylit omaksuttiin arkkitehtuurin kansankieleen, josta tuli osa jokaisen arkkitehdin, suunnittelijan, rakentajan, kirvesmiehen, muurarin ja rappaajan koulutusta Edinburghista Marylandiin</w:t>
      </w:r>
      <w:r>
        <w:rPr>
          <w:color w:val="8B0000"/>
        </w:rPr>
        <w:t xml:space="preserve">.</w:t>
      </w:r>
    </w:p>
    <w:p>
      <w:r>
        <w:rPr>
          <w:b/>
        </w:rPr>
        <w:t xml:space="preserve">Kysymys 0</w:t>
      </w:r>
    </w:p>
    <w:p>
      <w:r>
        <w:t xml:space="preserve">Minkä korkealta kuulostavan tittelin otti käyttöön kuka tahansa, joka pääsi siitä eroon?</w:t>
      </w:r>
    </w:p>
    <w:p>
      <w:r>
        <w:rPr>
          <w:b/>
        </w:rPr>
        <w:t xml:space="preserve">Kysymys 1</w:t>
      </w:r>
    </w:p>
    <w:p>
      <w:r>
        <w:t xml:space="preserve">Miten useimmat georgialaiset muotoilutyylit levisivät?</w:t>
      </w:r>
    </w:p>
    <w:p>
      <w:r>
        <w:rPr>
          <w:b/>
        </w:rPr>
        <w:t xml:space="preserve">Kysymys 2</w:t>
      </w:r>
    </w:p>
    <w:p>
      <w:r>
        <w:t xml:space="preserve">Miten tyylit levisivät ennen georgialaista arkkitehtuuria?</w:t>
      </w:r>
    </w:p>
    <w:p>
      <w:r>
        <w:rPr>
          <w:b/>
        </w:rPr>
        <w:t xml:space="preserve">Kysymys 3</w:t>
      </w:r>
    </w:p>
    <w:p>
      <w:r>
        <w:t xml:space="preserve">Kuka yhdysvaltalainen kirjailija sai Georgian arkkitehtuurin toimituksia?</w:t>
      </w:r>
    </w:p>
    <w:p>
      <w:r>
        <w:rPr>
          <w:b/>
        </w:rPr>
        <w:t xml:space="preserve">Kysymys 4</w:t>
      </w:r>
    </w:p>
    <w:p>
      <w:r>
        <w:t xml:space="preserve">Minä vuosina William Halfpenny oli aktiivinen?</w:t>
      </w:r>
    </w:p>
    <w:p>
      <w:r>
        <w:rPr>
          <w:b/>
        </w:rPr>
        <w:t xml:space="preserve">Kysymys 5</w:t>
      </w:r>
    </w:p>
    <w:p>
      <w:r>
        <w:t xml:space="preserve">Mikä korkealta kuulostava titteli oli varattu ammattilaisille ennen vuosisadan puoliväliä??</w:t>
      </w:r>
    </w:p>
    <w:p>
      <w:r>
        <w:rPr>
          <w:b/>
        </w:rPr>
        <w:t xml:space="preserve">Kysymys 6</w:t>
      </w:r>
    </w:p>
    <w:p>
      <w:r>
        <w:t xml:space="preserve">Minkä ajan jälkeen kuka tahansa, joka voisi käyttää arkkitehdin titteliä, teki niin?</w:t>
      </w:r>
    </w:p>
    <w:p>
      <w:r>
        <w:rPr>
          <w:b/>
        </w:rPr>
        <w:t xml:space="preserve">Kysymys 7</w:t>
      </w:r>
    </w:p>
    <w:p>
      <w:r>
        <w:t xml:space="preserve">Mitä maanomistajat vielä suunnittelivat?</w:t>
      </w:r>
    </w:p>
    <w:p>
      <w:r>
        <w:rPr>
          <w:b/>
        </w:rPr>
        <w:t xml:space="preserve">Kysymys 8</w:t>
      </w:r>
    </w:p>
    <w:p>
      <w:r>
        <w:t xml:space="preserve">Mikä arkkitehtuurin tyyli levisi uuden ammattiarkkitehtuurin kautta?</w:t>
      </w:r>
    </w:p>
    <w:p>
      <w:r>
        <w:rPr>
          <w:b/>
        </w:rPr>
        <w:t xml:space="preserve">Kysymys 9</w:t>
      </w:r>
    </w:p>
    <w:p>
      <w:r>
        <w:t xml:space="preserve">Millä vuosisadalla arkkitehdit ja käsityöläiset lopettivat georgialaisen tyylin oppimisen?</w:t>
      </w:r>
    </w:p>
    <w:p>
      <w:r>
        <w:rPr>
          <w:b/>
        </w:rPr>
        <w:t xml:space="preserve">Teksti numero 4</w:t>
      </w:r>
    </w:p>
    <w:p>
      <w:r>
        <w:t xml:space="preserve">Georgian seurasi </w:t>
      </w:r>
      <w:r>
        <w:t xml:space="preserve">Sir Christopher Wrenin, Sir John Vanbrugh'n, Thomas Archerin, William Talmanin ja Nicholas Hawksmoorin </w:t>
      </w:r>
      <w:r>
        <w:rPr>
          <w:color w:val="A9A9A9"/>
        </w:rPr>
        <w:t xml:space="preserve">englantilaista barokkityyliä</w:t>
      </w:r>
      <w:r>
        <w:t xml:space="preserve">, joka itse asiassa jatkui ainakin 1720-luvulle asti ja oli päällekkäinen hillitymmän georgialaisen tyylin kanssa. Arkkitehti </w:t>
      </w:r>
      <w:r>
        <w:rPr>
          <w:color w:val="DCDCDC"/>
        </w:rPr>
        <w:t xml:space="preserve">James Gibbs </w:t>
      </w:r>
      <w:r>
        <w:t xml:space="preserve">oli siirtymävaiheessa, hänen varhaisemmat rakennuksensa ovat barokkityylisiä, mikä heijastaa hänen Roomassa viettämäänsä aikaa 1700-luvun alussa, mutta hän mukautti tyyliään vuoden 1720 jälkeen. Merkittäviä arkkitehtejä, jotka edistivät muutosta barokin suuntaan, olivat Colen Campbell, vaikutusvaltaisen </w:t>
      </w:r>
      <w:r>
        <w:rPr>
          <w:color w:val="2F4F4F"/>
        </w:rPr>
        <w:t xml:space="preserve">Vitruvius Britannicus </w:t>
      </w:r>
      <w:r>
        <w:t xml:space="preserve">-kirjan </w:t>
      </w:r>
      <w:r>
        <w:t xml:space="preserve">(1715-1725</w:t>
      </w:r>
      <w:r>
        <w:t xml:space="preserve">) kirjoittaja</w:t>
      </w:r>
      <w:r>
        <w:t xml:space="preserve">, Richard Boyle, Burlingtonin kolmas jaarli ja hänen suojattinsa William Kent, Isaac Ware, Henry Flitcroft ja </w:t>
      </w:r>
      <w:r>
        <w:rPr>
          <w:color w:val="556B2F"/>
        </w:rPr>
        <w:t xml:space="preserve">venetsialainen </w:t>
      </w:r>
      <w:r>
        <w:rPr>
          <w:color w:val="6B8E23"/>
        </w:rPr>
        <w:t xml:space="preserve">Giacomo </w:t>
      </w:r>
      <w:r>
        <w:rPr>
          <w:color w:val="A0522D"/>
        </w:rPr>
        <w:t xml:space="preserve">Leoni, </w:t>
      </w:r>
      <w:r>
        <w:t xml:space="preserve">joka vietti suurimman osan urastaan </w:t>
      </w:r>
      <w:r>
        <w:rPr>
          <w:color w:val="228B22"/>
        </w:rPr>
        <w:t xml:space="preserve">Englannissa</w:t>
      </w:r>
      <w:r>
        <w:t xml:space="preserve">. Muita varhaisen georgiaanisen kauden merkittäviä arkkitehtejä olivat James Paine, Robert Taylor ja John Wood vanhempi. </w:t>
      </w:r>
      <w:r>
        <w:rPr>
          <w:color w:val="191970"/>
        </w:rPr>
        <w:t xml:space="preserve">Euroopan suurkiertueesta </w:t>
      </w:r>
      <w:r>
        <w:t xml:space="preserve">tuli tuona aikana hyvin yleinen varakkaille mesenaatteille, ja italialainen vaikutus pysyi hallitsevana, vaikka kauden alussa uuden dynastian Whig-tukijoiden kehittämä ja asuttama Hanover Square, Westminster (1713 alkaen) näyttääkin tarkoituksella omaksuneen saksalaisia tyylillisiä elementtejä, erityisesti ikkunoita yhdistävät pystysuorat kaistaleet, kunniaksi.</w:t>
      </w:r>
    </w:p>
    <w:p>
      <w:r>
        <w:rPr>
          <w:b/>
        </w:rPr>
        <w:t xml:space="preserve">Kysymys 0</w:t>
      </w:r>
    </w:p>
    <w:p>
      <w:r>
        <w:t xml:space="preserve">Millainen tyyli georgialainen menestyi?</w:t>
      </w:r>
    </w:p>
    <w:p>
      <w:r>
        <w:rPr>
          <w:b/>
        </w:rPr>
        <w:t xml:space="preserve">Kysymys 1</w:t>
      </w:r>
    </w:p>
    <w:p>
      <w:r>
        <w:t xml:space="preserve">Kuka arkkitehti oli siirtymävaiheen hahmo?</w:t>
      </w:r>
    </w:p>
    <w:p>
      <w:r>
        <w:rPr>
          <w:b/>
        </w:rPr>
        <w:t xml:space="preserve">Kysymys 2</w:t>
      </w:r>
    </w:p>
    <w:p>
      <w:r>
        <w:t xml:space="preserve">Minkä kirjan Colen Campbell kirjoitti?</w:t>
      </w:r>
    </w:p>
    <w:p>
      <w:r>
        <w:rPr>
          <w:b/>
        </w:rPr>
        <w:t xml:space="preserve">Kysymys 3</w:t>
      </w:r>
    </w:p>
    <w:p>
      <w:r>
        <w:t xml:space="preserve">Mikä tuli hyvin suosituksi varakkaiden mesenaattien keskuudessa tänä aikana?</w:t>
      </w:r>
    </w:p>
    <w:p>
      <w:r>
        <w:rPr>
          <w:b/>
        </w:rPr>
        <w:t xml:space="preserve">Kysymys 4</w:t>
      </w:r>
    </w:p>
    <w:p>
      <w:r>
        <w:t xml:space="preserve">Kuka venetsialainen vietti suurimman osan urastaan Englannissa?</w:t>
      </w:r>
    </w:p>
    <w:p>
      <w:r>
        <w:rPr>
          <w:b/>
        </w:rPr>
        <w:t xml:space="preserve">Kysymys 5</w:t>
      </w:r>
    </w:p>
    <w:p>
      <w:r>
        <w:t xml:space="preserve">Mikä tyyli onnistui georgialainen?</w:t>
      </w:r>
    </w:p>
    <w:p>
      <w:r>
        <w:rPr>
          <w:b/>
        </w:rPr>
        <w:t xml:space="preserve">Kysymys 6</w:t>
      </w:r>
    </w:p>
    <w:p>
      <w:r>
        <w:t xml:space="preserve">Minkä niminen oli Georgian ajan alkupuolella näkyvästi esiintynyt venetsialainen?</w:t>
      </w:r>
    </w:p>
    <w:p>
      <w:r>
        <w:rPr>
          <w:b/>
        </w:rPr>
        <w:t xml:space="preserve">Kysymys 7</w:t>
      </w:r>
    </w:p>
    <w:p>
      <w:r>
        <w:t xml:space="preserve">Mikä yhteinen retki ei ollut suosittu varakkaiden mesenaattien keskuudessa?</w:t>
      </w:r>
    </w:p>
    <w:p>
      <w:r>
        <w:rPr>
          <w:b/>
        </w:rPr>
        <w:t xml:space="preserve">Kysymys 8</w:t>
      </w:r>
    </w:p>
    <w:p>
      <w:r>
        <w:t xml:space="preserve">Minkä kirjan Richard Boyle kirjoitti oikein?</w:t>
      </w:r>
    </w:p>
    <w:p>
      <w:r>
        <w:rPr>
          <w:b/>
        </w:rPr>
        <w:t xml:space="preserve">Kysymys 9</w:t>
      </w:r>
    </w:p>
    <w:p>
      <w:r>
        <w:t xml:space="preserve">Millä maalla on edelleen hallitseva vaikutusvalta?</w:t>
      </w:r>
    </w:p>
    <w:p>
      <w:r>
        <w:rPr>
          <w:b/>
        </w:rPr>
        <w:t xml:space="preserve">Teksti numero 5</w:t>
      </w:r>
    </w:p>
    <w:p>
      <w:r>
        <w:t xml:space="preserve">Tuloksena syntyneet tyylit jakautuvat useisiin luokkiin. Georgiaanisen tyylin valtavirtaan kuuluivat sekä palladiaaninen arkkitehtuuri että sen oudot vaihtoehdot, </w:t>
      </w:r>
      <w:r>
        <w:rPr>
          <w:color w:val="A9A9A9"/>
        </w:rPr>
        <w:t xml:space="preserve">goottilainen ja chinoiserie, </w:t>
      </w:r>
      <w:r>
        <w:t xml:space="preserve">jotka olivat englanninkielisen maailman vastine </w:t>
      </w:r>
      <w:r>
        <w:rPr>
          <w:color w:val="DCDCDC"/>
        </w:rPr>
        <w:t xml:space="preserve">eurooppalaiselle rokokoolle</w:t>
      </w:r>
      <w:r>
        <w:t xml:space="preserve">. </w:t>
      </w:r>
      <w:r>
        <w:t xml:space="preserve">Vuoden 1760-luvun puolivälistä lähtien </w:t>
      </w:r>
      <w:r>
        <w:t xml:space="preserve">muodissa oli erilaisia </w:t>
      </w:r>
      <w:r>
        <w:rPr>
          <w:color w:val="2F4F4F"/>
        </w:rPr>
        <w:t xml:space="preserve">uusklassisia tyylejä, jotka </w:t>
      </w:r>
      <w:r>
        <w:t xml:space="preserve">liittyivät brittiläisiin arkkitehteihin Robert Adamiin, James Gibbsiin, Sir William Chambersiin, James Wyattiin, George Dance the Youngeriin, Henry Hollandiin ja Sir John Soaneen. John Nash oli yksi myöhäisen georgialaisen aikakauden tuotteliaimmista arkkitehdeistä, joka tunnetaan nimellä </w:t>
      </w:r>
      <w:r>
        <w:rPr>
          <w:color w:val="556B2F"/>
        </w:rPr>
        <w:t xml:space="preserve">Regency-tyyli, </w:t>
      </w:r>
      <w:r>
        <w:t xml:space="preserve">ja hän suunnitteli laajoja alueita Lontooseen. </w:t>
      </w:r>
      <w:r>
        <w:t xml:space="preserve">Arkkitehtuurin repertuaariin lisättiin </w:t>
      </w:r>
      <w:r>
        <w:rPr>
          <w:color w:val="6B8E23"/>
        </w:rPr>
        <w:t xml:space="preserve">kreikkalaisperäinen tyyli, joka </w:t>
      </w:r>
      <w:r>
        <w:t xml:space="preserve">alkoi </w:t>
      </w:r>
      <w:r>
        <w:rPr>
          <w:color w:val="A0522D"/>
        </w:rPr>
        <w:t xml:space="preserve">noin vuonna 1750, mutta jonka </w:t>
      </w:r>
      <w:r>
        <w:t xml:space="preserve">suosio kasvoi vuoden 1800 jälkeen. Johtavia edustajia olivat </w:t>
      </w:r>
      <w:r>
        <w:rPr>
          <w:color w:val="228B22"/>
        </w:rPr>
        <w:t xml:space="preserve">William Wilkins ja Robert Smirke</w:t>
      </w:r>
      <w:r>
        <w:t xml:space="preserve">.</w:t>
      </w:r>
    </w:p>
    <w:p>
      <w:r>
        <w:rPr>
          <w:b/>
        </w:rPr>
        <w:t xml:space="preserve">Kysymys 0</w:t>
      </w:r>
    </w:p>
    <w:p>
      <w:r>
        <w:t xml:space="preserve">Mitkä ovat Palladian arkkitehtuurin oudot vaihtoehdot?</w:t>
      </w:r>
    </w:p>
    <w:p>
      <w:r>
        <w:rPr>
          <w:b/>
        </w:rPr>
        <w:t xml:space="preserve">Kysymys 1</w:t>
      </w:r>
    </w:p>
    <w:p>
      <w:r>
        <w:t xml:space="preserve">Minkä tyylin vastineita englanninkielisessä maailmassa olivat goottilaisuus ja chinoiserie?</w:t>
      </w:r>
    </w:p>
    <w:p>
      <w:r>
        <w:rPr>
          <w:b/>
        </w:rPr>
        <w:t xml:space="preserve">Kysymys 2</w:t>
      </w:r>
    </w:p>
    <w:p>
      <w:r>
        <w:t xml:space="preserve">Minkä tyylisuunnan tuotteliaimpiin arkkitehteihin John Nash kuului?</w:t>
      </w:r>
    </w:p>
    <w:p>
      <w:r>
        <w:rPr>
          <w:b/>
        </w:rPr>
        <w:t xml:space="preserve">Kysymys 3</w:t>
      </w:r>
    </w:p>
    <w:p>
      <w:r>
        <w:t xml:space="preserve">Ketkä olivat kaksi kreikkalaisen herätysliikkeen johtavaa edustajaa?</w:t>
      </w:r>
    </w:p>
    <w:p>
      <w:r>
        <w:rPr>
          <w:b/>
        </w:rPr>
        <w:t xml:space="preserve">Kysymys 4</w:t>
      </w:r>
    </w:p>
    <w:p>
      <w:r>
        <w:t xml:space="preserve">Minkä vuoden tienoilla kreikkalainen herätysliike lisättiin ohjelmistoon?</w:t>
      </w:r>
    </w:p>
    <w:p>
      <w:r>
        <w:rPr>
          <w:b/>
        </w:rPr>
        <w:t xml:space="preserve">Kysymys 5</w:t>
      </w:r>
    </w:p>
    <w:p>
      <w:r>
        <w:t xml:space="preserve">Mikä tyyli oli englanninkielisen maailman vastine georgialaiselle tyylille?</w:t>
      </w:r>
    </w:p>
    <w:p>
      <w:r>
        <w:rPr>
          <w:b/>
        </w:rPr>
        <w:t xml:space="preserve">Kysymys 6</w:t>
      </w:r>
    </w:p>
    <w:p>
      <w:r>
        <w:t xml:space="preserve">Palladiolainen arkkitehtuuri on omituinen vaihtoehto mille kahdelle muulle tyylille?</w:t>
      </w:r>
    </w:p>
    <w:p>
      <w:r>
        <w:rPr>
          <w:b/>
        </w:rPr>
        <w:t xml:space="preserve">Kysymys 7</w:t>
      </w:r>
    </w:p>
    <w:p>
      <w:r>
        <w:t xml:space="preserve">Mitkä muodit olivat muodissa ennen 1760-luvun puoliväliä?</w:t>
      </w:r>
    </w:p>
    <w:p>
      <w:r>
        <w:rPr>
          <w:b/>
        </w:rPr>
        <w:t xml:space="preserve">Kysymys 8</w:t>
      </w:r>
    </w:p>
    <w:p>
      <w:r>
        <w:t xml:space="preserve">Mistä varhaisen georgialaisen aikakauden tyylistä John Nash tunnettiin?</w:t>
      </w:r>
    </w:p>
    <w:p>
      <w:r>
        <w:rPr>
          <w:b/>
        </w:rPr>
        <w:t xml:space="preserve">Kysymys 9</w:t>
      </w:r>
    </w:p>
    <w:p>
      <w:r>
        <w:t xml:space="preserve">Minkä tyylinen arkkitehtuuri menetti suosiotaan vuoden 1800 jälkeen?</w:t>
      </w:r>
    </w:p>
    <w:p>
      <w:r>
        <w:rPr>
          <w:b/>
        </w:rPr>
        <w:t xml:space="preserve">Teksti numero 6</w:t>
      </w:r>
    </w:p>
    <w:p>
      <w:r>
        <w:rPr>
          <w:color w:val="A9A9A9"/>
        </w:rPr>
        <w:t xml:space="preserve">Georgian </w:t>
      </w:r>
      <w:r>
        <w:t xml:space="preserve">arkkitehtuurille on ominaista </w:t>
      </w:r>
      <w:r>
        <w:rPr>
          <w:color w:val="DCDCDC"/>
        </w:rPr>
        <w:t xml:space="preserve">sen mittasuhteet ja tasapaino</w:t>
      </w:r>
      <w:r>
        <w:t xml:space="preserve">; yksinkertaisia </w:t>
      </w:r>
      <w:r>
        <w:rPr>
          <w:color w:val="2F4F4F"/>
        </w:rPr>
        <w:t xml:space="preserve">matemaattisia suhdelukuja </w:t>
      </w:r>
      <w:r>
        <w:t xml:space="preserve">käytettiin määrittämään ikkunan korkeus suhteessa sen leveyteen tai huoneen muoto kaksinkertaisena kuutiona. Säännöllisyys, kuten ashlar (tasaisesti leikattu) kivityö, hyväksyttiin voimakkaasti, sillä se loi symmetriaa ja klassisten sääntöjen noudattamista: </w:t>
      </w:r>
      <w:r>
        <w:rPr>
          <w:color w:val="556B2F"/>
        </w:rPr>
        <w:t xml:space="preserve">symmetrian puute</w:t>
      </w:r>
      <w:r>
        <w:t xml:space="preserve">, kun georgialaisia lisäyksiä lisättiin näkyviin jääviin aikaisempiin rakenteisiin, koettiin syvästi puutteena, ainakin ennen kuin Nash alkoi ottaa sitä käyttöön eri tyyleissä. </w:t>
      </w:r>
      <w:r>
        <w:rPr>
          <w:color w:val="6B8E23"/>
        </w:rPr>
        <w:t xml:space="preserve">Talojen julkisivujen säännöllisyys </w:t>
      </w:r>
      <w:r>
        <w:t xml:space="preserve">kadun varrella oli georgiaanisen kaupunkisuunnittelun toivottu piirre. Ennen goottilaisen herätyksen alkamista 1800-luvun alussa </w:t>
      </w:r>
      <w:r>
        <w:rPr>
          <w:color w:val="A0522D"/>
        </w:rPr>
        <w:t xml:space="preserve">georgialaiset mallit </w:t>
      </w:r>
      <w:r>
        <w:t xml:space="preserve">kuuluivat yleensä klassiseen arkkitehtuuriin ja niissä käytettiin </w:t>
      </w:r>
      <w:r>
        <w:rPr>
          <w:color w:val="228B22"/>
        </w:rPr>
        <w:t xml:space="preserve">antiikin Roomasta tai Kreikasta</w:t>
      </w:r>
      <w:r>
        <w:t xml:space="preserve"> peräisin olevaa koristeellista sanastoa</w:t>
      </w:r>
      <w:r>
        <w:t xml:space="preserve">.</w:t>
      </w:r>
    </w:p>
    <w:p>
      <w:r>
        <w:rPr>
          <w:b/>
        </w:rPr>
        <w:t xml:space="preserve">Kysymys 0</w:t>
      </w:r>
    </w:p>
    <w:p>
      <w:r>
        <w:t xml:space="preserve">Georgian arkkitehtuurille on ominaista?</w:t>
      </w:r>
    </w:p>
    <w:p>
      <w:r>
        <w:rPr>
          <w:b/>
        </w:rPr>
        <w:t xml:space="preserve">Kysymys 1</w:t>
      </w:r>
    </w:p>
    <w:p>
      <w:r>
        <w:t xml:space="preserve">Mikä oli georgialaisen kaupunkisuunnittelun toivottava piirre?</w:t>
      </w:r>
    </w:p>
    <w:p>
      <w:r>
        <w:rPr>
          <w:b/>
        </w:rPr>
        <w:t xml:space="preserve">Kysymys 2</w:t>
      </w:r>
    </w:p>
    <w:p>
      <w:r>
        <w:t xml:space="preserve">Millaisesta koristeellisesta sanastosta georgialaiset mallit ammentavat?</w:t>
      </w:r>
    </w:p>
    <w:p>
      <w:r>
        <w:rPr>
          <w:b/>
        </w:rPr>
        <w:t xml:space="preserve">Kysymys 3</w:t>
      </w:r>
    </w:p>
    <w:p>
      <w:r>
        <w:t xml:space="preserve">Mitä pidettiin georgialaisen arkkitehtuurin syvänä puutteena?</w:t>
      </w:r>
    </w:p>
    <w:p>
      <w:r>
        <w:rPr>
          <w:b/>
        </w:rPr>
        <w:t xml:space="preserve">Kysymys 4</w:t>
      </w:r>
    </w:p>
    <w:p>
      <w:r>
        <w:t xml:space="preserve">Mikä arkkitehtuurityyppi oli tunnettu epäsymmetriastaan ja tasapainostaan?</w:t>
      </w:r>
    </w:p>
    <w:p>
      <w:r>
        <w:rPr>
          <w:b/>
        </w:rPr>
        <w:t xml:space="preserve">Kysymys 5</w:t>
      </w:r>
    </w:p>
    <w:p>
      <w:r>
        <w:t xml:space="preserve">Mikä oli georgialaisen kaupunkisuunnittelun ei-toivottu piirre?</w:t>
      </w:r>
    </w:p>
    <w:p>
      <w:r>
        <w:rPr>
          <w:b/>
        </w:rPr>
        <w:t xml:space="preserve">Kysymys 6</w:t>
      </w:r>
    </w:p>
    <w:p>
      <w:r>
        <w:t xml:space="preserve">Miksi georgialaiset lisäykset, joissa aiemmat rakenteet jäivät näkyviin, hyväksyttiin niin hyvin?</w:t>
      </w:r>
    </w:p>
    <w:p>
      <w:r>
        <w:rPr>
          <w:b/>
        </w:rPr>
        <w:t xml:space="preserve">Kysymys 7</w:t>
      </w:r>
    </w:p>
    <w:p>
      <w:r>
        <w:t xml:space="preserve">Minkälaiset mallit asetettiin klassisiin tilauksiin goottilaisen herätyksen jälkeen?</w:t>
      </w:r>
    </w:p>
    <w:p>
      <w:r>
        <w:rPr>
          <w:b/>
        </w:rPr>
        <w:t xml:space="preserve">Kysymys 8</w:t>
      </w:r>
    </w:p>
    <w:p>
      <w:r>
        <w:t xml:space="preserve">Millaisia suhdelukuja käytettiin goottilaisessa herätysarkkitehtuurissa?</w:t>
      </w:r>
    </w:p>
    <w:p>
      <w:r>
        <w:rPr>
          <w:b/>
        </w:rPr>
        <w:t xml:space="preserve">Teksti numero 7</w:t>
      </w:r>
    </w:p>
    <w:p>
      <w:r>
        <w:t xml:space="preserve">Uudistetun </w:t>
      </w:r>
      <w:r>
        <w:rPr>
          <w:color w:val="A9A9A9"/>
        </w:rPr>
        <w:t xml:space="preserve">palladiaanisen </w:t>
      </w:r>
      <w:r>
        <w:t xml:space="preserve">arkkitehtuurin </w:t>
      </w:r>
      <w:r>
        <w:t xml:space="preserve">versiot </w:t>
      </w:r>
      <w:r>
        <w:t xml:space="preserve">hallitsivat englantilaista maalaistaloarkkitehtuuria. Talot sijoitettiin yhä useammin upeisiin maisemiin, ja suurista taloista </w:t>
      </w:r>
      <w:r>
        <w:rPr>
          <w:color w:val="DCDCDC"/>
        </w:rPr>
        <w:t xml:space="preserve">tehtiin </w:t>
      </w:r>
      <w:r>
        <w:t xml:space="preserve">yleensä </w:t>
      </w:r>
      <w:r>
        <w:rPr>
          <w:color w:val="DCDCDC"/>
        </w:rPr>
        <w:t xml:space="preserve">leveitä ja suhteellisen matalia</w:t>
      </w:r>
      <w:r>
        <w:t xml:space="preserve">, jotta ne näyttäisivät vaikuttavammilta kaukaa katsottuna. Korkeus oli yleensä suurin </w:t>
      </w:r>
      <w:r>
        <w:rPr>
          <w:color w:val="2F4F4F"/>
        </w:rPr>
        <w:t xml:space="preserve">keskellä</w:t>
      </w:r>
      <w:r>
        <w:t xml:space="preserve">, ja mantereella usein esiintyvää barokkia, jossa korostettiin kulmapaviljonkeja, vältettiin yleensä. Suurissa taloissa </w:t>
      </w:r>
      <w:r>
        <w:rPr>
          <w:color w:val="556B2F"/>
        </w:rPr>
        <w:t xml:space="preserve">sisääntuloaulasta </w:t>
      </w:r>
      <w:r>
        <w:t xml:space="preserve">johti portaat piano nobileen tai </w:t>
      </w:r>
      <w:r>
        <w:rPr>
          <w:color w:val="6B8E23"/>
        </w:rPr>
        <w:t xml:space="preserve">välipohjakerrokseen, </w:t>
      </w:r>
      <w:r>
        <w:t xml:space="preserve">jossa sijaitsivat tärkeimmät vastaanottohuoneet. Tyypillisesti </w:t>
      </w:r>
      <w:r>
        <w:rPr>
          <w:color w:val="228B22"/>
        </w:rPr>
        <w:t xml:space="preserve">kellaritila </w:t>
      </w:r>
      <w:r>
        <w:rPr>
          <w:color w:val="A0522D"/>
        </w:rPr>
        <w:t xml:space="preserve">tai "maalaistalo</w:t>
      </w:r>
      <w:r>
        <w:rPr>
          <w:color w:val="A0522D"/>
        </w:rPr>
        <w:t xml:space="preserve">", </w:t>
      </w:r>
      <w:r>
        <w:t xml:space="preserve">jossa oli keittiöitä, toimistoja ja palvelutiloja sekä miespuolisia vieraita mutaisissa saappaissa, sijaitsi jonkin verran maanpinnan yläpuolella, ja sitä valaisivat ikkunat, jotka olivat korkealla sisäpuolella mutta juuri maanpinnan yläpuolella ulkopuolella. Tyypillistä oli yksittäinen kortteli, jonka etupuolella oli ehkä pieni piha vaunuja varten, joka oli rajattu kaiteilla ja portilla, mutta harvoin kivinen porttitalo tai sivusiivet pihan ympärillä.</w:t>
      </w:r>
    </w:p>
    <w:p>
      <w:r>
        <w:rPr>
          <w:b/>
        </w:rPr>
        <w:t xml:space="preserve">Kysymys 0</w:t>
      </w:r>
    </w:p>
    <w:p>
      <w:r>
        <w:t xml:space="preserve">Mikä elvytetty tyyli hallitsi englantilaista maalaistaloarkkitehtuuria?</w:t>
      </w:r>
    </w:p>
    <w:p>
      <w:r>
        <w:rPr>
          <w:b/>
        </w:rPr>
        <w:t xml:space="preserve">Kysymys 1</w:t>
      </w:r>
    </w:p>
    <w:p>
      <w:r>
        <w:t xml:space="preserve">Mitä tehtiin, jotta talot näyttäisivät vaikuttavammilta kaukaa katsottuna?</w:t>
      </w:r>
    </w:p>
    <w:p>
      <w:r>
        <w:rPr>
          <w:b/>
        </w:rPr>
        <w:t xml:space="preserve">Kysymys 2</w:t>
      </w:r>
    </w:p>
    <w:p>
      <w:r>
        <w:t xml:space="preserve">Missä Palladian arkkitehtuurissa korkeus oli yleensä suurin?</w:t>
      </w:r>
    </w:p>
    <w:p>
      <w:r>
        <w:rPr>
          <w:b/>
        </w:rPr>
        <w:t xml:space="preserve">Kysymys 3</w:t>
      </w:r>
    </w:p>
    <w:p>
      <w:r>
        <w:t xml:space="preserve">Missä sijaitsivat yleensä keittiöt, toimistot ja palvelutilat?</w:t>
      </w:r>
    </w:p>
    <w:p>
      <w:r>
        <w:rPr>
          <w:b/>
        </w:rPr>
        <w:t xml:space="preserve">Kysymys 4</w:t>
      </w:r>
    </w:p>
    <w:p>
      <w:r>
        <w:t xml:space="preserve">Missä kerroksessa päävastaanottohuoneet yleensä sijaitsivat?</w:t>
      </w:r>
    </w:p>
    <w:p>
      <w:r>
        <w:rPr>
          <w:b/>
        </w:rPr>
        <w:t xml:space="preserve">Kysymys 5</w:t>
      </w:r>
    </w:p>
    <w:p>
      <w:r>
        <w:t xml:space="preserve">Mikä uudistettu tyyli hallitsi englantilaista kaupunkiarkkitehtuuria?</w:t>
      </w:r>
    </w:p>
    <w:p>
      <w:r>
        <w:rPr>
          <w:b/>
        </w:rPr>
        <w:t xml:space="preserve">Kysymys 6</w:t>
      </w:r>
    </w:p>
    <w:p>
      <w:r>
        <w:t xml:space="preserve">Mitä tehtiin, jotta talot näyttäisivät vaikuttavammilta läheltä katsottuna?</w:t>
      </w:r>
    </w:p>
    <w:p>
      <w:r>
        <w:rPr>
          <w:b/>
        </w:rPr>
        <w:t xml:space="preserve">Kysymys 7</w:t>
      </w:r>
    </w:p>
    <w:p>
      <w:r>
        <w:t xml:space="preserve">Missä Palladian arkkitehtuurissa korkeus oli yleensä alhaisin?</w:t>
      </w:r>
    </w:p>
    <w:p>
      <w:r>
        <w:rPr>
          <w:b/>
        </w:rPr>
        <w:t xml:space="preserve">Kysymys 8</w:t>
      </w:r>
    </w:p>
    <w:p>
      <w:r>
        <w:t xml:space="preserve">Mikä johti siihen, että suurissa taloissa on portaat, jotka johtavat välipohjaan?</w:t>
      </w:r>
    </w:p>
    <w:p>
      <w:r>
        <w:rPr>
          <w:b/>
        </w:rPr>
        <w:t xml:space="preserve">Kysymys 9</w:t>
      </w:r>
    </w:p>
    <w:p>
      <w:r>
        <w:t xml:space="preserve">Millä alueella oli korkeat ikkunat aivan maanpinnan alapuolella?</w:t>
      </w:r>
    </w:p>
    <w:p>
      <w:r>
        <w:rPr>
          <w:b/>
        </w:rPr>
        <w:t xml:space="preserve">Teksti numero 8</w:t>
      </w:r>
    </w:p>
    <w:p>
      <w:r>
        <w:t xml:space="preserve">Kaikenlaisten rakennusten ikkunat olivat suuria ja sijoitettiin säännöllisesti ruudukkoon, mikä oli osittain tarkoituksena minimoida </w:t>
      </w:r>
      <w:r>
        <w:rPr>
          <w:color w:val="A9A9A9"/>
        </w:rPr>
        <w:t xml:space="preserve">ikkunaverotus, </w:t>
      </w:r>
      <w:r>
        <w:t xml:space="preserve">joka oli voimassa koko ajan Yhdistyneessä kuningaskunnassa. Jotkut </w:t>
      </w:r>
      <w:r>
        <w:rPr>
          <w:color w:val="DCDCDC"/>
        </w:rPr>
        <w:t xml:space="preserve">ikkunat </w:t>
      </w:r>
      <w:r>
        <w:t xml:space="preserve">muurattiin myöhemmin umpeen. </w:t>
      </w:r>
      <w:r>
        <w:rPr>
          <w:color w:val="2F4F4F"/>
        </w:rPr>
        <w:t xml:space="preserve">Niiden korkeus </w:t>
      </w:r>
      <w:r>
        <w:t xml:space="preserve">vaihteli yhä enemmän kerroksittain, ja ne alkoivat yhä useammin vyötärönkorkeuden alapuolella päähuoneissa, jolloin pieni parveke oli toivottava. Tätä ennen </w:t>
      </w:r>
      <w:r>
        <w:rPr>
          <w:color w:val="6B8E23"/>
        </w:rPr>
        <w:t xml:space="preserve">huoneiden sisätilojen pohjapiirustusta ja käyttötarkoitusta </w:t>
      </w:r>
      <w:r>
        <w:t xml:space="preserve">ei yleensä voi päätellä ulkoapäin. Näiden suurten ikkunoiden avaamiseksi </w:t>
      </w:r>
      <w:r>
        <w:t xml:space="preserve">jo </w:t>
      </w:r>
      <w:r>
        <w:rPr>
          <w:color w:val="228B22"/>
        </w:rPr>
        <w:t xml:space="preserve">1670-luvulla </w:t>
      </w:r>
      <w:r>
        <w:t xml:space="preserve">kehitetyt </w:t>
      </w:r>
      <w:r>
        <w:rPr>
          <w:color w:val="A0522D"/>
        </w:rPr>
        <w:t xml:space="preserve">ikkunanpuitteet </w:t>
      </w:r>
      <w:r>
        <w:t xml:space="preserve">yleistyivät. </w:t>
      </w:r>
      <w:r>
        <w:rPr>
          <w:color w:val="191970"/>
        </w:rPr>
        <w:t xml:space="preserve">Käytäväsuunnitelmista </w:t>
      </w:r>
      <w:r>
        <w:t xml:space="preserve">tuli yleisiä suurempien talojen sisällä.</w:t>
      </w:r>
    </w:p>
    <w:p>
      <w:r>
        <w:rPr>
          <w:b/>
        </w:rPr>
        <w:t xml:space="preserve">Kysymys 0</w:t>
      </w:r>
    </w:p>
    <w:p>
      <w:r>
        <w:t xml:space="preserve">Mikä vero oli voimassa koko Yhdistyneessä kuningaskunnassa tänä aikana?</w:t>
      </w:r>
    </w:p>
    <w:p>
      <w:r>
        <w:rPr>
          <w:b/>
        </w:rPr>
        <w:t xml:space="preserve">Kysymys 1</w:t>
      </w:r>
    </w:p>
    <w:p>
      <w:r>
        <w:t xml:space="preserve">Milloin ikkuna kehitettiin?</w:t>
      </w:r>
    </w:p>
    <w:p>
      <w:r>
        <w:rPr>
          <w:b/>
        </w:rPr>
        <w:t xml:space="preserve">Kysymys 2</w:t>
      </w:r>
    </w:p>
    <w:p>
      <w:r>
        <w:t xml:space="preserve">Mitkä suunnitelmat yleistyivät suurempien talojen sisällä?</w:t>
      </w:r>
    </w:p>
    <w:p>
      <w:r>
        <w:rPr>
          <w:b/>
        </w:rPr>
        <w:t xml:space="preserve">Kysymys 3</w:t>
      </w:r>
    </w:p>
    <w:p>
      <w:r>
        <w:t xml:space="preserve">Mitä ei voi yleisesti ottaen päätellä ulkopuolelta?</w:t>
      </w:r>
    </w:p>
    <w:p>
      <w:r>
        <w:rPr>
          <w:b/>
        </w:rPr>
        <w:t xml:space="preserve">Kysymys 4</w:t>
      </w:r>
    </w:p>
    <w:p>
      <w:r>
        <w:t xml:space="preserve">Mikä osa ikkunoista yleensä vaihteli kerrosten välillä?</w:t>
      </w:r>
    </w:p>
    <w:p>
      <w:r>
        <w:rPr>
          <w:b/>
        </w:rPr>
        <w:t xml:space="preserve">Kysymys 5</w:t>
      </w:r>
    </w:p>
    <w:p>
      <w:r>
        <w:t xml:space="preserve">Mikä vero maksimoitiin rakentamalla suuria ja säännöllisesti sijoitettuja ikkunoita...</w:t>
      </w:r>
    </w:p>
    <w:p>
      <w:r>
        <w:rPr>
          <w:b/>
        </w:rPr>
        <w:t xml:space="preserve">Kysymys 6</w:t>
      </w:r>
    </w:p>
    <w:p>
      <w:r>
        <w:t xml:space="preserve">Mikä alkoi yhä useammin vyötärönkorkeuden yläpuolella päähuoneissa?</w:t>
      </w:r>
    </w:p>
    <w:p>
      <w:r>
        <w:rPr>
          <w:b/>
        </w:rPr>
        <w:t xml:space="preserve">Kysymys 7</w:t>
      </w:r>
    </w:p>
    <w:p>
      <w:r>
        <w:t xml:space="preserve">Ennen tätä. Mitä yleensä voitiin päätellä ulkopuolelta</w:t>
      </w:r>
    </w:p>
    <w:p>
      <w:r>
        <w:rPr>
          <w:b/>
        </w:rPr>
        <w:t xml:space="preserve">Kysymys 8</w:t>
      </w:r>
    </w:p>
    <w:p>
      <w:r>
        <w:t xml:space="preserve">Mitkä suunnitelmat eivät olleet yleisiä suurissa taloissa?</w:t>
      </w:r>
    </w:p>
    <w:p>
      <w:r>
        <w:rPr>
          <w:b/>
        </w:rPr>
        <w:t xml:space="preserve">Kysymys 9</w:t>
      </w:r>
    </w:p>
    <w:p>
      <w:r>
        <w:t xml:space="preserve">Minkälainen ikkuna vaadittiin ennen vuotta 1670?</w:t>
      </w:r>
    </w:p>
    <w:p>
      <w:r>
        <w:rPr>
          <w:b/>
        </w:rPr>
        <w:t xml:space="preserve">Teksti numero 9</w:t>
      </w:r>
    </w:p>
    <w:p>
      <w:r>
        <w:rPr>
          <w:color w:val="A9A9A9"/>
        </w:rPr>
        <w:t xml:space="preserve">Sisäpihoista </w:t>
      </w:r>
      <w:r>
        <w:t xml:space="preserve">tuli harvinaisempia, paitsi tallien vieressä, ja rakennuksen toiminnalliset osat sijoitettiin sivuille tai erillisiin rakennuksiin lähistöllä </w:t>
      </w:r>
      <w:r>
        <w:rPr>
          <w:color w:val="DCDCDC"/>
        </w:rPr>
        <w:t xml:space="preserve">puiden </w:t>
      </w:r>
      <w:r>
        <w:t xml:space="preserve">suojassa</w:t>
      </w:r>
      <w:r>
        <w:t xml:space="preserve">. Näkymät päärakennuksen etu- ja takapuolelle keskittyivät, ja sivukäytävät olivat yleensä paljon vähemmän tärkeitä. </w:t>
      </w:r>
      <w:r>
        <w:rPr>
          <w:color w:val="2F4F4F"/>
        </w:rPr>
        <w:t xml:space="preserve">Katto </w:t>
      </w:r>
      <w:r>
        <w:t xml:space="preserve">oli tyypillisesti näkymätön maasta käsin, vaikka </w:t>
      </w:r>
      <w:r>
        <w:rPr>
          <w:color w:val="556B2F"/>
        </w:rPr>
        <w:t xml:space="preserve">kupolit </w:t>
      </w:r>
      <w:r>
        <w:t xml:space="preserve">olivatkin joskus näkyvissä suuremmissa rakennuksissa. Kattolinjassa ei yleensä ollut muita koristeita kuin kaide tai kattokoriste. </w:t>
      </w:r>
      <w:r>
        <w:rPr>
          <w:color w:val="6B8E23"/>
        </w:rPr>
        <w:t xml:space="preserve">Pylväät tai pilasterit, joiden </w:t>
      </w:r>
      <w:r>
        <w:t xml:space="preserve">päällä oli usein </w:t>
      </w:r>
      <w:r>
        <w:rPr>
          <w:color w:val="A0522D"/>
        </w:rPr>
        <w:t xml:space="preserve">korokepylväs</w:t>
      </w:r>
      <w:r>
        <w:t xml:space="preserve">, olivat suosittuja koristeita sisä- ja ulkopuolella, ja muut </w:t>
      </w:r>
      <w:r>
        <w:rPr>
          <w:color w:val="228B22"/>
        </w:rPr>
        <w:t xml:space="preserve">koristeet </w:t>
      </w:r>
      <w:r>
        <w:t xml:space="preserve">olivat yleensä </w:t>
      </w:r>
      <w:r>
        <w:rPr>
          <w:color w:val="191970"/>
        </w:rPr>
        <w:t xml:space="preserve">geometrisia tai kasvipohjaisia</w:t>
      </w:r>
      <w:r>
        <w:t xml:space="preserve">, eikä niissä käytetty ihmishahmoja</w:t>
      </w:r>
      <w:r>
        <w:rPr>
          <w:color w:val="191970"/>
        </w:rPr>
        <w:t xml:space="preserve">.</w:t>
      </w:r>
    </w:p>
    <w:p>
      <w:r>
        <w:rPr>
          <w:b/>
        </w:rPr>
        <w:t xml:space="preserve">Kysymys 0</w:t>
      </w:r>
    </w:p>
    <w:p>
      <w:r>
        <w:t xml:space="preserve">Mitä käytettiin usein rakennusten toiminnallisten osien piilottamiseen?</w:t>
      </w:r>
    </w:p>
    <w:p>
      <w:r>
        <w:rPr>
          <w:b/>
        </w:rPr>
        <w:t xml:space="preserve">Kysymys 1</w:t>
      </w:r>
    </w:p>
    <w:p>
      <w:r>
        <w:t xml:space="preserve">Mikä näkyi toisinaan suuremmissa rakennuksissa?</w:t>
      </w:r>
    </w:p>
    <w:p>
      <w:r>
        <w:rPr>
          <w:b/>
        </w:rPr>
        <w:t xml:space="preserve">Kysymys 2</w:t>
      </w:r>
    </w:p>
    <w:p>
      <w:r>
        <w:t xml:space="preserve">Mikä usein kruunasi pylväiden pilasterit?</w:t>
      </w:r>
    </w:p>
    <w:p>
      <w:r>
        <w:rPr>
          <w:b/>
        </w:rPr>
        <w:t xml:space="preserve">Kysymys 3</w:t>
      </w:r>
    </w:p>
    <w:p>
      <w:r>
        <w:t xml:space="preserve">Millaisia malleja ornamentti käytti välttääkseen ihmishahmon käyttöä?</w:t>
      </w:r>
    </w:p>
    <w:p>
      <w:r>
        <w:rPr>
          <w:b/>
        </w:rPr>
        <w:t xml:space="preserve">Kysymys 4</w:t>
      </w:r>
    </w:p>
    <w:p>
      <w:r>
        <w:t xml:space="preserve">Mikä rakennusten osa-alue tuli hyvin harvinaiseksi?</w:t>
      </w:r>
    </w:p>
    <w:p>
      <w:r>
        <w:rPr>
          <w:b/>
        </w:rPr>
        <w:t xml:space="preserve">Kysymys 5</w:t>
      </w:r>
    </w:p>
    <w:p>
      <w:r>
        <w:t xml:space="preserve">Mitä käytettiin usein korostamaan rakennusten toiminnallisia osia?</w:t>
      </w:r>
    </w:p>
    <w:p>
      <w:r>
        <w:rPr>
          <w:b/>
        </w:rPr>
        <w:t xml:space="preserve">Kysymys 6</w:t>
      </w:r>
    </w:p>
    <w:p>
      <w:r>
        <w:t xml:space="preserve">Minkälainen piha tuli suositummaksi tähän aikaan?</w:t>
      </w:r>
    </w:p>
    <w:p>
      <w:r>
        <w:rPr>
          <w:b/>
        </w:rPr>
        <w:t xml:space="preserve">Kysymys 7</w:t>
      </w:r>
    </w:p>
    <w:p>
      <w:r>
        <w:t xml:space="preserve">Mikä oli tyypillisesti näkyvissä maasta käsin?</w:t>
      </w:r>
    </w:p>
    <w:p>
      <w:r>
        <w:rPr>
          <w:b/>
        </w:rPr>
        <w:t xml:space="preserve">Kysymys 8</w:t>
      </w:r>
    </w:p>
    <w:p>
      <w:r>
        <w:t xml:space="preserve">Minkälainen koriste oli suosittu ulkona mutta ei sisällä?</w:t>
      </w:r>
    </w:p>
    <w:p>
      <w:r>
        <w:rPr>
          <w:b/>
        </w:rPr>
        <w:t xml:space="preserve">Kysymys 9</w:t>
      </w:r>
    </w:p>
    <w:p>
      <w:r>
        <w:t xml:space="preserve">Mihin ihmishahmoa usein käytettiin?</w:t>
      </w:r>
    </w:p>
    <w:p>
      <w:r>
        <w:rPr>
          <w:b/>
        </w:rPr>
        <w:t xml:space="preserve">Teksti numero 10</w:t>
      </w:r>
    </w:p>
    <w:p>
      <w:r>
        <w:rPr>
          <w:color w:val="A9A9A9"/>
        </w:rPr>
        <w:t xml:space="preserve">Sisäpuolen koristelu </w:t>
      </w:r>
      <w:r>
        <w:t xml:space="preserve">oli paljon runsaampaa, ja se saattoi joskus olla </w:t>
      </w:r>
      <w:r>
        <w:rPr>
          <w:color w:val="DCDCDC"/>
        </w:rPr>
        <w:t xml:space="preserve">ylivoimaista</w:t>
      </w:r>
      <w:r>
        <w:t xml:space="preserve">. </w:t>
      </w:r>
      <w:r>
        <w:rPr>
          <w:color w:val="556B2F"/>
        </w:rPr>
        <w:t xml:space="preserve">Savupiippu </w:t>
      </w:r>
      <w:r>
        <w:t xml:space="preserve">oli edelleen huoneiden tavanomainen pääkohde, ja sitä käsiteltiin nyt klassisesti, ja sen päällä oli yhä useammin maalaus tai peili. </w:t>
      </w:r>
      <w:r>
        <w:rPr>
          <w:color w:val="6B8E23"/>
        </w:rPr>
        <w:t xml:space="preserve">Kipsikatot</w:t>
      </w:r>
      <w:r>
        <w:t xml:space="preserve">, veistetty puu ja rohkeat seinämaalaukset muodostivat taustan yhä rikkaammille huonekalu-, maalaus-, posliini-, peili- ja taide-esinekokoelmille. </w:t>
      </w:r>
      <w:r>
        <w:rPr>
          <w:color w:val="A0522D"/>
        </w:rPr>
        <w:t xml:space="preserve">Puupaneloinnit</w:t>
      </w:r>
      <w:r>
        <w:t xml:space="preserve">, jotka olivat olleet hyvin yleisiä noin vuodesta 1500 lähtien, menettivät suosiotaan vuosisadan puolivälin tienoilla, ja tapetteihin kuului erittäin kalliita tuontitavaroita </w:t>
      </w:r>
      <w:r>
        <w:rPr>
          <w:color w:val="228B22"/>
        </w:rPr>
        <w:t xml:space="preserve">Kiinasta</w:t>
      </w:r>
      <w:r>
        <w:t xml:space="preserve">.</w:t>
      </w:r>
    </w:p>
    <w:p>
      <w:r>
        <w:rPr>
          <w:b/>
        </w:rPr>
        <w:t xml:space="preserve">Kysymys 0</w:t>
      </w:r>
    </w:p>
    <w:p>
      <w:r>
        <w:t xml:space="preserve">Mistä voisi joskus löytyä ylivoimainen koriste?</w:t>
      </w:r>
    </w:p>
    <w:p>
      <w:r>
        <w:rPr>
          <w:b/>
        </w:rPr>
        <w:t xml:space="preserve">Kysymys 1</w:t>
      </w:r>
    </w:p>
    <w:p>
      <w:r>
        <w:t xml:space="preserve">Mikä oli huoneiden tyypillinen pääpaino?</w:t>
      </w:r>
    </w:p>
    <w:p>
      <w:r>
        <w:rPr>
          <w:b/>
        </w:rPr>
        <w:t xml:space="preserve">Kysymys 2</w:t>
      </w:r>
    </w:p>
    <w:p>
      <w:r>
        <w:t xml:space="preserve">Millaiset katot yleistyivät?</w:t>
      </w:r>
    </w:p>
    <w:p>
      <w:r>
        <w:rPr>
          <w:b/>
        </w:rPr>
        <w:t xml:space="preserve">Kysymys 3</w:t>
      </w:r>
    </w:p>
    <w:p>
      <w:r>
        <w:t xml:space="preserve">Mikä jäi pois suosiosta tänä aikana?</w:t>
      </w:r>
    </w:p>
    <w:p>
      <w:r>
        <w:rPr>
          <w:b/>
        </w:rPr>
        <w:t xml:space="preserve">Kysymys 4</w:t>
      </w:r>
    </w:p>
    <w:p>
      <w:r>
        <w:t xml:space="preserve">Mistä erittäin kalliita tapetteja tuotiin maahan?</w:t>
      </w:r>
    </w:p>
    <w:p>
      <w:r>
        <w:rPr>
          <w:b/>
        </w:rPr>
        <w:t xml:space="preserve">Kysymys 5</w:t>
      </w:r>
    </w:p>
    <w:p>
      <w:r>
        <w:t xml:space="preserve">Mitä ylenpalttiset ulkokoristeet voisivat joskus olla?</w:t>
      </w:r>
    </w:p>
    <w:p>
      <w:r>
        <w:rPr>
          <w:b/>
        </w:rPr>
        <w:t xml:space="preserve">Kysymys 6</w:t>
      </w:r>
    </w:p>
    <w:p>
      <w:r>
        <w:t xml:space="preserve">Mitä tuli uusi pääpaino huoneiden?</w:t>
      </w:r>
    </w:p>
    <w:p>
      <w:r>
        <w:rPr>
          <w:b/>
        </w:rPr>
        <w:t xml:space="preserve">Kysymys 7</w:t>
      </w:r>
    </w:p>
    <w:p>
      <w:r>
        <w:t xml:space="preserve">Mitä ei enää kruunannut maalaus tai peili?</w:t>
      </w:r>
    </w:p>
    <w:p>
      <w:r>
        <w:rPr>
          <w:b/>
        </w:rPr>
        <w:t xml:space="preserve">Kysymys 8</w:t>
      </w:r>
    </w:p>
    <w:p>
      <w:r>
        <w:t xml:space="preserve">Minkälaiset katot tulivat harvinaisiksi?</w:t>
      </w:r>
    </w:p>
    <w:p>
      <w:r>
        <w:rPr>
          <w:b/>
        </w:rPr>
        <w:t xml:space="preserve">Kysymys 9</w:t>
      </w:r>
    </w:p>
    <w:p>
      <w:r>
        <w:t xml:space="preserve">Minkälainen puupanelointi yleistyi vuoden 1500 jälkeen?</w:t>
      </w:r>
    </w:p>
    <w:p>
      <w:r>
        <w:rPr>
          <w:b/>
        </w:rPr>
        <w:t xml:space="preserve">Teksti numero 11</w:t>
      </w:r>
    </w:p>
    <w:p>
      <w:r>
        <w:t xml:space="preserve">Kaupungeissa jopa useimmat paremmin toimeentulevat ihmiset asuivat </w:t>
      </w:r>
      <w:r>
        <w:rPr>
          <w:color w:val="A9A9A9"/>
        </w:rPr>
        <w:t xml:space="preserve">rivitaloissa</w:t>
      </w:r>
      <w:r>
        <w:t xml:space="preserve">, jotka yleensä avautuivat suoraan kadulle, ja usein ovelle oli muutama askelma. Talossa oli usein avoin, </w:t>
      </w:r>
      <w:r>
        <w:rPr>
          <w:color w:val="DCDCDC"/>
        </w:rPr>
        <w:t xml:space="preserve">rautakaiteilla </w:t>
      </w:r>
      <w:r>
        <w:t xml:space="preserve">suojattu tila, </w:t>
      </w:r>
      <w:r>
        <w:t xml:space="preserve">joka laskeutui kellarikerrokseen ja johon oli hienovarainen sisäänkäynti kadulta portaita pitkin </w:t>
      </w:r>
      <w:r>
        <w:rPr>
          <w:color w:val="2F4F4F"/>
        </w:rPr>
        <w:t xml:space="preserve">palvelijoita ja tavarantoimittajia </w:t>
      </w:r>
      <w:r>
        <w:t xml:space="preserve">varten</w:t>
      </w:r>
      <w:r>
        <w:t xml:space="preserve">; tämä tunnetaan nimellä "alue". Tämä merkitsi sitä, että pohjakerroksen julkisivu oli nyt poistettu ja suojattu kadulta, ja kannusti </w:t>
      </w:r>
      <w:r>
        <w:rPr>
          <w:color w:val="6B8E23"/>
        </w:rPr>
        <w:t xml:space="preserve">päävastaanottohuoneiden </w:t>
      </w:r>
      <w:r>
        <w:t xml:space="preserve">siirtymistä sinne yläkerrasta. Jos, kuten usein, rakennettiin uusi katu tai katujen sarja, tie ja jalkakäytävät korotettiin, ja </w:t>
      </w:r>
      <w:r>
        <w:t xml:space="preserve">talojen takana olevat </w:t>
      </w:r>
      <w:r>
        <w:rPr>
          <w:color w:val="A0522D"/>
        </w:rPr>
        <w:t xml:space="preserve">puutarhat tai pihat </w:t>
      </w:r>
      <w:r>
        <w:t xml:space="preserve">olivat matalammalla tasolla, mikä yleensä edusti alkuperäistä tasoa.</w:t>
      </w:r>
    </w:p>
    <w:p>
      <w:r>
        <w:rPr>
          <w:b/>
        </w:rPr>
        <w:t xml:space="preserve">Kysymys 0</w:t>
      </w:r>
    </w:p>
    <w:p>
      <w:r>
        <w:t xml:space="preserve">Minkä tyyppisissä taloissa suurin osa kaupunkilaisista asui?</w:t>
      </w:r>
    </w:p>
    <w:p>
      <w:r>
        <w:rPr>
          <w:b/>
        </w:rPr>
        <w:t xml:space="preserve">Kysymys 1</w:t>
      </w:r>
    </w:p>
    <w:p>
      <w:r>
        <w:t xml:space="preserve">Mitä käytettiin "alueen" suojaamiseen?</w:t>
      </w:r>
    </w:p>
    <w:p>
      <w:r>
        <w:rPr>
          <w:b/>
        </w:rPr>
        <w:t xml:space="preserve">Kysymys 2</w:t>
      </w:r>
    </w:p>
    <w:p>
      <w:r>
        <w:t xml:space="preserve">Mitä huoneita siirrettiin usein kerrosta alemmas uusien sisääntulotyylien vuoksi?</w:t>
      </w:r>
    </w:p>
    <w:p>
      <w:r>
        <w:rPr>
          <w:b/>
        </w:rPr>
        <w:t xml:space="preserve">Kysymys 3</w:t>
      </w:r>
    </w:p>
    <w:p>
      <w:r>
        <w:t xml:space="preserve">Missä useimmat varakkaat kaupunkilaiset asuivat?</w:t>
      </w:r>
    </w:p>
    <w:p>
      <w:r>
        <w:rPr>
          <w:b/>
        </w:rPr>
        <w:t xml:space="preserve">Kysymys 4</w:t>
      </w:r>
    </w:p>
    <w:p>
      <w:r>
        <w:t xml:space="preserve">Mitä huoneita siirrettiin yhden kerroksen verran ylöspäin uuden sisääntulotyylin vuoksi?</w:t>
      </w:r>
    </w:p>
    <w:p>
      <w:r>
        <w:rPr>
          <w:b/>
        </w:rPr>
        <w:t xml:space="preserve">Kysymys 5</w:t>
      </w:r>
    </w:p>
    <w:p>
      <w:r>
        <w:t xml:space="preserve">Mitkä ihmiset eivät saaneet käyttää alueen erillistä sisäänkäyntiä?</w:t>
      </w:r>
    </w:p>
    <w:p>
      <w:r>
        <w:rPr>
          <w:b/>
        </w:rPr>
        <w:t xml:space="preserve">Kysymys 6</w:t>
      </w:r>
    </w:p>
    <w:p>
      <w:r>
        <w:t xml:space="preserve">Mitä laitettiin talon taakse samalle tasolle?</w:t>
      </w:r>
    </w:p>
    <w:p>
      <w:r>
        <w:rPr>
          <w:b/>
        </w:rPr>
        <w:t xml:space="preserve">Teksti numero 12</w:t>
      </w:r>
    </w:p>
    <w:p>
      <w:r>
        <w:t xml:space="preserve">Kaikkien yhteiskuntaluokkien </w:t>
      </w:r>
      <w:r>
        <w:rPr>
          <w:color w:val="A9A9A9"/>
        </w:rPr>
        <w:t xml:space="preserve">rivitalot </w:t>
      </w:r>
      <w:r>
        <w:t xml:space="preserve">olivat edelleen </w:t>
      </w:r>
      <w:r>
        <w:rPr>
          <w:color w:val="DCDCDC"/>
        </w:rPr>
        <w:t xml:space="preserve">korkeita ja kapeita</w:t>
      </w:r>
      <w:r>
        <w:t xml:space="preserve">, ja kukin asunto oli koko rakennuksen korkeuden mittainen. </w:t>
      </w:r>
      <w:r>
        <w:t xml:space="preserve">Tämä oli vastakohta </w:t>
      </w:r>
      <w:r>
        <w:rPr>
          <w:color w:val="2F4F4F"/>
        </w:rPr>
        <w:t xml:space="preserve">varakkaille mannermaalaisille asunnoille</w:t>
      </w:r>
      <w:r>
        <w:t xml:space="preserve">, jotka olivat jo alkaneet muodostua </w:t>
      </w:r>
      <w:r>
        <w:rPr>
          <w:color w:val="556B2F"/>
        </w:rPr>
        <w:t xml:space="preserve">laajoista huoneistoista, jotka valloittivat vain yhden tai kaksi kerrosta rakennuksessa</w:t>
      </w:r>
      <w:r>
        <w:t xml:space="preserve">; tällaiset järjestelyt olivat tyypillisiä Englannissa vain silloin, kun niissä asui ryhmiä, kuten Oxbridgen korkeakouluissa, Inns of Courtin lakimiehille tai Albanyssä sen jälkeen, kun se oli muutettu vuonna </w:t>
      </w:r>
      <w:r>
        <w:rPr>
          <w:color w:val="6B8E23"/>
        </w:rPr>
        <w:t xml:space="preserve">1802</w:t>
      </w:r>
      <w:r>
        <w:t xml:space="preserve">. Kyseisenä </w:t>
      </w:r>
      <w:r>
        <w:t xml:space="preserve">ajanjaksona ainoastaan </w:t>
      </w:r>
      <w:r>
        <w:rPr>
          <w:color w:val="A0522D"/>
        </w:rPr>
        <w:t xml:space="preserve">Edinburghissa </w:t>
      </w:r>
      <w:r>
        <w:t xml:space="preserve">oli tavallista, että työväenluokka asui tarkoitusta varten rakennetuissa vuokrakerrostaloissa, vaikka muissa kaupungeissa vuokralaiset olivat yleisiä. </w:t>
      </w:r>
      <w:r>
        <w:rPr>
          <w:color w:val="191970"/>
        </w:rPr>
        <w:t xml:space="preserve">Kaareva puolikuu</w:t>
      </w:r>
      <w:r>
        <w:t xml:space="preserve">, josta oli usein näkymä puutarhaan tai puistoon, oli suosittu terassi, jos tila salli sen.</w:t>
      </w:r>
      <w:r>
        <w:t xml:space="preserve"> Alkuvaiheen ja keskustan kehittämisohjelmissa tontit myytiin ja rakennettiin yksitellen, vaikka usein pyrittiinkin jonkinlaiseen yhtenäisyyteen, mutta kun kehitys eteni kauemmaksi, tontit rakennettiin yhä useammin yhtenäiseksi kokonaisuudeksi ja myytiin sitten.</w:t>
      </w:r>
    </w:p>
    <w:p>
      <w:r>
        <w:rPr>
          <w:b/>
        </w:rPr>
        <w:t xml:space="preserve">Kysymys 0</w:t>
      </w:r>
    </w:p>
    <w:p>
      <w:r>
        <w:t xml:space="preserve">Minkä muotoisia ja kokoisia olivat useimmat kaupunkien rivitalot?</w:t>
      </w:r>
    </w:p>
    <w:p>
      <w:r>
        <w:rPr>
          <w:b/>
        </w:rPr>
        <w:t xml:space="preserve">Kysymys 1</w:t>
      </w:r>
    </w:p>
    <w:p>
      <w:r>
        <w:t xml:space="preserve">Hyvin toimeentulevat mannermaiset asunnot koostuivat?</w:t>
      </w:r>
    </w:p>
    <w:p>
      <w:r>
        <w:rPr>
          <w:b/>
        </w:rPr>
        <w:t xml:space="preserve">Kysymys 2</w:t>
      </w:r>
    </w:p>
    <w:p>
      <w:r>
        <w:t xml:space="preserve">Minä vuonna Albany muutettiin?</w:t>
      </w:r>
    </w:p>
    <w:p>
      <w:r>
        <w:rPr>
          <w:b/>
        </w:rPr>
        <w:t xml:space="preserve">Kysymys 3</w:t>
      </w:r>
    </w:p>
    <w:p>
      <w:r>
        <w:t xml:space="preserve">Mikä oli ainoa kaupunki, jossa työväenluokan tarkoitukseen rakennetut vuokrakerrostalot olivat yleisiä?</w:t>
      </w:r>
    </w:p>
    <w:p>
      <w:r>
        <w:rPr>
          <w:b/>
        </w:rPr>
        <w:t xml:space="preserve">Kysymys 4</w:t>
      </w:r>
    </w:p>
    <w:p>
      <w:r>
        <w:t xml:space="preserve">Mikä oli suosittua terasseilla, joilla oli riittävästi tilaa?</w:t>
      </w:r>
    </w:p>
    <w:p>
      <w:r>
        <w:rPr>
          <w:b/>
        </w:rPr>
        <w:t xml:space="preserve">Kysymys 5</w:t>
      </w:r>
    </w:p>
    <w:p>
      <w:r>
        <w:t xml:space="preserve">Millaiset kaupunkitalot olivat korkeita ja leveitä?</w:t>
      </w:r>
    </w:p>
    <w:p>
      <w:r>
        <w:rPr>
          <w:b/>
        </w:rPr>
        <w:t xml:space="preserve">Kysymys 6</w:t>
      </w:r>
    </w:p>
    <w:p>
      <w:r>
        <w:t xml:space="preserve">Minkä tyyppiset asunnot muodostivat laajoja asuntoja, jotka valtasivat kokonaisia rakennuksia?</w:t>
      </w:r>
    </w:p>
    <w:p>
      <w:r>
        <w:rPr>
          <w:b/>
        </w:rPr>
        <w:t xml:space="preserve">Kysymys 7</w:t>
      </w:r>
    </w:p>
    <w:p>
      <w:r>
        <w:t xml:space="preserve">Mikä kadulle avautuva muoto oli suosittu terassi?</w:t>
      </w:r>
    </w:p>
    <w:p>
      <w:r>
        <w:rPr>
          <w:b/>
        </w:rPr>
        <w:t xml:space="preserve">Kysymys 8</w:t>
      </w:r>
    </w:p>
    <w:p>
      <w:r>
        <w:t xml:space="preserve">Mikä oli suosittua terasseilla, joilla ei ollut tilaa?</w:t>
      </w:r>
    </w:p>
    <w:p>
      <w:r>
        <w:rPr>
          <w:b/>
        </w:rPr>
        <w:t xml:space="preserve">Teksti numero 13</w:t>
      </w:r>
    </w:p>
    <w:p>
      <w:r>
        <w:t xml:space="preserve">Georgian ajan loppupuolella syntyi </w:t>
      </w:r>
      <w:r>
        <w:t xml:space="preserve">järjestelmällisesti suunniteltu </w:t>
      </w:r>
      <w:r>
        <w:rPr>
          <w:color w:val="A9A9A9"/>
        </w:rPr>
        <w:t xml:space="preserve">paritalo, joka oli </w:t>
      </w:r>
      <w:r>
        <w:t xml:space="preserve">esikaupunkien kompromissi kaupungin rivitalojen ja </w:t>
      </w:r>
      <w:r>
        <w:t xml:space="preserve">kauempana sijaitsevien </w:t>
      </w:r>
      <w:r>
        <w:rPr>
          <w:color w:val="DCDCDC"/>
        </w:rPr>
        <w:t xml:space="preserve">omakotitalojen</w:t>
      </w:r>
      <w:r>
        <w:t xml:space="preserve"> välille, </w:t>
      </w:r>
      <w:r>
        <w:t xml:space="preserve">joissa maa oli halvempaa. Kaupunkien keskustoissa oli ollut satunnaisia esimerkkejä jo keskiajalta lähtien. Useimmat varhaiset esikaupunkitalot olivat suuria ja sijaitsivat Lontoon keskustan nykyisillä ulkoreunoilla, mutta ne sijaitsivat tuolloin alueilla, joita rakennettiin ensimmäistä kertaa. </w:t>
      </w:r>
      <w:r>
        <w:rPr>
          <w:color w:val="2F4F4F"/>
        </w:rPr>
        <w:t xml:space="preserve">Blackheath, Chalk Farm </w:t>
      </w:r>
      <w:r>
        <w:rPr>
          <w:color w:val="556B2F"/>
        </w:rPr>
        <w:t xml:space="preserve">ja St John's Wood </w:t>
      </w:r>
      <w:r>
        <w:t xml:space="preserve">ovat yksi niistä alueista, jotka kiistelevät siitä, että ne olisivat puolikkaan esikaupungin alkuperäinen koti. </w:t>
      </w:r>
      <w:r>
        <w:rPr>
          <w:color w:val="6B8E23"/>
        </w:rPr>
        <w:t xml:space="preserve">Sir John Summerson </w:t>
      </w:r>
      <w:r>
        <w:t xml:space="preserve">antoi etusijan St John's Woodin Eyre Estate -alueelle. Siitä </w:t>
      </w:r>
      <w:r>
        <w:t xml:space="preserve">on olemassa vuodelta </w:t>
      </w:r>
      <w:r>
        <w:rPr>
          <w:color w:val="A0522D"/>
        </w:rPr>
        <w:t xml:space="preserve">1794</w:t>
      </w:r>
      <w:r>
        <w:t xml:space="preserve"> peräisin oleva suunnitelma, </w:t>
      </w:r>
      <w:r>
        <w:t xml:space="preserve">jossa "</w:t>
      </w:r>
      <w:r>
        <w:rPr>
          <w:color w:val="228B22"/>
        </w:rPr>
        <w:t xml:space="preserve">koko rakennuskokonaisuus koostuu paritalopareista, </w:t>
      </w:r>
      <w:r>
        <w:t xml:space="preserve">Tietääkseni tämä on ensimmäinen kirjattu tällainen suunnitelma". Itse asiassa </w:t>
      </w:r>
      <w:r>
        <w:rPr>
          <w:color w:val="8B0000"/>
        </w:rPr>
        <w:t xml:space="preserve">Ranskan sodat lopettivat </w:t>
      </w:r>
      <w:r>
        <w:t xml:space="preserve">tämän suunnitelman, mutta kun rakennus lopulta rakennettiin, siinä säilytettiin paritalomuoto, "vallankumous, jolla on huomattava merkitys ja kauaskantoiset vaikutukset".</w:t>
      </w:r>
    </w:p>
    <w:p>
      <w:r>
        <w:rPr>
          <w:b/>
        </w:rPr>
        <w:t xml:space="preserve">Kysymys 0</w:t>
      </w:r>
    </w:p>
    <w:p>
      <w:r>
        <w:t xml:space="preserve">Mitkä kaupungit kilpailevat siitä, että ne ovat välierien alkuperäiset kotikaupungit?</w:t>
      </w:r>
    </w:p>
    <w:p>
      <w:r>
        <w:rPr>
          <w:b/>
        </w:rPr>
        <w:t xml:space="preserve">Kysymys 1</w:t>
      </w:r>
    </w:p>
    <w:p>
      <w:r>
        <w:t xml:space="preserve">Kuka antoi St John's Woodin Eyre Estate -nimisen kartanon esivallan?</w:t>
      </w:r>
    </w:p>
    <w:p>
      <w:r>
        <w:rPr>
          <w:b/>
        </w:rPr>
        <w:t xml:space="preserve">Kysymys 2</w:t>
      </w:r>
    </w:p>
    <w:p>
      <w:r>
        <w:t xml:space="preserve">Mille vuodelle on päivätty paritalon suunnitelma?</w:t>
      </w:r>
    </w:p>
    <w:p>
      <w:r>
        <w:rPr>
          <w:b/>
        </w:rPr>
        <w:t xml:space="preserve">Kysymys 3</w:t>
      </w:r>
    </w:p>
    <w:p>
      <w:r>
        <w:t xml:space="preserve">Mikä lopetti paritalojen rakentamisen?</w:t>
      </w:r>
    </w:p>
    <w:p>
      <w:r>
        <w:rPr>
          <w:b/>
        </w:rPr>
        <w:t xml:space="preserve">Kysymys 4</w:t>
      </w:r>
    </w:p>
    <w:p>
      <w:r>
        <w:t xml:space="preserve">Missä kaupungissa on sovittu olevan ensimmäiset paritalot?</w:t>
      </w:r>
    </w:p>
    <w:p>
      <w:r>
        <w:rPr>
          <w:b/>
        </w:rPr>
        <w:t xml:space="preserve">Kysymys 5</w:t>
      </w:r>
    </w:p>
    <w:p>
      <w:r>
        <w:t xml:space="preserve">Minkä mallin mukaan tämä paritalo rakennettiin?</w:t>
      </w:r>
    </w:p>
    <w:p>
      <w:r>
        <w:rPr>
          <w:b/>
        </w:rPr>
        <w:t xml:space="preserve">Kysymys 6</w:t>
      </w:r>
    </w:p>
    <w:p>
      <w:r>
        <w:t xml:space="preserve">Mitkä suunnitelmat ovat peräisin 1700-luvun alkupuolelta?</w:t>
      </w:r>
    </w:p>
    <w:p>
      <w:r>
        <w:rPr>
          <w:b/>
        </w:rPr>
        <w:t xml:space="preserve">Kysymys 7</w:t>
      </w:r>
    </w:p>
    <w:p>
      <w:r>
        <w:t xml:space="preserve">Millä osastolla diskingistä tuli suosittua?</w:t>
      </w:r>
    </w:p>
    <w:p>
      <w:r>
        <w:rPr>
          <w:b/>
        </w:rPr>
        <w:t xml:space="preserve">Kysymys 8</w:t>
      </w:r>
    </w:p>
    <w:p>
      <w:r>
        <w:t xml:space="preserve">Minkälainen talotyyppi syntyi varhaisella georgialaisella kaudella?</w:t>
      </w:r>
    </w:p>
    <w:p>
      <w:r>
        <w:rPr>
          <w:b/>
        </w:rPr>
        <w:t xml:space="preserve">Teksti numero 14</w:t>
      </w:r>
    </w:p>
    <w:p>
      <w:r>
        <w:t xml:space="preserve">Ennen </w:t>
      </w:r>
      <w:r>
        <w:rPr>
          <w:color w:val="DCDCDC"/>
        </w:rPr>
        <w:t xml:space="preserve">vuoden 1818 kirkonrakennuslakia </w:t>
      </w:r>
      <w:r>
        <w:t xml:space="preserve">Britanniaan rakennettiin suhteellisen vähän kirkkoja, sillä maassa oli jo ennestään runsaasti kirkkoja, vaikka ajanjakson myöhempinä vuosina </w:t>
      </w:r>
      <w:r>
        <w:rPr>
          <w:color w:val="2F4F4F"/>
        </w:rPr>
        <w:t xml:space="preserve">nonkonformististen ja roomalaiskatolisten </w:t>
      </w:r>
      <w:r>
        <w:t xml:space="preserve">jumalanpalveluspaikkojen </w:t>
      </w:r>
      <w:r>
        <w:t xml:space="preserve">kysyntä </w:t>
      </w:r>
      <w:r>
        <w:t xml:space="preserve">kasvoi huomattavasti. Rakennetut anglikaaniset kirkot suunniteltiin sisäisesti siten, että </w:t>
      </w:r>
      <w:r>
        <w:t xml:space="preserve">saarnaaminen olisi </w:t>
      </w:r>
      <w:r>
        <w:rPr>
          <w:color w:val="556B2F"/>
        </w:rPr>
        <w:t xml:space="preserve">mahdollisimman hyvin kuultavissa ja näkyvissä</w:t>
      </w:r>
      <w:r>
        <w:t xml:space="preserve">, joten päälaiva oli yleensä leveämpi ja lyhyempi kuin keskiaikaisissa suunnitelmissa, ja usein sivuväyliä ei ollut. </w:t>
      </w:r>
      <w:r>
        <w:t xml:space="preserve">Uusissa kirkoissa käytettiin usein </w:t>
      </w:r>
      <w:r>
        <w:rPr>
          <w:color w:val="6B8E23"/>
        </w:rPr>
        <w:t xml:space="preserve">lehtereitä</w:t>
      </w:r>
      <w:r>
        <w:t xml:space="preserve">. Etenkin maaseutupappiloissa ulkoinen ilme säilytti yleensä goottilaisen kirkon tutut tunnusmerkit: torni tai torni, suuri länsijulkisivu, jossa on yksi tai useampi ovi, ja hyvin suuret ikkunat pitkin kirkon keskilaivaa, mutta kaikki koristeet olivat peräisin klassisesta sanastosta. Jos varat sallivat, </w:t>
      </w:r>
      <w:r>
        <w:t xml:space="preserve">länsijulkisivussa saatettiin käyttää </w:t>
      </w:r>
      <w:r>
        <w:t xml:space="preserve">klassista </w:t>
      </w:r>
      <w:r>
        <w:rPr>
          <w:color w:val="A0522D"/>
        </w:rPr>
        <w:t xml:space="preserve">temppeliportaikkoa, jossa oli pylväitä ja koroke. </w:t>
      </w:r>
      <w:r>
        <w:t xml:space="preserve">Sisätilojen koristelu oli hyvin vähäistä, mutta </w:t>
      </w:r>
      <w:r>
        <w:rPr>
          <w:color w:val="228B22"/>
        </w:rPr>
        <w:t xml:space="preserve">kirkot </w:t>
      </w:r>
      <w:r>
        <w:t xml:space="preserve">täyttyivät </w:t>
      </w:r>
      <w:r>
        <w:rPr>
          <w:color w:val="191970"/>
        </w:rPr>
        <w:t xml:space="preserve">vauraiden muistomerkeistä</w:t>
      </w:r>
      <w:r>
        <w:t xml:space="preserve">.</w:t>
      </w:r>
    </w:p>
    <w:p>
      <w:r>
        <w:rPr>
          <w:b/>
        </w:rPr>
        <w:t xml:space="preserve">Kysymys 0</w:t>
      </w:r>
    </w:p>
    <w:p>
      <w:r>
        <w:t xml:space="preserve">Mikä laki vauhditti uusien kirkkojen rakentamista Britanniassa?</w:t>
      </w:r>
    </w:p>
    <w:p>
      <w:r>
        <w:rPr>
          <w:b/>
        </w:rPr>
        <w:t xml:space="preserve">Kysymys 1</w:t>
      </w:r>
    </w:p>
    <w:p>
      <w:r>
        <w:t xml:space="preserve">Minkälaisten jumalanpalveluspaikkojen kysyntä kasvoi kauden loppuvuosina?</w:t>
      </w:r>
    </w:p>
    <w:p>
      <w:r>
        <w:rPr>
          <w:b/>
        </w:rPr>
        <w:t xml:space="preserve">Kysymys 2</w:t>
      </w:r>
    </w:p>
    <w:p>
      <w:r>
        <w:t xml:space="preserve">Mitä varten anglikaaniset kirkot oli sisäisesti suunniteltu?</w:t>
      </w:r>
    </w:p>
    <w:p>
      <w:r>
        <w:rPr>
          <w:b/>
        </w:rPr>
        <w:t xml:space="preserve">Kysymys 3</w:t>
      </w:r>
    </w:p>
    <w:p>
      <w:r>
        <w:t xml:space="preserve">Mitkä olivat yleisiä uusissa kirkoissa?</w:t>
      </w:r>
    </w:p>
    <w:p>
      <w:r>
        <w:rPr>
          <w:b/>
        </w:rPr>
        <w:t xml:space="preserve">Kysymys 4</w:t>
      </w:r>
    </w:p>
    <w:p>
      <w:r>
        <w:t xml:space="preserve">Kirkot täynnä muistomerkkejä mille?</w:t>
      </w:r>
    </w:p>
    <w:p>
      <w:r>
        <w:rPr>
          <w:b/>
        </w:rPr>
        <w:t xml:space="preserve">Kysymys 5</w:t>
      </w:r>
    </w:p>
    <w:p>
      <w:r>
        <w:t xml:space="preserve">Mikä laki hidasti kirkkojen rakentamista Britanniassa?</w:t>
      </w:r>
    </w:p>
    <w:p>
      <w:r>
        <w:rPr>
          <w:b/>
        </w:rPr>
        <w:t xml:space="preserve">Kysymys 6</w:t>
      </w:r>
    </w:p>
    <w:p>
      <w:r>
        <w:t xml:space="preserve">Mitkä olivat täynnä Jumalan muistomerkkejä?</w:t>
      </w:r>
    </w:p>
    <w:p>
      <w:r>
        <w:rPr>
          <w:b/>
        </w:rPr>
        <w:t xml:space="preserve">Kysymys 7</w:t>
      </w:r>
    </w:p>
    <w:p>
      <w:r>
        <w:t xml:space="preserve">Millaisia jumalanpalveluspaikkoja kysyttiin tämän ajanjakson alkuvuosina?</w:t>
      </w:r>
    </w:p>
    <w:p>
      <w:r>
        <w:rPr>
          <w:b/>
        </w:rPr>
        <w:t xml:space="preserve">Kysymys 8</w:t>
      </w:r>
    </w:p>
    <w:p>
      <w:r>
        <w:t xml:space="preserve">Mikä oli harvinaista uusissa kirkoissa?</w:t>
      </w:r>
    </w:p>
    <w:p>
      <w:r>
        <w:rPr>
          <w:b/>
        </w:rPr>
        <w:t xml:space="preserve">Kysymys 9</w:t>
      </w:r>
    </w:p>
    <w:p>
      <w:r>
        <w:t xml:space="preserve">Mitä käytettiin kirkon edessä, kun varat olivat rajalliset?</w:t>
      </w:r>
    </w:p>
    <w:p>
      <w:r>
        <w:rPr>
          <w:b/>
        </w:rPr>
        <w:t xml:space="preserve">Teksti numero 15</w:t>
      </w:r>
    </w:p>
    <w:p>
      <w:r>
        <w:rPr>
          <w:color w:val="A9A9A9"/>
        </w:rPr>
        <w:t xml:space="preserve">Julkiset rakennukset </w:t>
      </w:r>
      <w:r>
        <w:t xml:space="preserve">vaihtelivat yleensä budjetin mukaan yksinkertaisten ruutuikkunoilla varustettujen laatikoiden ja italialaisten myöhäisrenessanssipalatsien ääripäiden välillä. </w:t>
      </w:r>
      <w:r>
        <w:rPr>
          <w:color w:val="DCDCDC"/>
        </w:rPr>
        <w:t xml:space="preserve">Lontoossa sijaitseva Somerset House, jonka </w:t>
      </w:r>
      <w:r>
        <w:rPr>
          <w:color w:val="2F4F4F"/>
        </w:rPr>
        <w:t xml:space="preserve">Sir William Chambers </w:t>
      </w:r>
      <w:r>
        <w:t xml:space="preserve">suunnitteli </w:t>
      </w:r>
      <w:r>
        <w:t xml:space="preserve">vuonna </w:t>
      </w:r>
      <w:r>
        <w:rPr>
          <w:color w:val="556B2F"/>
        </w:rPr>
        <w:t xml:space="preserve">1776 </w:t>
      </w:r>
      <w:r>
        <w:t xml:space="preserve">hallituksen toimistoja varten, oli yhtä upea kuin mikä tahansa maalaistalo, vaikka se ei koskaan valmistunutkaan, koska varat loppuivat. </w:t>
      </w:r>
      <w:r>
        <w:rPr>
          <w:color w:val="6B8E23"/>
        </w:rPr>
        <w:t xml:space="preserve">Kasarmit </w:t>
      </w:r>
      <w:r>
        <w:t xml:space="preserve">ja muut vähemmän arvokkaat rakennukset saattoivat olla yhtä toimivia kuin myllyt ja tehtaat, jotka kasvoivat yhä suuremmiksi ajanjakson lopulla. Kauden lopulla monista kaupallisista hankkeista oli kuitenkin tulossa riittävän suuria ja hyvin rahoitettuja, jotta niistä voitiin tehdä </w:t>
      </w:r>
      <w:r>
        <w:rPr>
          <w:color w:val="A0522D"/>
        </w:rPr>
        <w:t xml:space="preserve">"</w:t>
      </w:r>
      <w:r>
        <w:rPr>
          <w:color w:val="228B22"/>
        </w:rPr>
        <w:t xml:space="preserve">arkkitehtonisia tarkoitukseltaan</w:t>
      </w:r>
      <w:r>
        <w:rPr>
          <w:color w:val="A0522D"/>
        </w:rPr>
        <w:t xml:space="preserve">" sen </w:t>
      </w:r>
      <w:r>
        <w:t xml:space="preserve">sijaan, että niiden suunnittelu olisi jätetty "</w:t>
      </w:r>
      <w:r>
        <w:rPr>
          <w:color w:val="191970"/>
        </w:rPr>
        <w:t xml:space="preserve">maanmittareiden" </w:t>
      </w:r>
      <w:r>
        <w:t xml:space="preserve">vähäisemmän luokan tehtäväksi</w:t>
      </w:r>
      <w:r>
        <w:t xml:space="preserve">.</w:t>
      </w:r>
    </w:p>
    <w:p>
      <w:r>
        <w:rPr>
          <w:b/>
        </w:rPr>
        <w:t xml:space="preserve">Kysymys 0</w:t>
      </w:r>
    </w:p>
    <w:p>
      <w:r>
        <w:t xml:space="preserve">Kuka suunnitteli Somerset Housen?</w:t>
      </w:r>
    </w:p>
    <w:p>
      <w:r>
        <w:rPr>
          <w:b/>
        </w:rPr>
        <w:t xml:space="preserve">Kysymys 1</w:t>
      </w:r>
    </w:p>
    <w:p>
      <w:r>
        <w:t xml:space="preserve">Minä vuonna Somerset House suunniteltiin?</w:t>
      </w:r>
    </w:p>
    <w:p>
      <w:r>
        <w:rPr>
          <w:b/>
        </w:rPr>
        <w:t xml:space="preserve">Kysymys 2</w:t>
      </w:r>
    </w:p>
    <w:p>
      <w:r>
        <w:t xml:space="preserve">Millä tavoin myöhäiskauden kaupalliset hankkeet olivat yleensä "arkkitehtonisia"?</w:t>
      </w:r>
    </w:p>
    <w:p>
      <w:r>
        <w:rPr>
          <w:b/>
        </w:rPr>
        <w:t xml:space="preserve">Kysymys 3</w:t>
      </w:r>
    </w:p>
    <w:p>
      <w:r>
        <w:t xml:space="preserve">Mitä pidettiin huonompana suunnittelijaluokkana?</w:t>
      </w:r>
    </w:p>
    <w:p>
      <w:r>
        <w:rPr>
          <w:b/>
        </w:rPr>
        <w:t xml:space="preserve">Kysymys 4</w:t>
      </w:r>
    </w:p>
    <w:p>
      <w:r>
        <w:t xml:space="preserve">Mikä hallituksen rakennus valmistui vuonna 1776?</w:t>
      </w:r>
    </w:p>
    <w:p>
      <w:r>
        <w:rPr>
          <w:b/>
        </w:rPr>
        <w:t xml:space="preserve">Kysymys 5</w:t>
      </w:r>
    </w:p>
    <w:p>
      <w:r>
        <w:t xml:space="preserve">Kaikki, mitä arvokkaita rakennuksia huonommin toimivat myllyt ja tehtaat?</w:t>
      </w:r>
    </w:p>
    <w:p>
      <w:r>
        <w:rPr>
          <w:b/>
        </w:rPr>
        <w:t xml:space="preserve">Kysymys 6</w:t>
      </w:r>
    </w:p>
    <w:p>
      <w:r>
        <w:t xml:space="preserve">Mitä kaupalliset hankkeet aikaisin niissä. Tendenssi on?</w:t>
      </w:r>
    </w:p>
    <w:p>
      <w:r>
        <w:rPr>
          <w:b/>
        </w:rPr>
        <w:t xml:space="preserve">Kysymys 7</w:t>
      </w:r>
    </w:p>
    <w:p>
      <w:r>
        <w:t xml:space="preserve">Minkälainen rakennus kuin renessanssipalatsit budjetista riippumatta?</w:t>
      </w:r>
    </w:p>
    <w:p>
      <w:r>
        <w:rPr>
          <w:b/>
        </w:rPr>
        <w:t xml:space="preserve">Teksti numero 16</w:t>
      </w:r>
    </w:p>
    <w:p>
      <w:r>
        <w:rPr>
          <w:color w:val="A9A9A9"/>
        </w:rPr>
        <w:t xml:space="preserve">Georgian arkkitehtuuri </w:t>
      </w:r>
      <w:r>
        <w:t xml:space="preserve">levisi laajalti Englannin siirtomaissa georgianismin aikakaudella. Georgian-kauden amerikkalaiset rakennukset rakennettiin hyvin usein </w:t>
      </w:r>
      <w:r>
        <w:rPr>
          <w:color w:val="DCDCDC"/>
        </w:rPr>
        <w:t xml:space="preserve">puusta, ja </w:t>
      </w:r>
      <w:r>
        <w:t xml:space="preserve">jopa pylväät tehtiin puusta, kehystettiin ja sorvattiin ylisuurella sorvilla. Aikakauden alussa </w:t>
      </w:r>
      <w:r>
        <w:rPr>
          <w:color w:val="2F4F4F"/>
        </w:rPr>
        <w:t xml:space="preserve">tiilen tai kiven </w:t>
      </w:r>
      <w:r>
        <w:t xml:space="preserve">hankkiminen ja kuljettaminen oli vaikeaa, </w:t>
      </w:r>
      <w:r>
        <w:t xml:space="preserve">joten ne olivat yleinen vaihtoehto vain suurissa kaupungeissa tai siellä, missä niitä oli saatavilla paikallisesti. </w:t>
      </w:r>
      <w:r>
        <w:rPr>
          <w:color w:val="556B2F"/>
        </w:rPr>
        <w:t xml:space="preserve">Dartmouth College, Harvardin yliopisto ja College of William and Mary </w:t>
      </w:r>
      <w:r>
        <w:t xml:space="preserve">ovat johtavia esimerkkejä georgialaisesta arkkitehtuurista Amerikassa.</w:t>
      </w:r>
    </w:p>
    <w:p>
      <w:r>
        <w:rPr>
          <w:b/>
        </w:rPr>
        <w:t xml:space="preserve">Kysymys 0</w:t>
      </w:r>
    </w:p>
    <w:p>
      <w:r>
        <w:t xml:space="preserve">Mistä materiaaleista amerikkalaiset rakennukset georgiaanisella kaudella rakennettiin usein?</w:t>
      </w:r>
    </w:p>
    <w:p>
      <w:r>
        <w:rPr>
          <w:b/>
        </w:rPr>
        <w:t xml:space="preserve">Kysymys 1</w:t>
      </w:r>
    </w:p>
    <w:p>
      <w:r>
        <w:t xml:space="preserve">Mitä oli vaikea saada ja kuljettaa Georgian aikana?</w:t>
      </w:r>
    </w:p>
    <w:p>
      <w:r>
        <w:rPr>
          <w:b/>
        </w:rPr>
        <w:t xml:space="preserve">Kysymys 2</w:t>
      </w:r>
    </w:p>
    <w:p>
      <w:r>
        <w:t xml:space="preserve">Mitkä colleget ovat esimerkkejä georgialaisesta arkkitehtuurista Amerikassa?</w:t>
      </w:r>
    </w:p>
    <w:p>
      <w:r>
        <w:rPr>
          <w:b/>
        </w:rPr>
        <w:t xml:space="preserve">Kysymys 3</w:t>
      </w:r>
    </w:p>
    <w:p>
      <w:r>
        <w:t xml:space="preserve">Mitä materiaalia käytettiin harvoin Georgian ajan amerikkalaisissa rakennuksissa?</w:t>
      </w:r>
    </w:p>
    <w:p>
      <w:r>
        <w:rPr>
          <w:b/>
        </w:rPr>
        <w:t xml:space="preserve">Kysymys 4</w:t>
      </w:r>
    </w:p>
    <w:p>
      <w:r>
        <w:t xml:space="preserve">Mitä kommenttimateriaalia oli helppo kuljettaa tänä aikana?</w:t>
      </w:r>
    </w:p>
    <w:p>
      <w:r>
        <w:rPr>
          <w:b/>
        </w:rPr>
        <w:t xml:space="preserve">Kysymys 5</w:t>
      </w:r>
    </w:p>
    <w:p>
      <w:r>
        <w:t xml:space="preserve">Minkälaista arkkitehtuuria oli harvakseltaan hajallaan Englannin siirtokunnissa georgiaanisen aikakauden aikana?</w:t>
      </w:r>
    </w:p>
    <w:p>
      <w:r>
        <w:rPr>
          <w:b/>
        </w:rPr>
        <w:t xml:space="preserve">Teksti numero 17</w:t>
      </w:r>
    </w:p>
    <w:p>
      <w:r>
        <w:t xml:space="preserve">Toisin kuin </w:t>
      </w:r>
      <w:r>
        <w:t xml:space="preserve">sen korvaama </w:t>
      </w:r>
      <w:r>
        <w:rPr>
          <w:color w:val="DCDCDC"/>
        </w:rPr>
        <w:t xml:space="preserve">barokkityyli, </w:t>
      </w:r>
      <w:r>
        <w:t xml:space="preserve">jota käytettiin lähinnä </w:t>
      </w:r>
      <w:r>
        <w:rPr>
          <w:color w:val="2F4F4F"/>
        </w:rPr>
        <w:t xml:space="preserve">palatseissa </w:t>
      </w:r>
      <w:r>
        <w:rPr>
          <w:color w:val="556B2F"/>
        </w:rPr>
        <w:t xml:space="preserve">ja kirkoissa ja joka </w:t>
      </w:r>
      <w:r>
        <w:t xml:space="preserve">oli vain vähän edustettuna Britannian siirtomaissa, yksinkertaisemmat georgianistiset tyylit olivat laajalti ylemmän ja keskiluokan käytössä. </w:t>
      </w:r>
      <w:r>
        <w:t xml:space="preserve">Ehkä paras jäljellä oleva talo on </w:t>
      </w:r>
      <w:r>
        <w:t xml:space="preserve">Marylandin Annapolisissa sijaitseva </w:t>
      </w:r>
      <w:r>
        <w:t xml:space="preserve">koskematon </w:t>
      </w:r>
      <w:r>
        <w:rPr>
          <w:color w:val="6B8E23"/>
        </w:rPr>
        <w:t xml:space="preserve">Hammond-Harwood House </w:t>
      </w:r>
      <w:r>
        <w:t xml:space="preserve">(</w:t>
      </w:r>
      <w:r>
        <w:rPr>
          <w:color w:val="A0522D"/>
        </w:rPr>
        <w:t xml:space="preserve">1774), jonka </w:t>
      </w:r>
      <w:r>
        <w:t xml:space="preserve">suunnitteli </w:t>
      </w:r>
      <w:r>
        <w:rPr>
          <w:color w:val="228B22"/>
        </w:rPr>
        <w:t xml:space="preserve">siirtomaa-arkkitehti William Buckland </w:t>
      </w:r>
      <w:r>
        <w:t xml:space="preserve">ja jonka esikuvana oli </w:t>
      </w:r>
      <w:r>
        <w:t xml:space="preserve">Andrea Palladion teoksessa I quattro libri dell'architettura ("Neljä arkkitehtuurikirjaa") kuvattu </w:t>
      </w:r>
      <w:r>
        <w:rPr>
          <w:color w:val="191970"/>
        </w:rPr>
        <w:t xml:space="preserve">Villa Pisani Montagnanassa Italiassa.</w:t>
      </w:r>
    </w:p>
    <w:p>
      <w:r>
        <w:rPr>
          <w:b/>
        </w:rPr>
        <w:t xml:space="preserve">Kysymys 0</w:t>
      </w:r>
    </w:p>
    <w:p>
      <w:r>
        <w:t xml:space="preserve">Mikä tyyli oli vähän edustettuna brittiläisissä siirtomaissa?</w:t>
      </w:r>
    </w:p>
    <w:p>
      <w:r>
        <w:rPr>
          <w:b/>
        </w:rPr>
        <w:t xml:space="preserve">Kysymys 1</w:t>
      </w:r>
    </w:p>
    <w:p>
      <w:r>
        <w:t xml:space="preserve">Mihin rakennuksiin barokkityyliä käytettiin useimmiten?</w:t>
      </w:r>
    </w:p>
    <w:p>
      <w:r>
        <w:rPr>
          <w:b/>
        </w:rPr>
        <w:t xml:space="preserve">Kysymys 2</w:t>
      </w:r>
    </w:p>
    <w:p>
      <w:r>
        <w:t xml:space="preserve">Mitä pidetään parhaana jäljellä olevana esimerkkinä georgiaanisen kauden ja tyylin talosta?</w:t>
      </w:r>
    </w:p>
    <w:p>
      <w:r>
        <w:rPr>
          <w:b/>
        </w:rPr>
        <w:t xml:space="preserve">Kysymys 3</w:t>
      </w:r>
    </w:p>
    <w:p>
      <w:r>
        <w:t xml:space="preserve">Minä vuonna Hammond-Harwood House rakennettiin?</w:t>
      </w:r>
    </w:p>
    <w:p>
      <w:r>
        <w:rPr>
          <w:b/>
        </w:rPr>
        <w:t xml:space="preserve">Kysymys 4</w:t>
      </w:r>
    </w:p>
    <w:p>
      <w:r>
        <w:t xml:space="preserve">Minkä rakennuksen mallina William Buckland käytti Hammon-Harwood Housea?</w:t>
      </w:r>
    </w:p>
    <w:p>
      <w:r>
        <w:rPr>
          <w:b/>
        </w:rPr>
        <w:t xml:space="preserve">Kysymys 5</w:t>
      </w:r>
    </w:p>
    <w:p>
      <w:r>
        <w:t xml:space="preserve">Mikä tyyli oli laajalti edustettuna brittiläisissä siirtomaissa?</w:t>
      </w:r>
    </w:p>
    <w:p>
      <w:r>
        <w:rPr>
          <w:b/>
        </w:rPr>
        <w:t xml:space="preserve">Kysymys 6</w:t>
      </w:r>
    </w:p>
    <w:p>
      <w:r>
        <w:t xml:space="preserve">Mikä muu rakennus kuin kirkot oli rauhallisesti tehty georgialaiseen tyyliin...</w:t>
      </w:r>
    </w:p>
    <w:p>
      <w:r>
        <w:rPr>
          <w:b/>
        </w:rPr>
        <w:t xml:space="preserve">Kysymys 7</w:t>
      </w:r>
    </w:p>
    <w:p>
      <w:r>
        <w:t xml:space="preserve">Mitä pidetään parhaana jäljellä olevana esimerkkinä barokkityylistä?</w:t>
      </w:r>
    </w:p>
    <w:p>
      <w:r>
        <w:rPr>
          <w:b/>
        </w:rPr>
        <w:t xml:space="preserve">Kysymys 8</w:t>
      </w:r>
    </w:p>
    <w:p>
      <w:r>
        <w:t xml:space="preserve">Kuka rakensi Villa Pisanin Montagnanaan?</w:t>
      </w:r>
    </w:p>
    <w:p>
      <w:r>
        <w:rPr>
          <w:b/>
        </w:rPr>
        <w:t xml:space="preserve">Teksti numero 18</w:t>
      </w:r>
    </w:p>
    <w:p>
      <w:r>
        <w:t xml:space="preserve">Noin </w:t>
      </w:r>
      <w:r>
        <w:rPr>
          <w:color w:val="A9A9A9"/>
        </w:rPr>
        <w:t xml:space="preserve">vuoden 1840 jälkeen </w:t>
      </w:r>
      <w:r>
        <w:t xml:space="preserve">georgialaisista konventioista luovuttiin hitaasti, kun useat </w:t>
      </w:r>
      <w:r>
        <w:t xml:space="preserve">georgialaiselta kaudelta peräisin olevat </w:t>
      </w:r>
      <w:r>
        <w:t xml:space="preserve">herätystyylit, kuten </w:t>
      </w:r>
      <w:r>
        <w:rPr>
          <w:color w:val="DCDCDC"/>
        </w:rPr>
        <w:t xml:space="preserve">goottilainen herätys, </w:t>
      </w:r>
      <w:r>
        <w:t xml:space="preserve">kehittyivät ja kiistelivät viktoriaanisessa arkkitehtuurissa, ja goottilaisuuden tapauksessa ne tulivat paremmin tutkituiksi ja lähemmäs alkuperäisiä. Uusklassinen arkkitehtuuri pysyi suosittuna, ja se oli goottilaisuuden vastustaja </w:t>
      </w:r>
      <w:r>
        <w:rPr>
          <w:color w:val="6B8E23"/>
        </w:rPr>
        <w:t xml:space="preserve">viktoriaanisen kauden alun </w:t>
      </w:r>
      <w:r>
        <w:rPr>
          <w:color w:val="556B2F"/>
        </w:rPr>
        <w:t xml:space="preserve">tyylien taistelussa</w:t>
      </w:r>
      <w:r>
        <w:t xml:space="preserve">. Yhdysvalloissa </w:t>
      </w:r>
      <w:r>
        <w:rPr>
          <w:color w:val="A0522D"/>
        </w:rPr>
        <w:t xml:space="preserve">federalistinen tyyli </w:t>
      </w:r>
      <w:r>
        <w:t xml:space="preserve">sisälsi monia georgialaisen tyylin elementtejä, mutta siihen sisällytettiin vallankumouksellisia symboleja</w:t>
      </w:r>
      <w:r>
        <w:t xml:space="preserve">.</w:t>
      </w:r>
    </w:p>
    <w:p>
      <w:r>
        <w:rPr>
          <w:b/>
        </w:rPr>
        <w:t xml:space="preserve">Kysymys 0</w:t>
      </w:r>
    </w:p>
    <w:p>
      <w:r>
        <w:t xml:space="preserve">Minä vuonna georgialaisesta arkkitehtuurista alettiin luopua?</w:t>
      </w:r>
    </w:p>
    <w:p>
      <w:r>
        <w:rPr>
          <w:b/>
        </w:rPr>
        <w:t xml:space="preserve">Kysymys 1</w:t>
      </w:r>
    </w:p>
    <w:p>
      <w:r>
        <w:t xml:space="preserve">Mikä oli goottilaisen herätysliikkeen ja uusklassismin välinen kilpailu?</w:t>
      </w:r>
    </w:p>
    <w:p>
      <w:r>
        <w:rPr>
          <w:b/>
        </w:rPr>
        <w:t xml:space="preserve">Kysymys 2</w:t>
      </w:r>
    </w:p>
    <w:p>
      <w:r>
        <w:t xml:space="preserve">Missä yhdysvaltalaisessa tyylissä käytettiin monia georgialaisen tyylin elementtejä mutta vallankumouksellisia symboleja?</w:t>
      </w:r>
    </w:p>
    <w:p>
      <w:r>
        <w:rPr>
          <w:b/>
        </w:rPr>
        <w:t xml:space="preserve">Kysymys 3</w:t>
      </w:r>
    </w:p>
    <w:p>
      <w:r>
        <w:t xml:space="preserve">Milloin Stylesin taistelu käytiin?</w:t>
      </w:r>
    </w:p>
    <w:p>
      <w:r>
        <w:rPr>
          <w:b/>
        </w:rPr>
        <w:t xml:space="preserve">Kysymys 4</w:t>
      </w:r>
    </w:p>
    <w:p>
      <w:r>
        <w:t xml:space="preserve">Minä vuonna georgialaisesta arkkitehtuurista tuli entistä suositumpaa?</w:t>
      </w:r>
    </w:p>
    <w:p>
      <w:r>
        <w:rPr>
          <w:b/>
        </w:rPr>
        <w:t xml:space="preserve">Kysymys 5</w:t>
      </w:r>
    </w:p>
    <w:p>
      <w:r>
        <w:t xml:space="preserve">Mikä oli goottilaisen herätysliikkeen ja klassismin välinen kilpailu?</w:t>
      </w:r>
    </w:p>
    <w:p>
      <w:r>
        <w:rPr>
          <w:b/>
        </w:rPr>
        <w:t xml:space="preserve">Kysymys 6</w:t>
      </w:r>
    </w:p>
    <w:p>
      <w:r>
        <w:t xml:space="preserve">Missä tyylissä oli monia goottilaisia elementtejä sekä vallankumouksellisia symboleja?</w:t>
      </w:r>
    </w:p>
    <w:p>
      <w:r>
        <w:rPr>
          <w:b/>
        </w:rPr>
        <w:t xml:space="preserve">Kysymys 7</w:t>
      </w:r>
    </w:p>
    <w:p>
      <w:r>
        <w:t xml:space="preserve">Georgian ja mitä muuta tyyliä kutsuttiin herätykseksi?</w:t>
      </w:r>
    </w:p>
    <w:p>
      <w:r>
        <w:rPr>
          <w:b/>
        </w:rPr>
        <w:t xml:space="preserve">Teksti numero 19</w:t>
      </w:r>
    </w:p>
    <w:p>
      <w:r>
        <w:t xml:space="preserve">1900-luvun alkuvuosikymmeninä, kun sen järjestyksen tuntua alettiin kaivata yhä enemmän, tyyliä elvytettiin ja mukautettiin, ja Yhdysvalloissa se tunnettiin nimellä </w:t>
      </w:r>
      <w:r>
        <w:rPr>
          <w:color w:val="A9A9A9"/>
        </w:rPr>
        <w:t xml:space="preserve">Colonial Revival</w:t>
      </w:r>
      <w:r>
        <w:rPr>
          <w:color w:val="DCDCDC"/>
        </w:rPr>
        <w:t xml:space="preserve">. </w:t>
      </w:r>
      <w:r>
        <w:t xml:space="preserve">Kanadassa </w:t>
      </w:r>
      <w:r>
        <w:rPr>
          <w:color w:val="2F4F4F"/>
        </w:rPr>
        <w:t xml:space="preserve">Yhdistyneen valtakunnan </w:t>
      </w:r>
      <w:r>
        <w:rPr>
          <w:color w:val="556B2F"/>
        </w:rPr>
        <w:t xml:space="preserve">lojalistit </w:t>
      </w:r>
      <w:r>
        <w:t xml:space="preserve">ottivat </w:t>
      </w:r>
      <w:r>
        <w:rPr>
          <w:color w:val="6B8E23"/>
        </w:rPr>
        <w:t xml:space="preserve">georgialaisen arkkitehtuurin </w:t>
      </w:r>
      <w:r>
        <w:t xml:space="preserve">omakseen </w:t>
      </w:r>
      <w:r>
        <w:t xml:space="preserve">merkkinä uskollisuudestaan Britannialle, ja georgialainen tyyli hallitsi maata suurimman osan 1800-luvun alkupuoliskoa. </w:t>
      </w:r>
      <w:r>
        <w:t xml:space="preserve">Esimerkiksi Torontossa sijaitseva </w:t>
      </w:r>
      <w:r>
        <w:rPr>
          <w:color w:val="A0522D"/>
        </w:rPr>
        <w:t xml:space="preserve">The Grange </w:t>
      </w:r>
      <w:r>
        <w:t xml:space="preserve">-kartano rakennettiin vuonna </w:t>
      </w:r>
      <w:r>
        <w:rPr>
          <w:color w:val="228B22"/>
        </w:rPr>
        <w:t xml:space="preserve">1817</w:t>
      </w:r>
      <w:r>
        <w:t xml:space="preserve">. </w:t>
      </w:r>
      <w:r>
        <w:t xml:space="preserve">Montrealissa englantilaissyntyinen arkkitehti </w:t>
      </w:r>
      <w:r>
        <w:rPr>
          <w:color w:val="191970"/>
        </w:rPr>
        <w:t xml:space="preserve">John Ostell </w:t>
      </w:r>
      <w:r>
        <w:t xml:space="preserve">työsti huomattavan määrän huomattavia georgiaaniseen tyyliin perustuvia rakennuksia, kuten Old Montreal Custom House ja Grand séminaire de Montréal.</w:t>
      </w:r>
    </w:p>
    <w:p>
      <w:r>
        <w:rPr>
          <w:b/>
        </w:rPr>
        <w:t xml:space="preserve">Kysymys 0</w:t>
      </w:r>
    </w:p>
    <w:p>
      <w:r>
        <w:t xml:space="preserve">Millä nimellä kutsuttiin georgialaisen tyylin elvyttämistä 1900-luvun Yhdysvalloissa?</w:t>
      </w:r>
    </w:p>
    <w:p>
      <w:r>
        <w:rPr>
          <w:b/>
        </w:rPr>
        <w:t xml:space="preserve">Kysymys 1</w:t>
      </w:r>
    </w:p>
    <w:p>
      <w:r>
        <w:t xml:space="preserve">Mikä kanadalainen ryhmä omaksui georgialaisen arkkitehtuurin merkkinä uskollisuudesta Britannialle?</w:t>
      </w:r>
    </w:p>
    <w:p>
      <w:r>
        <w:rPr>
          <w:b/>
        </w:rPr>
        <w:t xml:space="preserve">Kysymys 2</w:t>
      </w:r>
    </w:p>
    <w:p>
      <w:r>
        <w:t xml:space="preserve">Mikä Toronton rakennus rakennettiin vuonna 1817?</w:t>
      </w:r>
    </w:p>
    <w:p>
      <w:r>
        <w:rPr>
          <w:b/>
        </w:rPr>
        <w:t xml:space="preserve">Kysymys 3</w:t>
      </w:r>
    </w:p>
    <w:p>
      <w:r>
        <w:t xml:space="preserve">Kuka englantilaissyntyinen arkkitehti suunnitteli Montrealin vanhan tullitalon?</w:t>
      </w:r>
    </w:p>
    <w:p>
      <w:r>
        <w:rPr>
          <w:b/>
        </w:rPr>
        <w:t xml:space="preserve">Kysymys 4</w:t>
      </w:r>
    </w:p>
    <w:p>
      <w:r>
        <w:t xml:space="preserve">Mikä oli georgialaistyylinen kylmyys siirtomaissa?</w:t>
      </w:r>
    </w:p>
    <w:p>
      <w:r>
        <w:rPr>
          <w:b/>
        </w:rPr>
        <w:t xml:space="preserve">Kysymys 5</w:t>
      </w:r>
    </w:p>
    <w:p>
      <w:r>
        <w:t xml:space="preserve">jotka omaksuivat georgialaisen arkkitehtuurin merkkinä brittiläisestä perinnöstään.</w:t>
      </w:r>
    </w:p>
    <w:p>
      <w:r>
        <w:rPr>
          <w:b/>
        </w:rPr>
        <w:t xml:space="preserve">Kysymys 6</w:t>
      </w:r>
    </w:p>
    <w:p>
      <w:r>
        <w:t xml:space="preserve">Mikä tyyli oli vallitseva maassa 1800-luvun jälkipuoliskolla?</w:t>
      </w:r>
    </w:p>
    <w:p>
      <w:r>
        <w:rPr>
          <w:b/>
        </w:rPr>
        <w:t xml:space="preserve">Kysymys 7</w:t>
      </w:r>
    </w:p>
    <w:p>
      <w:r>
        <w:t xml:space="preserve">Millä tavalla Montréaliin rakennettiin vuonna 1870?</w:t>
      </w:r>
    </w:p>
    <w:p>
      <w:r>
        <w:rPr>
          <w:b/>
        </w:rPr>
        <w:t xml:space="preserve">Kysymys 8</w:t>
      </w:r>
    </w:p>
    <w:p>
      <w:r>
        <w:t xml:space="preserve">Milloin John Ostell rakensi Grangen?</w:t>
      </w:r>
    </w:p>
    <w:p>
      <w:r>
        <w:rPr>
          <w:b/>
        </w:rPr>
        <w:t xml:space="preserve">Teksti numero 20</w:t>
      </w:r>
    </w:p>
    <w:p>
      <w:r>
        <w:t xml:space="preserve">Uudistettua georgialaista tyyliä, joka syntyi Britanniassa 1900-luvun alussa, kutsutaan yleensä </w:t>
      </w:r>
      <w:r>
        <w:rPr>
          <w:color w:val="A9A9A9"/>
        </w:rPr>
        <w:t xml:space="preserve">uusgeorgialaiseksi tyyliksi</w:t>
      </w:r>
      <w:r>
        <w:t xml:space="preserve">; Edwin Lutyensin töissä on monia esimerkkejä</w:t>
      </w:r>
      <w:r>
        <w:t xml:space="preserve">.</w:t>
      </w:r>
      <w:r>
        <w:t xml:space="preserve"> Uusgeorgialaisen tyylin versioita käytettiin </w:t>
      </w:r>
      <w:r>
        <w:rPr>
          <w:color w:val="DCDCDC"/>
        </w:rPr>
        <w:t xml:space="preserve">Britanniassa </w:t>
      </w:r>
      <w:r>
        <w:t xml:space="preserve">yleisesti </w:t>
      </w:r>
      <w:r>
        <w:t xml:space="preserve">tietyntyyppisessä kaupunkiarkkitehtuurissa aina </w:t>
      </w:r>
      <w:r>
        <w:rPr>
          <w:color w:val="2F4F4F"/>
        </w:rPr>
        <w:t xml:space="preserve">1950-luvun </w:t>
      </w:r>
      <w:r>
        <w:t xml:space="preserve">lopulle asti</w:t>
      </w:r>
      <w:r>
        <w:t xml:space="preserve">, josta </w:t>
      </w:r>
      <w:r>
        <w:t xml:space="preserve">hyvä esimerkki on </w:t>
      </w:r>
      <w:r>
        <w:rPr>
          <w:color w:val="556B2F"/>
        </w:rPr>
        <w:t xml:space="preserve">Bradshaw Gass &amp; Hopen </w:t>
      </w:r>
      <w:r>
        <w:rPr>
          <w:color w:val="6B8E23"/>
        </w:rPr>
        <w:t xml:space="preserve">Salfordin </w:t>
      </w:r>
      <w:r>
        <w:rPr>
          <w:color w:val="556B2F"/>
        </w:rPr>
        <w:t xml:space="preserve">poliisipäämaja </w:t>
      </w:r>
      <w:r>
        <w:t xml:space="preserve">vuodelta 1958. Sekä Yhdysvalloissa että Isossa-Britanniassa georgialaista tyyliä käyttävät edelleen </w:t>
      </w:r>
      <w:r>
        <w:rPr>
          <w:color w:val="A0522D"/>
        </w:rPr>
        <w:t xml:space="preserve">Quinlan Terry Julian Bicknellin ja Fairfax &amp; Sammonsin </w:t>
      </w:r>
      <w:r>
        <w:t xml:space="preserve">kaltaiset arkkitehdit </w:t>
      </w:r>
      <w:r>
        <w:t xml:space="preserve">yksityisasunnoissa.</w:t>
      </w:r>
    </w:p>
    <w:p>
      <w:r>
        <w:rPr>
          <w:b/>
        </w:rPr>
        <w:t xml:space="preserve">Kysymys 0</w:t>
      </w:r>
    </w:p>
    <w:p>
      <w:r>
        <w:t xml:space="preserve">Brittiläistä georgialaisen arkkitehtuurin heräämistä 1900-luvulla kutsutaan yleisesti?</w:t>
      </w:r>
    </w:p>
    <w:p>
      <w:r>
        <w:rPr>
          <w:b/>
        </w:rPr>
        <w:t xml:space="preserve">Kysymys 1</w:t>
      </w:r>
    </w:p>
    <w:p>
      <w:r>
        <w:t xml:space="preserve">Neo-Georgain-tyyli oli yleinen Britanniassa minkä vuosikymmenen loppuun asti?</w:t>
      </w:r>
    </w:p>
    <w:p>
      <w:r>
        <w:rPr>
          <w:b/>
        </w:rPr>
        <w:t xml:space="preserve">Kysymys 2</w:t>
      </w:r>
    </w:p>
    <w:p>
      <w:r>
        <w:t xml:space="preserve">Mikä poliisin päämaja rakennettiin vuonna 1958?</w:t>
      </w:r>
    </w:p>
    <w:p>
      <w:r>
        <w:rPr>
          <w:b/>
        </w:rPr>
        <w:t xml:space="preserve">Kysymys 3</w:t>
      </w:r>
    </w:p>
    <w:p>
      <w:r>
        <w:t xml:space="preserve">Mitkä arkkitehdit Yhdysvalloissa ja Yhdistyneessä kuningaskunnassa käyttävät yhä georgialaista tyyliä yksityisasunnoissaan?</w:t>
      </w:r>
    </w:p>
    <w:p>
      <w:r>
        <w:rPr>
          <w:b/>
        </w:rPr>
        <w:t xml:space="preserve">Kysymys 4</w:t>
      </w:r>
    </w:p>
    <w:p>
      <w:r>
        <w:t xml:space="preserve">Georgian arkkitehtuurin heräämistä Yhdysvalloissa kutsutaan oli</w:t>
      </w:r>
    </w:p>
    <w:p>
      <w:r>
        <w:rPr>
          <w:b/>
        </w:rPr>
        <w:t xml:space="preserve">Kysymys 5</w:t>
      </w:r>
    </w:p>
    <w:p>
      <w:r>
        <w:t xml:space="preserve">Missä uusgeorgialainen tyyli oli yleistä 1950-luvun jälkeen?</w:t>
      </w:r>
    </w:p>
    <w:p>
      <w:r>
        <w:rPr>
          <w:b/>
        </w:rPr>
        <w:t xml:space="preserve">Kysymys 6</w:t>
      </w:r>
    </w:p>
    <w:p>
      <w:r>
        <w:t xml:space="preserve">Mikä poliisin päämaja rakennettiin vuonna 1950?</w:t>
      </w:r>
    </w:p>
    <w:p>
      <w:r>
        <w:rPr>
          <w:b/>
        </w:rPr>
        <w:t xml:space="preserve">Kysymys 7</w:t>
      </w:r>
    </w:p>
    <w:p>
      <w:r>
        <w:t xml:space="preserve">Kuka vielä käyttää georgialaista tyyliä julkisissa rakennuksissa?</w:t>
      </w:r>
    </w:p>
    <w:p>
      <w:r>
        <w:br w:type="page"/>
      </w:r>
    </w:p>
    <w:p>
      <w:r>
        <w:rPr>
          <w:b/>
          <w:u w:val="single"/>
        </w:rPr>
        <w:t xml:space="preserve">Asiakirjan numero 389</w:t>
      </w:r>
    </w:p>
    <w:p>
      <w:r>
        <w:rPr>
          <w:b/>
        </w:rPr>
        <w:t xml:space="preserve">Tekstin numero 0</w:t>
      </w:r>
    </w:p>
    <w:p>
      <w:r>
        <w:rPr>
          <w:color w:val="A9A9A9"/>
        </w:rPr>
        <w:t xml:space="preserve">Liberian tasavalta</w:t>
      </w:r>
      <w:r>
        <w:t xml:space="preserve">, joka sai alkunsa </w:t>
      </w:r>
      <w:r>
        <w:rPr>
          <w:color w:val="DCDCDC"/>
        </w:rPr>
        <w:t xml:space="preserve">Amerikan siirtolaisuusyhdistyksen (ACS) siirtokunnasta</w:t>
      </w:r>
      <w:r>
        <w:t xml:space="preserve">, julistautui itsenäiseksi </w:t>
      </w:r>
      <w:r>
        <w:rPr>
          <w:color w:val="2F4F4F"/>
        </w:rPr>
        <w:t xml:space="preserve">26. heinäkuuta 1847</w:t>
      </w:r>
      <w:r>
        <w:t xml:space="preserve">. </w:t>
      </w:r>
      <w:r>
        <w:t xml:space="preserve">Yhdysvallat tunnusti Liberian itsenäisyyden vasta Yhdysvaltain sisällissodan aikana </w:t>
      </w:r>
      <w:r>
        <w:rPr>
          <w:color w:val="556B2F"/>
        </w:rPr>
        <w:t xml:space="preserve">5. helmikuuta 1862</w:t>
      </w:r>
      <w:r>
        <w:rPr>
          <w:color w:val="6B8E23"/>
        </w:rPr>
        <w:t xml:space="preserve">. </w:t>
      </w:r>
      <w:r>
        <w:rPr>
          <w:color w:val="6B8E23"/>
        </w:rPr>
        <w:t xml:space="preserve">Tammikuun 7. päivän 1822 </w:t>
      </w:r>
      <w:r>
        <w:t xml:space="preserve">ja Yhdysvaltain sisällissodan </w:t>
      </w:r>
      <w:r>
        <w:rPr>
          <w:color w:val="6B8E23"/>
        </w:rPr>
        <w:t xml:space="preserve">välisenä aikana </w:t>
      </w:r>
      <w:r>
        <w:t xml:space="preserve">siirtokuntaan muutti </w:t>
      </w:r>
      <w:r>
        <w:rPr>
          <w:color w:val="A0522D"/>
        </w:rPr>
        <w:t xml:space="preserve">yli </w:t>
      </w:r>
      <w:r>
        <w:rPr>
          <w:color w:val="228B22"/>
        </w:rPr>
        <w:t xml:space="preserve">15 000 </w:t>
      </w:r>
      <w:r>
        <w:t xml:space="preserve">vapautettua ja vapaasyntyistä yhdysvaltalaista mustaa amerikkalaista ja 3 198 afrokaribialaista. Mustat amerikkalaiset siirtolaiset veivät kulttuurinsa mukanaan Liberiaan. Liberian perustuslaki ja lippu otettiin </w:t>
      </w:r>
      <w:r>
        <w:rPr>
          <w:color w:val="8B0000"/>
        </w:rPr>
        <w:t xml:space="preserve">Yhdysvaltojen</w:t>
      </w:r>
      <w:r>
        <w:t xml:space="preserve"> malliin</w:t>
      </w:r>
      <w:r>
        <w:t xml:space="preserve">. </w:t>
      </w:r>
      <w:r>
        <w:t xml:space="preserve">Tammikuun 3. päivänä 1848 </w:t>
      </w:r>
      <w:r>
        <w:rPr>
          <w:color w:val="483D8B"/>
        </w:rPr>
        <w:t xml:space="preserve">Joseph Jenkins Roberts</w:t>
      </w:r>
      <w:r>
        <w:t xml:space="preserve">, Liberiaan asettunut varakas vapaasyntyinen musta amerikkalainen Virginiasta, valittiin Liberian ensimmäiseksi presidentiksi sen jälkeen, kun kansa oli julistautunut itsenäiseksi.</w:t>
      </w:r>
    </w:p>
    <w:p>
      <w:r>
        <w:rPr>
          <w:b/>
        </w:rPr>
        <w:t xml:space="preserve">Kysymys 0</w:t>
      </w:r>
    </w:p>
    <w:p>
      <w:r>
        <w:t xml:space="preserve">Miten Liberian tasavalta sai alkunsa?</w:t>
      </w:r>
    </w:p>
    <w:p>
      <w:r>
        <w:rPr>
          <w:b/>
        </w:rPr>
        <w:t xml:space="preserve">Kysymys 1</w:t>
      </w:r>
    </w:p>
    <w:p>
      <w:r>
        <w:t xml:space="preserve">Milloin Liberian tasavalta julistautui itsenäiseksi?</w:t>
      </w:r>
    </w:p>
    <w:p>
      <w:r>
        <w:rPr>
          <w:b/>
        </w:rPr>
        <w:t xml:space="preserve">Kysymys 2</w:t>
      </w:r>
    </w:p>
    <w:p>
      <w:r>
        <w:t xml:space="preserve">Milloin Yhdysvallat tunnusti Liberian tasavallan itsenäisyyden?</w:t>
      </w:r>
    </w:p>
    <w:p>
      <w:r>
        <w:rPr>
          <w:b/>
        </w:rPr>
        <w:t xml:space="preserve">Kysymys 3</w:t>
      </w:r>
    </w:p>
    <w:p>
      <w:r>
        <w:t xml:space="preserve">Kuinka monta orjaa vapautettiin Amerikan sisällissodassa?</w:t>
      </w:r>
    </w:p>
    <w:p>
      <w:r>
        <w:rPr>
          <w:b/>
        </w:rPr>
        <w:t xml:space="preserve">Kysymys 4</w:t>
      </w:r>
    </w:p>
    <w:p>
      <w:r>
        <w:t xml:space="preserve">Minkä mallin mukaan Liberian lippu ja perustuslaki laadittiin?</w:t>
      </w:r>
    </w:p>
    <w:p>
      <w:r>
        <w:rPr>
          <w:b/>
        </w:rPr>
        <w:t xml:space="preserve">Kysymys 5</w:t>
      </w:r>
    </w:p>
    <w:p>
      <w:r>
        <w:t xml:space="preserve">Mikä on Afrikan vanhin maa?</w:t>
      </w:r>
    </w:p>
    <w:p>
      <w:r>
        <w:rPr>
          <w:b/>
        </w:rPr>
        <w:t xml:space="preserve">Kysymys 6</w:t>
      </w:r>
    </w:p>
    <w:p>
      <w:r>
        <w:t xml:space="preserve">Milloin Yhdysvaltain sisällissota päättyi?</w:t>
      </w:r>
    </w:p>
    <w:p>
      <w:r>
        <w:rPr>
          <w:b/>
        </w:rPr>
        <w:t xml:space="preserve">Kysymys 7</w:t>
      </w:r>
    </w:p>
    <w:p>
      <w:r>
        <w:t xml:space="preserve">Kuinka monta liberialaista pakeni Yhdysvaltoihin sisällissodan aikana?</w:t>
      </w:r>
    </w:p>
    <w:p>
      <w:r>
        <w:rPr>
          <w:b/>
        </w:rPr>
        <w:t xml:space="preserve">Kysymys 8</w:t>
      </w:r>
    </w:p>
    <w:p>
      <w:r>
        <w:t xml:space="preserve">Kuka johti vallankaappausta Liberian hallituksen kaatamiseksi vuonna 1948?</w:t>
      </w:r>
    </w:p>
    <w:p>
      <w:r>
        <w:rPr>
          <w:b/>
        </w:rPr>
        <w:t xml:space="preserve">Kysymys 9</w:t>
      </w:r>
    </w:p>
    <w:p>
      <w:r>
        <w:t xml:space="preserve">Mistä maasta Liberia itsenäistyi?</w:t>
      </w:r>
    </w:p>
    <w:p>
      <w:r>
        <w:rPr>
          <w:b/>
        </w:rPr>
        <w:t xml:space="preserve">Teksti numero 1</w:t>
      </w:r>
    </w:p>
    <w:p>
      <w:r>
        <w:t xml:space="preserve">William Tubmanin </w:t>
      </w:r>
      <w:r>
        <w:rPr>
          <w:color w:val="A9A9A9"/>
        </w:rPr>
        <w:t xml:space="preserve">27 </w:t>
      </w:r>
      <w:r>
        <w:rPr>
          <w:color w:val="DCDCDC"/>
        </w:rPr>
        <w:t xml:space="preserve">vuotta kestäneen </w:t>
      </w:r>
      <w:r>
        <w:t xml:space="preserve">hallinnon </w:t>
      </w:r>
      <w:r>
        <w:t xml:space="preserve">aikana syntyneet pitkäaikaiset poliittiset jännitteet </w:t>
      </w:r>
      <w:r>
        <w:t xml:space="preserve">johtivat vuonna 1980 sotilasvallankaappaukseen</w:t>
      </w:r>
      <w:r>
        <w:t xml:space="preserve">, joka syrjäytti johdon pian hänen kuolemansa jälkeen, mikä merkitsi poliittisen epävakauden alkua</w:t>
      </w:r>
      <w:r>
        <w:rPr>
          <w:color w:val="2F4F4F"/>
        </w:rPr>
        <w:t xml:space="preserve">. Liberian </w:t>
      </w:r>
      <w:r>
        <w:t xml:space="preserve">ensimmäinen ja toinen sisällissota seurasivat </w:t>
      </w:r>
      <w:r>
        <w:t xml:space="preserve">viisi vuotta kansan vapautusneuvoston (People's Redemption Council) sotilashallintoa ja </w:t>
      </w:r>
      <w:r>
        <w:rPr>
          <w:color w:val="556B2F"/>
        </w:rPr>
        <w:t xml:space="preserve">viisi vuotta </w:t>
      </w:r>
      <w:r>
        <w:rPr>
          <w:color w:val="6B8E23"/>
        </w:rPr>
        <w:t xml:space="preserve">Liberian kansallisen demokraattisen puolueen </w:t>
      </w:r>
      <w:r>
        <w:t xml:space="preserve">(</w:t>
      </w:r>
      <w:r>
        <w:rPr>
          <w:color w:val="6B8E23"/>
        </w:rPr>
        <w:t xml:space="preserve">National Democratic Party of Liberia</w:t>
      </w:r>
      <w:r>
        <w:t xml:space="preserve">) siviilihallintoa. </w:t>
      </w:r>
      <w:r>
        <w:t xml:space="preserve">Ne johtivat </w:t>
      </w:r>
      <w:r>
        <w:rPr>
          <w:color w:val="228B22"/>
        </w:rPr>
        <w:t xml:space="preserve">yli puolen miljoonan ihmisen </w:t>
      </w:r>
      <w:r>
        <w:rPr>
          <w:color w:val="A0522D"/>
        </w:rPr>
        <w:t xml:space="preserve">kuolemaan ja siirtymiseen kotiseudultaan </w:t>
      </w:r>
      <w:r>
        <w:rPr>
          <w:color w:val="A0522D"/>
        </w:rPr>
        <w:t xml:space="preserve">ja tuhosivat Liberian talouden. Vuonna 2003 tehty </w:t>
      </w:r>
      <w:r>
        <w:t xml:space="preserve">rauhansopimus </w:t>
      </w:r>
      <w:r>
        <w:t xml:space="preserve">johti demokraattisiin vaaleihin vuonna 2005</w:t>
      </w:r>
      <w:r>
        <w:rPr>
          <w:color w:val="191970"/>
        </w:rPr>
        <w:t xml:space="preserve">.</w:t>
      </w:r>
      <w:r>
        <w:t xml:space="preserve"> Elpyminen etenee, mutta noin </w:t>
      </w:r>
      <w:r>
        <w:rPr>
          <w:color w:val="8B0000"/>
        </w:rPr>
        <w:t xml:space="preserve">85 prosenttia </w:t>
      </w:r>
      <w:r>
        <w:t xml:space="preserve">väestöstä elää kansainvälisen köyhyysrajan alapuolella.</w:t>
      </w:r>
    </w:p>
    <w:p>
      <w:r>
        <w:rPr>
          <w:b/>
        </w:rPr>
        <w:t xml:space="preserve">Kysymys 0</w:t>
      </w:r>
    </w:p>
    <w:p>
      <w:r>
        <w:t xml:space="preserve">Kuinka kauan William Tubman hallitsi?</w:t>
      </w:r>
    </w:p>
    <w:p>
      <w:r>
        <w:rPr>
          <w:b/>
        </w:rPr>
        <w:t xml:space="preserve">Kysymys 1</w:t>
      </w:r>
    </w:p>
    <w:p>
      <w:r>
        <w:t xml:space="preserve">Minä vuonna sotilasvallankaappaus syrjäytti johdon ja johti William Tubmansin kuolemaan?</w:t>
      </w:r>
    </w:p>
    <w:p>
      <w:r>
        <w:rPr>
          <w:b/>
        </w:rPr>
        <w:t xml:space="preserve">Kysymys 2</w:t>
      </w:r>
    </w:p>
    <w:p>
      <w:r>
        <w:t xml:space="preserve">Kuinka kauan kansojen lunastusneuvoston hallinto kesti?</w:t>
      </w:r>
    </w:p>
    <w:p>
      <w:r>
        <w:rPr>
          <w:b/>
        </w:rPr>
        <w:t xml:space="preserve">Kysymys 3</w:t>
      </w:r>
    </w:p>
    <w:p>
      <w:r>
        <w:t xml:space="preserve">Kuinka kauan kansandemokraattisen puolueen valtakausi kesti?</w:t>
      </w:r>
    </w:p>
    <w:p>
      <w:r>
        <w:rPr>
          <w:b/>
        </w:rPr>
        <w:t xml:space="preserve">Kysymys 4</w:t>
      </w:r>
    </w:p>
    <w:p>
      <w:r>
        <w:t xml:space="preserve">Mihin Liberian sisällissota johti?</w:t>
      </w:r>
    </w:p>
    <w:p>
      <w:r>
        <w:rPr>
          <w:b/>
        </w:rPr>
        <w:t xml:space="preserve">Kysymys 5</w:t>
      </w:r>
    </w:p>
    <w:p>
      <w:r>
        <w:t xml:space="preserve">Kuinka vanhaksi William Tubman eli?</w:t>
      </w:r>
    </w:p>
    <w:p>
      <w:r>
        <w:rPr>
          <w:b/>
        </w:rPr>
        <w:t xml:space="preserve">Kysymys 6</w:t>
      </w:r>
    </w:p>
    <w:p>
      <w:r>
        <w:t xml:space="preserve">Kuinka monta ihmistä asuu Liberian pääkaupungissa?</w:t>
      </w:r>
    </w:p>
    <w:p>
      <w:r>
        <w:rPr>
          <w:b/>
        </w:rPr>
        <w:t xml:space="preserve">Kysymys 7</w:t>
      </w:r>
    </w:p>
    <w:p>
      <w:r>
        <w:t xml:space="preserve">Milloin Liberiassa pidettiin ensimmäiset demokraattiset vaalit?</w:t>
      </w:r>
    </w:p>
    <w:p>
      <w:r>
        <w:rPr>
          <w:b/>
        </w:rPr>
        <w:t xml:space="preserve">Kysymys 8</w:t>
      </w:r>
    </w:p>
    <w:p>
      <w:r>
        <w:t xml:space="preserve">Mistä Liberian ensimmäinen sisällissota alkoi?</w:t>
      </w:r>
    </w:p>
    <w:p>
      <w:r>
        <w:rPr>
          <w:b/>
        </w:rPr>
        <w:t xml:space="preserve">Kysymys 9</w:t>
      </w:r>
    </w:p>
    <w:p>
      <w:r>
        <w:t xml:space="preserve">Kuinka monta prosenttia liberialaisista elää köyhyydessä?</w:t>
      </w:r>
    </w:p>
    <w:p>
      <w:r>
        <w:rPr>
          <w:b/>
        </w:rPr>
        <w:t xml:space="preserve">Teksti numero 2</w:t>
      </w:r>
    </w:p>
    <w:p>
      <w:r>
        <w:t xml:space="preserve">Maahanmuuttoa lisäsi </w:t>
      </w:r>
      <w:r>
        <w:rPr>
          <w:color w:val="A9A9A9"/>
        </w:rPr>
        <w:t xml:space="preserve">Länsi-Sudanin Malin valtakunnan </w:t>
      </w:r>
      <w:r>
        <w:t xml:space="preserve">rappeutuminen </w:t>
      </w:r>
      <w:r>
        <w:t xml:space="preserve">vuonna </w:t>
      </w:r>
      <w:r>
        <w:rPr>
          <w:color w:val="DCDCDC"/>
        </w:rPr>
        <w:t xml:space="preserve">1375 </w:t>
      </w:r>
      <w:r>
        <w:t xml:space="preserve">ja Songhain valtakunnan </w:t>
      </w:r>
      <w:r>
        <w:t xml:space="preserve">rappeutuminen </w:t>
      </w:r>
      <w:r>
        <w:t xml:space="preserve">vuonna </w:t>
      </w:r>
      <w:r>
        <w:rPr>
          <w:color w:val="2F4F4F"/>
        </w:rPr>
        <w:t xml:space="preserve">1591</w:t>
      </w:r>
      <w:r>
        <w:t xml:space="preserve">. </w:t>
      </w:r>
      <w:r>
        <w:t xml:space="preserve">Lisäksi sisämaan alueiden aavikoitumisen myötä </w:t>
      </w:r>
      <w:r>
        <w:rPr>
          <w:color w:val="556B2F"/>
        </w:rPr>
        <w:t xml:space="preserve">asukkaat muuttivat kosteammalle rannikolle</w:t>
      </w:r>
      <w:r>
        <w:t xml:space="preserve">. </w:t>
      </w:r>
      <w:r>
        <w:t xml:space="preserve">Nämä uudet asukkaat toivat mukanaan </w:t>
      </w:r>
      <w:r>
        <w:t xml:space="preserve">Malin ja Songhain valtakunnista </w:t>
      </w:r>
      <w:r>
        <w:t xml:space="preserve">taitoja, kuten </w:t>
      </w:r>
      <w:r>
        <w:rPr>
          <w:color w:val="6B8E23"/>
        </w:rPr>
        <w:t xml:space="preserve">puuvillan kehruuta, kankaankudontaa, raudansulatusta, riisin ja durran viljelyä sekä sosiaalisia ja poliittisia instituutioita. </w:t>
      </w:r>
      <w:r>
        <w:t xml:space="preserve">Pian sen jälkeen, kun </w:t>
      </w:r>
      <w:r>
        <w:rPr>
          <w:color w:val="A0522D"/>
        </w:rPr>
        <w:t xml:space="preserve">manit </w:t>
      </w:r>
      <w:r>
        <w:t xml:space="preserve">olivat </w:t>
      </w:r>
      <w:r>
        <w:t xml:space="preserve">valloittaneet alueen, entisen Malin valtakunnan vai-kansa muutti </w:t>
      </w:r>
      <w:r>
        <w:rPr>
          <w:color w:val="228B22"/>
        </w:rPr>
        <w:t xml:space="preserve">Grand Cape Mountin alueelle. </w:t>
      </w:r>
      <w:r>
        <w:rPr>
          <w:color w:val="191970"/>
        </w:rPr>
        <w:t xml:space="preserve">Etninen kru </w:t>
      </w:r>
      <w:r>
        <w:t xml:space="preserve">vastusti vai-väestön maahantuloa ja muodosti liiton manien kanssa estääkseen vai-väestön lisämaahantulon.[viitattu ].</w:t>
      </w:r>
    </w:p>
    <w:p>
      <w:r>
        <w:rPr>
          <w:b/>
        </w:rPr>
        <w:t xml:space="preserve">Kysymys 0</w:t>
      </w:r>
    </w:p>
    <w:p>
      <w:r>
        <w:t xml:space="preserve">Mikä valtakunta oli taantumassa vuonna 1375?</w:t>
      </w:r>
    </w:p>
    <w:p>
      <w:r>
        <w:rPr>
          <w:b/>
        </w:rPr>
        <w:t xml:space="preserve">Kysymys 1</w:t>
      </w:r>
    </w:p>
    <w:p>
      <w:r>
        <w:t xml:space="preserve">Mitä tapahtui, kun alueet aavikoituivat?</w:t>
      </w:r>
    </w:p>
    <w:p>
      <w:r>
        <w:rPr>
          <w:b/>
        </w:rPr>
        <w:t xml:space="preserve">Kysymys 2</w:t>
      </w:r>
    </w:p>
    <w:p>
      <w:r>
        <w:t xml:space="preserve">Minne Malin valtakunnan asukkaat muuttivat?</w:t>
      </w:r>
    </w:p>
    <w:p>
      <w:r>
        <w:rPr>
          <w:b/>
        </w:rPr>
        <w:t xml:space="preserve">Kysymys 3</w:t>
      </w:r>
    </w:p>
    <w:p>
      <w:r>
        <w:t xml:space="preserve">Kuka vastusti sitä, että Vai liittoutui Mainen kanssa?</w:t>
      </w:r>
    </w:p>
    <w:p>
      <w:r>
        <w:rPr>
          <w:b/>
        </w:rPr>
        <w:t xml:space="preserve">Kysymys 4</w:t>
      </w:r>
    </w:p>
    <w:p>
      <w:r>
        <w:t xml:space="preserve">Milloin Länsi-Sudanin Malin valtakunta alkoi?</w:t>
      </w:r>
    </w:p>
    <w:p>
      <w:r>
        <w:rPr>
          <w:b/>
        </w:rPr>
        <w:t xml:space="preserve">Kysymys 5</w:t>
      </w:r>
    </w:p>
    <w:p>
      <w:r>
        <w:t xml:space="preserve">Milloin Songhain valtakunta alkoi?</w:t>
      </w:r>
    </w:p>
    <w:p>
      <w:r>
        <w:rPr>
          <w:b/>
        </w:rPr>
        <w:t xml:space="preserve">Kysymys 6</w:t>
      </w:r>
    </w:p>
    <w:p>
      <w:r>
        <w:t xml:space="preserve">Kuka valloitti Mongolian?</w:t>
      </w:r>
    </w:p>
    <w:p>
      <w:r>
        <w:rPr>
          <w:b/>
        </w:rPr>
        <w:t xml:space="preserve">Kysymys 7</w:t>
      </w:r>
    </w:p>
    <w:p>
      <w:r>
        <w:t xml:space="preserve">Mikä ryhmä halusi laajentaa Vain vaikutusta?</w:t>
      </w:r>
    </w:p>
    <w:p>
      <w:r>
        <w:rPr>
          <w:b/>
        </w:rPr>
        <w:t xml:space="preserve">Kysymys 8</w:t>
      </w:r>
    </w:p>
    <w:p>
      <w:r>
        <w:t xml:space="preserve">Mistä taidoista Yun Songin valtakunta tunnettiin?</w:t>
      </w:r>
    </w:p>
    <w:p>
      <w:r>
        <w:rPr>
          <w:b/>
        </w:rPr>
        <w:t xml:space="preserve">Teksti numero 3</w:t>
      </w:r>
    </w:p>
    <w:p>
      <w:r>
        <w:rPr>
          <w:color w:val="A9A9A9"/>
        </w:rPr>
        <w:t xml:space="preserve">Yhdysvalloissa syntyi liike, jonka tarkoituksena oli asuttaa vapaita mustia ja vapautettuja orjia Afrikkaan</w:t>
      </w:r>
      <w:r>
        <w:t xml:space="preserve">. </w:t>
      </w:r>
      <w:r>
        <w:t xml:space="preserve">Tätä tarkoitusta varten </w:t>
      </w:r>
      <w:r>
        <w:rPr>
          <w:color w:val="556B2F"/>
        </w:rPr>
        <w:t xml:space="preserve">Washingtonissa </w:t>
      </w:r>
      <w:r>
        <w:t xml:space="preserve">perustettiin vuonna </w:t>
      </w:r>
      <w:r>
        <w:rPr>
          <w:color w:val="2F4F4F"/>
        </w:rPr>
        <w:t xml:space="preserve">1816 </w:t>
      </w:r>
      <w:r>
        <w:rPr>
          <w:color w:val="DCDCDC"/>
        </w:rPr>
        <w:t xml:space="preserve">American Colonization Society, jonka perusti </w:t>
      </w:r>
      <w:r>
        <w:t xml:space="preserve">joukko tunnettuja poliitikkoja ja orjanomistajia. Sen jäsenistö kasvoi kuitenkin niin, että siihen kuului enimmäkseen </w:t>
      </w:r>
      <w:r>
        <w:rPr>
          <w:color w:val="6B8E23"/>
        </w:rPr>
        <w:t xml:space="preserve">ihmisiä, jotka kannattivat orjuuden lakkauttamista</w:t>
      </w:r>
      <w:r>
        <w:t xml:space="preserve">. </w:t>
      </w:r>
      <w:r>
        <w:t xml:space="preserve">Orjanomistajat halusivat </w:t>
      </w:r>
      <w:r>
        <w:rPr>
          <w:color w:val="A0522D"/>
        </w:rPr>
        <w:t xml:space="preserve">saada vapaat värilliset ihmiset pois etelästä</w:t>
      </w:r>
      <w:r>
        <w:t xml:space="preserve">, jossa heidän katsottiin uhkaavan orjayhteisöjen vakautta. Jotkut abolitionistit tekivät yhteistyötä vapaiden mustaihoisten siirtämiseksi, koska heitä lannisti heihin kohdistunut syrjintä pohjoisessa ja koska he </w:t>
      </w:r>
      <w:r>
        <w:rPr>
          <w:color w:val="228B22"/>
        </w:rPr>
        <w:t xml:space="preserve">uskoivat, ettei heitä koskaan hyväksyttäisi laajempaan yhteiskuntaan</w:t>
      </w:r>
      <w:r>
        <w:t xml:space="preserve">. </w:t>
      </w:r>
      <w:r>
        <w:rPr>
          <w:color w:val="191970"/>
        </w:rPr>
        <w:t xml:space="preserve">Suurin osa afroamerikkalaisista, </w:t>
      </w:r>
      <w:r>
        <w:t xml:space="preserve">jotka olivat tähän mennessä syntyperäisiä, halusi </w:t>
      </w:r>
      <w:r>
        <w:t xml:space="preserve">mieluummin </w:t>
      </w:r>
      <w:r>
        <w:rPr>
          <w:color w:val="8B0000"/>
        </w:rPr>
        <w:t xml:space="preserve">parantaa oloja Yhdysvalloissa </w:t>
      </w:r>
      <w:r>
        <w:t xml:space="preserve">kuin muuttaa pois. Pohjoisvaltioiden johtavat aktivistit vastustivat voimakkaasti ACS:ää, mutta jotkut vapaat mustat olivat valmiita kokeilemaan toisenlaista ympäristöä.</w:t>
      </w:r>
    </w:p>
    <w:p>
      <w:r>
        <w:rPr>
          <w:b/>
        </w:rPr>
        <w:t xml:space="preserve">Kysymys 0</w:t>
      </w:r>
    </w:p>
    <w:p>
      <w:r>
        <w:t xml:space="preserve">Mikä on "amerikkalainen siirtolaisyhdistys"?</w:t>
      </w:r>
    </w:p>
    <w:p>
      <w:r>
        <w:rPr>
          <w:b/>
        </w:rPr>
        <w:t xml:space="preserve">Kysymys 1</w:t>
      </w:r>
    </w:p>
    <w:p>
      <w:r>
        <w:t xml:space="preserve">Milloin "Amerikan siirtolaisyhdistys perustettiin"?</w:t>
      </w:r>
    </w:p>
    <w:p>
      <w:r>
        <w:rPr>
          <w:b/>
        </w:rPr>
        <w:t xml:space="preserve">Kysymys 2</w:t>
      </w:r>
    </w:p>
    <w:p>
      <w:r>
        <w:t xml:space="preserve">"Amerikkalainen siirtolaisseura" koostui enimmäkseen kenestä" -</w:t>
      </w:r>
    </w:p>
    <w:p>
      <w:r>
        <w:rPr>
          <w:b/>
        </w:rPr>
        <w:t xml:space="preserve">Kysymys 3</w:t>
      </w:r>
    </w:p>
    <w:p>
      <w:r>
        <w:t xml:space="preserve">Mitä orjanomistajat halusivat tehdä?</w:t>
      </w:r>
    </w:p>
    <w:p>
      <w:r>
        <w:rPr>
          <w:b/>
        </w:rPr>
        <w:t xml:space="preserve">Kysymys 4</w:t>
      </w:r>
    </w:p>
    <w:p>
      <w:r>
        <w:t xml:space="preserve">Mitä afrikkalaisamerikkalaiset halusivat tehdä maastamuuton sijaan?</w:t>
      </w:r>
    </w:p>
    <w:p>
      <w:r>
        <w:rPr>
          <w:b/>
        </w:rPr>
        <w:t xml:space="preserve">Kysymys 5</w:t>
      </w:r>
    </w:p>
    <w:p>
      <w:r>
        <w:t xml:space="preserve">Mikä ryhmä asutti Keski-Amerikan?</w:t>
      </w:r>
    </w:p>
    <w:p>
      <w:r>
        <w:rPr>
          <w:b/>
        </w:rPr>
        <w:t xml:space="preserve">Kysymys 6</w:t>
      </w:r>
    </w:p>
    <w:p>
      <w:r>
        <w:t xml:space="preserve">Mikä kaupunki auttoi entisten orjien oikeuksien myöntämisessä?</w:t>
      </w:r>
    </w:p>
    <w:p>
      <w:r>
        <w:rPr>
          <w:b/>
        </w:rPr>
        <w:t xml:space="preserve">Kysymys 7</w:t>
      </w:r>
    </w:p>
    <w:p>
      <w:r>
        <w:t xml:space="preserve">Miltä monista afroamerikkalaisista tuntui orjuuden lakkauttamisen jälkeen?</w:t>
      </w:r>
    </w:p>
    <w:p>
      <w:r>
        <w:rPr>
          <w:b/>
        </w:rPr>
        <w:t xml:space="preserve">Kysymys 8</w:t>
      </w:r>
    </w:p>
    <w:p>
      <w:r>
        <w:t xml:space="preserve">Kuka asui mieluummin pohjoisessa?</w:t>
      </w:r>
    </w:p>
    <w:p>
      <w:r>
        <w:rPr>
          <w:b/>
        </w:rPr>
        <w:t xml:space="preserve">Kysymys 9</w:t>
      </w:r>
    </w:p>
    <w:p>
      <w:r>
        <w:t xml:space="preserve">Mitä pohjoisen johtavat aktivistit halusivat tehdä?</w:t>
      </w:r>
    </w:p>
    <w:p>
      <w:r>
        <w:rPr>
          <w:b/>
        </w:rPr>
        <w:t xml:space="preserve">Teksti numero 4</w:t>
      </w:r>
    </w:p>
    <w:p>
      <w:r>
        <w:t xml:space="preserve">Vuonna </w:t>
      </w:r>
      <w:r>
        <w:t xml:space="preserve">1822 </w:t>
      </w:r>
      <w:r>
        <w:rPr>
          <w:color w:val="DCDCDC"/>
        </w:rPr>
        <w:t xml:space="preserve">American Colonization Society </w:t>
      </w:r>
      <w:r>
        <w:t xml:space="preserve">alkoi lähettää afroamerikkalaisia vapaaehtoisia Pepper Coastille </w:t>
      </w:r>
      <w:r>
        <w:rPr>
          <w:color w:val="2F4F4F"/>
        </w:rPr>
        <w:t xml:space="preserve">perustamaan siirtokuntaa vapautetuille afroamerikkalaisille. </w:t>
      </w:r>
      <w:r>
        <w:t xml:space="preserve">Vuoteen 1867 mennessä ACS (ja siihen liittyvät osavaltiot) olivat avustaneet yli </w:t>
      </w:r>
      <w:r>
        <w:rPr>
          <w:color w:val="556B2F"/>
        </w:rPr>
        <w:t xml:space="preserve">13 000 </w:t>
      </w:r>
      <w:r>
        <w:t xml:space="preserve">afroamerikkalaisen </w:t>
      </w:r>
      <w:r>
        <w:t xml:space="preserve">siirtymistä </w:t>
      </w:r>
      <w:r>
        <w:t xml:space="preserve">Liberiaan</w:t>
      </w:r>
      <w:r>
        <w:t xml:space="preserve">.</w:t>
      </w:r>
      <w:r>
        <w:t xml:space="preserve"> Nämä vapaat afroamerikkalaiset ja heidän jälkeläisensä avioituivat yhteisönsä sisällä ja alkoivat identifioitua </w:t>
      </w:r>
      <w:r>
        <w:rPr>
          <w:color w:val="6B8E23"/>
        </w:rPr>
        <w:t xml:space="preserve">amerikolais-liberialaisiksi</w:t>
      </w:r>
      <w:r>
        <w:t xml:space="preserve">. </w:t>
      </w:r>
      <w:r>
        <w:t xml:space="preserve">Monet heistä olivat sekarotuisia ja amerikkalaisessa kulttuurissa koulutettuja; he eivät samaistuneet </w:t>
      </w:r>
      <w:r>
        <w:rPr>
          <w:color w:val="A0522D"/>
        </w:rPr>
        <w:t xml:space="preserve">kohtaamiensa heimojen alkuperäisasukkaisiin</w:t>
      </w:r>
      <w:r>
        <w:t xml:space="preserve">. </w:t>
      </w:r>
      <w:r>
        <w:t xml:space="preserve">He avioituivat suurelta osin siirtomaayhteisön sisällä ja muodostivat etnisen ryhmän, jonka </w:t>
      </w:r>
      <w:r>
        <w:rPr>
          <w:color w:val="228B22"/>
        </w:rPr>
        <w:t xml:space="preserve">kulttuuriperinteeseen yhdistyivät </w:t>
      </w:r>
      <w:r>
        <w:t xml:space="preserve">amerikkalaiset käsitykset poliittisesta tasavaltalaisuudesta ja protestanttisesta kristinuskosta.</w:t>
      </w:r>
    </w:p>
    <w:p>
      <w:r>
        <w:rPr>
          <w:b/>
        </w:rPr>
        <w:t xml:space="preserve">Kysymys 0</w:t>
      </w:r>
    </w:p>
    <w:p>
      <w:r>
        <w:t xml:space="preserve">Afroamerikkalaiset lähetettiin pippurirannikolle tekemään mitä?</w:t>
      </w:r>
    </w:p>
    <w:p>
      <w:r>
        <w:rPr>
          <w:b/>
        </w:rPr>
        <w:t xml:space="preserve">Kysymys 1</w:t>
      </w:r>
    </w:p>
    <w:p>
      <w:r>
        <w:t xml:space="preserve">Kuinka monen afroamerikkalaisen siirtämisessä Liberiaan ACS oli avustanut vuoteen 1837 mennessä?</w:t>
      </w:r>
    </w:p>
    <w:p>
      <w:r>
        <w:rPr>
          <w:b/>
        </w:rPr>
        <w:t xml:space="preserve">Kysymys 2</w:t>
      </w:r>
    </w:p>
    <w:p>
      <w:r>
        <w:t xml:space="preserve">Mihin Liberiaan muuttaneet afroamerikkalaiset identifioivat itsensä? </w:t>
      </w:r>
    </w:p>
    <w:p>
      <w:r>
        <w:rPr>
          <w:b/>
        </w:rPr>
        <w:t xml:space="preserve">Kysymys 3</w:t>
      </w:r>
    </w:p>
    <w:p>
      <w:r>
        <w:t xml:space="preserve">Keneen amerikkalais-liberialaiset eivät samaistuneet? </w:t>
      </w:r>
    </w:p>
    <w:p>
      <w:r>
        <w:rPr>
          <w:b/>
        </w:rPr>
        <w:t xml:space="preserve">Kysymys 4</w:t>
      </w:r>
    </w:p>
    <w:p>
      <w:r>
        <w:t xml:space="preserve">Mitä Liberiaan muuttaneet afroamerikkalaiset säilyttivät Amerikasta?</w:t>
      </w:r>
    </w:p>
    <w:p>
      <w:r>
        <w:rPr>
          <w:b/>
        </w:rPr>
        <w:t xml:space="preserve">Kysymys 5</w:t>
      </w:r>
    </w:p>
    <w:p>
      <w:r>
        <w:t xml:space="preserve">Minä vuonna vapaaehtoiset lähtivät Pippurirannikolta?</w:t>
      </w:r>
    </w:p>
    <w:p>
      <w:r>
        <w:rPr>
          <w:b/>
        </w:rPr>
        <w:t xml:space="preserve">Kysymys 6</w:t>
      </w:r>
    </w:p>
    <w:p>
      <w:r>
        <w:t xml:space="preserve">Minkä järjestön perustivat amerikkalais-liberialaiset?</w:t>
      </w:r>
    </w:p>
    <w:p>
      <w:r>
        <w:rPr>
          <w:b/>
        </w:rPr>
        <w:t xml:space="preserve">Kysymys 7</w:t>
      </w:r>
    </w:p>
    <w:p>
      <w:r>
        <w:t xml:space="preserve">Kuinka monta afroamerikkalaista muutti Liberiaan vuonna 1867?</w:t>
      </w:r>
    </w:p>
    <w:p>
      <w:r>
        <w:rPr>
          <w:b/>
        </w:rPr>
        <w:t xml:space="preserve">Kysymys 8</w:t>
      </w:r>
    </w:p>
    <w:p>
      <w:r>
        <w:t xml:space="preserve">Mitä Liberiaan muuttaneet afroamerikkalaiset pitivät salassa ACS:ltä?</w:t>
      </w:r>
    </w:p>
    <w:p>
      <w:r>
        <w:rPr>
          <w:b/>
        </w:rPr>
        <w:t xml:space="preserve">Kysymys 9</w:t>
      </w:r>
    </w:p>
    <w:p>
      <w:r>
        <w:t xml:space="preserve">Millä nimellä kutsuttiin pippurirannikon alkuasukkaita?</w:t>
      </w:r>
    </w:p>
    <w:p>
      <w:r>
        <w:rPr>
          <w:b/>
        </w:rPr>
        <w:t xml:space="preserve">Teksti numero 5</w:t>
      </w:r>
    </w:p>
    <w:p>
      <w:r>
        <w:t xml:space="preserve">Amerikkalais-liberialaiset uudisasukkaat eivät samaistuneet </w:t>
      </w:r>
      <w:r>
        <w:rPr>
          <w:color w:val="A9A9A9"/>
        </w:rPr>
        <w:t xml:space="preserve">kohtaamiinsa alkuperäiskansoihin</w:t>
      </w:r>
      <w:r>
        <w:rPr>
          <w:color w:val="DCDCDC"/>
        </w:rPr>
        <w:t xml:space="preserve">, </w:t>
      </w:r>
      <w:r>
        <w:t xml:space="preserve">varsinkaan eristyneempien "puskien" yhteisöihin. He eivät tienneet mitään heidän kulttuuristaan, kielistään tai animistisesta uskonnostaan. Kohtaamiset afrikkalaisten heimojen kanssa pusikossa kehittyivät usein </w:t>
      </w:r>
      <w:r>
        <w:rPr>
          <w:color w:val="2F4F4F"/>
        </w:rPr>
        <w:t xml:space="preserve">väkivaltaisiksi yhteenotoiksi. </w:t>
      </w:r>
      <w:r>
        <w:rPr>
          <w:color w:val="6B8E23"/>
        </w:rPr>
        <w:t xml:space="preserve">Kru- ja grebo-heimot </w:t>
      </w:r>
      <w:r>
        <w:t xml:space="preserve">tekivät hyökkäyksiä siirtomaa-asutuksiin </w:t>
      </w:r>
      <w:r>
        <w:rPr>
          <w:color w:val="556B2F"/>
        </w:rPr>
        <w:t xml:space="preserve">sisämaan päällikköyhteisöistään</w:t>
      </w:r>
      <w:r>
        <w:t xml:space="preserve">.</w:t>
      </w:r>
      <w:r>
        <w:t xml:space="preserve"> Koska amerikoliberialaiset tunsivat itsensä erillisiksi ja kulttuurinsa ja koulutuksensa vuoksi alkuperäiskansoihin nähden paremmiksi, heistä kehittyi pieni eliitti, joka piti kiinni poliittisesta vallasta. Se sulki alkuperäisheimojen kansalaiset pois syntymäoikeudella myönnettävästä </w:t>
      </w:r>
      <w:r>
        <w:rPr>
          <w:color w:val="A0522D"/>
        </w:rPr>
        <w:t xml:space="preserve">kansalaisuudesta omilla maillaan </w:t>
      </w:r>
      <w:r>
        <w:t xml:space="preserve">vuoteen </w:t>
      </w:r>
      <w:r>
        <w:rPr>
          <w:color w:val="228B22"/>
        </w:rPr>
        <w:t xml:space="preserve">1904 </w:t>
      </w:r>
      <w:r>
        <w:t xml:space="preserve">asti, mikä oli </w:t>
      </w:r>
      <w:r>
        <w:t xml:space="preserve">toisinto Yhdysvaltojen alkuperäisamerikkalaisten kohtelusta. Ryhmien välisen kulttuurisen kuilun ja länsimaisen kulttuurin ylivertaisuuden oletuksen vuoksi amerikoliberialaiset visioivat </w:t>
      </w:r>
      <w:r>
        <w:rPr>
          <w:color w:val="191970"/>
        </w:rPr>
        <w:t xml:space="preserve">länsimaisen valtion </w:t>
      </w:r>
      <w:r>
        <w:t xml:space="preserve">luomista</w:t>
      </w:r>
      <w:r>
        <w:rPr>
          <w:color w:val="191970"/>
        </w:rPr>
        <w:t xml:space="preserve">, johon heimoväestön olisi sopeuduttava</w:t>
      </w:r>
      <w:r>
        <w:t xml:space="preserve">. </w:t>
      </w:r>
      <w:r>
        <w:t xml:space="preserve">He kannustivat uskonnollisia järjestöjä perustamaan lähetyssaarnauksia ja kouluja </w:t>
      </w:r>
      <w:r>
        <w:rPr>
          <w:color w:val="483D8B"/>
        </w:rPr>
        <w:t xml:space="preserve">alkuperäiskansojen kouluttamiseksi</w:t>
      </w:r>
      <w:r>
        <w:rPr>
          <w:color w:val="8B0000"/>
        </w:rPr>
        <w:t xml:space="preserve">.</w:t>
      </w:r>
    </w:p>
    <w:p>
      <w:r>
        <w:rPr>
          <w:b/>
        </w:rPr>
        <w:t xml:space="preserve">Kysymys 0</w:t>
      </w:r>
    </w:p>
    <w:p>
      <w:r>
        <w:t xml:space="preserve">Amerikkalais-liberaalit eivät samaistuneet keneen?</w:t>
      </w:r>
    </w:p>
    <w:p>
      <w:r>
        <w:rPr>
          <w:b/>
        </w:rPr>
        <w:t xml:space="preserve">Kysymys 1</w:t>
      </w:r>
    </w:p>
    <w:p>
      <w:r>
        <w:t xml:space="preserve">Millaisia olivat amerikkalais-liberaalien kohtaamiset afrikkalaisten heimojen kanssa"</w:t>
      </w:r>
    </w:p>
    <w:p>
      <w:r>
        <w:rPr>
          <w:b/>
        </w:rPr>
        <w:t xml:space="preserve">Kysymys 2</w:t>
      </w:r>
    </w:p>
    <w:p>
      <w:r>
        <w:t xml:space="preserve">Kuka teki ryöstöretkiä siirtomaa-asutuksiin?</w:t>
      </w:r>
    </w:p>
    <w:p>
      <w:r>
        <w:rPr>
          <w:b/>
        </w:rPr>
        <w:t xml:space="preserve">Kysymys 3</w:t>
      </w:r>
    </w:p>
    <w:p>
      <w:r>
        <w:t xml:space="preserve">Mistä amerikanliberaalit sulkivat heimot pois?</w:t>
      </w:r>
    </w:p>
    <w:p>
      <w:r>
        <w:rPr>
          <w:b/>
        </w:rPr>
        <w:t xml:space="preserve">Kysymys 4</w:t>
      </w:r>
    </w:p>
    <w:p>
      <w:r>
        <w:t xml:space="preserve">Amerikkalais-liberialaiset perustivat lähetystöjä ja kouluja mitä varten? </w:t>
      </w:r>
    </w:p>
    <w:p>
      <w:r>
        <w:rPr>
          <w:b/>
        </w:rPr>
        <w:t xml:space="preserve">Kysymys 5</w:t>
      </w:r>
    </w:p>
    <w:p>
      <w:r>
        <w:t xml:space="preserve">Keitä amerikkalais-liberialaiset uudisasukkaat ryöstivät?</w:t>
      </w:r>
    </w:p>
    <w:p>
      <w:r>
        <w:rPr>
          <w:b/>
        </w:rPr>
        <w:t xml:space="preserve">Kysymys 6</w:t>
      </w:r>
    </w:p>
    <w:p>
      <w:r>
        <w:t xml:space="preserve">Mitkä ryhmät tappoivat amerikkalais-liberialaisia lapsia?</w:t>
      </w:r>
    </w:p>
    <w:p>
      <w:r>
        <w:rPr>
          <w:b/>
        </w:rPr>
        <w:t xml:space="preserve">Kysymys 7</w:t>
      </w:r>
    </w:p>
    <w:p>
      <w:r>
        <w:t xml:space="preserve">Mitä alkuperäiskansat kuvittelivat luovansa?</w:t>
      </w:r>
    </w:p>
    <w:p>
      <w:r>
        <w:rPr>
          <w:b/>
        </w:rPr>
        <w:t xml:space="preserve">Kysymys 8</w:t>
      </w:r>
    </w:p>
    <w:p>
      <w:r>
        <w:t xml:space="preserve">Mitä varten alkuperäisheimolaiset perustivat lähetysasemia ja kouluja?</w:t>
      </w:r>
    </w:p>
    <w:p>
      <w:r>
        <w:rPr>
          <w:b/>
        </w:rPr>
        <w:t xml:space="preserve">Kysymys 9</w:t>
      </w:r>
    </w:p>
    <w:p>
      <w:r>
        <w:t xml:space="preserve">Minä vuonna alkuperäiskansojen heimolaiset saivat luvan tulla Liberian kansalaisiksi?</w:t>
      </w:r>
    </w:p>
    <w:p>
      <w:r>
        <w:rPr>
          <w:b/>
        </w:rPr>
        <w:t xml:space="preserve">Teksti numero 6</w:t>
      </w:r>
    </w:p>
    <w:p>
      <w:r>
        <w:rPr>
          <w:color w:val="A9A9A9"/>
        </w:rPr>
        <w:t xml:space="preserve">Huhtikuun 12. päivänä </w:t>
      </w:r>
      <w:r>
        <w:t xml:space="preserve">1980 </w:t>
      </w:r>
      <w:r>
        <w:rPr>
          <w:color w:val="DCDCDC"/>
        </w:rPr>
        <w:t xml:space="preserve">sotilasvallankaappaus, jota johti </w:t>
      </w:r>
      <w:r>
        <w:rPr>
          <w:color w:val="2F4F4F"/>
        </w:rPr>
        <w:t xml:space="preserve">kersantti Samuel Doe, joka </w:t>
      </w:r>
      <w:r>
        <w:rPr>
          <w:color w:val="DCDCDC"/>
        </w:rPr>
        <w:t xml:space="preserve">kuului etniseen ryhmään Krahn, </w:t>
      </w:r>
      <w:r>
        <w:t xml:space="preserve">syrjäytti ja tappoi presidentti William R. Tolbert Jr:n</w:t>
      </w:r>
      <w:r>
        <w:rPr>
          <w:color w:val="A9A9A9"/>
        </w:rPr>
        <w:t xml:space="preserve">. </w:t>
      </w:r>
      <w:r>
        <w:t xml:space="preserve">Doe ja muut salaliittolaiset teloittivat myöhemmin </w:t>
      </w:r>
      <w:r>
        <w:rPr>
          <w:color w:val="6B8E23"/>
        </w:rPr>
        <w:t xml:space="preserve">suurimman osan Tolbertin kabinetista sekä muita amerikkalais-liberialaisia hallituksen virkamiehiä ja True Whig -puolueen jäseniä</w:t>
      </w:r>
      <w:r>
        <w:rPr>
          <w:color w:val="A0522D"/>
        </w:rPr>
        <w:t xml:space="preserve">. </w:t>
      </w:r>
      <w:r>
        <w:t xml:space="preserve">Vallankaappausjohtajat muodostivat </w:t>
      </w:r>
      <w:r>
        <w:rPr>
          <w:color w:val="228B22"/>
        </w:rPr>
        <w:t xml:space="preserve">kansan lunastusneuvoston </w:t>
      </w:r>
      <w:r>
        <w:rPr>
          <w:color w:val="191970"/>
        </w:rPr>
        <w:t xml:space="preserve">(</w:t>
      </w:r>
      <w:r>
        <w:rPr>
          <w:color w:val="228B22"/>
        </w:rPr>
        <w:t xml:space="preserve">People's Redemption Council</w:t>
      </w:r>
      <w:r>
        <w:rPr>
          <w:color w:val="191970"/>
        </w:rPr>
        <w:t xml:space="preserve">, PRC) </w:t>
      </w:r>
      <w:r>
        <w:t xml:space="preserve">hallitsemaan maata. Kylmän sodan aikainen lännen strateginen liittolainen Doe sai Yhdysvalloilta merkittävää taloudellista tukea, kun taas kriitikot tuomitsivat PRC:n </w:t>
      </w:r>
      <w:r>
        <w:rPr>
          <w:color w:val="8B0000"/>
        </w:rPr>
        <w:t xml:space="preserve">korruptiosta ja poliittisesta sorrosta</w:t>
      </w:r>
      <w:r>
        <w:t xml:space="preserve">.</w:t>
      </w:r>
    </w:p>
    <w:p>
      <w:r>
        <w:rPr>
          <w:b/>
        </w:rPr>
        <w:t xml:space="preserve">Kysymys 0</w:t>
      </w:r>
    </w:p>
    <w:p>
      <w:r>
        <w:t xml:space="preserve">Kuka oli vastuussa William R. Tolbertin kuolemasta?</w:t>
      </w:r>
    </w:p>
    <w:p>
      <w:r>
        <w:rPr>
          <w:b/>
        </w:rPr>
        <w:t xml:space="preserve">Kysymys 1</w:t>
      </w:r>
    </w:p>
    <w:p>
      <w:r>
        <w:t xml:space="preserve">Minä päivänä William R. Tolbert tapettiin?</w:t>
      </w:r>
    </w:p>
    <w:p>
      <w:r>
        <w:rPr>
          <w:b/>
        </w:rPr>
        <w:t xml:space="preserve">Kysymys 2</w:t>
      </w:r>
    </w:p>
    <w:p>
      <w:r>
        <w:t xml:space="preserve">Kuka myös teloitettiin William R. Tolbertin kuolinpäivänä?</w:t>
      </w:r>
    </w:p>
    <w:p>
      <w:r>
        <w:rPr>
          <w:b/>
        </w:rPr>
        <w:t xml:space="preserve">Kysymys 3</w:t>
      </w:r>
    </w:p>
    <w:p>
      <w:r>
        <w:t xml:space="preserve">Vallankaappausjohtajat tunnettiin myöhemmin nimellä?</w:t>
      </w:r>
    </w:p>
    <w:p>
      <w:r>
        <w:rPr>
          <w:b/>
        </w:rPr>
        <w:t xml:space="preserve">Kysymys 4</w:t>
      </w:r>
    </w:p>
    <w:p>
      <w:r>
        <w:t xml:space="preserve">Mistä Kiinan kansantasavalta sai kritiikkiä ?</w:t>
      </w:r>
    </w:p>
    <w:p>
      <w:r>
        <w:rPr>
          <w:b/>
        </w:rPr>
        <w:t xml:space="preserve">Kysymys 5</w:t>
      </w:r>
    </w:p>
    <w:p>
      <w:r>
        <w:t xml:space="preserve">Kuka johti sotilasvallankaappausta, joka tappoi Yhdysvaltain suurlähettilään?</w:t>
      </w:r>
    </w:p>
    <w:p>
      <w:r>
        <w:rPr>
          <w:b/>
        </w:rPr>
        <w:t xml:space="preserve">Kysymys 6</w:t>
      </w:r>
    </w:p>
    <w:p>
      <w:r>
        <w:t xml:space="preserve">Minä päivänä kersantti Samuel Doesta tuli presidentti?</w:t>
      </w:r>
    </w:p>
    <w:p>
      <w:r>
        <w:rPr>
          <w:b/>
        </w:rPr>
        <w:t xml:space="preserve">Kysymys 7</w:t>
      </w:r>
    </w:p>
    <w:p>
      <w:r>
        <w:t xml:space="preserve">Kuka yritti estää presidentti Tolbertin salamurhan?</w:t>
      </w:r>
    </w:p>
    <w:p>
      <w:r>
        <w:rPr>
          <w:b/>
        </w:rPr>
        <w:t xml:space="preserve">Kysymys 8</w:t>
      </w:r>
    </w:p>
    <w:p>
      <w:r>
        <w:t xml:space="preserve">Mistä Yhdysvallat kritisoi Kiinan kansantasavaltaa?</w:t>
      </w:r>
    </w:p>
    <w:p>
      <w:r>
        <w:rPr>
          <w:b/>
        </w:rPr>
        <w:t xml:space="preserve">Kysymys 9</w:t>
      </w:r>
    </w:p>
    <w:p>
      <w:r>
        <w:t xml:space="preserve">Kuka antoi Yhdysvalloille taloudellista tukea?</w:t>
      </w:r>
    </w:p>
    <w:p>
      <w:r>
        <w:rPr>
          <w:b/>
        </w:rPr>
        <w:t xml:space="preserve">Teksti numero 7</w:t>
      </w:r>
    </w:p>
    <w:p>
      <w:r>
        <w:t xml:space="preserve">Kapinalliset </w:t>
      </w:r>
      <w:r>
        <w:rPr>
          <w:color w:val="A9A9A9"/>
        </w:rPr>
        <w:t xml:space="preserve">jakautuivat </w:t>
      </w:r>
      <w:r>
        <w:t xml:space="preserve">pian </w:t>
      </w:r>
      <w:r>
        <w:rPr>
          <w:color w:val="A9A9A9"/>
        </w:rPr>
        <w:t xml:space="preserve">eri ryhmittymiin</w:t>
      </w:r>
      <w:r>
        <w:rPr>
          <w:color w:val="DCDCDC"/>
        </w:rPr>
        <w:t xml:space="preserve">,</w:t>
      </w:r>
      <w:r>
        <w:rPr>
          <w:color w:val="A9A9A9"/>
        </w:rPr>
        <w:t xml:space="preserve"> jotka taistelivat toisiaan vastaan. </w:t>
      </w:r>
      <w:r>
        <w:rPr>
          <w:color w:val="2F4F4F"/>
        </w:rPr>
        <w:t xml:space="preserve">Länsi-Afrikan valtioiden talousyhteisön alainen talousyhteisön seurantaryhmä </w:t>
      </w:r>
      <w:r>
        <w:rPr>
          <w:color w:val="556B2F"/>
        </w:rPr>
        <w:t xml:space="preserve">järjesti sotilaallisen työryhmän </w:t>
      </w:r>
      <w:r>
        <w:t xml:space="preserve">puuttumaan kriisiin. Vuosina </w:t>
      </w:r>
      <w:r>
        <w:rPr>
          <w:color w:val="A0522D"/>
        </w:rPr>
        <w:t xml:space="preserve">1989-1996 </w:t>
      </w:r>
      <w:r>
        <w:t xml:space="preserve">syttyi yksi Afrikan verisimmistä sisällissodista, joka vaati yli </w:t>
      </w:r>
      <w:r>
        <w:rPr>
          <w:color w:val="228B22"/>
        </w:rPr>
        <w:t xml:space="preserve">200 000 </w:t>
      </w:r>
      <w:r>
        <w:t xml:space="preserve">liberialaisen </w:t>
      </w:r>
      <w:r>
        <w:t xml:space="preserve">hengen </w:t>
      </w:r>
      <w:r>
        <w:t xml:space="preserve">ja ajoi </w:t>
      </w:r>
      <w:r>
        <w:rPr>
          <w:color w:val="191970"/>
        </w:rPr>
        <w:t xml:space="preserve">miljoona </w:t>
      </w:r>
      <w:r>
        <w:t xml:space="preserve">muuta ihmistä pakolaisleireille naapurimaihin. Sotaa käyvien osapuolten välillä päästiin rauhansopimukseen vuonna 1995, minkä jälkeen </w:t>
      </w:r>
      <w:r>
        <w:rPr>
          <w:color w:val="8B0000"/>
        </w:rPr>
        <w:t xml:space="preserve">Taylor </w:t>
      </w:r>
      <w:r>
        <w:t xml:space="preserve">valittiin presidentiksi vuonna 1997</w:t>
      </w:r>
      <w:r>
        <w:t xml:space="preserve">.</w:t>
      </w:r>
    </w:p>
    <w:p>
      <w:r>
        <w:rPr>
          <w:b/>
        </w:rPr>
        <w:t xml:space="preserve">Kysymys 0</w:t>
      </w:r>
    </w:p>
    <w:p>
      <w:r>
        <w:t xml:space="preserve">Mitä kapinallisille lopulta tapahtui?</w:t>
      </w:r>
    </w:p>
    <w:p>
      <w:r>
        <w:rPr>
          <w:b/>
        </w:rPr>
        <w:t xml:space="preserve">Kysymys 1</w:t>
      </w:r>
    </w:p>
    <w:p>
      <w:r>
        <w:t xml:space="preserve">Kuka puuttui kapinallisten kriisiin?</w:t>
      </w:r>
    </w:p>
    <w:p>
      <w:r>
        <w:rPr>
          <w:b/>
        </w:rPr>
        <w:t xml:space="preserve">Kysymys 2</w:t>
      </w:r>
    </w:p>
    <w:p>
      <w:r>
        <w:t xml:space="preserve">Mitä talousyhteisön seurantaryhmä teki puuttuakseen kriisiin?</w:t>
      </w:r>
    </w:p>
    <w:p>
      <w:r>
        <w:rPr>
          <w:b/>
        </w:rPr>
        <w:t xml:space="preserve">Kysymys 3</w:t>
      </w:r>
    </w:p>
    <w:p>
      <w:r>
        <w:t xml:space="preserve">Kuinka kauan Afrikan sisällissota kesti?</w:t>
      </w:r>
    </w:p>
    <w:p>
      <w:r>
        <w:rPr>
          <w:b/>
        </w:rPr>
        <w:t xml:space="preserve">Kysymys 4</w:t>
      </w:r>
    </w:p>
    <w:p>
      <w:r>
        <w:t xml:space="preserve">Kuinka monta liberialaista kuoli sisällissodassa?</w:t>
      </w:r>
    </w:p>
    <w:p>
      <w:r>
        <w:rPr>
          <w:b/>
        </w:rPr>
        <w:t xml:space="preserve">Kysymys 5</w:t>
      </w:r>
    </w:p>
    <w:p>
      <w:r>
        <w:t xml:space="preserve">Mitä talousyhteisön valvontaryhmä sai kapinalliset tekemään?</w:t>
      </w:r>
    </w:p>
    <w:p>
      <w:r>
        <w:rPr>
          <w:b/>
        </w:rPr>
        <w:t xml:space="preserve">Kysymys 6</w:t>
      </w:r>
    </w:p>
    <w:p>
      <w:r>
        <w:t xml:space="preserve">Minä vuonna kapinalliset tappoivat 200 000 pakolaista?</w:t>
      </w:r>
    </w:p>
    <w:p>
      <w:r>
        <w:rPr>
          <w:b/>
        </w:rPr>
        <w:t xml:space="preserve">Kysymys 7</w:t>
      </w:r>
    </w:p>
    <w:p>
      <w:r>
        <w:t xml:space="preserve">Kuka oli talousyhteisön seurantaryhmän johtaja?</w:t>
      </w:r>
    </w:p>
    <w:p>
      <w:r>
        <w:rPr>
          <w:b/>
        </w:rPr>
        <w:t xml:space="preserve">Kysymys 8</w:t>
      </w:r>
    </w:p>
    <w:p>
      <w:r>
        <w:t xml:space="preserve">Mitä Taylor teki puuttuakseen kriisiin?</w:t>
      </w:r>
    </w:p>
    <w:p>
      <w:r>
        <w:rPr>
          <w:b/>
        </w:rPr>
        <w:t xml:space="preserve">Kysymys 9</w:t>
      </w:r>
    </w:p>
    <w:p>
      <w:r>
        <w:t xml:space="preserve">Kuinka monta pakolaista lähetettiin kotiin kriisin jälkeen?</w:t>
      </w:r>
    </w:p>
    <w:p>
      <w:r>
        <w:rPr>
          <w:b/>
        </w:rPr>
        <w:t xml:space="preserve">Teksti numero 8</w:t>
      </w:r>
    </w:p>
    <w:p>
      <w:r>
        <w:rPr>
          <w:color w:val="A9A9A9"/>
        </w:rPr>
        <w:t xml:space="preserve">Maaliskuussa </w:t>
      </w:r>
      <w:r>
        <w:t xml:space="preserve">2003 </w:t>
      </w:r>
      <w:r>
        <w:rPr>
          <w:color w:val="DCDCDC"/>
        </w:rPr>
        <w:t xml:space="preserve">toinen kapinallisryhmä, </w:t>
      </w:r>
      <w:r>
        <w:t xml:space="preserve">Movement for Democracy in Liberia, aloitti hyökkäykset </w:t>
      </w:r>
      <w:r>
        <w:rPr>
          <w:color w:val="2F4F4F"/>
        </w:rPr>
        <w:t xml:space="preserve">Tayloria </w:t>
      </w:r>
      <w:r>
        <w:t xml:space="preserve">vastaan </w:t>
      </w:r>
      <w:r>
        <w:t xml:space="preserve">kaakosta. Ryhmittymien väliset rauhanneuvottelut alkoivat </w:t>
      </w:r>
      <w:r>
        <w:rPr>
          <w:color w:val="556B2F"/>
        </w:rPr>
        <w:t xml:space="preserve">Accrassa </w:t>
      </w:r>
      <w:r>
        <w:rPr>
          <w:color w:val="6B8E23"/>
        </w:rPr>
        <w:t xml:space="preserve">saman vuoden kesäkuussa, </w:t>
      </w:r>
      <w:r>
        <w:t xml:space="preserve">ja </w:t>
      </w:r>
      <w:r>
        <w:t xml:space="preserve">Sierra Leonen erityistuomioistuin nosti </w:t>
      </w:r>
      <w:r>
        <w:rPr>
          <w:color w:val="A0522D"/>
        </w:rPr>
        <w:t xml:space="preserve">Tayloria vastaan </w:t>
      </w:r>
      <w:r>
        <w:t xml:space="preserve">syytteen </w:t>
      </w:r>
      <w:r>
        <w:rPr>
          <w:color w:val="228B22"/>
        </w:rPr>
        <w:t xml:space="preserve">rikoksista ihmisyyttä vastaan </w:t>
      </w:r>
      <w:r>
        <w:t xml:space="preserve">samassa kuussa. </w:t>
      </w:r>
      <w:r>
        <w:rPr>
          <w:color w:val="191970"/>
        </w:rPr>
        <w:t xml:space="preserve">Heinäkuuhun 2003 </w:t>
      </w:r>
      <w:r>
        <w:t xml:space="preserve">mennessä </w:t>
      </w:r>
      <w:r>
        <w:t xml:space="preserve">kapinalliset olivat aloittaneet hyökkäyksen </w:t>
      </w:r>
      <w:r>
        <w:rPr>
          <w:color w:val="8B0000"/>
        </w:rPr>
        <w:t xml:space="preserve">Monroviaan. </w:t>
      </w:r>
      <w:r>
        <w:t xml:space="preserve">Kansainvälisen yhteisön ja kotimaisen Women of Liberia Mass Action for Peace -liikkeen voimakkaan painostuksen alaisena Taylor erosi </w:t>
      </w:r>
      <w:r>
        <w:rPr>
          <w:color w:val="483D8B"/>
        </w:rPr>
        <w:t xml:space="preserve">elokuussa 2003 </w:t>
      </w:r>
      <w:r>
        <w:t xml:space="preserve">ja lähti maanpakoon Nigeriaan.</w:t>
      </w:r>
    </w:p>
    <w:p>
      <w:r>
        <w:rPr>
          <w:b/>
        </w:rPr>
        <w:t xml:space="preserve">Kysymys 0</w:t>
      </w:r>
    </w:p>
    <w:p>
      <w:r>
        <w:t xml:space="preserve">Mikä on "Liberian demokratialiike"?</w:t>
      </w:r>
    </w:p>
    <w:p>
      <w:r>
        <w:rPr>
          <w:b/>
        </w:rPr>
        <w:t xml:space="preserve">Kysymys 1</w:t>
      </w:r>
    </w:p>
    <w:p>
      <w:r>
        <w:t xml:space="preserve">Movement For democracy in Liberia aloitti hyökkäykset ketä vastaan?</w:t>
      </w:r>
    </w:p>
    <w:p>
      <w:r>
        <w:rPr>
          <w:b/>
        </w:rPr>
        <w:t xml:space="preserve">Kysymys 2</w:t>
      </w:r>
    </w:p>
    <w:p>
      <w:r>
        <w:t xml:space="preserve">Mistä Liberian demokratialiikkeen ja Taylorin väliset rauhanneuvottelut alkoivat?</w:t>
      </w:r>
    </w:p>
    <w:p>
      <w:r>
        <w:rPr>
          <w:b/>
        </w:rPr>
        <w:t xml:space="preserve">Kysymys 3</w:t>
      </w:r>
    </w:p>
    <w:p>
      <w:r>
        <w:t xml:space="preserve">Miksi Tayloria vastaan nostettiin syyte erityistuomioistuimessa?</w:t>
      </w:r>
    </w:p>
    <w:p>
      <w:r>
        <w:rPr>
          <w:b/>
        </w:rPr>
        <w:t xml:space="preserve">Kysymys 4</w:t>
      </w:r>
    </w:p>
    <w:p>
      <w:r>
        <w:t xml:space="preserve">Ketä vastaan kapinalliset hyökkäsivät heinäkuussa 2003?</w:t>
      </w:r>
    </w:p>
    <w:p>
      <w:r>
        <w:rPr>
          <w:b/>
        </w:rPr>
        <w:t xml:space="preserve">Kysymys 5</w:t>
      </w:r>
    </w:p>
    <w:p>
      <w:r>
        <w:t xml:space="preserve">Milloin Liberian demokratialiike aloitti hyökkäykset Tayloria vastaan lounaasta?</w:t>
      </w:r>
    </w:p>
    <w:p>
      <w:r>
        <w:rPr>
          <w:b/>
        </w:rPr>
        <w:t xml:space="preserve">Kysymys 6</w:t>
      </w:r>
    </w:p>
    <w:p>
      <w:r>
        <w:t xml:space="preserve">Milloin Nigeriassa aloitettiin ryhmittymien väliset rauhanneuvottelut?</w:t>
      </w:r>
    </w:p>
    <w:p>
      <w:r>
        <w:rPr>
          <w:b/>
        </w:rPr>
        <w:t xml:space="preserve">Kysymys 7</w:t>
      </w:r>
    </w:p>
    <w:p>
      <w:r>
        <w:t xml:space="preserve">Kuka oli syytteessä Women of Liberia Mass Action for Peace Movement -järjestön toimesta?</w:t>
      </w:r>
    </w:p>
    <w:p>
      <w:r>
        <w:rPr>
          <w:b/>
        </w:rPr>
        <w:t xml:space="preserve">Kysymys 8</w:t>
      </w:r>
    </w:p>
    <w:p>
      <w:r>
        <w:t xml:space="preserve">Milloin kapinalliset luovuttivat Monrovian?</w:t>
      </w:r>
    </w:p>
    <w:p>
      <w:r>
        <w:rPr>
          <w:b/>
        </w:rPr>
        <w:t xml:space="preserve">Kysymys 9</w:t>
      </w:r>
    </w:p>
    <w:p>
      <w:r>
        <w:t xml:space="preserve">Milloin Taylor lähti maanpakoon Accraan?</w:t>
      </w:r>
    </w:p>
    <w:p>
      <w:r>
        <w:rPr>
          <w:b/>
        </w:rPr>
        <w:t xml:space="preserve">Teksti numero 9</w:t>
      </w:r>
    </w:p>
    <w:p>
      <w:r>
        <w:rPr>
          <w:color w:val="A9A9A9"/>
        </w:rPr>
        <w:t xml:space="preserve">Vuoden 2005 vaaleja </w:t>
      </w:r>
      <w:r>
        <w:t xml:space="preserve">pidettiin kansainvälisesti </w:t>
      </w:r>
      <w:r>
        <w:rPr>
          <w:color w:val="DCDCDC"/>
        </w:rPr>
        <w:t xml:space="preserve">Liberian historian vapaimpina ja oikeudenmukaisimpina</w:t>
      </w:r>
      <w:r>
        <w:t xml:space="preserve">. </w:t>
      </w:r>
      <w:r>
        <w:rPr>
          <w:color w:val="2F4F4F"/>
        </w:rPr>
        <w:t xml:space="preserve">Ellen Johnson Sirleaf</w:t>
      </w:r>
      <w:r>
        <w:t xml:space="preserve">, </w:t>
      </w:r>
      <w:r>
        <w:rPr>
          <w:color w:val="556B2F"/>
        </w:rPr>
        <w:t xml:space="preserve">Harvardissa koulutettu taloustieteilijä ja entinen valtiovarainministeri, </w:t>
      </w:r>
      <w:r>
        <w:t xml:space="preserve">valittiin Afrikan ensimmäiseksi naispresidentiksi. Virkaanastumisensa jälkeen Sirleaf pyysi </w:t>
      </w:r>
      <w:r>
        <w:rPr>
          <w:color w:val="6B8E23"/>
        </w:rPr>
        <w:t xml:space="preserve">Taylorin </w:t>
      </w:r>
      <w:r>
        <w:t xml:space="preserve">luovuttamista </w:t>
      </w:r>
      <w:r>
        <w:rPr>
          <w:color w:val="A0522D"/>
        </w:rPr>
        <w:t xml:space="preserve">Nigeriasta </w:t>
      </w:r>
      <w:r>
        <w:t xml:space="preserve">ja siirsi hänet SCSL:n käsiteltäväksi Haagissa. Vuonna 2006 </w:t>
      </w:r>
      <w:r>
        <w:t xml:space="preserve">hallitus perusti </w:t>
      </w:r>
      <w:r>
        <w:rPr>
          <w:color w:val="191970"/>
        </w:rPr>
        <w:t xml:space="preserve">totuus- ja sovintokomission </w:t>
      </w:r>
      <w:r>
        <w:t xml:space="preserve">käsittelemään sisällissodan syitä ja rikoksia.</w:t>
      </w:r>
    </w:p>
    <w:p>
      <w:r>
        <w:rPr>
          <w:b/>
        </w:rPr>
        <w:t xml:space="preserve">Kysymys 0</w:t>
      </w:r>
    </w:p>
    <w:p>
      <w:r>
        <w:t xml:space="preserve">Millä nimellä vuoden 2005 vaalit tunnettiin?</w:t>
      </w:r>
    </w:p>
    <w:p>
      <w:r>
        <w:rPr>
          <w:b/>
        </w:rPr>
        <w:t xml:space="preserve">Kysymys 1</w:t>
      </w:r>
    </w:p>
    <w:p>
      <w:r>
        <w:t xml:space="preserve">Kuka on Ellen Johnson Sirleaf?</w:t>
      </w:r>
    </w:p>
    <w:p>
      <w:r>
        <w:rPr>
          <w:b/>
        </w:rPr>
        <w:t xml:space="preserve">Kysymys 2</w:t>
      </w:r>
    </w:p>
    <w:p>
      <w:r>
        <w:t xml:space="preserve">Kuka valittiin Afrikan ensimmäiseksi naispresidentiksi?</w:t>
      </w:r>
    </w:p>
    <w:p>
      <w:r>
        <w:rPr>
          <w:b/>
        </w:rPr>
        <w:t xml:space="preserve">Kysymys 3</w:t>
      </w:r>
    </w:p>
    <w:p>
      <w:r>
        <w:t xml:space="preserve">Liike Liberian demokratian puolesta pyysi luovuttamista, jonka"</w:t>
      </w:r>
    </w:p>
    <w:p>
      <w:r>
        <w:rPr>
          <w:b/>
        </w:rPr>
        <w:t xml:space="preserve">Kysymys 4</w:t>
      </w:r>
    </w:p>
    <w:p>
      <w:r>
        <w:t xml:space="preserve">Mitä luotiin sisällissodan syiden korjaamiseksi?</w:t>
      </w:r>
    </w:p>
    <w:p>
      <w:r>
        <w:rPr>
          <w:b/>
        </w:rPr>
        <w:t xml:space="preserve">Kysymys 5</w:t>
      </w:r>
    </w:p>
    <w:p>
      <w:r>
        <w:t xml:space="preserve">Missä vaaleissa Sirleaf hävisi?</w:t>
      </w:r>
    </w:p>
    <w:p>
      <w:r>
        <w:rPr>
          <w:b/>
        </w:rPr>
        <w:t xml:space="preserve">Kysymys 6</w:t>
      </w:r>
    </w:p>
    <w:p>
      <w:r>
        <w:t xml:space="preserve">Minä vuonna Taylor luovutettiin Nigeriasta?</w:t>
      </w:r>
    </w:p>
    <w:p>
      <w:r>
        <w:rPr>
          <w:b/>
        </w:rPr>
        <w:t xml:space="preserve">Kysymys 7</w:t>
      </w:r>
    </w:p>
    <w:p>
      <w:r>
        <w:t xml:space="preserve">Kuka oli Afrikan ensimmäinen ei-afrikkalainen presidentti?</w:t>
      </w:r>
    </w:p>
    <w:p>
      <w:r>
        <w:rPr>
          <w:b/>
        </w:rPr>
        <w:t xml:space="preserve">Kysymys 8</w:t>
      </w:r>
    </w:p>
    <w:p>
      <w:r>
        <w:t xml:space="preserve">Mitä luotiin Sirleafin virkaanastujaisia varten?</w:t>
      </w:r>
    </w:p>
    <w:p>
      <w:r>
        <w:rPr>
          <w:b/>
        </w:rPr>
        <w:t xml:space="preserve">Kysymys 9</w:t>
      </w:r>
    </w:p>
    <w:p>
      <w:r>
        <w:t xml:space="preserve">Kuka siirrettiin Haagista oikeudenkäyntiä varten Nigeriaan?</w:t>
      </w:r>
    </w:p>
    <w:p>
      <w:r>
        <w:rPr>
          <w:b/>
        </w:rPr>
        <w:t xml:space="preserve">Teksti numero 10</w:t>
      </w:r>
    </w:p>
    <w:p>
      <w:r>
        <w:t xml:space="preserve">Liberia on jaettu </w:t>
      </w:r>
      <w:r>
        <w:rPr>
          <w:color w:val="A9A9A9"/>
        </w:rPr>
        <w:t xml:space="preserve">viidentoista </w:t>
      </w:r>
      <w:r>
        <w:t xml:space="preserve">piirikuntaan, jotka puolestaan jakautuvat yhteensä </w:t>
      </w:r>
      <w:r>
        <w:rPr>
          <w:color w:val="DCDCDC"/>
        </w:rPr>
        <w:t xml:space="preserve">90 </w:t>
      </w:r>
      <w:r>
        <w:t xml:space="preserve">piirikuntaan ja edelleen klaaneihin. Vanhimmat piirikunnat ovat </w:t>
      </w:r>
      <w:r>
        <w:rPr>
          <w:color w:val="2F4F4F"/>
        </w:rPr>
        <w:t xml:space="preserve">Grand Bassa </w:t>
      </w:r>
      <w:r>
        <w:rPr>
          <w:color w:val="556B2F"/>
        </w:rPr>
        <w:t xml:space="preserve">ja Montserrado</w:t>
      </w:r>
      <w:r>
        <w:t xml:space="preserve">, jotka molemmat perustettiin vuonna </w:t>
      </w:r>
      <w:r>
        <w:rPr>
          <w:color w:val="6B8E23"/>
        </w:rPr>
        <w:t xml:space="preserve">1839 </w:t>
      </w:r>
      <w:r>
        <w:t xml:space="preserve">ennen Liberian itsenäistymistä. </w:t>
      </w:r>
      <w:r>
        <w:rPr>
          <w:color w:val="A0522D"/>
        </w:rPr>
        <w:t xml:space="preserve">Gbarpolu </w:t>
      </w:r>
      <w:r>
        <w:t xml:space="preserve">on uusin piirikunta, joka perustettiin vuonna 2001. Nimba on piirikunnista suurin 11 551 neliökilometrillä, kun taas </w:t>
      </w:r>
      <w:r>
        <w:rPr>
          <w:color w:val="228B22"/>
        </w:rPr>
        <w:t xml:space="preserve">Montserrado </w:t>
      </w:r>
      <w:r>
        <w:t xml:space="preserve">on pienin 1 909 neliökilometrillä. Montserrado on myös väkirikkain piirikunta, jossa oli 1 144 806 asukasta vuoden 2008 väestönlaskennan mukaan.</w:t>
      </w:r>
    </w:p>
    <w:p>
      <w:r>
        <w:rPr>
          <w:b/>
        </w:rPr>
        <w:t xml:space="preserve">Kysymys 0</w:t>
      </w:r>
    </w:p>
    <w:p>
      <w:r>
        <w:t xml:space="preserve">Kuinka moneen maakuntaan Liberia on jaettu?</w:t>
      </w:r>
    </w:p>
    <w:p>
      <w:r>
        <w:rPr>
          <w:b/>
        </w:rPr>
        <w:t xml:space="preserve">Kysymys 1</w:t>
      </w:r>
    </w:p>
    <w:p>
      <w:r>
        <w:t xml:space="preserve">Kuinka moneen piirikuntaan Liberian 15 maakuntaa on jaettu?</w:t>
      </w:r>
    </w:p>
    <w:p>
      <w:r>
        <w:rPr>
          <w:b/>
        </w:rPr>
        <w:t xml:space="preserve">Kysymys 2</w:t>
      </w:r>
    </w:p>
    <w:p>
      <w:r>
        <w:t xml:space="preserve">Mikä on Liberian vanhin maakunta?</w:t>
      </w:r>
    </w:p>
    <w:p>
      <w:r>
        <w:rPr>
          <w:b/>
        </w:rPr>
        <w:t xml:space="preserve">Kysymys 3</w:t>
      </w:r>
    </w:p>
    <w:p>
      <w:r>
        <w:t xml:space="preserve">Milloin Grand Bassa perustettiin?</w:t>
      </w:r>
    </w:p>
    <w:p>
      <w:r>
        <w:rPr>
          <w:b/>
        </w:rPr>
        <w:t xml:space="preserve">Kysymys 4</w:t>
      </w:r>
    </w:p>
    <w:p>
      <w:r>
        <w:t xml:space="preserve">Mikä on Liberian uusin maakunta?</w:t>
      </w:r>
    </w:p>
    <w:p>
      <w:r>
        <w:rPr>
          <w:b/>
        </w:rPr>
        <w:t xml:space="preserve">Kysymys 5</w:t>
      </w:r>
    </w:p>
    <w:p>
      <w:r>
        <w:t xml:space="preserve">Kuinka moneen klaaniin Liberia on jaettu?</w:t>
      </w:r>
    </w:p>
    <w:p>
      <w:r>
        <w:rPr>
          <w:b/>
        </w:rPr>
        <w:t xml:space="preserve">Kysymys 6</w:t>
      </w:r>
    </w:p>
    <w:p>
      <w:r>
        <w:t xml:space="preserve">Minä vuonna Liberia vapautettiin Nimbasta? </w:t>
      </w:r>
    </w:p>
    <w:p>
      <w:r>
        <w:rPr>
          <w:b/>
        </w:rPr>
        <w:t xml:space="preserve">Kysymys 7</w:t>
      </w:r>
    </w:p>
    <w:p>
      <w:r>
        <w:t xml:space="preserve">Mistä maakunnasta tuli pääkaupunki vuonna 2001?</w:t>
      </w:r>
    </w:p>
    <w:p>
      <w:r>
        <w:rPr>
          <w:b/>
        </w:rPr>
        <w:t xml:space="preserve">Kysymys 8</w:t>
      </w:r>
    </w:p>
    <w:p>
      <w:r>
        <w:t xml:space="preserve">Mikä maakunta oli vuoden 2006 väestönlaskennan mukaan väkirikkain?</w:t>
      </w:r>
    </w:p>
    <w:p>
      <w:r>
        <w:rPr>
          <w:b/>
        </w:rPr>
        <w:t xml:space="preserve">Kysymys 9</w:t>
      </w:r>
    </w:p>
    <w:p>
      <w:r>
        <w:t xml:space="preserve">Mitkä maakunnat perustettiin ensimmäisinä Liberian itsenäistymisen jälkeen?</w:t>
      </w:r>
    </w:p>
    <w:p>
      <w:r>
        <w:rPr>
          <w:b/>
        </w:rPr>
        <w:t xml:space="preserve">Teksti numero 11</w:t>
      </w:r>
    </w:p>
    <w:p>
      <w:r>
        <w:t xml:space="preserve">Lainsäätäjä koostuu </w:t>
      </w:r>
      <w:r>
        <w:rPr>
          <w:color w:val="A9A9A9"/>
        </w:rPr>
        <w:t xml:space="preserve">senaatista ja edustajainhuoneesta</w:t>
      </w:r>
      <w:r>
        <w:t xml:space="preserve">. </w:t>
      </w:r>
      <w:r>
        <w:rPr>
          <w:color w:val="DCDCDC"/>
        </w:rPr>
        <w:t xml:space="preserve">Edustajainhuoneessa </w:t>
      </w:r>
      <w:r>
        <w:t xml:space="preserve">on </w:t>
      </w:r>
      <w:r>
        <w:rPr>
          <w:color w:val="2F4F4F"/>
        </w:rPr>
        <w:t xml:space="preserve">73 </w:t>
      </w:r>
      <w:r>
        <w:t xml:space="preserve">jäsentä, jotka jaetaan </w:t>
      </w:r>
      <w:r>
        <w:rPr>
          <w:color w:val="6B8E23"/>
        </w:rPr>
        <w:t xml:space="preserve">15 </w:t>
      </w:r>
      <w:r>
        <w:rPr>
          <w:color w:val="556B2F"/>
        </w:rPr>
        <w:t xml:space="preserve">piirikunnan </w:t>
      </w:r>
      <w:r>
        <w:t xml:space="preserve">kesken </w:t>
      </w:r>
      <w:r>
        <w:rPr>
          <w:color w:val="556B2F"/>
        </w:rPr>
        <w:t xml:space="preserve">kansallisen väestönlaskennan perusteella siten, että </w:t>
      </w:r>
      <w:r>
        <w:t xml:space="preserve">kukin piirikunta saa vähintään </w:t>
      </w:r>
      <w:r>
        <w:rPr>
          <w:color w:val="A0522D"/>
        </w:rPr>
        <w:t xml:space="preserve">kaksi jäsentä</w:t>
      </w:r>
      <w:r>
        <w:t xml:space="preserve">. </w:t>
      </w:r>
      <w:r>
        <w:t xml:space="preserve">Kukin edustajainhuoneen jäsen edustaa piirikunnan vaalipiiriä, jonka kansallinen vaalilautakunta on piirtänyt, ja hänet valitaan </w:t>
      </w:r>
      <w:r>
        <w:t xml:space="preserve">kuuden vuoden toimikaudeksi </w:t>
      </w:r>
      <w:r>
        <w:rPr>
          <w:color w:val="228B22"/>
        </w:rPr>
        <w:t xml:space="preserve">piirikuntansa kansanäänestyksen enemmistöllä. </w:t>
      </w:r>
      <w:r>
        <w:t xml:space="preserve">Senaatti koostuu </w:t>
      </w:r>
      <w:r>
        <w:rPr>
          <w:color w:val="191970"/>
        </w:rPr>
        <w:t xml:space="preserve">kahdesta senaattorista kustakin piirikunnasta, eli yhteensä 30 senaattoria.</w:t>
      </w:r>
      <w:r>
        <w:t xml:space="preserve"> Senaattorit toimivat yhdeksän vuoden toimikauden ajan, ja heidät valitaan yleispiirteisesti enemmistöäänestyksellä. </w:t>
      </w:r>
      <w:r>
        <w:rPr>
          <w:color w:val="8B0000"/>
        </w:rPr>
        <w:t xml:space="preserve">Varapresidentti </w:t>
      </w:r>
      <w:r>
        <w:t xml:space="preserve">toimii senaatin puhemiehenä, ja hänen </w:t>
      </w:r>
      <w:r>
        <w:t xml:space="preserve">poissa ollessaan senaatin puhemiehenä toimii </w:t>
      </w:r>
      <w:r>
        <w:rPr>
          <w:color w:val="483D8B"/>
        </w:rPr>
        <w:t xml:space="preserve">väliaikainen puhemies.</w:t>
      </w:r>
    </w:p>
    <w:p>
      <w:r>
        <w:rPr>
          <w:b/>
        </w:rPr>
        <w:t xml:space="preserve">Kysymys 0</w:t>
      </w:r>
    </w:p>
    <w:p>
      <w:r>
        <w:t xml:space="preserve">Mistä lainsäätäjä koostuu? </w:t>
      </w:r>
    </w:p>
    <w:p>
      <w:r>
        <w:rPr>
          <w:b/>
        </w:rPr>
        <w:t xml:space="preserve">Kysymys 1</w:t>
      </w:r>
    </w:p>
    <w:p>
      <w:r>
        <w:t xml:space="preserve">Kuka johtaa taloa?</w:t>
      </w:r>
    </w:p>
    <w:p>
      <w:r>
        <w:rPr>
          <w:b/>
        </w:rPr>
        <w:t xml:space="preserve">Kysymys 2</w:t>
      </w:r>
    </w:p>
    <w:p>
      <w:r>
        <w:t xml:space="preserve">Kuinka monta jäsentä talossa on?</w:t>
      </w:r>
    </w:p>
    <w:p>
      <w:r>
        <w:rPr>
          <w:b/>
        </w:rPr>
        <w:t xml:space="preserve">Kysymys 3</w:t>
      </w:r>
    </w:p>
    <w:p>
      <w:r>
        <w:t xml:space="preserve">Mihin parlamentin 73 jäsentä on varattu? </w:t>
      </w:r>
    </w:p>
    <w:p>
      <w:r>
        <w:rPr>
          <w:b/>
        </w:rPr>
        <w:t xml:space="preserve">Kysymys 4</w:t>
      </w:r>
    </w:p>
    <w:p>
      <w:r>
        <w:t xml:space="preserve">Mistä senaatti koostuu?</w:t>
      </w:r>
    </w:p>
    <w:p>
      <w:r>
        <w:rPr>
          <w:b/>
        </w:rPr>
        <w:t xml:space="preserve">Kysymys 5</w:t>
      </w:r>
    </w:p>
    <w:p>
      <w:r>
        <w:t xml:space="preserve">Mikä on lainsäätäjän istunnon jäsenten vähimmäismäärä?</w:t>
      </w:r>
    </w:p>
    <w:p>
      <w:r>
        <w:rPr>
          <w:b/>
        </w:rPr>
        <w:t xml:space="preserve">Kysymys 6</w:t>
      </w:r>
    </w:p>
    <w:p>
      <w:r>
        <w:t xml:space="preserve">Mikä valitsee puhujan?</w:t>
      </w:r>
    </w:p>
    <w:p>
      <w:r>
        <w:rPr>
          <w:b/>
        </w:rPr>
        <w:t xml:space="preserve">Kysymys 7</w:t>
      </w:r>
    </w:p>
    <w:p>
      <w:r>
        <w:t xml:space="preserve">Kuka toimii myös puhujana?</w:t>
      </w:r>
    </w:p>
    <w:p>
      <w:r>
        <w:rPr>
          <w:b/>
        </w:rPr>
        <w:t xml:space="preserve">Kysymys 8</w:t>
      </w:r>
    </w:p>
    <w:p>
      <w:r>
        <w:t xml:space="preserve">Kuka ottaa puhujan paikan, kun hän on poissa?</w:t>
      </w:r>
    </w:p>
    <w:p>
      <w:r>
        <w:rPr>
          <w:b/>
        </w:rPr>
        <w:t xml:space="preserve">Kysymys 9</w:t>
      </w:r>
    </w:p>
    <w:p>
      <w:r>
        <w:t xml:space="preserve">Kuinka monta jäsentä maakunnassa on?</w:t>
      </w:r>
    </w:p>
    <w:p>
      <w:r>
        <w:rPr>
          <w:b/>
        </w:rPr>
        <w:t xml:space="preserve">Teksti numero 12</w:t>
      </w:r>
    </w:p>
    <w:p>
      <w:r>
        <w:t xml:space="preserve">Liberian korkein oikeusviranomainen on </w:t>
      </w:r>
      <w:r>
        <w:rPr>
          <w:color w:val="A9A9A9"/>
        </w:rPr>
        <w:t xml:space="preserve">korkein oikeus, </w:t>
      </w:r>
      <w:r>
        <w:t xml:space="preserve">joka koostuu </w:t>
      </w:r>
      <w:r>
        <w:rPr>
          <w:color w:val="DCDCDC"/>
        </w:rPr>
        <w:t xml:space="preserve">viidestä </w:t>
      </w:r>
      <w:r>
        <w:rPr>
          <w:color w:val="2F4F4F"/>
        </w:rPr>
        <w:t xml:space="preserve">jäsenestä </w:t>
      </w:r>
      <w:r>
        <w:t xml:space="preserve">ja jota johtaa </w:t>
      </w:r>
      <w:r>
        <w:rPr>
          <w:color w:val="556B2F"/>
        </w:rPr>
        <w:t xml:space="preserve">Liberian korkein tuomari</w:t>
      </w:r>
      <w:r>
        <w:t xml:space="preserve">. </w:t>
      </w:r>
      <w:r>
        <w:rPr>
          <w:color w:val="6B8E23"/>
        </w:rPr>
        <w:t xml:space="preserve">Presidentti nimittää jäsenet tuomioistuimeen, ja senaatti vahvistaa heidät. Jäsenet </w:t>
      </w:r>
      <w:r>
        <w:t xml:space="preserve">ovat virassa </w:t>
      </w:r>
      <w:r>
        <w:rPr>
          <w:color w:val="228B22"/>
        </w:rPr>
        <w:t xml:space="preserve">70 vuoden ikään </w:t>
      </w:r>
      <w:r>
        <w:rPr>
          <w:color w:val="A0522D"/>
        </w:rPr>
        <w:t xml:space="preserve">asti</w:t>
      </w:r>
      <w:r>
        <w:t xml:space="preserve">. Oikeuslaitos jakautuu edelleen piiri- ja erikoistuomioistuimiin, tuomarituomioistuimiin ja rauhantuomareihin. </w:t>
      </w:r>
      <w:r>
        <w:rPr>
          <w:color w:val="191970"/>
        </w:rPr>
        <w:t xml:space="preserve">Oikeusjärjestelmä on </w:t>
      </w:r>
      <w:r>
        <w:t xml:space="preserve">sekoitus angloamerikkalaiseen oikeuteen perustuvaa common law -oikeutta ja tapaoikeutta. </w:t>
      </w:r>
      <w:r>
        <w:rPr>
          <w:color w:val="8B0000"/>
        </w:rPr>
        <w:t xml:space="preserve">Maan maaseutualueilla </w:t>
      </w:r>
      <w:r>
        <w:t xml:space="preserve">on edelleen käytössä epävirallinen perinteinen tuomioistuinjärjestelmä</w:t>
      </w:r>
      <w:r>
        <w:t xml:space="preserve">, jossa oikeudenkäynnit ovat edelleen yleisiä, vaikka ne on virallisesti kielletty.</w:t>
      </w:r>
    </w:p>
    <w:p>
      <w:r>
        <w:rPr>
          <w:b/>
        </w:rPr>
        <w:t xml:space="preserve">Kysymys 0</w:t>
      </w:r>
    </w:p>
    <w:p>
      <w:r>
        <w:t xml:space="preserve">Mikä on Liberian korkein oikeusviranomainen? </w:t>
      </w:r>
    </w:p>
    <w:p>
      <w:r>
        <w:rPr>
          <w:b/>
        </w:rPr>
        <w:t xml:space="preserve">Kysymys 1</w:t>
      </w:r>
    </w:p>
    <w:p>
      <w:r>
        <w:t xml:space="preserve">Kuinka monta jäsentä korkeimmassa oikeudessa on?</w:t>
      </w:r>
    </w:p>
    <w:p>
      <w:r>
        <w:rPr>
          <w:b/>
        </w:rPr>
        <w:t xml:space="preserve">Kysymys 2</w:t>
      </w:r>
    </w:p>
    <w:p>
      <w:r>
        <w:t xml:space="preserve">Kuka on korkeimman oikeuden johtaja?</w:t>
      </w:r>
    </w:p>
    <w:p>
      <w:r>
        <w:rPr>
          <w:b/>
        </w:rPr>
        <w:t xml:space="preserve">Kysymys 3</w:t>
      </w:r>
    </w:p>
    <w:p>
      <w:r>
        <w:t xml:space="preserve">Miten tuomioistuimen jäsenet valitaan?</w:t>
      </w:r>
    </w:p>
    <w:p>
      <w:r>
        <w:rPr>
          <w:b/>
        </w:rPr>
        <w:t xml:space="preserve">Kysymys 4</w:t>
      </w:r>
    </w:p>
    <w:p>
      <w:r>
        <w:t xml:space="preserve">Kuinka kauan korkeimman oikeuden jäsenet toimivat?</w:t>
      </w:r>
    </w:p>
    <w:p>
      <w:r>
        <w:rPr>
          <w:b/>
        </w:rPr>
        <w:t xml:space="preserve">Kysymys 5</w:t>
      </w:r>
    </w:p>
    <w:p>
      <w:r>
        <w:t xml:space="preserve">Mikä on Anglo-Amerikan korkein oikeusviranomainen?</w:t>
      </w:r>
    </w:p>
    <w:p>
      <w:r>
        <w:rPr>
          <w:b/>
        </w:rPr>
        <w:t xml:space="preserve">Kysymys 6</w:t>
      </w:r>
    </w:p>
    <w:p>
      <w:r>
        <w:t xml:space="preserve">Mikä on common law'n ja supreme law'n sekoitus?</w:t>
      </w:r>
    </w:p>
    <w:p>
      <w:r>
        <w:rPr>
          <w:b/>
        </w:rPr>
        <w:t xml:space="preserve">Kysymys 7</w:t>
      </w:r>
    </w:p>
    <w:p>
      <w:r>
        <w:t xml:space="preserve">Missä on vielä olemassa tapaoikeutta?</w:t>
      </w:r>
    </w:p>
    <w:p>
      <w:r>
        <w:rPr>
          <w:b/>
        </w:rPr>
        <w:t xml:space="preserve">Kysymys 8</w:t>
      </w:r>
    </w:p>
    <w:p>
      <w:r>
        <w:t xml:space="preserve">Kuinka monta jäsentä on tuomarineuvostossa?</w:t>
      </w:r>
    </w:p>
    <w:p>
      <w:r>
        <w:rPr>
          <w:b/>
        </w:rPr>
        <w:t xml:space="preserve">Kysymys 9</w:t>
      </w:r>
    </w:p>
    <w:p>
      <w:r>
        <w:t xml:space="preserve">Mihin ikään asti senaattoreille taataan palkka?</w:t>
      </w:r>
    </w:p>
    <w:p>
      <w:r>
        <w:rPr>
          <w:b/>
        </w:rPr>
        <w:t xml:space="preserve">Teksti numero 13</w:t>
      </w:r>
    </w:p>
    <w:p>
      <w:r>
        <w:t xml:space="preserve">Liberia sai </w:t>
      </w:r>
      <w:r>
        <w:t xml:space="preserve">vuoden 2010 korruption käsitysindeksissä </w:t>
      </w:r>
      <w:r>
        <w:rPr>
          <w:color w:val="A9A9A9"/>
        </w:rPr>
        <w:t xml:space="preserve">3,3</w:t>
      </w:r>
      <w:r>
        <w:t xml:space="preserve"> pistettä </w:t>
      </w:r>
      <w:r>
        <w:t xml:space="preserve">asteikolla 10 (erittäin puhdas) - 0 (erittäin korruptoitunut). Näin Liberia sijoittui </w:t>
      </w:r>
      <w:r>
        <w:rPr>
          <w:color w:val="DCDCDC"/>
        </w:rPr>
        <w:t xml:space="preserve">87:nneksi </w:t>
      </w:r>
      <w:r>
        <w:t xml:space="preserve">maailman 178 maasta ja 11:nneksi 47:stä Saharan eteläpuolisen Afrikan maasta. </w:t>
      </w:r>
      <w:r>
        <w:t xml:space="preserve">Pistemäärä on </w:t>
      </w:r>
      <w:r>
        <w:rPr>
          <w:color w:val="2F4F4F"/>
        </w:rPr>
        <w:t xml:space="preserve">parantunut merkittävästi vuodesta </w:t>
      </w:r>
      <w:r>
        <w:rPr>
          <w:color w:val="556B2F"/>
        </w:rPr>
        <w:t xml:space="preserve">2007, </w:t>
      </w:r>
      <w:r>
        <w:t xml:space="preserve">jolloin maa </w:t>
      </w:r>
      <w:r>
        <w:rPr>
          <w:color w:val="6B8E23"/>
        </w:rPr>
        <w:t xml:space="preserve">sai 2,1 pistettä ja sijoittui </w:t>
      </w:r>
      <w:r>
        <w:rPr>
          <w:color w:val="A0522D"/>
        </w:rPr>
        <w:t xml:space="preserve">150:nneksi 180 maan joukossa</w:t>
      </w:r>
      <w:r>
        <w:t xml:space="preserve">. </w:t>
      </w:r>
      <w:r>
        <w:t xml:space="preserve">Pyydettäessä huomiota tietyiltä palveluntarjoajilta </w:t>
      </w:r>
      <w:r>
        <w:rPr>
          <w:color w:val="228B22"/>
        </w:rPr>
        <w:t xml:space="preserve">89 prosenttia </w:t>
      </w:r>
      <w:r>
        <w:t xml:space="preserve">liberialaisista joutui maksamaan lahjuksen, mikä on järjestön vuoden 2010 maailmanlaajuisen korruptiobarometrin mukaan maailman korkein kansallinen prosenttiosuus.</w:t>
      </w:r>
    </w:p>
    <w:p>
      <w:r>
        <w:rPr>
          <w:b/>
        </w:rPr>
        <w:t xml:space="preserve">Kysymys 0</w:t>
      </w:r>
    </w:p>
    <w:p>
      <w:r>
        <w:t xml:space="preserve">Mikä oli Liberian pistemäärä vuoden 2010 korruption käsitysindeksissä?</w:t>
      </w:r>
    </w:p>
    <w:p>
      <w:r>
        <w:rPr>
          <w:b/>
        </w:rPr>
        <w:t xml:space="preserve">Kysymys 1</w:t>
      </w:r>
    </w:p>
    <w:p>
      <w:r>
        <w:t xml:space="preserve">Mikä oli Liberian sijoitus verrattuna muihin 176 maahan?</w:t>
      </w:r>
    </w:p>
    <w:p>
      <w:r>
        <w:rPr>
          <w:b/>
        </w:rPr>
        <w:t xml:space="preserve">Kysymys 2</w:t>
      </w:r>
    </w:p>
    <w:p>
      <w:r>
        <w:t xml:space="preserve">Mitä Liberian pistemäärä ja sijoitus vuoden 2010 korruptioindeksissä edustaa? </w:t>
      </w:r>
    </w:p>
    <w:p>
      <w:r>
        <w:rPr>
          <w:b/>
        </w:rPr>
        <w:t xml:space="preserve">Kysymys 3</w:t>
      </w:r>
    </w:p>
    <w:p>
      <w:r>
        <w:t xml:space="preserve">Mikä oli Liberian pistemäärä ja sijoitus vuoden 2007 korruption käsitysindeksissä?</w:t>
      </w:r>
    </w:p>
    <w:p>
      <w:r>
        <w:rPr>
          <w:b/>
        </w:rPr>
        <w:t xml:space="preserve">Kysymys 4</w:t>
      </w:r>
    </w:p>
    <w:p>
      <w:r>
        <w:t xml:space="preserve">Vuonna 2007, kun etsit huomiota, valintaa tai palvelua . Kuinka monta prosenttia liberialaisista joutui maksamaan lahjuksia?</w:t>
      </w:r>
    </w:p>
    <w:p>
      <w:r>
        <w:rPr>
          <w:b/>
        </w:rPr>
        <w:t xml:space="preserve">Kysymys 5</w:t>
      </w:r>
    </w:p>
    <w:p>
      <w:r>
        <w:t xml:space="preserve">Milloin korruptioindeksi otettiin käyttöön?</w:t>
      </w:r>
    </w:p>
    <w:p>
      <w:r>
        <w:rPr>
          <w:b/>
        </w:rPr>
        <w:t xml:space="preserve">Kysymys 6</w:t>
      </w:r>
    </w:p>
    <w:p>
      <w:r>
        <w:t xml:space="preserve">Mihin sijalle Liberia sijoittuu sukupuolten tasa-arvon osalta?</w:t>
      </w:r>
    </w:p>
    <w:p>
      <w:r>
        <w:rPr>
          <w:b/>
        </w:rPr>
        <w:t xml:space="preserve">Kysymys 7</w:t>
      </w:r>
    </w:p>
    <w:p>
      <w:r>
        <w:t xml:space="preserve">Mitä pisteitä Liberia sai vuoden 2011 korruptionäkemysindeksissä?</w:t>
      </w:r>
    </w:p>
    <w:p>
      <w:r>
        <w:rPr>
          <w:b/>
        </w:rPr>
        <w:t xml:space="preserve">Kysymys 8</w:t>
      </w:r>
    </w:p>
    <w:p>
      <w:r>
        <w:t xml:space="preserve">Kuinka monta prosenttia liberialaisista on kotoisin Saharan eteläpuolisesta Afrikasta?</w:t>
      </w:r>
    </w:p>
    <w:p>
      <w:r>
        <w:rPr>
          <w:b/>
        </w:rPr>
        <w:t xml:space="preserve">Kysymys 9</w:t>
      </w:r>
    </w:p>
    <w:p>
      <w:r>
        <w:t xml:space="preserve">Minä vuonna Liberia sai 1,9 pistettä korruption käsitysindeksissä?</w:t>
      </w:r>
    </w:p>
    <w:p>
      <w:r>
        <w:rPr>
          <w:b/>
        </w:rPr>
        <w:t xml:space="preserve">Teksti numero 14</w:t>
      </w:r>
    </w:p>
    <w:p>
      <w:r>
        <w:rPr>
          <w:color w:val="A9A9A9"/>
        </w:rPr>
        <w:t xml:space="preserve">Liberian keskuspankki vastaa </w:t>
      </w:r>
      <w:r>
        <w:rPr>
          <w:color w:val="DCDCDC"/>
        </w:rPr>
        <w:t xml:space="preserve">Liberian dollarin painamisesta ja ylläpidosta</w:t>
      </w:r>
      <w:r>
        <w:t xml:space="preserve">, joka on Liberian ensisijainen rahamuoto</w:t>
      </w:r>
      <w:r>
        <w:t xml:space="preserve">.</w:t>
      </w:r>
      <w:r>
        <w:t xml:space="preserve"> Liberia on </w:t>
      </w:r>
      <w:r>
        <w:rPr>
          <w:color w:val="2F4F4F"/>
        </w:rPr>
        <w:t xml:space="preserve">yksi maailman köyhimmistä maista, </w:t>
      </w:r>
      <w:r>
        <w:t xml:space="preserve">ja sen virallinen työllisyysaste on </w:t>
      </w:r>
      <w:r>
        <w:rPr>
          <w:color w:val="556B2F"/>
        </w:rPr>
        <w:t xml:space="preserve">15 prosenttia</w:t>
      </w:r>
      <w:r>
        <w:t xml:space="preserve">. </w:t>
      </w:r>
      <w:r>
        <w:t xml:space="preserve">BKT henkeä kohti </w:t>
      </w:r>
      <w:r>
        <w:t xml:space="preserve">oli</w:t>
      </w:r>
      <w:r>
        <w:t xml:space="preserve"> korkeimmillaan </w:t>
      </w:r>
      <w:r>
        <w:rPr>
          <w:color w:val="A0522D"/>
        </w:rPr>
        <w:t xml:space="preserve">496 Yhdysvaltain dollaria </w:t>
      </w:r>
      <w:r>
        <w:t xml:space="preserve">vuonna </w:t>
      </w:r>
      <w:r>
        <w:rPr>
          <w:color w:val="6B8E23"/>
        </w:rPr>
        <w:t xml:space="preserve">1980, </w:t>
      </w:r>
      <w:r>
        <w:t xml:space="preserve">jolloin se oli verrattavissa Egyptin (silloiseen) BKT:hen</w:t>
      </w:r>
      <w:r>
        <w:rPr>
          <w:color w:val="6B8E23"/>
        </w:rPr>
        <w:t xml:space="preserve">.</w:t>
      </w:r>
      <w:r>
        <w:t xml:space="preserve"> Vuonna 2011 maan nimellinen BKT oli 1,154 miljardia Yhdysvaltain dollaria, ja nimellinen BKT asukasta kohti oli </w:t>
      </w:r>
      <w:r>
        <w:rPr>
          <w:color w:val="228B22"/>
        </w:rPr>
        <w:t xml:space="preserve">297 Yhdysvaltain dollaria, </w:t>
      </w:r>
      <w:r>
        <w:t xml:space="preserve">mikä on maailman kolmanneksi alhaisin</w:t>
      </w:r>
      <w:r>
        <w:t xml:space="preserve">.</w:t>
      </w:r>
      <w:r>
        <w:t xml:space="preserve"> Historiallisesti Liberian talous on ollut vahvasti riippuvainen </w:t>
      </w:r>
      <w:r>
        <w:rPr>
          <w:color w:val="191970"/>
        </w:rPr>
        <w:t xml:space="preserve">ulkomaisesta avusta</w:t>
      </w:r>
      <w:r>
        <w:t xml:space="preserve">, suorista ulkomaisista investoinneista ja luonnonvarojen, kuten rautamalmin, kumin ja puutavaran, viennistä.</w:t>
      </w:r>
    </w:p>
    <w:p>
      <w:r>
        <w:rPr>
          <w:b/>
        </w:rPr>
        <w:t xml:space="preserve">Kysymys 0</w:t>
      </w:r>
    </w:p>
    <w:p>
      <w:r>
        <w:t xml:space="preserve">Mistä Liberian keskuspankki vastaa?</w:t>
      </w:r>
    </w:p>
    <w:p>
      <w:r>
        <w:rPr>
          <w:b/>
        </w:rPr>
        <w:t xml:space="preserve">Kysymys 1</w:t>
      </w:r>
    </w:p>
    <w:p>
      <w:r>
        <w:t xml:space="preserve">Millaisena Liberiaa pidetään maailmalla taloudellisesti? </w:t>
      </w:r>
    </w:p>
    <w:p>
      <w:r>
        <w:rPr>
          <w:b/>
        </w:rPr>
        <w:t xml:space="preserve">Kysymys 2</w:t>
      </w:r>
    </w:p>
    <w:p>
      <w:r>
        <w:t xml:space="preserve">Mikä on Liberian työllisyysaste?</w:t>
      </w:r>
    </w:p>
    <w:p>
      <w:r>
        <w:rPr>
          <w:b/>
        </w:rPr>
        <w:t xml:space="preserve">Kysymys 3</w:t>
      </w:r>
    </w:p>
    <w:p>
      <w:r>
        <w:t xml:space="preserve">Mikä oli BKT:n huippu vuonna 1980?</w:t>
      </w:r>
    </w:p>
    <w:p>
      <w:r>
        <w:rPr>
          <w:b/>
        </w:rPr>
        <w:t xml:space="preserve">Kysymys 4</w:t>
      </w:r>
    </w:p>
    <w:p>
      <w:r>
        <w:t xml:space="preserve">Mistä Liberian talous on vahvasti riippuvainen?</w:t>
      </w:r>
    </w:p>
    <w:p>
      <w:r>
        <w:rPr>
          <w:b/>
        </w:rPr>
        <w:t xml:space="preserve">Kysymys 5</w:t>
      </w:r>
    </w:p>
    <w:p>
      <w:r>
        <w:t xml:space="preserve">Mikä on vastuussa siitä, että Liberian dollareita painetaan vuosittain 1,154 miljardia dollaria?</w:t>
      </w:r>
    </w:p>
    <w:p>
      <w:r>
        <w:rPr>
          <w:b/>
        </w:rPr>
        <w:t xml:space="preserve">Kysymys 6</w:t>
      </w:r>
    </w:p>
    <w:p>
      <w:r>
        <w:t xml:space="preserve">Mikä on Liberian eristämisaste?</w:t>
      </w:r>
    </w:p>
    <w:p>
      <w:r>
        <w:rPr>
          <w:b/>
        </w:rPr>
        <w:t xml:space="preserve">Kysymys 7</w:t>
      </w:r>
    </w:p>
    <w:p>
      <w:r>
        <w:t xml:space="preserve">Mistä Liberian keskuspankki on historiallisesti ollut riippuvainen?</w:t>
      </w:r>
    </w:p>
    <w:p>
      <w:r>
        <w:rPr>
          <w:b/>
        </w:rPr>
        <w:t xml:space="preserve">Kysymys 8</w:t>
      </w:r>
    </w:p>
    <w:p>
      <w:r>
        <w:t xml:space="preserve">Minä vuonna Liberian dollari vastasi 496 Yhdysvaltain dollaria?</w:t>
      </w:r>
    </w:p>
    <w:p>
      <w:r>
        <w:rPr>
          <w:b/>
        </w:rPr>
        <w:t xml:space="preserve">Kysymys 9</w:t>
      </w:r>
    </w:p>
    <w:p>
      <w:r>
        <w:t xml:space="preserve">Mikä oli Liberian BKT asukasta kohti vuonna 2012?</w:t>
      </w:r>
    </w:p>
    <w:p>
      <w:r>
        <w:rPr>
          <w:b/>
        </w:rPr>
        <w:t xml:space="preserve">Teksti numero 15</w:t>
      </w:r>
    </w:p>
    <w:p>
      <w:r>
        <w:t xml:space="preserve">Vuonna </w:t>
      </w:r>
      <w:r>
        <w:rPr>
          <w:color w:val="A9A9A9"/>
        </w:rPr>
        <w:t xml:space="preserve">1979</w:t>
      </w:r>
      <w:r>
        <w:t xml:space="preserve"> saavutetun huippukasvun </w:t>
      </w:r>
      <w:r>
        <w:t xml:space="preserve">jälkeen Liberian talous alkoi tasaisesti taantua </w:t>
      </w:r>
      <w:r>
        <w:rPr>
          <w:color w:val="DCDCDC"/>
        </w:rPr>
        <w:t xml:space="preserve">vuoden 1980 vallankaappauksen jälkeisen huonon taloudenhoidon vuoksi. </w:t>
      </w:r>
      <w:r>
        <w:t xml:space="preserve">Sisällissodan puhkeaminen vuonna 1989 kiihdytti taantumaa; BKT:n lasku oli arviolta </w:t>
      </w:r>
      <w:r>
        <w:rPr>
          <w:color w:val="2F4F4F"/>
        </w:rPr>
        <w:t xml:space="preserve">90 prosenttia </w:t>
      </w:r>
      <w:r>
        <w:rPr>
          <w:color w:val="556B2F"/>
        </w:rPr>
        <w:t xml:space="preserve">vuosina 1989-1995</w:t>
      </w:r>
      <w:r>
        <w:t xml:space="preserve">, mikä on yksi historian nopeimmista taantumista. Sodan päätyttyä vuonna 2003 BKT:n kasvu alkoi kiihtyä ja oli 9,4 prosenttia vuonna 2007. </w:t>
      </w:r>
      <w:r>
        <w:rPr>
          <w:color w:val="6B8E23"/>
        </w:rPr>
        <w:t xml:space="preserve">Maailmanlaajuinen finanssikriisi </w:t>
      </w:r>
      <w:r>
        <w:t xml:space="preserve">hidasti BKT:n kasvun 4,6 prosenttiin vuonna 2009, mutta kumin ja puutavaran viennin vetämänä vahvistunut maatalousala nosti kasvun 5,1 prosenttiin vuonna </w:t>
      </w:r>
      <w:r>
        <w:rPr>
          <w:color w:val="A0522D"/>
        </w:rPr>
        <w:t xml:space="preserve">2010 </w:t>
      </w:r>
      <w:r>
        <w:t xml:space="preserve">ja odotetusti 7,3 prosenttiin vuonna 2011, mikä tekee taloudesta </w:t>
      </w:r>
      <w:r>
        <w:rPr>
          <w:color w:val="228B22"/>
        </w:rPr>
        <w:t xml:space="preserve">yhden maailman 20 nopeimmin kasvavasta maasta</w:t>
      </w:r>
      <w:r>
        <w:rPr>
          <w:color w:val="191970"/>
        </w:rPr>
        <w:t xml:space="preserve">.</w:t>
      </w:r>
    </w:p>
    <w:p>
      <w:r>
        <w:rPr>
          <w:b/>
        </w:rPr>
        <w:t xml:space="preserve">Kysymys 0</w:t>
      </w:r>
    </w:p>
    <w:p>
      <w:r>
        <w:t xml:space="preserve">Milloin Liberian talous saavutti huippunsa?</w:t>
      </w:r>
    </w:p>
    <w:p>
      <w:r>
        <w:rPr>
          <w:b/>
        </w:rPr>
        <w:t xml:space="preserve">Kysymys 1</w:t>
      </w:r>
    </w:p>
    <w:p>
      <w:r>
        <w:t xml:space="preserve">Miksi Liberian talous taantui vuoden 1980 jälkeen?</w:t>
      </w:r>
    </w:p>
    <w:p>
      <w:r>
        <w:rPr>
          <w:b/>
        </w:rPr>
        <w:t xml:space="preserve">Kysymys 2</w:t>
      </w:r>
    </w:p>
    <w:p>
      <w:r>
        <w:t xml:space="preserve">Kuinka monta prosenttia Liberian bruttokansantuote väheni sisällissodan aikana?</w:t>
      </w:r>
    </w:p>
    <w:p>
      <w:r>
        <w:rPr>
          <w:b/>
        </w:rPr>
        <w:t xml:space="preserve">Kysymys 3</w:t>
      </w:r>
    </w:p>
    <w:p>
      <w:r>
        <w:t xml:space="preserve">Miksi Liberian BKT:n kasvu pysähtyi vuonna 2007?</w:t>
      </w:r>
    </w:p>
    <w:p>
      <w:r>
        <w:rPr>
          <w:b/>
        </w:rPr>
        <w:t xml:space="preserve">Kysymys 4</w:t>
      </w:r>
    </w:p>
    <w:p>
      <w:r>
        <w:t xml:space="preserve">Mikä oli Liberian talous vuonna 2011?</w:t>
      </w:r>
    </w:p>
    <w:p>
      <w:r>
        <w:rPr>
          <w:b/>
        </w:rPr>
        <w:t xml:space="preserve">Kysymys 5</w:t>
      </w:r>
    </w:p>
    <w:p>
      <w:r>
        <w:t xml:space="preserve">Milloin Liberian talous saavutti puunviennin huipun?</w:t>
      </w:r>
    </w:p>
    <w:p>
      <w:r>
        <w:rPr>
          <w:b/>
        </w:rPr>
        <w:t xml:space="preserve">Kysymys 6</w:t>
      </w:r>
    </w:p>
    <w:p>
      <w:r>
        <w:t xml:space="preserve">Miksi Liberian BKT:n kasvu pysähtyi ennen vuotta 2007?</w:t>
      </w:r>
    </w:p>
    <w:p>
      <w:r>
        <w:rPr>
          <w:b/>
        </w:rPr>
        <w:t xml:space="preserve">Kysymys 7</w:t>
      </w:r>
    </w:p>
    <w:p>
      <w:r>
        <w:t xml:space="preserve">Mitä Liberian vienti oli vuonna 2011?</w:t>
      </w:r>
    </w:p>
    <w:p>
      <w:r>
        <w:rPr>
          <w:b/>
        </w:rPr>
        <w:t xml:space="preserve">Kysymys 8</w:t>
      </w:r>
    </w:p>
    <w:p>
      <w:r>
        <w:t xml:space="preserve">Milloin bruttokansantuote pieneni 95 prosenttia?</w:t>
      </w:r>
    </w:p>
    <w:p>
      <w:r>
        <w:rPr>
          <w:b/>
        </w:rPr>
        <w:t xml:space="preserve">Kysymys 9</w:t>
      </w:r>
    </w:p>
    <w:p>
      <w:r>
        <w:t xml:space="preserve">Minä vuonna BKT:n kasvu oli 5,1 prosenttia?</w:t>
      </w:r>
    </w:p>
    <w:p>
      <w:r>
        <w:rPr>
          <w:b/>
        </w:rPr>
        <w:t xml:space="preserve">Teksti numero 16</w:t>
      </w:r>
    </w:p>
    <w:p>
      <w:r>
        <w:t xml:space="preserve">Vuonna 2003 </w:t>
      </w:r>
      <w:r>
        <w:t xml:space="preserve">YK asetti lisäpakotteita </w:t>
      </w:r>
      <w:r>
        <w:rPr>
          <w:color w:val="DCDCDC"/>
        </w:rPr>
        <w:t xml:space="preserve">Liberian puutavaran viennille</w:t>
      </w:r>
      <w:r>
        <w:t xml:space="preserve">, joka oli kasvanut 5 miljoonasta Yhdysvaltain dollarista </w:t>
      </w:r>
      <w:r>
        <w:rPr>
          <w:color w:val="2F4F4F"/>
        </w:rPr>
        <w:t xml:space="preserve">vuonna 1997 </w:t>
      </w:r>
      <w:r>
        <w:t xml:space="preserve">yli 100 miljoonaan dollariin vuonna 2002 ja jonka </w:t>
      </w:r>
      <w:r>
        <w:rPr>
          <w:color w:val="556B2F"/>
        </w:rPr>
        <w:t xml:space="preserve">uskottiin rahoittavan Sierra Leonen kapinallisia</w:t>
      </w:r>
      <w:r>
        <w:rPr>
          <w:color w:val="A9A9A9"/>
        </w:rPr>
        <w:t xml:space="preserve">. </w:t>
      </w:r>
      <w:r>
        <w:t xml:space="preserve">Nämä pakotteet poistettiin </w:t>
      </w:r>
      <w:r>
        <w:rPr>
          <w:color w:val="6B8E23"/>
        </w:rPr>
        <w:t xml:space="preserve">vuonna </w:t>
      </w:r>
      <w:r>
        <w:rPr>
          <w:color w:val="A0522D"/>
        </w:rPr>
        <w:t xml:space="preserve">2006</w:t>
      </w:r>
      <w:r>
        <w:t xml:space="preserve">. </w:t>
      </w:r>
      <w:r>
        <w:t xml:space="preserve">Suurelta osin sodan päättymisen jälkeen tulleen ulkomaisen avun ja investointien ansiosta </w:t>
      </w:r>
      <w:r>
        <w:rPr>
          <w:color w:val="228B22"/>
        </w:rPr>
        <w:t xml:space="preserve">Liberialla on edelleen suuri alijäämä, </w:t>
      </w:r>
      <w:r>
        <w:t xml:space="preserve">joka oli </w:t>
      </w:r>
      <w:r>
        <w:rPr>
          <w:color w:val="191970"/>
        </w:rPr>
        <w:t xml:space="preserve">suurimmillaan lähes </w:t>
      </w:r>
      <w:r>
        <w:rPr>
          <w:color w:val="8B0000"/>
        </w:rPr>
        <w:t xml:space="preserve">60 prosenttia </w:t>
      </w:r>
      <w:r>
        <w:rPr>
          <w:color w:val="191970"/>
        </w:rPr>
        <w:t xml:space="preserve">vuonna 2008</w:t>
      </w:r>
      <w:r>
        <w:t xml:space="preserve">. </w:t>
      </w:r>
      <w:r>
        <w:t xml:space="preserve">Liberia sai tarkkailijan aseman Maailman kauppajärjestössä </w:t>
      </w:r>
      <w:r>
        <w:rPr>
          <w:color w:val="483D8B"/>
        </w:rPr>
        <w:t xml:space="preserve">vuonna 2010, </w:t>
      </w:r>
      <w:r>
        <w:t xml:space="preserve">ja se on parhaillaan saamassa täysjäsenyyden.</w:t>
      </w:r>
    </w:p>
    <w:p>
      <w:r>
        <w:rPr>
          <w:b/>
        </w:rPr>
        <w:t xml:space="preserve">Kysymys 0</w:t>
      </w:r>
    </w:p>
    <w:p>
      <w:r>
        <w:t xml:space="preserve">Mitä YK:n pakotteita asetettiin vuonna 2003?</w:t>
      </w:r>
    </w:p>
    <w:p>
      <w:r>
        <w:rPr>
          <w:b/>
        </w:rPr>
        <w:t xml:space="preserve">Kysymys 1</w:t>
      </w:r>
    </w:p>
    <w:p>
      <w:r>
        <w:t xml:space="preserve">Miksi Liberian puutavaran vientiin kohdistettiin pakotteita?</w:t>
      </w:r>
    </w:p>
    <w:p>
      <w:r>
        <w:rPr>
          <w:b/>
        </w:rPr>
        <w:t xml:space="preserve">Kysymys 2</w:t>
      </w:r>
    </w:p>
    <w:p>
      <w:r>
        <w:t xml:space="preserve">Milloin Liberiaa koskevat puutavaran vientipakotteet poistettiin?</w:t>
      </w:r>
    </w:p>
    <w:p>
      <w:r>
        <w:rPr>
          <w:b/>
        </w:rPr>
        <w:t xml:space="preserve">Kysymys 3</w:t>
      </w:r>
    </w:p>
    <w:p>
      <w:r>
        <w:t xml:space="preserve">Minkä prosentin suuruinen Liberian alijäämä oli suurimmillaan vuonna 2008?</w:t>
      </w:r>
    </w:p>
    <w:p>
      <w:r>
        <w:rPr>
          <w:b/>
        </w:rPr>
        <w:t xml:space="preserve">Kysymys 4</w:t>
      </w:r>
    </w:p>
    <w:p>
      <w:r>
        <w:t xml:space="preserve">Milloin Liberialle myönnettiin tarkkailijan asema Maailman kauppajärjestössä?</w:t>
      </w:r>
    </w:p>
    <w:p>
      <w:r>
        <w:rPr>
          <w:b/>
        </w:rPr>
        <w:t xml:space="preserve">Kysymys 5</w:t>
      </w:r>
    </w:p>
    <w:p>
      <w:r>
        <w:t xml:space="preserve">Minä vuonna YK:n pakotteet kielsivät Maailman kauppajärjestön jäsenyyden?</w:t>
      </w:r>
    </w:p>
    <w:p>
      <w:r>
        <w:rPr>
          <w:b/>
        </w:rPr>
        <w:t xml:space="preserve">Kysymys 6</w:t>
      </w:r>
    </w:p>
    <w:p>
      <w:r>
        <w:t xml:space="preserve">Minä vuonna kumin vienti oli 5 miljoonaa Yhdysvaltain dollaria</w:t>
      </w:r>
    </w:p>
    <w:p>
      <w:r>
        <w:rPr>
          <w:b/>
        </w:rPr>
        <w:t xml:space="preserve">Kysymys 7</w:t>
      </w:r>
    </w:p>
    <w:p>
      <w:r>
        <w:t xml:space="preserve">Mitä tapahtui Liberian suurelle vientivajeelle?</w:t>
      </w:r>
    </w:p>
    <w:p>
      <w:r>
        <w:rPr>
          <w:b/>
        </w:rPr>
        <w:t xml:space="preserve">Kysymys 8</w:t>
      </w:r>
    </w:p>
    <w:p>
      <w:r>
        <w:t xml:space="preserve">Minä vuonna Maailman kauppajärjestön pakotteet poistettiin?</w:t>
      </w:r>
    </w:p>
    <w:p>
      <w:r>
        <w:rPr>
          <w:b/>
        </w:rPr>
        <w:t xml:space="preserve">Kysymys 9</w:t>
      </w:r>
    </w:p>
    <w:p>
      <w:r>
        <w:t xml:space="preserve">Mikä johtui suurelta osin ulkomaalaisista kapinallisista Sierra Leonessa?</w:t>
      </w:r>
    </w:p>
    <w:p>
      <w:r>
        <w:rPr>
          <w:b/>
        </w:rPr>
        <w:t xml:space="preserve">Teksti numero 17</w:t>
      </w:r>
    </w:p>
    <w:p>
      <w:r>
        <w:t xml:space="preserve">Liberialla on maailman korkein </w:t>
      </w:r>
      <w:r>
        <w:rPr>
          <w:color w:val="A9A9A9"/>
        </w:rPr>
        <w:t xml:space="preserve">suorien ulkomaisten investointien </w:t>
      </w:r>
      <w:r>
        <w:t xml:space="preserve">suhde </w:t>
      </w:r>
      <w:r>
        <w:rPr>
          <w:color w:val="A9A9A9"/>
        </w:rPr>
        <w:t xml:space="preserve">BKT:hen, ja </w:t>
      </w:r>
      <w:r>
        <w:t xml:space="preserve">vuodesta </w:t>
      </w:r>
      <w:r>
        <w:rPr>
          <w:color w:val="2F4F4F"/>
        </w:rPr>
        <w:t xml:space="preserve">2006</w:t>
      </w:r>
      <w:r>
        <w:t xml:space="preserve"> lähtien investointeja on tehty </w:t>
      </w:r>
      <w:r>
        <w:t xml:space="preserve">16 </w:t>
      </w:r>
      <w:r>
        <w:rPr>
          <w:color w:val="DCDCDC"/>
        </w:rPr>
        <w:t xml:space="preserve">miljardin </w:t>
      </w:r>
      <w:r>
        <w:t xml:space="preserve">Yhdysvaltain dollarin arvosta</w:t>
      </w:r>
      <w:r>
        <w:t xml:space="preserve">. </w:t>
      </w:r>
      <w:r>
        <w:t xml:space="preserve">Sirleafin hallinnon tultua virkaan vuonna 2006 Liberia allekirjoitti </w:t>
      </w:r>
      <w:r>
        <w:rPr>
          <w:color w:val="556B2F"/>
        </w:rPr>
        <w:t xml:space="preserve">useita miljardien dollarien arvoisia toimilupasopimuksia </w:t>
      </w:r>
      <w:r>
        <w:rPr>
          <w:color w:val="6B8E23"/>
        </w:rPr>
        <w:t xml:space="preserve">rautamalmi- ja palmuöljyteollisuudessa </w:t>
      </w:r>
      <w:r>
        <w:t xml:space="preserve">lukuisten monikansallisten yritysten, kuten BHP Billiton, ArcelorMittal ja Sime Darby, kanssa. Kriitikot syyttävät erityisesti Sime Darbyn (Malesia) ja Golden Veroleumin (Yhdysvallat) kaltaisia palmuöljy-yhtiöitä siitä, että ne ovat tuhonneet elinkeinoja ja syrjäyttäneet paikallisia yhteisöjä hallituksen toimilupien avulla. </w:t>
      </w:r>
      <w:r>
        <w:rPr>
          <w:color w:val="A0522D"/>
        </w:rPr>
        <w:t xml:space="preserve">Firestone Tire and Rubber Company </w:t>
      </w:r>
      <w:r>
        <w:t xml:space="preserve">on ylläpitänyt maailman suurinta kumiviljelmää Liberiassa </w:t>
      </w:r>
      <w:r>
        <w:rPr>
          <w:color w:val="228B22"/>
        </w:rPr>
        <w:t xml:space="preserve">vuodesta 1926 lähtien</w:t>
      </w:r>
      <w:r>
        <w:t xml:space="preserve">.</w:t>
      </w:r>
    </w:p>
    <w:p>
      <w:r>
        <w:rPr>
          <w:b/>
        </w:rPr>
        <w:t xml:space="preserve">Kysymys 0</w:t>
      </w:r>
    </w:p>
    <w:p>
      <w:r>
        <w:t xml:space="preserve">Liberiassa on eniten mitä?</w:t>
      </w:r>
    </w:p>
    <w:p>
      <w:r>
        <w:rPr>
          <w:b/>
        </w:rPr>
        <w:t xml:space="preserve">Kysymys 1</w:t>
      </w:r>
    </w:p>
    <w:p>
      <w:r>
        <w:t xml:space="preserve">Kuinka paljon rahaa Yhdysvallat on sijoittanut Liberiaan vuodesta 2006 lähtien?</w:t>
      </w:r>
    </w:p>
    <w:p>
      <w:r>
        <w:rPr>
          <w:b/>
        </w:rPr>
        <w:t xml:space="preserve">Kysymys 2</w:t>
      </w:r>
    </w:p>
    <w:p>
      <w:r>
        <w:t xml:space="preserve">Minkä sopimuksen Liberia allekirjoitti vuonna 2006?</w:t>
      </w:r>
    </w:p>
    <w:p>
      <w:r>
        <w:rPr>
          <w:b/>
        </w:rPr>
        <w:t xml:space="preserve">Kysymys 3</w:t>
      </w:r>
    </w:p>
    <w:p>
      <w:r>
        <w:t xml:space="preserve">Kuinka kauan Firestone-rengas- ja kumiyhtiö on pitänyt kumiviljelmää Liberiassa? </w:t>
      </w:r>
    </w:p>
    <w:p>
      <w:r>
        <w:rPr>
          <w:b/>
        </w:rPr>
        <w:t xml:space="preserve">Kysymys 4</w:t>
      </w:r>
    </w:p>
    <w:p>
      <w:r>
        <w:t xml:space="preserve">Minä vuonna Liberia investoi 16 miljardia dollaria ulkomaisille markkinoille?</w:t>
      </w:r>
    </w:p>
    <w:p>
      <w:r>
        <w:rPr>
          <w:b/>
        </w:rPr>
        <w:t xml:space="preserve">Kysymys 5</w:t>
      </w:r>
    </w:p>
    <w:p>
      <w:r>
        <w:t xml:space="preserve">Mitkä teollisuudenalat kasvoivat Sirleafin hallinnon aikana?</w:t>
      </w:r>
    </w:p>
    <w:p>
      <w:r>
        <w:rPr>
          <w:b/>
        </w:rPr>
        <w:t xml:space="preserve">Kysymys 6</w:t>
      </w:r>
    </w:p>
    <w:p>
      <w:r>
        <w:t xml:space="preserve">Kuka pyöritti maailman ensimmäistä kumiviljelmää Liberiassa vuodesta 1926 lähtien?</w:t>
      </w:r>
    </w:p>
    <w:p>
      <w:r>
        <w:rPr>
          <w:b/>
        </w:rPr>
        <w:t xml:space="preserve">Kysymys 7</w:t>
      </w:r>
    </w:p>
    <w:p>
      <w:r>
        <w:t xml:space="preserve">Minkä sopimuksen ulkomaiset sijoittajat allekirjoittivat vuonna 2006?</w:t>
      </w:r>
    </w:p>
    <w:p>
      <w:r>
        <w:rPr>
          <w:b/>
        </w:rPr>
        <w:t xml:space="preserve">Kysymys 8</w:t>
      </w:r>
    </w:p>
    <w:p>
      <w:r>
        <w:t xml:space="preserve">Liberiassa on alhaisin suhde mitä?</w:t>
      </w:r>
    </w:p>
    <w:p>
      <w:r>
        <w:rPr>
          <w:b/>
        </w:rPr>
        <w:t xml:space="preserve">Teksti numero 18</w:t>
      </w:r>
    </w:p>
    <w:p>
      <w:r>
        <w:rPr>
          <w:color w:val="A9A9A9"/>
        </w:rPr>
        <w:t xml:space="preserve">Kpelle-heimon </w:t>
      </w:r>
      <w:r>
        <w:t xml:space="preserve">osuus väestöstä on </w:t>
      </w:r>
      <w:r>
        <w:t xml:space="preserve">yli </w:t>
      </w:r>
      <w:r>
        <w:rPr>
          <w:color w:val="DCDCDC"/>
        </w:rPr>
        <w:t xml:space="preserve">20 prosenttia</w:t>
      </w:r>
      <w:r>
        <w:t xml:space="preserve">, ja se on Liberian suurin etninen ryhmä, joka asuu </w:t>
      </w:r>
      <w:r>
        <w:rPr>
          <w:color w:val="2F4F4F"/>
        </w:rPr>
        <w:t xml:space="preserve">pääasiassa </w:t>
      </w:r>
      <w:r>
        <w:rPr>
          <w:color w:val="556B2F"/>
        </w:rPr>
        <w:t xml:space="preserve">Bongin kreivikunnassa </w:t>
      </w:r>
      <w:r>
        <w:rPr>
          <w:color w:val="2F4F4F"/>
        </w:rPr>
        <w:t xml:space="preserve">ja sen lähialueilla Keski-Liberiassa. </w:t>
      </w:r>
      <w:r>
        <w:t xml:space="preserve">Amerikkalais-liberialaisia, jotka ovat afroamerikkalaisten ja länsi-intialaisten, lähinnä barbadolaisten siirtolaisten jälkeläisiä, on </w:t>
      </w:r>
      <w:r>
        <w:rPr>
          <w:color w:val="6B8E23"/>
        </w:rPr>
        <w:t xml:space="preserve">2,5 prosenttia</w:t>
      </w:r>
      <w:r>
        <w:t xml:space="preserve">. </w:t>
      </w:r>
      <w:r>
        <w:rPr>
          <w:color w:val="A0522D"/>
        </w:rPr>
        <w:t xml:space="preserve">Kongolaisia, jotka ovat vuonna </w:t>
      </w:r>
      <w:r>
        <w:rPr>
          <w:color w:val="228B22"/>
        </w:rPr>
        <w:t xml:space="preserve">1825 </w:t>
      </w:r>
      <w:r>
        <w:rPr>
          <w:color w:val="A0522D"/>
        </w:rPr>
        <w:t xml:space="preserve">maahan tulleiden kongolaisten ja afrokaribialaisten orjien jälkeläisiä, on </w:t>
      </w:r>
      <w:r>
        <w:t xml:space="preserve">arviolta </w:t>
      </w:r>
      <w:r>
        <w:rPr>
          <w:color w:val="191970"/>
        </w:rPr>
        <w:t xml:space="preserve">2,5 prosenttia</w:t>
      </w:r>
      <w:r>
        <w:t xml:space="preserve">. Nämä kaksi jälkimmäistä ryhmää saivat 1800-luvulla poliittisen vallan, jota ne pitivät yllä pitkälle 1900-luvulle.</w:t>
      </w:r>
    </w:p>
    <w:p>
      <w:r>
        <w:rPr>
          <w:b/>
        </w:rPr>
        <w:t xml:space="preserve">Kysymys 0</w:t>
      </w:r>
    </w:p>
    <w:p>
      <w:r>
        <w:t xml:space="preserve">Mikä on Liberian suurin etninen ryhmä?</w:t>
      </w:r>
    </w:p>
    <w:p>
      <w:r>
        <w:rPr>
          <w:b/>
        </w:rPr>
        <w:t xml:space="preserve">Kysymys 1</w:t>
      </w:r>
    </w:p>
    <w:p>
      <w:r>
        <w:t xml:space="preserve">Kuinka monta prosenttia väestöstä on kpellejä?</w:t>
      </w:r>
    </w:p>
    <w:p>
      <w:r>
        <w:rPr>
          <w:b/>
        </w:rPr>
        <w:t xml:space="preserve">Kysymys 2</w:t>
      </w:r>
    </w:p>
    <w:p>
      <w:r>
        <w:t xml:space="preserve">Missä Kpelle asuu?</w:t>
      </w:r>
    </w:p>
    <w:p>
      <w:r>
        <w:rPr>
          <w:b/>
        </w:rPr>
        <w:t xml:space="preserve">Kysymys 3</w:t>
      </w:r>
    </w:p>
    <w:p>
      <w:r>
        <w:t xml:space="preserve">Milloin kongolaiset ja afrokaribialaiset saapuivat Liberiaan?</w:t>
      </w:r>
    </w:p>
    <w:p>
      <w:r>
        <w:rPr>
          <w:b/>
        </w:rPr>
        <w:t xml:space="preserve">Kysymys 4</w:t>
      </w:r>
    </w:p>
    <w:p>
      <w:r>
        <w:t xml:space="preserve">Minkä prosenttiosuuden Liberian väestöstä muodostavat kongolaiset ja afro-karibialaiset?</w:t>
      </w:r>
    </w:p>
    <w:p>
      <w:r>
        <w:rPr>
          <w:b/>
        </w:rPr>
        <w:t xml:space="preserve">Kysymys 5</w:t>
      </w:r>
    </w:p>
    <w:p>
      <w:r>
        <w:t xml:space="preserve">Missä maakunnassa asuu 20 prosenttia Liberian väestöstä?</w:t>
      </w:r>
    </w:p>
    <w:p>
      <w:r>
        <w:rPr>
          <w:b/>
        </w:rPr>
        <w:t xml:space="preserve">Kysymys 6</w:t>
      </w:r>
    </w:p>
    <w:p>
      <w:r>
        <w:t xml:space="preserve">Mikä on Kongon suurin etninen ryhmä?</w:t>
      </w:r>
    </w:p>
    <w:p>
      <w:r>
        <w:rPr>
          <w:b/>
        </w:rPr>
        <w:t xml:space="preserve">Kysymys 7</w:t>
      </w:r>
    </w:p>
    <w:p>
      <w:r>
        <w:t xml:space="preserve">Milloin länsi-intialaisten siirtolaisten jälkeläiset saapuivat Liberiaan?</w:t>
      </w:r>
    </w:p>
    <w:p>
      <w:r>
        <w:rPr>
          <w:b/>
        </w:rPr>
        <w:t xml:space="preserve">Kysymys 8</w:t>
      </w:r>
    </w:p>
    <w:p>
      <w:r>
        <w:t xml:space="preserve">Minkä prosenttiosuuden afroamerikkalaisista muodostavat amerikkalais-liberialaisten jälkeläiset?</w:t>
      </w:r>
    </w:p>
    <w:p>
      <w:r>
        <w:rPr>
          <w:b/>
        </w:rPr>
        <w:t xml:space="preserve">Kysymys 9</w:t>
      </w:r>
    </w:p>
    <w:p>
      <w:r>
        <w:t xml:space="preserve">Kuka loi poliittisen vallan 1700-luvulla?</w:t>
      </w:r>
    </w:p>
    <w:p>
      <w:r>
        <w:rPr>
          <w:b/>
        </w:rPr>
        <w:t xml:space="preserve">Teksti numero 19</w:t>
      </w:r>
    </w:p>
    <w:p>
      <w:r>
        <w:rPr>
          <w:color w:val="A9A9A9"/>
        </w:rPr>
        <w:t xml:space="preserve">Lukuisat maahanmuuttajat</w:t>
      </w:r>
      <w:r>
        <w:t xml:space="preserve">, kuten libanonilaiset, intialaiset ja muut länsiafrikkalaiset, ovat tulleet kauppiaiksi ja tulleet merkittäväksi osaksi liikeyhteisöä</w:t>
      </w:r>
      <w:r>
        <w:rPr>
          <w:color w:val="A9A9A9"/>
        </w:rPr>
        <w:t xml:space="preserve">. </w:t>
      </w:r>
      <w:r>
        <w:t xml:space="preserve">Etnisten </w:t>
      </w:r>
      <w:r>
        <w:rPr>
          <w:color w:val="2F4F4F"/>
        </w:rPr>
        <w:t xml:space="preserve">liberialaisten ja libanonilaisten </w:t>
      </w:r>
      <w:r>
        <w:t xml:space="preserve">välillä </w:t>
      </w:r>
      <w:r>
        <w:t xml:space="preserve">solmitaan paljon </w:t>
      </w:r>
      <w:r>
        <w:rPr>
          <w:color w:val="DCDCDC"/>
        </w:rPr>
        <w:t xml:space="preserve">rotujen välisiä avioliittoja</w:t>
      </w:r>
      <w:r>
        <w:t xml:space="preserve">, minkä vuoksi </w:t>
      </w:r>
      <w:r>
        <w:t xml:space="preserve">erityisesti Monroviassa ja sen ympäristössä </w:t>
      </w:r>
      <w:r>
        <w:rPr>
          <w:color w:val="556B2F"/>
        </w:rPr>
        <w:t xml:space="preserve">on merkittävä sekarotuinen väestö. </w:t>
      </w:r>
      <w:r>
        <w:rPr>
          <w:color w:val="6B8E23"/>
        </w:rPr>
        <w:t xml:space="preserve">Maassa </w:t>
      </w:r>
      <w:r>
        <w:t xml:space="preserve">asuu pieni vähemmistö eurooppalaista syntyperää olevia liberialaisia, ja </w:t>
      </w:r>
      <w:r>
        <w:t xml:space="preserve">Liberian perustuslaki rajoittaa kansalaisuuden </w:t>
      </w:r>
      <w:r>
        <w:rPr>
          <w:color w:val="A0522D"/>
        </w:rPr>
        <w:t xml:space="preserve">mustaa afrikkalaista syntyperää oleville.</w:t>
      </w:r>
    </w:p>
    <w:p>
      <w:r>
        <w:rPr>
          <w:b/>
        </w:rPr>
        <w:t xml:space="preserve">Kysymys 0</w:t>
      </w:r>
    </w:p>
    <w:p>
      <w:r>
        <w:t xml:space="preserve">Minkä kahden ryhmän välillä on paljon rotujen välisiä avioliittoja?</w:t>
      </w:r>
    </w:p>
    <w:p>
      <w:r>
        <w:rPr>
          <w:b/>
        </w:rPr>
        <w:t xml:space="preserve">Kysymys 1</w:t>
      </w:r>
    </w:p>
    <w:p>
      <w:r>
        <w:t xml:space="preserve">Mitä syntyy Liberiassa rotujenvälisistä pareista?</w:t>
      </w:r>
    </w:p>
    <w:p>
      <w:r>
        <w:rPr>
          <w:b/>
        </w:rPr>
        <w:t xml:space="preserve">Kysymys 2</w:t>
      </w:r>
    </w:p>
    <w:p>
      <w:r>
        <w:t xml:space="preserve">Missä asuvat eurooppalaista syntyperää olevat liberialaiset?</w:t>
      </w:r>
    </w:p>
    <w:p>
      <w:r>
        <w:rPr>
          <w:b/>
        </w:rPr>
        <w:t xml:space="preserve">Kysymys 3</w:t>
      </w:r>
    </w:p>
    <w:p>
      <w:r>
        <w:t xml:space="preserve">Kenen kansalaisuutta Liberian perustuslaki rajoittaa?</w:t>
      </w:r>
    </w:p>
    <w:p>
      <w:r>
        <w:rPr>
          <w:b/>
        </w:rPr>
        <w:t xml:space="preserve">Kysymys 4</w:t>
      </w:r>
    </w:p>
    <w:p>
      <w:r>
        <w:t xml:space="preserve">Kenestä tuli osa urheiluyhteisöä?</w:t>
      </w:r>
    </w:p>
    <w:p>
      <w:r>
        <w:rPr>
          <w:b/>
        </w:rPr>
        <w:t xml:space="preserve">Kysymys 5</w:t>
      </w:r>
    </w:p>
    <w:p>
      <w:r>
        <w:t xml:space="preserve">Mikä on suuri prosenttiosuus liberialaisten ja länsiafrikkalaisten välillä?</w:t>
      </w:r>
    </w:p>
    <w:p>
      <w:r>
        <w:rPr>
          <w:b/>
        </w:rPr>
        <w:t xml:space="preserve">Kysymys 6</w:t>
      </w:r>
    </w:p>
    <w:p>
      <w:r>
        <w:t xml:space="preserve">Missä asuvat mustafrikkalaista syntyperää olevat liberialaiset?</w:t>
      </w:r>
    </w:p>
    <w:p>
      <w:r>
        <w:rPr>
          <w:b/>
        </w:rPr>
        <w:t xml:space="preserve">Kysymys 7</w:t>
      </w:r>
    </w:p>
    <w:p>
      <w:r>
        <w:t xml:space="preserve">Mihin yritysyhteisö johtaa?</w:t>
      </w:r>
    </w:p>
    <w:p>
      <w:r>
        <w:rPr>
          <w:b/>
        </w:rPr>
        <w:t xml:space="preserve">Kysymys 8</w:t>
      </w:r>
    </w:p>
    <w:p>
      <w:r>
        <w:t xml:space="preserve">Missä pieni vähemmistö intialaisista asuu?</w:t>
      </w:r>
    </w:p>
    <w:p>
      <w:r>
        <w:rPr>
          <w:b/>
        </w:rPr>
        <w:t xml:space="preserve">Teksti numero 20</w:t>
      </w:r>
    </w:p>
    <w:p>
      <w:r>
        <w:t xml:space="preserve">Vuonna 2010 Liberian lukutaitoasteeksi arvioitiin </w:t>
      </w:r>
      <w:r>
        <w:rPr>
          <w:color w:val="A9A9A9"/>
        </w:rPr>
        <w:t xml:space="preserve">60,8 prosenttia </w:t>
      </w:r>
      <w:r>
        <w:t xml:space="preserve">(64,8 prosenttia miehillä ja 56,8 prosenttia naisilla). Joillakin alueilla perus- ja </w:t>
      </w:r>
      <w:r>
        <w:rPr>
          <w:color w:val="DCDCDC"/>
        </w:rPr>
        <w:t xml:space="preserve">keskiasteen koulutus </w:t>
      </w:r>
      <w:r>
        <w:t xml:space="preserve">on ilmaista ja pakollista 6-16-vuotiaille, mutta koulunkäyntiä valvotaan </w:t>
      </w:r>
      <w:r>
        <w:rPr>
          <w:color w:val="2F4F4F"/>
        </w:rPr>
        <w:t xml:space="preserve">löyhästi</w:t>
      </w:r>
      <w:r>
        <w:rPr>
          <w:color w:val="556B2F"/>
        </w:rPr>
        <w:t xml:space="preserve">.</w:t>
      </w:r>
      <w:r>
        <w:t xml:space="preserve"> Toisilla alueilla lasten on maksettava lukukausimaksu koulunkäynnistä. Lapset käyvät keskimäärin </w:t>
      </w:r>
      <w:r>
        <w:rPr>
          <w:color w:val="6B8E23"/>
        </w:rPr>
        <w:t xml:space="preserve">10 vuotta </w:t>
      </w:r>
      <w:r>
        <w:t xml:space="preserve">koulua (pojat 11 vuotta ja tytöt 8 vuotta). </w:t>
      </w:r>
      <w:r>
        <w:t xml:space="preserve">Maan koulutusalaa haittaavat </w:t>
      </w:r>
      <w:r>
        <w:rPr>
          <w:color w:val="A0522D"/>
        </w:rPr>
        <w:t xml:space="preserve">riittämättömät koulut ja tarvikkeet sekä pätevien opettajien puute</w:t>
      </w:r>
      <w:r>
        <w:rPr>
          <w:color w:val="228B22"/>
        </w:rPr>
        <w:t xml:space="preserve">.</w:t>
      </w:r>
    </w:p>
    <w:p>
      <w:r>
        <w:rPr>
          <w:b/>
        </w:rPr>
        <w:t xml:space="preserve">Kysymys 0</w:t>
      </w:r>
    </w:p>
    <w:p>
      <w:r>
        <w:t xml:space="preserve">Mikä oli Liberian lukutaitoaste vuonna 2010?</w:t>
      </w:r>
    </w:p>
    <w:p>
      <w:r>
        <w:rPr>
          <w:b/>
        </w:rPr>
        <w:t xml:space="preserve">Kysymys 1</w:t>
      </w:r>
    </w:p>
    <w:p>
      <w:r>
        <w:t xml:space="preserve">Kuinka tiukasti koulunkäyntiä valvotaan?</w:t>
      </w:r>
    </w:p>
    <w:p>
      <w:r>
        <w:rPr>
          <w:b/>
        </w:rPr>
        <w:t xml:space="preserve">Kysymys 2</w:t>
      </w:r>
    </w:p>
    <w:p>
      <w:r>
        <w:t xml:space="preserve">Kuinka monta vuotta lapset keskimäärin opiskelevat?</w:t>
      </w:r>
    </w:p>
    <w:p>
      <w:r>
        <w:rPr>
          <w:b/>
        </w:rPr>
        <w:t xml:space="preserve">Kysymys 3</w:t>
      </w:r>
    </w:p>
    <w:p>
      <w:r>
        <w:t xml:space="preserve">Mikä haittaa Liberian koulutusjärjestelmää?</w:t>
      </w:r>
    </w:p>
    <w:p>
      <w:r>
        <w:rPr>
          <w:b/>
        </w:rPr>
        <w:t xml:space="preserve">Kysymys 4</w:t>
      </w:r>
    </w:p>
    <w:p>
      <w:r>
        <w:t xml:space="preserve">Mikä oli Liberian lukutaitoaste ennen vuotta 2010?</w:t>
      </w:r>
    </w:p>
    <w:p>
      <w:r>
        <w:rPr>
          <w:b/>
        </w:rPr>
        <w:t xml:space="preserve">Kysymys 5</w:t>
      </w:r>
    </w:p>
    <w:p>
      <w:r>
        <w:t xml:space="preserve">Mikä on maksutonta ja pakollista 6-18-vuotiaille?</w:t>
      </w:r>
    </w:p>
    <w:p>
      <w:r>
        <w:rPr>
          <w:b/>
        </w:rPr>
        <w:t xml:space="preserve">Kysymys 6</w:t>
      </w:r>
    </w:p>
    <w:p>
      <w:r>
        <w:t xml:space="preserve">Mikä haittaa maan ympäristöalaa?</w:t>
      </w:r>
    </w:p>
    <w:p>
      <w:r>
        <w:rPr>
          <w:b/>
        </w:rPr>
        <w:t xml:space="preserve">Kysymys 7</w:t>
      </w:r>
    </w:p>
    <w:p>
      <w:r>
        <w:t xml:space="preserve">Kuinka monta vuotta lapset keskimäärin urheilevat?</w:t>
      </w:r>
    </w:p>
    <w:p>
      <w:r>
        <w:rPr>
          <w:b/>
        </w:rPr>
        <w:t xml:space="preserve">Kysymys 8</w:t>
      </w:r>
    </w:p>
    <w:p>
      <w:r>
        <w:t xml:space="preserve">Kuinka tiukasti koulun pukeutumissääntöjä valvotaan?</w:t>
      </w:r>
    </w:p>
    <w:p>
      <w:r>
        <w:rPr>
          <w:b/>
        </w:rPr>
        <w:t xml:space="preserve">Teksti numero 21</w:t>
      </w:r>
    </w:p>
    <w:p>
      <w:r>
        <w:t xml:space="preserve">Liberian sairaaloihin kuuluu </w:t>
      </w:r>
      <w:r>
        <w:t xml:space="preserve">muun muassa </w:t>
      </w:r>
      <w:r>
        <w:rPr>
          <w:color w:val="A9A9A9"/>
        </w:rPr>
        <w:t xml:space="preserve">John F. Kennedy Medical Center </w:t>
      </w:r>
      <w:r>
        <w:t xml:space="preserve">Monroviassa ja useita muita </w:t>
      </w:r>
      <w:r>
        <w:t xml:space="preserve">sairaaloita. </w:t>
      </w:r>
      <w:r>
        <w:t xml:space="preserve">Liberian elinajanodotteen arvioidaan olevan </w:t>
      </w:r>
      <w:r>
        <w:rPr>
          <w:color w:val="DCDCDC"/>
        </w:rPr>
        <w:t xml:space="preserve">57,4 vuotta </w:t>
      </w:r>
      <w:r>
        <w:t xml:space="preserve">vuonna 2012. Hedelmällisyysluku on </w:t>
      </w:r>
      <w:r>
        <w:rPr>
          <w:color w:val="2F4F4F"/>
        </w:rPr>
        <w:t xml:space="preserve">5,9 synnytystä naista kohti</w:t>
      </w:r>
      <w:r>
        <w:t xml:space="preserve">, ja äitiyskuolleisuusluku oli </w:t>
      </w:r>
      <w:r>
        <w:rPr>
          <w:color w:val="556B2F"/>
        </w:rPr>
        <w:t xml:space="preserve">990 100 000 synnytystä kohti </w:t>
      </w:r>
      <w:r>
        <w:t xml:space="preserve">vuonna 2010. Useita erittäin tarttuvia tauteja, kuten tuberkuloosia, ripulitauteja ja malariaa, esiintyy laajalti. Vuonna 2007 </w:t>
      </w:r>
      <w:r>
        <w:t xml:space="preserve">hiv-tartuntoja oli </w:t>
      </w:r>
      <w:r>
        <w:rPr>
          <w:color w:val="6B8E23"/>
        </w:rPr>
        <w:t xml:space="preserve">2 prosenttia </w:t>
      </w:r>
      <w:r>
        <w:t xml:space="preserve">15-49-vuotiaasta väestöstä, ja tuberkuloosin esiintyvyys oli 420 tapausta </w:t>
      </w:r>
      <w:r>
        <w:rPr>
          <w:color w:val="A0522D"/>
        </w:rPr>
        <w:t xml:space="preserve">100 000:ta </w:t>
      </w:r>
      <w:r>
        <w:t xml:space="preserve">ihmistä </w:t>
      </w:r>
      <w:r>
        <w:t xml:space="preserve">kohti </w:t>
      </w:r>
      <w:r>
        <w:t xml:space="preserve">vuonna 2008. Noin </w:t>
      </w:r>
      <w:r>
        <w:rPr>
          <w:color w:val="228B22"/>
        </w:rPr>
        <w:t xml:space="preserve">58,2-66 prosenttia </w:t>
      </w:r>
      <w:r>
        <w:t xml:space="preserve">naisista on arviolta käynyt läpi naisten sukupuolielinten silpomisen.</w:t>
      </w:r>
    </w:p>
    <w:p>
      <w:r>
        <w:rPr>
          <w:b/>
        </w:rPr>
        <w:t xml:space="preserve">Kysymys 0</w:t>
      </w:r>
    </w:p>
    <w:p>
      <w:r>
        <w:t xml:space="preserve">Mikä on Monrovan sairaalan nimi?</w:t>
      </w:r>
    </w:p>
    <w:p>
      <w:r>
        <w:rPr>
          <w:b/>
        </w:rPr>
        <w:t xml:space="preserve">Kysymys 1</w:t>
      </w:r>
    </w:p>
    <w:p>
      <w:r>
        <w:t xml:space="preserve">Mikä on elinajanodote Liberiassa?</w:t>
      </w:r>
    </w:p>
    <w:p>
      <w:r>
        <w:rPr>
          <w:b/>
        </w:rPr>
        <w:t xml:space="preserve">Kysymys 2</w:t>
      </w:r>
    </w:p>
    <w:p>
      <w:r>
        <w:t xml:space="preserve">Mikä oli naisten hedelmällisyysluku vuonna 2012?</w:t>
      </w:r>
    </w:p>
    <w:p>
      <w:r>
        <w:rPr>
          <w:b/>
        </w:rPr>
        <w:t xml:space="preserve">Kysymys 3</w:t>
      </w:r>
    </w:p>
    <w:p>
      <w:r>
        <w:t xml:space="preserve">Mikä oli äitiyskuolleisuus vuonna 2010?</w:t>
      </w:r>
    </w:p>
    <w:p>
      <w:r>
        <w:rPr>
          <w:b/>
        </w:rPr>
        <w:t xml:space="preserve">Kysymys 4</w:t>
      </w:r>
    </w:p>
    <w:p>
      <w:r>
        <w:t xml:space="preserve">Mitkä olivat hiv-tartuntojen määrät vuonna 2007?</w:t>
      </w:r>
    </w:p>
    <w:p>
      <w:r>
        <w:rPr>
          <w:b/>
        </w:rPr>
        <w:t xml:space="preserve">Kysymys 5</w:t>
      </w:r>
    </w:p>
    <w:p>
      <w:r>
        <w:t xml:space="preserve">Mikä on elinajanodote Monroviassa?</w:t>
      </w:r>
    </w:p>
    <w:p>
      <w:r>
        <w:rPr>
          <w:b/>
        </w:rPr>
        <w:t xml:space="preserve">Kysymys 6</w:t>
      </w:r>
    </w:p>
    <w:p>
      <w:r>
        <w:t xml:space="preserve">Mikä oli naisten hedelmällisyysluku vuonna 2010?</w:t>
      </w:r>
    </w:p>
    <w:p>
      <w:r>
        <w:rPr>
          <w:b/>
        </w:rPr>
        <w:t xml:space="preserve">Kysymys 7</w:t>
      </w:r>
    </w:p>
    <w:p>
      <w:r>
        <w:t xml:space="preserve">Mikä oli äitiyskuolleisuus vuonna 2012?</w:t>
      </w:r>
    </w:p>
    <w:p>
      <w:r>
        <w:rPr>
          <w:b/>
        </w:rPr>
        <w:t xml:space="preserve">Kysymys 8</w:t>
      </w:r>
    </w:p>
    <w:p>
      <w:r>
        <w:t xml:space="preserve">Kuinka monta hiv-tapausta ilmoitettiin vuonna 2008?</w:t>
      </w:r>
    </w:p>
    <w:p>
      <w:r>
        <w:rPr>
          <w:b/>
        </w:rPr>
        <w:t xml:space="preserve">Kysymys 9</w:t>
      </w:r>
    </w:p>
    <w:p>
      <w:r>
        <w:t xml:space="preserve">Kuinka suuri osuus miehistä on arviolta käynyt läpi miesten sukuelinten silpomisen?</w:t>
      </w:r>
    </w:p>
    <w:p>
      <w:r>
        <w:rPr>
          <w:b/>
        </w:rPr>
        <w:t xml:space="preserve">Teksti numero 22</w:t>
      </w:r>
    </w:p>
    <w:p>
      <w:r>
        <w:t xml:space="preserve">Liberialla on pitkä ja rikas historia </w:t>
      </w:r>
      <w:r>
        <w:rPr>
          <w:color w:val="A9A9A9"/>
        </w:rPr>
        <w:t xml:space="preserve">tekstiilitaiteen ja tilkkutöiden </w:t>
      </w:r>
      <w:r>
        <w:t xml:space="preserve">alalla, </w:t>
      </w:r>
      <w:r>
        <w:t xml:space="preserve">sillä siirtolaiset toivat mukanaan ompelu- ja tilkkutaitojaan. Liberiassa järjestettiin vuosina </w:t>
      </w:r>
      <w:r>
        <w:rPr>
          <w:color w:val="DCDCDC"/>
        </w:rPr>
        <w:t xml:space="preserve">1857 ja 1858 </w:t>
      </w:r>
      <w:r>
        <w:t xml:space="preserve">kansalliset messut</w:t>
      </w:r>
      <w:r>
        <w:t xml:space="preserve">, joissa jaettiin palkintoja erilaisista neuletaidoista</w:t>
      </w:r>
      <w:r>
        <w:rPr>
          <w:color w:val="DCDCDC"/>
        </w:rPr>
        <w:t xml:space="preserve">.</w:t>
      </w:r>
      <w:r>
        <w:t xml:space="preserve"> Yksi </w:t>
      </w:r>
      <w:r>
        <w:rPr>
          <w:color w:val="2F4F4F"/>
        </w:rPr>
        <w:t xml:space="preserve">tunnetuimmista liberialaisista tilkkutöistä </w:t>
      </w:r>
      <w:r>
        <w:t xml:space="preserve">oli Martha Ann Ricks, joka esitteli </w:t>
      </w:r>
      <w:r>
        <w:rPr>
          <w:color w:val="6B8E23"/>
        </w:rPr>
        <w:t xml:space="preserve">kuningatar Victorialle </w:t>
      </w:r>
      <w:r>
        <w:t xml:space="preserve">vuonna 1892 </w:t>
      </w:r>
      <w:r>
        <w:t xml:space="preserve">tilkkutäkin, jossa oli kuuluisa </w:t>
      </w:r>
      <w:r>
        <w:rPr>
          <w:color w:val="556B2F"/>
        </w:rPr>
        <w:t xml:space="preserve">liberialainen kahvipuu. </w:t>
      </w:r>
      <w:r>
        <w:t xml:space="preserve">Kun presidentti Ellen Johnson Sirleaf muutti Executive Mansioniin, hän tiettävästi </w:t>
      </w:r>
      <w:r>
        <w:t xml:space="preserve">asensi </w:t>
      </w:r>
      <w:r>
        <w:rPr>
          <w:color w:val="228B22"/>
        </w:rPr>
        <w:t xml:space="preserve">presidentin toimistoonsa </w:t>
      </w:r>
      <w:r>
        <w:rPr>
          <w:color w:val="A0522D"/>
        </w:rPr>
        <w:t xml:space="preserve">liberialaisvalmisteisen tilkkutäkin</w:t>
      </w:r>
      <w:r>
        <w:t xml:space="preserve">.</w:t>
      </w:r>
    </w:p>
    <w:p>
      <w:r>
        <w:rPr>
          <w:b/>
        </w:rPr>
        <w:t xml:space="preserve">Kysymys 0</w:t>
      </w:r>
    </w:p>
    <w:p>
      <w:r>
        <w:t xml:space="preserve">Minkä taiteenalojen historia Liberiassa on rikas?</w:t>
      </w:r>
    </w:p>
    <w:p>
      <w:r>
        <w:rPr>
          <w:b/>
        </w:rPr>
        <w:t xml:space="preserve">Kysymys 1</w:t>
      </w:r>
    </w:p>
    <w:p>
      <w:r>
        <w:t xml:space="preserve">Minä vuosina Liberiassa järjestettiin kansalliset messut? </w:t>
      </w:r>
    </w:p>
    <w:p>
      <w:r>
        <w:rPr>
          <w:b/>
        </w:rPr>
        <w:t xml:space="preserve">Kysymys 2</w:t>
      </w:r>
    </w:p>
    <w:p>
      <w:r>
        <w:t xml:space="preserve">Kuka on Martha Ann Ricks?</w:t>
      </w:r>
    </w:p>
    <w:p>
      <w:r>
        <w:rPr>
          <w:b/>
        </w:rPr>
        <w:t xml:space="preserve">Kysymys 3</w:t>
      </w:r>
    </w:p>
    <w:p>
      <w:r>
        <w:t xml:space="preserve">Kenelle Martha Ann Ricks lahjoitti kuuluisan liberialaisen kahvipuun?</w:t>
      </w:r>
    </w:p>
    <w:p>
      <w:r>
        <w:rPr>
          <w:b/>
        </w:rPr>
        <w:t xml:space="preserve">Kysymys 4</w:t>
      </w:r>
    </w:p>
    <w:p>
      <w:r>
        <w:t xml:space="preserve">Mitä presidentti Ellen Johnson Sirleaf asensi presidentin kansliaan?</w:t>
      </w:r>
    </w:p>
    <w:p>
      <w:r>
        <w:rPr>
          <w:b/>
        </w:rPr>
        <w:t xml:space="preserve">Kysymys 5</w:t>
      </w:r>
    </w:p>
    <w:p>
      <w:r>
        <w:t xml:space="preserve">Minä vuosina Liberiassa järjestettiin kahvifestivaaleja?</w:t>
      </w:r>
    </w:p>
    <w:p>
      <w:r>
        <w:rPr>
          <w:b/>
        </w:rPr>
        <w:t xml:space="preserve">Kysymys 6</w:t>
      </w:r>
    </w:p>
    <w:p>
      <w:r>
        <w:t xml:space="preserve">Kenelle Martha Ann Ricks esitteli tilkkutaidot?</w:t>
      </w:r>
    </w:p>
    <w:p>
      <w:r>
        <w:rPr>
          <w:b/>
        </w:rPr>
        <w:t xml:space="preserve">Kysymys 7</w:t>
      </w:r>
    </w:p>
    <w:p>
      <w:r>
        <w:t xml:space="preserve">Mitä taidetta kuningatar Victoria toi Liberiaan?</w:t>
      </w:r>
    </w:p>
    <w:p>
      <w:r>
        <w:rPr>
          <w:b/>
        </w:rPr>
        <w:t xml:space="preserve">Kysymys 8</w:t>
      </w:r>
    </w:p>
    <w:p>
      <w:r>
        <w:t xml:space="preserve">Millaisen puun Ellen Johnson Sirleaf omisti?</w:t>
      </w:r>
    </w:p>
    <w:p>
      <w:r>
        <w:rPr>
          <w:b/>
        </w:rPr>
        <w:t xml:space="preserve">Kysymys 9</w:t>
      </w:r>
    </w:p>
    <w:p>
      <w:r>
        <w:t xml:space="preserve">Mihin kuningatar Victoria asensi peittonsa?</w:t>
      </w:r>
    </w:p>
    <w:p>
      <w:r>
        <w:br w:type="page"/>
      </w:r>
    </w:p>
    <w:p>
      <w:r>
        <w:rPr>
          <w:b/>
          <w:u w:val="single"/>
        </w:rPr>
        <w:t xml:space="preserve">Asiakirjan numero 390</w:t>
      </w:r>
    </w:p>
    <w:p>
      <w:r>
        <w:rPr>
          <w:b/>
        </w:rPr>
        <w:t xml:space="preserve">Tekstin numero 0</w:t>
      </w:r>
    </w:p>
    <w:p>
      <w:r>
        <w:rPr>
          <w:color w:val="A9A9A9"/>
        </w:rPr>
        <w:t xml:space="preserve">1910-luvun </w:t>
      </w:r>
      <w:r>
        <w:t xml:space="preserve">lopulla </w:t>
      </w:r>
      <w:r>
        <w:t xml:space="preserve">ja 1920-luvun alussa Whitehead käänsi vähitellen huomionsa </w:t>
      </w:r>
      <w:r>
        <w:rPr>
          <w:color w:val="DCDCDC"/>
        </w:rPr>
        <w:t xml:space="preserve">matematiikasta </w:t>
      </w:r>
      <w:r>
        <w:rPr>
          <w:color w:val="556B2F"/>
        </w:rPr>
        <w:t xml:space="preserve">tieteenfilosofiaan ja </w:t>
      </w:r>
      <w:r>
        <w:rPr>
          <w:color w:val="6B8E23"/>
        </w:rPr>
        <w:t xml:space="preserve">lopulta </w:t>
      </w:r>
      <w:r>
        <w:rPr>
          <w:color w:val="A0522D"/>
        </w:rPr>
        <w:t xml:space="preserve">metafysiikkaan</w:t>
      </w:r>
      <w:r>
        <w:t xml:space="preserve">. </w:t>
      </w:r>
      <w:r>
        <w:t xml:space="preserve">Hän kehitti kattavan </w:t>
      </w:r>
      <w:r>
        <w:rPr>
          <w:color w:val="228B22"/>
        </w:rPr>
        <w:t xml:space="preserve">metafyysisen </w:t>
      </w:r>
      <w:r>
        <w:t xml:space="preserve">järjestelmän, joka poikkesi radikaalisti suurimmasta osasta länsimaista filosofiaa</w:t>
      </w:r>
      <w:r>
        <w:t xml:space="preserve">.</w:t>
      </w:r>
      <w:r>
        <w:t xml:space="preserve"> Whitehead väitti, että todellisuus koostuu </w:t>
      </w:r>
      <w:r>
        <w:t xml:space="preserve">pikemminkin </w:t>
      </w:r>
      <w:r>
        <w:rPr>
          <w:color w:val="191970"/>
        </w:rPr>
        <w:t xml:space="preserve">prosesseista </w:t>
      </w:r>
      <w:r>
        <w:t xml:space="preserve">kuin aineellisista objekteista ja että prosessit määritellään parhaiten niiden suhteiden kautta toisiin prosesseihin, ja hylkäsi siten teorian, jonka mukaan </w:t>
      </w:r>
      <w:r>
        <w:rPr>
          <w:color w:val="8B0000"/>
        </w:rPr>
        <w:t xml:space="preserve">todellisuus rakentuu pohjimmiltaan toisistaan riippumattomista aineosista</w:t>
      </w:r>
      <w:r>
        <w:rPr>
          <w:color w:val="483D8B"/>
        </w:rPr>
        <w:t xml:space="preserve">. </w:t>
      </w:r>
      <w:r>
        <w:t xml:space="preserve">Nykyään Whiteheadin filosofisia teoksia - erityisesti </w:t>
      </w:r>
      <w:r>
        <w:rPr>
          <w:color w:val="3CB371"/>
        </w:rPr>
        <w:t xml:space="preserve">Prosessi </w:t>
      </w:r>
      <w:r>
        <w:rPr>
          <w:color w:val="BC8F8F"/>
        </w:rPr>
        <w:t xml:space="preserve">ja todellisuus </w:t>
      </w:r>
      <w:r>
        <w:t xml:space="preserve">- pidetään prosessifilosofian perusteoksina.</w:t>
      </w:r>
    </w:p>
    <w:p>
      <w:r>
        <w:rPr>
          <w:b/>
        </w:rPr>
        <w:t xml:space="preserve">Kysymys 0</w:t>
      </w:r>
    </w:p>
    <w:p>
      <w:r>
        <w:t xml:space="preserve">Mitä Whitehead tutki ensin?</w:t>
      </w:r>
    </w:p>
    <w:p>
      <w:r>
        <w:rPr>
          <w:b/>
        </w:rPr>
        <w:t xml:space="preserve">Kysymys 1</w:t>
      </w:r>
    </w:p>
    <w:p>
      <w:r>
        <w:t xml:space="preserve">Mikä oli Whiteheadin toinen tutkimusala?</w:t>
      </w:r>
    </w:p>
    <w:p>
      <w:r>
        <w:rPr>
          <w:b/>
        </w:rPr>
        <w:t xml:space="preserve">Kysymys 2</w:t>
      </w:r>
    </w:p>
    <w:p>
      <w:r>
        <w:t xml:space="preserve">Mikä oli Whiteheadin viimeinen opiskeluala?</w:t>
      </w:r>
    </w:p>
    <w:p>
      <w:r>
        <w:rPr>
          <w:b/>
        </w:rPr>
        <w:t xml:space="preserve">Kysymys 3</w:t>
      </w:r>
    </w:p>
    <w:p>
      <w:r>
        <w:t xml:space="preserve">Millaisen järjestelmän hän kehitti?</w:t>
      </w:r>
    </w:p>
    <w:p>
      <w:r>
        <w:rPr>
          <w:b/>
        </w:rPr>
        <w:t xml:space="preserve">Kysymys 4</w:t>
      </w:r>
    </w:p>
    <w:p>
      <w:r>
        <w:t xml:space="preserve">Mistä Whitehead väitti todellisuuden koostuvan?</w:t>
      </w:r>
    </w:p>
    <w:p>
      <w:r>
        <w:rPr>
          <w:b/>
        </w:rPr>
        <w:t xml:space="preserve">Kysymys 5</w:t>
      </w:r>
    </w:p>
    <w:p>
      <w:r>
        <w:t xml:space="preserve">Minkä vuosikymmenen aikana Whiteheadin painopiste alkoi siirtyä pois matematiikasta?</w:t>
      </w:r>
    </w:p>
    <w:p>
      <w:r>
        <w:rPr>
          <w:b/>
        </w:rPr>
        <w:t xml:space="preserve">Kysymys 6</w:t>
      </w:r>
    </w:p>
    <w:p>
      <w:r>
        <w:t xml:space="preserve">Mitä aiheita Whitehead tutki sen jälkeen, kun hän oli siirtynyt pois matematiikasta?</w:t>
      </w:r>
    </w:p>
    <w:p>
      <w:r>
        <w:rPr>
          <w:b/>
        </w:rPr>
        <w:t xml:space="preserve">Kysymys 7</w:t>
      </w:r>
    </w:p>
    <w:p>
      <w:r>
        <w:t xml:space="preserve">Mistä Whitehead uskoi todellisuuden koostuvan fyysisten objektien sijaan?</w:t>
      </w:r>
    </w:p>
    <w:p>
      <w:r>
        <w:rPr>
          <w:b/>
        </w:rPr>
        <w:t xml:space="preserve">Kysymys 8</w:t>
      </w:r>
    </w:p>
    <w:p>
      <w:r>
        <w:t xml:space="preserve">Mikä oli vallitseva todellisuusteoria, jota Whitehead vastusti?</w:t>
      </w:r>
    </w:p>
    <w:p>
      <w:r>
        <w:rPr>
          <w:b/>
        </w:rPr>
        <w:t xml:space="preserve">Kysymys 9</w:t>
      </w:r>
    </w:p>
    <w:p>
      <w:r>
        <w:t xml:space="preserve">Mitä Whiteheadin kirjaa pidetään nykyään prosessifilosofian ensisijaisena lähteenä?</w:t>
      </w:r>
    </w:p>
    <w:p>
      <w:r>
        <w:rPr>
          <w:b/>
        </w:rPr>
        <w:t xml:space="preserve">Kysymys 10</w:t>
      </w:r>
    </w:p>
    <w:p>
      <w:r>
        <w:t xml:space="preserve">Minkä vuosikymmenen aikana Whiteheadin painopiste alkoi siirtyä pois tieteestä?</w:t>
      </w:r>
    </w:p>
    <w:p>
      <w:r>
        <w:rPr>
          <w:b/>
        </w:rPr>
        <w:t xml:space="preserve">Kysymys 11</w:t>
      </w:r>
    </w:p>
    <w:p>
      <w:r>
        <w:t xml:space="preserve"> Mistä Whitehead uskoi epätodellisuuden koostuvan, toisin kuin fyysiset objektit?</w:t>
      </w:r>
    </w:p>
    <w:p>
      <w:r>
        <w:rPr>
          <w:b/>
        </w:rPr>
        <w:t xml:space="preserve">Kysymys 12</w:t>
      </w:r>
    </w:p>
    <w:p>
      <w:r>
        <w:t xml:space="preserve">Mitä Whiteheadin laulua pidetään nykyään prosessifilosofian ensisijaisena lähteenä?</w:t>
      </w:r>
    </w:p>
    <w:p>
      <w:r>
        <w:rPr>
          <w:b/>
        </w:rPr>
        <w:t xml:space="preserve">Kysymys 13</w:t>
      </w:r>
    </w:p>
    <w:p>
      <w:r>
        <w:t xml:space="preserve"> Mitä aiheita Whitehead hylkäsi siirryttyään pois matematiikasta?</w:t>
      </w:r>
    </w:p>
    <w:p>
      <w:r>
        <w:rPr>
          <w:b/>
        </w:rPr>
        <w:t xml:space="preserve">Kysymys 14</w:t>
      </w:r>
    </w:p>
    <w:p>
      <w:r>
        <w:t xml:space="preserve">Mikä oli vallitseva todellisuusteoria, jonka kanssa Whitehead oli samaa mieltä?</w:t>
      </w:r>
    </w:p>
    <w:p>
      <w:r>
        <w:rPr>
          <w:b/>
        </w:rPr>
        <w:t xml:space="preserve">Teksti numero 1</w:t>
      </w:r>
    </w:p>
    <w:p>
      <w:r>
        <w:rPr>
          <w:color w:val="A9A9A9"/>
        </w:rPr>
        <w:t xml:space="preserve">Alfred North Whitehead syntyi </w:t>
      </w:r>
      <w:r>
        <w:rPr>
          <w:color w:val="DCDCDC"/>
        </w:rPr>
        <w:t xml:space="preserve">Ramsgatessa, Kentissä, Englannissa </w:t>
      </w:r>
      <w:r>
        <w:t xml:space="preserve">vuonna </w:t>
      </w:r>
      <w:r>
        <w:rPr>
          <w:color w:val="2F4F4F"/>
        </w:rPr>
        <w:t xml:space="preserve">1861</w:t>
      </w:r>
      <w:r>
        <w:t xml:space="preserve">. </w:t>
      </w:r>
      <w:r>
        <w:t xml:space="preserve">Hänen isänsä Alfred Whitehead oli </w:t>
      </w:r>
      <w:r>
        <w:rPr>
          <w:color w:val="556B2F"/>
        </w:rPr>
        <w:t xml:space="preserve">pappi ja koulunjohtaja </w:t>
      </w:r>
      <w:r>
        <w:rPr>
          <w:color w:val="6B8E23"/>
        </w:rPr>
        <w:t xml:space="preserve">Chatham House Academyssa</w:t>
      </w:r>
      <w:r>
        <w:t xml:space="preserve">, menestyksekkäässä poikakoulussa, jonka oli perustanut </w:t>
      </w:r>
      <w:r>
        <w:rPr>
          <w:color w:val="A0522D"/>
        </w:rPr>
        <w:t xml:space="preserve">Thomas Whitehead</w:t>
      </w:r>
      <w:r>
        <w:rPr>
          <w:color w:val="228B22"/>
        </w:rPr>
        <w:t xml:space="preserve">, Alfred Northin isoisä</w:t>
      </w:r>
      <w:r>
        <w:t xml:space="preserve">. Whitehead itse muisteli molempien olleen hyvin menestyneitä koulunjohtajia, mutta hänen isoisänsä oli poikkeuksellisempi mies. Whiteheadin äiti oli </w:t>
      </w:r>
      <w:r>
        <w:rPr>
          <w:color w:val="191970"/>
        </w:rPr>
        <w:t xml:space="preserve">Maria Sarah Whitehead, </w:t>
      </w:r>
      <w:r>
        <w:rPr>
          <w:color w:val="8B0000"/>
        </w:rPr>
        <w:t xml:space="preserve">entinen Maria Sarah Buckmaster</w:t>
      </w:r>
      <w:r>
        <w:t xml:space="preserve">. </w:t>
      </w:r>
      <w:r>
        <w:t xml:space="preserve">Whitehead ei ilmeisesti ollut erityisen läheinen äitinsä kanssa, sillä hän ei koskaan maininnut häntä missään kirjoituksissaan, ja on todisteita siitä, että Whiteheadin vaimo </w:t>
      </w:r>
      <w:r>
        <w:rPr>
          <w:color w:val="483D8B"/>
        </w:rPr>
        <w:t xml:space="preserve">Evelyn </w:t>
      </w:r>
      <w:r>
        <w:t xml:space="preserve">piti äitiä huonona.</w:t>
      </w:r>
    </w:p>
    <w:p>
      <w:r>
        <w:rPr>
          <w:b/>
        </w:rPr>
        <w:t xml:space="preserve">Kysymys 0</w:t>
      </w:r>
    </w:p>
    <w:p>
      <w:r>
        <w:t xml:space="preserve">Missä Alfred North Whitehead syntyi? </w:t>
      </w:r>
    </w:p>
    <w:p>
      <w:r>
        <w:rPr>
          <w:b/>
        </w:rPr>
        <w:t xml:space="preserve">Kysymys 1</w:t>
      </w:r>
    </w:p>
    <w:p>
      <w:r>
        <w:t xml:space="preserve">Minä vuonna Whitehead syntyi?</w:t>
      </w:r>
    </w:p>
    <w:p>
      <w:r>
        <w:rPr>
          <w:b/>
        </w:rPr>
        <w:t xml:space="preserve">Kysymys 2</w:t>
      </w:r>
    </w:p>
    <w:p>
      <w:r>
        <w:t xml:space="preserve">Mikä oli Whiteheadin isän ammatti?</w:t>
      </w:r>
    </w:p>
    <w:p>
      <w:r>
        <w:rPr>
          <w:b/>
        </w:rPr>
        <w:t xml:space="preserve">Kysymys 3</w:t>
      </w:r>
    </w:p>
    <w:p>
      <w:r>
        <w:t xml:space="preserve">Mikä oli Whiteheadin äidin nimi?</w:t>
      </w:r>
    </w:p>
    <w:p>
      <w:r>
        <w:rPr>
          <w:b/>
        </w:rPr>
        <w:t xml:space="preserve">Kysymys 4</w:t>
      </w:r>
    </w:p>
    <w:p>
      <w:r>
        <w:t xml:space="preserve">Mikä oli Whiteheadin vaimon nimi?</w:t>
      </w:r>
    </w:p>
    <w:p>
      <w:r>
        <w:rPr>
          <w:b/>
        </w:rPr>
        <w:t xml:space="preserve">Kysymys 5</w:t>
      </w:r>
    </w:p>
    <w:p>
      <w:r>
        <w:t xml:space="preserve">Missä Alfred North Whitehead syntyi?</w:t>
      </w:r>
    </w:p>
    <w:p>
      <w:r>
        <w:rPr>
          <w:b/>
        </w:rPr>
        <w:t xml:space="preserve">Kysymys 6</w:t>
      </w:r>
    </w:p>
    <w:p>
      <w:r>
        <w:t xml:space="preserve">Minä vuonna Whitehead syntyi?</w:t>
      </w:r>
    </w:p>
    <w:p>
      <w:r>
        <w:rPr>
          <w:b/>
        </w:rPr>
        <w:t xml:space="preserve">Kysymys 7</w:t>
      </w:r>
    </w:p>
    <w:p>
      <w:r>
        <w:t xml:space="preserve">Kuka perusti Chatham House Academyn?</w:t>
      </w:r>
    </w:p>
    <w:p>
      <w:r>
        <w:rPr>
          <w:b/>
        </w:rPr>
        <w:t xml:space="preserve">Kysymys 8</w:t>
      </w:r>
    </w:p>
    <w:p>
      <w:r>
        <w:t xml:space="preserve">Mikä oli Whiteheadin isän ammatti?</w:t>
      </w:r>
    </w:p>
    <w:p>
      <w:r>
        <w:rPr>
          <w:b/>
        </w:rPr>
        <w:t xml:space="preserve">Kysymys 9</w:t>
      </w:r>
    </w:p>
    <w:p>
      <w:r>
        <w:t xml:space="preserve">Kuka oli Whiteheadin äiti?</w:t>
      </w:r>
    </w:p>
    <w:p>
      <w:r>
        <w:rPr>
          <w:b/>
        </w:rPr>
        <w:t xml:space="preserve">Kysymys 10</w:t>
      </w:r>
    </w:p>
    <w:p>
      <w:r>
        <w:t xml:space="preserve">Missä Alfred West Whitehead syntyi?</w:t>
      </w:r>
    </w:p>
    <w:p>
      <w:r>
        <w:rPr>
          <w:b/>
        </w:rPr>
        <w:t xml:space="preserve">Kysymys 11</w:t>
      </w:r>
    </w:p>
    <w:p>
      <w:r>
        <w:t xml:space="preserve">Mitä tapahtui vuonna 1864?</w:t>
      </w:r>
    </w:p>
    <w:p>
      <w:r>
        <w:rPr>
          <w:b/>
        </w:rPr>
        <w:t xml:space="preserve">Kysymys 12</w:t>
      </w:r>
    </w:p>
    <w:p>
      <w:r>
        <w:t xml:space="preserve"> Kuka tuhosi Chatham House Academyn?</w:t>
      </w:r>
    </w:p>
    <w:p>
      <w:r>
        <w:rPr>
          <w:b/>
        </w:rPr>
        <w:t xml:space="preserve">Kysymys 13</w:t>
      </w:r>
    </w:p>
    <w:p>
      <w:r>
        <w:t xml:space="preserve"> Mitä Whiteheadin isä harrasti?</w:t>
      </w:r>
    </w:p>
    <w:p>
      <w:r>
        <w:rPr>
          <w:b/>
        </w:rPr>
        <w:t xml:space="preserve">Kysymys 14</w:t>
      </w:r>
    </w:p>
    <w:p>
      <w:r>
        <w:t xml:space="preserve"> Kuka oli Whiteheadin täti?</w:t>
      </w:r>
    </w:p>
    <w:p>
      <w:r>
        <w:rPr>
          <w:b/>
        </w:rPr>
        <w:t xml:space="preserve">Teksti numero 2</w:t>
      </w:r>
    </w:p>
    <w:p>
      <w:r>
        <w:t xml:space="preserve">Vuonna 1918 </w:t>
      </w:r>
      <w:r>
        <w:t xml:space="preserve">Whiteheadin akateemiset velvollisuudet alkoivat laajentua, kun hän otti vastaan useita korkeita hallintotehtäviä </w:t>
      </w:r>
      <w:r>
        <w:rPr>
          <w:color w:val="DCDCDC"/>
        </w:rPr>
        <w:t xml:space="preserve">Lontoon yliopistossa</w:t>
      </w:r>
      <w:r>
        <w:rPr>
          <w:color w:val="2F4F4F"/>
        </w:rPr>
        <w:t xml:space="preserve">, johon </w:t>
      </w:r>
      <w:r>
        <w:t xml:space="preserve">Imperial College London kuului tuolloin</w:t>
      </w:r>
      <w:r>
        <w:rPr>
          <w:color w:val="A9A9A9"/>
        </w:rPr>
        <w:t xml:space="preserve">. </w:t>
      </w:r>
      <w:r>
        <w:t xml:space="preserve">Hänet valittiin </w:t>
      </w:r>
      <w:r>
        <w:rPr>
          <w:color w:val="6B8E23"/>
        </w:rPr>
        <w:t xml:space="preserve">Lontoon </w:t>
      </w:r>
      <w:r>
        <w:t xml:space="preserve">yliopiston </w:t>
      </w:r>
      <w:r>
        <w:rPr>
          <w:color w:val="556B2F"/>
        </w:rPr>
        <w:t xml:space="preserve">luonnontieteellisen tiedekunnan dekaaniksi </w:t>
      </w:r>
      <w:r>
        <w:t xml:space="preserve">vuoden 1918 lopulla (virka, jota hän hoiti neljä vuotta), Lontoon yliopiston senaatin jäseneksi vuonna 1919 ja </w:t>
      </w:r>
      <w:r>
        <w:rPr>
          <w:color w:val="A0522D"/>
        </w:rPr>
        <w:t xml:space="preserve">senaatin akateemisen </w:t>
      </w:r>
      <w:r>
        <w:rPr>
          <w:color w:val="228B22"/>
        </w:rPr>
        <w:t xml:space="preserve">(johto)neuvoston </w:t>
      </w:r>
      <w:r>
        <w:rPr>
          <w:color w:val="A0522D"/>
        </w:rPr>
        <w:t xml:space="preserve">puheenjohtajaksi </w:t>
      </w:r>
      <w:r>
        <w:t xml:space="preserve">vuonna 1920, ja tätä virkaa hän hoiti siihen asti, kunnes lähti Amerikkaan vuonna </w:t>
      </w:r>
      <w:r>
        <w:rPr>
          <w:color w:val="191970"/>
        </w:rPr>
        <w:t xml:space="preserve">1924</w:t>
      </w:r>
      <w:r>
        <w:t xml:space="preserve">. </w:t>
      </w:r>
      <w:r>
        <w:t xml:space="preserve">Whitehead pystyi käyttämään uutta vaikutusvaltaansa lobbatakseen menestyksekkäästi uuden tieteenhistorian osaston perustamiseksi, auttamaan </w:t>
      </w:r>
      <w:r>
        <w:rPr>
          <w:color w:val="8B0000"/>
        </w:rPr>
        <w:t xml:space="preserve">luonnontieteiden kandidaatin </w:t>
      </w:r>
      <w:r>
        <w:t xml:space="preserve">tutkinnon </w:t>
      </w:r>
      <w:r>
        <w:t xml:space="preserve">perustamisessa </w:t>
      </w:r>
      <w:r>
        <w:t xml:space="preserve">(aiemmin oli tarjottu vain taiteen kandidaatin tutkintoja) ja tekemään koulusta helpommin saavutettavan vähemmän varakkaille opiskelijoille.</w:t>
      </w:r>
    </w:p>
    <w:p>
      <w:r>
        <w:rPr>
          <w:b/>
        </w:rPr>
        <w:t xml:space="preserve">Kysymys 0</w:t>
      </w:r>
    </w:p>
    <w:p>
      <w:r>
        <w:t xml:space="preserve">Milloin Whitehead otti vastaan hallinnollisia tehtäviä?</w:t>
      </w:r>
    </w:p>
    <w:p>
      <w:r>
        <w:rPr>
          <w:b/>
        </w:rPr>
        <w:t xml:space="preserve">Kysymys 1</w:t>
      </w:r>
    </w:p>
    <w:p>
      <w:r>
        <w:t xml:space="preserve">Missä Whitehead otti vastaan hallinnollisia tehtäviä?</w:t>
      </w:r>
    </w:p>
    <w:p>
      <w:r>
        <w:rPr>
          <w:b/>
        </w:rPr>
        <w:t xml:space="preserve">Kysymys 2</w:t>
      </w:r>
    </w:p>
    <w:p>
      <w:r>
        <w:t xml:space="preserve">Mikä hänet valittiin Lontoon yliopistoon?</w:t>
      </w:r>
    </w:p>
    <w:p>
      <w:r>
        <w:rPr>
          <w:b/>
        </w:rPr>
        <w:t xml:space="preserve">Kysymys 3</w:t>
      </w:r>
    </w:p>
    <w:p>
      <w:r>
        <w:t xml:space="preserve">Milloin Whitehead lähti Amerikkaan?</w:t>
      </w:r>
    </w:p>
    <w:p>
      <w:r>
        <w:rPr>
          <w:b/>
        </w:rPr>
        <w:t xml:space="preserve">Kysymys 4</w:t>
      </w:r>
    </w:p>
    <w:p>
      <w:r>
        <w:t xml:space="preserve">Missä koulutusjärjestelmässä Whitehead työskenteli 1910-luvun lopulla?</w:t>
      </w:r>
    </w:p>
    <w:p>
      <w:r>
        <w:rPr>
          <w:b/>
        </w:rPr>
        <w:t xml:space="preserve">Kysymys 5</w:t>
      </w:r>
    </w:p>
    <w:p>
      <w:r>
        <w:t xml:space="preserve">Mikä oli Whiteheadin titteli Lontoon yliopistossa vuoden 1918 lopulla?</w:t>
      </w:r>
    </w:p>
    <w:p>
      <w:r>
        <w:rPr>
          <w:b/>
        </w:rPr>
        <w:t xml:space="preserve">Kysymys 6</w:t>
      </w:r>
    </w:p>
    <w:p>
      <w:r>
        <w:t xml:space="preserve">Mikä oli Whiteheadin viimeinen työpaikka ennen kuin hän matkusti Amerikkaan?</w:t>
      </w:r>
    </w:p>
    <w:p>
      <w:r>
        <w:rPr>
          <w:b/>
        </w:rPr>
        <w:t xml:space="preserve">Kysymys 7</w:t>
      </w:r>
    </w:p>
    <w:p>
      <w:r>
        <w:t xml:space="preserve">Minä vuonna Whitehead muutti Amerikkaan?</w:t>
      </w:r>
    </w:p>
    <w:p>
      <w:r>
        <w:rPr>
          <w:b/>
        </w:rPr>
        <w:t xml:space="preserve">Kysymys 8</w:t>
      </w:r>
    </w:p>
    <w:p>
      <w:r>
        <w:t xml:space="preserve">Minkä koulutusohjelman perustamiseen Whitehead osallistui Lontoon yliopistossa?</w:t>
      </w:r>
    </w:p>
    <w:p>
      <w:r>
        <w:rPr>
          <w:b/>
        </w:rPr>
        <w:t xml:space="preserve">Kysymys 9</w:t>
      </w:r>
    </w:p>
    <w:p>
      <w:r>
        <w:t xml:space="preserve">Minä vuonna Whitehead muutti Afrikkaan?</w:t>
      </w:r>
    </w:p>
    <w:p>
      <w:r>
        <w:rPr>
          <w:b/>
        </w:rPr>
        <w:t xml:space="preserve">Kysymys 10</w:t>
      </w:r>
    </w:p>
    <w:p>
      <w:r>
        <w:t xml:space="preserve">Minkä tutkinto-ohjelman perustamiseen Whitehead osallistui Lontoon yliopistossa?</w:t>
      </w:r>
    </w:p>
    <w:p>
      <w:r>
        <w:rPr>
          <w:b/>
        </w:rPr>
        <w:t xml:space="preserve">Kysymys 11</w:t>
      </w:r>
    </w:p>
    <w:p>
      <w:r>
        <w:t xml:space="preserve">Mikä oli Whiteheadin titteli Ranskan yliopistossa vuoden 1918 lopulla?</w:t>
      </w:r>
    </w:p>
    <w:p>
      <w:r>
        <w:rPr>
          <w:b/>
        </w:rPr>
        <w:t xml:space="preserve">Kysymys 12</w:t>
      </w:r>
    </w:p>
    <w:p>
      <w:r>
        <w:t xml:space="preserve"> Mikä oli Whiteheadin viimeinen asema ennen Afrikkaan matkustamista?</w:t>
      </w:r>
    </w:p>
    <w:p>
      <w:r>
        <w:rPr>
          <w:b/>
        </w:rPr>
        <w:t xml:space="preserve">Teksti numero 3</w:t>
      </w:r>
    </w:p>
    <w:p>
      <w:r>
        <w:rPr>
          <w:color w:val="DCDCDC"/>
        </w:rPr>
        <w:t xml:space="preserve">Victor Lowen</w:t>
      </w:r>
      <w:r>
        <w:t xml:space="preserve"> kaksiosainen Whiteheadin elämäkerta </w:t>
      </w:r>
      <w:r>
        <w:t xml:space="preserve">on Whiteheadin elämän lopullisin esitys. Monet yksityiskohdat Whiteheadin elämästä jäävät kuitenkin hämärän peittoon, koska hän ei jättänyt Nachlassia; </w:t>
      </w:r>
      <w:r>
        <w:rPr>
          <w:color w:val="2F4F4F"/>
        </w:rPr>
        <w:t xml:space="preserve">hänen perheensä noudatti hänen ohjeitaan, joiden mukaan </w:t>
      </w:r>
      <w:r>
        <w:rPr>
          <w:color w:val="556B2F"/>
        </w:rPr>
        <w:t xml:space="preserve">kaikki hänen paperinsa oli tuhottava hänen kuolemansa jälkeen</w:t>
      </w:r>
      <w:r>
        <w:rPr>
          <w:color w:val="6B8E23"/>
        </w:rPr>
        <w:t xml:space="preserve">. </w:t>
      </w:r>
      <w:r>
        <w:t xml:space="preserve">Lisäksi Whitehead oli tunnettu "</w:t>
      </w:r>
      <w:r>
        <w:rPr>
          <w:color w:val="A0522D"/>
        </w:rPr>
        <w:t xml:space="preserve">lähes fanaattisesta uskostaan </w:t>
      </w:r>
      <w:r>
        <w:rPr>
          <w:color w:val="228B22"/>
        </w:rPr>
        <w:t xml:space="preserve">yksityisyyden suojaan</w:t>
      </w:r>
      <w:r>
        <w:t xml:space="preserve">" ja siitä, että hän kirjoitti hyvin vähän henkilökohtaisia kirjeitä, joiden avulla voisi saada tietoa hänen elämästään. Tämä johti siihen, että Lowe itse huomautti Whiteheadin elämäkerran ensimmäisellä sivulla: </w:t>
      </w:r>
      <w:r>
        <w:rPr>
          <w:color w:val="191970"/>
        </w:rPr>
        <w:t xml:space="preserve">"</w:t>
      </w:r>
      <w:r>
        <w:rPr>
          <w:color w:val="8B0000"/>
        </w:rPr>
        <w:t xml:space="preserve">Yksikään täysjärkinen ammattimainen elämäkerran kirjoittaja ei koskisi häneen</w:t>
      </w:r>
      <w:r>
        <w:rPr>
          <w:color w:val="191970"/>
        </w:rPr>
        <w:t xml:space="preserve">".</w:t>
      </w:r>
    </w:p>
    <w:p>
      <w:r>
        <w:rPr>
          <w:b/>
        </w:rPr>
        <w:t xml:space="preserve">Kysymys 0</w:t>
      </w:r>
    </w:p>
    <w:p>
      <w:r>
        <w:t xml:space="preserve">Kuinka monta nidettä Whiteheadin elämäkerta käsittää?</w:t>
      </w:r>
    </w:p>
    <w:p>
      <w:r>
        <w:rPr>
          <w:b/>
        </w:rPr>
        <w:t xml:space="preserve">Kysymys 1</w:t>
      </w:r>
    </w:p>
    <w:p>
      <w:r>
        <w:t xml:space="preserve">Kuka kirjoitti Whiteheadin elämäkerran?</w:t>
      </w:r>
    </w:p>
    <w:p>
      <w:r>
        <w:rPr>
          <w:b/>
        </w:rPr>
        <w:t xml:space="preserve">Kysymys 2</w:t>
      </w:r>
    </w:p>
    <w:p>
      <w:r>
        <w:t xml:space="preserve">Mitä Whitehead toivoi kuollessaan perheelleen?</w:t>
      </w:r>
    </w:p>
    <w:p>
      <w:r>
        <w:rPr>
          <w:b/>
        </w:rPr>
        <w:t xml:space="preserve">Kysymys 3</w:t>
      </w:r>
    </w:p>
    <w:p>
      <w:r>
        <w:t xml:space="preserve">Mihin Whitehead uskoi niin vahvasti, että hänestä oli vaikea kirjoittaa elämäkertaa?</w:t>
      </w:r>
    </w:p>
    <w:p>
      <w:r>
        <w:rPr>
          <w:b/>
        </w:rPr>
        <w:t xml:space="preserve">Kysymys 4</w:t>
      </w:r>
    </w:p>
    <w:p>
      <w:r>
        <w:t xml:space="preserve">Kuka kirjoitti Whiteheadin elämäkerran, jota pidetään luotettavimpana kuvauksena Whiteheadin elämästä?</w:t>
      </w:r>
    </w:p>
    <w:p>
      <w:r>
        <w:rPr>
          <w:b/>
        </w:rPr>
        <w:t xml:space="preserve">Kysymys 5</w:t>
      </w:r>
    </w:p>
    <w:p>
      <w:r>
        <w:t xml:space="preserve">Miksi Whiteheadin kuoleman jälkeen ei jätetty Nachlassia?</w:t>
      </w:r>
    </w:p>
    <w:p>
      <w:r>
        <w:rPr>
          <w:b/>
        </w:rPr>
        <w:t xml:space="preserve">Kysymys 6</w:t>
      </w:r>
    </w:p>
    <w:p>
      <w:r>
        <w:t xml:space="preserve">Mikä oli Whiteheadin mielipide yksityisyydestä?</w:t>
      </w:r>
    </w:p>
    <w:p>
      <w:r>
        <w:rPr>
          <w:b/>
        </w:rPr>
        <w:t xml:space="preserve">Kysymys 7</w:t>
      </w:r>
    </w:p>
    <w:p>
      <w:r>
        <w:t xml:space="preserve">Mitä Whiteheadin elämäkerran kirjoittaja kommentoi ensimmäisellä sivullaan siitä, miten vaikeaa on saada tietoa Whiteheadista?</w:t>
      </w:r>
    </w:p>
    <w:p>
      <w:r>
        <w:rPr>
          <w:b/>
        </w:rPr>
        <w:t xml:space="preserve">Kysymys 8</w:t>
      </w:r>
    </w:p>
    <w:p>
      <w:r>
        <w:t xml:space="preserve">Kuka kirjoitti Whiteheadin elämäkerran, jota pidetään vähiten luotettavana kuvauksena Whiteheadin elämästä?</w:t>
      </w:r>
    </w:p>
    <w:p>
      <w:r>
        <w:rPr>
          <w:b/>
        </w:rPr>
        <w:t xml:space="preserve">Kysymys 9</w:t>
      </w:r>
    </w:p>
    <w:p>
      <w:r>
        <w:t xml:space="preserve"> Miksi jokainen Nachlass jätettiin Whiteheadin kuoleman jälkeen?</w:t>
      </w:r>
    </w:p>
    <w:p>
      <w:r>
        <w:rPr>
          <w:b/>
        </w:rPr>
        <w:t xml:space="preserve">Kysymys 10</w:t>
      </w:r>
    </w:p>
    <w:p>
      <w:r>
        <w:t xml:space="preserve"> Mikä oli Whiteheadin mielipide julkisista asioista?</w:t>
      </w:r>
    </w:p>
    <w:p>
      <w:r>
        <w:rPr>
          <w:b/>
        </w:rPr>
        <w:t xml:space="preserve">Kysymys 11</w:t>
      </w:r>
    </w:p>
    <w:p>
      <w:r>
        <w:t xml:space="preserve">Mitä Whiteheadin elämäkerran kirjoittaja kommentoi ensimmäisellä sivulla Whiteheadista saatavan tiedon helppoudesta?</w:t>
      </w:r>
    </w:p>
    <w:p>
      <w:r>
        <w:rPr>
          <w:b/>
        </w:rPr>
        <w:t xml:space="preserve">Kysymys 12</w:t>
      </w:r>
    </w:p>
    <w:p>
      <w:r>
        <w:t xml:space="preserve"> Kuinka monta sivua Whiteheadin elämäkerta on?</w:t>
      </w:r>
    </w:p>
    <w:p>
      <w:r>
        <w:rPr>
          <w:b/>
        </w:rPr>
        <w:t xml:space="preserve">Teksti numero 4</w:t>
      </w:r>
    </w:p>
    <w:p>
      <w:r>
        <w:t xml:space="preserve">Lukuisien </w:t>
      </w:r>
      <w:r>
        <w:rPr>
          <w:color w:val="A9A9A9"/>
        </w:rPr>
        <w:t xml:space="preserve">matematiikkaa </w:t>
      </w:r>
      <w:r>
        <w:t xml:space="preserve">käsittelevien artikkeleiden lisäksi </w:t>
      </w:r>
      <w:r>
        <w:t xml:space="preserve">Whitehead kirjoitti </w:t>
      </w:r>
      <w:r>
        <w:rPr>
          <w:color w:val="DCDCDC"/>
        </w:rPr>
        <w:t xml:space="preserve">kolme </w:t>
      </w:r>
      <w:r>
        <w:t xml:space="preserve">suurta kirjaa aiheesta: </w:t>
      </w:r>
      <w:r>
        <w:rPr>
          <w:color w:val="2F4F4F"/>
        </w:rPr>
        <w:t xml:space="preserve">A Treatise on Universal Algebra </w:t>
      </w:r>
      <w:r>
        <w:t xml:space="preserve">(</w:t>
      </w:r>
      <w:r>
        <w:rPr>
          <w:color w:val="556B2F"/>
        </w:rPr>
        <w:t xml:space="preserve">1898</w:t>
      </w:r>
      <w:r>
        <w:t xml:space="preserve">)</w:t>
      </w:r>
      <w:r>
        <w:t xml:space="preserve">, Principia Mathematica (kirjoitettu yhdessä </w:t>
      </w:r>
      <w:r>
        <w:rPr>
          <w:color w:val="6B8E23"/>
        </w:rPr>
        <w:t xml:space="preserve">Bertrand Russellin kanssa </w:t>
      </w:r>
      <w:r>
        <w:t xml:space="preserve">ja julkaistu kolmena niteenä vuosina 1910-1913) ja </w:t>
      </w:r>
      <w:r>
        <w:rPr>
          <w:color w:val="A0522D"/>
        </w:rPr>
        <w:t xml:space="preserve">An Introduction to Mathematics </w:t>
      </w:r>
      <w:r>
        <w:t xml:space="preserve">(1911). Kaksi edellistä kirjaa oli suunnattu yksinomaan </w:t>
      </w:r>
      <w:r>
        <w:rPr>
          <w:color w:val="228B22"/>
        </w:rPr>
        <w:t xml:space="preserve">ammattimaisille matemaatikoille</w:t>
      </w:r>
      <w:r>
        <w:t xml:space="preserve">, kun taas jälkimmäinen kirja oli tarkoitettu laajemmalle yleisölle, sillä se käsitteli matematiikan historiaa ja sen filosofisia perusteita. </w:t>
      </w:r>
      <w:r>
        <w:t xml:space="preserve">Erityisesti </w:t>
      </w:r>
      <w:r>
        <w:rPr>
          <w:color w:val="191970"/>
        </w:rPr>
        <w:t xml:space="preserve">Principia Mathematicaa </w:t>
      </w:r>
      <w:r>
        <w:rPr>
          <w:color w:val="8B0000"/>
        </w:rPr>
        <w:t xml:space="preserve">pidetään yhtenä 1900-luvun tärkeimmistä matemaattisen logiikan teoksista</w:t>
      </w:r>
      <w:r>
        <w:t xml:space="preserve">.</w:t>
      </w:r>
    </w:p>
    <w:p>
      <w:r>
        <w:rPr>
          <w:b/>
        </w:rPr>
        <w:t xml:space="preserve">Kysymys 0</w:t>
      </w:r>
    </w:p>
    <w:p>
      <w:r>
        <w:t xml:space="preserve">Mistä Whitehead julkaisi lukuisia artikkeleita?</w:t>
      </w:r>
    </w:p>
    <w:p>
      <w:r>
        <w:rPr>
          <w:b/>
        </w:rPr>
        <w:t xml:space="preserve">Kysymys 1</w:t>
      </w:r>
    </w:p>
    <w:p>
      <w:r>
        <w:t xml:space="preserve">Kuinka monta matematiikkaa käsittelevää kirjaa Whitehead kirjoitti?</w:t>
      </w:r>
    </w:p>
    <w:p>
      <w:r>
        <w:rPr>
          <w:b/>
        </w:rPr>
        <w:t xml:space="preserve">Kysymys 2</w:t>
      </w:r>
    </w:p>
    <w:p>
      <w:r>
        <w:t xml:space="preserve">Kuka kirjoitti Principia Mathematican yhdessä Whiteheadin kanssa?</w:t>
      </w:r>
    </w:p>
    <w:p>
      <w:r>
        <w:rPr>
          <w:b/>
        </w:rPr>
        <w:t xml:space="preserve">Kysymys 3</w:t>
      </w:r>
    </w:p>
    <w:p>
      <w:r>
        <w:t xml:space="preserve">Mikä Whiteheadin kirjoista tunnetaan yhtenä matemaattisen logiikan tärkeimmistä teoksista?</w:t>
      </w:r>
    </w:p>
    <w:p>
      <w:r>
        <w:rPr>
          <w:b/>
        </w:rPr>
        <w:t xml:space="preserve">Kysymys 4</w:t>
      </w:r>
    </w:p>
    <w:p>
      <w:r>
        <w:t xml:space="preserve">Milloin Whitehead kirjoitti ensimmäisen kirjansa? </w:t>
      </w:r>
    </w:p>
    <w:p>
      <w:r>
        <w:rPr>
          <w:b/>
        </w:rPr>
        <w:t xml:space="preserve">Kysymys 5</w:t>
      </w:r>
    </w:p>
    <w:p>
      <w:r>
        <w:t xml:space="preserve">Mikä oli Whiteheadin ensimmäinen julkaistu matematiikkaa käsittelevä kirja?</w:t>
      </w:r>
    </w:p>
    <w:p>
      <w:r>
        <w:rPr>
          <w:b/>
        </w:rPr>
        <w:t xml:space="preserve">Kysymys 6</w:t>
      </w:r>
    </w:p>
    <w:p>
      <w:r>
        <w:t xml:space="preserve">Minkä matemaatikon ja filosofin kanssa Whitehead teki yhteistyötä Principia Mathematican kirjoittamiseksi?</w:t>
      </w:r>
    </w:p>
    <w:p>
      <w:r>
        <w:rPr>
          <w:b/>
        </w:rPr>
        <w:t xml:space="preserve">Kysymys 7</w:t>
      </w:r>
    </w:p>
    <w:p>
      <w:r>
        <w:t xml:space="preserve">Kuka oli Whiteheadin kahden ensimmäisen matematiikkaa käsittelevän kirjan kohderyhmä?</w:t>
      </w:r>
    </w:p>
    <w:p>
      <w:r>
        <w:rPr>
          <w:b/>
        </w:rPr>
        <w:t xml:space="preserve">Kysymys 8</w:t>
      </w:r>
    </w:p>
    <w:p>
      <w:r>
        <w:t xml:space="preserve">Mikä oli Whiteheadin viimeinen matematiikkaa käsittelevä kirja?</w:t>
      </w:r>
    </w:p>
    <w:p>
      <w:r>
        <w:rPr>
          <w:b/>
        </w:rPr>
        <w:t xml:space="preserve">Kysymys 9</w:t>
      </w:r>
    </w:p>
    <w:p>
      <w:r>
        <w:t xml:space="preserve">Mikä on Principia Mathematican merkitys tällä hetkellä?</w:t>
      </w:r>
    </w:p>
    <w:p>
      <w:r>
        <w:rPr>
          <w:b/>
        </w:rPr>
        <w:t xml:space="preserve">Kysymys 10</w:t>
      </w:r>
    </w:p>
    <w:p>
      <w:r>
        <w:t xml:space="preserve"> Mikä oli Whiteheadin ensimmäinen julkaisematon kirja matematiikasta?</w:t>
      </w:r>
    </w:p>
    <w:p>
      <w:r>
        <w:rPr>
          <w:b/>
        </w:rPr>
        <w:t xml:space="preserve">Kysymys 11</w:t>
      </w:r>
    </w:p>
    <w:p>
      <w:r>
        <w:t xml:space="preserve">Minkä matemaatikon ja filosofin kanssa Whitehead kieltäytyi kirjoittamasta Principia Mathematicaa?</w:t>
      </w:r>
    </w:p>
    <w:p>
      <w:r>
        <w:rPr>
          <w:b/>
        </w:rPr>
        <w:t xml:space="preserve">Kysymys 12</w:t>
      </w:r>
    </w:p>
    <w:p>
      <w:r>
        <w:t xml:space="preserve"> Mikä oli Whiteheadin viimeinen julkaisematon kirja matematiikasta?</w:t>
      </w:r>
    </w:p>
    <w:p>
      <w:r>
        <w:rPr>
          <w:b/>
        </w:rPr>
        <w:t xml:space="preserve">Kysymys 13</w:t>
      </w:r>
    </w:p>
    <w:p>
      <w:r>
        <w:t xml:space="preserve"> Mikä on Principia Mathematican merkityksettömyys tällä hetkellä?</w:t>
      </w:r>
    </w:p>
    <w:p>
      <w:r>
        <w:rPr>
          <w:b/>
        </w:rPr>
        <w:t xml:space="preserve">Kysymys 14</w:t>
      </w:r>
    </w:p>
    <w:p>
      <w:r>
        <w:t xml:space="preserve">Kuka oli Whiteheadin viimeisten matematiikkaa käsittelevien kirjojen kohderyhmä?</w:t>
      </w:r>
    </w:p>
    <w:p>
      <w:r>
        <w:rPr>
          <w:b/>
        </w:rPr>
        <w:t xml:space="preserve">Teksti numero 5</w:t>
      </w:r>
    </w:p>
    <w:p>
      <w:r>
        <w:t xml:space="preserve">Lie-algebrojen ja hyperbolisten kvaternionien kaltaiset rakenteet kiinnittivät tuolloin huomiota </w:t>
      </w:r>
      <w:r>
        <w:rPr>
          <w:color w:val="A9A9A9"/>
        </w:rPr>
        <w:t xml:space="preserve">tarpeeseen </w:t>
      </w:r>
      <w:r>
        <w:rPr>
          <w:color w:val="DCDCDC"/>
        </w:rPr>
        <w:t xml:space="preserve">laajentaa </w:t>
      </w:r>
      <w:r>
        <w:rPr>
          <w:color w:val="2F4F4F"/>
        </w:rPr>
        <w:t xml:space="preserve">algebrallisia rakenteita </w:t>
      </w:r>
      <w:r>
        <w:rPr>
          <w:color w:val="556B2F"/>
        </w:rPr>
        <w:t xml:space="preserve">assosiatiivisesti multiplikatiivisen luokan ulkopuolelle</w:t>
      </w:r>
      <w:r>
        <w:t xml:space="preserve">. </w:t>
      </w:r>
      <w:r>
        <w:t xml:space="preserve">Arvostelussaan Alexander Macfarlane kirjoitti: "Teoksen pääajatuksena ei ole useiden menetelmien yhdistäminen eikä tavallisen algebran yleistäminen siten, että ne otettaisiin mukaan, vaan pikemminkin </w:t>
      </w:r>
      <w:r>
        <w:rPr>
          <w:color w:val="6B8E23"/>
        </w:rPr>
        <w:t xml:space="preserve">niiden </w:t>
      </w:r>
      <w:r>
        <w:rPr>
          <w:color w:val="A0522D"/>
        </w:rPr>
        <w:t xml:space="preserve">useiden rakenteiden </w:t>
      </w:r>
      <w:r>
        <w:rPr>
          <w:color w:val="6B8E23"/>
        </w:rPr>
        <w:t xml:space="preserve">vertaileva tutkimus</w:t>
      </w:r>
      <w:r>
        <w:t xml:space="preserve">." </w:t>
      </w:r>
      <w:r>
        <w:t xml:space="preserve">Erillisessä arvostelussa G. B. Mathews kirjoitti: </w:t>
      </w:r>
      <w:r>
        <w:rPr>
          <w:color w:val="228B22"/>
        </w:rPr>
        <w:t xml:space="preserve">"</w:t>
      </w:r>
      <w:r>
        <w:rPr>
          <w:color w:val="191970"/>
        </w:rPr>
        <w:t xml:space="preserve">Teoksessa on </w:t>
      </w:r>
      <w:r>
        <w:rPr>
          <w:color w:val="8B0000"/>
        </w:rPr>
        <w:t xml:space="preserve">yhtenäinen rakenne</w:t>
      </w:r>
      <w:r>
        <w:rPr>
          <w:color w:val="191970"/>
        </w:rPr>
        <w:t xml:space="preserve">, joka on todella huomattava, kun otetaan huomioon sen aiheiden moninaisuus.</w:t>
      </w:r>
      <w:r>
        <w:rPr>
          <w:color w:val="228B22"/>
        </w:rPr>
        <w:t xml:space="preserve">"</w:t>
      </w:r>
    </w:p>
    <w:p>
      <w:r>
        <w:rPr>
          <w:b/>
        </w:rPr>
        <w:t xml:space="preserve">Kysymys 0</w:t>
      </w:r>
    </w:p>
    <w:p>
      <w:r>
        <w:t xml:space="preserve">Lie-algebrat ja hypoboliset kvanternionit kiinnittivät huomiota siihen, että mitä?</w:t>
      </w:r>
    </w:p>
    <w:p>
      <w:r>
        <w:rPr>
          <w:b/>
        </w:rPr>
        <w:t xml:space="preserve">Kysymys 1</w:t>
      </w:r>
    </w:p>
    <w:p>
      <w:r>
        <w:t xml:space="preserve">Mitä arvostelija GB Mathews sanoi algebrallisilla rakenteilla olevan? </w:t>
      </w:r>
    </w:p>
    <w:p>
      <w:r>
        <w:rPr>
          <w:b/>
        </w:rPr>
        <w:t xml:space="preserve">Kysymys 2</w:t>
      </w:r>
    </w:p>
    <w:p>
      <w:r>
        <w:t xml:space="preserve">Arvostelija Alexander Macfarlane uskoi, että teoksen pääidea on vertaileva tutkimus mistä?</w:t>
      </w:r>
    </w:p>
    <w:p>
      <w:r>
        <w:rPr>
          <w:b/>
        </w:rPr>
        <w:t xml:space="preserve">Kysymys 3</w:t>
      </w:r>
    </w:p>
    <w:p>
      <w:r>
        <w:t xml:space="preserve">Mitä Lie-algebrat ja hyperboliset kvaternionit osoittivat tarpeelliseksi?</w:t>
      </w:r>
    </w:p>
    <w:p>
      <w:r>
        <w:rPr>
          <w:b/>
        </w:rPr>
        <w:t xml:space="preserve">Kysymys 4</w:t>
      </w:r>
    </w:p>
    <w:p>
      <w:r>
        <w:t xml:space="preserve">Miten Alexander Macfarlane kiteytti arvostelussaan "A Treatise on Algebra" eri menetelmien välisen suhteen?</w:t>
      </w:r>
    </w:p>
    <w:p>
      <w:r>
        <w:rPr>
          <w:b/>
        </w:rPr>
        <w:t xml:space="preserve">Kysymys 5</w:t>
      </w:r>
    </w:p>
    <w:p>
      <w:r>
        <w:t xml:space="preserve">Mikä oli G.B. Matthew'n mielipide kirjasta "A Treatise on Algebra"?</w:t>
      </w:r>
    </w:p>
    <w:p>
      <w:r>
        <w:rPr>
          <w:b/>
        </w:rPr>
        <w:t xml:space="preserve">Kysymys 6</w:t>
      </w:r>
    </w:p>
    <w:p>
      <w:r>
        <w:t xml:space="preserve">Miten Alexander Macfarlane kiteytti arvostelussaan "A Treatise on Algebra" samankaltaisten menetelmien välisen suhteen?</w:t>
      </w:r>
    </w:p>
    <w:p>
      <w:r>
        <w:rPr>
          <w:b/>
        </w:rPr>
        <w:t xml:space="preserve">Kysymys 7</w:t>
      </w:r>
    </w:p>
    <w:p>
      <w:r>
        <w:t xml:space="preserve"> Mitä mieltä G.B. Matthew oli "A Treatise on Algebra" -teoksesta?</w:t>
      </w:r>
    </w:p>
    <w:p>
      <w:r>
        <w:rPr>
          <w:b/>
        </w:rPr>
        <w:t xml:space="preserve">Kysymys 8</w:t>
      </w:r>
    </w:p>
    <w:p>
      <w:r>
        <w:t xml:space="preserve">Mitä Lie-algebrat ja hyperboliset kvaternionit eivät osoittaneet tarpeelliseksi?</w:t>
      </w:r>
    </w:p>
    <w:p>
      <w:r>
        <w:rPr>
          <w:b/>
        </w:rPr>
        <w:t xml:space="preserve">Kysymys 9</w:t>
      </w:r>
    </w:p>
    <w:p>
      <w:r>
        <w:t xml:space="preserve">Lie-algebrat ja hypoboliset kvanternionit kiinnittivät huomiota siihen, että mitä ei tarvita?</w:t>
      </w:r>
    </w:p>
    <w:p>
      <w:r>
        <w:rPr>
          <w:b/>
        </w:rPr>
        <w:t xml:space="preserve">Kysymys 10</w:t>
      </w:r>
    </w:p>
    <w:p>
      <w:r>
        <w:t xml:space="preserve">Mitä arvostelija GB Mathews sanoi, että algebrallisilla rakenteilla ei ollut?</w:t>
      </w:r>
    </w:p>
    <w:p>
      <w:r>
        <w:rPr>
          <w:b/>
        </w:rPr>
        <w:t xml:space="preserve">Teksti numero 6</w:t>
      </w:r>
    </w:p>
    <w:p>
      <w:r>
        <w:t xml:space="preserve">Whitehead ja Russell olivat alun perin ajatelleet, että Principia Mathematican </w:t>
      </w:r>
      <w:r>
        <w:t xml:space="preserve">valmistuminen </w:t>
      </w:r>
      <w:r>
        <w:t xml:space="preserve">kestäisi </w:t>
      </w:r>
      <w:r>
        <w:rPr>
          <w:color w:val="A9A9A9"/>
        </w:rPr>
        <w:t xml:space="preserve">vuoden</w:t>
      </w:r>
      <w:r>
        <w:t xml:space="preserve">, mutta lopulta siihen meni </w:t>
      </w:r>
      <w:r>
        <w:rPr>
          <w:color w:val="DCDCDC"/>
        </w:rPr>
        <w:t xml:space="preserve">kymmenen vuotta</w:t>
      </w:r>
      <w:r>
        <w:t xml:space="preserve">. </w:t>
      </w:r>
      <w:r>
        <w:t xml:space="preserve">Loukkaantumista pahensi vielä se, että kun oli aika julkaista </w:t>
      </w:r>
      <w:r>
        <w:rPr>
          <w:color w:val="556B2F"/>
        </w:rPr>
        <w:t xml:space="preserve">kolmiosainen </w:t>
      </w:r>
      <w:r>
        <w:rPr>
          <w:color w:val="6B8E23"/>
        </w:rPr>
        <w:t xml:space="preserve">teos, se oli niin massiivinen </w:t>
      </w:r>
      <w:r>
        <w:rPr>
          <w:color w:val="2F4F4F"/>
        </w:rPr>
        <w:t xml:space="preserve">(yli </w:t>
      </w:r>
      <w:r>
        <w:rPr>
          <w:color w:val="A0522D"/>
        </w:rPr>
        <w:t xml:space="preserve">2 000 </w:t>
      </w:r>
      <w:r>
        <w:rPr>
          <w:color w:val="2F4F4F"/>
        </w:rPr>
        <w:t xml:space="preserve">sivua) ja sen kohderyhmä niin suppea (ammattimatemaatikot)</w:t>
      </w:r>
      <w:r>
        <w:t xml:space="preserve">, että se julkaistiin aluksi 600 punnan tappiolla, josta </w:t>
      </w:r>
      <w:r>
        <w:rPr>
          <w:color w:val="228B22"/>
        </w:rPr>
        <w:t xml:space="preserve">300</w:t>
      </w:r>
      <w:r>
        <w:t xml:space="preserve"> puntaa </w:t>
      </w:r>
      <w:r>
        <w:rPr>
          <w:color w:val="228B22"/>
        </w:rPr>
        <w:t xml:space="preserve">maksoi </w:t>
      </w:r>
      <w:r>
        <w:rPr>
          <w:color w:val="191970"/>
        </w:rPr>
        <w:t xml:space="preserve">Cambridge University Press</w:t>
      </w:r>
      <w:r>
        <w:rPr>
          <w:color w:val="228B22"/>
        </w:rPr>
        <w:t xml:space="preserve">, 200 Lontoon Royal Society of London ja 50 </w:t>
      </w:r>
      <w:r>
        <w:t xml:space="preserve">puntaa </w:t>
      </w:r>
      <w:r>
        <w:rPr>
          <w:color w:val="228B22"/>
        </w:rPr>
        <w:t xml:space="preserve">Whitehead ja Russell </w:t>
      </w:r>
      <w:r>
        <w:t xml:space="preserve">itse. Alkuperäisestä tappiosta huolimatta </w:t>
      </w:r>
      <w:r>
        <w:rPr>
          <w:color w:val="8B0000"/>
        </w:rPr>
        <w:t xml:space="preserve">nykyään </w:t>
      </w:r>
      <w:r>
        <w:rPr>
          <w:color w:val="483D8B"/>
        </w:rPr>
        <w:t xml:space="preserve">maailmassa ei </w:t>
      </w:r>
      <w:r>
        <w:rPr>
          <w:color w:val="8B0000"/>
        </w:rPr>
        <w:t xml:space="preserve">todennäköisesti </w:t>
      </w:r>
      <w:r>
        <w:rPr>
          <w:color w:val="483D8B"/>
        </w:rPr>
        <w:t xml:space="preserve">ole yhtään suurta akateemista kirjastoa, jossa ei olisi </w:t>
      </w:r>
      <w:r>
        <w:rPr>
          <w:color w:val="8B0000"/>
        </w:rPr>
        <w:t xml:space="preserve">Principia Mathematican </w:t>
      </w:r>
      <w:r>
        <w:rPr>
          <w:color w:val="483D8B"/>
        </w:rPr>
        <w:t xml:space="preserve">kappaletta</w:t>
      </w:r>
      <w:r>
        <w:t xml:space="preserve">.</w:t>
      </w:r>
    </w:p>
    <w:p>
      <w:r>
        <w:rPr>
          <w:b/>
        </w:rPr>
        <w:t xml:space="preserve">Kysymys 0</w:t>
      </w:r>
    </w:p>
    <w:p>
      <w:r>
        <w:t xml:space="preserve">Kuinka kauan Whitehead ja Russell arvelivat tarvitsevansa Principia Mathematican valmistumiseen?</w:t>
      </w:r>
    </w:p>
    <w:p>
      <w:r>
        <w:rPr>
          <w:b/>
        </w:rPr>
        <w:t xml:space="preserve">Kysymys 1</w:t>
      </w:r>
    </w:p>
    <w:p>
      <w:r>
        <w:t xml:space="preserve">Kuinka kauan Whiteheadilta ja Russellilta kesti saada Principia Mathematica valmiiksi?</w:t>
      </w:r>
    </w:p>
    <w:p>
      <w:r>
        <w:rPr>
          <w:b/>
        </w:rPr>
        <w:t xml:space="preserve">Kysymys 2</w:t>
      </w:r>
    </w:p>
    <w:p>
      <w:r>
        <w:t xml:space="preserve">Kuinka monta nidettä Principia Mathematica oli?</w:t>
      </w:r>
    </w:p>
    <w:p>
      <w:r>
        <w:rPr>
          <w:b/>
        </w:rPr>
        <w:t xml:space="preserve">Kysymys 3</w:t>
      </w:r>
    </w:p>
    <w:p>
      <w:r>
        <w:t xml:space="preserve">Kuinka monta sivua Principia Mathematica oli?</w:t>
      </w:r>
    </w:p>
    <w:p>
      <w:r>
        <w:rPr>
          <w:b/>
        </w:rPr>
        <w:t xml:space="preserve">Kysymys 4</w:t>
      </w:r>
    </w:p>
    <w:p>
      <w:r>
        <w:t xml:space="preserve">Kuka maksoi Principia Mathematican julkaisemisesta?</w:t>
      </w:r>
    </w:p>
    <w:p>
      <w:r>
        <w:rPr>
          <w:b/>
        </w:rPr>
        <w:t xml:space="preserve">Kysymys 5</w:t>
      </w:r>
    </w:p>
    <w:p>
      <w:r>
        <w:t xml:space="preserve">Kuinka kauan Whitehead ja Russell odottivat käyttävänsä Principia Mathematican luomiseen?</w:t>
      </w:r>
    </w:p>
    <w:p>
      <w:r>
        <w:rPr>
          <w:b/>
        </w:rPr>
        <w:t xml:space="preserve">Kysymys 6</w:t>
      </w:r>
    </w:p>
    <w:p>
      <w:r>
        <w:t xml:space="preserve">Kuinka kauan Principia Mathematican valmistuminen oikeastaan kesti? </w:t>
      </w:r>
    </w:p>
    <w:p>
      <w:r>
        <w:rPr>
          <w:b/>
        </w:rPr>
        <w:t xml:space="preserve">Kysymys 7</w:t>
      </w:r>
    </w:p>
    <w:p>
      <w:r>
        <w:t xml:space="preserve">Miksi Princpia Mathematican julkaisemiseen tarvittava rahoitus jäi vajaaksi? </w:t>
      </w:r>
    </w:p>
    <w:p>
      <w:r>
        <w:rPr>
          <w:b/>
        </w:rPr>
        <w:t xml:space="preserve">Kysymys 8</w:t>
      </w:r>
    </w:p>
    <w:p>
      <w:r>
        <w:t xml:space="preserve">Kuka antoi rahoituksen vajeen kattamiseksi?</w:t>
      </w:r>
    </w:p>
    <w:p>
      <w:r>
        <w:rPr>
          <w:b/>
        </w:rPr>
        <w:t xml:space="preserve">Kysymys 9</w:t>
      </w:r>
    </w:p>
    <w:p>
      <w:r>
        <w:t xml:space="preserve">Kuinka yleinen Principia Mathematica on nykyään?</w:t>
      </w:r>
    </w:p>
    <w:p>
      <w:r>
        <w:rPr>
          <w:b/>
        </w:rPr>
        <w:t xml:space="preserve">Kysymys 10</w:t>
      </w:r>
    </w:p>
    <w:p>
      <w:r>
        <w:t xml:space="preserve">Kuinka kauan Whitehead ja Russell eivät odottaneet käyttävänsä Principia Mathematican luomiseen?</w:t>
      </w:r>
    </w:p>
    <w:p>
      <w:r>
        <w:rPr>
          <w:b/>
        </w:rPr>
        <w:t xml:space="preserve">Kysymys 11</w:t>
      </w:r>
    </w:p>
    <w:p>
      <w:r>
        <w:t xml:space="preserve">Miksi Princpia Mathematican julkaisemiseen tarvittava rahoitus puhkesi?</w:t>
      </w:r>
    </w:p>
    <w:p>
      <w:r>
        <w:rPr>
          <w:b/>
        </w:rPr>
        <w:t xml:space="preserve">Kysymys 12</w:t>
      </w:r>
    </w:p>
    <w:p>
      <w:r>
        <w:t xml:space="preserve"> Kuka ei toimittanut rahoitusta vajeen kattamiseksi?</w:t>
      </w:r>
    </w:p>
    <w:p>
      <w:r>
        <w:rPr>
          <w:b/>
        </w:rPr>
        <w:t xml:space="preserve">Kysymys 13</w:t>
      </w:r>
    </w:p>
    <w:p>
      <w:r>
        <w:t xml:space="preserve"> Kuinka yleistä Principia Mathematica on, kun se ilmestyi?</w:t>
      </w:r>
    </w:p>
    <w:p>
      <w:r>
        <w:rPr>
          <w:b/>
        </w:rPr>
        <w:t xml:space="preserve">Teksti numero 7</w:t>
      </w:r>
    </w:p>
    <w:p>
      <w:r>
        <w:t xml:space="preserve">Principia Mathematican lopullinen sisällöllinen perintö on </w:t>
      </w:r>
      <w:r>
        <w:rPr>
          <w:color w:val="A9A9A9"/>
        </w:rPr>
        <w:t xml:space="preserve">ristiriitainen</w:t>
      </w:r>
      <w:r>
        <w:t xml:space="preserve">. </w:t>
      </w:r>
      <w:r>
        <w:t xml:space="preserve">Yleisesti hyväksytään, että </w:t>
      </w:r>
      <w:r>
        <w:rPr>
          <w:color w:val="DCDCDC"/>
        </w:rPr>
        <w:t xml:space="preserve">Kurt </w:t>
      </w:r>
      <w:r>
        <w:rPr>
          <w:color w:val="2F4F4F"/>
        </w:rPr>
        <w:t xml:space="preserve">Gödelin vuonna </w:t>
      </w:r>
      <w:r>
        <w:rPr>
          <w:color w:val="556B2F"/>
        </w:rPr>
        <w:t xml:space="preserve">1931 </w:t>
      </w:r>
      <w:r>
        <w:t xml:space="preserve">esittämä epätäydellisyysteoreema </w:t>
      </w:r>
      <w:r>
        <w:t xml:space="preserve">osoitti lopullisesti, että </w:t>
      </w:r>
      <w:r>
        <w:rPr>
          <w:color w:val="6B8E23"/>
        </w:rPr>
        <w:t xml:space="preserve">mille tahansa </w:t>
      </w:r>
      <w:r>
        <w:rPr>
          <w:color w:val="6B8E23"/>
        </w:rPr>
        <w:t xml:space="preserve">matematiikan kiteyttämiseksi </w:t>
      </w:r>
      <w:r>
        <w:rPr>
          <w:color w:val="A0522D"/>
        </w:rPr>
        <w:t xml:space="preserve">ehdotetulle aksioomien ja päättelysääntöjen </w:t>
      </w:r>
      <w:r>
        <w:rPr>
          <w:color w:val="6B8E23"/>
        </w:rPr>
        <w:t xml:space="preserve">joukolle olisi itse asiassa olemassa </w:t>
      </w:r>
      <w:r>
        <w:rPr>
          <w:color w:val="228B22"/>
        </w:rPr>
        <w:t xml:space="preserve">joitakin matematiikan totuuksia, joita </w:t>
      </w:r>
      <w:r>
        <w:rPr>
          <w:color w:val="191970"/>
        </w:rPr>
        <w:t xml:space="preserve">niistä</w:t>
      </w:r>
      <w:r>
        <w:rPr>
          <w:color w:val="228B22"/>
        </w:rPr>
        <w:t xml:space="preserve"> ei voisi päätellä, </w:t>
      </w:r>
      <w:r>
        <w:t xml:space="preserve">ja että Principia Mathematica ei näin ollen voisi koskaan saavuttaa tavoitteitaan. </w:t>
      </w:r>
      <w:r>
        <w:rPr>
          <w:color w:val="8B0000"/>
        </w:rPr>
        <w:t xml:space="preserve">Gödel ei </w:t>
      </w:r>
      <w:r>
        <w:t xml:space="preserve">kuitenkaan </w:t>
      </w:r>
      <w:r>
        <w:rPr>
          <w:color w:val="8B0000"/>
        </w:rPr>
        <w:t xml:space="preserve">olisi voinut päätyä tähän johtopäätökseen ilman Whiteheadin ja Russellin kirjaa</w:t>
      </w:r>
      <w:r>
        <w:t xml:space="preserve">. </w:t>
      </w:r>
      <w:r>
        <w:t xml:space="preserve">Näin ollen </w:t>
      </w:r>
      <w:r>
        <w:rPr>
          <w:color w:val="483D8B"/>
        </w:rPr>
        <w:t xml:space="preserve">Principia </w:t>
      </w:r>
      <w:r>
        <w:t xml:space="preserve">Mathematican perintöä voitaisiin kuvata sen keskeiseksi rooliksi sen omien tavoitteiden saavuttamisen mahdollisuuden kumoamisessa. Mutta tämän hieman ironisen perinnön lisäksi </w:t>
      </w:r>
      <w:r>
        <w:rPr>
          <w:color w:val="3CB371"/>
        </w:rPr>
        <w:t xml:space="preserve">kirja popularisoi modernia matemaattista logiikkaa ja loi tärkeitä yhteyksiä logiikan, epistemologian ja </w:t>
      </w:r>
      <w:r>
        <w:rPr>
          <w:color w:val="BC8F8F"/>
        </w:rPr>
        <w:t xml:space="preserve">metafysiikan </w:t>
      </w:r>
      <w:r>
        <w:rPr>
          <w:color w:val="3CB371"/>
        </w:rPr>
        <w:t xml:space="preserve">välille</w:t>
      </w:r>
      <w:r>
        <w:t xml:space="preserve">.</w:t>
      </w:r>
    </w:p>
    <w:p>
      <w:r>
        <w:rPr>
          <w:b/>
        </w:rPr>
        <w:t xml:space="preserve">Kysymys 0</w:t>
      </w:r>
    </w:p>
    <w:p>
      <w:r>
        <w:t xml:space="preserve">Milloin Kurt Godelin epätäydellisyysteoreema julkaistiin?</w:t>
      </w:r>
    </w:p>
    <w:p>
      <w:r>
        <w:rPr>
          <w:b/>
        </w:rPr>
        <w:t xml:space="preserve">Kysymys 1</w:t>
      </w:r>
    </w:p>
    <w:p>
      <w:r>
        <w:t xml:space="preserve">Mitä Kurt Godelin lause osoitti aksioomista ja päättelysäännöistä?</w:t>
      </w:r>
    </w:p>
    <w:p>
      <w:r>
        <w:rPr>
          <w:b/>
        </w:rPr>
        <w:t xml:space="preserve">Kysymys 2</w:t>
      </w:r>
    </w:p>
    <w:p>
      <w:r>
        <w:t xml:space="preserve">Godel ei olisi voinut päätyä johtopäätökseensä ilman mitä kirjaa?</w:t>
      </w:r>
    </w:p>
    <w:p>
      <w:r>
        <w:rPr>
          <w:b/>
        </w:rPr>
        <w:t xml:space="preserve">Kysymys 3</w:t>
      </w:r>
    </w:p>
    <w:p>
      <w:r>
        <w:t xml:space="preserve">Mitä muuta Principia Mathematica yhdisti logiikan ja epistemologian lisäksi?</w:t>
      </w:r>
    </w:p>
    <w:p>
      <w:r>
        <w:rPr>
          <w:b/>
        </w:rPr>
        <w:t xml:space="preserve">Kysymys 4</w:t>
      </w:r>
    </w:p>
    <w:p>
      <w:r>
        <w:t xml:space="preserve">Mikä on yleinen yhteisymmärrys Principia Mathematicassa esitetyistä aksioomista ja päättelysäännöistä? </w:t>
      </w:r>
    </w:p>
    <w:p>
      <w:r>
        <w:rPr>
          <w:b/>
        </w:rPr>
        <w:t xml:space="preserve">Kysymys 5</w:t>
      </w:r>
    </w:p>
    <w:p>
      <w:r>
        <w:t xml:space="preserve">Kuka löysi epätäydellisyysteorian vuonna 1931?</w:t>
      </w:r>
    </w:p>
    <w:p>
      <w:r>
        <w:rPr>
          <w:b/>
        </w:rPr>
        <w:t xml:space="preserve">Kysymys 6</w:t>
      </w:r>
    </w:p>
    <w:p>
      <w:r>
        <w:t xml:space="preserve">Mitä vuoden 1931 epätäydellisyysteoreema osoitti Principia Mathematican osalta?</w:t>
      </w:r>
    </w:p>
    <w:p>
      <w:r>
        <w:rPr>
          <w:b/>
        </w:rPr>
        <w:t xml:space="preserve">Kysymys 7</w:t>
      </w:r>
    </w:p>
    <w:p>
      <w:r>
        <w:t xml:space="preserve">Miksi Gödelsin havainto oli ironinen?</w:t>
      </w:r>
    </w:p>
    <w:p>
      <w:r>
        <w:rPr>
          <w:b/>
        </w:rPr>
        <w:t xml:space="preserve">Kysymys 8</w:t>
      </w:r>
    </w:p>
    <w:p>
      <w:r>
        <w:t xml:space="preserve">Mitä Principia Mathematican arvokkaita saavutuksia pidetään nykyään sen puutteellisuudesta huolimatta?</w:t>
      </w:r>
    </w:p>
    <w:p>
      <w:r>
        <w:rPr>
          <w:b/>
        </w:rPr>
        <w:t xml:space="preserve">Kysymys 9</w:t>
      </w:r>
    </w:p>
    <w:p>
      <w:r>
        <w:t xml:space="preserve">Mikä on yleinen konsensus niistä aksioomista ja päättelysäännöistä, joita ei ole ilmoitettu Principia Mathematicassa?</w:t>
      </w:r>
    </w:p>
    <w:p>
      <w:r>
        <w:rPr>
          <w:b/>
        </w:rPr>
        <w:t xml:space="preserve">Kysymys 10</w:t>
      </w:r>
    </w:p>
    <w:p>
      <w:r>
        <w:t xml:space="preserve"> Kuka löysi epätäydellisyysteorian vuonna 1961?</w:t>
      </w:r>
    </w:p>
    <w:p>
      <w:r>
        <w:rPr>
          <w:b/>
        </w:rPr>
        <w:t xml:space="preserve">Kysymys 11</w:t>
      </w:r>
    </w:p>
    <w:p>
      <w:r>
        <w:t xml:space="preserve">Mitä vuoden 1955 epätäydellisyysteoreema osoitti Principia Mathematican osalta?</w:t>
      </w:r>
    </w:p>
    <w:p>
      <w:r>
        <w:rPr>
          <w:b/>
        </w:rPr>
        <w:t xml:space="preserve">Teksti numero 8</w:t>
      </w:r>
    </w:p>
    <w:p>
      <w:r>
        <w:t xml:space="preserve">Whiteheadin kattavin kasvatusta käsittelevä teos on </w:t>
      </w:r>
      <w:r>
        <w:rPr>
          <w:color w:val="A9A9A9"/>
        </w:rPr>
        <w:t xml:space="preserve">vuonna 1929 ilmestynyt </w:t>
      </w:r>
      <w:r>
        <w:t xml:space="preserve">teos The Aims of Education and Other Essays, johon on koottu </w:t>
      </w:r>
      <w:r>
        <w:rPr>
          <w:color w:val="DCDCDC"/>
        </w:rPr>
        <w:t xml:space="preserve">lukuisia </w:t>
      </w:r>
      <w:r>
        <w:t xml:space="preserve">Whiteheadin </w:t>
      </w:r>
      <w:r>
        <w:rPr>
          <w:color w:val="2F4F4F"/>
        </w:rPr>
        <w:t xml:space="preserve">vuosina </w:t>
      </w:r>
      <w:r>
        <w:rPr>
          <w:color w:val="556B2F"/>
        </w:rPr>
        <w:t xml:space="preserve">1912-1927 </w:t>
      </w:r>
      <w:r>
        <w:t xml:space="preserve">julkaisemia aiheeseen liittyviä </w:t>
      </w:r>
      <w:r>
        <w:rPr>
          <w:color w:val="DCDCDC"/>
        </w:rPr>
        <w:t xml:space="preserve">esseitä ja puheenvuoroja</w:t>
      </w:r>
      <w:r>
        <w:t xml:space="preserve">. </w:t>
      </w:r>
      <w:r>
        <w:rPr>
          <w:color w:val="6B8E23"/>
        </w:rPr>
        <w:t xml:space="preserve">Essee, josta Aims of Education sai nimensä, pidettiin puheena vuonna 1916, </w:t>
      </w:r>
      <w:r>
        <w:t xml:space="preserve">kun Whitehead oli Matemaattisen yhdistyksen Lontoon osaston puheenjohtaja. Siinä hän varoitti opettamasta niin sanottuja "</w:t>
      </w:r>
      <w:r>
        <w:rPr>
          <w:color w:val="A0522D"/>
        </w:rPr>
        <w:t xml:space="preserve">inerttejä ideoita</w:t>
      </w:r>
      <w:r>
        <w:t xml:space="preserve">" - </w:t>
      </w:r>
      <w:r>
        <w:rPr>
          <w:color w:val="228B22"/>
        </w:rPr>
        <w:t xml:space="preserve">ideoita, jotka ovat irrallisia tiedonmurusia, </w:t>
      </w:r>
      <w:r>
        <w:rPr>
          <w:color w:val="191970"/>
        </w:rPr>
        <w:t xml:space="preserve">joilla ei ole sovelluksia todelliseen elämään tai kulttuuriin</w:t>
      </w:r>
      <w:r>
        <w:t xml:space="preserve">. </w:t>
      </w:r>
      <w:r>
        <w:t xml:space="preserve">Hän katsoi, että </w:t>
      </w:r>
      <w:r>
        <w:rPr>
          <w:color w:val="8B0000"/>
        </w:rPr>
        <w:t xml:space="preserve">"</w:t>
      </w:r>
      <w:r>
        <w:rPr>
          <w:color w:val="483D8B"/>
        </w:rPr>
        <w:t xml:space="preserve">inerttejä ideoita sisältävä opetus ei ole vain hyödytöntä: se on ennen kaikkea haitallista</w:t>
      </w:r>
      <w:r>
        <w:rPr>
          <w:color w:val="8B0000"/>
        </w:rPr>
        <w:t xml:space="preserve">".</w:t>
      </w:r>
    </w:p>
    <w:p>
      <w:r>
        <w:rPr>
          <w:b/>
        </w:rPr>
        <w:t xml:space="preserve">Kysymys 0</w:t>
      </w:r>
    </w:p>
    <w:p>
      <w:r>
        <w:t xml:space="preserve">Minä vuonna The Aims of Education and Other Essays julkaistiin?</w:t>
      </w:r>
    </w:p>
    <w:p>
      <w:r>
        <w:rPr>
          <w:b/>
        </w:rPr>
        <w:t xml:space="preserve">Kysymys 1</w:t>
      </w:r>
    </w:p>
    <w:p>
      <w:r>
        <w:t xml:space="preserve">Mistä teos Aims of Education and Other Essays koostui?</w:t>
      </w:r>
    </w:p>
    <w:p>
      <w:r>
        <w:rPr>
          <w:b/>
        </w:rPr>
        <w:t xml:space="preserve">Kysymys 2</w:t>
      </w:r>
    </w:p>
    <w:p>
      <w:r>
        <w:t xml:space="preserve">Mitä opetusta Whitehead varoitti opettamasta?</w:t>
      </w:r>
    </w:p>
    <w:p>
      <w:r>
        <w:rPr>
          <w:b/>
        </w:rPr>
        <w:t xml:space="preserve">Kysymys 3</w:t>
      </w:r>
    </w:p>
    <w:p>
      <w:r>
        <w:t xml:space="preserve">Milloin "The Aims of Education and Other Essays" julkaistiin?</w:t>
      </w:r>
    </w:p>
    <w:p>
      <w:r>
        <w:rPr>
          <w:b/>
        </w:rPr>
        <w:t xml:space="preserve">Kysymys 4</w:t>
      </w:r>
    </w:p>
    <w:p>
      <w:r>
        <w:t xml:space="preserve">Minkä ajanjakson aikana "The Aims of Education and Other Essays" -teokseen sisältyvät esseet ja adressi on laadittu?</w:t>
      </w:r>
    </w:p>
    <w:p>
      <w:r>
        <w:rPr>
          <w:b/>
        </w:rPr>
        <w:t xml:space="preserve">Kysymys 5</w:t>
      </w:r>
    </w:p>
    <w:p>
      <w:r>
        <w:t xml:space="preserve">Mistä kirjan nimi on peräisin?</w:t>
      </w:r>
    </w:p>
    <w:p>
      <w:r>
        <w:rPr>
          <w:b/>
        </w:rPr>
        <w:t xml:space="preserve">Kysymys 6</w:t>
      </w:r>
    </w:p>
    <w:p>
      <w:r>
        <w:t xml:space="preserve">Miten Whitehead määritteli "inertit ideat"?</w:t>
      </w:r>
    </w:p>
    <w:p>
      <w:r>
        <w:rPr>
          <w:b/>
        </w:rPr>
        <w:t xml:space="preserve">Kysymys 7</w:t>
      </w:r>
    </w:p>
    <w:p>
      <w:r>
        <w:t xml:space="preserve">Mikä oli Whiteheadin kritiikki inerttien ideoiden käyttöä kohtaan kasvatuksessa?</w:t>
      </w:r>
    </w:p>
    <w:p>
      <w:r>
        <w:rPr>
          <w:b/>
        </w:rPr>
        <w:t xml:space="preserve">Kysymys 8</w:t>
      </w:r>
    </w:p>
    <w:p>
      <w:r>
        <w:t xml:space="preserve">Milloin "The Aims of DeEducation and Other Essays" julkaistiin?</w:t>
      </w:r>
    </w:p>
    <w:p>
      <w:r>
        <w:rPr>
          <w:b/>
        </w:rPr>
        <w:t xml:space="preserve">Kysymys 9</w:t>
      </w:r>
    </w:p>
    <w:p>
      <w:r>
        <w:t xml:space="preserve">Minkä ajanjakson aikana "The Aims of Education and Other Essays" -teoksen sisältämät esseet ja adressi tuhoutuivat?</w:t>
      </w:r>
    </w:p>
    <w:p>
      <w:r>
        <w:rPr>
          <w:b/>
        </w:rPr>
        <w:t xml:space="preserve">Kysymys 10</w:t>
      </w:r>
    </w:p>
    <w:p>
      <w:r>
        <w:t xml:space="preserve"> Mistä kappaleen nimi on peräisin?</w:t>
      </w:r>
    </w:p>
    <w:p>
      <w:r>
        <w:rPr>
          <w:b/>
        </w:rPr>
        <w:t xml:space="preserve">Kysymys 11</w:t>
      </w:r>
    </w:p>
    <w:p>
      <w:r>
        <w:t xml:space="preserve"> Miten Whitehead ei määritellyt "inerttejä ideoita"?</w:t>
      </w:r>
    </w:p>
    <w:p>
      <w:r>
        <w:rPr>
          <w:b/>
        </w:rPr>
        <w:t xml:space="preserve">Kysymys 12</w:t>
      </w:r>
    </w:p>
    <w:p>
      <w:r>
        <w:t xml:space="preserve">Mikä oli Whiteheadin kritiikki inerttien ideoiden käyttöä kohtaan ei-kasvatuksessa?</w:t>
      </w:r>
    </w:p>
    <w:p>
      <w:r>
        <w:rPr>
          <w:b/>
        </w:rPr>
        <w:t xml:space="preserve">Teksti numero 9</w:t>
      </w:r>
    </w:p>
    <w:p>
      <w:r>
        <w:t xml:space="preserve">Sen sijaan, että </w:t>
      </w:r>
      <w:r>
        <w:rPr>
          <w:color w:val="A9A9A9"/>
        </w:rPr>
        <w:t xml:space="preserve">Whitehead </w:t>
      </w:r>
      <w:r>
        <w:t xml:space="preserve">olisi opettanut pieniä osia lukuisista oppiaineista, hän </w:t>
      </w:r>
      <w:r>
        <w:rPr>
          <w:color w:val="DCDCDC"/>
        </w:rPr>
        <w:t xml:space="preserve">kannatti sellaisten </w:t>
      </w:r>
      <w:r>
        <w:rPr>
          <w:color w:val="2F4F4F"/>
        </w:rPr>
        <w:t xml:space="preserve">suhteellisen harvojen </w:t>
      </w:r>
      <w:r>
        <w:rPr>
          <w:color w:val="556B2F"/>
        </w:rPr>
        <w:t xml:space="preserve">tärkeiden käsitteiden </w:t>
      </w:r>
      <w:r>
        <w:rPr>
          <w:color w:val="DCDCDC"/>
        </w:rPr>
        <w:t xml:space="preserve">opettamista</w:t>
      </w:r>
      <w:r>
        <w:rPr>
          <w:color w:val="6B8E23"/>
        </w:rPr>
        <w:t xml:space="preserve">, jotka oppilas voisi yhdistää orgaanisesti </w:t>
      </w:r>
      <w:r>
        <w:rPr>
          <w:color w:val="A0522D"/>
        </w:rPr>
        <w:t xml:space="preserve">moniin </w:t>
      </w:r>
      <w:r>
        <w:rPr>
          <w:color w:val="228B22"/>
        </w:rPr>
        <w:t xml:space="preserve">eri tiedonaloihin </w:t>
      </w:r>
      <w:r>
        <w:rPr>
          <w:color w:val="191970"/>
        </w:rPr>
        <w:t xml:space="preserve">ja löytää niiden sovellukset todellisessa elämässä</w:t>
      </w:r>
      <w:r>
        <w:rPr>
          <w:color w:val="8B0000"/>
        </w:rPr>
        <w:t xml:space="preserve">. </w:t>
      </w:r>
      <w:r>
        <w:rPr>
          <w:color w:val="483D8B"/>
        </w:rPr>
        <w:t xml:space="preserve">Whiteheadin mielestä </w:t>
      </w:r>
      <w:r>
        <w:rPr>
          <w:color w:val="3CB371"/>
        </w:rPr>
        <w:t xml:space="preserve">opetuksen tulisi olla monitieteisen</w:t>
      </w:r>
      <w:r>
        <w:rPr>
          <w:color w:val="483D8B"/>
        </w:rPr>
        <w:t xml:space="preserve">, </w:t>
      </w:r>
      <w:r>
        <w:rPr>
          <w:color w:val="BC8F8F"/>
        </w:rPr>
        <w:t xml:space="preserve">arvovapaan koulumallin </w:t>
      </w:r>
      <w:r>
        <w:rPr>
          <w:color w:val="3CB371"/>
        </w:rPr>
        <w:t xml:space="preserve">täydellinen vastakohta </w:t>
      </w:r>
      <w:r>
        <w:t xml:space="preserve">- </w:t>
      </w:r>
      <w:r>
        <w:rPr>
          <w:color w:val="663399"/>
        </w:rPr>
        <w:t xml:space="preserve">sen </w:t>
      </w:r>
      <w:r>
        <w:rPr>
          <w:color w:val="008080"/>
        </w:rPr>
        <w:t xml:space="preserve">tulisi olla poikkitieteellistä </w:t>
      </w:r>
      <w:r>
        <w:rPr>
          <w:color w:val="663399"/>
        </w:rPr>
        <w:t xml:space="preserve">ja täynnä arvoja ja yleisiä periaatteita, jotka antavat oppilaille viisauden perustan </w:t>
      </w:r>
      <w:r>
        <w:t xml:space="preserve">ja auttavat heitä luomaan yhteyksiä tavallisesti erillisinä pidettyjen tiedonalojen välille.</w:t>
      </w:r>
    </w:p>
    <w:p>
      <w:r>
        <w:rPr>
          <w:b/>
        </w:rPr>
        <w:t xml:space="preserve">Kysymys 0</w:t>
      </w:r>
    </w:p>
    <w:p>
      <w:r>
        <w:t xml:space="preserve">Whiteheadin kasvatustyyli oli opettaa mitä?</w:t>
      </w:r>
    </w:p>
    <w:p>
      <w:r>
        <w:rPr>
          <w:b/>
        </w:rPr>
        <w:t xml:space="preserve">Kysymys 1</w:t>
      </w:r>
    </w:p>
    <w:p>
      <w:r>
        <w:t xml:space="preserve">Mitä Whiteheadin oppilaiden tulisi yhdistää orgaanisesti hänen opetusmenetelmiensä ansiosta?</w:t>
      </w:r>
    </w:p>
    <w:p>
      <w:r>
        <w:rPr>
          <w:b/>
        </w:rPr>
        <w:t xml:space="preserve">Kysymys 2</w:t>
      </w:r>
    </w:p>
    <w:p>
      <w:r>
        <w:t xml:space="preserve">Whitehead uskoi, että koulutuksen tulisi olla minkä vastakohta?</w:t>
      </w:r>
    </w:p>
    <w:p>
      <w:r>
        <w:rPr>
          <w:b/>
        </w:rPr>
        <w:t xml:space="preserve">Kysymys 3</w:t>
      </w:r>
    </w:p>
    <w:p>
      <w:r>
        <w:t xml:space="preserve">Mitä Whitehead uskoi koulutuksen oppiaineiden moninaisuudesta?</w:t>
      </w:r>
    </w:p>
    <w:p>
      <w:r>
        <w:rPr>
          <w:b/>
        </w:rPr>
        <w:t xml:space="preserve">Kysymys 4</w:t>
      </w:r>
    </w:p>
    <w:p>
      <w:r>
        <w:t xml:space="preserve">Miten Whitehead ehdotti, että oppilaat laajentaisivat tietämystään koulussa opetettavien aineiden ulkopuolelle?</w:t>
      </w:r>
    </w:p>
    <w:p>
      <w:r>
        <w:rPr>
          <w:b/>
        </w:rPr>
        <w:t xml:space="preserve">Kysymys 5</w:t>
      </w:r>
    </w:p>
    <w:p>
      <w:r>
        <w:t xml:space="preserve">Mikä oli Whiteheadin yleinen mielipide siitä, millainen koulumallin tulisi olla?</w:t>
      </w:r>
    </w:p>
    <w:p>
      <w:r>
        <w:rPr>
          <w:b/>
        </w:rPr>
        <w:t xml:space="preserve">Kysymys 6</w:t>
      </w:r>
    </w:p>
    <w:p>
      <w:r>
        <w:t xml:space="preserve">Mitä mieltä Whitehead oli arvojen ja yleisten periaatteiden sisällyttämisestä kasvatukseen?</w:t>
      </w:r>
    </w:p>
    <w:p>
      <w:r>
        <w:rPr>
          <w:b/>
        </w:rPr>
        <w:t xml:space="preserve">Kysymys 7</w:t>
      </w:r>
    </w:p>
    <w:p>
      <w:r>
        <w:t xml:space="preserve">Miten Whitehead torjui sen, että oppilaat laajentaisivat tietämystään koulussa opetettujen aineiden ulkopuolelle?</w:t>
      </w:r>
    </w:p>
    <w:p>
      <w:r>
        <w:rPr>
          <w:b/>
        </w:rPr>
        <w:t xml:space="preserve">Kysymys 8</w:t>
      </w:r>
    </w:p>
    <w:p>
      <w:r>
        <w:t xml:space="preserve">Mitä mieltä Whitehead oli arvojen ja yleisten periaatteiden sisällyttämisestä muuhun kuin opetukseen?</w:t>
      </w:r>
    </w:p>
    <w:p>
      <w:r>
        <w:rPr>
          <w:b/>
        </w:rPr>
        <w:t xml:space="preserve">Kysymys 9</w:t>
      </w:r>
    </w:p>
    <w:p>
      <w:r>
        <w:t xml:space="preserve">Mitä Whitehead uskoi oppiaineiden moninaisuuden puutteesta opetuksessa?</w:t>
      </w:r>
    </w:p>
    <w:p>
      <w:r>
        <w:rPr>
          <w:b/>
        </w:rPr>
        <w:t xml:space="preserve">Kysymys 10</w:t>
      </w:r>
    </w:p>
    <w:p>
      <w:r>
        <w:t xml:space="preserve">Mikä oli Whiteheadin yleinen mielipide siitä, mitä koulumallin ei pitäisi olla?</w:t>
      </w:r>
    </w:p>
    <w:p>
      <w:r>
        <w:rPr>
          <w:b/>
        </w:rPr>
        <w:t xml:space="preserve">Teksti numero 10</w:t>
      </w:r>
    </w:p>
    <w:p>
      <w:r>
        <w:t xml:space="preserve">Whitehead ei aloittanut uraansa filosofina. Itse asiassa </w:t>
      </w:r>
      <w:r>
        <w:rPr>
          <w:color w:val="DCDCDC"/>
        </w:rPr>
        <w:t xml:space="preserve">hänellä ei ollut koskaan mitään muodollista filosofian koulutusta </w:t>
      </w:r>
      <w:r>
        <w:rPr>
          <w:color w:val="A9A9A9"/>
        </w:rPr>
        <w:t xml:space="preserve">korkeakouluopintojaan </w:t>
      </w:r>
      <w:r>
        <w:rPr>
          <w:color w:val="A9A9A9"/>
        </w:rPr>
        <w:t xml:space="preserve">pidemmälle</w:t>
      </w:r>
      <w:r>
        <w:t xml:space="preserve">. </w:t>
      </w:r>
      <w:r>
        <w:t xml:space="preserve">Jo varhain elämässään hän osoitti suurta kiinnostusta ja kunnioitusta filosofiaa ja metafysiikkaa kohtaan, mutta on ilmeistä, että hän piti itseään </w:t>
      </w:r>
      <w:r>
        <w:rPr>
          <w:color w:val="556B2F"/>
        </w:rPr>
        <w:t xml:space="preserve">amatöörinä</w:t>
      </w:r>
      <w:r>
        <w:t xml:space="preserve">. </w:t>
      </w:r>
      <w:r>
        <w:t xml:space="preserve">Eräässä kirjeessä </w:t>
      </w:r>
      <w:r>
        <w:rPr>
          <w:color w:val="6B8E23"/>
        </w:rPr>
        <w:t xml:space="preserve">ystävälleen ja entiselle oppilaalleen </w:t>
      </w:r>
      <w:r>
        <w:rPr>
          <w:color w:val="A0522D"/>
        </w:rPr>
        <w:t xml:space="preserve">Bertrand Russellille </w:t>
      </w:r>
      <w:r>
        <w:t xml:space="preserve">hän kirjoitti keskusteltuaan siitä, pyrkiikö tiede selittävään vai pelkästään kuvailevaan luonteeseen: </w:t>
      </w:r>
      <w:r>
        <w:rPr>
          <w:color w:val="228B22"/>
        </w:rPr>
        <w:t xml:space="preserve">"</w:t>
      </w:r>
      <w:r>
        <w:rPr>
          <w:color w:val="191970"/>
        </w:rPr>
        <w:t xml:space="preserve">Tämä lisäkysymys johtaa meidät metafysiikan valtamereen, johon syvällinen tietämättömyyteni kyseisestä tieteestä estää minua astumasta</w:t>
      </w:r>
      <w:r>
        <w:rPr>
          <w:color w:val="228B22"/>
        </w:rPr>
        <w:t xml:space="preserve">." </w:t>
      </w:r>
      <w:r>
        <w:t xml:space="preserve">Ironista kyllä, </w:t>
      </w:r>
      <w:r>
        <w:rPr>
          <w:color w:val="8B0000"/>
        </w:rPr>
        <w:t xml:space="preserve">myöhemmässä elämässään </w:t>
      </w:r>
      <w:r>
        <w:rPr>
          <w:color w:val="483D8B"/>
        </w:rPr>
        <w:t xml:space="preserve">Whiteheadista tuli </w:t>
      </w:r>
      <w:r>
        <w:rPr>
          <w:color w:val="3CB371"/>
        </w:rPr>
        <w:t xml:space="preserve">yksi 1900-luvun merkittävimmistä metafyysikoista</w:t>
      </w:r>
      <w:r>
        <w:rPr>
          <w:color w:val="BC8F8F"/>
        </w:rPr>
        <w:t xml:space="preserve">.</w:t>
      </w:r>
    </w:p>
    <w:p>
      <w:r>
        <w:rPr>
          <w:b/>
        </w:rPr>
        <w:t xml:space="preserve">Kysymys 0</w:t>
      </w:r>
    </w:p>
    <w:p>
      <w:r>
        <w:t xml:space="preserve">Mikä on korkein Whitehead koulutettiin filosofian? </w:t>
      </w:r>
    </w:p>
    <w:p>
      <w:r>
        <w:rPr>
          <w:b/>
        </w:rPr>
        <w:t xml:space="preserve">Kysymys 1</w:t>
      </w:r>
    </w:p>
    <w:p>
      <w:r>
        <w:t xml:space="preserve">Mitä Whitehead piti itseään filosofina? </w:t>
      </w:r>
    </w:p>
    <w:p>
      <w:r>
        <w:rPr>
          <w:b/>
        </w:rPr>
        <w:t xml:space="preserve">Kysymys 2</w:t>
      </w:r>
    </w:p>
    <w:p>
      <w:r>
        <w:t xml:space="preserve">Mikä on Whiteheadin ja Russellin suhde?</w:t>
      </w:r>
    </w:p>
    <w:p>
      <w:r>
        <w:rPr>
          <w:b/>
        </w:rPr>
        <w:t xml:space="preserve">Kysymys 3</w:t>
      </w:r>
    </w:p>
    <w:p>
      <w:r>
        <w:t xml:space="preserve">Mitä Whiteheadia pidettiin metafyysikkona?</w:t>
      </w:r>
    </w:p>
    <w:p>
      <w:r>
        <w:rPr>
          <w:b/>
        </w:rPr>
        <w:t xml:space="preserve">Kysymys 4</w:t>
      </w:r>
    </w:p>
    <w:p>
      <w:r>
        <w:t xml:space="preserve">Mikä oli Whiteheadin filosofisen koulutuksen laajuus?</w:t>
      </w:r>
    </w:p>
    <w:p>
      <w:r>
        <w:rPr>
          <w:b/>
        </w:rPr>
        <w:t xml:space="preserve">Kysymys 5</w:t>
      </w:r>
    </w:p>
    <w:p>
      <w:r>
        <w:t xml:space="preserve">Minkä ystävän ja entisen oppilaan kanssa Whitehead kävi kirjeenvaihtoa tieteen tavoitteista?</w:t>
      </w:r>
    </w:p>
    <w:p>
      <w:r>
        <w:rPr>
          <w:b/>
        </w:rPr>
        <w:t xml:space="preserve">Kysymys 6</w:t>
      </w:r>
    </w:p>
    <w:p>
      <w:r>
        <w:t xml:space="preserve">Mikä oli Whiteheadin mielipide hänen omasta metafysiikan osaamisestaan tuossa kirjeenvaihdossa?</w:t>
      </w:r>
    </w:p>
    <w:p>
      <w:r>
        <w:rPr>
          <w:b/>
        </w:rPr>
        <w:t xml:space="preserve">Kysymys 7</w:t>
      </w:r>
    </w:p>
    <w:p>
      <w:r>
        <w:t xml:space="preserve">Miten Whiteheadia lopulta pidettiin metafysiikan alalla?</w:t>
      </w:r>
    </w:p>
    <w:p>
      <w:r>
        <w:rPr>
          <w:b/>
        </w:rPr>
        <w:t xml:space="preserve">Kysymys 8</w:t>
      </w:r>
    </w:p>
    <w:p>
      <w:r>
        <w:t xml:space="preserve">Missä määrin Whitehead ei ollut saanut filosofista koulutusta?</w:t>
      </w:r>
    </w:p>
    <w:p>
      <w:r>
        <w:rPr>
          <w:b/>
        </w:rPr>
        <w:t xml:space="preserve">Kysymys 9</w:t>
      </w:r>
    </w:p>
    <w:p>
      <w:r>
        <w:t xml:space="preserve">Minkä ystävän ja entisen oppilaan kanssa Whitehead ei keskustellut tieteen tavoitteista?</w:t>
      </w:r>
    </w:p>
    <w:p>
      <w:r>
        <w:rPr>
          <w:b/>
        </w:rPr>
        <w:t xml:space="preserve">Kysymys 10</w:t>
      </w:r>
    </w:p>
    <w:p>
      <w:r>
        <w:t xml:space="preserve">Mikä ei ollut Whiteheadin mielipide hänen omasta metafysiikan osaamisestaan tuossa kirjeenvaihdossa?</w:t>
      </w:r>
    </w:p>
    <w:p>
      <w:r>
        <w:rPr>
          <w:b/>
        </w:rPr>
        <w:t xml:space="preserve">Kysymys 11</w:t>
      </w:r>
    </w:p>
    <w:p>
      <w:r>
        <w:t xml:space="preserve">Miten Whiteheadia lopulta pidettiin tieteen alalla?</w:t>
      </w:r>
    </w:p>
    <w:p>
      <w:r>
        <w:rPr>
          <w:b/>
        </w:rPr>
        <w:t xml:space="preserve">Teksti numero 11</w:t>
      </w:r>
    </w:p>
    <w:p>
      <w:r>
        <w:t xml:space="preserve">Whitehead ei ollut tästä vastalauseesta vaikuttunut. Erään hänen oppilaansa muistiinpanoissa vuoden 1927 kurssilta Whiteheadin sanotaan sanoneen: "</w:t>
      </w:r>
      <w:r>
        <w:rPr>
          <w:color w:val="DCDCDC"/>
        </w:rPr>
        <w:t xml:space="preserve">Jokaisen tieteentekijän on maineensa säilyttääkseen sanottava, että hän inhoaa metafysiikkaa. Hän tarkoittaa, että hän ei pidä siitä, että hänen metafysiikkaansa arvostellaan.</w:t>
      </w:r>
      <w:r>
        <w:rPr>
          <w:color w:val="A9A9A9"/>
        </w:rPr>
        <w:t xml:space="preserve">" </w:t>
      </w:r>
      <w:r>
        <w:t xml:space="preserve">Whiteheadin mielestä tiedemiehet ja filosofit </w:t>
      </w:r>
      <w:r>
        <w:rPr>
          <w:color w:val="2F4F4F"/>
        </w:rPr>
        <w:t xml:space="preserve">tekevät </w:t>
      </w:r>
      <w:r>
        <w:t xml:space="preserve">koko</w:t>
      </w:r>
      <w:r>
        <w:rPr>
          <w:color w:val="2F4F4F"/>
        </w:rPr>
        <w:t xml:space="preserve"> ajan metafyysisiä olettamuksia siitä, miten maailmankaikkeus toimii, mutta </w:t>
      </w:r>
      <w:r>
        <w:rPr>
          <w:color w:val="556B2F"/>
        </w:rPr>
        <w:t xml:space="preserve">tällaisia olettamuksia ei ole helppo nähdä juuri siksi, että </w:t>
      </w:r>
      <w:r>
        <w:rPr>
          <w:color w:val="6B8E23"/>
        </w:rPr>
        <w:t xml:space="preserve">ne jäävät tutkimatta ja kyseenalaistamatta</w:t>
      </w:r>
      <w:r>
        <w:t xml:space="preserve">. </w:t>
      </w:r>
      <w:r>
        <w:t xml:space="preserve">Vaikka Whitehead myönsi, että "filosofit eivät voi koskaan toivoa voivansa lopullisesti muotoilla näitä metafyysisiä ensimmäisiä periaatteita", hän väitti, että </w:t>
      </w:r>
      <w:r>
        <w:rPr>
          <w:color w:val="A0522D"/>
        </w:rPr>
        <w:t xml:space="preserve">ihmisten on jatkuvasti mietittävä uudelleen </w:t>
      </w:r>
      <w:r>
        <w:rPr>
          <w:color w:val="228B22"/>
        </w:rPr>
        <w:t xml:space="preserve">perusoletuksiaan siitä, miten maailmankaikkeus toimii</w:t>
      </w:r>
      <w:r>
        <w:rPr>
          <w:color w:val="191970"/>
        </w:rPr>
        <w:t xml:space="preserve">, jos filosofian ja tieteen halutaan edistyvän aidosti</w:t>
      </w:r>
      <w:r>
        <w:t xml:space="preserve">, vaikka edistys pysyisikin pysyvästi asymptoottisena. Tästä syystä </w:t>
      </w:r>
      <w:r>
        <w:rPr>
          <w:color w:val="8B0000"/>
        </w:rPr>
        <w:t xml:space="preserve">Whitehead </w:t>
      </w:r>
      <w:r>
        <w:rPr>
          <w:color w:val="483D8B"/>
        </w:rPr>
        <w:t xml:space="preserve">piti </w:t>
      </w:r>
      <w:r>
        <w:rPr>
          <w:color w:val="3CB371"/>
        </w:rPr>
        <w:t xml:space="preserve">metafyysisiä tutkimuksia </w:t>
      </w:r>
      <w:r>
        <w:rPr>
          <w:color w:val="483D8B"/>
        </w:rPr>
        <w:t xml:space="preserve">olennaisen tärkeinä sekä hyvälle tieteelle että hyvälle filosofialle</w:t>
      </w:r>
      <w:r>
        <w:t xml:space="preserve">.</w:t>
      </w:r>
    </w:p>
    <w:p>
      <w:r>
        <w:rPr>
          <w:b/>
        </w:rPr>
        <w:t xml:space="preserve">Kysymys 0</w:t>
      </w:r>
    </w:p>
    <w:p>
      <w:r>
        <w:t xml:space="preserve">Mitä filosofit tekevät Whiteheadin mielestä?</w:t>
      </w:r>
    </w:p>
    <w:p>
      <w:r>
        <w:rPr>
          <w:b/>
        </w:rPr>
        <w:t xml:space="preserve">Kysymys 1</w:t>
      </w:r>
    </w:p>
    <w:p>
      <w:r>
        <w:t xml:space="preserve">Oletuksia siitä, miten maailmankaikkeus toimii, on vaikea nähdä juuri minkä vuoksi?</w:t>
      </w:r>
    </w:p>
    <w:p>
      <w:r>
        <w:rPr>
          <w:b/>
        </w:rPr>
        <w:t xml:space="preserve">Kysymys 2</w:t>
      </w:r>
    </w:p>
    <w:p>
      <w:r>
        <w:t xml:space="preserve">Mitä Whitehead pyysi ihmisiä kuvittelemaan uudelleen, jotta filosofia voisi edistyä?</w:t>
      </w:r>
    </w:p>
    <w:p>
      <w:r>
        <w:rPr>
          <w:b/>
        </w:rPr>
        <w:t xml:space="preserve">Kysymys 3</w:t>
      </w:r>
    </w:p>
    <w:p>
      <w:r>
        <w:t xml:space="preserve">Mitä Whitehead piti hyvän tieteen ja hyvän filosofian kannalta olennaisena?</w:t>
      </w:r>
    </w:p>
    <w:p>
      <w:r>
        <w:rPr>
          <w:b/>
        </w:rPr>
        <w:t xml:space="preserve">Kysymys 4</w:t>
      </w:r>
    </w:p>
    <w:p>
      <w:r>
        <w:t xml:space="preserve">Minkä Whiteheadin sitaatin eräs opiskelija pani merkille vuonna 1927?</w:t>
      </w:r>
    </w:p>
    <w:p>
      <w:r>
        <w:rPr>
          <w:b/>
        </w:rPr>
        <w:t xml:space="preserve">Kysymys 5</w:t>
      </w:r>
    </w:p>
    <w:p>
      <w:r>
        <w:t xml:space="preserve">Mitä mieltä Whitehead oli metafysiikan perusoletuksista?</w:t>
      </w:r>
    </w:p>
    <w:p>
      <w:r>
        <w:rPr>
          <w:b/>
        </w:rPr>
        <w:t xml:space="preserve">Kysymys 6</w:t>
      </w:r>
    </w:p>
    <w:p>
      <w:r>
        <w:t xml:space="preserve">Mitä Whitehead piti tarpeellisena metafysiikan perusoletusten suhteen?</w:t>
      </w:r>
    </w:p>
    <w:p>
      <w:r>
        <w:rPr>
          <w:b/>
        </w:rPr>
        <w:t xml:space="preserve">Kysymys 7</w:t>
      </w:r>
    </w:p>
    <w:p>
      <w:r>
        <w:t xml:space="preserve">Mikä oli Whiteheadin mielipide metafyysisistä tutkimuksista?</w:t>
      </w:r>
    </w:p>
    <w:p>
      <w:r>
        <w:rPr>
          <w:b/>
        </w:rPr>
        <w:t xml:space="preserve">Kysymys 8</w:t>
      </w:r>
    </w:p>
    <w:p>
      <w:r>
        <w:t xml:space="preserve"> Minkä Whiteheadin sitaatin eräs opiskelija pani merkille vuonna 1977?</w:t>
      </w:r>
    </w:p>
    <w:p>
      <w:r>
        <w:rPr>
          <w:b/>
        </w:rPr>
        <w:t xml:space="preserve">Kysymys 9</w:t>
      </w:r>
    </w:p>
    <w:p>
      <w:r>
        <w:t xml:space="preserve">Mitä Whitehead piti tarpeellisena metafysiikan monimutkaisten oletusten suhteen?</w:t>
      </w:r>
    </w:p>
    <w:p>
      <w:r>
        <w:rPr>
          <w:b/>
        </w:rPr>
        <w:t xml:space="preserve">Kysymys 10</w:t>
      </w:r>
    </w:p>
    <w:p>
      <w:r>
        <w:t xml:space="preserve"> Mitä mieltä Whitehead oli ei-metafyysisistä tutkimuksista?</w:t>
      </w:r>
    </w:p>
    <w:p>
      <w:r>
        <w:rPr>
          <w:b/>
        </w:rPr>
        <w:t xml:space="preserve">Teksti numero 12</w:t>
      </w:r>
    </w:p>
    <w:p>
      <w:r>
        <w:t xml:space="preserve">Whiteheadin mielestä virheellisinä metafyysisinä olettamuksina pidettiin ehkä ennen kaikkea </w:t>
      </w:r>
      <w:r>
        <w:rPr>
          <w:color w:val="A9A9A9"/>
        </w:rPr>
        <w:t xml:space="preserve">kartesiolaista ajatusta</w:t>
      </w:r>
      <w:r>
        <w:t xml:space="preserve">, jonka mukaan </w:t>
      </w:r>
      <w:r>
        <w:rPr>
          <w:color w:val="DCDCDC"/>
        </w:rPr>
        <w:t xml:space="preserve">todellisuus </w:t>
      </w:r>
      <w:r>
        <w:rPr>
          <w:color w:val="2F4F4F"/>
        </w:rPr>
        <w:t xml:space="preserve">rakentuu pohjimmiltaan toisistaan täysin riippumattomista materian palasista, </w:t>
      </w:r>
      <w:r>
        <w:t xml:space="preserve">ja hän hylkäsi tämän ajatuksen </w:t>
      </w:r>
      <w:r>
        <w:rPr>
          <w:color w:val="6B8E23"/>
        </w:rPr>
        <w:t xml:space="preserve">tapahtumapohjaisen tai "prosessi-ontologian" hyväksi</w:t>
      </w:r>
      <w:r>
        <w:rPr>
          <w:color w:val="A0522D"/>
        </w:rPr>
        <w:t xml:space="preserve">, jossa tapahtumat ovat ensisijaisia ja pohjimmiltaan </w:t>
      </w:r>
      <w:r>
        <w:rPr>
          <w:color w:val="228B22"/>
        </w:rPr>
        <w:t xml:space="preserve">toisiinsa liittyviä ja </w:t>
      </w:r>
      <w:r>
        <w:rPr>
          <w:color w:val="A0522D"/>
        </w:rPr>
        <w:t xml:space="preserve">toisistaan </w:t>
      </w:r>
      <w:r>
        <w:rPr>
          <w:color w:val="228B22"/>
        </w:rPr>
        <w:t xml:space="preserve">riippuvaisia</w:t>
      </w:r>
      <w:r>
        <w:t xml:space="preserve">. </w:t>
      </w:r>
      <w:r>
        <w:t xml:space="preserve">Hän väitti myös, että todellisuuden perustavimpia elementtejä voidaan pitää kaikki </w:t>
      </w:r>
      <w:r>
        <w:rPr>
          <w:color w:val="191970"/>
        </w:rPr>
        <w:t xml:space="preserve">kokemuksellisina ja </w:t>
      </w:r>
      <w:r>
        <w:t xml:space="preserve">että kaikki todellakin muodostuu kokemuksestaan. </w:t>
      </w:r>
      <w:r>
        <w:rPr>
          <w:color w:val="8B0000"/>
        </w:rPr>
        <w:t xml:space="preserve">Hän käytti termiä "kokemus" hyvin laajasti, niin että jopa </w:t>
      </w:r>
      <w:r>
        <w:rPr>
          <w:color w:val="483D8B"/>
        </w:rPr>
        <w:t xml:space="preserve">elottomien prosessien, kuten elektronien törmäysten, sanotaan ilmentävän jonkinasteista kokemusta</w:t>
      </w:r>
      <w:r>
        <w:t xml:space="preserve">. </w:t>
      </w:r>
      <w:r>
        <w:t xml:space="preserve">Tässä hän vastusti Descartesin erottelua </w:t>
      </w:r>
      <w:r>
        <w:rPr>
          <w:color w:val="3CB371"/>
        </w:rPr>
        <w:t xml:space="preserve">kahdesta erilaisesta todellisesta olemassaolosta, joko yksinomaan aineellisesta tai yksinomaan henkisestä</w:t>
      </w:r>
      <w:r>
        <w:t xml:space="preserve">. </w:t>
      </w:r>
      <w:r>
        <w:t xml:space="preserve">Whitehead kutsui metafyysistä järjestelmäänsä </w:t>
      </w:r>
      <w:r>
        <w:rPr>
          <w:color w:val="BC8F8F"/>
        </w:rPr>
        <w:t xml:space="preserve">"</w:t>
      </w:r>
      <w:r>
        <w:rPr>
          <w:color w:val="663399"/>
        </w:rPr>
        <w:t xml:space="preserve">organismin filosofiaksi</w:t>
      </w:r>
      <w:r>
        <w:rPr>
          <w:color w:val="BC8F8F"/>
        </w:rPr>
        <w:t xml:space="preserve">", </w:t>
      </w:r>
      <w:r>
        <w:t xml:space="preserve">mutta se tulisi tunnetuksi laajemmin "</w:t>
      </w:r>
      <w:r>
        <w:rPr>
          <w:color w:val="008080"/>
        </w:rPr>
        <w:t xml:space="preserve">prosessifilosofiana"</w:t>
      </w:r>
      <w:r>
        <w:t xml:space="preserve">.</w:t>
      </w:r>
    </w:p>
    <w:p>
      <w:r>
        <w:rPr>
          <w:b/>
        </w:rPr>
        <w:t xml:space="preserve">Kysymys 0</w:t>
      </w:r>
    </w:p>
    <w:p>
      <w:r>
        <w:t xml:space="preserve">Minkä ajatuksen mukaan todellisuus rakentuu pohjimmiltaan aineen palasista?</w:t>
      </w:r>
    </w:p>
    <w:p>
      <w:r>
        <w:rPr>
          <w:b/>
        </w:rPr>
        <w:t xml:space="preserve">Kysymys 1</w:t>
      </w:r>
    </w:p>
    <w:p>
      <w:r>
        <w:t xml:space="preserve">Whitehead hylkäsi kartesiolaisen ajatuksen minkä hyväksi?</w:t>
      </w:r>
    </w:p>
    <w:p>
      <w:r>
        <w:rPr>
          <w:b/>
        </w:rPr>
        <w:t xml:space="preserve">Kysymys 2</w:t>
      </w:r>
    </w:p>
    <w:p>
      <w:r>
        <w:t xml:space="preserve">Whitehead uskoi, että sen sijaan, että materia olisi olemassa toisistaan riippumatta, se teki mitä?</w:t>
      </w:r>
    </w:p>
    <w:p>
      <w:r>
        <w:rPr>
          <w:b/>
        </w:rPr>
        <w:t xml:space="preserve">Kysymys 3</w:t>
      </w:r>
    </w:p>
    <w:p>
      <w:r>
        <w:t xml:space="preserve">Whitehead uskoi, että todellisuutta tulisi pitää mitä?</w:t>
      </w:r>
    </w:p>
    <w:p>
      <w:r>
        <w:rPr>
          <w:b/>
        </w:rPr>
        <w:t xml:space="preserve">Kysymys 4</w:t>
      </w:r>
    </w:p>
    <w:p>
      <w:r>
        <w:t xml:space="preserve">Whiteheadin järjestelmä "organismin filosofiana" tuli laajalti tunnetuksi millä termillä?</w:t>
      </w:r>
    </w:p>
    <w:p>
      <w:r>
        <w:rPr>
          <w:b/>
        </w:rPr>
        <w:t xml:space="preserve">Kysymys 5</w:t>
      </w:r>
    </w:p>
    <w:p>
      <w:r>
        <w:t xml:space="preserve">Minkä kartesiolaisen käsitteen Whitehead piti virheellisenä?</w:t>
      </w:r>
    </w:p>
    <w:p>
      <w:r>
        <w:rPr>
          <w:b/>
        </w:rPr>
        <w:t xml:space="preserve">Kysymys 6</w:t>
      </w:r>
    </w:p>
    <w:p>
      <w:r>
        <w:t xml:space="preserve">Mitä teoriaa Whitehead piti parempana kuin kartesiolaista käsitystä?</w:t>
      </w:r>
    </w:p>
    <w:p>
      <w:r>
        <w:rPr>
          <w:b/>
        </w:rPr>
        <w:t xml:space="preserve">Kysymys 7</w:t>
      </w:r>
    </w:p>
    <w:p>
      <w:r>
        <w:t xml:space="preserve">Miten Whitehead määritteli "kokemuksen"?</w:t>
      </w:r>
    </w:p>
    <w:p>
      <w:r>
        <w:rPr>
          <w:b/>
        </w:rPr>
        <w:t xml:space="preserve">Kysymys 8</w:t>
      </w:r>
    </w:p>
    <w:p>
      <w:r>
        <w:t xml:space="preserve">Miten Descartes erotti olemassaolon tyypit toisistaan?</w:t>
      </w:r>
    </w:p>
    <w:p>
      <w:r>
        <w:rPr>
          <w:b/>
        </w:rPr>
        <w:t xml:space="preserve">Kysymys 9</w:t>
      </w:r>
    </w:p>
    <w:p>
      <w:r>
        <w:t xml:space="preserve">Miten Whitehead määritteli metafysiikan järjestelmänsä?</w:t>
      </w:r>
    </w:p>
    <w:p>
      <w:r>
        <w:rPr>
          <w:b/>
        </w:rPr>
        <w:t xml:space="preserve">Kysymys 10</w:t>
      </w:r>
    </w:p>
    <w:p>
      <w:r>
        <w:t xml:space="preserve">Minkä kartesiolaisen käsitteen Whitehead uskoi olevan oikea?</w:t>
      </w:r>
    </w:p>
    <w:p>
      <w:r>
        <w:rPr>
          <w:b/>
        </w:rPr>
        <w:t xml:space="preserve">Kysymys 11</w:t>
      </w:r>
    </w:p>
    <w:p>
      <w:r>
        <w:t xml:space="preserve"> Mitä teoriaa Whitehead ei pitänyt parempana kuin kartesiolaista käsitystä?</w:t>
      </w:r>
    </w:p>
    <w:p>
      <w:r>
        <w:rPr>
          <w:b/>
        </w:rPr>
        <w:t xml:space="preserve">Kysymys 12</w:t>
      </w:r>
    </w:p>
    <w:p>
      <w:r>
        <w:t xml:space="preserve"> Miten Whitehead määritteli "kokemattomuuden"?</w:t>
      </w:r>
    </w:p>
    <w:p>
      <w:r>
        <w:rPr>
          <w:b/>
        </w:rPr>
        <w:t xml:space="preserve">Kysymys 13</w:t>
      </w:r>
    </w:p>
    <w:p>
      <w:r>
        <w:t xml:space="preserve"> Miten Whitehead määritteli matematiikkajärjestelmänsä?</w:t>
      </w:r>
    </w:p>
    <w:p>
      <w:r>
        <w:rPr>
          <w:b/>
        </w:rPr>
        <w:t xml:space="preserve">Teksti numero 13</w:t>
      </w:r>
    </w:p>
    <w:p>
      <w:r>
        <w:t xml:space="preserve">Tämä ei tarkoita sitä, että Whiteheadin ajatukset olisivat olleet laajalti hyväksyttyjä tai edes hyvin ymmärrettyjä. Hänen filosofisia teoksiaan </w:t>
      </w:r>
      <w:r>
        <w:rPr>
          <w:color w:val="A9A9A9"/>
        </w:rPr>
        <w:t xml:space="preserve">pidetään yleisesti yhtenä </w:t>
      </w:r>
      <w:r>
        <w:rPr>
          <w:color w:val="2F4F4F"/>
        </w:rPr>
        <w:t xml:space="preserve">vaikeimmin ymmärrettävistä </w:t>
      </w:r>
      <w:r>
        <w:rPr>
          <w:color w:val="556B2F"/>
        </w:rPr>
        <w:t xml:space="preserve">koko länsimaisen kaanonin teoksista</w:t>
      </w:r>
      <w:r>
        <w:t xml:space="preserve">. </w:t>
      </w:r>
      <w:r>
        <w:t xml:space="preserve">Jopa </w:t>
      </w:r>
      <w:r>
        <w:rPr>
          <w:color w:val="6B8E23"/>
        </w:rPr>
        <w:t xml:space="preserve">ammattifilosofeilla </w:t>
      </w:r>
      <w:r>
        <w:t xml:space="preserve">oli vaikeuksia seurata Whiteheadin kirjoituksia. Eräs kuuluisa tarina, joka havainnollistaa Whiteheadin filosofian vaikeusastetta, keskittyy Whiteheadin </w:t>
      </w:r>
      <w:r>
        <w:rPr>
          <w:color w:val="A0522D"/>
        </w:rPr>
        <w:t xml:space="preserve">Gifford-luentojen</w:t>
      </w:r>
      <w:r>
        <w:t xml:space="preserve"> pitämiseen </w:t>
      </w:r>
      <w:r>
        <w:t xml:space="preserve">vuosina </w:t>
      </w:r>
      <w:r>
        <w:rPr>
          <w:color w:val="228B22"/>
        </w:rPr>
        <w:t xml:space="preserve">1927-28 </w:t>
      </w:r>
      <w:r>
        <w:t xml:space="preserve">- Arthur Eddingtonin edellisenä vuonna pitämien luentojen jälkeen - jotka Whitehead myöhemmin julkaisi nimellä </w:t>
      </w:r>
      <w:r>
        <w:rPr>
          <w:color w:val="191970"/>
        </w:rPr>
        <w:t xml:space="preserve">Process and Reality</w:t>
      </w:r>
      <w:r>
        <w:t xml:space="preserve">:</w:t>
      </w:r>
    </w:p>
    <w:p>
      <w:r>
        <w:rPr>
          <w:b/>
        </w:rPr>
        <w:t xml:space="preserve">Kysymys 0</w:t>
      </w:r>
    </w:p>
    <w:p>
      <w:r>
        <w:t xml:space="preserve">Mitä Whiteheadin teosta pidetään koko länsimaisessa kaanonissa?</w:t>
      </w:r>
    </w:p>
    <w:p>
      <w:r>
        <w:rPr>
          <w:b/>
        </w:rPr>
        <w:t xml:space="preserve">Kysymys 1</w:t>
      </w:r>
    </w:p>
    <w:p>
      <w:r>
        <w:t xml:space="preserve">Kuka myös kamppaili seuratakseen Whiteheadin kirjoituksia?</w:t>
      </w:r>
    </w:p>
    <w:p>
      <w:r>
        <w:rPr>
          <w:b/>
        </w:rPr>
        <w:t xml:space="preserve">Kysymys 2</w:t>
      </w:r>
    </w:p>
    <w:p>
      <w:r>
        <w:t xml:space="preserve">Milloin Whitehead toimitti Giffordin luennot?</w:t>
      </w:r>
    </w:p>
    <w:p>
      <w:r>
        <w:rPr>
          <w:b/>
        </w:rPr>
        <w:t xml:space="preserve">Kysymys 3</w:t>
      </w:r>
    </w:p>
    <w:p>
      <w:r>
        <w:t xml:space="preserve">Mitä Whitehead julkaisi Arthur Eddingtonin luentojen jälkeen?</w:t>
      </w:r>
    </w:p>
    <w:p>
      <w:r>
        <w:rPr>
          <w:b/>
        </w:rPr>
        <w:t xml:space="preserve">Kysymys 4</w:t>
      </w:r>
    </w:p>
    <w:p>
      <w:r>
        <w:t xml:space="preserve">Mikä on yleinen mielipide Whiteheadin filosofian vaikeustasosta?</w:t>
      </w:r>
    </w:p>
    <w:p>
      <w:r>
        <w:rPr>
          <w:b/>
        </w:rPr>
        <w:t xml:space="preserve">Kysymys 5</w:t>
      </w:r>
    </w:p>
    <w:p>
      <w:r>
        <w:t xml:space="preserve">Mitä luentoja Whitehead piti vuosina 1927-28?</w:t>
      </w:r>
    </w:p>
    <w:p>
      <w:r>
        <w:rPr>
          <w:b/>
        </w:rPr>
        <w:t xml:space="preserve">Kysymys 6</w:t>
      </w:r>
    </w:p>
    <w:p>
      <w:r>
        <w:t xml:space="preserve">Millä nimellä nämä luennot myöhemmin julkaistiin?</w:t>
      </w:r>
    </w:p>
    <w:p>
      <w:r>
        <w:rPr>
          <w:b/>
        </w:rPr>
        <w:t xml:space="preserve">Kysymys 7</w:t>
      </w:r>
    </w:p>
    <w:p>
      <w:r>
        <w:t xml:space="preserve">Mikä on yleinen mielipide Whiteheadin matematiikan vaikeustasosta?</w:t>
      </w:r>
    </w:p>
    <w:p>
      <w:r>
        <w:rPr>
          <w:b/>
        </w:rPr>
        <w:t xml:space="preserve">Kysymys 8</w:t>
      </w:r>
    </w:p>
    <w:p>
      <w:r>
        <w:t xml:space="preserve"> Mitä luentoja Whitehead ei pitänyt vuosina 1927-28?</w:t>
      </w:r>
    </w:p>
    <w:p>
      <w:r>
        <w:rPr>
          <w:b/>
        </w:rPr>
        <w:t xml:space="preserve">Kysymys 9</w:t>
      </w:r>
    </w:p>
    <w:p>
      <w:r>
        <w:t xml:space="preserve"> Millä nimellä nämä luennot julkaistiin ensimmäisen kerran?</w:t>
      </w:r>
    </w:p>
    <w:p>
      <w:r>
        <w:rPr>
          <w:b/>
        </w:rPr>
        <w:t xml:space="preserve">Kysymys 10</w:t>
      </w:r>
    </w:p>
    <w:p>
      <w:r>
        <w:t xml:space="preserve">Mitä Whiteheadin työtä ei koskaan oteta huomioon koko länsimaisessa kaanonissa?</w:t>
      </w:r>
    </w:p>
    <w:p>
      <w:r>
        <w:rPr>
          <w:b/>
        </w:rPr>
        <w:t xml:space="preserve">Teksti numero 14</w:t>
      </w:r>
    </w:p>
    <w:p>
      <w:r>
        <w:rPr>
          <w:color w:val="A9A9A9"/>
        </w:rPr>
        <w:t xml:space="preserve">Mathewsin </w:t>
      </w:r>
      <w:r>
        <w:rPr>
          <w:color w:val="DCDCDC"/>
        </w:rPr>
        <w:t xml:space="preserve">turhautuminen Whiteheadin kirjoihin ei kuitenkaan vaikuttanut kielteisesti hänen kiinnostukseensa</w:t>
      </w:r>
      <w:r>
        <w:t xml:space="preserve">. Itse asiassa </w:t>
      </w:r>
      <w:r>
        <w:rPr>
          <w:color w:val="2F4F4F"/>
        </w:rPr>
        <w:t xml:space="preserve">Chicagon Divinity Schoolissa </w:t>
      </w:r>
      <w:r>
        <w:t xml:space="preserve">oli lukuisia filosofeja ja teologeja</w:t>
      </w:r>
      <w:r>
        <w:t xml:space="preserve">, jotka </w:t>
      </w:r>
      <w:r>
        <w:rPr>
          <w:color w:val="556B2F"/>
        </w:rPr>
        <w:t xml:space="preserve">ymmärsivät Whiteheadin toiminnan merkityksen ymmärtämättä kuitenkaan täysin kaikkia yksityiskohtia ja seurauksia</w:t>
      </w:r>
      <w:r>
        <w:t xml:space="preserve">. </w:t>
      </w:r>
      <w:r>
        <w:t xml:space="preserve">Vuonna 1927 </w:t>
      </w:r>
      <w:r>
        <w:t xml:space="preserve">he kutsuivat </w:t>
      </w:r>
      <w:r>
        <w:t xml:space="preserve">Chicagoon </w:t>
      </w:r>
      <w:r>
        <w:t xml:space="preserve">yhden Amerikan ainoista Whitehead-asiantuntijoista - </w:t>
      </w:r>
      <w:r>
        <w:rPr>
          <w:color w:val="A0522D"/>
        </w:rPr>
        <w:t xml:space="preserve">Henry Nelson Wiemanin </w:t>
      </w:r>
      <w:r>
        <w:t xml:space="preserve">- pitämään luennon, jossa hän selitti Whiteheadin ajattelua. </w:t>
      </w:r>
      <w:r>
        <w:rPr>
          <w:color w:val="228B22"/>
        </w:rPr>
        <w:t xml:space="preserve">Wiemanin luento oli niin loistava, että hänet </w:t>
      </w:r>
      <w:r>
        <w:rPr>
          <w:color w:val="191970"/>
        </w:rPr>
        <w:t xml:space="preserve">palkattiin</w:t>
      </w:r>
      <w:r>
        <w:rPr>
          <w:color w:val="228B22"/>
        </w:rPr>
        <w:t xml:space="preserve"> pikaisesti </w:t>
      </w:r>
      <w:r>
        <w:rPr>
          <w:color w:val="228B22"/>
        </w:rPr>
        <w:t xml:space="preserve">tiedekuntaan ja hän opetti siellä kaksikymmentä vuotta, </w:t>
      </w:r>
      <w:r>
        <w:t xml:space="preserve">ja ainakin kolmenkymmenen vuoden ajan Chicagon Divinity School oli sen jälkeen tiiviisti yhteydessä Whiteheadin ajatteluun.</w:t>
      </w:r>
    </w:p>
    <w:p>
      <w:r>
        <w:rPr>
          <w:b/>
        </w:rPr>
        <w:t xml:space="preserve">Kysymys 0</w:t>
      </w:r>
    </w:p>
    <w:p>
      <w:r>
        <w:t xml:space="preserve">Kuka oli turhautunut Whiteheadin kirjoihin, mutta silti kiinnostunut?</w:t>
      </w:r>
    </w:p>
    <w:p>
      <w:r>
        <w:rPr>
          <w:b/>
        </w:rPr>
        <w:t xml:space="preserve">Kysymys 1</w:t>
      </w:r>
    </w:p>
    <w:p>
      <w:r>
        <w:t xml:space="preserve">Mikä koulu tunnusti Whiteheadin työn merkityksen?</w:t>
      </w:r>
    </w:p>
    <w:p>
      <w:r>
        <w:rPr>
          <w:b/>
        </w:rPr>
        <w:t xml:space="preserve">Kysymys 2</w:t>
      </w:r>
    </w:p>
    <w:p>
      <w:r>
        <w:t xml:space="preserve">Kuka kutsuttiin Chicagon jumaluusopistoon yhdeksi Whiteheadin ainoista asiantuntijoista?</w:t>
      </w:r>
    </w:p>
    <w:p>
      <w:r>
        <w:rPr>
          <w:b/>
        </w:rPr>
        <w:t xml:space="preserve">Kysymys 3</w:t>
      </w:r>
    </w:p>
    <w:p>
      <w:r>
        <w:t xml:space="preserve">Milloin Henry Nelson Wieman kutsuttiin Chicagon jumaluusopistoon?</w:t>
      </w:r>
    </w:p>
    <w:p>
      <w:r>
        <w:rPr>
          <w:b/>
        </w:rPr>
        <w:t xml:space="preserve">Kysymys 4</w:t>
      </w:r>
    </w:p>
    <w:p>
      <w:r>
        <w:t xml:space="preserve">Mitä tapahtui sen jälkeen, kun Henry Nelson Wieman piti luennon Whiteheadista?</w:t>
      </w:r>
    </w:p>
    <w:p>
      <w:r>
        <w:rPr>
          <w:b/>
        </w:rPr>
        <w:t xml:space="preserve">Kysymys 5</w:t>
      </w:r>
    </w:p>
    <w:p>
      <w:r>
        <w:t xml:space="preserve">Miten Matthewsin mielipide Whiteheadin teosten vaikeudesta vaikutti hänen kiinnostukseensa niitä kohtaan?</w:t>
      </w:r>
    </w:p>
    <w:p>
      <w:r>
        <w:rPr>
          <w:b/>
        </w:rPr>
        <w:t xml:space="preserve">Kysymys 6</w:t>
      </w:r>
    </w:p>
    <w:p>
      <w:r>
        <w:t xml:space="preserve">Miten monet Chicagon Divinity Schoolin filosofit ja teologit suhtautuivat Whiteheadin työhön?</w:t>
      </w:r>
    </w:p>
    <w:p>
      <w:r>
        <w:rPr>
          <w:b/>
        </w:rPr>
        <w:t xml:space="preserve">Kysymys 7</w:t>
      </w:r>
    </w:p>
    <w:p>
      <w:r>
        <w:t xml:space="preserve">Kuka Whiteheadin asiantuntija piti luennon koulussa selittääkseen Whiteheadin ajatuksia?</w:t>
      </w:r>
    </w:p>
    <w:p>
      <w:r>
        <w:rPr>
          <w:b/>
        </w:rPr>
        <w:t xml:space="preserve">Kysymys 8</w:t>
      </w:r>
    </w:p>
    <w:p>
      <w:r>
        <w:t xml:space="preserve">Mikä oli tuon luennon tulos?</w:t>
      </w:r>
    </w:p>
    <w:p>
      <w:r>
        <w:rPr>
          <w:b/>
        </w:rPr>
        <w:t xml:space="preserve">Kysymys 9</w:t>
      </w:r>
    </w:p>
    <w:p>
      <w:r>
        <w:t xml:space="preserve">Miten Matthewsin mielipide Whiteheadin teosten helppoudesta vaikutti hänen kiinnostukseensa niitä kohtaan?</w:t>
      </w:r>
    </w:p>
    <w:p>
      <w:r>
        <w:rPr>
          <w:b/>
        </w:rPr>
        <w:t xml:space="preserve">Kysymys 10</w:t>
      </w:r>
    </w:p>
    <w:p>
      <w:r>
        <w:t xml:space="preserve">Miten monet Illinoisin Divinity Schoolin filosofit ja teologit suhtautuivat Whiteheadin työhön?</w:t>
      </w:r>
    </w:p>
    <w:p>
      <w:r>
        <w:rPr>
          <w:b/>
        </w:rPr>
        <w:t xml:space="preserve">Kysymys 11</w:t>
      </w:r>
    </w:p>
    <w:p>
      <w:r>
        <w:t xml:space="preserve">Kuka Whiteheadin asiantuntija piti koulussa luennon Whiteheadin ajatusten hylkäämiseksi?</w:t>
      </w:r>
    </w:p>
    <w:p>
      <w:r>
        <w:rPr>
          <w:b/>
        </w:rPr>
        <w:t xml:space="preserve">Kysymys 12</w:t>
      </w:r>
    </w:p>
    <w:p>
      <w:r>
        <w:t xml:space="preserve"> Ketä Whiteheadin kirjat huvittivat, mutta kiinnostivat silti?</w:t>
      </w:r>
    </w:p>
    <w:p>
      <w:r>
        <w:rPr>
          <w:b/>
        </w:rPr>
        <w:t xml:space="preserve">Teksti numero 15</w:t>
      </w:r>
    </w:p>
    <w:p>
      <w:r>
        <w:t xml:space="preserve">Wiemanin sanat osoittautuivat profeetallisiksi. Vaikka </w:t>
      </w:r>
      <w:r>
        <w:rPr>
          <w:color w:val="A9A9A9"/>
        </w:rPr>
        <w:t xml:space="preserve">Prosessi ja todellisuus -teosta </w:t>
      </w:r>
      <w:r>
        <w:t xml:space="preserve">on sanottu </w:t>
      </w:r>
      <w:r>
        <w:rPr>
          <w:color w:val="DCDCDC"/>
        </w:rPr>
        <w:t xml:space="preserve">"kiistatta </w:t>
      </w:r>
      <w:r>
        <w:rPr>
          <w:color w:val="2F4F4F"/>
        </w:rPr>
        <w:t xml:space="preserve">1900-luvun vaikuttavimmaksi yksittäiseksi metafyysiseksi tekstiksi</w:t>
      </w:r>
      <w:r>
        <w:rPr>
          <w:color w:val="DCDCDC"/>
        </w:rPr>
        <w:t xml:space="preserve">", </w:t>
      </w:r>
      <w:r>
        <w:t xml:space="preserve">sitä on luettu ja ymmärretty vähän, osittain siksi, että </w:t>
      </w:r>
      <w:r>
        <w:rPr>
          <w:color w:val="556B2F"/>
        </w:rPr>
        <w:t xml:space="preserve">se vaatii - kuten </w:t>
      </w:r>
      <w:r>
        <w:rPr>
          <w:color w:val="6B8E23"/>
        </w:rPr>
        <w:t xml:space="preserve">Isabelle Stengers </w:t>
      </w:r>
      <w:r>
        <w:rPr>
          <w:color w:val="556B2F"/>
        </w:rPr>
        <w:t xml:space="preserve">asian ilmaisee - "</w:t>
      </w:r>
      <w:r>
        <w:rPr>
          <w:color w:val="A0522D"/>
        </w:rPr>
        <w:t xml:space="preserve">lukijoitaan hyväksymään niiden kysymysten seikkailun, jotka erottavat heidät kaikesta konsensuksesta</w:t>
      </w:r>
      <w:r>
        <w:rPr>
          <w:color w:val="556B2F"/>
        </w:rPr>
        <w:t xml:space="preserve">". </w:t>
      </w:r>
      <w:r>
        <w:t xml:space="preserve">Whitehead kyseenalaisti länsimaisen filosofian rakkaimmat oletukset siitä, </w:t>
      </w:r>
      <w:r>
        <w:rPr>
          <w:color w:val="228B22"/>
        </w:rPr>
        <w:t xml:space="preserve">miten maailmankaikkeus toimii, </w:t>
      </w:r>
      <w:r>
        <w:t xml:space="preserve">mutta samalla </w:t>
      </w:r>
      <w:r>
        <w:rPr>
          <w:color w:val="191970"/>
        </w:rPr>
        <w:t xml:space="preserve">hän onnistui ennakoimaan useita </w:t>
      </w:r>
      <w:r>
        <w:rPr>
          <w:color w:val="8B0000"/>
        </w:rPr>
        <w:t xml:space="preserve">2000-luvun </w:t>
      </w:r>
      <w:r>
        <w:rPr>
          <w:color w:val="483D8B"/>
        </w:rPr>
        <w:t xml:space="preserve">tieteellisiä ja filosofisia ongelmia </w:t>
      </w:r>
      <w:r>
        <w:rPr>
          <w:color w:val="191970"/>
        </w:rPr>
        <w:t xml:space="preserve">ja tarjoamaan niihin </w:t>
      </w:r>
      <w:r>
        <w:rPr>
          <w:color w:val="3CB371"/>
        </w:rPr>
        <w:t xml:space="preserve">uudenlaisia ratkaisuja</w:t>
      </w:r>
      <w:r>
        <w:rPr>
          <w:color w:val="191970"/>
        </w:rPr>
        <w:t xml:space="preserve">.</w:t>
      </w:r>
    </w:p>
    <w:p>
      <w:r>
        <w:rPr>
          <w:b/>
        </w:rPr>
        <w:t xml:space="preserve">Kysymys 0</w:t>
      </w:r>
    </w:p>
    <w:p>
      <w:r>
        <w:t xml:space="preserve">Mitä julkaisua pidetään vaikuttavimpana metafyysisenä tekstinä?</w:t>
      </w:r>
    </w:p>
    <w:p>
      <w:r>
        <w:rPr>
          <w:b/>
        </w:rPr>
        <w:t xml:space="preserve">Kysymys 1</w:t>
      </w:r>
    </w:p>
    <w:p>
      <w:r>
        <w:t xml:space="preserve">Kuka luuli, että Prosessi ja todellisuus on vähän luettu, koska lukijan on erotettava ne normaalista ajattelusta?</w:t>
      </w:r>
    </w:p>
    <w:p>
      <w:r>
        <w:rPr>
          <w:b/>
        </w:rPr>
        <w:t xml:space="preserve">Kysymys 2</w:t>
      </w:r>
    </w:p>
    <w:p>
      <w:r>
        <w:t xml:space="preserve">Minkä länsimaisen filosofian Whitehead haastoi?</w:t>
      </w:r>
    </w:p>
    <w:p>
      <w:r>
        <w:rPr>
          <w:b/>
        </w:rPr>
        <w:t xml:space="preserve">Kysymys 3</w:t>
      </w:r>
    </w:p>
    <w:p>
      <w:r>
        <w:t xml:space="preserve">Mitä Whiteheadin filosofia pystyi ennakoimaan 2000-luvulle?</w:t>
      </w:r>
    </w:p>
    <w:p>
      <w:r>
        <w:rPr>
          <w:b/>
        </w:rPr>
        <w:t xml:space="preserve">Kysymys 4</w:t>
      </w:r>
    </w:p>
    <w:p>
      <w:r>
        <w:t xml:space="preserve">Mitä Whiteheadin esittämien tieteellisten ja filosofisten ongelmien ennakoinnista seurasi?</w:t>
      </w:r>
    </w:p>
    <w:p>
      <w:r>
        <w:rPr>
          <w:b/>
        </w:rPr>
        <w:t xml:space="preserve">Kysymys 5</w:t>
      </w:r>
    </w:p>
    <w:p>
      <w:r>
        <w:t xml:space="preserve">Miten "Prosessi ja todellisuus" on kuvattu? </w:t>
      </w:r>
    </w:p>
    <w:p>
      <w:r>
        <w:rPr>
          <w:b/>
        </w:rPr>
        <w:t xml:space="preserve">Kysymys 6</w:t>
      </w:r>
    </w:p>
    <w:p>
      <w:r>
        <w:t xml:space="preserve">Mikä on Isabelle Stengersin mukaan syy siihen, että "Prosessia ja todellisuutta" ei yleisesti lueta ja ymmärretä?</w:t>
      </w:r>
    </w:p>
    <w:p>
      <w:r>
        <w:rPr>
          <w:b/>
        </w:rPr>
        <w:t xml:space="preserve">Kysymys 7</w:t>
      </w:r>
    </w:p>
    <w:p>
      <w:r>
        <w:t xml:space="preserve">Mikä vaikutus Whiteheadilla oli metafysiikan tulevaisuuteen?</w:t>
      </w:r>
    </w:p>
    <w:p>
      <w:r>
        <w:rPr>
          <w:b/>
        </w:rPr>
        <w:t xml:space="preserve">Kysymys 8</w:t>
      </w:r>
    </w:p>
    <w:p>
      <w:r>
        <w:t xml:space="preserve">Miten "Prosessi ja todellisuus" on hylätty?</w:t>
      </w:r>
    </w:p>
    <w:p>
      <w:r>
        <w:rPr>
          <w:b/>
        </w:rPr>
        <w:t xml:space="preserve">Kysymys 9</w:t>
      </w:r>
    </w:p>
    <w:p>
      <w:r>
        <w:t xml:space="preserve">Mikä on Isabelle Stengersin mukaan syy siihen, että "Prosessi ja todellisuus" luetaan ja ymmärretään yleisesti?</w:t>
      </w:r>
    </w:p>
    <w:p>
      <w:r>
        <w:rPr>
          <w:b/>
        </w:rPr>
        <w:t xml:space="preserve">Kysymys 10</w:t>
      </w:r>
    </w:p>
    <w:p>
      <w:r>
        <w:t xml:space="preserve"> Mikä vaikutus Whiteheadilla oli metafysiikan menneisyyteen?</w:t>
      </w:r>
    </w:p>
    <w:p>
      <w:r>
        <w:rPr>
          <w:b/>
        </w:rPr>
        <w:t xml:space="preserve">Kysymys 11</w:t>
      </w:r>
    </w:p>
    <w:p>
      <w:r>
        <w:t xml:space="preserve">Mitä julkaisua pidetään vähiten vaikuttavana metafyysisenä tekstinä?</w:t>
      </w:r>
    </w:p>
    <w:p>
      <w:r>
        <w:rPr>
          <w:b/>
        </w:rPr>
        <w:t xml:space="preserve">Teksti numero 16</w:t>
      </w:r>
    </w:p>
    <w:p>
      <w:r>
        <w:t xml:space="preserve">Whiteheadin mielestä sellaiset käsitteet kuin </w:t>
      </w:r>
      <w:r>
        <w:rPr>
          <w:color w:val="A9A9A9"/>
        </w:rPr>
        <w:t xml:space="preserve">"</w:t>
      </w:r>
      <w:r>
        <w:rPr>
          <w:color w:val="DCDCDC"/>
        </w:rPr>
        <w:t xml:space="preserve">laatu", "aine" ja "muoto" ovat </w:t>
      </w:r>
      <w:r>
        <w:t xml:space="preserve">siis </w:t>
      </w:r>
      <w:r>
        <w:t xml:space="preserve">ongelmallisia. </w:t>
      </w:r>
      <w:r>
        <w:rPr>
          <w:color w:val="2F4F4F"/>
        </w:rPr>
        <w:t xml:space="preserve">Nämä </w:t>
      </w:r>
      <w:r>
        <w:rPr>
          <w:color w:val="556B2F"/>
        </w:rPr>
        <w:t xml:space="preserve">"klassiset" käsitteet eivät kykene </w:t>
      </w:r>
      <w:r>
        <w:rPr>
          <w:color w:val="2F4F4F"/>
        </w:rPr>
        <w:t xml:space="preserve">ottamaan riittävästi huomioon </w:t>
      </w:r>
      <w:r>
        <w:rPr>
          <w:color w:val="6B8E23"/>
        </w:rPr>
        <w:t xml:space="preserve">muutosta </w:t>
      </w:r>
      <w:r>
        <w:rPr>
          <w:color w:val="A0522D"/>
        </w:rPr>
        <w:t xml:space="preserve">ja jättävät huomiotta maailman peruselementtien aktiivisen ja kokemuksellisen luonteen.</w:t>
      </w:r>
      <w:r>
        <w:t xml:space="preserve"> Ne ovat käyttökelpoisia abstraktioita, mutta ne eivät ole maailman perusrakenteita. Esimerkiksi se, mitä tavallisesti pidetään yhtenä ainoana henkilönä, kuvataan filosofisesti </w:t>
      </w:r>
      <w:r>
        <w:rPr>
          <w:color w:val="191970"/>
        </w:rPr>
        <w:t xml:space="preserve">päällekkäisten tapahtumien jatkumona</w:t>
      </w:r>
      <w:r>
        <w:t xml:space="preserve">. Loppujen lopuksi ihmiset muuttuvat koko ajan, vaikkapa vain siksi, että he ovat vanhentuneet sekunnilla ja saaneet uusia kokemuksia. Nämä kokemustilaisuudet ovat loogisesti erillisiä, mutta ne liittyvät asteittain toisiinsa siinä, mitä Whitehead kutsuu </w:t>
      </w:r>
      <w:r>
        <w:rPr>
          <w:color w:val="3CB371"/>
        </w:rPr>
        <w:t xml:space="preserve">tapahtumien </w:t>
      </w:r>
      <w:r>
        <w:rPr>
          <w:color w:val="8B0000"/>
        </w:rPr>
        <w:t xml:space="preserve">"</w:t>
      </w:r>
      <w:r>
        <w:rPr>
          <w:color w:val="483D8B"/>
        </w:rPr>
        <w:t xml:space="preserve">yhteiskunnaksi"</w:t>
      </w:r>
      <w:r>
        <w:t xml:space="preserve">. </w:t>
      </w:r>
      <w:r>
        <w:rPr>
          <w:color w:val="BC8F8F"/>
        </w:rPr>
        <w:t xml:space="preserve">Olettaessaan, että pysyvät objektit ovat maailmankaikkeuden todellisimpia ja perustavanlaatuisimpia asioita</w:t>
      </w:r>
      <w:r>
        <w:rPr>
          <w:color w:val="663399"/>
        </w:rPr>
        <w:t xml:space="preserve">, materialistit ovat erehtyneet pitämään abstraktia konkreettisena </w:t>
      </w:r>
      <w:r>
        <w:t xml:space="preserve">(mitä Whitehead kutsuu "väärän konkreettisuuden harhaluuloksi").</w:t>
      </w:r>
    </w:p>
    <w:p>
      <w:r>
        <w:rPr>
          <w:b/>
        </w:rPr>
        <w:t xml:space="preserve">Kysymys 0</w:t>
      </w:r>
    </w:p>
    <w:p>
      <w:r>
        <w:t xml:space="preserve">Mitä käsitteet, kuten laatu, aine ja muoto, eivät selitä?</w:t>
      </w:r>
    </w:p>
    <w:p>
      <w:r>
        <w:rPr>
          <w:b/>
        </w:rPr>
        <w:t xml:space="preserve">Kysymys 1</w:t>
      </w:r>
    </w:p>
    <w:p>
      <w:r>
        <w:t xml:space="preserve">Mitkä käsitteet jättävät huomiotta peruselementtien kokemuksellisen luonteen?</w:t>
      </w:r>
    </w:p>
    <w:p>
      <w:r>
        <w:rPr>
          <w:b/>
        </w:rPr>
        <w:t xml:space="preserve">Kysymys 2</w:t>
      </w:r>
    </w:p>
    <w:p>
      <w:r>
        <w:t xml:space="preserve">Mitä ovat käsitteet laatu, aine ja muoto?</w:t>
      </w:r>
    </w:p>
    <w:p>
      <w:r>
        <w:rPr>
          <w:b/>
        </w:rPr>
        <w:t xml:space="preserve">Kysymys 3</w:t>
      </w:r>
    </w:p>
    <w:p>
      <w:r>
        <w:t xml:space="preserve">Sen sijaan, että ihminen olisi yksittäinen henkilö, millaisena Whitehead pitää ihmistä?</w:t>
      </w:r>
    </w:p>
    <w:p>
      <w:r>
        <w:rPr>
          <w:b/>
        </w:rPr>
        <w:t xml:space="preserve">Kysymys 4</w:t>
      </w:r>
    </w:p>
    <w:p>
      <w:r>
        <w:t xml:space="preserve">Miksi Whitehead kutsuu kokemuksia, jotka ovat asteittain yhteydessä toisiinsa?</w:t>
      </w:r>
    </w:p>
    <w:p>
      <w:r>
        <w:rPr>
          <w:b/>
        </w:rPr>
        <w:t xml:space="preserve">Kysymys 5</w:t>
      </w:r>
    </w:p>
    <w:p>
      <w:r>
        <w:t xml:space="preserve">Mitkä peruskäsitteet olivat Whiteheadin mielestä kyseenalaisia?</w:t>
      </w:r>
    </w:p>
    <w:p>
      <w:r>
        <w:rPr>
          <w:b/>
        </w:rPr>
        <w:t xml:space="preserve">Kysymys 6</w:t>
      </w:r>
    </w:p>
    <w:p>
      <w:r>
        <w:t xml:space="preserve">Miksi hän uskoi, että nämä käsitteet olivat epätarkkoja?</w:t>
      </w:r>
    </w:p>
    <w:p>
      <w:r>
        <w:rPr>
          <w:b/>
        </w:rPr>
        <w:t xml:space="preserve">Kysymys 7</w:t>
      </w:r>
    </w:p>
    <w:p>
      <w:r>
        <w:t xml:space="preserve">Miten Whitehead luokitteli sen, mitä yleensä pidetään yksilöllisenä henkilönä?</w:t>
      </w:r>
    </w:p>
    <w:p>
      <w:r>
        <w:rPr>
          <w:b/>
        </w:rPr>
        <w:t xml:space="preserve">Kysymys 8</w:t>
      </w:r>
    </w:p>
    <w:p>
      <w:r>
        <w:t xml:space="preserve">Miten Whitehead viittasi ihmisen erillisten kokemusten yhdistelmään?</w:t>
      </w:r>
    </w:p>
    <w:p>
      <w:r>
        <w:rPr>
          <w:b/>
        </w:rPr>
        <w:t xml:space="preserve">Kysymys 9</w:t>
      </w:r>
    </w:p>
    <w:p>
      <w:r>
        <w:t xml:space="preserve">Miten Whitehead määritteli "vääränlaisen konkreettisuuden harhan"?</w:t>
      </w:r>
    </w:p>
    <w:p>
      <w:r>
        <w:rPr>
          <w:b/>
        </w:rPr>
        <w:t xml:space="preserve">Kysymys 10</w:t>
      </w:r>
    </w:p>
    <w:p>
      <w:r>
        <w:t xml:space="preserve"> Mitkä peruskäsitteet eivät Whiteheadin mielestä olleet kyseenalaisia?</w:t>
      </w:r>
    </w:p>
    <w:p>
      <w:r>
        <w:rPr>
          <w:b/>
        </w:rPr>
        <w:t xml:space="preserve">Kysymys 11</w:t>
      </w:r>
    </w:p>
    <w:p>
      <w:r>
        <w:t xml:space="preserve"> Miksi hän uskoi, että nuo käsitteet olivat paikkansapitäviä?</w:t>
      </w:r>
    </w:p>
    <w:p>
      <w:r>
        <w:rPr>
          <w:b/>
        </w:rPr>
        <w:t xml:space="preserve">Kysymys 12</w:t>
      </w:r>
    </w:p>
    <w:p>
      <w:r>
        <w:t xml:space="preserve">Miten Whitehead viittasi ihmisen ei-erillisten kokemusten yhdistelmään?</w:t>
      </w:r>
    </w:p>
    <w:p>
      <w:r>
        <w:rPr>
          <w:b/>
        </w:rPr>
        <w:t xml:space="preserve">Kysymys 13</w:t>
      </w:r>
    </w:p>
    <w:p>
      <w:r>
        <w:t xml:space="preserve">Miten Whitehead luokitteli sen, mitä yleensä pidetään ei-yksilöllisenä henkilönä?</w:t>
      </w:r>
    </w:p>
    <w:p>
      <w:r>
        <w:rPr>
          <w:b/>
        </w:rPr>
        <w:t xml:space="preserve">Kysymys 14</w:t>
      </w:r>
    </w:p>
    <w:p>
      <w:r>
        <w:t xml:space="preserve"> Miten Whitehead määritteli "hyvin sijoitetun konkreettisuuden harhan"?</w:t>
      </w:r>
    </w:p>
    <w:p>
      <w:r>
        <w:rPr>
          <w:b/>
        </w:rPr>
        <w:t xml:space="preserve">Teksti numero 17</w:t>
      </w:r>
    </w:p>
    <w:p>
      <w:r>
        <w:t xml:space="preserve">Toisin sanoen asialla tai henkilöllä katsotaan usein olevan </w:t>
      </w:r>
      <w:r>
        <w:rPr>
          <w:color w:val="A9A9A9"/>
        </w:rPr>
        <w:t xml:space="preserve">"</w:t>
      </w:r>
      <w:r>
        <w:rPr>
          <w:color w:val="DCDCDC"/>
        </w:rPr>
        <w:t xml:space="preserve">määrittelevä olemus</w:t>
      </w:r>
      <w:r>
        <w:rPr>
          <w:color w:val="2F4F4F"/>
        </w:rPr>
        <w:t xml:space="preserve">" tai "ydinidentiteetti</w:t>
      </w:r>
      <w:r>
        <w:rPr>
          <w:color w:val="A9A9A9"/>
        </w:rPr>
        <w:t xml:space="preserve">", </w:t>
      </w:r>
      <w:r>
        <w:t xml:space="preserve">joka on muuttumaton ja kuvaa sitä, mitä asia tai henkilö todella on. Tässä ajattelutavassa asiat ja ihmiset nähdään pohjimmiltaan samanlaisina läpi ajan, ja kaikki muutokset ovat </w:t>
      </w:r>
      <w:r>
        <w:rPr>
          <w:color w:val="556B2F"/>
        </w:rPr>
        <w:t xml:space="preserve">laadullisia ja toissijaisia niiden ydinidentiteettiin nähden </w:t>
      </w:r>
      <w:r>
        <w:t xml:space="preserve">(esim. "Markuksen hiukset ovat harmaantuneet hänen vanhetessaan, mutta hän on edelleen sama henkilö"). Whiteheadin kosmologiassa ainoat pohjimmiltaan olemassa olevat asiat ovat kuitenkin </w:t>
      </w:r>
      <w:r>
        <w:rPr>
          <w:color w:val="6B8E23"/>
        </w:rPr>
        <w:t xml:space="preserve">erillisiä "</w:t>
      </w:r>
      <w:r>
        <w:rPr>
          <w:color w:val="A0522D"/>
        </w:rPr>
        <w:t xml:space="preserve">kokemuksen tilaisuuksia"</w:t>
      </w:r>
      <w:r>
        <w:rPr>
          <w:color w:val="6B8E23"/>
        </w:rPr>
        <w:t xml:space="preserve">, jotka ovat </w:t>
      </w:r>
      <w:r>
        <w:rPr>
          <w:color w:val="228B22"/>
        </w:rPr>
        <w:t xml:space="preserve">ajassa ja tilassa</w:t>
      </w:r>
      <w:r>
        <w:rPr>
          <w:color w:val="6B8E23"/>
        </w:rPr>
        <w:t xml:space="preserve"> päällekkäin </w:t>
      </w:r>
      <w:r>
        <w:rPr>
          <w:color w:val="191970"/>
        </w:rPr>
        <w:t xml:space="preserve">ja muodostavat yhdessä pysyvän henkilön tai asian</w:t>
      </w:r>
      <w:r>
        <w:t xml:space="preserve">. Toisaalta se, mitä tavallisessa ajattelussa usein pidetään "jonkin asian olemuksena" tai "henkilön identiteettinä/ytimenä", on abstrakti yleistys siitä, mitä pidetään kyseisen henkilön tai asian tärkeimpinä tai merkittävimpinä piirteinä ajassa. Identiteetit eivät määrittele ihmisiä, vaan </w:t>
      </w:r>
      <w:r>
        <w:rPr>
          <w:color w:val="8B0000"/>
        </w:rPr>
        <w:t xml:space="preserve">ihmiset määrittelevät identiteetit</w:t>
      </w:r>
      <w:r>
        <w:t xml:space="preserve">. </w:t>
      </w:r>
      <w:r>
        <w:t xml:space="preserve">Kaikki muuttuu hetkestä toiseen, ja jos ajatellaan, että jollain asialla on "pysyvä </w:t>
      </w:r>
      <w:r>
        <w:rPr>
          <w:color w:val="483D8B"/>
        </w:rPr>
        <w:t xml:space="preserve">ydin</w:t>
      </w:r>
      <w:r>
        <w:t xml:space="preserve">", ei oteta huomioon sitä tosiasiaa, että "</w:t>
      </w:r>
      <w:r>
        <w:rPr>
          <w:color w:val="3CB371"/>
        </w:rPr>
        <w:t xml:space="preserve">kaikki asiat virtaavat", </w:t>
      </w:r>
      <w:r>
        <w:t xml:space="preserve">vaikka se onkin usein hyödyllinen tapa puhua.</w:t>
      </w:r>
    </w:p>
    <w:p>
      <w:r>
        <w:rPr>
          <w:b/>
        </w:rPr>
        <w:t xml:space="preserve">Kysymys 0</w:t>
      </w:r>
    </w:p>
    <w:p>
      <w:r>
        <w:t xml:space="preserve">Mitä pidetään ajatuksena siitä, että ihmiset ovat muuttumattomia ja pysyvät samoina muutostenkin läpi?</w:t>
      </w:r>
    </w:p>
    <w:p>
      <w:r>
        <w:rPr>
          <w:b/>
        </w:rPr>
        <w:t xml:space="preserve">Kysymys 1</w:t>
      </w:r>
    </w:p>
    <w:p>
      <w:r>
        <w:t xml:space="preserve">Mitkä ovat Whiteheadin kosmologiassa ainoat asiat, jotka ovat pohjimmiltaan olemassa?</w:t>
      </w:r>
    </w:p>
    <w:p>
      <w:r>
        <w:rPr>
          <w:b/>
        </w:rPr>
        <w:t xml:space="preserve">Kysymys 2</w:t>
      </w:r>
    </w:p>
    <w:p>
      <w:r>
        <w:t xml:space="preserve">Missä kohdin kokemukset ovat päällekkäisiä?</w:t>
      </w:r>
    </w:p>
    <w:p>
      <w:r>
        <w:rPr>
          <w:b/>
        </w:rPr>
        <w:t xml:space="preserve">Kysymys 3</w:t>
      </w:r>
    </w:p>
    <w:p>
      <w:r>
        <w:t xml:space="preserve">Whiteheadin mielestä identiteetit eivät määrittele ihmisiä, vaan mitä?</w:t>
      </w:r>
    </w:p>
    <w:p>
      <w:r>
        <w:rPr>
          <w:b/>
        </w:rPr>
        <w:t xml:space="preserve">Kysymys 4</w:t>
      </w:r>
    </w:p>
    <w:p>
      <w:r>
        <w:t xml:space="preserve">Mitä Whitehead uskoo pysyvän olemuksen sijaan?</w:t>
      </w:r>
    </w:p>
    <w:p>
      <w:r>
        <w:rPr>
          <w:b/>
        </w:rPr>
        <w:t xml:space="preserve">Kysymys 5</w:t>
      </w:r>
    </w:p>
    <w:p>
      <w:r>
        <w:t xml:space="preserve">Kun ajatellaan, että yksilöt tai esineet eivät pohjimmiltaan muutu, mitä termejä voidaan käyttää kuvaamaan sitä, mitä esine tai yksilö todellisuudessa on?</w:t>
      </w:r>
    </w:p>
    <w:p>
      <w:r>
        <w:rPr>
          <w:b/>
        </w:rPr>
        <w:t xml:space="preserve">Kysymys 6</w:t>
      </w:r>
    </w:p>
    <w:p>
      <w:r>
        <w:t xml:space="preserve">Miten muutoksia kuvataan tässä ajattelussa?</w:t>
      </w:r>
    </w:p>
    <w:p>
      <w:r>
        <w:rPr>
          <w:b/>
        </w:rPr>
        <w:t xml:space="preserve">Kysymys 7</w:t>
      </w:r>
    </w:p>
    <w:p>
      <w:r>
        <w:t xml:space="preserve">Mitkä olivat Whiteheadin mielestä pohjimmiltaan ainoat todella olemassa olevat asiat?</w:t>
      </w:r>
    </w:p>
    <w:p>
      <w:r>
        <w:rPr>
          <w:b/>
        </w:rPr>
        <w:t xml:space="preserve">Kysymys 8</w:t>
      </w:r>
    </w:p>
    <w:p>
      <w:r>
        <w:t xml:space="preserve">Kun ajatellaan, että yksilöt tai esineet muuttuvat perusteellisesti, mitä termejä voidaan käyttää kuvaamaan sitä, mitä esine tai yksilö todellisuudessa on?</w:t>
      </w:r>
    </w:p>
    <w:p>
      <w:r>
        <w:rPr>
          <w:b/>
        </w:rPr>
        <w:t xml:space="preserve">Kysymys 9</w:t>
      </w:r>
    </w:p>
    <w:p>
      <w:r>
        <w:t xml:space="preserve"> Miten tässä ajattelussa muutoksia ei koskaan kuvata?</w:t>
      </w:r>
    </w:p>
    <w:p>
      <w:r>
        <w:rPr>
          <w:b/>
        </w:rPr>
        <w:t xml:space="preserve">Kysymys 10</w:t>
      </w:r>
    </w:p>
    <w:p>
      <w:r>
        <w:t xml:space="preserve">Mitkä asiat eivät Whiteheadin mielestä olleet olennaisesti ainoita todella olemassa olevia asioita?</w:t>
      </w:r>
    </w:p>
    <w:p>
      <w:r>
        <w:rPr>
          <w:b/>
        </w:rPr>
        <w:t xml:space="preserve">Kysymys 11</w:t>
      </w:r>
    </w:p>
    <w:p>
      <w:r>
        <w:t xml:space="preserve">Mitä pidetään ajatuksena siitä, että ihmiset muuttuvat ja pysyvät samoina muutostenkin läpi?</w:t>
      </w:r>
    </w:p>
    <w:p>
      <w:r>
        <w:rPr>
          <w:b/>
        </w:rPr>
        <w:t xml:space="preserve">Kysymys 12</w:t>
      </w:r>
    </w:p>
    <w:p>
      <w:r>
        <w:t xml:space="preserve">Mitkä ovat Whiteheadin kosmologiassa ainoat asiat, joita ei pohjimmiltaan ole olemassa?</w:t>
      </w:r>
    </w:p>
    <w:p>
      <w:r>
        <w:rPr>
          <w:b/>
        </w:rPr>
        <w:t xml:space="preserve">Teksti numero 18</w:t>
      </w:r>
    </w:p>
    <w:p>
      <w:r>
        <w:t xml:space="preserve">Whitehead viittasi </w:t>
      </w:r>
      <w:r>
        <w:rPr>
          <w:color w:val="A9A9A9"/>
        </w:rPr>
        <w:t xml:space="preserve">kielen rajallisuuteen </w:t>
      </w:r>
      <w:r>
        <w:t xml:space="preserve">yhtenä tärkeimmistä syyllisistä materialistisen ajattelutavan ylläpitämiseen ja myönsi, että voi olla vaikeaa koskaan päästä täysin eroon tällaisista ajatuksista arkipuheessa. Loppujen lopuksi </w:t>
      </w:r>
      <w:r>
        <w:t xml:space="preserve">jokaisen ihmisen elämän jokaiselle hetkelle voidaan tuskin antaa erilaista oikeaa nimeä, ja </w:t>
      </w:r>
      <w:r>
        <w:rPr>
          <w:color w:val="DCDCDC"/>
        </w:rPr>
        <w:t xml:space="preserve">on </w:t>
      </w:r>
      <w:r>
        <w:rPr>
          <w:color w:val="2F4F4F"/>
        </w:rPr>
        <w:t xml:space="preserve">helppoa ja kätevää ajatella ihmisten ja esineiden pysyvän pohjimmiltaan samoina asioina sen </w:t>
      </w:r>
      <w:r>
        <w:t xml:space="preserve">sijaan, että pitäisimme jatkuvasti mielessä, että </w:t>
      </w:r>
      <w:r>
        <w:rPr>
          <w:color w:val="556B2F"/>
        </w:rPr>
        <w:t xml:space="preserve">jokainen asia on eri asia kuin mitä se oli hetki sitten</w:t>
      </w:r>
      <w:r>
        <w:t xml:space="preserve">. </w:t>
      </w:r>
      <w:r>
        <w:t xml:space="preserve">Jokapäiväisen elämän ja arkipuheen rajoitukset </w:t>
      </w:r>
      <w:r>
        <w:rPr>
          <w:color w:val="6B8E23"/>
        </w:rPr>
        <w:t xml:space="preserve">eivät kuitenkaan saisi estää ihmisiä ymmärtämästä, että "aineelliset aineet" tai "olemukset" ovat kätevä yleistetty kuvaus </w:t>
      </w:r>
      <w:r>
        <w:t xml:space="preserve">tiettyjen, konkreettisten prosessien </w:t>
      </w:r>
      <w:r>
        <w:rPr>
          <w:color w:val="A0522D"/>
        </w:rPr>
        <w:t xml:space="preserve">jatkumosta</w:t>
      </w:r>
      <w:r>
        <w:t xml:space="preserve">. </w:t>
      </w:r>
      <w:r>
        <w:t xml:space="preserve">Kukaan ei kyseenalaista sitä, että kymmenvuotias ihminen on aivan erilainen, kun hän täyttää kolmekymmentä vuotta, eikä monella tapaa ole lainkaan sama ihminen; Whitehead huomauttaa, että </w:t>
      </w:r>
      <w:r>
        <w:rPr>
          <w:color w:val="228B22"/>
        </w:rPr>
        <w:t xml:space="preserve">ei ole filosofisesti tai ontologisesti järkevää </w:t>
      </w:r>
      <w:r>
        <w:t xml:space="preserve">ajatella, että ihminen on sama sekunnista toiseen.</w:t>
      </w:r>
    </w:p>
    <w:p>
      <w:r>
        <w:rPr>
          <w:b/>
        </w:rPr>
        <w:t xml:space="preserve">Kysymys 0</w:t>
      </w:r>
    </w:p>
    <w:p>
      <w:r>
        <w:t xml:space="preserve">Mikä Whiteheadin mielestä oli syyllinen materialistisen ajattelutavan ylläpitämiseen?</w:t>
      </w:r>
    </w:p>
    <w:p>
      <w:r>
        <w:rPr>
          <w:b/>
        </w:rPr>
        <w:t xml:space="preserve">Kysymys 1</w:t>
      </w:r>
    </w:p>
    <w:p>
      <w:r>
        <w:t xml:space="preserve">Miksei jokaisen ihmisen elämän jokaiselle hetkelle voitaisi antaa erilaista oikeaa nimeä?</w:t>
      </w:r>
    </w:p>
    <w:p>
      <w:r>
        <w:rPr>
          <w:b/>
        </w:rPr>
        <w:t xml:space="preserve">Kysymys 2</w:t>
      </w:r>
    </w:p>
    <w:p>
      <w:r>
        <w:t xml:space="preserve">Mikä on Whiteheadin tärkein filosofia ihmisen muuttumisesta?</w:t>
      </w:r>
    </w:p>
    <w:p>
      <w:r>
        <w:rPr>
          <w:b/>
        </w:rPr>
        <w:t xml:space="preserve">Kysymys 3</w:t>
      </w:r>
    </w:p>
    <w:p>
      <w:r>
        <w:t xml:space="preserve">Mikä Whiteheadin mielestä oli yksi suurimmista syistä materialistisen ajattelun säilymiseen?</w:t>
      </w:r>
    </w:p>
    <w:p>
      <w:r>
        <w:rPr>
          <w:b/>
        </w:rPr>
        <w:t xml:space="preserve">Kysymys 4</w:t>
      </w:r>
    </w:p>
    <w:p>
      <w:r>
        <w:t xml:space="preserve">Miksi Whiteheadin mielestä ihmiset jatkoivat materialistisen ajattelun omaksumista?</w:t>
      </w:r>
    </w:p>
    <w:p>
      <w:r>
        <w:rPr>
          <w:b/>
        </w:rPr>
        <w:t xml:space="preserve">Kysymys 5</w:t>
      </w:r>
    </w:p>
    <w:p>
      <w:r>
        <w:t xml:space="preserve">Mitä Whitehead uskoi tekijöistä, jotka rajoittavat ihmisten ymmärrystä hänen käsitteistään?</w:t>
      </w:r>
    </w:p>
    <w:p>
      <w:r>
        <w:rPr>
          <w:b/>
        </w:rPr>
        <w:t xml:space="preserve">Kysymys 6</w:t>
      </w:r>
    </w:p>
    <w:p>
      <w:r>
        <w:t xml:space="preserve">Mitä Whitehead totesi uskomuksesta, jonka mukaan ihminen on täsmälleen sama hetkestä toiseen?</w:t>
      </w:r>
    </w:p>
    <w:p>
      <w:r>
        <w:rPr>
          <w:b/>
        </w:rPr>
        <w:t xml:space="preserve">Kysymys 7</w:t>
      </w:r>
    </w:p>
    <w:p>
      <w:r>
        <w:t xml:space="preserve">Miksi Whitehead ajatteli, että ihmiset jatkoivat ei-materialistisen ajattelun omaksumista?</w:t>
      </w:r>
    </w:p>
    <w:p>
      <w:r>
        <w:rPr>
          <w:b/>
        </w:rPr>
        <w:t xml:space="preserve">Kysymys 8</w:t>
      </w:r>
    </w:p>
    <w:p>
      <w:r>
        <w:t xml:space="preserve">Mitä Whitehead uskoi tekijöistä, jotka eivät rajoita ihmisten ymmärrystä hänen käsitteistään?</w:t>
      </w:r>
    </w:p>
    <w:p>
      <w:r>
        <w:rPr>
          <w:b/>
        </w:rPr>
        <w:t xml:space="preserve">Kysymys 9</w:t>
      </w:r>
    </w:p>
    <w:p>
      <w:r>
        <w:t xml:space="preserve">Mikä oli Whiteheadin mielestä yksi suurimmista syistä siihen, että materialistinen ajattelu ei kestänyt?</w:t>
      </w:r>
    </w:p>
    <w:p>
      <w:r>
        <w:rPr>
          <w:b/>
        </w:rPr>
        <w:t xml:space="preserve">Teksti numero 19</w:t>
      </w:r>
    </w:p>
    <w:p>
      <w:r>
        <w:t xml:space="preserve">Toinen </w:t>
      </w:r>
      <w:r>
        <w:rPr>
          <w:color w:val="A9A9A9"/>
        </w:rPr>
        <w:t xml:space="preserve">materialismin </w:t>
      </w:r>
      <w:r>
        <w:t xml:space="preserve">ongelma </w:t>
      </w:r>
      <w:r>
        <w:t xml:space="preserve">on se, että </w:t>
      </w:r>
      <w:r>
        <w:rPr>
          <w:color w:val="DCDCDC"/>
        </w:rPr>
        <w:t xml:space="preserve">se </w:t>
      </w:r>
      <w:r>
        <w:rPr>
          <w:color w:val="2F4F4F"/>
        </w:rPr>
        <w:t xml:space="preserve">peittää suhteiden merkityksen</w:t>
      </w:r>
      <w:r>
        <w:t xml:space="preserve">. </w:t>
      </w:r>
      <w:r>
        <w:rPr>
          <w:color w:val="556B2F"/>
        </w:rPr>
        <w:t xml:space="preserve">Siinä jokainen esine nähdään </w:t>
      </w:r>
      <w:r>
        <w:rPr>
          <w:color w:val="6B8E23"/>
        </w:rPr>
        <w:t xml:space="preserve">erillisenä ja erillisenä </w:t>
      </w:r>
      <w:r>
        <w:rPr>
          <w:color w:val="556B2F"/>
        </w:rPr>
        <w:t xml:space="preserve">kaikista muista esineistä</w:t>
      </w:r>
      <w:r>
        <w:rPr>
          <w:color w:val="6B8E23"/>
        </w:rPr>
        <w:t xml:space="preserve">. </w:t>
      </w:r>
      <w:r>
        <w:rPr>
          <w:color w:val="A0522D"/>
        </w:rPr>
        <w:t xml:space="preserve">Kukin esine on yksinkertaisesti inertti ainerykelmä, joka on vain </w:t>
      </w:r>
      <w:r>
        <w:rPr>
          <w:color w:val="228B22"/>
        </w:rPr>
        <w:t xml:space="preserve">ulkoisesti </w:t>
      </w:r>
      <w:r>
        <w:rPr>
          <w:color w:val="A0522D"/>
        </w:rPr>
        <w:t xml:space="preserve">yhteydessä muihin asioihin</w:t>
      </w:r>
      <w:r>
        <w:t xml:space="preserve">. </w:t>
      </w:r>
      <w:r>
        <w:rPr>
          <w:color w:val="191970"/>
        </w:rPr>
        <w:t xml:space="preserve">Ajatus materiasta ensisijaisena saa ihmiset ajattelemaan, että esineet ovat pohjimmiltaan erillisiä ajassa ja tilassa, eivätkä ne välttämättä liity mihinkään</w:t>
      </w:r>
      <w:r>
        <w:t xml:space="preserve">. </w:t>
      </w:r>
      <w:r>
        <w:t xml:space="preserve">Mutta </w:t>
      </w:r>
      <w:r>
        <w:rPr>
          <w:color w:val="8B0000"/>
        </w:rPr>
        <w:t xml:space="preserve">Whiteheadin näkemyksessä suhteet ovat ensisijaisessa asemassa</w:t>
      </w:r>
      <w:r>
        <w:rPr>
          <w:color w:val="483D8B"/>
        </w:rPr>
        <w:t xml:space="preserve">, ehkä jopa tärkeämmässä asemassa kuin itse relaatio</w:t>
      </w:r>
      <w:r>
        <w:t xml:space="preserve">. Eräs opiskelija, joka teki muistiinpanoja eräällä Whiteheadin syksyn 1924 kurssilla, kirjoitti seuraavaa:</w:t>
      </w:r>
    </w:p>
    <w:p>
      <w:r>
        <w:rPr>
          <w:b/>
        </w:rPr>
        <w:t xml:space="preserve">Kysymys 0</w:t>
      </w:r>
    </w:p>
    <w:p>
      <w:r>
        <w:t xml:space="preserve">Mikä Whiteheadin mukaan peittää suhteiden merkityksen?</w:t>
      </w:r>
    </w:p>
    <w:p>
      <w:r>
        <w:rPr>
          <w:b/>
        </w:rPr>
        <w:t xml:space="preserve">Kysymys 1</w:t>
      </w:r>
    </w:p>
    <w:p>
      <w:r>
        <w:t xml:space="preserve">Millaisena materialismi näkee jokaisen esineen?</w:t>
      </w:r>
    </w:p>
    <w:p>
      <w:r>
        <w:rPr>
          <w:b/>
        </w:rPr>
        <w:t xml:space="preserve">Kysymys 2</w:t>
      </w:r>
    </w:p>
    <w:p>
      <w:r>
        <w:t xml:space="preserve">Miten kukin esine liittyy muihin asioihin?</w:t>
      </w:r>
    </w:p>
    <w:p>
      <w:r>
        <w:rPr>
          <w:b/>
        </w:rPr>
        <w:t xml:space="preserve">Kysymys 3</w:t>
      </w:r>
    </w:p>
    <w:p>
      <w:r>
        <w:t xml:space="preserve">Mikä on toinen ongelma, joka Whiteheadilla oli materialismin kanssa?</w:t>
      </w:r>
    </w:p>
    <w:p>
      <w:r>
        <w:rPr>
          <w:b/>
        </w:rPr>
        <w:t xml:space="preserve">Kysymys 4</w:t>
      </w:r>
    </w:p>
    <w:p>
      <w:r>
        <w:t xml:space="preserve">Mikä on yleinen materialistinen näkemys esineestä?</w:t>
      </w:r>
    </w:p>
    <w:p>
      <w:r>
        <w:rPr>
          <w:b/>
        </w:rPr>
        <w:t xml:space="preserve">Kysymys 5</w:t>
      </w:r>
    </w:p>
    <w:p>
      <w:r>
        <w:t xml:space="preserve">Miten aineen peruskäsite vaikuttaa siihen, miten ihmiset suhtautuvat esineisiin?</w:t>
      </w:r>
    </w:p>
    <w:p>
      <w:r>
        <w:rPr>
          <w:b/>
        </w:rPr>
        <w:t xml:space="preserve">Kysymys 6</w:t>
      </w:r>
    </w:p>
    <w:p>
      <w:r>
        <w:t xml:space="preserve">Mikä on Whiteheadin näkemys suhteiden merkityksestä?</w:t>
      </w:r>
    </w:p>
    <w:p>
      <w:r>
        <w:rPr>
          <w:b/>
        </w:rPr>
        <w:t xml:space="preserve">Kysymys 7</w:t>
      </w:r>
    </w:p>
    <w:p>
      <w:r>
        <w:t xml:space="preserve">Mikä on materialistinen näkemys materiasta suhteessa muihin objekteihin?</w:t>
      </w:r>
    </w:p>
    <w:p>
      <w:r>
        <w:rPr>
          <w:b/>
        </w:rPr>
        <w:t xml:space="preserve">Kysymys 8</w:t>
      </w:r>
    </w:p>
    <w:p>
      <w:r>
        <w:t xml:space="preserve">Miten aineen peruskäsite vaikuttaa siihen, että ihmiset eivät katso esineitä?</w:t>
      </w:r>
    </w:p>
    <w:p>
      <w:r>
        <w:rPr>
          <w:b/>
        </w:rPr>
        <w:t xml:space="preserve">Kysymys 9</w:t>
      </w:r>
    </w:p>
    <w:p>
      <w:r>
        <w:t xml:space="preserve"> Mikä on toinen kysymys, joka Whiteheadilla oli ilman materialismia?</w:t>
      </w:r>
    </w:p>
    <w:p>
      <w:r>
        <w:rPr>
          <w:b/>
        </w:rPr>
        <w:t xml:space="preserve">Kysymys 10</w:t>
      </w:r>
    </w:p>
    <w:p>
      <w:r>
        <w:t xml:space="preserve"> Mikä on yleinen ei-materialistinen näkemys esineestä?</w:t>
      </w:r>
    </w:p>
    <w:p>
      <w:r>
        <w:rPr>
          <w:b/>
        </w:rPr>
        <w:t xml:space="preserve">Kysymys 11</w:t>
      </w:r>
    </w:p>
    <w:p>
      <w:r>
        <w:t xml:space="preserve"> Mikä on Whiteheadin epäusko suhteiden tärkeydestä?</w:t>
      </w:r>
    </w:p>
    <w:p>
      <w:r>
        <w:rPr>
          <w:b/>
        </w:rPr>
        <w:t xml:space="preserve">Kysymys 12</w:t>
      </w:r>
    </w:p>
    <w:p>
      <w:r>
        <w:t xml:space="preserve">Mikä on materialistinen näkemys materiasta suhteessa muihin objekteihin?</w:t>
      </w:r>
    </w:p>
    <w:p>
      <w:r>
        <w:rPr>
          <w:b/>
        </w:rPr>
        <w:t xml:space="preserve">Teksti numero 20</w:t>
      </w:r>
    </w:p>
    <w:p>
      <w:r>
        <w:t xml:space="preserve">Itse asiassa Whitehead kuvailee, että mikä tahansa entiteetti on </w:t>
      </w:r>
      <w:r>
        <w:rPr>
          <w:color w:val="DCDCDC"/>
        </w:rPr>
        <w:t xml:space="preserve">jossakin mielessä vain </w:t>
      </w:r>
      <w:r>
        <w:rPr>
          <w:color w:val="2F4F4F"/>
        </w:rPr>
        <w:t xml:space="preserve">ja ainoastaan </w:t>
      </w:r>
      <w:r>
        <w:rPr>
          <w:color w:val="556B2F"/>
        </w:rPr>
        <w:t xml:space="preserve">sen suhteiden summa muihin entiteetteihin </w:t>
      </w:r>
      <w:r>
        <w:rPr>
          <w:color w:val="A9A9A9"/>
        </w:rPr>
        <w:t xml:space="preserve">- sen synteesi ja reaktio </w:t>
      </w:r>
      <w:r>
        <w:rPr>
          <w:color w:val="6B8E23"/>
        </w:rPr>
        <w:t xml:space="preserve">ympäröivään maailmaan</w:t>
      </w:r>
      <w:r>
        <w:t xml:space="preserve">. </w:t>
      </w:r>
      <w:r>
        <w:rPr>
          <w:color w:val="A0522D"/>
        </w:rPr>
        <w:t xml:space="preserve">Todellinen olio on juuri se, joka pakottaa muun maailmankaikkeuden </w:t>
      </w:r>
      <w:r>
        <w:rPr>
          <w:color w:val="228B22"/>
        </w:rPr>
        <w:t xml:space="preserve">jollain tavalla mukautumaan siihen</w:t>
      </w:r>
      <w:r>
        <w:t xml:space="preserve">; toisin sanoen, </w:t>
      </w:r>
      <w:r>
        <w:rPr>
          <w:color w:val="191970"/>
        </w:rPr>
        <w:t xml:space="preserve">jos jokin olio </w:t>
      </w:r>
      <w:r>
        <w:rPr>
          <w:color w:val="8B0000"/>
        </w:rPr>
        <w:t xml:space="preserve">ei </w:t>
      </w:r>
      <w:r>
        <w:rPr>
          <w:color w:val="191970"/>
        </w:rPr>
        <w:t xml:space="preserve">teoriassa tekisi </w:t>
      </w:r>
      <w:r>
        <w:rPr>
          <w:color w:val="8B0000"/>
        </w:rPr>
        <w:t xml:space="preserve">mitään eroa mihinkään muuhun olioon </w:t>
      </w:r>
      <w:r>
        <w:rPr>
          <w:color w:val="191970"/>
        </w:rPr>
        <w:t xml:space="preserve">(toisin sanoen se ei olisi suhteessa mihinkään muuhun olioon), sen </w:t>
      </w:r>
      <w:r>
        <w:rPr>
          <w:color w:val="483D8B"/>
        </w:rPr>
        <w:t xml:space="preserve">ei </w:t>
      </w:r>
      <w:r>
        <w:rPr>
          <w:color w:val="191970"/>
        </w:rPr>
        <w:t xml:space="preserve">voisi </w:t>
      </w:r>
      <w:r>
        <w:rPr>
          <w:color w:val="483D8B"/>
        </w:rPr>
        <w:t xml:space="preserve">sanoa olevan todella olemassa</w:t>
      </w:r>
      <w:r>
        <w:rPr>
          <w:color w:val="3CB371"/>
        </w:rPr>
        <w:t xml:space="preserve">. </w:t>
      </w:r>
      <w:r>
        <w:rPr>
          <w:color w:val="BC8F8F"/>
        </w:rPr>
        <w:t xml:space="preserve">Suhteet eivät ole toissijaisia siihen nähden, mitä asia on, vaan </w:t>
      </w:r>
      <w:r>
        <w:rPr>
          <w:color w:val="663399"/>
        </w:rPr>
        <w:t xml:space="preserve">ne ovat sitä, mitä asia on</w:t>
      </w:r>
      <w:r>
        <w:rPr>
          <w:color w:val="008080"/>
        </w:rPr>
        <w:t xml:space="preserve">.</w:t>
      </w:r>
    </w:p>
    <w:p>
      <w:r>
        <w:rPr>
          <w:b/>
        </w:rPr>
        <w:t xml:space="preserve">Kysymys 0</w:t>
      </w:r>
    </w:p>
    <w:p>
      <w:r>
        <w:t xml:space="preserve">Whitehead uskoo, että mikä tahansa entiteetti on jossakin mielessä mitä?</w:t>
      </w:r>
    </w:p>
    <w:p>
      <w:r>
        <w:rPr>
          <w:b/>
        </w:rPr>
        <w:t xml:space="preserve">Kysymys 1</w:t>
      </w:r>
    </w:p>
    <w:p>
      <w:r>
        <w:t xml:space="preserve">Jos esineellä ei olisi mitään merkitystä millekään muulle olennolle, mitä siitä voitaisiin sanoa?</w:t>
      </w:r>
    </w:p>
    <w:p>
      <w:r>
        <w:rPr>
          <w:b/>
        </w:rPr>
        <w:t xml:space="preserve">Kysymys 2</w:t>
      </w:r>
    </w:p>
    <w:p>
      <w:r>
        <w:t xml:space="preserve">Jos suhteet eivät ole toissijaisia sen suhteen, mitä asia on, mitä se sitten on?</w:t>
      </w:r>
    </w:p>
    <w:p>
      <w:r>
        <w:rPr>
          <w:b/>
        </w:rPr>
        <w:t xml:space="preserve">Kysymys 3</w:t>
      </w:r>
    </w:p>
    <w:p>
      <w:r>
        <w:t xml:space="preserve">Mistä muodostuu kokonaisuuteen liittyvien suhteiden summa?</w:t>
      </w:r>
    </w:p>
    <w:p>
      <w:r>
        <w:rPr>
          <w:b/>
        </w:rPr>
        <w:t xml:space="preserve">Kysymys 4</w:t>
      </w:r>
    </w:p>
    <w:p>
      <w:r>
        <w:t xml:space="preserve">Todellinen esine pakottaa maailmankaikkeuden tekemään mitä?</w:t>
      </w:r>
    </w:p>
    <w:p>
      <w:r>
        <w:rPr>
          <w:b/>
        </w:rPr>
        <w:t xml:space="preserve">Kysymys 5</w:t>
      </w:r>
    </w:p>
    <w:p>
      <w:r>
        <w:t xml:space="preserve">Miten Whitehead luonnehtii kaikkea olemassa olevaa?</w:t>
      </w:r>
    </w:p>
    <w:p>
      <w:r>
        <w:rPr>
          <w:b/>
        </w:rPr>
        <w:t xml:space="preserve">Kysymys 6</w:t>
      </w:r>
    </w:p>
    <w:p>
      <w:r>
        <w:t xml:space="preserve">Miten hän kuvaa sitä, mikä tekee jostakin todellisen?</w:t>
      </w:r>
    </w:p>
    <w:p>
      <w:r>
        <w:rPr>
          <w:b/>
        </w:rPr>
        <w:t xml:space="preserve">Kysymys 7</w:t>
      </w:r>
    </w:p>
    <w:p>
      <w:r>
        <w:t xml:space="preserve">Mitä Whiteheadin ajattelussa voitaisiin sanoa jostakin, jolla ei ole vaikutusta mihinkään toiseen henkilöön tai esineeseen?</w:t>
      </w:r>
    </w:p>
    <w:p>
      <w:r>
        <w:rPr>
          <w:b/>
        </w:rPr>
        <w:t xml:space="preserve">Kysymys 8</w:t>
      </w:r>
    </w:p>
    <w:p>
      <w:r>
        <w:t xml:space="preserve">Mitä Whitehead uskoi suhteiden käsitteestä kokonaisuuden määrittelyn yhteydessä?</w:t>
      </w:r>
    </w:p>
    <w:p>
      <w:r>
        <w:rPr>
          <w:b/>
        </w:rPr>
        <w:t xml:space="preserve">Kysymys 9</w:t>
      </w:r>
    </w:p>
    <w:p>
      <w:r>
        <w:t xml:space="preserve">Miten Whitehead ei luonnehdi mitään olemassa olevaa?</w:t>
      </w:r>
    </w:p>
    <w:p>
      <w:r>
        <w:rPr>
          <w:b/>
        </w:rPr>
        <w:t xml:space="preserve">Kysymys 10</w:t>
      </w:r>
    </w:p>
    <w:p>
      <w:r>
        <w:t xml:space="preserve"> Miten hän kuvailee, mikä tekee jostakin asiasta väärennöksen?</w:t>
      </w:r>
    </w:p>
    <w:p>
      <w:r>
        <w:rPr>
          <w:b/>
        </w:rPr>
        <w:t xml:space="preserve">Kysymys 11</w:t>
      </w:r>
    </w:p>
    <w:p>
      <w:r>
        <w:t xml:space="preserve">Mitä Whiteheadin ajattelussa voitaisiin sanoa jostakin, jolla on paljon vaikutusta johonkin toiseen henkilöön tai esineeseen?</w:t>
      </w:r>
    </w:p>
    <w:p>
      <w:r>
        <w:rPr>
          <w:b/>
        </w:rPr>
        <w:t xml:space="preserve">Kysymys 12</w:t>
      </w:r>
    </w:p>
    <w:p>
      <w:r>
        <w:t xml:space="preserve">Mitä Whitehead uskoi suhteiden käsitteestä siinä yhteydessä, että kokonaisuutta ei määritellä?</w:t>
      </w:r>
    </w:p>
    <w:p>
      <w:r>
        <w:rPr>
          <w:b/>
        </w:rPr>
        <w:t xml:space="preserve">Teksti numero 21</w:t>
      </w:r>
    </w:p>
    <w:p>
      <w:r>
        <w:t xml:space="preserve">On kuitenkin korostettava, että </w:t>
      </w:r>
      <w:r>
        <w:rPr>
          <w:color w:val="DCDCDC"/>
        </w:rPr>
        <w:t xml:space="preserve">kokonaisuus ei ole pelkästään suhteidensa summa</w:t>
      </w:r>
      <w:r>
        <w:rPr>
          <w:color w:val="A9A9A9"/>
        </w:rPr>
        <w:t xml:space="preserve">, vaan myös niiden arvostus ja </w:t>
      </w:r>
      <w:r>
        <w:rPr>
          <w:color w:val="2F4F4F"/>
        </w:rPr>
        <w:t xml:space="preserve">reaktio niihin</w:t>
      </w:r>
      <w:r>
        <w:rPr>
          <w:color w:val="556B2F"/>
        </w:rPr>
        <w:t xml:space="preserve">. </w:t>
      </w:r>
      <w:r>
        <w:t xml:space="preserve">Whiteheadille </w:t>
      </w:r>
      <w:r>
        <w:rPr>
          <w:color w:val="6B8E23"/>
        </w:rPr>
        <w:t xml:space="preserve">luovuus on </w:t>
      </w:r>
      <w:r>
        <w:rPr>
          <w:color w:val="A0522D"/>
        </w:rPr>
        <w:t xml:space="preserve">olemassaolon absoluuttinen periaate</w:t>
      </w:r>
      <w:r>
        <w:t xml:space="preserve">, ja jokaisella entiteetillä (olipa se sitten ihminen, puu tai elektroni) </w:t>
      </w:r>
      <w:r>
        <w:rPr>
          <w:color w:val="228B22"/>
        </w:rPr>
        <w:t xml:space="preserve">on jonkinasteista uutuutta siinä, miten se reagoi muihin entiteetteihin, eivätkä kausaaliset tai mekanistiset lait määrää sitä täysin</w:t>
      </w:r>
      <w:r>
        <w:t xml:space="preserve">. </w:t>
      </w:r>
      <w:r>
        <w:t xml:space="preserve">Useimmilla entiteeteillä ei tietenkään ole </w:t>
      </w:r>
      <w:r>
        <w:rPr>
          <w:color w:val="191970"/>
        </w:rPr>
        <w:t xml:space="preserve">tietoisuutta</w:t>
      </w:r>
      <w:r>
        <w:t xml:space="preserve">. Ihmisen toimintaa ei voi aina ennustaa, mutta samaa voidaan sanoa myös siitä, mihin puun juuret kasvavat, miten elektroni liikkuu tai sataako huomenna. Lisäksi kyvyttömyys ennustaa esimerkiksi elektronin liikettä ei johdu virheellisestä ymmärryksestä tai riittämättömästä teknologiasta, vaan </w:t>
      </w:r>
      <w:r>
        <w:rPr>
          <w:color w:val="8B0000"/>
        </w:rPr>
        <w:t xml:space="preserve">kaikkien olioiden perustavanlaatuinen luovuus/vapaus </w:t>
      </w:r>
      <w:r>
        <w:t xml:space="preserve">merkitsee sitä, että aina tulee olemaan ilmiöitä, joita ei voi ennustaa.</w:t>
      </w:r>
    </w:p>
    <w:p>
      <w:r>
        <w:rPr>
          <w:b/>
        </w:rPr>
        <w:t xml:space="preserve">Kysymys 0</w:t>
      </w:r>
    </w:p>
    <w:p>
      <w:r>
        <w:t xml:space="preserve">Entiteetti on suhteiden summa, niiden arvostus ja mitä muuta?</w:t>
      </w:r>
    </w:p>
    <w:p>
      <w:r>
        <w:rPr>
          <w:b/>
        </w:rPr>
        <w:t xml:space="preserve">Kysymys 1</w:t>
      </w:r>
    </w:p>
    <w:p>
      <w:r>
        <w:t xml:space="preserve">Mitä useimmilla yhteisöillä ei ole?</w:t>
      </w:r>
    </w:p>
    <w:p>
      <w:r>
        <w:rPr>
          <w:b/>
        </w:rPr>
        <w:t xml:space="preserve">Kysymys 2</w:t>
      </w:r>
    </w:p>
    <w:p>
      <w:r>
        <w:t xml:space="preserve">Kaikki entiteetit, jotka eivät kykene ennustamaan käyttäytymistä, johtuvat mistä?</w:t>
      </w:r>
    </w:p>
    <w:p>
      <w:r>
        <w:rPr>
          <w:b/>
        </w:rPr>
        <w:t xml:space="preserve">Kysymys 3</w:t>
      </w:r>
    </w:p>
    <w:p>
      <w:r>
        <w:t xml:space="preserve">Se, että ei voi ennustaa, mitä jokin entiteetti aikoo tehdä, on mikä b Whiteheadin periaate?</w:t>
      </w:r>
    </w:p>
    <w:p>
      <w:r>
        <w:rPr>
          <w:b/>
        </w:rPr>
        <w:t xml:space="preserve">Kysymys 4</w:t>
      </w:r>
    </w:p>
    <w:p>
      <w:r>
        <w:t xml:space="preserve">Mikä muu kuin sen suhteiden yhdistelmä määrittelee entiteetin?</w:t>
      </w:r>
    </w:p>
    <w:p>
      <w:r>
        <w:rPr>
          <w:b/>
        </w:rPr>
        <w:t xml:space="preserve">Kysymys 5</w:t>
      </w:r>
    </w:p>
    <w:p>
      <w:r>
        <w:t xml:space="preserve">Mitä Whitehead uskoi luovuudesta?</w:t>
      </w:r>
    </w:p>
    <w:p>
      <w:r>
        <w:rPr>
          <w:b/>
        </w:rPr>
        <w:t xml:space="preserve">Kysymys 6</w:t>
      </w:r>
    </w:p>
    <w:p>
      <w:r>
        <w:t xml:space="preserve">Mitä Whitehead uskoi entiteetin suhteesta muihin entiteetteihin?</w:t>
      </w:r>
    </w:p>
    <w:p>
      <w:r>
        <w:rPr>
          <w:b/>
        </w:rPr>
        <w:t xml:space="preserve">Kysymys 7</w:t>
      </w:r>
    </w:p>
    <w:p>
      <w:r>
        <w:t xml:space="preserve">Mikä muu kuin sen suhteiden yhdistelmä ei määrittele kokonaisuutta?</w:t>
      </w:r>
    </w:p>
    <w:p>
      <w:r>
        <w:rPr>
          <w:b/>
        </w:rPr>
        <w:t xml:space="preserve">Kysymys 8</w:t>
      </w:r>
    </w:p>
    <w:p>
      <w:r>
        <w:t xml:space="preserve">Mitä Whitehead uskoi ei-luovuudesta?</w:t>
      </w:r>
    </w:p>
    <w:p>
      <w:r>
        <w:rPr>
          <w:b/>
        </w:rPr>
        <w:t xml:space="preserve">Kysymys 9</w:t>
      </w:r>
    </w:p>
    <w:p>
      <w:r>
        <w:t xml:space="preserve"> Kokonaisuus ei ole suhteiden summa, vaan niiden arvo ja mitä muuta?</w:t>
      </w:r>
    </w:p>
    <w:p>
      <w:r>
        <w:rPr>
          <w:b/>
        </w:rPr>
        <w:t xml:space="preserve">Teksti numero 22</w:t>
      </w:r>
    </w:p>
    <w:p>
      <w:r>
        <w:t xml:space="preserve">Koska Whiteheadin metafysiikka kuvasi maailmankaikkeutta, jossa kaikki entiteetit kokevat, hän tarvitsi uuden tavan kuvata havaintoa, joka ei rajoittunut vain eläviin, itsetietoisiin olentoihin. Hän keksi termin "</w:t>
      </w:r>
      <w:r>
        <w:rPr>
          <w:color w:val="A9A9A9"/>
        </w:rPr>
        <w:t xml:space="preserve">prehension", </w:t>
      </w:r>
      <w:r>
        <w:t xml:space="preserve">joka </w:t>
      </w:r>
      <w:r>
        <w:rPr>
          <w:color w:val="DCDCDC"/>
        </w:rPr>
        <w:t xml:space="preserve">tulee </w:t>
      </w:r>
      <w:r>
        <w:rPr>
          <w:color w:val="2F4F4F"/>
        </w:rPr>
        <w:t xml:space="preserve">latinan </w:t>
      </w:r>
      <w:r>
        <w:rPr>
          <w:color w:val="DCDCDC"/>
        </w:rPr>
        <w:t xml:space="preserve">prehensiosta, joka tarkoittaa "</w:t>
      </w:r>
      <w:r>
        <w:rPr>
          <w:color w:val="556B2F"/>
        </w:rPr>
        <w:t xml:space="preserve">tarttua</w:t>
      </w:r>
      <w:r>
        <w:rPr>
          <w:color w:val="DCDCDC"/>
        </w:rPr>
        <w:t xml:space="preserve">". </w:t>
      </w:r>
      <w:r>
        <w:t xml:space="preserve">Termi on tarkoitettu ilmaisemaan </w:t>
      </w:r>
      <w:r>
        <w:rPr>
          <w:color w:val="6B8E23"/>
        </w:rPr>
        <w:t xml:space="preserve">eräänlaista </w:t>
      </w:r>
      <w:r>
        <w:rPr>
          <w:color w:val="A0522D"/>
        </w:rPr>
        <w:t xml:space="preserve">havaintoa, joka voi olla </w:t>
      </w:r>
      <w:r>
        <w:rPr>
          <w:color w:val="228B22"/>
        </w:rPr>
        <w:t xml:space="preserve">tietoista tai tiedostamatonta</w:t>
      </w:r>
      <w:r>
        <w:rPr>
          <w:color w:val="A0522D"/>
        </w:rPr>
        <w:t xml:space="preserve">, ja se soveltuu niin ihmisiin kuin elektroneihinkin</w:t>
      </w:r>
      <w:r>
        <w:t xml:space="preserve">. </w:t>
      </w:r>
      <w:r>
        <w:t xml:space="preserve">Sen tarkoituksena on myös tehdä selväksi, että Whitehead hylkäsi edustuksellisen havaitsemisen teorian, jossa </w:t>
      </w:r>
      <w:r>
        <w:rPr>
          <w:color w:val="8B0000"/>
        </w:rPr>
        <w:t xml:space="preserve">mielellä on vain yksityisiä käsityksiä muista entiteeteistä</w:t>
      </w:r>
      <w:r>
        <w:t xml:space="preserve">. Whiteheadille termi "prehension" viittaa siihen, että havaitsija itse asiassa sisällyttää havaitun asian piirteitä itseensä. Tällä tavoin </w:t>
      </w:r>
      <w:r>
        <w:rPr>
          <w:color w:val="483D8B"/>
        </w:rPr>
        <w:t xml:space="preserve">entiteetit muodostuvat havaintojensa ja suhteidensa perusteella sen </w:t>
      </w:r>
      <w:r>
        <w:rPr>
          <w:color w:val="3CB371"/>
        </w:rPr>
        <w:t xml:space="preserve">sijaan, että ne olisivat niistä riippumattomia</w:t>
      </w:r>
      <w:r>
        <w:t xml:space="preserve">. </w:t>
      </w:r>
      <w:r>
        <w:t xml:space="preserve">Lisäksi Whitehead katsoo havaitsemisen tapahtuvan </w:t>
      </w:r>
      <w:r>
        <w:rPr>
          <w:color w:val="BC8F8F"/>
        </w:rPr>
        <w:t xml:space="preserve">kahdella </w:t>
      </w:r>
      <w:r>
        <w:t xml:space="preserve">tavalla, </w:t>
      </w:r>
      <w:r>
        <w:rPr>
          <w:color w:val="663399"/>
        </w:rPr>
        <w:t xml:space="preserve">kausaalisen tehokkuuden (tai "fyysisen prehension") ja presentatiivisen välittömyyden (tai "käsitteellisen prehension") avulla</w:t>
      </w:r>
      <w:r>
        <w:t xml:space="preserve">.</w:t>
      </w:r>
    </w:p>
    <w:p>
      <w:r>
        <w:rPr>
          <w:b/>
        </w:rPr>
        <w:t xml:space="preserve">Kysymys 0</w:t>
      </w:r>
    </w:p>
    <w:p>
      <w:r>
        <w:t xml:space="preserve">Millä termillä Whitehead kuvasi, että havainto ei rajoitu eläviin?</w:t>
      </w:r>
    </w:p>
    <w:p>
      <w:r>
        <w:rPr>
          <w:b/>
        </w:rPr>
        <w:t xml:space="preserve">Kysymys 1</w:t>
      </w:r>
    </w:p>
    <w:p>
      <w:r>
        <w:t xml:space="preserve">Mistä kielestä termi "prehensio" on peräisin?</w:t>
      </w:r>
    </w:p>
    <w:p>
      <w:r>
        <w:rPr>
          <w:b/>
        </w:rPr>
        <w:t xml:space="preserve">Kysymys 2</w:t>
      </w:r>
    </w:p>
    <w:p>
      <w:r>
        <w:t xml:space="preserve">Mitä sana "Prehensio" tarkoittaa?</w:t>
      </w:r>
    </w:p>
    <w:p>
      <w:r>
        <w:rPr>
          <w:b/>
        </w:rPr>
        <w:t xml:space="preserve">Kysymys 3</w:t>
      </w:r>
    </w:p>
    <w:p>
      <w:r>
        <w:t xml:space="preserve">Mitä kokonaisuuksia termi prehension koskee?</w:t>
      </w:r>
    </w:p>
    <w:p>
      <w:r>
        <w:rPr>
          <w:b/>
        </w:rPr>
        <w:t xml:space="preserve">Kysymys 4</w:t>
      </w:r>
    </w:p>
    <w:p>
      <w:r>
        <w:t xml:space="preserve">Kuinka monessa moodissa havainto Whiteheadin mukaan esiintyy?</w:t>
      </w:r>
    </w:p>
    <w:p>
      <w:r>
        <w:rPr>
          <w:b/>
        </w:rPr>
        <w:t xml:space="preserve">Kysymys 5</w:t>
      </w:r>
    </w:p>
    <w:p>
      <w:r>
        <w:t xml:space="preserve">Mistä sana "prehension" on peräisin?</w:t>
      </w:r>
    </w:p>
    <w:p>
      <w:r>
        <w:rPr>
          <w:b/>
        </w:rPr>
        <w:t xml:space="preserve">Kysymys 6</w:t>
      </w:r>
    </w:p>
    <w:p>
      <w:r>
        <w:t xml:space="preserve">Mitä määritellään prehension avulla?</w:t>
      </w:r>
    </w:p>
    <w:p>
      <w:r>
        <w:rPr>
          <w:b/>
        </w:rPr>
        <w:t xml:space="preserve">Kysymys 7</w:t>
      </w:r>
    </w:p>
    <w:p>
      <w:r>
        <w:t xml:space="preserve">Mikä on edustavan havaitsemisen teorian peruskuvaus?</w:t>
      </w:r>
    </w:p>
    <w:p>
      <w:r>
        <w:rPr>
          <w:b/>
        </w:rPr>
        <w:t xml:space="preserve">Kysymys 8</w:t>
      </w:r>
    </w:p>
    <w:p>
      <w:r>
        <w:t xml:space="preserve">Mitä termi "prehension" tarkoittaa entiteettien havaintojen ja suhteiden osalta?</w:t>
      </w:r>
    </w:p>
    <w:p>
      <w:r>
        <w:rPr>
          <w:b/>
        </w:rPr>
        <w:t xml:space="preserve">Kysymys 9</w:t>
      </w:r>
    </w:p>
    <w:p>
      <w:r>
        <w:t xml:space="preserve">Mitkä ovat Whiteheadin mukaan kaksi havaintotyyppiä?</w:t>
      </w:r>
    </w:p>
    <w:p>
      <w:r>
        <w:rPr>
          <w:b/>
        </w:rPr>
        <w:t xml:space="preserve">Kysymys 10</w:t>
      </w:r>
    </w:p>
    <w:p>
      <w:r>
        <w:t xml:space="preserve">Mitä termi "prehension" tarkoittaa entiteettien ei-havaintojen ja ei-suhteiden osalta?</w:t>
      </w:r>
    </w:p>
    <w:p>
      <w:r>
        <w:rPr>
          <w:b/>
        </w:rPr>
        <w:t xml:space="preserve">Kysymys 11</w:t>
      </w:r>
    </w:p>
    <w:p>
      <w:r>
        <w:t xml:space="preserve">Mikä on peruskuvaus ei-representatiivisen havaitsemisen teoriasta?</w:t>
      </w:r>
    </w:p>
    <w:p>
      <w:r>
        <w:rPr>
          <w:b/>
        </w:rPr>
        <w:t xml:space="preserve">Kysymys 12</w:t>
      </w:r>
    </w:p>
    <w:p>
      <w:r>
        <w:t xml:space="preserve"> Mikä ei ole sanan "prehension" alkuperä?</w:t>
      </w:r>
    </w:p>
    <w:p>
      <w:r>
        <w:rPr>
          <w:b/>
        </w:rPr>
        <w:t xml:space="preserve">Kysymys 13</w:t>
      </w:r>
    </w:p>
    <w:p>
      <w:r>
        <w:t xml:space="preserve">Mitä prehension ei määrittele?</w:t>
      </w:r>
    </w:p>
    <w:p>
      <w:r>
        <w:rPr>
          <w:b/>
        </w:rPr>
        <w:t xml:space="preserve">Teksti numero 23</w:t>
      </w:r>
    </w:p>
    <w:p>
      <w:r>
        <w:t xml:space="preserve">Whitehead kuvaa </w:t>
      </w:r>
      <w:r>
        <w:rPr>
          <w:color w:val="A9A9A9"/>
        </w:rPr>
        <w:t xml:space="preserve">kausaalista </w:t>
      </w:r>
      <w:r>
        <w:t xml:space="preserve">tehokkuutta </w:t>
      </w:r>
      <w:r>
        <w:rPr>
          <w:color w:val="DCDCDC"/>
        </w:rPr>
        <w:t xml:space="preserve">"</w:t>
      </w:r>
      <w:r>
        <w:rPr>
          <w:color w:val="2F4F4F"/>
        </w:rPr>
        <w:t xml:space="preserve">kokemukseksi, joka hallitsee alkeellisia eläviä organismeja, joilla on aistimus kohtalosta, josta ne ovat syntyneet, ja kohtalosta, jota kohti ne kulkevat". </w:t>
      </w:r>
      <w:r>
        <w:rPr>
          <w:color w:val="DCDCDC"/>
        </w:rPr>
        <w:t xml:space="preserve">" </w:t>
      </w:r>
      <w:r>
        <w:t xml:space="preserve">Se on toisin sanoen aistimus olioiden välisistä kausaalisuhteista, tunne siitä, että ympäröivä ympäristö vaikuttaa ja vaikuttaa siihen </w:t>
      </w:r>
      <w:r>
        <w:rPr>
          <w:color w:val="556B2F"/>
        </w:rPr>
        <w:t xml:space="preserve">aistien välittämättä</w:t>
      </w:r>
      <w:r>
        <w:t xml:space="preserve">. </w:t>
      </w:r>
      <w:r>
        <w:rPr>
          <w:color w:val="6B8E23"/>
        </w:rPr>
        <w:t xml:space="preserve">Presentaation välittömyys </w:t>
      </w:r>
      <w:r>
        <w:t xml:space="preserve">taas on sitä, mitä yleensä kutsutaan </w:t>
      </w:r>
      <w:r>
        <w:rPr>
          <w:color w:val="A0522D"/>
        </w:rPr>
        <w:t xml:space="preserve">"puhtaaksi aistihavainnoksi", jota ei välitä mikään kausaalinen tai symbolinen tulkinta, edes tiedostamaton tulkinta</w:t>
      </w:r>
      <w:r>
        <w:rPr>
          <w:color w:val="228B22"/>
        </w:rPr>
        <w:t xml:space="preserve">. </w:t>
      </w:r>
      <w:r>
        <w:t xml:space="preserve">Toisin sanoen </w:t>
      </w:r>
      <w:r>
        <w:rPr>
          <w:color w:val="191970"/>
        </w:rPr>
        <w:t xml:space="preserve">se on puhdasta näennäisyyttä, </w:t>
      </w:r>
      <w:r>
        <w:rPr>
          <w:color w:val="8B0000"/>
        </w:rPr>
        <w:t xml:space="preserve">joka voi olla tai olla olematta harhaa </w:t>
      </w:r>
      <w:r>
        <w:t xml:space="preserve">(esimerkiksi peilikuvan erehtyminen pitämään "oikeana").</w:t>
      </w:r>
    </w:p>
    <w:p>
      <w:r>
        <w:rPr>
          <w:b/>
        </w:rPr>
        <w:t xml:space="preserve">Kysymys 0</w:t>
      </w:r>
    </w:p>
    <w:p>
      <w:r>
        <w:t xml:space="preserve">Mikä on nimitys kokemusta hallitseville primitiivisille organismeille, joilla on kohtalon taju?</w:t>
      </w:r>
    </w:p>
    <w:p>
      <w:r>
        <w:rPr>
          <w:b/>
        </w:rPr>
        <w:t xml:space="preserve">Kysymys 1</w:t>
      </w:r>
    </w:p>
    <w:p>
      <w:r>
        <w:t xml:space="preserve">Mikä on toinen termi "puhtaalle aistihavainnolle"?</w:t>
      </w:r>
    </w:p>
    <w:p>
      <w:r>
        <w:rPr>
          <w:b/>
        </w:rPr>
        <w:t xml:space="preserve">Kysymys 2</w:t>
      </w:r>
    </w:p>
    <w:p>
      <w:r>
        <w:t xml:space="preserve">Miksi kutsutaan sitä, jos erehdyt luulemaan peilikuvaasi oikeaksi?</w:t>
      </w:r>
    </w:p>
    <w:p>
      <w:r>
        <w:rPr>
          <w:b/>
        </w:rPr>
        <w:t xml:space="preserve">Kysymys 3</w:t>
      </w:r>
    </w:p>
    <w:p>
      <w:r>
        <w:t xml:space="preserve">Miten Whitehead määrittelee kausaalisen tehokkuuden?</w:t>
      </w:r>
    </w:p>
    <w:p>
      <w:r>
        <w:rPr>
          <w:b/>
        </w:rPr>
        <w:t xml:space="preserve">Kysymys 4</w:t>
      </w:r>
    </w:p>
    <w:p>
      <w:r>
        <w:t xml:space="preserve">Miten aistit vaikuttavat kausaaliseen tehokkuuteen?</w:t>
      </w:r>
    </w:p>
    <w:p>
      <w:r>
        <w:rPr>
          <w:b/>
        </w:rPr>
        <w:t xml:space="preserve">Kysymys 5</w:t>
      </w:r>
    </w:p>
    <w:p>
      <w:r>
        <w:t xml:space="preserve">Miten Whitehead määrittelee läsnäolevan välittömyyden?</w:t>
      </w:r>
    </w:p>
    <w:p>
      <w:r>
        <w:rPr>
          <w:b/>
        </w:rPr>
        <w:t xml:space="preserve">Kysymys 6</w:t>
      </w:r>
    </w:p>
    <w:p>
      <w:r>
        <w:t xml:space="preserve">Mitä voidaan sanoa esityksen välittömyyden tarkkuudesta?</w:t>
      </w:r>
    </w:p>
    <w:p>
      <w:r>
        <w:rPr>
          <w:b/>
        </w:rPr>
        <w:t xml:space="preserve">Kysymys 7</w:t>
      </w:r>
    </w:p>
    <w:p>
      <w:r>
        <w:t xml:space="preserve">Mitä voidaan sanoa esityksen välittömyyden epätarkkuudesta?</w:t>
      </w:r>
    </w:p>
    <w:p>
      <w:r>
        <w:rPr>
          <w:b/>
        </w:rPr>
        <w:t xml:space="preserve">Kysymys 8</w:t>
      </w:r>
    </w:p>
    <w:p>
      <w:r>
        <w:t xml:space="preserve"> Miten Whitehead määrittelee ei-kausaalisen tehokkuuden?</w:t>
      </w:r>
    </w:p>
    <w:p>
      <w:r>
        <w:rPr>
          <w:b/>
        </w:rPr>
        <w:t xml:space="preserve">Kysymys 9</w:t>
      </w:r>
    </w:p>
    <w:p>
      <w:r>
        <w:t xml:space="preserve"> Miten aistit vaikuttavat ei-kausaaliseen tehokkuuteen?</w:t>
      </w:r>
    </w:p>
    <w:p>
      <w:r>
        <w:rPr>
          <w:b/>
        </w:rPr>
        <w:t xml:space="preserve">Kysymys 10</w:t>
      </w:r>
    </w:p>
    <w:p>
      <w:r>
        <w:t xml:space="preserve"> Miten Whitehead määrittelee epäesityksellisen välittömyyden?</w:t>
      </w:r>
    </w:p>
    <w:p>
      <w:r>
        <w:rPr>
          <w:b/>
        </w:rPr>
        <w:t xml:space="preserve">Tekstin numero 24</w:t>
      </w:r>
    </w:p>
    <w:p>
      <w:r>
        <w:t xml:space="preserve">Korkeammissa eliöissä (kuten ihmisissä) nämä kaksi havaintotapaa yhdistyvät Whiteheadin sanoin "</w:t>
      </w:r>
      <w:r>
        <w:rPr>
          <w:color w:val="A9A9A9"/>
        </w:rPr>
        <w:t xml:space="preserve">symboliseksi viittaukseksi</w:t>
      </w:r>
      <w:r>
        <w:t xml:space="preserve">", joka </w:t>
      </w:r>
      <w:r>
        <w:rPr>
          <w:color w:val="DCDCDC"/>
        </w:rPr>
        <w:t xml:space="preserve">yhdistää ulkonäön ja </w:t>
      </w:r>
      <w:r>
        <w:rPr>
          <w:color w:val="2F4F4F"/>
        </w:rPr>
        <w:t xml:space="preserve">kausaalisuuden </w:t>
      </w:r>
      <w:r>
        <w:rPr>
          <w:color w:val="DCDCDC"/>
        </w:rPr>
        <w:t xml:space="preserve">niin automaattiseksi prosessiksi, että sekä ihmisten että eläinten on vaikea pidättäytyä siitä</w:t>
      </w:r>
      <w:r>
        <w:t xml:space="preserve">. Havainnollistukseksi Whitehead käyttää esimerkkinä ihmisen ja tuolin kohtaamista. </w:t>
      </w:r>
      <w:r>
        <w:rPr>
          <w:color w:val="556B2F"/>
        </w:rPr>
        <w:t xml:space="preserve">Tavallinen ihminen katsoo ylös, näkee värillisen muodon ja päättelee välittömästi, että kyseessä on tuoli</w:t>
      </w:r>
      <w:r>
        <w:t xml:space="preserve">. </w:t>
      </w:r>
      <w:r>
        <w:t xml:space="preserve">Taiteilija, olettaa Whitehead, "</w:t>
      </w:r>
      <w:r>
        <w:rPr>
          <w:color w:val="6B8E23"/>
        </w:rPr>
        <w:t xml:space="preserve">ei ehkä kuitenkaan olisi hypännyt ajatukseen tuolista</w:t>
      </w:r>
      <w:r>
        <w:t xml:space="preserve">", vaan </w:t>
      </w:r>
      <w:r>
        <w:rPr>
          <w:color w:val="A0522D"/>
        </w:rPr>
        <w:t xml:space="preserve">"olisi ehkä pysähtynyt pelkkään kauniin värin ja kauniin muodon tarkasteluun".</w:t>
      </w:r>
      <w:r>
        <w:t xml:space="preserve"> Tämä ei ole normaali inhimillinen reaktio; useimmat ihmiset sijoittavat esineitä kategorioihin tavan ja vaiston perusteella, ajattelematta sitä edes. Lisäksi eläimet tekevät samoin. Samaa esimerkkiä käyttäen Whitehead huomauttaa, että koira </w:t>
      </w:r>
      <w:r>
        <w:rPr>
          <w:color w:val="228B22"/>
        </w:rPr>
        <w:t xml:space="preserve">"</w:t>
      </w:r>
      <w:r>
        <w:rPr>
          <w:color w:val="191970"/>
        </w:rPr>
        <w:t xml:space="preserve">olisi toiminut välittömästi tuolin hypoteesin perusteella ja hypännyt sen päälle käyttämällä sitä sellaisenaan</w:t>
      </w:r>
      <w:r>
        <w:rPr>
          <w:color w:val="228B22"/>
        </w:rPr>
        <w:t xml:space="preserve">". </w:t>
      </w:r>
      <w:r>
        <w:t xml:space="preserve">Näin symbolinen viittaus on yhtäältä puhtaiden aistihavaintojen ja toisaalta kausaalisuhteiden sulautuma, ja että itse asiassa juuri </w:t>
      </w:r>
      <w:r>
        <w:rPr>
          <w:color w:val="8B0000"/>
        </w:rPr>
        <w:t xml:space="preserve">kausaalisuhteet </w:t>
      </w:r>
      <w:r>
        <w:t xml:space="preserve">hallitsevat perustavampaa mentaliteettia (kuten koira havainnollistaa), kun taas aistihavainnot osoittavat </w:t>
      </w:r>
      <w:r>
        <w:rPr>
          <w:color w:val="483D8B"/>
        </w:rPr>
        <w:t xml:space="preserve">korkeamman asteen mentaliteettia </w:t>
      </w:r>
      <w:r>
        <w:t xml:space="preserve">(kuten taiteilija havainnollistaa).</w:t>
      </w:r>
    </w:p>
    <w:p>
      <w:r>
        <w:rPr>
          <w:b/>
        </w:rPr>
        <w:t xml:space="preserve">Kysymys 0</w:t>
      </w:r>
    </w:p>
    <w:p>
      <w:r>
        <w:t xml:space="preserve">Mikä on Whiteheadin termi kahden havaintotavan yhdistymiselle?</w:t>
      </w:r>
    </w:p>
    <w:p>
      <w:r>
        <w:rPr>
          <w:b/>
        </w:rPr>
        <w:t xml:space="preserve">Kysymys 1</w:t>
      </w:r>
    </w:p>
    <w:p>
      <w:r>
        <w:t xml:space="preserve">Mitä symbolinen viittaus linkki ulkonäkö kanssa?</w:t>
      </w:r>
    </w:p>
    <w:p>
      <w:r>
        <w:rPr>
          <w:b/>
        </w:rPr>
        <w:t xml:space="preserve">Kysymys 2</w:t>
      </w:r>
    </w:p>
    <w:p>
      <w:r>
        <w:t xml:space="preserve">Mikä hallitsee perusmentaliteettia symbolisessa viittauksessa?</w:t>
      </w:r>
    </w:p>
    <w:p>
      <w:r>
        <w:rPr>
          <w:b/>
        </w:rPr>
        <w:t xml:space="preserve">Kysymys 3</w:t>
      </w:r>
    </w:p>
    <w:p>
      <w:r>
        <w:t xml:space="preserve">Mitä aistihavainnot kertovat ihmisestä?</w:t>
      </w:r>
    </w:p>
    <w:p>
      <w:r>
        <w:rPr>
          <w:b/>
        </w:rPr>
        <w:t xml:space="preserve">Kysymys 4</w:t>
      </w:r>
    </w:p>
    <w:p>
      <w:r>
        <w:t xml:space="preserve">Mikä on symbolisen viittauksen tarkoitus?</w:t>
      </w:r>
    </w:p>
    <w:p>
      <w:r>
        <w:rPr>
          <w:b/>
        </w:rPr>
        <w:t xml:space="preserve">Kysymys 5</w:t>
      </w:r>
    </w:p>
    <w:p>
      <w:r>
        <w:t xml:space="preserve">Miten Whitehead kuvaa prosessia, jossa tyypillinen ihminen huomaa tuolin?</w:t>
      </w:r>
    </w:p>
    <w:p>
      <w:r>
        <w:rPr>
          <w:b/>
        </w:rPr>
        <w:t xml:space="preserve">Kysymys 6</w:t>
      </w:r>
    </w:p>
    <w:p>
      <w:r>
        <w:t xml:space="preserve">Miten taiteilija voi nähdä tuolin eri tavalla kuin tavallinen ihminen?</w:t>
      </w:r>
    </w:p>
    <w:p>
      <w:r>
        <w:rPr>
          <w:b/>
        </w:rPr>
        <w:t xml:space="preserve">Kysymys 7</w:t>
      </w:r>
    </w:p>
    <w:p>
      <w:r>
        <w:t xml:space="preserve">Miten Whitehead sanoo, että koira voi tulkita tuolin läsnäolon?</w:t>
      </w:r>
    </w:p>
    <w:p>
      <w:r>
        <w:rPr>
          <w:b/>
        </w:rPr>
        <w:t xml:space="preserve">Kysymys 8</w:t>
      </w:r>
    </w:p>
    <w:p>
      <w:r>
        <w:t xml:space="preserve">Kumman käsitteen Whitehead toteaa olevan hallitsevampi alemmassa mentaliteetissa?</w:t>
      </w:r>
    </w:p>
    <w:p>
      <w:r>
        <w:rPr>
          <w:b/>
        </w:rPr>
        <w:t xml:space="preserve">Kysymys 9</w:t>
      </w:r>
    </w:p>
    <w:p>
      <w:r>
        <w:t xml:space="preserve">Miten Whitehead kuvaa prosessia, jossa epätyypillinen ihminen huomaa tuolin?</w:t>
      </w:r>
    </w:p>
    <w:p>
      <w:r>
        <w:rPr>
          <w:b/>
        </w:rPr>
        <w:t xml:space="preserve">Kysymys 10</w:t>
      </w:r>
    </w:p>
    <w:p>
      <w:r>
        <w:t xml:space="preserve"> Miten taiteilija voisi tarkastella tuolia samalla tavalla kuin tavallinen ihminen?</w:t>
      </w:r>
    </w:p>
    <w:p>
      <w:r>
        <w:rPr>
          <w:b/>
        </w:rPr>
        <w:t xml:space="preserve">Kysymys 11</w:t>
      </w:r>
    </w:p>
    <w:p>
      <w:r>
        <w:t xml:space="preserve"> Miten Whitehead sanoo, että koira ei saa tulkita tuolin läsnäoloa?</w:t>
      </w:r>
    </w:p>
    <w:p>
      <w:r>
        <w:rPr>
          <w:b/>
        </w:rPr>
        <w:t xml:space="preserve">Kysymys 12</w:t>
      </w:r>
    </w:p>
    <w:p>
      <w:r>
        <w:t xml:space="preserve">Minkä käsitteen Whitehead toteaa olevan vähemmän hallitseva alemmassa mentaliteetissa?</w:t>
      </w:r>
    </w:p>
    <w:p>
      <w:r>
        <w:rPr>
          <w:b/>
        </w:rPr>
        <w:t xml:space="preserve">Teksti numero 25</w:t>
      </w:r>
    </w:p>
    <w:p>
      <w:r>
        <w:t xml:space="preserve">Whitehead tekee hätkähdyttävän havainnon siitä, että </w:t>
      </w:r>
      <w:r>
        <w:rPr>
          <w:color w:val="A9A9A9"/>
        </w:rPr>
        <w:t xml:space="preserve">"elämän </w:t>
      </w:r>
      <w:r>
        <w:rPr>
          <w:color w:val="DCDCDC"/>
        </w:rPr>
        <w:t xml:space="preserve">selviytymisarvo on </w:t>
      </w:r>
      <w:r>
        <w:rPr>
          <w:color w:val="A9A9A9"/>
        </w:rPr>
        <w:t xml:space="preserve">verrattain vähäinen</w:t>
      </w:r>
      <w:r>
        <w:rPr>
          <w:color w:val="A9A9A9"/>
        </w:rPr>
        <w:t xml:space="preserve">". </w:t>
      </w:r>
      <w:r>
        <w:t xml:space="preserve">Jos ihminen voi olla olemassa vain noin sata vuotta ja kivet kahdeksansataa miljoonaa vuotta, on pakko kysyä, miksi monimutkaiset organismit ylipäätään ovat kehittyneet; kuten Whitehead humoristisesti toteaa, </w:t>
      </w:r>
      <w:r>
        <w:rPr>
          <w:color w:val="2F4F4F"/>
        </w:rPr>
        <w:t xml:space="preserve">"ne eivät varmastikaan ilmestyneet siksi, että ne olisivat olleet parempia tässä pelissä kuin kivet ympärillään". </w:t>
      </w:r>
      <w:r>
        <w:t xml:space="preserve">Sitten hän huomauttaa, että korkeammille elämänmuodoille on tunnusomaista, että </w:t>
      </w:r>
      <w:r>
        <w:rPr>
          <w:color w:val="556B2F"/>
        </w:rPr>
        <w:t xml:space="preserve">ne ovat aktiivisesti mukana </w:t>
      </w:r>
      <w:r>
        <w:rPr>
          <w:color w:val="6B8E23"/>
        </w:rPr>
        <w:t xml:space="preserve">muokkaamassa ympäristöään</w:t>
      </w:r>
      <w:r>
        <w:t xml:space="preserve">, ja hänen teoriansa mukaan tämä toiminta tähtää </w:t>
      </w:r>
      <w:r>
        <w:rPr>
          <w:color w:val="A0522D"/>
        </w:rPr>
        <w:t xml:space="preserve">kolmiosaiseen </w:t>
      </w:r>
      <w:r>
        <w:t xml:space="preserve">tavoitteeseen: </w:t>
      </w:r>
      <w:r>
        <w:rPr>
          <w:color w:val="228B22"/>
        </w:rPr>
        <w:t xml:space="preserve">elää, elää hyvin ja elää paremmin</w:t>
      </w:r>
      <w:r>
        <w:t xml:space="preserve">. </w:t>
      </w:r>
      <w:r>
        <w:t xml:space="preserve">Toisin sanoen Whitehead näkee elämän suuntautuvan </w:t>
      </w:r>
      <w:r>
        <w:rPr>
          <w:color w:val="191970"/>
        </w:rPr>
        <w:t xml:space="preserve">oman tyytyväisyytensä lisäämiseen</w:t>
      </w:r>
      <w:r>
        <w:t xml:space="preserve">. </w:t>
      </w:r>
      <w:r>
        <w:t xml:space="preserve">Ilman tällaista päämäärää hän pitää elämän nousua täysin </w:t>
      </w:r>
      <w:r>
        <w:rPr>
          <w:color w:val="8B0000"/>
        </w:rPr>
        <w:t xml:space="preserve">käsittämättömänä</w:t>
      </w:r>
      <w:r>
        <w:t xml:space="preserve">.</w:t>
      </w:r>
    </w:p>
    <w:p>
      <w:r>
        <w:rPr>
          <w:b/>
        </w:rPr>
        <w:t xml:space="preserve">Kysymys 0</w:t>
      </w:r>
    </w:p>
    <w:p>
      <w:r>
        <w:t xml:space="preserve">Whitehead toteaa, että elämässä on puutteita missä?</w:t>
      </w:r>
    </w:p>
    <w:p>
      <w:r>
        <w:rPr>
          <w:b/>
        </w:rPr>
        <w:t xml:space="preserve">Kysymys 1</w:t>
      </w:r>
    </w:p>
    <w:p>
      <w:r>
        <w:t xml:space="preserve">Mitä korkeammat elämänmuodot tekevät aktiivisesti?</w:t>
      </w:r>
    </w:p>
    <w:p>
      <w:r>
        <w:rPr>
          <w:b/>
        </w:rPr>
        <w:t xml:space="preserve">Kysymys 2</w:t>
      </w:r>
    </w:p>
    <w:p>
      <w:r>
        <w:t xml:space="preserve">Kuinka monta elämisen tavoitetta on olemassa?</w:t>
      </w:r>
    </w:p>
    <w:p>
      <w:r>
        <w:rPr>
          <w:b/>
        </w:rPr>
        <w:t xml:space="preserve">Kysymys 3</w:t>
      </w:r>
    </w:p>
    <w:p>
      <w:r>
        <w:t xml:space="preserve">Whitehead näkee elämän suuntautuvan mitä tarkoitusta kohti?</w:t>
      </w:r>
    </w:p>
    <w:p>
      <w:r>
        <w:rPr>
          <w:b/>
        </w:rPr>
        <w:t xml:space="preserve">Kysymys 4</w:t>
      </w:r>
    </w:p>
    <w:p>
      <w:r>
        <w:t xml:space="preserve">Mitä elämä olisi ilman Whiteheadin ehdottamaa tarkoitusta?</w:t>
      </w:r>
    </w:p>
    <w:p>
      <w:r>
        <w:rPr>
          <w:b/>
        </w:rPr>
        <w:t xml:space="preserve">Kysymys 5</w:t>
      </w:r>
    </w:p>
    <w:p>
      <w:r>
        <w:t xml:space="preserve">Minkä havainnon Whitehead teki elämästä?</w:t>
      </w:r>
    </w:p>
    <w:p>
      <w:r>
        <w:rPr>
          <w:b/>
        </w:rPr>
        <w:t xml:space="preserve">Kysymys 6</w:t>
      </w:r>
    </w:p>
    <w:p>
      <w:r>
        <w:t xml:space="preserve">Mikä oli Whiteheadin vastaus kysymyksiin siitä, miksi monimutkainen elämä kehittyi?</w:t>
      </w:r>
    </w:p>
    <w:p>
      <w:r>
        <w:rPr>
          <w:b/>
        </w:rPr>
        <w:t xml:space="preserve">Kysymys 7</w:t>
      </w:r>
    </w:p>
    <w:p>
      <w:r>
        <w:t xml:space="preserve">Mikä Whiteheadin mukaan oli suurin osoitus korkeammasta elämänmuodosta?</w:t>
      </w:r>
    </w:p>
    <w:p>
      <w:r>
        <w:rPr>
          <w:b/>
        </w:rPr>
        <w:t xml:space="preserve">Kysymys 8</w:t>
      </w:r>
    </w:p>
    <w:p>
      <w:r>
        <w:t xml:space="preserve">Mitä Whitehead uskoi elämän päämääriksi?</w:t>
      </w:r>
    </w:p>
    <w:p>
      <w:r>
        <w:rPr>
          <w:b/>
        </w:rPr>
        <w:t xml:space="preserve">Kysymys 9</w:t>
      </w:r>
    </w:p>
    <w:p>
      <w:r>
        <w:t xml:space="preserve">Mitä Whitehead uskoi elämän perustavaksi tarkoitukseksi?</w:t>
      </w:r>
    </w:p>
    <w:p>
      <w:r>
        <w:rPr>
          <w:b/>
        </w:rPr>
        <w:t xml:space="preserve">Kysymys 10</w:t>
      </w:r>
    </w:p>
    <w:p>
      <w:r>
        <w:t xml:space="preserve">Mitkä eivät Whiteheadin mielestä ole elämän päämääriä?</w:t>
      </w:r>
    </w:p>
    <w:p>
      <w:r>
        <w:rPr>
          <w:b/>
        </w:rPr>
        <w:t xml:space="preserve">Kysymys 11</w:t>
      </w:r>
    </w:p>
    <w:p>
      <w:r>
        <w:t xml:space="preserve"> Whitehead huomauttaa, että elämässä ei ole koskaan puutetta mistä?</w:t>
      </w:r>
    </w:p>
    <w:p>
      <w:r>
        <w:rPr>
          <w:b/>
        </w:rPr>
        <w:t xml:space="preserve">Kysymys 12</w:t>
      </w:r>
    </w:p>
    <w:p>
      <w:r>
        <w:t xml:space="preserve"> Mitä korkeammat elämänmuodot eivät koskaan tee aktiivisesti?</w:t>
      </w:r>
    </w:p>
    <w:p>
      <w:r>
        <w:rPr>
          <w:b/>
        </w:rPr>
        <w:t xml:space="preserve">Kysymys 13</w:t>
      </w:r>
    </w:p>
    <w:p>
      <w:r>
        <w:t xml:space="preserve"> Whitehead näkee elämän suuntautuvan poispäin mistä tarkoituksesta?</w:t>
      </w:r>
    </w:p>
    <w:p>
      <w:r>
        <w:rPr>
          <w:b/>
        </w:rPr>
        <w:t xml:space="preserve">Teksti numero 26</w:t>
      </w:r>
    </w:p>
    <w:p>
      <w:r>
        <w:t xml:space="preserve">Whiteheadin käsitys Jumalasta poikkeaa perinteisistä monoteistisista käsityksistä. Ehkä hänen kuuluisin ja terävin kritiikkinsä kristillistä jumalakäsitystä kohtaan on, että </w:t>
      </w:r>
      <w:r>
        <w:rPr>
          <w:color w:val="A9A9A9"/>
        </w:rPr>
        <w:t xml:space="preserve">"</w:t>
      </w:r>
      <w:r>
        <w:rPr>
          <w:color w:val="DCDCDC"/>
        </w:rPr>
        <w:t xml:space="preserve">kirkko antoi Jumalalle attribuutteja, jotka kuuluivat yksinomaan keisarille</w:t>
      </w:r>
      <w:r>
        <w:rPr>
          <w:color w:val="A9A9A9"/>
        </w:rPr>
        <w:t xml:space="preserve">". </w:t>
      </w:r>
      <w:r>
        <w:t xml:space="preserve">Tässä Whitehead kritisoi kristinuskoa siitä, että se määrittelee Jumalan </w:t>
      </w:r>
      <w:r>
        <w:rPr>
          <w:color w:val="2F4F4F"/>
        </w:rPr>
        <w:t xml:space="preserve">ensisijaisesti jumalalliseksi kuninkaaksi, joka määrää tahtonsa maailmaan ja jonka tärkein ominaisuus on valta</w:t>
      </w:r>
      <w:r>
        <w:t xml:space="preserve">. </w:t>
      </w:r>
      <w:r>
        <w:t xml:space="preserve">Vastakohtana kristinuskon laajimmin hyväksytyille muodoille Whitehead korosti käsitystä Jumalasta, jota hän kutsui </w:t>
      </w:r>
      <w:r>
        <w:rPr>
          <w:color w:val="556B2F"/>
        </w:rPr>
        <w:t xml:space="preserve">"</w:t>
      </w:r>
      <w:r>
        <w:rPr>
          <w:color w:val="556B2F"/>
        </w:rPr>
        <w:t xml:space="preserve">nöyryyden </w:t>
      </w:r>
      <w:r>
        <w:rPr>
          <w:color w:val="6B8E23"/>
        </w:rPr>
        <w:t xml:space="preserve">lyhyeksi galilealaiseksi </w:t>
      </w:r>
      <w:r>
        <w:rPr>
          <w:color w:val="556B2F"/>
        </w:rPr>
        <w:t xml:space="preserve">visioksi"</w:t>
      </w:r>
      <w:r>
        <w:t xml:space="preserve">:</w:t>
      </w:r>
    </w:p>
    <w:p>
      <w:r>
        <w:rPr>
          <w:b/>
        </w:rPr>
        <w:t xml:space="preserve">Kysymys 0</w:t>
      </w:r>
    </w:p>
    <w:p>
      <w:r>
        <w:t xml:space="preserve">Mikä on Whiteheadin tunnetuin kriittinen lausunto kristillisestä jumalakäsityksestä?</w:t>
      </w:r>
    </w:p>
    <w:p>
      <w:r>
        <w:rPr>
          <w:b/>
        </w:rPr>
        <w:t xml:space="preserve">Kysymys 1</w:t>
      </w:r>
    </w:p>
    <w:p>
      <w:r>
        <w:t xml:space="preserve">Mitä ominaisuuksia Whitehead toteaa kristittyjen liittävän heidän Jumalaversioonsa?</w:t>
      </w:r>
    </w:p>
    <w:p>
      <w:r>
        <w:rPr>
          <w:b/>
        </w:rPr>
        <w:t xml:space="preserve">Kysymys 2</w:t>
      </w:r>
    </w:p>
    <w:p>
      <w:r>
        <w:t xml:space="preserve">Mikä oli Whiteheadin kuvaus Jumalasta?</w:t>
      </w:r>
    </w:p>
    <w:p>
      <w:r>
        <w:rPr>
          <w:b/>
        </w:rPr>
        <w:t xml:space="preserve">Kysymys 3</w:t>
      </w:r>
    </w:p>
    <w:p>
      <w:r>
        <w:t xml:space="preserve">Mikä oli Whiteheadin kuvaus Paholaisesta?</w:t>
      </w:r>
    </w:p>
    <w:p>
      <w:r>
        <w:rPr>
          <w:b/>
        </w:rPr>
        <w:t xml:space="preserve">Kysymys 4</w:t>
      </w:r>
    </w:p>
    <w:p>
      <w:r>
        <w:t xml:space="preserve">Mikä on Whiteheadin vähiten tunnettu kriittinen lausunto kristillisestä jumalakäsityksestä?</w:t>
      </w:r>
    </w:p>
    <w:p>
      <w:r>
        <w:rPr>
          <w:b/>
        </w:rPr>
        <w:t xml:space="preserve">Kysymys 5</w:t>
      </w:r>
    </w:p>
    <w:p>
      <w:r>
        <w:t xml:space="preserve"> Mitä ominaisuuksia Whitehead ei maininnut, joita kristityt liittivät heidän Jumalaversioonsa?</w:t>
      </w:r>
    </w:p>
    <w:p>
      <w:r>
        <w:rPr>
          <w:b/>
        </w:rPr>
        <w:t xml:space="preserve">Teksti numero 27</w:t>
      </w:r>
    </w:p>
    <w:p>
      <w:r>
        <w:t xml:space="preserve">On kuitenkin korostettava, että Whiteheadille </w:t>
      </w:r>
      <w:r>
        <w:rPr>
          <w:color w:val="A9A9A9"/>
        </w:rPr>
        <w:t xml:space="preserve">Jumala ei välttämättä ole sidoksissa uskontoon</w:t>
      </w:r>
      <w:r>
        <w:t xml:space="preserve">. Sen sijaan, että Jumala olisi peräisin ensisijaisesti uskonnollisesta uskosta, Whitehead näki Jumalan tarpeellisena hänen metafyysiselle järjestelmälleen. </w:t>
      </w:r>
      <w:r>
        <w:rPr>
          <w:color w:val="DCDCDC"/>
        </w:rPr>
        <w:t xml:space="preserve">Hänen järjestelmänsä edellytti, että mahdollisuuksien joukossa oli olemassa järjestys</w:t>
      </w:r>
      <w:r>
        <w:rPr>
          <w:color w:val="2F4F4F"/>
        </w:rPr>
        <w:t xml:space="preserve">, järjestys, joka mahdollisti maailman uutuuden ja tarjosi kaikille olioille päämäärän. </w:t>
      </w:r>
      <w:r>
        <w:t xml:space="preserve">Whitehead esitti, että nämä järjestetyt mahdollisuudet ovat olemassa siinä, mitä hän kutsui </w:t>
      </w:r>
      <w:r>
        <w:rPr>
          <w:color w:val="556B2F"/>
        </w:rPr>
        <w:t xml:space="preserve">Jumalan alkuluonnoksi</w:t>
      </w:r>
      <w:r>
        <w:t xml:space="preserve">. Whitehead oli kuitenkin kiinnostunut myös uskonnollisesta kokemuksesta. Tämä sai hänet pohtimaan intensiivisemmin sitä, mitä hän piti Jumalan toisena luontona, </w:t>
      </w:r>
      <w:r>
        <w:rPr>
          <w:color w:val="A0522D"/>
        </w:rPr>
        <w:t xml:space="preserve">johdonmukaisena luontona</w:t>
      </w:r>
      <w:r>
        <w:t xml:space="preserve">. </w:t>
      </w:r>
      <w:r>
        <w:t xml:space="preserve">Whiteheadin käsitys Jumalasta "</w:t>
      </w:r>
      <w:r>
        <w:rPr>
          <w:color w:val="228B22"/>
        </w:rPr>
        <w:t xml:space="preserve">kaksinapaisena</w:t>
      </w:r>
      <w:r>
        <w:t xml:space="preserve">" kokonaisuutena on vaatinut uutta teologista ajattelua.</w:t>
      </w:r>
    </w:p>
    <w:p>
      <w:r>
        <w:rPr>
          <w:b/>
        </w:rPr>
        <w:t xml:space="preserve">Kysymys 0</w:t>
      </w:r>
    </w:p>
    <w:p>
      <w:r>
        <w:t xml:space="preserve">Mikä oli Whiteheadin uskomus Jumalasta suhteessa uskontoon?</w:t>
      </w:r>
    </w:p>
    <w:p>
      <w:r>
        <w:rPr>
          <w:b/>
        </w:rPr>
        <w:t xml:space="preserve">Kysymys 1</w:t>
      </w:r>
    </w:p>
    <w:p>
      <w:r>
        <w:t xml:space="preserve">Miksi Whitehead piti Jumalan olemassaoloa välttämättömänä metafyysisen järjestelmänsä kannalta?</w:t>
      </w:r>
    </w:p>
    <w:p>
      <w:r>
        <w:rPr>
          <w:b/>
        </w:rPr>
        <w:t xml:space="preserve">Kysymys 2</w:t>
      </w:r>
    </w:p>
    <w:p>
      <w:r>
        <w:t xml:space="preserve">Missä Whitehead uskoi näiden käsitteiden olevan olemassa?</w:t>
      </w:r>
    </w:p>
    <w:p>
      <w:r>
        <w:rPr>
          <w:b/>
        </w:rPr>
        <w:t xml:space="preserve">Kysymys 3</w:t>
      </w:r>
    </w:p>
    <w:p>
      <w:r>
        <w:t xml:space="preserve">Mitä Whitehead piti Jumalan toisena luontona?</w:t>
      </w:r>
    </w:p>
    <w:p>
      <w:r>
        <w:rPr>
          <w:b/>
        </w:rPr>
        <w:t xml:space="preserve">Kysymys 4</w:t>
      </w:r>
    </w:p>
    <w:p>
      <w:r>
        <w:t xml:space="preserve">Minkälaisen Jumalan Whitehead uskoi olevan olemassa?</w:t>
      </w:r>
    </w:p>
    <w:p>
      <w:r>
        <w:rPr>
          <w:b/>
        </w:rPr>
        <w:t xml:space="preserve">Kysymys 5</w:t>
      </w:r>
    </w:p>
    <w:p>
      <w:r>
        <w:t xml:space="preserve">Mikä oli Whiteheadin uskomus Jumalasta suhteessa uskonnottomuuteen?</w:t>
      </w:r>
    </w:p>
    <w:p>
      <w:r>
        <w:rPr>
          <w:b/>
        </w:rPr>
        <w:t xml:space="preserve">Kysymys 6</w:t>
      </w:r>
    </w:p>
    <w:p>
      <w:r>
        <w:t xml:space="preserve"> Mitä Whitehead piti Jumalan ensimmäisenä olemuksena?</w:t>
      </w:r>
    </w:p>
    <w:p>
      <w:r>
        <w:rPr>
          <w:b/>
        </w:rPr>
        <w:t xml:space="preserve">Kysymys 7</w:t>
      </w:r>
    </w:p>
    <w:p>
      <w:r>
        <w:t xml:space="preserve"> Minkälaista Jumalaa ei Whiteheadin mielestä ollut koskaan olemassa?</w:t>
      </w:r>
    </w:p>
    <w:p>
      <w:r>
        <w:rPr>
          <w:b/>
        </w:rPr>
        <w:t xml:space="preserve">Kysymys 8</w:t>
      </w:r>
    </w:p>
    <w:p>
      <w:r>
        <w:t xml:space="preserve">Miksi Whitehead piti Jumalan olemassaoloa välttämättömyytenä matemaattiselle järjestelmälleen?</w:t>
      </w:r>
    </w:p>
    <w:p>
      <w:r>
        <w:rPr>
          <w:b/>
        </w:rPr>
        <w:t xml:space="preserve">Tekstin numero 28</w:t>
      </w:r>
    </w:p>
    <w:p>
      <w:r>
        <w:t xml:space="preserve">Jumalan seurauksellinen luonto sen sijaan on kaikkea muuta kuin muuttumaton - se on </w:t>
      </w:r>
      <w:r>
        <w:rPr>
          <w:color w:val="A9A9A9"/>
        </w:rPr>
        <w:t xml:space="preserve">Jumalan vastaanottama maailman toiminta</w:t>
      </w:r>
      <w:r>
        <w:t xml:space="preserve">. Kuten Whitehead asian ilmaisee, "[Jumala] pelastaa maailman, kun se siirtyy hänen oman elämänsä välittömyyteen. </w:t>
      </w:r>
      <w:r>
        <w:rPr>
          <w:color w:val="DCDCDC"/>
        </w:rPr>
        <w:t xml:space="preserve">Se on sellaisen hellyyden tuomio, joka ei menetä mitään pelastettavaa</w:t>
      </w:r>
      <w:r>
        <w:rPr>
          <w:color w:val="2F4F4F"/>
        </w:rPr>
        <w:t xml:space="preserve">. </w:t>
      </w:r>
      <w:r>
        <w:t xml:space="preserve">" Toisin sanoen </w:t>
      </w:r>
      <w:r>
        <w:rPr>
          <w:color w:val="556B2F"/>
        </w:rPr>
        <w:t xml:space="preserve">Jumala pelastaa ja vaalii kaikki kokemukset ikuisesti, </w:t>
      </w:r>
      <w:r>
        <w:t xml:space="preserve">ja </w:t>
      </w:r>
      <w:r>
        <w:rPr>
          <w:color w:val="6B8E23"/>
        </w:rPr>
        <w:t xml:space="preserve">nämä kokemukset muuttavat edelleen Jumalan tapaa olla vuorovaikutuksessa maailman kanssa</w:t>
      </w:r>
      <w:r>
        <w:t xml:space="preserve">. </w:t>
      </w:r>
      <w:r>
        <w:t xml:space="preserve">Tällä tavoin </w:t>
      </w:r>
      <w:r>
        <w:rPr>
          <w:color w:val="A0522D"/>
        </w:rPr>
        <w:t xml:space="preserve">Jumala todella muuttuu siitä, mitä maailmassa ja laajemmassa maailmankaikkeudessa tapahtuu</w:t>
      </w:r>
      <w:r>
        <w:rPr>
          <w:color w:val="228B22"/>
        </w:rPr>
        <w:t xml:space="preserve">, ja antaa äärellisten luotujen toimille ikuisen merkityksen.</w:t>
      </w:r>
    </w:p>
    <w:p>
      <w:r>
        <w:rPr>
          <w:b/>
        </w:rPr>
        <w:t xml:space="preserve">Kysymys 0</w:t>
      </w:r>
    </w:p>
    <w:p>
      <w:r>
        <w:t xml:space="preserve">Miten Whitehead määrittelee Jumalan johdonmukaisen luonteen?</w:t>
      </w:r>
    </w:p>
    <w:p>
      <w:r>
        <w:rPr>
          <w:b/>
        </w:rPr>
        <w:t xml:space="preserve">Kysymys 1</w:t>
      </w:r>
    </w:p>
    <w:p>
      <w:r>
        <w:t xml:space="preserve">Miten Whitehead kuvaa Jumalan tuomiota?</w:t>
      </w:r>
    </w:p>
    <w:p>
      <w:r>
        <w:rPr>
          <w:b/>
        </w:rPr>
        <w:t xml:space="preserve">Kysymys 2</w:t>
      </w:r>
    </w:p>
    <w:p>
      <w:r>
        <w:t xml:space="preserve">Mitä Whitehead sanoo Jumalan tekevän kaikilla kokemuksilla?</w:t>
      </w:r>
    </w:p>
    <w:p>
      <w:r>
        <w:rPr>
          <w:b/>
        </w:rPr>
        <w:t xml:space="preserve">Kysymys 3</w:t>
      </w:r>
    </w:p>
    <w:p>
      <w:r>
        <w:t xml:space="preserve">Millainen vaikutus kokemuksilla on Whiteheadin mukaan Jumalaan?</w:t>
      </w:r>
    </w:p>
    <w:p>
      <w:r>
        <w:rPr>
          <w:b/>
        </w:rPr>
        <w:t xml:space="preserve">Kysymys 4</w:t>
      </w:r>
    </w:p>
    <w:p>
      <w:r>
        <w:t xml:space="preserve">Minkä johtopäätöksen Whitehead tekee Jumalan suhtautumisesta ihmisten kokemuksiin?</w:t>
      </w:r>
    </w:p>
    <w:p>
      <w:r>
        <w:rPr>
          <w:b/>
        </w:rPr>
        <w:t xml:space="preserve">Kysymys 5</w:t>
      </w:r>
    </w:p>
    <w:p>
      <w:r>
        <w:t xml:space="preserve">Miten Whitehead määrittelee Jumalan seurauksettoman luonteen?</w:t>
      </w:r>
    </w:p>
    <w:p>
      <w:r>
        <w:rPr>
          <w:b/>
        </w:rPr>
        <w:t xml:space="preserve">Kysymys 6</w:t>
      </w:r>
    </w:p>
    <w:p>
      <w:r>
        <w:t xml:space="preserve"> Miten Whitehead ei kuvaile Jumalan tuomiota?</w:t>
      </w:r>
    </w:p>
    <w:p>
      <w:r>
        <w:rPr>
          <w:b/>
        </w:rPr>
        <w:t xml:space="preserve">Kysymys 7</w:t>
      </w:r>
    </w:p>
    <w:p>
      <w:r>
        <w:t xml:space="preserve"> Mitä Whitehead sanoo Jumalan tekevän ilman kokemuksia?</w:t>
      </w:r>
    </w:p>
    <w:p>
      <w:r>
        <w:rPr>
          <w:b/>
        </w:rPr>
        <w:t xml:space="preserve">Kysymys 8</w:t>
      </w:r>
    </w:p>
    <w:p>
      <w:r>
        <w:t xml:space="preserve">Minkä johtopäätöksen Whitehead tekee Jumalan suhtautumisesta ihmisten kokemattomuuteen?</w:t>
      </w:r>
    </w:p>
    <w:p>
      <w:r>
        <w:rPr>
          <w:b/>
        </w:rPr>
        <w:t xml:space="preserve">Tekstin numero 29</w:t>
      </w:r>
    </w:p>
    <w:p>
      <w:r>
        <w:rPr>
          <w:color w:val="A9A9A9"/>
        </w:rPr>
        <w:t xml:space="preserve">Whitehead näkee siis Jumalan ja maailman täyttävän toisiaan</w:t>
      </w:r>
      <w:r>
        <w:t xml:space="preserve">. </w:t>
      </w:r>
      <w:r>
        <w:rPr>
          <w:color w:val="DCDCDC"/>
        </w:rPr>
        <w:t xml:space="preserve">Hän näkee maailmassa olevat entiteetit juoksevina ja muuttuvina asioina, jotka kaipaavat pysyvyyttä, jonka vain Jumala voi tarjota </w:t>
      </w:r>
      <w:r>
        <w:rPr>
          <w:color w:val="2F4F4F"/>
        </w:rPr>
        <w:t xml:space="preserve">ottamalla ne Jumalan itsensä osaksi, minkä jälkeen ne muuttavat Jumalaa ja vaikuttavat muuhun maailmankaikkeuteen kautta aikojen</w:t>
      </w:r>
      <w:r>
        <w:t xml:space="preserve">. Toisaalta </w:t>
      </w:r>
      <w:r>
        <w:t xml:space="preserve">hän näkee Jumalan pysyvänä mutta </w:t>
      </w:r>
      <w:r>
        <w:rPr>
          <w:color w:val="556B2F"/>
        </w:rPr>
        <w:t xml:space="preserve">aktuaalisuuden ja muutoksen puutteellisena</w:t>
      </w:r>
      <w:r>
        <w:t xml:space="preserve">: yksinään Jumala on </w:t>
      </w:r>
      <w:r>
        <w:rPr>
          <w:color w:val="6B8E23"/>
        </w:rPr>
        <w:t xml:space="preserve">vain</w:t>
      </w:r>
      <w:r>
        <w:rPr>
          <w:color w:val="A0522D"/>
        </w:rPr>
        <w:t xml:space="preserve"> ikuisesti toteutumattomia mahdollisuuksia, </w:t>
      </w:r>
      <w:r>
        <w:t xml:space="preserve">ja hän tarvitsee maailman aktualisoimaan ne. Jumala antaa luoduille pysyvyyden, kun taas luodut antavat Jumalalle aktuaalisuuden ja muutoksen. Tässä kohtaa kannattaa siteerata Whiteheadia pitkään:</w:t>
      </w:r>
    </w:p>
    <w:p>
      <w:r>
        <w:rPr>
          <w:b/>
        </w:rPr>
        <w:t xml:space="preserve">Kysymys 0</w:t>
      </w:r>
    </w:p>
    <w:p>
      <w:r>
        <w:t xml:space="preserve">Miten Whitehead näkee Jumalan ja maailman välisen suhteen?</w:t>
      </w:r>
    </w:p>
    <w:p>
      <w:r>
        <w:rPr>
          <w:b/>
        </w:rPr>
        <w:t xml:space="preserve">Kysymys 1</w:t>
      </w:r>
    </w:p>
    <w:p>
      <w:r>
        <w:t xml:space="preserve">Miten hän määrittelee entiteettien tarpeen Jumalaa kohtaan?</w:t>
      </w:r>
    </w:p>
    <w:p>
      <w:r>
        <w:rPr>
          <w:b/>
        </w:rPr>
        <w:t xml:space="preserve">Kysymys 2</w:t>
      </w:r>
    </w:p>
    <w:p>
      <w:r>
        <w:t xml:space="preserve">Miten Whitehead uskoi Jumalan antaneen pysyvyyden entiteeteille?</w:t>
      </w:r>
    </w:p>
    <w:p>
      <w:r>
        <w:rPr>
          <w:b/>
        </w:rPr>
        <w:t xml:space="preserve">Kysymys 3</w:t>
      </w:r>
    </w:p>
    <w:p>
      <w:r>
        <w:t xml:space="preserve">Millä tavoin Whitehead piti Jumalaa puutteellisena?</w:t>
      </w:r>
    </w:p>
    <w:p>
      <w:r>
        <w:rPr>
          <w:b/>
        </w:rPr>
        <w:t xml:space="preserve">Kysymys 4</w:t>
      </w:r>
    </w:p>
    <w:p>
      <w:r>
        <w:t xml:space="preserve">Mitä Whitehead väitti Jumalan olevan ilman maailmaa?</w:t>
      </w:r>
    </w:p>
    <w:p>
      <w:r>
        <w:rPr>
          <w:b/>
        </w:rPr>
        <w:t xml:space="preserve">Kysymys 5</w:t>
      </w:r>
    </w:p>
    <w:p>
      <w:r>
        <w:t xml:space="preserve">Miten hän määrittelee entiteettien Jumalan puutteen?</w:t>
      </w:r>
    </w:p>
    <w:p>
      <w:r>
        <w:rPr>
          <w:b/>
        </w:rPr>
        <w:t xml:space="preserve">Kysymys 6</w:t>
      </w:r>
    </w:p>
    <w:p>
      <w:r>
        <w:t xml:space="preserve">Miten Whitehead uskoi Jumalan antaneen kokonaisuuksille epämääräisyyttä?</w:t>
      </w:r>
    </w:p>
    <w:p>
      <w:r>
        <w:rPr>
          <w:b/>
        </w:rPr>
        <w:t xml:space="preserve">Kysymys 7</w:t>
      </w:r>
    </w:p>
    <w:p>
      <w:r>
        <w:t xml:space="preserve"> Mitä Whitehead väitti Jumalan olevan maailman kanssa?</w:t>
      </w:r>
    </w:p>
    <w:p>
      <w:r>
        <w:rPr>
          <w:b/>
        </w:rPr>
        <w:t xml:space="preserve">Tekstin numero 30</w:t>
      </w:r>
    </w:p>
    <w:p>
      <w:r>
        <w:t xml:space="preserve">Whiteheadille uskonnon ydin oli </w:t>
      </w:r>
      <w:r>
        <w:rPr>
          <w:color w:val="A9A9A9"/>
        </w:rPr>
        <w:t xml:space="preserve">yksilöllinen</w:t>
      </w:r>
      <w:r>
        <w:t xml:space="preserve">. Vaikka hän myönsi, että yksilöitä ei voi koskaan täysin erottaa yhteiskunnastaan, hän väitti, että elämä on sisäinen tosiasia itsensä vuoksi ennen kuin se on ulkoinen tosiasia suhteessa muihin. Hänen tunnetuin huomautuksensa uskonnosta on, että </w:t>
      </w:r>
      <w:r>
        <w:rPr>
          <w:color w:val="DCDCDC"/>
        </w:rPr>
        <w:t xml:space="preserve">"</w:t>
      </w:r>
      <w:r>
        <w:rPr>
          <w:color w:val="2F4F4F"/>
        </w:rPr>
        <w:t xml:space="preserve">uskonto on sitä, mitä yksilö tekee omalla yksinäisyydellään </w:t>
      </w:r>
      <w:r>
        <w:rPr>
          <w:color w:val="DCDCDC"/>
        </w:rPr>
        <w:t xml:space="preserve">... ja jos et ole koskaan yksinäinen, et ole koskaan uskonnollinen". </w:t>
      </w:r>
      <w:r>
        <w:t xml:space="preserve">Whitehead näki uskonnon </w:t>
      </w:r>
      <w:r>
        <w:rPr>
          <w:color w:val="6B8E23"/>
        </w:rPr>
        <w:t xml:space="preserve">yleisten totuuksien </w:t>
      </w:r>
      <w:r>
        <w:rPr>
          <w:color w:val="556B2F"/>
        </w:rPr>
        <w:t xml:space="preserve">järjestelmänä</w:t>
      </w:r>
      <w:r>
        <w:rPr>
          <w:color w:val="6B8E23"/>
        </w:rPr>
        <w:t xml:space="preserve">, joka muuttaa ihmisen luonnetta</w:t>
      </w:r>
      <w:r>
        <w:t xml:space="preserve">. </w:t>
      </w:r>
      <w:r>
        <w:t xml:space="preserve">Hän kiinnitti erityistä huomiota siihen, että </w:t>
      </w:r>
      <w:r>
        <w:rPr>
          <w:color w:val="A0522D"/>
        </w:rPr>
        <w:t xml:space="preserve">vaikka uskonto on usein hyvä vaikutus, se ei välttämättä ole hyvä </w:t>
      </w:r>
      <w:r>
        <w:t xml:space="preserve">- ajatusta, jota hän kutsui "vaaralliseksi harhakuvitelmaksi" (esimerkiksi uskonto saattaa kannustaa kilpailevan uskonnon kannattajien väkivaltaiseen tuhoamiseen).</w:t>
      </w:r>
    </w:p>
    <w:p>
      <w:r>
        <w:rPr>
          <w:b/>
        </w:rPr>
        <w:t xml:space="preserve">Kysymys 0</w:t>
      </w:r>
    </w:p>
    <w:p>
      <w:r>
        <w:t xml:space="preserve">Mitä Whitehead uskoi uskonnon perustaksi?</w:t>
      </w:r>
    </w:p>
    <w:p>
      <w:r>
        <w:rPr>
          <w:b/>
        </w:rPr>
        <w:t xml:space="preserve">Kysymys 1</w:t>
      </w:r>
    </w:p>
    <w:p>
      <w:r>
        <w:t xml:space="preserve">Mikä on Whiteheadin tunnetuin lausunto uskonnosta?</w:t>
      </w:r>
    </w:p>
    <w:p>
      <w:r>
        <w:rPr>
          <w:b/>
        </w:rPr>
        <w:t xml:space="preserve">Kysymys 2</w:t>
      </w:r>
    </w:p>
    <w:p>
      <w:r>
        <w:t xml:space="preserve">Miten Whitehead määritteli uskonnon?</w:t>
      </w:r>
    </w:p>
    <w:p>
      <w:r>
        <w:rPr>
          <w:b/>
        </w:rPr>
        <w:t xml:space="preserve">Kysymys 3</w:t>
      </w:r>
    </w:p>
    <w:p>
      <w:r>
        <w:t xml:space="preserve">Miten Whitehead määritteli "vaarallisen harhan" suhteessa uskontoon?</w:t>
      </w:r>
    </w:p>
    <w:p>
      <w:r>
        <w:rPr>
          <w:b/>
        </w:rPr>
        <w:t xml:space="preserve">Kysymys 4</w:t>
      </w:r>
    </w:p>
    <w:p>
      <w:r>
        <w:t xml:space="preserve"> Mihin Whitehead uskoi uskonnottomuuden perustuvan?</w:t>
      </w:r>
    </w:p>
    <w:p>
      <w:r>
        <w:rPr>
          <w:b/>
        </w:rPr>
        <w:t xml:space="preserve">Kysymys 5</w:t>
      </w:r>
    </w:p>
    <w:p>
      <w:r>
        <w:t xml:space="preserve"> Mikä on Whiteheadin tunnetuin lausunto uskonnottomuudesta?</w:t>
      </w:r>
    </w:p>
    <w:p>
      <w:r>
        <w:rPr>
          <w:b/>
        </w:rPr>
        <w:t xml:space="preserve">Kysymys 6</w:t>
      </w:r>
    </w:p>
    <w:p>
      <w:r>
        <w:t xml:space="preserve"> Miten Whitehead määritteli uskonnottomuuden?</w:t>
      </w:r>
    </w:p>
    <w:p>
      <w:r>
        <w:rPr>
          <w:b/>
        </w:rPr>
        <w:t xml:space="preserve">Kysymys 7</w:t>
      </w:r>
    </w:p>
    <w:p>
      <w:r>
        <w:t xml:space="preserve">Miten Whitehead määritteli "vaarallisen harhan", koska se ei liity uskontoon?</w:t>
      </w:r>
    </w:p>
    <w:p>
      <w:r>
        <w:rPr>
          <w:b/>
        </w:rPr>
        <w:t xml:space="preserve">Tekstin numero 31</w:t>
      </w:r>
    </w:p>
    <w:p>
      <w:r>
        <w:t xml:space="preserve">Vaikka Whitehead näki uskonnon alkavan </w:t>
      </w:r>
      <w:r>
        <w:rPr>
          <w:color w:val="A9A9A9"/>
        </w:rPr>
        <w:t xml:space="preserve">yksinäisyydestä</w:t>
      </w:r>
      <w:r>
        <w:t xml:space="preserve">, hän näki uskonnon kuitenkin myös väistämättä laajenevan yksilön ulkopuolelle. Prosessimetafysiikkansa mukaisesti, jossa suhteet ovat ensisijaisia, hän kirjoitti, että uskonto edellyttää </w:t>
      </w:r>
      <w:r>
        <w:rPr>
          <w:color w:val="DCDCDC"/>
        </w:rPr>
        <w:t xml:space="preserve">"sen objektiivisen maailman arvon </w:t>
      </w:r>
      <w:r>
        <w:t xml:space="preserve">oivaltamista</w:t>
      </w:r>
      <w:r>
        <w:rPr>
          <w:color w:val="DCDCDC"/>
        </w:rPr>
        <w:t xml:space="preserve">, joka on yhteisö, joka on johdettavissa sen osatekijöiden keskinäisistä suhteista". Toisin sanoen </w:t>
      </w:r>
      <w:r>
        <w:t xml:space="preserve">maailmankaikkeus on yhteisö, joka tekee itsestään kokonaisen kunkin yksittäisen entiteetin suhteellisuuden kautta kaikkiin muihin - </w:t>
      </w:r>
      <w:r>
        <w:rPr>
          <w:color w:val="2F4F4F"/>
        </w:rPr>
        <w:t xml:space="preserve">merkitystä ja arvoa ei ole olemassa vain yksilölle itselleen</w:t>
      </w:r>
      <w:r>
        <w:rPr>
          <w:color w:val="556B2F"/>
        </w:rPr>
        <w:t xml:space="preserve">, vaan ainoastaan universaalin yhteisön kontekstissa</w:t>
      </w:r>
      <w:r>
        <w:t xml:space="preserve">. Whitehead kirjoittaa edelleen, että jokainen entiteetti "ei voi löytää tällaista arvoa ennen kuin se on yhdistänyt yksilöllisen vaatimuksensa objektiivisen universumin vaatimukseen. Uskonto on maailman uskollisuutta. </w:t>
      </w:r>
      <w:r>
        <w:rPr>
          <w:color w:val="A0522D"/>
        </w:rPr>
        <w:t xml:space="preserve">Henki antautuu heti tälle universaalille vaatimukselle ja omaksuu sen itselleen.</w:t>
      </w:r>
      <w:r>
        <w:t xml:space="preserve">" </w:t>
      </w:r>
      <w:r>
        <w:t xml:space="preserve">Tällä tavoin </w:t>
      </w:r>
      <w:r>
        <w:rPr>
          <w:color w:val="228B22"/>
        </w:rPr>
        <w:t xml:space="preserve">uskonnon </w:t>
      </w:r>
      <w:r>
        <w:rPr>
          <w:color w:val="191970"/>
        </w:rPr>
        <w:t xml:space="preserve">yksilöllinen ja universaali/sosiaalinen puoli </w:t>
      </w:r>
      <w:r>
        <w:rPr>
          <w:color w:val="228B22"/>
        </w:rPr>
        <w:t xml:space="preserve">ovat toisistaan riippuvaisia</w:t>
      </w:r>
      <w:r>
        <w:t xml:space="preserve">.</w:t>
      </w:r>
    </w:p>
    <w:p>
      <w:r>
        <w:rPr>
          <w:b/>
        </w:rPr>
        <w:t xml:space="preserve">Kysymys 0</w:t>
      </w:r>
    </w:p>
    <w:p>
      <w:r>
        <w:t xml:space="preserve">Missä tilassa Whitehead uskoi uskonnon alkaneen?</w:t>
      </w:r>
    </w:p>
    <w:p>
      <w:r>
        <w:rPr>
          <w:b/>
        </w:rPr>
        <w:t xml:space="preserve">Kysymys 1</w:t>
      </w:r>
    </w:p>
    <w:p>
      <w:r>
        <w:t xml:space="preserve">Minkä oivalluksen Whitehead uskoi uskonnon tekevän välttämättömäksi?</w:t>
      </w:r>
    </w:p>
    <w:p>
      <w:r>
        <w:rPr>
          <w:b/>
        </w:rPr>
        <w:t xml:space="preserve">Kysymys 2</w:t>
      </w:r>
    </w:p>
    <w:p>
      <w:r>
        <w:t xml:space="preserve">Mitä Whitehead uskoi tarvittavan, jotta kokonaisuudella olisi merkitys ja arvo?</w:t>
      </w:r>
    </w:p>
    <w:p>
      <w:r>
        <w:rPr>
          <w:b/>
        </w:rPr>
        <w:t xml:space="preserve">Kysymys 3</w:t>
      </w:r>
    </w:p>
    <w:p>
      <w:r>
        <w:t xml:space="preserve">Miten Whitehead kuvaa uskontoa maailma-uskollisuutena?</w:t>
      </w:r>
    </w:p>
    <w:p>
      <w:r>
        <w:rPr>
          <w:b/>
        </w:rPr>
        <w:t xml:space="preserve">Kysymys 4</w:t>
      </w:r>
    </w:p>
    <w:p>
      <w:r>
        <w:t xml:space="preserve">Mikä oli Whiteheadin mielestä uskonnon yksilöllisen ja sosiaalisen ulottuvuuden välinen suhde?</w:t>
      </w:r>
    </w:p>
    <w:p>
      <w:r>
        <w:rPr>
          <w:b/>
        </w:rPr>
        <w:t xml:space="preserve">Kysymys 5</w:t>
      </w:r>
    </w:p>
    <w:p>
      <w:r>
        <w:t xml:space="preserve">Miten Whitehead kuvaa uskontoa ei-maailmanuskollisuutena?</w:t>
      </w:r>
    </w:p>
    <w:p>
      <w:r>
        <w:rPr>
          <w:b/>
        </w:rPr>
        <w:t xml:space="preserve">Kysymys 6</w:t>
      </w:r>
    </w:p>
    <w:p>
      <w:r>
        <w:t xml:space="preserve"> Missä tilassa Whiteheadin mielestä uskonto ei alkanut?</w:t>
      </w:r>
    </w:p>
    <w:p>
      <w:r>
        <w:rPr>
          <w:b/>
        </w:rPr>
        <w:t xml:space="preserve">Kysymys 7</w:t>
      </w:r>
    </w:p>
    <w:p>
      <w:r>
        <w:t xml:space="preserve">Mitä Whiteheadin mielestä ei tarvittu, jotta oliolla olisi merkitystä ja arvoa?</w:t>
      </w:r>
    </w:p>
    <w:p>
      <w:r>
        <w:rPr>
          <w:b/>
        </w:rPr>
        <w:t xml:space="preserve">Kysymys 8</w:t>
      </w:r>
    </w:p>
    <w:p>
      <w:r>
        <w:t xml:space="preserve"> Mikä oli Whiteheadin mielestä uskonnon yksilöllisten ja ei-yhteiskunnallisten näkökohtien välinen suhde?</w:t>
      </w:r>
    </w:p>
    <w:p>
      <w:r>
        <w:rPr>
          <w:b/>
        </w:rPr>
        <w:t xml:space="preserve">Tekstin numero 32</w:t>
      </w:r>
    </w:p>
    <w:p>
      <w:r>
        <w:t xml:space="preserve">Whitehead kuvasi uskontoa myös teknisemmin </w:t>
      </w:r>
      <w:r>
        <w:rPr>
          <w:color w:val="A9A9A9"/>
        </w:rPr>
        <w:t xml:space="preserve">"</w:t>
      </w:r>
      <w:r>
        <w:rPr>
          <w:color w:val="DCDCDC"/>
        </w:rPr>
        <w:t xml:space="preserve">perimmäisenä kaipuuna antaa tunteiden itsepintaiseen erityispiirteisyyteen se ei-ajallinen yleisyys, joka ensisijaisesti kuuluu vain käsitteelliselle ajattelulle</w:t>
      </w:r>
      <w:r>
        <w:rPr>
          <w:color w:val="A9A9A9"/>
        </w:rPr>
        <w:t xml:space="preserve">"</w:t>
      </w:r>
      <w:r>
        <w:t xml:space="preserve">. </w:t>
      </w:r>
      <w:r>
        <w:t xml:space="preserve">Toisin sanoen </w:t>
      </w:r>
      <w:r>
        <w:rPr>
          <w:color w:val="2F4F4F"/>
        </w:rPr>
        <w:t xml:space="preserve">uskonto ottaa syvästi koetut tunteet ja kontekstualisoi ne maailmaa koskevien yleisten totuuksien järjestelmään </w:t>
      </w:r>
      <w:r>
        <w:t xml:space="preserve">auttaen ihmisiä tunnistamaan niiden laajemman merkityksen ja merkityksen. Whiteheadille uskonto toimi </w:t>
      </w:r>
      <w:r>
        <w:rPr>
          <w:color w:val="556B2F"/>
        </w:rPr>
        <w:t xml:space="preserve">eräänlaisena </w:t>
      </w:r>
      <w:r>
        <w:rPr>
          <w:color w:val="6B8E23"/>
        </w:rPr>
        <w:t xml:space="preserve">siltana filosofian ja </w:t>
      </w:r>
      <w:r>
        <w:rPr>
          <w:color w:val="556B2F"/>
        </w:rPr>
        <w:t xml:space="preserve">tietyn yhteiskunnan </w:t>
      </w:r>
      <w:r>
        <w:rPr>
          <w:color w:val="6B8E23"/>
        </w:rPr>
        <w:t xml:space="preserve">tunteiden </w:t>
      </w:r>
      <w:r>
        <w:rPr>
          <w:color w:val="556B2F"/>
        </w:rPr>
        <w:t xml:space="preserve">ja tarkoitusten </w:t>
      </w:r>
      <w:r>
        <w:rPr>
          <w:color w:val="6B8E23"/>
        </w:rPr>
        <w:t xml:space="preserve">välillä</w:t>
      </w:r>
      <w:r>
        <w:t xml:space="preserve">. </w:t>
      </w:r>
      <w:r>
        <w:rPr>
          <w:color w:val="A0522D"/>
        </w:rPr>
        <w:t xml:space="preserve">Uskonnon tehtävänä on tehdä filosofiasta sovellettavissa olevaa tavallisten ihmisten jokapäiväiseen elämään</w:t>
      </w:r>
      <w:r>
        <w:rPr>
          <w:color w:val="228B22"/>
        </w:rPr>
        <w:t xml:space="preserve">.</w:t>
      </w:r>
    </w:p>
    <w:p>
      <w:r>
        <w:rPr>
          <w:b/>
        </w:rPr>
        <w:t xml:space="preserve">Kysymys 0</w:t>
      </w:r>
    </w:p>
    <w:p>
      <w:r>
        <w:t xml:space="preserve">Mikä oli Whiteheadin tekninen määritelmä uskonnosta?</w:t>
      </w:r>
    </w:p>
    <w:p>
      <w:r>
        <w:rPr>
          <w:b/>
        </w:rPr>
        <w:t xml:space="preserve">Kysymys 1</w:t>
      </w:r>
    </w:p>
    <w:p>
      <w:r>
        <w:t xml:space="preserve">Mitä Whitehead uskoi uskonnon tekevän voimakkaille tunteille?</w:t>
      </w:r>
    </w:p>
    <w:p>
      <w:r>
        <w:rPr>
          <w:b/>
        </w:rPr>
        <w:t xml:space="preserve">Kysymys 2</w:t>
      </w:r>
    </w:p>
    <w:p>
      <w:r>
        <w:t xml:space="preserve">Mitä tarkoitusta Whitehead uskoi uskonnon palvelevan?</w:t>
      </w:r>
    </w:p>
    <w:p>
      <w:r>
        <w:rPr>
          <w:b/>
        </w:rPr>
        <w:t xml:space="preserve">Kysymys 3</w:t>
      </w:r>
    </w:p>
    <w:p>
      <w:r>
        <w:t xml:space="preserve">Mikä oli Whiteheadin mielestä uskonnon tehtävä filosofian suhteen?</w:t>
      </w:r>
    </w:p>
    <w:p>
      <w:r>
        <w:rPr>
          <w:b/>
        </w:rPr>
        <w:t xml:space="preserve">Kysymys 4</w:t>
      </w:r>
    </w:p>
    <w:p>
      <w:r>
        <w:t xml:space="preserve">Mikä oli Whiteheadin tekninen määritelmä uskonnottomuudesta?</w:t>
      </w:r>
    </w:p>
    <w:p>
      <w:r>
        <w:rPr>
          <w:b/>
        </w:rPr>
        <w:t xml:space="preserve">Kysymys 5</w:t>
      </w:r>
    </w:p>
    <w:p>
      <w:r>
        <w:t xml:space="preserve"> Mitä Whitehead uskoi uskonnon tekevän heikkojen tunteiden kanssa?</w:t>
      </w:r>
    </w:p>
    <w:p>
      <w:r>
        <w:rPr>
          <w:b/>
        </w:rPr>
        <w:t xml:space="preserve">Kysymys 6</w:t>
      </w:r>
    </w:p>
    <w:p>
      <w:r>
        <w:t xml:space="preserve"> Mitä tarkoitusta Whiteheadin mielestä uskonto ei koskaan palvellut?</w:t>
      </w:r>
    </w:p>
    <w:p>
      <w:r>
        <w:rPr>
          <w:b/>
        </w:rPr>
        <w:t xml:space="preserve">Kysymys 7</w:t>
      </w:r>
    </w:p>
    <w:p>
      <w:r>
        <w:t xml:space="preserve">Mikä oli Whiteheadin mielestä uskonnon tehtävä, ei filosofian?</w:t>
      </w:r>
    </w:p>
    <w:p>
      <w:r>
        <w:rPr>
          <w:b/>
        </w:rPr>
        <w:t xml:space="preserve">Tekstin numero 33</w:t>
      </w:r>
    </w:p>
    <w:p>
      <w:r>
        <w:t xml:space="preserve">Isabelle Stengers kirjoitti, että "whiteheadilaisia on rekrytoitu sekä filosofien että teologien keskuudesta, ja palettia ovat rikastuttaneet mitä erilaisimmista horisontista tulevat harjoittajat ekologiasta feminismiin, </w:t>
      </w:r>
      <w:r>
        <w:rPr>
          <w:color w:val="A9A9A9"/>
        </w:rPr>
        <w:t xml:space="preserve">käytännöt, jotka yhdistävät poliittisen kamppailun ja hengellisyyden kasvatustieteisiin.</w:t>
      </w:r>
      <w:r>
        <w:t xml:space="preserve">" </w:t>
      </w:r>
      <w:r>
        <w:t xml:space="preserve">Viime vuosikymmeninä huomio Whiteheadin työhön on todellakin levinnyt laajemmalle, ja kiinnostus on ulottunut </w:t>
      </w:r>
      <w:r>
        <w:rPr>
          <w:color w:val="DCDCDC"/>
        </w:rPr>
        <w:t xml:space="preserve">Euroopan ja </w:t>
      </w:r>
      <w:r>
        <w:t xml:space="preserve">Kiinan intellektuelleihin </w:t>
      </w:r>
      <w:r>
        <w:t xml:space="preserve">ja tullut niinkin erilaisilta aloilta kuin </w:t>
      </w:r>
      <w:r>
        <w:rPr>
          <w:color w:val="2F4F4F"/>
        </w:rPr>
        <w:t xml:space="preserve">ekologiasta, fysiikasta, biologiasta, kasvatustieteestä, taloustieteestä ja psykologiasta</w:t>
      </w:r>
      <w:r>
        <w:t xml:space="preserve">. </w:t>
      </w:r>
      <w:r>
        <w:t xml:space="preserve">Yksi ensimmäisistä teologeista, jotka yrittivät olla vuorovaikutuksessa Whiteheadin ajatusten kanssa, oli Canterburyn tuleva arkkipiispa </w:t>
      </w:r>
      <w:r>
        <w:rPr>
          <w:color w:val="556B2F"/>
        </w:rPr>
        <w:t xml:space="preserve">William Temple</w:t>
      </w:r>
      <w:r>
        <w:t xml:space="preserve">. </w:t>
      </w:r>
      <w:r>
        <w:rPr>
          <w:color w:val="6B8E23"/>
        </w:rPr>
        <w:t xml:space="preserve">Templen vuosina 1932-1934 pitämissä Gifford-luennoissa </w:t>
      </w:r>
      <w:r>
        <w:t xml:space="preserve">(jotka myöhemmin julkaistiin nimellä "Nature, Man and God") Whitehead on yksi monista emergenttiä evoluutiota edustavista filosofeista, joiden kanssa Temple on vuorovaikutuksessa. Whiteheadin ajattelu sai kuitenkin vasta 1970- ja 1980-luvuilla paljon huomiota pienen, lähinnä amerikkalaisten filosofien ja teologien ryhmän ulkopuolella, eikä häntä pidetä nykyäänkään erityisen vaikutusvaltaisena suhteellisen erikoistuneiden piirien ulkopuolella.</w:t>
      </w:r>
    </w:p>
    <w:p>
      <w:r>
        <w:rPr>
          <w:b/>
        </w:rPr>
        <w:t xml:space="preserve">Kysymys 0</w:t>
      </w:r>
    </w:p>
    <w:p>
      <w:r>
        <w:t xml:space="preserve">Mitkä ovat Isabelle Stengersin mukaan yhdistäviä tekijöitä erilaisissa käytännöissä (kuten ekologiassa ja feminismissä), jotka ovat kiinnostuneet Whiteheadin teoksesta?</w:t>
      </w:r>
    </w:p>
    <w:p>
      <w:r>
        <w:rPr>
          <w:b/>
        </w:rPr>
        <w:t xml:space="preserve">Kysymys 1</w:t>
      </w:r>
    </w:p>
    <w:p>
      <w:r>
        <w:t xml:space="preserve">Millä alueilla maailmassa kiinnostus Whiteheadin teoksia kohtaan on levinnyt viime vuosikymmeninä?</w:t>
      </w:r>
    </w:p>
    <w:p>
      <w:r>
        <w:rPr>
          <w:b/>
        </w:rPr>
        <w:t xml:space="preserve">Kysymys 2</w:t>
      </w:r>
    </w:p>
    <w:p>
      <w:r>
        <w:t xml:space="preserve">Mitkä muut alat ovat osoittaneet viime aikoina kiinnostusta Whiteheadin työtä kohtaan?</w:t>
      </w:r>
    </w:p>
    <w:p>
      <w:r>
        <w:rPr>
          <w:b/>
        </w:rPr>
        <w:t xml:space="preserve">Kysymys 3</w:t>
      </w:r>
    </w:p>
    <w:p>
      <w:r>
        <w:t xml:space="preserve">Kuka oli yksi ensimmäisistä teologeista, joka yritti olla vuorovaikutuksessa Whiteheadin ajatusten kanssa?</w:t>
      </w:r>
    </w:p>
    <w:p>
      <w:r>
        <w:rPr>
          <w:b/>
        </w:rPr>
        <w:t xml:space="preserve">Kysymys 4</w:t>
      </w:r>
    </w:p>
    <w:p>
      <w:r>
        <w:t xml:space="preserve">Mihin "Luonto, ihminen ja Jumala" perustui?</w:t>
      </w:r>
    </w:p>
    <w:p>
      <w:r>
        <w:rPr>
          <w:b/>
        </w:rPr>
        <w:t xml:space="preserve">Kysymys 5</w:t>
      </w:r>
    </w:p>
    <w:p>
      <w:r>
        <w:t xml:space="preserve">Isabelle Stengersin mukaan mitkä eivät ole yhdistäviä tekijöitä erilaisissa käytännöissä (kuten ekologiassa ja feminismissä), jotka ovat kiinnostuneet Whiteheadin teoksesta?</w:t>
      </w:r>
    </w:p>
    <w:p>
      <w:r>
        <w:rPr>
          <w:b/>
        </w:rPr>
        <w:t xml:space="preserve">Kysymys 6</w:t>
      </w:r>
    </w:p>
    <w:p>
      <w:r>
        <w:t xml:space="preserve">Millä alueilla maailmassa kiinnostus Whiteheadin teoksia kohtaan on levinnyt viime vuosikymmeninä?</w:t>
      </w:r>
    </w:p>
    <w:p>
      <w:r>
        <w:rPr>
          <w:b/>
        </w:rPr>
        <w:t xml:space="preserve">Kysymys 7</w:t>
      </w:r>
    </w:p>
    <w:p>
      <w:r>
        <w:t xml:space="preserve">Mitkä muut alat ovat osoittaneet viime aikoina vähemmän kiinnostusta Whiteheadin työtä kohtaan?</w:t>
      </w:r>
    </w:p>
    <w:p>
      <w:r>
        <w:rPr>
          <w:b/>
        </w:rPr>
        <w:t xml:space="preserve">Kysymys 8</w:t>
      </w:r>
    </w:p>
    <w:p>
      <w:r>
        <w:t xml:space="preserve">Kuka oli yksi viimeisistä teologeista, joka yritti olla vuorovaikutuksessa Whiteheadin ajatusten kanssa?</w:t>
      </w:r>
    </w:p>
    <w:p>
      <w:r>
        <w:rPr>
          <w:b/>
        </w:rPr>
        <w:t xml:space="preserve">Tekstin numero 34</w:t>
      </w:r>
    </w:p>
    <w:p>
      <w:r>
        <w:t xml:space="preserve">Whiteheadin varhaisia seuraajia löytyi pääasiassa </w:t>
      </w:r>
      <w:r>
        <w:rPr>
          <w:color w:val="DCDCDC"/>
        </w:rPr>
        <w:t xml:space="preserve">Chicagon yliopiston Divinity Schoolista</w:t>
      </w:r>
      <w:r>
        <w:t xml:space="preserve">, jossa </w:t>
      </w:r>
      <w:r>
        <w:rPr>
          <w:color w:val="2F4F4F"/>
        </w:rPr>
        <w:t xml:space="preserve">Henry Nelson Wieman </w:t>
      </w:r>
      <w:r>
        <w:t xml:space="preserve">aloitti Whiteheadin teosten kiinnostuksen, joka kesti kolmisenkymmentä vuotta. </w:t>
      </w:r>
      <w:r>
        <w:rPr>
          <w:color w:val="556B2F"/>
        </w:rPr>
        <w:t xml:space="preserve">Wiemanin, Charles Hartshornen, Bernard Loomerin, Bernard Melandin ja Daniel Day Williamsin </w:t>
      </w:r>
      <w:r>
        <w:t xml:space="preserve">kaltaiset professorit </w:t>
      </w:r>
      <w:r>
        <w:t xml:space="preserve">tekivät Whiteheadin filosofiasta kiistatta tärkeimmän älyllisen säikeen, joka kulki Divinity Schoolin läpi. He opettivat Whitehead-tutkijoiden sukupolvia, joista merkittävin on </w:t>
      </w:r>
      <w:r>
        <w:rPr>
          <w:color w:val="6B8E23"/>
        </w:rPr>
        <w:t xml:space="preserve">John B. Cobb </w:t>
      </w:r>
      <w:r>
        <w:rPr>
          <w:color w:val="A0522D"/>
        </w:rPr>
        <w:t xml:space="preserve">Jr</w:t>
      </w:r>
      <w:r>
        <w:t xml:space="preserve">.</w:t>
      </w:r>
    </w:p>
    <w:p>
      <w:r>
        <w:rPr>
          <w:b/>
        </w:rPr>
        <w:t xml:space="preserve">Kysymys 0</w:t>
      </w:r>
    </w:p>
    <w:p>
      <w:r>
        <w:t xml:space="preserve">Mistä ensimmäiset seuraajat pääasiassa löytyivät?</w:t>
      </w:r>
    </w:p>
    <w:p>
      <w:r>
        <w:rPr>
          <w:b/>
        </w:rPr>
        <w:t xml:space="preserve">Kysymys 1</w:t>
      </w:r>
    </w:p>
    <w:p>
      <w:r>
        <w:t xml:space="preserve">Kuka aloitti kiinnostuksen Whiteheadiin Chicagon Divinity Schoolissa?</w:t>
      </w:r>
    </w:p>
    <w:p>
      <w:r>
        <w:rPr>
          <w:b/>
        </w:rPr>
        <w:t xml:space="preserve">Kysymys 2</w:t>
      </w:r>
    </w:p>
    <w:p>
      <w:r>
        <w:t xml:space="preserve">Mitkä professorit vahvistivat Whiteheadin työn merkityksen?</w:t>
      </w:r>
    </w:p>
    <w:p>
      <w:r>
        <w:rPr>
          <w:b/>
        </w:rPr>
        <w:t xml:space="preserve">Kysymys 3</w:t>
      </w:r>
    </w:p>
    <w:p>
      <w:r>
        <w:t xml:space="preserve">Kuka on tunnetuin Whiteheadin tutkija?</w:t>
      </w:r>
    </w:p>
    <w:p>
      <w:r>
        <w:rPr>
          <w:b/>
        </w:rPr>
        <w:t xml:space="preserve">Kysymys 4</w:t>
      </w:r>
    </w:p>
    <w:p>
      <w:r>
        <w:t xml:space="preserve">Mistä viimeiset seuraajat pääasiassa löytyivät?</w:t>
      </w:r>
    </w:p>
    <w:p>
      <w:r>
        <w:rPr>
          <w:b/>
        </w:rPr>
        <w:t xml:space="preserve">Kysymys 5</w:t>
      </w:r>
    </w:p>
    <w:p>
      <w:r>
        <w:t xml:space="preserve">Kuka menetti kiinnostuksen Whiteheadiin Chicagon Divinity Schoolissa?</w:t>
      </w:r>
    </w:p>
    <w:p>
      <w:r>
        <w:rPr>
          <w:b/>
        </w:rPr>
        <w:t xml:space="preserve">Kysymys 6</w:t>
      </w:r>
    </w:p>
    <w:p>
      <w:r>
        <w:t xml:space="preserve"> Mitkä professorit vahvistivat Whiteheadin työn merkityksettömyyden?</w:t>
      </w:r>
    </w:p>
    <w:p>
      <w:r>
        <w:rPr>
          <w:b/>
        </w:rPr>
        <w:t xml:space="preserve">Kysymys 7</w:t>
      </w:r>
    </w:p>
    <w:p>
      <w:r>
        <w:t xml:space="preserve"> Kuka on vähiten tunnettu Whiteheadin tutkija?</w:t>
      </w:r>
    </w:p>
    <w:p>
      <w:r>
        <w:rPr>
          <w:b/>
        </w:rPr>
        <w:t xml:space="preserve">Tekstin numero 35</w:t>
      </w:r>
    </w:p>
    <w:p>
      <w:r>
        <w:t xml:space="preserve">Vaikka Claremont on edelleen Whiteheadin toiminnan keskittynein keskus, Whiteheadin ajattelu näyttää tällä hetkellä kasvavan nopeimmin </w:t>
      </w:r>
      <w:r>
        <w:rPr>
          <w:color w:val="A9A9A9"/>
        </w:rPr>
        <w:t xml:space="preserve">Kiinassa</w:t>
      </w:r>
      <w:r>
        <w:t xml:space="preserve">. </w:t>
      </w:r>
      <w:r>
        <w:t xml:space="preserve">Vastatakseen </w:t>
      </w:r>
      <w:r>
        <w:rPr>
          <w:color w:val="DCDCDC"/>
        </w:rPr>
        <w:t xml:space="preserve">modernisaation ja teollistumisen </w:t>
      </w:r>
      <w:r>
        <w:t xml:space="preserve">haasteisiin </w:t>
      </w:r>
      <w:r>
        <w:t xml:space="preserve">Kiina on alkanut sekoittaa </w:t>
      </w:r>
      <w:r>
        <w:rPr>
          <w:color w:val="556B2F"/>
        </w:rPr>
        <w:t xml:space="preserve">taolaisuuden, buddhalaisuuden ja konfutselaisuuden </w:t>
      </w:r>
      <w:r>
        <w:rPr>
          <w:color w:val="2F4F4F"/>
        </w:rPr>
        <w:t xml:space="preserve">perinteitä </w:t>
      </w:r>
      <w:r>
        <w:t xml:space="preserve">Whiteheadin "rakentavan postmodernin" filosofian kanssa luodakseen "ekologisen sivilisaation". Tähän </w:t>
      </w:r>
      <w:r>
        <w:t xml:space="preserve">mennessä Kiinan hallitus on kannustanut rakentamaan kaksikymmentäkolme yliopistopohjaista keskusta Whiteheadin filosofian opiskelua varten, ja prosessifilosofien </w:t>
      </w:r>
      <w:r>
        <w:rPr>
          <w:color w:val="6B8E23"/>
        </w:rPr>
        <w:t xml:space="preserve">John Cobbin ja David Ray Griffinin</w:t>
      </w:r>
      <w:r>
        <w:t xml:space="preserve"> kirjoista </w:t>
      </w:r>
      <w:r>
        <w:t xml:space="preserve">on tulossa pakollista luettavaa kiinalaisille jatko-opiskelijoille. Cobb on selittänyt Kiinan kiinnostuksen prosessifilosofiaa kohtaan osittain sillä, että Whitehead korostaa </w:t>
      </w:r>
      <w:r>
        <w:rPr>
          <w:color w:val="A0522D"/>
        </w:rPr>
        <w:t xml:space="preserve">ihmisen ja luonnon keskinäistä riippuvuutta toisistaan sekä painottaa koulutusjärjestelmää, jossa opetetaan arvoja pelkkien faktojen sijaan</w:t>
      </w:r>
      <w:r>
        <w:t xml:space="preserve">.</w:t>
      </w:r>
    </w:p>
    <w:p>
      <w:r>
        <w:rPr>
          <w:b/>
        </w:rPr>
        <w:t xml:space="preserve">Kysymys 0</w:t>
      </w:r>
    </w:p>
    <w:p>
      <w:r>
        <w:t xml:space="preserve">Missä kiinnostus Whiteheadin työtä kohtaan kasvaa nykyään nopeimmin?</w:t>
      </w:r>
    </w:p>
    <w:p>
      <w:r>
        <w:rPr>
          <w:b/>
        </w:rPr>
        <w:t xml:space="preserve">Kysymys 1</w:t>
      </w:r>
    </w:p>
    <w:p>
      <w:r>
        <w:t xml:space="preserve">Mitä haasteita Kiina käyttää Whiteheadin ajatusten avulla?</w:t>
      </w:r>
    </w:p>
    <w:p>
      <w:r>
        <w:rPr>
          <w:b/>
        </w:rPr>
        <w:t xml:space="preserve">Kysymys 2</w:t>
      </w:r>
    </w:p>
    <w:p>
      <w:r>
        <w:t xml:space="preserve">Minkälaisia perinteitä Kiina sekoittaa Whiteheadin "rakentavaan postmoderniin" filosofiaan?</w:t>
      </w:r>
    </w:p>
    <w:p>
      <w:r>
        <w:rPr>
          <w:b/>
        </w:rPr>
        <w:t xml:space="preserve">Kysymys 3</w:t>
      </w:r>
    </w:p>
    <w:p>
      <w:r>
        <w:t xml:space="preserve">Mitkä filosofien kirjoitukset ovat tulossa pakolliseksi luettavaksi jatko-opiskelijoille Kiinassa?</w:t>
      </w:r>
    </w:p>
    <w:p>
      <w:r>
        <w:rPr>
          <w:b/>
        </w:rPr>
        <w:t xml:space="preserve">Kysymys 4</w:t>
      </w:r>
    </w:p>
    <w:p>
      <w:r>
        <w:t xml:space="preserve">Miksi John Cobb uskoo, että Kiina on kiinnostunut prosessifilosofiasta?</w:t>
      </w:r>
    </w:p>
    <w:p>
      <w:r>
        <w:rPr>
          <w:b/>
        </w:rPr>
        <w:t xml:space="preserve">Kysymys 5</w:t>
      </w:r>
    </w:p>
    <w:p>
      <w:r>
        <w:t xml:space="preserve">Missä kiinnostus Whiteheadin työtä kohtaan kasvaa nykyään hitaimmin?</w:t>
      </w:r>
    </w:p>
    <w:p>
      <w:r>
        <w:rPr>
          <w:b/>
        </w:rPr>
        <w:t xml:space="preserve">Kysymys 6</w:t>
      </w:r>
    </w:p>
    <w:p>
      <w:r>
        <w:t xml:space="preserve">Minkä haasteiden hallinnassa Japani käyttää Whiteheadin ajatuksia apuna?</w:t>
      </w:r>
    </w:p>
    <w:p>
      <w:r>
        <w:rPr>
          <w:b/>
        </w:rPr>
        <w:t xml:space="preserve">Kysymys 7</w:t>
      </w:r>
    </w:p>
    <w:p>
      <w:r>
        <w:t xml:space="preserve">Minkälaisia perinteitä Kiina sekoittaa Whiteheadin "rakentavaan premoderniin" filosofiaan?</w:t>
      </w:r>
    </w:p>
    <w:p>
      <w:r>
        <w:rPr>
          <w:b/>
        </w:rPr>
        <w:t xml:space="preserve">Kysymys 8</w:t>
      </w:r>
    </w:p>
    <w:p>
      <w:r>
        <w:t xml:space="preserve">Mitä filosofien kirjoituksia ei ole tulossa pakolliseksi luettavaksi jatko-opiskelijoille Kiinassa?</w:t>
      </w:r>
    </w:p>
    <w:p>
      <w:r>
        <w:rPr>
          <w:b/>
        </w:rPr>
        <w:t xml:space="preserve">Tekstin numero 36</w:t>
      </w:r>
    </w:p>
    <w:p>
      <w:r>
        <w:t xml:space="preserve">Kaiken kaikkiaan Whiteheadin vaikutusta on kuitenkin hyvin vaikea luonnehtia. Englanninkielisissä maissa hänen pääteoksiaan ei juurikaan tutkita </w:t>
      </w:r>
      <w:r>
        <w:rPr>
          <w:color w:val="A9A9A9"/>
        </w:rPr>
        <w:t xml:space="preserve">Claremontin ja muutamien liberaalien teologian ja filosofian jatko-ohjelmien </w:t>
      </w:r>
      <w:r>
        <w:t xml:space="preserve">ulkopuolella</w:t>
      </w:r>
      <w:r>
        <w:t xml:space="preserve">. </w:t>
      </w:r>
      <w:r>
        <w:t xml:space="preserve">Näiden piirien ulkopuolella hänen vaikutusvaltansa on suhteellisen pieni ja hajanainen, ja se on yleensä tullut lähinnä </w:t>
      </w:r>
      <w:r>
        <w:rPr>
          <w:color w:val="DCDCDC"/>
        </w:rPr>
        <w:t xml:space="preserve">hänen oppilaidensa ja ihailijoidensa työn kautta </w:t>
      </w:r>
      <w:r>
        <w:t xml:space="preserve">eikä niinkään Whiteheadin itsensä kautta. </w:t>
      </w:r>
      <w:r>
        <w:t xml:space="preserve">Whitehead oli esimerkiksi </w:t>
      </w:r>
      <w:r>
        <w:rPr>
          <w:color w:val="556B2F"/>
        </w:rPr>
        <w:t xml:space="preserve">Bertrand Russellin</w:t>
      </w:r>
      <w:r>
        <w:t xml:space="preserve"> opettaja ja pitkäaikainen ystävä ja yhteistyökumppani, </w:t>
      </w:r>
      <w:r>
        <w:rPr>
          <w:color w:val="556B2F"/>
        </w:rPr>
        <w:t xml:space="preserve">ja hän opetti ja valvoi myös Willard Van Orman Quinen väitöskirjaa</w:t>
      </w:r>
      <w:r>
        <w:t xml:space="preserve">. Molemmat heistä ovat analyyttisen filosofian tärkeitä hahmoja, joka on 1900-luvulla englanninkielisissä maissa vallalla ollut filosofian suuntaus. Whiteheadilla on ollut myös korkean profiilin ihailijoita mannermaisessa perinteessä, kuten ranskalainen jälkistrukturalistinen filosofi Gilles Deleuze, joka totesi kerran kuivasti Whiteheadista, että </w:t>
      </w:r>
      <w:r>
        <w:rPr>
          <w:color w:val="6B8E23"/>
        </w:rPr>
        <w:t xml:space="preserve">"</w:t>
      </w:r>
      <w:r>
        <w:rPr>
          <w:color w:val="A0522D"/>
        </w:rPr>
        <w:t xml:space="preserve">hän on väliaikaisesti viimeinen suuri angloamerikkalainen filosofi ennen kuin Wittgensteinin opetuslapset levittävät sumuista hämmennystään, riittävyyttään ja kauhuaan</w:t>
      </w:r>
      <w:r>
        <w:rPr>
          <w:color w:val="6B8E23"/>
        </w:rPr>
        <w:t xml:space="preserve">". </w:t>
      </w:r>
      <w:r>
        <w:t xml:space="preserve">Ranskalainen sosiologi ja antropologi </w:t>
      </w:r>
      <w:r>
        <w:rPr>
          <w:color w:val="228B22"/>
        </w:rPr>
        <w:t xml:space="preserve">Bruno Latour meni jopa </w:t>
      </w:r>
      <w:r>
        <w:t xml:space="preserve">niin pitkälle, että kutsui Whiteheadia "1900-luvun suurimmaksi filosofiksi"</w:t>
      </w:r>
      <w:r>
        <w:t xml:space="preserve">.</w:t>
      </w:r>
    </w:p>
    <w:p>
      <w:r>
        <w:rPr>
          <w:b/>
        </w:rPr>
        <w:t xml:space="preserve">Kysymys 0</w:t>
      </w:r>
    </w:p>
    <w:p>
      <w:r>
        <w:t xml:space="preserve">Missä Whiteheadin teoksia tutkitaan pääasiassa englanninkielisissä maissa?</w:t>
      </w:r>
    </w:p>
    <w:p>
      <w:r>
        <w:rPr>
          <w:b/>
        </w:rPr>
        <w:t xml:space="preserve">Kysymys 1</w:t>
      </w:r>
    </w:p>
    <w:p>
      <w:r>
        <w:t xml:space="preserve">Mistä kiinnostus on pääasiassa tullut näiden alueiden ulkopuolelta?</w:t>
      </w:r>
    </w:p>
    <w:p>
      <w:r>
        <w:rPr>
          <w:b/>
        </w:rPr>
        <w:t xml:space="preserve">Kysymys 2</w:t>
      </w:r>
    </w:p>
    <w:p>
      <w:r>
        <w:t xml:space="preserve">Ketkä kaksi Whiteheadin oppilasta ovat nousseet tunnetuiksi analyyttisen filosofian alalla?</w:t>
      </w:r>
    </w:p>
    <w:p>
      <w:r>
        <w:rPr>
          <w:b/>
        </w:rPr>
        <w:t xml:space="preserve">Kysymys 3</w:t>
      </w:r>
    </w:p>
    <w:p>
      <w:r>
        <w:t xml:space="preserve">Mitä Gilles Deleuze sanoi Whiteheadista?</w:t>
      </w:r>
    </w:p>
    <w:p>
      <w:r>
        <w:rPr>
          <w:b/>
        </w:rPr>
        <w:t xml:space="preserve">Kysymys 4</w:t>
      </w:r>
    </w:p>
    <w:p>
      <w:r>
        <w:t xml:space="preserve">Kuka ranskalainen sosiologi ja antropologi totesi, että Whitehead oli "1900-luvun suurin filosofi"?</w:t>
      </w:r>
    </w:p>
    <w:p>
      <w:r>
        <w:rPr>
          <w:b/>
        </w:rPr>
        <w:t xml:space="preserve">Kysymys 5</w:t>
      </w:r>
    </w:p>
    <w:p>
      <w:r>
        <w:t xml:space="preserve">Missä Whiteheadin teoksia ei ensisijaisesti tutkittu englanninkielisissä maissa?</w:t>
      </w:r>
    </w:p>
    <w:p>
      <w:r>
        <w:rPr>
          <w:b/>
        </w:rPr>
        <w:t xml:space="preserve">Kysymys 6</w:t>
      </w:r>
    </w:p>
    <w:p>
      <w:r>
        <w:t xml:space="preserve"> Mistä kiinnostus näiden alojen ulkopuolella on pääasiassa tullut?</w:t>
      </w:r>
    </w:p>
    <w:p>
      <w:r>
        <w:rPr>
          <w:b/>
        </w:rPr>
        <w:t xml:space="preserve">Kysymys 7</w:t>
      </w:r>
    </w:p>
    <w:p>
      <w:r>
        <w:t xml:space="preserve"> Ketkä kaksi Whiteheadin oppilasta eivät ole nousseet tunnetuiksi analyyttisen filosofian alalla?</w:t>
      </w:r>
    </w:p>
    <w:p>
      <w:r>
        <w:rPr>
          <w:b/>
        </w:rPr>
        <w:t xml:space="preserve">Kysymys 8</w:t>
      </w:r>
    </w:p>
    <w:p>
      <w:r>
        <w:t xml:space="preserve"> Mitä Gilles Deleuze vihasi Whiteheadissa?</w:t>
      </w:r>
    </w:p>
    <w:p>
      <w:r>
        <w:rPr>
          <w:b/>
        </w:rPr>
        <w:t xml:space="preserve">Tekstin numero 37</w:t>
      </w:r>
    </w:p>
    <w:p>
      <w:r>
        <w:t xml:space="preserve">Deleuzen ja Latourin mielipiteet ovat kuitenkin vähemmistön mielipiteitä, sillä </w:t>
      </w:r>
      <w:r>
        <w:rPr>
          <w:color w:val="A9A9A9"/>
        </w:rPr>
        <w:t xml:space="preserve">Whiteheadia </w:t>
      </w:r>
      <w:r>
        <w:rPr>
          <w:color w:val="DCDCDC"/>
        </w:rPr>
        <w:t xml:space="preserve">ei ole tunnustettu erityisen vaikutusvaltaiseksi </w:t>
      </w:r>
      <w:r>
        <w:rPr>
          <w:color w:val="A9A9A9"/>
        </w:rPr>
        <w:t xml:space="preserve">hallitsevimmissa filosofisissa koulukunnissa</w:t>
      </w:r>
      <w:r>
        <w:t xml:space="preserve">. </w:t>
      </w:r>
      <w:r>
        <w:t xml:space="preserve">On mahdotonta sanoa tarkalleen, miksi Whiteheadin vaikutus ei ole ollut laajempi, mutta se saattaa osittain johtua siitä, että hänen metafyysiset ajatuksensa vaikuttavat hieman intuition vastaisilta (kuten </w:t>
      </w:r>
      <w:r>
        <w:rPr>
          <w:color w:val="2F4F4F"/>
        </w:rPr>
        <w:t xml:space="preserve">hänen </w:t>
      </w:r>
      <w:r>
        <w:rPr>
          <w:color w:val="556B2F"/>
        </w:rPr>
        <w:t xml:space="preserve">väitteensä siitä, että aine on abstraktio</w:t>
      </w:r>
      <w:r>
        <w:t xml:space="preserve">), tai siitä, että hänen filosofiaansa on sisällytetty teistisiä elementtejä, tai siitä, että </w:t>
      </w:r>
      <w:r>
        <w:rPr>
          <w:color w:val="A0522D"/>
        </w:rPr>
        <w:t xml:space="preserve">metafysiikka itsessään on </w:t>
      </w:r>
      <w:r>
        <w:rPr>
          <w:color w:val="6B8E23"/>
        </w:rPr>
        <w:t xml:space="preserve">koettu </w:t>
      </w:r>
      <w:r>
        <w:rPr>
          <w:color w:val="A0522D"/>
        </w:rPr>
        <w:t xml:space="preserve">passé-käsitykseksi, </w:t>
      </w:r>
      <w:r>
        <w:t xml:space="preserve">tai yksinkertaisesti </w:t>
      </w:r>
      <w:r>
        <w:rPr>
          <w:color w:val="191970"/>
        </w:rPr>
        <w:t xml:space="preserve">hänen proosansa vaikeudesta ja tiheydestä</w:t>
      </w:r>
      <w:r>
        <w:t xml:space="preserve">.</w:t>
      </w:r>
    </w:p>
    <w:p>
      <w:r>
        <w:rPr>
          <w:b/>
        </w:rPr>
        <w:t xml:space="preserve">Kysymys 0</w:t>
      </w:r>
    </w:p>
    <w:p>
      <w:r>
        <w:t xml:space="preserve">Mikä on yleinen mielipide Whiteheadista useimmissa filosofisissa koulukunnissa?</w:t>
      </w:r>
    </w:p>
    <w:p>
      <w:r>
        <w:rPr>
          <w:b/>
        </w:rPr>
        <w:t xml:space="preserve">Kysymys 1</w:t>
      </w:r>
    </w:p>
    <w:p>
      <w:r>
        <w:t xml:space="preserve">Mikä on esimerkki siitä, että Whiteheadin ajatukset ovat intuition vastaisia?</w:t>
      </w:r>
    </w:p>
    <w:p>
      <w:r>
        <w:rPr>
          <w:b/>
        </w:rPr>
        <w:t xml:space="preserve">Kysymys 2</w:t>
      </w:r>
    </w:p>
    <w:p>
      <w:r>
        <w:t xml:space="preserve">Mikä on yleinen mielipide metafysiikasta?</w:t>
      </w:r>
    </w:p>
    <w:p>
      <w:r>
        <w:rPr>
          <w:b/>
        </w:rPr>
        <w:t xml:space="preserve">Kysymys 3</w:t>
      </w:r>
    </w:p>
    <w:p>
      <w:r>
        <w:t xml:space="preserve">Miksi jotkut uskovat, että Whiteheadin kirjoitukset ovat saattaneet rajoittaa hänen vaikutusvaltaansa?</w:t>
      </w:r>
    </w:p>
    <w:p>
      <w:r>
        <w:rPr>
          <w:b/>
        </w:rPr>
        <w:t xml:space="preserve">Kysymys 4</w:t>
      </w:r>
    </w:p>
    <w:p>
      <w:r>
        <w:t xml:space="preserve">Mikä on yleinen mielipide Whiteheadista vähemmän filosofisissa koulukunnissa?</w:t>
      </w:r>
    </w:p>
    <w:p>
      <w:r>
        <w:rPr>
          <w:b/>
        </w:rPr>
        <w:t xml:space="preserve">Kysymys 5</w:t>
      </w:r>
    </w:p>
    <w:p>
      <w:r>
        <w:t xml:space="preserve"> Mikä on esimerkki siitä, että Whiteheadin ajatukset eivät ole intuition vastaisia?</w:t>
      </w:r>
    </w:p>
    <w:p>
      <w:r>
        <w:rPr>
          <w:b/>
        </w:rPr>
        <w:t xml:space="preserve">Kysymys 6</w:t>
      </w:r>
    </w:p>
    <w:p>
      <w:r>
        <w:t xml:space="preserve"> Mikä on harvinainen mielipide metafysiikasta?</w:t>
      </w:r>
    </w:p>
    <w:p>
      <w:r>
        <w:rPr>
          <w:b/>
        </w:rPr>
        <w:t xml:space="preserve">Kysymys 7</w:t>
      </w:r>
    </w:p>
    <w:p>
      <w:r>
        <w:t xml:space="preserve">Miksi jotkut ihmiset uskovat, että Whiteheadin kirjoitukset eivät ehkä rajoittaneet hänen vaikutusvaltaansa?</w:t>
      </w:r>
    </w:p>
    <w:p>
      <w:r>
        <w:rPr>
          <w:b/>
        </w:rPr>
        <w:t xml:space="preserve">Teksti numero 38</w:t>
      </w:r>
    </w:p>
    <w:p>
      <w:r>
        <w:t xml:space="preserve">Historiallisesti Whiteheadin työ on vaikuttanut eniten </w:t>
      </w:r>
      <w:r>
        <w:rPr>
          <w:color w:val="A9A9A9"/>
        </w:rPr>
        <w:t xml:space="preserve">amerikkalaisen progressiivisen teologian alalla</w:t>
      </w:r>
      <w:r>
        <w:t xml:space="preserve">. </w:t>
      </w:r>
      <w:r>
        <w:t xml:space="preserve">Whiteheadin ajattelun tärkein varhainen edustaja teologisessa kontekstissa oli </w:t>
      </w:r>
      <w:r>
        <w:rPr>
          <w:color w:val="DCDCDC"/>
        </w:rPr>
        <w:t xml:space="preserve">Charles Hartshorne</w:t>
      </w:r>
      <w:r>
        <w:t xml:space="preserve">, joka vietti lukukauden Harvardissa Whiteheadin assistenttina vuonna 1925 ja jonka katsotaan laajalti </w:t>
      </w:r>
      <w:r>
        <w:rPr>
          <w:color w:val="2F4F4F"/>
        </w:rPr>
        <w:t xml:space="preserve">kehittäneen Whiteheadin prosessifilosofiaa täysimittaiseksi prosessiteologiaksi</w:t>
      </w:r>
      <w:r>
        <w:t xml:space="preserve">. </w:t>
      </w:r>
      <w:r>
        <w:t xml:space="preserve">Muita merkittäviä prosessiteologeja ovat </w:t>
      </w:r>
      <w:r>
        <w:rPr>
          <w:color w:val="556B2F"/>
        </w:rPr>
        <w:t xml:space="preserve">John B. Cobb Jr., David Ray Griffin, Marjorie Hewitt Suchocki, C. Robert Mesle, Roland Faber ja Catherine Keller</w:t>
      </w:r>
      <w:r>
        <w:t xml:space="preserve">.</w:t>
      </w:r>
    </w:p>
    <w:p>
      <w:r>
        <w:rPr>
          <w:b/>
        </w:rPr>
        <w:t xml:space="preserve">Kysymys 0</w:t>
      </w:r>
    </w:p>
    <w:p>
      <w:r>
        <w:t xml:space="preserve">Millä tieteenalalla Whiteheadin työ on vaikuttanut eniten Yhdysvalloissa?</w:t>
      </w:r>
    </w:p>
    <w:p>
      <w:r>
        <w:rPr>
          <w:b/>
        </w:rPr>
        <w:t xml:space="preserve">Kysymys 1</w:t>
      </w:r>
    </w:p>
    <w:p>
      <w:r>
        <w:t xml:space="preserve">Kuka oli Whiteheadin työn tärkein varhainen kannattaja teologian kontekstissa?</w:t>
      </w:r>
    </w:p>
    <w:p>
      <w:r>
        <w:rPr>
          <w:b/>
        </w:rPr>
        <w:t xml:space="preserve">Kysymys 2</w:t>
      </w:r>
    </w:p>
    <w:p>
      <w:r>
        <w:t xml:space="preserve">Minkä Whiteheadin prosessifilosofian edistysaskeleen katsotaan olevan Charles Hartshornen ansiota?</w:t>
      </w:r>
    </w:p>
    <w:p>
      <w:r>
        <w:rPr>
          <w:b/>
        </w:rPr>
        <w:t xml:space="preserve">Kysymys 3</w:t>
      </w:r>
    </w:p>
    <w:p>
      <w:r>
        <w:t xml:space="preserve">Keitä ovat muutamat muut merkittävät prosessiteologit?</w:t>
      </w:r>
    </w:p>
    <w:p>
      <w:r>
        <w:rPr>
          <w:b/>
        </w:rPr>
        <w:t xml:space="preserve">Kysymys 4</w:t>
      </w:r>
    </w:p>
    <w:p>
      <w:r>
        <w:t xml:space="preserve">Millä tieteenalalla Whiteheadin työ on ollut vähemmän vaikutusvaltainen Yhdysvalloissa?</w:t>
      </w:r>
    </w:p>
    <w:p>
      <w:r>
        <w:rPr>
          <w:b/>
        </w:rPr>
        <w:t xml:space="preserve">Kysymys 5</w:t>
      </w:r>
    </w:p>
    <w:p>
      <w:r>
        <w:t xml:space="preserve">Kuka oli Whiteheadin teologian kannalta vähiten tärkeä varhainen kannattaja?</w:t>
      </w:r>
    </w:p>
    <w:p>
      <w:r>
        <w:rPr>
          <w:b/>
        </w:rPr>
        <w:t xml:space="preserve">Kysymys 6</w:t>
      </w:r>
    </w:p>
    <w:p>
      <w:r>
        <w:t xml:space="preserve">Minkä Whiteheadin prosessifilosofian edistysaskeleen ei katsota olevan Charles Hartshornen ansiota?</w:t>
      </w:r>
    </w:p>
    <w:p>
      <w:r>
        <w:rPr>
          <w:b/>
        </w:rPr>
        <w:t xml:space="preserve">Tekstin numero 39</w:t>
      </w:r>
    </w:p>
    <w:p>
      <w:r>
        <w:t xml:space="preserve">Prosessiteologiassa korostetaan tyypillisesti </w:t>
      </w:r>
      <w:r>
        <w:rPr>
          <w:color w:val="A9A9A9"/>
        </w:rPr>
        <w:t xml:space="preserve">Jumalan relationaalista luonnetta</w:t>
      </w:r>
      <w:r>
        <w:t xml:space="preserve">. Sen </w:t>
      </w:r>
      <w:r>
        <w:t xml:space="preserve">sijaan, että Jumala nähtäisiin välinpitämättömänä tai tunteettomana, prosessiteologit näkevät Jumalan </w:t>
      </w:r>
      <w:r>
        <w:rPr>
          <w:color w:val="DCDCDC"/>
        </w:rPr>
        <w:t xml:space="preserve">"</w:t>
      </w:r>
      <w:r>
        <w:rPr>
          <w:color w:val="2F4F4F"/>
        </w:rPr>
        <w:t xml:space="preserve">kanssakärsijänä, joka ymmärtää</w:t>
      </w:r>
      <w:r>
        <w:rPr>
          <w:color w:val="DCDCDC"/>
        </w:rPr>
        <w:t xml:space="preserve">", ja olentona, johon ajalliset tapahtumat vaikuttavat äärimmäisen voimakkaasti</w:t>
      </w:r>
      <w:r>
        <w:t xml:space="preserve">. </w:t>
      </w:r>
      <w:r>
        <w:t xml:space="preserve">Hartshorne huomauttaa, että </w:t>
      </w:r>
      <w:r>
        <w:rPr>
          <w:color w:val="556B2F"/>
        </w:rPr>
        <w:t xml:space="preserve">ihmiset eivät ylistäisi ihmishallitsijaa, jota seuraajiensa ilot tai surut eivät koskettaisi </w:t>
      </w:r>
      <w:r>
        <w:rPr>
          <w:color w:val="6B8E23"/>
        </w:rPr>
        <w:t xml:space="preserve">- miksi tämä siis olisi ylistämisen arvoinen ominaisuus Jumalassa? </w:t>
      </w:r>
      <w:r>
        <w:t xml:space="preserve">Sen sijaan </w:t>
      </w:r>
      <w:r>
        <w:rPr>
          <w:color w:val="A0522D"/>
        </w:rPr>
        <w:t xml:space="preserve">Jumala on olento, johon maailma vaikuttaa eniten, ja siksi hän on olento, joka voi parhaiten vastata maailmaan</w:t>
      </w:r>
      <w:r>
        <w:t xml:space="preserve">. Prosessiteologiaa on kuitenkin muotoiltu monin eri tavoin. Esimerkiksi C. Robert Mesle kannattaa </w:t>
      </w:r>
      <w:r>
        <w:rPr>
          <w:color w:val="228B22"/>
        </w:rPr>
        <w:t xml:space="preserve">"prosessinaturalismia" eli prosessiteologiaa ilman Jumalaa.</w:t>
      </w:r>
    </w:p>
    <w:p>
      <w:r>
        <w:rPr>
          <w:b/>
        </w:rPr>
        <w:t xml:space="preserve">Kysymys 0</w:t>
      </w:r>
    </w:p>
    <w:p>
      <w:r>
        <w:t xml:space="preserve">Mitä Jumalan puolta prosessiteologiassa yleensä korostetaan?</w:t>
      </w:r>
    </w:p>
    <w:p>
      <w:r>
        <w:rPr>
          <w:b/>
        </w:rPr>
        <w:t xml:space="preserve">Kysymys 1</w:t>
      </w:r>
    </w:p>
    <w:p>
      <w:r>
        <w:t xml:space="preserve">Miten prosessiteologit yleensä näkevät Jumalan?</w:t>
      </w:r>
    </w:p>
    <w:p>
      <w:r>
        <w:rPr>
          <w:b/>
        </w:rPr>
        <w:t xml:space="preserve">Kysymys 2</w:t>
      </w:r>
    </w:p>
    <w:p>
      <w:r>
        <w:t xml:space="preserve">Miksi Hartshorne ajatteli, että ihmisten on vaikutettava Jumalaan?</w:t>
      </w:r>
    </w:p>
    <w:p>
      <w:r>
        <w:rPr>
          <w:b/>
        </w:rPr>
        <w:t xml:space="preserve">Kysymys 3</w:t>
      </w:r>
    </w:p>
    <w:p>
      <w:r>
        <w:t xml:space="preserve">Miksi olisi hyödyllistä, jos maailma vaikuttaisi Jumalaan olennaisesti?</w:t>
      </w:r>
    </w:p>
    <w:p>
      <w:r>
        <w:rPr>
          <w:b/>
        </w:rPr>
        <w:t xml:space="preserve">Kysymys 4</w:t>
      </w:r>
    </w:p>
    <w:p>
      <w:r>
        <w:t xml:space="preserve">Millaista prosessiteologiaa C. Robert Mesle edistää?</w:t>
      </w:r>
    </w:p>
    <w:p>
      <w:r>
        <w:rPr>
          <w:b/>
        </w:rPr>
        <w:t xml:space="preserve">Kysymys 5</w:t>
      </w:r>
    </w:p>
    <w:p>
      <w:r>
        <w:t xml:space="preserve"> Mitä Jumalan puolta ei korosteta prosessiteologiassa?</w:t>
      </w:r>
    </w:p>
    <w:p>
      <w:r>
        <w:rPr>
          <w:b/>
        </w:rPr>
        <w:t xml:space="preserve">Kysymys 6</w:t>
      </w:r>
    </w:p>
    <w:p>
      <w:r>
        <w:t xml:space="preserve"> Miten prosessiteologit eivät yleensä koskaan hahmota Jumalaa?</w:t>
      </w:r>
    </w:p>
    <w:p>
      <w:r>
        <w:rPr>
          <w:b/>
        </w:rPr>
        <w:t xml:space="preserve">Kysymys 7</w:t>
      </w:r>
    </w:p>
    <w:p>
      <w:r>
        <w:t xml:space="preserve"> Miksi Hartshorne oli sitä mieltä, että ihmiset eivät saa vaikuttaa Jumalaan?</w:t>
      </w:r>
    </w:p>
    <w:p>
      <w:r>
        <w:rPr>
          <w:b/>
        </w:rPr>
        <w:t xml:space="preserve">Teksti numero 40</w:t>
      </w:r>
    </w:p>
    <w:p>
      <w:r>
        <w:t xml:space="preserve">Itse asiassa prosessiteologiaa on vaikea määritellä, koska </w:t>
      </w:r>
      <w:r>
        <w:rPr>
          <w:color w:val="A9A9A9"/>
        </w:rPr>
        <w:t xml:space="preserve">prosessiteologien näkemykset ja kiinnostuksen kohteet ovat niin erilaisia ja monitieteisiä</w:t>
      </w:r>
      <w:r>
        <w:t xml:space="preserve">. </w:t>
      </w:r>
      <w:r>
        <w:t xml:space="preserve">John B. Cobb Jr. on </w:t>
      </w:r>
      <w:r>
        <w:rPr>
          <w:color w:val="DCDCDC"/>
        </w:rPr>
        <w:t xml:space="preserve">prosessiteologi, </w:t>
      </w:r>
      <w:r>
        <w:t xml:space="preserve">joka on kirjoittanut myös </w:t>
      </w:r>
      <w:r>
        <w:rPr>
          <w:color w:val="2F4F4F"/>
        </w:rPr>
        <w:t xml:space="preserve">biologiaa ja taloutta </w:t>
      </w:r>
      <w:r>
        <w:t xml:space="preserve">käsitteleviä kirjoja</w:t>
      </w:r>
      <w:r>
        <w:t xml:space="preserve">. </w:t>
      </w:r>
      <w:r>
        <w:t xml:space="preserve">Roland Faber ja Catherine Keller yhdistävät Whiteheadin </w:t>
      </w:r>
      <w:r>
        <w:rPr>
          <w:color w:val="556B2F"/>
        </w:rPr>
        <w:t xml:space="preserve">poststrukturalistiseen, postkolonialistiseen ja feministiseen teoriaan</w:t>
      </w:r>
      <w:r>
        <w:t xml:space="preserve">. </w:t>
      </w:r>
      <w:r>
        <w:t xml:space="preserve">Charles Birch oli sekä teologi että </w:t>
      </w:r>
      <w:r>
        <w:rPr>
          <w:color w:val="6B8E23"/>
        </w:rPr>
        <w:t xml:space="preserve">geneetikko</w:t>
      </w:r>
      <w:r>
        <w:t xml:space="preserve">. Franklin I. Gamwell kirjoittaa teologiasta ja poliittisesta teoriasta. Teoksessa Syntheism - Creating God in The Internet Age (Syntheismi - Jumalan luominen internet-aikakaudella) tulevaisuudentutkijat </w:t>
      </w:r>
      <w:r>
        <w:rPr>
          <w:color w:val="A0522D"/>
        </w:rPr>
        <w:t xml:space="preserve">Alexander Bard ja Jan Söderqvist </w:t>
      </w:r>
      <w:r>
        <w:t xml:space="preserve">kiittävät toistuvasti Whiteheadia siitä prosessiteologiasta, jonka he näkevät nousevan digitaalista aikakautta hallitsevaksi odotetusta osallistavasta kulttuurista.</w:t>
      </w:r>
    </w:p>
    <w:p>
      <w:r>
        <w:rPr>
          <w:b/>
        </w:rPr>
        <w:t xml:space="preserve">Kysymys 0</w:t>
      </w:r>
    </w:p>
    <w:p>
      <w:r>
        <w:t xml:space="preserve">Miksi prosessiteologian määrittelyssä on vaikeuksia?</w:t>
      </w:r>
    </w:p>
    <w:p>
      <w:r>
        <w:rPr>
          <w:b/>
        </w:rPr>
        <w:t xml:space="preserve">Kysymys 1</w:t>
      </w:r>
    </w:p>
    <w:p>
      <w:r>
        <w:t xml:space="preserve">Mistä muista aiheista John B. Cobb, Jr. on kirjoittanut kirjoja kuin prosessiteologiasta?</w:t>
      </w:r>
    </w:p>
    <w:p>
      <w:r>
        <w:rPr>
          <w:b/>
        </w:rPr>
        <w:t xml:space="preserve">Kysymys 2</w:t>
      </w:r>
    </w:p>
    <w:p>
      <w:r>
        <w:t xml:space="preserve">Mitä teorioita Roland Faber ja Catherine Keller yhdistävät Whiteheadin ajatuksiin?</w:t>
      </w:r>
    </w:p>
    <w:p>
      <w:r>
        <w:rPr>
          <w:b/>
        </w:rPr>
        <w:t xml:space="preserve">Kysymys 3</w:t>
      </w:r>
    </w:p>
    <w:p>
      <w:r>
        <w:t xml:space="preserve">Mikä oli Charles Birchin ammatti teologin lisäksi?</w:t>
      </w:r>
    </w:p>
    <w:p>
      <w:r>
        <w:rPr>
          <w:b/>
        </w:rPr>
        <w:t xml:space="preserve">Kysymys 4</w:t>
      </w:r>
    </w:p>
    <w:p>
      <w:r>
        <w:t xml:space="preserve">Kuka on kirjoittanut kirjan "Syntheismi - Jumalan luominen internetin aikakaudella"?</w:t>
      </w:r>
    </w:p>
    <w:p>
      <w:r>
        <w:rPr>
          <w:b/>
        </w:rPr>
        <w:t xml:space="preserve">Kysymys 5</w:t>
      </w:r>
    </w:p>
    <w:p>
      <w:r>
        <w:t xml:space="preserve"> Miksi prosessiteologian määrittelyssä ei ole vaikeuksia?</w:t>
      </w:r>
    </w:p>
    <w:p>
      <w:r>
        <w:rPr>
          <w:b/>
        </w:rPr>
        <w:t xml:space="preserve">Kysymys 6</w:t>
      </w:r>
    </w:p>
    <w:p>
      <w:r>
        <w:t xml:space="preserve">Mistä muista aiheista John B. Cobb, Jr. on polttanut kirjoja kuin prosessiteologiasta?</w:t>
      </w:r>
    </w:p>
    <w:p>
      <w:r>
        <w:rPr>
          <w:b/>
        </w:rPr>
        <w:t xml:space="preserve">Kysymys 7</w:t>
      </w:r>
    </w:p>
    <w:p>
      <w:r>
        <w:t xml:space="preserve">Mitä teorioita Roland Faber ja Catherine Keller eivät yhdistä Whiteheadin ajatuksiin?</w:t>
      </w:r>
    </w:p>
    <w:p>
      <w:r>
        <w:rPr>
          <w:b/>
        </w:rPr>
        <w:t xml:space="preserve">Kysymys 8</w:t>
      </w:r>
    </w:p>
    <w:p>
      <w:r>
        <w:t xml:space="preserve"> Mikä ei ollut Charles Birchin ammatti teologin lisäksi?</w:t>
      </w:r>
    </w:p>
    <w:p>
      <w:r>
        <w:rPr>
          <w:b/>
        </w:rPr>
        <w:t xml:space="preserve">Tekstin numero 41</w:t>
      </w:r>
    </w:p>
    <w:p>
      <w:r>
        <w:t xml:space="preserve">Yksi filosofinen koulukunta, jolla on historiallisesti ollut läheinen suhde prosessifilosofiaan, on </w:t>
      </w:r>
      <w:r>
        <w:rPr>
          <w:color w:val="A9A9A9"/>
        </w:rPr>
        <w:t xml:space="preserve">amerikkalainen pragmatismi</w:t>
      </w:r>
      <w:r>
        <w:t xml:space="preserve">. </w:t>
      </w:r>
      <w:r>
        <w:t xml:space="preserve">Whitehead itse piti </w:t>
      </w:r>
      <w:r>
        <w:rPr>
          <w:color w:val="DCDCDC"/>
        </w:rPr>
        <w:t xml:space="preserve">William Jamesia ja John Deweytä </w:t>
      </w:r>
      <w:r>
        <w:t xml:space="preserve">suuressa arvossa </w:t>
      </w:r>
      <w:r>
        <w:t xml:space="preserve">ja tunnusti velkaantuneisuutensa heille Process and Reality -teoksen esipuheessa. Charles Hartshorne (yhdessä Paul Weissin kanssa) toimitti </w:t>
      </w:r>
      <w:r>
        <w:t xml:space="preserve">pragmatismin perustajiin kuuluneen </w:t>
      </w:r>
      <w:r>
        <w:rPr>
          <w:color w:val="2F4F4F"/>
        </w:rPr>
        <w:t xml:space="preserve">Charles Sanders Peircen </w:t>
      </w:r>
      <w:r>
        <w:t xml:space="preserve">kootut julkaisut. </w:t>
      </w:r>
      <w:r>
        <w:t xml:space="preserve">Tunnettu neopragmatisti </w:t>
      </w:r>
      <w:r>
        <w:rPr>
          <w:color w:val="556B2F"/>
        </w:rPr>
        <w:t xml:space="preserve">Richard Rorty </w:t>
      </w:r>
      <w:r>
        <w:t xml:space="preserve">oli puolestaan Hartshornen oppilas. Nykyään </w:t>
      </w:r>
      <w:r>
        <w:rPr>
          <w:color w:val="6B8E23"/>
        </w:rPr>
        <w:t xml:space="preserve">Nicholas Rescher on </w:t>
      </w:r>
      <w:r>
        <w:t xml:space="preserve">yksi esimerkki filosofista, joka kannattaa sekä prosessifilosofiaa että pragmatismia.</w:t>
      </w:r>
    </w:p>
    <w:p>
      <w:r>
        <w:rPr>
          <w:b/>
        </w:rPr>
        <w:t xml:space="preserve">Kysymys 0</w:t>
      </w:r>
    </w:p>
    <w:p>
      <w:r>
        <w:t xml:space="preserve">Mikä filosofia liittyy läheisesti prosessifilosofiaan?</w:t>
      </w:r>
    </w:p>
    <w:p>
      <w:r>
        <w:rPr>
          <w:b/>
        </w:rPr>
        <w:t xml:space="preserve">Kysymys 1</w:t>
      </w:r>
    </w:p>
    <w:p>
      <w:r>
        <w:t xml:space="preserve">Mitä pragmatisteja Whitehead tunnusti "Prosessin ja todellisuuden" esipuheessa?</w:t>
      </w:r>
    </w:p>
    <w:p>
      <w:r>
        <w:rPr>
          <w:b/>
        </w:rPr>
        <w:t xml:space="preserve">Kysymys 2</w:t>
      </w:r>
    </w:p>
    <w:p>
      <w:r>
        <w:t xml:space="preserve">Kenen pragmatismin perustajan, Charles Hartshornen ja Paul Weissin, koottuja julkaisuja Charles Hartshorne ja Paul Weiss toimittivat?</w:t>
      </w:r>
    </w:p>
    <w:p>
      <w:r>
        <w:rPr>
          <w:b/>
        </w:rPr>
        <w:t xml:space="preserve">Kysymys 3</w:t>
      </w:r>
    </w:p>
    <w:p>
      <w:r>
        <w:t xml:space="preserve">Mikä merkittävä neopragmatisti oli Harthornen oppilas?</w:t>
      </w:r>
    </w:p>
    <w:p>
      <w:r>
        <w:rPr>
          <w:b/>
        </w:rPr>
        <w:t xml:space="preserve">Kysymys 4</w:t>
      </w:r>
    </w:p>
    <w:p>
      <w:r>
        <w:t xml:space="preserve">Kuka filosofi edistää nykyisin prosessifilosofiaa ja pragmatismia?</w:t>
      </w:r>
    </w:p>
    <w:p>
      <w:r>
        <w:rPr>
          <w:b/>
        </w:rPr>
        <w:t xml:space="preserve">Kysymys 5</w:t>
      </w:r>
    </w:p>
    <w:p>
      <w:r>
        <w:t xml:space="preserve"> Mitä pragmatisteja Whitehead ei tunnustanut "Prosessin ja todellisuuden" esipuheessa?</w:t>
      </w:r>
    </w:p>
    <w:p>
      <w:r>
        <w:rPr>
          <w:b/>
        </w:rPr>
        <w:t xml:space="preserve">Kysymys 6</w:t>
      </w:r>
    </w:p>
    <w:p>
      <w:r>
        <w:t xml:space="preserve">Mitä pragmatismin perustajan Charles Hartshornen ja Paul Weissin kokoomateosta ei toimitettu?</w:t>
      </w:r>
    </w:p>
    <w:p>
      <w:r>
        <w:rPr>
          <w:b/>
        </w:rPr>
        <w:t xml:space="preserve">Kysymys 7</w:t>
      </w:r>
    </w:p>
    <w:p>
      <w:r>
        <w:t xml:space="preserve"> Mikä merkityksetön neopragmatisti oli Harthornen oppilas?</w:t>
      </w:r>
    </w:p>
    <w:p>
      <w:r>
        <w:rPr>
          <w:b/>
        </w:rPr>
        <w:t xml:space="preserve">Kysymys 8</w:t>
      </w:r>
    </w:p>
    <w:p>
      <w:r>
        <w:t xml:space="preserve"> Kuka on filosofi, joka ei tällä hetkellä edistä prosessifilosofiaa ja pragmatismia?</w:t>
      </w:r>
    </w:p>
    <w:p>
      <w:r>
        <w:rPr>
          <w:b/>
        </w:rPr>
        <w:t xml:space="preserve">Teksti numero 42</w:t>
      </w:r>
    </w:p>
    <w:p>
      <w:r>
        <w:t xml:space="preserve">Fysiikassa Whiteheadin ajatuksilla on ollut jonkin verran vaikutusta. Hän esitti näkemyksen, jota voidaan ehkä pitää Einsteinin yleisen suhteellisuusteorian kaksoisnäkemyksenä, katso Whiteheadin painovoimateoria. Sitä </w:t>
      </w:r>
      <w:r>
        <w:rPr>
          <w:color w:val="A9A9A9"/>
        </w:rPr>
        <w:t xml:space="preserve">on </w:t>
      </w:r>
      <w:r>
        <w:rPr>
          <w:color w:val="DCDCDC"/>
        </w:rPr>
        <w:t xml:space="preserve">arvosteltu ankarasti</w:t>
      </w:r>
      <w:r>
        <w:t xml:space="preserve">. Yutaka Tanaka, joka esittää, että gravitaatiovakio on ristiriidassa kokeellisten havaintojen kanssa, ehdottaa, että Einsteinin työ ei itse asiassa kumoa Whiteheadin muotoilua. </w:t>
      </w:r>
      <w:r>
        <w:rPr>
          <w:color w:val="2F4F4F"/>
        </w:rPr>
        <w:t xml:space="preserve">Whiteheadin näkemys on nyt vanhentunut, kun gravitaatioaallot on löydetty</w:t>
      </w:r>
      <w:r>
        <w:rPr>
          <w:color w:val="556B2F"/>
        </w:rPr>
        <w:t xml:space="preserve">. </w:t>
      </w:r>
      <w:r>
        <w:t xml:space="preserve">Ne ovat </w:t>
      </w:r>
      <w:r>
        <w:rPr>
          <w:color w:val="6B8E23"/>
        </w:rPr>
        <w:t xml:space="preserve">paikallisesti havaittuja ilmiöitä, jotka suurelta osin rikkovat Whiteheadin olettamaa avaruuden paikallista litteyttä</w:t>
      </w:r>
      <w:r>
        <w:t xml:space="preserve">. </w:t>
      </w:r>
      <w:r>
        <w:t xml:space="preserve">Näin ollen </w:t>
      </w:r>
      <w:r>
        <w:rPr>
          <w:color w:val="A0522D"/>
        </w:rPr>
        <w:t xml:space="preserve">Whiteheadin kosmologiaa on pidettävä paikallisena approksimaationa </w:t>
      </w:r>
      <w:r>
        <w:t xml:space="preserve">ja hänen olettamustaan yhtenäisestä avaruus- ja aikageometriasta, erityisesti Minkowskista, usein paikallisesti riittävänä approksimaationa. Whiteheadin kosmologian täsmällinen korvaaminen edellyttäisi Riemannin geometrian hyväksymistä. Vaikka Whitehead itse kiinnitti kvanttiteoriaan vain toissijaisesti huomiota, hänen prosessien metafysiikkansa on osoittautunut houkuttelevaksi joillekin alan fyysikoille. </w:t>
      </w:r>
      <w:r>
        <w:rPr>
          <w:color w:val="228B22"/>
        </w:rPr>
        <w:t xml:space="preserve">Henry Stapp ja David Bohm </w:t>
      </w:r>
      <w:r>
        <w:t xml:space="preserve">kuuluvat niihin, joiden työhön Whitehead on vaikuttanut.</w:t>
      </w:r>
    </w:p>
    <w:p>
      <w:r>
        <w:rPr>
          <w:b/>
        </w:rPr>
        <w:t xml:space="preserve">Kysymys 0</w:t>
      </w:r>
    </w:p>
    <w:p>
      <w:r>
        <w:t xml:space="preserve">Miten Whiteheadin painovoimateoria otettiin vastaan?</w:t>
      </w:r>
    </w:p>
    <w:p>
      <w:r>
        <w:rPr>
          <w:b/>
        </w:rPr>
        <w:t xml:space="preserve">Kysymys 1</w:t>
      </w:r>
    </w:p>
    <w:p>
      <w:r>
        <w:t xml:space="preserve">Miten gravitaatioaaltojen löytyminen vaikutti Whiteheadin teoriaan?</w:t>
      </w:r>
    </w:p>
    <w:p>
      <w:r>
        <w:rPr>
          <w:b/>
        </w:rPr>
        <w:t xml:space="preserve">Kysymys 2</w:t>
      </w:r>
    </w:p>
    <w:p>
      <w:r>
        <w:t xml:space="preserve">Mitä ovat gravitaatioaallot?</w:t>
      </w:r>
    </w:p>
    <w:p>
      <w:r>
        <w:rPr>
          <w:b/>
        </w:rPr>
        <w:t xml:space="preserve">Kysymys 3</w:t>
      </w:r>
    </w:p>
    <w:p>
      <w:r>
        <w:t xml:space="preserve">Miten Whiteheadsin kosmologiaa on nyt tarkasteltava?</w:t>
      </w:r>
    </w:p>
    <w:p>
      <w:r>
        <w:rPr>
          <w:b/>
        </w:rPr>
        <w:t xml:space="preserve">Kysymys 4</w:t>
      </w:r>
    </w:p>
    <w:p>
      <w:r>
        <w:t xml:space="preserve">Mitkä kvanttiteorian alan fyysikot ovat saaneet vaikutteita Whiteheadilta?</w:t>
      </w:r>
    </w:p>
    <w:p>
      <w:r>
        <w:rPr>
          <w:b/>
        </w:rPr>
        <w:t xml:space="preserve">Kysymys 5</w:t>
      </w:r>
    </w:p>
    <w:p>
      <w:r>
        <w:t xml:space="preserve">Miten Whiteheadin teoria painovoimattomuudesta otettiin vastaan?</w:t>
      </w:r>
    </w:p>
    <w:p>
      <w:r>
        <w:rPr>
          <w:b/>
        </w:rPr>
        <w:t xml:space="preserve">Kysymys 6</w:t>
      </w:r>
    </w:p>
    <w:p>
      <w:r>
        <w:t xml:space="preserve">Mikä vaikutus gravitaatioaaltojen löytämisellä ei ollut Whiteheadin teoriaan?</w:t>
      </w:r>
    </w:p>
    <w:p>
      <w:r>
        <w:rPr>
          <w:b/>
        </w:rPr>
        <w:t xml:space="preserve">Kysymys 7</w:t>
      </w:r>
    </w:p>
    <w:p>
      <w:r>
        <w:t xml:space="preserve"> Mitä ovat muut kuin gravitaatioaallot?</w:t>
      </w:r>
    </w:p>
    <w:p>
      <w:r>
        <w:rPr>
          <w:b/>
        </w:rPr>
        <w:t xml:space="preserve">Teksti numero 43</w:t>
      </w:r>
    </w:p>
    <w:p>
      <w:r>
        <w:t xml:space="preserve">Tämän työn uranuurtajana on toiminut John B. Cobb, Jr., jonka kirjassa </w:t>
      </w:r>
      <w:r>
        <w:rPr>
          <w:color w:val="A9A9A9"/>
        </w:rPr>
        <w:t xml:space="preserve">Is It Too Late? A Theology of Ecology </w:t>
      </w:r>
      <w:r>
        <w:t xml:space="preserve">(1971) oli ensimmäinen yksin kirjoitettu ympäristöetiikan kirja. Cobb kirjoitti myös taloustieteilijä Herman Dalyn kanssa kirjan </w:t>
      </w:r>
      <w:r>
        <w:rPr>
          <w:color w:val="DCDCDC"/>
        </w:rPr>
        <w:t xml:space="preserve">For the Common Good: Redirecting the Economy towards Community, the Environment, and a Sustainable Future </w:t>
      </w:r>
      <w:r>
        <w:t xml:space="preserve">(1989), jossa sovellettiin Whiteheadin ajatuksia taloustieteeseen ja joka sai </w:t>
      </w:r>
      <w:r>
        <w:rPr>
          <w:color w:val="2F4F4F"/>
        </w:rPr>
        <w:t xml:space="preserve">Grawemeyer-palkinnon maailmanjärjestystä parantavista ideoista</w:t>
      </w:r>
      <w:r>
        <w:t xml:space="preserve">. </w:t>
      </w:r>
      <w:r>
        <w:t xml:space="preserve">Cobb julkaisi tämän jälkeen toisen kirjan </w:t>
      </w:r>
      <w:r>
        <w:rPr>
          <w:color w:val="556B2F"/>
        </w:rPr>
        <w:t xml:space="preserve">Sustaining </w:t>
      </w:r>
      <w:r>
        <w:rPr>
          <w:color w:val="6B8E23"/>
        </w:rPr>
        <w:t xml:space="preserve">the Common Good: A Christian Perspective on Global Economy </w:t>
      </w:r>
      <w:r>
        <w:t xml:space="preserve">(1994), jonka tarkoituksena oli </w:t>
      </w:r>
      <w:r>
        <w:rPr>
          <w:color w:val="A0522D"/>
        </w:rPr>
        <w:t xml:space="preserve">haastaa "taloustieteilijöiden kiihkeä usko kasvun suureen jumalaan".</w:t>
      </w:r>
    </w:p>
    <w:p>
      <w:r>
        <w:rPr>
          <w:b/>
        </w:rPr>
        <w:t xml:space="preserve">Kysymys 0</w:t>
      </w:r>
    </w:p>
    <w:p>
      <w:r>
        <w:t xml:space="preserve">Mikä oli ensimmäinen yksittäisen kirjailijan ympäristöetiikkaa käsittelevä kirja?</w:t>
      </w:r>
    </w:p>
    <w:p>
      <w:r>
        <w:rPr>
          <w:b/>
        </w:rPr>
        <w:t xml:space="preserve">Kysymys 1</w:t>
      </w:r>
    </w:p>
    <w:p>
      <w:r>
        <w:t xml:space="preserve">Missä taloustieteellisessä kirjassa Cobb teki yhteistyötä Herman Dalyn kanssa?</w:t>
      </w:r>
    </w:p>
    <w:p>
      <w:r>
        <w:rPr>
          <w:b/>
        </w:rPr>
        <w:t xml:space="preserve">Kysymys 2</w:t>
      </w:r>
    </w:p>
    <w:p>
      <w:r>
        <w:t xml:space="preserve">Minkä palkinnon Cobb ja Daly saivat kirjasta?</w:t>
      </w:r>
    </w:p>
    <w:p>
      <w:r>
        <w:rPr>
          <w:b/>
        </w:rPr>
        <w:t xml:space="preserve">Kysymys 3</w:t>
      </w:r>
    </w:p>
    <w:p>
      <w:r>
        <w:t xml:space="preserve">Minkä muun taloustieteellisen kirjan Cobb kirjoitti?</w:t>
      </w:r>
    </w:p>
    <w:p>
      <w:r>
        <w:rPr>
          <w:b/>
        </w:rPr>
        <w:t xml:space="preserve">Kysymys 4</w:t>
      </w:r>
    </w:p>
    <w:p>
      <w:r>
        <w:t xml:space="preserve">Mikä oli Cobbin toisen taloustieteellisen kirjan tavoite?</w:t>
      </w:r>
    </w:p>
    <w:p>
      <w:r>
        <w:rPr>
          <w:b/>
        </w:rPr>
        <w:t xml:space="preserve">Kysymys 5</w:t>
      </w:r>
    </w:p>
    <w:p>
      <w:r>
        <w:t xml:space="preserve">Mikä oli viimeisin yksittäisen kirjailijan ympäristöetiikkaa käsittelevä kirja?</w:t>
      </w:r>
    </w:p>
    <w:p>
      <w:r>
        <w:rPr>
          <w:b/>
        </w:rPr>
        <w:t xml:space="preserve">Kysymys 6</w:t>
      </w:r>
    </w:p>
    <w:p>
      <w:r>
        <w:t xml:space="preserve">Minkä taloustieteellisen kirjan perusteella Cobb potkaisi Herman Dalyn ulos?</w:t>
      </w:r>
    </w:p>
    <w:p>
      <w:r>
        <w:rPr>
          <w:b/>
        </w:rPr>
        <w:t xml:space="preserve">Kysymys 7</w:t>
      </w:r>
    </w:p>
    <w:p>
      <w:r>
        <w:t xml:space="preserve"> Minkä palkinnon Cobb ja Daly menettivät kirjasta?</w:t>
      </w:r>
    </w:p>
    <w:p>
      <w:r>
        <w:rPr>
          <w:b/>
        </w:rPr>
        <w:t xml:space="preserve">Kysymys 8</w:t>
      </w:r>
    </w:p>
    <w:p>
      <w:r>
        <w:t xml:space="preserve"> Minkä muun tieteiskirjan Cobb kirjoitti?</w:t>
      </w:r>
    </w:p>
    <w:p>
      <w:r>
        <w:rPr>
          <w:b/>
        </w:rPr>
        <w:t xml:space="preserve">Tekstin numero 44</w:t>
      </w:r>
    </w:p>
    <w:p>
      <w:r>
        <w:t xml:space="preserve">Toinen malli on </w:t>
      </w:r>
      <w:r>
        <w:rPr>
          <w:color w:val="A9A9A9"/>
        </w:rPr>
        <w:t xml:space="preserve">Xie Bangxiun</w:t>
      </w:r>
      <w:r>
        <w:t xml:space="preserve"> kehittämä FEELS-malli, </w:t>
      </w:r>
      <w:r>
        <w:t xml:space="preserve">joka on otettu menestyksekkäästi käyttöön Kiinassa</w:t>
      </w:r>
      <w:r>
        <w:t xml:space="preserve">.</w:t>
      </w:r>
      <w:r>
        <w:t xml:space="preserve"> "FEELS" tarkoittaa viittä asiaa opetussuunnitelmassa ja koulutuksessa: </w:t>
      </w:r>
      <w:r>
        <w:rPr>
          <w:color w:val="DCDCDC"/>
        </w:rPr>
        <w:t xml:space="preserve">Flexible-goals, Engaged-learner, Embodied-knowledge, Learning-through-interactions ja Supportive-teacher</w:t>
      </w:r>
      <w:r>
        <w:t xml:space="preserve">. </w:t>
      </w:r>
      <w:r>
        <w:rPr>
          <w:color w:val="2F4F4F"/>
        </w:rPr>
        <w:t xml:space="preserve">Sitä käytetään opetussuunnitelmien ymmärtämiseen ja arviointiin olettaen, että koulutuksen tarkoituksena on "auttaa ihmistä tulemaan kokonaiseksi". </w:t>
      </w:r>
      <w:r>
        <w:t xml:space="preserve">Tämä työ on osittain </w:t>
      </w:r>
      <w:r>
        <w:rPr>
          <w:color w:val="556B2F"/>
        </w:rPr>
        <w:t xml:space="preserve">Kiinan valtion organisaatioiden ja Institute for the Postmodern Development of China -instituutin </w:t>
      </w:r>
      <w:r>
        <w:t xml:space="preserve">yhteistyön tulos</w:t>
      </w:r>
      <w:r>
        <w:t xml:space="preserve">.</w:t>
      </w:r>
    </w:p>
    <w:p>
      <w:r>
        <w:rPr>
          <w:b/>
        </w:rPr>
        <w:t xml:space="preserve">Kysymys 0</w:t>
      </w:r>
    </w:p>
    <w:p>
      <w:r>
        <w:t xml:space="preserve">Kuka perusti FEELS-mallin Kiinassa?</w:t>
      </w:r>
    </w:p>
    <w:p>
      <w:r>
        <w:rPr>
          <w:b/>
        </w:rPr>
        <w:t xml:space="preserve">Kysymys 1</w:t>
      </w:r>
    </w:p>
    <w:p>
      <w:r>
        <w:t xml:space="preserve">Mitä tarkoittaa "FEELS"?</w:t>
      </w:r>
    </w:p>
    <w:p>
      <w:r>
        <w:rPr>
          <w:b/>
        </w:rPr>
        <w:t xml:space="preserve">Kysymys 2</w:t>
      </w:r>
    </w:p>
    <w:p>
      <w:r>
        <w:t xml:space="preserve">Mikä on FEELS-mallin tarkoitus?</w:t>
      </w:r>
    </w:p>
    <w:p>
      <w:r>
        <w:rPr>
          <w:b/>
        </w:rPr>
        <w:t xml:space="preserve">Kysymys 3</w:t>
      </w:r>
    </w:p>
    <w:p>
      <w:r>
        <w:t xml:space="preserve">Mitkä tahot tekevät yhteistyötä FEELS-mallin edistämiseksi?</w:t>
      </w:r>
    </w:p>
    <w:p>
      <w:r>
        <w:rPr>
          <w:b/>
        </w:rPr>
        <w:t xml:space="preserve">Kysymys 4</w:t>
      </w:r>
    </w:p>
    <w:p>
      <w:r>
        <w:t xml:space="preserve">Kuka perusti HEELS-mallin Kiinassa?</w:t>
      </w:r>
    </w:p>
    <w:p>
      <w:r>
        <w:rPr>
          <w:b/>
        </w:rPr>
        <w:t xml:space="preserve">Kysymys 5</w:t>
      </w:r>
    </w:p>
    <w:p>
      <w:r>
        <w:t xml:space="preserve"> Mitä tarkoittaa "HEELS"?</w:t>
      </w:r>
    </w:p>
    <w:p>
      <w:r>
        <w:rPr>
          <w:b/>
        </w:rPr>
        <w:t xml:space="preserve">Kysymys 6</w:t>
      </w:r>
    </w:p>
    <w:p>
      <w:r>
        <w:t xml:space="preserve"> Mitkä tahot tekevät yhteistyötä HEELS-mallin edistämiseksi?</w:t>
      </w:r>
    </w:p>
    <w:p>
      <w:r>
        <w:rPr>
          <w:b/>
        </w:rPr>
        <w:t xml:space="preserve">Tekstin numero 45</w:t>
      </w:r>
    </w:p>
    <w:p>
      <w:r>
        <w:t xml:space="preserve">Whitehead on vaikuttanut jonkin verran </w:t>
      </w:r>
      <w:r>
        <w:rPr>
          <w:color w:val="A9A9A9"/>
        </w:rPr>
        <w:t xml:space="preserve">liikkeenjohdon filosofiaan ja organisaatioteoriaan</w:t>
      </w:r>
      <w:r>
        <w:t xml:space="preserve">. Tämä on johtanut osittain siihen, että organisaatioissa on keskitytty tunnistamaan ja tutkimaan ajallisten tapahtumien vaikutusta (toisin kuin staattisten asioiden) organisaatiossa "organisaatiotutkimuksen" diskurssin kautta, johon sisältyy erilaisia "heikkoja" ja "vahvoja" prosessinäkökulmia useilta filosofeilta. Yksi johtavista henkilöistä, joilla on nimenomaan whiteheadilainen ja panexperientialistinen asenne johtamiseen, on </w:t>
      </w:r>
      <w:r>
        <w:rPr>
          <w:color w:val="DCDCDC"/>
        </w:rPr>
        <w:t xml:space="preserve">Mark Dibben, </w:t>
      </w:r>
      <w:r>
        <w:t xml:space="preserve">joka työskentelee niin sanotun </w:t>
      </w:r>
      <w:r>
        <w:rPr>
          <w:color w:val="2F4F4F"/>
        </w:rPr>
        <w:t xml:space="preserve">"sovelletun prosessiajattelun" </w:t>
      </w:r>
      <w:r>
        <w:t xml:space="preserve">parissa </w:t>
      </w:r>
      <w:r>
        <w:t xml:space="preserve">artikuloidakseen johtamisen ja liikkeenjohdon filosofiaa osana laajempaa yhteiskuntatieteiden tarkastelua prosessimetafysiikan linssin läpi. Dibbenille </w:t>
      </w:r>
      <w:r>
        <w:rPr>
          <w:color w:val="556B2F"/>
        </w:rPr>
        <w:t xml:space="preserve">tämä mahdollistaa "elämän kokonaisvaltaisen tutkimisen jatkuvana aktiivisena kokemisena, toisin kuin satunnaisena - ja läpikotaisin passiivisena - tapahtumana". </w:t>
      </w:r>
      <w:r>
        <w:t xml:space="preserve">Dibben on julkaissut kaksi soveltavaa prosessiajattelua käsittelevää kirjaa, Applied Process Thought I: Initial Explorations in Theory and Research (2008) ja </w:t>
      </w:r>
      <w:r>
        <w:rPr>
          <w:color w:val="6B8E23"/>
        </w:rPr>
        <w:t xml:space="preserve">Applied Process Thought II</w:t>
      </w:r>
      <w:r>
        <w:t xml:space="preserve">: Following a Trail Ablaze (2009), sekä muita samansuuntaisia artikkeleita </w:t>
      </w:r>
      <w:r>
        <w:rPr>
          <w:color w:val="A0522D"/>
        </w:rPr>
        <w:t xml:space="preserve">johtamisen filosofian ja liike-elämän etiikan aloilla</w:t>
      </w:r>
      <w:r>
        <w:t xml:space="preserve">.</w:t>
      </w:r>
    </w:p>
    <w:p>
      <w:r>
        <w:rPr>
          <w:b/>
        </w:rPr>
        <w:t xml:space="preserve">Kysymys 0</w:t>
      </w:r>
    </w:p>
    <w:p>
      <w:r>
        <w:t xml:space="preserve">Mihin liiketoiminnan aloihin Whitehead on vaikuttanut?</w:t>
      </w:r>
    </w:p>
    <w:p>
      <w:r>
        <w:rPr>
          <w:b/>
        </w:rPr>
        <w:t xml:space="preserve">Kysymys 1</w:t>
      </w:r>
    </w:p>
    <w:p>
      <w:r>
        <w:t xml:space="preserve">Kuka merkittävä liiketalouden professori on saanut paljon vaikutteita Whiteheadilta?</w:t>
      </w:r>
    </w:p>
    <w:p>
      <w:r>
        <w:rPr>
          <w:b/>
        </w:rPr>
        <w:t xml:space="preserve">Kysymys 2</w:t>
      </w:r>
    </w:p>
    <w:p>
      <w:r>
        <w:t xml:space="preserve">Millä nimellä Dibben kutsuu johtamista ja liikkeenjohtoa koskevaa filosofiaansa?</w:t>
      </w:r>
    </w:p>
    <w:p>
      <w:r>
        <w:rPr>
          <w:b/>
        </w:rPr>
        <w:t xml:space="preserve">Kysymys 3</w:t>
      </w:r>
    </w:p>
    <w:p>
      <w:r>
        <w:t xml:space="preserve">Mitä hyötyä on Dibbenin mukaan prosessimetafysiikan soveltamisesta johtamisen ja liikkeenjohdon tarkasteluun yhteiskuntatieteiden osana?</w:t>
      </w:r>
    </w:p>
    <w:p>
      <w:r>
        <w:rPr>
          <w:b/>
        </w:rPr>
        <w:t xml:space="preserve">Kysymys 4</w:t>
      </w:r>
    </w:p>
    <w:p>
      <w:r>
        <w:t xml:space="preserve">Millä aloilla Dibben on julkaissut kaksi kirjaa ja muita julkaisuja?</w:t>
      </w:r>
    </w:p>
    <w:p>
      <w:r>
        <w:rPr>
          <w:b/>
        </w:rPr>
        <w:t xml:space="preserve">Kysymys 5</w:t>
      </w:r>
    </w:p>
    <w:p>
      <w:r>
        <w:t xml:space="preserve">Mihin liiketoiminnan aloihin Whitehead ei ole vaikuttanut?</w:t>
      </w:r>
    </w:p>
    <w:p>
      <w:r>
        <w:rPr>
          <w:b/>
        </w:rPr>
        <w:t xml:space="preserve">Kysymys 6</w:t>
      </w:r>
    </w:p>
    <w:p>
      <w:r>
        <w:t xml:space="preserve">Kuka merkittävä liiketalouden professori ei ole saanut suurta vaikutusta Whiteheadilta?</w:t>
      </w:r>
    </w:p>
    <w:p>
      <w:r>
        <w:rPr>
          <w:b/>
        </w:rPr>
        <w:t xml:space="preserve">Kysymys 7</w:t>
      </w:r>
    </w:p>
    <w:p>
      <w:r>
        <w:t xml:space="preserve">Millä nimellä Dibben kutsuu tieteen ja matematiikan hallintoa koskevaa filosofiaansa?</w:t>
      </w:r>
    </w:p>
    <w:p>
      <w:r>
        <w:rPr>
          <w:b/>
        </w:rPr>
        <w:t xml:space="preserve">Teksti numero 46</w:t>
      </w:r>
    </w:p>
    <w:p>
      <w:r>
        <w:t xml:space="preserve">Margaret Stout ja Carrie M. Staton ovat myös kirjoittaneet hiljattain Whiteheadin ja Mary Parker Follettin, </w:t>
      </w:r>
      <w:r>
        <w:rPr>
          <w:color w:val="A9A9A9"/>
        </w:rPr>
        <w:t xml:space="preserve">organisaatioteorian ja organisaatiokäyttäytymisen pioneerin</w:t>
      </w:r>
      <w:r>
        <w:t xml:space="preserve">, keskinäisestä vaikutuksesta</w:t>
      </w:r>
      <w:r>
        <w:t xml:space="preserve">. </w:t>
      </w:r>
      <w:r>
        <w:t xml:space="preserve">Stout ja Staton näkevät sekä Whiteheadin että Follettin jakavan </w:t>
      </w:r>
      <w:r>
        <w:rPr>
          <w:color w:val="DCDCDC"/>
        </w:rPr>
        <w:t xml:space="preserve">ontologian, jossa "ymmärretään tuleminen relationaalisena prosessina, erilaisuus sukulaisuutena mutta ainutlaatuisuutena ja tulemisen tarkoitus erilaisuuden yhdenmukaistamisena</w:t>
      </w:r>
      <w:r>
        <w:rPr>
          <w:color w:val="2F4F4F"/>
        </w:rPr>
        <w:t xml:space="preserve">". </w:t>
      </w:r>
      <w:r>
        <w:t xml:space="preserve">Tätä yhteyttä Stout ja Jeannine M. Love analysoivat tarkemmin teoksessa </w:t>
      </w:r>
      <w:r>
        <w:rPr>
          <w:color w:val="556B2F"/>
        </w:rPr>
        <w:t xml:space="preserve">Integrative Process: Follettian ajattelu ontologiasta </w:t>
      </w:r>
      <w:r>
        <w:t xml:space="preserve">hallintoon. </w:t>
      </w:r>
    </w:p>
    <w:p>
      <w:r>
        <w:rPr>
          <w:b/>
        </w:rPr>
        <w:t xml:space="preserve">Kysymys 0</w:t>
      </w:r>
    </w:p>
    <w:p>
      <w:r>
        <w:t xml:space="preserve">Mistä Mary Parker Follett tunnetaan?</w:t>
      </w:r>
    </w:p>
    <w:p>
      <w:r>
        <w:rPr>
          <w:b/>
        </w:rPr>
        <w:t xml:space="preserve">Kysymys 1</w:t>
      </w:r>
    </w:p>
    <w:p>
      <w:r>
        <w:t xml:space="preserve">Mitä yhteisiä piirteitä Margaret Stout ja Carrie M. Staton pitävät Whiteheadin ja Follettin välillä?</w:t>
      </w:r>
    </w:p>
    <w:p>
      <w:r>
        <w:rPr>
          <w:b/>
        </w:rPr>
        <w:t xml:space="preserve">Kysymys 2</w:t>
      </w:r>
    </w:p>
    <w:p>
      <w:r>
        <w:t xml:space="preserve">Minkä kirjan Stout ja Jeanine M. Love kirjoittivat, joka tutkii tarkemmin Whiteheadin ja Follettin välisiä suhteita?</w:t>
      </w:r>
    </w:p>
    <w:p>
      <w:r>
        <w:rPr>
          <w:b/>
        </w:rPr>
        <w:t xml:space="preserve">Kysymys 3</w:t>
      </w:r>
    </w:p>
    <w:p>
      <w:r>
        <w:t xml:space="preserve">Mistä Mary Parker Follettia ei tunneta?</w:t>
      </w:r>
    </w:p>
    <w:p>
      <w:r>
        <w:rPr>
          <w:b/>
        </w:rPr>
        <w:t xml:space="preserve">Kysymys 4</w:t>
      </w:r>
    </w:p>
    <w:p>
      <w:r>
        <w:t xml:space="preserve"> Mitä eroja Margaret Stout ja Carrie M. Staton pitävät Whiteheadin ja Follettin välillä?</w:t>
      </w:r>
    </w:p>
    <w:p>
      <w:r>
        <w:rPr>
          <w:b/>
        </w:rPr>
        <w:t xml:space="preserve">Kysymys 5</w:t>
      </w:r>
    </w:p>
    <w:p>
      <w:r>
        <w:t xml:space="preserve">Minkä kirjan Stout ja Jeanine M. Love kirjoittivat, joka ei tutki Whiteheadin ja Follettin väliltä?</w:t>
      </w:r>
    </w:p>
    <w:p>
      <w:r>
        <w:br w:type="page"/>
      </w:r>
    </w:p>
    <w:p>
      <w:r>
        <w:rPr>
          <w:b/>
          <w:u w:val="single"/>
        </w:rPr>
        <w:t xml:space="preserve">Asiakirjan numero 391</w:t>
      </w:r>
    </w:p>
    <w:p>
      <w:r>
        <w:rPr>
          <w:b/>
        </w:rPr>
        <w:t xml:space="preserve">Tekstin numero 0</w:t>
      </w:r>
    </w:p>
    <w:p>
      <w:r>
        <w:t xml:space="preserve">Antibiootit mullistivat lääketieteen </w:t>
      </w:r>
      <w:r>
        <w:rPr>
          <w:color w:val="DCDCDC"/>
        </w:rPr>
        <w:t xml:space="preserve">1900-luvulla, ja yhdessä </w:t>
      </w:r>
      <w:r>
        <w:rPr>
          <w:color w:val="2F4F4F"/>
        </w:rPr>
        <w:t xml:space="preserve">rokotusten </w:t>
      </w:r>
      <w:r>
        <w:t xml:space="preserve">kanssa ne ovat </w:t>
      </w:r>
      <w:r>
        <w:t xml:space="preserve">johtaneet </w:t>
      </w:r>
      <w:r>
        <w:rPr>
          <w:color w:val="556B2F"/>
        </w:rPr>
        <w:t xml:space="preserve">tuberkuloosin </w:t>
      </w:r>
      <w:r>
        <w:t xml:space="preserve">kaltaisten tautien lähes hävittämiseen </w:t>
      </w:r>
      <w:r>
        <w:t xml:space="preserve">kehittyneissä maissa. </w:t>
      </w:r>
      <w:r>
        <w:t xml:space="preserve">Niiden tehokkuus ja helppo saatavuus johtivat niiden </w:t>
      </w:r>
      <w:r>
        <w:rPr>
          <w:color w:val="6B8E23"/>
        </w:rPr>
        <w:t xml:space="preserve">liialliseen käyttöön erityisesti </w:t>
      </w:r>
      <w:r>
        <w:rPr>
          <w:color w:val="A0522D"/>
        </w:rPr>
        <w:t xml:space="preserve">karjankasvatuksessa</w:t>
      </w:r>
      <w:r>
        <w:rPr>
          <w:color w:val="6B8E23"/>
        </w:rPr>
        <w:t xml:space="preserve">, mikä sai bakteerit </w:t>
      </w:r>
      <w:r>
        <w:rPr>
          <w:color w:val="228B22"/>
        </w:rPr>
        <w:t xml:space="preserve">kehittämään resistenssiä</w:t>
      </w:r>
      <w:r>
        <w:rPr>
          <w:color w:val="191970"/>
        </w:rPr>
        <w:t xml:space="preserve">. Tämä </w:t>
      </w:r>
      <w:r>
        <w:t xml:space="preserve">on johtanut laajalle levinneisiin </w:t>
      </w:r>
      <w:r>
        <w:rPr>
          <w:color w:val="8B0000"/>
        </w:rPr>
        <w:t xml:space="preserve">mikrobilääke- ja </w:t>
      </w:r>
      <w:r>
        <w:rPr>
          <w:color w:val="483D8B"/>
        </w:rPr>
        <w:t xml:space="preserve">antibioottiresistenssiongelmiin, jotka ovat </w:t>
      </w:r>
      <w:r>
        <w:t xml:space="preserve">saaneet </w:t>
      </w:r>
      <w:r>
        <w:rPr>
          <w:color w:val="3CB371"/>
        </w:rPr>
        <w:t xml:space="preserve">Maailman terveysjärjestön </w:t>
      </w:r>
      <w:r>
        <w:t xml:space="preserve">luokittelemaan mikrobilääkeresistenssin "vakavaksi uhkaksi, joka ei ole enää ennuste tulevaisuudesta, vaan se esiintyy juuri nyt </w:t>
      </w:r>
      <w:r>
        <w:rPr>
          <w:color w:val="BC8F8F"/>
        </w:rPr>
        <w:t xml:space="preserve">maailman jokaisella alueella</w:t>
      </w:r>
      <w:r>
        <w:t xml:space="preserve">, ja se voi vaikuttaa </w:t>
      </w:r>
      <w:r>
        <w:rPr>
          <w:color w:val="663399"/>
        </w:rPr>
        <w:t xml:space="preserve">keneen tahansa, kaikenikäiseen, missä tahansa maassa</w:t>
      </w:r>
      <w:r>
        <w:t xml:space="preserve">"</w:t>
      </w:r>
      <w:r>
        <w:rPr>
          <w:color w:val="3CB371"/>
        </w:rPr>
        <w:t xml:space="preserve">.</w:t>
      </w:r>
    </w:p>
    <w:p>
      <w:r>
        <w:rPr>
          <w:b/>
        </w:rPr>
        <w:t xml:space="preserve">Kysymys 0</w:t>
      </w:r>
    </w:p>
    <w:p>
      <w:r>
        <w:t xml:space="preserve">Mikä on tauti, joka on lähes hävitetty rokotteiden ja antibioottien ansiosta?</w:t>
      </w:r>
    </w:p>
    <w:p>
      <w:r>
        <w:rPr>
          <w:b/>
        </w:rPr>
        <w:t xml:space="preserve">Kysymys 1</w:t>
      </w:r>
    </w:p>
    <w:p>
      <w:r>
        <w:t xml:space="preserve">Mikä on yksi antibioottien liikakäytöstä johtuva ongelma?</w:t>
      </w:r>
    </w:p>
    <w:p>
      <w:r>
        <w:rPr>
          <w:b/>
        </w:rPr>
        <w:t xml:space="preserve">Kysymys 2</w:t>
      </w:r>
    </w:p>
    <w:p>
      <w:r>
        <w:t xml:space="preserve">Millä vuosisadalla antibiootit otettiin ensimmäisen kerran käyttöön?</w:t>
      </w:r>
    </w:p>
    <w:p>
      <w:r>
        <w:rPr>
          <w:b/>
        </w:rPr>
        <w:t xml:space="preserve">Kysymys 3</w:t>
      </w:r>
    </w:p>
    <w:p>
      <w:r>
        <w:t xml:space="preserve">Mikä järjestö kutsui mikrobilääkeresistenssiä "vakavaksi uhaksi"?</w:t>
      </w:r>
    </w:p>
    <w:p>
      <w:r>
        <w:rPr>
          <w:b/>
        </w:rPr>
        <w:t xml:space="preserve">Kysymys 4</w:t>
      </w:r>
    </w:p>
    <w:p>
      <w:r>
        <w:t xml:space="preserve">Mihin antibioottien liikakäytöstä johtuvat ongelmat voivat vaikuttaa?</w:t>
      </w:r>
    </w:p>
    <w:p>
      <w:r>
        <w:rPr>
          <w:b/>
        </w:rPr>
        <w:t xml:space="preserve">Kysymys 5</w:t>
      </w:r>
    </w:p>
    <w:p>
      <w:r>
        <w:t xml:space="preserve">Millä vuosisadalla antibiootit mullistivat lääketieteen?</w:t>
      </w:r>
    </w:p>
    <w:p>
      <w:r>
        <w:rPr>
          <w:b/>
        </w:rPr>
        <w:t xml:space="preserve">Kysymys 6</w:t>
      </w:r>
    </w:p>
    <w:p>
      <w:r>
        <w:t xml:space="preserve">Mikä muu lääke toimi antibioottien rinnalla tuberkuloosin kaltaisten sairauksien hävittämiseksi?</w:t>
      </w:r>
    </w:p>
    <w:p>
      <w:r>
        <w:rPr>
          <w:b/>
        </w:rPr>
        <w:t xml:space="preserve">Kysymys 7</w:t>
      </w:r>
    </w:p>
    <w:p>
      <w:r>
        <w:t xml:space="preserve">Mitä lääkkeet tekevät karjalle?</w:t>
      </w:r>
    </w:p>
    <w:p>
      <w:r>
        <w:rPr>
          <w:b/>
        </w:rPr>
        <w:t xml:space="preserve">Kysymys 8</w:t>
      </w:r>
    </w:p>
    <w:p>
      <w:r>
        <w:t xml:space="preserve">Mikä järjestö luokittelee tämän koko maailman tämänhetkiseksi vakavaksi uhkaksi??</w:t>
      </w:r>
    </w:p>
    <w:p>
      <w:r>
        <w:rPr>
          <w:b/>
        </w:rPr>
        <w:t xml:space="preserve">Kysymys 9</w:t>
      </w:r>
    </w:p>
    <w:p>
      <w:r>
        <w:t xml:space="preserve">Mitä ylikäytetty lääke aiheutti mikrobilääkkeiden lisäksi? </w:t>
      </w:r>
    </w:p>
    <w:p>
      <w:r>
        <w:rPr>
          <w:b/>
        </w:rPr>
        <w:t xml:space="preserve">Kysymys 10</w:t>
      </w:r>
    </w:p>
    <w:p>
      <w:r>
        <w:t xml:space="preserve">Milloin antibiootit mullistivat lääketieteen?</w:t>
      </w:r>
    </w:p>
    <w:p>
      <w:r>
        <w:rPr>
          <w:b/>
        </w:rPr>
        <w:t xml:space="preserve">Kysymys 11</w:t>
      </w:r>
    </w:p>
    <w:p>
      <w:r>
        <w:t xml:space="preserve">Mitä tapahtui, kun antibiootteja käytettiin liikaa karjankasvatuksessa?</w:t>
      </w:r>
    </w:p>
    <w:p>
      <w:r>
        <w:rPr>
          <w:b/>
        </w:rPr>
        <w:t xml:space="preserve">Kysymys 12</w:t>
      </w:r>
    </w:p>
    <w:p>
      <w:r>
        <w:t xml:space="preserve">Mikä järjestö totesi, että maailmassa on tämä vakava ongelma?</w:t>
      </w:r>
    </w:p>
    <w:p>
      <w:r>
        <w:rPr>
          <w:b/>
        </w:rPr>
        <w:t xml:space="preserve">Kysymys 13</w:t>
      </w:r>
    </w:p>
    <w:p>
      <w:r>
        <w:t xml:space="preserve">Millä alueilla maailmassa tämä pätee?</w:t>
      </w:r>
    </w:p>
    <w:p>
      <w:r>
        <w:rPr>
          <w:b/>
        </w:rPr>
        <w:t xml:space="preserve">Kysymys 14</w:t>
      </w:r>
    </w:p>
    <w:p>
      <w:r>
        <w:t xml:space="preserve">Milloin antibiootit luotiin?</w:t>
      </w:r>
    </w:p>
    <w:p>
      <w:r>
        <w:rPr>
          <w:b/>
        </w:rPr>
        <w:t xml:space="preserve">Kysymys 15</w:t>
      </w:r>
    </w:p>
    <w:p>
      <w:r>
        <w:t xml:space="preserve">Mikä tauti antibioottien avulla voitiin poistaa?</w:t>
      </w:r>
    </w:p>
    <w:p>
      <w:r>
        <w:rPr>
          <w:b/>
        </w:rPr>
        <w:t xml:space="preserve">Kysymys 16</w:t>
      </w:r>
    </w:p>
    <w:p>
      <w:r>
        <w:t xml:space="preserve">Kuka muu kuin lääketeollisuus käyttää antibiootteja?</w:t>
      </w:r>
    </w:p>
    <w:p>
      <w:r>
        <w:rPr>
          <w:b/>
        </w:rPr>
        <w:t xml:space="preserve">Kysymys 17</w:t>
      </w:r>
    </w:p>
    <w:p>
      <w:r>
        <w:t xml:space="preserve">Mikä on yleinen ongelma antibioottien käytössä?</w:t>
      </w:r>
    </w:p>
    <w:p>
      <w:r>
        <w:rPr>
          <w:b/>
        </w:rPr>
        <w:t xml:space="preserve">Kysymys 18</w:t>
      </w:r>
    </w:p>
    <w:p>
      <w:r>
        <w:t xml:space="preserve">Mikä on sairaus, joka on yleistynyt rokotteiden ja antibioottien ansiosta?</w:t>
      </w:r>
    </w:p>
    <w:p>
      <w:r>
        <w:rPr>
          <w:b/>
        </w:rPr>
        <w:t xml:space="preserve">Kysymys 19</w:t>
      </w:r>
    </w:p>
    <w:p>
      <w:r>
        <w:t xml:space="preserve">Mikä on yksi ongelma, joka voi aiheutua ennusteiden liiallisesta käytöstä?</w:t>
      </w:r>
    </w:p>
    <w:p>
      <w:r>
        <w:rPr>
          <w:b/>
        </w:rPr>
        <w:t xml:space="preserve">Kysymys 20</w:t>
      </w:r>
    </w:p>
    <w:p>
      <w:r>
        <w:t xml:space="preserve">Millä vuosisadalla tuberkuloosi otettiin ensimmäisen kerran käyttöön?</w:t>
      </w:r>
    </w:p>
    <w:p>
      <w:r>
        <w:rPr>
          <w:b/>
        </w:rPr>
        <w:t xml:space="preserve">Kysymys 21</w:t>
      </w:r>
    </w:p>
    <w:p>
      <w:r>
        <w:t xml:space="preserve">Mikä järjestö kutsui bakteereja "vakavaksi uhaksi"?</w:t>
      </w:r>
    </w:p>
    <w:p>
      <w:r>
        <w:rPr>
          <w:b/>
        </w:rPr>
        <w:t xml:space="preserve">Kysymys 22</w:t>
      </w:r>
    </w:p>
    <w:p>
      <w:r>
        <w:t xml:space="preserve">Mikä muu lääke toimi antibioottien rinnalla tuberkuloosin kaltaisten sairauksien luokittelemiseksi?</w:t>
      </w:r>
    </w:p>
    <w:p>
      <w:r>
        <w:rPr>
          <w:b/>
        </w:rPr>
        <w:t xml:space="preserve">Teksti numero 1</w:t>
      </w:r>
    </w:p>
    <w:p>
      <w:r>
        <w:rPr>
          <w:color w:val="A9A9A9"/>
        </w:rPr>
        <w:t xml:space="preserve">Empiirisessä </w:t>
      </w:r>
      <w:r>
        <w:t xml:space="preserve">hoidossa </w:t>
      </w:r>
      <w:r>
        <w:rPr>
          <w:color w:val="DCDCDC"/>
        </w:rPr>
        <w:t xml:space="preserve">potilaalla on todettu tai epäilty infektio, mutta vastuussa olevaa mikro-organismia ei ole vielä tunnistettu</w:t>
      </w:r>
      <w:r>
        <w:t xml:space="preserve">. </w:t>
      </w:r>
      <w:r>
        <w:rPr>
          <w:color w:val="2F4F4F"/>
        </w:rPr>
        <w:t xml:space="preserve">Samalla kun mikroorgainmia tunnistetaan, </w:t>
      </w:r>
      <w:r>
        <w:t xml:space="preserve">lääkäri antaa yleensä parasta mahdollista antibioottia, joka on tehokkain infektion todennäköistä aiheuttajaa vastaan, yleensä </w:t>
      </w:r>
      <w:r>
        <w:rPr>
          <w:color w:val="556B2F"/>
        </w:rPr>
        <w:t xml:space="preserve">laajakirjoista antibioottia</w:t>
      </w:r>
      <w:r>
        <w:t xml:space="preserve">. </w:t>
      </w:r>
      <w:r>
        <w:t xml:space="preserve">Empiirinen hoito aloitetaan yleensä </w:t>
      </w:r>
      <w:r>
        <w:rPr>
          <w:color w:val="6B8E23"/>
        </w:rPr>
        <w:t xml:space="preserve">ennen kuin lääkäri tietää </w:t>
      </w:r>
      <w:r>
        <w:t xml:space="preserve">infektion aiheuttaneen </w:t>
      </w:r>
      <w:r>
        <w:rPr>
          <w:color w:val="6B8E23"/>
        </w:rPr>
        <w:t xml:space="preserve">mikroorgansimin tarkan tunnistamisen, </w:t>
      </w:r>
      <w:r>
        <w:t xml:space="preserve">sillä tunnistamisprosessi kestää </w:t>
      </w:r>
      <w:r>
        <w:rPr>
          <w:color w:val="A0522D"/>
        </w:rPr>
        <w:t xml:space="preserve">useita päiviä </w:t>
      </w:r>
      <w:r>
        <w:rPr>
          <w:color w:val="228B22"/>
        </w:rPr>
        <w:t xml:space="preserve">laboratoriossa</w:t>
      </w:r>
      <w:r>
        <w:t xml:space="preserve">.</w:t>
      </w:r>
    </w:p>
    <w:p>
      <w:r>
        <w:rPr>
          <w:b/>
        </w:rPr>
        <w:t xml:space="preserve">Kysymys 0</w:t>
      </w:r>
    </w:p>
    <w:p>
      <w:r>
        <w:t xml:space="preserve">Mitä hoitomuotoa voidaan käyttää, kun potilaalla on infektio, mutta sitä ei ole tunnistettu?</w:t>
      </w:r>
    </w:p>
    <w:p>
      <w:r>
        <w:rPr>
          <w:b/>
        </w:rPr>
        <w:t xml:space="preserve">Kysymys 1</w:t>
      </w:r>
    </w:p>
    <w:p>
      <w:r>
        <w:t xml:space="preserve">Missä lääkärit tekevät mikro-organismien tunnistustestejä?</w:t>
      </w:r>
    </w:p>
    <w:p>
      <w:r>
        <w:rPr>
          <w:b/>
        </w:rPr>
        <w:t xml:space="preserve">Kysymys 2</w:t>
      </w:r>
    </w:p>
    <w:p>
      <w:r>
        <w:t xml:space="preserve">Millaisia antibiootteja käytetään yleisimmin empiirisessä hoidossa?</w:t>
      </w:r>
    </w:p>
    <w:p>
      <w:r>
        <w:rPr>
          <w:b/>
        </w:rPr>
        <w:t xml:space="preserve">Kysymys 3</w:t>
      </w:r>
    </w:p>
    <w:p>
      <w:r>
        <w:t xml:space="preserve">Missä vaiheessa lääkäri aloittaa empiirisen hoidon?</w:t>
      </w:r>
    </w:p>
    <w:p>
      <w:r>
        <w:rPr>
          <w:b/>
        </w:rPr>
        <w:t xml:space="preserve">Kysymys 4</w:t>
      </w:r>
    </w:p>
    <w:p>
      <w:r>
        <w:t xml:space="preserve">Kuinka kauan tunnistamisprosessi kestää?</w:t>
      </w:r>
    </w:p>
    <w:p>
      <w:r>
        <w:rPr>
          <w:b/>
        </w:rPr>
        <w:t xml:space="preserve">Kysymys 5</w:t>
      </w:r>
    </w:p>
    <w:p>
      <w:r>
        <w:t xml:space="preserve">Mitä tapahtuu, kun lääkäri ei vielä tunne mikro-organismia?</w:t>
      </w:r>
    </w:p>
    <w:p>
      <w:r>
        <w:rPr>
          <w:b/>
        </w:rPr>
        <w:t xml:space="preserve">Kysymys 6</w:t>
      </w:r>
    </w:p>
    <w:p>
      <w:r>
        <w:t xml:space="preserve">Mitä tapahtuu empiirisessä terapiassa?</w:t>
      </w:r>
    </w:p>
    <w:p>
      <w:r>
        <w:rPr>
          <w:b/>
        </w:rPr>
        <w:t xml:space="preserve">Kysymys 7</w:t>
      </w:r>
    </w:p>
    <w:p>
      <w:r>
        <w:t xml:space="preserve">Milloin empiirinen aloitetaan?</w:t>
      </w:r>
    </w:p>
    <w:p>
      <w:r>
        <w:rPr>
          <w:b/>
        </w:rPr>
        <w:t xml:space="preserve">Kysymys 8</w:t>
      </w:r>
    </w:p>
    <w:p>
      <w:r>
        <w:t xml:space="preserve">Mitä mikro-organismia voidaan käyttää, kun potilaalla on infektio, mutta sitä ei ole vielä tunnistettu?</w:t>
      </w:r>
    </w:p>
    <w:p>
      <w:r>
        <w:rPr>
          <w:b/>
        </w:rPr>
        <w:t xml:space="preserve">Kysymys 9</w:t>
      </w:r>
    </w:p>
    <w:p>
      <w:r>
        <w:t xml:space="preserve">Missä lääkärit suorittavat empiirisen hoidon testauksen?</w:t>
      </w:r>
    </w:p>
    <w:p>
      <w:r>
        <w:rPr>
          <w:b/>
        </w:rPr>
        <w:t xml:space="preserve">Kysymys 10</w:t>
      </w:r>
    </w:p>
    <w:p>
      <w:r>
        <w:t xml:space="preserve">Millaisia infektioita käytetään yleisimmin empiirisessä hoidossa?</w:t>
      </w:r>
    </w:p>
    <w:p>
      <w:r>
        <w:rPr>
          <w:b/>
        </w:rPr>
        <w:t xml:space="preserve">Kysymys 11</w:t>
      </w:r>
    </w:p>
    <w:p>
      <w:r>
        <w:t xml:space="preserve">Minkä ikäisenä mikro-organismi aloittaa empiirisen hoidon?</w:t>
      </w:r>
    </w:p>
    <w:p>
      <w:r>
        <w:rPr>
          <w:b/>
        </w:rPr>
        <w:t xml:space="preserve">Kysymys 12</w:t>
      </w:r>
    </w:p>
    <w:p>
      <w:r>
        <w:t xml:space="preserve">Kuinka kauan tartuntaprosessi kestää?</w:t>
      </w:r>
    </w:p>
    <w:p>
      <w:r>
        <w:rPr>
          <w:b/>
        </w:rPr>
        <w:t xml:space="preserve">Teksti numero 2</w:t>
      </w:r>
    </w:p>
    <w:p>
      <w:r>
        <w:t xml:space="preserve">Antibiootit tutkitaan </w:t>
      </w:r>
      <w:r>
        <w:rPr>
          <w:color w:val="DCDCDC"/>
        </w:rPr>
        <w:t xml:space="preserve">ihmisiin tai muihin nisäkkäisiin kohdistuvien </w:t>
      </w:r>
      <w:r>
        <w:rPr>
          <w:color w:val="A9A9A9"/>
        </w:rPr>
        <w:t xml:space="preserve">kielteisten vaikutusten </w:t>
      </w:r>
      <w:r>
        <w:t xml:space="preserve">varalta </w:t>
      </w:r>
      <w:r>
        <w:t xml:space="preserve">ennen kuin ne hyväksytään </w:t>
      </w:r>
      <w:r>
        <w:rPr>
          <w:color w:val="2F4F4F"/>
        </w:rPr>
        <w:t xml:space="preserve">kliiniseen käyttöön, ja niitä </w:t>
      </w:r>
      <w:r>
        <w:t xml:space="preserve">pidetään yleensä turvallisina ja useimmat niistä ovat hyvin siedettyjä. Joihinkin antibiootteihin on kuitenkin liittynyt erilaisia haittavaikutuksia. Sivuvaikutukset vaihtelevat lievistä hyvin vakaviin riippuen käytetyistä antibiooteista, </w:t>
      </w:r>
      <w:r>
        <w:t xml:space="preserve">kohteena olevista </w:t>
      </w:r>
      <w:r>
        <w:rPr>
          <w:color w:val="556B2F"/>
        </w:rPr>
        <w:t xml:space="preserve">mikrobeista </w:t>
      </w:r>
      <w:r>
        <w:t xml:space="preserve">ja yksittäisestä potilaasta. Haittavaikutukset voivat heijastaa antibiootin farmakologisia tai toksikologisia ominaisuuksia tai niihin voi liittyä yliherkkyysreaktioita tai anafylaksiaa. Uusien lääkkeiden turvallisuusprofiileja ei useinkaan ole vahvistettu yhtä hyvin kuin niiden lääkkeiden, joilla on pitkä käyttöhistoria. </w:t>
      </w:r>
      <w:r>
        <w:rPr>
          <w:color w:val="6B8E23"/>
        </w:rPr>
        <w:t xml:space="preserve">Haittavaikutukset </w:t>
      </w:r>
      <w:r>
        <w:t xml:space="preserve">vaihtelevat </w:t>
      </w:r>
      <w:r>
        <w:rPr>
          <w:color w:val="A0522D"/>
        </w:rPr>
        <w:t xml:space="preserve">kuumeesta ja pahoinvoinnista </w:t>
      </w:r>
      <w:r>
        <w:rPr>
          <w:color w:val="228B22"/>
        </w:rPr>
        <w:t xml:space="preserve">vakaviin allergisiin reaktioihin, kuten valohermotulehdukseen ja anafylaksiaan</w:t>
      </w:r>
      <w:r>
        <w:t xml:space="preserve">. </w:t>
      </w:r>
      <w:r>
        <w:t xml:space="preserve">Yleisiä haittavaikutuksia ovat </w:t>
      </w:r>
      <w:r>
        <w:rPr>
          <w:color w:val="191970"/>
        </w:rPr>
        <w:t xml:space="preserve">ripuli, joka </w:t>
      </w:r>
      <w:r>
        <w:t xml:space="preserve">johtuu </w:t>
      </w:r>
      <w:r>
        <w:rPr>
          <w:color w:val="8B0000"/>
        </w:rPr>
        <w:t xml:space="preserve">suolistoflooran lajikoostumuksen häiriintymisestä </w:t>
      </w:r>
      <w:r>
        <w:rPr>
          <w:color w:val="483D8B"/>
        </w:rPr>
        <w:t xml:space="preserve">ja esimerkiksi </w:t>
      </w:r>
      <w:r>
        <w:t xml:space="preserve">patogeenisten bakteerien, kuten Clostridium difficilen, liikakasvusta. Antibakteerilääkkeet voivat vaikuttaa myös emättimen mikroflooraan ja johtaa </w:t>
      </w:r>
      <w:r>
        <w:t xml:space="preserve">Candida-suvun </w:t>
      </w:r>
      <w:r>
        <w:rPr>
          <w:color w:val="BC8F8F"/>
        </w:rPr>
        <w:t xml:space="preserve">hiivalajien </w:t>
      </w:r>
      <w:r>
        <w:rPr>
          <w:color w:val="3CB371"/>
        </w:rPr>
        <w:t xml:space="preserve">liikakasvuun </w:t>
      </w:r>
      <w:r>
        <w:t xml:space="preserve">vulvo-emättimen alueella</w:t>
      </w:r>
      <w:r>
        <w:rPr>
          <w:color w:val="3CB371"/>
        </w:rPr>
        <w:t xml:space="preserve">. </w:t>
      </w:r>
      <w:r>
        <w:rPr>
          <w:color w:val="663399"/>
        </w:rPr>
        <w:t xml:space="preserve">Muita haittavaikutuksia </w:t>
      </w:r>
      <w:r>
        <w:t xml:space="preserve">voi aiheutua yhteisvaikutuksista muiden lääkkeiden kanssa, kuten jänteiden vaurioitumisriskin lisääntyminen, kun </w:t>
      </w:r>
      <w:r>
        <w:rPr>
          <w:color w:val="008080"/>
        </w:rPr>
        <w:t xml:space="preserve">kinoloniantibioottia </w:t>
      </w:r>
      <w:r>
        <w:t xml:space="preserve">annetaan </w:t>
      </w:r>
      <w:r>
        <w:rPr>
          <w:color w:val="008080"/>
        </w:rPr>
        <w:t xml:space="preserve">yhdessä systeemisen kortikosteroidin kanssa</w:t>
      </w:r>
      <w:r>
        <w:t xml:space="preserve">. </w:t>
      </w:r>
      <w:r>
        <w:t xml:space="preserve">Jotkut tutkijat ovat esittäneet hypoteesin, että antibioottien valikoimaton käyttö </w:t>
      </w:r>
      <w:r>
        <w:rPr>
          <w:color w:val="BDB76B"/>
        </w:rPr>
        <w:t xml:space="preserve">muuttaa </w:t>
      </w:r>
      <w:r>
        <w:rPr>
          <w:color w:val="4682B4"/>
        </w:rPr>
        <w:t xml:space="preserve">isännän mikrobistoa</w:t>
      </w:r>
      <w:r>
        <w:t xml:space="preserve">, ja tämä on yhdistetty kroonisiin sairauksiin.</w:t>
      </w:r>
    </w:p>
    <w:p>
      <w:r>
        <w:rPr>
          <w:b/>
        </w:rPr>
        <w:t xml:space="preserve">Kysymys 0</w:t>
      </w:r>
    </w:p>
    <w:p>
      <w:r>
        <w:t xml:space="preserve">Mitkä ovat kaksi esimerkkiä joidenkin antibioottien aiheuttamista vähäisistä sivuvaikutuksista?</w:t>
      </w:r>
    </w:p>
    <w:p>
      <w:r>
        <w:rPr>
          <w:b/>
        </w:rPr>
        <w:t xml:space="preserve">Kysymys 1</w:t>
      </w:r>
    </w:p>
    <w:p>
      <w:r>
        <w:t xml:space="preserve">Mikä aiheuttaa ripulia?</w:t>
      </w:r>
    </w:p>
    <w:p>
      <w:r>
        <w:rPr>
          <w:b/>
        </w:rPr>
        <w:t xml:space="preserve">Kysymys 2</w:t>
      </w:r>
    </w:p>
    <w:p>
      <w:r>
        <w:t xml:space="preserve">Mitä kielteisiä vaikutuksia antibiooteilla voi olla emättimen alueelle?</w:t>
      </w:r>
    </w:p>
    <w:p>
      <w:r>
        <w:rPr>
          <w:b/>
        </w:rPr>
        <w:t xml:space="preserve">Kysymys 3</w:t>
      </w:r>
    </w:p>
    <w:p>
      <w:r>
        <w:t xml:space="preserve">Mikä on yksi esimerkki antibiooteista, joiden mahdollisena sivuvaikutuksena voi olla jänteen vaurioituminen?</w:t>
      </w:r>
    </w:p>
    <w:p>
      <w:r>
        <w:rPr>
          <w:b/>
        </w:rPr>
        <w:t xml:space="preserve">Kysymys 4</w:t>
      </w:r>
    </w:p>
    <w:p>
      <w:r>
        <w:t xml:space="preserve">Mikä on yksi mahdollinen vakava sivuvaikutus antibioottien liikakäytöstä?</w:t>
      </w:r>
    </w:p>
    <w:p>
      <w:r>
        <w:rPr>
          <w:b/>
        </w:rPr>
        <w:t xml:space="preserve">Kysymys 5</w:t>
      </w:r>
    </w:p>
    <w:p>
      <w:r>
        <w:t xml:space="preserve">Mitä antibiootteja tutkitaan nisäkkäillä ja ihmisillä?</w:t>
      </w:r>
    </w:p>
    <w:p>
      <w:r>
        <w:rPr>
          <w:b/>
        </w:rPr>
        <w:t xml:space="preserve">Kysymys 6</w:t>
      </w:r>
    </w:p>
    <w:p>
      <w:r>
        <w:t xml:space="preserve">Mihin antibiootit tarvitsevat hyväksyntää?</w:t>
      </w:r>
    </w:p>
    <w:p>
      <w:r>
        <w:rPr>
          <w:b/>
        </w:rPr>
        <w:t xml:space="preserve">Kysymys 7</w:t>
      </w:r>
    </w:p>
    <w:p>
      <w:r>
        <w:t xml:space="preserve">Mihin muuhun kuin yksittäiseen potilaaseen antibiootteja käytettäessä pyritään?</w:t>
      </w:r>
    </w:p>
    <w:p>
      <w:r>
        <w:rPr>
          <w:b/>
        </w:rPr>
        <w:t xml:space="preserve">Kysymys 8</w:t>
      </w:r>
    </w:p>
    <w:p>
      <w:r>
        <w:t xml:space="preserve">Fotodermatiitti, pahoinvointi, allergiset reaktiot ja anafylaksia ovat kaikki minkä tyyppisiä sivuvaikutuksia?</w:t>
      </w:r>
    </w:p>
    <w:p>
      <w:r>
        <w:rPr>
          <w:b/>
        </w:rPr>
        <w:t xml:space="preserve">Kysymys 9</w:t>
      </w:r>
    </w:p>
    <w:p>
      <w:r>
        <w:t xml:space="preserve">Mikä muuttui antibioottien summittaisen käytön hypoteesin aikana?</w:t>
      </w:r>
    </w:p>
    <w:p>
      <w:r>
        <w:rPr>
          <w:b/>
        </w:rPr>
        <w:t xml:space="preserve">Kysymys 10</w:t>
      </w:r>
    </w:p>
    <w:p>
      <w:r>
        <w:t xml:space="preserve">Miksi antibiootit tarkistetaan ennen käyttöä?</w:t>
      </w:r>
    </w:p>
    <w:p>
      <w:r>
        <w:rPr>
          <w:b/>
        </w:rPr>
        <w:t xml:space="preserve">Kysymys 11</w:t>
      </w:r>
    </w:p>
    <w:p>
      <w:r>
        <w:t xml:space="preserve">Nimeä joitakin haittavaikutuksia?</w:t>
      </w:r>
    </w:p>
    <w:p>
      <w:r>
        <w:rPr>
          <w:b/>
        </w:rPr>
        <w:t xml:space="preserve">Kysymys 12</w:t>
      </w:r>
    </w:p>
    <w:p>
      <w:r>
        <w:t xml:space="preserve">Nimeä joitakin sivuvaikutuksia?</w:t>
      </w:r>
    </w:p>
    <w:p>
      <w:r>
        <w:rPr>
          <w:b/>
        </w:rPr>
        <w:t xml:space="preserve">Kysymys 13</w:t>
      </w:r>
    </w:p>
    <w:p>
      <w:r>
        <w:t xml:space="preserve">Mitä emättimen kasvustolle voi tapahtua?</w:t>
      </w:r>
    </w:p>
    <w:p>
      <w:r>
        <w:rPr>
          <w:b/>
        </w:rPr>
        <w:t xml:space="preserve">Kysymys 14</w:t>
      </w:r>
    </w:p>
    <w:p>
      <w:r>
        <w:t xml:space="preserve">Mitä voi tapahtua, kun antibiootteja käytetään yhdessä muiden lääkkeiden kanssa?</w:t>
      </w:r>
    </w:p>
    <w:p>
      <w:r>
        <w:rPr>
          <w:b/>
        </w:rPr>
        <w:t xml:space="preserve">Kysymys 15</w:t>
      </w:r>
    </w:p>
    <w:p>
      <w:r>
        <w:t xml:space="preserve">Mitkä ovat kaksi esimerkkiä joidenkin antibioottien aiheuttamista anitbakteereista?</w:t>
      </w:r>
    </w:p>
    <w:p>
      <w:r>
        <w:rPr>
          <w:b/>
        </w:rPr>
        <w:t xml:space="preserve">Kysymys 16</w:t>
      </w:r>
    </w:p>
    <w:p>
      <w:r>
        <w:t xml:space="preserve">Mikä aiheuttaa anafylaksiaa?</w:t>
      </w:r>
    </w:p>
    <w:p>
      <w:r>
        <w:rPr>
          <w:b/>
        </w:rPr>
        <w:t xml:space="preserve">Kysymys 17</w:t>
      </w:r>
    </w:p>
    <w:p>
      <w:r>
        <w:t xml:space="preserve">Mikä on yksi mahdollinen antibioottien sivuvaikutus, jonka sivuvaikutuksena ei ole jänteen vaurioituminen?</w:t>
      </w:r>
    </w:p>
    <w:p>
      <w:r>
        <w:rPr>
          <w:b/>
        </w:rPr>
        <w:t xml:space="preserve">Kysymys 18</w:t>
      </w:r>
    </w:p>
    <w:p>
      <w:r>
        <w:t xml:space="preserve">Mitä antibioottien seulonta vaikuttaa mikrobistoon ja kroonisiin sairauksiin?</w:t>
      </w:r>
    </w:p>
    <w:p>
      <w:r>
        <w:rPr>
          <w:b/>
        </w:rPr>
        <w:t xml:space="preserve">Teksti numero 3</w:t>
      </w:r>
    </w:p>
    <w:p>
      <w:r>
        <w:t xml:space="preserve">Varhainen altistuminen antibiooteille liittyy </w:t>
      </w:r>
      <w:r>
        <w:t xml:space="preserve">ihmisillä ja hiirimalleilla </w:t>
      </w:r>
      <w:r>
        <w:rPr>
          <w:color w:val="A9A9A9"/>
        </w:rPr>
        <w:t xml:space="preserve">lisääntyneeseen painoindeksiin. </w:t>
      </w:r>
      <w:r>
        <w:rPr>
          <w:color w:val="DCDCDC"/>
        </w:rPr>
        <w:t xml:space="preserve">Varhaiselämä </w:t>
      </w:r>
      <w:r>
        <w:t xml:space="preserve">on kriittinen ajanjakso suoliston mikrobiston vakiintumisen ja aineenvaihdunnan kehittymisen kannalta. </w:t>
      </w:r>
      <w:r>
        <w:rPr>
          <w:color w:val="2F4F4F"/>
        </w:rPr>
        <w:t xml:space="preserve">Subterapeuttiselle antibioottihoidolle </w:t>
      </w:r>
      <w:r>
        <w:t xml:space="preserve">(STAT) </w:t>
      </w:r>
      <w:r>
        <w:t xml:space="preserve">altistuneilla hiirillä, jotka saivat </w:t>
      </w:r>
      <w:r>
        <w:t xml:space="preserve">joko </w:t>
      </w:r>
      <w:r>
        <w:rPr>
          <w:color w:val="556B2F"/>
        </w:rPr>
        <w:t xml:space="preserve">penisilliiniä, vankomysiiniä, penisilliiniä ja vankomysiiniä tai klooritetrasykliiniä</w:t>
      </w:r>
      <w:r>
        <w:t xml:space="preserve">, suolistomikrobiston koostumus ja aineenvaihduntakyky muuttuivat. Lisäksi tutkimukset ovat osoittaneet, että hiirillä, joille annettiin matala-annoksista penisilliiniä (1 μg/g ruumiinpainoa) syntymän aikoihin ja koko vieroitusprosessin ajan, ruumiinmassa ja rasvamassa kasvoivat, kasvu nopeutui ja adipogeneesiin osallistuvien geenien maksan ilmentyminen lisääntyi verrattuna hiiriin, joita oli kontrolloitu. Lisäksi penisilliini yhdessä runsasrasvaisen ruokavalion kanssa lisäsi hiirten paastoinsuliinitasoja. On kuitenkin </w:t>
      </w:r>
      <w:r>
        <w:rPr>
          <w:color w:val="6B8E23"/>
        </w:rPr>
        <w:t xml:space="preserve">epäselvää</w:t>
      </w:r>
      <w:r>
        <w:t xml:space="preserve">, aiheuttavatko antibiootit lihavuutta ihmisillä</w:t>
      </w:r>
      <w:r>
        <w:rPr>
          <w:color w:val="6B8E23"/>
        </w:rPr>
        <w:t xml:space="preserve">.</w:t>
      </w:r>
      <w:r>
        <w:t xml:space="preserve"> Tutkimuksissa on havaittu korrelaatio varhaisen antibioottialtistuksen (&lt; 6 kk) ja lisääntyneen ruumiinpainon välillä (10 ja 20 kuukauden iässä). Toisessa tutkimuksessa havaittiin, että myös antibioottialtistuksen tyypillä oli merkitystä, sillä makrolideja saaneilla oli suurin ylipainon riski verrattuna penisilliiniin ja kefalosporiiniin. Varhaiselämän aikainen antibioottialtistus ja ihmisten lihavuus korreloivat siis keskenään, mutta on edelleen </w:t>
      </w:r>
      <w:r>
        <w:rPr>
          <w:color w:val="A0522D"/>
        </w:rPr>
        <w:t xml:space="preserve">epäselvää</w:t>
      </w:r>
      <w:r>
        <w:t xml:space="preserve">, onko kyseessä syy-yhteys</w:t>
      </w:r>
      <w:r>
        <w:t xml:space="preserve">. Vaikka </w:t>
      </w:r>
      <w:r>
        <w:t xml:space="preserve">varhaislapsuudessa tapahtuvan antibioottien käytön ja lihavuuden välillä on korrelaatio, antibioottien vaikutusta lihavuuteen ihmisillä on </w:t>
      </w:r>
      <w:r>
        <w:rPr>
          <w:color w:val="228B22"/>
        </w:rPr>
        <w:t xml:space="preserve">punnittava suhteessa </w:t>
      </w:r>
      <w:r>
        <w:t xml:space="preserve">kliinisesti osoitetun antibioottihoidon </w:t>
      </w:r>
      <w:r>
        <w:rPr>
          <w:color w:val="228B22"/>
        </w:rPr>
        <w:t xml:space="preserve">suotuisiin vaikutuksiin </w:t>
      </w:r>
      <w:r>
        <w:t xml:space="preserve">imeväisiässä.</w:t>
      </w:r>
    </w:p>
    <w:p>
      <w:r>
        <w:rPr>
          <w:b/>
        </w:rPr>
        <w:t xml:space="preserve">Kysymys 0</w:t>
      </w:r>
    </w:p>
    <w:p>
      <w:r>
        <w:t xml:space="preserve">Mikä on yksi yleinen seuraus antibioottien käytöstä nuorena?</w:t>
      </w:r>
    </w:p>
    <w:p>
      <w:r>
        <w:rPr>
          <w:b/>
        </w:rPr>
        <w:t xml:space="preserve">Kysymys 1</w:t>
      </w:r>
    </w:p>
    <w:p>
      <w:r>
        <w:t xml:space="preserve">Mitä STAT tarkoittaa?</w:t>
      </w:r>
    </w:p>
    <w:p>
      <w:r>
        <w:rPr>
          <w:b/>
        </w:rPr>
        <w:t xml:space="preserve">Kysymys 2</w:t>
      </w:r>
    </w:p>
    <w:p>
      <w:r>
        <w:t xml:space="preserve">Mitä antibiootteja voidaan käyttää STAT-taudin hoitoon?</w:t>
      </w:r>
    </w:p>
    <w:p>
      <w:r>
        <w:rPr>
          <w:b/>
        </w:rPr>
        <w:t xml:space="preserve">Kysymys 3</w:t>
      </w:r>
    </w:p>
    <w:p>
      <w:r>
        <w:t xml:space="preserve">Aiheuttavatko antibiootit lihavuutta ihmisillä?</w:t>
      </w:r>
    </w:p>
    <w:p>
      <w:r>
        <w:rPr>
          <w:b/>
        </w:rPr>
        <w:t xml:space="preserve">Kysymys 4</w:t>
      </w:r>
    </w:p>
    <w:p>
      <w:r>
        <w:t xml:space="preserve">Miksi lääkärit käyttävät antibiootteja pikkulapsille, kun yhteys on todistettu? </w:t>
      </w:r>
    </w:p>
    <w:p>
      <w:r>
        <w:rPr>
          <w:b/>
        </w:rPr>
        <w:t xml:space="preserve">Kysymys 5</w:t>
      </w:r>
    </w:p>
    <w:p>
      <w:r>
        <w:t xml:space="preserve">Mitä voi tapahtua, jos ihmiset altistuvat antibiooteille nuorena?</w:t>
      </w:r>
    </w:p>
    <w:p>
      <w:r>
        <w:rPr>
          <w:b/>
        </w:rPr>
        <w:t xml:space="preserve">Kysymys 6</w:t>
      </w:r>
    </w:p>
    <w:p>
      <w:r>
        <w:t xml:space="preserve">Milloin suoliston mikrobisto kehittyy?</w:t>
      </w:r>
    </w:p>
    <w:p>
      <w:r>
        <w:rPr>
          <w:b/>
        </w:rPr>
        <w:t xml:space="preserve">Kysymys 7</w:t>
      </w:r>
    </w:p>
    <w:p>
      <w:r>
        <w:t xml:space="preserve">Lisäävätkö antibiootit ihmisten lihomisen mahdollisuutta?</w:t>
      </w:r>
    </w:p>
    <w:p>
      <w:r>
        <w:rPr>
          <w:b/>
        </w:rPr>
        <w:t xml:space="preserve">Kysymys 8</w:t>
      </w:r>
    </w:p>
    <w:p>
      <w:r>
        <w:t xml:space="preserve">Mikä on yksi yleinen seuraus siitä, että geenejä käytetään nuoresta iästä lähtien?</w:t>
      </w:r>
    </w:p>
    <w:p>
      <w:r>
        <w:rPr>
          <w:b/>
        </w:rPr>
        <w:t xml:space="preserve">Kysymys 9</w:t>
      </w:r>
    </w:p>
    <w:p>
      <w:r>
        <w:t xml:space="preserve">Mitkä ovat joitakin mikrobiota, joita voidaan käyttää STAT:ssa?</w:t>
      </w:r>
    </w:p>
    <w:p>
      <w:r>
        <w:rPr>
          <w:b/>
        </w:rPr>
        <w:t xml:space="preserve">Kysymys 10</w:t>
      </w:r>
    </w:p>
    <w:p>
      <w:r>
        <w:t xml:space="preserve">Aiheuttavatko antibiootit ihmisillä paastoa?</w:t>
      </w:r>
    </w:p>
    <w:p>
      <w:r>
        <w:rPr>
          <w:b/>
        </w:rPr>
        <w:t xml:space="preserve">Kysymys 11</w:t>
      </w:r>
    </w:p>
    <w:p>
      <w:r>
        <w:t xml:space="preserve">Miksi lääkärit käyttävät antibiootteja hiirille, kun yhteys on todistettu?</w:t>
      </w:r>
    </w:p>
    <w:p>
      <w:r>
        <w:rPr>
          <w:b/>
        </w:rPr>
        <w:t xml:space="preserve">Kysymys 12</w:t>
      </w:r>
    </w:p>
    <w:p>
      <w:r>
        <w:t xml:space="preserve">Milloin mallit kehittyvät?</w:t>
      </w:r>
    </w:p>
    <w:p>
      <w:r>
        <w:rPr>
          <w:b/>
        </w:rPr>
        <w:t xml:space="preserve">Teksti numero 4</w:t>
      </w:r>
    </w:p>
    <w:p>
      <w:r>
        <w:rPr>
          <w:color w:val="A9A9A9"/>
        </w:rPr>
        <w:t xml:space="preserve">Suurin osa tutkimuksista osoittaa, </w:t>
      </w:r>
      <w:r>
        <w:rPr>
          <w:color w:val="DCDCDC"/>
        </w:rPr>
        <w:t xml:space="preserve">että antibiootit eivät vaikuta </w:t>
      </w:r>
      <w:r>
        <w:rPr>
          <w:color w:val="2F4F4F"/>
        </w:rPr>
        <w:t xml:space="preserve">ehkäisypillereihin</w:t>
      </w:r>
      <w:r>
        <w:rPr>
          <w:color w:val="556B2F"/>
        </w:rPr>
        <w:t xml:space="preserve">, </w:t>
      </w:r>
      <w:r>
        <w:t xml:space="preserve">kuten kliiniset tutkimukset, joiden mukaan antibioottien aiheuttama ehkäisypillereiden epäonnistumisprosentti on hyvin pieni (</w:t>
      </w:r>
      <w:r>
        <w:rPr>
          <w:color w:val="6B8E23"/>
        </w:rPr>
        <w:t xml:space="preserve">noin </w:t>
      </w:r>
      <w:r>
        <w:rPr>
          <w:color w:val="A0522D"/>
        </w:rPr>
        <w:t xml:space="preserve">1 %)</w:t>
      </w:r>
      <w:r>
        <w:t xml:space="preserve">. Tapauksissa, joissa antibakteerien on ehdotettu vaikuttavan ehkäisypillereiden tehoon, kuten laajakirjoisen antibakteerisen rifampisiinin kohdalla, nämä tapaukset voivat johtua maksan maksaentsyymien toiminnan lisääntymisestä, mikä aiheuttaa pillerin vaikuttavien aineiden lisääntynyttä hajoamista. </w:t>
      </w:r>
      <w:r>
        <w:t xml:space="preserve">On myös ehdotettu </w:t>
      </w:r>
      <w:r>
        <w:t xml:space="preserve">vaikutuksia suolistoflooraan, mikä saattaa johtaa </w:t>
      </w:r>
      <w:r>
        <w:rPr>
          <w:color w:val="191970"/>
        </w:rPr>
        <w:t xml:space="preserve">estrogeenien </w:t>
      </w:r>
      <w:r>
        <w:rPr>
          <w:color w:val="228B22"/>
        </w:rPr>
        <w:t xml:space="preserve">heikentyneeseen </w:t>
      </w:r>
      <w:r>
        <w:rPr>
          <w:color w:val="191970"/>
        </w:rPr>
        <w:t xml:space="preserve">imeytymiseen </w:t>
      </w:r>
      <w:r>
        <w:rPr>
          <w:color w:val="228B22"/>
        </w:rPr>
        <w:t xml:space="preserve">paksusuolessa, </w:t>
      </w:r>
      <w:r>
        <w:t xml:space="preserve">mutta tällaiset ehdotukset ovat olleet </w:t>
      </w:r>
      <w:r>
        <w:rPr>
          <w:color w:val="8B0000"/>
        </w:rPr>
        <w:t xml:space="preserve">epäselviä ja kiistanalaisia</w:t>
      </w:r>
      <w:r>
        <w:t xml:space="preserve">. </w:t>
      </w:r>
      <w:r>
        <w:t xml:space="preserve">Lääkärit ovat suositelleet, että </w:t>
      </w:r>
      <w:r>
        <w:t xml:space="preserve">antibakteerisia aineita, joiden epäillään olevan vuorovaikutuksessa </w:t>
      </w:r>
      <w:r>
        <w:rPr>
          <w:color w:val="3CB371"/>
        </w:rPr>
        <w:t xml:space="preserve">suun kautta otettavien ehkäisyvälineiden </w:t>
      </w:r>
      <w:r>
        <w:t xml:space="preserve">kanssa, käyttävien hoitojen aikana käytetään </w:t>
      </w:r>
      <w:r>
        <w:rPr>
          <w:color w:val="483D8B"/>
        </w:rPr>
        <w:t xml:space="preserve">ylimääräisiä ehkäisytoimenpiteitä</w:t>
      </w:r>
      <w:r>
        <w:t xml:space="preserve">.</w:t>
      </w:r>
    </w:p>
    <w:p>
      <w:r>
        <w:rPr>
          <w:b/>
        </w:rPr>
        <w:t xml:space="preserve">Kysymys 0</w:t>
      </w:r>
    </w:p>
    <w:p>
      <w:r>
        <w:t xml:space="preserve">Onko antibiooteilla yhteisvaikutuksia ehkäisypillereiden kanssa?</w:t>
      </w:r>
    </w:p>
    <w:p>
      <w:r>
        <w:rPr>
          <w:b/>
        </w:rPr>
        <w:t xml:space="preserve">Kysymys 1</w:t>
      </w:r>
    </w:p>
    <w:p>
      <w:r>
        <w:t xml:space="preserve">Kuinka suuri osuus ehkäisypillereiden epäonnistumisesta johtuu antibiooteista?</w:t>
      </w:r>
    </w:p>
    <w:p>
      <w:r>
        <w:rPr>
          <w:b/>
        </w:rPr>
        <w:t xml:space="preserve">Kysymys 2</w:t>
      </w:r>
    </w:p>
    <w:p>
      <w:r>
        <w:t xml:space="preserve">Mitkä ovat mahdolliset vaikutukset suolistoflooraan?</w:t>
      </w:r>
    </w:p>
    <w:p>
      <w:r>
        <w:rPr>
          <w:b/>
        </w:rPr>
        <w:t xml:space="preserve">Kysymys 3</w:t>
      </w:r>
    </w:p>
    <w:p>
      <w:r>
        <w:t xml:space="preserve">Onko nämä mahdolliset vaikutukset todistettu testaamalla?</w:t>
      </w:r>
    </w:p>
    <w:p>
      <w:r>
        <w:rPr>
          <w:b/>
        </w:rPr>
        <w:t xml:space="preserve">Kysymys 4</w:t>
      </w:r>
    </w:p>
    <w:p>
      <w:r>
        <w:t xml:space="preserve">Mitä lääkärit suosittelevat tämän mahdollisen ongelman torjumiseksi?</w:t>
      </w:r>
    </w:p>
    <w:p>
      <w:r>
        <w:rPr>
          <w:b/>
        </w:rPr>
        <w:t xml:space="preserve">Kysymys 5</w:t>
      </w:r>
    </w:p>
    <w:p>
      <w:r>
        <w:t xml:space="preserve">Mihin antibiootit vaikuttavat?</w:t>
      </w:r>
    </w:p>
    <w:p>
      <w:r>
        <w:rPr>
          <w:b/>
        </w:rPr>
        <w:t xml:space="preserve">Kysymys 6</w:t>
      </w:r>
    </w:p>
    <w:p>
      <w:r>
        <w:t xml:space="preserve">Kuinka monta prosenttia ehkäisypillereiden epäonnistumisprosentti on?</w:t>
      </w:r>
    </w:p>
    <w:p>
      <w:r>
        <w:rPr>
          <w:b/>
        </w:rPr>
        <w:t xml:space="preserve">Kysymys 7</w:t>
      </w:r>
    </w:p>
    <w:p>
      <w:r>
        <w:t xml:space="preserve">Mitä suolistofloora vähentää?</w:t>
      </w:r>
    </w:p>
    <w:p>
      <w:r>
        <w:rPr>
          <w:b/>
        </w:rPr>
        <w:t xml:space="preserve">Kysymys 8</w:t>
      </w:r>
    </w:p>
    <w:p>
      <w:r>
        <w:t xml:space="preserve">Minkä kanssa antibakteerinen aine on hoidossa vuorovaikutuksessa?</w:t>
      </w:r>
    </w:p>
    <w:p>
      <w:r>
        <w:rPr>
          <w:b/>
        </w:rPr>
        <w:t xml:space="preserve">Kysymys 9</w:t>
      </w:r>
    </w:p>
    <w:p>
      <w:r>
        <w:t xml:space="preserve">Sotkevatko antibiootit ehkäisypillereitä?</w:t>
      </w:r>
    </w:p>
    <w:p>
      <w:r>
        <w:rPr>
          <w:b/>
        </w:rPr>
        <w:t xml:space="preserve">Kysymys 10</w:t>
      </w:r>
    </w:p>
    <w:p>
      <w:r>
        <w:t xml:space="preserve">Mikä on antibioottien aiheuttama ehkäisyn epäonnistumisprosentti?</w:t>
      </w:r>
    </w:p>
    <w:p>
      <w:r>
        <w:rPr>
          <w:b/>
        </w:rPr>
        <w:t xml:space="preserve">Kysymys 11</w:t>
      </w:r>
    </w:p>
    <w:p>
      <w:r>
        <w:t xml:space="preserve">Mitä naisten pitäisi tehdä, jos he käyttävät antibiootteja ja ehkäisypillereitä?</w:t>
      </w:r>
    </w:p>
    <w:p>
      <w:r>
        <w:rPr>
          <w:b/>
        </w:rPr>
        <w:t xml:space="preserve">Kysymys 12</w:t>
      </w:r>
    </w:p>
    <w:p>
      <w:r>
        <w:t xml:space="preserve">Ovatko antibiootit vuorovaikutuksessa suolistoflooran kanssa?</w:t>
      </w:r>
    </w:p>
    <w:p>
      <w:r>
        <w:rPr>
          <w:b/>
        </w:rPr>
        <w:t xml:space="preserve">Kysymys 13</w:t>
      </w:r>
    </w:p>
    <w:p>
      <w:r>
        <w:t xml:space="preserve">Kuinka suuri osuus ehkäisypillereiden epäonnistumisesta johtuu estrogeeneistä?</w:t>
      </w:r>
    </w:p>
    <w:p>
      <w:r>
        <w:rPr>
          <w:b/>
        </w:rPr>
        <w:t xml:space="preserve">Kysymys 14</w:t>
      </w:r>
    </w:p>
    <w:p>
      <w:r>
        <w:t xml:space="preserve">Mitkä ovat mahdolliset vaikutukset antibakteereihin?</w:t>
      </w:r>
    </w:p>
    <w:p>
      <w:r>
        <w:rPr>
          <w:b/>
        </w:rPr>
        <w:t xml:space="preserve">Kysymys 15</w:t>
      </w:r>
    </w:p>
    <w:p>
      <w:r>
        <w:t xml:space="preserve">Mitä kontrollipillerit suosittelevat tämän mahdollisen ongelman torjumiseksi?</w:t>
      </w:r>
    </w:p>
    <w:p>
      <w:r>
        <w:rPr>
          <w:b/>
        </w:rPr>
        <w:t xml:space="preserve">Kysymys 16</w:t>
      </w:r>
    </w:p>
    <w:p>
      <w:r>
        <w:t xml:space="preserve">Mitä ehkäisyvälineet vähentävät?</w:t>
      </w:r>
    </w:p>
    <w:p>
      <w:r>
        <w:rPr>
          <w:b/>
        </w:rPr>
        <w:t xml:space="preserve">Teksti numero 5</w:t>
      </w:r>
    </w:p>
    <w:p>
      <w:r>
        <w:rPr>
          <w:color w:val="A9A9A9"/>
        </w:rPr>
        <w:t xml:space="preserve">Alkoholin </w:t>
      </w:r>
      <w:r>
        <w:t xml:space="preserve">ja tiettyjen antibioottien välillä voi esiintyä </w:t>
      </w:r>
      <w:r>
        <w:t xml:space="preserve">yhteisvaikutuksia</w:t>
      </w:r>
      <w:r>
        <w:t xml:space="preserve">, jotka voivat aiheuttaa haittavaikutuksia ja </w:t>
      </w:r>
      <w:r>
        <w:rPr>
          <w:color w:val="DCDCDC"/>
        </w:rPr>
        <w:t xml:space="preserve">heikentää </w:t>
      </w:r>
      <w:r>
        <w:rPr>
          <w:color w:val="2F4F4F"/>
        </w:rPr>
        <w:t xml:space="preserve">antibioottihoidon </w:t>
      </w:r>
      <w:r>
        <w:rPr>
          <w:color w:val="DCDCDC"/>
        </w:rPr>
        <w:t xml:space="preserve">tehoa</w:t>
      </w:r>
      <w:r>
        <w:t xml:space="preserve">. </w:t>
      </w:r>
      <w:r>
        <w:t xml:space="preserve">Vaikka </w:t>
      </w:r>
      <w:r>
        <w:rPr>
          <w:color w:val="556B2F"/>
        </w:rPr>
        <w:t xml:space="preserve">kohtuullinen </w:t>
      </w:r>
      <w:r>
        <w:rPr>
          <w:color w:val="6B8E23"/>
        </w:rPr>
        <w:t xml:space="preserve">alkoholinkäyttö </w:t>
      </w:r>
      <w:r>
        <w:rPr>
          <w:color w:val="556B2F"/>
        </w:rPr>
        <w:t xml:space="preserve">ei todennäköisesti vaikuta moniin tavallisiin antibiootteihin</w:t>
      </w:r>
      <w:r>
        <w:t xml:space="preserve">, </w:t>
      </w:r>
      <w:r>
        <w:rPr>
          <w:color w:val="A0522D"/>
        </w:rPr>
        <w:t xml:space="preserve">on olemassa </w:t>
      </w:r>
      <w:r>
        <w:rPr>
          <w:color w:val="228B22"/>
        </w:rPr>
        <w:t xml:space="preserve">tietyntyyppisiä antibiootteja, joiden kanssa alkoholinkäyttö voi aiheuttaa vakavia sivuvaikutuksia</w:t>
      </w:r>
      <w:r>
        <w:t xml:space="preserve">. Näin ollen mahdolliset haittavaikutusten riskit ja tehokkuus riippuvat annettavan antibiootin tyypistä. Vaikka </w:t>
      </w:r>
      <w:r>
        <w:t xml:space="preserve">kategorista vasta-aihetta ei olekaan, uskomus siitä, että </w:t>
      </w:r>
      <w:r>
        <w:rPr>
          <w:color w:val="191970"/>
        </w:rPr>
        <w:t xml:space="preserve">alkoholia ja antibiootteja </w:t>
      </w:r>
      <w:r>
        <w:rPr>
          <w:color w:val="8B0000"/>
        </w:rPr>
        <w:t xml:space="preserve">ei pitäisi koskaan sekoittaa, </w:t>
      </w:r>
      <w:r>
        <w:t xml:space="preserve">on </w:t>
      </w:r>
      <w:r>
        <w:rPr>
          <w:color w:val="483D8B"/>
        </w:rPr>
        <w:t xml:space="preserve">laajalle levinnyt</w:t>
      </w:r>
      <w:r>
        <w:t xml:space="preserve">.</w:t>
      </w:r>
    </w:p>
    <w:p>
      <w:r>
        <w:rPr>
          <w:b/>
        </w:rPr>
        <w:t xml:space="preserve">Kysymys 0</w:t>
      </w:r>
    </w:p>
    <w:p>
      <w:r>
        <w:t xml:space="preserve">Mikä on yksi mahdollinen ongelma, joka liittyy alkoholin juomiseen antibioottien käytön aikana?</w:t>
      </w:r>
    </w:p>
    <w:p>
      <w:r>
        <w:rPr>
          <w:b/>
        </w:rPr>
        <w:t xml:space="preserve">Kysymys 1</w:t>
      </w:r>
    </w:p>
    <w:p>
      <w:r>
        <w:t xml:space="preserve">Onko kaikilla antibiooteilla vaarallisia yhteisvaikutuksia alkoholin kanssa?</w:t>
      </w:r>
    </w:p>
    <w:p>
      <w:r>
        <w:rPr>
          <w:b/>
        </w:rPr>
        <w:t xml:space="preserve">Kysymys 2</w:t>
      </w:r>
    </w:p>
    <w:p>
      <w:r>
        <w:t xml:space="preserve">Voiko alkoholia juoda antibioottien käytön aikana?</w:t>
      </w:r>
    </w:p>
    <w:p>
      <w:r>
        <w:rPr>
          <w:b/>
        </w:rPr>
        <w:t xml:space="preserve">Kysymys 3</w:t>
      </w:r>
    </w:p>
    <w:p>
      <w:r>
        <w:t xml:space="preserve">Kuinka yleistä on uskomus, että alkoholia ja antibiootteja ei saisi koskaan sekoittaa keskenään?</w:t>
      </w:r>
    </w:p>
    <w:p>
      <w:r>
        <w:rPr>
          <w:b/>
        </w:rPr>
        <w:t xml:space="preserve">Kysymys 4</w:t>
      </w:r>
    </w:p>
    <w:p>
      <w:r>
        <w:t xml:space="preserve">Mitä alkoholi ja tietyt antibiootit voivat aiheuttaa?</w:t>
      </w:r>
    </w:p>
    <w:p>
      <w:r>
        <w:rPr>
          <w:b/>
        </w:rPr>
        <w:t xml:space="preserve">Kysymys 5</w:t>
      </w:r>
    </w:p>
    <w:p>
      <w:r>
        <w:t xml:space="preserve">Mikä ei todennäköisesti häiritse monia tavallisia antibiootteja?</w:t>
      </w:r>
    </w:p>
    <w:p>
      <w:r>
        <w:rPr>
          <w:b/>
        </w:rPr>
        <w:t xml:space="preserve">Kysymys 6</w:t>
      </w:r>
    </w:p>
    <w:p>
      <w:r>
        <w:t xml:space="preserve">Mitä uskoa pitäisi olla sekoitettu laajalle levinnyt?</w:t>
      </w:r>
    </w:p>
    <w:p>
      <w:r>
        <w:rPr>
          <w:b/>
        </w:rPr>
        <w:t xml:space="preserve">Kysymys 7</w:t>
      </w:r>
    </w:p>
    <w:p>
      <w:r>
        <w:t xml:space="preserve">Mikä yleinen lääke voi vähentää antibioottien tehoa?</w:t>
      </w:r>
    </w:p>
    <w:p>
      <w:r>
        <w:rPr>
          <w:b/>
        </w:rPr>
        <w:t xml:space="preserve">Kysymys 8</w:t>
      </w:r>
    </w:p>
    <w:p>
      <w:r>
        <w:t xml:space="preserve">Minkä tyyppinen antibiootti on todennäköisimmin ongelma alkoholin kanssa?</w:t>
      </w:r>
    </w:p>
    <w:p>
      <w:r>
        <w:rPr>
          <w:b/>
        </w:rPr>
        <w:t xml:space="preserve">Kysymys 9</w:t>
      </w:r>
    </w:p>
    <w:p>
      <w:r>
        <w:t xml:space="preserve">Pitäisikö alkoholia käyttää antibioottien käytön aikana?</w:t>
      </w:r>
    </w:p>
    <w:p>
      <w:r>
        <w:rPr>
          <w:b/>
        </w:rPr>
        <w:t xml:space="preserve">Kysymys 10</w:t>
      </w:r>
    </w:p>
    <w:p>
      <w:r>
        <w:t xml:space="preserve">Mikä on yksi mahdollinen ongelma, joka liittyy alkoholin juomiseen terapian aikana?</w:t>
      </w:r>
    </w:p>
    <w:p>
      <w:r>
        <w:rPr>
          <w:b/>
        </w:rPr>
        <w:t xml:space="preserve">Kysymys 11</w:t>
      </w:r>
    </w:p>
    <w:p>
      <w:r>
        <w:t xml:space="preserve">Ovatko kaikki antibiootit vaarallisessa vuorovaikutuksessa keskenään?</w:t>
      </w:r>
    </w:p>
    <w:p>
      <w:r>
        <w:rPr>
          <w:b/>
        </w:rPr>
        <w:t xml:space="preserve">Kysymys 12</w:t>
      </w:r>
    </w:p>
    <w:p>
      <w:r>
        <w:t xml:space="preserve">Voiko alkoholia juoda ja ottaa samalla riskejä?</w:t>
      </w:r>
    </w:p>
    <w:p>
      <w:r>
        <w:rPr>
          <w:b/>
        </w:rPr>
        <w:t xml:space="preserve">Kysymys 13</w:t>
      </w:r>
    </w:p>
    <w:p>
      <w:r>
        <w:t xml:space="preserve">Mikä ei todennäköisesti häiritse monia yleisiä sivuvaikutuksia?</w:t>
      </w:r>
    </w:p>
    <w:p>
      <w:r>
        <w:rPr>
          <w:b/>
        </w:rPr>
        <w:t xml:space="preserve">Kysymys 14</w:t>
      </w:r>
    </w:p>
    <w:p>
      <w:r>
        <w:t xml:space="preserve">Mikä yleinen lääke voi vähentää yhteisvaikutuksia?</w:t>
      </w:r>
    </w:p>
    <w:p>
      <w:r>
        <w:rPr>
          <w:b/>
        </w:rPr>
        <w:t xml:space="preserve">Teksti numero 6</w:t>
      </w:r>
    </w:p>
    <w:p>
      <w:r>
        <w:t xml:space="preserve">Mikrobilääkehoidon onnistuminen antibakteerisilla yhdisteillä riippuu useista tekijöistä. Näihin kuuluvat </w:t>
      </w:r>
      <w:r>
        <w:rPr>
          <w:color w:val="A9A9A9"/>
        </w:rPr>
        <w:t xml:space="preserve">isännän puolustusmekanismit, infektion sijainti sekä antibakteerin farmakokineettiset ja farmakodynaamiset ominaisuudet</w:t>
      </w:r>
      <w:r>
        <w:t xml:space="preserve">. </w:t>
      </w:r>
      <w:r>
        <w:t xml:space="preserve">Antibakteerien bakterisidinen aktiivisuus voi riippua </w:t>
      </w:r>
      <w:r>
        <w:rPr>
          <w:color w:val="DCDCDC"/>
        </w:rPr>
        <w:t xml:space="preserve">bakteerien kasvuvaiheesta, </w:t>
      </w:r>
      <w:r>
        <w:t xml:space="preserve">ja se edellyttää usein jatkuvaa metabolista toimintaa ja </w:t>
      </w:r>
      <w:r>
        <w:rPr>
          <w:color w:val="2F4F4F"/>
        </w:rPr>
        <w:t xml:space="preserve">bakteerisolujen jakautumista</w:t>
      </w:r>
      <w:r>
        <w:t xml:space="preserve">. </w:t>
      </w:r>
      <w:r>
        <w:t xml:space="preserve">Nämä havainnot perustuvat laboratoriotutkimuksiin, ja kliinisissä tutkimuksissa niiden on myös osoitettu poistavan </w:t>
      </w:r>
      <w:r>
        <w:rPr>
          <w:color w:val="556B2F"/>
        </w:rPr>
        <w:t xml:space="preserve">bakteeri-infektion</w:t>
      </w:r>
      <w:r>
        <w:t xml:space="preserve">. </w:t>
      </w:r>
      <w:r>
        <w:t xml:space="preserve">Koska antibakteeristen aineiden aktiivisuus riippuu usein niiden </w:t>
      </w:r>
      <w:r>
        <w:rPr>
          <w:color w:val="6B8E23"/>
        </w:rPr>
        <w:t xml:space="preserve">pitoisuudesta</w:t>
      </w:r>
      <w:r>
        <w:t xml:space="preserve">, antibakteerisen aktiivisuuden in vitro -luonnehdinta sisältää yleensä antibakteerin pienimmän estävän pitoisuuden ja pienimmän bakterisidisen pitoisuuden määrittämisen. Kliinisen tuloksen ennustamiseksi antibakteerin mikrobilääkkeen antimikrobinen aktiivisuus yhdistetään yleensä sen farmakokineettiseen profiiliin, ja </w:t>
      </w:r>
      <w:r>
        <w:rPr>
          <w:color w:val="A0522D"/>
        </w:rPr>
        <w:t xml:space="preserve">useita farmakologisia parametreja käytetään lääkkeen tehon merkkiaineina</w:t>
      </w:r>
      <w:r>
        <w:t xml:space="preserve">.</w:t>
      </w:r>
    </w:p>
    <w:p>
      <w:r>
        <w:rPr>
          <w:b/>
        </w:rPr>
        <w:t xml:space="preserve">Kysymys 0</w:t>
      </w:r>
    </w:p>
    <w:p>
      <w:r>
        <w:t xml:space="preserve">Mistä antibakteerien bakterisidinen aktiivisuus riippuu?</w:t>
      </w:r>
    </w:p>
    <w:p>
      <w:r>
        <w:rPr>
          <w:b/>
        </w:rPr>
        <w:t xml:space="preserve">Kysymys 1</w:t>
      </w:r>
    </w:p>
    <w:p>
      <w:r>
        <w:t xml:space="preserve">Mitä tämä poistaa?</w:t>
      </w:r>
    </w:p>
    <w:p>
      <w:r>
        <w:rPr>
          <w:b/>
        </w:rPr>
        <w:t xml:space="preserve">Kysymys 2</w:t>
      </w:r>
    </w:p>
    <w:p>
      <w:r>
        <w:t xml:space="preserve">Mitä muuta bakteereja tappavaan toimintaan tarvitaan jatkuvan aineenvaihdunnan lisäksi?</w:t>
      </w:r>
    </w:p>
    <w:p>
      <w:r>
        <w:rPr>
          <w:b/>
        </w:rPr>
        <w:t xml:space="preserve">Kysymys 3</w:t>
      </w:r>
    </w:p>
    <w:p>
      <w:r>
        <w:t xml:space="preserve">Mistä antibakteerien teho riippuu?</w:t>
      </w:r>
    </w:p>
    <w:p>
      <w:r>
        <w:rPr>
          <w:b/>
        </w:rPr>
        <w:t xml:space="preserve">Kysymys 4</w:t>
      </w:r>
    </w:p>
    <w:p>
      <w:r>
        <w:t xml:space="preserve">Mitä onnistunut antibioottihoito tarkoittaa?</w:t>
      </w:r>
    </w:p>
    <w:p>
      <w:r>
        <w:rPr>
          <w:b/>
        </w:rPr>
        <w:t xml:space="preserve">Kysymys 5</w:t>
      </w:r>
    </w:p>
    <w:p>
      <w:r>
        <w:t xml:space="preserve">Mistä antibakteerien teho riippuu?</w:t>
      </w:r>
    </w:p>
    <w:p>
      <w:r>
        <w:rPr>
          <w:b/>
        </w:rPr>
        <w:t xml:space="preserve">Kysymys 6</w:t>
      </w:r>
    </w:p>
    <w:p>
      <w:r>
        <w:t xml:space="preserve">Miten ennustat kliinisen tuloksen?</w:t>
      </w:r>
    </w:p>
    <w:p>
      <w:r>
        <w:rPr>
          <w:b/>
        </w:rPr>
        <w:t xml:space="preserve">Kysymys 7</w:t>
      </w:r>
    </w:p>
    <w:p>
      <w:r>
        <w:t xml:space="preserve">Mistä antibakteerien infektioaktiivisuus riippuu?</w:t>
      </w:r>
    </w:p>
    <w:p>
      <w:r>
        <w:rPr>
          <w:b/>
        </w:rPr>
        <w:t xml:space="preserve">Kysymys 8</w:t>
      </w:r>
    </w:p>
    <w:p>
      <w:r>
        <w:t xml:space="preserve">Mitä muuta kuin jatkuvaa aineenvaihduntatoimintaa tarvitaan lääkkeen tehoon?</w:t>
      </w:r>
    </w:p>
    <w:p>
      <w:r>
        <w:rPr>
          <w:b/>
        </w:rPr>
        <w:t xml:space="preserve">Kysymys 9</w:t>
      </w:r>
    </w:p>
    <w:p>
      <w:r>
        <w:t xml:space="preserve">Mistä puolustusmekanismien toiminta riippuu?</w:t>
      </w:r>
    </w:p>
    <w:p>
      <w:r>
        <w:rPr>
          <w:b/>
        </w:rPr>
        <w:t xml:space="preserve">Kysymys 10</w:t>
      </w:r>
    </w:p>
    <w:p>
      <w:r>
        <w:t xml:space="preserve">Mitä farmakologisia parametreja käyttävä onnistunut hoito edellyttää?</w:t>
      </w:r>
    </w:p>
    <w:p>
      <w:r>
        <w:rPr>
          <w:b/>
        </w:rPr>
        <w:t xml:space="preserve">Kysymys 11</w:t>
      </w:r>
    </w:p>
    <w:p>
      <w:r>
        <w:t xml:space="preserve">Miten ennustat solun jakautumista?</w:t>
      </w:r>
    </w:p>
    <w:p>
      <w:r>
        <w:rPr>
          <w:b/>
        </w:rPr>
        <w:t xml:space="preserve">Teksti numero 7</w:t>
      </w:r>
    </w:p>
    <w:p>
      <w:r>
        <w:t xml:space="preserve">Antibakteeriset antibiootit luokitellaan yleisesti niiden </w:t>
      </w:r>
      <w:r>
        <w:rPr>
          <w:color w:val="A9A9A9"/>
        </w:rPr>
        <w:t xml:space="preserve">vaikutusmekanismin</w:t>
      </w:r>
      <w:r>
        <w:rPr>
          <w:color w:val="DCDCDC"/>
        </w:rPr>
        <w:t xml:space="preserve">, kemiallisen rakenteen tai vaikutusspektrin perusteella</w:t>
      </w:r>
      <w:r>
        <w:t xml:space="preserve">. </w:t>
      </w:r>
      <w:r>
        <w:t xml:space="preserve">Useimmat kohdistuvat </w:t>
      </w:r>
      <w:r>
        <w:rPr>
          <w:color w:val="2F4F4F"/>
        </w:rPr>
        <w:t xml:space="preserve">bakteerien toimintoihin tai kasvuprosesseihin</w:t>
      </w:r>
      <w:r>
        <w:t xml:space="preserve">. </w:t>
      </w:r>
      <w:r>
        <w:t xml:space="preserve">Ne, jotka kohdistuvat bakteerin soluseinään (</w:t>
      </w:r>
      <w:r>
        <w:rPr>
          <w:color w:val="556B2F"/>
        </w:rPr>
        <w:t xml:space="preserve">penisilliinit ja kefalosporiinit</w:t>
      </w:r>
      <w:r>
        <w:t xml:space="preserve">) tai solukalvoon (</w:t>
      </w:r>
      <w:r>
        <w:rPr>
          <w:color w:val="6B8E23"/>
        </w:rPr>
        <w:t xml:space="preserve">polymysiinit) </w:t>
      </w:r>
      <w:r>
        <w:t xml:space="preserve">tai häiritsevät bakteerin keskeisiä entsyymejä (rifamysiinit, lipiarmysiinit, kinolonit ja sulfonamidit), vaikuttavat bakteereja tappavasti. Proteiinisynteesiin kohdistuvat lääkkeet </w:t>
      </w:r>
      <w:r>
        <w:rPr>
          <w:color w:val="A0522D"/>
        </w:rPr>
        <w:t xml:space="preserve">(makrolidit, lincosamidit ja tetrasykliinit) </w:t>
      </w:r>
      <w:r>
        <w:t xml:space="preserve">ovat yleensä bakteriostaattisia (lukuun ottamatta bakterisidisiä aminoglykosideja). Lisäluokittelu perustuu niiden kohdespesifisyyteen. "Kapeakirjoiset antibakteeriset antibiootit kohdistuvat tiettyihin bakteerityyppeihin, kuten gramnegatiivisiin tai grampositiivisiin bakteereihin, kun taas laajakirjoiset antibiootit vaikuttavat monenlaisiin bakteereihin. Uusien antibakteeristen yhdisteiden luokkien löytämisessä oli 40 vuoden tauko, mutta </w:t>
      </w:r>
      <w:r>
        <w:t xml:space="preserve">2000-luvun lopulla ja 2010-luvun alussa kliiniseen käyttöön otettiin </w:t>
      </w:r>
      <w:r>
        <w:rPr>
          <w:color w:val="228B22"/>
        </w:rPr>
        <w:t xml:space="preserve">neljä </w:t>
      </w:r>
      <w:r>
        <w:t xml:space="preserve">uutta antibakteeristen antibioottien luokkaa: sykliset lipopeptidit (kuten daptomysiini), glykisykliinit (kuten tiilisykliini), oksatsolidinonit (kuten linatsolidi) ja lipiarmysiinit (kuten fidaxomysiini).</w:t>
      </w:r>
    </w:p>
    <w:p>
      <w:r>
        <w:rPr>
          <w:b/>
        </w:rPr>
        <w:t xml:space="preserve">Kysymys 0</w:t>
      </w:r>
    </w:p>
    <w:p>
      <w:r>
        <w:t xml:space="preserve">Miten antibakteeriset antibiootit voidaan luokitella aktiivisuuden ja kemiallisen rakenteen lisäksi?</w:t>
      </w:r>
    </w:p>
    <w:p>
      <w:r>
        <w:rPr>
          <w:b/>
        </w:rPr>
        <w:t xml:space="preserve">Kysymys 1</w:t>
      </w:r>
    </w:p>
    <w:p>
      <w:r>
        <w:t xml:space="preserve">Mikä on toinen nimi, jota käytetään bakteerien soluseinästä?</w:t>
      </w:r>
    </w:p>
    <w:p>
      <w:r>
        <w:rPr>
          <w:b/>
        </w:rPr>
        <w:t xml:space="preserve">Kysymys 2</w:t>
      </w:r>
    </w:p>
    <w:p>
      <w:r>
        <w:t xml:space="preserve">Mikä on toinen sana solukalvolle?</w:t>
      </w:r>
    </w:p>
    <w:p>
      <w:r>
        <w:rPr>
          <w:b/>
        </w:rPr>
        <w:t xml:space="preserve">Kysymys 3</w:t>
      </w:r>
    </w:p>
    <w:p>
      <w:r>
        <w:t xml:space="preserve">Kuinka monta uutta antibakteeristen antibioottien luokkaa otettiin käyttöön 2000-luvun lopulla /</w:t>
      </w:r>
    </w:p>
    <w:p>
      <w:r>
        <w:rPr>
          <w:b/>
        </w:rPr>
        <w:t xml:space="preserve">Kysymys 4</w:t>
      </w:r>
    </w:p>
    <w:p>
      <w:r>
        <w:t xml:space="preserve">Millä kolmella tavalla antibiootit luokitellaan?</w:t>
      </w:r>
    </w:p>
    <w:p>
      <w:r>
        <w:rPr>
          <w:b/>
        </w:rPr>
        <w:t xml:space="preserve">Kysymys 5</w:t>
      </w:r>
    </w:p>
    <w:p>
      <w:r>
        <w:t xml:space="preserve">Mihin anitibiootit useimmiten kohdistuvat?</w:t>
      </w:r>
    </w:p>
    <w:p>
      <w:r>
        <w:rPr>
          <w:b/>
        </w:rPr>
        <w:t xml:space="preserve">Kysymys 6</w:t>
      </w:r>
    </w:p>
    <w:p>
      <w:r>
        <w:t xml:space="preserve">Mitkä kaksi antibioottityyppiä kohdistuvat soluseinään?</w:t>
      </w:r>
    </w:p>
    <w:p>
      <w:r>
        <w:rPr>
          <w:b/>
        </w:rPr>
        <w:t xml:space="preserve">Kysymys 7</w:t>
      </w:r>
    </w:p>
    <w:p>
      <w:r>
        <w:t xml:space="preserve">Minkä tyyppinen antibiootti menee solukalvon jälkeen?</w:t>
      </w:r>
    </w:p>
    <w:p>
      <w:r>
        <w:rPr>
          <w:b/>
        </w:rPr>
        <w:t xml:space="preserve">Kysymys 8</w:t>
      </w:r>
    </w:p>
    <w:p>
      <w:r>
        <w:t xml:space="preserve">Mitkä 3 tyyppiä menevät proteiinisynteesin jälkeen?</w:t>
      </w:r>
    </w:p>
    <w:p>
      <w:r>
        <w:rPr>
          <w:b/>
        </w:rPr>
        <w:t xml:space="preserve">Kysymys 9</w:t>
      </w:r>
    </w:p>
    <w:p>
      <w:r>
        <w:t xml:space="preserve">Miten proteiinisynteesiä voidaan luokitella aktiivisuuden spektrin ja kemiallisen rakenteen lisäksi?</w:t>
      </w:r>
    </w:p>
    <w:p>
      <w:r>
        <w:rPr>
          <w:b/>
        </w:rPr>
        <w:t xml:space="preserve">Kysymys 10</w:t>
      </w:r>
    </w:p>
    <w:p>
      <w:r>
        <w:t xml:space="preserve">Mikä on toinen nimi, jota käytetään kohdespesifisyydestä?</w:t>
      </w:r>
    </w:p>
    <w:p>
      <w:r>
        <w:rPr>
          <w:b/>
        </w:rPr>
        <w:t xml:space="preserve">Kysymys 11</w:t>
      </w:r>
    </w:p>
    <w:p>
      <w:r>
        <w:t xml:space="preserve">Mikä on toinen sana sanalle häiritä?</w:t>
      </w:r>
    </w:p>
    <w:p>
      <w:r>
        <w:rPr>
          <w:b/>
        </w:rPr>
        <w:t xml:space="preserve">Kysymys 12</w:t>
      </w:r>
    </w:p>
    <w:p>
      <w:r>
        <w:t xml:space="preserve">Kuinka monta uutta glykisykliiniluokkaa otettiin käyttöön 2000-luvun lopulla?</w:t>
      </w:r>
    </w:p>
    <w:p>
      <w:r>
        <w:rPr>
          <w:b/>
        </w:rPr>
        <w:t xml:space="preserve">Kysymys 13</w:t>
      </w:r>
    </w:p>
    <w:p>
      <w:r>
        <w:t xml:space="preserve">Millä kolmella tavalla bakteerit luokitellaan?</w:t>
      </w:r>
    </w:p>
    <w:p>
      <w:r>
        <w:rPr>
          <w:b/>
        </w:rPr>
        <w:t xml:space="preserve">Teksti numero 8</w:t>
      </w:r>
    </w:p>
    <w:p>
      <w:r>
        <w:t xml:space="preserve">Lääketieteellisen kemian kehittymisen myötä useimmat nykyaikaiset antibakteeriset aineet ovat </w:t>
      </w:r>
      <w:r>
        <w:rPr>
          <w:color w:val="DCDCDC"/>
        </w:rPr>
        <w:t xml:space="preserve">erilaisten luonnollisten yhdisteiden </w:t>
      </w:r>
      <w:r>
        <w:rPr>
          <w:color w:val="A9A9A9"/>
        </w:rPr>
        <w:t xml:space="preserve">puolisynteettisiä muunnoksia</w:t>
      </w:r>
      <w:r>
        <w:t xml:space="preserve">. </w:t>
      </w:r>
      <w:r>
        <w:t xml:space="preserve">Näitä ovat esimerkiksi </w:t>
      </w:r>
      <w:r>
        <w:rPr>
          <w:color w:val="2F4F4F"/>
        </w:rPr>
        <w:t xml:space="preserve">beetalaktaamiantibiootit, </w:t>
      </w:r>
      <w:r>
        <w:t xml:space="preserve">joihin kuuluvat </w:t>
      </w:r>
      <w:r>
        <w:rPr>
          <w:color w:val="556B2F"/>
        </w:rPr>
        <w:t xml:space="preserve">penisilliinit </w:t>
      </w:r>
      <w:r>
        <w:t xml:space="preserve">(joita tuottavat </w:t>
      </w:r>
      <w:r>
        <w:t xml:space="preserve">Penicillium-suvun </w:t>
      </w:r>
      <w:r>
        <w:rPr>
          <w:color w:val="6B8E23"/>
        </w:rPr>
        <w:t xml:space="preserve">sienet</w:t>
      </w:r>
      <w:r>
        <w:t xml:space="preserve">), kefalosporiinit ja karbapeneemit. Elävistä organismeista edelleen eristettyjä yhdisteitä ovat </w:t>
      </w:r>
      <w:r>
        <w:rPr>
          <w:color w:val="A0522D"/>
        </w:rPr>
        <w:t xml:space="preserve">aminoglykosidit, </w:t>
      </w:r>
      <w:r>
        <w:t xml:space="preserve">kun taas muut antibakteeriset </w:t>
      </w:r>
      <w:r>
        <w:t xml:space="preserve">aineet </w:t>
      </w:r>
      <w:r>
        <w:t xml:space="preserve">- esimerkiksi sulfonamidit, kinolonit ja oksatsolidinonit - valmistetaan yksinomaan kemiallisella </w:t>
      </w:r>
      <w:r>
        <w:rPr>
          <w:color w:val="228B22"/>
        </w:rPr>
        <w:t xml:space="preserve">synteesillä</w:t>
      </w:r>
      <w:r>
        <w:t xml:space="preserve">. </w:t>
      </w:r>
      <w:r>
        <w:t xml:space="preserve">Monet antibakteeriset yhdisteet ovat suhteellisen pieniä molekyylejä, joiden molekyylipaino on alle </w:t>
      </w:r>
      <w:r>
        <w:rPr>
          <w:color w:val="191970"/>
        </w:rPr>
        <w:t xml:space="preserve">2000 atomimassayksikköä.</w:t>
      </w:r>
      <w:r>
        <w:t xml:space="preserve">[viitattu ].</w:t>
      </w:r>
    </w:p>
    <w:p>
      <w:r>
        <w:rPr>
          <w:b/>
        </w:rPr>
        <w:t xml:space="preserve">Kysymys 0</w:t>
      </w:r>
    </w:p>
    <w:p>
      <w:r>
        <w:t xml:space="preserve">Mitä edistysaskeleita lääkekemiassa on saavutettu antibakteeristen aineiden osalta semisiteettisten muutosten lisäksi?</w:t>
      </w:r>
    </w:p>
    <w:p>
      <w:r>
        <w:rPr>
          <w:b/>
        </w:rPr>
        <w:t xml:space="preserve">Kysymys 1</w:t>
      </w:r>
    </w:p>
    <w:p>
      <w:r>
        <w:t xml:space="preserve">Mikä on antibakteeristen yhdisteiden molekyylipainohäviö?</w:t>
      </w:r>
    </w:p>
    <w:p>
      <w:r>
        <w:rPr>
          <w:b/>
        </w:rPr>
        <w:t xml:space="preserve">Kysymys 2</w:t>
      </w:r>
    </w:p>
    <w:p>
      <w:r>
        <w:t xml:space="preserve">Mitä beetalaktaamiantibiootit sisältävät?</w:t>
      </w:r>
    </w:p>
    <w:p>
      <w:r>
        <w:rPr>
          <w:b/>
        </w:rPr>
        <w:t xml:space="preserve">Kysymys 3</w:t>
      </w:r>
    </w:p>
    <w:p>
      <w:r>
        <w:t xml:space="preserve">Mikä tuottaa penisilliinejä?</w:t>
      </w:r>
    </w:p>
    <w:p>
      <w:r>
        <w:rPr>
          <w:b/>
        </w:rPr>
        <w:t xml:space="preserve">Kysymys 4</w:t>
      </w:r>
    </w:p>
    <w:p>
      <w:r>
        <w:t xml:space="preserve">Mitä antibiootit ovat kemiallisesti?</w:t>
      </w:r>
    </w:p>
    <w:p>
      <w:r>
        <w:rPr>
          <w:b/>
        </w:rPr>
        <w:t xml:space="preserve">Kysymys 5</w:t>
      </w:r>
    </w:p>
    <w:p>
      <w:r>
        <w:t xml:space="preserve">Minkä tyyppiset antibiootit sisältävät penisilliiniä?</w:t>
      </w:r>
    </w:p>
    <w:p>
      <w:r>
        <w:rPr>
          <w:b/>
        </w:rPr>
        <w:t xml:space="preserve">Kysymys 6</w:t>
      </w:r>
    </w:p>
    <w:p>
      <w:r>
        <w:t xml:space="preserve">Minkä tyyppisiä antibiootteja otetaan elävistä olennoista?</w:t>
      </w:r>
    </w:p>
    <w:p>
      <w:r>
        <w:rPr>
          <w:b/>
        </w:rPr>
        <w:t xml:space="preserve">Kysymys 7</w:t>
      </w:r>
    </w:p>
    <w:p>
      <w:r>
        <w:t xml:space="preserve">Miten slufonamidit, kinolonit ja oksatsolidinonit syntyvät?</w:t>
      </w:r>
    </w:p>
    <w:p>
      <w:r>
        <w:rPr>
          <w:b/>
        </w:rPr>
        <w:t xml:space="preserve">Kysymys 8</w:t>
      </w:r>
    </w:p>
    <w:p>
      <w:r>
        <w:t xml:space="preserve">Mikä on kemiallisen synteesin molekyylipainohäviö?</w:t>
      </w:r>
    </w:p>
    <w:p>
      <w:r>
        <w:rPr>
          <w:b/>
        </w:rPr>
        <w:t xml:space="preserve">Kysymys 9</w:t>
      </w:r>
    </w:p>
    <w:p>
      <w:r>
        <w:t xml:space="preserve">Mitä luonnolliset yhdisteet sisältävät?</w:t>
      </w:r>
    </w:p>
    <w:p>
      <w:r>
        <w:rPr>
          <w:b/>
        </w:rPr>
        <w:t xml:space="preserve">Kysymys 10</w:t>
      </w:r>
    </w:p>
    <w:p>
      <w:r>
        <w:t xml:space="preserve">Mistä kefalosporiineja valmistetaan?</w:t>
      </w:r>
    </w:p>
    <w:p>
      <w:r>
        <w:rPr>
          <w:b/>
        </w:rPr>
        <w:t xml:space="preserve">Kysymys 11</w:t>
      </w:r>
    </w:p>
    <w:p>
      <w:r>
        <w:t xml:space="preserve">Mitä ovat yhdisteet kemiallisesti?</w:t>
      </w:r>
    </w:p>
    <w:p>
      <w:r>
        <w:rPr>
          <w:b/>
        </w:rPr>
        <w:t xml:space="preserve">Kysymys 12</w:t>
      </w:r>
    </w:p>
    <w:p>
      <w:r>
        <w:t xml:space="preserve">Minkä tyyppiset antibiootit sisältävät sulfonamideja?</w:t>
      </w:r>
    </w:p>
    <w:p>
      <w:r>
        <w:rPr>
          <w:b/>
        </w:rPr>
        <w:t xml:space="preserve">Teksti numero 9</w:t>
      </w:r>
    </w:p>
    <w:p>
      <w:r>
        <w:rPr>
          <w:color w:val="A9A9A9"/>
        </w:rPr>
        <w:t xml:space="preserve">Bakteerien </w:t>
      </w:r>
      <w:r>
        <w:t xml:space="preserve">antibioottiresistenssin </w:t>
      </w:r>
      <w:r>
        <w:t xml:space="preserve">kehittyminen </w:t>
      </w:r>
      <w:r>
        <w:t xml:space="preserve">on yleinen ilmiö. Resistenssin kehittyminen heijastaa usein </w:t>
      </w:r>
      <w:r>
        <w:t xml:space="preserve">antibioottihoidon aikana tapahtuvia </w:t>
      </w:r>
      <w:r>
        <w:rPr>
          <w:color w:val="2F4F4F"/>
        </w:rPr>
        <w:t xml:space="preserve">evoluutioprosesseja. </w:t>
      </w:r>
      <w:r>
        <w:t xml:space="preserve">Antibioottihoidossa saattaa valikoitua bakteerikantoja, joilla on fysiologisesti tai geneettisesti parempi kyky </w:t>
      </w:r>
      <w:r>
        <w:rPr>
          <w:color w:val="556B2F"/>
        </w:rPr>
        <w:t xml:space="preserve">selviytyä suurista antibioottiannoksista</w:t>
      </w:r>
      <w:r>
        <w:t xml:space="preserve">. </w:t>
      </w:r>
      <w:r>
        <w:t xml:space="preserve">Tietyissä olosuhteissa se voi johtaa </w:t>
      </w:r>
      <w:r>
        <w:rPr>
          <w:color w:val="6B8E23"/>
        </w:rPr>
        <w:t xml:space="preserve">resistenttien bakteerien </w:t>
      </w:r>
      <w:r>
        <w:t xml:space="preserve">suosiolliseen kasvuun, </w:t>
      </w:r>
      <w:r>
        <w:t xml:space="preserve">kun taas herkkien bakteerien kasvu estyy lääkkeen vaikutuksesta</w:t>
      </w:r>
      <w:r>
        <w:t xml:space="preserve">. Esimerkiksi </w:t>
      </w:r>
      <w:r>
        <w:rPr>
          <w:color w:val="228B22"/>
        </w:rPr>
        <w:t xml:space="preserve">Luria-Delbrückin</w:t>
      </w:r>
      <w:r>
        <w:t xml:space="preserve"> </w:t>
      </w:r>
      <w:r>
        <w:t xml:space="preserve">kokeessa </w:t>
      </w:r>
      <w:r>
        <w:rPr>
          <w:color w:val="A0522D"/>
        </w:rPr>
        <w:t xml:space="preserve">vuonna 1943 </w:t>
      </w:r>
      <w:r>
        <w:t xml:space="preserve">osoitettiin antibakteerinen valikoituminen kannoille, jotka olivat aiemmin hankkineet antibakteeriresistenssigeenejä. </w:t>
      </w:r>
      <w:r>
        <w:t xml:space="preserve">Antibioottien, kuten </w:t>
      </w:r>
      <w:r>
        <w:rPr>
          <w:color w:val="191970"/>
        </w:rPr>
        <w:t xml:space="preserve">penisilliinin ja erytromysiinin, </w:t>
      </w:r>
      <w:r>
        <w:t xml:space="preserve">teho moniin bakteerilajeihin ja -kantoihin on heikentynyt monien bakteerikantojen lisääntyneen resistenssin vuoksi.</w:t>
      </w:r>
    </w:p>
    <w:p>
      <w:r>
        <w:rPr>
          <w:b/>
        </w:rPr>
        <w:t xml:space="preserve">Kysymys 0</w:t>
      </w:r>
    </w:p>
    <w:p>
      <w:r>
        <w:t xml:space="preserve">Mitä vastarinnan syntyminen heijastaa?</w:t>
      </w:r>
    </w:p>
    <w:p>
      <w:r>
        <w:rPr>
          <w:b/>
        </w:rPr>
        <w:t xml:space="preserve">Kysymys 1</w:t>
      </w:r>
    </w:p>
    <w:p>
      <w:r>
        <w:t xml:space="preserve">Mikä on antibioottihoidon tarkoitus?</w:t>
      </w:r>
    </w:p>
    <w:p>
      <w:r>
        <w:rPr>
          <w:b/>
        </w:rPr>
        <w:t xml:space="preserve">Kysymys 2</w:t>
      </w:r>
    </w:p>
    <w:p>
      <w:r>
        <w:t xml:space="preserve">Milloin antibakteerinen resistenssi osoitettiin?</w:t>
      </w:r>
    </w:p>
    <w:p>
      <w:r>
        <w:rPr>
          <w:b/>
        </w:rPr>
        <w:t xml:space="preserve">Kysymys 3</w:t>
      </w:r>
    </w:p>
    <w:p>
      <w:r>
        <w:t xml:space="preserve">Kuka teki mielenosoituksen vuonna 1943?</w:t>
      </w:r>
    </w:p>
    <w:p>
      <w:r>
        <w:rPr>
          <w:b/>
        </w:rPr>
        <w:t xml:space="preserve">Kysymys 4</w:t>
      </w:r>
    </w:p>
    <w:p>
      <w:r>
        <w:t xml:space="preserve">Mikä on nykyaikainen yleinen ilmiö antibioottien kanssa?</w:t>
      </w:r>
    </w:p>
    <w:p>
      <w:r>
        <w:rPr>
          <w:b/>
        </w:rPr>
        <w:t xml:space="preserve">Kysymys 5</w:t>
      </w:r>
    </w:p>
    <w:p>
      <w:r>
        <w:t xml:space="preserve">Mistä antibioottiresistenssi johtuu?</w:t>
      </w:r>
    </w:p>
    <w:p>
      <w:r>
        <w:rPr>
          <w:b/>
        </w:rPr>
        <w:t xml:space="preserve">Kysymys 6</w:t>
      </w:r>
    </w:p>
    <w:p>
      <w:r>
        <w:t xml:space="preserve">Milloin Luria-Delbruckin koe tehtiin?</w:t>
      </w:r>
    </w:p>
    <w:p>
      <w:r>
        <w:rPr>
          <w:b/>
        </w:rPr>
        <w:t xml:space="preserve">Kysymys 7</w:t>
      </w:r>
    </w:p>
    <w:p>
      <w:r>
        <w:t xml:space="preserve">Mitkä kaksi antibioottia, joilla on korkea teho, ovat nyt paljon vähemmän käyttökelpoisia?</w:t>
      </w:r>
    </w:p>
    <w:p>
      <w:r>
        <w:rPr>
          <w:b/>
        </w:rPr>
        <w:t xml:space="preserve">Kysymys 8</w:t>
      </w:r>
    </w:p>
    <w:p>
      <w:r>
        <w:t xml:space="preserve">Mitä bakteerien ilmaantuminen kuvastaa?</w:t>
      </w:r>
    </w:p>
    <w:p>
      <w:r>
        <w:rPr>
          <w:b/>
        </w:rPr>
        <w:t xml:space="preserve">Kysymys 9</w:t>
      </w:r>
    </w:p>
    <w:p>
      <w:r>
        <w:t xml:space="preserve">Mikä on bakteerikantojen tarkoitus?</w:t>
      </w:r>
    </w:p>
    <w:p>
      <w:r>
        <w:rPr>
          <w:b/>
        </w:rPr>
        <w:t xml:space="preserve">Kysymys 10</w:t>
      </w:r>
    </w:p>
    <w:p>
      <w:r>
        <w:t xml:space="preserve">Milloin bakteerilajit ja -kannat keksittiin?</w:t>
      </w:r>
    </w:p>
    <w:p>
      <w:r>
        <w:rPr>
          <w:b/>
        </w:rPr>
        <w:t xml:space="preserve">Kysymys 11</w:t>
      </w:r>
    </w:p>
    <w:p>
      <w:r>
        <w:t xml:space="preserve">Mikä on nykyaikainen tapahtuma, jossa on korkea does?</w:t>
      </w:r>
    </w:p>
    <w:p>
      <w:r>
        <w:rPr>
          <w:b/>
        </w:rPr>
        <w:t xml:space="preserve">Kysymys 12</w:t>
      </w:r>
    </w:p>
    <w:p>
      <w:r>
        <w:t xml:space="preserve">Mistä geenien vastustuskyky johtuu?</w:t>
      </w:r>
    </w:p>
    <w:p>
      <w:r>
        <w:rPr>
          <w:b/>
        </w:rPr>
        <w:t xml:space="preserve">Teksti numero 10</w:t>
      </w:r>
    </w:p>
    <w:p>
      <w:r>
        <w:t xml:space="preserve">Antibakteeriresistenssin molekyylimekanismeja on useita. </w:t>
      </w:r>
      <w:r>
        <w:rPr>
          <w:color w:val="A9A9A9"/>
        </w:rPr>
        <w:t xml:space="preserve">Sisäinen antibakteerinen resistenssi </w:t>
      </w:r>
      <w:r>
        <w:t xml:space="preserve">voi olla osa bakteerikantojen geneettistä rakennetta. </w:t>
      </w:r>
      <w:r>
        <w:rPr>
          <w:color w:val="DCDCDC"/>
        </w:rPr>
        <w:t xml:space="preserve">Antibiootin kohde </w:t>
      </w:r>
      <w:r>
        <w:t xml:space="preserve">voi esimerkiksi puuttua bakteerin genomista. Hankittu resistenssi johtuu </w:t>
      </w:r>
      <w:r>
        <w:rPr>
          <w:color w:val="2F4F4F"/>
        </w:rPr>
        <w:t xml:space="preserve">mutaatiosta </w:t>
      </w:r>
      <w:r>
        <w:t xml:space="preserve">bakteerin kromosomissa tai ekstrakromosomaalisen DNA:n hankkimisesta</w:t>
      </w:r>
      <w:r>
        <w:t xml:space="preserve">.</w:t>
      </w:r>
      <w:r>
        <w:t xml:space="preserve"> Antibakteereita tuottavat bakteerit ovat kehittäneet resistenssimekanismeja, joiden on osoitettu olevan samankaltaisia kuin antibakteeriresistentit kannat ja jotka ovat saattaneet siirtyä niihin. Antibakteeriresistenssin leviäminen tapahtuu usein </w:t>
      </w:r>
      <w:r>
        <w:rPr>
          <w:color w:val="6B8E23"/>
        </w:rPr>
        <w:t xml:space="preserve">mutaatioiden </w:t>
      </w:r>
      <w:r>
        <w:rPr>
          <w:color w:val="556B2F"/>
        </w:rPr>
        <w:t xml:space="preserve">vertikaalisen siirtymisen kautta </w:t>
      </w:r>
      <w:r>
        <w:t xml:space="preserve">kasvun aikana ja DNA:n geneettisen rekombinaation kautta horisontaalisen geenivaihdon kautta. </w:t>
      </w:r>
      <w:r>
        <w:t xml:space="preserve">Esimerkiksi </w:t>
      </w:r>
      <w:r>
        <w:rPr>
          <w:color w:val="A0522D"/>
        </w:rPr>
        <w:t xml:space="preserve">antibakteeriresistenssigeenejä </w:t>
      </w:r>
      <w:r>
        <w:t xml:space="preserve">voidaan vaihtaa eri bakteerikantojen tai -lajien välillä näitä resistenssigeenejä kantavien plasmidien välityksellä. Plasmidit, jotka </w:t>
      </w:r>
      <w:r>
        <w:rPr>
          <w:color w:val="228B22"/>
        </w:rPr>
        <w:t xml:space="preserve">kantavat useita eri resistenssigeenejä, </w:t>
      </w:r>
      <w:r>
        <w:t xml:space="preserve">voivat antaa resistenssin useille antibakteereille</w:t>
      </w:r>
      <w:r>
        <w:rPr>
          <w:color w:val="228B22"/>
        </w:rPr>
        <w:t xml:space="preserve">.</w:t>
      </w:r>
      <w:r>
        <w:t xml:space="preserve"> Ristiresistenssiä useille antibakteerisille aineille voi esiintyä myös silloin, kun yhden geenin koodaama resistenssimekanismi välittää resistenssin useammalle kuin yhdelle antibakteeriselle yhdisteelle.</w:t>
      </w:r>
    </w:p>
    <w:p>
      <w:r>
        <w:rPr>
          <w:b/>
        </w:rPr>
        <w:t xml:space="preserve">Kysymys 0</w:t>
      </w:r>
    </w:p>
    <w:p>
      <w:r>
        <w:t xml:space="preserve">Mikä on osa hje bakteerikantojen koostumusta?</w:t>
      </w:r>
    </w:p>
    <w:p>
      <w:r>
        <w:rPr>
          <w:b/>
        </w:rPr>
        <w:t xml:space="preserve">Kysymys 1</w:t>
      </w:r>
    </w:p>
    <w:p>
      <w:r>
        <w:t xml:space="preserve">Mitä bakteerien genomista voi puuttua?</w:t>
      </w:r>
    </w:p>
    <w:p>
      <w:r>
        <w:rPr>
          <w:b/>
        </w:rPr>
        <w:t xml:space="preserve">Kysymys 2</w:t>
      </w:r>
    </w:p>
    <w:p>
      <w:r>
        <w:t xml:space="preserve">Milloin antibakteeriresistenssi leviää usein/</w:t>
      </w:r>
    </w:p>
    <w:p>
      <w:r>
        <w:rPr>
          <w:b/>
        </w:rPr>
        <w:t xml:space="preserve">Kysymys 3</w:t>
      </w:r>
    </w:p>
    <w:p>
      <w:r>
        <w:t xml:space="preserve">Mitä vaihdetaan bakteerikantojen tai -lajien välillä plasmidien välityksellä, joilla on tämä resistenssi?</w:t>
      </w:r>
    </w:p>
    <w:p>
      <w:r>
        <w:rPr>
          <w:b/>
        </w:rPr>
        <w:t xml:space="preserve">Kysymys 4</w:t>
      </w:r>
    </w:p>
    <w:p>
      <w:r>
        <w:t xml:space="preserve">Mistä vastustus johtuu?</w:t>
      </w:r>
    </w:p>
    <w:p>
      <w:r>
        <w:rPr>
          <w:b/>
        </w:rPr>
        <w:t xml:space="preserve">Kysymys 5</w:t>
      </w:r>
    </w:p>
    <w:p>
      <w:r>
        <w:t xml:space="preserve">Millä tavoin antibakteeriresistenssi voi levitä?</w:t>
      </w:r>
    </w:p>
    <w:p>
      <w:r>
        <w:rPr>
          <w:b/>
        </w:rPr>
        <w:t xml:space="preserve">Kysymys 6</w:t>
      </w:r>
    </w:p>
    <w:p>
      <w:r>
        <w:t xml:space="preserve">Mitä plasmidit tekevät resistenssissä?</w:t>
      </w:r>
    </w:p>
    <w:p>
      <w:r>
        <w:rPr>
          <w:b/>
        </w:rPr>
        <w:t xml:space="preserve">Kysymys 7</w:t>
      </w:r>
    </w:p>
    <w:p>
      <w:r>
        <w:t xml:space="preserve">Mikä on osa bakteerikantojen koostumusta?</w:t>
      </w:r>
    </w:p>
    <w:p>
      <w:r>
        <w:rPr>
          <w:b/>
        </w:rPr>
        <w:t xml:space="preserve">Kysymys 8</w:t>
      </w:r>
    </w:p>
    <w:p>
      <w:r>
        <w:t xml:space="preserve">Mitä resistenssigeeneistä voi puuttua?</w:t>
      </w:r>
    </w:p>
    <w:p>
      <w:r>
        <w:rPr>
          <w:b/>
        </w:rPr>
        <w:t xml:space="preserve">Kysymys 9</w:t>
      </w:r>
    </w:p>
    <w:p>
      <w:r>
        <w:t xml:space="preserve">Milloin DNA:n leviäminen tapahtuu usein?</w:t>
      </w:r>
    </w:p>
    <w:p>
      <w:r>
        <w:rPr>
          <w:b/>
        </w:rPr>
        <w:t xml:space="preserve">Kysymys 10</w:t>
      </w:r>
    </w:p>
    <w:p>
      <w:r>
        <w:t xml:space="preserve">Mitä vaihdetaan bakteerilajien värien välillä mutaatioiden kautta, joilla on tämä resistenssi? </w:t>
      </w:r>
    </w:p>
    <w:p>
      <w:r>
        <w:rPr>
          <w:b/>
        </w:rPr>
        <w:t xml:space="preserve">Kysymys 11</w:t>
      </w:r>
    </w:p>
    <w:p>
      <w:r>
        <w:t xml:space="preserve">Mitä plasmidit tekevät bakteerien kromosomeissa?</w:t>
      </w:r>
    </w:p>
    <w:p>
      <w:r>
        <w:rPr>
          <w:b/>
        </w:rPr>
        <w:t xml:space="preserve">Teksti numero 11</w:t>
      </w:r>
    </w:p>
    <w:p>
      <w:r>
        <w:t xml:space="preserve">Antibakteereille vastustuskykyiset kannat ja lajit, joita joskus kutsutaan "</w:t>
      </w:r>
      <w:r>
        <w:rPr>
          <w:color w:val="A9A9A9"/>
        </w:rPr>
        <w:t xml:space="preserve">superbakteereiksi"</w:t>
      </w:r>
      <w:r>
        <w:t xml:space="preserve">, edistävät sellaisten tautien ilmaantumista, jotka olivat jonkin aikaa hyvin hallinnassa. Esimerkiksi </w:t>
      </w:r>
      <w:r>
        <w:rPr>
          <w:color w:val="DCDCDC"/>
        </w:rPr>
        <w:t xml:space="preserve">tuberkuloosia </w:t>
      </w:r>
      <w:r>
        <w:t xml:space="preserve">aiheuttavat uudet bakteerikannat, </w:t>
      </w:r>
      <w:r>
        <w:t xml:space="preserve">jotka ovat vastustuskykyisiä aiemmin tehokkaille antibakteerisille hoidoille, aiheuttavat monia terapeuttisia haasteita. Joka vuosi </w:t>
      </w:r>
      <w:r>
        <w:t xml:space="preserve">maailmassa arvioidaan esiintyvän </w:t>
      </w:r>
      <w:r>
        <w:t xml:space="preserve">lähes </w:t>
      </w:r>
      <w:r>
        <w:rPr>
          <w:color w:val="2F4F4F"/>
        </w:rPr>
        <w:t xml:space="preserve">puoli miljoonaa </w:t>
      </w:r>
      <w:r>
        <w:t xml:space="preserve">uutta moniresistenttiä </w:t>
      </w:r>
      <w:r>
        <w:rPr>
          <w:color w:val="556B2F"/>
        </w:rPr>
        <w:t xml:space="preserve">tuberkuloositapausta</w:t>
      </w:r>
      <w:r>
        <w:t xml:space="preserve"> </w:t>
      </w:r>
      <w:r>
        <w:t xml:space="preserve">(</w:t>
      </w:r>
      <w:r>
        <w:rPr>
          <w:color w:val="6B8E23"/>
        </w:rPr>
        <w:t xml:space="preserve">MDR-TB). </w:t>
      </w:r>
      <w:r>
        <w:t xml:space="preserve">Esimerkiksi </w:t>
      </w:r>
      <w:r>
        <w:rPr>
          <w:color w:val="A0522D"/>
        </w:rPr>
        <w:t xml:space="preserve">NDM-1 </w:t>
      </w:r>
      <w:r>
        <w:t xml:space="preserve">on äskettäin tunnistettu entsyymi, joka välittää bakteerien resistenssiä useille beetalaktaamiantibakteereille. Yhdistyneen kuningaskunnan terveydensuojeluvirasto on todennut, että "useimmat NDM-1-entsyymiä sisältävät isolaatit ovat vastustuskykyisiä kaikille vakiintuneille suonensisäisille antibiooteille, joita käytetään vakavien infektioiden hoidossa".</w:t>
      </w:r>
    </w:p>
    <w:p>
      <w:r>
        <w:rPr>
          <w:b/>
        </w:rPr>
        <w:t xml:space="preserve">Kysymys 0</w:t>
      </w:r>
    </w:p>
    <w:p>
      <w:r>
        <w:t xml:space="preserve">Miksi antibiooteille vastustuskykyisiä kantoja kutsutaan joskus?</w:t>
      </w:r>
    </w:p>
    <w:p>
      <w:r>
        <w:rPr>
          <w:b/>
        </w:rPr>
        <w:t xml:space="preserve">Kysymys 1</w:t>
      </w:r>
    </w:p>
    <w:p>
      <w:r>
        <w:t xml:space="preserve">Mikä oli kerran lähes hallinnassa ollut tauti, joka on palaamassa takaisin vastustuskyvyn vuoksi?</w:t>
      </w:r>
    </w:p>
    <w:p>
      <w:r>
        <w:rPr>
          <w:b/>
        </w:rPr>
        <w:t xml:space="preserve">Kysymys 2</w:t>
      </w:r>
    </w:p>
    <w:p>
      <w:r>
        <w:t xml:space="preserve">Kuinka monta uutta resistentin tuberkuloosin tartuntaa ilmoitetaan vuosittain?</w:t>
      </w:r>
    </w:p>
    <w:p>
      <w:r>
        <w:rPr>
          <w:b/>
        </w:rPr>
        <w:t xml:space="preserve">Kysymys 3</w:t>
      </w:r>
    </w:p>
    <w:p>
      <w:r>
        <w:t xml:space="preserve">Mitä lyhennettä käytetään kuvaamaan resistenttiä tuberkuloosia?</w:t>
      </w:r>
    </w:p>
    <w:p>
      <w:r>
        <w:rPr>
          <w:b/>
        </w:rPr>
        <w:t xml:space="preserve">Kysymys 4</w:t>
      </w:r>
    </w:p>
    <w:p>
      <w:r>
        <w:t xml:space="preserve">Miksi tuberkuloosille vastustuskykyisiä kantoja kutsutaan joskus?</w:t>
      </w:r>
    </w:p>
    <w:p>
      <w:r>
        <w:rPr>
          <w:b/>
        </w:rPr>
        <w:t xml:space="preserve">Kysymys 5</w:t>
      </w:r>
    </w:p>
    <w:p>
      <w:r>
        <w:t xml:space="preserve">Mikä oli aikoinaan lähes hallittu antibiootti, joka on palaamassa tekemään vastustuskykyä?</w:t>
      </w:r>
    </w:p>
    <w:p>
      <w:r>
        <w:rPr>
          <w:b/>
        </w:rPr>
        <w:t xml:space="preserve">Kysymys 6</w:t>
      </w:r>
    </w:p>
    <w:p>
      <w:r>
        <w:t xml:space="preserve">Kuinka monta uutta bakteeritartuntaa ilmoitetaan vuosittain?</w:t>
      </w:r>
    </w:p>
    <w:p>
      <w:r>
        <w:rPr>
          <w:b/>
        </w:rPr>
        <w:t xml:space="preserve">Kysymys 7</w:t>
      </w:r>
    </w:p>
    <w:p>
      <w:r>
        <w:t xml:space="preserve">Mitä lyhennettä käytetään kuvaamaan entsyymejä?</w:t>
      </w:r>
    </w:p>
    <w:p>
      <w:r>
        <w:rPr>
          <w:b/>
        </w:rPr>
        <w:t xml:space="preserve">Kysymys 8</w:t>
      </w:r>
    </w:p>
    <w:p>
      <w:r>
        <w:t xml:space="preserve">Mikä on äskettäin tunnistettu entsyymi, joka välittää bakteerien vastustuskykyä useille eri kannoille ja lajeille? </w:t>
      </w:r>
    </w:p>
    <w:p>
      <w:r>
        <w:rPr>
          <w:b/>
        </w:rPr>
        <w:t xml:space="preserve">Teksti numero 12</w:t>
      </w:r>
    </w:p>
    <w:p>
      <w:r>
        <w:rPr>
          <w:color w:val="A9A9A9"/>
        </w:rPr>
        <w:t xml:space="preserve">Epäasianmukainen antibioottihoito ja </w:t>
      </w:r>
      <w:r>
        <w:t xml:space="preserve">antibioottien </w:t>
      </w:r>
      <w:r>
        <w:rPr>
          <w:color w:val="A9A9A9"/>
        </w:rPr>
        <w:t xml:space="preserve">liikakäyttö </w:t>
      </w:r>
      <w:r>
        <w:t xml:space="preserve">ovat vaikuttaneet antibiooteille vastustuskykyisten bakteerien syntyyn</w:t>
      </w:r>
      <w:r>
        <w:rPr>
          <w:color w:val="A9A9A9"/>
        </w:rPr>
        <w:t xml:space="preserve">. </w:t>
      </w:r>
      <w:r>
        <w:t xml:space="preserve">Antibioottien </w:t>
      </w:r>
      <w:r>
        <w:rPr>
          <w:color w:val="DCDCDC"/>
        </w:rPr>
        <w:t xml:space="preserve">itse määrääminen </w:t>
      </w:r>
      <w:r>
        <w:t xml:space="preserve">on esimerkki väärinkäytöstä. Monia antibiootteja määrätään usein sellaisten oireiden tai sairauksien hoitoon, jotka eivät reagoi antibiootteihin tai jotka todennäköisesti paranevat ilman hoitoa. Tiettyihin bakteeri-infektioihin määrätään myös vääriä tai epäoptimaalisia antibiootteja. </w:t>
      </w:r>
      <w:r>
        <w:rPr>
          <w:color w:val="2F4F4F"/>
        </w:rPr>
        <w:t xml:space="preserve">Antibioottien</w:t>
      </w:r>
      <w:r>
        <w:t xml:space="preserve">, kuten penisilliinin ja erytromysiinin</w:t>
      </w:r>
      <w:r>
        <w:t xml:space="preserve">, </w:t>
      </w:r>
      <w:r>
        <w:rPr>
          <w:color w:val="2F4F4F"/>
        </w:rPr>
        <w:t xml:space="preserve">liikakäyttö </w:t>
      </w:r>
      <w:r>
        <w:t xml:space="preserve">on yhdistetty antibioottiresistenssin kehittymiseen </w:t>
      </w:r>
      <w:r>
        <w:rPr>
          <w:color w:val="556B2F"/>
        </w:rPr>
        <w:t xml:space="preserve">1950-luvulta</w:t>
      </w:r>
      <w:r>
        <w:t xml:space="preserve"> lähtien</w:t>
      </w:r>
      <w:r>
        <w:t xml:space="preserve">. </w:t>
      </w:r>
      <w:r>
        <w:rPr>
          <w:color w:val="6B8E23"/>
        </w:rPr>
        <w:t xml:space="preserve">Antibioottien laajamittainen käyttö </w:t>
      </w:r>
      <w:r>
        <w:t xml:space="preserve">sairaaloissa on liittynyt myös sellaisten bakteerikantojen ja -lajien lisääntymiseen, jotka eivät enää reagoi hoitoon yleisimmillä antibiooteilla.</w:t>
      </w:r>
    </w:p>
    <w:p>
      <w:r>
        <w:rPr>
          <w:b/>
        </w:rPr>
        <w:t xml:space="preserve">Kysymys 0</w:t>
      </w:r>
    </w:p>
    <w:p>
      <w:r>
        <w:t xml:space="preserve">Mitkä ovat kaksi suurinta syytä vastarintaan?</w:t>
      </w:r>
    </w:p>
    <w:p>
      <w:r>
        <w:rPr>
          <w:b/>
        </w:rPr>
        <w:t xml:space="preserve">Kysymys 1</w:t>
      </w:r>
    </w:p>
    <w:p>
      <w:r>
        <w:t xml:space="preserve">Mikä on yleinen väärinkäyttötapa?</w:t>
      </w:r>
    </w:p>
    <w:p>
      <w:r>
        <w:rPr>
          <w:b/>
        </w:rPr>
        <w:t xml:space="preserve">Kysymys 2</w:t>
      </w:r>
    </w:p>
    <w:p>
      <w:r>
        <w:t xml:space="preserve">Mikä on esimerkki siitä, että huono hoito aiheuttaa resistenssiä?</w:t>
      </w:r>
    </w:p>
    <w:p>
      <w:r>
        <w:rPr>
          <w:b/>
        </w:rPr>
        <w:t xml:space="preserve">Kysymys 3</w:t>
      </w:r>
    </w:p>
    <w:p>
      <w:r>
        <w:t xml:space="preserve">Mitkä ovat kaksi suurinta syytä antibioottien käyttöön?</w:t>
      </w:r>
    </w:p>
    <w:p>
      <w:r>
        <w:rPr>
          <w:b/>
        </w:rPr>
        <w:t xml:space="preserve">Kysymys 4</w:t>
      </w:r>
    </w:p>
    <w:p>
      <w:r>
        <w:t xml:space="preserve">Mikä on yleinen sairaaloiden menetelmä?</w:t>
      </w:r>
    </w:p>
    <w:p>
      <w:r>
        <w:rPr>
          <w:b/>
        </w:rPr>
        <w:t xml:space="preserve">Kysymys 5</w:t>
      </w:r>
    </w:p>
    <w:p>
      <w:r>
        <w:t xml:space="preserve">Mikä on esimerkki siitä, että huono hoito aiheuttaa infektioita?</w:t>
      </w:r>
    </w:p>
    <w:p>
      <w:r>
        <w:rPr>
          <w:b/>
        </w:rPr>
        <w:t xml:space="preserve">Kysymys 6</w:t>
      </w:r>
    </w:p>
    <w:p>
      <w:r>
        <w:t xml:space="preserve">Mikä on liittynyt suboptimaalisten antibioottien määrän lisääntymiseen?</w:t>
      </w:r>
    </w:p>
    <w:p>
      <w:r>
        <w:rPr>
          <w:b/>
        </w:rPr>
        <w:t xml:space="preserve">Kysymys 7</w:t>
      </w:r>
    </w:p>
    <w:p>
      <w:r>
        <w:t xml:space="preserve">Mistä lähtien oireet ja sairaudet on yhdistetty kehittyvään antibioottiresistenssiin?</w:t>
      </w:r>
    </w:p>
    <w:p>
      <w:r>
        <w:rPr>
          <w:b/>
        </w:rPr>
        <w:t xml:space="preserve">Teksti numero 13</w:t>
      </w:r>
    </w:p>
    <w:p>
      <w:r>
        <w:t xml:space="preserve">Yleisiä antibioottien väärinkäytön muotoja ovat </w:t>
      </w:r>
      <w:r>
        <w:rPr>
          <w:color w:val="A9A9A9"/>
        </w:rPr>
        <w:t xml:space="preserve">ennaltaehkäisevien antibioottien </w:t>
      </w:r>
      <w:r>
        <w:t xml:space="preserve">liiallinen käyttö </w:t>
      </w:r>
      <w:r>
        <w:t xml:space="preserve">matkustajilla ja se, että </w:t>
      </w:r>
      <w:r>
        <w:rPr>
          <w:color w:val="DCDCDC"/>
        </w:rPr>
        <w:t xml:space="preserve">terveydenhuollon ammattilaiset eivät määrää </w:t>
      </w:r>
      <w:r>
        <w:t xml:space="preserve">antibioottien </w:t>
      </w:r>
      <w:r>
        <w:rPr>
          <w:color w:val="DCDCDC"/>
        </w:rPr>
        <w:t xml:space="preserve">oikeaa annostusta </w:t>
      </w:r>
      <w:r>
        <w:t xml:space="preserve">potilaan painon ja aikaisemman käytön perusteella. </w:t>
      </w:r>
      <w:r>
        <w:t xml:space="preserve">Muita väärinkäytön muotoja ovat muun muassa </w:t>
      </w:r>
      <w:r>
        <w:rPr>
          <w:color w:val="2F4F4F"/>
        </w:rPr>
        <w:t xml:space="preserve">antibioottikuurin laiminlyönti kokonaan, virheellinen annostelu ja antaminen tai riittävän toipumisen mahdollistavan levon laiminlyönti</w:t>
      </w:r>
      <w:r>
        <w:t xml:space="preserve">. </w:t>
      </w:r>
      <w:r>
        <w:rPr>
          <w:color w:val="556B2F"/>
        </w:rPr>
        <w:t xml:space="preserve">Sopimatonta antibioottihoitoa </w:t>
      </w:r>
      <w:r>
        <w:t xml:space="preserve">on esimerkiksi niiden määrääminen virusinfektioiden, kuten flunssan, hoitoon. Eräässä hengitystieinfektioita koskevassa tutkimuksessa todettiin, että "lääkärit </w:t>
      </w:r>
      <w:r>
        <w:rPr>
          <w:color w:val="6B8E23"/>
        </w:rPr>
        <w:t xml:space="preserve">määräsivät antibiootteja </w:t>
      </w:r>
      <w:r>
        <w:t xml:space="preserve">todennäköisemmin </w:t>
      </w:r>
      <w:r>
        <w:t xml:space="preserve">potilaille, jotka näyttivät odottavan niitä". Sekä lääkäreihin että potilaisiin kohdistuvilla monitahoisilla toimenpiteillä voidaan vähentää antibioottien epätarkoituksenmukaista määräämistä.</w:t>
      </w:r>
    </w:p>
    <w:p>
      <w:r>
        <w:rPr>
          <w:b/>
        </w:rPr>
        <w:t xml:space="preserve">Kysymys 0</w:t>
      </w:r>
    </w:p>
    <w:p>
      <w:r>
        <w:t xml:space="preserve">Mikä on tapa käyttää antibiootteja väärin matkustaville?</w:t>
      </w:r>
    </w:p>
    <w:p>
      <w:r>
        <w:rPr>
          <w:b/>
        </w:rPr>
        <w:t xml:space="preserve">Kysymys 1</w:t>
      </w:r>
    </w:p>
    <w:p>
      <w:r>
        <w:t xml:space="preserve">Mitä voi tapahtua, jos lääkäri ei määrää lääkettä henkilön painon ja aikaisemman käytön mukaan?</w:t>
      </w:r>
    </w:p>
    <w:p>
      <w:r>
        <w:rPr>
          <w:b/>
        </w:rPr>
        <w:t xml:space="preserve">Kysymys 2</w:t>
      </w:r>
    </w:p>
    <w:p>
      <w:r>
        <w:t xml:space="preserve">Mitkä ovat 3 muuta yleistä huonoa antibioottikäytäntöä?</w:t>
      </w:r>
    </w:p>
    <w:p>
      <w:r>
        <w:rPr>
          <w:b/>
        </w:rPr>
        <w:t xml:space="preserve">Kysymys 3</w:t>
      </w:r>
    </w:p>
    <w:p>
      <w:r>
        <w:t xml:space="preserve">Mitä tapahtuu, kun flunssaa hoidetaan antibiooteilla?</w:t>
      </w:r>
    </w:p>
    <w:p>
      <w:r>
        <w:rPr>
          <w:b/>
        </w:rPr>
        <w:t xml:space="preserve">Kysymys 4</w:t>
      </w:r>
    </w:p>
    <w:p>
      <w:r>
        <w:t xml:space="preserve">Mitä lääkärit yleensä tekevät, kun potilas näyttää haluavan antibiootteja, vaikka ne eivät ehkä olekaan oikein?</w:t>
      </w:r>
    </w:p>
    <w:p>
      <w:r>
        <w:rPr>
          <w:b/>
        </w:rPr>
        <w:t xml:space="preserve">Kysymys 5</w:t>
      </w:r>
    </w:p>
    <w:p>
      <w:r>
        <w:t xml:space="preserve">Mikä on tapa käyttää väärin lepoa matkustaville?</w:t>
      </w:r>
    </w:p>
    <w:p>
      <w:r>
        <w:rPr>
          <w:b/>
        </w:rPr>
        <w:t xml:space="preserve">Kysymys 6</w:t>
      </w:r>
    </w:p>
    <w:p>
      <w:r>
        <w:t xml:space="preserve">Mitä voi tapahtua, jos lääkäri ei määrätä henkilön matkustamiseen?</w:t>
      </w:r>
    </w:p>
    <w:p>
      <w:r>
        <w:rPr>
          <w:b/>
        </w:rPr>
        <w:t xml:space="preserve">Kysymys 7</w:t>
      </w:r>
    </w:p>
    <w:p>
      <w:r>
        <w:t xml:space="preserve">Mitkä ovat 3 muuta yleistä pahojen virusinfektioiden muotoa?</w:t>
      </w:r>
    </w:p>
    <w:p>
      <w:r>
        <w:rPr>
          <w:b/>
        </w:rPr>
        <w:t xml:space="preserve">Kysymys 8</w:t>
      </w:r>
    </w:p>
    <w:p>
      <w:r>
        <w:t xml:space="preserve">Mitä tapahtuu, kun lääkäriä hoidetaan antibiooteilla?</w:t>
      </w:r>
    </w:p>
    <w:p>
      <w:r>
        <w:rPr>
          <w:b/>
        </w:rPr>
        <w:t xml:space="preserve">Kysymys 9</w:t>
      </w:r>
    </w:p>
    <w:p>
      <w:r>
        <w:t xml:space="preserve">Mitä lääkärit yleensä tekevät, kun potilas näyttää haluavan flunssaa, vaikka hän ei ehkä olekaan oikeassa?</w:t>
      </w:r>
    </w:p>
    <w:p>
      <w:r>
        <w:rPr>
          <w:b/>
        </w:rPr>
        <w:t xml:space="preserve">Teksti numero 14</w:t>
      </w:r>
    </w:p>
    <w:p>
      <w:r>
        <w:t xml:space="preserve">Useat </w:t>
      </w:r>
      <w:r>
        <w:rPr>
          <w:color w:val="A9A9A9"/>
        </w:rPr>
        <w:t xml:space="preserve">mikrobilääkeresistenssistä</w:t>
      </w:r>
      <w:r>
        <w:t xml:space="preserve"> huolestuneet järjestöt </w:t>
      </w:r>
      <w:r>
        <w:t xml:space="preserve">pyrkivät vaikuttamaan antibioottien tarpeettoman käytön lopettamiseen. </w:t>
      </w:r>
      <w:r>
        <w:rPr>
          <w:color w:val="DCDCDC"/>
        </w:rPr>
        <w:t xml:space="preserve">Antibioottien väärinkäyttöön ja liikakäyttöön liittyviä kysymyksiä </w:t>
      </w:r>
      <w:r>
        <w:t xml:space="preserve">on käsitelty </w:t>
      </w:r>
      <w:r>
        <w:rPr>
          <w:color w:val="2F4F4F"/>
        </w:rPr>
        <w:t xml:space="preserve">Yhdysvaltojen mikrobilääkeresistenssiä käsittelevän virastojen välisen työryhmän </w:t>
      </w:r>
      <w:r>
        <w:t xml:space="preserve">(</w:t>
      </w:r>
      <w:r>
        <w:rPr>
          <w:color w:val="2F4F4F"/>
        </w:rPr>
        <w:t xml:space="preserve">Interagency Task Force on Antimicrobial Resistance) perustamisessa</w:t>
      </w:r>
      <w:r>
        <w:t xml:space="preserve">. </w:t>
      </w:r>
      <w:r>
        <w:t xml:space="preserve">Työryhmän tavoitteena on puuttua aktiivisesti mikrobilääkeresistenssiin, ja sitä koordinoivat </w:t>
      </w:r>
      <w:r>
        <w:rPr>
          <w:color w:val="556B2F"/>
        </w:rPr>
        <w:t xml:space="preserve">Yhdysvaltain tautien valvonta- ja ehkäisykeskukset, elintarvike- ja lääkevirasto (Food and Drug Administration, FDA) ja kansalliset terveysinstituutit (National Institutes of Health, NIH) sekä </w:t>
      </w:r>
      <w:r>
        <w:t xml:space="preserve">muut Yhdysvaltain virastot. Kansalaisjärjestöjen kampanjaryhmä on Keep Antibiotics Working. Ranskassa aloitettiin vuonna </w:t>
      </w:r>
      <w:r>
        <w:rPr>
          <w:color w:val="6B8E23"/>
        </w:rPr>
        <w:t xml:space="preserve">2002</w:t>
      </w:r>
      <w:r>
        <w:t xml:space="preserve"> hallituksen kampanja "Antibiootit eivät ole automaattisia"</w:t>
      </w:r>
      <w:r>
        <w:t xml:space="preserve">, joka johti tarpeettomien antibioottimääräysten merkittävään vähenemiseen erityisesti lapsilla.</w:t>
      </w:r>
    </w:p>
    <w:p>
      <w:r>
        <w:rPr>
          <w:b/>
        </w:rPr>
        <w:t xml:space="preserve">Kysymys 0</w:t>
      </w:r>
    </w:p>
    <w:p>
      <w:r>
        <w:t xml:space="preserve">Mikä on Yhdysvaltain hallituksen viraston nimi, jonka tehtävänä on lopettaa antibioottien väärinkäyttö?</w:t>
      </w:r>
    </w:p>
    <w:p>
      <w:r>
        <w:rPr>
          <w:b/>
        </w:rPr>
        <w:t xml:space="preserve">Kysymys 1</w:t>
      </w:r>
    </w:p>
    <w:p>
      <w:r>
        <w:t xml:space="preserve">Mitkä virastot valvovat tätä työryhmää?</w:t>
      </w:r>
    </w:p>
    <w:p>
      <w:r>
        <w:rPr>
          <w:b/>
        </w:rPr>
        <w:t xml:space="preserve">Kysymys 2</w:t>
      </w:r>
    </w:p>
    <w:p>
      <w:r>
        <w:t xml:space="preserve">Milloin ranskalaiset alkoivat puuttua antibioottien liikakäyttöön?</w:t>
      </w:r>
    </w:p>
    <w:p>
      <w:r>
        <w:rPr>
          <w:b/>
        </w:rPr>
        <w:t xml:space="preserve">Kysymys 3</w:t>
      </w:r>
    </w:p>
    <w:p>
      <w:r>
        <w:t xml:space="preserve">Mikä on Yhdysvaltain hallituksen viraston nimi, jonka tehtävänä on yrittää pysäyttää FDA?</w:t>
      </w:r>
    </w:p>
    <w:p>
      <w:r>
        <w:rPr>
          <w:b/>
        </w:rPr>
        <w:t xml:space="preserve">Kysymys 4</w:t>
      </w:r>
    </w:p>
    <w:p>
      <w:r>
        <w:t xml:space="preserve">Mitkä virastot valvovat Ranskaa?</w:t>
      </w:r>
    </w:p>
    <w:p>
      <w:r>
        <w:rPr>
          <w:b/>
        </w:rPr>
        <w:t xml:space="preserve">Kysymys 5</w:t>
      </w:r>
    </w:p>
    <w:p>
      <w:r>
        <w:t xml:space="preserve">Milloin ranskalaiset alkoivat käydä lasten kimppuun?</w:t>
      </w:r>
    </w:p>
    <w:p>
      <w:r>
        <w:rPr>
          <w:b/>
        </w:rPr>
        <w:t xml:space="preserve">Kysymys 6</w:t>
      </w:r>
    </w:p>
    <w:p>
      <w:r>
        <w:t xml:space="preserve">Mihin kansalaisjärjestöjen kampanjaryhmä on puuttunut?</w:t>
      </w:r>
    </w:p>
    <w:p>
      <w:r>
        <w:rPr>
          <w:b/>
        </w:rPr>
        <w:t xml:space="preserve">Kysymys 7</w:t>
      </w:r>
    </w:p>
    <w:p>
      <w:r>
        <w:t xml:space="preserve">Mistä ovat huolissaan järjestöt, jotka harjoittavat lobbausta muissa Yhdysvaltojen virastoissa?</w:t>
      </w:r>
    </w:p>
    <w:p>
      <w:r>
        <w:rPr>
          <w:b/>
        </w:rPr>
        <w:t xml:space="preserve">Teksti numero 15</w:t>
      </w:r>
    </w:p>
    <w:p>
      <w:r>
        <w:t xml:space="preserve">Antibioottiresistenssin kehittyminen on johtanut niiden käytön rajoittamiseen Yhdistyneessä kuningaskunnassa vuonna 1970 (</w:t>
      </w:r>
      <w:r>
        <w:rPr>
          <w:color w:val="A9A9A9"/>
        </w:rPr>
        <w:t xml:space="preserve">Swannin raportti 1969)</w:t>
      </w:r>
      <w:r>
        <w:t xml:space="preserve">, ja EU on kieltänyt antibioottien käytön kasvunedistäjinä vuodesta </w:t>
      </w:r>
      <w:r>
        <w:rPr>
          <w:color w:val="DCDCDC"/>
        </w:rPr>
        <w:t xml:space="preserve">2003 </w:t>
      </w:r>
      <w:r>
        <w:t xml:space="preserve">lähtien</w:t>
      </w:r>
      <w:r>
        <w:t xml:space="preserve">. </w:t>
      </w:r>
      <w:r>
        <w:t xml:space="preserve">Lisäksi useat järjestöt (esimerkiksi </w:t>
      </w:r>
      <w:r>
        <w:rPr>
          <w:color w:val="2F4F4F"/>
        </w:rPr>
        <w:t xml:space="preserve">American Society for Microbiology (ASM), American Public Health Association (APHA) ja American Medical Association (AMA)) </w:t>
      </w:r>
      <w:r>
        <w:t xml:space="preserve">ovat vaatineet antibioottien käytön rajoittamista elintarviketuotannossa ja kaikkien muiden kuin terapeuttisten käyttötarkoitusten lopettamista. Antibioottien käytön rajoittamiseen tähtäävissä sääntely- ja lainsäädäntötoimissa on kuitenkin yleensä viivytyksiä, mikä johtuu osittain antibiootteja käyttävien tai myyvien teollisuudenalojen vastarinnasta sääntelyä vastaan sekä siitä, että antibioottien käytön ja resistenssin välisten syy-yhteyksien tutkiminen vaatii aikaa. Kaksi liittovaltion lakiehdotusta (</w:t>
      </w:r>
      <w:r>
        <w:rPr>
          <w:color w:val="556B2F"/>
        </w:rPr>
        <w:t xml:space="preserve">S.742 ja H.R. 2562), </w:t>
      </w:r>
      <w:r>
        <w:t xml:space="preserve">joiden tarkoituksena on lopettaa asteittain antibioottien muu kuin terapeuttinen käyttö yhdysvaltalaisissa elintarvike-eläimissä, on esitetty, mutta niitä ei ole hyväksytty. Näitä lakiehdotuksia ovat tukeneet kansanterveys- ja lääketieteelliset järjestöt, kuten </w:t>
      </w:r>
      <w:r>
        <w:rPr>
          <w:color w:val="6B8E23"/>
        </w:rPr>
        <w:t xml:space="preserve">American Holistic Nurses' Association, American Medical Association ja American Public Health Association (APHA)</w:t>
      </w:r>
      <w:r>
        <w:t xml:space="preserve">.</w:t>
      </w:r>
    </w:p>
    <w:p>
      <w:r>
        <w:rPr>
          <w:b/>
        </w:rPr>
        <w:t xml:space="preserve">Kysymys 0</w:t>
      </w:r>
    </w:p>
    <w:p>
      <w:r>
        <w:t xml:space="preserve">Milloin EU kielsi antibiootit kasvun nopeuttamiseksi?</w:t>
      </w:r>
    </w:p>
    <w:p>
      <w:r>
        <w:rPr>
          <w:b/>
        </w:rPr>
        <w:t xml:space="preserve">Kysymys 1</w:t>
      </w:r>
    </w:p>
    <w:p>
      <w:r>
        <w:t xml:space="preserve">Mikä raportti sai Yhdistyneen kuningaskunnan huolestumaan vastarinnasta?</w:t>
      </w:r>
    </w:p>
    <w:p>
      <w:r>
        <w:rPr>
          <w:b/>
        </w:rPr>
        <w:t xml:space="preserve">Kysymys 2</w:t>
      </w:r>
    </w:p>
    <w:p>
      <w:r>
        <w:t xml:space="preserve">Mitkä kolme yhdysvaltalaista järjestöä ovat vaatineet antibioottien käytön kieltämistä elintarviketuotannossa?</w:t>
      </w:r>
    </w:p>
    <w:p>
      <w:r>
        <w:rPr>
          <w:b/>
        </w:rPr>
        <w:t xml:space="preserve">Kysymys 3</w:t>
      </w:r>
    </w:p>
    <w:p>
      <w:r>
        <w:t xml:space="preserve">Nimeä kaksi yhdysvaltalaista lakiehdotusta, joilla halutaan kieltää antibioottien käyttö elintarviketuotannossa?</w:t>
      </w:r>
    </w:p>
    <w:p>
      <w:r>
        <w:rPr>
          <w:b/>
        </w:rPr>
        <w:t xml:space="preserve">Kysymys 4</w:t>
      </w:r>
    </w:p>
    <w:p>
      <w:r>
        <w:t xml:space="preserve">Mitkä kolme lääkäriliittoa tukivat lakiehdotuksia?</w:t>
      </w:r>
    </w:p>
    <w:p>
      <w:r>
        <w:rPr>
          <w:b/>
        </w:rPr>
        <w:t xml:space="preserve">Kysymys 5</w:t>
      </w:r>
    </w:p>
    <w:p>
      <w:r>
        <w:t xml:space="preserve">Milloin EU kielsi kasvun nopeuttamiseen tarkoitetut laskut?</w:t>
      </w:r>
    </w:p>
    <w:p>
      <w:r>
        <w:rPr>
          <w:b/>
        </w:rPr>
        <w:t xml:space="preserve">Kysymys 6</w:t>
      </w:r>
    </w:p>
    <w:p>
      <w:r>
        <w:t xml:space="preserve">Mikä raportti sai Yhdistyneen kuningaskunnan huolestumaan teollisuudenaloista?</w:t>
      </w:r>
    </w:p>
    <w:p>
      <w:r>
        <w:rPr>
          <w:b/>
        </w:rPr>
        <w:t xml:space="preserve">Kysymys 7</w:t>
      </w:r>
    </w:p>
    <w:p>
      <w:r>
        <w:t xml:space="preserve">Mitkä kolme yhdysvaltalaista järjestöä ovat vaatineet lääketieteellisten järjestöjen ja elintarvike-eläinten tuotannon kieltämistä?</w:t>
      </w:r>
    </w:p>
    <w:p>
      <w:r>
        <w:rPr>
          <w:b/>
        </w:rPr>
        <w:t xml:space="preserve">Kysymys 8</w:t>
      </w:r>
    </w:p>
    <w:p>
      <w:r>
        <w:t xml:space="preserve">Mainitse kaksi AMA:n lakiesitystä, joilla halutaan kieltää antibioottien käyttö elintarviketuotannossa.</w:t>
      </w:r>
    </w:p>
    <w:p>
      <w:r>
        <w:rPr>
          <w:b/>
        </w:rPr>
        <w:t xml:space="preserve">Kysymys 9</w:t>
      </w:r>
    </w:p>
    <w:p>
      <w:r>
        <w:t xml:space="preserve">Mitkä 3 lääketieteellistä yhdistystä tukivat antibiootteja?</w:t>
      </w:r>
    </w:p>
    <w:p>
      <w:r>
        <w:rPr>
          <w:b/>
        </w:rPr>
        <w:t xml:space="preserve">Teksti numero 16</w:t>
      </w:r>
    </w:p>
    <w:p>
      <w:r>
        <w:t xml:space="preserve">Antibiootteja on käytetty laajalti </w:t>
      </w:r>
      <w:r>
        <w:rPr>
          <w:color w:val="A9A9A9"/>
        </w:rPr>
        <w:t xml:space="preserve">karjankasvatuksessa</w:t>
      </w:r>
      <w:r>
        <w:t xml:space="preserve">. Yhdysvalloissa </w:t>
      </w:r>
      <w:r>
        <w:t xml:space="preserve">Yhdysvaltain elintarvike- ja lääkevirasto (FDA) otti vuonna </w:t>
      </w:r>
      <w:r>
        <w:rPr>
          <w:color w:val="DCDCDC"/>
        </w:rPr>
        <w:t xml:space="preserve">1977</w:t>
      </w:r>
      <w:r>
        <w:t xml:space="preserve"> esille kysymyksen antibiooteille vastustuskykyisten bakteerikantojen syntymisestä antibioottien käytön seurauksena karjankasvatuksessa</w:t>
      </w:r>
      <w:r>
        <w:t xml:space="preserve">. </w:t>
      </w:r>
      <w:r>
        <w:rPr>
          <w:color w:val="2F4F4F"/>
        </w:rPr>
        <w:t xml:space="preserve">Maaliskuussa </w:t>
      </w:r>
      <w:r>
        <w:t xml:space="preserve">2012 </w:t>
      </w:r>
      <w:r>
        <w:rPr>
          <w:color w:val="556B2F"/>
        </w:rPr>
        <w:t xml:space="preserve">Yhdysvaltain New Yorkin eteläisen piirikunnan piirituomioistuin </w:t>
      </w:r>
      <w:r>
        <w:t xml:space="preserve">määräsi Natural Resources Defense Councilin ja muiden nostamassa kanteessa FDA:n peruuttamaan </w:t>
      </w:r>
      <w:r>
        <w:rPr>
          <w:color w:val="6B8E23"/>
        </w:rPr>
        <w:t xml:space="preserve">hyväksynnät antibioottien käytölle karjankasvatuksessa</w:t>
      </w:r>
      <w:r>
        <w:t xml:space="preserve">, mikä rikkoi FDA:n määräyksiä.</w:t>
      </w:r>
    </w:p>
    <w:p>
      <w:r>
        <w:rPr>
          <w:b/>
        </w:rPr>
        <w:t xml:space="preserve">Kysymys 0</w:t>
      </w:r>
    </w:p>
    <w:p>
      <w:r>
        <w:t xml:space="preserve">Mihin muuhun kuin sairaisiin ihmisiin antibiootteja käytetään?</w:t>
      </w:r>
    </w:p>
    <w:p>
      <w:r>
        <w:rPr>
          <w:b/>
        </w:rPr>
        <w:t xml:space="preserve">Kysymys 1</w:t>
      </w:r>
    </w:p>
    <w:p>
      <w:r>
        <w:t xml:space="preserve">Milloin resistenssistä puhuttiin ensimmäisen kerran ongelmana tuotantoeläinten kasvatuksessa?</w:t>
      </w:r>
    </w:p>
    <w:p>
      <w:r>
        <w:rPr>
          <w:b/>
        </w:rPr>
        <w:t xml:space="preserve">Kysymys 2</w:t>
      </w:r>
    </w:p>
    <w:p>
      <w:r>
        <w:t xml:space="preserve">Milloin käräjäoikeus määräsi FDA:n lopettamaan antibioottien hyväksymisen eläimille?</w:t>
      </w:r>
    </w:p>
    <w:p>
      <w:r>
        <w:rPr>
          <w:b/>
        </w:rPr>
        <w:t xml:space="preserve">Kysymys 3</w:t>
      </w:r>
    </w:p>
    <w:p>
      <w:r>
        <w:t xml:space="preserve">Mihin muuhun kuin sairaisiin ihmisiin bakteerikantoja käytetään?</w:t>
      </w:r>
    </w:p>
    <w:p>
      <w:r>
        <w:rPr>
          <w:b/>
        </w:rPr>
        <w:t xml:space="preserve">Kysymys 4</w:t>
      </w:r>
    </w:p>
    <w:p>
      <w:r>
        <w:t xml:space="preserve">Milloin vastarintaa käsiteltiin ensimmäisen kerran ongelmana Yhdysvaltojen kasvattamisessa?</w:t>
      </w:r>
    </w:p>
    <w:p>
      <w:r>
        <w:rPr>
          <w:b/>
        </w:rPr>
        <w:t xml:space="preserve">Kysymys 5</w:t>
      </w:r>
    </w:p>
    <w:p>
      <w:r>
        <w:t xml:space="preserve">Milloin käräjäoikeus määräsi FDA:n lopettamaan eläinten hyväksynnän?</w:t>
      </w:r>
    </w:p>
    <w:p>
      <w:r>
        <w:rPr>
          <w:b/>
        </w:rPr>
        <w:t xml:space="preserve">Kysymys 6</w:t>
      </w:r>
    </w:p>
    <w:p>
      <w:r>
        <w:t xml:space="preserve">Mikä rikkoi Natural Resources Defense Councilin määräyksiä?</w:t>
      </w:r>
    </w:p>
    <w:p>
      <w:r>
        <w:rPr>
          <w:b/>
        </w:rPr>
        <w:t xml:space="preserve">Kysymys 7</w:t>
      </w:r>
    </w:p>
    <w:p>
      <w:r>
        <w:t xml:space="preserve">Kuka määräsi FDA:n käyttämään antibiootteja?</w:t>
      </w:r>
    </w:p>
    <w:p>
      <w:r>
        <w:rPr>
          <w:b/>
        </w:rPr>
        <w:t xml:space="preserve">Teksti numero 17</w:t>
      </w:r>
    </w:p>
    <w:p>
      <w:r>
        <w:t xml:space="preserve">Ennen 1900-luvun alkua infektioiden hoidot perustuivat pääasiassa </w:t>
      </w:r>
      <w:r>
        <w:rPr>
          <w:color w:val="A9A9A9"/>
        </w:rPr>
        <w:t xml:space="preserve">lääketieteelliseen kansanperinteeseen</w:t>
      </w:r>
      <w:r>
        <w:t xml:space="preserve">. </w:t>
      </w:r>
      <w:r>
        <w:t xml:space="preserve">Infektioiden hoidossa käytettyjä mikrobilääkkeitä, joilla oli antimikrobisia ominaisuuksia, kuvattiin </w:t>
      </w:r>
      <w:r>
        <w:rPr>
          <w:color w:val="DCDCDC"/>
        </w:rPr>
        <w:t xml:space="preserve">yli 2000 vuotta sitten</w:t>
      </w:r>
      <w:r>
        <w:t xml:space="preserve">. </w:t>
      </w:r>
      <w:r>
        <w:t xml:space="preserve">Monet muinaiset kulttuurit, kuten muinaiset egyptiläiset ja muinaiset kreikkalaiset, käyttivät erityisesti valittuja </w:t>
      </w:r>
      <w:r>
        <w:rPr>
          <w:color w:val="2F4F4F"/>
        </w:rPr>
        <w:t xml:space="preserve">home- ja kasviaineita ja -uutteita </w:t>
      </w:r>
      <w:r>
        <w:t xml:space="preserve">infektioiden hoitoon. Viimeaikaisemmat laboratoriossa tehdyt havainnot mikro-organismien välisestä antibioosista johtivat mikro-organismien tuottamien luonnollisten antibakteerien löytämiseen. Louis Pasteur totesi, että "jos voisimme puuttua joidenkin bakteerien välillä havaittuun antagonismiin, se tarjoaisi ehkä suurimmat toivot terapeuttisille keinoille". </w:t>
      </w:r>
      <w:r>
        <w:t xml:space="preserve">Ranskalainen bakteriologi </w:t>
      </w:r>
      <w:r>
        <w:rPr>
          <w:color w:val="6B8E23"/>
        </w:rPr>
        <w:t xml:space="preserve">Jean Paul Vuillemin </w:t>
      </w:r>
      <w:r>
        <w:t xml:space="preserve">otti käyttöön </w:t>
      </w:r>
      <w:r>
        <w:t xml:space="preserve">termin "antibioosi", joka tarkoittaa "</w:t>
      </w:r>
      <w:r>
        <w:rPr>
          <w:color w:val="556B2F"/>
        </w:rPr>
        <w:t xml:space="preserve">elämää vastaan", </w:t>
      </w:r>
      <w:r>
        <w:t xml:space="preserve">kuvaamaan ilmiötä, jota nämä varhaiset antibakteeriset lääkkeet osoittivat. Antibioosi kuvattiin ensimmäisen kerran vuonna 1877 bakteereissa, kun Louis Pasteur ja Robert Koch havaitsivat, että ilmassa oleva bakteeri pystyi estämään Bacillus anthracis -bakteerin kasvua. </w:t>
      </w:r>
      <w:r>
        <w:t xml:space="preserve">Amerikkalainen mikrobiologi </w:t>
      </w:r>
      <w:r>
        <w:rPr>
          <w:color w:val="A0522D"/>
        </w:rPr>
        <w:t xml:space="preserve">Selman Waksman </w:t>
      </w:r>
      <w:r>
        <w:t xml:space="preserve">nimesi nämä lääkkeet myöhemmin antibiooteiksi vuonna 1942. </w:t>
      </w:r>
      <w:r>
        <w:t xml:space="preserve">Synteettinen antibioottikemoterapia tieteenä ja antibakteerien kehittäminen alkoi Saksassa </w:t>
      </w:r>
      <w:r>
        <w:rPr>
          <w:color w:val="228B22"/>
        </w:rPr>
        <w:t xml:space="preserve">Paul Ehrlichin</w:t>
      </w:r>
      <w:r>
        <w:t xml:space="preserve"> toimesta </w:t>
      </w:r>
      <w:r>
        <w:t xml:space="preserve">1880-luvun lopulla. Ehrlich huomasi, että tietyt väriaineet värjäisivät ihmisen, eläimen tai bakteerin soluja, kun taas toiset eivät. Sitten hän esitti ajatuksen, että voisi olla mahdollista luoda kemikaaleja, jotka toimisivat valikoivina lääkkeinä, jotka sitoutuisivat bakteereihin ja tappaisivat ne vahingoittamatta ihmisisäntää. Seulottuaan satoja väriaineita eri organismeja vastaan hän löysi vuonna 1907 lääketieteellisesti käyttökelpoisen lääkkeen, synteettisen antibakteerisen salvarsaanin, jota nykyään kutsutaan arsfenamiiniksi.</w:t>
      </w:r>
    </w:p>
    <w:p>
      <w:r>
        <w:rPr>
          <w:b/>
        </w:rPr>
        <w:t xml:space="preserve">Kysymys 0</w:t>
      </w:r>
    </w:p>
    <w:p>
      <w:r>
        <w:t xml:space="preserve">Mitä menetelmiä ihmiset käyttivät ennen antibiootteja infektioiden hoitoon?</w:t>
      </w:r>
    </w:p>
    <w:p>
      <w:r>
        <w:rPr>
          <w:b/>
        </w:rPr>
        <w:t xml:space="preserve">Kysymys 1</w:t>
      </w:r>
    </w:p>
    <w:p>
      <w:r>
        <w:t xml:space="preserve">Milloin joitakin mikrobilääkkeitä käytettiin ensimmäisen kerran?</w:t>
      </w:r>
    </w:p>
    <w:p>
      <w:r>
        <w:rPr>
          <w:b/>
        </w:rPr>
        <w:t xml:space="preserve">Kysymys 2</w:t>
      </w:r>
    </w:p>
    <w:p>
      <w:r>
        <w:t xml:space="preserve">Millaisia esineitä egyptiläiset ja kreikkalaiset käyttivät?</w:t>
      </w:r>
    </w:p>
    <w:p>
      <w:r>
        <w:rPr>
          <w:b/>
        </w:rPr>
        <w:t xml:space="preserve">Kysymys 3</w:t>
      </w:r>
    </w:p>
    <w:p>
      <w:r>
        <w:t xml:space="preserve">Mitä antibioosi tarkoittaa?</w:t>
      </w:r>
    </w:p>
    <w:p>
      <w:r>
        <w:rPr>
          <w:b/>
        </w:rPr>
        <w:t xml:space="preserve">Kysymys 4</w:t>
      </w:r>
    </w:p>
    <w:p>
      <w:r>
        <w:t xml:space="preserve">Kuka keksi termin antibioosi?</w:t>
      </w:r>
    </w:p>
    <w:p>
      <w:r>
        <w:rPr>
          <w:b/>
        </w:rPr>
        <w:t xml:space="preserve">Kysymys 5</w:t>
      </w:r>
    </w:p>
    <w:p>
      <w:r>
        <w:t xml:space="preserve">Mitä menetelmiä ihmiset käyttivät ennen Robert Kochia infektioiden hoitoon?</w:t>
      </w:r>
    </w:p>
    <w:p>
      <w:r>
        <w:rPr>
          <w:b/>
        </w:rPr>
        <w:t xml:space="preserve">Kysymys 6</w:t>
      </w:r>
    </w:p>
    <w:p>
      <w:r>
        <w:t xml:space="preserve">Milloin joitakin väriaineita käytettiin ensimmäisen kerran?</w:t>
      </w:r>
    </w:p>
    <w:p>
      <w:r>
        <w:rPr>
          <w:b/>
        </w:rPr>
        <w:t xml:space="preserve">Kysymys 7</w:t>
      </w:r>
    </w:p>
    <w:p>
      <w:r>
        <w:t xml:space="preserve">Millaisia asioita amerikkalaiset mikrobiologit käyttivät?</w:t>
      </w:r>
    </w:p>
    <w:p>
      <w:r>
        <w:rPr>
          <w:b/>
        </w:rPr>
        <w:t xml:space="preserve">Kysymys 8</w:t>
      </w:r>
    </w:p>
    <w:p>
      <w:r>
        <w:t xml:space="preserve">Kuka keksi termin salvarsan?</w:t>
      </w:r>
    </w:p>
    <w:p>
      <w:r>
        <w:rPr>
          <w:b/>
        </w:rPr>
        <w:t xml:space="preserve">Kysymys 9</w:t>
      </w:r>
    </w:p>
    <w:p>
      <w:r>
        <w:t xml:space="preserve">Kuka nimesi huumeet uudelleen terapeuteiksi?</w:t>
      </w:r>
    </w:p>
    <w:p>
      <w:r>
        <w:rPr>
          <w:b/>
        </w:rPr>
        <w:t xml:space="preserve">Teksti numero 18</w:t>
      </w:r>
    </w:p>
    <w:p>
      <w:r>
        <w:t xml:space="preserve">Joidenkin </w:t>
      </w:r>
      <w:r>
        <w:rPr>
          <w:color w:val="A9A9A9"/>
        </w:rPr>
        <w:t xml:space="preserve">hometyyppien</w:t>
      </w:r>
      <w:r>
        <w:t xml:space="preserve"> vaikutukset </w:t>
      </w:r>
      <w:r>
        <w:t xml:space="preserve">infektioihin oli havaittu useita kertoja historian kuluessa (ks. Penisilliinin historia). Vuonna 1928 </w:t>
      </w:r>
      <w:r>
        <w:rPr>
          <w:color w:val="DCDCDC"/>
        </w:rPr>
        <w:t xml:space="preserve">Alexander Fleming </w:t>
      </w:r>
      <w:r>
        <w:t xml:space="preserve">havaitsi saman vaikutuksen Petrimaljassa, jossa Penicillium-suvun sieni tappoi useita tauteja aiheuttavia bakteereja. Fleming esitti, että vaikutuksen välittää antibakteerinen yhdiste, jonka hän nimesi </w:t>
      </w:r>
      <w:r>
        <w:rPr>
          <w:color w:val="2F4F4F"/>
        </w:rPr>
        <w:t xml:space="preserve">penisilliiniksi, ja että </w:t>
      </w:r>
      <w:r>
        <w:t xml:space="preserve">sen antibakteerisia ominaisuuksia voitaisiin hyödyntää </w:t>
      </w:r>
      <w:r>
        <w:rPr>
          <w:color w:val="556B2F"/>
        </w:rPr>
        <w:t xml:space="preserve">kemoterapiassa</w:t>
      </w:r>
      <w:r>
        <w:t xml:space="preserve">. </w:t>
      </w:r>
      <w:r>
        <w:t xml:space="preserve">Hän luonnehti aluksi joitakin sen biologisia ominaisuuksia ja yritti käyttää </w:t>
      </w:r>
      <w:r>
        <w:rPr>
          <w:color w:val="6B8E23"/>
        </w:rPr>
        <w:t xml:space="preserve">raakavalmistetta </w:t>
      </w:r>
      <w:r>
        <w:t xml:space="preserve">joidenkin infektioiden hoitoon, mutta hän ei pystynyt jatkamaan sen kehittämistä ilman koulutettujen kemistien apua.</w:t>
      </w:r>
    </w:p>
    <w:p>
      <w:r>
        <w:rPr>
          <w:b/>
        </w:rPr>
        <w:t xml:space="preserve">Kysymys 0</w:t>
      </w:r>
    </w:p>
    <w:p>
      <w:r>
        <w:t xml:space="preserve">Minkälaisen organismin on raportoitu tehneen työtä infektioiden parissa?</w:t>
      </w:r>
    </w:p>
    <w:p>
      <w:r>
        <w:rPr>
          <w:b/>
        </w:rPr>
        <w:t xml:space="preserve">Kysymys 1</w:t>
      </w:r>
    </w:p>
    <w:p>
      <w:r>
        <w:t xml:space="preserve">Kuka huomasi laboratoriossa homeen antibakteeriset ominaisuudet?</w:t>
      </w:r>
    </w:p>
    <w:p>
      <w:r>
        <w:rPr>
          <w:b/>
        </w:rPr>
        <w:t xml:space="preserve">Kysymys 2</w:t>
      </w:r>
    </w:p>
    <w:p>
      <w:r>
        <w:t xml:space="preserve">Millä homeella Fleming huomasi olevan antibakteerisia ominaisuuksia?</w:t>
      </w:r>
    </w:p>
    <w:p>
      <w:r>
        <w:rPr>
          <w:b/>
        </w:rPr>
        <w:t xml:space="preserve">Kysymys 3</w:t>
      </w:r>
    </w:p>
    <w:p>
      <w:r>
        <w:t xml:space="preserve">Mitä Fleming ajatteli alun perin, mikä olisi hyvä käyttötarkoitus sille?</w:t>
      </w:r>
    </w:p>
    <w:p>
      <w:r>
        <w:rPr>
          <w:b/>
        </w:rPr>
        <w:t xml:space="preserve">Kysymys 4</w:t>
      </w:r>
    </w:p>
    <w:p>
      <w:r>
        <w:t xml:space="preserve">Minkä organismityypin on raportoitu tehonneen penisilliiniin?</w:t>
      </w:r>
    </w:p>
    <w:p>
      <w:r>
        <w:rPr>
          <w:b/>
        </w:rPr>
        <w:t xml:space="preserve">Kysymys 5</w:t>
      </w:r>
    </w:p>
    <w:p>
      <w:r>
        <w:t xml:space="preserve">Kuka huomasi laboratoriossa kemistien kehityksen?</w:t>
      </w:r>
    </w:p>
    <w:p>
      <w:r>
        <w:rPr>
          <w:b/>
        </w:rPr>
        <w:t xml:space="preserve">Kysymys 6</w:t>
      </w:r>
    </w:p>
    <w:p>
      <w:r>
        <w:t xml:space="preserve">Minkä homeen Fleming huomasi saaneen kemoterapiaa?</w:t>
      </w:r>
    </w:p>
    <w:p>
      <w:r>
        <w:rPr>
          <w:b/>
        </w:rPr>
        <w:t xml:space="preserve">Kysymys 7</w:t>
      </w:r>
    </w:p>
    <w:p>
      <w:r>
        <w:t xml:space="preserve">Mitä Fleming ajatteli alun perin kemistien käyttökohteeksi?</w:t>
      </w:r>
    </w:p>
    <w:p>
      <w:r>
        <w:rPr>
          <w:b/>
        </w:rPr>
        <w:t xml:space="preserve">Kysymys 8</w:t>
      </w:r>
    </w:p>
    <w:p>
      <w:r>
        <w:t xml:space="preserve">Mitä Fleming käytti Petri-maljan käsittelyyn?</w:t>
      </w:r>
    </w:p>
    <w:p>
      <w:r>
        <w:rPr>
          <w:b/>
        </w:rPr>
        <w:t xml:space="preserve">Teksti numero 19</w:t>
      </w:r>
    </w:p>
    <w:p>
      <w:r>
        <w:t xml:space="preserve">Ensimmäisen sulfonamidin ja ensimmäisen kaupallisesti saatavilla olevan antibakteerisen lääkkeen, </w:t>
      </w:r>
      <w:r>
        <w:rPr>
          <w:color w:val="A9A9A9"/>
        </w:rPr>
        <w:t xml:space="preserve">Prontosilin, </w:t>
      </w:r>
      <w:r>
        <w:t xml:space="preserve">kehitti </w:t>
      </w:r>
      <w:r>
        <w:rPr>
          <w:color w:val="DCDCDC"/>
        </w:rPr>
        <w:t xml:space="preserve">Gerhard Domagkin </w:t>
      </w:r>
      <w:r>
        <w:t xml:space="preserve">johtama tutkimusryhmä </w:t>
      </w:r>
      <w:r>
        <w:t xml:space="preserve">vuonna 1932 Saksassa </w:t>
      </w:r>
      <w:r>
        <w:rPr>
          <w:color w:val="2F4F4F"/>
        </w:rPr>
        <w:t xml:space="preserve">IG Farben </w:t>
      </w:r>
      <w:r>
        <w:t xml:space="preserve">-konglomeraattiin </w:t>
      </w:r>
      <w:r>
        <w:t xml:space="preserve">kuuluvissa Bayerin laboratorioissa. </w:t>
      </w:r>
      <w:r>
        <w:t xml:space="preserve">Domagk sai </w:t>
      </w:r>
      <w:r>
        <w:t xml:space="preserve">työstään </w:t>
      </w:r>
      <w:r>
        <w:rPr>
          <w:color w:val="556B2F"/>
        </w:rPr>
        <w:t xml:space="preserve">lääketieteen Nobel-palkinnon vuonna 1939</w:t>
      </w:r>
      <w:r>
        <w:t xml:space="preserve">.</w:t>
      </w:r>
      <w:r>
        <w:t xml:space="preserve"> Prontosiililla oli suhteellisen laaja vaikutus grampositiivisiin kokkeihin, mutta ei enterobakteereihin. Sen menestys vauhditti tutkimusta. </w:t>
      </w:r>
      <w:r>
        <w:rPr>
          <w:color w:val="6B8E23"/>
        </w:rPr>
        <w:t xml:space="preserve">Tämän sulfonamidilääkkeen </w:t>
      </w:r>
      <w:r>
        <w:t xml:space="preserve">löytäminen ja </w:t>
      </w:r>
      <w:r>
        <w:rPr>
          <w:color w:val="6B8E23"/>
        </w:rPr>
        <w:t xml:space="preserve">kehittäminen </w:t>
      </w:r>
      <w:r>
        <w:t xml:space="preserve">avasi antibakteeristen lääkkeiden aikakauden</w:t>
      </w:r>
      <w:r>
        <w:t xml:space="preserve">.</w:t>
      </w:r>
    </w:p>
    <w:p>
      <w:r>
        <w:rPr>
          <w:b/>
        </w:rPr>
        <w:t xml:space="preserve">Kysymys 0</w:t>
      </w:r>
    </w:p>
    <w:p>
      <w:r>
        <w:t xml:space="preserve">Mikä oli ensimmäinen saatavilla oleva antibiootti?</w:t>
      </w:r>
    </w:p>
    <w:p>
      <w:r>
        <w:rPr>
          <w:b/>
        </w:rPr>
        <w:t xml:space="preserve">Kysymys 1</w:t>
      </w:r>
    </w:p>
    <w:p>
      <w:r>
        <w:t xml:space="preserve">Mikä yritys kehitti Prontosilin?</w:t>
      </w:r>
    </w:p>
    <w:p>
      <w:r>
        <w:rPr>
          <w:b/>
        </w:rPr>
        <w:t xml:space="preserve">Kysymys 2</w:t>
      </w:r>
    </w:p>
    <w:p>
      <w:r>
        <w:t xml:space="preserve">Kuka johti ryhmää, joka kehitti Prontosilin?</w:t>
      </w:r>
    </w:p>
    <w:p>
      <w:r>
        <w:rPr>
          <w:b/>
        </w:rPr>
        <w:t xml:space="preserve">Kysymys 3</w:t>
      </w:r>
    </w:p>
    <w:p>
      <w:r>
        <w:t xml:space="preserve">Minkä palkinnon Domagk sai työstään?</w:t>
      </w:r>
    </w:p>
    <w:p>
      <w:r>
        <w:rPr>
          <w:b/>
        </w:rPr>
        <w:t xml:space="preserve">Kysymys 4</w:t>
      </w:r>
    </w:p>
    <w:p>
      <w:r>
        <w:t xml:space="preserve">Mikä oli ensimmäinen saatavilla oleva kooksi?</w:t>
      </w:r>
    </w:p>
    <w:p>
      <w:r>
        <w:rPr>
          <w:b/>
        </w:rPr>
        <w:t xml:space="preserve">Kysymys 5</w:t>
      </w:r>
    </w:p>
    <w:p>
      <w:r>
        <w:t xml:space="preserve">Mikä yritys kehitti enterobakteerit?</w:t>
      </w:r>
    </w:p>
    <w:p>
      <w:r>
        <w:rPr>
          <w:b/>
        </w:rPr>
        <w:t xml:space="preserve">Kysymys 6</w:t>
      </w:r>
    </w:p>
    <w:p>
      <w:r>
        <w:t xml:space="preserve">Kuka johti ryhmää, joka keksi Bayer Laboratoriesin?</w:t>
      </w:r>
    </w:p>
    <w:p>
      <w:r>
        <w:rPr>
          <w:b/>
        </w:rPr>
        <w:t xml:space="preserve">Kysymys 7</w:t>
      </w:r>
    </w:p>
    <w:p>
      <w:r>
        <w:t xml:space="preserve">Minkä palkinnon Prontosil sai työstään?</w:t>
      </w:r>
    </w:p>
    <w:p>
      <w:r>
        <w:rPr>
          <w:b/>
        </w:rPr>
        <w:t xml:space="preserve">Kysymys 8</w:t>
      </w:r>
    </w:p>
    <w:p>
      <w:r>
        <w:t xml:space="preserve">Mikä avasi Saksan aikakauden?</w:t>
      </w:r>
    </w:p>
    <w:p>
      <w:r>
        <w:rPr>
          <w:b/>
        </w:rPr>
        <w:t xml:space="preserve">Teksti numero 20</w:t>
      </w:r>
    </w:p>
    <w:p>
      <w:r>
        <w:t xml:space="preserve">Vuonna </w:t>
      </w:r>
      <w:r>
        <w:rPr>
          <w:color w:val="A9A9A9"/>
        </w:rPr>
        <w:t xml:space="preserve">1939</w:t>
      </w:r>
      <w:r>
        <w:t xml:space="preserve">, samaan aikaan kun </w:t>
      </w:r>
      <w:r>
        <w:rPr>
          <w:color w:val="DCDCDC"/>
        </w:rPr>
        <w:t xml:space="preserve">toinen maailmansota alkoi, </w:t>
      </w:r>
      <w:r>
        <w:rPr>
          <w:color w:val="2F4F4F"/>
        </w:rPr>
        <w:t xml:space="preserve">Rene Dubos </w:t>
      </w:r>
      <w:r>
        <w:t xml:space="preserve">ilmoitti löytäneensä </w:t>
      </w:r>
      <w:r>
        <w:t xml:space="preserve">B. brevis -bakteerista </w:t>
      </w:r>
      <w:r>
        <w:t xml:space="preserve">ensimmäisen luonnosta peräisin olevan antibiootin, </w:t>
      </w:r>
      <w:r>
        <w:rPr>
          <w:color w:val="556B2F"/>
        </w:rPr>
        <w:t xml:space="preserve">tyrotrisiinin, joka on </w:t>
      </w:r>
      <w:r>
        <w:t xml:space="preserve">20 prosenttia gramitsidiiniä ja 80 prosenttia tyrosidiinia sisältävä yhdiste. Se oli yksi ensimmäisistä kaupallisesti valmistetuista antibiooteista, joita valmistettiin yleisesti, ja se oli erittäin tehokas </w:t>
      </w:r>
      <w:r>
        <w:rPr>
          <w:color w:val="6B8E23"/>
        </w:rPr>
        <w:t xml:space="preserve">haavojen ja haavaumien </w:t>
      </w:r>
      <w:r>
        <w:t xml:space="preserve">hoidossa </w:t>
      </w:r>
      <w:r>
        <w:t xml:space="preserve">toisen maailmansodan aikana. Gramisidiinia ei kuitenkaan voitu käyttää systeemisesti myrkyllisyyden vuoksi. Myös tyrosidiini osoittautui liian myrkylliseksi systeemiseen käyttöön. Tuona </w:t>
      </w:r>
      <w:r>
        <w:t xml:space="preserve">aikana saatuja tutkimustuloksia ei jaettu </w:t>
      </w:r>
      <w:r>
        <w:rPr>
          <w:color w:val="A0522D"/>
        </w:rPr>
        <w:t xml:space="preserve">akselivaltojen ja liittoutuneiden </w:t>
      </w:r>
      <w:r>
        <w:t xml:space="preserve">kesken </w:t>
      </w:r>
      <w:r>
        <w:t xml:space="preserve">sodan aikana.</w:t>
      </w:r>
    </w:p>
    <w:p>
      <w:r>
        <w:rPr>
          <w:b/>
        </w:rPr>
        <w:t xml:space="preserve">Kysymys 0</w:t>
      </w:r>
    </w:p>
    <w:p>
      <w:r>
        <w:t xml:space="preserve">Mikä oli ensimmäinen luonnosta kehitetty antibiootti?</w:t>
      </w:r>
    </w:p>
    <w:p>
      <w:r>
        <w:rPr>
          <w:b/>
        </w:rPr>
        <w:t xml:space="preserve">Kysymys 1</w:t>
      </w:r>
    </w:p>
    <w:p>
      <w:r>
        <w:t xml:space="preserve">Milloin tyrothricin luotiin?</w:t>
      </w:r>
    </w:p>
    <w:p>
      <w:r>
        <w:rPr>
          <w:b/>
        </w:rPr>
        <w:t xml:space="preserve">Kysymys 2</w:t>
      </w:r>
    </w:p>
    <w:p>
      <w:r>
        <w:t xml:space="preserve">Mitä muuta tapahtui vuonna 1939 kuin tyrotrikiini?</w:t>
      </w:r>
    </w:p>
    <w:p>
      <w:r>
        <w:rPr>
          <w:b/>
        </w:rPr>
        <w:t xml:space="preserve">Kysymys 3</w:t>
      </w:r>
    </w:p>
    <w:p>
      <w:r>
        <w:t xml:space="preserve">Kuka löysi tyrotrisiinin?</w:t>
      </w:r>
    </w:p>
    <w:p>
      <w:r>
        <w:rPr>
          <w:b/>
        </w:rPr>
        <w:t xml:space="preserve">Kysymys 4</w:t>
      </w:r>
    </w:p>
    <w:p>
      <w:r>
        <w:t xml:space="preserve">Mihin tyrotrisiiniä käytettiin sodan aikana?</w:t>
      </w:r>
    </w:p>
    <w:p>
      <w:r>
        <w:rPr>
          <w:b/>
        </w:rPr>
        <w:t xml:space="preserve">Kysymys 5</w:t>
      </w:r>
    </w:p>
    <w:p>
      <w:r>
        <w:t xml:space="preserve">Mikä oli ensimmäinen haavoista kehitetty antibiootti?</w:t>
      </w:r>
    </w:p>
    <w:p>
      <w:r>
        <w:rPr>
          <w:b/>
        </w:rPr>
        <w:t xml:space="preserve">Kysymys 6</w:t>
      </w:r>
    </w:p>
    <w:p>
      <w:r>
        <w:t xml:space="preserve">Milloin Gramicidin luotiin?</w:t>
      </w:r>
    </w:p>
    <w:p>
      <w:r>
        <w:rPr>
          <w:b/>
        </w:rPr>
        <w:t xml:space="preserve">Kysymys 7</w:t>
      </w:r>
    </w:p>
    <w:p>
      <w:r>
        <w:t xml:space="preserve">Kuka löysi järjestelmällisen käytön?</w:t>
      </w:r>
    </w:p>
    <w:p>
      <w:r>
        <w:rPr>
          <w:b/>
        </w:rPr>
        <w:t xml:space="preserve">Kysymys 8</w:t>
      </w:r>
    </w:p>
    <w:p>
      <w:r>
        <w:t xml:space="preserve">Mihin tyrotrisiiniä käytettiin myrkyllisyyden aikana?</w:t>
      </w:r>
    </w:p>
    <w:p>
      <w:r>
        <w:rPr>
          <w:b/>
        </w:rPr>
        <w:t xml:space="preserve">Kysymys 9</w:t>
      </w:r>
    </w:p>
    <w:p>
      <w:r>
        <w:t xml:space="preserve">Rene Dubos ei jaettu kenen kesken?</w:t>
      </w:r>
    </w:p>
    <w:p>
      <w:r>
        <w:rPr>
          <w:b/>
        </w:rPr>
        <w:t xml:space="preserve">Teksti numero 21</w:t>
      </w:r>
    </w:p>
    <w:p>
      <w:r>
        <w:t xml:space="preserve">Florey ja Chain onnistuivat puhdistamaan ensimmäisen penisilliinin, penisilliini G:n, vuonna </w:t>
      </w:r>
      <w:r>
        <w:rPr>
          <w:color w:val="A9A9A9"/>
        </w:rPr>
        <w:t xml:space="preserve">1942</w:t>
      </w:r>
      <w:r>
        <w:t xml:space="preserve">, mutta se tuli laajalti saataville liittoutuneiden armeijan ulkopuolella vasta </w:t>
      </w:r>
      <w:r>
        <w:rPr>
          <w:color w:val="DCDCDC"/>
        </w:rPr>
        <w:t xml:space="preserve">vuonna 1945</w:t>
      </w:r>
      <w:r>
        <w:t xml:space="preserve">. </w:t>
      </w:r>
      <w:r>
        <w:t xml:space="preserve">Myöhemmin </w:t>
      </w:r>
      <w:r>
        <w:rPr>
          <w:color w:val="2F4F4F"/>
        </w:rPr>
        <w:t xml:space="preserve">Norman Heatley </w:t>
      </w:r>
      <w:r>
        <w:t xml:space="preserve">kehitti selkäuutotekniikan, jolla penisilliini voitiin puhdistaa tehokkaasti irtotavarana. </w:t>
      </w:r>
      <w:r>
        <w:rPr>
          <w:color w:val="556B2F"/>
        </w:rPr>
        <w:t xml:space="preserve">Dorothy Crowfoot Hodgkin </w:t>
      </w:r>
      <w:r>
        <w:t xml:space="preserve">määritteli penisilliinin kemiallisen rakenteen </w:t>
      </w:r>
      <w:r>
        <w:t xml:space="preserve">vuonna </w:t>
      </w:r>
      <w:r>
        <w:rPr>
          <w:color w:val="6B8E23"/>
        </w:rPr>
        <w:t xml:space="preserve">1945</w:t>
      </w:r>
      <w:r>
        <w:t xml:space="preserve">. Puhdistetulla penisilliinillä oli voimakas antibakteerinen vaikutus useisiin bakteereihin, ja sen myrkyllisyys ihmiselle oli vähäinen. Biologiset ainesosat, kuten mätä, eivät myöskään estäneet sen aktiivisuutta, toisin kuin synteettisten sulfonamidien. Näin voimakkaan antibiootin löytäminen oli ennennäkemätöntä, ja penisilliinin kehittäminen johti uuteen kiinnostukseen etsiä antibioottiyhdisteitä, joilla on samanlainen teho ja turvallisuus. Ernst Chain ja Howard Florey jakoivat vuoden 1945 lääketieteen Nobel-palkinnon Flemingin kanssa menestyksekkäästä penisilliinin kehittämisestä terapeuttiseksi lääkkeeksi, jonka Fleming oli sattumalta löytänyt mutta jota hän ei itse pystynyt kehittämään. Florey antoi Dubosille tunnustusta siitä, että hän oli ollut uranuurtajana antibakteeristen yhdisteiden tarkoituksellisessa ja järjestelmällisessä etsimisessä, mikä oli johtanut gramisidiinin löytämiseen ja elvyttänyt Floreyn penisilliinitutkimuksen.</w:t>
      </w:r>
    </w:p>
    <w:p>
      <w:r>
        <w:rPr>
          <w:b/>
        </w:rPr>
        <w:t xml:space="preserve">Kysymys 0</w:t>
      </w:r>
    </w:p>
    <w:p>
      <w:r>
        <w:t xml:space="preserve">Milloin penisilliini G puhdistettiin ensimmäisen kerran?</w:t>
      </w:r>
    </w:p>
    <w:p>
      <w:r>
        <w:rPr>
          <w:b/>
        </w:rPr>
        <w:t xml:space="preserve">Kysymys 1</w:t>
      </w:r>
    </w:p>
    <w:p>
      <w:r>
        <w:t xml:space="preserve">Milloin penisilliini G tuli saataville sotilaskäytön ulkopuolella?</w:t>
      </w:r>
    </w:p>
    <w:p>
      <w:r>
        <w:rPr>
          <w:b/>
        </w:rPr>
        <w:t xml:space="preserve">Kysymys 2</w:t>
      </w:r>
    </w:p>
    <w:p>
      <w:r>
        <w:t xml:space="preserve">Kuka keksi keinon tuottaa nopeasti penisilliiniä?</w:t>
      </w:r>
    </w:p>
    <w:p>
      <w:r>
        <w:rPr>
          <w:b/>
        </w:rPr>
        <w:t xml:space="preserve">Kysymys 3</w:t>
      </w:r>
    </w:p>
    <w:p>
      <w:r>
        <w:t xml:space="preserve">Milloin penisilliinin kemiallinen koostumus löydettiin?</w:t>
      </w:r>
    </w:p>
    <w:p>
      <w:r>
        <w:rPr>
          <w:b/>
        </w:rPr>
        <w:t xml:space="preserve">Kysymys 4</w:t>
      </w:r>
    </w:p>
    <w:p>
      <w:r>
        <w:t xml:space="preserve">Kuka löysi penisilliinin kemiallisen rakenteen?</w:t>
      </w:r>
    </w:p>
    <w:p>
      <w:r>
        <w:rPr>
          <w:b/>
        </w:rPr>
        <w:t xml:space="preserve">Kysymys 5</w:t>
      </w:r>
    </w:p>
    <w:p>
      <w:r>
        <w:t xml:space="preserve">Milloin Nobel-palkinto puhdistettiin ensimmäisen kerran?</w:t>
      </w:r>
    </w:p>
    <w:p>
      <w:r>
        <w:rPr>
          <w:b/>
        </w:rPr>
        <w:t xml:space="preserve">Kysymys 6</w:t>
      </w:r>
    </w:p>
    <w:p>
      <w:r>
        <w:t xml:space="preserve">Milloin penisilliini G:tä alettiin käyttää terapeuttisena lääkkeenä?</w:t>
      </w:r>
    </w:p>
    <w:p>
      <w:r>
        <w:rPr>
          <w:b/>
        </w:rPr>
        <w:t xml:space="preserve">Kysymys 7</w:t>
      </w:r>
    </w:p>
    <w:p>
      <w:r>
        <w:t xml:space="preserve">Kuka keksi keinon tuottaa nopeasti mätä?</w:t>
      </w:r>
    </w:p>
    <w:p>
      <w:r>
        <w:rPr>
          <w:b/>
        </w:rPr>
        <w:t xml:space="preserve">Kysymys 8</w:t>
      </w:r>
    </w:p>
    <w:p>
      <w:r>
        <w:t xml:space="preserve">Milloin bakteerien kemiallinen rakenne löydettiin?</w:t>
      </w:r>
    </w:p>
    <w:p>
      <w:r>
        <w:rPr>
          <w:b/>
        </w:rPr>
        <w:t xml:space="preserve">Kysymys 9</w:t>
      </w:r>
    </w:p>
    <w:p>
      <w:r>
        <w:t xml:space="preserve">Kuka löysi bakteerien kemiallisen rakenteen?</w:t>
      </w:r>
    </w:p>
    <w:p>
      <w:r>
        <w:rPr>
          <w:b/>
        </w:rPr>
        <w:t xml:space="preserve">Teksti numero 22</w:t>
      </w:r>
    </w:p>
    <w:p>
      <w:r>
        <w:t xml:space="preserve">Rokotteet perustuvat </w:t>
      </w:r>
      <w:r>
        <w:rPr>
          <w:color w:val="A9A9A9"/>
        </w:rPr>
        <w:t xml:space="preserve">immuunijärjestelmän muokkaamiseen tai vahvistamiseen</w:t>
      </w:r>
      <w:r>
        <w:t xml:space="preserve">. </w:t>
      </w:r>
      <w:r>
        <w:t xml:space="preserve">Rokotus joko kiihdyttää tai vahvistaa isännän immuunikykyä torjua infektioita, mikä johtaa </w:t>
      </w:r>
      <w:r>
        <w:rPr>
          <w:color w:val="DCDCDC"/>
        </w:rPr>
        <w:t xml:space="preserve">makrofagien aktivoitumiseen, vasta-aineiden tuotantoon, tulehdukseen ja muihin klassisiin immuunireaktioihin</w:t>
      </w:r>
      <w:r>
        <w:t xml:space="preserve">. </w:t>
      </w:r>
      <w:r>
        <w:rPr>
          <w:color w:val="2F4F4F"/>
        </w:rPr>
        <w:t xml:space="preserve">Antibakteerirokotteet </w:t>
      </w:r>
      <w:r>
        <w:t xml:space="preserve">ovat vähentäneet merkittävästi bakteeritauteja maailmanlaajuisesti. </w:t>
      </w:r>
      <w:r>
        <w:rPr>
          <w:color w:val="6B8E23"/>
        </w:rPr>
        <w:t xml:space="preserve">Heikennetyistä kokonaisista soluista tai lysateista</w:t>
      </w:r>
      <w:r>
        <w:rPr>
          <w:color w:val="556B2F"/>
        </w:rPr>
        <w:t xml:space="preserve"> valmistetut rokotteet </w:t>
      </w:r>
      <w:r>
        <w:t xml:space="preserve">on suurelta osin korvattu vähemmän reagoivilla, soluttomilla rokotteilla, jotka koostuvat puhdistetuista komponenteista, kuten kapselipolysakkarideista ja niiden konjugaateista, proteiinikantajiin sekä inaktivoiduista toksiineista (toksoidit) ja proteiineista.</w:t>
      </w:r>
    </w:p>
    <w:p>
      <w:r>
        <w:rPr>
          <w:b/>
        </w:rPr>
        <w:t xml:space="preserve">Kysymys 0</w:t>
      </w:r>
    </w:p>
    <w:p>
      <w:r>
        <w:t xml:space="preserve">Mitä rokotteet tarvitsevat toimiakseen?</w:t>
      </w:r>
    </w:p>
    <w:p>
      <w:r>
        <w:rPr>
          <w:b/>
        </w:rPr>
        <w:t xml:space="preserve">Kysymys 1</w:t>
      </w:r>
    </w:p>
    <w:p>
      <w:r>
        <w:t xml:space="preserve">Millaiset rokotteet ovat pelastaneet miljoonia ihmishenkiä?</w:t>
      </w:r>
    </w:p>
    <w:p>
      <w:r>
        <w:rPr>
          <w:b/>
        </w:rPr>
        <w:t xml:space="preserve">Kysymys 2</w:t>
      </w:r>
    </w:p>
    <w:p>
      <w:r>
        <w:t xml:space="preserve">Minkä tyyppisiä rokotteita on poistettu käytöstä?</w:t>
      </w:r>
    </w:p>
    <w:p>
      <w:r>
        <w:rPr>
          <w:b/>
        </w:rPr>
        <w:t xml:space="preserve">Kysymys 3</w:t>
      </w:r>
    </w:p>
    <w:p>
      <w:r>
        <w:t xml:space="preserve">Mitä polysakkaridit tarvitsevat toimiakseen?</w:t>
      </w:r>
    </w:p>
    <w:p>
      <w:r>
        <w:rPr>
          <w:b/>
        </w:rPr>
        <w:t xml:space="preserve">Kysymys 4</w:t>
      </w:r>
    </w:p>
    <w:p>
      <w:r>
        <w:t xml:space="preserve">Millaiset polysakkaridit ovat pelastaneet miljoonia ihmishenkiä?</w:t>
      </w:r>
    </w:p>
    <w:p>
      <w:r>
        <w:rPr>
          <w:b/>
        </w:rPr>
        <w:t xml:space="preserve">Kysymys 5</w:t>
      </w:r>
    </w:p>
    <w:p>
      <w:r>
        <w:t xml:space="preserve">Minkä tyyppiset polysakkaridit on poistettu käytöstä?</w:t>
      </w:r>
    </w:p>
    <w:p>
      <w:r>
        <w:rPr>
          <w:b/>
        </w:rPr>
        <w:t xml:space="preserve">Kysymys 6</w:t>
      </w:r>
    </w:p>
    <w:p>
      <w:r>
        <w:t xml:space="preserve">Mistä valmistetut rokotteet on korvattu vähemmän proteiineja sisältävillä kantajilla?</w:t>
      </w:r>
    </w:p>
    <w:p>
      <w:r>
        <w:rPr>
          <w:b/>
        </w:rPr>
        <w:t xml:space="preserve">Kysymys 7</w:t>
      </w:r>
    </w:p>
    <w:p>
      <w:r>
        <w:t xml:space="preserve">Mitä tapahtuu, kun isäntä sisältää polysakkarideja?</w:t>
      </w:r>
    </w:p>
    <w:p>
      <w:r>
        <w:rPr>
          <w:b/>
        </w:rPr>
        <w:t xml:space="preserve">Teksti numero 23</w:t>
      </w:r>
    </w:p>
    <w:p>
      <w:r>
        <w:rPr>
          <w:color w:val="A9A9A9"/>
        </w:rPr>
        <w:t xml:space="preserve">Faagihoito </w:t>
      </w:r>
      <w:r>
        <w:t xml:space="preserve">on toinen vaihtoehto, jota tutkitaan resistenttien bakteerikantojen hoitamiseksi. Tutkijat toteuttavat tämän </w:t>
      </w:r>
      <w:r>
        <w:rPr>
          <w:color w:val="DCDCDC"/>
        </w:rPr>
        <w:t xml:space="preserve">tartuttamalla patogeeniset bakteerit </w:t>
      </w:r>
      <w:r>
        <w:t xml:space="preserve">niiden omilla viruksilla, tarkemmin sanottuna bakteriofageilla. Bakteriofagit, jotka tunnetaan myös nimellä faagit, ovat nimenomaan bakteeriviruksia, jotka infektoivat bakteereja häiritsemällä patogeenisten bakteerien lyytisiä syklejä. </w:t>
      </w:r>
      <w:r>
        <w:rPr>
          <w:color w:val="2F4F4F"/>
        </w:rPr>
        <w:t xml:space="preserve">Häiritsemällä bakteerin lyytisiä syklejä </w:t>
      </w:r>
      <w:r>
        <w:t xml:space="preserve">faagit tuhoavat bakteerin aineenvaihdunnan, mikä johtaa lopulta solun kuolemaan</w:t>
      </w:r>
      <w:r>
        <w:rPr>
          <w:color w:val="2F4F4F"/>
        </w:rPr>
        <w:t xml:space="preserve">.</w:t>
      </w:r>
      <w:r>
        <w:t xml:space="preserve"> Faagit lisäävät DNA:nsa bakteeriin, jolloin niiden DNA:ta voidaan transkriboida. Kun niiden DNA on siirretty, solu jatkaa uusien faagien valmistusta, ja heti kun ne ovat valmiita vapautumaan, solu lyysaantuu. Yksi huolenaihe faagien käyttämisessä taudinaiheuttajien torjuntaan on se, että </w:t>
      </w:r>
      <w:r>
        <w:rPr>
          <w:color w:val="556B2F"/>
        </w:rPr>
        <w:t xml:space="preserve">faagit tartuttavat "hyviä" bakteereja </w:t>
      </w:r>
      <w:r>
        <w:t xml:space="preserve">eli bakteereja, jotka ovat tärkeitä ihmisen jokapäiväisessä toiminnassa. </w:t>
      </w:r>
      <w:r>
        <w:rPr>
          <w:color w:val="6B8E23"/>
        </w:rPr>
        <w:t xml:space="preserve">Tutkimukset ovat kuitenkin osoittaneet, että faagit ovat hyvin spesifisiä </w:t>
      </w:r>
      <w:r>
        <w:t xml:space="preserve">kohdistuessaan bakteereihin, minkä vuoksi tutkijat ovat varmoja siitä, että bakteriofagihoito on varma tie antibiooteille vastustuskykyisten bakteerien kukistamiseen.</w:t>
      </w:r>
    </w:p>
    <w:p>
      <w:r>
        <w:rPr>
          <w:b/>
        </w:rPr>
        <w:t xml:space="preserve">Kysymys 0</w:t>
      </w:r>
    </w:p>
    <w:p>
      <w:r>
        <w:t xml:space="preserve">Mistä on puhuttu resistenttien bakteerien hoitamiseksi?</w:t>
      </w:r>
    </w:p>
    <w:p>
      <w:r>
        <w:rPr>
          <w:b/>
        </w:rPr>
        <w:t xml:space="preserve">Kysymys 1</w:t>
      </w:r>
    </w:p>
    <w:p>
      <w:r>
        <w:t xml:space="preserve">Miten tutkijat ovat tehneet tämän?</w:t>
      </w:r>
    </w:p>
    <w:p>
      <w:r>
        <w:rPr>
          <w:b/>
        </w:rPr>
        <w:t xml:space="preserve">Kysymys 2</w:t>
      </w:r>
    </w:p>
    <w:p>
      <w:r>
        <w:t xml:space="preserve">Mikä on fageja käytettäessä huolestuttavaa?</w:t>
      </w:r>
    </w:p>
    <w:p>
      <w:r>
        <w:rPr>
          <w:b/>
        </w:rPr>
        <w:t xml:space="preserve">Kysymys 3</w:t>
      </w:r>
    </w:p>
    <w:p>
      <w:r>
        <w:t xml:space="preserve">Mistä on puhuttu bateriofagien hoitamiseksi?</w:t>
      </w:r>
    </w:p>
    <w:p>
      <w:r>
        <w:rPr>
          <w:b/>
        </w:rPr>
        <w:t xml:space="preserve">Kysymys 4</w:t>
      </w:r>
    </w:p>
    <w:p>
      <w:r>
        <w:t xml:space="preserve">Miten bakteerit ovat tehneet näin?</w:t>
      </w:r>
    </w:p>
    <w:p>
      <w:r>
        <w:rPr>
          <w:b/>
        </w:rPr>
        <w:t xml:space="preserve">Kysymys 5</w:t>
      </w:r>
    </w:p>
    <w:p>
      <w:r>
        <w:t xml:space="preserve">Mitä huolenaiheita DNA:n käytöstä on?</w:t>
      </w:r>
    </w:p>
    <w:p>
      <w:r>
        <w:rPr>
          <w:b/>
        </w:rPr>
        <w:t xml:space="preserve">Kysymys 6</w:t>
      </w:r>
    </w:p>
    <w:p>
      <w:r>
        <w:t xml:space="preserve">Mikä saa tutkijat uskomaan, että faagit torjuvat taudinaiheuttajia?</w:t>
      </w:r>
    </w:p>
    <w:p>
      <w:r>
        <w:rPr>
          <w:b/>
        </w:rPr>
        <w:t xml:space="preserve">Kysymys 7</w:t>
      </w:r>
    </w:p>
    <w:p>
      <w:r>
        <w:t xml:space="preserve">Millä menetelmällä faagit tuhoavat antibiootteja?</w:t>
      </w:r>
    </w:p>
    <w:p>
      <w:r>
        <w:rPr>
          <w:b/>
        </w:rPr>
        <w:t xml:space="preserve">Tekstin numero 24</w:t>
      </w:r>
    </w:p>
    <w:p>
      <w:r>
        <w:t xml:space="preserve">Huhtikuussa 2013 </w:t>
      </w:r>
      <w:r>
        <w:t xml:space="preserve">Infectious Disease Society of America (IDSA) raportoi, että heikko antibioottiputki ei vastaa bakteerien kasvavaa kykyä kehittää resistenssiä</w:t>
      </w:r>
      <w:r>
        <w:rPr>
          <w:color w:val="A9A9A9"/>
        </w:rPr>
        <w:t xml:space="preserve">.</w:t>
      </w:r>
      <w:r>
        <w:t xml:space="preserve"> Vuodesta 2009 lähtien Yhdysvalloissa on </w:t>
      </w:r>
      <w:r>
        <w:t xml:space="preserve">hyväksytty </w:t>
      </w:r>
      <w:r>
        <w:t xml:space="preserve">vain </w:t>
      </w:r>
      <w:r>
        <w:rPr>
          <w:color w:val="DCDCDC"/>
        </w:rPr>
        <w:t xml:space="preserve">kaksi </w:t>
      </w:r>
      <w:r>
        <w:t xml:space="preserve">uutta antibioottia</w:t>
      </w:r>
      <w:r>
        <w:t xml:space="preserve">.</w:t>
      </w:r>
      <w:r>
        <w:t xml:space="preserve"> Markkinoille vuosittain hyväksyttyjen uusien antibioottien määrä </w:t>
      </w:r>
      <w:r>
        <w:rPr>
          <w:color w:val="2F4F4F"/>
        </w:rPr>
        <w:t xml:space="preserve">vähenee jatkuvasti</w:t>
      </w:r>
      <w:r>
        <w:t xml:space="preserve">. </w:t>
      </w:r>
      <w:r>
        <w:t xml:space="preserve">Raportissa yksilöitiin </w:t>
      </w:r>
      <w:r>
        <w:rPr>
          <w:color w:val="556B2F"/>
        </w:rPr>
        <w:t xml:space="preserve">seitsemän </w:t>
      </w:r>
      <w:r>
        <w:t xml:space="preserve">gramnegatiivisten bakteerien (GNB) vastaista </w:t>
      </w:r>
      <w:r>
        <w:rPr>
          <w:color w:val="6B8E23"/>
        </w:rPr>
        <w:t xml:space="preserve">antibioottia, jotka ovat </w:t>
      </w:r>
      <w:r>
        <w:t xml:space="preserve">parhaillaan vaiheen 2 tai vaiheen 3 kliinisissä tutkimuksissa. Nämä lääkkeet eivät kuitenkaan kata GNB:n resistenssin koko kirjoa. Jotkin näistä antibiooteista ovat olemassa olevien hoitojen yhdistelmiä:</w:t>
      </w:r>
    </w:p>
    <w:p>
      <w:r>
        <w:rPr>
          <w:b/>
        </w:rPr>
        <w:t xml:space="preserve">Kysymys 0</w:t>
      </w:r>
    </w:p>
    <w:p>
      <w:r>
        <w:t xml:space="preserve">Kuinka monta antibioottia on luotu viimeisten 7 vuoden aikana?</w:t>
      </w:r>
    </w:p>
    <w:p>
      <w:r>
        <w:rPr>
          <w:b/>
        </w:rPr>
        <w:t xml:space="preserve">Kysymys 1</w:t>
      </w:r>
    </w:p>
    <w:p>
      <w:r>
        <w:t xml:space="preserve">Kuinka monta on valmisteilla GNB:n torjumiseksi?</w:t>
      </w:r>
    </w:p>
    <w:p>
      <w:r>
        <w:rPr>
          <w:b/>
        </w:rPr>
        <w:t xml:space="preserve">Kysymys 2</w:t>
      </w:r>
    </w:p>
    <w:p>
      <w:r>
        <w:t xml:space="preserve">Minä vuonna Infectious Disease Society of America totesi, että uusien antibioottien tuotanto ei pysy vastustuskyvyn perässä?</w:t>
      </w:r>
    </w:p>
    <w:p>
      <w:r>
        <w:rPr>
          <w:b/>
        </w:rPr>
        <w:t xml:space="preserve">Kysymys 3</w:t>
      </w:r>
    </w:p>
    <w:p>
      <w:r>
        <w:t xml:space="preserve">Kuinka monta bakteeria on luotu viimeisten 7 vuoden aikana?</w:t>
      </w:r>
    </w:p>
    <w:p>
      <w:r>
        <w:rPr>
          <w:b/>
        </w:rPr>
        <w:t xml:space="preserve">Kysymys 4</w:t>
      </w:r>
    </w:p>
    <w:p>
      <w:r>
        <w:t xml:space="preserve">Kuinka monta on valmisteilla IDSA:n torjumiseksi?</w:t>
      </w:r>
    </w:p>
    <w:p>
      <w:r>
        <w:rPr>
          <w:b/>
        </w:rPr>
        <w:t xml:space="preserve">Kysymys 5</w:t>
      </w:r>
    </w:p>
    <w:p>
      <w:r>
        <w:t xml:space="preserve">Minä vuonna Infectious Diseases of America -järjestö totesi, että GNB:n tuotanto ei pysy vastustuskyvyn mukana?</w:t>
      </w:r>
    </w:p>
    <w:p>
      <w:r>
        <w:rPr>
          <w:b/>
        </w:rPr>
        <w:t xml:space="preserve">Kysymys 6</w:t>
      </w:r>
    </w:p>
    <w:p>
      <w:r>
        <w:t xml:space="preserve">Mitä tapahtuu uusien vastusten määrälle?</w:t>
      </w:r>
    </w:p>
    <w:p>
      <w:r>
        <w:rPr>
          <w:b/>
        </w:rPr>
        <w:t xml:space="preserve">Kysymys 7</w:t>
      </w:r>
    </w:p>
    <w:p>
      <w:r>
        <w:t xml:space="preserve">Mitkä lääkkeet kohdistuvat GNB:n resistenssin koko spektriin?</w:t>
      </w:r>
    </w:p>
    <w:p>
      <w:r>
        <w:rPr>
          <w:b/>
        </w:rPr>
        <w:t xml:space="preserve">Teksti numero 25</w:t>
      </w:r>
    </w:p>
    <w:p>
      <w:r>
        <w:t xml:space="preserve">Mahdollisia parannuksia ovat muun muassa </w:t>
      </w:r>
      <w:r>
        <w:rPr>
          <w:color w:val="A9A9A9"/>
        </w:rPr>
        <w:t xml:space="preserve">FDA:</w:t>
      </w:r>
      <w:r>
        <w:t xml:space="preserve">n kliinisiä lääketutkimuksia koskevien säännösten selkeyttäminen</w:t>
      </w:r>
      <w:r>
        <w:t xml:space="preserve">. </w:t>
      </w:r>
      <w:r>
        <w:t xml:space="preserve">Lisäksi asianmukaiset </w:t>
      </w:r>
      <w:r>
        <w:rPr>
          <w:color w:val="DCDCDC"/>
        </w:rPr>
        <w:t xml:space="preserve">taloudelliset kannustimet </w:t>
      </w:r>
      <w:r>
        <w:t xml:space="preserve">voisivat saada lääkeyritykset investoimaan tähän toimintaan. </w:t>
      </w:r>
      <w:r>
        <w:rPr>
          <w:color w:val="2F4F4F"/>
        </w:rPr>
        <w:t xml:space="preserve">Antibiotic Development to Advance Patient Treatment </w:t>
      </w:r>
      <w:r>
        <w:t xml:space="preserve">(ADAPT) Act -lailla pyritään nopeuttamaan lääkekehitystä "</w:t>
      </w:r>
      <w:r>
        <w:rPr>
          <w:color w:val="556B2F"/>
        </w:rPr>
        <w:t xml:space="preserve">superbakteerien</w:t>
      </w:r>
      <w:r>
        <w:t xml:space="preserve">" kasvavan uhan torjumiseksi</w:t>
      </w:r>
      <w:r>
        <w:t xml:space="preserve">. Tämän lain nojalla FDA voi hyväksyä antibiootteja ja sienilääkkeitä, joilla hoidetaan hengenvaarallisia infektioita pienempien kliinisten tutkimusten perusteella. </w:t>
      </w:r>
      <w:r>
        <w:rPr>
          <w:color w:val="6B8E23"/>
        </w:rPr>
        <w:t xml:space="preserve">CDC </w:t>
      </w:r>
      <w:r>
        <w:t xml:space="preserve">seuraa antibioottien käyttöä ja kehittyvää resistenssiä ja julkaisee tiedot. FDA:n antibioottien merkintäprosessi, "mikrobiologisten organismien herkkyystestien tulkintaperusteet" eli "breakpointit", antaa terveydenhuollon ammattilaisille tarkat tiedot. </w:t>
      </w:r>
      <w:r>
        <w:t xml:space="preserve">The Pew Charitable Trusts -järjestön terveysohjelmista vastaavan johtajan </w:t>
      </w:r>
      <w:r>
        <w:rPr>
          <w:color w:val="A0522D"/>
        </w:rPr>
        <w:t xml:space="preserve">Allan </w:t>
      </w:r>
      <w:r>
        <w:rPr>
          <w:color w:val="228B22"/>
        </w:rPr>
        <w:t xml:space="preserve">Coukellin </w:t>
      </w:r>
      <w:r>
        <w:t xml:space="preserve">mukaan </w:t>
      </w:r>
      <w:r>
        <w:t xml:space="preserve">"antamalla lääkekehittäjille mahdollisuuden luottaa pienempiin tietokokonaisuuksiin ja selventämällä FDA:n valtuuksia sietää suurempaa epävarmuutta näiden lääkkeiden osalta riski-hyötylaskelmia tehtäessä ADAPT tekisi kliinisistä tutkimuksista helpommin toteutettavissa olevia."</w:t>
      </w:r>
    </w:p>
    <w:p>
      <w:r>
        <w:rPr>
          <w:b/>
        </w:rPr>
        <w:t xml:space="preserve">Kysymys 0</w:t>
      </w:r>
    </w:p>
    <w:p>
      <w:r>
        <w:t xml:space="preserve">Kuka säätelee antibioottien hyväksymistä?</w:t>
      </w:r>
    </w:p>
    <w:p>
      <w:r>
        <w:rPr>
          <w:b/>
        </w:rPr>
        <w:t xml:space="preserve">Kysymys 1</w:t>
      </w:r>
    </w:p>
    <w:p>
      <w:r>
        <w:t xml:space="preserve">Mikä voisi kannustaa lääketehtaita valmistamaan uusia antibiootteja?</w:t>
      </w:r>
    </w:p>
    <w:p>
      <w:r>
        <w:rPr>
          <w:b/>
        </w:rPr>
        <w:t xml:space="preserve">Kysymys 2</w:t>
      </w:r>
    </w:p>
    <w:p>
      <w:r>
        <w:t xml:space="preserve">Millä nimellä resistenttejä bakteereja kutsutaan tiedotusvälineissä?</w:t>
      </w:r>
    </w:p>
    <w:p>
      <w:r>
        <w:rPr>
          <w:b/>
        </w:rPr>
        <w:t xml:space="preserve">Kysymys 3</w:t>
      </w:r>
    </w:p>
    <w:p>
      <w:r>
        <w:t xml:space="preserve">Kuka on Pew Charitable Trustsin johtaja?</w:t>
      </w:r>
    </w:p>
    <w:p>
      <w:r>
        <w:rPr>
          <w:b/>
        </w:rPr>
        <w:t xml:space="preserve">Kysymys 4</w:t>
      </w:r>
    </w:p>
    <w:p>
      <w:r>
        <w:t xml:space="preserve">Kuka säätelee infektioiden hyväksymistä?</w:t>
      </w:r>
    </w:p>
    <w:p>
      <w:r>
        <w:rPr>
          <w:b/>
        </w:rPr>
        <w:t xml:space="preserve">Kysymys 5</w:t>
      </w:r>
    </w:p>
    <w:p>
      <w:r>
        <w:t xml:space="preserve">Mikä voisi kannustaa lääkkeitä tekemään uusia infektioita?</w:t>
      </w:r>
    </w:p>
    <w:p>
      <w:r>
        <w:rPr>
          <w:b/>
        </w:rPr>
        <w:t xml:space="preserve">Kysymys 6</w:t>
      </w:r>
    </w:p>
    <w:p>
      <w:r>
        <w:t xml:space="preserve">Kuka on FDA:n johtaja?</w:t>
      </w:r>
    </w:p>
    <w:p>
      <w:r>
        <w:rPr>
          <w:b/>
        </w:rPr>
        <w:t xml:space="preserve">Kysymys 7</w:t>
      </w:r>
    </w:p>
    <w:p>
      <w:r>
        <w:t xml:space="preserve">Kuka valvoo taloudellisten kannustimien käyttöä?</w:t>
      </w:r>
    </w:p>
    <w:p>
      <w:r>
        <w:rPr>
          <w:b/>
        </w:rPr>
        <w:t xml:space="preserve">Kysymys 8</w:t>
      </w:r>
    </w:p>
    <w:p>
      <w:r>
        <w:t xml:space="preserve">Kuka pyrkii nopeuttamaan terveydenhuollon ammattilaisten koulutusta?</w:t>
      </w:r>
    </w:p>
    <w:p>
      <w:r>
        <w:br w:type="page"/>
      </w:r>
    </w:p>
    <w:p>
      <w:r>
        <w:rPr>
          <w:b/>
          <w:u w:val="single"/>
        </w:rPr>
        <w:t xml:space="preserve">Asiakirjan numero 392</w:t>
      </w:r>
    </w:p>
    <w:p>
      <w:r>
        <w:rPr>
          <w:b/>
        </w:rPr>
        <w:t xml:space="preserve">Tekstin numero 0</w:t>
      </w:r>
    </w:p>
    <w:p>
      <w:r>
        <w:t xml:space="preserve">Windows 8:ssa käyttöjärjestelmän alustaan ja käyttöliittymään tehtiin merkittäviä muutoksia, joilla parannettiin käyttökokemusta tableteilla, joilla Windows kilpaili mobiilikäyttöjärjestelmien, kuten </w:t>
      </w:r>
      <w:r>
        <w:rPr>
          <w:color w:val="A9A9A9"/>
        </w:rPr>
        <w:t xml:space="preserve">Androidin ja iOS:n, </w:t>
      </w:r>
      <w:r>
        <w:t xml:space="preserve">kanssa</w:t>
      </w:r>
      <w:r>
        <w:t xml:space="preserve">. </w:t>
      </w:r>
      <w:r>
        <w:t xml:space="preserve">Näihin muutoksiin kuuluivat erityisesti Microsoftin Metro-suunnittelukieleen perustuva kosketusoptimoitu Windows-kuori, aloitusnäyttö (joka </w:t>
      </w:r>
      <w:r>
        <w:rPr>
          <w:color w:val="DCDCDC"/>
        </w:rPr>
        <w:t xml:space="preserve">näyttää ohjelmat ja dynaamisesti päivittyvän sisällön laattaruudussa</w:t>
      </w:r>
      <w:r>
        <w:t xml:space="preserve">), uusi sovelluskehitysalusta, jossa painotetaan kosketusnäytön syöttöä, integrointi verkkopalveluihin (mukaan lukien mahdollisuus synkronoida sovelluksia ja asetuksia laitteiden välillä) ja Windows Store, </w:t>
      </w:r>
      <w:r>
        <w:rPr>
          <w:color w:val="2F4F4F"/>
        </w:rPr>
        <w:t xml:space="preserve">verkkokauppa, josta voi ladata ja ostaa uusia ohjelmistoja</w:t>
      </w:r>
      <w:r>
        <w:t xml:space="preserve">. </w:t>
      </w:r>
      <w:r>
        <w:t xml:space="preserve">Windows 8 lisäsi tuen </w:t>
      </w:r>
      <w:r>
        <w:rPr>
          <w:color w:val="556B2F"/>
        </w:rPr>
        <w:t xml:space="preserve">USB </w:t>
      </w:r>
      <w:r>
        <w:rPr>
          <w:color w:val="6B8E23"/>
        </w:rPr>
        <w:t xml:space="preserve">3.0:lle</w:t>
      </w:r>
      <w:r>
        <w:t xml:space="preserve">, Advanced Format -kiintolevyille, lähikenttäviestinnälle ja pilvilaskennalle</w:t>
      </w:r>
      <w:r>
        <w:t xml:space="preserve">.</w:t>
      </w:r>
      <w:r>
        <w:t xml:space="preserve"> Käyttöön otettiin uusia tietoturvaominaisuuksia, kuten </w:t>
      </w:r>
      <w:r>
        <w:rPr>
          <w:color w:val="A0522D"/>
        </w:rPr>
        <w:t xml:space="preserve">sisäänrakennettu virustorjuntaohjelmisto, integrointi Microsoft SmartScreen -fishing-suodatuspalveluun ja tuki UEFI Secure Boot -toiminnolle </w:t>
      </w:r>
      <w:r>
        <w:t xml:space="preserve">tuetuissa laitteissa, joissa on UEFI-firmware, jotta estetään haittaohjelmien tarttuminen käynnistysprosessiin.</w:t>
      </w:r>
    </w:p>
    <w:p>
      <w:r>
        <w:rPr>
          <w:b/>
        </w:rPr>
        <w:t xml:space="preserve">Kysymys 0</w:t>
      </w:r>
    </w:p>
    <w:p>
      <w:r>
        <w:t xml:space="preserve">Ketkä ovat Windowsin tärkeimmät käyttöjärjestelmän kilpailijat?</w:t>
      </w:r>
    </w:p>
    <w:p>
      <w:r>
        <w:rPr>
          <w:b/>
        </w:rPr>
        <w:t xml:space="preserve">Kysymys 1</w:t>
      </w:r>
    </w:p>
    <w:p>
      <w:r>
        <w:t xml:space="preserve">Mitä uusia tietoturvaominaisuuksia Windows 8:ssa on?</w:t>
      </w:r>
    </w:p>
    <w:p>
      <w:r>
        <w:rPr>
          <w:b/>
        </w:rPr>
        <w:t xml:space="preserve">Kysymys 2</w:t>
      </w:r>
    </w:p>
    <w:p>
      <w:r>
        <w:t xml:space="preserve">Minkä USB-version kanssa Windows 8 on yhteensopiva?</w:t>
      </w:r>
    </w:p>
    <w:p>
      <w:r>
        <w:rPr>
          <w:b/>
        </w:rPr>
        <w:t xml:space="preserve">Kysymys 3</w:t>
      </w:r>
    </w:p>
    <w:p>
      <w:r>
        <w:t xml:space="preserve">Mitä aloitusnäytöstä löytyy?</w:t>
      </w:r>
    </w:p>
    <w:p>
      <w:r>
        <w:rPr>
          <w:b/>
        </w:rPr>
        <w:t xml:space="preserve">Kysymys 4</w:t>
      </w:r>
    </w:p>
    <w:p>
      <w:r>
        <w:t xml:space="preserve">Mitä palveluja Windows Store tarjoaa?</w:t>
      </w:r>
    </w:p>
    <w:p>
      <w:r>
        <w:rPr>
          <w:b/>
        </w:rPr>
        <w:t xml:space="preserve">Kysymys 5</w:t>
      </w:r>
    </w:p>
    <w:p>
      <w:r>
        <w:t xml:space="preserve">Ketkä ovat Windows-käyttöjärjestelmän pienempiä kilpailijoita?</w:t>
      </w:r>
    </w:p>
    <w:p>
      <w:r>
        <w:rPr>
          <w:b/>
        </w:rPr>
        <w:t xml:space="preserve">Kysymys 6</w:t>
      </w:r>
    </w:p>
    <w:p>
      <w:r>
        <w:t xml:space="preserve">Mitä uusia tietoturvaominaisuuksia Windows 9:ssä on?</w:t>
      </w:r>
    </w:p>
    <w:p>
      <w:r>
        <w:rPr>
          <w:b/>
        </w:rPr>
        <w:t xml:space="preserve">Kysymys 7</w:t>
      </w:r>
    </w:p>
    <w:p>
      <w:r>
        <w:t xml:space="preserve">Mitä End-näytöstä löytyy?</w:t>
      </w:r>
    </w:p>
    <w:p>
      <w:r>
        <w:rPr>
          <w:b/>
        </w:rPr>
        <w:t xml:space="preserve">Kysymys 8</w:t>
      </w:r>
    </w:p>
    <w:p>
      <w:r>
        <w:t xml:space="preserve">Minkä USB-version kanssa Windows 9 on yhteensopiva?</w:t>
      </w:r>
    </w:p>
    <w:p>
      <w:r>
        <w:rPr>
          <w:b/>
        </w:rPr>
        <w:t xml:space="preserve">Kysymys 9</w:t>
      </w:r>
    </w:p>
    <w:p>
      <w:r>
        <w:t xml:space="preserve">Mitä palveluja Windows Store ei tarjoa?</w:t>
      </w:r>
    </w:p>
    <w:p>
      <w:r>
        <w:rPr>
          <w:b/>
        </w:rPr>
        <w:t xml:space="preserve">Teksti numero 1</w:t>
      </w:r>
    </w:p>
    <w:p>
      <w:r>
        <w:t xml:space="preserve">Windows 8 julkaistiin ja sai vaihtelevan vastaanoton. Vaikka </w:t>
      </w:r>
      <w:r>
        <w:rPr>
          <w:color w:val="A9A9A9"/>
        </w:rPr>
        <w:t xml:space="preserve">sen suorituskykyparannukset, tietoturvaparannukset ja parannettu tuki kosketusnäyttölaitteille saivat </w:t>
      </w:r>
      <w:r>
        <w:t xml:space="preserve">myönteisen vastaanoton, käyttöjärjestelmän uutta käyttöliittymää kritisoitiin laajalti siitä, että se </w:t>
      </w:r>
      <w:r>
        <w:rPr>
          <w:color w:val="DCDCDC"/>
        </w:rPr>
        <w:t xml:space="preserve">oli mahdollisesti sekava ja vaikeasti opittava </w:t>
      </w:r>
      <w:r>
        <w:t xml:space="preserve">(varsinkin kun sitä käytettiin kosketusnäytön sijasta näppäimistöllä ja hiirellä). Näistä puutteista huolimatta </w:t>
      </w:r>
      <w:r>
        <w:t xml:space="preserve">tammikuuhun 2013 mennessä on myyty </w:t>
      </w:r>
      <w:r>
        <w:rPr>
          <w:color w:val="2F4F4F"/>
        </w:rPr>
        <w:t xml:space="preserve">60 miljoonaa </w:t>
      </w:r>
      <w:r>
        <w:t xml:space="preserve">Windows 8 -lisenssiä, mikä sisältää sekä päivitykset että uusien tietokoneiden myynnin OEM-valmistajille.</w:t>
      </w:r>
    </w:p>
    <w:p>
      <w:r>
        <w:rPr>
          <w:b/>
        </w:rPr>
        <w:t xml:space="preserve">Kysymys 0</w:t>
      </w:r>
    </w:p>
    <w:p>
      <w:r>
        <w:t xml:space="preserve">Mikä Windows 8:ssa sai hyvän vastaanoton?</w:t>
      </w:r>
    </w:p>
    <w:p>
      <w:r>
        <w:rPr>
          <w:b/>
        </w:rPr>
        <w:t xml:space="preserve">Kysymys 1</w:t>
      </w:r>
    </w:p>
    <w:p>
      <w:r>
        <w:t xml:space="preserve">Mitkä olivat uuden Windows 8 -käyttöliittymän ongelmat?</w:t>
      </w:r>
    </w:p>
    <w:p>
      <w:r>
        <w:rPr>
          <w:b/>
        </w:rPr>
        <w:t xml:space="preserve">Kysymys 2</w:t>
      </w:r>
    </w:p>
    <w:p>
      <w:r>
        <w:t xml:space="preserve">Kuinka monta Windows 8 -lisenssiä ostettiin tammikuuhun 2013 mennessä?</w:t>
      </w:r>
    </w:p>
    <w:p>
      <w:r>
        <w:rPr>
          <w:b/>
        </w:rPr>
        <w:t xml:space="preserve">Kysymys 3</w:t>
      </w:r>
    </w:p>
    <w:p>
      <w:r>
        <w:t xml:space="preserve">Mikä Windows 9:ssä sai hyvän vastaanoton?</w:t>
      </w:r>
    </w:p>
    <w:p>
      <w:r>
        <w:rPr>
          <w:b/>
        </w:rPr>
        <w:t xml:space="preserve">Kysymys 4</w:t>
      </w:r>
    </w:p>
    <w:p>
      <w:r>
        <w:t xml:space="preserve">Mikä Windows 8:ssa sai huonon vastaanoton?</w:t>
      </w:r>
    </w:p>
    <w:p>
      <w:r>
        <w:rPr>
          <w:b/>
        </w:rPr>
        <w:t xml:space="preserve">Kysymys 5</w:t>
      </w:r>
    </w:p>
    <w:p>
      <w:r>
        <w:t xml:space="preserve">Mitkä olivat vanhan Windows 8 -käyttöliittymän ongelmat?</w:t>
      </w:r>
    </w:p>
    <w:p>
      <w:r>
        <w:rPr>
          <w:b/>
        </w:rPr>
        <w:t xml:space="preserve">Kysymys 6</w:t>
      </w:r>
    </w:p>
    <w:p>
      <w:r>
        <w:t xml:space="preserve">Mitkä olivat uuden Windows 9 -käyttöliittymän ongelmat?</w:t>
      </w:r>
    </w:p>
    <w:p>
      <w:r>
        <w:rPr>
          <w:b/>
        </w:rPr>
        <w:t xml:space="preserve">Kysymys 7</w:t>
      </w:r>
    </w:p>
    <w:p>
      <w:r>
        <w:t xml:space="preserve">Kuinka monta Windows 8 -lisenssiä ostettiin tammikuuhun 2012 mennessä?</w:t>
      </w:r>
    </w:p>
    <w:p>
      <w:r>
        <w:rPr>
          <w:b/>
        </w:rPr>
        <w:t xml:space="preserve">Teksti numero 2</w:t>
      </w:r>
    </w:p>
    <w:p>
      <w:r>
        <w:t xml:space="preserve">Windows 8:n kehitys alkoi </w:t>
      </w:r>
      <w:r>
        <w:rPr>
          <w:color w:val="A9A9A9"/>
        </w:rPr>
        <w:t xml:space="preserve">ennen kuin Windows 7 oli toimitettu vuonna 2009</w:t>
      </w:r>
      <w:r>
        <w:t xml:space="preserve">. </w:t>
      </w:r>
      <w:r>
        <w:t xml:space="preserve">Tammikuussa 2011 järjestetyssä </w:t>
      </w:r>
      <w:r>
        <w:rPr>
          <w:color w:val="DCDCDC"/>
        </w:rPr>
        <w:t xml:space="preserve">Consumer Electronics Show</w:t>
      </w:r>
      <w:r>
        <w:t xml:space="preserve">'ssa </w:t>
      </w:r>
      <w:r>
        <w:t xml:space="preserve">ilmoitettiin, että seuraava Windows-versio lisäisi tuen ARM-järjestelmäpiireille nykyisten x86-prosessoreiden rinnalle, joita tuottavat erityisesti AMD ja Intel. Windows-yksikön johtaja </w:t>
      </w:r>
      <w:r>
        <w:rPr>
          <w:color w:val="2F4F4F"/>
        </w:rPr>
        <w:t xml:space="preserve">Steven Sinofsky </w:t>
      </w:r>
      <w:r>
        <w:t xml:space="preserve">esitteli portin varhaista versiota prototyyppilaitteissa, ja Microsoftin toimitusjohtaja </w:t>
      </w:r>
      <w:r>
        <w:rPr>
          <w:color w:val="556B2F"/>
        </w:rPr>
        <w:t xml:space="preserve">Steve Ballmer </w:t>
      </w:r>
      <w:r>
        <w:t xml:space="preserve">ilmoitti yhtiön tavoitteeksi, että Windows olisi "kaikkialla ja kaikenlaisissa laitteissa ilman kompromisseja". Yksityiskohtia alkoi tulla esiin myös </w:t>
      </w:r>
      <w:r>
        <w:rPr>
          <w:color w:val="6B8E23"/>
        </w:rPr>
        <w:t xml:space="preserve">Windows 8:n uudesta sovelluskehyksestä, </w:t>
      </w:r>
      <w:r>
        <w:t xml:space="preserve">jonka koodinimi on "Jupiter" ja jota käytettäisiin XAML:ää käyttävien "immersiivisten" sovellusten tekemiseen (Windows Phonen ja Silverlightin tapaan), joita voitaisiin jakaa uuden pakkausjärjestelmän ja huhutun sovelluskaupan kautta.</w:t>
      </w:r>
    </w:p>
    <w:p>
      <w:r>
        <w:rPr>
          <w:b/>
        </w:rPr>
        <w:t xml:space="preserve">Kysymys 0</w:t>
      </w:r>
    </w:p>
    <w:p>
      <w:r>
        <w:t xml:space="preserve">Milloin Microsoft aloitti Windows 8:n kehittämisen?</w:t>
      </w:r>
    </w:p>
    <w:p>
      <w:r>
        <w:rPr>
          <w:b/>
        </w:rPr>
        <w:t xml:space="preserve">Kysymys 1</w:t>
      </w:r>
    </w:p>
    <w:p>
      <w:r>
        <w:t xml:space="preserve">Kuka on Windows-yksikön johtaja?</w:t>
      </w:r>
    </w:p>
    <w:p>
      <w:r>
        <w:rPr>
          <w:b/>
        </w:rPr>
        <w:t xml:space="preserve">Kysymys 2</w:t>
      </w:r>
    </w:p>
    <w:p>
      <w:r>
        <w:t xml:space="preserve">Kuka on Microsoftsin toimitusjohtaja?</w:t>
      </w:r>
    </w:p>
    <w:p>
      <w:r>
        <w:rPr>
          <w:b/>
        </w:rPr>
        <w:t xml:space="preserve">Kysymys 3</w:t>
      </w:r>
    </w:p>
    <w:p>
      <w:r>
        <w:t xml:space="preserve">Missä Windows 8 -suunnitelmat alun perin julkistettiin?</w:t>
      </w:r>
    </w:p>
    <w:p>
      <w:r>
        <w:rPr>
          <w:b/>
        </w:rPr>
        <w:t xml:space="preserve">Kysymys 4</w:t>
      </w:r>
    </w:p>
    <w:p>
      <w:r>
        <w:t xml:space="preserve">Mikä on Jupiter?</w:t>
      </w:r>
    </w:p>
    <w:p>
      <w:r>
        <w:rPr>
          <w:b/>
        </w:rPr>
        <w:t xml:space="preserve">Kysymys 5</w:t>
      </w:r>
    </w:p>
    <w:p>
      <w:r>
        <w:t xml:space="preserve">Kuka on Windows-divisioonan varajohtaja?</w:t>
      </w:r>
    </w:p>
    <w:p>
      <w:r>
        <w:rPr>
          <w:b/>
        </w:rPr>
        <w:t xml:space="preserve">Kysymys 6</w:t>
      </w:r>
    </w:p>
    <w:p>
      <w:r>
        <w:t xml:space="preserve">Milloin Microsoft aloitti Windows 9:n luomisen?</w:t>
      </w:r>
    </w:p>
    <w:p>
      <w:r>
        <w:rPr>
          <w:b/>
        </w:rPr>
        <w:t xml:space="preserve">Kysymys 7</w:t>
      </w:r>
    </w:p>
    <w:p>
      <w:r>
        <w:t xml:space="preserve">Kuka on Microsoftsin talousjohtaja?</w:t>
      </w:r>
    </w:p>
    <w:p>
      <w:r>
        <w:rPr>
          <w:b/>
        </w:rPr>
        <w:t xml:space="preserve">Kysymys 8</w:t>
      </w:r>
    </w:p>
    <w:p>
      <w:r>
        <w:t xml:space="preserve">Missä Windows 9 -suunnitelmat alun perin julkistettiin?</w:t>
      </w:r>
    </w:p>
    <w:p>
      <w:r>
        <w:rPr>
          <w:b/>
        </w:rPr>
        <w:t xml:space="preserve">Kysymys 9</w:t>
      </w:r>
    </w:p>
    <w:p>
      <w:r>
        <w:t xml:space="preserve">Mikä ei ole Jupiter?</w:t>
      </w:r>
    </w:p>
    <w:p>
      <w:r>
        <w:rPr>
          <w:b/>
        </w:rPr>
        <w:t xml:space="preserve">Teksti numero 3</w:t>
      </w:r>
    </w:p>
    <w:p>
      <w:r>
        <w:t xml:space="preserve">Windows 8:n kolme virstanpylväsjulkaisua vuoti suurelle yleisölle. Virstanpylväs 1, Build 7850, vuoti </w:t>
      </w:r>
      <w:r>
        <w:rPr>
          <w:color w:val="A9A9A9"/>
        </w:rPr>
        <w:t xml:space="preserve">12. huhtikuuta 2011</w:t>
      </w:r>
      <w:r>
        <w:t xml:space="preserve">. </w:t>
      </w:r>
      <w:r>
        <w:rPr>
          <w:color w:val="DCDCDC"/>
        </w:rPr>
        <w:t xml:space="preserve">Se oli ensimmäinen build, jossa ikkunan teksti kirjoitettiin keskitetysti </w:t>
      </w:r>
      <w:r>
        <w:rPr>
          <w:color w:val="2F4F4F"/>
        </w:rPr>
        <w:t xml:space="preserve">eikä vasemmalle tasattuna</w:t>
      </w:r>
      <w:r>
        <w:t xml:space="preserve">. Se oli todennäköisesti myös ensimmäinen Metro-tyylisen fontin esiintyminen, ja sen taustakuvassa oli teksti shhh... älkäämme vuotako kovaa työtämme. Sen yksityiskohtainen build-numero paljastaa kuitenkin, että build luotiin 22. syyskuuta 2010. Vuotanut kopiointiversio oli Enterprise edition. Käyttöjärjestelmässä lukee edelleen "Windows 7". Milestone 2, Build 7955, vuoti </w:t>
      </w:r>
      <w:r>
        <w:rPr>
          <w:color w:val="556B2F"/>
        </w:rPr>
        <w:t xml:space="preserve">25. huhtikuuta </w:t>
      </w:r>
      <w:r>
        <w:t xml:space="preserve">2011</w:t>
      </w:r>
      <w:r>
        <w:t xml:space="preserve">. </w:t>
      </w:r>
      <w:r>
        <w:t xml:space="preserve">Perinteinen </w:t>
      </w:r>
      <w:r>
        <w:rPr>
          <w:color w:val="6B8E23"/>
        </w:rPr>
        <w:t xml:space="preserve">Blue Screen of Death </w:t>
      </w:r>
      <w:r>
        <w:t xml:space="preserve">(BSoD) korvattiin uudella mustalla ruudulla, joka tosin poistettiin myöhemmin. Tämä build otti käyttöön uuden nauhan Windows Explorerissa. Build 7959, joka sisälsi pieniä muutoksia mutta oli ensimmäinen 64-bittinen versio, vuoti </w:t>
      </w:r>
      <w:r>
        <w:rPr>
          <w:color w:val="A0522D"/>
        </w:rPr>
        <w:t xml:space="preserve">1. toukokuuta 2011</w:t>
      </w:r>
      <w:r>
        <w:t xml:space="preserve">. "Windows 7" -logo korvattiin tilapäisesti tekstillä, jossa luki "Microsoft Confidential". Kesäkuun 17. päivänä 2011 vuoti build 7989 64-bittinen versio. Siinä esiteltiin uusi käynnistysnäyttö, jossa oli sama kala kuin Windows 7 Betan oletustaustakuvassa, joka myöhemmin poistettiin, ja ympyröiviä pisteitä, jotka olivat esillä lopullisessa versiossa (vaikka lopullisessa versiossa on pienempi ympyröivien pisteiden trombi). Siinä oli myös teksti Tervetuloa niiden alapuolella, vaikka tämäkin poistettiin.</w:t>
      </w:r>
    </w:p>
    <w:p>
      <w:r>
        <w:rPr>
          <w:b/>
        </w:rPr>
        <w:t xml:space="preserve">Kysymys 0</w:t>
      </w:r>
    </w:p>
    <w:p>
      <w:r>
        <w:t xml:space="preserve">Mitä BSoD tarkoittaa?</w:t>
      </w:r>
    </w:p>
    <w:p>
      <w:r>
        <w:rPr>
          <w:b/>
        </w:rPr>
        <w:t xml:space="preserve">Kysymys 1</w:t>
      </w:r>
    </w:p>
    <w:p>
      <w:r>
        <w:t xml:space="preserve">Milloin Milestone 1 julkistettiin?</w:t>
      </w:r>
    </w:p>
    <w:p>
      <w:r>
        <w:rPr>
          <w:b/>
        </w:rPr>
        <w:t xml:space="preserve">Kysymys 2</w:t>
      </w:r>
    </w:p>
    <w:p>
      <w:r>
        <w:t xml:space="preserve">Mikä oli erityistä Milestone 1:ssä?</w:t>
      </w:r>
    </w:p>
    <w:p>
      <w:r>
        <w:rPr>
          <w:b/>
        </w:rPr>
        <w:t xml:space="preserve">Kysymys 3</w:t>
      </w:r>
    </w:p>
    <w:p>
      <w:r>
        <w:t xml:space="preserve">Milloin Milestone 2 julkistettiin?</w:t>
      </w:r>
    </w:p>
    <w:p>
      <w:r>
        <w:rPr>
          <w:b/>
        </w:rPr>
        <w:t xml:space="preserve">Kysymys 4</w:t>
      </w:r>
    </w:p>
    <w:p>
      <w:r>
        <w:t xml:space="preserve">Milloin Build 7959 julkistettiin?</w:t>
      </w:r>
    </w:p>
    <w:p>
      <w:r>
        <w:rPr>
          <w:b/>
        </w:rPr>
        <w:t xml:space="preserve">Kysymys 5</w:t>
      </w:r>
    </w:p>
    <w:p>
      <w:r>
        <w:t xml:space="preserve">Mitä BSoB tarkoittaa?</w:t>
      </w:r>
    </w:p>
    <w:p>
      <w:r>
        <w:rPr>
          <w:b/>
        </w:rPr>
        <w:t xml:space="preserve">Kysymys 6</w:t>
      </w:r>
    </w:p>
    <w:p>
      <w:r>
        <w:t xml:space="preserve">Milloin Milestone 11 julkistettiin?</w:t>
      </w:r>
    </w:p>
    <w:p>
      <w:r>
        <w:rPr>
          <w:b/>
        </w:rPr>
        <w:t xml:space="preserve">Kysymys 7</w:t>
      </w:r>
    </w:p>
    <w:p>
      <w:r>
        <w:t xml:space="preserve">Mikä Milestone 11:ssä oli erityistä?</w:t>
      </w:r>
    </w:p>
    <w:p>
      <w:r>
        <w:rPr>
          <w:b/>
        </w:rPr>
        <w:t xml:space="preserve">Kysymys 8</w:t>
      </w:r>
    </w:p>
    <w:p>
      <w:r>
        <w:t xml:space="preserve">Milloin Milestone 12 julkistettiin?</w:t>
      </w:r>
    </w:p>
    <w:p>
      <w:r>
        <w:rPr>
          <w:b/>
        </w:rPr>
        <w:t xml:space="preserve">Kysymys 9</w:t>
      </w:r>
    </w:p>
    <w:p>
      <w:r>
        <w:t xml:space="preserve">Milloin Build 7995 julkistettiin?</w:t>
      </w:r>
    </w:p>
    <w:p>
      <w:r>
        <w:rPr>
          <w:b/>
        </w:rPr>
        <w:t xml:space="preserve">Teksti numero 4</w:t>
      </w:r>
    </w:p>
    <w:p>
      <w:r>
        <w:t xml:space="preserve">Rakennus julkaistiin ladattavaksi myöhemmin päivällä </w:t>
      </w:r>
      <w:r>
        <w:rPr>
          <w:color w:val="DCDCDC"/>
        </w:rPr>
        <w:t xml:space="preserve">32- ja 64-bittisinä versioina sekä erityisenä 64-bittisenä versiona, joka sisälsi SDK:t ja kehittäjätyökalut </w:t>
      </w:r>
      <w:r>
        <w:t xml:space="preserve">(</w:t>
      </w:r>
      <w:r>
        <w:rPr>
          <w:color w:val="2F4F4F"/>
        </w:rPr>
        <w:t xml:space="preserve">Visual Studio Express ja Expression Blend</w:t>
      </w:r>
      <w:r>
        <w:t xml:space="preserve">) Metro-tyylisten sovellusten kehittämistä varten. Windows Store julkistettiin esityksen aikana, mutta se ei ollut saatavilla tässä buildissa. Microsoftin mukaan </w:t>
      </w:r>
      <w:r>
        <w:t xml:space="preserve">kehittäjien esikatseluversiota ladattiin </w:t>
      </w:r>
      <w:r>
        <w:t xml:space="preserve">noin </w:t>
      </w:r>
      <w:r>
        <w:rPr>
          <w:color w:val="556B2F"/>
        </w:rPr>
        <w:t xml:space="preserve">535 000 kertaa </w:t>
      </w:r>
      <w:r>
        <w:t xml:space="preserve">ensimmäisten 12 tunnin aikana sen julkaisusta. Alun perin </w:t>
      </w:r>
      <w:r>
        <w:t xml:space="preserve">Developer Previewin </w:t>
      </w:r>
      <w:r>
        <w:t xml:space="preserve">voimassaolon piti päättyä </w:t>
      </w:r>
      <w:r>
        <w:rPr>
          <w:color w:val="6B8E23"/>
        </w:rPr>
        <w:t xml:space="preserve">11. maaliskuuta 2012</w:t>
      </w:r>
      <w:r>
        <w:t xml:space="preserve">, mutta helmikuussa 2012 sen voimassaolon päättymispäiväksi muutettiin </w:t>
      </w:r>
      <w:r>
        <w:rPr>
          <w:color w:val="A0522D"/>
        </w:rPr>
        <w:t xml:space="preserve">15. tammikuuta 2013</w:t>
      </w:r>
      <w:r>
        <w:t xml:space="preserve">.</w:t>
      </w:r>
    </w:p>
    <w:p>
      <w:r>
        <w:rPr>
          <w:b/>
        </w:rPr>
        <w:t xml:space="preserve">Kysymys 0</w:t>
      </w:r>
    </w:p>
    <w:p>
      <w:r>
        <w:t xml:space="preserve">Mitkä kolme versiota Microsoft julkaisi ensin?</w:t>
      </w:r>
    </w:p>
    <w:p>
      <w:r>
        <w:rPr>
          <w:b/>
        </w:rPr>
        <w:t xml:space="preserve">Kysymys 1</w:t>
      </w:r>
    </w:p>
    <w:p>
      <w:r>
        <w:t xml:space="preserve">Mitä kehittäjätyökaluja rakennuksessa oli?</w:t>
      </w:r>
    </w:p>
    <w:p>
      <w:r>
        <w:rPr>
          <w:b/>
        </w:rPr>
        <w:t xml:space="preserve">Kysymys 2</w:t>
      </w:r>
    </w:p>
    <w:p>
      <w:r>
        <w:t xml:space="preserve">Kuinka monta latausta tapahtui ensimmäisten 12 tunnin aikana?</w:t>
      </w:r>
    </w:p>
    <w:p>
      <w:r>
        <w:rPr>
          <w:b/>
        </w:rPr>
        <w:t xml:space="preserve">Kysymys 3</w:t>
      </w:r>
    </w:p>
    <w:p>
      <w:r>
        <w:t xml:space="preserve">Milloin kehittäjien esikatselu päättyi?</w:t>
      </w:r>
    </w:p>
    <w:p>
      <w:r>
        <w:rPr>
          <w:b/>
        </w:rPr>
        <w:t xml:space="preserve">Kysymys 4</w:t>
      </w:r>
    </w:p>
    <w:p>
      <w:r>
        <w:t xml:space="preserve">Milloin kehittäjien esikatselun oli alun perin tarkoitus päättyä?</w:t>
      </w:r>
    </w:p>
    <w:p>
      <w:r>
        <w:rPr>
          <w:b/>
        </w:rPr>
        <w:t xml:space="preserve">Kysymys 5</w:t>
      </w:r>
    </w:p>
    <w:p>
      <w:r>
        <w:t xml:space="preserve">Mitkä neljä versiota Microsoft julkaisi ensin?</w:t>
      </w:r>
    </w:p>
    <w:p>
      <w:r>
        <w:rPr>
          <w:b/>
        </w:rPr>
        <w:t xml:space="preserve">Kysymys 6</w:t>
      </w:r>
    </w:p>
    <w:p>
      <w:r>
        <w:t xml:space="preserve">Mitä kehittäjätyökaluja rakennuksessa ei ollut?</w:t>
      </w:r>
    </w:p>
    <w:p>
      <w:r>
        <w:rPr>
          <w:b/>
        </w:rPr>
        <w:t xml:space="preserve">Kysymys 7</w:t>
      </w:r>
    </w:p>
    <w:p>
      <w:r>
        <w:t xml:space="preserve">Kuinka monta latausta tapahtui ensimmäisten 21 tunnin aikana?</w:t>
      </w:r>
    </w:p>
    <w:p>
      <w:r>
        <w:rPr>
          <w:b/>
        </w:rPr>
        <w:t xml:space="preserve">Kysymys 8</w:t>
      </w:r>
    </w:p>
    <w:p>
      <w:r>
        <w:t xml:space="preserve">Milloin kehittäjien esikatselu ei päättynyt?</w:t>
      </w:r>
    </w:p>
    <w:p>
      <w:r>
        <w:rPr>
          <w:b/>
        </w:rPr>
        <w:t xml:space="preserve">Kysymys 9</w:t>
      </w:r>
    </w:p>
    <w:p>
      <w:r>
        <w:t xml:space="preserve">Milloin kehittäjien esikatselun ei alun perin pitänyt päättyä?</w:t>
      </w:r>
    </w:p>
    <w:p>
      <w:r>
        <w:rPr>
          <w:b/>
        </w:rPr>
        <w:t xml:space="preserve">Teksti numero 5</w:t>
      </w:r>
    </w:p>
    <w:p>
      <w:r>
        <w:t xml:space="preserve">Microsoft julkaisi </w:t>
      </w:r>
      <w:r>
        <w:rPr>
          <w:color w:val="A9A9A9"/>
        </w:rPr>
        <w:t xml:space="preserve">29. helmikuuta </w:t>
      </w:r>
      <w:r>
        <w:t xml:space="preserve">2012 </w:t>
      </w:r>
      <w:r>
        <w:t xml:space="preserve">Windows 8 Consumer Preview -version, Windows 8:n beta-version, build 8250. Muiden muutosten ohella rakennelma poisti Start-painikkeen tehtäväpalkista ensimmäistä kertaa sen jälkeen, kun se debytoi Windows 95:ssä. Windows-johtaja </w:t>
      </w:r>
      <w:r>
        <w:rPr>
          <w:color w:val="DCDCDC"/>
        </w:rPr>
        <w:t xml:space="preserve">Chaitanya Sareenin </w:t>
      </w:r>
      <w:r>
        <w:t xml:space="preserve">mukaan Start-painike poistettiin, jotta se kuvastaisi heidän näkemystään siitä, että Windows 8:ssa työpöytä on itse "sovellus" eikä käyttöjärjestelmän ensisijainen käyttöliittymä. Windows-johtaja Steven Sinofsky sanoi, että yli </w:t>
      </w:r>
      <w:r>
        <w:rPr>
          <w:color w:val="2F4F4F"/>
        </w:rPr>
        <w:t xml:space="preserve">100 000 </w:t>
      </w:r>
      <w:r>
        <w:t xml:space="preserve">muutosta on tehty sen jälkeen, kun kehittäjäversio julkistettiin. Windows 8 Consumer Preview -versiota oli sen julkaisua seuraavana päivänä ladattu </w:t>
      </w:r>
      <w:r>
        <w:rPr>
          <w:color w:val="556B2F"/>
        </w:rPr>
        <w:t xml:space="preserve">yli miljoona kertaa</w:t>
      </w:r>
      <w:r>
        <w:t xml:space="preserve">. </w:t>
      </w:r>
      <w:r>
        <w:t xml:space="preserve">Developer Preview -version tavoin Consumer Preview -versio päättyi </w:t>
      </w:r>
      <w:r>
        <w:rPr>
          <w:color w:val="6B8E23"/>
        </w:rPr>
        <w:t xml:space="preserve">15. tammikuuta 2013</w:t>
      </w:r>
      <w:r>
        <w:rPr>
          <w:color w:val="A0522D"/>
        </w:rPr>
        <w:t xml:space="preserve">.</w:t>
      </w:r>
    </w:p>
    <w:p>
      <w:r>
        <w:rPr>
          <w:b/>
        </w:rPr>
        <w:t xml:space="preserve">Kysymys 0</w:t>
      </w:r>
    </w:p>
    <w:p>
      <w:r>
        <w:t xml:space="preserve">Milloin Windows 8:n beta-versio asetettiin yleisön saataville?</w:t>
      </w:r>
    </w:p>
    <w:p>
      <w:r>
        <w:rPr>
          <w:b/>
        </w:rPr>
        <w:t xml:space="preserve">Kysymys 1</w:t>
      </w:r>
    </w:p>
    <w:p>
      <w:r>
        <w:t xml:space="preserve">Kuka on Windows Manager?</w:t>
      </w:r>
    </w:p>
    <w:p>
      <w:r>
        <w:rPr>
          <w:b/>
        </w:rPr>
        <w:t xml:space="preserve">Kysymys 2</w:t>
      </w:r>
    </w:p>
    <w:p>
      <w:r>
        <w:t xml:space="preserve">Kuinka monia asioita muutettiin kehittäjäversion julkaisun jälkeen?</w:t>
      </w:r>
    </w:p>
    <w:p>
      <w:r>
        <w:rPr>
          <w:b/>
        </w:rPr>
        <w:t xml:space="preserve">Kysymys 3</w:t>
      </w:r>
    </w:p>
    <w:p>
      <w:r>
        <w:t xml:space="preserve">Milloin Consumer Previewin voimassaolo päättyi?</w:t>
      </w:r>
    </w:p>
    <w:p>
      <w:r>
        <w:rPr>
          <w:b/>
        </w:rPr>
        <w:t xml:space="preserve">Kysymys 4</w:t>
      </w:r>
    </w:p>
    <w:p>
      <w:r>
        <w:t xml:space="preserve">Kuinka monta kertaa Consumer Preview ladattiin ensimmäisen 24 tunnin aikana?</w:t>
      </w:r>
    </w:p>
    <w:p>
      <w:r>
        <w:rPr>
          <w:b/>
        </w:rPr>
        <w:t xml:space="preserve">Kysymys 5</w:t>
      </w:r>
    </w:p>
    <w:p>
      <w:r>
        <w:t xml:space="preserve">Milloin Windows 9:n beta-versio asetettiin yleisön saataville?</w:t>
      </w:r>
    </w:p>
    <w:p>
      <w:r>
        <w:rPr>
          <w:b/>
        </w:rPr>
        <w:t xml:space="preserve">Kysymys 6</w:t>
      </w:r>
    </w:p>
    <w:p>
      <w:r>
        <w:t xml:space="preserve">Kuka ei ole Windows Manager?</w:t>
      </w:r>
    </w:p>
    <w:p>
      <w:r>
        <w:rPr>
          <w:b/>
        </w:rPr>
        <w:t xml:space="preserve">Kysymys 7</w:t>
      </w:r>
    </w:p>
    <w:p>
      <w:r>
        <w:t xml:space="preserve">Kuinka monia asioita muutettiin ennen kehittäjäversion julkaisua?</w:t>
      </w:r>
    </w:p>
    <w:p>
      <w:r>
        <w:rPr>
          <w:b/>
        </w:rPr>
        <w:t xml:space="preserve">Kysymys 8</w:t>
      </w:r>
    </w:p>
    <w:p>
      <w:r>
        <w:t xml:space="preserve">Milloin Consumer Previewin voimassaolo ei ollut päättymässä?</w:t>
      </w:r>
    </w:p>
    <w:p>
      <w:r>
        <w:rPr>
          <w:b/>
        </w:rPr>
        <w:t xml:space="preserve">Kysymys 9</w:t>
      </w:r>
    </w:p>
    <w:p>
      <w:r>
        <w:t xml:space="preserve">Kuinka monta kertaa Consumer Preview ladattiin ensimmäisten 42 tunnin aikana?</w:t>
      </w:r>
    </w:p>
    <w:p>
      <w:r>
        <w:rPr>
          <w:b/>
        </w:rPr>
        <w:t xml:space="preserve">Teksti numero 6</w:t>
      </w:r>
    </w:p>
    <w:p>
      <w:r>
        <w:t xml:space="preserve">Monia muita versioita julkaistiin Japanin Developers Day -konferenssiin asti, jolloin Steven Sinofsky ilmoitti, että Windows 8 Release Preview (build </w:t>
      </w:r>
      <w:r>
        <w:rPr>
          <w:color w:val="A9A9A9"/>
        </w:rPr>
        <w:t xml:space="preserve">8400</w:t>
      </w:r>
      <w:r>
        <w:t xml:space="preserve">) julkaistaisiin kesäkuun ensimmäisellä viikolla. </w:t>
      </w:r>
      <w:r>
        <w:rPr>
          <w:color w:val="DCDCDC"/>
        </w:rPr>
        <w:t xml:space="preserve">Toukokuun 28. päivänä </w:t>
      </w:r>
      <w:r>
        <w:t xml:space="preserve">2012 </w:t>
      </w:r>
      <w:r>
        <w:t xml:space="preserve">Windows 8 Release Preview (Standard Simplified Chinese x64 edition, ei Kiinan-erityisversio, build </w:t>
      </w:r>
      <w:r>
        <w:rPr>
          <w:color w:val="2F4F4F"/>
        </w:rPr>
        <w:t xml:space="preserve">8400</w:t>
      </w:r>
      <w:r>
        <w:t xml:space="preserve">) vuoti verkkoon eri kiinalaisilla ja BitTorrent-sivustoilla. </w:t>
      </w:r>
      <w:r>
        <w:rPr>
          <w:color w:val="556B2F"/>
        </w:rPr>
        <w:t xml:space="preserve">31. toukokuuta </w:t>
      </w:r>
      <w:r>
        <w:t xml:space="preserve">2012 </w:t>
      </w:r>
      <w:r>
        <w:t xml:space="preserve">Microsoft julkaisi Windows 8 Release Preview -version yleisölle. Release Previewin tärkeimpiä kohteita olivat </w:t>
      </w:r>
      <w:r>
        <w:rPr>
          <w:color w:val="6B8E23"/>
        </w:rPr>
        <w:t xml:space="preserve">Urheilu-, matkailu- ja uutissovellusten lisääminen sekä Adobe Flash Playerin integroitu versio </w:t>
      </w:r>
      <w:r>
        <w:t xml:space="preserve">Internet Exploreriin. Developer Preview'n ja Consumer Preview'n tavoin Release Preview päättyi </w:t>
      </w:r>
      <w:r>
        <w:rPr>
          <w:color w:val="A0522D"/>
        </w:rPr>
        <w:t xml:space="preserve">15. tammikuuta 2013</w:t>
      </w:r>
      <w:r>
        <w:t xml:space="preserve">.</w:t>
      </w:r>
    </w:p>
    <w:p>
      <w:r>
        <w:rPr>
          <w:b/>
        </w:rPr>
        <w:t xml:space="preserve">Kysymys 0</w:t>
      </w:r>
    </w:p>
    <w:p>
      <w:r>
        <w:t xml:space="preserve">Milloin Release Preview julkistettiin kuluttajille?</w:t>
      </w:r>
    </w:p>
    <w:p>
      <w:r>
        <w:rPr>
          <w:b/>
        </w:rPr>
        <w:t xml:space="preserve">Kysymys 1</w:t>
      </w:r>
    </w:p>
    <w:p>
      <w:r>
        <w:t xml:space="preserve">Milloin julkaisun esikatselu oli määrä päättyä?</w:t>
      </w:r>
    </w:p>
    <w:p>
      <w:r>
        <w:rPr>
          <w:b/>
        </w:rPr>
        <w:t xml:space="preserve">Kysymys 2</w:t>
      </w:r>
    </w:p>
    <w:p>
      <w:r>
        <w:t xml:space="preserve">Mitkä olivat julkaisun esikatselun tärkeimmät osat?</w:t>
      </w:r>
    </w:p>
    <w:p>
      <w:r>
        <w:rPr>
          <w:b/>
        </w:rPr>
        <w:t xml:space="preserve">Kysymys 3</w:t>
      </w:r>
    </w:p>
    <w:p>
      <w:r>
        <w:t xml:space="preserve">Mikä oli Windows 8:n Release Preview -version rakennelmanumero?</w:t>
      </w:r>
    </w:p>
    <w:p>
      <w:r>
        <w:rPr>
          <w:b/>
        </w:rPr>
        <w:t xml:space="preserve">Kysymys 4</w:t>
      </w:r>
    </w:p>
    <w:p>
      <w:r>
        <w:t xml:space="preserve">Milloin Windows 8 Release Preview -versio paljastettiin vahingossa?</w:t>
      </w:r>
    </w:p>
    <w:p>
      <w:r>
        <w:rPr>
          <w:b/>
        </w:rPr>
        <w:t xml:space="preserve">Kysymys 5</w:t>
      </w:r>
    </w:p>
    <w:p>
      <w:r>
        <w:t xml:space="preserve">Milloin Release Preview -versiota ei paljastettu kuluttajille?</w:t>
      </w:r>
    </w:p>
    <w:p>
      <w:r>
        <w:rPr>
          <w:b/>
        </w:rPr>
        <w:t xml:space="preserve">Kysymys 6</w:t>
      </w:r>
    </w:p>
    <w:p>
      <w:r>
        <w:t xml:space="preserve">Milloin julkaisun esikatselun ei pitänyt päättyä?</w:t>
      </w:r>
    </w:p>
    <w:p>
      <w:r>
        <w:rPr>
          <w:b/>
        </w:rPr>
        <w:t xml:space="preserve">Kysymys 7</w:t>
      </w:r>
    </w:p>
    <w:p>
      <w:r>
        <w:t xml:space="preserve">Mitkä olivat julkaisun esikatselun sivukomponentit?</w:t>
      </w:r>
    </w:p>
    <w:p>
      <w:r>
        <w:rPr>
          <w:b/>
        </w:rPr>
        <w:t xml:space="preserve">Kysymys 8</w:t>
      </w:r>
    </w:p>
    <w:p>
      <w:r>
        <w:t xml:space="preserve">Mikä oli Windows 9:n Release Preview -version rakennelmanumero?</w:t>
      </w:r>
    </w:p>
    <w:p>
      <w:r>
        <w:rPr>
          <w:b/>
        </w:rPr>
        <w:t xml:space="preserve">Kysymys 9</w:t>
      </w:r>
    </w:p>
    <w:p>
      <w:r>
        <w:t xml:space="preserve">Milloin Windows 9 Release Preview -versio paljastettiin vahingossa?</w:t>
      </w:r>
    </w:p>
    <w:p>
      <w:r>
        <w:rPr>
          <w:b/>
        </w:rPr>
        <w:t xml:space="preserve">Teksti numero 7</w:t>
      </w:r>
    </w:p>
    <w:p>
      <w:r>
        <w:rPr>
          <w:color w:val="A9A9A9"/>
        </w:rPr>
        <w:t xml:space="preserve">Elokuun 1. päivänä </w:t>
      </w:r>
      <w:r>
        <w:t xml:space="preserve">2012 </w:t>
      </w:r>
      <w:r>
        <w:t xml:space="preserve">Windows 8 (build </w:t>
      </w:r>
      <w:r>
        <w:rPr>
          <w:color w:val="DCDCDC"/>
        </w:rPr>
        <w:t xml:space="preserve">9200</w:t>
      </w:r>
      <w:r>
        <w:t xml:space="preserve">) julkaistiin valmistajille build-numerolla 6.2.9200.16384 </w:t>
      </w:r>
      <w:r>
        <w:rPr>
          <w:color w:val="A9A9A9"/>
        </w:rPr>
        <w:t xml:space="preserve">.</w:t>
      </w:r>
      <w:r>
        <w:t xml:space="preserve"> Microsoft aikoi järjestää julkistustilaisuuden </w:t>
      </w:r>
      <w:r>
        <w:rPr>
          <w:color w:val="2F4F4F"/>
        </w:rPr>
        <w:t xml:space="preserve">25. lokakuuta 2012 </w:t>
      </w:r>
      <w:r>
        <w:t xml:space="preserve">ja julkaista Windows 8:n yleisesti saataville seuraavana päivänä. Kuitenkin vain päivä sen jälkeen, kun se oli julkaistu valmistajille, </w:t>
      </w:r>
      <w:r>
        <w:t xml:space="preserve">verkkoon vuoti </w:t>
      </w:r>
      <w:r>
        <w:t xml:space="preserve">kopio Windows 8 Enterprise N:n lopullisesta versiosta (</w:t>
      </w:r>
      <w:r>
        <w:rPr>
          <w:color w:val="556B2F"/>
        </w:rPr>
        <w:t xml:space="preserve">Euroopan markkinoille tarkoitettu versio, josta puuttui mediasoitin</w:t>
      </w:r>
      <w:r>
        <w:rPr>
          <w:color w:val="6B8E23"/>
        </w:rPr>
        <w:t xml:space="preserve">, jotta se olisi tuomioistuimen päätöksen mukainen</w:t>
      </w:r>
      <w:r>
        <w:t xml:space="preserve">), ja muutamaa päivää myöhemmin verkkoon vuoti myös Windows 8 Pro- ja Enterprise -versioiden lopulliset versiot.</w:t>
      </w:r>
      <w:r>
        <w:t xml:space="preserve"> Elokuun 15. päivänä 2012 Windows 8 tuli ladattavaksi MSDN- ja TechNet-tilaajille. Software Assurance -asiakkaille Windows 8 tuli saataville </w:t>
      </w:r>
      <w:r>
        <w:rPr>
          <w:color w:val="A0522D"/>
        </w:rPr>
        <w:t xml:space="preserve">16. elokuuta 2012</w:t>
      </w:r>
      <w:r>
        <w:t xml:space="preserve">. DreamSpark Premium -tilauksen tehneiden opiskelijoiden käyttöön Windows 8 saatiin 22. elokuuta 2012, aiemmin kuin oli ilmoitettu.</w:t>
      </w:r>
    </w:p>
    <w:p>
      <w:r>
        <w:rPr>
          <w:b/>
        </w:rPr>
        <w:t xml:space="preserve">Kysymys 0</w:t>
      </w:r>
    </w:p>
    <w:p>
      <w:r>
        <w:t xml:space="preserve">Milloin Windows 8:n valmistus alkoi?</w:t>
      </w:r>
    </w:p>
    <w:p>
      <w:r>
        <w:rPr>
          <w:b/>
        </w:rPr>
        <w:t xml:space="preserve">Kysymys 1</w:t>
      </w:r>
    </w:p>
    <w:p>
      <w:r>
        <w:t xml:space="preserve">Mikä oli lopullinen versio, jonka Microsoft päätti valmistaa?</w:t>
      </w:r>
    </w:p>
    <w:p>
      <w:r>
        <w:rPr>
          <w:b/>
        </w:rPr>
        <w:t xml:space="preserve">Kysymys 2</w:t>
      </w:r>
    </w:p>
    <w:p>
      <w:r>
        <w:t xml:space="preserve">Milloin Microsoftin piti virallisesti julkaista Windows 8?</w:t>
      </w:r>
    </w:p>
    <w:p>
      <w:r>
        <w:rPr>
          <w:b/>
        </w:rPr>
        <w:t xml:space="preserve">Kysymys 3</w:t>
      </w:r>
    </w:p>
    <w:p>
      <w:r>
        <w:t xml:space="preserve">Mikä Windows 8:n versio on Enterprise N?</w:t>
      </w:r>
    </w:p>
    <w:p>
      <w:r>
        <w:rPr>
          <w:b/>
        </w:rPr>
        <w:t xml:space="preserve">Kysymys 4</w:t>
      </w:r>
    </w:p>
    <w:p>
      <w:r>
        <w:t xml:space="preserve">Milloin Software Assurance -asiakkaat saivat Windows 8:n käyttöönsä?</w:t>
      </w:r>
    </w:p>
    <w:p>
      <w:r>
        <w:rPr>
          <w:b/>
        </w:rPr>
        <w:t xml:space="preserve">Kysymys 5</w:t>
      </w:r>
    </w:p>
    <w:p>
      <w:r>
        <w:t xml:space="preserve">Milloin Windows 9:n valmistus alkoi?</w:t>
      </w:r>
    </w:p>
    <w:p>
      <w:r>
        <w:rPr>
          <w:b/>
        </w:rPr>
        <w:t xml:space="preserve">Kysymys 6</w:t>
      </w:r>
    </w:p>
    <w:p>
      <w:r>
        <w:t xml:space="preserve">Mikä oli ensimmäinen build, jonka Microsoft päätti valmistaa?</w:t>
      </w:r>
    </w:p>
    <w:p>
      <w:r>
        <w:rPr>
          <w:b/>
        </w:rPr>
        <w:t xml:space="preserve">Kysymys 7</w:t>
      </w:r>
    </w:p>
    <w:p>
      <w:r>
        <w:t xml:space="preserve">Milloin Microsoftin piti virallisesti julkaista Windows 9?</w:t>
      </w:r>
    </w:p>
    <w:p>
      <w:r>
        <w:rPr>
          <w:b/>
        </w:rPr>
        <w:t xml:space="preserve">Kysymys 8</w:t>
      </w:r>
    </w:p>
    <w:p>
      <w:r>
        <w:t xml:space="preserve">Mikä Windows 9:n versio on Enterprise N?</w:t>
      </w:r>
    </w:p>
    <w:p>
      <w:r>
        <w:rPr>
          <w:b/>
        </w:rPr>
        <w:t xml:space="preserve">Kysymys 9</w:t>
      </w:r>
    </w:p>
    <w:p>
      <w:r>
        <w:t xml:space="preserve">Milloin Software Assurance -asiakkaat saivat Windows 9:n käyttöönsä?</w:t>
      </w:r>
    </w:p>
    <w:p>
      <w:r>
        <w:rPr>
          <w:b/>
        </w:rPr>
        <w:t xml:space="preserve">Teksti numero 8</w:t>
      </w:r>
    </w:p>
    <w:p>
      <w:r>
        <w:t xml:space="preserve">Julkaisun esikatseluversiosta lopulliseen versioon tehtiin </w:t>
      </w:r>
      <w:r>
        <w:rPr>
          <w:color w:val="A9A9A9"/>
        </w:rPr>
        <w:t xml:space="preserve">suhteellisen vähän </w:t>
      </w:r>
      <w:r>
        <w:t xml:space="preserve">muutoksia; näihin kuuluivat päivitetyt versiot esiladatuista sovelluksista, Windows Explorerin nimeäminen uudelleen </w:t>
      </w:r>
      <w:r>
        <w:rPr>
          <w:color w:val="DCDCDC"/>
        </w:rPr>
        <w:t xml:space="preserve">File Exploreriksi</w:t>
      </w:r>
      <w:r>
        <w:t xml:space="preserve">, Windows Vistan ja 7:n Aero Glass -teeman korvaaminen uudella tasaisella ja yksivärisellä teemalla sekä uusien taustavaihtoehtojen lisääminen aloitusnäyttöön, lukitusnäyttöön ja työpöydälle. Ennen </w:t>
      </w:r>
      <w:r>
        <w:t xml:space="preserve">26. lokakuuta 2012 tapahtunutta yleistä saatavuutta julkaistiin päivityksiä joihinkin Windows 8:n mukana toimitettuihin sovelluksiin, ja tiistaina </w:t>
      </w:r>
      <w:r>
        <w:rPr>
          <w:color w:val="2F4F4F"/>
        </w:rPr>
        <w:t xml:space="preserve">9. lokakuuta </w:t>
      </w:r>
      <w:r>
        <w:t xml:space="preserve">2012 julkaistiin kumulatiivinen yleispätevyyspäivitys (joka sisälsi suorituskykyä, yhteensopivuutta ja akun kestoa parantavia korjauksia)</w:t>
      </w:r>
      <w:r>
        <w:t xml:space="preserve">. </w:t>
      </w:r>
      <w:r>
        <w:t xml:space="preserve">Microsoft ilmoitti, että testausinfrastruktuuriin tehtyjen parannusten ansiosta tämänkaltaisia yleisiä parannuksia on tarkoitus julkaista useammin </w:t>
      </w:r>
      <w:r>
        <w:rPr>
          <w:color w:val="6B8E23"/>
        </w:rPr>
        <w:t xml:space="preserve">Windows Update -päivityksen </w:t>
      </w:r>
      <w:r>
        <w:rPr>
          <w:color w:val="556B2F"/>
        </w:rPr>
        <w:t xml:space="preserve">kautta sen </w:t>
      </w:r>
      <w:r>
        <w:t xml:space="preserve">sijaan, että ne jäisivät vain OEM-valmistajille ja huoltopaketteihin.</w:t>
      </w:r>
    </w:p>
    <w:p>
      <w:r>
        <w:rPr>
          <w:b/>
        </w:rPr>
        <w:t xml:space="preserve">Kysymys 0</w:t>
      </w:r>
    </w:p>
    <w:p>
      <w:r>
        <w:t xml:space="preserve">Kuinka monta asiaa Microsoft muutti Release Preview -version jälkeen?</w:t>
      </w:r>
    </w:p>
    <w:p>
      <w:r>
        <w:rPr>
          <w:b/>
        </w:rPr>
        <w:t xml:space="preserve">Kysymys 1</w:t>
      </w:r>
    </w:p>
    <w:p>
      <w:r>
        <w:t xml:space="preserve">Milloin yleinen saatavuuden kumulatiivinen päivitys toimitettiin?</w:t>
      </w:r>
    </w:p>
    <w:p>
      <w:r>
        <w:rPr>
          <w:b/>
        </w:rPr>
        <w:t xml:space="preserve">Kysymys 2</w:t>
      </w:r>
    </w:p>
    <w:p>
      <w:r>
        <w:t xml:space="preserve">Miten järjestelmäparannukset julkaistaan Windows 8:n kautta?</w:t>
      </w:r>
    </w:p>
    <w:p>
      <w:r>
        <w:rPr>
          <w:b/>
        </w:rPr>
        <w:t xml:space="preserve">Kysymys 3</w:t>
      </w:r>
    </w:p>
    <w:p>
      <w:r>
        <w:t xml:space="preserve">Millä nimellä Windows Explorer muutettiin?</w:t>
      </w:r>
    </w:p>
    <w:p>
      <w:r>
        <w:rPr>
          <w:b/>
        </w:rPr>
        <w:t xml:space="preserve">Kysymys 4</w:t>
      </w:r>
    </w:p>
    <w:p>
      <w:r>
        <w:t xml:space="preserve">Kuinka monta asiaa Microsoft muutti ennen Release Preview -versiota?</w:t>
      </w:r>
    </w:p>
    <w:p>
      <w:r>
        <w:rPr>
          <w:b/>
        </w:rPr>
        <w:t xml:space="preserve">Kysymys 5</w:t>
      </w:r>
    </w:p>
    <w:p>
      <w:r>
        <w:t xml:space="preserve">Milloin kumulatiivista päivitystä ei toimitettu?</w:t>
      </w:r>
    </w:p>
    <w:p>
      <w:r>
        <w:rPr>
          <w:b/>
        </w:rPr>
        <w:t xml:space="preserve">Kysymys 6</w:t>
      </w:r>
    </w:p>
    <w:p>
      <w:r>
        <w:t xml:space="preserve">Miksi järjestelmäparannuksia ei julkaista Windows 8:n kautta?</w:t>
      </w:r>
    </w:p>
    <w:p>
      <w:r>
        <w:rPr>
          <w:b/>
        </w:rPr>
        <w:t xml:space="preserve">Kysymys 7</w:t>
      </w:r>
    </w:p>
    <w:p>
      <w:r>
        <w:t xml:space="preserve">Miten järjestelmäparannukset julkaistaan Windows 9:n kautta?</w:t>
      </w:r>
    </w:p>
    <w:p>
      <w:r>
        <w:rPr>
          <w:b/>
        </w:rPr>
        <w:t xml:space="preserve">Kysymys 8</w:t>
      </w:r>
    </w:p>
    <w:p>
      <w:r>
        <w:t xml:space="preserve">Millä nimellä Windows Explorer jäi?</w:t>
      </w:r>
    </w:p>
    <w:p>
      <w:r>
        <w:rPr>
          <w:b/>
        </w:rPr>
        <w:t xml:space="preserve">Teksti numero 9</w:t>
      </w:r>
    </w:p>
    <w:p>
      <w:r>
        <w:t xml:space="preserve">Microsoft aloitti Windows 8:aan ja Surface-tablettiin keskittyvän mainoskampanjan </w:t>
      </w:r>
      <w:r>
        <w:rPr>
          <w:color w:val="A9A9A9"/>
        </w:rPr>
        <w:t xml:space="preserve">lokakuussa 2012, ja </w:t>
      </w:r>
      <w:r>
        <w:t xml:space="preserve">ensimmäinen televisiomainos sai ensi-iltansa 14. lokakuuta 2012. Microsoftin </w:t>
      </w:r>
      <w:r>
        <w:rPr>
          <w:color w:val="2F4F4F"/>
        </w:rPr>
        <w:t xml:space="preserve">1,5-1,8 miljardin dollarin </w:t>
      </w:r>
      <w:r>
        <w:t xml:space="preserve">mainosbudjetti </w:t>
      </w:r>
      <w:r>
        <w:t xml:space="preserve">oli huomattavasti suurempi kuin </w:t>
      </w:r>
      <w:r>
        <w:t xml:space="preserve">Windows 95:n mainostamiseen käytetty </w:t>
      </w:r>
      <w:r>
        <w:rPr>
          <w:color w:val="6B8E23"/>
        </w:rPr>
        <w:t xml:space="preserve">200 </w:t>
      </w:r>
      <w:r>
        <w:rPr>
          <w:color w:val="A0522D"/>
        </w:rPr>
        <w:t xml:space="preserve">miljoonan </w:t>
      </w:r>
      <w:r>
        <w:rPr>
          <w:color w:val="6B8E23"/>
        </w:rPr>
        <w:t xml:space="preserve">dollarin </w:t>
      </w:r>
      <w:r>
        <w:t xml:space="preserve">kampanja. Osana kampanjaansa Microsoft perusti </w:t>
      </w:r>
      <w:r>
        <w:rPr>
          <w:color w:val="228B22"/>
        </w:rPr>
        <w:t xml:space="preserve">34 </w:t>
      </w:r>
      <w:r>
        <w:t xml:space="preserve">pop-up-myymälää ostoskeskuksiin (keskittyen pääasiassa Surfaceen), tarjosi koulutusta vähittäiskaupan työntekijöille yhteistyössä Intelin kanssa ja teki yhteistyötä elektroniikkakauppaketju Best Buyin kanssa suunnitellakseen laajennettuja tiloja laitteiden esittelyä varten. Jotta Windows 8 -laitteiden vähittäismyyntinäytöksistä saataisiin "henkilökohtaisempia", Microsoft kehitti myös hahmon, joka tunnetaan englanninkielisillä markkinoilla nimellä "</w:t>
      </w:r>
      <w:r>
        <w:rPr>
          <w:color w:val="191970"/>
        </w:rPr>
        <w:t xml:space="preserve">Allison Brown</w:t>
      </w:r>
      <w:r>
        <w:t xml:space="preserve">" ja jonka kuvitteellinen profiili (mukaan lukien henkilökohtaiset valokuvat, yhteystiedot ja sähköpostit) on esillä myös Windows 8 -laitteiden esittelylaitteissa.</w:t>
      </w:r>
    </w:p>
    <w:p>
      <w:r>
        <w:rPr>
          <w:b/>
        </w:rPr>
        <w:t xml:space="preserve">Kysymys 0</w:t>
      </w:r>
    </w:p>
    <w:p>
      <w:r>
        <w:t xml:space="preserve">Kuinka paljon rahaa osoitettiin Windows 8:n mainostamiseen?</w:t>
      </w:r>
    </w:p>
    <w:p>
      <w:r>
        <w:rPr>
          <w:b/>
        </w:rPr>
        <w:t xml:space="preserve">Kysymys 1</w:t>
      </w:r>
    </w:p>
    <w:p>
      <w:r>
        <w:t xml:space="preserve">Kuinka paljon rahaa osoitettiin Windows 95:n mainostamiseen?</w:t>
      </w:r>
    </w:p>
    <w:p>
      <w:r>
        <w:rPr>
          <w:b/>
        </w:rPr>
        <w:t xml:space="preserve">Kysymys 2</w:t>
      </w:r>
    </w:p>
    <w:p>
      <w:r>
        <w:t xml:space="preserve">Mikä on sen hahmon nimi, jota Microsoft käytti saadakseen Windows 8:n näyttämään persoonallisemmalta?</w:t>
      </w:r>
    </w:p>
    <w:p>
      <w:r>
        <w:rPr>
          <w:b/>
        </w:rPr>
        <w:t xml:space="preserve">Kysymys 3</w:t>
      </w:r>
    </w:p>
    <w:p>
      <w:r>
        <w:t xml:space="preserve">Milloin Microsoft alkoi mainostaa Windows 8:aa?</w:t>
      </w:r>
    </w:p>
    <w:p>
      <w:r>
        <w:rPr>
          <w:b/>
        </w:rPr>
        <w:t xml:space="preserve">Kysymys 4</w:t>
      </w:r>
    </w:p>
    <w:p>
      <w:r>
        <w:t xml:space="preserve">Kuinka monta pop up -myymälää Microsoft perusti edistääkseen Windows 8:n myyntiä?</w:t>
      </w:r>
    </w:p>
    <w:p>
      <w:r>
        <w:rPr>
          <w:b/>
        </w:rPr>
        <w:t xml:space="preserve">Kysymys 5</w:t>
      </w:r>
    </w:p>
    <w:p>
      <w:r>
        <w:t xml:space="preserve">Kuinka paljon rahaa osoitettiin Windows 9:n mainostamiseen?</w:t>
      </w:r>
    </w:p>
    <w:p>
      <w:r>
        <w:rPr>
          <w:b/>
        </w:rPr>
        <w:t xml:space="preserve">Kysymys 6</w:t>
      </w:r>
    </w:p>
    <w:p>
      <w:r>
        <w:t xml:space="preserve">Kuinka paljon rahaa osoitettiin Windows 98:n mainostamiseen?</w:t>
      </w:r>
    </w:p>
    <w:p>
      <w:r>
        <w:rPr>
          <w:b/>
        </w:rPr>
        <w:t xml:space="preserve">Kysymys 7</w:t>
      </w:r>
    </w:p>
    <w:p>
      <w:r>
        <w:t xml:space="preserve">Mikä on sen hahmon nimi, jota Microsoft käytti saadakseen Windows 9:n näyttämään persoonallisemmalta?</w:t>
      </w:r>
    </w:p>
    <w:p>
      <w:r>
        <w:rPr>
          <w:b/>
        </w:rPr>
        <w:t xml:space="preserve">Kysymys 8</w:t>
      </w:r>
    </w:p>
    <w:p>
      <w:r>
        <w:t xml:space="preserve">Milloin Microsoft alkoi mainostaa Windows 9:ää?</w:t>
      </w:r>
    </w:p>
    <w:p>
      <w:r>
        <w:rPr>
          <w:b/>
        </w:rPr>
        <w:t xml:space="preserve">Kysymys 9</w:t>
      </w:r>
    </w:p>
    <w:p>
      <w:r>
        <w:t xml:space="preserve">Kuinka monta pop up -myymälää Microsoft perusti edistääkseen Windows 9:n myyntiä?</w:t>
      </w:r>
    </w:p>
    <w:p>
      <w:r>
        <w:rPr>
          <w:b/>
        </w:rPr>
        <w:t xml:space="preserve">Teksti numero 10</w:t>
      </w:r>
    </w:p>
    <w:p>
      <w:r>
        <w:t xml:space="preserve">Toukokuussa 2013 Microsoft käynnisti Windows 8:lle uuden televisiokampanjan, jossa esiteltiin Windows 8 -tablettien ominaisuuksia ja hinnoittelua verrattuna </w:t>
      </w:r>
      <w:r>
        <w:rPr>
          <w:color w:val="A9A9A9"/>
        </w:rPr>
        <w:t xml:space="preserve">iPadiin ja jossa </w:t>
      </w:r>
      <w:r>
        <w:t xml:space="preserve">Sirin ääni kommentoi </w:t>
      </w:r>
      <w:r>
        <w:rPr>
          <w:color w:val="DCDCDC"/>
        </w:rPr>
        <w:t xml:space="preserve">iPadin </w:t>
      </w:r>
      <w:r>
        <w:t xml:space="preserve">rajoituksia parodioimalla Applen "Hanki Mac" -mainoksia. </w:t>
      </w:r>
      <w:r>
        <w:rPr>
          <w:color w:val="2F4F4F"/>
        </w:rPr>
        <w:t xml:space="preserve">Kesäkuun 12. päivänä </w:t>
      </w:r>
      <w:r>
        <w:t xml:space="preserve">2013 </w:t>
      </w:r>
      <w:r>
        <w:t xml:space="preserve">vuoden 2013 Stanley Cup -finaalien ensimmäisen pelin aikana Microsoft esitti ensimmäisen mainoksen "</w:t>
      </w:r>
      <w:r>
        <w:rPr>
          <w:color w:val="556B2F"/>
        </w:rPr>
        <w:t xml:space="preserve">Windows Everywhere</w:t>
      </w:r>
      <w:r>
        <w:t xml:space="preserve">" -kampanjassaan, jossa mainostettiin </w:t>
      </w:r>
      <w:r>
        <w:rPr>
          <w:color w:val="6B8E23"/>
        </w:rPr>
        <w:t xml:space="preserve">Windows 8:aa, Windows Phone 8:aa ja yhtiön verkkopalvelusarjaa </w:t>
      </w:r>
      <w:r>
        <w:t xml:space="preserve">toisiinsa yhdistettynä alustana.</w:t>
      </w:r>
    </w:p>
    <w:p>
      <w:r>
        <w:rPr>
          <w:b/>
        </w:rPr>
        <w:t xml:space="preserve">Kysymys 0</w:t>
      </w:r>
    </w:p>
    <w:p>
      <w:r>
        <w:t xml:space="preserve">Milloin oli vuoden 2013 Stanley Cup -finaalien ensimmäinen peli?</w:t>
      </w:r>
    </w:p>
    <w:p>
      <w:r>
        <w:rPr>
          <w:b/>
        </w:rPr>
        <w:t xml:space="preserve">Kysymys 1</w:t>
      </w:r>
    </w:p>
    <w:p>
      <w:r>
        <w:t xml:space="preserve">Ketä Windows 8 pilkkasi televisiokampanjassaan?</w:t>
      </w:r>
    </w:p>
    <w:p>
      <w:r>
        <w:rPr>
          <w:b/>
        </w:rPr>
        <w:t xml:space="preserve">Kysymys 2</w:t>
      </w:r>
    </w:p>
    <w:p>
      <w:r>
        <w:t xml:space="preserve">Mikä oli Windows 8:n mainoskampanjan nimi?</w:t>
      </w:r>
    </w:p>
    <w:p>
      <w:r>
        <w:rPr>
          <w:b/>
        </w:rPr>
        <w:t xml:space="preserve">Kysymys 3</w:t>
      </w:r>
    </w:p>
    <w:p>
      <w:r>
        <w:t xml:space="preserve">Mitä kolmea asiaa Windows Everywhere -kampanja painotti?</w:t>
      </w:r>
    </w:p>
    <w:p>
      <w:r>
        <w:rPr>
          <w:b/>
        </w:rPr>
        <w:t xml:space="preserve">Kysymys 4</w:t>
      </w:r>
    </w:p>
    <w:p>
      <w:r>
        <w:t xml:space="preserve">Milloin oli vuoden 2014 Stanley Cup -finaalien ensimmäinen peli?</w:t>
      </w:r>
    </w:p>
    <w:p>
      <w:r>
        <w:rPr>
          <w:b/>
        </w:rPr>
        <w:t xml:space="preserve">Kysymys 5</w:t>
      </w:r>
    </w:p>
    <w:p>
      <w:r>
        <w:t xml:space="preserve">Milloin oli vuoden 2014 Stanley Cup -finaalien viimeinen peli?</w:t>
      </w:r>
    </w:p>
    <w:p>
      <w:r>
        <w:rPr>
          <w:b/>
        </w:rPr>
        <w:t xml:space="preserve">Kysymys 6</w:t>
      </w:r>
    </w:p>
    <w:p>
      <w:r>
        <w:t xml:space="preserve">Ketä Windows 9 pilkkasi televisiokampanjassaan?</w:t>
      </w:r>
    </w:p>
    <w:p>
      <w:r>
        <w:rPr>
          <w:b/>
        </w:rPr>
        <w:t xml:space="preserve">Kysymys 7</w:t>
      </w:r>
    </w:p>
    <w:p>
      <w:r>
        <w:t xml:space="preserve">Mikä oli Windows 9:n mainoskampanjan nimi?</w:t>
      </w:r>
    </w:p>
    <w:p>
      <w:r>
        <w:rPr>
          <w:b/>
        </w:rPr>
        <w:t xml:space="preserve">Kysymys 8</w:t>
      </w:r>
    </w:p>
    <w:p>
      <w:r>
        <w:t xml:space="preserve">Mitä neljää asiaa Windows Everywhere -kampanja painotti?</w:t>
      </w:r>
    </w:p>
    <w:p>
      <w:r>
        <w:rPr>
          <w:b/>
        </w:rPr>
        <w:t xml:space="preserve">Teksti numero 11</w:t>
      </w:r>
    </w:p>
    <w:p>
      <w:r>
        <w:t xml:space="preserve">Windows 8:n uusiin ominaisuuksiin ja toimintoihin kuuluvat nopeampi käynnistys UEFI-integraation ja uuden "Hybrid Boot" -tilan avulla (joka </w:t>
      </w:r>
      <w:r>
        <w:rPr>
          <w:color w:val="A9A9A9"/>
        </w:rPr>
        <w:t xml:space="preserve">asettaa Windowsin ytimen lepotilaan sammutuksen yhteydessä nopeuttaakseen myöhempää käynnistystä</w:t>
      </w:r>
      <w:r>
        <w:t xml:space="preserve">), uusi lukitusnäyttö, jossa on </w:t>
      </w:r>
      <w:r>
        <w:rPr>
          <w:color w:val="DCDCDC"/>
        </w:rPr>
        <w:t xml:space="preserve">kello ja ilmoitukset, </w:t>
      </w:r>
      <w:r>
        <w:t xml:space="preserve">sekä yrityskäyttäjien mahdollisuus luoda </w:t>
      </w:r>
      <w:r>
        <w:rPr>
          <w:color w:val="2F4F4F"/>
        </w:rPr>
        <w:t xml:space="preserve">Windowsista USB-versioita </w:t>
      </w:r>
      <w:r>
        <w:t xml:space="preserve">(Windows To Go). Windows 8 lisää myös natiivin tuen USB 3.0 -laitteille, jotka mahdollistavat </w:t>
      </w:r>
      <w:r>
        <w:rPr>
          <w:color w:val="556B2F"/>
        </w:rPr>
        <w:t xml:space="preserve">nopeamman tiedonsiirron ja paremman virranhallinnan </w:t>
      </w:r>
      <w:r>
        <w:t xml:space="preserve">yhteensopivien laitteiden kanssa, ja kiintolevyn 4KB Advanced Format -tuen sekä tuen lähikenttäviestinnälle</w:t>
      </w:r>
      <w:r>
        <w:rPr>
          <w:color w:val="6B8E23"/>
        </w:rPr>
        <w:t xml:space="preserve">, joka helpottaa laitteiden välistä jakamista ja viestintää</w:t>
      </w:r>
      <w:r>
        <w:t xml:space="preserve">.</w:t>
      </w:r>
    </w:p>
    <w:p>
      <w:r>
        <w:rPr>
          <w:b/>
        </w:rPr>
        <w:t xml:space="preserve">Kysymys 0</w:t>
      </w:r>
    </w:p>
    <w:p>
      <w:r>
        <w:t xml:space="preserve">Mitä tapahtuu Hybrid Boot -tilassa?</w:t>
      </w:r>
    </w:p>
    <w:p>
      <w:r>
        <w:rPr>
          <w:b/>
        </w:rPr>
        <w:t xml:space="preserve">Kysymys 1</w:t>
      </w:r>
    </w:p>
    <w:p>
      <w:r>
        <w:t xml:space="preserve">Mikä on Windows to Go?</w:t>
      </w:r>
    </w:p>
    <w:p>
      <w:r>
        <w:rPr>
          <w:b/>
        </w:rPr>
        <w:t xml:space="preserve">Kysymys 2</w:t>
      </w:r>
    </w:p>
    <w:p>
      <w:r>
        <w:t xml:space="preserve">Mitkä ovat USB 3.0:n edut?</w:t>
      </w:r>
    </w:p>
    <w:p>
      <w:r>
        <w:rPr>
          <w:b/>
        </w:rPr>
        <w:t xml:space="preserve">Kysymys 3</w:t>
      </w:r>
    </w:p>
    <w:p>
      <w:r>
        <w:t xml:space="preserve">Mitä hyötyä lähikenttäviestinnästä on?</w:t>
      </w:r>
    </w:p>
    <w:p>
      <w:r>
        <w:rPr>
          <w:b/>
        </w:rPr>
        <w:t xml:space="preserve">Kysymys 4</w:t>
      </w:r>
    </w:p>
    <w:p>
      <w:r>
        <w:t xml:space="preserve">Mitä ominaisuuksia lukitusnäyttöön lisättiin?</w:t>
      </w:r>
    </w:p>
    <w:p>
      <w:r>
        <w:rPr>
          <w:b/>
        </w:rPr>
        <w:t xml:space="preserve">Kysymys 5</w:t>
      </w:r>
    </w:p>
    <w:p>
      <w:r>
        <w:t xml:space="preserve">Mitä ei koskaan tapahdu Hybrid Boot -tilassa?</w:t>
      </w:r>
    </w:p>
    <w:p>
      <w:r>
        <w:rPr>
          <w:b/>
        </w:rPr>
        <w:t xml:space="preserve">Kysymys 6</w:t>
      </w:r>
    </w:p>
    <w:p>
      <w:r>
        <w:t xml:space="preserve">Mikä on Windows to Stay?</w:t>
      </w:r>
    </w:p>
    <w:p>
      <w:r>
        <w:rPr>
          <w:b/>
        </w:rPr>
        <w:t xml:space="preserve">Kysymys 7</w:t>
      </w:r>
    </w:p>
    <w:p>
      <w:r>
        <w:t xml:space="preserve">Mitkä ovat USB 2.0:n edut?</w:t>
      </w:r>
    </w:p>
    <w:p>
      <w:r>
        <w:rPr>
          <w:b/>
        </w:rPr>
        <w:t xml:space="preserve">Kysymys 8</w:t>
      </w:r>
    </w:p>
    <w:p>
      <w:r>
        <w:t xml:space="preserve">Mikä on kaukoviestinnän tarkoitus?</w:t>
      </w:r>
    </w:p>
    <w:p>
      <w:r>
        <w:rPr>
          <w:b/>
        </w:rPr>
        <w:t xml:space="preserve">Kysymys 9</w:t>
      </w:r>
    </w:p>
    <w:p>
      <w:r>
        <w:t xml:space="preserve">Mitä ominaisuuksia lukitusnäytöstä poistettiin?</w:t>
      </w:r>
    </w:p>
    <w:p>
      <w:r>
        <w:rPr>
          <w:b/>
        </w:rPr>
        <w:t xml:space="preserve">Teksti numero 12</w:t>
      </w:r>
    </w:p>
    <w:p>
      <w:r>
        <w:t xml:space="preserve">Windows Explorer, jonka nimi on muutettu </w:t>
      </w:r>
      <w:r>
        <w:rPr>
          <w:color w:val="A9A9A9"/>
        </w:rPr>
        <w:t xml:space="preserve">File Exploreriksi</w:t>
      </w:r>
      <w:r>
        <w:t xml:space="preserve">, sisältää nyt </w:t>
      </w:r>
      <w:r>
        <w:t xml:space="preserve">komentopalkin sijasta </w:t>
      </w:r>
      <w:r>
        <w:rPr>
          <w:color w:val="DCDCDC"/>
        </w:rPr>
        <w:t xml:space="preserve">nauhan. </w:t>
      </w:r>
      <w:r>
        <w:t xml:space="preserve">Tiedostotoimintojen valintaikkunoita on päivitetty niin, että ne </w:t>
      </w:r>
      <w:r>
        <w:rPr>
          <w:color w:val="2F4F4F"/>
        </w:rPr>
        <w:t xml:space="preserve">tarjoavat yksityiskohtaisempia tilastoja, mahdollisuuden keskeyttää tiedostojen siirto ja parannuksia </w:t>
      </w:r>
      <w:r>
        <w:rPr>
          <w:color w:val="556B2F"/>
        </w:rPr>
        <w:t xml:space="preserve">konfliktien hallintaan tiedostoja kopioitaessa</w:t>
      </w:r>
      <w:r>
        <w:t xml:space="preserve">. </w:t>
      </w:r>
      <w:r>
        <w:t xml:space="preserve">Uusi "Tiedostohistoria"-toiminto </w:t>
      </w:r>
      <w:r>
        <w:rPr>
          <w:color w:val="6B8E23"/>
        </w:rPr>
        <w:t xml:space="preserve">mahdollistaa tiedostojen inkrementaalisten versioiden varmuuskopioinnin toissijaiselle tallennuslaitteelle ja palauttamisen sieltä</w:t>
      </w:r>
      <w:r>
        <w:t xml:space="preserve">, ja Storage Spaces -toiminnon avulla käyttäjät voivat yhdistää erikokoisia kiintolevyjä virtuaalisiksi asemiksi ja määritellä peilauksen, pariteetin tai redundanssin puuttumisen kansiokohtaisesti.</w:t>
      </w:r>
    </w:p>
    <w:p>
      <w:r>
        <w:rPr>
          <w:b/>
        </w:rPr>
        <w:t xml:space="preserve">Kysymys 0</w:t>
      </w:r>
    </w:p>
    <w:p>
      <w:r>
        <w:t xml:space="preserve">Mikä korvasi Windows Explorerin komentopalkin?</w:t>
      </w:r>
    </w:p>
    <w:p>
      <w:r>
        <w:rPr>
          <w:b/>
        </w:rPr>
        <w:t xml:space="preserve">Kysymys 1</w:t>
      </w:r>
    </w:p>
    <w:p>
      <w:r>
        <w:t xml:space="preserve">Mikä on Windows Explorerin uusi nimi?</w:t>
      </w:r>
    </w:p>
    <w:p>
      <w:r>
        <w:rPr>
          <w:b/>
        </w:rPr>
        <w:t xml:space="preserve">Kysymys 2</w:t>
      </w:r>
    </w:p>
    <w:p>
      <w:r>
        <w:t xml:space="preserve">Mihin toiminnan päivitys dalog-laatikoiden osalta auttoi?</w:t>
      </w:r>
    </w:p>
    <w:p>
      <w:r>
        <w:rPr>
          <w:b/>
        </w:rPr>
        <w:t xml:space="preserve">Kysymys 3</w:t>
      </w:r>
    </w:p>
    <w:p>
      <w:r>
        <w:t xml:space="preserve">Mitä tiedostohistoria mahdollistaa?</w:t>
      </w:r>
    </w:p>
    <w:p>
      <w:r>
        <w:rPr>
          <w:b/>
        </w:rPr>
        <w:t xml:space="preserve">Kysymys 4</w:t>
      </w:r>
    </w:p>
    <w:p>
      <w:r>
        <w:t xml:space="preserve">Mikä ei koskaan korvannut Windows Explorer -selaimen yhteistä palkkia?</w:t>
      </w:r>
    </w:p>
    <w:p>
      <w:r>
        <w:rPr>
          <w:b/>
        </w:rPr>
        <w:t xml:space="preserve">Kysymys 5</w:t>
      </w:r>
    </w:p>
    <w:p>
      <w:r>
        <w:t xml:space="preserve">Mikä on Windows Explorer -ohjelman vanha nimi?</w:t>
      </w:r>
    </w:p>
    <w:p>
      <w:r>
        <w:rPr>
          <w:b/>
        </w:rPr>
        <w:t xml:space="preserve">Kysymys 6</w:t>
      </w:r>
    </w:p>
    <w:p>
      <w:r>
        <w:t xml:space="preserve">Mitä päivitys toiminnan dalog laatikot satuttaa kanssa?</w:t>
      </w:r>
    </w:p>
    <w:p>
      <w:r>
        <w:rPr>
          <w:b/>
        </w:rPr>
        <w:t xml:space="preserve">Kysymys 7</w:t>
      </w:r>
    </w:p>
    <w:p>
      <w:r>
        <w:t xml:space="preserve">Mihin ei auttanut toiminnan päivitys dalog-laatikoiden osalta?</w:t>
      </w:r>
    </w:p>
    <w:p>
      <w:r>
        <w:rPr>
          <w:b/>
        </w:rPr>
        <w:t xml:space="preserve">Kysymys 8</w:t>
      </w:r>
    </w:p>
    <w:p>
      <w:r>
        <w:t xml:space="preserve">Mitä tiedostohistoria tekee mahdottomaksi?</w:t>
      </w:r>
    </w:p>
    <w:p>
      <w:r>
        <w:rPr>
          <w:b/>
        </w:rPr>
        <w:t xml:space="preserve">Teksti numero 13</w:t>
      </w:r>
    </w:p>
    <w:p>
      <w:r>
        <w:t xml:space="preserve">Tehtävienhallinta on uudistettu, ja se sisältää uuden prosessit-välilehden, jossa on mahdollisuus näyttää vähemmän tai enemmän tietoja käynnissä olevista sovelluksista ja taustaprosesseista, lämpökartan, jossa käytetään eri värejä </w:t>
      </w:r>
      <w:r>
        <w:rPr>
          <w:color w:val="A9A9A9"/>
        </w:rPr>
        <w:t xml:space="preserve">osoittamaan resurssien käytön tasoa</w:t>
      </w:r>
      <w:r>
        <w:t xml:space="preserve">, verkko- ja levylaskurit, ryhmittely prosessityypin mukaan (esim. </w:t>
      </w:r>
      <w:r>
        <w:rPr>
          <w:color w:val="DCDCDC"/>
        </w:rPr>
        <w:t xml:space="preserve">sovellukset, taustaprosessit ja Windows-prosessit</w:t>
      </w:r>
      <w:r>
        <w:t xml:space="preserve">), prosessien ystävälliset nimet ja uuden vaihtoehdon, jonka avulla käyttäjät voivat </w:t>
      </w:r>
      <w:r>
        <w:rPr>
          <w:color w:val="2F4F4F"/>
        </w:rPr>
        <w:t xml:space="preserve">etsiä </w:t>
      </w:r>
      <w:r>
        <w:t xml:space="preserve">tietoa epäselvistä prosesseista </w:t>
      </w:r>
      <w:r>
        <w:rPr>
          <w:color w:val="2F4F4F"/>
        </w:rPr>
        <w:t xml:space="preserve">verkosta</w:t>
      </w:r>
      <w:r>
        <w:t xml:space="preserve">. </w:t>
      </w:r>
      <w:r>
        <w:t xml:space="preserve">Lisäksi Blue Screen of Death on päivitetty </w:t>
      </w:r>
      <w:r>
        <w:rPr>
          <w:color w:val="556B2F"/>
        </w:rPr>
        <w:t xml:space="preserve">yksinkertaisemmaksi ja nykyaikaisemmaksi, ja siinä näytetään vähemmän teknisiä tietoja</w:t>
      </w:r>
      <w:r>
        <w:t xml:space="preserve">.</w:t>
      </w:r>
    </w:p>
    <w:p>
      <w:r>
        <w:rPr>
          <w:b/>
        </w:rPr>
        <w:t xml:space="preserve">Kysymys 0</w:t>
      </w:r>
    </w:p>
    <w:p>
      <w:r>
        <w:t xml:space="preserve">Mitä järkeä on käyttää eri värejä lämpökartassa?</w:t>
      </w:r>
    </w:p>
    <w:p>
      <w:r>
        <w:rPr>
          <w:b/>
        </w:rPr>
        <w:t xml:space="preserve">Kysymys 1</w:t>
      </w:r>
    </w:p>
    <w:p>
      <w:r>
        <w:t xml:space="preserve">Mitä muutoksia BSoD:hen tehtiin?</w:t>
      </w:r>
    </w:p>
    <w:p>
      <w:r>
        <w:rPr>
          <w:b/>
        </w:rPr>
        <w:t xml:space="preserve">Kysymys 2</w:t>
      </w:r>
    </w:p>
    <w:p>
      <w:r>
        <w:t xml:space="preserve">Mitä prosessityyppiryhmiä Windows 8 on ottanut käyttöön?</w:t>
      </w:r>
    </w:p>
    <w:p>
      <w:r>
        <w:rPr>
          <w:b/>
        </w:rPr>
        <w:t xml:space="preserve">Kysymys 3</w:t>
      </w:r>
    </w:p>
    <w:p>
      <w:r>
        <w:t xml:space="preserve">Miten käyttäjät voivat saada lisätietoja Windows 8:n hämäristä prosesseista?</w:t>
      </w:r>
    </w:p>
    <w:p>
      <w:r>
        <w:rPr>
          <w:b/>
        </w:rPr>
        <w:t xml:space="preserve">Kysymys 4</w:t>
      </w:r>
    </w:p>
    <w:p>
      <w:r>
        <w:t xml:space="preserve">Mitä järkeä on käyttää samoja värejä lämpökartassa?</w:t>
      </w:r>
    </w:p>
    <w:p>
      <w:r>
        <w:rPr>
          <w:b/>
        </w:rPr>
        <w:t xml:space="preserve">Kysymys 5</w:t>
      </w:r>
    </w:p>
    <w:p>
      <w:r>
        <w:t xml:space="preserve">Mitä järkeä on käyttää eri värejä hienossa kartassa?</w:t>
      </w:r>
    </w:p>
    <w:p>
      <w:r>
        <w:rPr>
          <w:b/>
        </w:rPr>
        <w:t xml:space="preserve">Kysymys 6</w:t>
      </w:r>
    </w:p>
    <w:p>
      <w:r>
        <w:t xml:space="preserve">Mitä muutoksia BSoB:hen tehtiin?</w:t>
      </w:r>
    </w:p>
    <w:p>
      <w:r>
        <w:rPr>
          <w:b/>
        </w:rPr>
        <w:t xml:space="preserve">Kysymys 7</w:t>
      </w:r>
    </w:p>
    <w:p>
      <w:r>
        <w:t xml:space="preserve">Mitä prosessityyppiryhmiä Windows 9:ssä on otettu käyttöön?</w:t>
      </w:r>
    </w:p>
    <w:p>
      <w:r>
        <w:rPr>
          <w:b/>
        </w:rPr>
        <w:t xml:space="preserve">Kysymys 8</w:t>
      </w:r>
    </w:p>
    <w:p>
      <w:r>
        <w:t xml:space="preserve">Miten käyttäjät voivat saada lisätietoja Windows 9:n hämäristä prosesseista?</w:t>
      </w:r>
    </w:p>
    <w:p>
      <w:r>
        <w:rPr>
          <w:b/>
        </w:rPr>
        <w:t xml:space="preserve">Teksti numero 14</w:t>
      </w:r>
    </w:p>
    <w:p>
      <w:r>
        <w:t xml:space="preserve">Windows 8:n uusiin tietoturvaominaisuuksiin kuuluvat kaksi uutta </w:t>
      </w:r>
      <w:r>
        <w:rPr>
          <w:color w:val="A9A9A9"/>
        </w:rPr>
        <w:t xml:space="preserve">kosketusnäyttöihin </w:t>
      </w:r>
      <w:r>
        <w:t xml:space="preserve">räätälöityä todennusmenetelmää </w:t>
      </w:r>
      <w:r>
        <w:t xml:space="preserve">(</w:t>
      </w:r>
      <w:r>
        <w:rPr>
          <w:color w:val="DCDCDC"/>
        </w:rPr>
        <w:t xml:space="preserve">PIN-koodit ja kuvalliset salasanat) sekä </w:t>
      </w:r>
      <w:r>
        <w:t xml:space="preserve">virustentorjuntaominaisuuksien lisääminen Windows Defenderiin (mikä tuo sen samalle tasolle Microsoft Security Essentialsin kanssa). SmartScreen-suodatus on integroitu Windowsiin, Family Safety tarjoaa vanhempien valvontaa, jonka </w:t>
      </w:r>
      <w:r>
        <w:rPr>
          <w:color w:val="2F4F4F"/>
        </w:rPr>
        <w:t xml:space="preserve">avulla vanhemmat voivat seurata ja hallita lastensa toimintaa laitteella toimintaraporttien ja turvallisuusvalvonnan avulla</w:t>
      </w:r>
      <w:r>
        <w:t xml:space="preserve">. </w:t>
      </w:r>
      <w:r>
        <w:t xml:space="preserve">Windows 8 tarjoaa myös integroidun järjestelmän palautuksen uusien </w:t>
      </w:r>
      <w:r>
        <w:rPr>
          <w:color w:val="556B2F"/>
        </w:rPr>
        <w:t xml:space="preserve">"Refresh"- ja "Reset"-toimintojen </w:t>
      </w:r>
      <w:r>
        <w:t xml:space="preserve">avulla</w:t>
      </w:r>
      <w:r>
        <w:rPr>
          <w:color w:val="556B2F"/>
        </w:rPr>
        <w:t xml:space="preserve">, mukaan lukien järjestelmän palautus USB-asemalta</w:t>
      </w:r>
      <w:r>
        <w:t xml:space="preserve">. </w:t>
      </w:r>
      <w:r>
        <w:t xml:space="preserve">Windows 8:n ensimmäiset tietoturvakorjaukset julkaistaisiin </w:t>
      </w:r>
      <w:r>
        <w:rPr>
          <w:color w:val="6B8E23"/>
        </w:rPr>
        <w:t xml:space="preserve">13. marraskuuta 2012</w:t>
      </w:r>
      <w:r>
        <w:t xml:space="preserve">; ne sisältäisivät kolme yhtiön "kriittiseksi" katsomaa korjausta.</w:t>
      </w:r>
    </w:p>
    <w:p>
      <w:r>
        <w:rPr>
          <w:b/>
        </w:rPr>
        <w:t xml:space="preserve">Kysymys 0</w:t>
      </w:r>
    </w:p>
    <w:p>
      <w:r>
        <w:t xml:space="preserve">Mitä uusia tietoturvaominaisuuksia Windows 8 tarjoaa?</w:t>
      </w:r>
    </w:p>
    <w:p>
      <w:r>
        <w:rPr>
          <w:b/>
        </w:rPr>
        <w:t xml:space="preserve">Kysymys 1</w:t>
      </w:r>
    </w:p>
    <w:p>
      <w:r>
        <w:t xml:space="preserve">Mihin Windows 8:n uudet tietoturvaominaisuudet on suunnattu?</w:t>
      </w:r>
    </w:p>
    <w:p>
      <w:r>
        <w:rPr>
          <w:b/>
        </w:rPr>
        <w:t xml:space="preserve">Kysymys 2</w:t>
      </w:r>
    </w:p>
    <w:p>
      <w:r>
        <w:t xml:space="preserve">Mitä vaihtoehtoja lapsilukko tarjoaa?</w:t>
      </w:r>
    </w:p>
    <w:p>
      <w:r>
        <w:rPr>
          <w:b/>
        </w:rPr>
        <w:t xml:space="preserve">Kysymys 3</w:t>
      </w:r>
    </w:p>
    <w:p>
      <w:r>
        <w:t xml:space="preserve">Mitä uusia palautusvaihtoehtoja Windows 8:ssa on otettu käyttöön?</w:t>
      </w:r>
    </w:p>
    <w:p>
      <w:r>
        <w:rPr>
          <w:b/>
        </w:rPr>
        <w:t xml:space="preserve">Kysymys 4</w:t>
      </w:r>
    </w:p>
    <w:p>
      <w:r>
        <w:t xml:space="preserve">Milloin ensimmäinen Windows 8 -korjaus lähetettiin?</w:t>
      </w:r>
    </w:p>
    <w:p>
      <w:r>
        <w:rPr>
          <w:b/>
        </w:rPr>
        <w:t xml:space="preserve">Kysymys 5</w:t>
      </w:r>
    </w:p>
    <w:p>
      <w:r>
        <w:t xml:space="preserve">Mitä uusia tietoturvaominaisuuksia Windows 9 tarjosi?</w:t>
      </w:r>
    </w:p>
    <w:p>
      <w:r>
        <w:rPr>
          <w:b/>
        </w:rPr>
        <w:t xml:space="preserve">Kysymys 6</w:t>
      </w:r>
    </w:p>
    <w:p>
      <w:r>
        <w:t xml:space="preserve">Mihin Windows 9:n uudet tietoturvaominaisuudet on suunnattu?</w:t>
      </w:r>
    </w:p>
    <w:p>
      <w:r>
        <w:rPr>
          <w:b/>
        </w:rPr>
        <w:t xml:space="preserve">Kysymys 7</w:t>
      </w:r>
    </w:p>
    <w:p>
      <w:r>
        <w:t xml:space="preserve">Mitä vaihtoehtoja lapsilukko ei tarjoa?</w:t>
      </w:r>
    </w:p>
    <w:p>
      <w:r>
        <w:rPr>
          <w:b/>
        </w:rPr>
        <w:t xml:space="preserve">Kysymys 8</w:t>
      </w:r>
    </w:p>
    <w:p>
      <w:r>
        <w:t xml:space="preserve">Mitä uusia palautusvaihtoehtoja Windows 9:ssä on otettu käyttöön?</w:t>
      </w:r>
    </w:p>
    <w:p>
      <w:r>
        <w:rPr>
          <w:b/>
        </w:rPr>
        <w:t xml:space="preserve">Kysymys 9</w:t>
      </w:r>
    </w:p>
    <w:p>
      <w:r>
        <w:t xml:space="preserve">Milloin ensimmäinen Windows 9 -korjaus lähetettiin?</w:t>
      </w:r>
    </w:p>
    <w:p>
      <w:r>
        <w:rPr>
          <w:b/>
        </w:rPr>
        <w:t xml:space="preserve">Teksti numero 15</w:t>
      </w:r>
    </w:p>
    <w:p>
      <w:r>
        <w:t xml:space="preserve">Windows 8 tukee UEFI-määrittelyn ominaisuutta, joka tunnetaan nimellä "Secure boot", joka </w:t>
      </w:r>
      <w:r>
        <w:rPr>
          <w:color w:val="A9A9A9"/>
        </w:rPr>
        <w:t xml:space="preserve">käyttää julkisen avaimen infrastruktuuria käyttöjärjestelmän eheyden tarkistamiseen </w:t>
      </w:r>
      <w:r>
        <w:t xml:space="preserve">ja estää luvattomia ohjelmia, kuten bootkit-ohjelmia, tartuttamasta laitteen käynnistysprosessia. Joitakin esivalmistettuja laitteita voidaan kuvata Microsoftin "sertifioimiksi"; näissä </w:t>
      </w:r>
      <w:r>
        <w:rPr>
          <w:color w:val="DCDCDC"/>
        </w:rPr>
        <w:t xml:space="preserve">laitteissa on oltava oletusarvoisesti käytössä turvallinen käynnistys, ja niissä on tapoja, joilla käyttäjät voivat poistaa ominaisuuden käytöstä tai määrittää sen uudelleen</w:t>
      </w:r>
      <w:r>
        <w:t xml:space="preserve">. </w:t>
      </w:r>
      <w:r>
        <w:t xml:space="preserve">ARM-pohjaisissa Windows RT -laitteissa on oltava </w:t>
      </w:r>
      <w:r>
        <w:rPr>
          <w:color w:val="2F4F4F"/>
        </w:rPr>
        <w:t xml:space="preserve">suojattu käynnistys </w:t>
      </w:r>
      <w:r>
        <w:t xml:space="preserve">pysyvästi käytössä</w:t>
      </w:r>
      <w:r>
        <w:t xml:space="preserve">.</w:t>
      </w:r>
    </w:p>
    <w:p>
      <w:r>
        <w:rPr>
          <w:b/>
        </w:rPr>
        <w:t xml:space="preserve">Kysymys 0</w:t>
      </w:r>
    </w:p>
    <w:p>
      <w:r>
        <w:t xml:space="preserve">Miten suojattu käynnistys auttaa estämään käynnistysprosessin tartuntoja?</w:t>
      </w:r>
    </w:p>
    <w:p>
      <w:r>
        <w:rPr>
          <w:b/>
        </w:rPr>
        <w:t xml:space="preserve">Kysymys 1</w:t>
      </w:r>
    </w:p>
    <w:p>
      <w:r>
        <w:t xml:space="preserve">Mitä vaatimuksia Microsoft-sertifioiduilla laitteilla on?</w:t>
      </w:r>
    </w:p>
    <w:p>
      <w:r>
        <w:rPr>
          <w:b/>
        </w:rPr>
        <w:t xml:space="preserve">Kysymys 2</w:t>
      </w:r>
    </w:p>
    <w:p>
      <w:r>
        <w:t xml:space="preserve">Mitä ARM-pohjaisissa Windows RT -laitteissa on aina oltava käytössä?</w:t>
      </w:r>
    </w:p>
    <w:p>
      <w:r>
        <w:rPr>
          <w:b/>
        </w:rPr>
        <w:t xml:space="preserve">Kysymys 3</w:t>
      </w:r>
    </w:p>
    <w:p>
      <w:r>
        <w:t xml:space="preserve">Miten suojattu käynnistys ei auta estämään käynnistysprosessin tartuntoja?</w:t>
      </w:r>
    </w:p>
    <w:p>
      <w:r>
        <w:rPr>
          <w:b/>
        </w:rPr>
        <w:t xml:space="preserve">Kysymys 4</w:t>
      </w:r>
    </w:p>
    <w:p>
      <w:r>
        <w:t xml:space="preserve">Miten turvattoman käynnistyksen avulla voidaan estää käynnistysprosessin tartunnat?</w:t>
      </w:r>
    </w:p>
    <w:p>
      <w:r>
        <w:rPr>
          <w:b/>
        </w:rPr>
        <w:t xml:space="preserve">Kysymys 5</w:t>
      </w:r>
    </w:p>
    <w:p>
      <w:r>
        <w:t xml:space="preserve">Mitä vaatimuksia Microsoftin sertifioiduilla laitteilla ei ole?</w:t>
      </w:r>
    </w:p>
    <w:p>
      <w:r>
        <w:rPr>
          <w:b/>
        </w:rPr>
        <w:t xml:space="preserve">Kysymys 6</w:t>
      </w:r>
    </w:p>
    <w:p>
      <w:r>
        <w:t xml:space="preserve">Mitä vaatimuksia Microsoftin sertifioimattomilla laitteilla on?</w:t>
      </w:r>
    </w:p>
    <w:p>
      <w:r>
        <w:rPr>
          <w:b/>
        </w:rPr>
        <w:t xml:space="preserve">Kysymys 7</w:t>
      </w:r>
    </w:p>
    <w:p>
      <w:r>
        <w:t xml:space="preserve">Mitä ARM-pohjaisissa Windows TR -laitteissa on aina oltava käytössä?</w:t>
      </w:r>
    </w:p>
    <w:p>
      <w:r>
        <w:rPr>
          <w:b/>
        </w:rPr>
        <w:t xml:space="preserve">Teksti numero 16</w:t>
      </w:r>
    </w:p>
    <w:p>
      <w:r>
        <w:t xml:space="preserve">Windows 8 tarjoaa entistä vahvemman integraation Microsoftin ja muiden verkkopalveluiden kanssa. Käyttäjä voi nyt kirjautua Windowsiin Microsoft-tilillä, jonka </w:t>
      </w:r>
      <w:r>
        <w:rPr>
          <w:color w:val="A9A9A9"/>
        </w:rPr>
        <w:t xml:space="preserve">avulla voi käyttää palveluja ja synkronoida sovelluksia ja asetuksia laitteiden välillä</w:t>
      </w:r>
      <w:r>
        <w:rPr>
          <w:color w:val="DCDCDC"/>
        </w:rPr>
        <w:t xml:space="preserve">. </w:t>
      </w:r>
      <w:r>
        <w:t xml:space="preserve">Windows 8:n mukana toimitetaan myös Microsoftin </w:t>
      </w:r>
      <w:r>
        <w:rPr>
          <w:color w:val="2F4F4F"/>
        </w:rPr>
        <w:t xml:space="preserve">SkyDrive-pilvitallennuspalvelun</w:t>
      </w:r>
      <w:r>
        <w:t xml:space="preserve"> asiakassovellus</w:t>
      </w:r>
      <w:r>
        <w:t xml:space="preserve">, jonka avulla myös sovellukset voivat tallentaa tiedostoja suoraan SkyDriveen. SkyDrive-asiakasohjelma työpöydälle ja File Exploreriin ei sisälly Windows 8:aan, vaan se on ladattava erikseen. Paketoituja multimediasovelluksia tarjotaan Xbox-brändin alla, mukaan lukien </w:t>
      </w:r>
      <w:r>
        <w:rPr>
          <w:color w:val="556B2F"/>
        </w:rPr>
        <w:t xml:space="preserve">Xbox Music, Xbox Video ja Xbox SmartGlass </w:t>
      </w:r>
      <w:r>
        <w:t xml:space="preserve">-lisälaite Xbox 360 -konsolin kanssa käytettäväksi. Pelit voidaan integroida Xbox Live -keskussovellukseen, jonka </w:t>
      </w:r>
      <w:r>
        <w:rPr>
          <w:color w:val="A0522D"/>
        </w:rPr>
        <w:t xml:space="preserve">avulla käyttäjät voivat </w:t>
      </w:r>
      <w:r>
        <w:rPr>
          <w:color w:val="6B8E23"/>
        </w:rPr>
        <w:t xml:space="preserve">myös </w:t>
      </w:r>
      <w:r>
        <w:rPr>
          <w:color w:val="A0522D"/>
        </w:rPr>
        <w:t xml:space="preserve">tarkastella profiiliaan ja gamerscorea</w:t>
      </w:r>
      <w:r>
        <w:t xml:space="preserve">. Muilla niputetuilla sovelluksilla voidaan yhdistää Flickr ja Facebook. Facebook Connect -palvelun muutosten vuoksi Facebook-tuki on poistettu käytöstä kaikissa niputetuissa sovelluksissa </w:t>
      </w:r>
      <w:r>
        <w:rPr>
          <w:color w:val="228B22"/>
        </w:rPr>
        <w:t xml:space="preserve">8. kesäkuuta 2015 </w:t>
      </w:r>
      <w:r>
        <w:t xml:space="preserve">alkaen</w:t>
      </w:r>
      <w:r>
        <w:t xml:space="preserve">.</w:t>
      </w:r>
    </w:p>
    <w:p>
      <w:r>
        <w:rPr>
          <w:b/>
        </w:rPr>
        <w:t xml:space="preserve">Kysymys 0</w:t>
      </w:r>
    </w:p>
    <w:p>
      <w:r>
        <w:t xml:space="preserve">Mikä on SkyDrive?</w:t>
      </w:r>
    </w:p>
    <w:p>
      <w:r>
        <w:rPr>
          <w:b/>
        </w:rPr>
        <w:t xml:space="preserve">Kysymys 1</w:t>
      </w:r>
    </w:p>
    <w:p>
      <w:r>
        <w:t xml:space="preserve">Mitä ominaisuuksia Xbox Live -keskitin tarjoaa?</w:t>
      </w:r>
    </w:p>
    <w:p>
      <w:r>
        <w:rPr>
          <w:b/>
        </w:rPr>
        <w:t xml:space="preserve">Kysymys 2</w:t>
      </w:r>
    </w:p>
    <w:p>
      <w:r>
        <w:t xml:space="preserve">Milloin Facebook-tuki poistettiin käytöstä?</w:t>
      </w:r>
    </w:p>
    <w:p>
      <w:r>
        <w:rPr>
          <w:b/>
        </w:rPr>
        <w:t xml:space="preserve">Kysymys 3</w:t>
      </w:r>
    </w:p>
    <w:p>
      <w:r>
        <w:t xml:space="preserve">Mitä Xbox-sovelluksia niputettiin yhteen?</w:t>
      </w:r>
    </w:p>
    <w:p>
      <w:r>
        <w:rPr>
          <w:b/>
        </w:rPr>
        <w:t xml:space="preserve">Kysymys 4</w:t>
      </w:r>
    </w:p>
    <w:p>
      <w:r>
        <w:t xml:space="preserve">Mitä palveluvaihtoehtoja Windows online tarjoaa nyt?</w:t>
      </w:r>
    </w:p>
    <w:p>
      <w:r>
        <w:rPr>
          <w:b/>
        </w:rPr>
        <w:t xml:space="preserve">Kysymys 5</w:t>
      </w:r>
    </w:p>
    <w:p>
      <w:r>
        <w:t xml:space="preserve">Mikä ei ole SkyDrive?</w:t>
      </w:r>
    </w:p>
    <w:p>
      <w:r>
        <w:rPr>
          <w:b/>
        </w:rPr>
        <w:t xml:space="preserve">Kysymys 6</w:t>
      </w:r>
    </w:p>
    <w:p>
      <w:r>
        <w:t xml:space="preserve">Mitä ominaisuuksia Xbox Live -keskitin ei tarjoa?</w:t>
      </w:r>
    </w:p>
    <w:p>
      <w:r>
        <w:rPr>
          <w:b/>
        </w:rPr>
        <w:t xml:space="preserve">Kysymys 7</w:t>
      </w:r>
    </w:p>
    <w:p>
      <w:r>
        <w:t xml:space="preserve">Milloin Facebook-tuki otettiin käyttöön?</w:t>
      </w:r>
    </w:p>
    <w:p>
      <w:r>
        <w:rPr>
          <w:b/>
        </w:rPr>
        <w:t xml:space="preserve">Kysymys 8</w:t>
      </w:r>
    </w:p>
    <w:p>
      <w:r>
        <w:t xml:space="preserve">Mitä Xbox One -sovelluksia niputettiin yhteen?</w:t>
      </w:r>
    </w:p>
    <w:p>
      <w:r>
        <w:rPr>
          <w:b/>
        </w:rPr>
        <w:t xml:space="preserve">Kysymys 9</w:t>
      </w:r>
    </w:p>
    <w:p>
      <w:r>
        <w:t xml:space="preserve">Mitä palveluvaihtoehtoja Windows offline tarjoaa nyt?</w:t>
      </w:r>
    </w:p>
    <w:p>
      <w:r>
        <w:rPr>
          <w:b/>
        </w:rPr>
        <w:t xml:space="preserve">Teksti numero 17</w:t>
      </w:r>
    </w:p>
    <w:p>
      <w:r>
        <w:t xml:space="preserve">Internet Explorer 10 on mukana sekä </w:t>
      </w:r>
      <w:r>
        <w:rPr>
          <w:color w:val="A9A9A9"/>
        </w:rPr>
        <w:t xml:space="preserve">työpöytäohjelmana että kosketusoptimoituna sovelluksena, ja se </w:t>
      </w:r>
      <w:r>
        <w:t xml:space="preserve">sisältää </w:t>
      </w:r>
      <w:r>
        <w:rPr>
          <w:color w:val="DCDCDC"/>
        </w:rPr>
        <w:t xml:space="preserve">lisätukea HTML5:lle, CSS3:lle ja laitteistokiihdytykselle</w:t>
      </w:r>
      <w:r>
        <w:t xml:space="preserve">. Internet Explorer -sovellus ei tue liitännäisiä tai ActiveX-komponentteja, mutta se sisältää Adobe Flash Playerin version, joka on optimoitu kosketusta ja vähäistä virrankulutusta varten. Alun perin Adobe Flash toimi vain </w:t>
      </w:r>
      <w:r>
        <w:rPr>
          <w:color w:val="2F4F4F"/>
        </w:rPr>
        <w:t xml:space="preserve">"yhteensopivuusnäkymän" valkoisella listalla olevilla </w:t>
      </w:r>
      <w:r>
        <w:t xml:space="preserve">sivustoilla</w:t>
      </w:r>
      <w:r>
        <w:t xml:space="preserve">. Käyttäjiltä saadun palautteen ja uusien yhteensopivuustestien jälkeen maaliskuussa 2013 tehdyssä päivityksessä tämä käytäntö muutettiin kuitenkin siten, että sen sijaan käytettiin pienempää mustaa listaa sivustoista, joilla oli tunnettuja yhteensopivuusongelmia, jolloin Flashia voitiin käyttää </w:t>
      </w:r>
      <w:r>
        <w:rPr>
          <w:color w:val="556B2F"/>
        </w:rPr>
        <w:t xml:space="preserve">oletusarvoisesti useimmilla sivustoilla</w:t>
      </w:r>
      <w:r>
        <w:t xml:space="preserve">. Työpöytäversio ei sisällä näitä rajoituksia.</w:t>
      </w:r>
    </w:p>
    <w:p>
      <w:r>
        <w:rPr>
          <w:b/>
        </w:rPr>
        <w:t xml:space="preserve">Kysymys 0</w:t>
      </w:r>
    </w:p>
    <w:p>
      <w:r>
        <w:t xml:space="preserve">Missä muodoissa Internet Exploer 10 on saatavilla?</w:t>
      </w:r>
    </w:p>
    <w:p>
      <w:r>
        <w:rPr>
          <w:b/>
        </w:rPr>
        <w:t xml:space="preserve">Kysymys 1</w:t>
      </w:r>
    </w:p>
    <w:p>
      <w:r>
        <w:t xml:space="preserve">Mitä rajoituksia Adoben flashille asetettiin alun perin?</w:t>
      </w:r>
    </w:p>
    <w:p>
      <w:r>
        <w:rPr>
          <w:b/>
        </w:rPr>
        <w:t xml:space="preserve">Kysymys 2</w:t>
      </w:r>
    </w:p>
    <w:p>
      <w:r>
        <w:t xml:space="preserve">Mitä parannuksia Internet Exploreriin on tehty?</w:t>
      </w:r>
    </w:p>
    <w:p>
      <w:r>
        <w:rPr>
          <w:b/>
        </w:rPr>
        <w:t xml:space="preserve">Kysymys 3</w:t>
      </w:r>
    </w:p>
    <w:p>
      <w:r>
        <w:t xml:space="preserve">Missä Adobe Flashia voi nyt käyttää?</w:t>
      </w:r>
    </w:p>
    <w:p>
      <w:r>
        <w:rPr>
          <w:b/>
        </w:rPr>
        <w:t xml:space="preserve">Kysymys 4</w:t>
      </w:r>
    </w:p>
    <w:p>
      <w:r>
        <w:t xml:space="preserve">Missä muodoissa Internet Explorer 11 on saatavilla?</w:t>
      </w:r>
    </w:p>
    <w:p>
      <w:r>
        <w:rPr>
          <w:b/>
        </w:rPr>
        <w:t xml:space="preserve">Kysymys 5</w:t>
      </w:r>
    </w:p>
    <w:p>
      <w:r>
        <w:t xml:space="preserve">Mitä muotoja Internet Explorer 10 ei ole saatavilla?</w:t>
      </w:r>
    </w:p>
    <w:p>
      <w:r>
        <w:rPr>
          <w:b/>
        </w:rPr>
        <w:t xml:space="preserve">Kysymys 6</w:t>
      </w:r>
    </w:p>
    <w:p>
      <w:r>
        <w:t xml:space="preserve">Mitä rajoituksia Adoben flashille ei alun perin asetettu?</w:t>
      </w:r>
    </w:p>
    <w:p>
      <w:r>
        <w:rPr>
          <w:b/>
        </w:rPr>
        <w:t xml:space="preserve">Kysymys 7</w:t>
      </w:r>
    </w:p>
    <w:p>
      <w:r>
        <w:t xml:space="preserve">Mitä parannuksia Internet Exploreriin ei tehty?</w:t>
      </w:r>
    </w:p>
    <w:p>
      <w:r>
        <w:rPr>
          <w:b/>
        </w:rPr>
        <w:t xml:space="preserve">Kysymys 8</w:t>
      </w:r>
    </w:p>
    <w:p>
      <w:r>
        <w:t xml:space="preserve">Missä Adobe Flashia ei saa käyttää?</w:t>
      </w:r>
    </w:p>
    <w:p>
      <w:r>
        <w:rPr>
          <w:b/>
        </w:rPr>
        <w:t xml:space="preserve">Teksti numero 18</w:t>
      </w:r>
    </w:p>
    <w:p>
      <w:r>
        <w:t xml:space="preserve">Windows 8 sisältää myös parannetun tuen mobiililaajakaistalle; </w:t>
      </w:r>
      <w:r>
        <w:rPr>
          <w:color w:val="A9A9A9"/>
        </w:rPr>
        <w:t xml:space="preserve">käyttöjärjestelmä </w:t>
      </w:r>
      <w:r>
        <w:t xml:space="preserve">voi nyt havaita SIM-kortin asettamisen ja määrittää yhteysasetukset (mukaan lukien </w:t>
      </w:r>
      <w:r>
        <w:rPr>
          <w:color w:val="DCDCDC"/>
        </w:rPr>
        <w:t xml:space="preserve">APN-tunnukset ja operaattorin tuotemerkit) </w:t>
      </w:r>
      <w:r>
        <w:t xml:space="preserve">automaattisesti </w:t>
      </w:r>
      <w:r>
        <w:t xml:space="preserve">sekä vähentää internetin käyttöä kaistanleveyden säästämiseksi mitatuissa verkoissa. Windows 8 lisää myös integroidun lentokonetila-asetuksen, jolla </w:t>
      </w:r>
      <w:r>
        <w:rPr>
          <w:color w:val="2F4F4F"/>
        </w:rPr>
        <w:t xml:space="preserve">kaikki langattomat yhteydet </w:t>
      </w:r>
      <w:r>
        <w:t xml:space="preserve">voidaan </w:t>
      </w:r>
      <w:r>
        <w:rPr>
          <w:color w:val="2F4F4F"/>
        </w:rPr>
        <w:t xml:space="preserve">poistaa käytöstä </w:t>
      </w:r>
      <w:r>
        <w:t xml:space="preserve">maailmanlaajuisesti</w:t>
      </w:r>
      <w:r>
        <w:t xml:space="preserve">. </w:t>
      </w:r>
      <w:r>
        <w:t xml:space="preserve">Operaattorit voivat myös tarjota tilinhallintajärjestelmiä </w:t>
      </w:r>
      <w:r>
        <w:rPr>
          <w:color w:val="556B2F"/>
        </w:rPr>
        <w:t xml:space="preserve">Windows Store -sovellusten </w:t>
      </w:r>
      <w:r>
        <w:t xml:space="preserve">kautta</w:t>
      </w:r>
      <w:r>
        <w:t xml:space="preserve">, jotka voidaan asentaa automaattisesti osana yhteysprosessia ja jotka tarjoavat käyttötilastoja omassa laatassaan.</w:t>
      </w:r>
    </w:p>
    <w:p>
      <w:r>
        <w:rPr>
          <w:b/>
        </w:rPr>
        <w:t xml:space="preserve">Kysymys 0</w:t>
      </w:r>
    </w:p>
    <w:p>
      <w:r>
        <w:t xml:space="preserve">Mitä airplone-tila tekee?</w:t>
      </w:r>
    </w:p>
    <w:p>
      <w:r>
        <w:rPr>
          <w:b/>
        </w:rPr>
        <w:t xml:space="preserve">Kysymys 1</w:t>
      </w:r>
    </w:p>
    <w:p>
      <w:r>
        <w:t xml:space="preserve">Mistä Carrierin tilinhallintajärjestelmiä löytyy?</w:t>
      </w:r>
    </w:p>
    <w:p>
      <w:r>
        <w:rPr>
          <w:b/>
        </w:rPr>
        <w:t xml:space="preserve">Kysymys 2</w:t>
      </w:r>
    </w:p>
    <w:p>
      <w:r>
        <w:t xml:space="preserve">Mikä rekisteröi SIM-kortin asettamisen?</w:t>
      </w:r>
    </w:p>
    <w:p>
      <w:r>
        <w:rPr>
          <w:b/>
        </w:rPr>
        <w:t xml:space="preserve">Kysymys 3</w:t>
      </w:r>
    </w:p>
    <w:p>
      <w:r>
        <w:t xml:space="preserve">Mitkä ovat Windows 8:n yhteysasetukset?</w:t>
      </w:r>
    </w:p>
    <w:p>
      <w:r>
        <w:rPr>
          <w:b/>
        </w:rPr>
        <w:t xml:space="preserve">Kysymys 4</w:t>
      </w:r>
    </w:p>
    <w:p>
      <w:r>
        <w:t xml:space="preserve">Mitä lentokonetila ei tee?</w:t>
      </w:r>
    </w:p>
    <w:p>
      <w:r>
        <w:rPr>
          <w:b/>
        </w:rPr>
        <w:t xml:space="preserve">Kysymys 5</w:t>
      </w:r>
    </w:p>
    <w:p>
      <w:r>
        <w:t xml:space="preserve">Mistä ei löydy Carrierin tilinhallintajärjestelmiä?</w:t>
      </w:r>
    </w:p>
    <w:p>
      <w:r>
        <w:rPr>
          <w:b/>
        </w:rPr>
        <w:t xml:space="preserve">Kysymys 6</w:t>
      </w:r>
    </w:p>
    <w:p>
      <w:r>
        <w:t xml:space="preserve">Mikä ei koskaan rekisteröi SIM-kortin asettamista?</w:t>
      </w:r>
    </w:p>
    <w:p>
      <w:r>
        <w:rPr>
          <w:b/>
        </w:rPr>
        <w:t xml:space="preserve">Kysymys 7</w:t>
      </w:r>
    </w:p>
    <w:p>
      <w:r>
        <w:t xml:space="preserve">Mikä rekisteröi SMI-kortin asettamisen?</w:t>
      </w:r>
    </w:p>
    <w:p>
      <w:r>
        <w:rPr>
          <w:b/>
        </w:rPr>
        <w:t xml:space="preserve">Kysymys 8</w:t>
      </w:r>
    </w:p>
    <w:p>
      <w:r>
        <w:t xml:space="preserve">Mitkä ovat Windows 9:n yhteysasetukset?</w:t>
      </w:r>
    </w:p>
    <w:p>
      <w:r>
        <w:rPr>
          <w:b/>
        </w:rPr>
        <w:t xml:space="preserve">Teksti numero 19</w:t>
      </w:r>
    </w:p>
    <w:p>
      <w:r>
        <w:t xml:space="preserve">Windows 8 esittelee uudenlaisen sovellustyylin, Windows Store -sovellukset. </w:t>
      </w:r>
      <w:r>
        <w:rPr>
          <w:color w:val="A9A9A9"/>
        </w:rPr>
        <w:t xml:space="preserve">Microsoftin kehittäjän </w:t>
      </w:r>
      <w:r>
        <w:t xml:space="preserve">Jensen Harrisin mukaan nämä </w:t>
      </w:r>
      <w:r>
        <w:rPr>
          <w:color w:val="DCDCDC"/>
        </w:rPr>
        <w:t xml:space="preserve">sovellukset on tarkoitus optimoida kosketusnäyttöympäristöihin ja ne ovat erikoistuneempia kuin nykyiset työpöytäsovellukset</w:t>
      </w:r>
      <w:r>
        <w:rPr>
          <w:color w:val="2F4F4F"/>
        </w:rPr>
        <w:t xml:space="preserve">.</w:t>
      </w:r>
      <w:r>
        <w:t xml:space="preserve"> Sovellukset voivat toimia joko koko näytön tilassa tai ne voidaan napsauttaa näytön sivulle. Sovellukset voivat tarjota toast-ilmoituksia näytöllä tai animoida aloitusnäytön laatoituksiaan dynaamisella sisällöllä. Sovellukset voivat käyttää "sopimuksia" eli </w:t>
      </w:r>
      <w:r>
        <w:rPr>
          <w:color w:val="6B8E23"/>
        </w:rPr>
        <w:t xml:space="preserve">koukkujen kokoelmaa, joka tarjoaa yhteisiä toimintoja, jotka voidaan integroida muihin sovelluksiin, </w:t>
      </w:r>
      <w:r>
        <w:t xml:space="preserve">kuten hakuun ja jakamiseen</w:t>
      </w:r>
      <w:r>
        <w:rPr>
          <w:color w:val="6B8E23"/>
        </w:rPr>
        <w:t xml:space="preserve">.</w:t>
      </w:r>
      <w:r>
        <w:t xml:space="preserve"> Sovellukset voivat myös integroitua muihin palveluihin; esimerkiksi People-sovellus voi muodostaa yhteyden erilaisiin sosiaalisiin verkostoihin ja palveluihin (kuten </w:t>
      </w:r>
      <w:r>
        <w:rPr>
          <w:color w:val="A0522D"/>
        </w:rPr>
        <w:t xml:space="preserve">Facebookiin, Skypeen ja People-palveluun</w:t>
      </w:r>
      <w:r>
        <w:t xml:space="preserve">), kun taas Photos-sovellus voi koota yhteen valokuvia </w:t>
      </w:r>
      <w:r>
        <w:rPr>
          <w:color w:val="228B22"/>
        </w:rPr>
        <w:t xml:space="preserve">Facebookin ja Flickrin </w:t>
      </w:r>
      <w:r>
        <w:t xml:space="preserve">kaltaisista palveluista</w:t>
      </w:r>
      <w:r>
        <w:t xml:space="preserve">.</w:t>
      </w:r>
    </w:p>
    <w:p>
      <w:r>
        <w:rPr>
          <w:b/>
        </w:rPr>
        <w:t xml:space="preserve">Kysymys 0</w:t>
      </w:r>
    </w:p>
    <w:p>
      <w:r>
        <w:t xml:space="preserve">Kuka on Jensen Harris?</w:t>
      </w:r>
    </w:p>
    <w:p>
      <w:r>
        <w:rPr>
          <w:b/>
        </w:rPr>
        <w:t xml:space="preserve">Kysymys 1</w:t>
      </w:r>
    </w:p>
    <w:p>
      <w:r>
        <w:t xml:space="preserve">Minkä sovellusten kanssa People-sovelluksen voi odottaa sopivan yhteen?</w:t>
      </w:r>
    </w:p>
    <w:p>
      <w:r>
        <w:rPr>
          <w:b/>
        </w:rPr>
        <w:t xml:space="preserve">Kysymys 2</w:t>
      </w:r>
    </w:p>
    <w:p>
      <w:r>
        <w:t xml:space="preserve">Minkä sovellusten kanssa Kuvat-sovelluksen voi odottaa sopivan yhteen?</w:t>
      </w:r>
    </w:p>
    <w:p>
      <w:r>
        <w:rPr>
          <w:b/>
        </w:rPr>
        <w:t xml:space="preserve">Kysymys 3</w:t>
      </w:r>
    </w:p>
    <w:p>
      <w:r>
        <w:t xml:space="preserve">Mikä tekee Windows Store -sovelluksista ainutlaatuisia?</w:t>
      </w:r>
    </w:p>
    <w:p>
      <w:r>
        <w:rPr>
          <w:b/>
        </w:rPr>
        <w:t xml:space="preserve">Kysymys 4</w:t>
      </w:r>
    </w:p>
    <w:p>
      <w:r>
        <w:t xml:space="preserve">Mitä ovat sopimukset?</w:t>
      </w:r>
    </w:p>
    <w:p>
      <w:r>
        <w:rPr>
          <w:b/>
        </w:rPr>
        <w:t xml:space="preserve">Kysymys 5</w:t>
      </w:r>
    </w:p>
    <w:p>
      <w:r>
        <w:t xml:space="preserve">Kuka ei ole Jensen Harris?</w:t>
      </w:r>
    </w:p>
    <w:p>
      <w:r>
        <w:rPr>
          <w:b/>
        </w:rPr>
        <w:t xml:space="preserve">Kysymys 6</w:t>
      </w:r>
    </w:p>
    <w:p>
      <w:r>
        <w:t xml:space="preserve">Minkä sovellusten kanssa People-sovelluksen ei voi odottaa sopivan yhteen?</w:t>
      </w:r>
    </w:p>
    <w:p>
      <w:r>
        <w:rPr>
          <w:b/>
        </w:rPr>
        <w:t xml:space="preserve">Kysymys 7</w:t>
      </w:r>
    </w:p>
    <w:p>
      <w:r>
        <w:t xml:space="preserve">Minkä sovellusten kanssa Kuvat-sovelluksen ei voi odottaa sopivan yhteen?</w:t>
      </w:r>
    </w:p>
    <w:p>
      <w:r>
        <w:rPr>
          <w:b/>
        </w:rPr>
        <w:t xml:space="preserve">Kysymys 8</w:t>
      </w:r>
    </w:p>
    <w:p>
      <w:r>
        <w:t xml:space="preserve">Mikä tekee Windows Store -sovelluksista ainutlaatuisia?</w:t>
      </w:r>
    </w:p>
    <w:p>
      <w:r>
        <w:rPr>
          <w:b/>
        </w:rPr>
        <w:t xml:space="preserve">Kysymys 9</w:t>
      </w:r>
    </w:p>
    <w:p>
      <w:r>
        <w:t xml:space="preserve">Mitä sopimukset eivät ole?</w:t>
      </w:r>
    </w:p>
    <w:p>
      <w:r>
        <w:rPr>
          <w:b/>
        </w:rPr>
        <w:t xml:space="preserve">Teksti numero 20</w:t>
      </w:r>
    </w:p>
    <w:p>
      <w:r>
        <w:t xml:space="preserve">Windows Store -sovellukset toimivat Windows Runtime -nimellä tunnetussa uudessa sovellusrajapintakokonaisuudessa, joka tukee ohjelmointikieliä, kuten </w:t>
      </w:r>
      <w:r>
        <w:rPr>
          <w:color w:val="A9A9A9"/>
        </w:rPr>
        <w:t xml:space="preserve">C, C++, Visual Basic .NET ja C#, sekä HTML5:tä ja JavaScriptiä</w:t>
      </w:r>
      <w:r>
        <w:t xml:space="preserve">. </w:t>
      </w:r>
      <w:r>
        <w:rPr>
          <w:color w:val="DCDCDC"/>
        </w:rPr>
        <w:t xml:space="preserve">Jos </w:t>
      </w:r>
      <w:r>
        <w:t xml:space="preserve">sovellukset on </w:t>
      </w:r>
      <w:r>
        <w:rPr>
          <w:color w:val="2F4F4F"/>
        </w:rPr>
        <w:t xml:space="preserve">kirjoitettu joillakin "korkean tason" kielillä, ne </w:t>
      </w:r>
      <w:r>
        <w:t xml:space="preserve">voivat olla yhteensopivia sekä Intel- että ARM-versioiden kanssa, muuten ne eivät ole yhteensopivia binäärikoodin kanssa. </w:t>
      </w:r>
      <w:r>
        <w:t xml:space="preserve">Komponentit voidaan kääntää Windows Runtime -komponenteiksi, </w:t>
      </w:r>
      <w:r>
        <w:rPr>
          <w:color w:val="556B2F"/>
        </w:rPr>
        <w:t xml:space="preserve">jolloin niitä voidaan käyttää kaikilla yhteensopivilla kielillä</w:t>
      </w:r>
      <w:r>
        <w:t xml:space="preserve">. </w:t>
      </w:r>
      <w:r>
        <w:t xml:space="preserve">Vakauden ja turvallisuuden varmistamiseksi sovellukset toimivat </w:t>
      </w:r>
      <w:r>
        <w:rPr>
          <w:color w:val="6B8E23"/>
        </w:rPr>
        <w:t xml:space="preserve">hiekkalaatikkoympäristössä </w:t>
      </w:r>
      <w:r>
        <w:t xml:space="preserve">ja vaativat käyttöoikeuksia tiettyjen toimintojen, kuten Internetin tai kameran käytön, käyttämiseksi.</w:t>
      </w:r>
    </w:p>
    <w:p>
      <w:r>
        <w:rPr>
          <w:b/>
        </w:rPr>
        <w:t xml:space="preserve">Kysymys 0</w:t>
      </w:r>
    </w:p>
    <w:p>
      <w:r>
        <w:t xml:space="preserve">Mitä ohjelmointikieliä Windows Runtime käyttää?</w:t>
      </w:r>
    </w:p>
    <w:p>
      <w:r>
        <w:rPr>
          <w:b/>
        </w:rPr>
        <w:t xml:space="preserve">Kysymys 1</w:t>
      </w:r>
    </w:p>
    <w:p>
      <w:r>
        <w:t xml:space="preserve">Mikä tekee Windows-sovelluksista binäärikoodiyhteensopivia?</w:t>
      </w:r>
    </w:p>
    <w:p>
      <w:r>
        <w:rPr>
          <w:b/>
        </w:rPr>
        <w:t xml:space="preserve">Kysymys 2</w:t>
      </w:r>
    </w:p>
    <w:p>
      <w:r>
        <w:t xml:space="preserve">Mitä komponenttien kääntäminen Windows Runtime -aikana mahdollistaa?</w:t>
      </w:r>
    </w:p>
    <w:p>
      <w:r>
        <w:rPr>
          <w:b/>
        </w:rPr>
        <w:t xml:space="preserve">Kysymys 3</w:t>
      </w:r>
    </w:p>
    <w:p>
      <w:r>
        <w:t xml:space="preserve">Millainen ympäristö tarjoaa Windows-sovelluksille lisäturvaa?</w:t>
      </w:r>
    </w:p>
    <w:p>
      <w:r>
        <w:rPr>
          <w:b/>
        </w:rPr>
        <w:t xml:space="preserve">Kysymys 4</w:t>
      </w:r>
    </w:p>
    <w:p>
      <w:r>
        <w:t xml:space="preserve">Minkä ohjelmointikielten kanssa Windows Downtime toimii?</w:t>
      </w:r>
    </w:p>
    <w:p>
      <w:r>
        <w:rPr>
          <w:b/>
        </w:rPr>
        <w:t xml:space="preserve">Kysymys 5</w:t>
      </w:r>
    </w:p>
    <w:p>
      <w:r>
        <w:t xml:space="preserve">Mitä ohjelmointikieliä Windows Runtime ei tarvitse?</w:t>
      </w:r>
    </w:p>
    <w:p>
      <w:r>
        <w:rPr>
          <w:b/>
        </w:rPr>
        <w:t xml:space="preserve">Kysymys 6</w:t>
      </w:r>
    </w:p>
    <w:p>
      <w:r>
        <w:t xml:space="preserve">Mikä tekee Windows-sovelluksista unary-koodiyhteensopivia?</w:t>
      </w:r>
    </w:p>
    <w:p>
      <w:r>
        <w:rPr>
          <w:b/>
        </w:rPr>
        <w:t xml:space="preserve">Kysymys 7</w:t>
      </w:r>
    </w:p>
    <w:p>
      <w:r>
        <w:t xml:space="preserve">Mitä komponenttien kääntäminen Windows Runtime -ohjelmana tekee mahdottomaksi?</w:t>
      </w:r>
    </w:p>
    <w:p>
      <w:r>
        <w:rPr>
          <w:b/>
        </w:rPr>
        <w:t xml:space="preserve">Kysymys 8</w:t>
      </w:r>
    </w:p>
    <w:p>
      <w:r>
        <w:t xml:space="preserve">Millainen ympäristö tarjoaa Windows-sovelluksille vähemmän tietoturvaa?</w:t>
      </w:r>
    </w:p>
    <w:p>
      <w:r>
        <w:rPr>
          <w:b/>
        </w:rPr>
        <w:t xml:space="preserve">Teksti numero 21</w:t>
      </w:r>
    </w:p>
    <w:p>
      <w:r>
        <w:t xml:space="preserve">Windows 8:n vähittäismyyntiversioihin voi asentaa nämä sovellukset vain </w:t>
      </w:r>
      <w:r>
        <w:rPr>
          <w:color w:val="A9A9A9"/>
        </w:rPr>
        <w:t xml:space="preserve">Windows Storen </w:t>
      </w:r>
      <w:r>
        <w:t xml:space="preserve">kautta</w:t>
      </w:r>
      <w:r>
        <w:rPr>
          <w:color w:val="A9A9A9"/>
        </w:rPr>
        <w:t xml:space="preserve">, joka on </w:t>
      </w:r>
      <w:r>
        <w:t xml:space="preserve">nimetty jakelualusta, joka tarjoaa sekä sovelluksia että Windows 8:n kanssa vertailukelpoisiksi sertifioitujen työpöytäohjelmien luetteloita. Windows </w:t>
      </w:r>
      <w:r>
        <w:t xml:space="preserve">8 Enterprise -käyttöjärjestelmällä varustetut ja toimialueeseen liitetyt laitteet voivat </w:t>
      </w:r>
      <w:r>
        <w:rPr>
          <w:color w:val="DCDCDC"/>
        </w:rPr>
        <w:t xml:space="preserve">ladata sovelluksia sivulatausmenetelmällä </w:t>
      </w:r>
      <w:r>
        <w:t xml:space="preserve">Windows Storen ulkopuolelta. </w:t>
      </w:r>
      <w:r>
        <w:rPr>
          <w:color w:val="2F4F4F"/>
        </w:rPr>
        <w:t xml:space="preserve">Windows 8 Pro- ja Windows RT -laitteet</w:t>
      </w:r>
      <w:r>
        <w:t xml:space="preserve">, jotka eivät kuulu toimialueeseen, voivat myös ladata sovelluksia sivulatausmenetelmällä, mutta vasta sitten, kun on hankittu erityisiä tuoteavaimia volyymilisensoinnin kautta.</w:t>
      </w:r>
    </w:p>
    <w:p>
      <w:r>
        <w:rPr>
          <w:b/>
        </w:rPr>
        <w:t xml:space="preserve">Kysymys 0</w:t>
      </w:r>
    </w:p>
    <w:p>
      <w:r>
        <w:t xml:space="preserve">Mistä Windows 8 voi asentaa sovelluksia?</w:t>
      </w:r>
    </w:p>
    <w:p>
      <w:r>
        <w:rPr>
          <w:b/>
        </w:rPr>
        <w:t xml:space="preserve">Kysymys 1</w:t>
      </w:r>
    </w:p>
    <w:p>
      <w:r>
        <w:t xml:space="preserve">Miten Windows 8 Enterprise -käyttöjärjestelmällä varustetut laitteet saavuttavat Windows Storen ulkopuoliset sovellukset?</w:t>
      </w:r>
    </w:p>
    <w:p>
      <w:r>
        <w:rPr>
          <w:b/>
        </w:rPr>
        <w:t xml:space="preserve">Kysymys 2</w:t>
      </w:r>
    </w:p>
    <w:p>
      <w:r>
        <w:t xml:space="preserve">Millä muilla laitteilla sovelluksia voi ladata sivulatauslaitteella?</w:t>
      </w:r>
    </w:p>
    <w:p>
      <w:r>
        <w:rPr>
          <w:b/>
        </w:rPr>
        <w:t xml:space="preserve">Kysymys 3</w:t>
      </w:r>
    </w:p>
    <w:p>
      <w:r>
        <w:t xml:space="preserve">Mistä Windows 8 ei voi asentaa sovelluksia?</w:t>
      </w:r>
    </w:p>
    <w:p>
      <w:r>
        <w:rPr>
          <w:b/>
        </w:rPr>
        <w:t xml:space="preserve">Kysymys 4</w:t>
      </w:r>
    </w:p>
    <w:p>
      <w:r>
        <w:t xml:space="preserve">Mistä Windows 9 voi asentaa sovelluksia?</w:t>
      </w:r>
    </w:p>
    <w:p>
      <w:r>
        <w:rPr>
          <w:b/>
        </w:rPr>
        <w:t xml:space="preserve">Kysymys 5</w:t>
      </w:r>
    </w:p>
    <w:p>
      <w:r>
        <w:t xml:space="preserve">Miten Windows 9 Enterprise -käyttöjärjestelmällä varustetut laitteet saavuttavat Windows Storen ulkopuoliset sovellukset?</w:t>
      </w:r>
    </w:p>
    <w:p>
      <w:r>
        <w:rPr>
          <w:b/>
        </w:rPr>
        <w:t xml:space="preserve">Kysymys 6</w:t>
      </w:r>
    </w:p>
    <w:p>
      <w:r>
        <w:t xml:space="preserve">Miten Windows 8 Enterprise -käyttöjärjestelmällä varustetut laitteet saavuttavat sovellukset Windows Storesta?</w:t>
      </w:r>
    </w:p>
    <w:p>
      <w:r>
        <w:rPr>
          <w:b/>
        </w:rPr>
        <w:t xml:space="preserve">Kysymys 7</w:t>
      </w:r>
    </w:p>
    <w:p>
      <w:r>
        <w:t xml:space="preserve">Millä muilla laitteilla ei voi ladata sovelluksia sivulatauslaitteella?</w:t>
      </w:r>
    </w:p>
    <w:p>
      <w:r>
        <w:rPr>
          <w:b/>
        </w:rPr>
        <w:t xml:space="preserve">Teksti numero 22</w:t>
      </w:r>
    </w:p>
    <w:p>
      <w:r>
        <w:t xml:space="preserve">Microsoftin kehittäjät käyttivät </w:t>
      </w:r>
      <w:r>
        <w:rPr>
          <w:color w:val="A9A9A9"/>
        </w:rPr>
        <w:t xml:space="preserve">sovelluksista </w:t>
      </w:r>
      <w:r>
        <w:t xml:space="preserve">sisäisesti termiä "Immersive app" </w:t>
      </w:r>
      <w:r>
        <w:rPr>
          <w:color w:val="A9A9A9"/>
        </w:rPr>
        <w:t xml:space="preserve">ennen Windows 8:n ensimmäistä virallista esittelyä, </w:t>
      </w:r>
      <w:r>
        <w:t xml:space="preserve">minkä jälkeen niitä kutsuttiin </w:t>
      </w:r>
      <w:r>
        <w:rPr>
          <w:color w:val="DCDCDC"/>
        </w:rPr>
        <w:t xml:space="preserve">Metro-tyylisiksi sovelluksiksi </w:t>
      </w:r>
      <w:r>
        <w:t xml:space="preserve">viitaten Metro-suunnittelukieleen. Termi poistettiin käytöstä elokuussa 2012; Microsoftin tiedottaja kiisti huhut, joiden mukaan muutos liittyi mahdolliseen tavaramerkkikysymykseen, ja totesi, että "Metro" oli vain koodinimi, joka korvattaisiin ennen Windows 8:n julkaisua. Näiden raporttien jälkeen eri Microsoftin asiakirjoissa ja materiaalissa alettiin käyttää uusista sovelluksista termejä "Modern UI-style apps", "Windows 8-style apps" ja "Windows Store apps". Haastattelussa </w:t>
      </w:r>
      <w:r>
        <w:rPr>
          <w:color w:val="2F4F4F"/>
        </w:rPr>
        <w:t xml:space="preserve">12. syyskuuta 2012 </w:t>
      </w:r>
      <w:r>
        <w:t xml:space="preserve">Soma Somasegar (</w:t>
      </w:r>
      <w:r>
        <w:rPr>
          <w:color w:val="556B2F"/>
        </w:rPr>
        <w:t xml:space="preserve">Microsoftin kehitysohjelmisto-osaston varajohtaja) </w:t>
      </w:r>
      <w:r>
        <w:t xml:space="preserve">vahvisti, että "Windows Store apps" olisi virallinen termi sovelluksille. Metro-suunnittelukielestä kertovalla MSDN-sivulla käytetään termiä "Modern design" viittaamaan koko kieleen.</w:t>
      </w:r>
    </w:p>
    <w:p>
      <w:r>
        <w:rPr>
          <w:b/>
        </w:rPr>
        <w:t xml:space="preserve">Kysymys 0</w:t>
      </w:r>
    </w:p>
    <w:p>
      <w:r>
        <w:t xml:space="preserve">Mitä immersiivinen sovellus tarkoittaa?</w:t>
      </w:r>
    </w:p>
    <w:p>
      <w:r>
        <w:rPr>
          <w:b/>
        </w:rPr>
        <w:t xml:space="preserve">Kysymys 1</w:t>
      </w:r>
    </w:p>
    <w:p>
      <w:r>
        <w:t xml:space="preserve">Minkä nimisiä ovat Windows 8:n käyttöönoton jälkeiset sovellukset?</w:t>
      </w:r>
    </w:p>
    <w:p>
      <w:r>
        <w:rPr>
          <w:b/>
        </w:rPr>
        <w:t xml:space="preserve">Kysymys 2</w:t>
      </w:r>
    </w:p>
    <w:p>
      <w:r>
        <w:t xml:space="preserve">Kuka on Soma Somasegar?</w:t>
      </w:r>
    </w:p>
    <w:p>
      <w:r>
        <w:rPr>
          <w:b/>
        </w:rPr>
        <w:t xml:space="preserve">Kysymys 3</w:t>
      </w:r>
    </w:p>
    <w:p>
      <w:r>
        <w:t xml:space="preserve">Milloin Windows Store -sovelluksista tuli oikea termi sovelluksille?</w:t>
      </w:r>
    </w:p>
    <w:p>
      <w:r>
        <w:rPr>
          <w:b/>
        </w:rPr>
        <w:t xml:space="preserve">Kysymys 4</w:t>
      </w:r>
    </w:p>
    <w:p>
      <w:r>
        <w:t xml:space="preserve">Mitä tarkoittaa unimmersive app?</w:t>
      </w:r>
    </w:p>
    <w:p>
      <w:r>
        <w:rPr>
          <w:b/>
        </w:rPr>
        <w:t xml:space="preserve">Kysymys 5</w:t>
      </w:r>
    </w:p>
    <w:p>
      <w:r>
        <w:t xml:space="preserve">Mitä immersiivinen sovellus ei tarkoita?</w:t>
      </w:r>
    </w:p>
    <w:p>
      <w:r>
        <w:rPr>
          <w:b/>
        </w:rPr>
        <w:t xml:space="preserve">Kysymys 6</w:t>
      </w:r>
    </w:p>
    <w:p>
      <w:r>
        <w:t xml:space="preserve">Mikä on Windows 9:n käyttöönoton jälkeisten sovellusten nimi?</w:t>
      </w:r>
    </w:p>
    <w:p>
      <w:r>
        <w:rPr>
          <w:b/>
        </w:rPr>
        <w:t xml:space="preserve">Kysymys 7</w:t>
      </w:r>
    </w:p>
    <w:p>
      <w:r>
        <w:t xml:space="preserve">Kuka on Noma Somasegar?</w:t>
      </w:r>
    </w:p>
    <w:p>
      <w:r>
        <w:rPr>
          <w:b/>
        </w:rPr>
        <w:t xml:space="preserve">Kysymys 8</w:t>
      </w:r>
    </w:p>
    <w:p>
      <w:r>
        <w:t xml:space="preserve">Milloin Windows-kaupan sovelluksista ei tullut oikeaa nimitystä sovelluksille?</w:t>
      </w:r>
    </w:p>
    <w:p>
      <w:r>
        <w:rPr>
          <w:b/>
        </w:rPr>
        <w:t xml:space="preserve">Teksti numero 23</w:t>
      </w:r>
    </w:p>
    <w:p>
      <w:r>
        <w:t xml:space="preserve">Poikkeuksia Windows Store -sovellusten rajoituksiin on myönnetty verkkoselaimille. Käyttäjän oletusselain voi jakaa Metro-tyylisen verkkoselaimen samassa paketissa kuin työpöytäversio, jolla on pääsy toiminnallisuuksiin, joita muut sovellukset eivät voi käyttää, kuten mahdollisuus </w:t>
      </w:r>
      <w:r>
        <w:rPr>
          <w:color w:val="A9A9A9"/>
        </w:rPr>
        <w:t xml:space="preserve">ajaa pysyvästi taustalla, käyttää useita taustaprosesseja ja käyttää </w:t>
      </w:r>
      <w:r>
        <w:rPr>
          <w:color w:val="DCDCDC"/>
        </w:rPr>
        <w:t xml:space="preserve">Windows </w:t>
      </w:r>
      <w:r>
        <w:rPr>
          <w:color w:val="2F4F4F"/>
        </w:rPr>
        <w:t xml:space="preserve">API -koodia </w:t>
      </w:r>
      <w:r>
        <w:rPr>
          <w:color w:val="556B2F"/>
        </w:rPr>
        <w:t xml:space="preserve">WinRT:n sijasta </w:t>
      </w:r>
      <w:r>
        <w:t xml:space="preserve">(jolloin koodia voidaan käyttää uudelleen työpöytäversion kanssa ja samalla hyödyntää Windows Store -sovellusten käytettävissä olevia ominaisuuksia, kuten charmit). Microsoft mainostaa tätä poikkeusoikeutta "</w:t>
      </w:r>
      <w:r>
        <w:rPr>
          <w:color w:val="6B8E23"/>
        </w:rPr>
        <w:t xml:space="preserve">New experience enabled</w:t>
      </w:r>
      <w:r>
        <w:t xml:space="preserve">" (aiemmin "Metro-style enabled").</w:t>
      </w:r>
    </w:p>
    <w:p>
      <w:r>
        <w:rPr>
          <w:b/>
        </w:rPr>
        <w:t xml:space="preserve">Kysymys 0</w:t>
      </w:r>
    </w:p>
    <w:p>
      <w:r>
        <w:t xml:space="preserve">Mihin koodiin Windows 8 muuttui?</w:t>
      </w:r>
    </w:p>
    <w:p>
      <w:r>
        <w:rPr>
          <w:b/>
        </w:rPr>
        <w:t xml:space="preserve">Kysymys 1</w:t>
      </w:r>
    </w:p>
    <w:p>
      <w:r>
        <w:t xml:space="preserve">Minkä nimityksen Microsoft antoi web-selailun poikkeusoikeudelle?</w:t>
      </w:r>
    </w:p>
    <w:p>
      <w:r>
        <w:rPr>
          <w:b/>
        </w:rPr>
        <w:t xml:space="preserve">Kysymys 2</w:t>
      </w:r>
    </w:p>
    <w:p>
      <w:r>
        <w:t xml:space="preserve">Mitä eri vaihtoehtoja työpöytäversiossa oli?</w:t>
      </w:r>
    </w:p>
    <w:p>
      <w:r>
        <w:rPr>
          <w:b/>
        </w:rPr>
        <w:t xml:space="preserve">Kysymys 3</w:t>
      </w:r>
    </w:p>
    <w:p>
      <w:r>
        <w:t xml:space="preserve">Mihin koodiin Windows 9 muuttui?</w:t>
      </w:r>
    </w:p>
    <w:p>
      <w:r>
        <w:rPr>
          <w:b/>
        </w:rPr>
        <w:t xml:space="preserve">Kysymys 4</w:t>
      </w:r>
    </w:p>
    <w:p>
      <w:r>
        <w:t xml:space="preserve">Mihin koodiin Windows 8 ei muuttunut?</w:t>
      </w:r>
    </w:p>
    <w:p>
      <w:r>
        <w:rPr>
          <w:b/>
        </w:rPr>
        <w:t xml:space="preserve">Kysymys 5</w:t>
      </w:r>
    </w:p>
    <w:p>
      <w:r>
        <w:t xml:space="preserve">Minkä termin Microsoft ei antanut poikkeusoikeudelleen web-selausta varten?</w:t>
      </w:r>
    </w:p>
    <w:p>
      <w:r>
        <w:rPr>
          <w:b/>
        </w:rPr>
        <w:t xml:space="preserve">Kysymys 6</w:t>
      </w:r>
    </w:p>
    <w:p>
      <w:r>
        <w:t xml:space="preserve">Minkä termin Microsoft antoi tiedostojen selausta koskevalle poikkeusoikeudelleen?</w:t>
      </w:r>
    </w:p>
    <w:p>
      <w:r>
        <w:rPr>
          <w:b/>
        </w:rPr>
        <w:t xml:space="preserve">Kysymys 7</w:t>
      </w:r>
    </w:p>
    <w:p>
      <w:r>
        <w:t xml:space="preserve">Mitä eri vaihtoehtoja työpöytäversiossa ei ollut?</w:t>
      </w:r>
    </w:p>
    <w:p>
      <w:r>
        <w:rPr>
          <w:b/>
        </w:rPr>
        <w:t xml:space="preserve">Tekstin numero 24</w:t>
      </w:r>
    </w:p>
    <w:p>
      <w:r>
        <w:t xml:space="preserve">Sekä </w:t>
      </w:r>
      <w:r>
        <w:rPr>
          <w:color w:val="A9A9A9"/>
        </w:rPr>
        <w:t xml:space="preserve">Chromen että Firefoxin </w:t>
      </w:r>
      <w:r>
        <w:t xml:space="preserve">kehittäjät </w:t>
      </w:r>
      <w:r>
        <w:t xml:space="preserve">sitoutuivat kehittämään selaimistaan Metro-tyylisiä versioita; Chromen "Windows 8 -tilassa" </w:t>
      </w:r>
      <w:r>
        <w:rPr>
          <w:color w:val="DCDCDC"/>
        </w:rPr>
        <w:t xml:space="preserve">käytetään koko ruudun kokoista versiota nykyisestä työpöydän käyttöliittymästä</w:t>
      </w:r>
      <w:r>
        <w:t xml:space="preserve">, </w:t>
      </w:r>
      <w:r>
        <w:t xml:space="preserve">kun </w:t>
      </w:r>
      <w:r>
        <w:t xml:space="preserve">taas Firefoxin versiossa (joka julkaistiin ensimmäisen kerran </w:t>
      </w:r>
      <w:r>
        <w:rPr>
          <w:color w:val="2F4F4F"/>
        </w:rPr>
        <w:t xml:space="preserve">syyskuussa </w:t>
      </w:r>
      <w:r>
        <w:t xml:space="preserve">2013 Aurora-julkaisukanavalla</w:t>
      </w:r>
      <w:r>
        <w:t xml:space="preserve">) </w:t>
      </w:r>
      <w:r>
        <w:rPr>
          <w:color w:val="556B2F"/>
        </w:rPr>
        <w:t xml:space="preserve">käytetään kosketusoptimoitua käyttöliittymää, joka </w:t>
      </w:r>
      <w:r>
        <w:t xml:space="preserve">on saanut inspiraationsa Firefoxin Android-versiosta. Lokakuussa 2013 Chromen sovellus muutettiin jäljittelemään Chrome OS:n käyttämää työpöytäympäristöä. Firefox-sovelluksen kehittäminen Windows 8:lle on sittemmin peruttu vedoten beta-versioiden puutteelliseen hyväksyntään käyttäjien keskuudessa.</w:t>
      </w:r>
    </w:p>
    <w:p>
      <w:r>
        <w:rPr>
          <w:b/>
        </w:rPr>
        <w:t xml:space="preserve">Kysymys 0</w:t>
      </w:r>
    </w:p>
    <w:p>
      <w:r>
        <w:t xml:space="preserve">Mitkä kaksi selainta lupasivat kehittää Metro-tyylisiä versioita selaimistaan?</w:t>
      </w:r>
    </w:p>
    <w:p>
      <w:r>
        <w:rPr>
          <w:b/>
        </w:rPr>
        <w:t xml:space="preserve">Kysymys 1</w:t>
      </w:r>
    </w:p>
    <w:p>
      <w:r>
        <w:t xml:space="preserve">Mitä Chromes-versio Windows 8:lle tekee?</w:t>
      </w:r>
    </w:p>
    <w:p>
      <w:r>
        <w:rPr>
          <w:b/>
        </w:rPr>
        <w:t xml:space="preserve">Kysymys 2</w:t>
      </w:r>
    </w:p>
    <w:p>
      <w:r>
        <w:t xml:space="preserve">Mitä Firefoxin Windows 8 -versio tekee?</w:t>
      </w:r>
    </w:p>
    <w:p>
      <w:r>
        <w:rPr>
          <w:b/>
        </w:rPr>
        <w:t xml:space="preserve">Kysymys 3</w:t>
      </w:r>
    </w:p>
    <w:p>
      <w:r>
        <w:t xml:space="preserve">Milloin Firefox-versio Windows 8:sta saatiin käyttöön?</w:t>
      </w:r>
    </w:p>
    <w:p>
      <w:r>
        <w:rPr>
          <w:b/>
        </w:rPr>
        <w:t xml:space="preserve">Kysymys 4</w:t>
      </w:r>
    </w:p>
    <w:p>
      <w:r>
        <w:t xml:space="preserve">Mitkä kolme selainta lupasivat kehittää Metro-tyylisiä versioita selaimistaan?</w:t>
      </w:r>
    </w:p>
    <w:p>
      <w:r>
        <w:rPr>
          <w:b/>
        </w:rPr>
        <w:t xml:space="preserve">Kysymys 5</w:t>
      </w:r>
    </w:p>
    <w:p>
      <w:r>
        <w:t xml:space="preserve">Mitä Chromes-versio Windows 8:lle ei tee?</w:t>
      </w:r>
    </w:p>
    <w:p>
      <w:r>
        <w:rPr>
          <w:b/>
        </w:rPr>
        <w:t xml:space="preserve">Kysymys 6</w:t>
      </w:r>
    </w:p>
    <w:p>
      <w:r>
        <w:t xml:space="preserve">Mitä Chromes-versio Windows 9:lle tekee?</w:t>
      </w:r>
    </w:p>
    <w:p>
      <w:r>
        <w:rPr>
          <w:b/>
        </w:rPr>
        <w:t xml:space="preserve">Kysymys 7</w:t>
      </w:r>
    </w:p>
    <w:p>
      <w:r>
        <w:t xml:space="preserve">Mitä Firefoxin Windows 9 -versio tekee?</w:t>
      </w:r>
    </w:p>
    <w:p>
      <w:r>
        <w:rPr>
          <w:b/>
        </w:rPr>
        <w:t xml:space="preserve">Kysymys 8</w:t>
      </w:r>
    </w:p>
    <w:p>
      <w:r>
        <w:t xml:space="preserve">Milloin Firefoxin versio Windows 9:stä saatiin käyttöön?</w:t>
      </w:r>
    </w:p>
    <w:p>
      <w:r>
        <w:rPr>
          <w:b/>
        </w:rPr>
        <w:t xml:space="preserve">Teksti numero 25</w:t>
      </w:r>
    </w:p>
    <w:p>
      <w:r>
        <w:t xml:space="preserve">Windows 8 tuo merkittäviä muutoksia käyttöjärjestelmän käyttöliittymään, joista monilla pyritään parantamaan käyttömukavuutta taulutietokoneissa ja muissa kosketusnäytöllisissä laitteissa. Uusi käyttöliittymä perustuu </w:t>
      </w:r>
      <w:r>
        <w:rPr>
          <w:color w:val="A9A9A9"/>
        </w:rPr>
        <w:t xml:space="preserve">Microsoftin Metro-suunnittelukieleen, ja siinä </w:t>
      </w:r>
      <w:r>
        <w:t xml:space="preserve">käytetään Windows Phone 7:n kaltaista aloitusnäyttöä sovellusten ensisijaisena käynnistysvälineenä</w:t>
      </w:r>
      <w:r>
        <w:t xml:space="preserve">.</w:t>
      </w:r>
      <w:r>
        <w:t xml:space="preserve"> Aloitusnäytössä näkyy </w:t>
      </w:r>
      <w:r>
        <w:rPr>
          <w:color w:val="DCDCDC"/>
        </w:rPr>
        <w:t xml:space="preserve">muokattavissa oleva joukko laatoituksia, jotka viittaavat erilaisiin sovelluksiin ja työpöytäohjelmiin, </w:t>
      </w:r>
      <w:r>
        <w:t xml:space="preserve">joista osa voi </w:t>
      </w:r>
      <w:r>
        <w:rPr>
          <w:color w:val="2F4F4F"/>
        </w:rPr>
        <w:t xml:space="preserve">näyttää jatkuvasti päivittyvää tietoa </w:t>
      </w:r>
      <w:r>
        <w:rPr>
          <w:color w:val="556B2F"/>
        </w:rPr>
        <w:t xml:space="preserve">ja sisältöä </w:t>
      </w:r>
      <w:r>
        <w:t xml:space="preserve">"live-laattojen" avulla. Monitehtäväominaisuutena sovelluksia voi napsauttaa näytön sivulle. Perinteisen ohjauspaneelin ohella </w:t>
      </w:r>
      <w:r>
        <w:rPr>
          <w:color w:val="6B8E23"/>
        </w:rPr>
        <w:t xml:space="preserve">peruskonfigurointiin ja käyttäjäasetuksiin käytetään </w:t>
      </w:r>
      <w:r>
        <w:t xml:space="preserve">uutta yksinkertaistettua ja kosketusoptimoitua asetussovellusta, joka tunnetaan nimellä "PC Settings"</w:t>
      </w:r>
      <w:r>
        <w:t xml:space="preserve">. </w:t>
      </w:r>
      <w:r>
        <w:t xml:space="preserve">Se ei sisällä monia edistyneempiä vaihtoehtoja, jotka ovat edelleen käytettävissä tavallisessa </w:t>
      </w:r>
      <w:r>
        <w:rPr>
          <w:color w:val="A0522D"/>
        </w:rPr>
        <w:t xml:space="preserve">ohjauspaneelissa</w:t>
      </w:r>
      <w:r>
        <w:t xml:space="preserve">.</w:t>
      </w:r>
    </w:p>
    <w:p>
      <w:r>
        <w:rPr>
          <w:b/>
        </w:rPr>
        <w:t xml:space="preserve">Kysymys 0</w:t>
      </w:r>
    </w:p>
    <w:p>
      <w:r>
        <w:t xml:space="preserve">Mitä aloitusnäytössä on?</w:t>
      </w:r>
    </w:p>
    <w:p>
      <w:r>
        <w:rPr>
          <w:b/>
        </w:rPr>
        <w:t xml:space="preserve">Kysymys 1</w:t>
      </w:r>
    </w:p>
    <w:p>
      <w:r>
        <w:t xml:space="preserve">Mitä live-laatat tekevät?</w:t>
      </w:r>
    </w:p>
    <w:p>
      <w:r>
        <w:rPr>
          <w:b/>
        </w:rPr>
        <w:t xml:space="preserve">Kysymys 2</w:t>
      </w:r>
    </w:p>
    <w:p>
      <w:r>
        <w:t xml:space="preserve">Mikä on PC-asetukset-sovelluksen ensisijainen tehtävä? </w:t>
      </w:r>
    </w:p>
    <w:p>
      <w:r>
        <w:rPr>
          <w:b/>
        </w:rPr>
        <w:t xml:space="preserve">Kysymys 3</w:t>
      </w:r>
    </w:p>
    <w:p>
      <w:r>
        <w:t xml:space="preserve">Mistä löytyvät lisäasetusten vaihtoehdot?</w:t>
      </w:r>
    </w:p>
    <w:p>
      <w:r>
        <w:rPr>
          <w:b/>
        </w:rPr>
        <w:t xml:space="preserve">Kysymys 4</w:t>
      </w:r>
    </w:p>
    <w:p>
      <w:r>
        <w:t xml:space="preserve">Mihin uusi järjestelmän käyttöliittymä perustuu?</w:t>
      </w:r>
    </w:p>
    <w:p>
      <w:r>
        <w:rPr>
          <w:b/>
        </w:rPr>
        <w:t xml:space="preserve">Kysymys 5</w:t>
      </w:r>
    </w:p>
    <w:p>
      <w:r>
        <w:t xml:space="preserve">Mitä Stop-näytössä on?</w:t>
      </w:r>
    </w:p>
    <w:p>
      <w:r>
        <w:rPr>
          <w:b/>
        </w:rPr>
        <w:t xml:space="preserve">Kysymys 6</w:t>
      </w:r>
    </w:p>
    <w:p>
      <w:r>
        <w:t xml:space="preserve">Mikä on CP Settings -sovelluksen ensisijainen tehtävä? </w:t>
      </w:r>
    </w:p>
    <w:p>
      <w:r>
        <w:rPr>
          <w:b/>
        </w:rPr>
        <w:t xml:space="preserve">Kysymys 7</w:t>
      </w:r>
    </w:p>
    <w:p>
      <w:r>
        <w:t xml:space="preserve">Mitä kuolleet laatat tekevät?</w:t>
      </w:r>
    </w:p>
    <w:p>
      <w:r>
        <w:rPr>
          <w:b/>
        </w:rPr>
        <w:t xml:space="preserve">Kysymys 8</w:t>
      </w:r>
    </w:p>
    <w:p>
      <w:r>
        <w:t xml:space="preserve">Mistä perusasetukset löytyvät?</w:t>
      </w:r>
    </w:p>
    <w:p>
      <w:r>
        <w:rPr>
          <w:b/>
        </w:rPr>
        <w:t xml:space="preserve">Kysymys 9</w:t>
      </w:r>
    </w:p>
    <w:p>
      <w:r>
        <w:t xml:space="preserve">Mihin vanha järjestelmän käyttöliittymä on rakennettu?</w:t>
      </w:r>
    </w:p>
    <w:p>
      <w:r>
        <w:rPr>
          <w:b/>
        </w:rPr>
        <w:t xml:space="preserve">Teksti numero 26</w:t>
      </w:r>
    </w:p>
    <w:p>
      <w:r>
        <w:rPr>
          <w:color w:val="A9A9A9"/>
        </w:rPr>
        <w:t xml:space="preserve">Pystysuora työkalupalkki</w:t>
      </w:r>
      <w:r>
        <w:t xml:space="preserve">, joka tunnetaan nimellä Charms (johon pääsee pyyhkäisemällä kosketusnäytön oikeasta reunasta tai osoittamalla kursoria näytön oikeissa kulmissa oleviin pikanäppäimiin), </w:t>
      </w:r>
      <w:r>
        <w:rPr>
          <w:color w:val="DCDCDC"/>
        </w:rPr>
        <w:t xml:space="preserve">tarjoaa pääsyn järjestelmään ja sovelluksiin liittyviin toimintoihin, kuten hakuun, jakamiseen, laitehallintaan, asetuksiin ja Käynnistä-painikkeeseen</w:t>
      </w:r>
      <w:r>
        <w:t xml:space="preserve">. </w:t>
      </w:r>
      <w:r>
        <w:t xml:space="preserve">Perinteiseen työpöytäympäristöön työpöytäsovellusten suorittamiseen pääsee </w:t>
      </w:r>
      <w:r>
        <w:rPr>
          <w:color w:val="2F4F4F"/>
        </w:rPr>
        <w:t xml:space="preserve">Käynnistä-näytön laatan kautta</w:t>
      </w:r>
      <w:r>
        <w:t xml:space="preserve">. Aiempien Windows-versioiden tehtäväpalkin Käynnistä-painike on muutettu näytön vasemmassa alakulmassa olevaksi pikanäppäimeksi, joka näyttää suuren työkaluvihjeen, jossa näkyy käynnistysnäytön pikkukuva. Pyyhkäisemällä kosketusnäytön vasemmasta reunasta tai napsauttamalla näytön vasenta yläkulmaa </w:t>
      </w:r>
      <w:r>
        <w:rPr>
          <w:color w:val="556B2F"/>
        </w:rPr>
        <w:t xml:space="preserve">voi siirtyä sovellusten ja työpöydän välillä</w:t>
      </w:r>
      <w:r>
        <w:t xml:space="preserve">. </w:t>
      </w:r>
      <w:r>
        <w:rPr>
          <w:color w:val="6B8E23"/>
        </w:rPr>
        <w:t xml:space="preserve">Osoittamalla kursoria näytön vasempaan yläkulmaan ja siirtymällä alaspäin </w:t>
      </w:r>
      <w:r>
        <w:t xml:space="preserve">saat näkyviin aktiivisten sovellusten pikkukuvaluettelon. Lukuun ottamatta Start-painikkeen poistamista ja Aero Glass -teeman korvaamista tasaisemmalla ja yksivärisemmällä muotoilulla, Windows 8:n työpöydän käyttöliittymä on samanlainen kuin Windows 7:ssä.</w:t>
      </w:r>
    </w:p>
    <w:p>
      <w:r>
        <w:rPr>
          <w:b/>
        </w:rPr>
        <w:t xml:space="preserve">Kysymys 0</w:t>
      </w:r>
    </w:p>
    <w:p>
      <w:r>
        <w:t xml:space="preserve">Mitä on charmit?</w:t>
      </w:r>
    </w:p>
    <w:p>
      <w:r>
        <w:rPr>
          <w:b/>
        </w:rPr>
        <w:t xml:space="preserve">Kysymys 1</w:t>
      </w:r>
    </w:p>
    <w:p>
      <w:r>
        <w:t xml:space="preserve">Mikä on loitsujen tarkoitus?</w:t>
      </w:r>
    </w:p>
    <w:p>
      <w:r>
        <w:rPr>
          <w:b/>
        </w:rPr>
        <w:t xml:space="preserve">Kysymys 2</w:t>
      </w:r>
    </w:p>
    <w:p>
      <w:r>
        <w:t xml:space="preserve">Miten aktiivista sovellusluetteloa käytetään?</w:t>
      </w:r>
    </w:p>
    <w:p>
      <w:r>
        <w:rPr>
          <w:b/>
        </w:rPr>
        <w:t xml:space="preserve">Kysymys 3</w:t>
      </w:r>
    </w:p>
    <w:p>
      <w:r>
        <w:t xml:space="preserve">Mitä tekee pyyhkäisy näytön vasemmasta reunasta?</w:t>
      </w:r>
    </w:p>
    <w:p>
      <w:r>
        <w:rPr>
          <w:b/>
        </w:rPr>
        <w:t xml:space="preserve">Kysymys 4</w:t>
      </w:r>
    </w:p>
    <w:p>
      <w:r>
        <w:t xml:space="preserve">Miten perinteinen työpöytäympäristö avataan?</w:t>
      </w:r>
    </w:p>
    <w:p>
      <w:r>
        <w:rPr>
          <w:b/>
        </w:rPr>
        <w:t xml:space="preserve">Kysymys 5</w:t>
      </w:r>
    </w:p>
    <w:p>
      <w:r>
        <w:t xml:space="preserve">Mikä ei ole viehätysvoimaa?</w:t>
      </w:r>
    </w:p>
    <w:p>
      <w:r>
        <w:rPr>
          <w:b/>
        </w:rPr>
        <w:t xml:space="preserve">Kysymys 6</w:t>
      </w:r>
    </w:p>
    <w:p>
      <w:r>
        <w:t xml:space="preserve">Mikä ei ole loitsujen tarkoitus?</w:t>
      </w:r>
    </w:p>
    <w:p>
      <w:r>
        <w:rPr>
          <w:b/>
        </w:rPr>
        <w:t xml:space="preserve">Kysymys 7</w:t>
      </w:r>
    </w:p>
    <w:p>
      <w:r>
        <w:t xml:space="preserve">Miten inaktiivisten sovellusten luetteloa käytetään?</w:t>
      </w:r>
    </w:p>
    <w:p>
      <w:r>
        <w:rPr>
          <w:b/>
        </w:rPr>
        <w:t xml:space="preserve">Kysymys 8</w:t>
      </w:r>
    </w:p>
    <w:p>
      <w:r>
        <w:t xml:space="preserve">Mitä tapahtuu pyyhkäisemällä näytön oikeasta reunasta?</w:t>
      </w:r>
    </w:p>
    <w:p>
      <w:r>
        <w:rPr>
          <w:b/>
        </w:rPr>
        <w:t xml:space="preserve">Kysymys 9</w:t>
      </w:r>
    </w:p>
    <w:p>
      <w:r>
        <w:t xml:space="preserve">Miten perinteinen työpöytäympäristö on suljettu?</w:t>
      </w:r>
    </w:p>
    <w:p>
      <w:r>
        <w:rPr>
          <w:b/>
        </w:rPr>
        <w:t xml:space="preserve">Teksti numero 27</w:t>
      </w:r>
    </w:p>
    <w:p>
      <w:r>
        <w:t xml:space="preserve">Windows 8:sta on poistettu useita merkittäviä ominaisuuksia, alkaen </w:t>
      </w:r>
      <w:r>
        <w:rPr>
          <w:color w:val="DCDCDC"/>
        </w:rPr>
        <w:t xml:space="preserve">perinteisestä Käynnistä-valikosta</w:t>
      </w:r>
      <w:r>
        <w:t xml:space="preserve">. </w:t>
      </w:r>
      <w:r>
        <w:t xml:space="preserve">Tuki DVD-videoiden toistamiselle poistettiin Windows Media Playerista </w:t>
      </w:r>
      <w:r>
        <w:rPr>
          <w:color w:val="556B2F"/>
        </w:rPr>
        <w:t xml:space="preserve">tarvittavien dekooderien lisensointikustannusten </w:t>
      </w:r>
      <w:r>
        <w:rPr>
          <w:color w:val="2F4F4F"/>
        </w:rPr>
        <w:t xml:space="preserve">vuoksi </w:t>
      </w:r>
      <w:r>
        <w:t xml:space="preserve">(erityisesti laitteissa, joissa ei ole lainkaan optisia levyasemia) ja suoratoistopalvelujen yleistymisen vuoksi. </w:t>
      </w:r>
      <w:r>
        <w:t xml:space="preserve">Samoista syistä Windows Media Center ei sisälly oletusarvoisesti Windows 8:aan, mutta Windows Media Centerin ja DVD-toistotuen voi ostaa "Pro Pack" </w:t>
      </w:r>
      <w:r>
        <w:t xml:space="preserve">-lisäpaketissa </w:t>
      </w:r>
      <w:r>
        <w:t xml:space="preserve">(joka </w:t>
      </w:r>
      <w:r>
        <w:rPr>
          <w:color w:val="6B8E23"/>
        </w:rPr>
        <w:t xml:space="preserve">päivittää järjestelmän Windows 8 Pro -käyttöjärjestelmään</w:t>
      </w:r>
      <w:r>
        <w:t xml:space="preserve">) tai "Media Center Pack" -lisäosassa Windows 8 Pro -käyttöjärjestelmään. Kuten aiemmissakin versioissa, DVD-toiston mahdollistamiseksi voidaan edelleen käyttää kolmannen osapuolen DVD-soitinohjelmistoa.</w:t>
      </w:r>
    </w:p>
    <w:p>
      <w:r>
        <w:rPr>
          <w:b/>
        </w:rPr>
        <w:t xml:space="preserve">Kysymys 0</w:t>
      </w:r>
    </w:p>
    <w:p>
      <w:r>
        <w:t xml:space="preserve">Miksi Windows Media Playerista poistettiin mahdollisuus toistaa DVD-videota?</w:t>
      </w:r>
    </w:p>
    <w:p>
      <w:r>
        <w:rPr>
          <w:b/>
        </w:rPr>
        <w:t xml:space="preserve">Kysymys 1</w:t>
      </w:r>
    </w:p>
    <w:p>
      <w:r>
        <w:t xml:space="preserve">Mitä Pro Pack tekee?</w:t>
      </w:r>
    </w:p>
    <w:p>
      <w:r>
        <w:rPr>
          <w:b/>
        </w:rPr>
        <w:t xml:space="preserve">Kysymys 2</w:t>
      </w:r>
    </w:p>
    <w:p>
      <w:r>
        <w:t xml:space="preserve">Mikä pääominaisuus poistettiin Windows 8:sta?</w:t>
      </w:r>
    </w:p>
    <w:p>
      <w:r>
        <w:rPr>
          <w:b/>
        </w:rPr>
        <w:t xml:space="preserve">Kysymys 3</w:t>
      </w:r>
    </w:p>
    <w:p>
      <w:r>
        <w:t xml:space="preserve">Miksi Windows Media Playerista poistettiin mahdollisuus toistaa BR-videota?</w:t>
      </w:r>
    </w:p>
    <w:p>
      <w:r>
        <w:rPr>
          <w:b/>
        </w:rPr>
        <w:t xml:space="preserve">Kysymys 4</w:t>
      </w:r>
    </w:p>
    <w:p>
      <w:r>
        <w:t xml:space="preserve">Miksi Windows Picture Playerista poistettiin mahdollisuus toistaa DVD-videota?</w:t>
      </w:r>
    </w:p>
    <w:p>
      <w:r>
        <w:rPr>
          <w:b/>
        </w:rPr>
        <w:t xml:space="preserve">Kysymys 5</w:t>
      </w:r>
    </w:p>
    <w:p>
      <w:r>
        <w:t xml:space="preserve">Mitä Pro Pack ei tee?</w:t>
      </w:r>
    </w:p>
    <w:p>
      <w:r>
        <w:rPr>
          <w:b/>
        </w:rPr>
        <w:t xml:space="preserve">Kysymys 6</w:t>
      </w:r>
    </w:p>
    <w:p>
      <w:r>
        <w:t xml:space="preserve">Mitä Mod Pack tekee?</w:t>
      </w:r>
    </w:p>
    <w:p>
      <w:r>
        <w:rPr>
          <w:b/>
        </w:rPr>
        <w:t xml:space="preserve">Kysymys 7</w:t>
      </w:r>
    </w:p>
    <w:p>
      <w:r>
        <w:t xml:space="preserve">Mikä pääominaisuus poistettiin Windows 9:stä?</w:t>
      </w:r>
    </w:p>
    <w:p>
      <w:r>
        <w:rPr>
          <w:b/>
        </w:rPr>
        <w:t xml:space="preserve">Tekstin numero 28</w:t>
      </w:r>
    </w:p>
    <w:p>
      <w:r>
        <w:t xml:space="preserve">Windowsin varmuuskopiointikomponentti </w:t>
      </w:r>
      <w:r>
        <w:rPr>
          <w:color w:val="A9A9A9"/>
        </w:rPr>
        <w:t xml:space="preserve">Backup and Restore </w:t>
      </w:r>
      <w:r>
        <w:t xml:space="preserve">on poistettu käytöstä. Se toimitetaan edelleen Windows 8:n mukana, ja se toimii edelleen esiasetettujen aikataulujen mukaan, mutta se on siirretty taustalle, ja sitä voi käyttää vain </w:t>
      </w:r>
      <w:r>
        <w:rPr>
          <w:color w:val="DCDCDC"/>
        </w:rPr>
        <w:t xml:space="preserve">ohjauspaneelin "Windows 7 File Recovery" -sovelluksen kautta</w:t>
      </w:r>
      <w:r>
        <w:t xml:space="preserve">.:76 Shadow Copy, Windows Explorerin komponentti, joka aikoinaan säilytti muuttuneiden tiedostojen aiemmat versiot, ei enää suojaa paikallisia tiedostoja ja kansioita. Se voi </w:t>
      </w:r>
      <w:r>
        <w:rPr>
          <w:color w:val="2F4F4F"/>
        </w:rPr>
        <w:t xml:space="preserve">käyttää </w:t>
      </w:r>
      <w:r>
        <w:t xml:space="preserve">vain </w:t>
      </w:r>
      <w:r>
        <w:rPr>
          <w:color w:val="2F4F4F"/>
        </w:rPr>
        <w:t xml:space="preserve">Windows Server -tietokoneeseen tallennettujen jaettujen tiedostojen aiempia versioita</w:t>
      </w:r>
      <w:r>
        <w:t xml:space="preserve">.:74 Osajärjestelmä, jossa nämä komponentit toimivat, on kuitenkin edelleen </w:t>
      </w:r>
      <w:r>
        <w:rPr>
          <w:color w:val="556B2F"/>
        </w:rPr>
        <w:t xml:space="preserve">muiden ohjelmistojen käytettävissä</w:t>
      </w:r>
      <w:r>
        <w:t xml:space="preserve">.:74 </w:t>
      </w:r>
      <w:r>
        <w:t xml:space="preserve">Varjostuskopio on kuitenkin edelleen </w:t>
      </w:r>
      <w:r>
        <w:t xml:space="preserve">käytettävissä.:74</w:t>
      </w:r>
    </w:p>
    <w:p>
      <w:r>
        <w:rPr>
          <w:b/>
        </w:rPr>
        <w:t xml:space="preserve">Kysymys 0</w:t>
      </w:r>
    </w:p>
    <w:p>
      <w:r>
        <w:t xml:space="preserve">Mikä varmuuskopiointielementti löytyy vielä Windows 8:sta?</w:t>
      </w:r>
    </w:p>
    <w:p>
      <w:r>
        <w:rPr>
          <w:b/>
        </w:rPr>
        <w:t xml:space="preserve">Kysymys 1</w:t>
      </w:r>
    </w:p>
    <w:p>
      <w:r>
        <w:t xml:space="preserve">Miten varmuuskopiointi ja palautus avataan?</w:t>
      </w:r>
    </w:p>
    <w:p>
      <w:r>
        <w:rPr>
          <w:b/>
        </w:rPr>
        <w:t xml:space="preserve">Kysymys 2</w:t>
      </w:r>
    </w:p>
    <w:p>
      <w:r>
        <w:t xml:space="preserve">Mitä :76 Shadow Copy tekee?</w:t>
      </w:r>
    </w:p>
    <w:p>
      <w:r>
        <w:rPr>
          <w:b/>
        </w:rPr>
        <w:t xml:space="preserve">Kysymys 3</w:t>
      </w:r>
    </w:p>
    <w:p>
      <w:r>
        <w:t xml:space="preserve">Mihin :74:ää käytetään? </w:t>
      </w:r>
    </w:p>
    <w:p>
      <w:r>
        <w:rPr>
          <w:b/>
        </w:rPr>
        <w:t xml:space="preserve">Kysymys 4</w:t>
      </w:r>
    </w:p>
    <w:p>
      <w:r>
        <w:t xml:space="preserve">Mitä varmuuskopiointielementtiä ei vielä löydy Windows 8:sta?</w:t>
      </w:r>
    </w:p>
    <w:p>
      <w:r>
        <w:rPr>
          <w:b/>
        </w:rPr>
        <w:t xml:space="preserve">Kysymys 5</w:t>
      </w:r>
    </w:p>
    <w:p>
      <w:r>
        <w:t xml:space="preserve">Mikä varmuuskopiointielementti löytyy edelleen Windows 9:stä?</w:t>
      </w:r>
    </w:p>
    <w:p>
      <w:r>
        <w:rPr>
          <w:b/>
        </w:rPr>
        <w:t xml:space="preserve">Kysymys 6</w:t>
      </w:r>
    </w:p>
    <w:p>
      <w:r>
        <w:t xml:space="preserve">Miten Varmuuskopiointi ja palautus ei avaudu?</w:t>
      </w:r>
    </w:p>
    <w:p>
      <w:r>
        <w:rPr>
          <w:b/>
        </w:rPr>
        <w:t xml:space="preserve">Kysymys 7</w:t>
      </w:r>
    </w:p>
    <w:p>
      <w:r>
        <w:t xml:space="preserve">Miten varmuuskopiointi ja palautus suljetaan?</w:t>
      </w:r>
    </w:p>
    <w:p>
      <w:r>
        <w:rPr>
          <w:b/>
        </w:rPr>
        <w:t xml:space="preserve">Kysymys 8</w:t>
      </w:r>
    </w:p>
    <w:p>
      <w:r>
        <w:t xml:space="preserve">Mitä :67 Shadow Copy tekee?</w:t>
      </w:r>
    </w:p>
    <w:p>
      <w:r>
        <w:rPr>
          <w:b/>
        </w:rPr>
        <w:t xml:space="preserve">Tekstin numero 29</w:t>
      </w:r>
    </w:p>
    <w:p>
      <w:r>
        <w:t xml:space="preserve">Microsoft julkaisi vähimmäislaitteistovaatimukset Windows 8:lle "sertifioiduille" tablet- ja sylimikrolaitteille ja määritteli muunneltavaksi muotokertoimeksi </w:t>
      </w:r>
      <w:r>
        <w:rPr>
          <w:color w:val="A9A9A9"/>
        </w:rPr>
        <w:t xml:space="preserve">erillisen laitteen, jossa tietokone, näyttö ja ladattava virtalähde yhdistyvät mekaanisesti kiinnitettyyn näppäimistöön ja osoitinlaitteeseen samassa rungossa</w:t>
      </w:r>
      <w:r>
        <w:t xml:space="preserve">. </w:t>
      </w:r>
      <w:r>
        <w:t xml:space="preserve">Muunneltavasta laitteesta voidaan tehdä tabletti, johon </w:t>
      </w:r>
      <w:r>
        <w:rPr>
          <w:color w:val="DCDCDC"/>
        </w:rPr>
        <w:t xml:space="preserve">liitetyt syöttölaitteet on piilotettu tai poistettu, jolloin näyttö on ainoa syöttölaite</w:t>
      </w:r>
      <w:r>
        <w:t xml:space="preserve">. </w:t>
      </w:r>
      <w:r>
        <w:t xml:space="preserve">Microsoft muutti 12. maaliskuuta 2013 sertifiointivaatimuksiaan siten, että tablettien näytön vähimmäistarkkuus on </w:t>
      </w:r>
      <w:r>
        <w:rPr>
          <w:color w:val="2F4F4F"/>
        </w:rPr>
        <w:t xml:space="preserve">1024×768 </w:t>
      </w:r>
      <w:r>
        <w:t xml:space="preserve">(aiemmasta 1366×768). Muutetun vaatimuksen tarkoituksena </w:t>
      </w:r>
      <w:r>
        <w:rPr>
          <w:color w:val="556B2F"/>
        </w:rPr>
        <w:t xml:space="preserve">on </w:t>
      </w:r>
      <w:r>
        <w:rPr>
          <w:color w:val="6B8E23"/>
        </w:rPr>
        <w:t xml:space="preserve">mahdollistaa "suurempi suunnittelun joustavuus" tuleville tuotteille</w:t>
      </w:r>
      <w:r>
        <w:t xml:space="preserve">.</w:t>
      </w:r>
    </w:p>
    <w:p>
      <w:r>
        <w:rPr>
          <w:b/>
        </w:rPr>
        <w:t xml:space="preserve">Kysymys 0</w:t>
      </w:r>
    </w:p>
    <w:p>
      <w:r>
        <w:t xml:space="preserve">Mitä Microsoft muutti tabletin resoluutiovaatimuksia 12. maaliskuuta 2013?</w:t>
      </w:r>
    </w:p>
    <w:p>
      <w:r>
        <w:rPr>
          <w:b/>
        </w:rPr>
        <w:t xml:space="preserve">Kysymys 1</w:t>
      </w:r>
    </w:p>
    <w:p>
      <w:r>
        <w:t xml:space="preserve">Miksi Microsoft pienensi tablettien vaadittua resoultionia?</w:t>
      </w:r>
    </w:p>
    <w:p>
      <w:r>
        <w:rPr>
          <w:b/>
        </w:rPr>
        <w:t xml:space="preserve">Kysymys 2</w:t>
      </w:r>
    </w:p>
    <w:p>
      <w:r>
        <w:t xml:space="preserve">Mikä on muunneltava muoto? </w:t>
      </w:r>
    </w:p>
    <w:p>
      <w:r>
        <w:rPr>
          <w:b/>
        </w:rPr>
        <w:t xml:space="preserve">Kysymys 3</w:t>
      </w:r>
    </w:p>
    <w:p>
      <w:r>
        <w:t xml:space="preserve">Miten avoautosta tulee tabletti?</w:t>
      </w:r>
    </w:p>
    <w:p>
      <w:r>
        <w:rPr>
          <w:b/>
        </w:rPr>
        <w:t xml:space="preserve">Kysymys 4</w:t>
      </w:r>
    </w:p>
    <w:p>
      <w:r>
        <w:t xml:space="preserve">Miksi Microsoft ei muuttanut tabletin resoluutiovaatimuksia 12. maaliskuuta 2013?</w:t>
      </w:r>
    </w:p>
    <w:p>
      <w:r>
        <w:rPr>
          <w:b/>
        </w:rPr>
        <w:t xml:space="preserve">Kysymys 5</w:t>
      </w:r>
    </w:p>
    <w:p>
      <w:r>
        <w:t xml:space="preserve">Mitä Microsoft muutti tabletin resoluutiovaatimuksia 21. maaliskuuta 2013?</w:t>
      </w:r>
    </w:p>
    <w:p>
      <w:r>
        <w:rPr>
          <w:b/>
        </w:rPr>
        <w:t xml:space="preserve">Kysymys 6</w:t>
      </w:r>
    </w:p>
    <w:p>
      <w:r>
        <w:t xml:space="preserve">Miksi Microsoft lisäsi tablettien vaadittua resoultionia?</w:t>
      </w:r>
    </w:p>
    <w:p>
      <w:r>
        <w:rPr>
          <w:b/>
        </w:rPr>
        <w:t xml:space="preserve">Kysymys 7</w:t>
      </w:r>
    </w:p>
    <w:p>
      <w:r>
        <w:t xml:space="preserve">Mikä on muuttumaton muototekijä? </w:t>
      </w:r>
    </w:p>
    <w:p>
      <w:r>
        <w:rPr>
          <w:b/>
        </w:rPr>
        <w:t xml:space="preserve">Kysymys 8</w:t>
      </w:r>
    </w:p>
    <w:p>
      <w:r>
        <w:t xml:space="preserve">Miten vaihdettavasta tabletista tulee tabletti?</w:t>
      </w:r>
    </w:p>
    <w:p>
      <w:r>
        <w:rPr>
          <w:b/>
        </w:rPr>
        <w:t xml:space="preserve">Tekstin numero 30</w:t>
      </w:r>
    </w:p>
    <w:p>
      <w:r>
        <w:t xml:space="preserve">Windows 8:sta on saatavana </w:t>
      </w:r>
      <w:r>
        <w:rPr>
          <w:color w:val="A9A9A9"/>
        </w:rPr>
        <w:t xml:space="preserve">kolme </w:t>
      </w:r>
      <w:r>
        <w:t xml:space="preserve">eri versiota, joista alinta versiota, joka on pelkkä Windows 8, ja Windows 8 Pro -versiota myytiin vähittäismyyntipisteissä useimmissa maissa ja uusiin tietokoneisiin valmiiksi asennettuna ohjelmistona. Kukin Windows 8:n versio sisältää kaikki sitä alemman version ominaisuudet ja lisäominaisuudet, ja siihen on lisätty lisäominaisuuksia, jotka on suunnattu omille markkinasegmenteilleen. Pro-versio lisäsi esimerkiksi </w:t>
      </w:r>
      <w:r>
        <w:rPr>
          <w:color w:val="DCDCDC"/>
        </w:rPr>
        <w:t xml:space="preserve">BitLockerin, Hyper-V:n, mahdollisuuden liittyä toimialueeseen ja mahdollisuuden asentaa Windows Media Center maksullisena lisäosana</w:t>
      </w:r>
      <w:r>
        <w:t xml:space="preserve">. Windows 8:n käyttäjät voivat ostaa "Pro Pack" -lisenssin, joka päivittää heidän järjestelmänsä Windows 8 Pro -versioksi Windowsin lisäominaisuuksien avulla. Tämä lisenssi sisältää myös Windows Media Centerin. Windows 8 Enterprise sisältää </w:t>
      </w:r>
      <w:r>
        <w:rPr>
          <w:color w:val="2F4F4F"/>
        </w:rPr>
        <w:t xml:space="preserve">lisäominaisuuksia, jotka </w:t>
      </w:r>
      <w:r>
        <w:rPr>
          <w:color w:val="2F4F4F"/>
        </w:rPr>
        <w:t xml:space="preserve">on suunnattu liiketoimintaympäristöille, </w:t>
      </w:r>
      <w:r>
        <w:t xml:space="preserve">ja se on saatavana vain volyymilisenssien kautta. Windows 8:n portti ARM-arkkitehtuurille, Windows RT, markkinoidaan Windows 8:n versioksi, mutta se sisältyy vain </w:t>
      </w:r>
      <w:r>
        <w:rPr>
          <w:color w:val="556B2F"/>
        </w:rPr>
        <w:t xml:space="preserve">esiladattuna ohjelmistona erityisesti sitä varten kehitettyihin laitteisiin</w:t>
      </w:r>
      <w:r>
        <w:t xml:space="preserve">.</w:t>
      </w:r>
    </w:p>
    <w:p>
      <w:r>
        <w:rPr>
          <w:b/>
        </w:rPr>
        <w:t xml:space="preserve">Kysymys 0</w:t>
      </w:r>
    </w:p>
    <w:p>
      <w:r>
        <w:t xml:space="preserve">Kuinka monta Windows 8 -versiota on olemassa?</w:t>
      </w:r>
    </w:p>
    <w:p>
      <w:r>
        <w:rPr>
          <w:b/>
        </w:rPr>
        <w:t xml:space="preserve">Kysymys 1</w:t>
      </w:r>
    </w:p>
    <w:p>
      <w:r>
        <w:t xml:space="preserve">Mitä lisäominaisuuksia Windows 8 Prossa on?</w:t>
      </w:r>
    </w:p>
    <w:p>
      <w:r>
        <w:rPr>
          <w:b/>
        </w:rPr>
        <w:t xml:space="preserve">Kysymys 2</w:t>
      </w:r>
    </w:p>
    <w:p>
      <w:r>
        <w:t xml:space="preserve">Mitä lisäominaisuuksia Windows 8 Enterprisessa on?</w:t>
      </w:r>
    </w:p>
    <w:p>
      <w:r>
        <w:rPr>
          <w:b/>
        </w:rPr>
        <w:t xml:space="preserve">Kysymys 3</w:t>
      </w:r>
    </w:p>
    <w:p>
      <w:r>
        <w:t xml:space="preserve">Miten Windows RT:n saisi?</w:t>
      </w:r>
    </w:p>
    <w:p>
      <w:r>
        <w:rPr>
          <w:b/>
        </w:rPr>
        <w:t xml:space="preserve">Kysymys 4</w:t>
      </w:r>
    </w:p>
    <w:p>
      <w:r>
        <w:t xml:space="preserve">Kuinka monta Windows 8 -versiota ei ole olemassa?</w:t>
      </w:r>
    </w:p>
    <w:p>
      <w:r>
        <w:rPr>
          <w:b/>
        </w:rPr>
        <w:t xml:space="preserve">Kysymys 5</w:t>
      </w:r>
    </w:p>
    <w:p>
      <w:r>
        <w:t xml:space="preserve">Kuinka monta Windows 9 -versiota on olemassa?</w:t>
      </w:r>
    </w:p>
    <w:p>
      <w:r>
        <w:rPr>
          <w:b/>
        </w:rPr>
        <w:t xml:space="preserve">Kysymys 6</w:t>
      </w:r>
    </w:p>
    <w:p>
      <w:r>
        <w:t xml:space="preserve">Mitä lisäominaisuuksia Windows 9 Prossa on?</w:t>
      </w:r>
    </w:p>
    <w:p>
      <w:r>
        <w:rPr>
          <w:b/>
        </w:rPr>
        <w:t xml:space="preserve">Kysymys 7</w:t>
      </w:r>
    </w:p>
    <w:p>
      <w:r>
        <w:t xml:space="preserve">Mitä lisäominaisuuksia Windows 9 Enterprisessa on?</w:t>
      </w:r>
    </w:p>
    <w:p>
      <w:r>
        <w:rPr>
          <w:b/>
        </w:rPr>
        <w:t xml:space="preserve">Kysymys 8</w:t>
      </w:r>
    </w:p>
    <w:p>
      <w:r>
        <w:t xml:space="preserve">Miten Windows TR saadaan?</w:t>
      </w:r>
    </w:p>
    <w:p>
      <w:r>
        <w:rPr>
          <w:b/>
        </w:rPr>
        <w:t xml:space="preserve">Tekstin numero 31</w:t>
      </w:r>
    </w:p>
    <w:p>
      <w:r>
        <w:t xml:space="preserve">Windows 8:aa jaettiin vähittäismyyntipakkauksessa DVD-levyllä ja digitaalisena latauksena, joka voitiin muuntaa DVD- tai USB-asennusmediaksi. Osana lanseerauskampanjaa Microsoft tarjosi Windows 8 Pro -päivityksiä alennettuun </w:t>
      </w:r>
      <w:r>
        <w:rPr>
          <w:color w:val="DCDCDC"/>
        </w:rPr>
        <w:t xml:space="preserve">39,99 dollarin verkkohintaan tai 69,99 dollarin vähittäismyyntipakkauksen hintaan </w:t>
      </w:r>
      <w:r>
        <w:t xml:space="preserve">lanseerauksesta 31. tammikuuta 2013 asti; sen jälkeen Windows 8:n hinta on ollut </w:t>
      </w:r>
      <w:r>
        <w:rPr>
          <w:color w:val="2F4F4F"/>
        </w:rPr>
        <w:t xml:space="preserve">119,99 dollaria </w:t>
      </w:r>
      <w:r>
        <w:t xml:space="preserve">ja Pro-hinta </w:t>
      </w:r>
      <w:r>
        <w:rPr>
          <w:color w:val="556B2F"/>
        </w:rPr>
        <w:t xml:space="preserve">199,99 dollaria</w:t>
      </w:r>
      <w:r>
        <w:t xml:space="preserve">. </w:t>
      </w:r>
      <w:r>
        <w:t xml:space="preserve">Ne, jotka ostivat uudet </w:t>
      </w:r>
      <w:r>
        <w:rPr>
          <w:color w:val="6B8E23"/>
        </w:rPr>
        <w:t xml:space="preserve">tietokoneet, joihin oli esiladattu Windows 7 Home Basic, Home Premium, Professional tai Ultimate </w:t>
      </w:r>
      <w:r>
        <w:t xml:space="preserve">2. kesäkuuta 2012 ja 31. tammikuuta 2013 välisenä aikana, saattoivat ostaa digitaalisesti Windows 8 Pro -päivityksen 14,99 Yhdysvaltain dollarin hintaan. Useat PC-valmistajat tarjosivat alennuksia ja hyvityksiä kampanjan kautta hankituista Windows 8 -päivityksistä tietyille malleille, kuten Hewlett-Packard (Yhdysvalloissa ja Kanadassa tietyille malleille) ja Acer (Euroopassa tietyille Ultrabook-malleille). Näiden kampanjoiden aikana tarjottiin myös Windows Media Center -lisäosa Windows 8 Pro -käyttöjärjestelmään </w:t>
      </w:r>
      <w:r>
        <w:rPr>
          <w:color w:val="A0522D"/>
        </w:rPr>
        <w:t xml:space="preserve">ilmaiseksi</w:t>
      </w:r>
      <w:r>
        <w:t xml:space="preserve">.</w:t>
      </w:r>
    </w:p>
    <w:p>
      <w:r>
        <w:rPr>
          <w:b/>
        </w:rPr>
        <w:t xml:space="preserve">Kysymys 0</w:t>
      </w:r>
    </w:p>
    <w:p>
      <w:r>
        <w:t xml:space="preserve">Kuinka paljon Windows 8 -päivitys maksoi sen julkaisun aikana?</w:t>
      </w:r>
    </w:p>
    <w:p>
      <w:r>
        <w:rPr>
          <w:b/>
        </w:rPr>
        <w:t xml:space="preserve">Kysymys 1</w:t>
      </w:r>
    </w:p>
    <w:p>
      <w:r>
        <w:t xml:space="preserve">Mikä on Windows 8:n hinta?</w:t>
      </w:r>
    </w:p>
    <w:p>
      <w:r>
        <w:rPr>
          <w:b/>
        </w:rPr>
        <w:t xml:space="preserve">Kysymys 2</w:t>
      </w:r>
    </w:p>
    <w:p>
      <w:r>
        <w:t xml:space="preserve">Mikä on Windows 8 Pron hinta?</w:t>
      </w:r>
    </w:p>
    <w:p>
      <w:r>
        <w:rPr>
          <w:b/>
        </w:rPr>
        <w:t xml:space="preserve">Kysymys 3</w:t>
      </w:r>
    </w:p>
    <w:p>
      <w:r>
        <w:t xml:space="preserve">Mitkä tietokoneen omistajat voisivat ostaa Windows 8 Pro -päivityksen 14,99 dollarilla?</w:t>
      </w:r>
    </w:p>
    <w:p>
      <w:r>
        <w:rPr>
          <w:b/>
        </w:rPr>
        <w:t xml:space="preserve">Kysymys 4</w:t>
      </w:r>
    </w:p>
    <w:p>
      <w:r>
        <w:t xml:space="preserve">Kuinka paljon Windows Media Center -lisäosa maksoi alkuperäisen Windows 8:n myynninedistämisen aikana?</w:t>
      </w:r>
    </w:p>
    <w:p>
      <w:r>
        <w:rPr>
          <w:b/>
        </w:rPr>
        <w:t xml:space="preserve">Kysymys 5</w:t>
      </w:r>
    </w:p>
    <w:p>
      <w:r>
        <w:t xml:space="preserve">Kuinka paljon Windows 9 -päivitys maksoi sen julkaisun aikana?</w:t>
      </w:r>
    </w:p>
    <w:p>
      <w:r>
        <w:rPr>
          <w:b/>
        </w:rPr>
        <w:t xml:space="preserve">Kysymys 6</w:t>
      </w:r>
    </w:p>
    <w:p>
      <w:r>
        <w:t xml:space="preserve">Mikä on Windows 9:n hinta?</w:t>
      </w:r>
    </w:p>
    <w:p>
      <w:r>
        <w:rPr>
          <w:b/>
        </w:rPr>
        <w:t xml:space="preserve">Kysymys 7</w:t>
      </w:r>
    </w:p>
    <w:p>
      <w:r>
        <w:t xml:space="preserve">Mikä on Windows 9 Pron hinta?</w:t>
      </w:r>
    </w:p>
    <w:p>
      <w:r>
        <w:rPr>
          <w:b/>
        </w:rPr>
        <w:t xml:space="preserve">Kysymys 8</w:t>
      </w:r>
    </w:p>
    <w:p>
      <w:r>
        <w:t xml:space="preserve">Mitkä tietokoneen omistajat voisivat ostaa Windows 9 Pro -päivityksen 14,99 dollarilla?</w:t>
      </w:r>
    </w:p>
    <w:p>
      <w:r>
        <w:rPr>
          <w:b/>
        </w:rPr>
        <w:t xml:space="preserve">Kysymys 9</w:t>
      </w:r>
    </w:p>
    <w:p>
      <w:r>
        <w:t xml:space="preserve">Paljonko Windows Media Center -lisäosa maksoi alkuperäisen Windows 9:n myynninedistämisen aikana?</w:t>
      </w:r>
    </w:p>
    <w:p>
      <w:r>
        <w:rPr>
          <w:b/>
        </w:rPr>
        <w:t xml:space="preserve">Tekstin numero 32</w:t>
      </w:r>
    </w:p>
    <w:p>
      <w:r>
        <w:t xml:space="preserve">Toisin kuin aiemmat Windows-versiot, Windows 8:aa jaettiin vähittäismyynnissä vain "päivityslisensseinä", joiden </w:t>
      </w:r>
      <w:r>
        <w:rPr>
          <w:color w:val="A9A9A9"/>
        </w:rPr>
        <w:t xml:space="preserve">asentaminen edellyttää olemassa olevaa Windows-versiota</w:t>
      </w:r>
      <w:r>
        <w:t xml:space="preserve">. "Täysversio-ohjelmisto" -lisenssi, joka oli kalliimpi, mutta joka voitiin asentaa tietokoneisiin, joilla ei ollut käyttöjärjestelmää tai ei ollut sitä lainkaan, lopetettiin. Täysversion tilalle </w:t>
      </w:r>
      <w:r>
        <w:t xml:space="preserve">otettiin käyttöön </w:t>
      </w:r>
      <w:r>
        <w:rPr>
          <w:color w:val="DCDCDC"/>
        </w:rPr>
        <w:t xml:space="preserve">erikoistunut "System Builder" -tuotemerkki</w:t>
      </w:r>
      <w:r>
        <w:t xml:space="preserve">. </w:t>
      </w:r>
      <w:r>
        <w:t xml:space="preserve">Järjestelmänrakentaja-lisenssi korvasi </w:t>
      </w:r>
      <w:r>
        <w:rPr>
          <w:color w:val="2F4F4F"/>
        </w:rPr>
        <w:t xml:space="preserve">alkuperäisen laitevalmistajan </w:t>
      </w:r>
      <w:r>
        <w:rPr>
          <w:color w:val="556B2F"/>
        </w:rPr>
        <w:t xml:space="preserve">(OEM) lisenssiyksikön</w:t>
      </w:r>
      <w:r>
        <w:t xml:space="preserve">, jota sai käyttää vain jälleenmyyntiin tarkoitetuissa tietokoneissa, mutta siihen lisättiin henkilökohtaiseen käyttöön tarkoitettu lisenssi, joka virallisesti mahdollisti sen </w:t>
      </w:r>
      <w:r>
        <w:rPr>
          <w:color w:val="6B8E23"/>
        </w:rPr>
        <w:t xml:space="preserve">ostamisen ja henkilökohtaisen käytön itse rakennetuissa tietokoneissa</w:t>
      </w:r>
      <w:r>
        <w:t xml:space="preserve">.</w:t>
      </w:r>
    </w:p>
    <w:p>
      <w:r>
        <w:rPr>
          <w:b/>
        </w:rPr>
        <w:t xml:space="preserve">Kysymys 0</w:t>
      </w:r>
    </w:p>
    <w:p>
      <w:r>
        <w:t xml:space="preserve">Mitä rajoituksia Windows-päivityslisensseissä on?</w:t>
      </w:r>
    </w:p>
    <w:p>
      <w:r>
        <w:rPr>
          <w:b/>
        </w:rPr>
        <w:t xml:space="preserve">Kysymys 1</w:t>
      </w:r>
    </w:p>
    <w:p>
      <w:r>
        <w:t xml:space="preserve">Mitä Windows tarjosi ohjelmiston täysversion sijasta?</w:t>
      </w:r>
    </w:p>
    <w:p>
      <w:r>
        <w:rPr>
          <w:b/>
        </w:rPr>
        <w:t xml:space="preserve">Kysymys 2</w:t>
      </w:r>
    </w:p>
    <w:p>
      <w:r>
        <w:t xml:space="preserve">Mitä System Builder SKU korvasi?</w:t>
      </w:r>
    </w:p>
    <w:p>
      <w:r>
        <w:rPr>
          <w:b/>
        </w:rPr>
        <w:t xml:space="preserve">Kysymys 3</w:t>
      </w:r>
    </w:p>
    <w:p>
      <w:r>
        <w:t xml:space="preserve">Mitä OEM tarkoittaa?</w:t>
      </w:r>
    </w:p>
    <w:p>
      <w:r>
        <w:rPr>
          <w:b/>
        </w:rPr>
        <w:t xml:space="preserve">Kysymys 4</w:t>
      </w:r>
    </w:p>
    <w:p>
      <w:r>
        <w:t xml:space="preserve">Mitä henkilökohtaisen käytön lisenssi salli?</w:t>
      </w:r>
    </w:p>
    <w:p>
      <w:r>
        <w:rPr>
          <w:b/>
        </w:rPr>
        <w:t xml:space="preserve">Kysymys 5</w:t>
      </w:r>
    </w:p>
    <w:p>
      <w:r>
        <w:t xml:space="preserve">Mitä rajoituksia Windows-päivityslisensseissä ei ole?</w:t>
      </w:r>
    </w:p>
    <w:p>
      <w:r>
        <w:rPr>
          <w:b/>
        </w:rPr>
        <w:t xml:space="preserve">Kysymys 6</w:t>
      </w:r>
    </w:p>
    <w:p>
      <w:r>
        <w:t xml:space="preserve">Mitä Windows tarjosi ohjelmiston esikatseluversion sijasta?</w:t>
      </w:r>
    </w:p>
    <w:p>
      <w:r>
        <w:rPr>
          <w:b/>
        </w:rPr>
        <w:t xml:space="preserve">Kysymys 7</w:t>
      </w:r>
    </w:p>
    <w:p>
      <w:r>
        <w:t xml:space="preserve">Mitä System Builder SUK korvasi?</w:t>
      </w:r>
    </w:p>
    <w:p>
      <w:r>
        <w:rPr>
          <w:b/>
        </w:rPr>
        <w:t xml:space="preserve">Kysymys 8</w:t>
      </w:r>
    </w:p>
    <w:p>
      <w:r>
        <w:t xml:space="preserve">Mitä OME tarkoittaa</w:t>
      </w:r>
    </w:p>
    <w:p>
      <w:r>
        <w:rPr>
          <w:b/>
        </w:rPr>
        <w:t xml:space="preserve">Kysymys 9</w:t>
      </w:r>
    </w:p>
    <w:p>
      <w:r>
        <w:t xml:space="preserve">Mitä henkilökohtaisen käytön lisenssi ei salli?</w:t>
      </w:r>
    </w:p>
    <w:p>
      <w:r>
        <w:rPr>
          <w:b/>
        </w:rPr>
        <w:t xml:space="preserve">Tekstin numero 33</w:t>
      </w:r>
    </w:p>
    <w:p>
      <w:r>
        <w:t xml:space="preserve">Windows 8:n vähittäisjakelu on sittemmin lopetettu </w:t>
      </w:r>
      <w:r>
        <w:rPr>
          <w:color w:val="A9A9A9"/>
        </w:rPr>
        <w:t xml:space="preserve">Windows 8.1:</w:t>
      </w:r>
      <w:r>
        <w:t xml:space="preserve">n hyväksi</w:t>
      </w:r>
      <w:r>
        <w:t xml:space="preserve">. </w:t>
      </w:r>
      <w:r>
        <w:t xml:space="preserve">Toisin kuin 8, </w:t>
      </w:r>
      <w:r>
        <w:rPr>
          <w:color w:val="DCDCDC"/>
        </w:rPr>
        <w:t xml:space="preserve">8.1 on </w:t>
      </w:r>
      <w:r>
        <w:rPr>
          <w:color w:val="2F4F4F"/>
        </w:rPr>
        <w:t xml:space="preserve">saatavana "täysversio-ohjelmistona" </w:t>
      </w:r>
      <w:r>
        <w:t xml:space="preserve">sekä vähittäismyynnissä että verkossa ladattavaksi, eikä sen asentaminen edellytä aiempaa Windows-versiota. Näiden uusien versioiden hinnat ovat edelleen samat. Kun </w:t>
      </w:r>
      <w:r>
        <w:t xml:space="preserve">Windows 8.1:n vähittäismyyntiversio palasi täysversio-ohjelmistoksi, "</w:t>
      </w:r>
      <w:r>
        <w:rPr>
          <w:color w:val="556B2F"/>
        </w:rPr>
        <w:t xml:space="preserve">Personal Use License</w:t>
      </w:r>
      <w:r>
        <w:t xml:space="preserve">" -poikkeus poistettiin OEM-versiosta, mikä tarkoittaa, että loppukäyttäjien, jotka rakentavat omia tietokoneitaan henkilökohtaiseen käyttöön, on käytettävä täydellistä vähittäismyyntiversiota täyttääkseen Windows 8.1:n lisenssivaatimukset. Windows 8.1 with Bing on </w:t>
      </w:r>
      <w:r>
        <w:rPr>
          <w:color w:val="6B8E23"/>
        </w:rPr>
        <w:t xml:space="preserve">erityinen OEM-kohtainen Windows 8.1 -versio</w:t>
      </w:r>
      <w:r>
        <w:t xml:space="preserve">,</w:t>
      </w:r>
      <w:r>
        <w:rPr>
          <w:color w:val="6B8E23"/>
        </w:rPr>
        <w:t xml:space="preserve"> jota Microsoftin Bing-hakukone tukee.</w:t>
      </w:r>
    </w:p>
    <w:p>
      <w:r>
        <w:rPr>
          <w:b/>
        </w:rPr>
        <w:t xml:space="preserve">Kysymys 0</w:t>
      </w:r>
    </w:p>
    <w:p>
      <w:r>
        <w:t xml:space="preserve">Mikä korvasi Windows 8:n?</w:t>
      </w:r>
    </w:p>
    <w:p>
      <w:r>
        <w:rPr>
          <w:b/>
        </w:rPr>
        <w:t xml:space="preserve">Kysymys 1</w:t>
      </w:r>
    </w:p>
    <w:p>
      <w:r>
        <w:t xml:space="preserve">Mikä on Windows 8.1:n tärkein ero? </w:t>
      </w:r>
    </w:p>
    <w:p>
      <w:r>
        <w:rPr>
          <w:b/>
        </w:rPr>
        <w:t xml:space="preserve">Kysymys 2</w:t>
      </w:r>
    </w:p>
    <w:p>
      <w:r>
        <w:t xml:space="preserve">Mikä vapautus poistettiin Windows 8.1:stä?</w:t>
      </w:r>
    </w:p>
    <w:p>
      <w:r>
        <w:rPr>
          <w:b/>
        </w:rPr>
        <w:t xml:space="preserve">Kysymys 3</w:t>
      </w:r>
    </w:p>
    <w:p>
      <w:r>
        <w:t xml:space="preserve">Mikä on Windows 8.1 ja Bing?</w:t>
      </w:r>
    </w:p>
    <w:p>
      <w:r>
        <w:rPr>
          <w:b/>
        </w:rPr>
        <w:t xml:space="preserve">Kysymys 4</w:t>
      </w:r>
    </w:p>
    <w:p>
      <w:r>
        <w:t xml:space="preserve">Mikä korvasi Windows 9:n?</w:t>
      </w:r>
    </w:p>
    <w:p>
      <w:r>
        <w:rPr>
          <w:b/>
        </w:rPr>
        <w:t xml:space="preserve">Kysymys 5</w:t>
      </w:r>
    </w:p>
    <w:p>
      <w:r>
        <w:t xml:space="preserve">Mikä on Windows 9.1:n tärkein ero? </w:t>
      </w:r>
    </w:p>
    <w:p>
      <w:r>
        <w:rPr>
          <w:b/>
        </w:rPr>
        <w:t xml:space="preserve">Kysymys 6</w:t>
      </w:r>
    </w:p>
    <w:p>
      <w:r>
        <w:t xml:space="preserve">Mikä on Windows 8.1:n tärkein samankaltaisuus? </w:t>
      </w:r>
    </w:p>
    <w:p>
      <w:r>
        <w:rPr>
          <w:b/>
        </w:rPr>
        <w:t xml:space="preserve">Kysymys 7</w:t>
      </w:r>
    </w:p>
    <w:p>
      <w:r>
        <w:t xml:space="preserve">Mikä poikkeus poistettiin Windows 9.1:stä?</w:t>
      </w:r>
    </w:p>
    <w:p>
      <w:r>
        <w:rPr>
          <w:b/>
        </w:rPr>
        <w:t xml:space="preserve">Kysymys 8</w:t>
      </w:r>
    </w:p>
    <w:p>
      <w:r>
        <w:t xml:space="preserve">Mikä on Windows 9.1 ja Bing?</w:t>
      </w:r>
    </w:p>
    <w:p>
      <w:r>
        <w:rPr>
          <w:b/>
        </w:rPr>
        <w:t xml:space="preserve">Tekstin numero 34</w:t>
      </w:r>
    </w:p>
    <w:p>
      <w:r>
        <w:t xml:space="preserve">Windows 8:n kolme työpöytäversiota tukevat </w:t>
      </w:r>
      <w:r>
        <w:rPr>
          <w:color w:val="A9A9A9"/>
        </w:rPr>
        <w:t xml:space="preserve">32- ja 64-bittisiä </w:t>
      </w:r>
      <w:r>
        <w:t xml:space="preserve">arkkitehtuureja; Windows 8:n vähittäismyyntikopiot sisältävät asennus-DVD:t molemmille arkkitehtuureille, kun taas verkkoasennusohjelma </w:t>
      </w:r>
      <w:r>
        <w:rPr>
          <w:color w:val="DCDCDC"/>
        </w:rPr>
        <w:t xml:space="preserve">asentaa automaattisesti järjestelmän nykyisen Windows-asennuksen arkkitehtuuria vastaavan version</w:t>
      </w:r>
      <w:r>
        <w:t xml:space="preserve">. 32-bittinen versio toimii x86-arkkitehtuurin kolmannen sukupolven (IA-32) tai uudemman version kanssa yhteensopivissa suorittimissa, ja siinä voidaan käyttää 32- ja 16-bittisiä sovelluksia, mutta 16-bittinen tuki on ensin otettava käyttöön. (16-bittiset sovellukset on kehitetty </w:t>
      </w:r>
      <w:r>
        <w:rPr>
          <w:color w:val="2F4F4F"/>
        </w:rPr>
        <w:t xml:space="preserve">x86:n 2. sukupolven kanssa yhteensopiville suorittimille, jotka </w:t>
      </w:r>
      <w:r>
        <w:t xml:space="preserve">kehitettiin ensimmäisen kerran vuonna </w:t>
      </w:r>
      <w:r>
        <w:rPr>
          <w:color w:val="556B2F"/>
        </w:rPr>
        <w:t xml:space="preserve">1978.</w:t>
      </w:r>
      <w:r>
        <w:t xml:space="preserve">) Microsoft alkoi siirtyä pois tästä arkkitehtuurista Windows 95:n jälkeen.))</w:t>
      </w:r>
    </w:p>
    <w:p>
      <w:r>
        <w:rPr>
          <w:b/>
        </w:rPr>
        <w:t xml:space="preserve">Kysymys 0</w:t>
      </w:r>
    </w:p>
    <w:p>
      <w:r>
        <w:t xml:space="preserve">Mitä arkkitehtuurityyppejä Windows 8 tukee?</w:t>
      </w:r>
    </w:p>
    <w:p>
      <w:r>
        <w:rPr>
          <w:b/>
        </w:rPr>
        <w:t xml:space="preserve">Kysymys 1</w:t>
      </w:r>
    </w:p>
    <w:p>
      <w:r>
        <w:t xml:space="preserve">Mihin 16-bittinen tuki on tarkoitettu?</w:t>
      </w:r>
    </w:p>
    <w:p>
      <w:r>
        <w:rPr>
          <w:b/>
        </w:rPr>
        <w:t xml:space="preserve">Kysymys 2</w:t>
      </w:r>
    </w:p>
    <w:p>
      <w:r>
        <w:t xml:space="preserve">Milloin x86:n toinen sukupolvi luotiin?</w:t>
      </w:r>
    </w:p>
    <w:p>
      <w:r>
        <w:rPr>
          <w:b/>
        </w:rPr>
        <w:t xml:space="preserve">Kysymys 3</w:t>
      </w:r>
    </w:p>
    <w:p>
      <w:r>
        <w:t xml:space="preserve">Mistä Windows-ohjelman online-asennusohjelma tietää, mikä versio asennetaan?</w:t>
      </w:r>
    </w:p>
    <w:p>
      <w:r>
        <w:rPr>
          <w:b/>
        </w:rPr>
        <w:t xml:space="preserve">Kysymys 4</w:t>
      </w:r>
    </w:p>
    <w:p>
      <w:r>
        <w:t xml:space="preserve">Mitä arkkitehtuurityyppejä Windows 9 tukee?</w:t>
      </w:r>
    </w:p>
    <w:p>
      <w:r>
        <w:rPr>
          <w:b/>
        </w:rPr>
        <w:t xml:space="preserve">Kysymys 5</w:t>
      </w:r>
    </w:p>
    <w:p>
      <w:r>
        <w:t xml:space="preserve">Mitä arkkitehtuurityyppejä Windows 8 ei tue?</w:t>
      </w:r>
    </w:p>
    <w:p>
      <w:r>
        <w:rPr>
          <w:b/>
        </w:rPr>
        <w:t xml:space="preserve">Kysymys 6</w:t>
      </w:r>
    </w:p>
    <w:p>
      <w:r>
        <w:t xml:space="preserve">Mihin 61-bittinen tuki on tarkoitettu?</w:t>
      </w:r>
    </w:p>
    <w:p>
      <w:r>
        <w:rPr>
          <w:b/>
        </w:rPr>
        <w:t xml:space="preserve">Kysymys 7</w:t>
      </w:r>
    </w:p>
    <w:p>
      <w:r>
        <w:t xml:space="preserve">Milloin x68 2. sukupolvi luotiin?</w:t>
      </w:r>
    </w:p>
    <w:p>
      <w:r>
        <w:rPr>
          <w:b/>
        </w:rPr>
        <w:t xml:space="preserve">Kysymys 8</w:t>
      </w:r>
    </w:p>
    <w:p>
      <w:r>
        <w:t xml:space="preserve">Mistä Windows-ohjelman online-asennusohjelma tietää, mikä versio on poistettava?</w:t>
      </w:r>
    </w:p>
    <w:p>
      <w:r>
        <w:rPr>
          <w:b/>
        </w:rPr>
        <w:t xml:space="preserve">Tekstin numero 35</w:t>
      </w:r>
    </w:p>
    <w:p>
      <w:r>
        <w:rPr>
          <w:color w:val="A9A9A9"/>
        </w:rPr>
        <w:t xml:space="preserve">Windows RT</w:t>
      </w:r>
      <w:r>
        <w:t xml:space="preserve">, joka on ainoa Windows 8:n versio ARM-suorittimilla varustetuille järjestelmille, </w:t>
      </w:r>
      <w:r>
        <w:rPr>
          <w:color w:val="2F4F4F"/>
        </w:rPr>
        <w:t xml:space="preserve">tukee </w:t>
      </w:r>
      <w:r>
        <w:rPr>
          <w:color w:val="DCDCDC"/>
        </w:rPr>
        <w:t xml:space="preserve">vain </w:t>
      </w:r>
      <w:r>
        <w:rPr>
          <w:color w:val="2F4F4F"/>
        </w:rPr>
        <w:t xml:space="preserve">järjestelmän mukana tulevia sovelluksia </w:t>
      </w:r>
      <w:r>
        <w:t xml:space="preserve">(kuten Office 2013:n erikoisversiota), jotka toimitetaan Windows Update -palvelun kautta, tai Windows Store -sovelluksia sen </w:t>
      </w:r>
      <w:r>
        <w:rPr>
          <w:color w:val="556B2F"/>
        </w:rPr>
        <w:t xml:space="preserve">varmistamiseksi, että järjestelmä käyttää vain arkkitehtuurille optimoituja sovelluksia</w:t>
      </w:r>
      <w:r>
        <w:t xml:space="preserve">. Windows RT ei tue IA-32- tai x64-sovellusten suorittamista. Windows Store -sovellukset voivat joko tukea sekä x86- että ARM-arkkitehtuuria tai ne voidaan kääntää tukemaan tiettyä arkkitehtuuria.</w:t>
      </w:r>
    </w:p>
    <w:p>
      <w:r>
        <w:rPr>
          <w:b/>
        </w:rPr>
        <w:t xml:space="preserve">Kysymys 0</w:t>
      </w:r>
    </w:p>
    <w:p>
      <w:r>
        <w:t xml:space="preserve">Mikä Windows-versio on yhteensopiva ARM-prosessoreiden kanssa?</w:t>
      </w:r>
    </w:p>
    <w:p>
      <w:r>
        <w:rPr>
          <w:b/>
        </w:rPr>
        <w:t xml:space="preserve">Kysymys 1</w:t>
      </w:r>
    </w:p>
    <w:p>
      <w:r>
        <w:t xml:space="preserve">Mitkä sovellukset toimivat Windows RT:ssä?</w:t>
      </w:r>
    </w:p>
    <w:p>
      <w:r>
        <w:rPr>
          <w:b/>
        </w:rPr>
        <w:t xml:space="preserve">Kysymys 2</w:t>
      </w:r>
    </w:p>
    <w:p>
      <w:r>
        <w:t xml:space="preserve">Miksi Windows RT toimii vain järjestelmän mukana tulevilla sovelluksilla?</w:t>
      </w:r>
    </w:p>
    <w:p>
      <w:r>
        <w:rPr>
          <w:b/>
        </w:rPr>
        <w:t xml:space="preserve">Kysymys 3</w:t>
      </w:r>
    </w:p>
    <w:p>
      <w:r>
        <w:t xml:space="preserve">Mikä Windows-versio ei ole yhteensopiva ARM-prosessoreiden kanssa?</w:t>
      </w:r>
    </w:p>
    <w:p>
      <w:r>
        <w:rPr>
          <w:b/>
        </w:rPr>
        <w:t xml:space="preserve">Kysymys 4</w:t>
      </w:r>
    </w:p>
    <w:p>
      <w:r>
        <w:t xml:space="preserve">Mikä Windows-versio on yhteensopiva AMR-prosessoreiden kanssa?</w:t>
      </w:r>
    </w:p>
    <w:p>
      <w:r>
        <w:rPr>
          <w:b/>
        </w:rPr>
        <w:t xml:space="preserve">Kysymys 5</w:t>
      </w:r>
    </w:p>
    <w:p>
      <w:r>
        <w:t xml:space="preserve">Mitkä sovellukset eivät toimi Windows RT:ssä?</w:t>
      </w:r>
    </w:p>
    <w:p>
      <w:r>
        <w:rPr>
          <w:b/>
        </w:rPr>
        <w:t xml:space="preserve">Kysymys 6</w:t>
      </w:r>
    </w:p>
    <w:p>
      <w:r>
        <w:t xml:space="preserve">Mitkä sovellukset toimivat Windows TR:ssä?</w:t>
      </w:r>
    </w:p>
    <w:p>
      <w:r>
        <w:rPr>
          <w:b/>
        </w:rPr>
        <w:t xml:space="preserve">Kysymys 7</w:t>
      </w:r>
    </w:p>
    <w:p>
      <w:r>
        <w:t xml:space="preserve">Miksi Windows RT toimii vain järjestelmän ulkopuolelle jätetyillä sovelluksilla?</w:t>
      </w:r>
    </w:p>
    <w:p>
      <w:r>
        <w:rPr>
          <w:b/>
        </w:rPr>
        <w:t xml:space="preserve">Tekstin numero 36</w:t>
      </w:r>
    </w:p>
    <w:p>
      <w:r>
        <w:t xml:space="preserve">Windows 8:n julkistamisen jälkeen Microsoft joutui arvostelun kohteeksi (erityisesti </w:t>
      </w:r>
      <w:r>
        <w:rPr>
          <w:color w:val="A9A9A9"/>
        </w:rPr>
        <w:t xml:space="preserve">vapaiden ohjelmistojen kannattajien</w:t>
      </w:r>
      <w:r>
        <w:t xml:space="preserve"> taholta</w:t>
      </w:r>
      <w:r>
        <w:t xml:space="preserve">), koska se edellytti, että Windows 8:n valinnaisen sertifioinnin saavissa laitteissa on oletusarvoisesti käytössä suojattu käynnistys Microsoftin toimittaman avaimen avulla.</w:t>
      </w:r>
      <w:r>
        <w:t xml:space="preserve"> Huolta herätti se, että turvallinen käynnistys voisi estää tai haitata vaihtoehtoisten käyttöjärjestelmien, kuten Linuxin, käyttöä. </w:t>
      </w:r>
      <w:r>
        <w:rPr>
          <w:color w:val="DCDCDC"/>
        </w:rPr>
        <w:t xml:space="preserve">Microsoftin kehittäjä </w:t>
      </w:r>
      <w:r>
        <w:t xml:space="preserve">Tony Mangefeste totesi </w:t>
      </w:r>
      <w:r>
        <w:t xml:space="preserve">Building Windows 8 -blogissa julkaistussa kirjoituksessa, jossa hän käsitteli suojattua käynnistystä, että </w:t>
      </w:r>
      <w:r>
        <w:rPr>
          <w:color w:val="2F4F4F"/>
        </w:rPr>
        <w:t xml:space="preserve">toimittajat tarjoavat keinoja turvallisen käynnistyksen mukauttamiseksi. "Loppujen </w:t>
      </w:r>
      <w:r>
        <w:t xml:space="preserve">lopuksi asiakas hallitsee tietokonettaan. Microsoftin filosofia on </w:t>
      </w:r>
      <w:r>
        <w:rPr>
          <w:color w:val="556B2F"/>
        </w:rPr>
        <w:t xml:space="preserve">tarjota asiakkaille ensin paras kokemus ja antaa heidän tehdä päätökset itse.</w:t>
      </w:r>
      <w:r>
        <w:t xml:space="preserve">" </w:t>
      </w:r>
      <w:r>
        <w:t xml:space="preserve">Microsoftin Windows 8:n sertifiointiohjeista kävi lopulta ilmi, että </w:t>
      </w:r>
      <w:r>
        <w:rPr>
          <w:color w:val="6B8E23"/>
        </w:rPr>
        <w:t xml:space="preserve">toimittajien on tarjottava käyttäjille keinoja, joiden avulla he voivat konfiguroida suojatun käynnistyksen uudelleen tai poistaa sen käytöstä </w:t>
      </w:r>
      <w:r>
        <w:t xml:space="preserve">laitteen UEFI-laiteohjelmistossa. Niistä kävi myös ilmi, että ARM-laitteissa (Windows RT) turvallisen käynnistyksen on oltava pysyvästi käytössä, eivätkä käyttäjät voi poistaa sitä käytöstä. The Vergen Tom Warren totesi kuitenkin, että muut toimittajat ovat ottaneet käyttöön samanlaisia laitteistorajoituksia omissa ARM-pohjaisissa tabletti- ja älypuhelintuotteissaan (mukaan lukien Microsoftin omaa Windows Phone -alustaa käyttävät tuotteet), mutta väitti silti, että Microsoftin tulisi "pitää johdonmukainen lähestymistapa ARM- ja x86-käyttöjärjestelmissä, eikä vähiten siksi, että monet käyttäjät haluaisivat käyttää Androidia Windows 8:n rinnalla tulevissa tableteissaan". Kolmannen osapuolen varmenteiden asentamisesta, jotka mahdollistaisivat vaihtoehtoisten ohjelmien ajamisen, ei anneta mandaattia.</w:t>
      </w:r>
    </w:p>
    <w:p>
      <w:r>
        <w:rPr>
          <w:b/>
        </w:rPr>
        <w:t xml:space="preserve">Kysymys 0</w:t>
      </w:r>
    </w:p>
    <w:p>
      <w:r>
        <w:t xml:space="preserve">Kuka on Tony Mangefeste?</w:t>
      </w:r>
    </w:p>
    <w:p>
      <w:r>
        <w:rPr>
          <w:b/>
        </w:rPr>
        <w:t xml:space="preserve">Kysymys 1</w:t>
      </w:r>
    </w:p>
    <w:p>
      <w:r>
        <w:t xml:space="preserve">Mitä ideologiaa Microsoft noudattaa?</w:t>
      </w:r>
    </w:p>
    <w:p>
      <w:r>
        <w:rPr>
          <w:b/>
        </w:rPr>
        <w:t xml:space="preserve">Kysymys 2</w:t>
      </w:r>
    </w:p>
    <w:p>
      <w:r>
        <w:t xml:space="preserve">Kuka tuomitsi Microsoftin siitä, että se vaati laitteilta oletusarvoisesti suojattua käynnistystä?</w:t>
      </w:r>
    </w:p>
    <w:p>
      <w:r>
        <w:rPr>
          <w:b/>
        </w:rPr>
        <w:t xml:space="preserve">Kysymys 3</w:t>
      </w:r>
    </w:p>
    <w:p>
      <w:r>
        <w:t xml:space="preserve">Mihin ratkaisuun Microsoft päätyi sertifiointiohjeissaan?</w:t>
      </w:r>
    </w:p>
    <w:p>
      <w:r>
        <w:rPr>
          <w:b/>
        </w:rPr>
        <w:t xml:space="preserve">Kysymys 4</w:t>
      </w:r>
    </w:p>
    <w:p>
      <w:r>
        <w:t xml:space="preserve">Kuka ei ole Tony Mangefeste?</w:t>
      </w:r>
    </w:p>
    <w:p>
      <w:r>
        <w:rPr>
          <w:b/>
        </w:rPr>
        <w:t xml:space="preserve">Kysymys 5</w:t>
      </w:r>
    </w:p>
    <w:p>
      <w:r>
        <w:t xml:space="preserve">Mitä ideologiaa Microsoft ei noudata?</w:t>
      </w:r>
    </w:p>
    <w:p>
      <w:r>
        <w:rPr>
          <w:b/>
        </w:rPr>
        <w:t xml:space="preserve">Kysymys 6</w:t>
      </w:r>
    </w:p>
    <w:p>
      <w:r>
        <w:t xml:space="preserve">Mitä ideologiaa Apple noudattaa?</w:t>
      </w:r>
    </w:p>
    <w:p>
      <w:r>
        <w:rPr>
          <w:b/>
        </w:rPr>
        <w:t xml:space="preserve">Kysymys 7</w:t>
      </w:r>
    </w:p>
    <w:p>
      <w:r>
        <w:t xml:space="preserve">Kuka tuomitsi Microsoftin siitä, että se vaati laitteiden suojatun käynnistyksen poistamista oletusarvoisesti käytöstä?</w:t>
      </w:r>
    </w:p>
    <w:p>
      <w:r>
        <w:rPr>
          <w:b/>
        </w:rPr>
        <w:t xml:space="preserve">Kysymys 8</w:t>
      </w:r>
    </w:p>
    <w:p>
      <w:r>
        <w:t xml:space="preserve">Mihin ratkaisuun Microsoft ei päässyt sertifiointiohjeissaan?</w:t>
      </w:r>
    </w:p>
    <w:p>
      <w:r>
        <w:rPr>
          <w:b/>
        </w:rPr>
        <w:t xml:space="preserve">Tekstin numero 37</w:t>
      </w:r>
    </w:p>
    <w:p>
      <w:r>
        <w:t xml:space="preserve">Useat merkittävät </w:t>
      </w:r>
      <w:r>
        <w:rPr>
          <w:color w:val="A9A9A9"/>
        </w:rPr>
        <w:t xml:space="preserve">videopelien kehittäjät </w:t>
      </w:r>
      <w:r>
        <w:t xml:space="preserve">arvostelivat Microsoftia siitä, että se teki Windows Storesta suljetun alustan, johon sovelletaan sen omia sääntöjä, koska se oli ristiriidassa niiden näkemyksen kanssa PC:stä avoimena alustana. </w:t>
      </w:r>
      <w:r>
        <w:rPr>
          <w:color w:val="DCDCDC"/>
        </w:rPr>
        <w:t xml:space="preserve">Markus "Notch" Persson </w:t>
      </w:r>
      <w:r>
        <w:t xml:space="preserve">(Minecraft-pelin luoja), </w:t>
      </w:r>
      <w:r>
        <w:rPr>
          <w:color w:val="2F4F4F"/>
        </w:rPr>
        <w:t xml:space="preserve">Gabe Newell </w:t>
      </w:r>
      <w:r>
        <w:t xml:space="preserve">(Valve Corporationin perustaja ja Steam-ohjelmistojen jakelualustan kehittäjä) ja Rob Pardo </w:t>
      </w:r>
      <w:r>
        <w:rPr>
          <w:color w:val="556B2F"/>
        </w:rPr>
        <w:t xml:space="preserve">Activision Blizzardista </w:t>
      </w:r>
      <w:r>
        <w:t xml:space="preserve">ilmaisivat huolensa Windows Storen suljetusta luonteesta. The Vergen Tom Warren totesi kuitenkin, että Microsoftin lisäys Storeen oli vain </w:t>
      </w:r>
      <w:r>
        <w:rPr>
          <w:color w:val="6B8E23"/>
        </w:rPr>
        <w:t xml:space="preserve">vastaus Applen ja Googlen menestykseen "kuratoitujen sovelluskauppojen lähestymistavassa".</w:t>
      </w:r>
    </w:p>
    <w:p>
      <w:r>
        <w:rPr>
          <w:b/>
        </w:rPr>
        <w:t xml:space="preserve">Kysymys 0</w:t>
      </w:r>
    </w:p>
    <w:p>
      <w:r>
        <w:t xml:space="preserve">Kuka kritisoi Microsoftsin suljettua Windows Store -alustaa?</w:t>
      </w:r>
    </w:p>
    <w:p>
      <w:r>
        <w:rPr>
          <w:b/>
        </w:rPr>
        <w:t xml:space="preserve">Kysymys 1</w:t>
      </w:r>
    </w:p>
    <w:p>
      <w:r>
        <w:t xml:space="preserve">Kuka loi Minecraftin?</w:t>
      </w:r>
    </w:p>
    <w:p>
      <w:r>
        <w:rPr>
          <w:b/>
        </w:rPr>
        <w:t xml:space="preserve">Kysymys 2</w:t>
      </w:r>
    </w:p>
    <w:p>
      <w:r>
        <w:t xml:space="preserve">Kuka kehitti Steamin?</w:t>
      </w:r>
    </w:p>
    <w:p>
      <w:r>
        <w:rPr>
          <w:b/>
        </w:rPr>
        <w:t xml:space="preserve">Kysymys 3</w:t>
      </w:r>
    </w:p>
    <w:p>
      <w:r>
        <w:t xml:space="preserve">Mihin yritykseen Rob Pardo liittyy?</w:t>
      </w:r>
    </w:p>
    <w:p>
      <w:r>
        <w:rPr>
          <w:b/>
        </w:rPr>
        <w:t xml:space="preserve">Kysymys 4</w:t>
      </w:r>
    </w:p>
    <w:p>
      <w:r>
        <w:t xml:space="preserve">Mikä oli tärkein syy Windows-kaupan luomiseen?</w:t>
      </w:r>
    </w:p>
    <w:p>
      <w:r>
        <w:rPr>
          <w:b/>
        </w:rPr>
        <w:t xml:space="preserve">Kysymys 5</w:t>
      </w:r>
    </w:p>
    <w:p>
      <w:r>
        <w:t xml:space="preserve">Kuka kritisoi Microsoftsin avointa Windows Storea?</w:t>
      </w:r>
    </w:p>
    <w:p>
      <w:r>
        <w:rPr>
          <w:b/>
        </w:rPr>
        <w:t xml:space="preserve">Kysymys 6</w:t>
      </w:r>
    </w:p>
    <w:p>
      <w:r>
        <w:t xml:space="preserve">Kuka vihasi Minecraftia?</w:t>
      </w:r>
    </w:p>
    <w:p>
      <w:r>
        <w:rPr>
          <w:b/>
        </w:rPr>
        <w:t xml:space="preserve">Kysymys 7</w:t>
      </w:r>
    </w:p>
    <w:p>
      <w:r>
        <w:t xml:space="preserve">Kuka kehitti Unelman?</w:t>
      </w:r>
    </w:p>
    <w:p>
      <w:r>
        <w:rPr>
          <w:b/>
        </w:rPr>
        <w:t xml:space="preserve">Kysymys 8</w:t>
      </w:r>
    </w:p>
    <w:p>
      <w:r>
        <w:t xml:space="preserve">Mihin yritykseen Rob Pardo ei liity?</w:t>
      </w:r>
    </w:p>
    <w:p>
      <w:r>
        <w:rPr>
          <w:b/>
        </w:rPr>
        <w:t xml:space="preserve">Kysymys 9</w:t>
      </w:r>
    </w:p>
    <w:p>
      <w:r>
        <w:t xml:space="preserve">Mikä ei ollut tärkein syy Windows-kaupan luomiseen?</w:t>
      </w:r>
    </w:p>
    <w:p>
      <w:r>
        <w:rPr>
          <w:b/>
        </w:rPr>
        <w:t xml:space="preserve">Teksti numero 38</w:t>
      </w:r>
    </w:p>
    <w:p>
      <w:r>
        <w:t xml:space="preserve">Arvostelut Windows 8:n eri versioista ovat olleet vaihtelevia. Tom Warren The Verge -lehdestä totesi, että vaikka Windows 8:n painotus kosketuslaskentaan on merkittävä ja saattaa vieraannuttaa työpöytätietokoneiden käyttäjät, "Windows 8:lla varustettu taulutietokone saa iPadin tuntumaan välittömästi vanhentuneelta" käyttöjärjestelmän hybridimallin ja pilvipalveluihin keskittymisen vuoksi. </w:t>
      </w:r>
      <w:r>
        <w:t xml:space="preserve">The Vergen </w:t>
      </w:r>
      <w:r>
        <w:rPr>
          <w:color w:val="A9A9A9"/>
        </w:rPr>
        <w:t xml:space="preserve">David Pierce </w:t>
      </w:r>
      <w:r>
        <w:t xml:space="preserve">kuvaili Windows 8:a "ensimmäiseksi työpöytäkäyttöjärjestelmäksi, joka ymmärtää, mitä tietokoneen pitäisi tehdä vuonna 2012", ja kehui Microsoftin kompromissitonta lähestymistapaa ja käyttöjärjestelmän painotusta Internet-yhteyksiin ja pilvipalveluihin. Pierce piti myös aloitusnäyttöä "loistavana innovaationa pöytätietokoneille" verrattuna "kaikkien muiden käyttöjärjestelmien kansiovalaistuihin työpöytiin"</w:t>
      </w:r>
      <w:r>
        <w:rPr>
          <w:color w:val="DCDCDC"/>
        </w:rPr>
        <w:t xml:space="preserve">, koska sen avulla käyttäjät voivat olla vuorovaikutuksessa dynaamisten tietojen kanssa</w:t>
      </w:r>
      <w:r>
        <w:t xml:space="preserve">. ExtremeTechin artikkelissa sitä vastoin sanottiin, että Microsoft "huitoo", ja PC Magazinen arvostelussa tuomittiin Metro-tyylinen käyttöliittymä. Joitakin Windows 8:n sisältämiä sovelluksia pidettiin yksinkertaisina ja toiminnoiltaan puutteellisina, mutta Xbox-sovelluksia kehuttiin niiden monialustaisen viihdekokemuksen edistämisestä. </w:t>
      </w:r>
      <w:r>
        <w:t xml:space="preserve">Myös </w:t>
      </w:r>
      <w:r>
        <w:t xml:space="preserve">muita parannuksia ja ominaisuuksia (kuten </w:t>
      </w:r>
      <w:r>
        <w:rPr>
          <w:color w:val="2F4F4F"/>
        </w:rPr>
        <w:t xml:space="preserve">tiedostohistoriaa, tallennustiloja ja päivitettyä tehtävienhallintaa</w:t>
      </w:r>
      <w:r>
        <w:t xml:space="preserve">) pidettiin myönteisinä muutoksina. Ars Technican Peter Bright kirjoitti, että vaikka käyttöliittymämuutokset saattavat jäädä niiden varjoon, Windows 8:n parantunut suorituskyky, päivitetty tiedostonhallinta, uudet tallennustoiminnot, laajennetut tietoturvaominaisuudet ja päivitetty Tehtävienhallinta olivat silti käyttöjärjestelmän positiivisia parannuksia. Bright sanoi myös, että Windows 8:n kaksijakoisuus tablettien ja perinteisten PC:iden suuntaan oli "erittäin kunnianhimoinen" näkökohta alustassa, mutta kritisoi Microsoftia siitä, että se jäljitteli </w:t>
      </w:r>
      <w:r>
        <w:rPr>
          <w:color w:val="556B2F"/>
        </w:rPr>
        <w:t xml:space="preserve">Applen </w:t>
      </w:r>
      <w:r>
        <w:t xml:space="preserve">suljetun jakelualustan mallia toteuttaessaan Windows Storen.</w:t>
      </w:r>
    </w:p>
    <w:p>
      <w:r>
        <w:rPr>
          <w:b/>
        </w:rPr>
        <w:t xml:space="preserve">Kysymys 0</w:t>
      </w:r>
    </w:p>
    <w:p>
      <w:r>
        <w:t xml:space="preserve">Kuka rinnasti windos 8:n ensimmäiseksi työpöytäkäyttöjärjestelmäksi, joka ymmärtää, mitä tietokoneen on tarkoitus tehdä?</w:t>
      </w:r>
    </w:p>
    <w:p>
      <w:r>
        <w:rPr>
          <w:b/>
        </w:rPr>
        <w:t xml:space="preserve">Kysymys 1</w:t>
      </w:r>
    </w:p>
    <w:p>
      <w:r>
        <w:t xml:space="preserve">Miksi Pierce antoi aloitusnäytölle niin loistavat arvostelut?</w:t>
      </w:r>
    </w:p>
    <w:p>
      <w:r>
        <w:rPr>
          <w:b/>
        </w:rPr>
        <w:t xml:space="preserve">Kysymys 2</w:t>
      </w:r>
    </w:p>
    <w:p>
      <w:r>
        <w:t xml:space="preserve">Mitä parannuksia pidettiin myönteisimpinä?</w:t>
      </w:r>
    </w:p>
    <w:p>
      <w:r>
        <w:rPr>
          <w:b/>
        </w:rPr>
        <w:t xml:space="preserve">Kysymys 3</w:t>
      </w:r>
    </w:p>
    <w:p>
      <w:r>
        <w:t xml:space="preserve">Kuka muu käyttää suljettua jakelualustaa?</w:t>
      </w:r>
    </w:p>
    <w:p>
      <w:r>
        <w:rPr>
          <w:b/>
        </w:rPr>
        <w:t xml:space="preserve">Kysymys 4</w:t>
      </w:r>
    </w:p>
    <w:p>
      <w:r>
        <w:t xml:space="preserve">Kuka rinnasti windows 9:n ensimmäiseksi työpöytäkäyttöjärjestelmäksi, joka ymmärtää, mitä tietokoneen on tarkoitus tehdä?</w:t>
      </w:r>
    </w:p>
    <w:p>
      <w:r>
        <w:rPr>
          <w:b/>
        </w:rPr>
        <w:t xml:space="preserve">Kysymys 5</w:t>
      </w:r>
    </w:p>
    <w:p>
      <w:r>
        <w:t xml:space="preserve">Kuka rinnasti windows 8:n viimeiseksi työpöytäkäyttöjärjestelmäksi, joka ymmärtää, mitä tietokoneen on tarkoitus tehdä?</w:t>
      </w:r>
    </w:p>
    <w:p>
      <w:r>
        <w:rPr>
          <w:b/>
        </w:rPr>
        <w:t xml:space="preserve">Kysymys 6</w:t>
      </w:r>
    </w:p>
    <w:p>
      <w:r>
        <w:t xml:space="preserve">Miksi Pierce antoi aloitusnäytölle niin huonot arvostelut?</w:t>
      </w:r>
    </w:p>
    <w:p>
      <w:r>
        <w:rPr>
          <w:b/>
        </w:rPr>
        <w:t xml:space="preserve">Kysymys 7</w:t>
      </w:r>
    </w:p>
    <w:p>
      <w:r>
        <w:t xml:space="preserve">Mitkä parannukset saivat vähiten kannatusta?</w:t>
      </w:r>
    </w:p>
    <w:p>
      <w:r>
        <w:rPr>
          <w:b/>
        </w:rPr>
        <w:t xml:space="preserve">Kysymys 8</w:t>
      </w:r>
    </w:p>
    <w:p>
      <w:r>
        <w:t xml:space="preserve">Kuka muu käyttää avointa jakelualustaa?</w:t>
      </w:r>
    </w:p>
    <w:p>
      <w:r>
        <w:rPr>
          <w:b/>
        </w:rPr>
        <w:t xml:space="preserve">Tekstin numero 39</w:t>
      </w:r>
    </w:p>
    <w:p>
      <w:r>
        <w:t xml:space="preserve">Windows 8:n käyttöliittymä on herättänyt </w:t>
      </w:r>
      <w:r>
        <w:rPr>
          <w:color w:val="A9A9A9"/>
        </w:rPr>
        <w:t xml:space="preserve">ristiriitaisia </w:t>
      </w:r>
      <w:r>
        <w:t xml:space="preserve">reaktioita</w:t>
      </w:r>
      <w:r>
        <w:t xml:space="preserve">.</w:t>
      </w:r>
      <w:r>
        <w:t xml:space="preserve"> Bright kirjoitti, että sen hot corners- ja edge swiping -järjestelmä "ei ollut kovin ilmeinen", </w:t>
      </w:r>
      <w:r>
        <w:rPr>
          <w:color w:val="DCDCDC"/>
        </w:rPr>
        <w:t xml:space="preserve">koska </w:t>
      </w:r>
      <w:r>
        <w:rPr>
          <w:color w:val="2F4F4F"/>
        </w:rPr>
        <w:t xml:space="preserve">käyttöjärjestelmässä ei ollut ohjeita käyttöliittymän kautta käytettävistä toiminnoista, </w:t>
      </w:r>
      <w:r>
        <w:t xml:space="preserve">ei edes RTM-julkaisuun lisätyssä opetusvideossa (jossa käyttäjiä neuvottiin vain osoittamaan näytön kulmia tai pyyhkäisemään näytön sivuilta). Tästä "kompastuskivestä" huolimatta Bright sanoi, että Windows 8:n käyttöliittymä toimi paikoin hyvin, mutta alkoi tuntua epäjohdonmukaiselta, kun siirryttiin Metro- ja työpöytäympäristöjen välillä, joskus epäjohdonmukaisin keinoin. The Vergen Tom Warren kirjoitti, että uusi käyttöliittymä oli "yhtä upea kuin yllättäväkin" ja että se loi uskomattoman henkilökohtaisen kokemuksen, kun käyttäjä oli muokannut sitä, mutta sen oppimiskäyrä oli jyrkkä ja sen käyttäminen näppäimistöllä ja hiirellä oli hankalaa. Hän totesi, että vaikka kaikkien käyttäjien pakottaminen käyttämään uutta kosketuspainotteista käyttöliittymää oli riskialtis liike koko Microsoftin kannalta, se oli välttämätöntä, jotta sovellusten kehittäminen Windows Storeen saatiin vauhditettua. Toiset, kuten </w:t>
      </w:r>
      <w:r>
        <w:t xml:space="preserve">ZDNetin </w:t>
      </w:r>
      <w:r>
        <w:rPr>
          <w:color w:val="556B2F"/>
        </w:rPr>
        <w:t xml:space="preserve">Adrian Kingsley-Hughes</w:t>
      </w:r>
      <w:r>
        <w:t xml:space="preserve">, pitivät käyttöliittymää "kömpelönä ja epäkäytännöllisenä" sen epäjohdonmukaisen suunnittelun vuoksi (ja pitivät sitä jopa "kahtena käyttöjärjestelmänä, jotka on pultattu yhteen") ja totesivat, että "Windows 8 ei syntynyt tarpeesta tai kysynnästä, vaan Microsoftin halusta vaikuttaa PC-alan teollisuuteen ja päättää muokata sitä sellaiseen suuntaan - kosketusnäyttöön ja tabletteihin - jonka avulla se pystyy kilpailemaan Applen iPadia vastaan ja pysymään merkityksellisenä sen edessä".</w:t>
      </w:r>
    </w:p>
    <w:p>
      <w:r>
        <w:rPr>
          <w:b/>
        </w:rPr>
        <w:t xml:space="preserve">Kysymys 0</w:t>
      </w:r>
    </w:p>
    <w:p>
      <w:r>
        <w:t xml:space="preserve">Mikä tekee Windows 8:n käyttöliittymästä vaikeakäyttöisen?</w:t>
      </w:r>
    </w:p>
    <w:p>
      <w:r>
        <w:rPr>
          <w:b/>
        </w:rPr>
        <w:t xml:space="preserve">Kysymys 1</w:t>
      </w:r>
    </w:p>
    <w:p>
      <w:r>
        <w:t xml:space="preserve">Kuka sanoi, että Windows 8:n käyttöliittymä on kömpelö ja epäkäytännöllinen?</w:t>
      </w:r>
    </w:p>
    <w:p>
      <w:r>
        <w:rPr>
          <w:b/>
        </w:rPr>
        <w:t xml:space="preserve">Kysymys 2</w:t>
      </w:r>
    </w:p>
    <w:p>
      <w:r>
        <w:t xml:space="preserve">Millaista palautetta Windows 8 on saanut?</w:t>
      </w:r>
    </w:p>
    <w:p>
      <w:r>
        <w:rPr>
          <w:b/>
        </w:rPr>
        <w:t xml:space="preserve">Kysymys 3</w:t>
      </w:r>
    </w:p>
    <w:p>
      <w:r>
        <w:t xml:space="preserve">Mikä tekee Windows 9:n käyttöliittymästä vaikeakäyttöisen?</w:t>
      </w:r>
    </w:p>
    <w:p>
      <w:r>
        <w:rPr>
          <w:b/>
        </w:rPr>
        <w:t xml:space="preserve">Kysymys 4</w:t>
      </w:r>
    </w:p>
    <w:p>
      <w:r>
        <w:t xml:space="preserve">Mikä tekee Windows 8:n käyttöliittymästä helppokäyttöisen?</w:t>
      </w:r>
    </w:p>
    <w:p>
      <w:r>
        <w:rPr>
          <w:b/>
        </w:rPr>
        <w:t xml:space="preserve">Kysymys 5</w:t>
      </w:r>
    </w:p>
    <w:p>
      <w:r>
        <w:t xml:space="preserve">Kuka sanoi, että Windows 9:n käyttöliittymä oli kömpelö ja epäkäytännöllinen?</w:t>
      </w:r>
    </w:p>
    <w:p>
      <w:r>
        <w:rPr>
          <w:b/>
        </w:rPr>
        <w:t xml:space="preserve">Kysymys 6</w:t>
      </w:r>
    </w:p>
    <w:p>
      <w:r>
        <w:t xml:space="preserve">Kuka sanoi, että Windows 8:n käyttöliittymä on käytännöllinen?</w:t>
      </w:r>
    </w:p>
    <w:p>
      <w:r>
        <w:rPr>
          <w:b/>
        </w:rPr>
        <w:t xml:space="preserve">Kysymys 7</w:t>
      </w:r>
    </w:p>
    <w:p>
      <w:r>
        <w:t xml:space="preserve">Millaista palautetta Windows 9 on saanut?</w:t>
      </w:r>
    </w:p>
    <w:p>
      <w:r>
        <w:rPr>
          <w:b/>
        </w:rPr>
        <w:t xml:space="preserve">Teksti numero 40</w:t>
      </w:r>
    </w:p>
    <w:p>
      <w:r>
        <w:t xml:space="preserve">Tutkimusyhtiö NPD:n mukaan Windows-laitteiden myynti Yhdysvalloissa on kuitenkin laskenut </w:t>
      </w:r>
      <w:r>
        <w:rPr>
          <w:color w:val="A9A9A9"/>
        </w:rPr>
        <w:t xml:space="preserve">21 prosenttia </w:t>
      </w:r>
      <w:r>
        <w:t xml:space="preserve">vuoden 2011 vastaavaan ajanjaksoon verrattuna. </w:t>
      </w:r>
      <w:r>
        <w:t xml:space="preserve">Jouluostoskauden päättyessä Windows 8:n myynti jäi edelleen jälkeen, vaikka </w:t>
      </w:r>
      <w:r>
        <w:rPr>
          <w:color w:val="DCDCDC"/>
        </w:rPr>
        <w:t xml:space="preserve">Apple </w:t>
      </w:r>
      <w:r>
        <w:t xml:space="preserve">raportoi vilkkaasta myynnistä. </w:t>
      </w:r>
      <w:r>
        <w:rPr>
          <w:color w:val="2F4F4F"/>
        </w:rPr>
        <w:t xml:space="preserve">Markkinatutkimusyritys </w:t>
      </w:r>
      <w:r>
        <w:t xml:space="preserve">IDC raportoi PC-myynnin yleisestä laskusta vuosineljänneksellä ja totesi, että lasku saattoi osittain johtua kuluttajien haluttomuudesta ottaa käyttöön käyttöjärjestelmän uudet ominaisuudet ja OEM-valmistajien heikosta tuesta näille ominaisuuksille. Tämä oli ensimmäinen vuosi, jolloin tietokoneiden myynti Aasian ja Tyynenmeren alueella laski, koska </w:t>
      </w:r>
      <w:r>
        <w:rPr>
          <w:color w:val="556B2F"/>
        </w:rPr>
        <w:t xml:space="preserve">kuluttajat ostivat enemmän mobiililaitteita </w:t>
      </w:r>
      <w:r>
        <w:t xml:space="preserve">kuin Windows-tietokoneita.</w:t>
      </w:r>
    </w:p>
    <w:p>
      <w:r>
        <w:rPr>
          <w:b/>
        </w:rPr>
        <w:t xml:space="preserve">Kysymys 0</w:t>
      </w:r>
    </w:p>
    <w:p>
      <w:r>
        <w:t xml:space="preserve">Mikä on IDC?</w:t>
      </w:r>
    </w:p>
    <w:p>
      <w:r>
        <w:rPr>
          <w:b/>
        </w:rPr>
        <w:t xml:space="preserve">Kysymys 1</w:t>
      </w:r>
    </w:p>
    <w:p>
      <w:r>
        <w:t xml:space="preserve">Mistä johtuu PC-myynnin lasku?</w:t>
      </w:r>
    </w:p>
    <w:p>
      <w:r>
        <w:rPr>
          <w:b/>
        </w:rPr>
        <w:t xml:space="preserve">Kysymys 2</w:t>
      </w:r>
    </w:p>
    <w:p>
      <w:r>
        <w:t xml:space="preserve">Kuinka paljon Windows-laitteiden myynti on vähentynyt?</w:t>
      </w:r>
    </w:p>
    <w:p>
      <w:r>
        <w:rPr>
          <w:b/>
        </w:rPr>
        <w:t xml:space="preserve">Kysymys 3</w:t>
      </w:r>
    </w:p>
    <w:p>
      <w:r>
        <w:t xml:space="preserve">Kun Windows-myynti laski, minkä yrityksen myynti kasvoi?</w:t>
      </w:r>
    </w:p>
    <w:p>
      <w:r>
        <w:rPr>
          <w:b/>
        </w:rPr>
        <w:t xml:space="preserve">Kysymys 4</w:t>
      </w:r>
    </w:p>
    <w:p>
      <w:r>
        <w:t xml:space="preserve">Mikä on ICD?</w:t>
      </w:r>
    </w:p>
    <w:p>
      <w:r>
        <w:rPr>
          <w:b/>
        </w:rPr>
        <w:t xml:space="preserve">Kysymys 5</w:t>
      </w:r>
    </w:p>
    <w:p>
      <w:r>
        <w:t xml:space="preserve">Mikä ei ole IDC?</w:t>
      </w:r>
    </w:p>
    <w:p>
      <w:r>
        <w:rPr>
          <w:b/>
        </w:rPr>
        <w:t xml:space="preserve">Kysymys 6</w:t>
      </w:r>
    </w:p>
    <w:p>
      <w:r>
        <w:t xml:space="preserve">Mistä johtuu tietokoneiden myynnin kasvu?</w:t>
      </w:r>
    </w:p>
    <w:p>
      <w:r>
        <w:rPr>
          <w:b/>
        </w:rPr>
        <w:t xml:space="preserve">Kysymys 7</w:t>
      </w:r>
    </w:p>
    <w:p>
      <w:r>
        <w:t xml:space="preserve">Kuinka paljon Windows-laitteiden myynti on kasvanut?</w:t>
      </w:r>
    </w:p>
    <w:p>
      <w:r>
        <w:rPr>
          <w:b/>
        </w:rPr>
        <w:t xml:space="preserve">Kysymys 8</w:t>
      </w:r>
    </w:p>
    <w:p>
      <w:r>
        <w:t xml:space="preserve">Vaikka Windowsin myynti kasvoi, minkä yrityksen myynti laski?</w:t>
      </w:r>
    </w:p>
    <w:p>
      <w:r>
        <w:rPr>
          <w:b/>
        </w:rPr>
        <w:t xml:space="preserve">Tekstin numero 41</w:t>
      </w:r>
    </w:p>
    <w:p>
      <w:r>
        <w:t xml:space="preserve">Net Applicationsin </w:t>
      </w:r>
      <w:r>
        <w:rPr>
          <w:color w:val="A9A9A9"/>
        </w:rPr>
        <w:t xml:space="preserve">heinäkuussa </w:t>
      </w:r>
      <w:r>
        <w:t xml:space="preserve">2013 julkaisemien lukujen mukaan Windows 8 ohitti Windows Vistan markkinaosuudessa 5,1 prosentin käyttöasteella, </w:t>
      </w:r>
      <w:r>
        <w:t xml:space="preserve">ja käyttö on tasaisessa nousussa. Windows 8:n käyttö on kuitenkin edelleen jäljessä Windows Vistan ja Windows 7:n käytöstä niiden julkaisusyklin samassa vaiheessa. Myös Windows 8:n markkinaosuus tableteissa on kasvanut tasaisesti: </w:t>
      </w:r>
      <w:r>
        <w:t xml:space="preserve">Strategy Analyticsin mukaan vuoden 2013 ensimmäisellä neljänneksellä </w:t>
      </w:r>
      <w:r>
        <w:rPr>
          <w:color w:val="DCDCDC"/>
        </w:rPr>
        <w:t xml:space="preserve">7,4 </w:t>
      </w:r>
      <w:r>
        <w:rPr>
          <w:color w:val="2F4F4F"/>
        </w:rPr>
        <w:t xml:space="preserve">prosentissa </w:t>
      </w:r>
      <w:r>
        <w:t xml:space="preserve">tableteista Windows oli käytössä, kun se vuotta aiemmin ei ollut lainkaan. Tämä on kuitenkin edelleen selvästi pienempi kuin Androidin ja iOS:n </w:t>
      </w:r>
      <w:r>
        <w:t xml:space="preserve">markkinaosuus, joka </w:t>
      </w:r>
      <w:r>
        <w:t xml:space="preserve">oli </w:t>
      </w:r>
      <w:r>
        <w:rPr>
          <w:color w:val="556B2F"/>
        </w:rPr>
        <w:t xml:space="preserve">43,4 % </w:t>
      </w:r>
      <w:r>
        <w:t xml:space="preserve">ja </w:t>
      </w:r>
      <w:r>
        <w:rPr>
          <w:color w:val="6B8E23"/>
        </w:rPr>
        <w:t xml:space="preserve">48,2 %, </w:t>
      </w:r>
      <w:r>
        <w:t xml:space="preserve">vaikka molemmat käyttöjärjestelmät ovat olleet markkinoilla paljon kauemmin kuin Windows 8. Strategy Analytics totesi myös, että </w:t>
      </w:r>
      <w:r>
        <w:t xml:space="preserve">Windows-tablettien </w:t>
      </w:r>
      <w:r>
        <w:rPr>
          <w:color w:val="A0522D"/>
        </w:rPr>
        <w:t xml:space="preserve">huippusovelluksista on </w:t>
      </w:r>
      <w:r>
        <w:t xml:space="preserve">pulaa </w:t>
      </w:r>
      <w:r>
        <w:t xml:space="preserve">huolimatta Microsoftin strategiasta, jonka mukaan se maksaa kehittäjille sovellusten luomisesta käyttöjärjestelmää varten (Windows Phonen lisäksi).</w:t>
      </w:r>
    </w:p>
    <w:p>
      <w:r>
        <w:rPr>
          <w:b/>
        </w:rPr>
        <w:t xml:space="preserve">Kysymys 0</w:t>
      </w:r>
    </w:p>
    <w:p>
      <w:r>
        <w:t xml:space="preserve">Kuinka monta prosenttia tableteista oli Windows-käyttöjärjestelmällä Q1 2013/</w:t>
      </w:r>
    </w:p>
    <w:p>
      <w:r>
        <w:rPr>
          <w:b/>
        </w:rPr>
        <w:t xml:space="preserve">Kysymys 1</w:t>
      </w:r>
    </w:p>
    <w:p>
      <w:r>
        <w:t xml:space="preserve">Mikä oli Androidsin markkinaosuus vuonna 2013?</w:t>
      </w:r>
    </w:p>
    <w:p>
      <w:r>
        <w:rPr>
          <w:b/>
        </w:rPr>
        <w:t xml:space="preserve">Kysymys 2</w:t>
      </w:r>
    </w:p>
    <w:p>
      <w:r>
        <w:t xml:space="preserve">Mikä oli iOS:n markkinaosuus vuonna 2013?</w:t>
      </w:r>
    </w:p>
    <w:p>
      <w:r>
        <w:rPr>
          <w:b/>
        </w:rPr>
        <w:t xml:space="preserve">Kysymys 3</w:t>
      </w:r>
    </w:p>
    <w:p>
      <w:r>
        <w:t xml:space="preserve">Mitä Strategy Analyticsin mukaan Windows-tableteista puuttuu?</w:t>
      </w:r>
    </w:p>
    <w:p>
      <w:r>
        <w:rPr>
          <w:b/>
        </w:rPr>
        <w:t xml:space="preserve">Kysymys 4</w:t>
      </w:r>
    </w:p>
    <w:p>
      <w:r>
        <w:t xml:space="preserve">Milloin Windows 8 ohitti Windows Vistan markkinaosuuden?</w:t>
      </w:r>
    </w:p>
    <w:p>
      <w:r>
        <w:rPr>
          <w:b/>
        </w:rPr>
        <w:t xml:space="preserve">Kysymys 5</w:t>
      </w:r>
    </w:p>
    <w:p>
      <w:r>
        <w:t xml:space="preserve">Kuinka monta prosenttia tableteista oli Windows-käyttöjärjestelmällä vuoden 2012 ensimmäisellä neljänneksellä?</w:t>
      </w:r>
    </w:p>
    <w:p>
      <w:r>
        <w:rPr>
          <w:b/>
        </w:rPr>
        <w:t xml:space="preserve">Kysymys 6</w:t>
      </w:r>
    </w:p>
    <w:p>
      <w:r>
        <w:t xml:space="preserve">Mikä oli Androidsin markkinaosuus vuonna 2012?</w:t>
      </w:r>
    </w:p>
    <w:p>
      <w:r>
        <w:rPr>
          <w:b/>
        </w:rPr>
        <w:t xml:space="preserve">Kysymys 7</w:t>
      </w:r>
    </w:p>
    <w:p>
      <w:r>
        <w:t xml:space="preserve">Mikä oli iOS:n markkinaosuus vuonna 2012?</w:t>
      </w:r>
    </w:p>
    <w:p>
      <w:r>
        <w:rPr>
          <w:b/>
        </w:rPr>
        <w:t xml:space="preserve">Kysymys 8</w:t>
      </w:r>
    </w:p>
    <w:p>
      <w:r>
        <w:t xml:space="preserve">Minkä Strategy Analyticsin mukaan Windows-tableteista puuttuu jotain?</w:t>
      </w:r>
    </w:p>
    <w:p>
      <w:r>
        <w:rPr>
          <w:b/>
        </w:rPr>
        <w:t xml:space="preserve">Kysymys 9</w:t>
      </w:r>
    </w:p>
    <w:p>
      <w:r>
        <w:t xml:space="preserve">Milloin Windows 9 ohitti Windows Vistan markkinaosuuden?</w:t>
      </w:r>
    </w:p>
    <w:p>
      <w:r>
        <w:rPr>
          <w:b/>
        </w:rPr>
        <w:t xml:space="preserve">Teksti numero 42</w:t>
      </w:r>
    </w:p>
    <w:p>
      <w:r>
        <w:t xml:space="preserve">Maaliskuussa 2013 Microsoft </w:t>
      </w:r>
      <w:r>
        <w:rPr>
          <w:color w:val="A9A9A9"/>
        </w:rPr>
        <w:t xml:space="preserve">muutti sertifiointivaatimuksiaan siten, että tabletit voivat käyttää vähintään 1024×768-resoluutiota</w:t>
      </w:r>
      <w:r>
        <w:t xml:space="preserve">. Tämän muutoksen odotetaan </w:t>
      </w:r>
      <w:r>
        <w:rPr>
          <w:color w:val="DCDCDC"/>
        </w:rPr>
        <w:t xml:space="preserve">mahdollistavan sertifioitujen Windows 8 -tablettien valmistamisen pienemmissä formaattikokoluokissa - </w:t>
      </w:r>
      <w:r>
        <w:t xml:space="preserve">markkinoilla, joita tällä hetkellä hallitsevat </w:t>
      </w:r>
      <w:r>
        <w:rPr>
          <w:color w:val="2F4F4F"/>
        </w:rPr>
        <w:t xml:space="preserve">Android-pohjaiset tabletit</w:t>
      </w:r>
      <w:r>
        <w:t xml:space="preserve">. </w:t>
      </w:r>
      <w:r>
        <w:t xml:space="preserve">Alan asiantuntijoiden reaktioista huolimatta Microsoft ilmoitti myyneensä </w:t>
      </w:r>
      <w:r>
        <w:rPr>
          <w:color w:val="556B2F"/>
        </w:rPr>
        <w:t xml:space="preserve">100 miljoonaa </w:t>
      </w:r>
      <w:r>
        <w:t xml:space="preserve">lisenssiä ensimmäisen kuuden kuukauden aikana.</w:t>
      </w:r>
      <w:r>
        <w:t xml:space="preserve"> Tämä vastaa Windows 7:n myyntiä vastaavana aikana. Tilastoon sisältyvät myös kanavavarastoihin toimitetut lisenssit, jotka on nyt myytävä, jotta tilaa uusille toimituksille voidaan tehdä.</w:t>
      </w:r>
    </w:p>
    <w:p>
      <w:r>
        <w:rPr>
          <w:b/>
        </w:rPr>
        <w:t xml:space="preserve">Kysymys 0</w:t>
      </w:r>
    </w:p>
    <w:p>
      <w:r>
        <w:t xml:space="preserve">Mitä muutoksia Microsoft teki sertifiointivaatimuksiinsa maaliskuussa 2013?</w:t>
      </w:r>
    </w:p>
    <w:p>
      <w:r>
        <w:rPr>
          <w:b/>
        </w:rPr>
        <w:t xml:space="preserve">Kysymys 1</w:t>
      </w:r>
    </w:p>
    <w:p>
      <w:r>
        <w:t xml:space="preserve">Miksi Microsoft muutti tabletin resoluution vähimmäisvaatimuksia? </w:t>
      </w:r>
    </w:p>
    <w:p>
      <w:r>
        <w:rPr>
          <w:b/>
        </w:rPr>
        <w:t xml:space="preserve">Kysymys 2</w:t>
      </w:r>
    </w:p>
    <w:p>
      <w:r>
        <w:t xml:space="preserve">Kuinka monta lisenssiä Microsoft myi ensimmäisen kuuden kuukauden aikana?</w:t>
      </w:r>
    </w:p>
    <w:p>
      <w:r>
        <w:rPr>
          <w:b/>
        </w:rPr>
        <w:t xml:space="preserve">Kysymys 3</w:t>
      </w:r>
    </w:p>
    <w:p>
      <w:r>
        <w:t xml:space="preserve">Mikä hallitsi pienimuotoisten tablettien markkinoita tällä hetkellä?</w:t>
      </w:r>
    </w:p>
    <w:p>
      <w:r>
        <w:rPr>
          <w:b/>
        </w:rPr>
        <w:t xml:space="preserve">Kysymys 4</w:t>
      </w:r>
    </w:p>
    <w:p>
      <w:r>
        <w:t xml:space="preserve">Mitä muutoksia Microsoft teki uudelleensertifiointivaatimuksiinsa maaliskuussa 2013?</w:t>
      </w:r>
    </w:p>
    <w:p>
      <w:r>
        <w:rPr>
          <w:b/>
        </w:rPr>
        <w:t xml:space="preserve">Kysymys 5</w:t>
      </w:r>
    </w:p>
    <w:p>
      <w:r>
        <w:t xml:space="preserve">Mitä muutoksia Microsoft teki sertifiointivaatimuksiinsa maaliskuussa 2012?</w:t>
      </w:r>
    </w:p>
    <w:p>
      <w:r>
        <w:rPr>
          <w:b/>
        </w:rPr>
        <w:t xml:space="preserve">Kysymys 6</w:t>
      </w:r>
    </w:p>
    <w:p>
      <w:r>
        <w:t xml:space="preserve">Miksi Microsoft muutti tabletin resoluution enimmäistasoa? </w:t>
      </w:r>
    </w:p>
    <w:p>
      <w:r>
        <w:rPr>
          <w:b/>
        </w:rPr>
        <w:t xml:space="preserve">Kysymys 7</w:t>
      </w:r>
    </w:p>
    <w:p>
      <w:r>
        <w:t xml:space="preserve">Kuinka monta lisenssiä Microsoft myi yhdeksän ensimmäisen kuukauden aikana?</w:t>
      </w:r>
    </w:p>
    <w:p>
      <w:r>
        <w:rPr>
          <w:b/>
        </w:rPr>
        <w:t xml:space="preserve">Kysymys 8</w:t>
      </w:r>
    </w:p>
    <w:p>
      <w:r>
        <w:t xml:space="preserve">Mikä hallitsi suurikokoisten tablettien markkinoita tällä hetkellä?</w:t>
      </w:r>
    </w:p>
    <w:p>
      <w:r>
        <w:rPr>
          <w:b/>
        </w:rPr>
        <w:t xml:space="preserve">Teksti numero 43</w:t>
      </w:r>
    </w:p>
    <w:p>
      <w:r>
        <w:rPr>
          <w:color w:val="A9A9A9"/>
        </w:rPr>
        <w:t xml:space="preserve">Helmikuussa </w:t>
      </w:r>
      <w:r>
        <w:t xml:space="preserve">2014 </w:t>
      </w:r>
      <w:r>
        <w:t xml:space="preserve">Bloomberg kertoi, että Microsoft alentaisi Windows 8 -lisenssien hintaa 70 prosenttia alle 250 Yhdysvaltain dollarin vähittäismyyntihinnoilla myytävien laitteiden osalta. Kriitikot katsoivat, että nämä muutokset auttaisivat Windowsia kilpailemaan Linux-pohjaisten laitteiden kanssa edullisilla markkinoilla, erityisesti Chrome OS -käyttöjärjestelmää käyttävien laitteiden kanssa.</w:t>
      </w:r>
      <w:r>
        <w:t xml:space="preserve"> Microsoft oli vastaavasti laskenut Windows XP -lisenssien hintaa kilpaillakseen Linux-pohjaisten nettikoneiden ensimmäisten aaltojen kanssa. Raporttien mukaan Microsoft aikoi myös tarjota </w:t>
      </w:r>
      <w:r>
        <w:rPr>
          <w:color w:val="DCDCDC"/>
        </w:rPr>
        <w:t xml:space="preserve">halvempia Windows 8 -lisenssejä OEM-valmistajille </w:t>
      </w:r>
      <w:r>
        <w:rPr>
          <w:color w:val="2F4F4F"/>
        </w:rPr>
        <w:t xml:space="preserve">vastineeksi siitä, että Internet Explorerin oletushakukoneeksi asetetaan Bing</w:t>
      </w:r>
      <w:r>
        <w:t xml:space="preserve">. Jotkin tiedotusvälineet raportoivat virheellisesti, että tähän suunnitelmaan liittyvä SKU "Windows 8.1 with Bing" oli muunnelma, joka olisi ilmainen tai edullinen versio Windows 8:sta kuluttajille, jotka käyttävät vanhempia Windows-versioita. </w:t>
      </w:r>
      <w:r>
        <w:t xml:space="preserve">Microsoft ilmoitti lopulta </w:t>
      </w:r>
      <w:r>
        <w:rPr>
          <w:color w:val="556B2F"/>
        </w:rPr>
        <w:t xml:space="preserve">2. huhtikuuta </w:t>
      </w:r>
      <w:r>
        <w:t xml:space="preserve">2014, että </w:t>
      </w:r>
      <w:r>
        <w:t xml:space="preserve">se poistaisi lisenssimaksut kokonaan laitteista, joiden näytöt ovat alle 9 tuumaa, ja vahvisti virallisesti huhutun "Windows 8.1 with Bing" OEM SKU:n </w:t>
      </w:r>
      <w:r>
        <w:rPr>
          <w:color w:val="6B8E23"/>
        </w:rPr>
        <w:t xml:space="preserve">23. toukokuuta </w:t>
      </w:r>
      <w:r>
        <w:t xml:space="preserve">2014</w:t>
      </w:r>
      <w:r>
        <w:t xml:space="preserve">.</w:t>
      </w:r>
    </w:p>
    <w:p>
      <w:r>
        <w:rPr>
          <w:b/>
        </w:rPr>
        <w:t xml:space="preserve">Kysymys 0</w:t>
      </w:r>
    </w:p>
    <w:p>
      <w:r>
        <w:t xml:space="preserve">Milloin Microsoft teki Windows 8.1:n ja Bing OEM SKU:n viralliseksi?</w:t>
      </w:r>
    </w:p>
    <w:p>
      <w:r>
        <w:rPr>
          <w:b/>
        </w:rPr>
        <w:t xml:space="preserve">Kysymys 1</w:t>
      </w:r>
    </w:p>
    <w:p>
      <w:r>
        <w:t xml:space="preserve">Milloin Microsoft poisti lisenssimaksut alle 9 tuuman laitteiden näytöiltä?</w:t>
      </w:r>
    </w:p>
    <w:p>
      <w:r>
        <w:rPr>
          <w:b/>
        </w:rPr>
        <w:t xml:space="preserve">Kysymys 2</w:t>
      </w:r>
    </w:p>
    <w:p>
      <w:r>
        <w:t xml:space="preserve">Milloin Windows 8:n hinta laski alle 250 dollaria maksavissa laitteissa?</w:t>
      </w:r>
    </w:p>
    <w:p>
      <w:r>
        <w:rPr>
          <w:b/>
        </w:rPr>
        <w:t xml:space="preserve">Kysymys 3</w:t>
      </w:r>
    </w:p>
    <w:p>
      <w:r>
        <w:t xml:space="preserve">Mitä hyötyä Windows 8.1:stä ja Bingistä oli?</w:t>
      </w:r>
    </w:p>
    <w:p>
      <w:r>
        <w:rPr>
          <w:b/>
        </w:rPr>
        <w:t xml:space="preserve">Kysymys 4</w:t>
      </w:r>
    </w:p>
    <w:p>
      <w:r>
        <w:t xml:space="preserve">Milloin Microsoft ilmoitti virallisesti Windows 9.1:n ja Bing OEM SKU:n olemassaolosta?</w:t>
      </w:r>
    </w:p>
    <w:p>
      <w:r>
        <w:rPr>
          <w:b/>
        </w:rPr>
        <w:t xml:space="preserve">Kysymys 5</w:t>
      </w:r>
    </w:p>
    <w:p>
      <w:r>
        <w:t xml:space="preserve">Milloin Microsoft ilmoitti virallisesti Windows 8.1:n ja Bing OME SKU:n olemassaolosta?</w:t>
      </w:r>
    </w:p>
    <w:p>
      <w:r>
        <w:rPr>
          <w:b/>
        </w:rPr>
        <w:t xml:space="preserve">Kysymys 6</w:t>
      </w:r>
    </w:p>
    <w:p>
      <w:r>
        <w:t xml:space="preserve">Milloin Microsoft poisti lisenssimaksut alle 8 tuuman laitteiden näytöiltä?</w:t>
      </w:r>
    </w:p>
    <w:p>
      <w:r>
        <w:rPr>
          <w:b/>
        </w:rPr>
        <w:t xml:space="preserve">Kysymys 7</w:t>
      </w:r>
    </w:p>
    <w:p>
      <w:r>
        <w:t xml:space="preserve">Milloin Windows 9 laski Windows 8:n hintaa alle 250 dollaria maksavissa laitteissa?</w:t>
      </w:r>
    </w:p>
    <w:p>
      <w:r>
        <w:rPr>
          <w:b/>
        </w:rPr>
        <w:t xml:space="preserve">Kysymys 8</w:t>
      </w:r>
    </w:p>
    <w:p>
      <w:r>
        <w:t xml:space="preserve">Mitä hyötyä Windows 9.1:stä ja Bingistä oli?</w:t>
      </w:r>
    </w:p>
    <w:p>
      <w:r>
        <w:rPr>
          <w:b/>
        </w:rPr>
        <w:t xml:space="preserve">Tekstin numero 44</w:t>
      </w:r>
    </w:p>
    <w:p>
      <w:r>
        <w:rPr>
          <w:color w:val="A9A9A9"/>
        </w:rPr>
        <w:t xml:space="preserve">Toukokuussa </w:t>
      </w:r>
      <w:r>
        <w:t xml:space="preserve">2014 </w:t>
      </w:r>
      <w:r>
        <w:t xml:space="preserve">Kiinan hallitus kielsi Windows 8 -pohjaisten tuotteiden sisäisen hankinnan julkisissa sopimuksissa, jotka edellyttävät "energiatehokkaita" laitteita</w:t>
      </w:r>
      <w:r>
        <w:rPr>
          <w:color w:val="A9A9A9"/>
        </w:rPr>
        <w:t xml:space="preserve">.</w:t>
      </w:r>
      <w:r>
        <w:t xml:space="preserve"> Xinhua-uutistoimisto väitti, että Windows 8 kiellettiin </w:t>
      </w:r>
      <w:r>
        <w:rPr>
          <w:color w:val="DCDCDC"/>
        </w:rPr>
        <w:t xml:space="preserve">vastalauseena Microsoftin tuen elinkaaripolitiikalle ja Windows XP:n </w:t>
      </w:r>
      <w:r>
        <w:t xml:space="preserve">(jonka markkinaosuus </w:t>
      </w:r>
      <w:r>
        <w:t xml:space="preserve">Kiinassa oli </w:t>
      </w:r>
      <w:r>
        <w:t xml:space="preserve">tammikuussa 2014 </w:t>
      </w:r>
      <w:r>
        <w:rPr>
          <w:color w:val="2F4F4F"/>
        </w:rPr>
        <w:t xml:space="preserve">49 prosenttia</w:t>
      </w:r>
      <w:r>
        <w:rPr>
          <w:color w:val="DCDCDC"/>
        </w:rPr>
        <w:t xml:space="preserve">) tuen lopettamiselle</w:t>
      </w:r>
      <w:r>
        <w:t xml:space="preserve">, sillä hallitus "ei tietenkään voi jättää huomiotta riskejä, joita aiheutuu käyttöjärjestelmän käyttämisestä ilman taattua teknistä tukea". </w:t>
      </w:r>
      <w:r>
        <w:t xml:space="preserve">Kiinan tiedeakatemian </w:t>
      </w:r>
      <w:r>
        <w:rPr>
          <w:color w:val="556B2F"/>
        </w:rPr>
        <w:t xml:space="preserve">Ni Guangnan </w:t>
      </w:r>
      <w:r>
        <w:t xml:space="preserve">oli </w:t>
      </w:r>
      <w:r>
        <w:t xml:space="preserve">kuitenkin </w:t>
      </w:r>
      <w:r>
        <w:t xml:space="preserve">myös aiemmin varoittanut, että Windows 8 saattaa väitetysti altistaa käyttäjät Yhdysvaltain hallituksen valvonnalle, koska se käyttää paljon internet-pohjaisia palveluja.</w:t>
      </w:r>
    </w:p>
    <w:p>
      <w:r>
        <w:rPr>
          <w:b/>
        </w:rPr>
        <w:t xml:space="preserve">Kysymys 0</w:t>
      </w:r>
    </w:p>
    <w:p>
      <w:r>
        <w:t xml:space="preserve">Milloin Kiinan hallitus kielsi Windows 8 -tuotteiden ostamisen?</w:t>
      </w:r>
    </w:p>
    <w:p>
      <w:r>
        <w:rPr>
          <w:b/>
        </w:rPr>
        <w:t xml:space="preserve">Kysymys 1</w:t>
      </w:r>
    </w:p>
    <w:p>
      <w:r>
        <w:t xml:space="preserve">Miksi Kiinan hallitus kielsi Windows 8 -pohjaiset tuotteet?</w:t>
      </w:r>
    </w:p>
    <w:p>
      <w:r>
        <w:rPr>
          <w:b/>
        </w:rPr>
        <w:t xml:space="preserve">Kysymys 2</w:t>
      </w:r>
    </w:p>
    <w:p>
      <w:r>
        <w:t xml:space="preserve">Mikä oli Windows XP:n markkinaosuus Kiinassa?</w:t>
      </w:r>
    </w:p>
    <w:p>
      <w:r>
        <w:rPr>
          <w:b/>
        </w:rPr>
        <w:t xml:space="preserve">Kysymys 3</w:t>
      </w:r>
    </w:p>
    <w:p>
      <w:r>
        <w:t xml:space="preserve">Kuka väitti, että Windows 8 antaisi Yhdysvaltain hallitukselle mahdollisuuden vakoilla käyttäjiään?</w:t>
      </w:r>
    </w:p>
    <w:p>
      <w:r>
        <w:rPr>
          <w:b/>
        </w:rPr>
        <w:t xml:space="preserve">Kysymys 4</w:t>
      </w:r>
    </w:p>
    <w:p>
      <w:r>
        <w:t xml:space="preserve">Milloin Kiinan hallitus hyväksyi Windows 8 -tuotteiden hankinnan?</w:t>
      </w:r>
    </w:p>
    <w:p>
      <w:r>
        <w:rPr>
          <w:b/>
        </w:rPr>
        <w:t xml:space="preserve">Kysymys 5</w:t>
      </w:r>
    </w:p>
    <w:p>
      <w:r>
        <w:t xml:space="preserve">Milloin Kiinan hallitus kielsi Windows 9 -tuotteiden ostamisen?</w:t>
      </w:r>
    </w:p>
    <w:p>
      <w:r>
        <w:rPr>
          <w:b/>
        </w:rPr>
        <w:t xml:space="preserve">Kysymys 6</w:t>
      </w:r>
    </w:p>
    <w:p>
      <w:r>
        <w:t xml:space="preserve">Miksi Kiinan hallitus kielsi Windows 9 -pohjaiset tuotteet?</w:t>
      </w:r>
    </w:p>
    <w:p>
      <w:r>
        <w:rPr>
          <w:b/>
        </w:rPr>
        <w:t xml:space="preserve">Kysymys 7</w:t>
      </w:r>
    </w:p>
    <w:p>
      <w:r>
        <w:t xml:space="preserve">Mikä oli Windows PX:n markkinaosuus Kiinassa?</w:t>
      </w:r>
    </w:p>
    <w:p>
      <w:r>
        <w:rPr>
          <w:b/>
        </w:rPr>
        <w:t xml:space="preserve">Kysymys 8</w:t>
      </w:r>
    </w:p>
    <w:p>
      <w:r>
        <w:t xml:space="preserve">Kuka väitti, että Windows 9 antaisi Yhdysvaltain hallitukselle mahdollisuuden vakoilla käyttäjiään?</w:t>
      </w:r>
    </w:p>
    <w:p>
      <w:r>
        <w:rPr>
          <w:b/>
        </w:rPr>
        <w:t xml:space="preserve">Tekstin numero 45</w:t>
      </w:r>
    </w:p>
    <w:p>
      <w:r>
        <w:t xml:space="preserve">Kesäkuussa 2014 valtion yleisradioyhtiö </w:t>
      </w:r>
      <w:r>
        <w:rPr>
          <w:color w:val="A9A9A9"/>
        </w:rPr>
        <w:t xml:space="preserve">China Central Television </w:t>
      </w:r>
      <w:r>
        <w:t xml:space="preserve">(CCTV) lähetti uutisjutun, jossa Windows 8:a pidettiin uhkana kansalliselle turvallisuudelle. Jutussa haastateltiin </w:t>
      </w:r>
      <w:r>
        <w:rPr>
          <w:color w:val="DCDCDC"/>
        </w:rPr>
        <w:t xml:space="preserve">Ni Guangnania</w:t>
      </w:r>
      <w:r>
        <w:t xml:space="preserve">, joka totesi, että käyttöjärjestelmät voivat kerätä "arkaluonteisia käyttäjätietoja", joita voidaan käyttää "kansantaloutemme ja yhteiskuntamme olosuhteiden ja toimintojen ymmärtämiseen", ja väitti, että Edward Snowdenin vuotamien asiakirjojen mukaan Yhdysvaltain hallitus oli työskennellyt Microsoftin kanssa salattujen tietojen hankkimiseksi. </w:t>
      </w:r>
      <w:r>
        <w:rPr>
          <w:color w:val="2F4F4F"/>
        </w:rPr>
        <w:t xml:space="preserve">Fudanin</w:t>
      </w:r>
      <w:r>
        <w:t xml:space="preserve"> yliopiston tietojenkäsittelytieteilijä Yang Min </w:t>
      </w:r>
      <w:r>
        <w:t xml:space="preserve">totesi myös, että "Windows 8:n tietoturvaominaisuudet hyödyttävät periaatteessa Microsoftia, sillä ne antavat sille mahdollisuuden hallita käyttäjien tietoja, mikä on suuri haaste kansalliselle tietoturvastrategialle". Microsoft kiisti väitteet useissa viesteissä kiinalaisessa sosiaalisessa verkostossa </w:t>
      </w:r>
      <w:r>
        <w:rPr>
          <w:color w:val="556B2F"/>
        </w:rPr>
        <w:t xml:space="preserve">Sina Weibossa</w:t>
      </w:r>
      <w:r>
        <w:t xml:space="preserve">, joissa todettiin, että yhtiö ei ole koskaan "avustanut mitään hallitusta hyökkäyksessä toista hallitusta tai asiakkaita vastaan" tai toimittanut asiakastietoja Yhdysvaltain hallitukselle, ei ole koskaan "antanut millekään hallitukselle valtuuksia vierailla suoraan" tai asettanut tuotteisiinsa ja palveluihinsa takaovia eikä ole koskaan salannut hallituksen pyyntöjä asiakastietojen saamiseksi.</w:t>
      </w:r>
    </w:p>
    <w:p>
      <w:r>
        <w:rPr>
          <w:b/>
        </w:rPr>
        <w:t xml:space="preserve">Kysymys 0</w:t>
      </w:r>
    </w:p>
    <w:p>
      <w:r>
        <w:t xml:space="preserve">Mitä CCTV tarkoittaa?</w:t>
      </w:r>
    </w:p>
    <w:p>
      <w:r>
        <w:rPr>
          <w:b/>
        </w:rPr>
        <w:t xml:space="preserve">Kysymys 1</w:t>
      </w:r>
    </w:p>
    <w:p>
      <w:r>
        <w:t xml:space="preserve">Mikä on kiinalaisen sosiaalisen verkoston nimi?</w:t>
      </w:r>
    </w:p>
    <w:p>
      <w:r>
        <w:rPr>
          <w:b/>
        </w:rPr>
        <w:t xml:space="preserve">Kysymys 2</w:t>
      </w:r>
    </w:p>
    <w:p>
      <w:r>
        <w:t xml:space="preserve">Kuka väitti, että Window 8 -käyttöjärjestelmä voisi kerätä arkaluonteisia käyttäjätietoja?</w:t>
      </w:r>
    </w:p>
    <w:p>
      <w:r>
        <w:rPr>
          <w:b/>
        </w:rPr>
        <w:t xml:space="preserve">Kysymys 3</w:t>
      </w:r>
    </w:p>
    <w:p>
      <w:r>
        <w:t xml:space="preserve">Missä Yang Min harjoitteli tietojenkäsittelytieteilijänä?</w:t>
      </w:r>
    </w:p>
    <w:p>
      <w:r>
        <w:rPr>
          <w:b/>
        </w:rPr>
        <w:t xml:space="preserve">Kysymys 4</w:t>
      </w:r>
    </w:p>
    <w:p>
      <w:r>
        <w:t xml:space="preserve">Mitä CCTV ei tarkoita?</w:t>
      </w:r>
    </w:p>
    <w:p>
      <w:r>
        <w:rPr>
          <w:b/>
        </w:rPr>
        <w:t xml:space="preserve">Kysymys 5</w:t>
      </w:r>
    </w:p>
    <w:p>
      <w:r>
        <w:t xml:space="preserve">Mitä CTCV tarkoittaa?</w:t>
      </w:r>
    </w:p>
    <w:p>
      <w:r>
        <w:rPr>
          <w:b/>
        </w:rPr>
        <w:t xml:space="preserve">Kysymys 6</w:t>
      </w:r>
    </w:p>
    <w:p>
      <w:r>
        <w:t xml:space="preserve">Mikä ei ole kiinalaisen sosiaalisen verkoston nimi?</w:t>
      </w:r>
    </w:p>
    <w:p>
      <w:r>
        <w:rPr>
          <w:b/>
        </w:rPr>
        <w:t xml:space="preserve">Kysymys 7</w:t>
      </w:r>
    </w:p>
    <w:p>
      <w:r>
        <w:t xml:space="preserve">Kuka väitti, että Window 9 -käyttöjärjestelmä voisi kerätä arkaluonteisia käyttäjätietoja?</w:t>
      </w:r>
    </w:p>
    <w:p>
      <w:r>
        <w:rPr>
          <w:b/>
        </w:rPr>
        <w:t xml:space="preserve">Kysymys 8</w:t>
      </w:r>
    </w:p>
    <w:p>
      <w:r>
        <w:t xml:space="preserve">Missä Yang Min ei harjoitellut tietotekniikan asiantuntijana?</w:t>
      </w:r>
    </w:p>
    <w:p>
      <w:r>
        <w:rPr>
          <w:b/>
        </w:rPr>
        <w:t xml:space="preserve">Teksti numero 46</w:t>
      </w:r>
    </w:p>
    <w:p>
      <w:r>
        <w:t xml:space="preserve">Microsoft ilmoitti virallisesti Windows 8:n päivityksestä nimellä Windows 8.1 </w:t>
      </w:r>
      <w:r>
        <w:rPr>
          <w:color w:val="A9A9A9"/>
        </w:rPr>
        <w:t xml:space="preserve">14. toukokuuta 2013</w:t>
      </w:r>
      <w:r>
        <w:t xml:space="preserve">. </w:t>
      </w:r>
      <w:r>
        <w:t xml:space="preserve">Build 2013 -tapahtumassa pidetyn, päivitykselle omistetun esityksen jälkeen päivityksen julkinen beta-versio julkaistiin </w:t>
      </w:r>
      <w:r>
        <w:rPr>
          <w:color w:val="DCDCDC"/>
        </w:rPr>
        <w:t xml:space="preserve">26. kesäkuuta 2013</w:t>
      </w:r>
      <w:r>
        <w:t xml:space="preserve">. Windows 8.1 julkaistiin OEM-laitteistokumppaneille 27. elokuuta 2013, ja se julkaistiin julkisesti ilmaiseksi ladattavana Windows Storesta 17. lokakuuta 2013. Volyymilisenssiasiakkaat ja MSDN Plus- ja TechNet Plus -tilaajat eivät aluksi voineet saada RTM-versiota sen julkaisun yhteydessä; tiedottajan mukaan käytäntöä muutettiin, jotta Microsoft voisi tehdä yhteistyötä OEM-valmistajien kanssa "varmistaakseen laadukkaan kokemuksen yleisessä saatavuudessa". Kritiikin jälkeen Microsoft kuitenkin peruutti päätöksensä ja julkaisi RTM-rakenteen MSDN- ja TechNet-verkoissa </w:t>
      </w:r>
      <w:r>
        <w:rPr>
          <w:color w:val="2F4F4F"/>
        </w:rPr>
        <w:t xml:space="preserve">9. syyskuuta 2013</w:t>
      </w:r>
      <w:r>
        <w:t xml:space="preserve">.</w:t>
      </w:r>
    </w:p>
    <w:p>
      <w:r>
        <w:rPr>
          <w:b/>
        </w:rPr>
        <w:t xml:space="preserve">Kysymys 0</w:t>
      </w:r>
    </w:p>
    <w:p>
      <w:r>
        <w:t xml:space="preserve">Milloin Windows 8.1 esiteltiin?</w:t>
      </w:r>
    </w:p>
    <w:p>
      <w:r>
        <w:rPr>
          <w:b/>
        </w:rPr>
        <w:t xml:space="preserve">Kysymys 1</w:t>
      </w:r>
    </w:p>
    <w:p>
      <w:r>
        <w:t xml:space="preserve">Milloin Microsoft julkaisi Windows 8.1:n beta-version?</w:t>
      </w:r>
    </w:p>
    <w:p>
      <w:r>
        <w:rPr>
          <w:b/>
        </w:rPr>
        <w:t xml:space="preserve">Kysymys 2</w:t>
      </w:r>
    </w:p>
    <w:p>
      <w:r>
        <w:t xml:space="preserve">Milloin MSDN- ja TechNet-käyttäjät saivat käyttöönsä Windows 8.1:n?</w:t>
      </w:r>
    </w:p>
    <w:p>
      <w:r>
        <w:rPr>
          <w:b/>
        </w:rPr>
        <w:t xml:space="preserve">Kysymys 3</w:t>
      </w:r>
    </w:p>
    <w:p>
      <w:r>
        <w:t xml:space="preserve">Milloin Windows 9.1 otettiin käyttöön?</w:t>
      </w:r>
    </w:p>
    <w:p>
      <w:r>
        <w:rPr>
          <w:b/>
        </w:rPr>
        <w:t xml:space="preserve">Kysymys 4</w:t>
      </w:r>
    </w:p>
    <w:p>
      <w:r>
        <w:t xml:space="preserve">Milloin Windows 8.1 hylättiin?</w:t>
      </w:r>
    </w:p>
    <w:p>
      <w:r>
        <w:rPr>
          <w:b/>
        </w:rPr>
        <w:t xml:space="preserve">Kysymys 5</w:t>
      </w:r>
    </w:p>
    <w:p>
      <w:r>
        <w:t xml:space="preserve">Milloin Microsoft julkaisi Windows 9.1:n beta-version?</w:t>
      </w:r>
    </w:p>
    <w:p>
      <w:r>
        <w:rPr>
          <w:b/>
        </w:rPr>
        <w:t xml:space="preserve">Kysymys 6</w:t>
      </w:r>
    </w:p>
    <w:p>
      <w:r>
        <w:t xml:space="preserve">Milloin Microsoft julkaisi Windows 8.1:n alpha-version?</w:t>
      </w:r>
    </w:p>
    <w:p>
      <w:r>
        <w:rPr>
          <w:b/>
        </w:rPr>
        <w:t xml:space="preserve">Kysymys 7</w:t>
      </w:r>
    </w:p>
    <w:p>
      <w:r>
        <w:t xml:space="preserve">Milloin MSDN- ja TechNet-käyttäjät saivat käyttöönsä Windows 9.1:n?</w:t>
      </w:r>
    </w:p>
    <w:p>
      <w:r>
        <w:rPr>
          <w:b/>
        </w:rPr>
        <w:t xml:space="preserve">Tekstin numero 47</w:t>
      </w:r>
    </w:p>
    <w:p>
      <w:r>
        <w:t xml:space="preserve">Päivityksellä korjattiin useita kritiikkiä, joita Windows 8 kohtasi julkaisunsa jälkeen, ja se tarjosi lisää mukautusvaihtoehtoja aloitusnäyttöön, </w:t>
      </w:r>
      <w:r>
        <w:t xml:space="preserve">työpöydällä </w:t>
      </w:r>
      <w:r>
        <w:rPr>
          <w:color w:val="A9A9A9"/>
        </w:rPr>
        <w:t xml:space="preserve">näkyvän käynnistyspainikkeen </w:t>
      </w:r>
      <w:r>
        <w:t xml:space="preserve">palauttamisen</w:t>
      </w:r>
      <w:r>
        <w:t xml:space="preserve">, mahdollisuuden napsauttaa </w:t>
      </w:r>
      <w:r>
        <w:rPr>
          <w:color w:val="DCDCDC"/>
        </w:rPr>
        <w:t xml:space="preserve">jopa neljä </w:t>
      </w:r>
      <w:r>
        <w:t xml:space="preserve">sovellusta yhteen näyttöön ja </w:t>
      </w:r>
      <w:r>
        <w:rPr>
          <w:color w:val="2F4F4F"/>
        </w:rPr>
        <w:t xml:space="preserve">mahdollisuuden käynnistyä työpöydälle aloitusnäytön sijasta</w:t>
      </w:r>
      <w:r>
        <w:t xml:space="preserve">. </w:t>
      </w:r>
      <w:r>
        <w:t xml:space="preserve">Myös Windows 8:n varastosovelluksia päivitettiin, uusi </w:t>
      </w:r>
      <w:r>
        <w:rPr>
          <w:color w:val="556B2F"/>
        </w:rPr>
        <w:t xml:space="preserve">Bing-pohjainen </w:t>
      </w:r>
      <w:r>
        <w:rPr>
          <w:color w:val="6B8E23"/>
        </w:rPr>
        <w:t xml:space="preserve">yhtenäinen hakujärjestelmä </w:t>
      </w:r>
      <w:r>
        <w:t xml:space="preserve">lisättiin, SkyDrive integroitiin syvemmin käyttöjärjestelmään ja useita uusia varastosovelluksia sekä opetusohjelma lisättiin. Windows 8.1:ssä lisättiin myös tuki 3D-tulostukselle, Miracast-mediasuoratoistolle, NFC-tulostukselle ja Wi-Fi Directille.</w:t>
      </w:r>
    </w:p>
    <w:p>
      <w:r>
        <w:rPr>
          <w:b/>
        </w:rPr>
        <w:t xml:space="preserve">Kysymys 0</w:t>
      </w:r>
    </w:p>
    <w:p>
      <w:r>
        <w:t xml:space="preserve">Mikä hakukone lisättiin Windows 8.1:ssä?</w:t>
      </w:r>
    </w:p>
    <w:p>
      <w:r>
        <w:rPr>
          <w:b/>
        </w:rPr>
        <w:t xml:space="preserve">Kysymys 1</w:t>
      </w:r>
    </w:p>
    <w:p>
      <w:r>
        <w:t xml:space="preserve">Miten Windows 8.1 -päivitys paransi työpöydän käynnistystä?</w:t>
      </w:r>
    </w:p>
    <w:p>
      <w:r>
        <w:rPr>
          <w:b/>
        </w:rPr>
        <w:t xml:space="preserve">Kysymys 2</w:t>
      </w:r>
    </w:p>
    <w:p>
      <w:r>
        <w:t xml:space="preserve">Mikä tärkein ominaisuus lisättiin takaisin työpöydälle?</w:t>
      </w:r>
    </w:p>
    <w:p>
      <w:r>
        <w:rPr>
          <w:b/>
        </w:rPr>
        <w:t xml:space="preserve">Kysymys 3</w:t>
      </w:r>
    </w:p>
    <w:p>
      <w:r>
        <w:t xml:space="preserve">Kuinka monta sovellusta WIndows 8.1 -päivityksessä sallittiin napsahtaa merkkinäytölle?</w:t>
      </w:r>
    </w:p>
    <w:p>
      <w:r>
        <w:rPr>
          <w:b/>
        </w:rPr>
        <w:t xml:space="preserve">Kysymys 4</w:t>
      </w:r>
    </w:p>
    <w:p>
      <w:r>
        <w:t xml:space="preserve">Mikä hakukone lisättiin Windows 9.1:ssä?</w:t>
      </w:r>
    </w:p>
    <w:p>
      <w:r>
        <w:rPr>
          <w:b/>
        </w:rPr>
        <w:t xml:space="preserve">Kysymys 5</w:t>
      </w:r>
    </w:p>
    <w:p>
      <w:r>
        <w:t xml:space="preserve">Mikä hakukone poistettiin Windows 8.1:stä?</w:t>
      </w:r>
    </w:p>
    <w:p>
      <w:r>
        <w:rPr>
          <w:b/>
        </w:rPr>
        <w:t xml:space="preserve">Kysymys 6</w:t>
      </w:r>
    </w:p>
    <w:p>
      <w:r>
        <w:t xml:space="preserve">Miten Windows 9.1 -päivitys paransi työpöydän käynnistystä?</w:t>
      </w:r>
    </w:p>
    <w:p>
      <w:r>
        <w:rPr>
          <w:b/>
        </w:rPr>
        <w:t xml:space="preserve">Kysymys 7</w:t>
      </w:r>
    </w:p>
    <w:p>
      <w:r>
        <w:t xml:space="preserve">Mikä tärkein ominaisuus poistettiin työpöydältä?</w:t>
      </w:r>
    </w:p>
    <w:p>
      <w:r>
        <w:rPr>
          <w:b/>
        </w:rPr>
        <w:t xml:space="preserve">Kysymys 8</w:t>
      </w:r>
    </w:p>
    <w:p>
      <w:r>
        <w:t xml:space="preserve">Kuinka monta sovellusta WIndows 9.1 -päivityksessä sallittiin napsahtaa merkkinäytölle?</w:t>
      </w:r>
    </w:p>
    <w:p>
      <w:r>
        <w:br w:type="page"/>
      </w:r>
    </w:p>
    <w:p>
      <w:r>
        <w:rPr>
          <w:b/>
          <w:u w:val="single"/>
        </w:rPr>
        <w:t xml:space="preserve">Asiakirjan numero 393</w:t>
      </w:r>
    </w:p>
    <w:p>
      <w:r>
        <w:rPr>
          <w:b/>
        </w:rPr>
        <w:t xml:space="preserve">Tekstin numero 0</w:t>
      </w:r>
    </w:p>
    <w:p>
      <w:r>
        <w:rPr>
          <w:color w:val="DCDCDC"/>
        </w:rPr>
        <w:t xml:space="preserve">Swazimaa </w:t>
      </w:r>
      <w:r>
        <w:t xml:space="preserve">on yksi </w:t>
      </w:r>
      <w:r>
        <w:t xml:space="preserve">Afrikan </w:t>
      </w:r>
      <w:r>
        <w:rPr>
          <w:color w:val="2F4F4F"/>
        </w:rPr>
        <w:t xml:space="preserve">pienimmistä maista, sillä sen </w:t>
      </w:r>
      <w:r>
        <w:t xml:space="preserve">pituus pohjoisesta etelään on enintään 200 kilometriä ja </w:t>
      </w:r>
      <w:r>
        <w:t xml:space="preserve">idästä länteen </w:t>
      </w:r>
      <w:r>
        <w:rPr>
          <w:color w:val="A9A9A9"/>
        </w:rPr>
        <w:t xml:space="preserve">130</w:t>
      </w:r>
      <w:r>
        <w:t xml:space="preserve"> kilometriä.</w:t>
      </w:r>
      <w:r>
        <w:t xml:space="preserve"> Koostaan huolimatta sen ilmasto ja pinnanmuodostus on kuitenkin monipuolinen, ja se vaihtelee viileästä ja vuoristoisesta ylänköalueesta kuumaan ja kuivaan alankoalueeseen. Väestö on pääasiassa etnisiä </w:t>
      </w:r>
      <w:r>
        <w:rPr>
          <w:color w:val="556B2F"/>
        </w:rPr>
        <w:t xml:space="preserve">swazeja</w:t>
      </w:r>
      <w:r>
        <w:t xml:space="preserve">, joiden kieli on </w:t>
      </w:r>
      <w:r>
        <w:rPr>
          <w:color w:val="6B8E23"/>
        </w:rPr>
        <w:t xml:space="preserve">siSwati</w:t>
      </w:r>
      <w:r>
        <w:t xml:space="preserve">. </w:t>
      </w:r>
      <w:r>
        <w:t xml:space="preserve">He perustivat valtakuntansa </w:t>
      </w:r>
      <w:r>
        <w:rPr>
          <w:color w:val="A0522D"/>
        </w:rPr>
        <w:t xml:space="preserve">1800-luvun puolivälissä </w:t>
      </w:r>
      <w:r>
        <w:rPr>
          <w:color w:val="228B22"/>
        </w:rPr>
        <w:t xml:space="preserve">Ngwane III:</w:t>
      </w:r>
      <w:r>
        <w:t xml:space="preserve">n johdolla</w:t>
      </w:r>
      <w:r>
        <w:t xml:space="preserve">; nykyiset rajat määriteltiin vuonna 1881</w:t>
      </w:r>
      <w:r>
        <w:rPr>
          <w:color w:val="A0522D"/>
        </w:rPr>
        <w:t xml:space="preserve">.</w:t>
      </w:r>
      <w:r>
        <w:t xml:space="preserve"> Anglo-buurisodan jälkeen Swazimaa oli brittiläinen protektoraatti vuodesta 1903 vuoteen 1967. Se itsenäistyi uudelleen 6. syyskuuta 1968.</w:t>
      </w:r>
    </w:p>
    <w:p>
      <w:r>
        <w:rPr>
          <w:b/>
        </w:rPr>
        <w:t xml:space="preserve">Kysymys 0</w:t>
      </w:r>
    </w:p>
    <w:p>
      <w:r>
        <w:t xml:space="preserve">Kuinka leveä Swazimaa on kilometreinä mitattuna??</w:t>
      </w:r>
    </w:p>
    <w:p>
      <w:r>
        <w:rPr>
          <w:b/>
        </w:rPr>
        <w:t xml:space="preserve">Kysymys 1</w:t>
      </w:r>
    </w:p>
    <w:p>
      <w:r>
        <w:t xml:space="preserve">Mihin asemaan Swazimaa sijoittuu Afrikan sisällä maan koon suhteen?</w:t>
      </w:r>
    </w:p>
    <w:p>
      <w:r>
        <w:rPr>
          <w:b/>
        </w:rPr>
        <w:t xml:space="preserve">Kysymys 2</w:t>
      </w:r>
    </w:p>
    <w:p>
      <w:r>
        <w:t xml:space="preserve">Mitä kieltä Swazimaan asukkaat puhuvat ensisijaisesti?</w:t>
      </w:r>
    </w:p>
    <w:p>
      <w:r>
        <w:rPr>
          <w:b/>
        </w:rPr>
        <w:t xml:space="preserve">Kysymys 3</w:t>
      </w:r>
    </w:p>
    <w:p>
      <w:r>
        <w:t xml:space="preserve">Milloin etniset swazit perustivat valtakunnan?</w:t>
      </w:r>
    </w:p>
    <w:p>
      <w:r>
        <w:rPr>
          <w:b/>
        </w:rPr>
        <w:t xml:space="preserve">Kysymys 4</w:t>
      </w:r>
    </w:p>
    <w:p>
      <w:r>
        <w:t xml:space="preserve">Kuka oli 1700-luvun Swazin kuningaskunnan johtaja?</w:t>
      </w:r>
    </w:p>
    <w:p>
      <w:r>
        <w:rPr>
          <w:b/>
        </w:rPr>
        <w:t xml:space="preserve">Kysymys 5</w:t>
      </w:r>
    </w:p>
    <w:p>
      <w:r>
        <w:t xml:space="preserve">Minkä maan mitat ovat 200 mailia pohjoisesta etelään?</w:t>
      </w:r>
    </w:p>
    <w:p>
      <w:r>
        <w:rPr>
          <w:b/>
        </w:rPr>
        <w:t xml:space="preserve">Kysymys 6</w:t>
      </w:r>
    </w:p>
    <w:p>
      <w:r>
        <w:t xml:space="preserve">Mikä on yksi maailman pienimmistä maista?</w:t>
      </w:r>
    </w:p>
    <w:p>
      <w:r>
        <w:rPr>
          <w:b/>
        </w:rPr>
        <w:t xml:space="preserve">Kysymys 7</w:t>
      </w:r>
    </w:p>
    <w:p>
      <w:r>
        <w:t xml:space="preserve">Mikä on Swazimaan virallinen kieli?</w:t>
      </w:r>
    </w:p>
    <w:p>
      <w:r>
        <w:rPr>
          <w:b/>
        </w:rPr>
        <w:t xml:space="preserve">Kysymys 8</w:t>
      </w:r>
    </w:p>
    <w:p>
      <w:r>
        <w:t xml:space="preserve">Kuka perusti valtakunnan 1800-luvulla?</w:t>
      </w:r>
    </w:p>
    <w:p>
      <w:r>
        <w:rPr>
          <w:b/>
        </w:rPr>
        <w:t xml:space="preserve">Kysymys 9</w:t>
      </w:r>
    </w:p>
    <w:p>
      <w:r>
        <w:t xml:space="preserve">Kuka oli Swazien kuningaskunnan johtaja 1800-luvulla?</w:t>
      </w:r>
    </w:p>
    <w:p>
      <w:r>
        <w:rPr>
          <w:b/>
        </w:rPr>
        <w:t xml:space="preserve">Teksti numero 1</w:t>
      </w:r>
    </w:p>
    <w:p>
      <w:r>
        <w:rPr>
          <w:color w:val="A9A9A9"/>
        </w:rPr>
        <w:t xml:space="preserve">Swazimaa on </w:t>
      </w:r>
      <w:r>
        <w:t xml:space="preserve">kehitysmaa, jonka talous on pieni</w:t>
      </w:r>
      <w:r>
        <w:rPr>
          <w:color w:val="A9A9A9"/>
        </w:rPr>
        <w:t xml:space="preserve">.</w:t>
      </w:r>
      <w:r>
        <w:t xml:space="preserve"> Sen BKT asukasta kohti on </w:t>
      </w:r>
      <w:r>
        <w:rPr>
          <w:color w:val="DCDCDC"/>
        </w:rPr>
        <w:t xml:space="preserve">9 714 dollaria, </w:t>
      </w:r>
      <w:r>
        <w:t xml:space="preserve">mikä tarkoittaa, että se luokitellaan alemman keskitulotason maahan</w:t>
      </w:r>
      <w:r>
        <w:rPr>
          <w:color w:val="DCDCDC"/>
        </w:rPr>
        <w:t xml:space="preserve">. Swazimaan </w:t>
      </w:r>
      <w:r>
        <w:t xml:space="preserve">tärkein paikallinen kauppakumppani on </w:t>
      </w:r>
      <w:r>
        <w:rPr>
          <w:color w:val="6B8E23"/>
        </w:rPr>
        <w:t xml:space="preserve">Etelä-Afrikka, </w:t>
      </w:r>
      <w:r>
        <w:t xml:space="preserve">sillä se kuuluu </w:t>
      </w:r>
      <w:r>
        <w:rPr>
          <w:color w:val="2F4F4F"/>
        </w:rPr>
        <w:t xml:space="preserve">eteläisen Afrikan tulliliittoon </w:t>
      </w:r>
      <w:r>
        <w:t xml:space="preserve">(SACU) ja </w:t>
      </w:r>
      <w:r>
        <w:rPr>
          <w:color w:val="556B2F"/>
        </w:rPr>
        <w:t xml:space="preserve">itäisen ja eteläisen Afrikan yhteismarkkinoihin </w:t>
      </w:r>
      <w:r>
        <w:t xml:space="preserve">(COMESA)</w:t>
      </w:r>
      <w:r>
        <w:t xml:space="preserve">. </w:t>
      </w:r>
      <w:r>
        <w:rPr>
          <w:color w:val="A0522D"/>
        </w:rPr>
        <w:t xml:space="preserve">Swazimaan valuutta</w:t>
      </w:r>
      <w:r>
        <w:t xml:space="preserve">, lilangeni, on sidottu </w:t>
      </w:r>
      <w:r>
        <w:rPr>
          <w:color w:val="228B22"/>
        </w:rPr>
        <w:t xml:space="preserve">Etelä-Afrikan </w:t>
      </w:r>
      <w:r>
        <w:rPr>
          <w:color w:val="191970"/>
        </w:rPr>
        <w:t xml:space="preserve">randiin</w:t>
      </w:r>
      <w:r>
        <w:t xml:space="preserve">. Swazimaan tärkeimmät ulkomaiset kauppakumppanit ovat Yhdysvallat ja Euroopan unioni. Suurin osa maan työllisyydestä syntyy maataloudesta ja teollisuudesta. </w:t>
      </w:r>
      <w:r>
        <w:rPr>
          <w:color w:val="8B0000"/>
        </w:rPr>
        <w:t xml:space="preserve">Swazimaa on </w:t>
      </w:r>
      <w:r>
        <w:t xml:space="preserve">eteläisen Afrikan kehitysyhteisön (SADC), Afrikan unionin, Kansainyhteisön ja Yhdistyneiden kansakuntien jäsen.</w:t>
      </w:r>
    </w:p>
    <w:p>
      <w:r>
        <w:rPr>
          <w:b/>
        </w:rPr>
        <w:t xml:space="preserve">Kysymys 0</w:t>
      </w:r>
    </w:p>
    <w:p>
      <w:r>
        <w:t xml:space="preserve">Mikä on Swazimaan BKT asukasta kohti?</w:t>
      </w:r>
    </w:p>
    <w:p>
      <w:r>
        <w:rPr>
          <w:b/>
        </w:rPr>
        <w:t xml:space="preserve">Kysymys 1</w:t>
      </w:r>
    </w:p>
    <w:p>
      <w:r>
        <w:t xml:space="preserve">Mikä on SACU?</w:t>
      </w:r>
    </w:p>
    <w:p>
      <w:r>
        <w:rPr>
          <w:b/>
        </w:rPr>
        <w:t xml:space="preserve">Kysymys 2</w:t>
      </w:r>
    </w:p>
    <w:p>
      <w:r>
        <w:t xml:space="preserve">Mitä lyhenne COMESA tarkoittaa?</w:t>
      </w:r>
    </w:p>
    <w:p>
      <w:r>
        <w:rPr>
          <w:b/>
        </w:rPr>
        <w:t xml:space="preserve">Kysymys 3</w:t>
      </w:r>
    </w:p>
    <w:p>
      <w:r>
        <w:t xml:space="preserve">Mikä on lilangeni?</w:t>
      </w:r>
    </w:p>
    <w:p>
      <w:r>
        <w:rPr>
          <w:b/>
        </w:rPr>
        <w:t xml:space="preserve">Kysymys 4</w:t>
      </w:r>
    </w:p>
    <w:p>
      <w:r>
        <w:t xml:space="preserve">Mihin valuuttamuotoon lilangeni on kiinnitetty?</w:t>
      </w:r>
    </w:p>
    <w:p>
      <w:r>
        <w:rPr>
          <w:b/>
        </w:rPr>
        <w:t xml:space="preserve">Kysymys 5</w:t>
      </w:r>
    </w:p>
    <w:p>
      <w:r>
        <w:t xml:space="preserve">Kuka on Swazimaan tärkein maailmanlaajuinen kauppakumppani?</w:t>
      </w:r>
    </w:p>
    <w:p>
      <w:r>
        <w:rPr>
          <w:b/>
        </w:rPr>
        <w:t xml:space="preserve">Kysymys 6</w:t>
      </w:r>
    </w:p>
    <w:p>
      <w:r>
        <w:t xml:space="preserve">Mikä on Swazimaan ja Etelä-Afrikan valuutta?</w:t>
      </w:r>
    </w:p>
    <w:p>
      <w:r>
        <w:rPr>
          <w:b/>
        </w:rPr>
        <w:t xml:space="preserve">Kysymys 7</w:t>
      </w:r>
    </w:p>
    <w:p>
      <w:r>
        <w:t xml:space="preserve">missä maatalous on tärkein työnantaja?</w:t>
      </w:r>
    </w:p>
    <w:p>
      <w:r>
        <w:rPr>
          <w:b/>
        </w:rPr>
        <w:t xml:space="preserve">Kysymys 8</w:t>
      </w:r>
    </w:p>
    <w:p>
      <w:r>
        <w:t xml:space="preserve">Mitä maata pidetään kehittyneenä pienestä taloudestaan huolimatta?</w:t>
      </w:r>
    </w:p>
    <w:p>
      <w:r>
        <w:rPr>
          <w:b/>
        </w:rPr>
        <w:t xml:space="preserve">Teksti numero 2</w:t>
      </w:r>
    </w:p>
    <w:p>
      <w:r>
        <w:t xml:space="preserve">Swazimaa on saanut nimensä </w:t>
      </w:r>
      <w:r>
        <w:rPr>
          <w:color w:val="A9A9A9"/>
        </w:rPr>
        <w:t xml:space="preserve">Mswati II </w:t>
      </w:r>
      <w:r>
        <w:t xml:space="preserve">-nimisen myöhemmän kuninkaan mukaan. </w:t>
      </w:r>
      <w:r>
        <w:rPr>
          <w:color w:val="DCDCDC"/>
        </w:rPr>
        <w:t xml:space="preserve">Ngwane III:n </w:t>
      </w:r>
      <w:r>
        <w:t xml:space="preserve">mukaan nimetty </w:t>
      </w:r>
      <w:r>
        <w:rPr>
          <w:color w:val="A9A9A9"/>
        </w:rPr>
        <w:t xml:space="preserve">KaNgwane </w:t>
      </w:r>
      <w:r>
        <w:t xml:space="preserve">on vaihtoehtoinen nimi Swazimaalle, jonka kuningashuoneen sukunimi on edelleen Nkhosi Dlamini. Nkhosi tarkoittaa kirjaimellisesti "</w:t>
      </w:r>
      <w:r>
        <w:rPr>
          <w:color w:val="2F4F4F"/>
        </w:rPr>
        <w:t xml:space="preserve">kuningasta</w:t>
      </w:r>
      <w:r>
        <w:t xml:space="preserve">"</w:t>
      </w:r>
      <w:r>
        <w:t xml:space="preserve">. </w:t>
      </w:r>
      <w:r>
        <w:rPr>
          <w:color w:val="556B2F"/>
        </w:rPr>
        <w:t xml:space="preserve">Mswati II </w:t>
      </w:r>
      <w:r>
        <w:t xml:space="preserve">oli </w:t>
      </w:r>
      <w:r>
        <w:rPr>
          <w:color w:val="6B8E23"/>
        </w:rPr>
        <w:t xml:space="preserve">Swazimaan taistelevista kuninkaista </w:t>
      </w:r>
      <w:r>
        <w:t xml:space="preserve">suurin</w:t>
      </w:r>
      <w:r>
        <w:t xml:space="preserve">, ja hän </w:t>
      </w:r>
      <w:r>
        <w:rPr>
          <w:color w:val="A0522D"/>
        </w:rPr>
        <w:t xml:space="preserve">laajensi maan pinta-alaa huomattavasti, </w:t>
      </w:r>
      <w:r>
        <w:t xml:space="preserve">kaksinkertaiseksi nykyiseen kokoonsa verrattuna. </w:t>
      </w:r>
      <w:r>
        <w:rPr>
          <w:color w:val="228B22"/>
        </w:rPr>
        <w:t xml:space="preserve">Emakhandzambili-klaanit </w:t>
      </w:r>
      <w:r>
        <w:t xml:space="preserve">liitettiin aluksi kuningaskuntaan laajalla itsehallinnolla, johon usein kuului myös rituaalisen ja poliittisen erityisaseman myöntäminen. </w:t>
      </w:r>
      <w:r>
        <w:rPr>
          <w:color w:val="191970"/>
        </w:rPr>
        <w:t xml:space="preserve">Mswati </w:t>
      </w:r>
      <w:r>
        <w:t xml:space="preserve">rajoitti kuitenkin jyrkästi niiden autonomian laajuutta, kun hän </w:t>
      </w:r>
      <w:r>
        <w:t xml:space="preserve">hyökkäsi joidenkin klaanien kimppuun ja alisti ne 1850-luvulla.</w:t>
      </w:r>
    </w:p>
    <w:p>
      <w:r>
        <w:rPr>
          <w:b/>
        </w:rPr>
        <w:t xml:space="preserve">Kysymys 0</w:t>
      </w:r>
    </w:p>
    <w:p>
      <w:r>
        <w:t xml:space="preserve">Mikä on sanan Nkhosi kirjaimellinen käännös?</w:t>
      </w:r>
    </w:p>
    <w:p>
      <w:r>
        <w:rPr>
          <w:b/>
        </w:rPr>
        <w:t xml:space="preserve">Kysymys 1</w:t>
      </w:r>
    </w:p>
    <w:p>
      <w:r>
        <w:t xml:space="preserve">Kuka oli Swazimaan menestynein kuningas taistelussa, kuka oli paras?</w:t>
      </w:r>
    </w:p>
    <w:p>
      <w:r>
        <w:rPr>
          <w:b/>
        </w:rPr>
        <w:t xml:space="preserve">Kysymys 2</w:t>
      </w:r>
    </w:p>
    <w:p>
      <w:r>
        <w:t xml:space="preserve">Mitä Mswati II teki Swazimaan hallitsemalle maalle valtakautensa aikana?</w:t>
      </w:r>
    </w:p>
    <w:p>
      <w:r>
        <w:rPr>
          <w:b/>
        </w:rPr>
        <w:t xml:space="preserve">Kysymys 3</w:t>
      </w:r>
    </w:p>
    <w:p>
      <w:r>
        <w:t xml:space="preserve">Mitä ryhmiä vastaan Mswati hyökkäsi 1800-luvun puolivälissä?</w:t>
      </w:r>
    </w:p>
    <w:p>
      <w:r>
        <w:rPr>
          <w:b/>
        </w:rPr>
        <w:t xml:space="preserve">Kysymys 4</w:t>
      </w:r>
    </w:p>
    <w:p>
      <w:r>
        <w:t xml:space="preserve">Mistä nimi Swazimaa on peräisin?</w:t>
      </w:r>
    </w:p>
    <w:p>
      <w:r>
        <w:rPr>
          <w:b/>
        </w:rPr>
        <w:t xml:space="preserve">Kysymys 5</w:t>
      </w:r>
    </w:p>
    <w:p>
      <w:r>
        <w:t xml:space="preserve">Mikä maa on saanut nimensä Ngwane III:n mukaan?</w:t>
      </w:r>
    </w:p>
    <w:p>
      <w:r>
        <w:rPr>
          <w:b/>
        </w:rPr>
        <w:t xml:space="preserve">Kysymys 6</w:t>
      </w:r>
    </w:p>
    <w:p>
      <w:r>
        <w:t xml:space="preserve">Missä Ngwane oli suurin?</w:t>
      </w:r>
    </w:p>
    <w:p>
      <w:r>
        <w:rPr>
          <w:b/>
        </w:rPr>
        <w:t xml:space="preserve">Kysymys 7</w:t>
      </w:r>
    </w:p>
    <w:p>
      <w:r>
        <w:t xml:space="preserve">Mitä Ngwane III teki valtakaudellaan Swazimaan hallitsemalle maalle?</w:t>
      </w:r>
    </w:p>
    <w:p>
      <w:r>
        <w:rPr>
          <w:b/>
        </w:rPr>
        <w:t xml:space="preserve">Kysymys 8</w:t>
      </w:r>
    </w:p>
    <w:p>
      <w:r>
        <w:t xml:space="preserve">Kenen kimppuun Ngwane hyökkäsi ja kenet hän taltutti?</w:t>
      </w:r>
    </w:p>
    <w:p>
      <w:r>
        <w:rPr>
          <w:b/>
        </w:rPr>
        <w:t xml:space="preserve">Kysymys 9</w:t>
      </w:r>
    </w:p>
    <w:p>
      <w:r>
        <w:t xml:space="preserve">Kuka hyökkäsi Emakhandzambilin kimppuun 1700-luvulla?</w:t>
      </w:r>
    </w:p>
    <w:p>
      <w:r>
        <w:rPr>
          <w:b/>
        </w:rPr>
        <w:t xml:space="preserve">Teksti numero 3</w:t>
      </w:r>
    </w:p>
    <w:p>
      <w:r>
        <w:t xml:space="preserve">Vuonna </w:t>
      </w:r>
      <w:r>
        <w:rPr>
          <w:color w:val="A9A9A9"/>
        </w:rPr>
        <w:t xml:space="preserve">1903</w:t>
      </w:r>
      <w:r>
        <w:t xml:space="preserve">, kun Britannia oli voittanut </w:t>
      </w:r>
      <w:r>
        <w:rPr>
          <w:color w:val="2F4F4F"/>
        </w:rPr>
        <w:t xml:space="preserve">Anglo-Buurien sodan</w:t>
      </w:r>
      <w:r>
        <w:t xml:space="preserve">, </w:t>
      </w:r>
      <w:r>
        <w:rPr>
          <w:color w:val="556B2F"/>
        </w:rPr>
        <w:t xml:space="preserve">Swazimaasta </w:t>
      </w:r>
      <w:r>
        <w:t xml:space="preserve">tuli </w:t>
      </w:r>
      <w:r>
        <w:rPr>
          <w:color w:val="6B8E23"/>
        </w:rPr>
        <w:t xml:space="preserve">brittiläinen </w:t>
      </w:r>
      <w:r>
        <w:t xml:space="preserve">protektoraatti</w:t>
      </w:r>
      <w:r>
        <w:rPr>
          <w:color w:val="A9A9A9"/>
        </w:rPr>
        <w:t xml:space="preserve">.</w:t>
      </w:r>
      <w:r>
        <w:t xml:space="preserve"> Suuri osa sen alkuvaiheen hallinnosta (esimerkiksi postipalvelut) hoidettiin </w:t>
      </w:r>
      <w:r>
        <w:rPr>
          <w:color w:val="A0522D"/>
        </w:rPr>
        <w:t xml:space="preserve">Etelä-Afrikasta</w:t>
      </w:r>
      <w:r>
        <w:t xml:space="preserve"> käsin </w:t>
      </w:r>
      <w:r>
        <w:t xml:space="preserve">vuoteen </w:t>
      </w:r>
      <w:r>
        <w:rPr>
          <w:color w:val="228B22"/>
        </w:rPr>
        <w:t xml:space="preserve">1906 </w:t>
      </w:r>
      <w:r>
        <w:t xml:space="preserve">asti</w:t>
      </w:r>
      <w:r>
        <w:t xml:space="preserve">, jolloin Transvaalin siirtokunnalle myönnettiin itsehallinto</w:t>
      </w:r>
      <w:r>
        <w:rPr>
          <w:color w:val="228B22"/>
        </w:rPr>
        <w:t xml:space="preserve">.</w:t>
      </w:r>
      <w:r>
        <w:t xml:space="preserve"> Tämän jälkeen Swazimaa jaettiin eurooppalaisiin ja ei-eurooppalaisiin alueisiin (tai alkuperäisasukkaiden reservaatteihin), joista ensin mainittuihin kuului </w:t>
      </w:r>
      <w:r>
        <w:rPr>
          <w:color w:val="191970"/>
        </w:rPr>
        <w:t xml:space="preserve">kaksi kolmasosaa koko maasta</w:t>
      </w:r>
      <w:r>
        <w:t xml:space="preserve">. </w:t>
      </w:r>
      <w:r>
        <w:t xml:space="preserve">Sobhuzan virallinen kruunajaiset olivat </w:t>
      </w:r>
      <w:r>
        <w:rPr>
          <w:color w:val="8B0000"/>
        </w:rPr>
        <w:t xml:space="preserve">joulukuussa 1921 </w:t>
      </w:r>
      <w:r>
        <w:t xml:space="preserve">Labotsibenin regentuurin jälkeen, minkä jälkeen hän johti epäonnistunutta valtuuskunnan lähetystöä Lontoossa kokoontuneelle Privy Councilille vuonna 1922 maa-aluekysymyksessä.</w:t>
      </w:r>
    </w:p>
    <w:p>
      <w:r>
        <w:rPr>
          <w:b/>
        </w:rPr>
        <w:t xml:space="preserve">Kysymys 0</w:t>
      </w:r>
    </w:p>
    <w:p>
      <w:r>
        <w:t xml:space="preserve">Minä vuonna britit ottivat Swazimaan protektoraatiksi? </w:t>
      </w:r>
    </w:p>
    <w:p>
      <w:r>
        <w:rPr>
          <w:b/>
        </w:rPr>
        <w:t xml:space="preserve">Kysymys 1</w:t>
      </w:r>
    </w:p>
    <w:p>
      <w:r>
        <w:t xml:space="preserve">Mikä vuonna 1903 syntynyt konflikti brittien kanssa aiheutti sen, että Swazimaasta tuli protektoraatti?</w:t>
      </w:r>
    </w:p>
    <w:p>
      <w:r>
        <w:rPr>
          <w:b/>
        </w:rPr>
        <w:t xml:space="preserve">Kysymys 2</w:t>
      </w:r>
    </w:p>
    <w:p>
      <w:r>
        <w:t xml:space="preserve">Minä vuonna Swazimaa sai itsehallinnon? </w:t>
      </w:r>
    </w:p>
    <w:p>
      <w:r>
        <w:rPr>
          <w:b/>
        </w:rPr>
        <w:t xml:space="preserve">Kysymys 3</w:t>
      </w:r>
    </w:p>
    <w:p>
      <w:r>
        <w:t xml:space="preserve">Kuinka suuri osa Swazimaasta kuului Euroopan alueelle jakamisen jälkeen?</w:t>
      </w:r>
    </w:p>
    <w:p>
      <w:r>
        <w:rPr>
          <w:b/>
        </w:rPr>
        <w:t xml:space="preserve">Kysymys 4</w:t>
      </w:r>
    </w:p>
    <w:p>
      <w:r>
        <w:t xml:space="preserve">Milloin Sobhuza kruunattiin?</w:t>
      </w:r>
    </w:p>
    <w:p>
      <w:r>
        <w:rPr>
          <w:b/>
        </w:rPr>
        <w:t xml:space="preserve">Kysymys 5</w:t>
      </w:r>
    </w:p>
    <w:p>
      <w:r>
        <w:t xml:space="preserve">Kenen protektoraatti Swazimaa oli 1800-luvulla?</w:t>
      </w:r>
    </w:p>
    <w:p>
      <w:r>
        <w:rPr>
          <w:b/>
        </w:rPr>
        <w:t xml:space="preserve">Kysymys 6</w:t>
      </w:r>
    </w:p>
    <w:p>
      <w:r>
        <w:t xml:space="preserve">Minkä sodan Swazimaa hävisi 1800-luvulla?</w:t>
      </w:r>
    </w:p>
    <w:p>
      <w:r>
        <w:rPr>
          <w:b/>
        </w:rPr>
        <w:t xml:space="preserve">Kysymys 7</w:t>
      </w:r>
    </w:p>
    <w:p>
      <w:r>
        <w:t xml:space="preserve">Kuka aloitti Sazilandin hallinnon toteuttamisen vuonna 1906?</w:t>
      </w:r>
    </w:p>
    <w:p>
      <w:r>
        <w:rPr>
          <w:b/>
        </w:rPr>
        <w:t xml:space="preserve">Kysymys 8</w:t>
      </w:r>
    </w:p>
    <w:p>
      <w:r>
        <w:t xml:space="preserve">Kenelle myönnettiin itsehallinto 1800-luvulla?</w:t>
      </w:r>
    </w:p>
    <w:p>
      <w:r>
        <w:rPr>
          <w:b/>
        </w:rPr>
        <w:t xml:space="preserve">Teksti numero 4</w:t>
      </w:r>
    </w:p>
    <w:p>
      <w:r>
        <w:t xml:space="preserve">Iso-Britannia antoi </w:t>
      </w:r>
      <w:r>
        <w:rPr>
          <w:color w:val="DCDCDC"/>
        </w:rPr>
        <w:t xml:space="preserve">itsenäiselle Swazimaalle </w:t>
      </w:r>
      <w:r>
        <w:rPr>
          <w:color w:val="A9A9A9"/>
        </w:rPr>
        <w:t xml:space="preserve">perustuslain </w:t>
      </w:r>
      <w:r>
        <w:rPr>
          <w:color w:val="2F4F4F"/>
        </w:rPr>
        <w:t xml:space="preserve">marraskuussa 1963, jonka mukaisesti </w:t>
      </w:r>
      <w:r>
        <w:t xml:space="preserve">perustettiin lainsäädäntö- ja toimeenpaneva neuvosto. </w:t>
      </w:r>
      <w:r>
        <w:rPr>
          <w:color w:val="556B2F"/>
        </w:rPr>
        <w:t xml:space="preserve">Swazien kansallinen neuvosto </w:t>
      </w:r>
      <w:r>
        <w:t xml:space="preserve">(</w:t>
      </w:r>
      <w:r>
        <w:rPr>
          <w:color w:val="6B8E23"/>
        </w:rPr>
        <w:t xml:space="preserve">liqoqo) </w:t>
      </w:r>
      <w:r>
        <w:t xml:space="preserve">vastusti tätä kehitystä</w:t>
      </w:r>
      <w:r>
        <w:t xml:space="preserve">. </w:t>
      </w:r>
      <w:r>
        <w:t xml:space="preserve">Vastustuksesta huolimatta </w:t>
      </w:r>
      <w:r>
        <w:rPr>
          <w:color w:val="A0522D"/>
        </w:rPr>
        <w:t xml:space="preserve">vaalit järjestettiin</w:t>
      </w:r>
      <w:r>
        <w:t xml:space="preserve">, ja Swazimaan ensimmäinen lakiasäätävä neuvosto muodostettiin </w:t>
      </w:r>
      <w:r>
        <w:rPr>
          <w:color w:val="228B22"/>
        </w:rPr>
        <w:t xml:space="preserve">9. syyskuuta 1964</w:t>
      </w:r>
      <w:r>
        <w:t xml:space="preserve">. Iso-Britannia hyväksyi lainsäädäntöneuvoston ehdottamat muutokset alkuperäiseen perustuslakiin, ja laadittiin uusi perustuslaki, jossa säädettiin edustajainhuoneesta ja senaatista. Tämän perustuslain mukaiset vaalit pidettiin vuonna </w:t>
      </w:r>
      <w:r>
        <w:rPr>
          <w:color w:val="191970"/>
        </w:rPr>
        <w:t xml:space="preserve">1967</w:t>
      </w:r>
      <w:r>
        <w:t xml:space="preserve">.</w:t>
      </w:r>
    </w:p>
    <w:p>
      <w:r>
        <w:rPr>
          <w:b/>
        </w:rPr>
        <w:t xml:space="preserve">Kysymys 0</w:t>
      </w:r>
    </w:p>
    <w:p>
      <w:r>
        <w:t xml:space="preserve">Milloin Swazimaan perustuslaki laadittiin?</w:t>
      </w:r>
    </w:p>
    <w:p>
      <w:r>
        <w:rPr>
          <w:b/>
        </w:rPr>
        <w:t xml:space="preserve">Kysymys 1</w:t>
      </w:r>
    </w:p>
    <w:p>
      <w:r>
        <w:t xml:space="preserve">Mikä on toinen tapa viitata Swazin kansallisneuvostoon?</w:t>
      </w:r>
    </w:p>
    <w:p>
      <w:r>
        <w:rPr>
          <w:b/>
        </w:rPr>
        <w:t xml:space="preserve">Kysymys 2</w:t>
      </w:r>
    </w:p>
    <w:p>
      <w:r>
        <w:t xml:space="preserve">Milloin Swazimaan lakiasäätävä neuvosto perustettiin?</w:t>
      </w:r>
    </w:p>
    <w:p>
      <w:r>
        <w:rPr>
          <w:b/>
        </w:rPr>
        <w:t xml:space="preserve">Kysymys 3</w:t>
      </w:r>
    </w:p>
    <w:p>
      <w:r>
        <w:t xml:space="preserve">Milloin pidettiin vaalit, joissa Swazimaalle perustettiin edustajainhuone?</w:t>
      </w:r>
    </w:p>
    <w:p>
      <w:r>
        <w:rPr>
          <w:b/>
        </w:rPr>
        <w:t xml:space="preserve">Kysymys 4</w:t>
      </w:r>
    </w:p>
    <w:p>
      <w:r>
        <w:t xml:space="preserve">Minkä perustuslain Britannia otti käyttöön 1800-luvulla?</w:t>
      </w:r>
    </w:p>
    <w:p>
      <w:r>
        <w:rPr>
          <w:b/>
        </w:rPr>
        <w:t xml:space="preserve">Kysymys 5</w:t>
      </w:r>
    </w:p>
    <w:p>
      <w:r>
        <w:t xml:space="preserve">Mikä perusti Swazimaahan oikeus- ja toimeenpanevan neuvoston?</w:t>
      </w:r>
    </w:p>
    <w:p>
      <w:r>
        <w:rPr>
          <w:b/>
        </w:rPr>
        <w:t xml:space="preserve">Kysymys 6</w:t>
      </w:r>
    </w:p>
    <w:p>
      <w:r>
        <w:t xml:space="preserve">Kuka tuki lainsäädäntöneuvostoa?</w:t>
      </w:r>
    </w:p>
    <w:p>
      <w:r>
        <w:rPr>
          <w:b/>
        </w:rPr>
        <w:t xml:space="preserve">Kysymys 7</w:t>
      </w:r>
    </w:p>
    <w:p>
      <w:r>
        <w:t xml:space="preserve">Mitä säädettiin edustajainhuoneen kokouksesta vuonna 1964?</w:t>
      </w:r>
    </w:p>
    <w:p>
      <w:r>
        <w:rPr>
          <w:b/>
        </w:rPr>
        <w:t xml:space="preserve">Teksti numero 5</w:t>
      </w:r>
    </w:p>
    <w:p>
      <w:r>
        <w:t xml:space="preserve">Vuoden </w:t>
      </w:r>
      <w:r>
        <w:rPr>
          <w:color w:val="A9A9A9"/>
        </w:rPr>
        <w:t xml:space="preserve">1973 </w:t>
      </w:r>
      <w:r>
        <w:t xml:space="preserve">vaalien jälkeen </w:t>
      </w:r>
      <w:r>
        <w:rPr>
          <w:color w:val="DCDCDC"/>
        </w:rPr>
        <w:t xml:space="preserve">kuningas Sobhuza II </w:t>
      </w:r>
      <w:r>
        <w:t xml:space="preserve">keskeytti Swazimaan perustuslain soveltamisen </w:t>
      </w:r>
      <w:r>
        <w:t xml:space="preserve">ja hallitsi maata asetuksella kuolemaansa asti vuonna </w:t>
      </w:r>
      <w:r>
        <w:rPr>
          <w:color w:val="2F4F4F"/>
        </w:rPr>
        <w:t xml:space="preserve">1982</w:t>
      </w:r>
      <w:r>
        <w:t xml:space="preserve">. Tässä vaiheessa Sobhuza II oli hallinnut Swazimaata 61 vuotta, mikä teki hänestä historian pisimpään hallinneen monarkin. Hänen kuolemaansa seurasi hallituskausi, jossa </w:t>
      </w:r>
      <w:r>
        <w:rPr>
          <w:color w:val="556B2F"/>
        </w:rPr>
        <w:t xml:space="preserve">kuningatarregentti Dzeliwe Shongwe </w:t>
      </w:r>
      <w:r>
        <w:t xml:space="preserve">toimi valtionpäämiehenä vuoteen 1984 asti, jolloin Liqoqo syrjäytti hänet ja hänen tilalleen tuli kuningataräiti Ntfombi Tfwala. </w:t>
      </w:r>
      <w:r>
        <w:rPr>
          <w:color w:val="6B8E23"/>
        </w:rPr>
        <w:t xml:space="preserve">Mswati III</w:t>
      </w:r>
      <w:r>
        <w:t xml:space="preserve">, Ntfombin poika, kruunattiin </w:t>
      </w:r>
      <w:r>
        <w:rPr>
          <w:color w:val="A0522D"/>
        </w:rPr>
        <w:t xml:space="preserve">25. huhtikuuta </w:t>
      </w:r>
      <w:r>
        <w:t xml:space="preserve">1986 </w:t>
      </w:r>
      <w:r>
        <w:t xml:space="preserve">Swazimaan kuninkaaksi ja Ingwenyamaksi.</w:t>
      </w:r>
    </w:p>
    <w:p>
      <w:r>
        <w:rPr>
          <w:b/>
        </w:rPr>
        <w:t xml:space="preserve">Kysymys 0</w:t>
      </w:r>
    </w:p>
    <w:p>
      <w:r>
        <w:t xml:space="preserve">Minä vuonna Swazimaan perustuslaki keskeytettiin?</w:t>
      </w:r>
    </w:p>
    <w:p>
      <w:r>
        <w:rPr>
          <w:b/>
        </w:rPr>
        <w:t xml:space="preserve">Kysymys 1</w:t>
      </w:r>
    </w:p>
    <w:p>
      <w:r>
        <w:t xml:space="preserve">Kuka hallitsi Swazimaata 1970-luvun lopulla?</w:t>
      </w:r>
    </w:p>
    <w:p>
      <w:r>
        <w:rPr>
          <w:b/>
        </w:rPr>
        <w:t xml:space="preserve">Kysymys 2</w:t>
      </w:r>
    </w:p>
    <w:p>
      <w:r>
        <w:t xml:space="preserve">Milloin kuningas Sobhuza II kuoli?</w:t>
      </w:r>
    </w:p>
    <w:p>
      <w:r>
        <w:rPr>
          <w:b/>
        </w:rPr>
        <w:t xml:space="preserve">Kysymys 3</w:t>
      </w:r>
    </w:p>
    <w:p>
      <w:r>
        <w:t xml:space="preserve">Kuka oli Swazimaan valtionpäämies kuningas Sobhuza II:n jälkeen?</w:t>
      </w:r>
    </w:p>
    <w:p>
      <w:r>
        <w:rPr>
          <w:b/>
        </w:rPr>
        <w:t xml:space="preserve">Kysymys 4</w:t>
      </w:r>
    </w:p>
    <w:p>
      <w:r>
        <w:t xml:space="preserve">Kuka Swazimaan monarkki kruunattiin huhtikuussa 1986?</w:t>
      </w:r>
    </w:p>
    <w:p>
      <w:r>
        <w:rPr>
          <w:b/>
        </w:rPr>
        <w:t xml:space="preserve">Kysymys 5</w:t>
      </w:r>
    </w:p>
    <w:p>
      <w:r>
        <w:t xml:space="preserve">kuka keskeytti Swazimaan perustuslain 1800-luvulla?</w:t>
      </w:r>
    </w:p>
    <w:p>
      <w:r>
        <w:rPr>
          <w:b/>
        </w:rPr>
        <w:t xml:space="preserve">Kysymys 6</w:t>
      </w:r>
    </w:p>
    <w:p>
      <w:r>
        <w:t xml:space="preserve">Milloin Dzeliwe Shongwen poika kruunattiin kuninkaaksi?</w:t>
      </w:r>
    </w:p>
    <w:p>
      <w:r>
        <w:rPr>
          <w:b/>
        </w:rPr>
        <w:t xml:space="preserve">Kysymys 7</w:t>
      </w:r>
    </w:p>
    <w:p>
      <w:r>
        <w:t xml:space="preserve">Kuka hallitsi Swazimaata vuodesta 1973 vuoteen 1982?</w:t>
      </w:r>
    </w:p>
    <w:p>
      <w:r>
        <w:rPr>
          <w:b/>
        </w:rPr>
        <w:t xml:space="preserve">Kysymys 8</w:t>
      </w:r>
    </w:p>
    <w:p>
      <w:r>
        <w:t xml:space="preserve">Mikä hallitus hallitsi Swazimaata 61 vuotta?</w:t>
      </w:r>
    </w:p>
    <w:p>
      <w:r>
        <w:rPr>
          <w:b/>
        </w:rPr>
        <w:t xml:space="preserve">Teksti numero 6</w:t>
      </w:r>
    </w:p>
    <w:p>
      <w:r>
        <w:rPr>
          <w:color w:val="A9A9A9"/>
        </w:rPr>
        <w:t xml:space="preserve">Kuningas </w:t>
      </w:r>
      <w:r>
        <w:t xml:space="preserve">nimittää pääministerin </w:t>
      </w:r>
      <w:r>
        <w:rPr>
          <w:color w:val="DCDCDC"/>
        </w:rPr>
        <w:t xml:space="preserve">lainsäätäjien </w:t>
      </w:r>
      <w:r>
        <w:t xml:space="preserve">keskuudesta </w:t>
      </w:r>
      <w:r>
        <w:t xml:space="preserve">ja nimittää myös </w:t>
      </w:r>
      <w:r>
        <w:rPr>
          <w:color w:val="2F4F4F"/>
        </w:rPr>
        <w:t xml:space="preserve">vähemmistön </w:t>
      </w:r>
      <w:r>
        <w:t xml:space="preserve">lainsäätäjistä </w:t>
      </w:r>
      <w:r>
        <w:rPr>
          <w:color w:val="556B2F"/>
        </w:rPr>
        <w:t xml:space="preserve">Libandlan </w:t>
      </w:r>
      <w:r>
        <w:t xml:space="preserve">(parlamentin) </w:t>
      </w:r>
      <w:r>
        <w:t xml:space="preserve">molempiin kamareihin </w:t>
      </w:r>
      <w:r>
        <w:t xml:space="preserve">neuvoa-antavan neuvoston avustuksella. Perustuslaki sallii kuninkaan nimittää joitakin parlamentin jäseniä erityisten etujensa vuoksi. Nämä erityisintressit ovat kansalaisia, jotka ovat saattaneet jäädä äänestäjien ulkopuolelle vaalien aikana tai jotka eivät ole asettuneet ehdokkaiksi. Näin </w:t>
      </w:r>
      <w:r>
        <w:rPr>
          <w:color w:val="6B8E23"/>
        </w:rPr>
        <w:t xml:space="preserve">pyritään tasapainottamaan näkemyksiä parlamentissa</w:t>
      </w:r>
      <w:r>
        <w:t xml:space="preserve">. Erityisryhmät voivat olla sukupuoleen, rotuun tai vammaisuuteen liittyviä henkilöitä, liike-elämän edustajia, kansalaisyhteiskunnan edustajia, tutkijoita, päälliköitä ja niin edelleen.</w:t>
      </w:r>
    </w:p>
    <w:p>
      <w:r>
        <w:rPr>
          <w:b/>
        </w:rPr>
        <w:t xml:space="preserve">Kysymys 0</w:t>
      </w:r>
    </w:p>
    <w:p>
      <w:r>
        <w:t xml:space="preserve">Kuka nimittää Swazimaan pääministerin?</w:t>
      </w:r>
    </w:p>
    <w:p>
      <w:r>
        <w:rPr>
          <w:b/>
        </w:rPr>
        <w:t xml:space="preserve">Kysymys 1</w:t>
      </w:r>
    </w:p>
    <w:p>
      <w:r>
        <w:t xml:space="preserve">Mikä on Swazimaan parlamentin nimi?</w:t>
      </w:r>
    </w:p>
    <w:p>
      <w:r>
        <w:rPr>
          <w:b/>
        </w:rPr>
        <w:t xml:space="preserve">Kysymys 2</w:t>
      </w:r>
    </w:p>
    <w:p>
      <w:r>
        <w:t xml:space="preserve">Minkä osan Swazimaan parlamentista kuningas nimittää?</w:t>
      </w:r>
    </w:p>
    <w:p>
      <w:r>
        <w:rPr>
          <w:b/>
        </w:rPr>
        <w:t xml:space="preserve">Kysymys 3</w:t>
      </w:r>
    </w:p>
    <w:p>
      <w:r>
        <w:t xml:space="preserve">Miksi kuningas saa nimittää parlamentin jäsenet?</w:t>
      </w:r>
    </w:p>
    <w:p>
      <w:r>
        <w:rPr>
          <w:b/>
        </w:rPr>
        <w:t xml:space="preserve">Kysymys 4</w:t>
      </w:r>
    </w:p>
    <w:p>
      <w:r>
        <w:t xml:space="preserve">Kenet pääministeri nimittää?</w:t>
      </w:r>
    </w:p>
    <w:p>
      <w:r>
        <w:rPr>
          <w:b/>
        </w:rPr>
        <w:t xml:space="preserve">Kysymys 5</w:t>
      </w:r>
    </w:p>
    <w:p>
      <w:r>
        <w:t xml:space="preserve">kuka nimittää neuvoa-antavan neuvoston?</w:t>
      </w:r>
    </w:p>
    <w:p>
      <w:r>
        <w:rPr>
          <w:b/>
        </w:rPr>
        <w:t xml:space="preserve">Kysymys 6</w:t>
      </w:r>
    </w:p>
    <w:p>
      <w:r>
        <w:t xml:space="preserve">Kuka nimittää Libandlan molemmat kamarit?</w:t>
      </w:r>
    </w:p>
    <w:p>
      <w:r>
        <w:rPr>
          <w:b/>
        </w:rPr>
        <w:t xml:space="preserve">Kysymys 7</w:t>
      </w:r>
    </w:p>
    <w:p>
      <w:r>
        <w:t xml:space="preserve">Miksi erityiset intressit jätetään parlamentin ulkopuolelle?</w:t>
      </w:r>
    </w:p>
    <w:p>
      <w:r>
        <w:rPr>
          <w:b/>
        </w:rPr>
        <w:t xml:space="preserve">Teksti numero 7</w:t>
      </w:r>
    </w:p>
    <w:p>
      <w:r>
        <w:t xml:space="preserve">Swazien kaksikamarinen parlamentti eli Libandla koostuu senaatista (</w:t>
      </w:r>
      <w:r>
        <w:rPr>
          <w:color w:val="A9A9A9"/>
        </w:rPr>
        <w:t xml:space="preserve">30 paikkaa</w:t>
      </w:r>
      <w:r>
        <w:t xml:space="preserve">; 10 jäsentä nimittää edustajainhuone ja 20 </w:t>
      </w:r>
      <w:r>
        <w:rPr>
          <w:color w:val="DCDCDC"/>
        </w:rPr>
        <w:t xml:space="preserve">monarkki; </w:t>
      </w:r>
      <w:r>
        <w:t xml:space="preserve">toimikausi on viisivuotinen) ja edustajainhuoneesta (</w:t>
      </w:r>
      <w:r>
        <w:rPr>
          <w:color w:val="2F4F4F"/>
        </w:rPr>
        <w:t xml:space="preserve">65 </w:t>
      </w:r>
      <w:r>
        <w:t xml:space="preserve">paikkaa; </w:t>
      </w:r>
      <w:r>
        <w:rPr>
          <w:color w:val="556B2F"/>
        </w:rPr>
        <w:t xml:space="preserve">10 </w:t>
      </w:r>
      <w:r>
        <w:t xml:space="preserve">jäsentä nimittää monarkki ja 55 valitaan kansanäänestyksellä; toimikausi on viisivuotinen). Vaalit järjestetään </w:t>
      </w:r>
      <w:r>
        <w:rPr>
          <w:color w:val="6B8E23"/>
        </w:rPr>
        <w:t xml:space="preserve">viiden vuoden välein </w:t>
      </w:r>
      <w:r>
        <w:t xml:space="preserve">sen jälkeen, kun kuningas on hajottanut parlamentin. Viimeisimmät vaalit pidettiin </w:t>
      </w:r>
      <w:r>
        <w:rPr>
          <w:color w:val="A0522D"/>
        </w:rPr>
        <w:t xml:space="preserve">20. syyskuuta 2013</w:t>
      </w:r>
      <w:r>
        <w:t xml:space="preserve">. </w:t>
      </w:r>
      <w:r>
        <w:rPr>
          <w:color w:val="228B22"/>
        </w:rPr>
        <w:t xml:space="preserve">Äänestys on </w:t>
      </w:r>
      <w:r>
        <w:t xml:space="preserve">puoluepoliittisesti riippumaton kaikissa kategorioissa. Kaikkia vaalimenettelyjä valvoo </w:t>
      </w:r>
      <w:r>
        <w:rPr>
          <w:color w:val="191970"/>
        </w:rPr>
        <w:t xml:space="preserve">vaalilautakunta</w:t>
      </w:r>
      <w:r>
        <w:rPr>
          <w:color w:val="8B0000"/>
        </w:rPr>
        <w:t xml:space="preserve">.</w:t>
      </w:r>
    </w:p>
    <w:p>
      <w:r>
        <w:rPr>
          <w:b/>
        </w:rPr>
        <w:t xml:space="preserve">Kysymys 0</w:t>
      </w:r>
    </w:p>
    <w:p>
      <w:r>
        <w:t xml:space="preserve">Kuinka monta paikkaa Swazimaan senaatissa on?</w:t>
      </w:r>
    </w:p>
    <w:p>
      <w:r>
        <w:rPr>
          <w:b/>
        </w:rPr>
        <w:t xml:space="preserve">Kysymys 1</w:t>
      </w:r>
    </w:p>
    <w:p>
      <w:r>
        <w:t xml:space="preserve">Kuinka monta jäsentä Swazin edustajainhuoneessa on?</w:t>
      </w:r>
    </w:p>
    <w:p>
      <w:r>
        <w:rPr>
          <w:b/>
        </w:rPr>
        <w:t xml:space="preserve">Kysymys 2</w:t>
      </w:r>
    </w:p>
    <w:p>
      <w:r>
        <w:t xml:space="preserve">Kuinka monta jäsentä Swazien edustajainhuoneeseen valitsee kuningas?</w:t>
      </w:r>
    </w:p>
    <w:p>
      <w:r>
        <w:rPr>
          <w:b/>
        </w:rPr>
        <w:t xml:space="preserve">Kysymys 3</w:t>
      </w:r>
    </w:p>
    <w:p>
      <w:r>
        <w:t xml:space="preserve">Milloin Swazimaassa pidettiin viimeisimmät vaalit?</w:t>
      </w:r>
    </w:p>
    <w:p>
      <w:r>
        <w:rPr>
          <w:b/>
        </w:rPr>
        <w:t xml:space="preserve">Kysymys 4</w:t>
      </w:r>
    </w:p>
    <w:p>
      <w:r>
        <w:t xml:space="preserve">Mikä ryhmä valvoo vaaleja Swazimaassa?</w:t>
      </w:r>
    </w:p>
    <w:p>
      <w:r>
        <w:rPr>
          <w:b/>
        </w:rPr>
        <w:t xml:space="preserve">Kysymys 5</w:t>
      </w:r>
    </w:p>
    <w:p>
      <w:r>
        <w:t xml:space="preserve">Kuka nimittää edustajainhuoneen?</w:t>
      </w:r>
    </w:p>
    <w:p>
      <w:r>
        <w:rPr>
          <w:b/>
        </w:rPr>
        <w:t xml:space="preserve">Kysymys 6</w:t>
      </w:r>
    </w:p>
    <w:p>
      <w:r>
        <w:t xml:space="preserve">Kuinka usein kuningas kumoaa perustuslain?</w:t>
      </w:r>
    </w:p>
    <w:p>
      <w:r>
        <w:rPr>
          <w:b/>
        </w:rPr>
        <w:t xml:space="preserve">Kysymys 7</w:t>
      </w:r>
    </w:p>
    <w:p>
      <w:r>
        <w:t xml:space="preserve">Mitä tehdään puoluekohtaisesti?</w:t>
      </w:r>
    </w:p>
    <w:p>
      <w:r>
        <w:rPr>
          <w:b/>
        </w:rPr>
        <w:t xml:space="preserve">Kysymys 8</w:t>
      </w:r>
    </w:p>
    <w:p>
      <w:r>
        <w:t xml:space="preserve">Mikä ryhmä päättää, milloin vaalit pidetään?</w:t>
      </w:r>
    </w:p>
    <w:p>
      <w:r>
        <w:rPr>
          <w:b/>
        </w:rPr>
        <w:t xml:space="preserve">Teksti numero 8</w:t>
      </w:r>
    </w:p>
    <w:p>
      <w:r>
        <w:rPr>
          <w:color w:val="A9A9A9"/>
        </w:rPr>
        <w:t xml:space="preserve">Vuonna 2005 perustuslaki tuli </w:t>
      </w:r>
      <w:r>
        <w:t xml:space="preserve">voimaan</w:t>
      </w:r>
      <w:r>
        <w:t xml:space="preserve">.</w:t>
      </w:r>
      <w:r>
        <w:t xml:space="preserve"> Maassa käydään edelleen paljon keskustelua perustuslakiuudistuksista. </w:t>
      </w:r>
      <w:r>
        <w:rPr>
          <w:color w:val="DCDCDC"/>
        </w:rPr>
        <w:t xml:space="preserve">Seitsemänkymmentäluvun </w:t>
      </w:r>
      <w:r>
        <w:t xml:space="preserve">alusta lähtien </w:t>
      </w:r>
      <w:r>
        <w:t xml:space="preserve">kuninkaallista hegemoniaa vastustettiin aktiivisesti</w:t>
      </w:r>
      <w:r>
        <w:rPr>
          <w:color w:val="DCDCDC"/>
        </w:rPr>
        <w:t xml:space="preserve">.</w:t>
      </w:r>
      <w:r>
        <w:t xml:space="preserve"> Edistysmielisten ryhmittymien valituksista huolimatta </w:t>
      </w:r>
      <w:r>
        <w:rPr>
          <w:color w:val="2F4F4F"/>
        </w:rPr>
        <w:t xml:space="preserve">monarkian </w:t>
      </w:r>
      <w:r>
        <w:rPr>
          <w:color w:val="556B2F"/>
        </w:rPr>
        <w:t xml:space="preserve">ja nykyisen poliittisen järjestelmän </w:t>
      </w:r>
      <w:r>
        <w:t xml:space="preserve">kannatus </w:t>
      </w:r>
      <w:r>
        <w:t xml:space="preserve">on edelleen vahva </w:t>
      </w:r>
      <w:r>
        <w:t xml:space="preserve">väestön </w:t>
      </w:r>
      <w:r>
        <w:rPr>
          <w:color w:val="6B8E23"/>
        </w:rPr>
        <w:t xml:space="preserve">enemmistön keskuudessa. </w:t>
      </w:r>
      <w:r>
        <w:t xml:space="preserve">Kansalaiset ympäri maata esittivät toimikunnille, myös </w:t>
      </w:r>
      <w:r>
        <w:rPr>
          <w:color w:val="A0522D"/>
        </w:rPr>
        <w:t xml:space="preserve">perustuslakiluonnosta valmistelleelle komitealle</w:t>
      </w:r>
      <w:r>
        <w:t xml:space="preserve">, kannanottoja</w:t>
      </w:r>
      <w:r>
        <w:t xml:space="preserve">, joista kävi ilmi, että he haluaisivat mieluummin säilyttää nykytilanteen.</w:t>
      </w:r>
    </w:p>
    <w:p>
      <w:r>
        <w:rPr>
          <w:b/>
        </w:rPr>
        <w:t xml:space="preserve">Kysymys 0</w:t>
      </w:r>
    </w:p>
    <w:p>
      <w:r>
        <w:t xml:space="preserve">Milloin Swazimaassa alettiin kiistellä kuninkaallisesta hegenomiasta?</w:t>
      </w:r>
    </w:p>
    <w:p>
      <w:r>
        <w:rPr>
          <w:b/>
        </w:rPr>
        <w:t xml:space="preserve">Kysymys 1</w:t>
      </w:r>
    </w:p>
    <w:p>
      <w:r>
        <w:t xml:space="preserve">Minkä osan Swazimaan väestöstä sanotaan tukevan Swazimaan monarkiaa?</w:t>
      </w:r>
    </w:p>
    <w:p>
      <w:r>
        <w:rPr>
          <w:b/>
        </w:rPr>
        <w:t xml:space="preserve">Kysymys 2</w:t>
      </w:r>
    </w:p>
    <w:p>
      <w:r>
        <w:t xml:space="preserve">Mikä taho otti kantaa siihen, halusivatko Swazin kansalaiset muuttaa monarkian tukemista vai eivät?</w:t>
      </w:r>
    </w:p>
    <w:p>
      <w:r>
        <w:rPr>
          <w:b/>
        </w:rPr>
        <w:t xml:space="preserve">Kysymys 3</w:t>
      </w:r>
    </w:p>
    <w:p>
      <w:r>
        <w:t xml:space="preserve">Mitä uudistettiin vuonna 2005?</w:t>
      </w:r>
    </w:p>
    <w:p>
      <w:r>
        <w:rPr>
          <w:b/>
        </w:rPr>
        <w:t xml:space="preserve">Kysymys 4</w:t>
      </w:r>
    </w:p>
    <w:p>
      <w:r>
        <w:t xml:space="preserve">Mistä on keskusteltu 1970-luvulta lähtien?</w:t>
      </w:r>
    </w:p>
    <w:p>
      <w:r>
        <w:rPr>
          <w:b/>
        </w:rPr>
        <w:t xml:space="preserve">Kysymys 5</w:t>
      </w:r>
    </w:p>
    <w:p>
      <w:r>
        <w:t xml:space="preserve">Mitä edistykselliset ryhmittymät kannattavat nykyisen poliittisen järjestelmän lisäksi?</w:t>
      </w:r>
    </w:p>
    <w:p>
      <w:r>
        <w:rPr>
          <w:b/>
        </w:rPr>
        <w:t xml:space="preserve">Kysymys 6</w:t>
      </w:r>
    </w:p>
    <w:p>
      <w:r>
        <w:t xml:space="preserve">Mistä kansalaisten enemmistö valittaa?</w:t>
      </w:r>
    </w:p>
    <w:p>
      <w:r>
        <w:rPr>
          <w:b/>
        </w:rPr>
        <w:t xml:space="preserve">Teksti numero 9</w:t>
      </w:r>
    </w:p>
    <w:p>
      <w:r>
        <w:t xml:space="preserve">Nimitykset tapahtuvat </w:t>
      </w:r>
      <w:r>
        <w:rPr>
          <w:color w:val="A9A9A9"/>
        </w:rPr>
        <w:t xml:space="preserve">päällikkökunnissa</w:t>
      </w:r>
      <w:r>
        <w:rPr>
          <w:color w:val="DCDCDC"/>
        </w:rPr>
        <w:t xml:space="preserve">. </w:t>
      </w:r>
      <w:r>
        <w:t xml:space="preserve">Ehdokkaan nimeämispäivänä ehdokkaan nimi nostetaan </w:t>
      </w:r>
      <w:r>
        <w:rPr>
          <w:color w:val="2F4F4F"/>
        </w:rPr>
        <w:t xml:space="preserve">kättä nostamalla</w:t>
      </w:r>
      <w:r>
        <w:t xml:space="preserve">, ja ehdokkaalle annetaan tilaisuus ilmoittaa, hyväksyykö hän ehdokkuuden. Jos hän hyväksyy ehdokkuuden, hänen tukenaan on oltava </w:t>
      </w:r>
      <w:r>
        <w:rPr>
          <w:color w:val="556B2F"/>
        </w:rPr>
        <w:t xml:space="preserve">vähintään kymmenen </w:t>
      </w:r>
      <w:r>
        <w:t xml:space="preserve">kyseisen päällikköpiirin jäsentä. </w:t>
      </w:r>
      <w:r>
        <w:t xml:space="preserve">Ehdokkaat ovat ehdolla kansanedustajaksi, </w:t>
      </w:r>
      <w:r>
        <w:rPr>
          <w:color w:val="6B8E23"/>
        </w:rPr>
        <w:t xml:space="preserve">vaalipiirin päälliköksi </w:t>
      </w:r>
      <w:r>
        <w:t xml:space="preserve">(Indvuna) ja </w:t>
      </w:r>
      <w:r>
        <w:rPr>
          <w:color w:val="A0522D"/>
        </w:rPr>
        <w:t xml:space="preserve">vaalipiirin toimeenpanevaan komiteaan </w:t>
      </w:r>
      <w:r>
        <w:t xml:space="preserve">(Bucopho)</w:t>
      </w:r>
      <w:r>
        <w:t xml:space="preserve">. </w:t>
      </w:r>
      <w:r>
        <w:rPr>
          <w:color w:val="228B22"/>
        </w:rPr>
        <w:t xml:space="preserve">Ehdokkaiden vähimmäismäärä </w:t>
      </w:r>
      <w:r>
        <w:t xml:space="preserve">on </w:t>
      </w:r>
      <w:r>
        <w:rPr>
          <w:color w:val="191970"/>
        </w:rPr>
        <w:t xml:space="preserve">neljä </w:t>
      </w:r>
      <w:r>
        <w:t xml:space="preserve">ja enimmäismäärä kymmenen.</w:t>
      </w:r>
    </w:p>
    <w:p>
      <w:r>
        <w:rPr>
          <w:b/>
        </w:rPr>
        <w:t xml:space="preserve">Kysymys 0</w:t>
      </w:r>
    </w:p>
    <w:p>
      <w:r>
        <w:t xml:space="preserve">Miten Swazimaan parlamenttiehdokkaasta päätetään?</w:t>
      </w:r>
    </w:p>
    <w:p>
      <w:r>
        <w:rPr>
          <w:b/>
        </w:rPr>
        <w:t xml:space="preserve">Kysymys 1</w:t>
      </w:r>
    </w:p>
    <w:p>
      <w:r>
        <w:t xml:space="preserve">Mikä on vähimmäismäärä jäseniä, joiden on tuettava ehdokasta Swazimaan parlamenttiin?</w:t>
      </w:r>
    </w:p>
    <w:p>
      <w:r>
        <w:rPr>
          <w:b/>
        </w:rPr>
        <w:t xml:space="preserve">Kysymys 2</w:t>
      </w:r>
    </w:p>
    <w:p>
      <w:r>
        <w:t xml:space="preserve">Mikä on Swazimaan parlamenttiin liittyvä indvuna?</w:t>
      </w:r>
    </w:p>
    <w:p>
      <w:r>
        <w:rPr>
          <w:b/>
        </w:rPr>
        <w:t xml:space="preserve">Kysymys 3</w:t>
      </w:r>
    </w:p>
    <w:p>
      <w:r>
        <w:t xml:space="preserve">Mikä on Bucopho Swazin parlamentissa? </w:t>
      </w:r>
    </w:p>
    <w:p>
      <w:r>
        <w:rPr>
          <w:b/>
        </w:rPr>
        <w:t xml:space="preserve">Kysymys 4</w:t>
      </w:r>
    </w:p>
    <w:p>
      <w:r>
        <w:t xml:space="preserve">Mikä on ehdokkaiden vähimmäismäärä Swazin parlamentin nimityspäivänä?</w:t>
      </w:r>
    </w:p>
    <w:p>
      <w:r>
        <w:rPr>
          <w:b/>
        </w:rPr>
        <w:t xml:space="preserve">Kysymys 5</w:t>
      </w:r>
    </w:p>
    <w:p>
      <w:r>
        <w:t xml:space="preserve">Missä äänestetään parlamentin jäseniä?</w:t>
      </w:r>
    </w:p>
    <w:p>
      <w:r>
        <w:rPr>
          <w:b/>
        </w:rPr>
        <w:t xml:space="preserve">Kysymys 6</w:t>
      </w:r>
    </w:p>
    <w:p>
      <w:r>
        <w:t xml:space="preserve">Kuka valitsee parlamentin?</w:t>
      </w:r>
    </w:p>
    <w:p>
      <w:r>
        <w:rPr>
          <w:b/>
        </w:rPr>
        <w:t xml:space="preserve">Kysymys 7</w:t>
      </w:r>
    </w:p>
    <w:p>
      <w:r>
        <w:t xml:space="preserve">Missä on vähintään 10?</w:t>
      </w:r>
    </w:p>
    <w:p>
      <w:r>
        <w:rPr>
          <w:b/>
        </w:rPr>
        <w:t xml:space="preserve">Teksti numero 10</w:t>
      </w:r>
    </w:p>
    <w:p>
      <w:r>
        <w:t xml:space="preserve">Kuten edellä todettiin, </w:t>
      </w:r>
      <w:r>
        <w:t xml:space="preserve">Swazimaassa </w:t>
      </w:r>
      <w:r>
        <w:t xml:space="preserve">on </w:t>
      </w:r>
      <w:r>
        <w:rPr>
          <w:color w:val="A9A9A9"/>
        </w:rPr>
        <w:t xml:space="preserve">55 </w:t>
      </w:r>
      <w:r>
        <w:t xml:space="preserve">tinkhundlaa, joista kukin valitsee </w:t>
      </w:r>
      <w:r>
        <w:rPr>
          <w:color w:val="DCDCDC"/>
        </w:rPr>
        <w:t xml:space="preserve">yhden </w:t>
      </w:r>
      <w:r>
        <w:t xml:space="preserve">edustajan Swazimaan edustajainhuoneeseen. Kullakin inkhundlalla on kehityskomitea (bucopho), joka valitaan sen alueen eri vaalipiirien päälliköistä </w:t>
      </w:r>
      <w:r>
        <w:rPr>
          <w:color w:val="2F4F4F"/>
        </w:rPr>
        <w:t xml:space="preserve">viiden vuoden toimikaudeksi</w:t>
      </w:r>
      <w:r>
        <w:t xml:space="preserve">. </w:t>
      </w:r>
      <w:r>
        <w:t xml:space="preserve">Bucopho tuo inkhundlan käsiteltäväksi </w:t>
      </w:r>
      <w:r>
        <w:rPr>
          <w:color w:val="556B2F"/>
        </w:rPr>
        <w:t xml:space="preserve">kaikki eri päällikköpiiriensä kiinnostuksen ja huolenaiheet </w:t>
      </w:r>
      <w:r>
        <w:t xml:space="preserve">ja vie </w:t>
      </w:r>
      <w:r>
        <w:rPr>
          <w:color w:val="A0522D"/>
        </w:rPr>
        <w:t xml:space="preserve">inkhundlan päätökset </w:t>
      </w:r>
      <w:r>
        <w:t xml:space="preserve">takaisin </w:t>
      </w:r>
      <w:r>
        <w:rPr>
          <w:color w:val="6B8E23"/>
        </w:rPr>
        <w:t xml:space="preserve">päälliköille</w:t>
      </w:r>
      <w:r>
        <w:t xml:space="preserve">. </w:t>
      </w:r>
      <w:r>
        <w:t xml:space="preserve">Bucophon puheenjohtaja valitaan </w:t>
      </w:r>
      <w:r>
        <w:rPr>
          <w:color w:val="228B22"/>
        </w:rPr>
        <w:t xml:space="preserve">inkhundlassa, </w:t>
      </w:r>
      <w:r>
        <w:t xml:space="preserve">ja häntä kutsutaan </w:t>
      </w:r>
      <w:r>
        <w:rPr>
          <w:color w:val="191970"/>
        </w:rPr>
        <w:t xml:space="preserve">indvuna ye nkhundlaksi</w:t>
      </w:r>
      <w:r>
        <w:t xml:space="preserve">.</w:t>
      </w:r>
    </w:p>
    <w:p>
      <w:r>
        <w:rPr>
          <w:b/>
        </w:rPr>
        <w:t xml:space="preserve">Kysymys 0</w:t>
      </w:r>
    </w:p>
    <w:p>
      <w:r>
        <w:t xml:space="preserve">Kuinka monta edustajaa kukin tinkhundla valitsee Swazin edustajainhuoneeseen?</w:t>
      </w:r>
    </w:p>
    <w:p>
      <w:r>
        <w:rPr>
          <w:b/>
        </w:rPr>
        <w:t xml:space="preserve">Kysymys 1</w:t>
      </w:r>
    </w:p>
    <w:p>
      <w:r>
        <w:t xml:space="preserve">Mikä on swazien kehitysyhteistyökomitean yksittäinen toimikausi?</w:t>
      </w:r>
    </w:p>
    <w:p>
      <w:r>
        <w:rPr>
          <w:b/>
        </w:rPr>
        <w:t xml:space="preserve">Kysymys 2</w:t>
      </w:r>
    </w:p>
    <w:p>
      <w:r>
        <w:t xml:space="preserve">Kenelle Bucopho vie päätökset ja huolenaiheet?</w:t>
      </w:r>
    </w:p>
    <w:p>
      <w:r>
        <w:rPr>
          <w:b/>
        </w:rPr>
        <w:t xml:space="preserve">Kysymys 3</w:t>
      </w:r>
    </w:p>
    <w:p>
      <w:r>
        <w:t xml:space="preserve">Missä Bucophon puheenjohtaja valitaan?</w:t>
      </w:r>
    </w:p>
    <w:p>
      <w:r>
        <w:rPr>
          <w:b/>
        </w:rPr>
        <w:t xml:space="preserve">Kysymys 4</w:t>
      </w:r>
    </w:p>
    <w:p>
      <w:r>
        <w:t xml:space="preserve">Millä nimellä bucophon puheenjohtajaa kutsutaan myös?</w:t>
      </w:r>
    </w:p>
    <w:p>
      <w:r>
        <w:rPr>
          <w:b/>
        </w:rPr>
        <w:t xml:space="preserve">Kysymys 5</w:t>
      </w:r>
    </w:p>
    <w:p>
      <w:r>
        <w:t xml:space="preserve">Kuinka monta jäsentä parlamentin edustajainhuoneessa on?</w:t>
      </w:r>
    </w:p>
    <w:p>
      <w:r>
        <w:rPr>
          <w:b/>
        </w:rPr>
        <w:t xml:space="preserve">Kysymys 6</w:t>
      </w:r>
    </w:p>
    <w:p>
      <w:r>
        <w:t xml:space="preserve">Mitä tinkhundla tuo edustajainhuoneeseen?</w:t>
      </w:r>
    </w:p>
    <w:p>
      <w:r>
        <w:rPr>
          <w:b/>
        </w:rPr>
        <w:t xml:space="preserve">Kysymys 7</w:t>
      </w:r>
    </w:p>
    <w:p>
      <w:r>
        <w:t xml:space="preserve">Mitä inkhundla antaa päälliköille?</w:t>
      </w:r>
    </w:p>
    <w:p>
      <w:r>
        <w:rPr>
          <w:b/>
        </w:rPr>
        <w:t xml:space="preserve">Teksti numero 11</w:t>
      </w:r>
    </w:p>
    <w:p>
      <w:r>
        <w:t xml:space="preserve">Swazimaa on pieni sisämaahan rajoittuva kuningaskunta, joka rajoittuu pohjoisessa, lännessä ja etelässä </w:t>
      </w:r>
      <w:r>
        <w:rPr>
          <w:color w:val="DCDCDC"/>
        </w:rPr>
        <w:t xml:space="preserve">Etelä-Afrikan </w:t>
      </w:r>
      <w:r>
        <w:rPr>
          <w:color w:val="A9A9A9"/>
        </w:rPr>
        <w:t xml:space="preserve">tasavaltaan </w:t>
      </w:r>
      <w:r>
        <w:t xml:space="preserve">ja </w:t>
      </w:r>
      <w:r>
        <w:t xml:space="preserve">idässä </w:t>
      </w:r>
      <w:r>
        <w:rPr>
          <w:color w:val="2F4F4F"/>
        </w:rPr>
        <w:t xml:space="preserve">Mosambikiin. </w:t>
      </w:r>
      <w:r>
        <w:rPr>
          <w:color w:val="556B2F"/>
        </w:rPr>
        <w:t xml:space="preserve">Swazimaan </w:t>
      </w:r>
      <w:r>
        <w:t xml:space="preserve">pinta-ala on </w:t>
      </w:r>
      <w:r>
        <w:rPr>
          <w:color w:val="6B8E23"/>
        </w:rPr>
        <w:t xml:space="preserve">17 364 km2</w:t>
      </w:r>
      <w:r>
        <w:t xml:space="preserve">. </w:t>
      </w:r>
      <w:r>
        <w:rPr>
          <w:color w:val="A0522D"/>
        </w:rPr>
        <w:t xml:space="preserve">Swazimaassa </w:t>
      </w:r>
      <w:r>
        <w:t xml:space="preserve">on </w:t>
      </w:r>
      <w:r>
        <w:rPr>
          <w:color w:val="228B22"/>
        </w:rPr>
        <w:t xml:space="preserve">neljä </w:t>
      </w:r>
      <w:r>
        <w:t xml:space="preserve">erillistä maantieteellistä aluetta. Ne kulkevat pohjoisesta etelään ja määräytyvät korkeuden mukaan. Swazimaa sijaitsee noin 26°30' eteläistä leveyttä ja 31°30' itäistä pituutta. Swazimaan maisemat vaihtelevat Mosambikin rajalla sijaitsevista vuorista itäosan savanneihin ja </w:t>
      </w:r>
      <w:r>
        <w:rPr>
          <w:color w:val="8B0000"/>
        </w:rPr>
        <w:t xml:space="preserve">luoteisosan </w:t>
      </w:r>
      <w:r>
        <w:rPr>
          <w:color w:val="191970"/>
        </w:rPr>
        <w:t xml:space="preserve">sademetsiin</w:t>
      </w:r>
      <w:r>
        <w:t xml:space="preserve">. Maan halki virtaa useita jokia, kuten Suuri Usutu-joki.</w:t>
      </w:r>
    </w:p>
    <w:p>
      <w:r>
        <w:rPr>
          <w:b/>
        </w:rPr>
        <w:t xml:space="preserve">Kysymys 0</w:t>
      </w:r>
    </w:p>
    <w:p>
      <w:r>
        <w:t xml:space="preserve">Mikä valtio sijaitsee Swazimaan itäpuolella?</w:t>
      </w:r>
    </w:p>
    <w:p>
      <w:r>
        <w:rPr>
          <w:b/>
        </w:rPr>
        <w:t xml:space="preserve">Kysymys 1</w:t>
      </w:r>
    </w:p>
    <w:p>
      <w:r>
        <w:t xml:space="preserve">Mikä valtio sijaitsee Swazimaan pohjois-, itä- ja länsirajoilla?</w:t>
      </w:r>
    </w:p>
    <w:p>
      <w:r>
        <w:rPr>
          <w:b/>
        </w:rPr>
        <w:t xml:space="preserve">Kysymys 2</w:t>
      </w:r>
    </w:p>
    <w:p>
      <w:r>
        <w:t xml:space="preserve">Kuinka suuri Swazimaa on neliökilometreinä?</w:t>
      </w:r>
    </w:p>
    <w:p>
      <w:r>
        <w:rPr>
          <w:b/>
        </w:rPr>
        <w:t xml:space="preserve">Kysymys 3</w:t>
      </w:r>
    </w:p>
    <w:p>
      <w:r>
        <w:t xml:space="preserve">Kuinka monta maantieteellistä aluetta Swazimaassa on?</w:t>
      </w:r>
    </w:p>
    <w:p>
      <w:r>
        <w:rPr>
          <w:b/>
        </w:rPr>
        <w:t xml:space="preserve">Kysymys 4</w:t>
      </w:r>
    </w:p>
    <w:p>
      <w:r>
        <w:t xml:space="preserve">Millä alueella Swazimaassa on sademetsää?</w:t>
      </w:r>
    </w:p>
    <w:p>
      <w:r>
        <w:rPr>
          <w:b/>
        </w:rPr>
        <w:t xml:space="preserve">Kysymys 5</w:t>
      </w:r>
    </w:p>
    <w:p>
      <w:r>
        <w:t xml:space="preserve">Mikä maa ympäröi Swazimaata kokonaan?</w:t>
      </w:r>
    </w:p>
    <w:p>
      <w:r>
        <w:rPr>
          <w:b/>
        </w:rPr>
        <w:t xml:space="preserve">Kysymys 6</w:t>
      </w:r>
    </w:p>
    <w:p>
      <w:r>
        <w:t xml:space="preserve">Mikä maa sijaitsee Mosambikin itäpuolella?</w:t>
      </w:r>
    </w:p>
    <w:p>
      <w:r>
        <w:rPr>
          <w:b/>
        </w:rPr>
        <w:t xml:space="preserve">Kysymys 7</w:t>
      </w:r>
    </w:p>
    <w:p>
      <w:r>
        <w:t xml:space="preserve">Minkä maan pinta-ala on 17 364 neliökilometriä?</w:t>
      </w:r>
    </w:p>
    <w:p>
      <w:r>
        <w:rPr>
          <w:b/>
        </w:rPr>
        <w:t xml:space="preserve">Kysymys 8</w:t>
      </w:r>
    </w:p>
    <w:p>
      <w:r>
        <w:t xml:space="preserve">Kuinka monta erillistä yksityisoikeutta Swazimaalla on?</w:t>
      </w:r>
    </w:p>
    <w:p>
      <w:r>
        <w:rPr>
          <w:b/>
        </w:rPr>
        <w:t xml:space="preserve">Kysymys 9</w:t>
      </w:r>
    </w:p>
    <w:p>
      <w:r>
        <w:t xml:space="preserve">Millaista metsää Swazimaalla on idässä?</w:t>
      </w:r>
    </w:p>
    <w:p>
      <w:r>
        <w:rPr>
          <w:b/>
        </w:rPr>
        <w:t xml:space="preserve">Teksti numero 12</w:t>
      </w:r>
    </w:p>
    <w:p>
      <w:r>
        <w:rPr>
          <w:color w:val="A9A9A9"/>
        </w:rPr>
        <w:t xml:space="preserve">Noin 75 prosenttia </w:t>
      </w:r>
      <w:r>
        <w:t xml:space="preserve">väestöstä harjoittaa </w:t>
      </w:r>
      <w:r>
        <w:rPr>
          <w:color w:val="DCDCDC"/>
        </w:rPr>
        <w:t xml:space="preserve">omavaraista maataloutta </w:t>
      </w:r>
      <w:r>
        <w:rPr>
          <w:color w:val="2F4F4F"/>
        </w:rPr>
        <w:t xml:space="preserve">Swazi Nation Landilla </w:t>
      </w:r>
      <w:r>
        <w:t xml:space="preserve">(SNL</w:t>
      </w:r>
      <w:r>
        <w:t xml:space="preserve">)</w:t>
      </w:r>
      <w:r>
        <w:t xml:space="preserve">. Toisin kuin </w:t>
      </w:r>
      <w:r>
        <w:rPr>
          <w:color w:val="556B2F"/>
        </w:rPr>
        <w:t xml:space="preserve">kaupallisilla maatiloilla, </w:t>
      </w:r>
      <w:r>
        <w:rPr>
          <w:color w:val="6B8E23"/>
        </w:rPr>
        <w:t xml:space="preserve">Swazi Nation Land </w:t>
      </w:r>
      <w:r>
        <w:t xml:space="preserve">kärsii </w:t>
      </w:r>
      <w:r>
        <w:rPr>
          <w:color w:val="A0522D"/>
        </w:rPr>
        <w:t xml:space="preserve">alhaisesta tuottavuudesta ja investoinneista</w:t>
      </w:r>
      <w:r>
        <w:t xml:space="preserve">. </w:t>
      </w:r>
      <w:r>
        <w:t xml:space="preserve">Swazin talouden kaksitahoinen luonne, jossa toisaalta </w:t>
      </w:r>
      <w:r>
        <w:rPr>
          <w:color w:val="228B22"/>
        </w:rPr>
        <w:t xml:space="preserve">tekstiiliteollisuuden </w:t>
      </w:r>
      <w:r>
        <w:t xml:space="preserve">ja teollistuneiden TDL-maataloustilojen </w:t>
      </w:r>
      <w:r>
        <w:t xml:space="preserve">tuottavuus on korkea ja </w:t>
      </w:r>
      <w:r>
        <w:t xml:space="preserve">toisaalta omavaraistalouden tuottavuus (SNL-mailla) laskee, saattaa selittää hyvin maan yleisesti ottaen alhaisen kasvun, suuren eriarvoisuuden ja työttömyyden.</w:t>
      </w:r>
    </w:p>
    <w:p>
      <w:r>
        <w:rPr>
          <w:b/>
        </w:rPr>
        <w:t xml:space="preserve">Kysymys 0</w:t>
      </w:r>
    </w:p>
    <w:p>
      <w:r>
        <w:t xml:space="preserve">Kuinka suuri osa swazien väestöstä on omavaraistilallisia?</w:t>
      </w:r>
    </w:p>
    <w:p>
      <w:r>
        <w:rPr>
          <w:b/>
        </w:rPr>
        <w:t xml:space="preserve">Kysymys 1</w:t>
      </w:r>
    </w:p>
    <w:p>
      <w:r>
        <w:t xml:space="preserve">Mitä SNL tarkoittaa Swazimaassa?</w:t>
      </w:r>
    </w:p>
    <w:p>
      <w:r>
        <w:rPr>
          <w:b/>
        </w:rPr>
        <w:t xml:space="preserve">Kysymys 2</w:t>
      </w:r>
    </w:p>
    <w:p>
      <w:r>
        <w:t xml:space="preserve">Mikä muu kuin maatalous on Swazin talouden tärkein osatekijä?</w:t>
      </w:r>
    </w:p>
    <w:p>
      <w:r>
        <w:rPr>
          <w:b/>
        </w:rPr>
        <w:t xml:space="preserve">Kysymys 3</w:t>
      </w:r>
    </w:p>
    <w:p>
      <w:r>
        <w:t xml:space="preserve">Mitä ongelmia Swazi Nation Landissa on?</w:t>
      </w:r>
    </w:p>
    <w:p>
      <w:r>
        <w:rPr>
          <w:b/>
        </w:rPr>
        <w:t xml:space="preserve">Kysymys 4</w:t>
      </w:r>
    </w:p>
    <w:p>
      <w:r>
        <w:t xml:space="preserve">Mistä väestö saa 75 prosenttia tuloistaan?</w:t>
      </w:r>
    </w:p>
    <w:p>
      <w:r>
        <w:rPr>
          <w:b/>
        </w:rPr>
        <w:t xml:space="preserve">Kysymys 5</w:t>
      </w:r>
    </w:p>
    <w:p>
      <w:r>
        <w:t xml:space="preserve">Millä on alhainen tuottavuus Swazi Nation Landiin verrattuna?</w:t>
      </w:r>
    </w:p>
    <w:p>
      <w:r>
        <w:rPr>
          <w:b/>
        </w:rPr>
        <w:t xml:space="preserve">Kysymys 6</w:t>
      </w:r>
    </w:p>
    <w:p>
      <w:r>
        <w:t xml:space="preserve">Millä muilla toimialoilla tuottavuus on alhainen kuin maataloudessa?</w:t>
      </w:r>
    </w:p>
    <w:p>
      <w:r>
        <w:rPr>
          <w:b/>
        </w:rPr>
        <w:t xml:space="preserve">Kysymys 7</w:t>
      </w:r>
    </w:p>
    <w:p>
      <w:r>
        <w:t xml:space="preserve">Missä kaupallisen maatalouden tuottavuus laskee?</w:t>
      </w:r>
    </w:p>
    <w:p>
      <w:r>
        <w:rPr>
          <w:b/>
        </w:rPr>
        <w:t xml:space="preserve">Teksti numero 13</w:t>
      </w:r>
    </w:p>
    <w:p>
      <w:r>
        <w:t xml:space="preserve">Swazimaan </w:t>
      </w:r>
      <w:r>
        <w:rPr>
          <w:color w:val="A9A9A9"/>
        </w:rPr>
        <w:t xml:space="preserve">talouskasvu </w:t>
      </w:r>
      <w:r>
        <w:t xml:space="preserve">on jäänyt jälkeen naapureistaan. BKT:n reaalikasvu on ollut vuodesta 2001 lähtien keskimäärin </w:t>
      </w:r>
      <w:r>
        <w:rPr>
          <w:color w:val="DCDCDC"/>
        </w:rPr>
        <w:t xml:space="preserve">2,8 prosenttia</w:t>
      </w:r>
      <w:r>
        <w:t xml:space="preserve">, mikä on </w:t>
      </w:r>
      <w:r>
        <w:rPr>
          <w:color w:val="2F4F4F"/>
        </w:rPr>
        <w:t xml:space="preserve">lähes </w:t>
      </w:r>
      <w:r>
        <w:rPr>
          <w:color w:val="556B2F"/>
        </w:rPr>
        <w:t xml:space="preserve">2 </w:t>
      </w:r>
      <w:r>
        <w:rPr>
          <w:color w:val="2F4F4F"/>
        </w:rPr>
        <w:t xml:space="preserve">prosenttiyksikköä </w:t>
      </w:r>
      <w:r>
        <w:t xml:space="preserve">vähemmän kuin muissa eteläisen Afrikan tulliliiton (SACU) jäsenmaissa. Tähän ovat todennäköisesti vaikuttaneet maatalouden alhainen tuottavuus Swazimaassa, toistuvat kuivuusjaksot, hiv/aidsin tuhoisat vaikutukset sekä liian suuri ja tehoton julkinen sektori. Swazimaan </w:t>
      </w:r>
      <w:r>
        <w:rPr>
          <w:color w:val="6B8E23"/>
        </w:rPr>
        <w:t xml:space="preserve">julkinen talous </w:t>
      </w:r>
      <w:r>
        <w:t xml:space="preserve">heikkeni </w:t>
      </w:r>
      <w:r>
        <w:rPr>
          <w:color w:val="A0522D"/>
        </w:rPr>
        <w:t xml:space="preserve">1990-luvun lopulla</w:t>
      </w:r>
      <w:r>
        <w:t xml:space="preserve">, kun se kymmenen vuotta aiemmin oli ollut huomattavan ylijäämäinen</w:t>
      </w:r>
      <w:r>
        <w:rPr>
          <w:color w:val="A0522D"/>
        </w:rPr>
        <w:t xml:space="preserve">. </w:t>
      </w:r>
      <w:r>
        <w:rPr>
          <w:color w:val="228B22"/>
        </w:rPr>
        <w:t xml:space="preserve">Tulojen vähenemisen ja menojen kasvun </w:t>
      </w:r>
      <w:r>
        <w:t xml:space="preserve">yhdistelmä </w:t>
      </w:r>
      <w:r>
        <w:t xml:space="preserve">johti merkittäviin budjettivajeisiin.</w:t>
      </w:r>
    </w:p>
    <w:p>
      <w:r>
        <w:rPr>
          <w:b/>
        </w:rPr>
        <w:t xml:space="preserve">Kysymys 0</w:t>
      </w:r>
    </w:p>
    <w:p>
      <w:r>
        <w:t xml:space="preserve">Mikä on ollut Swazimaan BKT:n reaalikasvu vuodesta 2001 lähtien prosentteina?</w:t>
      </w:r>
    </w:p>
    <w:p>
      <w:r>
        <w:rPr>
          <w:b/>
        </w:rPr>
        <w:t xml:space="preserve">Kysymys 1</w:t>
      </w:r>
    </w:p>
    <w:p>
      <w:r>
        <w:t xml:space="preserve">Kuinka paljon pienempi on Swazimaan reaalisen BKT:n kasvu verrattuna muihin eteläisen Afrikan tulliliiton jäseniin?</w:t>
      </w:r>
    </w:p>
    <w:p>
      <w:r>
        <w:rPr>
          <w:b/>
        </w:rPr>
        <w:t xml:space="preserve">Kysymys 2</w:t>
      </w:r>
    </w:p>
    <w:p>
      <w:r>
        <w:t xml:space="preserve">Milloin Swazimaan julkinen talous heikkeni?</w:t>
      </w:r>
    </w:p>
    <w:p>
      <w:r>
        <w:rPr>
          <w:b/>
        </w:rPr>
        <w:t xml:space="preserve">Kysymys 3</w:t>
      </w:r>
    </w:p>
    <w:p>
      <w:r>
        <w:t xml:space="preserve">Mikä johti Swazin budjettileikkauksiin?</w:t>
      </w:r>
    </w:p>
    <w:p>
      <w:r>
        <w:rPr>
          <w:b/>
        </w:rPr>
        <w:t xml:space="preserve">Kysymys 4</w:t>
      </w:r>
    </w:p>
    <w:p>
      <w:r>
        <w:t xml:space="preserve">Missä Swazimaan naapurit ovat jääneet jälkeen?</w:t>
      </w:r>
    </w:p>
    <w:p>
      <w:r>
        <w:rPr>
          <w:b/>
        </w:rPr>
        <w:t xml:space="preserve">Kysymys 5</w:t>
      </w:r>
    </w:p>
    <w:p>
      <w:r>
        <w:t xml:space="preserve">Mikä on SACU:n jäsenmaiden keskimääräinen BKT?</w:t>
      </w:r>
    </w:p>
    <w:p>
      <w:r>
        <w:rPr>
          <w:b/>
        </w:rPr>
        <w:t xml:space="preserve">Kysymys 6</w:t>
      </w:r>
    </w:p>
    <w:p>
      <w:r>
        <w:t xml:space="preserve">Kuinka paljon suurempi on Swazin BKT:n kasvu verrattuna muuhun SACU:hun?</w:t>
      </w:r>
    </w:p>
    <w:p>
      <w:r>
        <w:rPr>
          <w:b/>
        </w:rPr>
        <w:t xml:space="preserve">Kysymys 7</w:t>
      </w:r>
    </w:p>
    <w:p>
      <w:r>
        <w:t xml:space="preserve">Mitä Swazimaassa oli ylijäämä 1990-luvulla?</w:t>
      </w:r>
    </w:p>
    <w:p>
      <w:r>
        <w:rPr>
          <w:b/>
        </w:rPr>
        <w:t xml:space="preserve">Teksti numero 14</w:t>
      </w:r>
    </w:p>
    <w:p>
      <w:r>
        <w:t xml:space="preserve">Huomattavat </w:t>
      </w:r>
      <w:r>
        <w:rPr>
          <w:color w:val="A9A9A9"/>
        </w:rPr>
        <w:t xml:space="preserve">menot </w:t>
      </w:r>
      <w:r>
        <w:t xml:space="preserve">eivät lisänneet kasvua eivätkä hyödyttäneet </w:t>
      </w:r>
      <w:r>
        <w:rPr>
          <w:color w:val="DCDCDC"/>
        </w:rPr>
        <w:t xml:space="preserve">köyhiä</w:t>
      </w:r>
      <w:r>
        <w:t xml:space="preserve">. Suuri osa kasvaneista menoista on mennyt palkkoihin, tulonsiirtoihin ja tukiin liittyviin juokseviin menoihin. </w:t>
      </w:r>
      <w:r>
        <w:rPr>
          <w:color w:val="2F4F4F"/>
        </w:rPr>
        <w:t xml:space="preserve">Palkkamenot ovat </w:t>
      </w:r>
      <w:r>
        <w:t xml:space="preserve">nykyisin yli 15 prosenttia BKT:stä ja </w:t>
      </w:r>
      <w:r>
        <w:rPr>
          <w:color w:val="556B2F"/>
        </w:rPr>
        <w:t xml:space="preserve">55 prosenttia </w:t>
      </w:r>
      <w:r>
        <w:t xml:space="preserve">julkisista kokonaismenoista; nämä ovat Afrikan mantereen korkeimpia tasoja. SACU:n tulojen viimeaikainen nopea kasvu on kuitenkin </w:t>
      </w:r>
      <w:r>
        <w:rPr>
          <w:color w:val="6B8E23"/>
        </w:rPr>
        <w:t xml:space="preserve">kääntänyt julkisen talouden tilanteen päinvastaiseksi, ja </w:t>
      </w:r>
      <w:r>
        <w:t xml:space="preserve">vuodesta 2006 lähtien on saavutettu huomattava ylijäämä. SACU:n tulot muodostavat nykyään yli </w:t>
      </w:r>
      <w:r>
        <w:rPr>
          <w:color w:val="A0522D"/>
        </w:rPr>
        <w:t xml:space="preserve">60 prosenttia valtion kokonaistuloista</w:t>
      </w:r>
      <w:r>
        <w:t xml:space="preserve">. </w:t>
      </w:r>
      <w:r>
        <w:t xml:space="preserve">Myönteistä on, että ulkoinen velkataakka on </w:t>
      </w:r>
      <w:r>
        <w:rPr>
          <w:color w:val="228B22"/>
        </w:rPr>
        <w:t xml:space="preserve">pienentynyt huomattavasti </w:t>
      </w:r>
      <w:r>
        <w:t xml:space="preserve">viimeisten 20 vuoden aikana, ja kotimainen velka on lähes mitätön; ulkoinen velka suhteessa BKT:hen oli </w:t>
      </w:r>
      <w:r>
        <w:rPr>
          <w:color w:val="191970"/>
        </w:rPr>
        <w:t xml:space="preserve">alle 20 prosenttia </w:t>
      </w:r>
      <w:r>
        <w:t xml:space="preserve">vuonna 2006.</w:t>
      </w:r>
    </w:p>
    <w:p>
      <w:r>
        <w:rPr>
          <w:b/>
        </w:rPr>
        <w:t xml:space="preserve">Kysymys 0</w:t>
      </w:r>
    </w:p>
    <w:p>
      <w:r>
        <w:t xml:space="preserve">Kuinka suuri osa Swazimaan julkisista kokonaismenoista käytetään palkkoihin?</w:t>
      </w:r>
    </w:p>
    <w:p>
      <w:r>
        <w:rPr>
          <w:b/>
        </w:rPr>
        <w:t xml:space="preserve">Kysymys 1</w:t>
      </w:r>
    </w:p>
    <w:p>
      <w:r>
        <w:t xml:space="preserve">Kuinka suuri osa Swazimaan valtion tuloista on peräisin SACU:sta?</w:t>
      </w:r>
    </w:p>
    <w:p>
      <w:r>
        <w:rPr>
          <w:b/>
        </w:rPr>
        <w:t xml:space="preserve">Kysymys 2</w:t>
      </w:r>
    </w:p>
    <w:p>
      <w:r>
        <w:t xml:space="preserve">Mitä Swazimaan ulkoiselle velkataakalle on tapahtunut kahden viime vuosikymmenen aikana?</w:t>
      </w:r>
    </w:p>
    <w:p>
      <w:r>
        <w:rPr>
          <w:b/>
        </w:rPr>
        <w:t xml:space="preserve">Kysymys 3</w:t>
      </w:r>
    </w:p>
    <w:p>
      <w:r>
        <w:t xml:space="preserve">Kuinka monta prosenttia Swazimaan bruttokansantuotteesta oli ulkomaanvelkaa vuonna 2006?</w:t>
      </w:r>
    </w:p>
    <w:p>
      <w:r>
        <w:rPr>
          <w:b/>
        </w:rPr>
        <w:t xml:space="preserve">Kysymys 4</w:t>
      </w:r>
    </w:p>
    <w:p>
      <w:r>
        <w:t xml:space="preserve">Ketä menot hyödyttivät?</w:t>
      </w:r>
    </w:p>
    <w:p>
      <w:r>
        <w:rPr>
          <w:b/>
        </w:rPr>
        <w:t xml:space="preserve">Kysymys 5</w:t>
      </w:r>
    </w:p>
    <w:p>
      <w:r>
        <w:t xml:space="preserve">Mikä johti huomattavaan kasvuun?</w:t>
      </w:r>
    </w:p>
    <w:p>
      <w:r>
        <w:rPr>
          <w:b/>
        </w:rPr>
        <w:t xml:space="preserve">Kysymys 6</w:t>
      </w:r>
    </w:p>
    <w:p>
      <w:r>
        <w:t xml:space="preserve">Mikä on 15 prosenttia julkisten menojen kokonaismäärästä?</w:t>
      </w:r>
    </w:p>
    <w:p>
      <w:r>
        <w:rPr>
          <w:b/>
        </w:rPr>
        <w:t xml:space="preserve">Kysymys 7</w:t>
      </w:r>
    </w:p>
    <w:p>
      <w:r>
        <w:t xml:space="preserve">Mitä SACU:n tulojen lasku on aiheuttanut?</w:t>
      </w:r>
    </w:p>
    <w:p>
      <w:r>
        <w:rPr>
          <w:b/>
        </w:rPr>
        <w:t xml:space="preserve">Teksti numero 15</w:t>
      </w:r>
    </w:p>
    <w:p>
      <w:r>
        <w:t xml:space="preserve">Swazin talous on hyvin tiiviisti sidoksissa </w:t>
      </w:r>
      <w:r>
        <w:rPr>
          <w:color w:val="A9A9A9"/>
        </w:rPr>
        <w:t xml:space="preserve">Etelä-Afrikan </w:t>
      </w:r>
      <w:r>
        <w:t xml:space="preserve">talouteen, josta </w:t>
      </w:r>
      <w:r>
        <w:t xml:space="preserve">se saa </w:t>
      </w:r>
      <w:r>
        <w:rPr>
          <w:color w:val="DCDCDC"/>
        </w:rPr>
        <w:t xml:space="preserve">yli 90 prosenttia </w:t>
      </w:r>
      <w:r>
        <w:t xml:space="preserve">tuonnistaan ja jonne se lähettää noin </w:t>
      </w:r>
      <w:r>
        <w:rPr>
          <w:color w:val="2F4F4F"/>
        </w:rPr>
        <w:t xml:space="preserve">70 </w:t>
      </w:r>
      <w:r>
        <w:t xml:space="preserve">prosenttia viennistään. </w:t>
      </w:r>
      <w:r>
        <w:rPr>
          <w:color w:val="556B2F"/>
        </w:rPr>
        <w:t xml:space="preserve">Swazimaan </w:t>
      </w:r>
      <w:r>
        <w:t xml:space="preserve">muita tärkeitä kauppakumppaneita ovat Yhdysvallat ja EU, joilta maa on saanut tullietuuksia vaatteiden viennille (</w:t>
      </w:r>
      <w:r>
        <w:rPr>
          <w:color w:val="6B8E23"/>
        </w:rPr>
        <w:t xml:space="preserve">Afrikan kasvu- ja mahdollisuuslain (</w:t>
      </w:r>
      <w:r>
        <w:t xml:space="preserve">AGOA) </w:t>
      </w:r>
      <w:r>
        <w:t xml:space="preserve">mukaisesti </w:t>
      </w:r>
      <w:r>
        <w:t xml:space="preserve">Yhdysvaltoihin) ja sokerille (EU:hun). Näiden sopimusten nojalla sekä vaatteiden että sokerin vienti sujui hyvin ja kasvoi nopeasti ja ulkomaisia suoria investointeja tuli runsaasti. Tekstiilien </w:t>
      </w:r>
      <w:r>
        <w:rPr>
          <w:color w:val="A0522D"/>
        </w:rPr>
        <w:t xml:space="preserve">vienti kasvoi yli 200 prosenttia </w:t>
      </w:r>
      <w:r>
        <w:t xml:space="preserve">vuosina </w:t>
      </w:r>
      <w:r>
        <w:rPr>
          <w:color w:val="228B22"/>
        </w:rPr>
        <w:t xml:space="preserve">2000-2005 </w:t>
      </w:r>
      <w:r>
        <w:t xml:space="preserve">ja sokerin vienti </w:t>
      </w:r>
      <w:r>
        <w:rPr>
          <w:color w:val="191970"/>
        </w:rPr>
        <w:t xml:space="preserve">yli 50 prosenttia </w:t>
      </w:r>
      <w:r>
        <w:t xml:space="preserve">samana aikana</w:t>
      </w:r>
      <w:r>
        <w:rPr>
          <w:color w:val="228B22"/>
        </w:rPr>
        <w:t xml:space="preserve">.</w:t>
      </w:r>
    </w:p>
    <w:p>
      <w:r>
        <w:rPr>
          <w:b/>
        </w:rPr>
        <w:t xml:space="preserve">Kysymys 0</w:t>
      </w:r>
    </w:p>
    <w:p>
      <w:r>
        <w:t xml:space="preserve">Minkä maan talouteen Swazimaa on eniten sidoksissa?</w:t>
      </w:r>
    </w:p>
    <w:p>
      <w:r>
        <w:rPr>
          <w:b/>
        </w:rPr>
        <w:t xml:space="preserve">Kysymys 1</w:t>
      </w:r>
    </w:p>
    <w:p>
      <w:r>
        <w:t xml:space="preserve">Kuinka paljon Swazimaa saa tuontia Etelä-Afrikasta?</w:t>
      </w:r>
    </w:p>
    <w:p>
      <w:r>
        <w:rPr>
          <w:b/>
        </w:rPr>
        <w:t xml:space="preserve">Kysymys 2</w:t>
      </w:r>
    </w:p>
    <w:p>
      <w:r>
        <w:t xml:space="preserve">Kuinka monta prosenttia Swazimaasta viedyistä tavaroista päätyy Etelä-Afrikkaan?</w:t>
      </w:r>
    </w:p>
    <w:p>
      <w:r>
        <w:rPr>
          <w:b/>
        </w:rPr>
        <w:t xml:space="preserve">Kysymys 3</w:t>
      </w:r>
    </w:p>
    <w:p>
      <w:r>
        <w:t xml:space="preserve">Mitä tapahtui Swazin tekstiilien viennille vuosina 2000-2005?</w:t>
      </w:r>
    </w:p>
    <w:p>
      <w:r>
        <w:rPr>
          <w:b/>
        </w:rPr>
        <w:t xml:space="preserve">Kysymys 4</w:t>
      </w:r>
    </w:p>
    <w:p>
      <w:r>
        <w:t xml:space="preserve">Kuinka monta prosenttia Swazin sokerin vienti kasvoi vuosina 2000-2005?</w:t>
      </w:r>
    </w:p>
    <w:p>
      <w:r>
        <w:rPr>
          <w:b/>
        </w:rPr>
        <w:t xml:space="preserve">Kysymys 5</w:t>
      </w:r>
    </w:p>
    <w:p>
      <w:r>
        <w:t xml:space="preserve">Mistä Etelä-Afrikka saa 90 prosenttia maahantuonnistaan?</w:t>
      </w:r>
    </w:p>
    <w:p>
      <w:r>
        <w:rPr>
          <w:b/>
        </w:rPr>
        <w:t xml:space="preserve">Kysymys 6</w:t>
      </w:r>
    </w:p>
    <w:p>
      <w:r>
        <w:t xml:space="preserve">Kuka lähettää Swazimaalle 70 prosenttia sen viennistä?</w:t>
      </w:r>
    </w:p>
    <w:p>
      <w:r>
        <w:rPr>
          <w:b/>
        </w:rPr>
        <w:t xml:space="preserve">Kysymys 7</w:t>
      </w:r>
    </w:p>
    <w:p>
      <w:r>
        <w:t xml:space="preserve">Millä säädöksellä Yhdysvallat ja EU saavat etusijan Swazimaan kanssa käytävässä kaupassa?</w:t>
      </w:r>
    </w:p>
    <w:p>
      <w:r>
        <w:rPr>
          <w:b/>
        </w:rPr>
        <w:t xml:space="preserve">Kysymys 8</w:t>
      </w:r>
    </w:p>
    <w:p>
      <w:r>
        <w:t xml:space="preserve">Minkä ajanjakson aikana Swazin sokerin tuonti kasvoi 200 prosenttia?</w:t>
      </w:r>
    </w:p>
    <w:p>
      <w:r>
        <w:rPr>
          <w:b/>
        </w:rPr>
        <w:t xml:space="preserve">Teksti numero 16</w:t>
      </w:r>
    </w:p>
    <w:p>
      <w:r>
        <w:t xml:space="preserve">Swazimaan valuutta on sidottu </w:t>
      </w:r>
      <w:r>
        <w:rPr>
          <w:color w:val="A9A9A9"/>
        </w:rPr>
        <w:t xml:space="preserve">Etelä-Afrikan </w:t>
      </w:r>
      <w:r>
        <w:rPr>
          <w:color w:val="DCDCDC"/>
        </w:rPr>
        <w:t xml:space="preserve">randiin</w:t>
      </w:r>
      <w:r>
        <w:t xml:space="preserve">, joten Swazimaan rahapolitiikka </w:t>
      </w:r>
      <w:r>
        <w:rPr>
          <w:color w:val="556B2F"/>
        </w:rPr>
        <w:t xml:space="preserve">on sidottu </w:t>
      </w:r>
      <w:r>
        <w:rPr>
          <w:color w:val="2F4F4F"/>
        </w:rPr>
        <w:t xml:space="preserve">Etelä-Afrikkaan</w:t>
      </w:r>
      <w:r>
        <w:t xml:space="preserve">. </w:t>
      </w:r>
      <w:r>
        <w:rPr>
          <w:color w:val="6B8E23"/>
        </w:rPr>
        <w:t xml:space="preserve">Eteläisen Afrikan tulliliiton </w:t>
      </w:r>
      <w:r>
        <w:t xml:space="preserve">tullimaksut, </w:t>
      </w:r>
      <w:r>
        <w:t xml:space="preserve">jotka voivat olla </w:t>
      </w:r>
      <w:r>
        <w:rPr>
          <w:color w:val="A0522D"/>
        </w:rPr>
        <w:t xml:space="preserve">jopa </w:t>
      </w:r>
      <w:r>
        <w:rPr>
          <w:color w:val="228B22"/>
        </w:rPr>
        <w:t xml:space="preserve">70 prosenttia </w:t>
      </w:r>
      <w:r>
        <w:t xml:space="preserve">valtion tuloista tänä vuonna, ja Etelä-Afrikasta tulevat rahalähetykset täydentävät huomattavasti kotimaassa ansaittuja tuloja. Swazimaa ei ole niin köyhä, että se ansaitsisi IMF:n ohjelman, mutta maa kamppailee julkishallinnon koon pienentämiseksi ja julkisten yritysten kustannusten valvomiseksi. Hallitus yrittää parantaa ilmapiiriä suorille ulkomaisille investoinneille.</w:t>
      </w:r>
    </w:p>
    <w:p>
      <w:r>
        <w:rPr>
          <w:b/>
        </w:rPr>
        <w:t xml:space="preserve">Kysymys 0</w:t>
      </w:r>
    </w:p>
    <w:p>
      <w:r>
        <w:t xml:space="preserve">Mihin valuuttaan Swazimaa on sidottu?</w:t>
      </w:r>
    </w:p>
    <w:p>
      <w:r>
        <w:rPr>
          <w:b/>
        </w:rPr>
        <w:t xml:space="preserve">Kysymys 1</w:t>
      </w:r>
    </w:p>
    <w:p>
      <w:r>
        <w:t xml:space="preserve">Minkä maan rahapolitiikkaa Swazi noudattaa?</w:t>
      </w:r>
    </w:p>
    <w:p>
      <w:r>
        <w:rPr>
          <w:b/>
        </w:rPr>
        <w:t xml:space="preserve">Kysymys 2</w:t>
      </w:r>
    </w:p>
    <w:p>
      <w:r>
        <w:t xml:space="preserve">Kuinka suuri osa Swazimaan valtion tuloista muodostuu tulleista?</w:t>
      </w:r>
    </w:p>
    <w:p>
      <w:r>
        <w:rPr>
          <w:b/>
        </w:rPr>
        <w:t xml:space="preserve">Kysymys 3</w:t>
      </w:r>
    </w:p>
    <w:p>
      <w:r>
        <w:t xml:space="preserve">Mistä Swazimaa saa tullituloja?</w:t>
      </w:r>
    </w:p>
    <w:p>
      <w:r>
        <w:rPr>
          <w:b/>
        </w:rPr>
        <w:t xml:space="preserve">Kysymys 4</w:t>
      </w:r>
    </w:p>
    <w:p>
      <w:r>
        <w:t xml:space="preserve">Mikä on Swazimaan ja Etelä-Afrikan valuutta?</w:t>
      </w:r>
    </w:p>
    <w:p>
      <w:r>
        <w:rPr>
          <w:b/>
        </w:rPr>
        <w:t xml:space="preserve">Kysymys 5</w:t>
      </w:r>
    </w:p>
    <w:p>
      <w:r>
        <w:t xml:space="preserve">Mikä maa noudattaa Swazimaan rahapolitiikkaa?</w:t>
      </w:r>
    </w:p>
    <w:p>
      <w:r>
        <w:rPr>
          <w:b/>
        </w:rPr>
        <w:t xml:space="preserve">Kysymys 6</w:t>
      </w:r>
    </w:p>
    <w:p>
      <w:r>
        <w:t xml:space="preserve">Kuinka monta prosenttia SACU:n tuloista saadaan tulleista?</w:t>
      </w:r>
    </w:p>
    <w:p>
      <w:r>
        <w:rPr>
          <w:b/>
        </w:rPr>
        <w:t xml:space="preserve">Kysymys 7</w:t>
      </w:r>
    </w:p>
    <w:p>
      <w:r>
        <w:t xml:space="preserve">Kenelle Swazimaa maksaa tulleja?</w:t>
      </w:r>
    </w:p>
    <w:p>
      <w:r>
        <w:rPr>
          <w:b/>
        </w:rPr>
        <w:t xml:space="preserve">Teksti numero 17</w:t>
      </w:r>
    </w:p>
    <w:p>
      <w:r>
        <w:rPr>
          <w:color w:val="A9A9A9"/>
        </w:rPr>
        <w:t xml:space="preserve">83 prosenttia </w:t>
      </w:r>
      <w:r>
        <w:t xml:space="preserve">koko väestöstä on </w:t>
      </w:r>
      <w:r>
        <w:rPr>
          <w:color w:val="DCDCDC"/>
        </w:rPr>
        <w:t xml:space="preserve">kristittyjä, </w:t>
      </w:r>
      <w:r>
        <w:t xml:space="preserve">mikä tekee siitä </w:t>
      </w:r>
      <w:r>
        <w:rPr>
          <w:color w:val="2F4F4F"/>
        </w:rPr>
        <w:t xml:space="preserve">Swazimaan</w:t>
      </w:r>
      <w:r>
        <w:t xml:space="preserve"> yleisimmän uskonnon</w:t>
      </w:r>
      <w:r>
        <w:t xml:space="preserve">. </w:t>
      </w:r>
      <w:r>
        <w:rPr>
          <w:color w:val="556B2F"/>
        </w:rPr>
        <w:t xml:space="preserve">Anglikaaniset, protestanttiset ja alkuperäiset afrikkalaiset kirkot</w:t>
      </w:r>
      <w:r>
        <w:t xml:space="preserve">, mukaan lukien afrikkalaiset sionistit, muodostavat enemmistön kristityistä (40 prosenttia), ja </w:t>
      </w:r>
      <w:r>
        <w:rPr>
          <w:color w:val="6B8E23"/>
        </w:rPr>
        <w:t xml:space="preserve">roomalaiskatolilaisuus </w:t>
      </w:r>
      <w:r>
        <w:t xml:space="preserve">on </w:t>
      </w:r>
      <w:r>
        <w:rPr>
          <w:color w:val="A0522D"/>
        </w:rPr>
        <w:t xml:space="preserve">20 prosenttia </w:t>
      </w:r>
      <w:r>
        <w:t xml:space="preserve">väestöstä. </w:t>
      </w:r>
      <w:r>
        <w:rPr>
          <w:color w:val="228B22"/>
        </w:rPr>
        <w:t xml:space="preserve">Ellinah Wamukoya </w:t>
      </w:r>
      <w:r>
        <w:t xml:space="preserve">valittiin </w:t>
      </w:r>
      <w:r>
        <w:t xml:space="preserve">18. heinäkuuta 2012 </w:t>
      </w:r>
      <w:r>
        <w:t xml:space="preserve">Swazimaan anglikaaniseksi piispaksi, ja hänestä tuli ensimmäinen naispiispa Afrikassa. 15 prosenttia väestöstä noudattaa perinteisiä uskontoja; muita maassa harjoitettuja ei-kristillisiä uskontoja ovat islam (1 %), bahá'í-uskonto (0,5 %) ja hindulaisuus (0,2 %). </w:t>
      </w:r>
      <w:r>
        <w:t xml:space="preserve">Juutalaisia perheitä </w:t>
      </w:r>
      <w:r>
        <w:t xml:space="preserve">on </w:t>
      </w:r>
      <w:r>
        <w:rPr>
          <w:color w:val="191970"/>
        </w:rPr>
        <w:t xml:space="preserve">14.</w:t>
      </w:r>
    </w:p>
    <w:p>
      <w:r>
        <w:rPr>
          <w:b/>
        </w:rPr>
        <w:t xml:space="preserve">Kysymys 0</w:t>
      </w:r>
    </w:p>
    <w:p>
      <w:r>
        <w:t xml:space="preserve">Kuinka monta prosenttia swazien väestöstä on kristittyjä?</w:t>
      </w:r>
    </w:p>
    <w:p>
      <w:r>
        <w:rPr>
          <w:b/>
        </w:rPr>
        <w:t xml:space="preserve">Kysymys 1</w:t>
      </w:r>
    </w:p>
    <w:p>
      <w:r>
        <w:t xml:space="preserve">Mikä uskonnollinen vakaumus on yleisin Swazimaassa?</w:t>
      </w:r>
    </w:p>
    <w:p>
      <w:r>
        <w:rPr>
          <w:b/>
        </w:rPr>
        <w:t xml:space="preserve">Kysymys 2</w:t>
      </w:r>
    </w:p>
    <w:p>
      <w:r>
        <w:t xml:space="preserve">Kuinka suuri osa Swazin kristityistä on roomalaiskatolisia?</w:t>
      </w:r>
    </w:p>
    <w:p>
      <w:r>
        <w:rPr>
          <w:b/>
        </w:rPr>
        <w:t xml:space="preserve">Kysymys 3</w:t>
      </w:r>
    </w:p>
    <w:p>
      <w:r>
        <w:t xml:space="preserve">Kuka on Swazimaan anglikaaninen piispa?</w:t>
      </w:r>
    </w:p>
    <w:p>
      <w:r>
        <w:rPr>
          <w:b/>
        </w:rPr>
        <w:t xml:space="preserve">Kysymys 4</w:t>
      </w:r>
    </w:p>
    <w:p>
      <w:r>
        <w:t xml:space="preserve">Kuinka monta juutalaisperhettä Swazimaassa on?</w:t>
      </w:r>
    </w:p>
    <w:p>
      <w:r>
        <w:rPr>
          <w:b/>
        </w:rPr>
        <w:t xml:space="preserve">Kysymys 5</w:t>
      </w:r>
    </w:p>
    <w:p>
      <w:r>
        <w:t xml:space="preserve">Missä maassa on 83 prosenttia Afrikan kristityistä?</w:t>
      </w:r>
    </w:p>
    <w:p>
      <w:r>
        <w:rPr>
          <w:b/>
        </w:rPr>
        <w:t xml:space="preserve">Kysymys 6</w:t>
      </w:r>
    </w:p>
    <w:p>
      <w:r>
        <w:t xml:space="preserve">Mitkä protestanttiset kirkkokunnat muodostavat 20 prosenttia väestöstä?</w:t>
      </w:r>
    </w:p>
    <w:p>
      <w:r>
        <w:rPr>
          <w:b/>
        </w:rPr>
        <w:t xml:space="preserve">Kysymys 7</w:t>
      </w:r>
    </w:p>
    <w:p>
      <w:r>
        <w:t xml:space="preserve">Minkä katolisen riitin piirissä on 40 prosenttia väestöstä?</w:t>
      </w:r>
    </w:p>
    <w:p>
      <w:r>
        <w:rPr>
          <w:b/>
        </w:rPr>
        <w:t xml:space="preserve">Kysymys 8</w:t>
      </w:r>
    </w:p>
    <w:p>
      <w:r>
        <w:t xml:space="preserve">Kuinka monta hinduperhettä on olemassa?</w:t>
      </w:r>
    </w:p>
    <w:p>
      <w:r>
        <w:rPr>
          <w:b/>
        </w:rPr>
        <w:t xml:space="preserve">Teksti numero 18</w:t>
      </w:r>
    </w:p>
    <w:p>
      <w:r>
        <w:t xml:space="preserve">Vuonna 2004 Swazimaan hallitus myönsi ensimmäistä kertaa, että maassa on </w:t>
      </w:r>
      <w:r>
        <w:rPr>
          <w:color w:val="A9A9A9"/>
        </w:rPr>
        <w:t xml:space="preserve">aids-kriisi</w:t>
      </w:r>
      <w:r>
        <w:t xml:space="preserve">, sillä </w:t>
      </w:r>
      <w:r>
        <w:rPr>
          <w:color w:val="DCDCDC"/>
        </w:rPr>
        <w:t xml:space="preserve">38,8 prosentilla </w:t>
      </w:r>
      <w:r>
        <w:t xml:space="preserve">testatuista raskaana olevista naisista oli hiv-tartunta (ks. AIDS Afrikassa)</w:t>
      </w:r>
      <w:r>
        <w:t xml:space="preserve">.</w:t>
      </w:r>
      <w:r>
        <w:t xml:space="preserve"> Silloinen </w:t>
      </w:r>
      <w:r>
        <w:rPr>
          <w:color w:val="2F4F4F"/>
        </w:rPr>
        <w:t xml:space="preserve">pääministeri </w:t>
      </w:r>
      <w:r>
        <w:rPr>
          <w:color w:val="556B2F"/>
        </w:rPr>
        <w:t xml:space="preserve">Themba Dlamini </w:t>
      </w:r>
      <w:r>
        <w:t xml:space="preserve">julisti humanitaarisen kriisin, joka johtui kuivuuden, maan huonontumisen, lisääntyneen köyhyyden ja hiv/aidsin yhteisvaikutuksesta. UNAIDSin vuoden 2011 raportin mukaan Swazimaa on lähellä HIV/aids-hoidon yleistä saatavuutta, joka tarkoittaa </w:t>
      </w:r>
      <w:r>
        <w:rPr>
          <w:color w:val="6B8E23"/>
        </w:rPr>
        <w:t xml:space="preserve">vähintään 80 prosentin kattavuutta</w:t>
      </w:r>
      <w:r>
        <w:t xml:space="preserve">. </w:t>
      </w:r>
      <w:r>
        <w:t xml:space="preserve">Hoidon kattavuuden arvioidaan vaihtelevan </w:t>
      </w:r>
      <w:r>
        <w:rPr>
          <w:color w:val="A0522D"/>
        </w:rPr>
        <w:t xml:space="preserve">70-80 prosenttiin </w:t>
      </w:r>
      <w:r>
        <w:t xml:space="preserve">tartunnan saaneista. Elinajanodote oli laskenut </w:t>
      </w:r>
      <w:r>
        <w:rPr>
          <w:color w:val="228B22"/>
        </w:rPr>
        <w:t xml:space="preserve">61 vuodesta </w:t>
      </w:r>
      <w:r>
        <w:t xml:space="preserve">vuonna 2000 32 vuoteen vuonna 2009. Myös tuberkuloosi on merkittävä ongelma, ja </w:t>
      </w:r>
      <w:r>
        <w:t xml:space="preserve">kuolleisuus on </w:t>
      </w:r>
      <w:r>
        <w:rPr>
          <w:color w:val="191970"/>
        </w:rPr>
        <w:t xml:space="preserve">18 prosenttia.</w:t>
      </w:r>
      <w:r>
        <w:t xml:space="preserve"> Monilla potilailla on monilääkeresistentti kanta, ja 83 prosentilla heistä on samanaikainen HIV-tartunta.</w:t>
      </w:r>
    </w:p>
    <w:p>
      <w:r>
        <w:rPr>
          <w:b/>
        </w:rPr>
        <w:t xml:space="preserve">Kysymys 0</w:t>
      </w:r>
    </w:p>
    <w:p>
      <w:r>
        <w:t xml:space="preserve">Kuinka monen raskaana olevan naisen uskotaan saaneen HIV-tartunnan?</w:t>
      </w:r>
    </w:p>
    <w:p>
      <w:r>
        <w:rPr>
          <w:b/>
        </w:rPr>
        <w:t xml:space="preserve">Kysymys 1</w:t>
      </w:r>
    </w:p>
    <w:p>
      <w:r>
        <w:t xml:space="preserve">Kuka oli Swazimaan pääministeri vuonna 2004?</w:t>
      </w:r>
    </w:p>
    <w:p>
      <w:r>
        <w:rPr>
          <w:b/>
        </w:rPr>
        <w:t xml:space="preserve">Kysymys 2</w:t>
      </w:r>
    </w:p>
    <w:p>
      <w:r>
        <w:t xml:space="preserve">Mitä UNAIDS pitää hiv/aids-hoidon yleisenä saatavuutena?</w:t>
      </w:r>
    </w:p>
    <w:p>
      <w:r>
        <w:rPr>
          <w:b/>
        </w:rPr>
        <w:t xml:space="preserve">Kysymys 3</w:t>
      </w:r>
    </w:p>
    <w:p>
      <w:r>
        <w:t xml:space="preserve">Kuinka suuri osuus Swazimaan hiv/aids-tartunnan saaneista uskotaan olevan hoidossa?</w:t>
      </w:r>
    </w:p>
    <w:p>
      <w:r>
        <w:rPr>
          <w:b/>
        </w:rPr>
        <w:t xml:space="preserve">Kysymys 4</w:t>
      </w:r>
    </w:p>
    <w:p>
      <w:r>
        <w:t xml:space="preserve">Mikä on tuberkuloosiin sairastuneiden kuolleisuus Swazimaassa?</w:t>
      </w:r>
    </w:p>
    <w:p>
      <w:r>
        <w:rPr>
          <w:b/>
        </w:rPr>
        <w:t xml:space="preserve">Kysymys 5</w:t>
      </w:r>
    </w:p>
    <w:p>
      <w:r>
        <w:t xml:space="preserve">Mikä kriisi alkoi vuonna 2004?</w:t>
      </w:r>
    </w:p>
    <w:p>
      <w:r>
        <w:rPr>
          <w:b/>
        </w:rPr>
        <w:t xml:space="preserve">Kysymys 6</w:t>
      </w:r>
    </w:p>
    <w:p>
      <w:r>
        <w:t xml:space="preserve">Kuinka suuri prosenttiosuus naisista sairastaa HIV:tä?</w:t>
      </w:r>
    </w:p>
    <w:p>
      <w:r>
        <w:rPr>
          <w:b/>
        </w:rPr>
        <w:t xml:space="preserve">Kysymys 7</w:t>
      </w:r>
    </w:p>
    <w:p>
      <w:r>
        <w:t xml:space="preserve">Kuka julisti humanitaarisen kriisin Afrikassa?</w:t>
      </w:r>
    </w:p>
    <w:p>
      <w:r>
        <w:rPr>
          <w:b/>
        </w:rPr>
        <w:t xml:space="preserve">Kysymys 8</w:t>
      </w:r>
    </w:p>
    <w:p>
      <w:r>
        <w:t xml:space="preserve">Mihin elinajanodote on noussut vuodesta 2000?</w:t>
      </w:r>
    </w:p>
    <w:p>
      <w:r>
        <w:rPr>
          <w:b/>
        </w:rPr>
        <w:t xml:space="preserve">Teksti numero 19</w:t>
      </w:r>
    </w:p>
    <w:p>
      <w:r>
        <w:t xml:space="preserve">Koulutus Swazimaassa alkaa pikkulasten esikouluopetuksesta, yleissivistävästä peruskoulusta, lukiosta ja lukiosta sekä korkea-asteen yliopistoista ja korkeakouluista. Esikouluopetus on yleensä tarkoitettu </w:t>
      </w:r>
      <w:r>
        <w:rPr>
          <w:color w:val="A9A9A9"/>
        </w:rPr>
        <w:t xml:space="preserve">5-vuotiaille tai sitä nuoremmille lapsille</w:t>
      </w:r>
      <w:r>
        <w:t xml:space="preserve">, minkä jälkeen oppilaat voivat ilmoittautua peruskouluun </w:t>
      </w:r>
      <w:r>
        <w:rPr>
          <w:color w:val="DCDCDC"/>
        </w:rPr>
        <w:t xml:space="preserve">missä päin maata tahansa</w:t>
      </w:r>
      <w:r>
        <w:t xml:space="preserve">. </w:t>
      </w:r>
      <w:r>
        <w:t xml:space="preserve">Swazimaassa </w:t>
      </w:r>
      <w:r>
        <w:t xml:space="preserve">varhaiskasvatuskeskukset ovat </w:t>
      </w:r>
      <w:r>
        <w:t xml:space="preserve">esikouluja tai </w:t>
      </w:r>
      <w:r>
        <w:rPr>
          <w:color w:val="556B2F"/>
        </w:rPr>
        <w:t xml:space="preserve">lähihoitopisteitä </w:t>
      </w:r>
      <w:r>
        <w:t xml:space="preserve">(NCP)</w:t>
      </w:r>
      <w:r>
        <w:t xml:space="preserve">.</w:t>
      </w:r>
      <w:r>
        <w:t xml:space="preserve"> Maassa </w:t>
      </w:r>
      <w:r>
        <w:rPr>
          <w:color w:val="6B8E23"/>
        </w:rPr>
        <w:t xml:space="preserve">21,6 prosenttia </w:t>
      </w:r>
      <w:r>
        <w:t xml:space="preserve">esikouluikäisistä lapsista pääsee varhaiskasvatukseen.</w:t>
      </w:r>
    </w:p>
    <w:p>
      <w:r>
        <w:rPr>
          <w:b/>
        </w:rPr>
        <w:t xml:space="preserve">Kysymys 0</w:t>
      </w:r>
    </w:p>
    <w:p>
      <w:r>
        <w:t xml:space="preserve">Minkä ikäiset käyvät esikoulua Swazimaassa?</w:t>
      </w:r>
    </w:p>
    <w:p>
      <w:r>
        <w:rPr>
          <w:b/>
        </w:rPr>
        <w:t xml:space="preserve">Kysymys 1</w:t>
      </w:r>
    </w:p>
    <w:p>
      <w:r>
        <w:t xml:space="preserve">Kuinka suuri prosenttiosuus esikouluikäisistä lapsista pääsee koulutukseen Swazimaassa?</w:t>
      </w:r>
    </w:p>
    <w:p>
      <w:r>
        <w:rPr>
          <w:b/>
        </w:rPr>
        <w:t xml:space="preserve">Kysymys 2</w:t>
      </w:r>
    </w:p>
    <w:p>
      <w:r>
        <w:t xml:space="preserve">Mikä on Swazimaan koulutukseen liittyvä kansallinen yhteyspiste?</w:t>
      </w:r>
    </w:p>
    <w:p>
      <w:r>
        <w:rPr>
          <w:b/>
        </w:rPr>
        <w:t xml:space="preserve">Kysymys 3</w:t>
      </w:r>
    </w:p>
    <w:p>
      <w:r>
        <w:t xml:space="preserve">Mitä varhaiskasvatuksella tarkoitetaan Swazin koulutusjärjestelmässä?</w:t>
      </w:r>
    </w:p>
    <w:p>
      <w:r>
        <w:rPr>
          <w:b/>
        </w:rPr>
        <w:t xml:space="preserve">Kysymys 4</w:t>
      </w:r>
    </w:p>
    <w:p>
      <w:r>
        <w:t xml:space="preserve">Missä 5-vuotiaat käyvät peruskoulua?</w:t>
      </w:r>
    </w:p>
    <w:p>
      <w:r>
        <w:rPr>
          <w:b/>
        </w:rPr>
        <w:t xml:space="preserve">Kysymys 5</w:t>
      </w:r>
    </w:p>
    <w:p>
      <w:r>
        <w:t xml:space="preserve">Kuinka suuri osuus esikoululaisista ei pääse varhaiskasvatukseen?</w:t>
      </w:r>
    </w:p>
    <w:p>
      <w:r>
        <w:rPr>
          <w:b/>
        </w:rPr>
        <w:t xml:space="preserve">Kysymys 6</w:t>
      </w:r>
    </w:p>
    <w:p>
      <w:r>
        <w:t xml:space="preserve">Kuinka suuri prosenttiosuus lapsista pääsee peruskouluun kansallisissa yhteyspisteissä?</w:t>
      </w:r>
    </w:p>
    <w:p>
      <w:r>
        <w:rPr>
          <w:b/>
        </w:rPr>
        <w:t xml:space="preserve">Teksti numero 20</w:t>
      </w:r>
    </w:p>
    <w:p>
      <w:r>
        <w:t xml:space="preserve">Swazimaan </w:t>
      </w:r>
      <w:r>
        <w:rPr>
          <w:color w:val="A9A9A9"/>
        </w:rPr>
        <w:t xml:space="preserve">keskiasteen ja lukion </w:t>
      </w:r>
      <w:r>
        <w:t xml:space="preserve">koulutusjärjestelmä on </w:t>
      </w:r>
      <w:r>
        <w:rPr>
          <w:color w:val="DCDCDC"/>
        </w:rPr>
        <w:t xml:space="preserve">viisivuotinen, </w:t>
      </w:r>
      <w:r>
        <w:t xml:space="preserve">ja se jakautuu </w:t>
      </w:r>
      <w:r>
        <w:t xml:space="preserve">kolmivuotiseen yläasteeseen ja kaksivuotiseen lukioon. </w:t>
      </w:r>
      <w:r>
        <w:t xml:space="preserve">Keskiasteen lopussa järjestetään </w:t>
      </w:r>
      <w:r>
        <w:t xml:space="preserve">ulkoinen julkinen koe (</w:t>
      </w:r>
      <w:r>
        <w:rPr>
          <w:color w:val="556B2F"/>
        </w:rPr>
        <w:t xml:space="preserve">Junior Certificate)</w:t>
      </w:r>
      <w:r>
        <w:t xml:space="preserve">, joka on läpäistävä, jotta oppilas voi siirtyä yläasteelle. </w:t>
      </w:r>
      <w:r>
        <w:rPr>
          <w:color w:val="A0522D"/>
        </w:rPr>
        <w:t xml:space="preserve">Examination Council of Swaziland </w:t>
      </w:r>
      <w:r>
        <w:t xml:space="preserve">(ECOS) hallinnoi tätä koetta. Ylemmän keskiasteen päättyessä oppilaat osallistuvat julkiseen kokeeseen, </w:t>
      </w:r>
      <w:r>
        <w:rPr>
          <w:color w:val="191970"/>
        </w:rPr>
        <w:t xml:space="preserve">Swazimaan yleiseen keskiasteen tutkintotodistukseen </w:t>
      </w:r>
      <w:r>
        <w:t xml:space="preserve">(SGCSE) ja kansainväliseen keskiasteen tutkintotodistukseen (IGCSE), jotka </w:t>
      </w:r>
      <w:r>
        <w:rPr>
          <w:color w:val="8B0000"/>
        </w:rPr>
        <w:t xml:space="preserve">Cambridge International Examination </w:t>
      </w:r>
      <w:r>
        <w:t xml:space="preserve">(CIE) on </w:t>
      </w:r>
      <w:r>
        <w:t xml:space="preserve">akkreditoinut.</w:t>
      </w:r>
      <w:r>
        <w:t xml:space="preserve"> Muutamat koulut tarjoavat opetussuunnitelmassaan Advanced Studies (AS) -ohjelmaa.</w:t>
      </w:r>
    </w:p>
    <w:p>
      <w:r>
        <w:rPr>
          <w:b/>
        </w:rPr>
        <w:t xml:space="preserve">Kysymys 0</w:t>
      </w:r>
    </w:p>
    <w:p>
      <w:r>
        <w:t xml:space="preserve">Kuinka monta vuotta opiskelija viettää Swazimaassa yläkoulussa ja lukiossa?</w:t>
      </w:r>
    </w:p>
    <w:p>
      <w:r>
        <w:rPr>
          <w:b/>
        </w:rPr>
        <w:t xml:space="preserve">Kysymys 1</w:t>
      </w:r>
    </w:p>
    <w:p>
      <w:r>
        <w:t xml:space="preserve">Kuinka monta vuotta swazioppilas on yläasteella?</w:t>
      </w:r>
    </w:p>
    <w:p>
      <w:r>
        <w:rPr>
          <w:b/>
        </w:rPr>
        <w:t xml:space="preserve">Kysymys 2</w:t>
      </w:r>
    </w:p>
    <w:p>
      <w:r>
        <w:t xml:space="preserve">Mikä on ECOS Swazin koulutusjärjestelmässä?</w:t>
      </w:r>
    </w:p>
    <w:p>
      <w:r>
        <w:rPr>
          <w:b/>
        </w:rPr>
        <w:t xml:space="preserve">Kysymys 3</w:t>
      </w:r>
    </w:p>
    <w:p>
      <w:r>
        <w:t xml:space="preserve">Mitä lukion päättävät opiskelijat saavat?</w:t>
      </w:r>
    </w:p>
    <w:p>
      <w:r>
        <w:rPr>
          <w:b/>
        </w:rPr>
        <w:t xml:space="preserve">Kysymys 4</w:t>
      </w:r>
    </w:p>
    <w:p>
      <w:r>
        <w:t xml:space="preserve">Mikä laitos suorittaa IGCSE-kokeiden akkreditoinnin Swazimaassa?</w:t>
      </w:r>
    </w:p>
    <w:p>
      <w:r>
        <w:rPr>
          <w:b/>
        </w:rPr>
        <w:t xml:space="preserve">Kysymys 5</w:t>
      </w:r>
    </w:p>
    <w:p>
      <w:r>
        <w:t xml:space="preserve">Mikä koulutusjärjestelmä on jaettu kolmeen vuoteen?</w:t>
      </w:r>
    </w:p>
    <w:p>
      <w:r>
        <w:rPr>
          <w:b/>
        </w:rPr>
        <w:t xml:space="preserve">Kysymys 6</w:t>
      </w:r>
    </w:p>
    <w:p>
      <w:r>
        <w:t xml:space="preserve">Mikä on yläasteen lopussa suoritettavan yksityisen akselitutkinnon nimi?</w:t>
      </w:r>
    </w:p>
    <w:p>
      <w:r>
        <w:rPr>
          <w:b/>
        </w:rPr>
        <w:t xml:space="preserve">Kysymys 7</w:t>
      </w:r>
    </w:p>
    <w:p>
      <w:r>
        <w:t xml:space="preserve">Kuka päättää, voivatko oppilaat mennä lukioon?</w:t>
      </w:r>
    </w:p>
    <w:p>
      <w:r>
        <w:rPr>
          <w:b/>
        </w:rPr>
        <w:t xml:space="preserve">Kysymys 8</w:t>
      </w:r>
    </w:p>
    <w:p>
      <w:r>
        <w:t xml:space="preserve">Mihin yksityiseen kokeeseen opiskelijat osallistuvat lukion lopussa?</w:t>
      </w:r>
    </w:p>
    <w:p>
      <w:r>
        <w:rPr>
          <w:b/>
        </w:rPr>
        <w:t xml:space="preserve">Teksti numero 21</w:t>
      </w:r>
    </w:p>
    <w:p>
      <w:r>
        <w:rPr>
          <w:color w:val="DCDCDC"/>
        </w:rPr>
        <w:t xml:space="preserve">Swazimaan </w:t>
      </w:r>
      <w:r>
        <w:rPr>
          <w:color w:val="A9A9A9"/>
        </w:rPr>
        <w:t xml:space="preserve">yliopisto</w:t>
      </w:r>
      <w:r>
        <w:rPr>
          <w:color w:val="A9A9A9"/>
        </w:rPr>
        <w:t xml:space="preserve">, Southern African Nazarene University ja </w:t>
      </w:r>
      <w:r>
        <w:rPr>
          <w:color w:val="2F4F4F"/>
        </w:rPr>
        <w:t xml:space="preserve">Swazimaan kristillinen yliopisto </w:t>
      </w:r>
      <w:r>
        <w:t xml:space="preserve">ovat oppilaitoksia, jotka tarjoavat yliopistokoulutusta maassa. </w:t>
      </w:r>
      <w:r>
        <w:rPr>
          <w:color w:val="556B2F"/>
        </w:rPr>
        <w:t xml:space="preserve">Limkokwing University of Creative Technologyn</w:t>
      </w:r>
      <w:r>
        <w:t xml:space="preserve"> kampus </w:t>
      </w:r>
      <w:r>
        <w:t xml:space="preserve">sijaitsee </w:t>
      </w:r>
      <w:r>
        <w:rPr>
          <w:color w:val="6B8E23"/>
        </w:rPr>
        <w:t xml:space="preserve">Sidvwashinissa</w:t>
      </w:r>
      <w:r>
        <w:t xml:space="preserve">, pääkaupungin </w:t>
      </w:r>
      <w:r>
        <w:rPr>
          <w:color w:val="A0522D"/>
        </w:rPr>
        <w:t xml:space="preserve">Mbabanen </w:t>
      </w:r>
      <w:r>
        <w:t xml:space="preserve">esikaupungissa</w:t>
      </w:r>
      <w:r>
        <w:t xml:space="preserve">. Eri puolilla maata on joitakin opettaja- ja sairaanhoitoapulaisopistoja. Ngwane Teacher's College ja William Pitcher College ovat maan opettajakorkeakouluja. </w:t>
      </w:r>
      <w:r>
        <w:rPr>
          <w:color w:val="191970"/>
        </w:rPr>
        <w:t xml:space="preserve">Sitekissä </w:t>
      </w:r>
      <w:r>
        <w:rPr>
          <w:color w:val="228B22"/>
        </w:rPr>
        <w:t xml:space="preserve">sijaitsevassa Good Shepherdin sairaalassa </w:t>
      </w:r>
      <w:r>
        <w:t xml:space="preserve">toimii </w:t>
      </w:r>
      <w:r>
        <w:rPr>
          <w:color w:val="8B0000"/>
        </w:rPr>
        <w:t xml:space="preserve">sairaanhoitoavustajien opisto</w:t>
      </w:r>
      <w:r>
        <w:t xml:space="preserve">.</w:t>
      </w:r>
    </w:p>
    <w:p>
      <w:r>
        <w:rPr>
          <w:b/>
        </w:rPr>
        <w:t xml:space="preserve">Kysymys 0</w:t>
      </w:r>
    </w:p>
    <w:p>
      <w:r>
        <w:t xml:space="preserve">Swazimaan yliopisto, Southern Nazarene University, tarjoavat korkea-asteen opetusta Swazimaassa, mikä on yksi muu yliopisto?</w:t>
      </w:r>
    </w:p>
    <w:p>
      <w:r>
        <w:rPr>
          <w:b/>
        </w:rPr>
        <w:t xml:space="preserve">Kysymys 1</w:t>
      </w:r>
    </w:p>
    <w:p>
      <w:r>
        <w:t xml:space="preserve">Mistä löytyy Limkoking University of Creative Technology?</w:t>
      </w:r>
    </w:p>
    <w:p>
      <w:r>
        <w:rPr>
          <w:b/>
        </w:rPr>
        <w:t xml:space="preserve">Kysymys 2</w:t>
      </w:r>
    </w:p>
    <w:p>
      <w:r>
        <w:t xml:space="preserve">Mikä on Swazimaan pääkaupunki?</w:t>
      </w:r>
    </w:p>
    <w:p>
      <w:r>
        <w:rPr>
          <w:b/>
        </w:rPr>
        <w:t xml:space="preserve">Kysymys 3</w:t>
      </w:r>
    </w:p>
    <w:p>
      <w:r>
        <w:t xml:space="preserve">Missä Swazimaassa on The Good shepherd Hospital?</w:t>
      </w:r>
    </w:p>
    <w:p>
      <w:r>
        <w:rPr>
          <w:b/>
        </w:rPr>
        <w:t xml:space="preserve">Kysymys 4</w:t>
      </w:r>
    </w:p>
    <w:p>
      <w:r>
        <w:t xml:space="preserve">Mitä sairaanhoitokoulua Good Shepherd Hospital sisältää?</w:t>
      </w:r>
    </w:p>
    <w:p>
      <w:r>
        <w:rPr>
          <w:b/>
        </w:rPr>
        <w:t xml:space="preserve">Kysymys 5</w:t>
      </w:r>
    </w:p>
    <w:p>
      <w:r>
        <w:t xml:space="preserve">Mitkä 3 koulua tarjoavat yliopistokoulutusta mantereella?</w:t>
      </w:r>
    </w:p>
    <w:p>
      <w:r>
        <w:rPr>
          <w:b/>
        </w:rPr>
        <w:t xml:space="preserve">Kysymys 6</w:t>
      </w:r>
    </w:p>
    <w:p>
      <w:r>
        <w:t xml:space="preserve">Mikä kampus löytyy pääkaupungista?</w:t>
      </w:r>
    </w:p>
    <w:p>
      <w:r>
        <w:rPr>
          <w:b/>
        </w:rPr>
        <w:t xml:space="preserve">Kysymys 7</w:t>
      </w:r>
    </w:p>
    <w:p>
      <w:r>
        <w:t xml:space="preserve">Mikä on sairaanhoito- ja opetusopisto?</w:t>
      </w:r>
    </w:p>
    <w:p>
      <w:r>
        <w:rPr>
          <w:b/>
        </w:rPr>
        <w:t xml:space="preserve">Kysymys 8</w:t>
      </w:r>
    </w:p>
    <w:p>
      <w:r>
        <w:t xml:space="preserve">Minkä maan pääkaupunki Siteki on?</w:t>
      </w:r>
    </w:p>
    <w:p>
      <w:r>
        <w:rPr>
          <w:b/>
        </w:rPr>
        <w:t xml:space="preserve">Teksti numero 22</w:t>
      </w:r>
    </w:p>
    <w:p>
      <w:r>
        <w:t xml:space="preserve">Swazimaan tärkein teknisen koulutuksen keskus on </w:t>
      </w:r>
      <w:r>
        <w:rPr>
          <w:color w:val="A9A9A9"/>
        </w:rPr>
        <w:t xml:space="preserve">Swazimaan teknillinen korkeakoulu, josta on </w:t>
      </w:r>
      <w:r>
        <w:t xml:space="preserve">tarkoitus tehdä täysimittainen yliopisto</w:t>
      </w:r>
      <w:r>
        <w:t xml:space="preserve">.</w:t>
      </w:r>
      <w:r>
        <w:t xml:space="preserve"> Sen tavoitteena on tarjota ja helpottaa korkealaatuista koulutusta ja oppimista </w:t>
      </w:r>
      <w:r>
        <w:rPr>
          <w:color w:val="DCDCDC"/>
        </w:rPr>
        <w:t xml:space="preserve">tekniikan ja liiketalouden </w:t>
      </w:r>
      <w:r>
        <w:t xml:space="preserve">alalla </w:t>
      </w:r>
      <w:r>
        <w:t xml:space="preserve">yhteistyössä kaupallisen, teollisen ja julkisen sektorin kanssa. </w:t>
      </w:r>
      <w:r>
        <w:t xml:space="preserve">Muita teknisiä ja ammatillisia oppilaitoksia ovat </w:t>
      </w:r>
      <w:r>
        <w:rPr>
          <w:color w:val="556B2F"/>
        </w:rPr>
        <w:t xml:space="preserve">Matsaphassa</w:t>
      </w:r>
      <w:r>
        <w:t xml:space="preserve"> sijaitseva </w:t>
      </w:r>
      <w:r>
        <w:rPr>
          <w:color w:val="2F4F4F"/>
        </w:rPr>
        <w:t xml:space="preserve">Gwamile Vocational and Commercial Training Institute </w:t>
      </w:r>
      <w:r>
        <w:t xml:space="preserve">ja </w:t>
      </w:r>
      <w:r>
        <w:t xml:space="preserve">Manzinissa sijaitseva </w:t>
      </w:r>
      <w:r>
        <w:rPr>
          <w:color w:val="6B8E23"/>
        </w:rPr>
        <w:t xml:space="preserve">Manzini Industrial and Training Centre </w:t>
      </w:r>
      <w:r>
        <w:t xml:space="preserve">(MITC). Muita ammatillisia oppilaitoksia ovat Nhlanganon maatalousalan koulutuskeskus ja </w:t>
      </w:r>
      <w:r>
        <w:rPr>
          <w:color w:val="A0522D"/>
        </w:rPr>
        <w:t xml:space="preserve">Sitekin teollisuuskoulutuskeskus</w:t>
      </w:r>
      <w:r>
        <w:t xml:space="preserve">.</w:t>
      </w:r>
    </w:p>
    <w:p>
      <w:r>
        <w:rPr>
          <w:b/>
        </w:rPr>
        <w:t xml:space="preserve">Kysymys 0</w:t>
      </w:r>
    </w:p>
    <w:p>
      <w:r>
        <w:t xml:space="preserve">Mikä koulu on Swazimaan teknisen koulutuksen pääpaikka?</w:t>
      </w:r>
    </w:p>
    <w:p>
      <w:r>
        <w:rPr>
          <w:b/>
        </w:rPr>
        <w:t xml:space="preserve">Kysymys 1</w:t>
      </w:r>
    </w:p>
    <w:p>
      <w:r>
        <w:t xml:space="preserve">Millaista koulutusta Swazimaan teknillinen korkeakoulu tarjoaa?</w:t>
      </w:r>
    </w:p>
    <w:p>
      <w:r>
        <w:rPr>
          <w:b/>
        </w:rPr>
        <w:t xml:space="preserve">Kysymys 2</w:t>
      </w:r>
    </w:p>
    <w:p>
      <w:r>
        <w:t xml:space="preserve">Mikä on Gwamilen ammatillisen ja kaupallisen koulutuksen laitoksen sijaintipaikka?</w:t>
      </w:r>
    </w:p>
    <w:p>
      <w:r>
        <w:rPr>
          <w:b/>
        </w:rPr>
        <w:t xml:space="preserve">Kysymys 3</w:t>
      </w:r>
    </w:p>
    <w:p>
      <w:r>
        <w:t xml:space="preserve">Swazimaassa Manzinissa on koulutuslaitos, joka tunnetaan lyhenteellä MITC. Mitä se tarkoittaa?</w:t>
      </w:r>
    </w:p>
    <w:p>
      <w:r>
        <w:rPr>
          <w:b/>
        </w:rPr>
        <w:t xml:space="preserve">Kysymys 4</w:t>
      </w:r>
    </w:p>
    <w:p>
      <w:r>
        <w:t xml:space="preserve">Mikä yliopisto tarjoaa teknistä koulutusta?</w:t>
      </w:r>
    </w:p>
    <w:p>
      <w:r>
        <w:rPr>
          <w:b/>
        </w:rPr>
        <w:t xml:space="preserve">Kysymys 5</w:t>
      </w:r>
    </w:p>
    <w:p>
      <w:r>
        <w:t xml:space="preserve">Minkälaista koulutusta Swazimaan teknillinen korkeakoulu tarjoaa, kun siitä tulee yliopisto?</w:t>
      </w:r>
    </w:p>
    <w:p>
      <w:r>
        <w:rPr>
          <w:b/>
        </w:rPr>
        <w:t xml:space="preserve">Kysymys 6</w:t>
      </w:r>
    </w:p>
    <w:p>
      <w:r>
        <w:t xml:space="preserve">Mikä on Manzinin kaupallisen koulutuslaitoksen nimi?</w:t>
      </w:r>
    </w:p>
    <w:p>
      <w:r>
        <w:rPr>
          <w:b/>
        </w:rPr>
        <w:t xml:space="preserve">Kysymys 7</w:t>
      </w:r>
    </w:p>
    <w:p>
      <w:r>
        <w:t xml:space="preserve">Mikä koulutuskeskus sijaitsee Sitekissä?</w:t>
      </w:r>
    </w:p>
    <w:p>
      <w:r>
        <w:rPr>
          <w:b/>
        </w:rPr>
        <w:t xml:space="preserve">Teksti numero 23</w:t>
      </w:r>
    </w:p>
    <w:p>
      <w:r>
        <w:t xml:space="preserve">Näiden laitosten lisäksi Swazimaassa on myös </w:t>
      </w:r>
      <w:r>
        <w:rPr>
          <w:color w:val="A9A9A9"/>
        </w:rPr>
        <w:t xml:space="preserve">Swazimaan johtamisen ja julkishallinnon instituutti </w:t>
      </w:r>
      <w:r>
        <w:t xml:space="preserve">(SIMPA) ja kehityshallinnon instituutti (IDM). </w:t>
      </w:r>
      <w:r>
        <w:rPr>
          <w:color w:val="DCDCDC"/>
        </w:rPr>
        <w:t xml:space="preserve">SIMPA </w:t>
      </w:r>
      <w:r>
        <w:t xml:space="preserve">on </w:t>
      </w:r>
      <w:r>
        <w:rPr>
          <w:color w:val="2F4F4F"/>
        </w:rPr>
        <w:t xml:space="preserve">valtion omistama johtamisen ja kehittämisen instituutti</w:t>
      </w:r>
      <w:r>
        <w:t xml:space="preserve">, ja IDM on </w:t>
      </w:r>
      <w:r>
        <w:rPr>
          <w:color w:val="556B2F"/>
        </w:rPr>
        <w:t xml:space="preserve">Botswanassa, Lesothossa ja Swazimaassa</w:t>
      </w:r>
      <w:r>
        <w:t xml:space="preserve"> toimiva alueellinen organisaatio</w:t>
      </w:r>
      <w:r>
        <w:t xml:space="preserve">, joka tarjoaa </w:t>
      </w:r>
      <w:r>
        <w:rPr>
          <w:color w:val="6B8E23"/>
        </w:rPr>
        <w:t xml:space="preserve">koulutusta, konsultointia ja tutkimusta johtamisen alalla</w:t>
      </w:r>
      <w:r>
        <w:t xml:space="preserve">. </w:t>
      </w:r>
      <w:r>
        <w:t xml:space="preserve">Manangan johtamiskeskus perustettiin Mananga Agricultural Management Centre -nimellä vuonna 1972 </w:t>
      </w:r>
      <w:r>
        <w:t xml:space="preserve">keskijohdon ja ylempien toimihenkilöiden kansainväliseksi johtamisen kehittämiskeskukseksi, ja se sijaitsee Ezulwinissa</w:t>
      </w:r>
      <w:r>
        <w:rPr>
          <w:color w:val="A0522D"/>
        </w:rPr>
        <w:t xml:space="preserve">.</w:t>
      </w:r>
    </w:p>
    <w:p>
      <w:r>
        <w:rPr>
          <w:b/>
        </w:rPr>
        <w:t xml:space="preserve">Kysymys 0</w:t>
      </w:r>
    </w:p>
    <w:p>
      <w:r>
        <w:t xml:space="preserve">Mitä Swazimaan koulutuksessa tarkoittaa lyhenne SIMPA?</w:t>
      </w:r>
    </w:p>
    <w:p>
      <w:r>
        <w:rPr>
          <w:b/>
        </w:rPr>
        <w:t xml:space="preserve">Kysymys 1</w:t>
      </w:r>
    </w:p>
    <w:p>
      <w:r>
        <w:t xml:space="preserve">Mikä on SIMPA Swazimaassa?</w:t>
      </w:r>
    </w:p>
    <w:p>
      <w:r>
        <w:rPr>
          <w:b/>
        </w:rPr>
        <w:t xml:space="preserve">Kysymys 2</w:t>
      </w:r>
    </w:p>
    <w:p>
      <w:r>
        <w:t xml:space="preserve">Missä paikoissa Institute of Development Management sijaitsee?</w:t>
      </w:r>
    </w:p>
    <w:p>
      <w:r>
        <w:rPr>
          <w:b/>
        </w:rPr>
        <w:t xml:space="preserve">Kysymys 3</w:t>
      </w:r>
    </w:p>
    <w:p>
      <w:r>
        <w:t xml:space="preserve">Mitä palveluja IDM tarjoaa?</w:t>
      </w:r>
    </w:p>
    <w:p>
      <w:r>
        <w:rPr>
          <w:b/>
        </w:rPr>
        <w:t xml:space="preserve">Kysymys 4</w:t>
      </w:r>
    </w:p>
    <w:p>
      <w:r>
        <w:t xml:space="preserve">Minä vuonna Manangan hallintokeskus perustettiin?</w:t>
      </w:r>
    </w:p>
    <w:p>
      <w:r>
        <w:rPr>
          <w:b/>
        </w:rPr>
        <w:t xml:space="preserve">Kysymys 5</w:t>
      </w:r>
    </w:p>
    <w:p>
      <w:r>
        <w:t xml:space="preserve">Milloin SIMPA perustettiin?</w:t>
      </w:r>
    </w:p>
    <w:p>
      <w:r>
        <w:rPr>
          <w:b/>
        </w:rPr>
        <w:t xml:space="preserve">Kysymys 6</w:t>
      </w:r>
    </w:p>
    <w:p>
      <w:r>
        <w:t xml:space="preserve">Mikä kehitys- ja hallintoinstituutti on yksityisomistuksessa?</w:t>
      </w:r>
    </w:p>
    <w:p>
      <w:r>
        <w:rPr>
          <w:b/>
        </w:rPr>
        <w:t xml:space="preserve">Tekstin numero 24</w:t>
      </w:r>
    </w:p>
    <w:p>
      <w:r>
        <w:rPr>
          <w:color w:val="A9A9A9"/>
        </w:rPr>
        <w:t xml:space="preserve">Sangoma </w:t>
      </w:r>
      <w:r>
        <w:t xml:space="preserve">on </w:t>
      </w:r>
      <w:r>
        <w:rPr>
          <w:color w:val="DCDCDC"/>
        </w:rPr>
        <w:t xml:space="preserve">perinteinen ennustaja, </w:t>
      </w:r>
      <w:r>
        <w:t xml:space="preserve">jonka kyseisen perheen esi-isät ovat valinneet. </w:t>
      </w:r>
      <w:r>
        <w:rPr>
          <w:color w:val="2F4F4F"/>
        </w:rPr>
        <w:t xml:space="preserve">Sangoman koulutusta </w:t>
      </w:r>
      <w:r>
        <w:t xml:space="preserve">kutsutaan "kwetfwasaksi". Koulutuksen päätteeksi järjestetään </w:t>
      </w:r>
      <w:r>
        <w:rPr>
          <w:color w:val="556B2F"/>
        </w:rPr>
        <w:t xml:space="preserve">valmistumistilaisuus</w:t>
      </w:r>
      <w:r>
        <w:t xml:space="preserve">, jossa kaikki paikalliset sangomat kokoontuvat juhlimaan ja tanssimaan. Ennustajalta kysytään neuvoa eri syistä, kuten </w:t>
      </w:r>
      <w:r>
        <w:rPr>
          <w:color w:val="6B8E23"/>
        </w:rPr>
        <w:t xml:space="preserve">sairauden tai jopa kuoleman syystä</w:t>
      </w:r>
      <w:r>
        <w:t xml:space="preserve">. </w:t>
      </w:r>
      <w:r>
        <w:t xml:space="preserve">Hänen diagnoosinsa perustuu "</w:t>
      </w:r>
      <w:r>
        <w:rPr>
          <w:color w:val="A0522D"/>
        </w:rPr>
        <w:t xml:space="preserve">kubhulaan"</w:t>
      </w:r>
      <w:r>
        <w:t xml:space="preserve">, joka on transsin kautta tapahtuva kommunikointi luonnon supervoimien kanssa. Inyangalla (länsimaisen lääketieteen ja farmasian asiantuntija) on </w:t>
      </w:r>
      <w:r>
        <w:t xml:space="preserve">luunheittotaito ("kushaya ematsambo"), jota käytetään </w:t>
      </w:r>
      <w:r>
        <w:rPr>
          <w:color w:val="191970"/>
        </w:rPr>
        <w:t xml:space="preserve">sairauden syyn määrittämiseen</w:t>
      </w:r>
      <w:r>
        <w:t xml:space="preserve">.</w:t>
      </w:r>
    </w:p>
    <w:p>
      <w:r>
        <w:rPr>
          <w:b/>
        </w:rPr>
        <w:t xml:space="preserve">Kysymys 0</w:t>
      </w:r>
    </w:p>
    <w:p>
      <w:r>
        <w:t xml:space="preserve">Mikä on Swazimaassa kwetfwasa?</w:t>
      </w:r>
    </w:p>
    <w:p>
      <w:r>
        <w:rPr>
          <w:b/>
        </w:rPr>
        <w:t xml:space="preserve">Kysymys 1</w:t>
      </w:r>
    </w:p>
    <w:p>
      <w:r>
        <w:t xml:space="preserve">Mikä on Sangoma Swazimaassa?</w:t>
      </w:r>
    </w:p>
    <w:p>
      <w:r>
        <w:rPr>
          <w:b/>
        </w:rPr>
        <w:t xml:space="preserve">Kysymys 2</w:t>
      </w:r>
    </w:p>
    <w:p>
      <w:r>
        <w:t xml:space="preserve">Miksi Swazimaassa voisi haluta tietää, kun konsultoi sangomaa?</w:t>
      </w:r>
    </w:p>
    <w:p>
      <w:r>
        <w:rPr>
          <w:b/>
        </w:rPr>
        <w:t xml:space="preserve">Kysymys 3</w:t>
      </w:r>
    </w:p>
    <w:p>
      <w:r>
        <w:t xml:space="preserve">Miten sangoma Swazimaassa kommunikoi?</w:t>
      </w:r>
    </w:p>
    <w:p>
      <w:r>
        <w:rPr>
          <w:b/>
        </w:rPr>
        <w:t xml:space="preserve">Kysymys 4</w:t>
      </w:r>
    </w:p>
    <w:p>
      <w:r>
        <w:t xml:space="preserve">Mihin kushaya ematsamboa käytetään?</w:t>
      </w:r>
    </w:p>
    <w:p>
      <w:r>
        <w:rPr>
          <w:b/>
        </w:rPr>
        <w:t xml:space="preserve">Kysymys 5</w:t>
      </w:r>
    </w:p>
    <w:p>
      <w:r>
        <w:t xml:space="preserve">Kenet heidän päällikkönsä valitsee?</w:t>
      </w:r>
    </w:p>
    <w:p>
      <w:r>
        <w:rPr>
          <w:b/>
        </w:rPr>
        <w:t xml:space="preserve">Kysymys 6</w:t>
      </w:r>
    </w:p>
    <w:p>
      <w:r>
        <w:t xml:space="preserve">Mihin seremoniaan osallistuu koko kylä?</w:t>
      </w:r>
    </w:p>
    <w:p>
      <w:r>
        <w:rPr>
          <w:b/>
        </w:rPr>
        <w:t xml:space="preserve">Kysymys 7</w:t>
      </w:r>
    </w:p>
    <w:p>
      <w:r>
        <w:t xml:space="preserve">Kuka laittaa potilaansa transsiin?</w:t>
      </w:r>
    </w:p>
    <w:p>
      <w:r>
        <w:rPr>
          <w:b/>
        </w:rPr>
        <w:t xml:space="preserve">Kysymys 8</w:t>
      </w:r>
    </w:p>
    <w:p>
      <w:r>
        <w:t xml:space="preserve">Mitä heitetään sairaan parantamiseen?</w:t>
      </w:r>
    </w:p>
    <w:p>
      <w:r>
        <w:rPr>
          <w:b/>
        </w:rPr>
        <w:t xml:space="preserve">Teksti numero 25</w:t>
      </w:r>
    </w:p>
    <w:p>
      <w:r>
        <w:t xml:space="preserve">Swazimaan tunnetuin kulttuuritapahtuma on vuosittainen </w:t>
      </w:r>
      <w:r>
        <w:rPr>
          <w:color w:val="A9A9A9"/>
        </w:rPr>
        <w:t xml:space="preserve">Umhlanga Reed Dance</w:t>
      </w:r>
      <w:r>
        <w:rPr>
          <w:color w:val="DCDCDC"/>
        </w:rPr>
        <w:t xml:space="preserve">. </w:t>
      </w:r>
      <w:r>
        <w:rPr>
          <w:color w:val="2F4F4F"/>
        </w:rPr>
        <w:t xml:space="preserve">Kahdeksan päivää kestävässä </w:t>
      </w:r>
      <w:r>
        <w:t xml:space="preserve">seremoniassa </w:t>
      </w:r>
      <w:r>
        <w:rPr>
          <w:color w:val="556B2F"/>
        </w:rPr>
        <w:t xml:space="preserve">tytöt </w:t>
      </w:r>
      <w:r>
        <w:t xml:space="preserve">leikkaavat kaisloja, esittävät ne kuningataräidille ja tanssivat sitten</w:t>
      </w:r>
      <w:r>
        <w:rPr>
          <w:color w:val="2F4F4F"/>
        </w:rPr>
        <w:t xml:space="preserve">.</w:t>
      </w:r>
      <w:r>
        <w:t xml:space="preserve"> (Virallista kilpailua ei ole.) Se järjestetään </w:t>
      </w:r>
      <w:r>
        <w:rPr>
          <w:color w:val="6B8E23"/>
        </w:rPr>
        <w:t xml:space="preserve">elokuun lopulla tai syyskuun alussa</w:t>
      </w:r>
      <w:r>
        <w:t xml:space="preserve">. </w:t>
      </w:r>
      <w:r>
        <w:t xml:space="preserve">Vain </w:t>
      </w:r>
      <w:r>
        <w:rPr>
          <w:color w:val="A0522D"/>
        </w:rPr>
        <w:t xml:space="preserve">lapsettomat, naimattomat tytöt </w:t>
      </w:r>
      <w:r>
        <w:t xml:space="preserve">voivat osallistua</w:t>
      </w:r>
      <w:r>
        <w:rPr>
          <w:color w:val="A0522D"/>
        </w:rPr>
        <w:t xml:space="preserve">.</w:t>
      </w:r>
      <w:r>
        <w:t xml:space="preserve"> Seremonian tavoitteena on </w:t>
      </w:r>
      <w:r>
        <w:rPr>
          <w:color w:val="228B22"/>
        </w:rPr>
        <w:t xml:space="preserve">säilyttää tyttöjen siveys</w:t>
      </w:r>
      <w:r>
        <w:t xml:space="preserve">, tarjota kuningataräidille kunniapalveluksia ja kannustaa yhteisvastuullisuuteen työskentelemällä yhdessä. Kuninkaallinen perhe nimittää tavallisen neitosen tyttöjen "indunaksi" (kapteeniksi), ja hän ilmoittaa radiossa seremonian ajankohdat. Hän on taitava tanssija ja tuntee kuninkaallisen protokollan. Yksi </w:t>
      </w:r>
      <w:r>
        <w:rPr>
          <w:color w:val="191970"/>
        </w:rPr>
        <w:t xml:space="preserve">kuninkaan </w:t>
      </w:r>
      <w:r>
        <w:t xml:space="preserve">tyttäristä toimii hänen vastaparinaan.</w:t>
      </w:r>
    </w:p>
    <w:p>
      <w:r>
        <w:rPr>
          <w:b/>
        </w:rPr>
        <w:t xml:space="preserve">Kysymys 0</w:t>
      </w:r>
    </w:p>
    <w:p>
      <w:r>
        <w:t xml:space="preserve">Mikä on Swazi-kulttuurin tunnetuin tapahtuma?</w:t>
      </w:r>
    </w:p>
    <w:p>
      <w:r>
        <w:rPr>
          <w:b/>
        </w:rPr>
        <w:t xml:space="preserve">Kysymys 1</w:t>
      </w:r>
    </w:p>
    <w:p>
      <w:r>
        <w:t xml:space="preserve">Kuinka kauan Umhlangan ruoko-tanssi kestää?</w:t>
      </w:r>
    </w:p>
    <w:p>
      <w:r>
        <w:rPr>
          <w:b/>
        </w:rPr>
        <w:t xml:space="preserve">Kysymys 2</w:t>
      </w:r>
    </w:p>
    <w:p>
      <w:r>
        <w:t xml:space="preserve">Mihin aikaan vuodesta Umhlanga Reed Dance järjestetään?</w:t>
      </w:r>
    </w:p>
    <w:p>
      <w:r>
        <w:rPr>
          <w:b/>
        </w:rPr>
        <w:t xml:space="preserve">Kysymys 3</w:t>
      </w:r>
    </w:p>
    <w:p>
      <w:r>
        <w:t xml:space="preserve">Ketkä voivat osallistua Umhlangan ruoko-tanssiin?</w:t>
      </w:r>
    </w:p>
    <w:p>
      <w:r>
        <w:rPr>
          <w:b/>
        </w:rPr>
        <w:t xml:space="preserve">Kysymys 4</w:t>
      </w:r>
    </w:p>
    <w:p>
      <w:r>
        <w:t xml:space="preserve">Mikä on tyttöjen Umhlangan ruoko-tanssin tarkoitus?</w:t>
      </w:r>
    </w:p>
    <w:p>
      <w:r>
        <w:rPr>
          <w:b/>
        </w:rPr>
        <w:t xml:space="preserve">Kysymys 5</w:t>
      </w:r>
    </w:p>
    <w:p>
      <w:r>
        <w:t xml:space="preserve">Mikä on Swazimaan vanhin kulttuuritapahtuma?</w:t>
      </w:r>
    </w:p>
    <w:p>
      <w:r>
        <w:rPr>
          <w:b/>
        </w:rPr>
        <w:t xml:space="preserve">Kysymys 6</w:t>
      </w:r>
    </w:p>
    <w:p>
      <w:r>
        <w:t xml:space="preserve">Kuka leikkaa kaisloja ja tanssii sitten äidilleen?</w:t>
      </w:r>
    </w:p>
    <w:p>
      <w:r>
        <w:rPr>
          <w:b/>
        </w:rPr>
        <w:t xml:space="preserve">Kysymys 7</w:t>
      </w:r>
    </w:p>
    <w:p>
      <w:r>
        <w:t xml:space="preserve">Kenen tyttärestä tulee Induna?</w:t>
      </w:r>
    </w:p>
    <w:p>
      <w:r>
        <w:rPr>
          <w:b/>
        </w:rPr>
        <w:t xml:space="preserve">Kysymys 8</w:t>
      </w:r>
    </w:p>
    <w:p>
      <w:r>
        <w:t xml:space="preserve">Mikä edistää lojaalisuutta kuningataräitiä kohtaan?</w:t>
      </w:r>
    </w:p>
    <w:p>
      <w:r>
        <w:rPr>
          <w:b/>
        </w:rPr>
        <w:t xml:space="preserve">Teksti numero 26</w:t>
      </w:r>
    </w:p>
    <w:p>
      <w:r>
        <w:t xml:space="preserve">Nykyinen </w:t>
      </w:r>
      <w:r>
        <w:rPr>
          <w:color w:val="A9A9A9"/>
        </w:rPr>
        <w:t xml:space="preserve">ruoko-tanssi </w:t>
      </w:r>
      <w:r>
        <w:t xml:space="preserve">ei ole muinainen seremonia vaan </w:t>
      </w:r>
      <w:r>
        <w:rPr>
          <w:color w:val="DCDCDC"/>
        </w:rPr>
        <w:t xml:space="preserve">vanhan "umchwasho"-tavan </w:t>
      </w:r>
      <w:r>
        <w:t xml:space="preserve">kehitys</w:t>
      </w:r>
      <w:r>
        <w:t xml:space="preserve">. </w:t>
      </w:r>
      <w:r>
        <w:t xml:space="preserve">Umchwashossa </w:t>
      </w:r>
      <w:r>
        <w:rPr>
          <w:color w:val="2F4F4F"/>
        </w:rPr>
        <w:t xml:space="preserve">kaikki nuoret tytöt </w:t>
      </w:r>
      <w:r>
        <w:t xml:space="preserve">sijoitettiin naisten ikärykmenttiin. </w:t>
      </w:r>
      <w:r>
        <w:rPr>
          <w:color w:val="556B2F"/>
        </w:rPr>
        <w:t xml:space="preserve">Jos joku tyttö tuli raskaaksi avioliiton ulkopuolella, hänen perheensä maksoi </w:t>
      </w:r>
      <w:r>
        <w:t xml:space="preserve">yhden lehmän </w:t>
      </w:r>
      <w:r>
        <w:rPr>
          <w:color w:val="556B2F"/>
        </w:rPr>
        <w:t xml:space="preserve">sakon </w:t>
      </w:r>
      <w:r>
        <w:rPr>
          <w:color w:val="6B8E23"/>
        </w:rPr>
        <w:t xml:space="preserve">paikalliselle päällikölle</w:t>
      </w:r>
      <w:r>
        <w:t xml:space="preserve">. Kun </w:t>
      </w:r>
      <w:r>
        <w:rPr>
          <w:color w:val="A0522D"/>
        </w:rPr>
        <w:t xml:space="preserve">tytöt </w:t>
      </w:r>
      <w:r>
        <w:t xml:space="preserve">olivat saavuttaneet naimisiinmenokelpoisen iän, he suorittivat </w:t>
      </w:r>
      <w:r>
        <w:t xml:space="preserve">muutaman vuoden kuluttua </w:t>
      </w:r>
      <w:r>
        <w:t xml:space="preserve">kuningataräidille työpalveluksen, joka päättyi </w:t>
      </w:r>
      <w:r>
        <w:rPr>
          <w:color w:val="228B22"/>
        </w:rPr>
        <w:t xml:space="preserve">tanssimiseen ja juhlimiseen</w:t>
      </w:r>
      <w:r>
        <w:t xml:space="preserve">. </w:t>
      </w:r>
      <w:r>
        <w:t xml:space="preserve">Maassa vallitsi </w:t>
      </w:r>
      <w:r>
        <w:rPr>
          <w:color w:val="191970"/>
        </w:rPr>
        <w:t xml:space="preserve">"umchwasho-riitti" </w:t>
      </w:r>
      <w:r>
        <w:rPr>
          <w:color w:val="8B0000"/>
        </w:rPr>
        <w:t xml:space="preserve">19. elokuuta 2005 </w:t>
      </w:r>
      <w:r>
        <w:t xml:space="preserve">asti</w:t>
      </w:r>
      <w:r>
        <w:t xml:space="preserve">.</w:t>
      </w:r>
    </w:p>
    <w:p>
      <w:r>
        <w:rPr>
          <w:b/>
        </w:rPr>
        <w:t xml:space="preserve">Kysymys 0</w:t>
      </w:r>
    </w:p>
    <w:p>
      <w:r>
        <w:t xml:space="preserve">Mihin päivämäärään asti Swazimaa oli sidottu umchwashoon?</w:t>
      </w:r>
    </w:p>
    <w:p>
      <w:r>
        <w:rPr>
          <w:b/>
        </w:rPr>
        <w:t xml:space="preserve">Kysymys 1</w:t>
      </w:r>
    </w:p>
    <w:p>
      <w:r>
        <w:t xml:space="preserve">Mitä tapahtuu umchwaso-tapahtuman aikana Swazimaassa?</w:t>
      </w:r>
    </w:p>
    <w:p>
      <w:r>
        <w:rPr>
          <w:b/>
        </w:rPr>
        <w:t xml:space="preserve">Kysymys 2</w:t>
      </w:r>
    </w:p>
    <w:p>
      <w:r>
        <w:t xml:space="preserve">Kuka sitoutui umchwasoon Swazimaassa?</w:t>
      </w:r>
    </w:p>
    <w:p>
      <w:r>
        <w:rPr>
          <w:b/>
        </w:rPr>
        <w:t xml:space="preserve">Kysymys 3</w:t>
      </w:r>
    </w:p>
    <w:p>
      <w:r>
        <w:t xml:space="preserve">Mistä Reed-tanssi on peräisin?</w:t>
      </w:r>
    </w:p>
    <w:p>
      <w:r>
        <w:rPr>
          <w:b/>
        </w:rPr>
        <w:t xml:space="preserve">Kysymys 4</w:t>
      </w:r>
    </w:p>
    <w:p>
      <w:r>
        <w:t xml:space="preserve">Millä merkittäisiin umchwashon loppu?</w:t>
      </w:r>
    </w:p>
    <w:p>
      <w:r>
        <w:rPr>
          <w:b/>
        </w:rPr>
        <w:t xml:space="preserve">Kysymys 5</w:t>
      </w:r>
    </w:p>
    <w:p>
      <w:r>
        <w:t xml:space="preserve">Mikä on muinainen seremonia?</w:t>
      </w:r>
    </w:p>
    <w:p>
      <w:r>
        <w:rPr>
          <w:b/>
        </w:rPr>
        <w:t xml:space="preserve">Kysymys 6</w:t>
      </w:r>
    </w:p>
    <w:p>
      <w:r>
        <w:t xml:space="preserve">Kuka maksaa sakon tytön vanhemmille, jos hän tulee raskaaksi?</w:t>
      </w:r>
    </w:p>
    <w:p>
      <w:r>
        <w:rPr>
          <w:b/>
        </w:rPr>
        <w:t xml:space="preserve">Kysymys 7</w:t>
      </w:r>
    </w:p>
    <w:p>
      <w:r>
        <w:t xml:space="preserve">Mitä harjoitettiin ensimmäisen kerran vuonna 2005?</w:t>
      </w:r>
    </w:p>
    <w:p>
      <w:r>
        <w:rPr>
          <w:b/>
        </w:rPr>
        <w:t xml:space="preserve">Kysymys 8</w:t>
      </w:r>
    </w:p>
    <w:p>
      <w:r>
        <w:t xml:space="preserve">Kuka suoritti synnytyksen Chieftenille?</w:t>
      </w:r>
    </w:p>
    <w:p>
      <w:r>
        <w:br w:type="page"/>
      </w:r>
    </w:p>
    <w:p>
      <w:r>
        <w:rPr>
          <w:b/>
          <w:u w:val="single"/>
        </w:rPr>
        <w:t xml:space="preserve">Asiakirjan numero 394</w:t>
      </w:r>
    </w:p>
    <w:p>
      <w:r>
        <w:rPr>
          <w:b/>
        </w:rPr>
        <w:t xml:space="preserve">Tekstin numero 0</w:t>
      </w:r>
    </w:p>
    <w:p>
      <w:r>
        <w:rPr>
          <w:color w:val="A9A9A9"/>
        </w:rPr>
        <w:t xml:space="preserve">Englanninkielinen </w:t>
      </w:r>
      <w:r>
        <w:t xml:space="preserve">sana "translation" on peräisin latinan </w:t>
      </w:r>
      <w:r>
        <w:rPr>
          <w:color w:val="DCDCDC"/>
        </w:rPr>
        <w:t xml:space="preserve">translatio-sanasta </w:t>
      </w:r>
      <w:r>
        <w:t xml:space="preserve">(joka puolestaan tulee sanoista trans- ja fero, jonka supiniittinen muoto on latum-together, joka tarkoittaa "poikki kantamista" tai "poikki tuomista"). Nykyaikaisissa </w:t>
      </w:r>
      <w:r>
        <w:rPr>
          <w:color w:val="2F4F4F"/>
        </w:rPr>
        <w:t xml:space="preserve">romaanisissa </w:t>
      </w:r>
      <w:r>
        <w:t xml:space="preserve">kielissä käytetään englannin käännöstä, joka on peräisin samasta latinankielisestä lähteestä tai vaihtoehtoisesta latinankielisestä traducere-sanasta (</w:t>
      </w:r>
      <w:r>
        <w:rPr>
          <w:color w:val="556B2F"/>
        </w:rPr>
        <w:t xml:space="preserve">"viedä </w:t>
      </w:r>
      <w:r>
        <w:rPr>
          <w:color w:val="6B8E23"/>
        </w:rPr>
        <w:t xml:space="preserve">yli</w:t>
      </w:r>
      <w:r>
        <w:rPr>
          <w:color w:val="556B2F"/>
        </w:rPr>
        <w:t xml:space="preserve">" </w:t>
      </w:r>
      <w:r>
        <w:t xml:space="preserve">tai "tuoda yli"). </w:t>
      </w:r>
      <w:r>
        <w:t xml:space="preserve">Myös </w:t>
      </w:r>
      <w:r>
        <w:t xml:space="preserve">slaavilaiset ja germaaniset kielet (lukuun ottamatta hollannin kielen vastinetta "vertaling", joka on </w:t>
      </w:r>
      <w:r>
        <w:rPr>
          <w:color w:val="A0522D"/>
        </w:rPr>
        <w:t xml:space="preserve">"</w:t>
      </w:r>
      <w:r>
        <w:rPr>
          <w:color w:val="228B22"/>
        </w:rPr>
        <w:t xml:space="preserve">uudelleenkielistäminen</w:t>
      </w:r>
      <w:r>
        <w:rPr>
          <w:color w:val="A0522D"/>
        </w:rPr>
        <w:t xml:space="preserve">"</w:t>
      </w:r>
      <w:r>
        <w:t xml:space="preserve">) käyttävät näiden </w:t>
      </w:r>
      <w:r>
        <w:rPr>
          <w:color w:val="191970"/>
        </w:rPr>
        <w:t xml:space="preserve">latinankielisten </w:t>
      </w:r>
      <w:r>
        <w:t xml:space="preserve">lähteiden</w:t>
      </w:r>
      <w:r>
        <w:t xml:space="preserve"> muunnoksia.</w:t>
      </w:r>
    </w:p>
    <w:p>
      <w:r>
        <w:rPr>
          <w:b/>
        </w:rPr>
        <w:t xml:space="preserve">Kysymys 0</w:t>
      </w:r>
    </w:p>
    <w:p>
      <w:r>
        <w:t xml:space="preserve">Mistä latinankielisestä sanasta englanninkielinen sana translation tulee?</w:t>
      </w:r>
    </w:p>
    <w:p>
      <w:r>
        <w:rPr>
          <w:b/>
        </w:rPr>
        <w:t xml:space="preserve">Kysymys 1</w:t>
      </w:r>
    </w:p>
    <w:p>
      <w:r>
        <w:t xml:space="preserve">Missä kielissä käytetään englanninkielisen termin "translation" vastineita, jotka ovat peräisin samasta latinankielisestä lähteestä?</w:t>
      </w:r>
    </w:p>
    <w:p>
      <w:r>
        <w:rPr>
          <w:b/>
        </w:rPr>
        <w:t xml:space="preserve">Kysymys 2</w:t>
      </w:r>
    </w:p>
    <w:p>
      <w:r>
        <w:t xml:space="preserve">Mitä latinan traducere tarkoittaa englanniksi?</w:t>
      </w:r>
    </w:p>
    <w:p>
      <w:r>
        <w:rPr>
          <w:b/>
        </w:rPr>
        <w:t xml:space="preserve">Kysymys 3</w:t>
      </w:r>
    </w:p>
    <w:p>
      <w:r>
        <w:t xml:space="preserve">Slaavilaiset ja germaaniset kielet käyttävät myös samankaltaista lainasanaa, joka on peräisin mistä lähteestä?</w:t>
      </w:r>
    </w:p>
    <w:p>
      <w:r>
        <w:rPr>
          <w:b/>
        </w:rPr>
        <w:t xml:space="preserve">Kysymys 4</w:t>
      </w:r>
    </w:p>
    <w:p>
      <w:r>
        <w:t xml:space="preserve">Mitä hollanninkielinen sana "vertaling" tarkoittaa karkeasti käännettynä?</w:t>
      </w:r>
    </w:p>
    <w:p>
      <w:r>
        <w:rPr>
          <w:b/>
        </w:rPr>
        <w:t xml:space="preserve">Kysymys 5</w:t>
      </w:r>
    </w:p>
    <w:p>
      <w:r>
        <w:t xml:space="preserve">Mistä ranskankielisestä sanasta englanninkielinen sana translation tulee?</w:t>
      </w:r>
    </w:p>
    <w:p>
      <w:r>
        <w:rPr>
          <w:b/>
        </w:rPr>
        <w:t xml:space="preserve">Kysymys 6</w:t>
      </w:r>
    </w:p>
    <w:p>
      <w:r>
        <w:t xml:space="preserve">Missä kielissä käytetään saksan käännöstä, joka on peräisin samasta latinankielisestä lähteestä?</w:t>
      </w:r>
    </w:p>
    <w:p>
      <w:r>
        <w:rPr>
          <w:b/>
        </w:rPr>
        <w:t xml:space="preserve">Kysymys 7</w:t>
      </w:r>
    </w:p>
    <w:p>
      <w:r>
        <w:t xml:space="preserve">Mitä Venäjän traducere tarkoittaa englanniksi?</w:t>
      </w:r>
    </w:p>
    <w:p>
      <w:r>
        <w:rPr>
          <w:b/>
        </w:rPr>
        <w:t xml:space="preserve">Kysymys 8</w:t>
      </w:r>
    </w:p>
    <w:p>
      <w:r>
        <w:t xml:space="preserve">Mitä amerikkalainen sana "vertaling" tarkoittaa karkeasti käännettynä?</w:t>
      </w:r>
    </w:p>
    <w:p>
      <w:r>
        <w:rPr>
          <w:b/>
        </w:rPr>
        <w:t xml:space="preserve">Kysymys 9</w:t>
      </w:r>
    </w:p>
    <w:p>
      <w:r>
        <w:t xml:space="preserve">Mikä kieli on aina johdettu latinasta?</w:t>
      </w:r>
    </w:p>
    <w:p>
      <w:r>
        <w:rPr>
          <w:b/>
        </w:rPr>
        <w:t xml:space="preserve">Teksti numero 1</w:t>
      </w:r>
    </w:p>
    <w:p>
      <w:r>
        <w:t xml:space="preserve">Huolimatta ajoittaisesta </w:t>
      </w:r>
      <w:r>
        <w:rPr>
          <w:color w:val="A9A9A9"/>
        </w:rPr>
        <w:t xml:space="preserve">teoreettisesta </w:t>
      </w:r>
      <w:r>
        <w:t xml:space="preserve">moninaisuudesta kääntäminen ei ole käytännössä </w:t>
      </w:r>
      <w:r>
        <w:rPr>
          <w:color w:val="DCDCDC"/>
        </w:rPr>
        <w:t xml:space="preserve">juurikaan </w:t>
      </w:r>
      <w:r>
        <w:t xml:space="preserve">muuttunut antiikin ajoista. Lukuun ottamatta eräitä äärimmäisiä metafraaseja </w:t>
      </w:r>
      <w:r>
        <w:rPr>
          <w:color w:val="2F4F4F"/>
        </w:rPr>
        <w:t xml:space="preserve">varhaiskristillisellä kaudella ja keskiajalla </w:t>
      </w:r>
      <w:r>
        <w:t xml:space="preserve">sekä eri aikakausien adaptaattoreita (erityisesti esiklassisen Rooman aikana ja 1700-luvulla), kääntäjät ovat yleensä osoittaneet varovaista joustavuutta </w:t>
      </w:r>
      <w:r>
        <w:rPr>
          <w:color w:val="556B2F"/>
        </w:rPr>
        <w:t xml:space="preserve">etsiessään </w:t>
      </w:r>
      <w:r>
        <w:t xml:space="preserve">- </w:t>
      </w:r>
      <w:r>
        <w:t xml:space="preserve">mahdollisuuksien mukaan </w:t>
      </w:r>
      <w:r>
        <w:rPr>
          <w:color w:val="6B8E23"/>
        </w:rPr>
        <w:t xml:space="preserve">kirjaimellisesti </w:t>
      </w:r>
      <w:r>
        <w:t xml:space="preserve">ja tarvittaessa parafrastisesti - </w:t>
      </w:r>
      <w:r>
        <w:rPr>
          <w:color w:val="556B2F"/>
        </w:rPr>
        <w:t xml:space="preserve">vastineita </w:t>
      </w:r>
      <w:r>
        <w:t xml:space="preserve">alkuperäiselle merkitykselle ja muille tärkeille "arvoille" (esim. tyyli, säemuoto, yhdenmukaisuus musiikin säestyksen tai elokuvissa puheen artikulaatioliikkeiden kanssa), jotka on määritetty asiayhteyden perusteella.</w:t>
      </w:r>
    </w:p>
    <w:p>
      <w:r>
        <w:rPr>
          <w:b/>
        </w:rPr>
        <w:t xml:space="preserve">Kysymys 0</w:t>
      </w:r>
    </w:p>
    <w:p>
      <w:r>
        <w:t xml:space="preserve">Kuinka paljon kääntäminen on muuttunut antiikin jälkeen?</w:t>
      </w:r>
    </w:p>
    <w:p>
      <w:r>
        <w:rPr>
          <w:b/>
        </w:rPr>
        <w:t xml:space="preserve">Kysymys 1</w:t>
      </w:r>
    </w:p>
    <w:p>
      <w:r>
        <w:t xml:space="preserve">Millaista monimuotoisuutta käännöstyössä on ollut?</w:t>
      </w:r>
    </w:p>
    <w:p>
      <w:r>
        <w:rPr>
          <w:b/>
        </w:rPr>
        <w:t xml:space="preserve">Kysymys 2</w:t>
      </w:r>
    </w:p>
    <w:p>
      <w:r>
        <w:t xml:space="preserve">Milloin oli äärimmäisiä metafraaseja?</w:t>
      </w:r>
    </w:p>
    <w:p>
      <w:r>
        <w:rPr>
          <w:b/>
        </w:rPr>
        <w:t xml:space="preserve">Kysymys 3</w:t>
      </w:r>
    </w:p>
    <w:p>
      <w:r>
        <w:t xml:space="preserve">Missä asioissa kenraali on ollut varovainen?</w:t>
      </w:r>
    </w:p>
    <w:p>
      <w:r>
        <w:rPr>
          <w:b/>
        </w:rPr>
        <w:t xml:space="preserve">Kysymys 4</w:t>
      </w:r>
    </w:p>
    <w:p>
      <w:r>
        <w:t xml:space="preserve">Minkälaisia arvoja kääntäjät mahdollisuuksien mukaan käyttävät ratkaisevien arvojen osalta?</w:t>
      </w:r>
    </w:p>
    <w:p>
      <w:r>
        <w:rPr>
          <w:b/>
        </w:rPr>
        <w:t xml:space="preserve">Kysymys 5</w:t>
      </w:r>
    </w:p>
    <w:p>
      <w:r>
        <w:t xml:space="preserve">Kuinka paljon käännös on pysynyt samana antiikin ajoista lähtien?</w:t>
      </w:r>
    </w:p>
    <w:p>
      <w:r>
        <w:rPr>
          <w:b/>
        </w:rPr>
        <w:t xml:space="preserve">Kysymys 6</w:t>
      </w:r>
    </w:p>
    <w:p>
      <w:r>
        <w:t xml:space="preserve">Millaista erottelua käännöskäytännöllä on ollut?</w:t>
      </w:r>
    </w:p>
    <w:p>
      <w:r>
        <w:rPr>
          <w:b/>
        </w:rPr>
        <w:t xml:space="preserve">Kysymys 7</w:t>
      </w:r>
    </w:p>
    <w:p>
      <w:r>
        <w:t xml:space="preserve">Milloin oli pieniä metafraaseja?</w:t>
      </w:r>
    </w:p>
    <w:p>
      <w:r>
        <w:rPr>
          <w:b/>
        </w:rPr>
        <w:t xml:space="preserve">Kysymys 8</w:t>
      </w:r>
    </w:p>
    <w:p>
      <w:r>
        <w:t xml:space="preserve">Missä kääntäjät ovat yleensä olleet huonoja?</w:t>
      </w:r>
    </w:p>
    <w:p>
      <w:r>
        <w:rPr>
          <w:b/>
        </w:rPr>
        <w:t xml:space="preserve">Kysymys 9</w:t>
      </w:r>
    </w:p>
    <w:p>
      <w:r>
        <w:t xml:space="preserve">Millaisia arvoja kääntäjät mahdollisuuksien mukaan välttävät?</w:t>
      </w:r>
    </w:p>
    <w:p>
      <w:r>
        <w:rPr>
          <w:b/>
        </w:rPr>
        <w:t xml:space="preserve">Teksti numero 2</w:t>
      </w:r>
    </w:p>
    <w:p>
      <w:r>
        <w:t xml:space="preserve">Kääntäjät ovat yleensä pyrkineet säilyttämään </w:t>
      </w:r>
      <w:r>
        <w:rPr>
          <w:color w:val="A9A9A9"/>
        </w:rPr>
        <w:t xml:space="preserve">itse asiayhteyden </w:t>
      </w:r>
      <w:r>
        <w:rPr>
          <w:color w:val="DCDCDC"/>
        </w:rPr>
        <w:t xml:space="preserve">toistamalla alkuperäisen sememien järjestyksen </w:t>
      </w:r>
      <w:r>
        <w:t xml:space="preserve">ja siten myös sanajärjestyksen - tarvittaessa tulkitsemalla varsinaista </w:t>
      </w:r>
      <w:r>
        <w:rPr>
          <w:color w:val="2F4F4F"/>
        </w:rPr>
        <w:t xml:space="preserve">kieliopillista rakennetta </w:t>
      </w:r>
      <w:r>
        <w:t xml:space="preserve">uudelleen, </w:t>
      </w:r>
      <w:r>
        <w:t xml:space="preserve">esimerkiksi siirtymällä aktiivista </w:t>
      </w:r>
      <w:r>
        <w:rPr>
          <w:color w:val="556B2F"/>
        </w:rPr>
        <w:t xml:space="preserve">passiiviin </w:t>
      </w:r>
      <w:r>
        <w:t xml:space="preserve">tai päinvastoin. Kieliopilliset erot "kiinteän sanajärjestyksen" kielten (esim. englanti, ranska, saksa) ja "vapaan sanajärjestyksen" kielten (esim. kreikka, latina, puola, venäjä) välillä eivät ole olleet esteenä tässä suhteessa. Tekstin lähdekielen erityiset syntaktiset (lauserakenteelliset) ominaisuudet mukautetaan </w:t>
      </w:r>
      <w:r>
        <w:t xml:space="preserve">kohdekielen </w:t>
      </w:r>
      <w:r>
        <w:rPr>
          <w:color w:val="6B8E23"/>
        </w:rPr>
        <w:t xml:space="preserve">syntaktisiin vaatimuksiin</w:t>
      </w:r>
      <w:r>
        <w:t xml:space="preserve">.</w:t>
      </w:r>
    </w:p>
    <w:p>
      <w:r>
        <w:rPr>
          <w:b/>
        </w:rPr>
        <w:t xml:space="preserve">Kysymys 0</w:t>
      </w:r>
    </w:p>
    <w:p>
      <w:r>
        <w:t xml:space="preserve">Mitä kääntäjät ovat yrittäneet säilyttää?</w:t>
      </w:r>
    </w:p>
    <w:p>
      <w:r>
        <w:rPr>
          <w:b/>
        </w:rPr>
        <w:t xml:space="preserve">Kysymys 1</w:t>
      </w:r>
    </w:p>
    <w:p>
      <w:r>
        <w:t xml:space="preserve">Miten kääntäjät säilyttävät kontekstin?</w:t>
      </w:r>
    </w:p>
    <w:p>
      <w:r>
        <w:rPr>
          <w:b/>
        </w:rPr>
        <w:t xml:space="preserve">Kysymys 2</w:t>
      </w:r>
    </w:p>
    <w:p>
      <w:r>
        <w:t xml:space="preserve">Mitä on joskus tarpeen tulkita uudelleen kääntäessä?</w:t>
      </w:r>
    </w:p>
    <w:p>
      <w:r>
        <w:rPr>
          <w:b/>
        </w:rPr>
        <w:t xml:space="preserve">Kysymys 3</w:t>
      </w:r>
    </w:p>
    <w:p>
      <w:r>
        <w:t xml:space="preserve">Mihin aktiivinen ääni tarvittaessa joskus siirtyy?</w:t>
      </w:r>
    </w:p>
    <w:p>
      <w:r>
        <w:rPr>
          <w:b/>
        </w:rPr>
        <w:t xml:space="preserve">Kysymys 4</w:t>
      </w:r>
    </w:p>
    <w:p>
      <w:r>
        <w:t xml:space="preserve">Miten tekstin lähdekielen syntaktiset piirteet mukautetaan kohdekielelle?</w:t>
      </w:r>
    </w:p>
    <w:p>
      <w:r>
        <w:rPr>
          <w:b/>
        </w:rPr>
        <w:t xml:space="preserve">Kysymys 5</w:t>
      </w:r>
    </w:p>
    <w:p>
      <w:r>
        <w:t xml:space="preserve">Mistä kääntäjät ovat yrittäneet päästä eroon?</w:t>
      </w:r>
    </w:p>
    <w:p>
      <w:r>
        <w:rPr>
          <w:b/>
        </w:rPr>
        <w:t xml:space="preserve">Kysymys 6</w:t>
      </w:r>
    </w:p>
    <w:p>
      <w:r>
        <w:t xml:space="preserve">Miten kääntäjät hämärtävät kontekstia?</w:t>
      </w:r>
    </w:p>
    <w:p>
      <w:r>
        <w:rPr>
          <w:b/>
        </w:rPr>
        <w:t xml:space="preserve">Kysymys 7</w:t>
      </w:r>
    </w:p>
    <w:p>
      <w:r>
        <w:t xml:space="preserve">Mitä on joskus tarpeetonta tulkita uudelleen käännettäessä?</w:t>
      </w:r>
    </w:p>
    <w:p>
      <w:r>
        <w:rPr>
          <w:b/>
        </w:rPr>
        <w:t xml:space="preserve">Kysymys 8</w:t>
      </w:r>
    </w:p>
    <w:p>
      <w:r>
        <w:t xml:space="preserve">Mihin aktiivinen ääni ei koskaan siirry tarvittaessa?</w:t>
      </w:r>
    </w:p>
    <w:p>
      <w:r>
        <w:rPr>
          <w:b/>
        </w:rPr>
        <w:t xml:space="preserve">Teksti numero 3</w:t>
      </w:r>
    </w:p>
    <w:p>
      <w:r>
        <w:t xml:space="preserve">Yleisesti ottaen mitä enemmän </w:t>
      </w:r>
      <w:r>
        <w:t xml:space="preserve">kahden kielen tai näiden kielten ja kolmannen kielen välillä on ollut </w:t>
      </w:r>
      <w:r>
        <w:rPr>
          <w:color w:val="A9A9A9"/>
        </w:rPr>
        <w:t xml:space="preserve">kosketusta ja vaihtoa, </w:t>
      </w:r>
      <w:r>
        <w:t xml:space="preserve">sitä suurempi on metafraasin ja parafraasin suhde, jota voidaan käyttää kielten välisessä käännöksessä</w:t>
      </w:r>
      <w:r>
        <w:t xml:space="preserve">. Koska </w:t>
      </w:r>
      <w:r>
        <w:t xml:space="preserve">sanojen ekologiset kapeikot ovat kuitenkin muuttuneet, yhteinen etymologia on joskus harhaanjohtava </w:t>
      </w:r>
      <w:r>
        <w:rPr>
          <w:color w:val="DCDCDC"/>
        </w:rPr>
        <w:t xml:space="preserve">opas, josta voidaan päätellä sanojen nykyinen merkitys </w:t>
      </w:r>
      <w:r>
        <w:t xml:space="preserve">jommassakummassa kielessä. Esimerkiksi englannin actual ei pidä sekoittaa samankaltaiseen ranskan actueliin ("</w:t>
      </w:r>
      <w:r>
        <w:rPr>
          <w:color w:val="2F4F4F"/>
        </w:rPr>
        <w:t xml:space="preserve">nykyinen</w:t>
      </w:r>
      <w:r>
        <w:t xml:space="preserve">", "ajankohtainen"), puolan </w:t>
      </w:r>
      <w:r>
        <w:rPr>
          <w:color w:val="556B2F"/>
        </w:rPr>
        <w:t xml:space="preserve">aktualnyyn </w:t>
      </w:r>
      <w:r>
        <w:t xml:space="preserve">("</w:t>
      </w:r>
      <w:r>
        <w:rPr>
          <w:color w:val="6B8E23"/>
        </w:rPr>
        <w:t xml:space="preserve">nykyinen</w:t>
      </w:r>
      <w:r>
        <w:t xml:space="preserve">", "ajankohtainen", "ajankohtainen", "ajankohtainen", "ajankohtainen", "toteuttamiskelpoinen"), ruotsin </w:t>
      </w:r>
      <w:r>
        <w:rPr>
          <w:color w:val="A0522D"/>
        </w:rPr>
        <w:t xml:space="preserve">aktuelliin </w:t>
      </w:r>
      <w:r>
        <w:t xml:space="preserve">("ajankohtainen", "tällä hetkellä tärkeä"), venäjän актуальныйiin ("kiireellinen", "ajankohtainen") tai hollannin actueeliin.</w:t>
      </w:r>
    </w:p>
    <w:p>
      <w:r>
        <w:rPr>
          <w:b/>
        </w:rPr>
        <w:t xml:space="preserve">Kysymys 0</w:t>
      </w:r>
    </w:p>
    <w:p>
      <w:r>
        <w:t xml:space="preserve">Kääntämisessä voidaan käyttää suurempaa metafraasin ja parafraasin suhdetta, kun kielten välillä on ollut enemmän mitä?</w:t>
      </w:r>
    </w:p>
    <w:p>
      <w:r>
        <w:rPr>
          <w:b/>
        </w:rPr>
        <w:t xml:space="preserve">Kysymys 1</w:t>
      </w:r>
    </w:p>
    <w:p>
      <w:r>
        <w:t xml:space="preserve">Mikä on yleinen etymologia joskus harhaanjohtava?</w:t>
      </w:r>
    </w:p>
    <w:p>
      <w:r>
        <w:rPr>
          <w:b/>
        </w:rPr>
        <w:t xml:space="preserve">Kysymys 2</w:t>
      </w:r>
    </w:p>
    <w:p>
      <w:r>
        <w:t xml:space="preserve">Mitä ranskankielinen "actuel" tarkoittaa englanniksi?</w:t>
      </w:r>
    </w:p>
    <w:p>
      <w:r>
        <w:rPr>
          <w:b/>
        </w:rPr>
        <w:t xml:space="preserve">Kysymys 3</w:t>
      </w:r>
    </w:p>
    <w:p>
      <w:r>
        <w:t xml:space="preserve">Miten voisit ilmaista ruotsiksi, että jokin asia on "tällä hetkellä tärkeä"?</w:t>
      </w:r>
    </w:p>
    <w:p>
      <w:r>
        <w:rPr>
          <w:b/>
        </w:rPr>
        <w:t xml:space="preserve">Kysymys 4</w:t>
      </w:r>
    </w:p>
    <w:p>
      <w:r>
        <w:t xml:space="preserve">Mitä sanaa voitaisiin käyttää ilmaisemaan, että jokin on mahdollista puolaksi?</w:t>
      </w:r>
    </w:p>
    <w:p>
      <w:r>
        <w:rPr>
          <w:b/>
        </w:rPr>
        <w:t xml:space="preserve">Kysymys 5</w:t>
      </w:r>
    </w:p>
    <w:p>
      <w:r>
        <w:t xml:space="preserve">Mikä on yleinen etymologia, jota joskus selvennetään?</w:t>
      </w:r>
    </w:p>
    <w:p>
      <w:r>
        <w:rPr>
          <w:b/>
        </w:rPr>
        <w:t xml:space="preserve">Kysymys 6</w:t>
      </w:r>
    </w:p>
    <w:p>
      <w:r>
        <w:t xml:space="preserve">Mitä saksan "actuel" tarkoittaa englanniksi?</w:t>
      </w:r>
    </w:p>
    <w:p>
      <w:r>
        <w:rPr>
          <w:b/>
        </w:rPr>
        <w:t xml:space="preserve">Kysymys 7</w:t>
      </w:r>
    </w:p>
    <w:p>
      <w:r>
        <w:t xml:space="preserve">Miten hepreaksi voisi sanoa, että jokin asia on "tällä hetkellä tärkeä"?</w:t>
      </w:r>
    </w:p>
    <w:p>
      <w:r>
        <w:rPr>
          <w:b/>
        </w:rPr>
        <w:t xml:space="preserve">Kysymys 8</w:t>
      </w:r>
    </w:p>
    <w:p>
      <w:r>
        <w:t xml:space="preserve">Mitä sanaa ei voi käyttää osoittamaan, että jokin on mahdotonta puolaksi?</w:t>
      </w:r>
    </w:p>
    <w:p>
      <w:r>
        <w:rPr>
          <w:b/>
        </w:rPr>
        <w:t xml:space="preserve">Kysymys 9</w:t>
      </w:r>
    </w:p>
    <w:p>
      <w:r>
        <w:t xml:space="preserve">Mitä kahden eri kielen välillä ei koskaan ole?</w:t>
      </w:r>
    </w:p>
    <w:p>
      <w:r>
        <w:rPr>
          <w:b/>
        </w:rPr>
        <w:t xml:space="preserve">Teksti numero 4</w:t>
      </w:r>
    </w:p>
    <w:p>
      <w:r>
        <w:t xml:space="preserve">Kääntäjän roolista kulttuurien välisten arvojen välittäjänä on keskusteltu </w:t>
      </w:r>
      <w:r>
        <w:rPr>
          <w:color w:val="A9A9A9"/>
        </w:rPr>
        <w:t xml:space="preserve">ainakin Terencestä</w:t>
      </w:r>
      <w:r>
        <w:t xml:space="preserve">, kreikkalaisten </w:t>
      </w:r>
      <w:r>
        <w:rPr>
          <w:color w:val="DCDCDC"/>
        </w:rPr>
        <w:t xml:space="preserve">komedioiden </w:t>
      </w:r>
      <w:r>
        <w:t xml:space="preserve">roomalaisesta sovittajasta 2. vuosisadalta eaa. </w:t>
      </w:r>
      <w:r>
        <w:rPr>
          <w:color w:val="A9A9A9"/>
        </w:rPr>
        <w:t xml:space="preserve">lähtien</w:t>
      </w:r>
      <w:r>
        <w:t xml:space="preserve">. </w:t>
      </w:r>
      <w:r>
        <w:t xml:space="preserve">Kääntäjän rooli ei kuitenkaan suinkaan ole passiivinen ja mekaaninen, ja siksi sitä on verrattu myös </w:t>
      </w:r>
      <w:r>
        <w:rPr>
          <w:color w:val="2F4F4F"/>
        </w:rPr>
        <w:t xml:space="preserve">taiteilijan </w:t>
      </w:r>
      <w:r>
        <w:t xml:space="preserve">rooliin</w:t>
      </w:r>
      <w:r>
        <w:t xml:space="preserve">. </w:t>
      </w:r>
      <w:r>
        <w:t xml:space="preserve">Tärkein peruste näyttäisi olevan </w:t>
      </w:r>
      <w:r>
        <w:rPr>
          <w:color w:val="556B2F"/>
        </w:rPr>
        <w:t xml:space="preserve">Ciceron</w:t>
      </w:r>
      <w:r>
        <w:t xml:space="preserve"> kaltaisilta kriitikoilta löytyvä rinnakkaisluomisen käsite</w:t>
      </w:r>
      <w:r>
        <w:t xml:space="preserve">. Dryden totesi, että "kääntäminen on eräänlaista piirtämistä elämän jälkeen...". Kääntäjän vertaaminen muusikkoon tai näyttelijään juontaa juurensa ainakin </w:t>
      </w:r>
      <w:r>
        <w:rPr>
          <w:color w:val="6B8E23"/>
        </w:rPr>
        <w:t xml:space="preserve">Samuel </w:t>
      </w:r>
      <w:r>
        <w:t xml:space="preserve">Johnsonin huomautukseen siitä, että Alexander Pope soitti Homerosta flageoletilla, kun taas Homeros itse käytti fagottia.</w:t>
      </w:r>
    </w:p>
    <w:p>
      <w:r>
        <w:rPr>
          <w:b/>
        </w:rPr>
        <w:t xml:space="preserve">Kysymys 0</w:t>
      </w:r>
    </w:p>
    <w:p>
      <w:r>
        <w:t xml:space="preserve">Kuinka kauan on keskusteltu kääntäjän roolista kulttuurien välisten arvojen yhdistämisessä?</w:t>
      </w:r>
    </w:p>
    <w:p>
      <w:r>
        <w:rPr>
          <w:b/>
        </w:rPr>
        <w:t xml:space="preserve">Kysymys 1</w:t>
      </w:r>
    </w:p>
    <w:p>
      <w:r>
        <w:t xml:space="preserve">Mitä Terence mukautti kreikkalaisista?</w:t>
      </w:r>
    </w:p>
    <w:p>
      <w:r>
        <w:rPr>
          <w:b/>
        </w:rPr>
        <w:t xml:space="preserve">Kysymys 2</w:t>
      </w:r>
    </w:p>
    <w:p>
      <w:r>
        <w:t xml:space="preserve">Kääntäjän rooli ei ole niinkään robotti kuin mikä?</w:t>
      </w:r>
    </w:p>
    <w:p>
      <w:r>
        <w:rPr>
          <w:b/>
        </w:rPr>
        <w:t xml:space="preserve">Kysymys 3</w:t>
      </w:r>
    </w:p>
    <w:p>
      <w:r>
        <w:t xml:space="preserve">Mistä rinnakkaisluomisen käsite löydettiin?</w:t>
      </w:r>
    </w:p>
    <w:p>
      <w:r>
        <w:rPr>
          <w:b/>
        </w:rPr>
        <w:t xml:space="preserve">Kysymys 4</w:t>
      </w:r>
    </w:p>
    <w:p>
      <w:r>
        <w:t xml:space="preserve">Kuka huomautti Alexander Popesta, joka soitti Homerosta flageoletilla?</w:t>
      </w:r>
    </w:p>
    <w:p>
      <w:r>
        <w:rPr>
          <w:b/>
        </w:rPr>
        <w:t xml:space="preserve">Kysymys 5</w:t>
      </w:r>
    </w:p>
    <w:p>
      <w:r>
        <w:t xml:space="preserve">Kuinka kauan on vältetty kääntäjän osuutta kulttuurien välisten arvojen välittämisessä?</w:t>
      </w:r>
    </w:p>
    <w:p>
      <w:r>
        <w:rPr>
          <w:b/>
        </w:rPr>
        <w:t xml:space="preserve">Kysymys 6</w:t>
      </w:r>
    </w:p>
    <w:p>
      <w:r>
        <w:t xml:space="preserve">Mitä Terence tuhosi kreikkalaisilta?</w:t>
      </w:r>
    </w:p>
    <w:p>
      <w:r>
        <w:rPr>
          <w:b/>
        </w:rPr>
        <w:t xml:space="preserve">Kysymys 7</w:t>
      </w:r>
    </w:p>
    <w:p>
      <w:r>
        <w:t xml:space="preserve">Millainen on kääntäjän rooli?</w:t>
      </w:r>
    </w:p>
    <w:p>
      <w:r>
        <w:rPr>
          <w:b/>
        </w:rPr>
        <w:t xml:space="preserve">Kysymys 8</w:t>
      </w:r>
    </w:p>
    <w:p>
      <w:r>
        <w:t xml:space="preserve">Mihin rinnakkaisluomisen käsite katosi?</w:t>
      </w:r>
    </w:p>
    <w:p>
      <w:r>
        <w:rPr>
          <w:b/>
        </w:rPr>
        <w:t xml:space="preserve">Kysymys 9</w:t>
      </w:r>
    </w:p>
    <w:p>
      <w:r>
        <w:t xml:space="preserve">Kuka vaikeni siitä, että Alexander Pope soitti Homerosta flageoletilla?</w:t>
      </w:r>
    </w:p>
    <w:p>
      <w:r>
        <w:rPr>
          <w:b/>
        </w:rPr>
        <w:t xml:space="preserve">Teksti numero 5</w:t>
      </w:r>
    </w:p>
    <w:p>
      <w:r>
        <w:t xml:space="preserve">Vaikka </w:t>
      </w:r>
      <w:r>
        <w:rPr>
          <w:color w:val="A9A9A9"/>
        </w:rPr>
        <w:t xml:space="preserve">aiempia </w:t>
      </w:r>
      <w:r>
        <w:t xml:space="preserve">kääntämisen </w:t>
      </w:r>
      <w:r>
        <w:rPr>
          <w:color w:val="A9A9A9"/>
        </w:rPr>
        <w:t xml:space="preserve">lähestymistapoja </w:t>
      </w:r>
      <w:r>
        <w:t xml:space="preserve">käytetään nykyään harvemmin, ne säilyttävät merkityksensä, kun käsitellään niiden tuotteita, kuten </w:t>
      </w:r>
      <w:r>
        <w:rPr>
          <w:color w:val="DCDCDC"/>
        </w:rPr>
        <w:t xml:space="preserve">silloin, kun historioitsijat tarkastelevat antiikin tai keskiajan tallenteita </w:t>
      </w:r>
      <w:r>
        <w:t xml:space="preserve">kootakseen yhteen </w:t>
      </w:r>
      <w:r>
        <w:rPr>
          <w:color w:val="2F4F4F"/>
        </w:rPr>
        <w:t xml:space="preserve">tapahtumia, jotka tapahtuivat </w:t>
      </w:r>
      <w:r>
        <w:t xml:space="preserve">ei-länsimaisessa tai esilänsimaisessa ympäristössä. Vaikka länsimaiset perinteet ovatkin vaikuttaneet voimakkaasti länsimaisiin perinteisiin ja vaikka länsimaalaisissa koulutusjärjestelmissä opetetut kääntäjät harjoittavat niitä, kiinalaiset ja niihin liittyvät käännösperinteet säilyttävät joitakin </w:t>
      </w:r>
      <w:r>
        <w:t xml:space="preserve">kiinalaiselle perinteelle ominaisia </w:t>
      </w:r>
      <w:r>
        <w:rPr>
          <w:color w:val="556B2F"/>
        </w:rPr>
        <w:t xml:space="preserve">teorioita ja filosofioita.</w:t>
      </w:r>
    </w:p>
    <w:p>
      <w:r>
        <w:rPr>
          <w:b/>
        </w:rPr>
        <w:t xml:space="preserve">Kysymys 0</w:t>
      </w:r>
    </w:p>
    <w:p>
      <w:r>
        <w:t xml:space="preserve">Mitä käännöksistä käytetään nykyään harvemmin?</w:t>
      </w:r>
    </w:p>
    <w:p>
      <w:r>
        <w:rPr>
          <w:b/>
        </w:rPr>
        <w:t xml:space="preserve">Kysymys 1</w:t>
      </w:r>
    </w:p>
    <w:p>
      <w:r>
        <w:t xml:space="preserve">Milloin aiemmat lähestymistavat käännöksiin ovat yhä merkityksellisiä historioitsijoille?</w:t>
      </w:r>
    </w:p>
    <w:p>
      <w:r>
        <w:rPr>
          <w:b/>
        </w:rPr>
        <w:t xml:space="preserve">Kysymys 2</w:t>
      </w:r>
    </w:p>
    <w:p>
      <w:r>
        <w:t xml:space="preserve">Mitä historioitsijat yrittävät koota yhteen esilännen ympäristöistä?</w:t>
      </w:r>
    </w:p>
    <w:p>
      <w:r>
        <w:rPr>
          <w:b/>
        </w:rPr>
        <w:t xml:space="preserve">Kysymys 3</w:t>
      </w:r>
    </w:p>
    <w:p>
      <w:r>
        <w:t xml:space="preserve">Mitä kiinalaisissa ja niihin liittyvissä käännöksissä on säilytetty, mikä on ainutlaatuista niiden perinteessä?</w:t>
      </w:r>
    </w:p>
    <w:p>
      <w:r>
        <w:rPr>
          <w:b/>
        </w:rPr>
        <w:t xml:space="preserve">Kysymys 4</w:t>
      </w:r>
    </w:p>
    <w:p>
      <w:r>
        <w:t xml:space="preserve">Mitä käytetään nykyään laittomasti käännöksissä?</w:t>
      </w:r>
    </w:p>
    <w:p>
      <w:r>
        <w:rPr>
          <w:b/>
        </w:rPr>
        <w:t xml:space="preserve">Kysymys 5</w:t>
      </w:r>
    </w:p>
    <w:p>
      <w:r>
        <w:t xml:space="preserve">Milloin aiemmat lähestymistavat kääntämiseen menettävät merkityksensä historioitsijoiden kannalta?</w:t>
      </w:r>
    </w:p>
    <w:p>
      <w:r>
        <w:rPr>
          <w:b/>
        </w:rPr>
        <w:t xml:space="preserve">Kysymys 6</w:t>
      </w:r>
    </w:p>
    <w:p>
      <w:r>
        <w:t xml:space="preserve">Mitä historioitsijat yrittävät erottaa esilänsimaalaisista ympäristöistä?</w:t>
      </w:r>
    </w:p>
    <w:p>
      <w:r>
        <w:rPr>
          <w:b/>
        </w:rPr>
        <w:t xml:space="preserve">Kysymys 7</w:t>
      </w:r>
    </w:p>
    <w:p>
      <w:r>
        <w:t xml:space="preserve">Mitä kiinalaisilla ja niihin liittyvillä käännöksillä ei ole mitään perinnettä?</w:t>
      </w:r>
    </w:p>
    <w:p>
      <w:r>
        <w:rPr>
          <w:b/>
        </w:rPr>
        <w:t xml:space="preserve">Teksti numero 6</w:t>
      </w:r>
    </w:p>
    <w:p>
      <w:r>
        <w:t xml:space="preserve">Materiaalin kääntäminen arabiaksi laajeni sen jälkeen, kun </w:t>
      </w:r>
      <w:r>
        <w:rPr>
          <w:color w:val="A9A9A9"/>
        </w:rPr>
        <w:t xml:space="preserve">arabialainen kirjoitusjärjestelmä luotiin </w:t>
      </w:r>
      <w:r>
        <w:rPr>
          <w:color w:val="DCDCDC"/>
        </w:rPr>
        <w:t xml:space="preserve">5. vuosisadalla</w:t>
      </w:r>
      <w:r>
        <w:t xml:space="preserve">, ja sen merkitys kasvoi islamin ja islamilaisten valtakuntien nousun myötä. Aluksi arabien käännöstyö keskittyi pääasiassa </w:t>
      </w:r>
      <w:r>
        <w:rPr>
          <w:color w:val="2F4F4F"/>
        </w:rPr>
        <w:t xml:space="preserve">politiikkaan</w:t>
      </w:r>
      <w:r>
        <w:t xml:space="preserve">, ja arabian kielelle käännettiin persialaista, kreikkalaista, jopa kiinalaista ja intialaista diplomaattista aineistoa. Myöhemmin se keskittyi kääntämään klassisia </w:t>
      </w:r>
      <w:r>
        <w:rPr>
          <w:color w:val="556B2F"/>
        </w:rPr>
        <w:t xml:space="preserve">kreikkalaisia ja persialaisia </w:t>
      </w:r>
      <w:r>
        <w:t xml:space="preserve">teoksia sekä joitakin kiinalaisia ja intialaisia tekstejä arabiaksi, jotta niitä voitiin tutkia tieteellisesti suurissa islamilaisissa oppimiskeskuksissa, kuten Al-Karaouinessa (Fes, Marokko), Al-Azharissa (Kairo, Egypti) ja Bagdadin Al-Nizamiyyassa. Teorian osalta </w:t>
      </w:r>
      <w:r>
        <w:rPr>
          <w:color w:val="6B8E23"/>
        </w:rPr>
        <w:t xml:space="preserve">arabian </w:t>
      </w:r>
      <w:r>
        <w:t xml:space="preserve">käännöstyössä hyödynnettiin vahvasti aiempia Lähi-idän perinteitä sekä nykyaikaisempia kreikkalaisia ja persialaisia perinteitä.</w:t>
      </w:r>
    </w:p>
    <w:p>
      <w:r>
        <w:rPr>
          <w:b/>
        </w:rPr>
        <w:t xml:space="preserve">Kysymys 0</w:t>
      </w:r>
    </w:p>
    <w:p>
      <w:r>
        <w:t xml:space="preserve">Milloin aineiston kääntäminen arabiaksi alkoi lisääntyä?</w:t>
      </w:r>
    </w:p>
    <w:p>
      <w:r>
        <w:rPr>
          <w:b/>
        </w:rPr>
        <w:t xml:space="preserve">Kysymys 1</w:t>
      </w:r>
    </w:p>
    <w:p>
      <w:r>
        <w:t xml:space="preserve">Mikä mahdollisti arabian käännösten leviämisen 5. vuosisadalla?</w:t>
      </w:r>
    </w:p>
    <w:p>
      <w:r>
        <w:rPr>
          <w:b/>
        </w:rPr>
        <w:t xml:space="preserve">Kysymys 2</w:t>
      </w:r>
    </w:p>
    <w:p>
      <w:r>
        <w:t xml:space="preserve">Mihin aineistoon ensimmäiset arabikäännökset ensisijaisesti keskittyivät?</w:t>
      </w:r>
    </w:p>
    <w:p>
      <w:r>
        <w:rPr>
          <w:b/>
        </w:rPr>
        <w:t xml:space="preserve">Kysymys 3</w:t>
      </w:r>
    </w:p>
    <w:p>
      <w:r>
        <w:t xml:space="preserve">Minkä kulttuurien klassisia teoksia käännettiin myöhemmin arabiaksi?</w:t>
      </w:r>
    </w:p>
    <w:p>
      <w:r>
        <w:rPr>
          <w:b/>
        </w:rPr>
        <w:t xml:space="preserve">Kysymys 4</w:t>
      </w:r>
    </w:p>
    <w:p>
      <w:r>
        <w:t xml:space="preserve">Minkälainen käännös nojautui vahvasti aiempiin Lähi-idän perinteisiin?</w:t>
      </w:r>
    </w:p>
    <w:p>
      <w:r>
        <w:rPr>
          <w:b/>
        </w:rPr>
        <w:t xml:space="preserve">Kysymys 5</w:t>
      </w:r>
    </w:p>
    <w:p>
      <w:r>
        <w:t xml:space="preserve">Milloin aineiston kääntäminen arabiaksi alkoi loppua?</w:t>
      </w:r>
    </w:p>
    <w:p>
      <w:r>
        <w:rPr>
          <w:b/>
        </w:rPr>
        <w:t xml:space="preserve">Kysymys 6</w:t>
      </w:r>
    </w:p>
    <w:p>
      <w:r>
        <w:t xml:space="preserve">Mikä mahdollisti arabiankielisten käännösten vähenemisen 5. vuosisadalla?</w:t>
      </w:r>
    </w:p>
    <w:p>
      <w:r>
        <w:rPr>
          <w:b/>
        </w:rPr>
        <w:t xml:space="preserve">Kysymys 7</w:t>
      </w:r>
    </w:p>
    <w:p>
      <w:r>
        <w:t xml:space="preserve">Mihin aineistoon ensimmäiset arabikäännökset keskittyivät harvoin?</w:t>
      </w:r>
    </w:p>
    <w:p>
      <w:r>
        <w:rPr>
          <w:b/>
        </w:rPr>
        <w:t xml:space="preserve">Kysymys 8</w:t>
      </w:r>
    </w:p>
    <w:p>
      <w:r>
        <w:t xml:space="preserve">Minkä kulttuurien klassisia teoksia ei koskaan käännetty arabiaksi?</w:t>
      </w:r>
    </w:p>
    <w:p>
      <w:r>
        <w:rPr>
          <w:b/>
        </w:rPr>
        <w:t xml:space="preserve">Kysymys 9</w:t>
      </w:r>
    </w:p>
    <w:p>
      <w:r>
        <w:t xml:space="preserve">Minkälainen käännös ei ole saanut vaikutteita aiemmista Lähi-idän perinteistä?</w:t>
      </w:r>
    </w:p>
    <w:p>
      <w:r>
        <w:rPr>
          <w:b/>
        </w:rPr>
        <w:t xml:space="preserve">Teksti numero 7</w:t>
      </w:r>
    </w:p>
    <w:p>
      <w:r>
        <w:t xml:space="preserve">Arabialaiset käännöstyöt ja -tekniikat ovat tärkeitä länsimaisille käännösperinteille </w:t>
      </w:r>
      <w:r>
        <w:rPr>
          <w:color w:val="A9A9A9"/>
        </w:rPr>
        <w:t xml:space="preserve">vuosisatoja kestäneen tiiviin yhteydenpidon ja vaihdon ansiosta</w:t>
      </w:r>
      <w:r>
        <w:t xml:space="preserve">. </w:t>
      </w:r>
      <w:r>
        <w:t xml:space="preserve">Etenkin </w:t>
      </w:r>
      <w:r>
        <w:rPr>
          <w:color w:val="DCDCDC"/>
        </w:rPr>
        <w:t xml:space="preserve">renessanssin </w:t>
      </w:r>
      <w:r>
        <w:t xml:space="preserve">jälkeen </w:t>
      </w:r>
      <w:r>
        <w:rPr>
          <w:color w:val="2F4F4F"/>
        </w:rPr>
        <w:t xml:space="preserve">eurooppalaiset </w:t>
      </w:r>
      <w:r>
        <w:t xml:space="preserve">alkoivat tutkia intensiivisemmin klassisten teosten arabiankielisiä ja persialaisia käännöksiä sekä arabialaisia ja itämaisia alkuperältään tieteellisiä ja filosofisia teoksia. Arabian ja vähemmässä määrin persian kielestä tuli </w:t>
      </w:r>
      <w:r>
        <w:rPr>
          <w:color w:val="556B2F"/>
        </w:rPr>
        <w:t xml:space="preserve">tärkeitä aineiston </w:t>
      </w:r>
      <w:r>
        <w:t xml:space="preserve">ja ehkä myös </w:t>
      </w:r>
      <w:r>
        <w:rPr>
          <w:color w:val="6B8E23"/>
        </w:rPr>
        <w:t xml:space="preserve">tekniikoiden </w:t>
      </w:r>
      <w:r>
        <w:rPr>
          <w:color w:val="556B2F"/>
        </w:rPr>
        <w:t xml:space="preserve">lähteitä </w:t>
      </w:r>
      <w:r>
        <w:t xml:space="preserve">elvytetyille länsimaisille perinteille, jotka aikanaan </w:t>
      </w:r>
      <w:r>
        <w:rPr>
          <w:color w:val="A0522D"/>
        </w:rPr>
        <w:t xml:space="preserve">ohittivat islamilaiset ja itämaiset perinteet</w:t>
      </w:r>
      <w:r>
        <w:t xml:space="preserve">.</w:t>
      </w:r>
    </w:p>
    <w:p>
      <w:r>
        <w:rPr>
          <w:b/>
        </w:rPr>
        <w:t xml:space="preserve">Kysymys 0</w:t>
      </w:r>
    </w:p>
    <w:p>
      <w:r>
        <w:t xml:space="preserve">Miksi arabian käännöstoiminta on tärkeää länsimaisille käännösperinteille?</w:t>
      </w:r>
    </w:p>
    <w:p>
      <w:r>
        <w:rPr>
          <w:b/>
        </w:rPr>
        <w:t xml:space="preserve">Kysymys 1</w:t>
      </w:r>
    </w:p>
    <w:p>
      <w:r>
        <w:t xml:space="preserve">Milloin eurooppalaiset alkoivat opiskella intensiivisemmin klassisten teosten arabiankielisiä käännöksiä?</w:t>
      </w:r>
    </w:p>
    <w:p>
      <w:r>
        <w:rPr>
          <w:b/>
        </w:rPr>
        <w:t xml:space="preserve">Kysymys 2</w:t>
      </w:r>
    </w:p>
    <w:p>
      <w:r>
        <w:t xml:space="preserve">Mitä arabiasta ja vähemmässä määrin persiasta tuli eurooppalaisille?</w:t>
      </w:r>
    </w:p>
    <w:p>
      <w:r>
        <w:rPr>
          <w:b/>
        </w:rPr>
        <w:t xml:space="preserve">Kysymys 3</w:t>
      </w:r>
    </w:p>
    <w:p>
      <w:r>
        <w:t xml:space="preserve">Mikä auttoi elvyttämään länsimaista käännösperinnettä arabian kielestä?</w:t>
      </w:r>
    </w:p>
    <w:p>
      <w:r>
        <w:rPr>
          <w:b/>
        </w:rPr>
        <w:t xml:space="preserve">Kysymys 4</w:t>
      </w:r>
    </w:p>
    <w:p>
      <w:r>
        <w:t xml:space="preserve">Mitä länsimaiset perinteet lopulta tekisivät?</w:t>
      </w:r>
    </w:p>
    <w:p>
      <w:r>
        <w:rPr>
          <w:b/>
        </w:rPr>
        <w:t xml:space="preserve">Kysymys 5</w:t>
      </w:r>
    </w:p>
    <w:p>
      <w:r>
        <w:t xml:space="preserve">Miksi arabian käännöstyöt ovat turhia länsimaisten käännösperinteiden kannalta?</w:t>
      </w:r>
    </w:p>
    <w:p>
      <w:r>
        <w:rPr>
          <w:b/>
        </w:rPr>
        <w:t xml:space="preserve">Kysymys 6</w:t>
      </w:r>
    </w:p>
    <w:p>
      <w:r>
        <w:t xml:space="preserve">Milloin eurooppalaiset alkoivat opiskella vähemmän intensiivisesti klassisten teosten arabiankielisiä käännöksiä?</w:t>
      </w:r>
    </w:p>
    <w:p>
      <w:r>
        <w:rPr>
          <w:b/>
        </w:rPr>
        <w:t xml:space="preserve">Kysymys 7</w:t>
      </w:r>
    </w:p>
    <w:p>
      <w:r>
        <w:t xml:space="preserve">Kuka ei ole koskaan opiskellut arabian ja persian käännöstä?</w:t>
      </w:r>
    </w:p>
    <w:p>
      <w:r>
        <w:rPr>
          <w:b/>
        </w:rPr>
        <w:t xml:space="preserve">Kysymys 8</w:t>
      </w:r>
    </w:p>
    <w:p>
      <w:r>
        <w:t xml:space="preserve">Mikä auttoi tuhoamaan länsimaiset arabian käännöstraditiot?</w:t>
      </w:r>
    </w:p>
    <w:p>
      <w:r>
        <w:rPr>
          <w:b/>
        </w:rPr>
        <w:t xml:space="preserve">Kysymys 9</w:t>
      </w:r>
    </w:p>
    <w:p>
      <w:r>
        <w:t xml:space="preserve">Mitä länsimaiset perinteet lopulta välttäisivät?</w:t>
      </w:r>
    </w:p>
    <w:p>
      <w:r>
        <w:rPr>
          <w:b/>
        </w:rPr>
        <w:t xml:space="preserve">Teksti numero 8</w:t>
      </w:r>
    </w:p>
    <w:p>
      <w:r>
        <w:rPr>
          <w:color w:val="DCDCDC"/>
        </w:rPr>
        <w:t xml:space="preserve">Liike kääntää englantilaisia ja eurooppalaisia tekstejä </w:t>
      </w:r>
      <w:r>
        <w:t xml:space="preserve">muutti arabian ja ottomaanien turkkilaisia kieliä, ja </w:t>
      </w:r>
      <w:r>
        <w:rPr>
          <w:color w:val="2F4F4F"/>
        </w:rPr>
        <w:t xml:space="preserve">uusia sanoja, yksinkertaistettua syntaksia ja suoruutta </w:t>
      </w:r>
      <w:r>
        <w:t xml:space="preserve">alettiin arvostaa aiempien käännösten sijaan. </w:t>
      </w:r>
      <w:r>
        <w:rPr>
          <w:color w:val="556B2F"/>
        </w:rPr>
        <w:t xml:space="preserve">Koulutetut arabit ja turkkilaiset </w:t>
      </w:r>
      <w:r>
        <w:t xml:space="preserve">uusissa ammateissa ja modernisoidussa virkamieskunnassa ilmaisivat skeptisyyttään, kirjoittaa Christopher de Bellaigue, "sellaisella vapaudella, jota nykyään harvoin nähdään..... Legitiimiä tietoa eivät enää määritelleet </w:t>
      </w:r>
      <w:r>
        <w:rPr>
          <w:color w:val="6B8E23"/>
        </w:rPr>
        <w:t xml:space="preserve">uskonnollisten koulujen tekstit</w:t>
      </w:r>
      <w:r>
        <w:t xml:space="preserve">, joita tulkittiin enimmäkseen tylsistyttävän kirjaimellisesti. Siihen oli alettu sisällyttää käytännössä mikä tahansa älyllinen tuotanto kaikkialla maailmassa." </w:t>
      </w:r>
      <w:r>
        <w:t xml:space="preserve">Yksi neologismeista, jotka tavallaan alkoivat luonnehtia uusien ajatusten leviämistä käännösten kautta, oli "darwiniya" eli "</w:t>
      </w:r>
      <w:r>
        <w:rPr>
          <w:color w:val="A0522D"/>
        </w:rPr>
        <w:t xml:space="preserve">darwinismi</w:t>
      </w:r>
      <w:r>
        <w:t xml:space="preserve">".</w:t>
      </w:r>
    </w:p>
    <w:p>
      <w:r>
        <w:rPr>
          <w:b/>
        </w:rPr>
        <w:t xml:space="preserve">Kysymys 0</w:t>
      </w:r>
    </w:p>
    <w:p>
      <w:r>
        <w:t xml:space="preserve">Mikä muutti arabian kielet?</w:t>
      </w:r>
    </w:p>
    <w:p>
      <w:r>
        <w:rPr>
          <w:b/>
        </w:rPr>
        <w:t xml:space="preserve">Kysymys 1</w:t>
      </w:r>
    </w:p>
    <w:p>
      <w:r>
        <w:t xml:space="preserve">Mitä tuli arvostetuksi aiempien käännösten sijaan?</w:t>
      </w:r>
    </w:p>
    <w:p>
      <w:r>
        <w:rPr>
          <w:b/>
        </w:rPr>
        <w:t xml:space="preserve">Kysymys 2</w:t>
      </w:r>
    </w:p>
    <w:p>
      <w:r>
        <w:t xml:space="preserve">Kuka suhtautui epäilevästi arabian kielen muutokseen?</w:t>
      </w:r>
    </w:p>
    <w:p>
      <w:r>
        <w:rPr>
          <w:b/>
        </w:rPr>
        <w:t xml:space="preserve">Kysymys 3</w:t>
      </w:r>
    </w:p>
    <w:p>
      <w:r>
        <w:t xml:space="preserve">Mikä ei enää määritellyt laillista tietoa?</w:t>
      </w:r>
    </w:p>
    <w:p>
      <w:r>
        <w:rPr>
          <w:b/>
        </w:rPr>
        <w:t xml:space="preserve">Kysymys 4</w:t>
      </w:r>
    </w:p>
    <w:p>
      <w:r>
        <w:t xml:space="preserve">Mikä oli neologismi, joka ilmaisi uusien ajatusten käyttöönottoa käännösten avulla?</w:t>
      </w:r>
    </w:p>
    <w:p>
      <w:r>
        <w:rPr>
          <w:b/>
        </w:rPr>
        <w:t xml:space="preserve">Kysymys 5</w:t>
      </w:r>
    </w:p>
    <w:p>
      <w:r>
        <w:t xml:space="preserve">Mikä piti arabian kielet samoina?</w:t>
      </w:r>
    </w:p>
    <w:p>
      <w:r>
        <w:rPr>
          <w:b/>
        </w:rPr>
        <w:t xml:space="preserve">Kysymys 6</w:t>
      </w:r>
    </w:p>
    <w:p>
      <w:r>
        <w:t xml:space="preserve">Mitä tuli vihattua aiempien käänteiden yli?</w:t>
      </w:r>
    </w:p>
    <w:p>
      <w:r>
        <w:rPr>
          <w:b/>
        </w:rPr>
        <w:t xml:space="preserve">Kysymys 7</w:t>
      </w:r>
    </w:p>
    <w:p>
      <w:r>
        <w:t xml:space="preserve">Kuka ilmaisi vihamielisyytensä arabian kielen muutosta kohtaan?</w:t>
      </w:r>
    </w:p>
    <w:p>
      <w:r>
        <w:rPr>
          <w:b/>
        </w:rPr>
        <w:t xml:space="preserve">Kysymys 8</w:t>
      </w:r>
    </w:p>
    <w:p>
      <w:r>
        <w:t xml:space="preserve">Mikä ei enää määritellyt väärää tietoa?</w:t>
      </w:r>
    </w:p>
    <w:p>
      <w:r>
        <w:rPr>
          <w:b/>
        </w:rPr>
        <w:t xml:space="preserve">Kysymys 9</w:t>
      </w:r>
    </w:p>
    <w:p>
      <w:r>
        <w:t xml:space="preserve">Mitä ei pidetty neologismina, joka ilmaisi uusien ajatusten käyttöönottoa käännöksen avulla?</w:t>
      </w:r>
    </w:p>
    <w:p>
      <w:r>
        <w:rPr>
          <w:b/>
        </w:rPr>
        <w:t xml:space="preserve">Teksti numero 9</w:t>
      </w:r>
    </w:p>
    <w:p>
      <w:r>
        <w:t xml:space="preserve">Ensimmäisen maailmansodan jälkeen, kun </w:t>
      </w:r>
      <w:r>
        <w:rPr>
          <w:color w:val="A9A9A9"/>
        </w:rPr>
        <w:t xml:space="preserve">Britannia ja Ranska jakoivat </w:t>
      </w:r>
      <w:r>
        <w:t xml:space="preserve">Lähi-idän maat Turkkia lukuun ottamatta keskenään Sykes-Picot'n sopimuksen mukaisesti - vastoin </w:t>
      </w:r>
      <w:r>
        <w:rPr>
          <w:color w:val="DCDCDC"/>
        </w:rPr>
        <w:t xml:space="preserve">sodanjälkeistä arabien itsehallintoa koskevia sodanaikaisia lupauksia - </w:t>
      </w:r>
      <w:r>
        <w:t xml:space="preserve">syntyi välitön vastareaktio: </w:t>
      </w:r>
      <w:r>
        <w:t xml:space="preserve">Egyptissä syntyi </w:t>
      </w:r>
      <w:r>
        <w:rPr>
          <w:color w:val="2F4F4F"/>
        </w:rPr>
        <w:t xml:space="preserve">Muslimiveljeskunta</w:t>
      </w:r>
      <w:r>
        <w:t xml:space="preserve">, Saudien talo otti haltuunsa Hijazin, ja Iranissa ja Turkissa valtaan nousivat armeijan upseereiden johtamat hallinnot. "[Molemmat] nykyaikaisen Lähi-idän epäliberaalit virtaukset", kirjoittaa de Bellaigne, "islamismi ja militarismi, saivat merkittävän sysäyksen länsimaisilta </w:t>
      </w:r>
      <w:r>
        <w:rPr>
          <w:color w:val="556B2F"/>
        </w:rPr>
        <w:t xml:space="preserve">imperiuminrakentajilta</w:t>
      </w:r>
      <w:r>
        <w:t xml:space="preserve">." </w:t>
      </w:r>
      <w:r>
        <w:t xml:space="preserve">Kuten usein tapahtuu yhteiskunnallisen kriisin koettelemissa maissa, </w:t>
      </w:r>
      <w:r>
        <w:rPr>
          <w:color w:val="6B8E23"/>
        </w:rPr>
        <w:t xml:space="preserve">Muhammad Abduhin </w:t>
      </w:r>
      <w:r>
        <w:t xml:space="preserve">kaltaisten muslimimaailman kääntäjien ja modernisoijien pyrkimykset </w:t>
      </w:r>
      <w:r>
        <w:t xml:space="preserve">joutuivat suurelta osin väistymään </w:t>
      </w:r>
      <w:r>
        <w:rPr>
          <w:color w:val="A0522D"/>
        </w:rPr>
        <w:t xml:space="preserve">taantumuksellisten virtausten </w:t>
      </w:r>
      <w:r>
        <w:t xml:space="preserve">tieltä</w:t>
      </w:r>
      <w:r>
        <w:t xml:space="preserve">.</w:t>
      </w:r>
    </w:p>
    <w:p>
      <w:r>
        <w:rPr>
          <w:b/>
        </w:rPr>
        <w:t xml:space="preserve">Kysymys 0</w:t>
      </w:r>
    </w:p>
    <w:p>
      <w:r>
        <w:t xml:space="preserve">Mitkä kaksi maata jakoivat Lähi-idän maat ensimmäisen maailmansodan jälkeen?</w:t>
      </w:r>
    </w:p>
    <w:p>
      <w:r>
        <w:rPr>
          <w:b/>
        </w:rPr>
        <w:t xml:space="preserve">Kysymys 1</w:t>
      </w:r>
    </w:p>
    <w:p>
      <w:r>
        <w:t xml:space="preserve">Mitä Lähi-idän maiden jakaminen rikkoi?</w:t>
      </w:r>
    </w:p>
    <w:p>
      <w:r>
        <w:rPr>
          <w:b/>
        </w:rPr>
        <w:t xml:space="preserve">Kysymys 2</w:t>
      </w:r>
    </w:p>
    <w:p>
      <w:r>
        <w:t xml:space="preserve">Minkä ryhmän syntyminen Egyptissä oli reaktio Britannian ja Ranskan toimiin?</w:t>
      </w:r>
    </w:p>
    <w:p>
      <w:r>
        <w:rPr>
          <w:b/>
        </w:rPr>
        <w:t xml:space="preserve">Kysymys 3</w:t>
      </w:r>
    </w:p>
    <w:p>
      <w:r>
        <w:t xml:space="preserve">de Bellaigne katsoi, että islamismin ja militarismin kasvu johtui mistä länsimaisesta katalysaattorista?</w:t>
      </w:r>
    </w:p>
    <w:p>
      <w:r>
        <w:rPr>
          <w:b/>
        </w:rPr>
        <w:t xml:space="preserve">Kysymys 4</w:t>
      </w:r>
    </w:p>
    <w:p>
      <w:r>
        <w:t xml:space="preserve">Mihin muslimimaailman kääntäjien toiveet joutuivat taipumaan?</w:t>
      </w:r>
    </w:p>
    <w:p>
      <w:r>
        <w:rPr>
          <w:b/>
        </w:rPr>
        <w:t xml:space="preserve">Kysymys 5</w:t>
      </w:r>
    </w:p>
    <w:p>
      <w:r>
        <w:t xml:space="preserve">Mitkä kaksi maata hylkäsivät Lähi-idän maat ensimmäisen maailmansodan jälkeen?</w:t>
      </w:r>
    </w:p>
    <w:p>
      <w:r>
        <w:rPr>
          <w:b/>
        </w:rPr>
        <w:t xml:space="preserve">Kysymys 6</w:t>
      </w:r>
    </w:p>
    <w:p>
      <w:r>
        <w:t xml:space="preserve">Mitä Lähi-idän maiden yhdistyminen rikkoi?</w:t>
      </w:r>
    </w:p>
    <w:p>
      <w:r>
        <w:rPr>
          <w:b/>
        </w:rPr>
        <w:t xml:space="preserve">Kysymys 7</w:t>
      </w:r>
    </w:p>
    <w:p>
      <w:r>
        <w:t xml:space="preserve">Minkä ryhmän ilmaantuminen Egyptiin oli rangaistus Britannian ja Korean toimista?</w:t>
      </w:r>
    </w:p>
    <w:p>
      <w:r>
        <w:rPr>
          <w:b/>
        </w:rPr>
        <w:t xml:space="preserve">Kysymys 8</w:t>
      </w:r>
    </w:p>
    <w:p>
      <w:r>
        <w:t xml:space="preserve">Mihin muslimimaailman kääntäjien pyrkimykset joutuivat immuuneiksi?</w:t>
      </w:r>
    </w:p>
    <w:p>
      <w:r>
        <w:rPr>
          <w:b/>
        </w:rPr>
        <w:t xml:space="preserve">Kysymys 9</w:t>
      </w:r>
    </w:p>
    <w:p>
      <w:r>
        <w:t xml:space="preserve">Kuka ei ollut kiinnostunut kääntäjän työstä?</w:t>
      </w:r>
    </w:p>
    <w:p>
      <w:r>
        <w:rPr>
          <w:b/>
        </w:rPr>
        <w:t xml:space="preserve">Teksti numero 10</w:t>
      </w:r>
    </w:p>
    <w:p>
      <w:r>
        <w:t xml:space="preserve">Monet läpinäkymättömän käännöksen teoriat perustuvat </w:t>
      </w:r>
      <w:r>
        <w:rPr>
          <w:color w:val="A9A9A9"/>
        </w:rPr>
        <w:t xml:space="preserve">saksalaisen romantiikan </w:t>
      </w:r>
      <w:r>
        <w:t xml:space="preserve">käsitteisiin, joista </w:t>
      </w:r>
      <w:r>
        <w:t xml:space="preserve">ilmeisin vaikuttaja on </w:t>
      </w:r>
      <w:r>
        <w:rPr>
          <w:color w:val="DCDCDC"/>
        </w:rPr>
        <w:t xml:space="preserve">saksalainen </w:t>
      </w:r>
      <w:r>
        <w:t xml:space="preserve">teologi ja filosofi Friedrich Schleiermacher. </w:t>
      </w:r>
      <w:r>
        <w:t xml:space="preserve">Hän erotti </w:t>
      </w:r>
      <w:r>
        <w:t xml:space="preserve">uraauurtavassa luennossaan "Kääntämisen eri menetelmistä" (</w:t>
      </w:r>
      <w:r>
        <w:rPr>
          <w:color w:val="2F4F4F"/>
        </w:rPr>
        <w:t xml:space="preserve">1813) </w:t>
      </w:r>
      <w:r>
        <w:t xml:space="preserve">käännösmenetelmät, jotka siirtävät "kirjailijaa kohti [lukijaa]" eli </w:t>
      </w:r>
      <w:r>
        <w:rPr>
          <w:color w:val="556B2F"/>
        </w:rPr>
        <w:t xml:space="preserve">avoimuutta, </w:t>
      </w:r>
      <w:r>
        <w:t xml:space="preserve">ja ne, jotka siirtävät "lukijaa kohti [kirjailijaa]" eli </w:t>
      </w:r>
      <w:r>
        <w:rPr>
          <w:color w:val="6B8E23"/>
        </w:rPr>
        <w:t xml:space="preserve">äärimmäistä uskollisuutta lähdetekstin vierautta kohtaan</w:t>
      </w:r>
      <w:r>
        <w:t xml:space="preserve">. Schleiermacher kannatti jälkimmäistä lähestymistapaa; häntä ei kuitenkaan motivoinut niinkään halu omaksua vierasta kuin nationalistinen halu vastustaa Ranskan kulttuurista ylivaltaa ja edistää saksalaista kirjallisuutta.</w:t>
      </w:r>
    </w:p>
    <w:p>
      <w:r>
        <w:rPr>
          <w:b/>
        </w:rPr>
        <w:t xml:space="preserve">Kysymys 0</w:t>
      </w:r>
    </w:p>
    <w:p>
      <w:r>
        <w:t xml:space="preserve">Mistä monet läpinäkymättömät käännösteoriat etsivät käsitteitä?</w:t>
      </w:r>
    </w:p>
    <w:p>
      <w:r>
        <w:rPr>
          <w:b/>
        </w:rPr>
        <w:t xml:space="preserve">Kysymys 1</w:t>
      </w:r>
    </w:p>
    <w:p>
      <w:r>
        <w:t xml:space="preserve">Minkä kansallisuuden Friedrich Schleiermacher oli?</w:t>
      </w:r>
    </w:p>
    <w:p>
      <w:r>
        <w:rPr>
          <w:b/>
        </w:rPr>
        <w:t xml:space="preserve">Kysymys 2</w:t>
      </w:r>
    </w:p>
    <w:p>
      <w:r>
        <w:t xml:space="preserve">Milloin Schleiermacher julkaisi luentonsa "Kääntämisen eri menetelmistä"?</w:t>
      </w:r>
    </w:p>
    <w:p>
      <w:r>
        <w:rPr>
          <w:b/>
        </w:rPr>
        <w:t xml:space="preserve">Kysymys 3</w:t>
      </w:r>
    </w:p>
    <w:p>
      <w:r>
        <w:t xml:space="preserve">Kirjoittajan siirtäminen kohti lukijaa olisi esimerkki minkälaisesta käännösmenetelmästä?</w:t>
      </w:r>
    </w:p>
    <w:p>
      <w:r>
        <w:rPr>
          <w:b/>
        </w:rPr>
        <w:t xml:space="preserve">Kysymys 4</w:t>
      </w:r>
    </w:p>
    <w:p>
      <w:r>
        <w:t xml:space="preserve">Mitä käännösmenetelmää Schleiermacher suosi?</w:t>
      </w:r>
    </w:p>
    <w:p>
      <w:r>
        <w:rPr>
          <w:b/>
        </w:rPr>
        <w:t xml:space="preserve">Kysymys 5</w:t>
      </w:r>
    </w:p>
    <w:p>
      <w:r>
        <w:t xml:space="preserve">Mistä ei läpinäkymättömät käännösteoriat kaivavat käsitteitä?</w:t>
      </w:r>
    </w:p>
    <w:p>
      <w:r>
        <w:rPr>
          <w:b/>
        </w:rPr>
        <w:t xml:space="preserve">Kysymys 6</w:t>
      </w:r>
    </w:p>
    <w:p>
      <w:r>
        <w:t xml:space="preserve">Mitä kansallisuutta Friedrich Schleiermacher pelkäsi?</w:t>
      </w:r>
    </w:p>
    <w:p>
      <w:r>
        <w:rPr>
          <w:b/>
        </w:rPr>
        <w:t xml:space="preserve">Kysymys 7</w:t>
      </w:r>
    </w:p>
    <w:p>
      <w:r>
        <w:t xml:space="preserve">Milloin Schleiermacher pyyhki pois luentonsa "Kääntämisen eri menetelmistä"?</w:t>
      </w:r>
    </w:p>
    <w:p>
      <w:r>
        <w:rPr>
          <w:b/>
        </w:rPr>
        <w:t xml:space="preserve">Kysymys 8</w:t>
      </w:r>
    </w:p>
    <w:p>
      <w:r>
        <w:t xml:space="preserve">Minkälainen käännösmenetelmä olisi esimerkki siitä, että kirjailija siirtyy kauemmas lukijasta?</w:t>
      </w:r>
    </w:p>
    <w:p>
      <w:r>
        <w:rPr>
          <w:b/>
        </w:rPr>
        <w:t xml:space="preserve">Kysymys 9</w:t>
      </w:r>
    </w:p>
    <w:p>
      <w:r>
        <w:t xml:space="preserve">Mitä käännösmenetelmää Schleiermacher ei pitänyt hyvänä?</w:t>
      </w:r>
    </w:p>
    <w:p>
      <w:r>
        <w:rPr>
          <w:b/>
        </w:rPr>
        <w:t xml:space="preserve">Teksti numero 11</w:t>
      </w:r>
    </w:p>
    <w:p>
      <w:r>
        <w:rPr>
          <w:color w:val="A9A9A9"/>
        </w:rPr>
        <w:t xml:space="preserve">Takaisinkäännöksen ja alkuperäistekstin vertailua </w:t>
      </w:r>
      <w:r>
        <w:t xml:space="preserve">käytetään joskus alkuperäisen käännöksen tarkkuuden tarkistamiseen, aivan kuten matemaattisen operaation tarkkuus tarkistetaan joskus </w:t>
      </w:r>
      <w:r>
        <w:rPr>
          <w:color w:val="DCDCDC"/>
        </w:rPr>
        <w:t xml:space="preserve">kääntämällä operaatio toisinpäin</w:t>
      </w:r>
      <w:r>
        <w:t xml:space="preserve">. </w:t>
      </w:r>
      <w:r>
        <w:t xml:space="preserve">Tällaisen </w:t>
      </w:r>
      <w:r>
        <w:rPr>
          <w:color w:val="2F4F4F"/>
        </w:rPr>
        <w:t xml:space="preserve">käännöksen </w:t>
      </w:r>
      <w:r>
        <w:t xml:space="preserve">tulokset </w:t>
      </w:r>
      <w:r>
        <w:t xml:space="preserve">eivät kuitenkaan aina ole täsmällisesti luotettavia, vaikka ne ovatkin hyödyllisiä likimääräisinä tarkistuksina. Takaisinkääntämisen on yleensä oltava epätarkempi kuin takaisinkääntämisen, koska </w:t>
      </w:r>
      <w:r>
        <w:rPr>
          <w:color w:val="556B2F"/>
        </w:rPr>
        <w:t xml:space="preserve">kielelliset </w:t>
      </w:r>
      <w:r>
        <w:t xml:space="preserve">symbolit (sanat) ovat usein moniselitteisiä, kun taas </w:t>
      </w:r>
      <w:r>
        <w:rPr>
          <w:color w:val="6B8E23"/>
        </w:rPr>
        <w:t xml:space="preserve">matemaattiset </w:t>
      </w:r>
      <w:r>
        <w:t xml:space="preserve">symbolit ovat tarkoituksellisesti yksiselitteisiä.</w:t>
      </w:r>
    </w:p>
    <w:p>
      <w:r>
        <w:rPr>
          <w:b/>
        </w:rPr>
        <w:t xml:space="preserve">Kysymys 0</w:t>
      </w:r>
    </w:p>
    <w:p>
      <w:r>
        <w:t xml:space="preserve">Mitä käytetään joskus käännöksen tarkkuuden tarkistamiseen?</w:t>
      </w:r>
    </w:p>
    <w:p>
      <w:r>
        <w:rPr>
          <w:b/>
        </w:rPr>
        <w:t xml:space="preserve">Kysymys 1</w:t>
      </w:r>
    </w:p>
    <w:p>
      <w:r>
        <w:t xml:space="preserve">Miten matemaattiset operaatiot tarkistetaan?</w:t>
      </w:r>
    </w:p>
    <w:p>
      <w:r>
        <w:rPr>
          <w:b/>
        </w:rPr>
        <w:t xml:space="preserve">Kysymys 2</w:t>
      </w:r>
    </w:p>
    <w:p>
      <w:r>
        <w:t xml:space="preserve">Minkä toimintojen tulokset eivät aina ole täysin luotettavia?</w:t>
      </w:r>
    </w:p>
    <w:p>
      <w:r>
        <w:rPr>
          <w:b/>
        </w:rPr>
        <w:t xml:space="preserve">Kysymys 3</w:t>
      </w:r>
    </w:p>
    <w:p>
      <w:r>
        <w:t xml:space="preserve">Minkä symbolijoukon määrittelevä ominaisuus on moniselitteisyys?</w:t>
      </w:r>
    </w:p>
    <w:p>
      <w:r>
        <w:rPr>
          <w:b/>
        </w:rPr>
        <w:t xml:space="preserve">Kysymys 4</w:t>
      </w:r>
    </w:p>
    <w:p>
      <w:r>
        <w:t xml:space="preserve">Minkä symbolijoukon ominaisuus on olla tarkoituksellisesti yksiselitteinen?</w:t>
      </w:r>
    </w:p>
    <w:p>
      <w:r>
        <w:rPr>
          <w:b/>
        </w:rPr>
        <w:t xml:space="preserve">Kysymys 5</w:t>
      </w:r>
    </w:p>
    <w:p>
      <w:r>
        <w:t xml:space="preserve">Mitä ei enää käytetä käännöksen tarkkuuden tarkistamiseen?</w:t>
      </w:r>
    </w:p>
    <w:p>
      <w:r>
        <w:rPr>
          <w:b/>
        </w:rPr>
        <w:t xml:space="preserve">Kysymys 6</w:t>
      </w:r>
    </w:p>
    <w:p>
      <w:r>
        <w:t xml:space="preserve">Miten matemaattiset operaatiot jätetään huomiotta?</w:t>
      </w:r>
    </w:p>
    <w:p>
      <w:r>
        <w:rPr>
          <w:b/>
        </w:rPr>
        <w:t xml:space="preserve">Kysymys 7</w:t>
      </w:r>
    </w:p>
    <w:p>
      <w:r>
        <w:t xml:space="preserve">Mitkä toiminnot ovat aina luotettavia?</w:t>
      </w:r>
    </w:p>
    <w:p>
      <w:r>
        <w:rPr>
          <w:b/>
        </w:rPr>
        <w:t xml:space="preserve">Kysymys 8</w:t>
      </w:r>
    </w:p>
    <w:p>
      <w:r>
        <w:t xml:space="preserve">Millä symbolijoukolla ei ole moniselitteisyyttä määrittelevää ominaisuutta?</w:t>
      </w:r>
    </w:p>
    <w:p>
      <w:r>
        <w:rPr>
          <w:b/>
        </w:rPr>
        <w:t xml:space="preserve">Kysymys 9</w:t>
      </w:r>
    </w:p>
    <w:p>
      <w:r>
        <w:t xml:space="preserve">Minkä symbolijoukon ominaisuus on olla tahattomasti yksiselitteinen?</w:t>
      </w:r>
    </w:p>
    <w:p>
      <w:r>
        <w:rPr>
          <w:b/>
        </w:rPr>
        <w:t xml:space="preserve">Teksti numero 12</w:t>
      </w:r>
    </w:p>
    <w:p>
      <w:r>
        <w:rPr>
          <w:color w:val="A9A9A9"/>
        </w:rPr>
        <w:t xml:space="preserve">Mark Twain </w:t>
      </w:r>
      <w:r>
        <w:t xml:space="preserve">antoi humoristisen havainnollisen todisteen siitä, että takaisinkäännökset ovat usein epäluotettavia, kun hän julkaisi oman takaisinkääntönsä </w:t>
      </w:r>
      <w:r>
        <w:t xml:space="preserve">novellinsa "The Celebrated Jumping Frog of Calaveras County" </w:t>
      </w:r>
      <w:r>
        <w:rPr>
          <w:color w:val="DCDCDC"/>
        </w:rPr>
        <w:t xml:space="preserve">ranskankielisestä </w:t>
      </w:r>
      <w:r>
        <w:t xml:space="preserve">käännöksestä. Hän julkaisi takakäännöksensä vuonna </w:t>
      </w:r>
      <w:r>
        <w:rPr>
          <w:color w:val="2F4F4F"/>
        </w:rPr>
        <w:t xml:space="preserve">1903 </w:t>
      </w:r>
      <w:r>
        <w:t xml:space="preserve">yhdessä englanninkielisen alkuperäiskappaleen, ranskankielisen käännöksen ja </w:t>
      </w:r>
      <w:r>
        <w:rPr>
          <w:color w:val="556B2F"/>
        </w:rPr>
        <w:t xml:space="preserve">"Private History of the 'Jumping Frog' Story" -kirjan kanssa</w:t>
      </w:r>
      <w:r>
        <w:t xml:space="preserve">. </w:t>
      </w:r>
      <w:r>
        <w:t xml:space="preserve">Jälkimmäinen sisälsi hänen tarinansa synopsiomuotoisen sovituksen, joka Twainin mukaan oli ilmestynyt, ilman Twainin nimeä, professori Sidgwickin kreikkalaisessa proosateoksessa (s. 116) otsikolla </w:t>
      </w:r>
      <w:r>
        <w:rPr>
          <w:color w:val="6B8E23"/>
        </w:rPr>
        <w:t xml:space="preserve">"</w:t>
      </w:r>
      <w:r>
        <w:rPr>
          <w:color w:val="A0522D"/>
        </w:rPr>
        <w:t xml:space="preserve">The Athenian and the Frog"</w:t>
      </w:r>
      <w:r>
        <w:t xml:space="preserve">; sovitusta pidettiin jonkin aikaa Twainin "Jumping Frog" -tarinan itsenäisenä antiikin kreikkalaisena edeltäjänä.</w:t>
      </w:r>
    </w:p>
    <w:p>
      <w:r>
        <w:rPr>
          <w:b/>
        </w:rPr>
        <w:t xml:space="preserve">Kysymys 0</w:t>
      </w:r>
    </w:p>
    <w:p>
      <w:r>
        <w:t xml:space="preserve">Kuka antoi humoristisen esimerkin takakääntämisen epäluotettavuudesta? </w:t>
      </w:r>
    </w:p>
    <w:p>
      <w:r>
        <w:rPr>
          <w:b/>
        </w:rPr>
        <w:t xml:space="preserve">Kysymys 1</w:t>
      </w:r>
    </w:p>
    <w:p>
      <w:r>
        <w:t xml:space="preserve">Mille kielelle Twain loi vastakäännöksen?</w:t>
      </w:r>
    </w:p>
    <w:p>
      <w:r>
        <w:rPr>
          <w:b/>
        </w:rPr>
        <w:t xml:space="preserve">Kysymys 2</w:t>
      </w:r>
    </w:p>
    <w:p>
      <w:r>
        <w:t xml:space="preserve">Milloin Twainin takakäännös julkaistiin?</w:t>
      </w:r>
    </w:p>
    <w:p>
      <w:r>
        <w:rPr>
          <w:b/>
        </w:rPr>
        <w:t xml:space="preserve">Kysymys 3</w:t>
      </w:r>
    </w:p>
    <w:p>
      <w:r>
        <w:t xml:space="preserve">Mihin kuuluu Twainin tarinan tiivistetty sovitus?</w:t>
      </w:r>
    </w:p>
    <w:p>
      <w:r>
        <w:rPr>
          <w:b/>
        </w:rPr>
        <w:t xml:space="preserve">Kysymys 4</w:t>
      </w:r>
    </w:p>
    <w:p>
      <w:r>
        <w:t xml:space="preserve">Mitä oli jonkin aikaa luultu Twainin tarinan itsenäiseksi antiikin kreikkalaiseksi esiasteeksi?</w:t>
      </w:r>
    </w:p>
    <w:p>
      <w:r>
        <w:rPr>
          <w:b/>
        </w:rPr>
        <w:t xml:space="preserve">Kysymys 5</w:t>
      </w:r>
    </w:p>
    <w:p>
      <w:r>
        <w:t xml:space="preserve">Kuka antoi tylsän esimerkin takakääntämisen epäluotettavuudesta?</w:t>
      </w:r>
    </w:p>
    <w:p>
      <w:r>
        <w:rPr>
          <w:b/>
        </w:rPr>
        <w:t xml:space="preserve">Kysymys 6</w:t>
      </w:r>
    </w:p>
    <w:p>
      <w:r>
        <w:t xml:space="preserve">Minkä kielen Twain poisti takaisinkäännöksestä?</w:t>
      </w:r>
    </w:p>
    <w:p>
      <w:r>
        <w:rPr>
          <w:b/>
        </w:rPr>
        <w:t xml:space="preserve">Kysymys 7</w:t>
      </w:r>
    </w:p>
    <w:p>
      <w:r>
        <w:t xml:space="preserve">Milloin Twainin takaisinkäännös hylättiin?</w:t>
      </w:r>
    </w:p>
    <w:p>
      <w:r>
        <w:rPr>
          <w:b/>
        </w:rPr>
        <w:t xml:space="preserve">Kysymys 8</w:t>
      </w:r>
    </w:p>
    <w:p>
      <w:r>
        <w:t xml:space="preserve">Mikä puuttui Twainin tarinan synopsiosovituksesta?</w:t>
      </w:r>
    </w:p>
    <w:p>
      <w:r>
        <w:rPr>
          <w:b/>
        </w:rPr>
        <w:t xml:space="preserve">Kysymys 9</w:t>
      </w:r>
    </w:p>
    <w:p>
      <w:r>
        <w:t xml:space="preserve">Mitä oli jonkin aikaa luultu Twainin tarinan riippuvaiseksi antiikin roomalaiseksi esiasteeksi?</w:t>
      </w:r>
    </w:p>
    <w:p>
      <w:r>
        <w:rPr>
          <w:b/>
        </w:rPr>
        <w:t xml:space="preserve">Teksti numero 13</w:t>
      </w:r>
    </w:p>
    <w:p>
      <w:r>
        <w:t xml:space="preserve">Kun historiallinen asiakirja on säilynyt vain käännöksessä, koska alkuperäinen on kadonnut, tutkijat yrittävät toisinaan kääntää </w:t>
      </w:r>
      <w:r>
        <w:rPr>
          <w:color w:val="A9A9A9"/>
        </w:rPr>
        <w:t xml:space="preserve">alkuperäisen tekstin </w:t>
      </w:r>
      <w:r>
        <w:t xml:space="preserve">takaisin ja rekonstruoida </w:t>
      </w:r>
      <w:r>
        <w:rPr>
          <w:color w:val="A9A9A9"/>
        </w:rPr>
        <w:t xml:space="preserve">sen</w:t>
      </w:r>
      <w:r>
        <w:t xml:space="preserve">. </w:t>
      </w:r>
      <w:r>
        <w:t xml:space="preserve">Esimerkkinä voidaan mainita </w:t>
      </w:r>
      <w:r>
        <w:rPr>
          <w:color w:val="DCDCDC"/>
        </w:rPr>
        <w:t xml:space="preserve">puolalaisen aristokraatin </w:t>
      </w:r>
      <w:r>
        <w:t xml:space="preserve">Jan Potockin (1761-1815</w:t>
      </w:r>
      <w:r>
        <w:t xml:space="preserve">) romaani Saragossan käsikirjoitus. </w:t>
      </w:r>
      <w:r>
        <w:t xml:space="preserve">Hän kirjoitti romaanin </w:t>
      </w:r>
      <w:r>
        <w:rPr>
          <w:color w:val="2F4F4F"/>
        </w:rPr>
        <w:t xml:space="preserve">ranskaksi </w:t>
      </w:r>
      <w:r>
        <w:t xml:space="preserve">ja julkaisi siitä nimettömiä katkelmia vuosina 1804 ja 1813-14. Osa alkuperäisestä ranskankielisestä käsikirjoituksesta katosi sittemmin; puuttuvat fragmentit säilyivät kuitenkin puolankielisessä käännöksessä, jonka Edmund Chojecki teki vuonna </w:t>
      </w:r>
      <w:r>
        <w:rPr>
          <w:color w:val="556B2F"/>
        </w:rPr>
        <w:t xml:space="preserve">1847 </w:t>
      </w:r>
      <w:r>
        <w:t xml:space="preserve">täydellisestä, nyt kadonneesta ranskankielisestä kappaleesta. Saragossan koko käsikirjoituksesta on sittemmin laadittu ranskankielisiä versioita, jotka perustuvat säilyneisiin </w:t>
      </w:r>
      <w:r>
        <w:rPr>
          <w:color w:val="6B8E23"/>
        </w:rPr>
        <w:t xml:space="preserve">ranskankielisiin </w:t>
      </w:r>
      <w:r>
        <w:t xml:space="preserve">fragmentteihin ja ranskankielisiin versioihin, jotka on käännetty takaisin Chojeckin puolankielisestä versiosta.</w:t>
      </w:r>
    </w:p>
    <w:p>
      <w:r>
        <w:rPr>
          <w:b/>
        </w:rPr>
        <w:t xml:space="preserve">Kysymys 0</w:t>
      </w:r>
    </w:p>
    <w:p>
      <w:r>
        <w:t xml:space="preserve">Mitä tutkijat yrittävät rekonstruoida takaisinkäännösten avulla, kun asiakirja on säilynyt vain käännöksinä?</w:t>
      </w:r>
    </w:p>
    <w:p>
      <w:r>
        <w:rPr>
          <w:b/>
        </w:rPr>
        <w:t xml:space="preserve">Kysymys 1</w:t>
      </w:r>
    </w:p>
    <w:p>
      <w:r>
        <w:t xml:space="preserve">Kuka oli Jan Potocki?</w:t>
      </w:r>
    </w:p>
    <w:p>
      <w:r>
        <w:rPr>
          <w:b/>
        </w:rPr>
        <w:t xml:space="preserve">Kysymys 2</w:t>
      </w:r>
    </w:p>
    <w:p>
      <w:r>
        <w:t xml:space="preserve">Millä kielellä Saragossan käsikirjoitus oli alun perin kirjoitettu?</w:t>
      </w:r>
    </w:p>
    <w:p>
      <w:r>
        <w:rPr>
          <w:b/>
        </w:rPr>
        <w:t xml:space="preserve">Kysymys 3</w:t>
      </w:r>
    </w:p>
    <w:p>
      <w:r>
        <w:t xml:space="preserve">Milloin Edmund Chojecki oli kääntänyt osia Saragossan käsikirjoituksesta puolaksi ranskasta?</w:t>
      </w:r>
    </w:p>
    <w:p>
      <w:r>
        <w:rPr>
          <w:b/>
        </w:rPr>
        <w:t xml:space="preserve">Kysymys 4</w:t>
      </w:r>
    </w:p>
    <w:p>
      <w:r>
        <w:t xml:space="preserve">Minkä fragmenttien perusteella Saragossan täydelliset käsikirjoitukset nyt tuotettiin?</w:t>
      </w:r>
    </w:p>
    <w:p>
      <w:r>
        <w:rPr>
          <w:b/>
        </w:rPr>
        <w:t xml:space="preserve">Kysymys 5</w:t>
      </w:r>
    </w:p>
    <w:p>
      <w:r>
        <w:t xml:space="preserve">Mitä tutkijat yrittävät tuhota takaisinkäännöksillä, kun asiakirja on säilynyt vain käännöksessä?</w:t>
      </w:r>
    </w:p>
    <w:p>
      <w:r>
        <w:rPr>
          <w:b/>
        </w:rPr>
        <w:t xml:space="preserve">Kysymys 6</w:t>
      </w:r>
    </w:p>
    <w:p>
      <w:r>
        <w:t xml:space="preserve">Kenen kanssa Jan Potocki oli sukua?</w:t>
      </w:r>
    </w:p>
    <w:p>
      <w:r>
        <w:rPr>
          <w:b/>
        </w:rPr>
        <w:t xml:space="preserve">Kysymys 7</w:t>
      </w:r>
    </w:p>
    <w:p>
      <w:r>
        <w:t xml:space="preserve">Milloin Edmund Chojecki oli kääntänyt osia Saragossan käsikirjoituksesta japanista puolaksi?</w:t>
      </w:r>
    </w:p>
    <w:p>
      <w:r>
        <w:rPr>
          <w:b/>
        </w:rPr>
        <w:t xml:space="preserve">Teksti numero 14</w:t>
      </w:r>
    </w:p>
    <w:p>
      <w:r>
        <w:rPr>
          <w:color w:val="A9A9A9"/>
        </w:rPr>
        <w:t xml:space="preserve">Kääntäminen </w:t>
      </w:r>
      <w:r>
        <w:t xml:space="preserve">on toiminut monien kirjailijoiden kirjoituskouluna. Kääntäjät, mukaan lukien </w:t>
      </w:r>
      <w:r>
        <w:rPr>
          <w:color w:val="DCDCDC"/>
        </w:rPr>
        <w:t xml:space="preserve">munkit</w:t>
      </w:r>
      <w:r>
        <w:t xml:space="preserve">, jotka levittivät buddhalaisia tekstejä Itä-Aasiassa, ja varhaismodernin ajan eurooppalaiset raamatunkääntäjät, ovat työnsä aikana muokanneet juuri niitä </w:t>
      </w:r>
      <w:r>
        <w:rPr>
          <w:color w:val="2F4F4F"/>
        </w:rPr>
        <w:t xml:space="preserve">kieliä, </w:t>
      </w:r>
      <w:r>
        <w:t xml:space="preserve">joille he ovat kääntäneet. He ovat toimineet </w:t>
      </w:r>
      <w:r>
        <w:rPr>
          <w:color w:val="556B2F"/>
        </w:rPr>
        <w:t xml:space="preserve">siltoina</w:t>
      </w:r>
      <w:r>
        <w:t xml:space="preserve">, jotka välittävät tietoa kulttuurien välillä, ja ajatusten ohella he ovat tuoneet </w:t>
      </w:r>
      <w:r>
        <w:rPr>
          <w:color w:val="6B8E23"/>
        </w:rPr>
        <w:t xml:space="preserve">lähdekielistä </w:t>
      </w:r>
      <w:r>
        <w:t xml:space="preserve">omiin kieliinsä lainasanoja ja kielioppirakenteiden, idiomien ja sanaston kalvoja.</w:t>
      </w:r>
    </w:p>
    <w:p>
      <w:r>
        <w:rPr>
          <w:b/>
        </w:rPr>
        <w:t xml:space="preserve">Kysymys 0</w:t>
      </w:r>
    </w:p>
    <w:p>
      <w:r>
        <w:t xml:space="preserve">Mikä on toiminut monien kirjailijoiden kirjoituskouluna?</w:t>
      </w:r>
    </w:p>
    <w:p>
      <w:r>
        <w:rPr>
          <w:b/>
        </w:rPr>
        <w:t xml:space="preserve">Kysymys 1</w:t>
      </w:r>
    </w:p>
    <w:p>
      <w:r>
        <w:t xml:space="preserve">Kuka levitti buddhalaisia tekstejä Itä-Aasiassa?</w:t>
      </w:r>
    </w:p>
    <w:p>
      <w:r>
        <w:rPr>
          <w:b/>
        </w:rPr>
        <w:t xml:space="preserve">Kysymys 2</w:t>
      </w:r>
    </w:p>
    <w:p>
      <w:r>
        <w:t xml:space="preserve">Mitä kääntäjät muokkasivat työnsä aikana?</w:t>
      </w:r>
    </w:p>
    <w:p>
      <w:r>
        <w:rPr>
          <w:b/>
        </w:rPr>
        <w:t xml:space="preserve">Kysymys 3</w:t>
      </w:r>
    </w:p>
    <w:p>
      <w:r>
        <w:t xml:space="preserve">Miten kääntäjät ovat toimineet välittäessään tietoa kulttuurien välillä?</w:t>
      </w:r>
    </w:p>
    <w:p>
      <w:r>
        <w:rPr>
          <w:b/>
        </w:rPr>
        <w:t xml:space="preserve">Kysymys 4</w:t>
      </w:r>
    </w:p>
    <w:p>
      <w:r>
        <w:t xml:space="preserve">Mistä idiomeja ja sanastoa tuotiin?</w:t>
      </w:r>
    </w:p>
    <w:p>
      <w:r>
        <w:rPr>
          <w:b/>
        </w:rPr>
        <w:t xml:space="preserve">Kysymys 5</w:t>
      </w:r>
    </w:p>
    <w:p>
      <w:r>
        <w:t xml:space="preserve">Mikä on toiminut monille kirjailijoille kirjoittamisen vihollisena?</w:t>
      </w:r>
    </w:p>
    <w:p>
      <w:r>
        <w:rPr>
          <w:b/>
        </w:rPr>
        <w:t xml:space="preserve">Kysymys 6</w:t>
      </w:r>
    </w:p>
    <w:p>
      <w:r>
        <w:t xml:space="preserve">Kuka levitti buddhalaisia tekstejä Etelä-Amerikassa?</w:t>
      </w:r>
    </w:p>
    <w:p>
      <w:r>
        <w:rPr>
          <w:b/>
        </w:rPr>
        <w:t xml:space="preserve">Kysymys 7</w:t>
      </w:r>
    </w:p>
    <w:p>
      <w:r>
        <w:t xml:space="preserve">Mitä kääntäjät menettivät työnsä aikana?</w:t>
      </w:r>
    </w:p>
    <w:p>
      <w:r>
        <w:rPr>
          <w:b/>
        </w:rPr>
        <w:t xml:space="preserve">Kysymys 8</w:t>
      </w:r>
    </w:p>
    <w:p>
      <w:r>
        <w:t xml:space="preserve">Miten kääntäjät ovat toimineet välittäessään tietämättömyyttä kulttuurien välillä?</w:t>
      </w:r>
    </w:p>
    <w:p>
      <w:r>
        <w:rPr>
          <w:b/>
        </w:rPr>
        <w:t xml:space="preserve">Kysymys 9</w:t>
      </w:r>
    </w:p>
    <w:p>
      <w:r>
        <w:t xml:space="preserve">Mistä idiomeja ja sanastoa piilotettiin?</w:t>
      </w:r>
    </w:p>
    <w:p>
      <w:r>
        <w:rPr>
          <w:b/>
        </w:rPr>
        <w:t xml:space="preserve">Teksti numero 15</w:t>
      </w:r>
    </w:p>
    <w:p>
      <w:r>
        <w:t xml:space="preserve">Tulkit ovat joskus olleet </w:t>
      </w:r>
      <w:r>
        <w:rPr>
          <w:color w:val="A9A9A9"/>
        </w:rPr>
        <w:t xml:space="preserve">ratkaisevassa </w:t>
      </w:r>
      <w:r>
        <w:t xml:space="preserve">asemassa historiassa. Erinomainen esimerkki on La Malinche, joka tunnetaan myös nimillä Malintzin, Malinalli ja Doña Marina, </w:t>
      </w:r>
      <w:r>
        <w:rPr>
          <w:color w:val="DCDCDC"/>
        </w:rPr>
        <w:t xml:space="preserve">Meksikonlahden rannikolla </w:t>
      </w:r>
      <w:r>
        <w:t xml:space="preserve">asunut Nahua-nainen 1500-luvun alussa</w:t>
      </w:r>
      <w:r>
        <w:t xml:space="preserve">. </w:t>
      </w:r>
      <w:r>
        <w:t xml:space="preserve">Hänet oli lapsena myyty tai annettu </w:t>
      </w:r>
      <w:r>
        <w:rPr>
          <w:color w:val="2F4F4F"/>
        </w:rPr>
        <w:t xml:space="preserve">Xicalangosta</w:t>
      </w:r>
      <w:r>
        <w:t xml:space="preserve"> kotoisin oleville maya-orjakauppiaille, </w:t>
      </w:r>
      <w:r>
        <w:t xml:space="preserve">ja hänestä oli siten tullut kaksikielinen. Myöhemmin hänet annettiin yhdessä muiden naisten kanssa espanjalaisille, ja hänestä tuli tärkeä tekijä </w:t>
      </w:r>
      <w:r>
        <w:rPr>
          <w:color w:val="556B2F"/>
        </w:rPr>
        <w:t xml:space="preserve">Meksikon valloituksessa</w:t>
      </w:r>
      <w:r>
        <w:t xml:space="preserve">, sillä hän toimi </w:t>
      </w:r>
      <w:r>
        <w:t xml:space="preserve">Hernán Cortésin </w:t>
      </w:r>
      <w:r>
        <w:t xml:space="preserve">tulkkina, neuvonantajana, välittäjänä ja </w:t>
      </w:r>
      <w:r>
        <w:rPr>
          <w:color w:val="6B8E23"/>
        </w:rPr>
        <w:t xml:space="preserve">rakastajana.</w:t>
      </w:r>
    </w:p>
    <w:p>
      <w:r>
        <w:rPr>
          <w:b/>
        </w:rPr>
        <w:t xml:space="preserve">Kysymys 0</w:t>
      </w:r>
    </w:p>
    <w:p>
      <w:r>
        <w:t xml:space="preserve">Millaisia rooleja tulkeilla on joskus ollut historiassa?</w:t>
      </w:r>
    </w:p>
    <w:p>
      <w:r>
        <w:rPr>
          <w:b/>
        </w:rPr>
        <w:t xml:space="preserve">Kysymys 1</w:t>
      </w:r>
    </w:p>
    <w:p>
      <w:r>
        <w:t xml:space="preserve">Miltä alueelta La Malinche oli kotoisin?</w:t>
      </w:r>
    </w:p>
    <w:p>
      <w:r>
        <w:rPr>
          <w:b/>
        </w:rPr>
        <w:t xml:space="preserve">Kysymys 2</w:t>
      </w:r>
    </w:p>
    <w:p>
      <w:r>
        <w:t xml:space="preserve">Mistä orjakauppiaat, joille La Malinche myytiin tai annettiin, olivat kotoisin?</w:t>
      </w:r>
    </w:p>
    <w:p>
      <w:r>
        <w:rPr>
          <w:b/>
        </w:rPr>
        <w:t xml:space="preserve">Kysymys 3</w:t>
      </w:r>
    </w:p>
    <w:p>
      <w:r>
        <w:t xml:space="preserve">Mikä oli La Malinchen olennainen osa?</w:t>
      </w:r>
    </w:p>
    <w:p>
      <w:r>
        <w:rPr>
          <w:b/>
        </w:rPr>
        <w:t xml:space="preserve">Kysymys 4</w:t>
      </w:r>
    </w:p>
    <w:p>
      <w:r>
        <w:t xml:space="preserve">Mikä oli La Malinchen tehtävä Hernán Cortésille sen lisäksi, että hän oli tulkki ja neuvonantaja?</w:t>
      </w:r>
    </w:p>
    <w:p>
      <w:r>
        <w:rPr>
          <w:b/>
        </w:rPr>
        <w:t xml:space="preserve">Kysymys 5</w:t>
      </w:r>
    </w:p>
    <w:p>
      <w:r>
        <w:t xml:space="preserve">Millaisissa rooleissa tulkit ovat joskus valehdelleet historiassa?</w:t>
      </w:r>
    </w:p>
    <w:p>
      <w:r>
        <w:rPr>
          <w:b/>
        </w:rPr>
        <w:t xml:space="preserve">Kysymys 6</w:t>
      </w:r>
    </w:p>
    <w:p>
      <w:r>
        <w:t xml:space="preserve">Millä alueella La Malinche kieltäytyi vierailemasta?</w:t>
      </w:r>
    </w:p>
    <w:p>
      <w:r>
        <w:rPr>
          <w:b/>
        </w:rPr>
        <w:t xml:space="preserve">Kysymys 7</w:t>
      </w:r>
    </w:p>
    <w:p>
      <w:r>
        <w:t xml:space="preserve">Missä olivat orjakauppiaat, jotka La Malinche varasti?</w:t>
      </w:r>
    </w:p>
    <w:p>
      <w:r>
        <w:rPr>
          <w:b/>
        </w:rPr>
        <w:t xml:space="preserve">Kysymys 8</w:t>
      </w:r>
    </w:p>
    <w:p>
      <w:r>
        <w:t xml:space="preserve">Mihin La Malinche ei osallistunut?</w:t>
      </w:r>
    </w:p>
    <w:p>
      <w:r>
        <w:rPr>
          <w:b/>
        </w:rPr>
        <w:t xml:space="preserve">Teksti numero 16</w:t>
      </w:r>
    </w:p>
    <w:p>
      <w:r>
        <w:rPr>
          <w:color w:val="A9A9A9"/>
        </w:rPr>
        <w:t xml:space="preserve">Web-pohjainen ihmisen käännös </w:t>
      </w:r>
      <w:r>
        <w:t xml:space="preserve">on yleensä suosivat yritykset ja yksityishenkilöt, jotka haluavat varmistaa tarkempia käännöksiä. Koska </w:t>
      </w:r>
      <w:r>
        <w:t xml:space="preserve">konekäännökset ovat </w:t>
      </w:r>
      <w:r>
        <w:rPr>
          <w:color w:val="DCDCDC"/>
        </w:rPr>
        <w:t xml:space="preserve">usein epätarkkoja</w:t>
      </w:r>
      <w:r>
        <w:t xml:space="preserve">, </w:t>
      </w:r>
      <w:r>
        <w:rPr>
          <w:color w:val="2F4F4F"/>
        </w:rPr>
        <w:t xml:space="preserve">inhimillinen </w:t>
      </w:r>
      <w:r>
        <w:t xml:space="preserve">käännös on edelleen luotettavin ja tarkin saatavilla oleva käännösmuoto. Käännösten joukkoistamisen, käännösmuistitekniikoiden ja internetsovellusten viimeaikaisen kehittymisen myötä käännöstoimistot ovat pystyneet tarjoamaan </w:t>
      </w:r>
      <w:r>
        <w:rPr>
          <w:color w:val="6B8E23"/>
        </w:rPr>
        <w:t xml:space="preserve">yrityksille, yksityishenkilöille ja </w:t>
      </w:r>
      <w:r>
        <w:t xml:space="preserve">yrityksille </w:t>
      </w:r>
      <w:r>
        <w:rPr>
          <w:color w:val="556B2F"/>
        </w:rPr>
        <w:t xml:space="preserve">tilauksesta ihmiskäännöspalveluja</w:t>
      </w:r>
      <w:r>
        <w:t xml:space="preserve">.</w:t>
      </w:r>
    </w:p>
    <w:p>
      <w:r>
        <w:rPr>
          <w:b/>
        </w:rPr>
        <w:t xml:space="preserve">Kysymys 0</w:t>
      </w:r>
    </w:p>
    <w:p>
      <w:r>
        <w:t xml:space="preserve">Minkälaista käännöstä suosivat ne, jotka haluavat tarkempia käännöksiä?</w:t>
      </w:r>
    </w:p>
    <w:p>
      <w:r>
        <w:rPr>
          <w:b/>
        </w:rPr>
        <w:t xml:space="preserve">Kysymys 1</w:t>
      </w:r>
    </w:p>
    <w:p>
      <w:r>
        <w:t xml:space="preserve">Millainen maine konekäännöksillä on?</w:t>
      </w:r>
    </w:p>
    <w:p>
      <w:r>
        <w:rPr>
          <w:b/>
        </w:rPr>
        <w:t xml:space="preserve">Kysymys 2</w:t>
      </w:r>
    </w:p>
    <w:p>
      <w:r>
        <w:t xml:space="preserve">Millainen käännös on edelleen tarkin ja luotettavin?</w:t>
      </w:r>
    </w:p>
    <w:p>
      <w:r>
        <w:rPr>
          <w:b/>
        </w:rPr>
        <w:t xml:space="preserve">Kysymys 3</w:t>
      </w:r>
    </w:p>
    <w:p>
      <w:r>
        <w:t xml:space="preserve">Minkälaisia käännöksiä virastot voivat tarjota joukkoistamisen ansiosta?</w:t>
      </w:r>
    </w:p>
    <w:p>
      <w:r>
        <w:rPr>
          <w:b/>
        </w:rPr>
        <w:t xml:space="preserve">Kysymys 4</w:t>
      </w:r>
    </w:p>
    <w:p>
      <w:r>
        <w:t xml:space="preserve">Kuka ostaa käännöstoimistojen palveluja?</w:t>
      </w:r>
    </w:p>
    <w:p>
      <w:r>
        <w:rPr>
          <w:b/>
        </w:rPr>
        <w:t xml:space="preserve">Kysymys 5</w:t>
      </w:r>
    </w:p>
    <w:p>
      <w:r>
        <w:t xml:space="preserve">Minkälaista käännöstyyppiä ne, jotka haluavat tarkempia käännöksiä, eivät pidä?</w:t>
      </w:r>
    </w:p>
    <w:p>
      <w:r>
        <w:rPr>
          <w:b/>
        </w:rPr>
        <w:t xml:space="preserve">Kysymys 6</w:t>
      </w:r>
    </w:p>
    <w:p>
      <w:r>
        <w:t xml:space="preserve">Minkä maineen konekäännökset menettävät?</w:t>
      </w:r>
    </w:p>
    <w:p>
      <w:r>
        <w:rPr>
          <w:b/>
        </w:rPr>
        <w:t xml:space="preserve">Kysymys 7</w:t>
      </w:r>
    </w:p>
    <w:p>
      <w:r>
        <w:t xml:space="preserve">Minkälainen käännös ei silti ole koskaan tarkka ja luotettava?</w:t>
      </w:r>
    </w:p>
    <w:p>
      <w:r>
        <w:rPr>
          <w:b/>
        </w:rPr>
        <w:t xml:space="preserve">Kysymys 8</w:t>
      </w:r>
    </w:p>
    <w:p>
      <w:r>
        <w:t xml:space="preserve">Minkä tyyppisiä käännöksiä virastot eivät pysty tarjoamaan?</w:t>
      </w:r>
    </w:p>
    <w:p>
      <w:r>
        <w:rPr>
          <w:b/>
        </w:rPr>
        <w:t xml:space="preserve">Kysymys 9</w:t>
      </w:r>
    </w:p>
    <w:p>
      <w:r>
        <w:t xml:space="preserve">Kuka piilottaa käännöstoimistojen palvelut?</w:t>
      </w:r>
    </w:p>
    <w:p>
      <w:r>
        <w:rPr>
          <w:b/>
        </w:rPr>
        <w:t xml:space="preserve">Teksti numero 17</w:t>
      </w:r>
    </w:p>
    <w:p>
      <w:r>
        <w:t xml:space="preserve">Kun luotetaan yksinomaan muokkaamattomaan konekääntämiseen, ei kuitenkaan oteta huomioon sitä, että ihmiskielinen viestintä on </w:t>
      </w:r>
      <w:r>
        <w:rPr>
          <w:color w:val="A9A9A9"/>
        </w:rPr>
        <w:t xml:space="preserve">kontekstisidonnaista </w:t>
      </w:r>
      <w:r>
        <w:t xml:space="preserve">ja että </w:t>
      </w:r>
      <w:r>
        <w:rPr>
          <w:color w:val="DCDCDC"/>
        </w:rPr>
        <w:t xml:space="preserve">alkuperäisen tekstin kontekstin ymmärtäminen </w:t>
      </w:r>
      <w:r>
        <w:t xml:space="preserve">vaatii ihmistä, joka </w:t>
      </w:r>
      <w:r>
        <w:rPr>
          <w:color w:val="DCDCDC"/>
        </w:rPr>
        <w:t xml:space="preserve">ymmärtää alkuperäisen tekstin kontekstin </w:t>
      </w:r>
      <w:r>
        <w:t xml:space="preserve">kohtuullisella todennäköisyydellä. On varmasti totta, että myös puhtaasti ihmisen tekemät käännökset ovat alttiita </w:t>
      </w:r>
      <w:r>
        <w:rPr>
          <w:color w:val="2F4F4F"/>
        </w:rPr>
        <w:t xml:space="preserve">virheille</w:t>
      </w:r>
      <w:r>
        <w:t xml:space="preserve">; siksi </w:t>
      </w:r>
      <w:r>
        <w:t xml:space="preserve">ihmisen on </w:t>
      </w:r>
      <w:r>
        <w:rPr>
          <w:color w:val="556B2F"/>
        </w:rPr>
        <w:t xml:space="preserve">tarkistettava ja muokattava </w:t>
      </w:r>
      <w:r>
        <w:t xml:space="preserve">tällaiset käännökset, jotta voidaan varmistaa, että koneella tehdystä käännöksestä on hyötyä ihmiselle ja että saavutetaan julkaisukelpoinen käännöslaatu</w:t>
      </w:r>
      <w:r>
        <w:t xml:space="preserve">.</w:t>
      </w:r>
    </w:p>
    <w:p>
      <w:r>
        <w:rPr>
          <w:b/>
        </w:rPr>
        <w:t xml:space="preserve">Kysymys 0</w:t>
      </w:r>
    </w:p>
    <w:p>
      <w:r>
        <w:t xml:space="preserve">Mikä ihmiskielen olennainen piirre puuttuu muokkaamattomasta konekäännöksestä?</w:t>
      </w:r>
    </w:p>
    <w:p>
      <w:r>
        <w:rPr>
          <w:b/>
        </w:rPr>
        <w:t xml:space="preserve">Kysymys 1</w:t>
      </w:r>
    </w:p>
    <w:p>
      <w:r>
        <w:t xml:space="preserve">Mitä ihminen tarvitsee, jotta hän voi tehdä?</w:t>
      </w:r>
    </w:p>
    <w:p>
      <w:r>
        <w:rPr>
          <w:b/>
        </w:rPr>
        <w:t xml:space="preserve">Kysymys 2</w:t>
      </w:r>
    </w:p>
    <w:p>
      <w:r>
        <w:t xml:space="preserve">Mihin jopa täysin ihmisen tekemät käännökset voivat olla vielä alttiita?</w:t>
      </w:r>
    </w:p>
    <w:p>
      <w:r>
        <w:rPr>
          <w:b/>
        </w:rPr>
        <w:t xml:space="preserve">Kysymys 3</w:t>
      </w:r>
    </w:p>
    <w:p>
      <w:r>
        <w:t xml:space="preserve">Miten ihmisen on muunnettava konekäännökset?</w:t>
      </w:r>
    </w:p>
    <w:p>
      <w:r>
        <w:rPr>
          <w:b/>
        </w:rPr>
        <w:t xml:space="preserve">Kysymys 4</w:t>
      </w:r>
    </w:p>
    <w:p>
      <w:r>
        <w:t xml:space="preserve">Mikä ihmiskielen olennainen piirre jää puuttumaan muokatusta muukalaiskäännöksestä?</w:t>
      </w:r>
    </w:p>
    <w:p>
      <w:r>
        <w:rPr>
          <w:b/>
        </w:rPr>
        <w:t xml:space="preserve">Kysymys 5</w:t>
      </w:r>
    </w:p>
    <w:p>
      <w:r>
        <w:t xml:space="preserve">Mihin eläimen on pystyttävä?</w:t>
      </w:r>
    </w:p>
    <w:p>
      <w:r>
        <w:rPr>
          <w:b/>
        </w:rPr>
        <w:t xml:space="preserve">Kysymys 6</w:t>
      </w:r>
    </w:p>
    <w:p>
      <w:r>
        <w:t xml:space="preserve">Mihin ihmisen kokonaan tekemät käännökset eivät voi olla alttiita?</w:t>
      </w:r>
    </w:p>
    <w:p>
      <w:r>
        <w:rPr>
          <w:b/>
        </w:rPr>
        <w:t xml:space="preserve">Kysymys 7</w:t>
      </w:r>
    </w:p>
    <w:p>
      <w:r>
        <w:t xml:space="preserve">Miten robotin on muutettava konekäännökset?</w:t>
      </w:r>
    </w:p>
    <w:p>
      <w:r>
        <w:rPr>
          <w:b/>
        </w:rPr>
        <w:t xml:space="preserve">Teksti numero 18</w:t>
      </w:r>
    </w:p>
    <w:p>
      <w:r>
        <w:rPr>
          <w:color w:val="A9A9A9"/>
        </w:rPr>
        <w:t xml:space="preserve">Aasiassa </w:t>
      </w:r>
      <w:r>
        <w:t xml:space="preserve">buddhalaisuuden leviäminen johti laajamittaisiin </w:t>
      </w:r>
      <w:r>
        <w:t xml:space="preserve">käännösponnisteluihin, jotka </w:t>
      </w:r>
      <w:r>
        <w:t xml:space="preserve">kestivät </w:t>
      </w:r>
      <w:r>
        <w:rPr>
          <w:color w:val="2F4F4F"/>
        </w:rPr>
        <w:t xml:space="preserve">reilusti yli tuhat vuotta</w:t>
      </w:r>
      <w:r>
        <w:t xml:space="preserve">. Tanguttien </w:t>
      </w:r>
      <w:r>
        <w:rPr>
          <w:color w:val="556B2F"/>
        </w:rPr>
        <w:t xml:space="preserve">valtakunta </w:t>
      </w:r>
      <w:r>
        <w:t xml:space="preserve">oli erityisen tehokas näissä ponnisteluissa; se hyödynsi tuolloin vasta keksittyä painokirjapainoa ja sai täyden tuen hallitukselta (aikalaislähteet kuvaavat keisarin ja hänen äitinsä osallistuneen henkilökohtaisesti </w:t>
      </w:r>
      <w:r>
        <w:rPr>
          <w:color w:val="6B8E23"/>
        </w:rPr>
        <w:t xml:space="preserve">käännöstyöhön </w:t>
      </w:r>
      <w:r>
        <w:t xml:space="preserve">eri kansallisuuksia edustavien tietäjien ohella), ja tangutit käyttivät vain vuosikymmeniä </w:t>
      </w:r>
      <w:r>
        <w:rPr>
          <w:color w:val="A0522D"/>
        </w:rPr>
        <w:t xml:space="preserve">kääntääkseen niteitä</w:t>
      </w:r>
      <w:r>
        <w:t xml:space="preserve">, joiden tekemiseen kiinalaisilta oli mennyt vuosisatoja.[Viittaus tarvitaan].</w:t>
      </w:r>
    </w:p>
    <w:p>
      <w:r>
        <w:rPr>
          <w:b/>
        </w:rPr>
        <w:t xml:space="preserve">Kysymys 0</w:t>
      </w:r>
    </w:p>
    <w:p>
      <w:r>
        <w:t xml:space="preserve">Missä buddhalaisuus levisi?</w:t>
      </w:r>
    </w:p>
    <w:p>
      <w:r>
        <w:rPr>
          <w:b/>
        </w:rPr>
        <w:t xml:space="preserve">Kysymys 1</w:t>
      </w:r>
    </w:p>
    <w:p>
      <w:r>
        <w:t xml:space="preserve">Buddhalaisuuden leviäminen johti mihin laajamittaiseen ponnistukseen?</w:t>
      </w:r>
    </w:p>
    <w:p>
      <w:r>
        <w:rPr>
          <w:b/>
        </w:rPr>
        <w:t xml:space="preserve">Kysymys 2</w:t>
      </w:r>
    </w:p>
    <w:p>
      <w:r>
        <w:t xml:space="preserve">Kuinka kauan käännöstyö kesti?</w:t>
      </w:r>
    </w:p>
    <w:p>
      <w:r>
        <w:rPr>
          <w:b/>
        </w:rPr>
        <w:t xml:space="preserve">Kysymys 3</w:t>
      </w:r>
    </w:p>
    <w:p>
      <w:r>
        <w:t xml:space="preserve">Mikä imperiumi oli erityisen hyvä kääntämisessä?</w:t>
      </w:r>
    </w:p>
    <w:p>
      <w:r>
        <w:rPr>
          <w:b/>
        </w:rPr>
        <w:t xml:space="preserve">Kysymys 4</w:t>
      </w:r>
    </w:p>
    <w:p>
      <w:r>
        <w:t xml:space="preserve">Mitä Tangutit pystyivät tekemään vain vuosikymmenissä, mihin kiinalaisilla meni vuosisatoja?</w:t>
      </w:r>
    </w:p>
    <w:p>
      <w:r>
        <w:rPr>
          <w:b/>
        </w:rPr>
        <w:t xml:space="preserve">Kysymys 5</w:t>
      </w:r>
    </w:p>
    <w:p>
      <w:r>
        <w:t xml:space="preserve">Mihin buddhalaisuus päättyi?</w:t>
      </w:r>
    </w:p>
    <w:p>
      <w:r>
        <w:rPr>
          <w:b/>
        </w:rPr>
        <w:t xml:space="preserve">Kysymys 6</w:t>
      </w:r>
    </w:p>
    <w:p>
      <w:r>
        <w:t xml:space="preserve">Mihin pienimuotoiseen ponnistukseen buddhalaisuuden leviäminen johti?</w:t>
      </w:r>
    </w:p>
    <w:p>
      <w:r>
        <w:rPr>
          <w:b/>
        </w:rPr>
        <w:t xml:space="preserve">Kysymys 7</w:t>
      </w:r>
    </w:p>
    <w:p>
      <w:r>
        <w:t xml:space="preserve">Kuinka kauan käännöstyö pysähtyi?</w:t>
      </w:r>
    </w:p>
    <w:p>
      <w:r>
        <w:rPr>
          <w:b/>
        </w:rPr>
        <w:t xml:space="preserve">Kysymys 8</w:t>
      </w:r>
    </w:p>
    <w:p>
      <w:r>
        <w:t xml:space="preserve">Mikä imperiumi ei ollut hyvä kääntämään?</w:t>
      </w:r>
    </w:p>
    <w:p>
      <w:r>
        <w:rPr>
          <w:b/>
        </w:rPr>
        <w:t xml:space="preserve">Kysymys 9</w:t>
      </w:r>
    </w:p>
    <w:p>
      <w:r>
        <w:t xml:space="preserve">Mihin tangutit eivät kyenneet, mihin kiinalaisilla meni vuosisatoja?</w:t>
      </w:r>
    </w:p>
    <w:p>
      <w:r>
        <w:rPr>
          <w:b/>
        </w:rPr>
        <w:t xml:space="preserve">Teksti numero 19</w:t>
      </w:r>
    </w:p>
    <w:p>
      <w:r>
        <w:rPr>
          <w:color w:val="A9A9A9"/>
        </w:rPr>
        <w:t xml:space="preserve">Arabit </w:t>
      </w:r>
      <w:r>
        <w:t xml:space="preserve">toteuttivat laajamittaisia käännöspyrkimyksiä. Valloitettuaan kreikkalaisen maailman he laativat arabialaisia versioita kreikkalaisten </w:t>
      </w:r>
      <w:r>
        <w:rPr>
          <w:color w:val="DCDCDC"/>
        </w:rPr>
        <w:t xml:space="preserve">filosofisista ja tieteellisistä teoksista</w:t>
      </w:r>
      <w:r>
        <w:t xml:space="preserve">. </w:t>
      </w:r>
      <w:r>
        <w:rPr>
          <w:color w:val="2F4F4F"/>
        </w:rPr>
        <w:t xml:space="preserve">Keskiajalla </w:t>
      </w:r>
      <w:r>
        <w:t xml:space="preserve">joitakin näistä arabian käännöksistä käännettiin latinaksi pääasiassa Córdobassa Espanjassa. Kastilian kuningas Alfonso X el Sabio (Alfons Viisas) edisti tätä pyrkimystä 1200-luvulla perustamalla </w:t>
      </w:r>
      <w:r>
        <w:t xml:space="preserve">Toledoon </w:t>
      </w:r>
      <w:r>
        <w:t xml:space="preserve">Schola Traductorumin (</w:t>
      </w:r>
      <w:r>
        <w:rPr>
          <w:color w:val="556B2F"/>
        </w:rPr>
        <w:t xml:space="preserve">käännöskoulu).</w:t>
      </w:r>
      <w:r>
        <w:t xml:space="preserve"> Siellä muslimien, juutalaisten ja kristittyjen oppineet käänsivät arabiankielisiä, hepreankielisiä ja latinankielisiä tekstejä toisille kielille ja perustelivat samalla uskontojensa ansioita. Kreikkalaisten ja alkuperäisten arabialaisten oppi- ja tieteellisten teosten latinankieliset käännökset edistivät </w:t>
      </w:r>
      <w:r>
        <w:rPr>
          <w:color w:val="6B8E23"/>
        </w:rPr>
        <w:t xml:space="preserve">eurooppalaista </w:t>
      </w:r>
      <w:r>
        <w:t xml:space="preserve">skolastiikkaa ja siten </w:t>
      </w:r>
      <w:r>
        <w:rPr>
          <w:color w:val="A0522D"/>
        </w:rPr>
        <w:t xml:space="preserve">eurooppalaista </w:t>
      </w:r>
      <w:r>
        <w:t xml:space="preserve">tiedettä ja kulttuuria.</w:t>
      </w:r>
    </w:p>
    <w:p>
      <w:r>
        <w:rPr>
          <w:b/>
        </w:rPr>
        <w:t xml:space="preserve">Kysymys 0</w:t>
      </w:r>
    </w:p>
    <w:p>
      <w:r>
        <w:t xml:space="preserve">Kuka yritti laajamittaista kääntämistä?</w:t>
      </w:r>
    </w:p>
    <w:p>
      <w:r>
        <w:rPr>
          <w:b/>
        </w:rPr>
        <w:t xml:space="preserve">Kysymys 1</w:t>
      </w:r>
    </w:p>
    <w:p>
      <w:r>
        <w:t xml:space="preserve">Mistä arabit loivat arabiankielisiä versioita?</w:t>
      </w:r>
    </w:p>
    <w:p>
      <w:r>
        <w:rPr>
          <w:b/>
        </w:rPr>
        <w:t xml:space="preserve">Kysymys 2</w:t>
      </w:r>
    </w:p>
    <w:p>
      <w:r>
        <w:t xml:space="preserve">Milloin jotkut aiempien lauseiden arabian käännökset käännettiin latinaksi?</w:t>
      </w:r>
    </w:p>
    <w:p>
      <w:r>
        <w:rPr>
          <w:b/>
        </w:rPr>
        <w:t xml:space="preserve">Kysymys 3</w:t>
      </w:r>
    </w:p>
    <w:p>
      <w:r>
        <w:t xml:space="preserve">Mikä on Schola Traductorum englanniksi?</w:t>
      </w:r>
    </w:p>
    <w:p>
      <w:r>
        <w:rPr>
          <w:b/>
        </w:rPr>
        <w:t xml:space="preserve">Kysymys 4</w:t>
      </w:r>
    </w:p>
    <w:p>
      <w:r>
        <w:t xml:space="preserve">Kenen tiedettä ja kulttuuria latinankieliset käännökset edistivät epäsuorasti?</w:t>
      </w:r>
    </w:p>
    <w:p>
      <w:r>
        <w:rPr>
          <w:b/>
        </w:rPr>
        <w:t xml:space="preserve">Kysymys 5</w:t>
      </w:r>
    </w:p>
    <w:p>
      <w:r>
        <w:t xml:space="preserve">Kuka ei yrittänyt kääntää?</w:t>
      </w:r>
    </w:p>
    <w:p>
      <w:r>
        <w:rPr>
          <w:b/>
        </w:rPr>
        <w:t xml:space="preserve">Kysymys 6</w:t>
      </w:r>
    </w:p>
    <w:p>
      <w:r>
        <w:t xml:space="preserve">Mistä arabit tuhosivat arabian kieliset versiot?</w:t>
      </w:r>
    </w:p>
    <w:p>
      <w:r>
        <w:rPr>
          <w:b/>
        </w:rPr>
        <w:t xml:space="preserve">Kysymys 7</w:t>
      </w:r>
    </w:p>
    <w:p>
      <w:r>
        <w:t xml:space="preserve">Milloin osa aiempien lauseiden arabiankielisistä käännöksistä poistettiin latinasta?</w:t>
      </w:r>
    </w:p>
    <w:p>
      <w:r>
        <w:rPr>
          <w:b/>
        </w:rPr>
        <w:t xml:space="preserve">Kysymys 8</w:t>
      </w:r>
    </w:p>
    <w:p>
      <w:r>
        <w:t xml:space="preserve">Mitä Schola Traductorumia ei pidetä englanniksi?</w:t>
      </w:r>
    </w:p>
    <w:p>
      <w:r>
        <w:rPr>
          <w:b/>
        </w:rPr>
        <w:t xml:space="preserve">Kysymys 9</w:t>
      </w:r>
    </w:p>
    <w:p>
      <w:r>
        <w:t xml:space="preserve">Kenen tiedettä ja kulttuuria latinankieliset käännökset epäsuorasti vahingoittivat?</w:t>
      </w:r>
    </w:p>
    <w:p>
      <w:r>
        <w:rPr>
          <w:b/>
        </w:rPr>
        <w:t xml:space="preserve">Teksti numero 20</w:t>
      </w:r>
    </w:p>
    <w:p>
      <w:r>
        <w:t xml:space="preserve">Ensimmäinen suuri englanninkielinen käännös oli </w:t>
      </w:r>
      <w:r>
        <w:rPr>
          <w:color w:val="A9A9A9"/>
        </w:rPr>
        <w:t xml:space="preserve">Wycliffen Raamattu </w:t>
      </w:r>
      <w:r>
        <w:t xml:space="preserve">(n. </w:t>
      </w:r>
      <w:r>
        <w:rPr>
          <w:color w:val="DCDCDC"/>
        </w:rPr>
        <w:t xml:space="preserve">1382), </w:t>
      </w:r>
      <w:r>
        <w:t xml:space="preserve">joka osoitti kehittymättömän englantilaisen proosan heikkoudet. Vasta </w:t>
      </w:r>
      <w:r>
        <w:rPr>
          <w:color w:val="2F4F4F"/>
        </w:rPr>
        <w:t xml:space="preserve">1400-luvun lopulla </w:t>
      </w:r>
      <w:r>
        <w:t xml:space="preserve">alkoi englantilaisen proosakääntämisen suuri aikakausi Thomas Maloryn </w:t>
      </w:r>
      <w:r>
        <w:rPr>
          <w:color w:val="556B2F"/>
        </w:rPr>
        <w:t xml:space="preserve">Le Morte Darthur - </w:t>
      </w:r>
      <w:r>
        <w:t xml:space="preserve">Arthurin romaanien sovitus, joka oli niin vapaa, että sitä tuskin voi kutsua todelliseksi käännökseksi</w:t>
      </w:r>
      <w:r>
        <w:rPr>
          <w:color w:val="2F4F4F"/>
        </w:rPr>
        <w:t xml:space="preserve">.</w:t>
      </w:r>
      <w:r>
        <w:t xml:space="preserve"> Ensimmäiset suuret </w:t>
      </w:r>
      <w:r>
        <w:t xml:space="preserve">Tudor-käännökset ovatkin Tyndalen Uusi testamentti (1525), joka vaikutti autorisoituun versioon (1611), ja lordi Bernersin versio Jean Froissartin kronikoista (1523-25).</w:t>
      </w:r>
    </w:p>
    <w:p>
      <w:r>
        <w:rPr>
          <w:b/>
        </w:rPr>
        <w:t xml:space="preserve">Kysymys 0</w:t>
      </w:r>
    </w:p>
    <w:p>
      <w:r>
        <w:t xml:space="preserve">Mikä oli ensimmäinen suuri englanninkielinen käännös?</w:t>
      </w:r>
    </w:p>
    <w:p>
      <w:r>
        <w:rPr>
          <w:b/>
        </w:rPr>
        <w:t xml:space="preserve">Kysymys 1</w:t>
      </w:r>
    </w:p>
    <w:p>
      <w:r>
        <w:t xml:space="preserve">Milloin Wycliffen Raamattu käännettiin?</w:t>
      </w:r>
    </w:p>
    <w:p>
      <w:r>
        <w:rPr>
          <w:b/>
        </w:rPr>
        <w:t xml:space="preserve">Kysymys 2</w:t>
      </w:r>
    </w:p>
    <w:p>
      <w:r>
        <w:t xml:space="preserve">Milloin alkoi suuren englanninkielisen proosakäännöstyön aikakausi?</w:t>
      </w:r>
    </w:p>
    <w:p>
      <w:r>
        <w:rPr>
          <w:b/>
        </w:rPr>
        <w:t xml:space="preserve">Kysymys 3</w:t>
      </w:r>
    </w:p>
    <w:p>
      <w:r>
        <w:t xml:space="preserve">Mikä Arthurin romaanien sovitus otti niin paljon vapauksia lähdemateriaaliin nähden, että sitä tuskin voi kutsua käännökseksi?</w:t>
      </w:r>
    </w:p>
    <w:p>
      <w:r>
        <w:rPr>
          <w:b/>
        </w:rPr>
        <w:t xml:space="preserve">Kysymys 4</w:t>
      </w:r>
    </w:p>
    <w:p>
      <w:r>
        <w:t xml:space="preserve">Tyndalen Uusi testamentti oli yksi ensimmäisistä suurista käännöksistä, minkä tyylin mukaan?</w:t>
      </w:r>
    </w:p>
    <w:p>
      <w:r>
        <w:rPr>
          <w:b/>
        </w:rPr>
        <w:t xml:space="preserve">Kysymys 5</w:t>
      </w:r>
    </w:p>
    <w:p>
      <w:r>
        <w:t xml:space="preserve">Mikä oli viimeinen suuri saksankielinen käännös?</w:t>
      </w:r>
    </w:p>
    <w:p>
      <w:r>
        <w:rPr>
          <w:b/>
        </w:rPr>
        <w:t xml:space="preserve">Kysymys 6</w:t>
      </w:r>
    </w:p>
    <w:p>
      <w:r>
        <w:t xml:space="preserve">Milloin Wycliffen Raamattu poltettiin?</w:t>
      </w:r>
    </w:p>
    <w:p>
      <w:r>
        <w:rPr>
          <w:b/>
        </w:rPr>
        <w:t xml:space="preserve">Kysymys 7</w:t>
      </w:r>
    </w:p>
    <w:p>
      <w:r>
        <w:t xml:space="preserve">Milloin lopetettiin suuren englantilaisen proosakäännöstyön aikakausi?</w:t>
      </w:r>
    </w:p>
    <w:p>
      <w:r>
        <w:rPr>
          <w:b/>
        </w:rPr>
        <w:t xml:space="preserve">Kysymys 8</w:t>
      </w:r>
    </w:p>
    <w:p>
      <w:r>
        <w:t xml:space="preserve">Mikä Arthurin romanssien sovitus ei ottanut vapauksia lähdemateriaaliin nähden?</w:t>
      </w:r>
    </w:p>
    <w:p>
      <w:r>
        <w:rPr>
          <w:b/>
        </w:rPr>
        <w:t xml:space="preserve">Teksti numero 21</w:t>
      </w:r>
    </w:p>
    <w:p>
      <w:r>
        <w:t xml:space="preserve">Samaan aikaan renessanssin Italiassa Firenzessä oli alkanut uusi ajanjakso kääntämisen historiassa, kun </w:t>
      </w:r>
      <w:r>
        <w:rPr>
          <w:color w:val="A9A9A9"/>
        </w:rPr>
        <w:t xml:space="preserve">Cosimo de' Medicin </w:t>
      </w:r>
      <w:r>
        <w:t xml:space="preserve">hoviin saapui </w:t>
      </w:r>
      <w:r>
        <w:rPr>
          <w:color w:val="DCDCDC"/>
        </w:rPr>
        <w:t xml:space="preserve">bysanttilainen oppinut </w:t>
      </w:r>
      <w:r>
        <w:t xml:space="preserve">Georgius Gemistus Pletho vähän ennen Konstantinopolin kukistumista turkkilaisille (</w:t>
      </w:r>
      <w:r>
        <w:rPr>
          <w:color w:val="2F4F4F"/>
        </w:rPr>
        <w:t xml:space="preserve">1453)</w:t>
      </w:r>
      <w:r>
        <w:t xml:space="preserve">. </w:t>
      </w:r>
      <w:r>
        <w:rPr>
          <w:color w:val="556B2F"/>
        </w:rPr>
        <w:t xml:space="preserve">Marsilio Ficino </w:t>
      </w:r>
      <w:r>
        <w:t xml:space="preserve">ryhtyi kääntämään Platonin teoksia latinaksi</w:t>
      </w:r>
      <w:r>
        <w:t xml:space="preserve">. Tämä ja Erasmuksen latinankielinen Uuden testamentin painos johtivat uudenlaiseen suhtautumiseen kääntämiseen. Lukijat vaativat ensimmäistä kertaa tiukkaa käännöstapaa, sillä filosofiset ja uskonnolliset uskomukset olivat riippuvaisia </w:t>
      </w:r>
      <w:r>
        <w:t xml:space="preserve">Platonin, Aristoteleen ja Jeesuksen </w:t>
      </w:r>
      <w:r>
        <w:rPr>
          <w:color w:val="6B8E23"/>
        </w:rPr>
        <w:t xml:space="preserve">tarkoista sanoista</w:t>
      </w:r>
      <w:r>
        <w:t xml:space="preserve">.</w:t>
      </w:r>
    </w:p>
    <w:p>
      <w:r>
        <w:rPr>
          <w:b/>
        </w:rPr>
        <w:t xml:space="preserve">Kysymys 0</w:t>
      </w:r>
    </w:p>
    <w:p>
      <w:r>
        <w:t xml:space="preserve">Kenen hoviin Pletho saapui ja aloitti uuden käännöskauden renessanssin Italiassa?</w:t>
      </w:r>
    </w:p>
    <w:p>
      <w:r>
        <w:rPr>
          <w:b/>
        </w:rPr>
        <w:t xml:space="preserve">Kysymys 1</w:t>
      </w:r>
    </w:p>
    <w:p>
      <w:r>
        <w:t xml:space="preserve">Mikä oli Georgius Gemistus Plethon titteli?</w:t>
      </w:r>
    </w:p>
    <w:p>
      <w:r>
        <w:rPr>
          <w:b/>
        </w:rPr>
        <w:t xml:space="preserve">Kysymys 2</w:t>
      </w:r>
    </w:p>
    <w:p>
      <w:r>
        <w:t xml:space="preserve">Milloin Konstantinopoli kaatui turkkilaisille?</w:t>
      </w:r>
    </w:p>
    <w:p>
      <w:r>
        <w:rPr>
          <w:b/>
        </w:rPr>
        <w:t xml:space="preserve">Kysymys 3</w:t>
      </w:r>
    </w:p>
    <w:p>
      <w:r>
        <w:t xml:space="preserve">Kuka ryhtyi kääntämään Platonin teoksia latinaksi?</w:t>
      </w:r>
    </w:p>
    <w:p>
      <w:r>
        <w:rPr>
          <w:b/>
        </w:rPr>
        <w:t xml:space="preserve">Kysymys 4</w:t>
      </w:r>
    </w:p>
    <w:p>
      <w:r>
        <w:t xml:space="preserve">Mistä uskonnolliset uskomukset riippuivat Platonin, Aristoteleen ja Jeesuksen kohdalla?</w:t>
      </w:r>
    </w:p>
    <w:p>
      <w:r>
        <w:rPr>
          <w:b/>
        </w:rPr>
        <w:t xml:space="preserve">Kysymys 5</w:t>
      </w:r>
    </w:p>
    <w:p>
      <w:r>
        <w:t xml:space="preserve">Kenen hovin Pletho osti ja aloitti uuden käännöskauden renessanssin Italiassa?</w:t>
      </w:r>
    </w:p>
    <w:p>
      <w:r>
        <w:rPr>
          <w:b/>
        </w:rPr>
        <w:t xml:space="preserve">Kysymys 6</w:t>
      </w:r>
    </w:p>
    <w:p>
      <w:r>
        <w:t xml:space="preserve">Minkä arvonimen Georgius Gemistus Pletho menetti?</w:t>
      </w:r>
    </w:p>
    <w:p>
      <w:r>
        <w:rPr>
          <w:b/>
        </w:rPr>
        <w:t xml:space="preserve">Kysymys 7</w:t>
      </w:r>
    </w:p>
    <w:p>
      <w:r>
        <w:t xml:space="preserve">Milloin Konstantinopoli kukisti turkkilaiset?</w:t>
      </w:r>
    </w:p>
    <w:p>
      <w:r>
        <w:rPr>
          <w:b/>
        </w:rPr>
        <w:t xml:space="preserve">Kysymys 8</w:t>
      </w:r>
    </w:p>
    <w:p>
      <w:r>
        <w:t xml:space="preserve">Kuka ei voisi kääntää Platonin teoksia latinaksi?</w:t>
      </w:r>
    </w:p>
    <w:p>
      <w:r>
        <w:rPr>
          <w:b/>
        </w:rPr>
        <w:t xml:space="preserve">Kysymys 9</w:t>
      </w:r>
    </w:p>
    <w:p>
      <w:r>
        <w:t xml:space="preserve">Mistä tieteelliset uskomukset riippuivat Platonin, Aristoteleen ja Jeesuksen kohdalla?</w:t>
      </w:r>
    </w:p>
    <w:p>
      <w:r>
        <w:rPr>
          <w:b/>
        </w:rPr>
        <w:t xml:space="preserve">Teksti numero 22</w:t>
      </w:r>
    </w:p>
    <w:p>
      <w:r>
        <w:t xml:space="preserve">Koko 1700-luvun ajan kääntäjien tunnuslauseena oli </w:t>
      </w:r>
      <w:r>
        <w:rPr>
          <w:color w:val="A9A9A9"/>
        </w:rPr>
        <w:t xml:space="preserve">helppolukuisuus</w:t>
      </w:r>
      <w:r>
        <w:t xml:space="preserve">. He </w:t>
      </w:r>
      <w:r>
        <w:rPr>
          <w:color w:val="DCDCDC"/>
        </w:rPr>
        <w:t xml:space="preserve">jättivät pois </w:t>
      </w:r>
      <w:r>
        <w:t xml:space="preserve">kaiken sen, mitä he eivät ymmärtäneet tekstissä tai minkä he ajattelivat voivan kyllästyttää lukijoita</w:t>
      </w:r>
      <w:r>
        <w:t xml:space="preserve">. </w:t>
      </w:r>
      <w:r>
        <w:t xml:space="preserve">He olettivat iloisesti, että </w:t>
      </w:r>
      <w:r>
        <w:rPr>
          <w:color w:val="2F4F4F"/>
        </w:rPr>
        <w:t xml:space="preserve">heidän oma ilmaisutyylinsä </w:t>
      </w:r>
      <w:r>
        <w:t xml:space="preserve">oli paras ja että tekstit olisi saatava mukautumaan siihen käännöksessä</w:t>
      </w:r>
      <w:r>
        <w:t xml:space="preserve">.</w:t>
      </w:r>
      <w:r>
        <w:t xml:space="preserve"> Oppineisuudesta he </w:t>
      </w:r>
      <w:r>
        <w:rPr>
          <w:color w:val="556B2F"/>
        </w:rPr>
        <w:t xml:space="preserve">eivät </w:t>
      </w:r>
      <w:r>
        <w:t xml:space="preserve">välittäneet </w:t>
      </w:r>
      <w:r>
        <w:rPr>
          <w:color w:val="556B2F"/>
        </w:rPr>
        <w:t xml:space="preserve">edeltäjiään enempää</w:t>
      </w:r>
      <w:r>
        <w:t xml:space="preserve">, eivätkä he kaihtaneet käännösten tekemistä kolmansilla kielillä tehdyistä käännöksistä tai kielistä, joita he tuskin tunsivat, tai - kuten James Macphersonin Ossianin "käännöksissä" - teksteistä, jotka olivat itse asiassa "kääntäjän" </w:t>
      </w:r>
      <w:r>
        <w:rPr>
          <w:color w:val="6B8E23"/>
        </w:rPr>
        <w:t xml:space="preserve">omaa tuotantoa</w:t>
      </w:r>
      <w:r>
        <w:t xml:space="preserve">.</w:t>
      </w:r>
    </w:p>
    <w:p>
      <w:r>
        <w:rPr>
          <w:b/>
        </w:rPr>
        <w:t xml:space="preserve">Kysymys 0</w:t>
      </w:r>
    </w:p>
    <w:p>
      <w:r>
        <w:t xml:space="preserve">Mikä oli kääntäjien ohjaava ihanne koko 1700-luvun ajan?</w:t>
      </w:r>
    </w:p>
    <w:p>
      <w:r>
        <w:rPr>
          <w:b/>
        </w:rPr>
        <w:t xml:space="preserve">Kysymys 1</w:t>
      </w:r>
    </w:p>
    <w:p>
      <w:r>
        <w:t xml:space="preserve">Jos kääntäjä ei ymmärtänyt jotakin tekstissä tai piti sitä liian tylsänä esitettäväksi lukijoille, mitä hän teki sille?</w:t>
      </w:r>
    </w:p>
    <w:p>
      <w:r>
        <w:rPr>
          <w:b/>
        </w:rPr>
        <w:t xml:space="preserve">Kysymys 2</w:t>
      </w:r>
    </w:p>
    <w:p>
      <w:r>
        <w:t xml:space="preserve">Mitä tämän ajan kääntäjät olettivat paremmaksi kuin varsinainen teksti, jota he käänsivät?</w:t>
      </w:r>
    </w:p>
    <w:p>
      <w:r>
        <w:rPr>
          <w:b/>
        </w:rPr>
        <w:t xml:space="preserve">Kysymys 3</w:t>
      </w:r>
    </w:p>
    <w:p>
      <w:r>
        <w:t xml:space="preserve">Kuinka paljon kääntäjät välittivät oppineisuudesta?</w:t>
      </w:r>
    </w:p>
    <w:p>
      <w:r>
        <w:rPr>
          <w:b/>
        </w:rPr>
        <w:t xml:space="preserve">Kysymys 4</w:t>
      </w:r>
    </w:p>
    <w:p>
      <w:r>
        <w:t xml:space="preserve">Mistä James Macpherson "käänsi"?</w:t>
      </w:r>
    </w:p>
    <w:p>
      <w:r>
        <w:rPr>
          <w:b/>
        </w:rPr>
        <w:t xml:space="preserve">Kysymys 5</w:t>
      </w:r>
    </w:p>
    <w:p>
      <w:r>
        <w:t xml:space="preserve">Mikä oli kääntäjien ohjaava ihanne koko 1300-luvun ajan?</w:t>
      </w:r>
    </w:p>
    <w:p>
      <w:r>
        <w:rPr>
          <w:b/>
        </w:rPr>
        <w:t xml:space="preserve">Kysymys 6</w:t>
      </w:r>
    </w:p>
    <w:p>
      <w:r>
        <w:t xml:space="preserve">Mitä tämän ajan kääntäjät olettivat olevan huonompaa kuin varsinainen teksti, jota he käänsivät?</w:t>
      </w:r>
    </w:p>
    <w:p>
      <w:r>
        <w:rPr>
          <w:b/>
        </w:rPr>
        <w:t xml:space="preserve">Kysymys 7</w:t>
      </w:r>
    </w:p>
    <w:p>
      <w:r>
        <w:t xml:space="preserve">Kuinka paljon kääntäjät välttelivät oppineisuutta?</w:t>
      </w:r>
    </w:p>
    <w:p>
      <w:r>
        <w:rPr>
          <w:b/>
        </w:rPr>
        <w:t xml:space="preserve">Kysymys 8</w:t>
      </w:r>
    </w:p>
    <w:p>
      <w:r>
        <w:t xml:space="preserve">Mistä James Macpherson ei koskaan "kääntänyt"?</w:t>
      </w:r>
    </w:p>
    <w:p>
      <w:r>
        <w:rPr>
          <w:b/>
        </w:rPr>
        <w:t xml:space="preserve">Teksti numero 23</w:t>
      </w:r>
    </w:p>
    <w:p>
      <w:r>
        <w:t xml:space="preserve">1800-luku toi mukanaan uudet </w:t>
      </w:r>
      <w:r>
        <w:rPr>
          <w:color w:val="A9A9A9"/>
        </w:rPr>
        <w:t xml:space="preserve">tarkkuutta ja tyyliä </w:t>
      </w:r>
      <w:r>
        <w:t xml:space="preserve">koskevat standardit</w:t>
      </w:r>
      <w:r>
        <w:t xml:space="preserve">. </w:t>
      </w:r>
      <w:r>
        <w:rPr>
          <w:color w:val="DCDCDC"/>
        </w:rPr>
        <w:t xml:space="preserve">J.M. Cohen </w:t>
      </w:r>
      <w:r>
        <w:t xml:space="preserve">huomauttaa, että tarkkuuden osalta </w:t>
      </w:r>
      <w:r>
        <w:t xml:space="preserve">käytäntönä oli "teksti, koko teksti ja vain teksti", lukuun ottamatta mahdollisia </w:t>
      </w:r>
      <w:r>
        <w:rPr>
          <w:color w:val="556B2F"/>
        </w:rPr>
        <w:t xml:space="preserve">epäkohtia </w:t>
      </w:r>
      <w:r>
        <w:t xml:space="preserve">ja runsaasti selittäviä alaviitteitä. Tyylin osalta viktoriaanien tavoitteena oli pitkälle menevällä metafraasilla (kirjallisuus) tai pseudometafraasilla muistuttaa lukijoita jatkuvasti </w:t>
      </w:r>
      <w:r>
        <w:rPr>
          <w:color w:val="6B8E23"/>
        </w:rPr>
        <w:t xml:space="preserve">siitä, että he lukevat ulkomaista klassikkoa</w:t>
      </w:r>
      <w:r>
        <w:t xml:space="preserve">. </w:t>
      </w:r>
      <w:r>
        <w:t xml:space="preserve">Poikkeuksena oli tämän ajanjakson erinomainen käännös, Edward FitzGeraldin Rubaiyat of Omar Khayyam (1859), joka sai itämaisen makunsa aikaan suurelta osin </w:t>
      </w:r>
      <w:r>
        <w:rPr>
          <w:color w:val="A0522D"/>
        </w:rPr>
        <w:t xml:space="preserve">käyttämällä persialaisia nimiä ja hienovaraisia raamatullisia kaikuja </w:t>
      </w:r>
      <w:r>
        <w:t xml:space="preserve">ja joka itse asiassa poimi vain vähän materiaalia persialaisesta alkuperäisteoksesta.</w:t>
      </w:r>
    </w:p>
    <w:p>
      <w:r>
        <w:rPr>
          <w:b/>
        </w:rPr>
        <w:t xml:space="preserve">Kysymys 0</w:t>
      </w:r>
    </w:p>
    <w:p>
      <w:r>
        <w:t xml:space="preserve">Mitä uusia käännösstandardeja tuli 1800-luvulla?</w:t>
      </w:r>
    </w:p>
    <w:p>
      <w:r>
        <w:rPr>
          <w:b/>
        </w:rPr>
        <w:t xml:space="preserve">Kysymys 1</w:t>
      </w:r>
    </w:p>
    <w:p>
      <w:r>
        <w:t xml:space="preserve">Kuka totesi, että politiikasta tuli "tekstiä, koko tekstiä ja vain tekstiä"?</w:t>
      </w:r>
    </w:p>
    <w:p>
      <w:r>
        <w:rPr>
          <w:b/>
        </w:rPr>
        <w:t xml:space="preserve">Kysymys 2</w:t>
      </w:r>
    </w:p>
    <w:p>
      <w:r>
        <w:t xml:space="preserve">Millaisia kohtia oletetusta "koko" tekstistä jätettiin vielä pois?</w:t>
      </w:r>
    </w:p>
    <w:p>
      <w:r>
        <w:rPr>
          <w:b/>
        </w:rPr>
        <w:t xml:space="preserve">Kysymys 3</w:t>
      </w:r>
    </w:p>
    <w:p>
      <w:r>
        <w:t xml:space="preserve">Mitä viktoriaanit pyrkivät muistuttamaan lukijaa käännöksillään?</w:t>
      </w:r>
    </w:p>
    <w:p>
      <w:r>
        <w:rPr>
          <w:b/>
        </w:rPr>
        <w:t xml:space="preserve">Kysymys 4</w:t>
      </w:r>
    </w:p>
    <w:p>
      <w:r>
        <w:t xml:space="preserve">Miten Rubaiyatin käännös sai itämaisen maun?</w:t>
      </w:r>
    </w:p>
    <w:p>
      <w:r>
        <w:rPr>
          <w:b/>
        </w:rPr>
        <w:t xml:space="preserve">Kysymys 5</w:t>
      </w:r>
    </w:p>
    <w:p>
      <w:r>
        <w:t xml:space="preserve">Mitkä kielletyt käännösstandardit tulivat 1800-luvulla?</w:t>
      </w:r>
    </w:p>
    <w:p>
      <w:r>
        <w:rPr>
          <w:b/>
        </w:rPr>
        <w:t xml:space="preserve">Kysymys 6</w:t>
      </w:r>
    </w:p>
    <w:p>
      <w:r>
        <w:t xml:space="preserve">Kuka jätti huomiotta sen, että politiikasta tuli "teksti, koko teksti, eikä mitään muuta kuin teksti"?</w:t>
      </w:r>
    </w:p>
    <w:p>
      <w:r>
        <w:rPr>
          <w:b/>
        </w:rPr>
        <w:t xml:space="preserve">Kysymys 7</w:t>
      </w:r>
    </w:p>
    <w:p>
      <w:r>
        <w:t xml:space="preserve">Minkälaisia kohtia jätettiin oletettuun "kokonaiseen" tekstiin?</w:t>
      </w:r>
    </w:p>
    <w:p>
      <w:r>
        <w:rPr>
          <w:b/>
        </w:rPr>
        <w:t xml:space="preserve">Kysymys 8</w:t>
      </w:r>
    </w:p>
    <w:p>
      <w:r>
        <w:t xml:space="preserve">Mistä viktoriaanit pyrkivät käännöksillään muistuttamaan kirjailijaa?</w:t>
      </w:r>
    </w:p>
    <w:p>
      <w:r>
        <w:rPr>
          <w:b/>
        </w:rPr>
        <w:t xml:space="preserve">Kysymys 9</w:t>
      </w:r>
    </w:p>
    <w:p>
      <w:r>
        <w:t xml:space="preserve">Miten Rubaiyatin käännöksessä jätettiin huomiotta itämainen maku?</w:t>
      </w:r>
    </w:p>
    <w:p>
      <w:r>
        <w:rPr>
          <w:b/>
        </w:rPr>
        <w:t xml:space="preserve">Tekstin numero 24</w:t>
      </w:r>
    </w:p>
    <w:p>
      <w:r>
        <w:t xml:space="preserve">Vokaalimusiikissa lauletun tekstin kääntäminen toisen kielen laulamista varten - jota kutsutaan joskus "laulavaksi käännökseksi" - liittyy läheisesti </w:t>
      </w:r>
      <w:r>
        <w:rPr>
          <w:color w:val="A9A9A9"/>
        </w:rPr>
        <w:t xml:space="preserve">runouden </w:t>
      </w:r>
      <w:r>
        <w:t xml:space="preserve">kääntämiseen</w:t>
      </w:r>
      <w:r>
        <w:t xml:space="preserve">, koska suurin osa vokaalimusiikista, ainakin länsimaisessa perinteessä, on sävelletty </w:t>
      </w:r>
      <w:r>
        <w:rPr>
          <w:color w:val="DCDCDC"/>
        </w:rPr>
        <w:t xml:space="preserve">säkeistöön</w:t>
      </w:r>
      <w:r>
        <w:t xml:space="preserve">, erityisesti </w:t>
      </w:r>
      <w:r>
        <w:t xml:space="preserve">säännölliseen ja riimiteltyyn </w:t>
      </w:r>
      <w:r>
        <w:rPr>
          <w:color w:val="2F4F4F"/>
        </w:rPr>
        <w:t xml:space="preserve">säkeistöön</w:t>
      </w:r>
      <w:r>
        <w:t xml:space="preserve">. (1800-luvun lopusta lähtien myös proosan ja vapaan säkeistön säveltämistä on harjoitettu joissakin taidemusiikin lajeissa, vaikka populaarimusiikissa on tapana pysytellä konservatiivisena säilyttämällä </w:t>
      </w:r>
      <w:r>
        <w:t xml:space="preserve">säkeistömuodot sä</w:t>
      </w:r>
      <w:r>
        <w:rPr>
          <w:color w:val="556B2F"/>
        </w:rPr>
        <w:t xml:space="preserve">keistöineen </w:t>
      </w:r>
      <w:r>
        <w:t xml:space="preserve">tai ilman säkeistöjä.) Alkeellinen esimerkki </w:t>
      </w:r>
      <w:r>
        <w:rPr>
          <w:color w:val="6B8E23"/>
        </w:rPr>
        <w:t xml:space="preserve">runouden </w:t>
      </w:r>
      <w:r>
        <w:t xml:space="preserve">kääntämisestä </w:t>
      </w:r>
      <w:r>
        <w:t xml:space="preserve">laulettavaksi ovat </w:t>
      </w:r>
      <w:r>
        <w:rPr>
          <w:color w:val="A0522D"/>
        </w:rPr>
        <w:t xml:space="preserve">kirkolliset virret</w:t>
      </w:r>
      <w:r>
        <w:t xml:space="preserve">, kuten </w:t>
      </w:r>
      <w:r>
        <w:rPr>
          <w:color w:val="228B22"/>
        </w:rPr>
        <w:t xml:space="preserve">Catherine Winkworthin</w:t>
      </w:r>
      <w:r>
        <w:t xml:space="preserve"> englanniksi kääntämät saksalaiset koraalit</w:t>
      </w:r>
      <w:r>
        <w:t xml:space="preserve">.</w:t>
      </w:r>
    </w:p>
    <w:p>
      <w:r>
        <w:rPr>
          <w:b/>
        </w:rPr>
        <w:t xml:space="preserve">Kysymys 0</w:t>
      </w:r>
    </w:p>
    <w:p>
      <w:r>
        <w:t xml:space="preserve">Mihin lauletun tekstin käännös liittyy läheisesti?</w:t>
      </w:r>
    </w:p>
    <w:p>
      <w:r>
        <w:rPr>
          <w:b/>
        </w:rPr>
        <w:t xml:space="preserve">Kysymys 1</w:t>
      </w:r>
    </w:p>
    <w:p>
      <w:r>
        <w:t xml:space="preserve">Mihin länsimaisessa perinteessä on sävelletty eniten vokaalimusiikkia?</w:t>
      </w:r>
    </w:p>
    <w:p>
      <w:r>
        <w:rPr>
          <w:b/>
        </w:rPr>
        <w:t xml:space="preserve">Kysymys 2</w:t>
      </w:r>
    </w:p>
    <w:p>
      <w:r>
        <w:t xml:space="preserve">Millaisia muotoja populaarimusiikki yleensä säilyttää?</w:t>
      </w:r>
    </w:p>
    <w:p>
      <w:r>
        <w:rPr>
          <w:b/>
        </w:rPr>
        <w:t xml:space="preserve">Kysymys 3</w:t>
      </w:r>
    </w:p>
    <w:p>
      <w:r>
        <w:t xml:space="preserve">Minkälainen esimerkki löytyy runojen kääntämisestä laulua varten?</w:t>
      </w:r>
    </w:p>
    <w:p>
      <w:r>
        <w:rPr>
          <w:b/>
        </w:rPr>
        <w:t xml:space="preserve">Kysymys 4</w:t>
      </w:r>
    </w:p>
    <w:p>
      <w:r>
        <w:t xml:space="preserve">Kuka käänsi saksalaiset kuorolaulut englanniksi?</w:t>
      </w:r>
    </w:p>
    <w:p>
      <w:r>
        <w:rPr>
          <w:b/>
        </w:rPr>
        <w:t xml:space="preserve">Kysymys 5</w:t>
      </w:r>
    </w:p>
    <w:p>
      <w:r>
        <w:t xml:space="preserve">Mihin lauletun tekstin käännös ei koskaan liity?</w:t>
      </w:r>
    </w:p>
    <w:p>
      <w:r>
        <w:rPr>
          <w:b/>
        </w:rPr>
        <w:t xml:space="preserve">Kysymys 6</w:t>
      </w:r>
    </w:p>
    <w:p>
      <w:r>
        <w:t xml:space="preserve">Mihin länsimaisessa perinteessä kaikki laulumusiikki sävelletään?</w:t>
      </w:r>
    </w:p>
    <w:p>
      <w:r>
        <w:rPr>
          <w:b/>
        </w:rPr>
        <w:t xml:space="preserve">Kysymys 7</w:t>
      </w:r>
    </w:p>
    <w:p>
      <w:r>
        <w:t xml:space="preserve">Minkälaisista muodoista populaarimusiikki yleensä pidättäytyy?</w:t>
      </w:r>
    </w:p>
    <w:p>
      <w:r>
        <w:rPr>
          <w:b/>
        </w:rPr>
        <w:t xml:space="preserve">Kysymys 8</w:t>
      </w:r>
    </w:p>
    <w:p>
      <w:r>
        <w:t xml:space="preserve">Minkälaista esimerkkiä ei löydy runojen kääntämisestä laulua varten?</w:t>
      </w:r>
    </w:p>
    <w:p>
      <w:r>
        <w:rPr>
          <w:b/>
        </w:rPr>
        <w:t xml:space="preserve">Kysymys 9</w:t>
      </w:r>
    </w:p>
    <w:p>
      <w:r>
        <w:t xml:space="preserve">Kuka käänsi kiinalaiset kertosäkeet englanniksi?</w:t>
      </w:r>
    </w:p>
    <w:p>
      <w:r>
        <w:rPr>
          <w:b/>
        </w:rPr>
        <w:t xml:space="preserve">Teksti numero 25</w:t>
      </w:r>
    </w:p>
    <w:p>
      <w:r>
        <w:t xml:space="preserve">Laulettujen tekstien kääntäminen on yleensä paljon </w:t>
      </w:r>
      <w:r>
        <w:rPr>
          <w:color w:val="A9A9A9"/>
        </w:rPr>
        <w:t xml:space="preserve">rajoittavampaa </w:t>
      </w:r>
      <w:r>
        <w:t xml:space="preserve">kuin runojen kääntäminen, koska edellisessä on vain </w:t>
      </w:r>
      <w:r>
        <w:rPr>
          <w:color w:val="DCDCDC"/>
        </w:rPr>
        <w:t xml:space="preserve">vähän tai ei lainkaan vapautta valita säkeistetyn käännöksen </w:t>
      </w:r>
      <w:r>
        <w:t xml:space="preserve">ja säkeistörakenteesta luopuvan käännöksen </w:t>
      </w:r>
      <w:r>
        <w:rPr>
          <w:color w:val="DCDCDC"/>
        </w:rPr>
        <w:t xml:space="preserve">välillä. </w:t>
      </w:r>
      <w:r>
        <w:t xml:space="preserve">Lauletussa käännöksessä voidaan muuttaa riimiä tai jättää se pois, mutta </w:t>
      </w:r>
      <w:r>
        <w:rPr>
          <w:color w:val="2F4F4F"/>
        </w:rPr>
        <w:t xml:space="preserve">alkuperäisen sävelen tavujen osoittaminen tiettyihin nuotteihin </w:t>
      </w:r>
      <w:r>
        <w:t xml:space="preserve">asettaa kääntäjälle suuria haasteita. Proosallisissa lauletuissa teksteissä on mahdollisuus lisätä tai poistaa tavu sinne tai tänne </w:t>
      </w:r>
      <w:r>
        <w:rPr>
          <w:color w:val="556B2F"/>
        </w:rPr>
        <w:t xml:space="preserve">jakamalla tai yhdistämällä nuotteja, </w:t>
      </w:r>
      <w:r>
        <w:t xml:space="preserve">mutta proosallisissakin teksteissä prosessi on melkein kuin tiukka säkeistökäännös, koska lauletun melodialinjan alkuperäisestä prosodiasta on pidettävä mahdollisimman tarkasti kiinni.</w:t>
      </w:r>
    </w:p>
    <w:p>
      <w:r>
        <w:rPr>
          <w:b/>
        </w:rPr>
        <w:t xml:space="preserve">Kysymys 0</w:t>
      </w:r>
    </w:p>
    <w:p>
      <w:r>
        <w:t xml:space="preserve">Miten laulettujen tekstien kääntäminen eroaa runokäännöksistä?</w:t>
      </w:r>
    </w:p>
    <w:p>
      <w:r>
        <w:rPr>
          <w:b/>
        </w:rPr>
        <w:t xml:space="preserve">Kysymys 1</w:t>
      </w:r>
    </w:p>
    <w:p>
      <w:r>
        <w:t xml:space="preserve">Miksi laulettujen tekstien kääntäminen on rajoitetumpaa?</w:t>
      </w:r>
    </w:p>
    <w:p>
      <w:r>
        <w:rPr>
          <w:b/>
        </w:rPr>
        <w:t xml:space="preserve">Kysymys 2</w:t>
      </w:r>
    </w:p>
    <w:p>
      <w:r>
        <w:t xml:space="preserve">Mikä asettaa suuren haasteen sille, joka yrittää kääntää musiikkia kielestä toiseen?</w:t>
      </w:r>
    </w:p>
    <w:p>
      <w:r>
        <w:rPr>
          <w:b/>
        </w:rPr>
        <w:t xml:space="preserve">Kysymys 3</w:t>
      </w:r>
    </w:p>
    <w:p>
      <w:r>
        <w:t xml:space="preserve">Miten proosassa lauletuissa teksteissä voidaan lisätä tai poistaa tavu?</w:t>
      </w:r>
    </w:p>
    <w:p>
      <w:r>
        <w:rPr>
          <w:b/>
        </w:rPr>
        <w:t xml:space="preserve">Kysymys 4</w:t>
      </w:r>
    </w:p>
    <w:p>
      <w:r>
        <w:t xml:space="preserve">Miten laulettujen tekstien kääntäminen on täsmälleen sama asia kuin runojen kääntäminen?</w:t>
      </w:r>
    </w:p>
    <w:p>
      <w:r>
        <w:rPr>
          <w:b/>
        </w:rPr>
        <w:t xml:space="preserve">Kysymys 5</w:t>
      </w:r>
    </w:p>
    <w:p>
      <w:r>
        <w:t xml:space="preserve">Miksi laulettujen tekstien kääntäminen ei ole rajoittavaa?</w:t>
      </w:r>
    </w:p>
    <w:p>
      <w:r>
        <w:rPr>
          <w:b/>
        </w:rPr>
        <w:t xml:space="preserve">Kysymys 6</w:t>
      </w:r>
    </w:p>
    <w:p>
      <w:r>
        <w:t xml:space="preserve">Mikä asettaa suuren haasteen henkilölle, joka yrittää kääntää kirjoituksia kielestä toiseen?</w:t>
      </w:r>
    </w:p>
    <w:p>
      <w:r>
        <w:rPr>
          <w:b/>
        </w:rPr>
        <w:t xml:space="preserve">Kysymys 7</w:t>
      </w:r>
    </w:p>
    <w:p>
      <w:r>
        <w:t xml:space="preserve">Miten tavu voidaan kieltää proosassa lauletuista teksteistä?</w:t>
      </w:r>
    </w:p>
    <w:p>
      <w:r>
        <w:rPr>
          <w:b/>
        </w:rPr>
        <w:t xml:space="preserve">Teksti numero 26</w:t>
      </w:r>
    </w:p>
    <w:p>
      <w:r>
        <w:rPr>
          <w:color w:val="A9A9A9"/>
        </w:rPr>
        <w:t xml:space="preserve">Laulettujen tekstien </w:t>
      </w:r>
      <w:r>
        <w:t xml:space="preserve">käännöksiä </w:t>
      </w:r>
      <w:r>
        <w:rPr>
          <w:color w:val="A9A9A9"/>
        </w:rPr>
        <w:t xml:space="preserve">- olivatpa ne sitten </w:t>
      </w:r>
      <w:r>
        <w:t xml:space="preserve">edellä mainittuja laulettaviksi tarkoitettuja tai enemmän tai vähemmän kirjaimellisia luettaviksi tarkoitettuja - käytetään myös </w:t>
      </w:r>
      <w:r>
        <w:rPr>
          <w:color w:val="DCDCDC"/>
        </w:rPr>
        <w:t xml:space="preserve">yleisön, laulajien ja kapellimestareiden </w:t>
      </w:r>
      <w:r>
        <w:t xml:space="preserve">apuvälineinä</w:t>
      </w:r>
      <w:r>
        <w:t xml:space="preserve">, kun teos lauletaan heille vieraalla kielellä. Tunnetuimpia ovat </w:t>
      </w:r>
      <w:r>
        <w:t xml:space="preserve">oopperaesitysten aikana </w:t>
      </w:r>
      <w:r>
        <w:t xml:space="preserve">esitettävät </w:t>
      </w:r>
      <w:r>
        <w:rPr>
          <w:color w:val="2F4F4F"/>
        </w:rPr>
        <w:t xml:space="preserve">tekstitykset tai kuvatekstit</w:t>
      </w:r>
      <w:r>
        <w:t xml:space="preserve">, konserttiohjelmiin lisättävät käännökset ja kaupallisten laulumusiikin CD-levyjen mukana olevat käännökset. Lisäksi ammatti- ja harrastelijalaulajat laulavat usein </w:t>
      </w:r>
      <w:r>
        <w:rPr>
          <w:color w:val="556B2F"/>
        </w:rPr>
        <w:t xml:space="preserve">teoksia kielillä, joita he eivät osaa </w:t>
      </w:r>
      <w:r>
        <w:t xml:space="preserve">(tai osaavat huonosti), ja silloin käytetään käännöksiä, jotta he </w:t>
      </w:r>
      <w:r>
        <w:rPr>
          <w:color w:val="6B8E23"/>
        </w:rPr>
        <w:t xml:space="preserve">ymmärtäisivät laulamiensa sanojen merkityksen</w:t>
      </w:r>
      <w:r>
        <w:rPr>
          <w:color w:val="A0522D"/>
        </w:rPr>
        <w:t xml:space="preserve">.</w:t>
      </w:r>
    </w:p>
    <w:p>
      <w:r>
        <w:rPr>
          <w:b/>
        </w:rPr>
        <w:t xml:space="preserve">Kysymys 0</w:t>
      </w:r>
    </w:p>
    <w:p>
      <w:r>
        <w:t xml:space="preserve">Kuka voi kääntää lauletun tekstin apua?</w:t>
      </w:r>
    </w:p>
    <w:p>
      <w:r>
        <w:rPr>
          <w:b/>
        </w:rPr>
        <w:t xml:space="preserve">Kysymys 1</w:t>
      </w:r>
    </w:p>
    <w:p>
      <w:r>
        <w:t xml:space="preserve">Minkälaista tuttua käännöstä voi nähdä oopperan aikana?</w:t>
      </w:r>
    </w:p>
    <w:p>
      <w:r>
        <w:rPr>
          <w:b/>
        </w:rPr>
        <w:t xml:space="preserve">Kysymys 2</w:t>
      </w:r>
    </w:p>
    <w:p>
      <w:r>
        <w:t xml:space="preserve">Mitä ammattilaulajat ja amatöörilaulajat usein laulavat?</w:t>
      </w:r>
    </w:p>
    <w:p>
      <w:r>
        <w:rPr>
          <w:b/>
        </w:rPr>
        <w:t xml:space="preserve">Kysymys 3</w:t>
      </w:r>
    </w:p>
    <w:p>
      <w:r>
        <w:t xml:space="preserve">Käännökset auttavat kieltä tuntemattomia laulajia tekemään mitä?</w:t>
      </w:r>
    </w:p>
    <w:p>
      <w:r>
        <w:rPr>
          <w:b/>
        </w:rPr>
        <w:t xml:space="preserve">Kysymys 4</w:t>
      </w:r>
    </w:p>
    <w:p>
      <w:r>
        <w:t xml:space="preserve">Ketä lauletun tekstin käännökset voivat vahingoittaa?</w:t>
      </w:r>
    </w:p>
    <w:p>
      <w:r>
        <w:rPr>
          <w:b/>
        </w:rPr>
        <w:t xml:space="preserve">Kysymys 5</w:t>
      </w:r>
    </w:p>
    <w:p>
      <w:r>
        <w:t xml:space="preserve">Minkälaista tuttua kääntämistä on rajoitettu oopperan aikana?</w:t>
      </w:r>
    </w:p>
    <w:p>
      <w:r>
        <w:rPr>
          <w:b/>
        </w:rPr>
        <w:t xml:space="preserve">Kysymys 6</w:t>
      </w:r>
    </w:p>
    <w:p>
      <w:r>
        <w:t xml:space="preserve">Mitä ammattilaulajat ja amatöörilaulajat eivät koskaan laula?</w:t>
      </w:r>
    </w:p>
    <w:p>
      <w:r>
        <w:rPr>
          <w:b/>
        </w:rPr>
        <w:t xml:space="preserve">Kysymys 7</w:t>
      </w:r>
    </w:p>
    <w:p>
      <w:r>
        <w:t xml:space="preserve">Mitä käännökset auttavat kieltä tuntevia laulajia tekemään?</w:t>
      </w:r>
    </w:p>
    <w:p>
      <w:r>
        <w:rPr>
          <w:b/>
        </w:rPr>
        <w:t xml:space="preserve">Kysymys 8</w:t>
      </w:r>
    </w:p>
    <w:p>
      <w:r>
        <w:t xml:space="preserve">Millaisesta tekstistä ei saa tehdä käännöstä?</w:t>
      </w:r>
    </w:p>
    <w:p>
      <w:r>
        <w:rPr>
          <w:b/>
        </w:rPr>
        <w:t xml:space="preserve">Teksti numero 27</w:t>
      </w:r>
    </w:p>
    <w:p>
      <w:r>
        <w:t xml:space="preserve">Yksi ensimmäisistä länsimaissa tehdyistä käännöksistä </w:t>
      </w:r>
      <w:r>
        <w:t xml:space="preserve">oli </w:t>
      </w:r>
      <w:r>
        <w:rPr>
          <w:color w:val="A9A9A9"/>
        </w:rPr>
        <w:t xml:space="preserve">Vanhan testamentin kääntäminen kreikaksi </w:t>
      </w:r>
      <w:r>
        <w:rPr>
          <w:color w:val="DCDCDC"/>
        </w:rPr>
        <w:t xml:space="preserve">3. vuosisadalla eaa. </w:t>
      </w:r>
      <w:r>
        <w:t xml:space="preserve">Käännös tunnetaan nimellä "Septuaginta", joka viittaa </w:t>
      </w:r>
      <w:r>
        <w:rPr>
          <w:color w:val="2F4F4F"/>
        </w:rPr>
        <w:t xml:space="preserve">seitsemäänkymmeneen kääntäjään </w:t>
      </w:r>
      <w:r>
        <w:t xml:space="preserve">(joissakin versioissa seitsemäänkymmeneen kahteen), jotka saivat tehtäväkseen kääntää Raamatun Aleksandriassa Egyptissä. Kukin kääntäjä työskenteli </w:t>
      </w:r>
      <w:r>
        <w:rPr>
          <w:color w:val="556B2F"/>
        </w:rPr>
        <w:t xml:space="preserve">eristyksissä </w:t>
      </w:r>
      <w:r>
        <w:t xml:space="preserve">omassa sellissään, ja legendan mukaan kaikki seitsemänkymmentä versiota osoittautuivat </w:t>
      </w:r>
      <w:r>
        <w:rPr>
          <w:color w:val="6B8E23"/>
        </w:rPr>
        <w:t xml:space="preserve">samanlaisiksi</w:t>
      </w:r>
      <w:r>
        <w:t xml:space="preserve">. Septuagintasta tuli lähdeteksti monille myöhemmille kielille, kuten latinaksi, koptiksi, armenialaiseksi ja georgialaiseksi, tehdyille käännöksille.</w:t>
      </w:r>
    </w:p>
    <w:p>
      <w:r>
        <w:rPr>
          <w:b/>
        </w:rPr>
        <w:t xml:space="preserve">Kysymys 0</w:t>
      </w:r>
    </w:p>
    <w:p>
      <w:r>
        <w:t xml:space="preserve">Mikä on yksi ensimmäisistä tunnetuista käännöksistä länsimaissa?</w:t>
      </w:r>
    </w:p>
    <w:p>
      <w:r>
        <w:rPr>
          <w:b/>
        </w:rPr>
        <w:t xml:space="preserve">Kysymys 1</w:t>
      </w:r>
    </w:p>
    <w:p>
      <w:r>
        <w:t xml:space="preserve">Milloin Vanha testamentti käännettiin kreikaksi?</w:t>
      </w:r>
    </w:p>
    <w:p>
      <w:r>
        <w:rPr>
          <w:b/>
        </w:rPr>
        <w:t xml:space="preserve">Kysymys 2</w:t>
      </w:r>
    </w:p>
    <w:p>
      <w:r>
        <w:t xml:space="preserve">Miksi Vanhan testamentin kreikankielinen käännös tunnetaan nimellä Septuaginta?</w:t>
      </w:r>
    </w:p>
    <w:p>
      <w:r>
        <w:rPr>
          <w:b/>
        </w:rPr>
        <w:t xml:space="preserve">Kysymys 3</w:t>
      </w:r>
    </w:p>
    <w:p>
      <w:r>
        <w:t xml:space="preserve">Miten kukin Raamatun kääntäjä työskenteli Aleksandriassa?</w:t>
      </w:r>
    </w:p>
    <w:p>
      <w:r>
        <w:rPr>
          <w:b/>
        </w:rPr>
        <w:t xml:space="preserve">Kysymys 4</w:t>
      </w:r>
    </w:p>
    <w:p>
      <w:r>
        <w:t xml:space="preserve">Millainen ominaisuus oli myytin mukaan kaikilla seitsemälläkymmenellä Raamatun versiolla?</w:t>
      </w:r>
    </w:p>
    <w:p>
      <w:r>
        <w:rPr>
          <w:b/>
        </w:rPr>
        <w:t xml:space="preserve">Kysymys 5</w:t>
      </w:r>
    </w:p>
    <w:p>
      <w:r>
        <w:t xml:space="preserve">Mikä on yksi pahimmista tuntemattomista käännöstapauksista länsimaissa?</w:t>
      </w:r>
    </w:p>
    <w:p>
      <w:r>
        <w:rPr>
          <w:b/>
        </w:rPr>
        <w:t xml:space="preserve">Kysymys 6</w:t>
      </w:r>
    </w:p>
    <w:p>
      <w:r>
        <w:t xml:space="preserve">Milloin Vanha testamentti oli laiton kreikaksi?</w:t>
      </w:r>
    </w:p>
    <w:p>
      <w:r>
        <w:rPr>
          <w:b/>
        </w:rPr>
        <w:t xml:space="preserve">Kysymys 7</w:t>
      </w:r>
    </w:p>
    <w:p>
      <w:r>
        <w:t xml:space="preserve">Miksi Uuden testamentin kreikankielinen käännös tunnetaan nimellä Septuaginta?</w:t>
      </w:r>
    </w:p>
    <w:p>
      <w:r>
        <w:rPr>
          <w:b/>
        </w:rPr>
        <w:t xml:space="preserve">Kysymys 8</w:t>
      </w:r>
    </w:p>
    <w:p>
      <w:r>
        <w:t xml:space="preserve">Miten kukin Raamatun kääntäjä kuoli Aleksandriassa?</w:t>
      </w:r>
    </w:p>
    <w:p>
      <w:r>
        <w:rPr>
          <w:b/>
        </w:rPr>
        <w:t xml:space="preserve">Kysymys 9</w:t>
      </w:r>
    </w:p>
    <w:p>
      <w:r>
        <w:t xml:space="preserve">Mikä ominaisuus puuttui kaikista seitsemästäkymmenestä Raamatun versiosta?</w:t>
      </w:r>
    </w:p>
    <w:p>
      <w:r>
        <w:rPr>
          <w:b/>
        </w:rPr>
        <w:t xml:space="preserve">Tekstin numero 28</w:t>
      </w:r>
    </w:p>
    <w:p>
      <w:r>
        <w:t xml:space="preserve">Protestanttista uskonpuhdistusta edeltävällä ja sen aikakaudella Raamattua käännettiin paikallisille </w:t>
      </w:r>
      <w:r>
        <w:rPr>
          <w:color w:val="A9A9A9"/>
        </w:rPr>
        <w:t xml:space="preserve">eurooppalaisille </w:t>
      </w:r>
      <w:r>
        <w:t xml:space="preserve">kielille - tämä kehitys vaikutti osaltaan siihen, että länsimainen kristinusko jakaantui </w:t>
      </w:r>
      <w:r>
        <w:rPr>
          <w:color w:val="DCDCDC"/>
        </w:rPr>
        <w:t xml:space="preserve">roomalaiskatolilaisuuteen ja protestanttisuuteen, koska </w:t>
      </w:r>
      <w:r>
        <w:t xml:space="preserve">keskeisten sanojen ja tekstien katoliset ja protestanttiset versiot erosivat toisistaan (vaikkakin protestanttinen liikehdintä perustui suurelta osin muihin asioihin, kuten siihen, että roomalaiskatolinen kirkko katsottiin tarvitsevan uskonpuhdistusta korruption kitkemiseksi). Pysyviä vaikutuksia </w:t>
      </w:r>
      <w:r>
        <w:rPr>
          <w:color w:val="2F4F4F"/>
        </w:rPr>
        <w:t xml:space="preserve">maidensa uskontoihin, kulttuureihin ja kieliin </w:t>
      </w:r>
      <w:r>
        <w:t xml:space="preserve">ovat aiheuttaneet sellaiset raamatunkäännökset kuin </w:t>
      </w:r>
      <w:r>
        <w:rPr>
          <w:color w:val="556B2F"/>
        </w:rPr>
        <w:t xml:space="preserve">Martin </w:t>
      </w:r>
      <w:r>
        <w:t xml:space="preserve">Lutherin käännös saksaksi, Jakub Wujekin käännös puolaksi ja King Jamesin Raamatun kääntäjien käännös englanniksi. </w:t>
      </w:r>
      <w:r>
        <w:rPr>
          <w:color w:val="6B8E23"/>
        </w:rPr>
        <w:t xml:space="preserve">Uskonnollisten tekstien erilaisista käännöksistä käydään edelleen </w:t>
      </w:r>
      <w:r>
        <w:t xml:space="preserve">keskustelua ja </w:t>
      </w:r>
      <w:r>
        <w:rPr>
          <w:color w:val="6B8E23"/>
        </w:rPr>
        <w:t xml:space="preserve">uskonnollisia erimielisyyksiä, kuten esimerkiksi </w:t>
      </w:r>
      <w:r>
        <w:t xml:space="preserve">King James Only -liike osoittaa.</w:t>
      </w:r>
    </w:p>
    <w:p>
      <w:r>
        <w:rPr>
          <w:b/>
        </w:rPr>
        <w:t xml:space="preserve">Kysymys 0</w:t>
      </w:r>
    </w:p>
    <w:p>
      <w:r>
        <w:t xml:space="preserve">Mille paikallisille kielille Raamattu käännettiin protestanttisen uskonpuhdistuksen aikana?</w:t>
      </w:r>
    </w:p>
    <w:p>
      <w:r>
        <w:rPr>
          <w:b/>
        </w:rPr>
        <w:t xml:space="preserve">Kysymys 1</w:t>
      </w:r>
    </w:p>
    <w:p>
      <w:r>
        <w:t xml:space="preserve">Mihin jakoon vaikuttivat Raamatun versioiden eroavaisuudet keskeisten sanojen ja kohtien versioiden välillä?</w:t>
      </w:r>
    </w:p>
    <w:p>
      <w:r>
        <w:rPr>
          <w:b/>
        </w:rPr>
        <w:t xml:space="preserve">Kysymys 2</w:t>
      </w:r>
    </w:p>
    <w:p>
      <w:r>
        <w:t xml:space="preserve">Mihin raamatunkäännökset ovat aiheuttaneet pysyviä vaikutuksia?</w:t>
      </w:r>
    </w:p>
    <w:p>
      <w:r>
        <w:rPr>
          <w:b/>
        </w:rPr>
        <w:t xml:space="preserve">Kysymys 3</w:t>
      </w:r>
    </w:p>
    <w:p>
      <w:r>
        <w:t xml:space="preserve">Kuka käänsi Raamatun saksaksi?</w:t>
      </w:r>
    </w:p>
    <w:p>
      <w:r>
        <w:rPr>
          <w:b/>
        </w:rPr>
        <w:t xml:space="preserve">Kysymys 4</w:t>
      </w:r>
    </w:p>
    <w:p>
      <w:r>
        <w:t xml:space="preserve">Mitä King James Only -liike osoittaa?</w:t>
      </w:r>
    </w:p>
    <w:p>
      <w:r>
        <w:rPr>
          <w:b/>
        </w:rPr>
        <w:t xml:space="preserve">Kysymys 5</w:t>
      </w:r>
    </w:p>
    <w:p>
      <w:r>
        <w:t xml:space="preserve">Mille paikallisille kielille Raamattu käännettiin uskonpuhdistuksen aikana?</w:t>
      </w:r>
    </w:p>
    <w:p>
      <w:r>
        <w:rPr>
          <w:b/>
        </w:rPr>
        <w:t xml:space="preserve">Kysymys 6</w:t>
      </w:r>
    </w:p>
    <w:p>
      <w:r>
        <w:t xml:space="preserve">Minkä liiton syntyyn vaikutti se, että raamatun versioiden versiot olivat samankaltaisia keskeisten sanojen ja kohtien osalta?</w:t>
      </w:r>
    </w:p>
    <w:p>
      <w:r>
        <w:rPr>
          <w:b/>
        </w:rPr>
        <w:t xml:space="preserve">Kysymys 7</w:t>
      </w:r>
    </w:p>
    <w:p>
      <w:r>
        <w:t xml:space="preserve">Mihin raamatunkäännöksillä ei ole ollut pysyviä vaikutuksia?</w:t>
      </w:r>
    </w:p>
    <w:p>
      <w:r>
        <w:rPr>
          <w:b/>
        </w:rPr>
        <w:t xml:space="preserve">Kysymys 8</w:t>
      </w:r>
    </w:p>
    <w:p>
      <w:r>
        <w:t xml:space="preserve">Kuka kielsi Raamatun saksaksi?</w:t>
      </w:r>
    </w:p>
    <w:p>
      <w:r>
        <w:rPr>
          <w:b/>
        </w:rPr>
        <w:t xml:space="preserve">Kysymys 9</w:t>
      </w:r>
    </w:p>
    <w:p>
      <w:r>
        <w:t xml:space="preserve">Mitä King James Only -liikkeen tosiasiaa ei oteta huomioon?</w:t>
      </w:r>
    </w:p>
    <w:p>
      <w:r>
        <w:br w:type="page"/>
      </w:r>
    </w:p>
    <w:p>
      <w:r>
        <w:rPr>
          <w:b/>
          <w:u w:val="single"/>
        </w:rPr>
        <w:t xml:space="preserve">Asiakirjan numero 395</w:t>
      </w:r>
    </w:p>
    <w:p>
      <w:r>
        <w:rPr>
          <w:b/>
        </w:rPr>
        <w:t xml:space="preserve">Tekstin numero 0</w:t>
      </w:r>
    </w:p>
    <w:p>
      <w:r>
        <w:rPr>
          <w:color w:val="A9A9A9"/>
        </w:rPr>
        <w:t xml:space="preserve">Lentoasema </w:t>
      </w:r>
      <w:r>
        <w:rPr>
          <w:color w:val="DCDCDC"/>
        </w:rPr>
        <w:t xml:space="preserve">on </w:t>
      </w:r>
      <w:r>
        <w:rPr>
          <w:color w:val="2F4F4F"/>
        </w:rPr>
        <w:t xml:space="preserve">lentopaikka, jossa on lentojen lentoonlähtö- ja laskeutumismahdollisuudet</w:t>
      </w:r>
      <w:r>
        <w:t xml:space="preserve">. Lentoasemilla on usein myös tiloja lentokoneiden säilytykseen ja huoltoon sekä lennonjohtotorni. Lentoasema koostuu </w:t>
      </w:r>
      <w:r>
        <w:rPr>
          <w:color w:val="6B8E23"/>
        </w:rPr>
        <w:t xml:space="preserve">laskeutumisalueesta, </w:t>
      </w:r>
      <w:r>
        <w:t xml:space="preserve">joka käsittää avoimen tilan, johon on pääsy ilmasta käsin ja joka sisältää vähintään </w:t>
      </w:r>
      <w:r>
        <w:rPr>
          <w:color w:val="A0522D"/>
        </w:rPr>
        <w:t xml:space="preserve">yhden toiminnallisesti aktiivisen pinnan, kuten kiitotien </w:t>
      </w:r>
      <w:r>
        <w:t xml:space="preserve">lentokoneen lentoonlähtöä varten tai helikopterikentän, ja johon usein kuuluu viereisiä talousrakennuksia, kuten lennonjohtotorneja, lentokonehalleja ja terminaaleja. Suuremmilla lentoasemilla voi olla </w:t>
      </w:r>
      <w:r>
        <w:rPr>
          <w:color w:val="228B22"/>
        </w:rPr>
        <w:t xml:space="preserve">kiinteän tukikohdan operaattoripalveluja, asematasoja, lennonjohtokeskuksia, matkustajatiloja, kuten ravintoloita ja odotustiloja, sekä pelastuspalveluja.</w:t>
      </w:r>
    </w:p>
    <w:p>
      <w:r>
        <w:rPr>
          <w:b/>
        </w:rPr>
        <w:t xml:space="preserve">Kysymys 0</w:t>
      </w:r>
    </w:p>
    <w:p>
      <w:r>
        <w:t xml:space="preserve">Mikä on aerodome, jossa on tilat lentojen nousua ja laskua varten?</w:t>
      </w:r>
    </w:p>
    <w:p>
      <w:r>
        <w:rPr>
          <w:b/>
        </w:rPr>
        <w:t xml:space="preserve">Kysymys 1</w:t>
      </w:r>
    </w:p>
    <w:p>
      <w:r>
        <w:t xml:space="preserve">Mikä on ilmasta käsin saavutettavissa oleva avoin tila, joka sisältää vähintään yhden aktiivisen pinnan, kuten kiitotien tai helikopterikentän?</w:t>
      </w:r>
    </w:p>
    <w:p>
      <w:r>
        <w:rPr>
          <w:b/>
        </w:rPr>
        <w:t xml:space="preserve">Kysymys 2</w:t>
      </w:r>
    </w:p>
    <w:p>
      <w:r>
        <w:t xml:space="preserve">Mikä on lentokenttä?</w:t>
      </w:r>
    </w:p>
    <w:p>
      <w:r>
        <w:rPr>
          <w:b/>
        </w:rPr>
        <w:t xml:space="preserve">Kysymys 3</w:t>
      </w:r>
    </w:p>
    <w:p>
      <w:r>
        <w:t xml:space="preserve">Mikä on valvontatornin määritelmä?</w:t>
      </w:r>
    </w:p>
    <w:p>
      <w:r>
        <w:rPr>
          <w:b/>
        </w:rPr>
        <w:t xml:space="preserve">Kysymys 4</w:t>
      </w:r>
    </w:p>
    <w:p>
      <w:r>
        <w:t xml:space="preserve">Mitä suuremmissa valvontatorneissa on?</w:t>
      </w:r>
    </w:p>
    <w:p>
      <w:r>
        <w:rPr>
          <w:b/>
        </w:rPr>
        <w:t xml:space="preserve">Kysymys 5</w:t>
      </w:r>
    </w:p>
    <w:p>
      <w:r>
        <w:t xml:space="preserve">Mikä on esimerkki talousrakennuksen ympärillä olevasta alueesta?</w:t>
      </w:r>
    </w:p>
    <w:p>
      <w:r>
        <w:rPr>
          <w:b/>
        </w:rPr>
        <w:t xml:space="preserve">Kysymys 6</w:t>
      </w:r>
    </w:p>
    <w:p>
      <w:r>
        <w:t xml:space="preserve">Mikä on esimerkki lentoaseman asematasosta?</w:t>
      </w:r>
    </w:p>
    <w:p>
      <w:r>
        <w:rPr>
          <w:b/>
        </w:rPr>
        <w:t xml:space="preserve">Kysymys 7</w:t>
      </w:r>
    </w:p>
    <w:p>
      <w:r>
        <w:t xml:space="preserve">Mikä on helikopterikentän määritelmä?</w:t>
      </w:r>
    </w:p>
    <w:p>
      <w:r>
        <w:rPr>
          <w:b/>
        </w:rPr>
        <w:t xml:space="preserve">Teksti numero 1</w:t>
      </w:r>
    </w:p>
    <w:p>
      <w:r>
        <w:t xml:space="preserve">Suurin osa maailman lentoasemista on </w:t>
      </w:r>
      <w:r>
        <w:rPr>
          <w:color w:val="A9A9A9"/>
        </w:rPr>
        <w:t xml:space="preserve">tornittomia, eikä niillä ole lennonjohtoa</w:t>
      </w:r>
      <w:r>
        <w:t xml:space="preserve">. Vilkkailla lentoasemilla on lennonjohtojärjestelmä. Kaikilla lentoasemilla </w:t>
      </w:r>
      <w:r>
        <w:rPr>
          <w:color w:val="DCDCDC"/>
        </w:rPr>
        <w:t xml:space="preserve">on</w:t>
      </w:r>
      <w:r>
        <w:t xml:space="preserve"> käytössä </w:t>
      </w:r>
      <w:r>
        <w:rPr>
          <w:color w:val="2F4F4F"/>
        </w:rPr>
        <w:t xml:space="preserve">liikennekaavio</w:t>
      </w:r>
      <w:r>
        <w:rPr>
          <w:color w:val="DCDCDC"/>
        </w:rPr>
        <w:t xml:space="preserve">, jolla varmistetaan sujuva liikennevirta lähtevien ja saapuvien ilma-alusten välillä</w:t>
      </w:r>
      <w:r>
        <w:t xml:space="preserve">. Lentäjillä on käytettävissään useita apuvälineitä, mutta kaikilla lentoasemilla niitä ei ole. Monilla lentoasemilla on </w:t>
      </w:r>
      <w:r>
        <w:rPr>
          <w:color w:val="556B2F"/>
        </w:rPr>
        <w:t xml:space="preserve">valaistus, joka auttaa ohjaamaan kiitoteitä ja rullausteitä käyttäviä lentokoneita yöllä tai sateessa, lumessa tai sumussa</w:t>
      </w:r>
      <w:r>
        <w:t xml:space="preserve">. </w:t>
      </w:r>
      <w:r>
        <w:t xml:space="preserve">Yhdysvalloissa ja Kanadassa suurimmalla osalla lentoasemista, niin suurista kuin pienistäkin, on joko </w:t>
      </w:r>
      <w:r>
        <w:rPr>
          <w:color w:val="6B8E23"/>
        </w:rPr>
        <w:t xml:space="preserve">jonkinlainen automatisoitu lentoaseman sääasema, inhimillinen säähavaitsija tai näiden kahden yhdistelmä</w:t>
      </w:r>
      <w:r>
        <w:t xml:space="preserve">. </w:t>
      </w:r>
      <w:r>
        <w:rPr>
          <w:color w:val="A0522D"/>
        </w:rPr>
        <w:t xml:space="preserve">Lentoturvallisuus </w:t>
      </w:r>
      <w:r>
        <w:t xml:space="preserve">on tärkeä huolenaihe lentoaseman toiminnassa, ja lentoasemilla on usein omat turvallisuuspalvelunsa.</w:t>
      </w:r>
    </w:p>
    <w:p>
      <w:r>
        <w:rPr>
          <w:b/>
        </w:rPr>
        <w:t xml:space="preserve">Kysymys 0</w:t>
      </w:r>
    </w:p>
    <w:p>
      <w:r>
        <w:t xml:space="preserve">Millä lentoasemat varmistavat sujuvan liikenteen sujuvuuden lähtevien ja saapuvien lentokoneiden välillä?</w:t>
      </w:r>
    </w:p>
    <w:p>
      <w:r>
        <w:rPr>
          <w:b/>
        </w:rPr>
        <w:t xml:space="preserve">Kysymys 1</w:t>
      </w:r>
    </w:p>
    <w:p>
      <w:r>
        <w:t xml:space="preserve">Mikä on tärkeä huolenaihe lentoaseman toiminnassa?</w:t>
      </w:r>
    </w:p>
    <w:p>
      <w:r>
        <w:rPr>
          <w:b/>
        </w:rPr>
        <w:t xml:space="preserve">Kysymys 2</w:t>
      </w:r>
    </w:p>
    <w:p>
      <w:r>
        <w:t xml:space="preserve">Mikä kuvaa useimpia lentoaseman automaattisia sääasemia?</w:t>
      </w:r>
    </w:p>
    <w:p>
      <w:r>
        <w:rPr>
          <w:b/>
        </w:rPr>
        <w:t xml:space="preserve">Kysymys 3</w:t>
      </w:r>
    </w:p>
    <w:p>
      <w:r>
        <w:t xml:space="preserve">Mitä kaikki lentäjät käyttävät?</w:t>
      </w:r>
    </w:p>
    <w:p>
      <w:r>
        <w:rPr>
          <w:b/>
        </w:rPr>
        <w:t xml:space="preserve">Kysymys 4</w:t>
      </w:r>
    </w:p>
    <w:p>
      <w:r>
        <w:t xml:space="preserve">Mikä on käytettävissä lennonjohdon auttamiseksi lentojen kanssa?</w:t>
      </w:r>
    </w:p>
    <w:p>
      <w:r>
        <w:rPr>
          <w:b/>
        </w:rPr>
        <w:t xml:space="preserve">Kysymys 5</w:t>
      </w:r>
    </w:p>
    <w:p>
      <w:r>
        <w:t xml:space="preserve">Mitä myös lennonjohtojärjestelmä käyttää?</w:t>
      </w:r>
    </w:p>
    <w:p>
      <w:r>
        <w:rPr>
          <w:b/>
        </w:rPr>
        <w:t xml:space="preserve">Kysymys 6</w:t>
      </w:r>
    </w:p>
    <w:p>
      <w:r>
        <w:t xml:space="preserve">Mikä on lentäjien tärkeä huolenaihe?</w:t>
      </w:r>
    </w:p>
    <w:p>
      <w:r>
        <w:rPr>
          <w:b/>
        </w:rPr>
        <w:t xml:space="preserve">Teksti numero 2</w:t>
      </w:r>
    </w:p>
    <w:p>
      <w:r>
        <w:t xml:space="preserve">Suurimman osan maailman lentoasemista omistavat paikalliset, alueelliset tai kansalliset hallintoelimet, jotka vuokraavat lentoaseman yksityisille yhtiöille, jotka valvovat lentoaseman toimintaa. Esimerkiksi Yhdistyneessä kuningaskunnassa valtion omistama British Airports Authority (British Airports Authority) vastasi alun perin </w:t>
      </w:r>
      <w:r>
        <w:rPr>
          <w:color w:val="A9A9A9"/>
        </w:rPr>
        <w:t xml:space="preserve">kahdeksasta </w:t>
      </w:r>
      <w:r>
        <w:t xml:space="preserve">maan suurimmasta kaupallisesta lentoasemasta. Se yksityistettiin </w:t>
      </w:r>
      <w:r>
        <w:rPr>
          <w:color w:val="DCDCDC"/>
        </w:rPr>
        <w:t xml:space="preserve">1980-luvun lopulla, ja </w:t>
      </w:r>
      <w:r>
        <w:t xml:space="preserve">sen jälkeen, kun </w:t>
      </w:r>
      <w:r>
        <w:rPr>
          <w:color w:val="2F4F4F"/>
        </w:rPr>
        <w:t xml:space="preserve">espanjalainen Ferrovial-konsortio </w:t>
      </w:r>
      <w:r>
        <w:t xml:space="preserve">otti sen haltuunsa </w:t>
      </w:r>
      <w:r>
        <w:rPr>
          <w:color w:val="556B2F"/>
        </w:rPr>
        <w:t xml:space="preserve">vuonna 2006, se </w:t>
      </w:r>
      <w:r>
        <w:t xml:space="preserve">on </w:t>
      </w:r>
      <w:r>
        <w:rPr>
          <w:color w:val="6B8E23"/>
        </w:rPr>
        <w:t xml:space="preserve">edelleen myyty ja supistettu </w:t>
      </w:r>
      <w:r>
        <w:t xml:space="preserve">toimimaan vain </w:t>
      </w:r>
      <w:r>
        <w:rPr>
          <w:color w:val="A0522D"/>
        </w:rPr>
        <w:t xml:space="preserve">viidellä </w:t>
      </w:r>
      <w:r>
        <w:t xml:space="preserve">lentoasemalla</w:t>
      </w:r>
      <w:r>
        <w:t xml:space="preserve">. </w:t>
      </w:r>
      <w:r>
        <w:t xml:space="preserve">Saksan Frankfurtin lentoasemaa hallinnoi lähes yksityinen yritys </w:t>
      </w:r>
      <w:r>
        <w:rPr>
          <w:color w:val="228B22"/>
        </w:rPr>
        <w:t xml:space="preserve">Fraport</w:t>
      </w:r>
      <w:r>
        <w:t xml:space="preserve">. </w:t>
      </w:r>
      <w:r>
        <w:t xml:space="preserve">Intiassa </w:t>
      </w:r>
      <w:r>
        <w:rPr>
          <w:color w:val="191970"/>
        </w:rPr>
        <w:t xml:space="preserve">GMR Group </w:t>
      </w:r>
      <w:r>
        <w:t xml:space="preserve">hallinnoi yhteisyritysten kautta Indira Gandhin kansainvälistä lentoasemaa ja Rajiv Gandhin kansainvälistä lentoasemaa</w:t>
      </w:r>
      <w:r>
        <w:t xml:space="preserve">.</w:t>
      </w:r>
      <w:r>
        <w:t xml:space="preserve"> Bengalurun kansainvälinen lentoasema ja Chhatrapati Shivajin kansainvälinen lentoasema ovat GVK Groupin hallinnassa. Muita Intian lentoasemia hallinnoi Airports Authority of India.</w:t>
      </w:r>
    </w:p>
    <w:p>
      <w:r>
        <w:rPr>
          <w:b/>
        </w:rPr>
        <w:t xml:space="preserve">Kysymys 0</w:t>
      </w:r>
    </w:p>
    <w:p>
      <w:r>
        <w:t xml:space="preserve">Kuinka monta kaupallista lentoasemaa British Airports Authority alun perin pyöritti?</w:t>
      </w:r>
    </w:p>
    <w:p>
      <w:r>
        <w:rPr>
          <w:b/>
        </w:rPr>
        <w:t xml:space="preserve">Kysymys 1</w:t>
      </w:r>
    </w:p>
    <w:p>
      <w:r>
        <w:t xml:space="preserve">Mikä ryhmä otti haltuunsa British Airports Authorityn vuonna 2006?</w:t>
      </w:r>
    </w:p>
    <w:p>
      <w:r>
        <w:rPr>
          <w:b/>
        </w:rPr>
        <w:t xml:space="preserve">Kysymys 2</w:t>
      </w:r>
    </w:p>
    <w:p>
      <w:r>
        <w:t xml:space="preserve">Mikä konserni hallinnoi Frankfurtin lentoasemaa?</w:t>
      </w:r>
    </w:p>
    <w:p>
      <w:r>
        <w:rPr>
          <w:b/>
        </w:rPr>
        <w:t xml:space="preserve">Kysymys 3</w:t>
      </w:r>
    </w:p>
    <w:p>
      <w:r>
        <w:t xml:space="preserve">Kuka hoitaa yhteisyritysten kautta Indira Gandhin kansainvälistä lentoasemaa?</w:t>
      </w:r>
    </w:p>
    <w:p>
      <w:r>
        <w:rPr>
          <w:b/>
        </w:rPr>
        <w:t xml:space="preserve">Kysymys 4</w:t>
      </w:r>
    </w:p>
    <w:p>
      <w:r>
        <w:t xml:space="preserve">Milloin Airports Authority of India yksityistettiin?</w:t>
      </w:r>
    </w:p>
    <w:p>
      <w:r>
        <w:rPr>
          <w:b/>
        </w:rPr>
        <w:t xml:space="preserve">Kysymys 5</w:t>
      </w:r>
    </w:p>
    <w:p>
      <w:r>
        <w:t xml:space="preserve">Minä vuonna espanjalainen Ferrovial-konsortio otti haltuunsa Airports Authority of India -yhtiön?</w:t>
      </w:r>
    </w:p>
    <w:p>
      <w:r>
        <w:rPr>
          <w:b/>
        </w:rPr>
        <w:t xml:space="preserve">Kysymys 6</w:t>
      </w:r>
    </w:p>
    <w:p>
      <w:r>
        <w:t xml:space="preserve">Kuinka monta kaupallista lentoasemaa Fraport hallinnoi Yhdistyneessä kuningaskunnassa?</w:t>
      </w:r>
    </w:p>
    <w:p>
      <w:r>
        <w:rPr>
          <w:b/>
        </w:rPr>
        <w:t xml:space="preserve">Kysymys 7</w:t>
      </w:r>
    </w:p>
    <w:p>
      <w:r>
        <w:t xml:space="preserve">Kuinka monta lentoasemaa Fraport alun perin hallinnoi Yhdistyneessä kuningaskunnassa?</w:t>
      </w:r>
    </w:p>
    <w:p>
      <w:r>
        <w:rPr>
          <w:b/>
        </w:rPr>
        <w:t xml:space="preserve">Kysymys 8</w:t>
      </w:r>
    </w:p>
    <w:p>
      <w:r>
        <w:t xml:space="preserve">Mitä Fraportille tapahtui, kun espanjalainen Ferrovial-konsortio osti sen?</w:t>
      </w:r>
    </w:p>
    <w:p>
      <w:r>
        <w:rPr>
          <w:b/>
        </w:rPr>
        <w:t xml:space="preserve">Teksti numero 3</w:t>
      </w:r>
    </w:p>
    <w:p>
      <w:r>
        <w:t xml:space="preserve">Lentoasemat jaetaan </w:t>
      </w:r>
      <w:r>
        <w:rPr>
          <w:color w:val="A9A9A9"/>
        </w:rPr>
        <w:t xml:space="preserve">maa- ja </w:t>
      </w:r>
      <w:r>
        <w:rPr>
          <w:color w:val="DCDCDC"/>
        </w:rPr>
        <w:t xml:space="preserve">lentokenttäalueisiin</w:t>
      </w:r>
      <w:r>
        <w:t xml:space="preserve">. </w:t>
      </w:r>
      <w:r>
        <w:t xml:space="preserve">Maapuolen alueisiin kuuluvat </w:t>
      </w:r>
      <w:r>
        <w:rPr>
          <w:color w:val="2F4F4F"/>
        </w:rPr>
        <w:t xml:space="preserve">pysäköintialueet, julkisen liikenteen juna-asemat ja kulkuväylät</w:t>
      </w:r>
      <w:r>
        <w:t xml:space="preserve">. </w:t>
      </w:r>
      <w:r>
        <w:t xml:space="preserve">Lentokenttäalueisiin kuuluvat </w:t>
      </w:r>
      <w:r>
        <w:rPr>
          <w:color w:val="556B2F"/>
        </w:rPr>
        <w:t xml:space="preserve">kaikki lentokoneiden käytettävissä olevat alueet, mukaan lukien kiitoradat, rullaustiet ja asematasot</w:t>
      </w:r>
      <w:r>
        <w:t xml:space="preserve">. </w:t>
      </w:r>
      <w:r>
        <w:rPr>
          <w:color w:val="6B8E23"/>
        </w:rPr>
        <w:t xml:space="preserve">Useimmilla lentoasemilla </w:t>
      </w:r>
      <w:r>
        <w:t xml:space="preserve">pääsyä maa-alueilta lentokenttäalueille </w:t>
      </w:r>
      <w:r>
        <w:rPr>
          <w:color w:val="6B8E23"/>
        </w:rPr>
        <w:t xml:space="preserve">valvotaan tiukasti</w:t>
      </w:r>
      <w:r>
        <w:t xml:space="preserve">. </w:t>
      </w:r>
      <w:r>
        <w:t xml:space="preserve">Kaupallisten lentojen matkustajat pääsevät lentokenttäalueille </w:t>
      </w:r>
      <w:r>
        <w:rPr>
          <w:color w:val="228B22"/>
        </w:rPr>
        <w:t xml:space="preserve">terminaalien </w:t>
      </w:r>
      <w:r>
        <w:rPr>
          <w:color w:val="A0522D"/>
        </w:rPr>
        <w:t xml:space="preserve">kautta, </w:t>
      </w:r>
      <w:r>
        <w:t xml:space="preserve">joissa he voivat ostaa lippuja, läpäistä turvatarkastuksen tai hakea matkatavaroita ja nousta lentokoneeseen porttien kautta. Odotustiloja, joista matkustajat pääsevät lentokoneisiin, kutsutaan yleensä </w:t>
      </w:r>
      <w:r>
        <w:rPr>
          <w:color w:val="191970"/>
        </w:rPr>
        <w:t xml:space="preserve">halleiksi</w:t>
      </w:r>
      <w:r>
        <w:t xml:space="preserve">, vaikka tätä termiä käytetään usein terminaalin kanssa vaihdellen.</w:t>
      </w:r>
    </w:p>
    <w:p>
      <w:r>
        <w:rPr>
          <w:b/>
        </w:rPr>
        <w:t xml:space="preserve">Kysymys 0</w:t>
      </w:r>
    </w:p>
    <w:p>
      <w:r>
        <w:t xml:space="preserve">Mihin kahteen alueeseen lentoasemat jaetaan?</w:t>
      </w:r>
    </w:p>
    <w:p>
      <w:r>
        <w:rPr>
          <w:b/>
        </w:rPr>
        <w:t xml:space="preserve">Kysymys 1</w:t>
      </w:r>
    </w:p>
    <w:p>
      <w:r>
        <w:t xml:space="preserve">Mitä maa-alueet sisältävät?</w:t>
      </w:r>
    </w:p>
    <w:p>
      <w:r>
        <w:rPr>
          <w:b/>
        </w:rPr>
        <w:t xml:space="preserve">Kysymys 2</w:t>
      </w:r>
    </w:p>
    <w:p>
      <w:r>
        <w:t xml:space="preserve">Mitä lentokenttäalueet sisältävät?</w:t>
      </w:r>
    </w:p>
    <w:p>
      <w:r>
        <w:rPr>
          <w:b/>
        </w:rPr>
        <w:t xml:space="preserve">Kysymys 3</w:t>
      </w:r>
    </w:p>
    <w:p>
      <w:r>
        <w:t xml:space="preserve">Mistä matkustajat voivat ostaa lippuja?</w:t>
      </w:r>
    </w:p>
    <w:p>
      <w:r>
        <w:rPr>
          <w:b/>
        </w:rPr>
        <w:t xml:space="preserve">Kysymys 4</w:t>
      </w:r>
    </w:p>
    <w:p>
      <w:r>
        <w:t xml:space="preserve">Mikä on odotustila, josta matkustajat pääsevät ilma-alukseen?</w:t>
      </w:r>
    </w:p>
    <w:p>
      <w:r>
        <w:rPr>
          <w:b/>
        </w:rPr>
        <w:t xml:space="preserve">Kysymys 5</w:t>
      </w:r>
    </w:p>
    <w:p>
      <w:r>
        <w:t xml:space="preserve">Mihin kahteen osa-alueeseen matkatavarahakemus on jaettu?</w:t>
      </w:r>
    </w:p>
    <w:p>
      <w:r>
        <w:rPr>
          <w:b/>
        </w:rPr>
        <w:t xml:space="preserve">Kysymys 6</w:t>
      </w:r>
    </w:p>
    <w:p>
      <w:r>
        <w:t xml:space="preserve">Miten pysäköintialueiden ja kulkuväylien väliset kulkuyhteydet hoidetaan?</w:t>
      </w:r>
    </w:p>
    <w:p>
      <w:r>
        <w:rPr>
          <w:b/>
        </w:rPr>
        <w:t xml:space="preserve">Kysymys 7</w:t>
      </w:r>
    </w:p>
    <w:p>
      <w:r>
        <w:t xml:space="preserve">Mistä kulkuväylien matkustajat pääsevät joukkoliikenteeseen?</w:t>
      </w:r>
    </w:p>
    <w:p>
      <w:r>
        <w:rPr>
          <w:b/>
        </w:rPr>
        <w:t xml:space="preserve">Kysymys 8</w:t>
      </w:r>
    </w:p>
    <w:p>
      <w:r>
        <w:t xml:space="preserve">Missä voit nousta junaan porttien kautta?</w:t>
      </w:r>
    </w:p>
    <w:p>
      <w:r>
        <w:rPr>
          <w:b/>
        </w:rPr>
        <w:t xml:space="preserve">Kysymys 9</w:t>
      </w:r>
    </w:p>
    <w:p>
      <w:r>
        <w:t xml:space="preserve">Mikä on toinen nimi rullausteille?</w:t>
      </w:r>
    </w:p>
    <w:p>
      <w:r>
        <w:rPr>
          <w:b/>
        </w:rPr>
        <w:t xml:space="preserve">Teksti numero 4</w:t>
      </w:r>
    </w:p>
    <w:p>
      <w:r>
        <w:t xml:space="preserve">Useimmilla suurilla lentoasemilla on </w:t>
      </w:r>
      <w:r>
        <w:rPr>
          <w:color w:val="A9A9A9"/>
        </w:rPr>
        <w:t xml:space="preserve">kaupallisia myyntipisteitä </w:t>
      </w:r>
      <w:r>
        <w:rPr>
          <w:color w:val="DCDCDC"/>
        </w:rPr>
        <w:t xml:space="preserve">tuotteille ja palveluille</w:t>
      </w:r>
      <w:r>
        <w:t xml:space="preserve">. </w:t>
      </w:r>
      <w:r>
        <w:t xml:space="preserve">Useimmat näistä yrityksistä, joista monet ovat kansainvälisesti tunnettuja tuotemerkkejä, sijaitsevat </w:t>
      </w:r>
      <w:r>
        <w:rPr>
          <w:color w:val="2F4F4F"/>
        </w:rPr>
        <w:t xml:space="preserve">lähtöalueilla</w:t>
      </w:r>
      <w:r>
        <w:t xml:space="preserve">. </w:t>
      </w:r>
      <w:r>
        <w:t xml:space="preserve">Niihin kuuluu </w:t>
      </w:r>
      <w:r>
        <w:rPr>
          <w:color w:val="556B2F"/>
        </w:rPr>
        <w:t xml:space="preserve">vaatekauppoja ja ravintoloita</w:t>
      </w:r>
      <w:r>
        <w:t xml:space="preserve">. </w:t>
      </w:r>
      <w:r>
        <w:t xml:space="preserve">Näissä myyntipisteissä myytävistä tuotteista perittävät hinnat ovat yleensä </w:t>
      </w:r>
      <w:r>
        <w:rPr>
          <w:color w:val="6B8E23"/>
        </w:rPr>
        <w:t xml:space="preserve">korkeammat </w:t>
      </w:r>
      <w:r>
        <w:t xml:space="preserve">kuin lentoaseman ulkopuolella. Jotkin lentoasemat kuitenkin </w:t>
      </w:r>
      <w:r>
        <w:rPr>
          <w:color w:val="A0522D"/>
        </w:rPr>
        <w:t xml:space="preserve">sääntelevät </w:t>
      </w:r>
      <w:r>
        <w:t xml:space="preserve">nykyään </w:t>
      </w:r>
      <w:r>
        <w:rPr>
          <w:color w:val="A0522D"/>
        </w:rPr>
        <w:t xml:space="preserve">kustannuksia</w:t>
      </w:r>
      <w:r>
        <w:rPr>
          <w:color w:val="228B22"/>
        </w:rPr>
        <w:t xml:space="preserve">, jotta ne pysyisivät vertailukelpoisena "katuhintoihin" nähden</w:t>
      </w:r>
      <w:r>
        <w:t xml:space="preserve">. Tämä termi on harhaanjohtava, sillä hinnat vastaavat usein valmistajan suosittelemaa vähittäismyyntihintaa (MSRP), mutta alennuksia ei juuri koskaan myönnetä.</w:t>
      </w:r>
    </w:p>
    <w:p>
      <w:r>
        <w:rPr>
          <w:b/>
        </w:rPr>
        <w:t xml:space="preserve">Kysymys 0</w:t>
      </w:r>
    </w:p>
    <w:p>
      <w:r>
        <w:t xml:space="preserve">Mitä kaupallisia myyntipisteitä useimmat suuret lentoasemat tarjoavat?</w:t>
      </w:r>
    </w:p>
    <w:p>
      <w:r>
        <w:rPr>
          <w:b/>
        </w:rPr>
        <w:t xml:space="preserve">Kysymys 1</w:t>
      </w:r>
    </w:p>
    <w:p>
      <w:r>
        <w:t xml:space="preserve">Missä useimmat näistä yrityksistä sijaitsevat lentoasemalla?</w:t>
      </w:r>
    </w:p>
    <w:p>
      <w:r>
        <w:rPr>
          <w:b/>
        </w:rPr>
        <w:t xml:space="preserve">Kysymys 2</w:t>
      </w:r>
    </w:p>
    <w:p>
      <w:r>
        <w:t xml:space="preserve">Minkä tyyppisiä yrityksiä nämä yritykset ovat?</w:t>
      </w:r>
    </w:p>
    <w:p>
      <w:r>
        <w:rPr>
          <w:b/>
        </w:rPr>
        <w:t xml:space="preserve">Kysymys 3</w:t>
      </w:r>
    </w:p>
    <w:p>
      <w:r>
        <w:t xml:space="preserve">Ovatko hinnat näissä myyntipisteissä yleensä korkeammat vai matalammat kuin katuhinnat?</w:t>
      </w:r>
    </w:p>
    <w:p>
      <w:r>
        <w:rPr>
          <w:b/>
        </w:rPr>
        <w:t xml:space="preserve">Kysymys 4</w:t>
      </w:r>
    </w:p>
    <w:p>
      <w:r>
        <w:t xml:space="preserve">Mitä useimmat ravintolat tarjoavat?</w:t>
      </w:r>
    </w:p>
    <w:p>
      <w:r>
        <w:rPr>
          <w:b/>
        </w:rPr>
        <w:t xml:space="preserve">Kysymys 5</w:t>
      </w:r>
    </w:p>
    <w:p>
      <w:r>
        <w:t xml:space="preserve">Mitä ravintolat tekevät pitääkseen hinnat alhaisina?</w:t>
      </w:r>
    </w:p>
    <w:p>
      <w:r>
        <w:rPr>
          <w:b/>
        </w:rPr>
        <w:t xml:space="preserve">Kysymys 6</w:t>
      </w:r>
    </w:p>
    <w:p>
      <w:r>
        <w:t xml:space="preserve">Mitä putiikkien johto tekee varmistaakseen, etteivät niiden hinnat ole liian korkeita?</w:t>
      </w:r>
    </w:p>
    <w:p>
      <w:r>
        <w:rPr>
          <w:b/>
        </w:rPr>
        <w:t xml:space="preserve">Kysymys 7</w:t>
      </w:r>
    </w:p>
    <w:p>
      <w:r>
        <w:t xml:space="preserve">Kuinka paljon tavarat maksavat lentoaseman ulkopuolella verrattuna alennettuihin hintoihin lentoaseman sisällä sijaitsevissa putiikeissa?</w:t>
      </w:r>
    </w:p>
    <w:p>
      <w:r>
        <w:rPr>
          <w:b/>
        </w:rPr>
        <w:t xml:space="preserve">Kysymys 8</w:t>
      </w:r>
    </w:p>
    <w:p>
      <w:r>
        <w:t xml:space="preserve">Missä lentokentällä sijaitsevat yritykset, jotka tarjoavat alennettuja hintoja?</w:t>
      </w:r>
    </w:p>
    <w:p>
      <w:r>
        <w:rPr>
          <w:b/>
        </w:rPr>
        <w:t xml:space="preserve">Teksti numero 5</w:t>
      </w:r>
    </w:p>
    <w:p>
      <w:r>
        <w:t xml:space="preserve">Lentoasemilla voi olla myös </w:t>
      </w:r>
      <w:r>
        <w:rPr>
          <w:color w:val="A9A9A9"/>
        </w:rPr>
        <w:t xml:space="preserve">premium- ja VIP-palveluja</w:t>
      </w:r>
      <w:r>
        <w:t xml:space="preserve">. </w:t>
      </w:r>
      <w:r>
        <w:t xml:space="preserve">Premium- ja VIP-palveluihin voi kuulua </w:t>
      </w:r>
      <w:r>
        <w:rPr>
          <w:color w:val="DCDCDC"/>
        </w:rPr>
        <w:t xml:space="preserve">pikaselvitys ja omat lähtöselvitystiskit</w:t>
      </w:r>
      <w:r>
        <w:t xml:space="preserve">. </w:t>
      </w:r>
      <w:r>
        <w:t xml:space="preserve">Nämä palvelut on yleensä varattu </w:t>
      </w:r>
      <w:r>
        <w:rPr>
          <w:color w:val="2F4F4F"/>
        </w:rPr>
        <w:t xml:space="preserve">ensimmäisen ja bisnesluokan </w:t>
      </w:r>
      <w:r>
        <w:t xml:space="preserve">matkustajille, </w:t>
      </w:r>
      <w:r>
        <w:rPr>
          <w:color w:val="556B2F"/>
        </w:rPr>
        <w:t xml:space="preserve">premium-luokan kanta-asiakkaille ja lentoyhtiön kerhojen jäsenille</w:t>
      </w:r>
      <w:r>
        <w:t xml:space="preserve">. </w:t>
      </w:r>
      <w:r>
        <w:rPr>
          <w:color w:val="6B8E23"/>
        </w:rPr>
        <w:t xml:space="preserve">Premium-palvelut </w:t>
      </w:r>
      <w:r>
        <w:t xml:space="preserve">voivat joskus olla avoinna myös matkustajille, jotka ovat toisen lentoyhtiön kanta-asiakasohjelman jäseniä. Tämä voi joskus olla osa vastavuoroista sopimusta, kuten silloin, kun useat lentoyhtiöt kuuluvat samaan liittoutumaan, tai keino houkutella premium-asiakkaita pois </w:t>
      </w:r>
      <w:r>
        <w:rPr>
          <w:color w:val="A0522D"/>
        </w:rPr>
        <w:t xml:space="preserve">kilpailevilta lentoyhtiöiltä</w:t>
      </w:r>
      <w:r>
        <w:t xml:space="preserve">.</w:t>
      </w:r>
    </w:p>
    <w:p>
      <w:r>
        <w:rPr>
          <w:b/>
        </w:rPr>
        <w:t xml:space="preserve">Kysymys 0</w:t>
      </w:r>
    </w:p>
    <w:p>
      <w:r>
        <w:t xml:space="preserve">Mitä palveluja VIP-palvelut tarjoavat?</w:t>
      </w:r>
    </w:p>
    <w:p>
      <w:r>
        <w:rPr>
          <w:b/>
        </w:rPr>
        <w:t xml:space="preserve">Kysymys 1</w:t>
      </w:r>
    </w:p>
    <w:p>
      <w:r>
        <w:t xml:space="preserve">Nämä palvelut on yleensä varattu mille matkustajaluokalle?</w:t>
      </w:r>
    </w:p>
    <w:p>
      <w:r>
        <w:rPr>
          <w:b/>
        </w:rPr>
        <w:t xml:space="preserve">Kysymys 2</w:t>
      </w:r>
    </w:p>
    <w:p>
      <w:r>
        <w:t xml:space="preserve">Minkälaisia palveluja voivat joskus käyttää matkustajat, jotka ovat toisen lentoyhtiön kanta-asiakasohjelman jäseniä?</w:t>
      </w:r>
    </w:p>
    <w:p>
      <w:r>
        <w:rPr>
          <w:b/>
        </w:rPr>
        <w:t xml:space="preserve">Kysymys 3</w:t>
      </w:r>
    </w:p>
    <w:p>
      <w:r>
        <w:t xml:space="preserve">Mitä kilpailevat lentoyhtiöt tarjoavat asiakkaille?</w:t>
      </w:r>
    </w:p>
    <w:p>
      <w:r>
        <w:rPr>
          <w:b/>
        </w:rPr>
        <w:t xml:space="preserve">Kysymys 4</w:t>
      </w:r>
    </w:p>
    <w:p>
      <w:r>
        <w:t xml:space="preserve">Mitä ovat First- ja Business-luokan palvelut?</w:t>
      </w:r>
    </w:p>
    <w:p>
      <w:r>
        <w:rPr>
          <w:b/>
        </w:rPr>
        <w:t xml:space="preserve">Kysymys 5</w:t>
      </w:r>
    </w:p>
    <w:p>
      <w:r>
        <w:t xml:space="preserve">Mitkä ovat kaksi ryhmää, jotka ovat yleensä kanta-asiakasohjelmassa?</w:t>
      </w:r>
    </w:p>
    <w:p>
      <w:r>
        <w:rPr>
          <w:b/>
        </w:rPr>
        <w:t xml:space="preserve">Kysymys 6</w:t>
      </w:r>
    </w:p>
    <w:p>
      <w:r>
        <w:t xml:space="preserve">Mitä palveluja on aina saatavilla matkustajille, jotka lentävät useammalla kuin yhdellä lentoyhtiöllä?</w:t>
      </w:r>
    </w:p>
    <w:p>
      <w:r>
        <w:rPr>
          <w:b/>
        </w:rPr>
        <w:t xml:space="preserve">Kysymys 7</w:t>
      </w:r>
    </w:p>
    <w:p>
      <w:r>
        <w:t xml:space="preserve">Mistä lentoyhtiö haluaa houkutella säännöllisiä matkustajia?</w:t>
      </w:r>
    </w:p>
    <w:p>
      <w:r>
        <w:rPr>
          <w:b/>
        </w:rPr>
        <w:t xml:space="preserve">Teksti numero 6</w:t>
      </w:r>
    </w:p>
    <w:p>
      <w:r>
        <w:t xml:space="preserve">Monet suuret lentoasemat sijaitsevat </w:t>
      </w:r>
      <w:r>
        <w:rPr>
          <w:color w:val="DCDCDC"/>
        </w:rPr>
        <w:t xml:space="preserve">rautateiden </w:t>
      </w:r>
      <w:r>
        <w:rPr>
          <w:color w:val="A9A9A9"/>
        </w:rPr>
        <w:t xml:space="preserve">läheisyydessä</w:t>
      </w:r>
      <w:r>
        <w:rPr>
          <w:color w:val="2F4F4F"/>
        </w:rPr>
        <w:t xml:space="preserve">, mikä mahdollistaa multimodaalisen liikenteen saumattoman yhdistämisen, </w:t>
      </w:r>
      <w:r>
        <w:t xml:space="preserve">esimerkiksi Frankfurtin lentoasema, Amsterdamin Schipholin lentoasema, Lontoon Heathrow'n lentoasema, Lontoon Gatwickin lentoasema ja Lontoon Stanstedin lentoasema. On myös tavallista yhdistää lentokenttä ja kaupunki </w:t>
      </w:r>
      <w:r>
        <w:rPr>
          <w:color w:val="556B2F"/>
        </w:rPr>
        <w:t xml:space="preserve">pikaraitiovaunuilla, kevyen liikenteen linjoilla tai muilla julkisilla liikennejärjestelmillä, jotka eivät ole maantieliikennettä</w:t>
      </w:r>
      <w:r>
        <w:t xml:space="preserve">. </w:t>
      </w:r>
      <w:r>
        <w:t xml:space="preserve">Esimerkkejä tästä ovat </w:t>
      </w:r>
      <w:r>
        <w:rPr>
          <w:color w:val="6B8E23"/>
        </w:rPr>
        <w:t xml:space="preserve">AirTrain JFK John F. Kennedyn kansainvälisellä lentoasemalla New Yorkissa</w:t>
      </w:r>
      <w:r>
        <w:t xml:space="preserve">, Link Light Rail, joka kulkee Seattlen keskustasta Seattle-Tacoman kansainväliselle lentoasemalle, ja </w:t>
      </w:r>
      <w:r>
        <w:rPr>
          <w:color w:val="A0522D"/>
        </w:rPr>
        <w:t xml:space="preserve">Massachusetts Bay Transportation Authorityn </w:t>
      </w:r>
      <w:r>
        <w:t xml:space="preserve">(MBTA</w:t>
      </w:r>
      <w:r>
        <w:t xml:space="preserve">) Silver Line T -linja Bostonin Loganin kansainvälisellä lentoasemalla. </w:t>
      </w:r>
      <w:r>
        <w:t xml:space="preserve">Tällainen yhteys </w:t>
      </w:r>
      <w:r>
        <w:rPr>
          <w:color w:val="228B22"/>
        </w:rPr>
        <w:t xml:space="preserve">vähentää liikenneruuhkien vuoksi myöhästyvien lentojen riskiä</w:t>
      </w:r>
      <w:r>
        <w:t xml:space="preserve">. </w:t>
      </w:r>
      <w:r>
        <w:t xml:space="preserve">Suurille lentoasemille pääsee yleensä myös </w:t>
      </w:r>
      <w:r>
        <w:rPr>
          <w:color w:val="191970"/>
        </w:rPr>
        <w:t xml:space="preserve">valvottujen moottoriteiden </w:t>
      </w:r>
      <w:r>
        <w:t xml:space="preserve">("freeways" tai "moottoritiet") kautta, joista moottoriajoneuvot pääsevät joko lähtö- tai saapumissilmukkaan.</w:t>
      </w:r>
    </w:p>
    <w:p>
      <w:r>
        <w:rPr>
          <w:b/>
        </w:rPr>
        <w:t xml:space="preserve">Kysymys 0</w:t>
      </w:r>
    </w:p>
    <w:p>
      <w:r>
        <w:t xml:space="preserve">Missä monet suuret lentoasemat sijaitsevat, jotta multimodaalikuljetukset voidaan yhdistää saumattomasti?</w:t>
      </w:r>
    </w:p>
    <w:p>
      <w:r>
        <w:rPr>
          <w:b/>
        </w:rPr>
        <w:t xml:space="preserve">Kysymys 1</w:t>
      </w:r>
    </w:p>
    <w:p>
      <w:r>
        <w:t xml:space="preserve">Mitä MBTA tarkoittaa?</w:t>
      </w:r>
    </w:p>
    <w:p>
      <w:r>
        <w:rPr>
          <w:b/>
        </w:rPr>
        <w:t xml:space="preserve">Kysymys 2</w:t>
      </w:r>
    </w:p>
    <w:p>
      <w:r>
        <w:t xml:space="preserve">On myös yleistä yhdistää lentokenttä ja kaupunki millä?</w:t>
      </w:r>
    </w:p>
    <w:p>
      <w:r>
        <w:rPr>
          <w:b/>
        </w:rPr>
        <w:t xml:space="preserve">Kysymys 3</w:t>
      </w:r>
    </w:p>
    <w:p>
      <w:r>
        <w:t xml:space="preserve">Minkä lähellä monet kaupungit sijaitsevat?</w:t>
      </w:r>
    </w:p>
    <w:p>
      <w:r>
        <w:rPr>
          <w:b/>
        </w:rPr>
        <w:t xml:space="preserve">Kysymys 4</w:t>
      </w:r>
    </w:p>
    <w:p>
      <w:r>
        <w:t xml:space="preserve">Mikä yleisesti yhdistää kaupungin lähtösilmukkaan?</w:t>
      </w:r>
    </w:p>
    <w:p>
      <w:r>
        <w:rPr>
          <w:b/>
        </w:rPr>
        <w:t xml:space="preserve">Kysymys 5</w:t>
      </w:r>
    </w:p>
    <w:p>
      <w:r>
        <w:t xml:space="preserve">Mikä on esimerkki saapumissilmukasta?</w:t>
      </w:r>
    </w:p>
    <w:p>
      <w:r>
        <w:rPr>
          <w:b/>
        </w:rPr>
        <w:t xml:space="preserve">Kysymys 6</w:t>
      </w:r>
    </w:p>
    <w:p>
      <w:r>
        <w:t xml:space="preserve">Mitä lähtösilmukka auttaa?</w:t>
      </w:r>
    </w:p>
    <w:p>
      <w:r>
        <w:rPr>
          <w:b/>
        </w:rPr>
        <w:t xml:space="preserve">Kysymys 7</w:t>
      </w:r>
    </w:p>
    <w:p>
      <w:r>
        <w:t xml:space="preserve">Mitä kautta Seattle sallii pääsyn AirTrainiin?</w:t>
      </w:r>
    </w:p>
    <w:p>
      <w:r>
        <w:rPr>
          <w:b/>
        </w:rPr>
        <w:t xml:space="preserve">Teksti numero 7</w:t>
      </w:r>
    </w:p>
    <w:p>
      <w:r>
        <w:t xml:space="preserve">Suurella lentoasemalla matkustajien liikkumismatkat </w:t>
      </w:r>
      <w:r>
        <w:rPr>
          <w:color w:val="A9A9A9"/>
        </w:rPr>
        <w:t xml:space="preserve">voivat olla huomattavia</w:t>
      </w:r>
      <w:r>
        <w:t xml:space="preserve">. </w:t>
      </w:r>
      <w:r>
        <w:t xml:space="preserve">Lentoasemilla on tavallista tarjota liikkuvia kulkuväyliä ja </w:t>
      </w:r>
      <w:r>
        <w:rPr>
          <w:color w:val="DCDCDC"/>
        </w:rPr>
        <w:t xml:space="preserve">busseja</w:t>
      </w:r>
      <w:r>
        <w:t xml:space="preserve">. </w:t>
      </w:r>
      <w:r>
        <w:rPr>
          <w:color w:val="556B2F"/>
        </w:rPr>
        <w:t xml:space="preserve">Hartsfield-Jackson Atlantan kansainvälisellä lentoasemalla </w:t>
      </w:r>
      <w:r>
        <w:t xml:space="preserve">on raitiovaunu, joka kuljettaa ihmisiä hallien ja matkatavaroiden luovutuspaikkojen läpi. Suurilla lentoasemilla, joilla on useampi kuin yksi terminaali, on tarjolla </w:t>
      </w:r>
      <w:r>
        <w:rPr>
          <w:color w:val="6B8E23"/>
        </w:rPr>
        <w:t xml:space="preserve">terminaalien välisiä kuljetuksia, </w:t>
      </w:r>
      <w:r>
        <w:t xml:space="preserve">kuten </w:t>
      </w:r>
      <w:r>
        <w:rPr>
          <w:color w:val="A0522D"/>
        </w:rPr>
        <w:t xml:space="preserve">Mexico Cityn kansainvälisellä lentoasemalla</w:t>
      </w:r>
      <w:r>
        <w:t xml:space="preserve">, jossa terminaalin 1 kotimaan rakennuksesta on </w:t>
      </w:r>
      <w:r>
        <w:rPr>
          <w:color w:val="228B22"/>
        </w:rPr>
        <w:t xml:space="preserve">Aerotrén-yhteys terminaaliin 2</w:t>
      </w:r>
      <w:r>
        <w:t xml:space="preserve">, joka sijaitsee lentoaseman toisella puolella.</w:t>
      </w:r>
    </w:p>
    <w:p>
      <w:r>
        <w:rPr>
          <w:b/>
        </w:rPr>
        <w:t xml:space="preserve">Kysymys 0</w:t>
      </w:r>
    </w:p>
    <w:p>
      <w:r>
        <w:t xml:space="preserve">On tavallista, että lentoasemilla on liikkuvia kulkuväyliä ja mitä?</w:t>
      </w:r>
    </w:p>
    <w:p>
      <w:r>
        <w:rPr>
          <w:b/>
        </w:rPr>
        <w:t xml:space="preserve">Kysymys 1</w:t>
      </w:r>
    </w:p>
    <w:p>
      <w:r>
        <w:t xml:space="preserve">Millä lentoasemalla on raitiovaunu, joka kuljettaa ihmisiä hallien ja matkatavaroiden luovutusalueen läpi?</w:t>
      </w:r>
    </w:p>
    <w:p>
      <w:r>
        <w:rPr>
          <w:b/>
        </w:rPr>
        <w:t xml:space="preserve">Kysymys 2</w:t>
      </w:r>
    </w:p>
    <w:p>
      <w:r>
        <w:t xml:space="preserve">Nimeä yksi lentokenttä, joka tarjoaa terminaalien välistä kuljetusta.</w:t>
      </w:r>
    </w:p>
    <w:p>
      <w:r>
        <w:rPr>
          <w:b/>
        </w:rPr>
        <w:t xml:space="preserve">Kysymys 3</w:t>
      </w:r>
    </w:p>
    <w:p>
      <w:r>
        <w:t xml:space="preserve">Kuinka pitkä matka matkustajien on kuljettava bussien välillä?</w:t>
      </w:r>
    </w:p>
    <w:p>
      <w:r>
        <w:rPr>
          <w:b/>
        </w:rPr>
        <w:t xml:space="preserve">Kysymys 4</w:t>
      </w:r>
    </w:p>
    <w:p>
      <w:r>
        <w:t xml:space="preserve">Millä lentoasemalla on bussi, joka kuljettaa ihmisiä hallien ja matkatavaroiden luovutuksen läpi?</w:t>
      </w:r>
    </w:p>
    <w:p>
      <w:r>
        <w:rPr>
          <w:b/>
        </w:rPr>
        <w:t xml:space="preserve">Kysymys 5</w:t>
      </w:r>
    </w:p>
    <w:p>
      <w:r>
        <w:t xml:space="preserve">Mitä raitiovaunulla varustetut lentoasemat yleensä tarjoavat?</w:t>
      </w:r>
    </w:p>
    <w:p>
      <w:r>
        <w:rPr>
          <w:b/>
        </w:rPr>
        <w:t xml:space="preserve">Kysymys 6</w:t>
      </w:r>
    </w:p>
    <w:p>
      <w:r>
        <w:t xml:space="preserve">Miten Hartsfield-Jackson Atlantan kansainvälisen lentokentän terminaalin 1 kotimaan rakennuksen yhteydet on järjestetty?</w:t>
      </w:r>
    </w:p>
    <w:p>
      <w:r>
        <w:rPr>
          <w:b/>
        </w:rPr>
        <w:t xml:space="preserve">Kysymys 7</w:t>
      </w:r>
    </w:p>
    <w:p>
      <w:r>
        <w:t xml:space="preserve">Millä lentoasemalla on liikkuva käytävä matkatavaroiden luovuttamiseen?</w:t>
      </w:r>
    </w:p>
    <w:p>
      <w:r>
        <w:rPr>
          <w:b/>
        </w:rPr>
        <w:t xml:space="preserve">Teksti numero 8</w:t>
      </w:r>
    </w:p>
    <w:p>
      <w:r>
        <w:t xml:space="preserve">Maailman vanhimman lentokentän tittelistä kiistellään, mutta </w:t>
      </w:r>
      <w:r>
        <w:t xml:space="preserve">Marylandissa, Yhdysvalloissa sijaitseva </w:t>
      </w:r>
      <w:r>
        <w:rPr>
          <w:color w:val="A9A9A9"/>
        </w:rPr>
        <w:t xml:space="preserve">College Parkin lentokenttä, </w:t>
      </w:r>
      <w:r>
        <w:t xml:space="preserve">jonka </w:t>
      </w:r>
      <w:r>
        <w:rPr>
          <w:color w:val="556B2F"/>
        </w:rPr>
        <w:t xml:space="preserve">Wilbur Wright </w:t>
      </w:r>
      <w:r>
        <w:t xml:space="preserve">perusti </w:t>
      </w:r>
      <w:r>
        <w:rPr>
          <w:color w:val="DCDCDC"/>
        </w:rPr>
        <w:t xml:space="preserve">vuonna </w:t>
      </w:r>
      <w:r>
        <w:rPr>
          <w:color w:val="2F4F4F"/>
        </w:rPr>
        <w:t xml:space="preserve">1909, on </w:t>
      </w:r>
      <w:r>
        <w:t xml:space="preserve">yleisesti ottaen maailman vanhin jatkuvasti toiminnassa oleva lentokenttä, vaikka se palvelee vain yleisilmailua. </w:t>
      </w:r>
      <w:r>
        <w:rPr>
          <w:color w:val="6B8E23"/>
        </w:rPr>
        <w:t xml:space="preserve">Yhdysvaltain presidentti Franklin D. Roosevelt </w:t>
      </w:r>
      <w:r>
        <w:t xml:space="preserve">julisti Arizonassa sijaitsevan Bisbee-Douglasin kansainvälisen lentoaseman "Amerikan ensimmäiseksi kansainväliseksi lentoasemaksi" </w:t>
      </w:r>
      <w:r>
        <w:rPr>
          <w:color w:val="A0522D"/>
        </w:rPr>
        <w:t xml:space="preserve">vuonna 1943</w:t>
      </w:r>
      <w:r>
        <w:t xml:space="preserve">. Washingtonin Vancouverissa sijaitsevalle Pearson Fieldin lentoasemalle laskeutui ilmalaiva vuonna 1905 ja lentokoneita vuonna 1911, ja se on edelleen käytössä. Bremenin lentokenttä avattiin vuonna 1913, ja se on edelleen käytössä, vaikka se toimi amerikkalaisena sotilaslentokenttänä </w:t>
      </w:r>
      <w:r>
        <w:rPr>
          <w:color w:val="228B22"/>
        </w:rPr>
        <w:t xml:space="preserve">vuosina 1945-1949</w:t>
      </w:r>
      <w:r>
        <w:t xml:space="preserve">. Amsterdamin Schipholin lentokenttä avattiin 16. syyskuuta 1916 sotilaslentokenttänä, mutta se otti vastaan siviililentokoneita vasta 17. joulukuuta 1920 alkaen, minkä ansiosta Sydneyn lentokenttä Sydneyssä Australiassa, joka aloitti toimintansa tammikuussa 1920, voi väittää olevansa yksi maailman vanhimmista jatkuvasti toiminnassa olevista kaupallisista lentokentistä. Minneapolis-Saint Paulin kansainvälinen lentoasema Minneapolis-Saint Paulissa, Minnesotassa, avattiin vuonna 1920, ja se on ollut jatkuvassa kaupallisessa käytössä siitä lähtien. Se palvelee vuosittain </w:t>
      </w:r>
      <w:r>
        <w:rPr>
          <w:color w:val="191970"/>
        </w:rPr>
        <w:t xml:space="preserve">noin </w:t>
      </w:r>
      <w:r>
        <w:rPr>
          <w:color w:val="8B0000"/>
        </w:rPr>
        <w:t xml:space="preserve">35 000 000 </w:t>
      </w:r>
      <w:r>
        <w:t xml:space="preserve">matkustajaa, ja se jatkaa laajentumistaan ja avasi hiljattain uuden 3 355-metrisen kiitotien. Lentoasemat, jotka rakennettiin ilmailun alkuvaiheessa, ovat suurimpia ja vilkkaimpia, jotka ovat edelleen toiminnassa. </w:t>
      </w:r>
      <w:r>
        <w:rPr>
          <w:color w:val="483D8B"/>
        </w:rPr>
        <w:t xml:space="preserve">Vuonna 1916 </w:t>
      </w:r>
      <w:r>
        <w:t xml:space="preserve">avattu Rooman Ciampinon lentoasema </w:t>
      </w:r>
      <w:r>
        <w:t xml:space="preserve">on myös yksi ehdokkaista, samoin kuin vuonna 1914 avattu Don Mueangin kansainvälinen lentoasema Bangkokin lähellä Thaimaassa. Lentoliikenteen lisääntyminen ensimmäisen maailmansodan aikana johti laskeutumiskenttien rakentamiseen. Lentokoneiden oli lähestyttävä niitä tietyistä suunnista, ja tämä johti siihen, että kehitettiin apuvälineitä lähestymisen ja laskeutumisrinteen suuntaamiseksi.</w:t>
      </w:r>
    </w:p>
    <w:p>
      <w:r>
        <w:rPr>
          <w:b/>
        </w:rPr>
        <w:t xml:space="preserve">Kysymys 0</w:t>
      </w:r>
    </w:p>
    <w:p>
      <w:r>
        <w:t xml:space="preserve">Mikä on yleisesti ottaen maailman vanhin jatkuvasti toiminnassa oleva lentokenttä?</w:t>
      </w:r>
    </w:p>
    <w:p>
      <w:r>
        <w:rPr>
          <w:b/>
        </w:rPr>
        <w:t xml:space="preserve">Kysymys 1</w:t>
      </w:r>
    </w:p>
    <w:p>
      <w:r>
        <w:t xml:space="preserve">Minä vuonna College Parkin lentoasema perustettiin?</w:t>
      </w:r>
    </w:p>
    <w:p>
      <w:r>
        <w:rPr>
          <w:b/>
        </w:rPr>
        <w:t xml:space="preserve">Kysymys 2</w:t>
      </w:r>
    </w:p>
    <w:p>
      <w:r>
        <w:t xml:space="preserve">Kuka perusti College Parkin lentoaseman?</w:t>
      </w:r>
    </w:p>
    <w:p>
      <w:r>
        <w:rPr>
          <w:b/>
        </w:rPr>
        <w:t xml:space="preserve">Kysymys 3</w:t>
      </w:r>
    </w:p>
    <w:p>
      <w:r>
        <w:t xml:space="preserve">Kuinka monta matkustajaa Minneapolis-Saint Paulin kansainvälinen lentoasema palvelee vuosittain?</w:t>
      </w:r>
    </w:p>
    <w:p>
      <w:r>
        <w:rPr>
          <w:b/>
        </w:rPr>
        <w:t xml:space="preserve">Kysymys 4</w:t>
      </w:r>
    </w:p>
    <w:p>
      <w:r>
        <w:t xml:space="preserve">Minä vuonna Rooman Ciampinon lentoasema avattiin?</w:t>
      </w:r>
    </w:p>
    <w:p>
      <w:r>
        <w:rPr>
          <w:b/>
        </w:rPr>
        <w:t xml:space="preserve">Kysymys 5</w:t>
      </w:r>
    </w:p>
    <w:p>
      <w:r>
        <w:t xml:space="preserve">Milloin Wilbur Wright perusti Bisbee-Douglasin kansainvälisen lentoaseman?</w:t>
      </w:r>
    </w:p>
    <w:p>
      <w:r>
        <w:rPr>
          <w:b/>
        </w:rPr>
        <w:t xml:space="preserve">Kysymys 6</w:t>
      </w:r>
    </w:p>
    <w:p>
      <w:r>
        <w:t xml:space="preserve">Kuka julisti College Parkin lentoaseman Amerikan ensimmäiseksi kansainväliseksi lentoasemaksi?</w:t>
      </w:r>
    </w:p>
    <w:p>
      <w:r>
        <w:rPr>
          <w:b/>
        </w:rPr>
        <w:t xml:space="preserve">Kysymys 7</w:t>
      </w:r>
    </w:p>
    <w:p>
      <w:r>
        <w:t xml:space="preserve">Minä vuonna College Parkin lentoasema julistettiin Amerikan ensimmäiseksi kansainväliseksi lentoasemaksi?</w:t>
      </w:r>
    </w:p>
    <w:p>
      <w:r>
        <w:rPr>
          <w:b/>
        </w:rPr>
        <w:t xml:space="preserve">Kysymys 8</w:t>
      </w:r>
    </w:p>
    <w:p>
      <w:r>
        <w:t xml:space="preserve">Minkä ajanjakson aikana Pearson Fieldin lentokenttä Vancouverissa toimi amerikkalaisena sotilaskenttänä?</w:t>
      </w:r>
    </w:p>
    <w:p>
      <w:r>
        <w:rPr>
          <w:b/>
        </w:rPr>
        <w:t xml:space="preserve">Kysymys 9</w:t>
      </w:r>
    </w:p>
    <w:p>
      <w:r>
        <w:t xml:space="preserve">Kuinka monta matkustajaa College Parkin lentoasema palvelee vuosittain?</w:t>
      </w:r>
    </w:p>
    <w:p>
      <w:r>
        <w:rPr>
          <w:b/>
        </w:rPr>
        <w:t xml:space="preserve">Teksti numero 9</w:t>
      </w:r>
    </w:p>
    <w:p>
      <w:r>
        <w:t xml:space="preserve">Sodan jälkeen joillakin näistä sotilaslentokentistä lisättiin siviililentopaikkoja </w:t>
      </w:r>
      <w:r>
        <w:rPr>
          <w:color w:val="A9A9A9"/>
        </w:rPr>
        <w:t xml:space="preserve">matkustajaliikenteen hoitamista varten</w:t>
      </w:r>
      <w:r>
        <w:t xml:space="preserve">. </w:t>
      </w:r>
      <w:r>
        <w:t xml:space="preserve">Yksi varhaisimmista tällaisista kentistä oli </w:t>
      </w:r>
      <w:r>
        <w:rPr>
          <w:color w:val="DCDCDC"/>
        </w:rPr>
        <w:t xml:space="preserve">Pariisi-Le Bourget'n lentokenttä </w:t>
      </w:r>
      <w:r>
        <w:t xml:space="preserve">Le Bourget'ssa, Pariisin lähellä. </w:t>
      </w:r>
      <w:r>
        <w:rPr>
          <w:color w:val="2F4F4F"/>
        </w:rPr>
        <w:t xml:space="preserve">Hounslow Heath Aerodrome </w:t>
      </w:r>
      <w:r>
        <w:t xml:space="preserve">oli ensimmäinen lentokenttä, joka harjoitti säännöllistä kansainvälistä kaupallista lentoliikennettä </w:t>
      </w:r>
      <w:r>
        <w:rPr>
          <w:color w:val="556B2F"/>
        </w:rPr>
        <w:t xml:space="preserve">elokuussa 1919, </w:t>
      </w:r>
      <w:r>
        <w:t xml:space="preserve">mutta se suljettiin ja sen tilalle perustettiin </w:t>
      </w:r>
      <w:r>
        <w:rPr>
          <w:color w:val="6B8E23"/>
        </w:rPr>
        <w:t xml:space="preserve">Croydonin lentokenttä </w:t>
      </w:r>
      <w:r>
        <w:rPr>
          <w:color w:val="A0522D"/>
        </w:rPr>
        <w:t xml:space="preserve">maaliskuussa 1920</w:t>
      </w:r>
      <w:r>
        <w:t xml:space="preserve">. </w:t>
      </w:r>
      <w:r>
        <w:rPr>
          <w:color w:val="228B22"/>
        </w:rPr>
        <w:t xml:space="preserve">Vuonna 1922 </w:t>
      </w:r>
      <w:r>
        <w:t xml:space="preserve">avattiin ensimmäinen pysyvä lentokenttä ja kaupallinen terminaali yksinomaan kaupallista lentoliikennettä varten Flughafen Devaussa lähellä silloista Königsbergiä Itä-Preussissa</w:t>
      </w:r>
      <w:r>
        <w:rPr>
          <w:color w:val="228B22"/>
        </w:rPr>
        <w:t xml:space="preserve">.</w:t>
      </w:r>
      <w:r>
        <w:t xml:space="preserve"> Tämän aikakauden lentoasemilla käytettiin </w:t>
      </w:r>
      <w:r>
        <w:rPr>
          <w:color w:val="191970"/>
        </w:rPr>
        <w:t xml:space="preserve">päällystettyä "asematasoa"</w:t>
      </w:r>
      <w:r>
        <w:t xml:space="preserve">, joka mahdollisti yölennot ja raskaampien lentokoneiden laskeutumisen.</w:t>
      </w:r>
    </w:p>
    <w:p>
      <w:r>
        <w:rPr>
          <w:b/>
        </w:rPr>
        <w:t xml:space="preserve">Kysymys 0</w:t>
      </w:r>
    </w:p>
    <w:p>
      <w:r>
        <w:t xml:space="preserve">Miksi joillakin sotilaslentokentillä lisättiin sodan jälkeen siviilitiloja?</w:t>
      </w:r>
    </w:p>
    <w:p>
      <w:r>
        <w:rPr>
          <w:b/>
        </w:rPr>
        <w:t xml:space="preserve">Kysymys 1</w:t>
      </w:r>
    </w:p>
    <w:p>
      <w:r>
        <w:t xml:space="preserve">Mikä Pariisin lähellä sijaitseva lentoasema oli yksi ensimmäisistä, joka lisäsi siviilikäyttöön matkustajaliikennettä varten tarkoitettuja tiloja?</w:t>
      </w:r>
    </w:p>
    <w:p>
      <w:r>
        <w:rPr>
          <w:b/>
        </w:rPr>
        <w:t xml:space="preserve">Kysymys 2</w:t>
      </w:r>
    </w:p>
    <w:p>
      <w:r>
        <w:t xml:space="preserve">Mikä oli ensimmäinen lentoasema, joka harjoitti säännöllistä kansainvälistä kaupallista lentoliikennettä?</w:t>
      </w:r>
    </w:p>
    <w:p>
      <w:r>
        <w:rPr>
          <w:b/>
        </w:rPr>
        <w:t xml:space="preserve">Kysymys 3</w:t>
      </w:r>
    </w:p>
    <w:p>
      <w:r>
        <w:t xml:space="preserve">Milloin Hounslow Heathin lentopaikka aloitti säännöllisen kansainvälisen kaupallisen lentoliikenteen?</w:t>
      </w:r>
    </w:p>
    <w:p>
      <w:r>
        <w:rPr>
          <w:b/>
        </w:rPr>
        <w:t xml:space="preserve">Kysymys 4</w:t>
      </w:r>
    </w:p>
    <w:p>
      <w:r>
        <w:t xml:space="preserve">Mitä lentokentillä käytettiin, jotta mahdollistettiin yölennot ja raskaampien lentokoneiden laskeutuminen?</w:t>
      </w:r>
    </w:p>
    <w:p>
      <w:r>
        <w:rPr>
          <w:b/>
        </w:rPr>
        <w:t xml:space="preserve">Kysymys 5</w:t>
      </w:r>
    </w:p>
    <w:p>
      <w:r>
        <w:t xml:space="preserve">Milloin Pariisi-Le Bourget'n lentoasema avattiin ensimmäisen kerran?</w:t>
      </w:r>
    </w:p>
    <w:p>
      <w:r>
        <w:rPr>
          <w:b/>
        </w:rPr>
        <w:t xml:space="preserve">Kysymys 6</w:t>
      </w:r>
    </w:p>
    <w:p>
      <w:r>
        <w:t xml:space="preserve">Millä korvattiin Pariisi-Le Bourget'n lentoasema?</w:t>
      </w:r>
    </w:p>
    <w:p>
      <w:r>
        <w:rPr>
          <w:b/>
        </w:rPr>
        <w:t xml:space="preserve">Kysymys 7</w:t>
      </w:r>
    </w:p>
    <w:p>
      <w:r>
        <w:t xml:space="preserve">Milloin Houndlow Heath Aerodrome korvasi Croydonin lentoaseman?</w:t>
      </w:r>
    </w:p>
    <w:p>
      <w:r>
        <w:rPr>
          <w:b/>
        </w:rPr>
        <w:t xml:space="preserve">Kysymys 8</w:t>
      </w:r>
    </w:p>
    <w:p>
      <w:r>
        <w:t xml:space="preserve">Milloin Croydonin lentoasema avattiin Flughafen Devaussa?</w:t>
      </w:r>
    </w:p>
    <w:p>
      <w:r>
        <w:rPr>
          <w:b/>
        </w:rPr>
        <w:t xml:space="preserve">Kysymys 9</w:t>
      </w:r>
    </w:p>
    <w:p>
      <w:r>
        <w:t xml:space="preserve">Mitä käytettiin sotilaslentokentillä vuonna 1919?</w:t>
      </w:r>
    </w:p>
    <w:p>
      <w:r>
        <w:rPr>
          <w:b/>
        </w:rPr>
        <w:t xml:space="preserve">Teksti numero 10</w:t>
      </w:r>
    </w:p>
    <w:p>
      <w:r>
        <w:t xml:space="preserve">Lentoaseman ensimmäinen </w:t>
      </w:r>
      <w:r>
        <w:rPr>
          <w:color w:val="A9A9A9"/>
        </w:rPr>
        <w:t xml:space="preserve">valaistus otettiin käyttöön </w:t>
      </w:r>
      <w:r>
        <w:rPr>
          <w:color w:val="DCDCDC"/>
        </w:rPr>
        <w:t xml:space="preserve">1920-luvun loppupuolella</w:t>
      </w:r>
      <w:r>
        <w:t xml:space="preserve">, ja </w:t>
      </w:r>
      <w:r>
        <w:rPr>
          <w:color w:val="2F4F4F"/>
        </w:rPr>
        <w:t xml:space="preserve">1930-luvulla </w:t>
      </w:r>
      <w:r>
        <w:t xml:space="preserve">otettiin käyttöön </w:t>
      </w:r>
      <w:r>
        <w:rPr>
          <w:color w:val="556B2F"/>
        </w:rPr>
        <w:t xml:space="preserve">lähestymisvalaistus.</w:t>
      </w:r>
      <w:r>
        <w:t xml:space="preserve"> Ne osoittivat oikean laskeutumissuunnan ja -kulman. </w:t>
      </w:r>
      <w:r>
        <w:rPr>
          <w:color w:val="6B8E23"/>
        </w:rPr>
        <w:t xml:space="preserve">Näiden valojen värit ja vilkkumisvälit </w:t>
      </w:r>
      <w:r>
        <w:t xml:space="preserve">standardoitiin </w:t>
      </w:r>
      <w:r>
        <w:rPr>
          <w:color w:val="A0522D"/>
        </w:rPr>
        <w:t xml:space="preserve">Kansainvälisessä siviili-ilmailujärjestössä (ICAO</w:t>
      </w:r>
      <w:r>
        <w:t xml:space="preserve">)</w:t>
      </w:r>
      <w:r>
        <w:t xml:space="preserve">. </w:t>
      </w:r>
      <w:r>
        <w:rPr>
          <w:color w:val="228B22"/>
        </w:rPr>
        <w:t xml:space="preserve">1940-luvulla </w:t>
      </w:r>
      <w:r>
        <w:t xml:space="preserve">otettiin käyttöön </w:t>
      </w:r>
      <w:r>
        <w:rPr>
          <w:color w:val="191970"/>
        </w:rPr>
        <w:t xml:space="preserve">rinne- eli slope-line-lähestymisjärjestelmä</w:t>
      </w:r>
      <w:r>
        <w:t xml:space="preserve">. </w:t>
      </w:r>
      <w:r>
        <w:t xml:space="preserve">Se koostui </w:t>
      </w:r>
      <w:r>
        <w:rPr>
          <w:color w:val="8B0000"/>
        </w:rPr>
        <w:t xml:space="preserve">kahdesta valorivistä, jotka muodostivat suppilon, joka osoitti </w:t>
      </w:r>
      <w:r>
        <w:rPr>
          <w:color w:val="483D8B"/>
        </w:rPr>
        <w:t xml:space="preserve">ilma-aluksen sijainnin liukurinteessä</w:t>
      </w:r>
      <w:r>
        <w:t xml:space="preserve">. Lisävalot osoittivat virheellisen korkeuden ja suunnan.</w:t>
      </w:r>
    </w:p>
    <w:p>
      <w:r>
        <w:rPr>
          <w:b/>
        </w:rPr>
        <w:t xml:space="preserve">Kysymys 0</w:t>
      </w:r>
    </w:p>
    <w:p>
      <w:r>
        <w:t xml:space="preserve">Milloin lentoasemalla käytettiin ensimmäistä kertaa valaistusta?</w:t>
      </w:r>
    </w:p>
    <w:p>
      <w:r>
        <w:rPr>
          <w:b/>
        </w:rPr>
        <w:t xml:space="preserve">Kysymys 1</w:t>
      </w:r>
    </w:p>
    <w:p>
      <w:r>
        <w:t xml:space="preserve">Milloin lähestymisvalaistus otettiin käyttöön?</w:t>
      </w:r>
    </w:p>
    <w:p>
      <w:r>
        <w:rPr>
          <w:b/>
        </w:rPr>
        <w:t xml:space="preserve">Kysymys 2</w:t>
      </w:r>
    </w:p>
    <w:p>
      <w:r>
        <w:t xml:space="preserve">Mikä osoitti oikean laskeutumissuunnan ja -kulman?</w:t>
      </w:r>
    </w:p>
    <w:p>
      <w:r>
        <w:rPr>
          <w:b/>
        </w:rPr>
        <w:t xml:space="preserve">Kysymys 3</w:t>
      </w:r>
    </w:p>
    <w:p>
      <w:r>
        <w:t xml:space="preserve">Milloin otettiin käyttöön rinne-linjan lähestymisjärjestelmä?</w:t>
      </w:r>
    </w:p>
    <w:p>
      <w:r>
        <w:rPr>
          <w:b/>
        </w:rPr>
        <w:t xml:space="preserve">Kysymys 4</w:t>
      </w:r>
    </w:p>
    <w:p>
      <w:r>
        <w:t xml:space="preserve">Mikä koostui kahdesta valorivistä, jotka muodostivat suppilon ja osoittivat lentokoneen sijainnin liukuputkessa?</w:t>
      </w:r>
    </w:p>
    <w:p>
      <w:r>
        <w:rPr>
          <w:b/>
        </w:rPr>
        <w:t xml:space="preserve">Kysymys 5</w:t>
      </w:r>
    </w:p>
    <w:p>
      <w:r>
        <w:t xml:space="preserve">Milloin käytettiin ensimmäistä kertaa salamavaloa lentokoneessa?</w:t>
      </w:r>
    </w:p>
    <w:p>
      <w:r>
        <w:rPr>
          <w:b/>
        </w:rPr>
        <w:t xml:space="preserve">Kysymys 6</w:t>
      </w:r>
    </w:p>
    <w:p>
      <w:r>
        <w:t xml:space="preserve">Mitä lentoasemilla standardoitiin 1920-luvulla?</w:t>
      </w:r>
    </w:p>
    <w:p>
      <w:r>
        <w:rPr>
          <w:b/>
        </w:rPr>
        <w:t xml:space="preserve">Kysymys 7</w:t>
      </w:r>
    </w:p>
    <w:p>
      <w:r>
        <w:t xml:space="preserve">Mistä salamavälijärjestelmä koostui?</w:t>
      </w:r>
    </w:p>
    <w:p>
      <w:r>
        <w:rPr>
          <w:b/>
        </w:rPr>
        <w:t xml:space="preserve">Kysymys 8</w:t>
      </w:r>
    </w:p>
    <w:p>
      <w:r>
        <w:t xml:space="preserve">Mitä vaaleat värit ilmaisevat lentokoneessa?</w:t>
      </w:r>
    </w:p>
    <w:p>
      <w:r>
        <w:rPr>
          <w:b/>
        </w:rPr>
        <w:t xml:space="preserve">Kysymys 9</w:t>
      </w:r>
    </w:p>
    <w:p>
      <w:r>
        <w:t xml:space="preserve">Minkä ryhmän vakioidut lisämerkkivalot?</w:t>
      </w:r>
    </w:p>
    <w:p>
      <w:r>
        <w:rPr>
          <w:b/>
        </w:rPr>
        <w:t xml:space="preserve">Teksti numero 11</w:t>
      </w:r>
    </w:p>
    <w:p>
      <w:r>
        <w:t xml:space="preserve">Lentoasemien rakentaminen vilkastui </w:t>
      </w:r>
      <w:r>
        <w:rPr>
          <w:color w:val="A9A9A9"/>
        </w:rPr>
        <w:t xml:space="preserve">1960-luvulla </w:t>
      </w:r>
      <w:r>
        <w:rPr>
          <w:color w:val="DCDCDC"/>
        </w:rPr>
        <w:t xml:space="preserve">suihkukoneiden lisäänt</w:t>
      </w:r>
      <w:r>
        <w:t xml:space="preserve">yessä</w:t>
      </w:r>
      <w:r>
        <w:t xml:space="preserve">. </w:t>
      </w:r>
      <w:r>
        <w:t xml:space="preserve">Kiitoteitä pidennettiin </w:t>
      </w:r>
      <w:r>
        <w:rPr>
          <w:color w:val="2F4F4F"/>
        </w:rPr>
        <w:t xml:space="preserve">3 000 metriin (</w:t>
      </w:r>
      <w:r>
        <w:rPr>
          <w:color w:val="556B2F"/>
        </w:rPr>
        <w:t xml:space="preserve">9 800 jalkaan</w:t>
      </w:r>
      <w:r>
        <w:rPr>
          <w:color w:val="2F4F4F"/>
        </w:rPr>
        <w:t xml:space="preserve">)</w:t>
      </w:r>
      <w:r>
        <w:t xml:space="preserve">. </w:t>
      </w:r>
      <w:r>
        <w:rPr>
          <w:color w:val="6B8E23"/>
        </w:rPr>
        <w:t xml:space="preserve">Kentät </w:t>
      </w:r>
      <w:r>
        <w:t xml:space="preserve">rakennettiin </w:t>
      </w:r>
      <w:r>
        <w:rPr>
          <w:color w:val="A0522D"/>
        </w:rPr>
        <w:t xml:space="preserve">teräsbetonista </w:t>
      </w:r>
      <w:r>
        <w:t xml:space="preserve">käyttäen liukumuovauskonetta, joka tuottaa yhtenäisen laatan ilman katkoksia koko pituudelta. </w:t>
      </w:r>
      <w:r>
        <w:rPr>
          <w:color w:val="228B22"/>
        </w:rPr>
        <w:t xml:space="preserve">1960-luvun </w:t>
      </w:r>
      <w:r>
        <w:t xml:space="preserve">alussa </w:t>
      </w:r>
      <w:r>
        <w:t xml:space="preserve">otettiin myös käyttöön suihkusiltajärjestelmät nykyaikaisissa lentoasemien terminaaleissa, mikä oli innovaatio, joka poisti </w:t>
      </w:r>
      <w:r>
        <w:rPr>
          <w:color w:val="191970"/>
        </w:rPr>
        <w:t xml:space="preserve">matkustajien ulkona tapahtuvan maihinnousun</w:t>
      </w:r>
      <w:r>
        <w:t xml:space="preserve">. </w:t>
      </w:r>
      <w:r>
        <w:t xml:space="preserve">Nämä järjestelmät yleistyivät Yhdysvalloissa </w:t>
      </w:r>
      <w:r>
        <w:rPr>
          <w:color w:val="8B0000"/>
        </w:rPr>
        <w:t xml:space="preserve">1970-luvulla</w:t>
      </w:r>
      <w:r>
        <w:t xml:space="preserve">.</w:t>
      </w:r>
    </w:p>
    <w:p>
      <w:r>
        <w:rPr>
          <w:b/>
        </w:rPr>
        <w:t xml:space="preserve">Kysymys 0</w:t>
      </w:r>
    </w:p>
    <w:p>
      <w:r>
        <w:t xml:space="preserve">Miksi lentoasemien rakentaminen kukoisti 1960-luvulla?</w:t>
      </w:r>
    </w:p>
    <w:p>
      <w:r>
        <w:rPr>
          <w:b/>
        </w:rPr>
        <w:t xml:space="preserve">Kysymys 1</w:t>
      </w:r>
    </w:p>
    <w:p>
      <w:r>
        <w:t xml:space="preserve">Kuinka pitkälle kiitoratoja pidennettiin?</w:t>
      </w:r>
    </w:p>
    <w:p>
      <w:r>
        <w:rPr>
          <w:b/>
        </w:rPr>
        <w:t xml:space="preserve">Kysymys 2</w:t>
      </w:r>
    </w:p>
    <w:p>
      <w:r>
        <w:t xml:space="preserve">Mikä rakennettiin teräsbetonista?</w:t>
      </w:r>
    </w:p>
    <w:p>
      <w:r>
        <w:rPr>
          <w:b/>
        </w:rPr>
        <w:t xml:space="preserve">Kysymys 3</w:t>
      </w:r>
    </w:p>
    <w:p>
      <w:r>
        <w:t xml:space="preserve">Milloin suihkusiltajärjestelmät otettiin käyttöön nykyaikaisissa lentoasemien terminaaleissa?</w:t>
      </w:r>
    </w:p>
    <w:p>
      <w:r>
        <w:rPr>
          <w:b/>
        </w:rPr>
        <w:t xml:space="preserve">Kysymys 4</w:t>
      </w:r>
    </w:p>
    <w:p>
      <w:r>
        <w:t xml:space="preserve">Minä vuonna suihkusiltajärjestelmät yleistyivät?</w:t>
      </w:r>
    </w:p>
    <w:p>
      <w:r>
        <w:rPr>
          <w:b/>
        </w:rPr>
        <w:t xml:space="preserve">Kysymys 5</w:t>
      </w:r>
    </w:p>
    <w:p>
      <w:r>
        <w:t xml:space="preserve">Kuinka pitkälle suihkusiltajärjestelmät ulotettiin?</w:t>
      </w:r>
    </w:p>
    <w:p>
      <w:r>
        <w:rPr>
          <w:b/>
        </w:rPr>
        <w:t xml:space="preserve">Kysymys 6</w:t>
      </w:r>
    </w:p>
    <w:p>
      <w:r>
        <w:t xml:space="preserve">Milloin teräsbetonin käyttö oli yleistä Yhdysvalloissa?</w:t>
      </w:r>
    </w:p>
    <w:p>
      <w:r>
        <w:rPr>
          <w:b/>
        </w:rPr>
        <w:t xml:space="preserve">Kysymys 7</w:t>
      </w:r>
    </w:p>
    <w:p>
      <w:r>
        <w:t xml:space="preserve">Mitä lentokentän rakentaminen poisti 1970-luvulla?</w:t>
      </w:r>
    </w:p>
    <w:p>
      <w:r>
        <w:rPr>
          <w:b/>
        </w:rPr>
        <w:t xml:space="preserve">Kysymys 8</w:t>
      </w:r>
    </w:p>
    <w:p>
      <w:r>
        <w:t xml:space="preserve">Mistä suihkusiltajärjestelmät oli tehty?</w:t>
      </w:r>
    </w:p>
    <w:p>
      <w:r>
        <w:rPr>
          <w:b/>
        </w:rPr>
        <w:t xml:space="preserve">Teksti numero 12</w:t>
      </w:r>
    </w:p>
    <w:p>
      <w:r>
        <w:t xml:space="preserve">Suurin osa maailman lentoasemista on </w:t>
      </w:r>
      <w:r>
        <w:rPr>
          <w:color w:val="A9A9A9"/>
        </w:rPr>
        <w:t xml:space="preserve">tornittomia, eikä niillä ole lennonjohtoa</w:t>
      </w:r>
      <w:r>
        <w:t xml:space="preserve">. </w:t>
      </w:r>
      <w:r>
        <w:t xml:space="preserve">Erityisen vilkkailla lentoasemilla tai lentoasemilla, joilla on muita erityisvaatimuksia, on kuitenkin </w:t>
      </w:r>
      <w:r>
        <w:t xml:space="preserve">lennonjohtojärjestelmä, jossa </w:t>
      </w:r>
      <w:r>
        <w:rPr>
          <w:color w:val="2F4F4F"/>
        </w:rPr>
        <w:t xml:space="preserve">(yleensä maassa olevat) lennonjohtajat ohjaavat ilma-alusten liikkeitä </w:t>
      </w:r>
      <w:r>
        <w:rPr>
          <w:color w:val="556B2F"/>
        </w:rPr>
        <w:t xml:space="preserve">radio- tai muiden viestintäyhteyksien välityksellä</w:t>
      </w:r>
      <w:r>
        <w:t xml:space="preserve">. </w:t>
      </w:r>
      <w:r>
        <w:t xml:space="preserve">Tämä koordinoitu valvonta helpottaa </w:t>
      </w:r>
      <w:r>
        <w:rPr>
          <w:color w:val="6B8E23"/>
        </w:rPr>
        <w:t xml:space="preserve">turvallisuutta ja nopeutta monimutkaisissa operaatioissa</w:t>
      </w:r>
      <w:r>
        <w:t xml:space="preserve">, joissa liikenne liikkuu kaikissa kolmessa ulottuvuudessa</w:t>
      </w:r>
      <w:r>
        <w:t xml:space="preserve">.</w:t>
      </w:r>
      <w:r>
        <w:t xml:space="preserve"> Lennonjohdon tehtävät lentoasemilla on yleensä jaettu </w:t>
      </w:r>
      <w:r>
        <w:rPr>
          <w:color w:val="A0522D"/>
        </w:rPr>
        <w:t xml:space="preserve">ainakin </w:t>
      </w:r>
      <w:r>
        <w:rPr>
          <w:color w:val="228B22"/>
        </w:rPr>
        <w:t xml:space="preserve">kahteen </w:t>
      </w:r>
      <w:r>
        <w:rPr>
          <w:color w:val="A0522D"/>
        </w:rPr>
        <w:t xml:space="preserve">pääalueeseen: maa- ja lenn</w:t>
      </w:r>
      <w:r>
        <w:t xml:space="preserve">onjohtoasemiin, vaikka </w:t>
      </w:r>
      <w:r>
        <w:t xml:space="preserve">yksi lennonjohtaja voi työskennellä molemmilla asemilla. Vilkkaimmilla lentoasemilla on myös selvitystoimitus-, asematasovalvonta- ja muita erikoistuneita lennonjohtoasemia.</w:t>
      </w:r>
    </w:p>
    <w:p>
      <w:r>
        <w:rPr>
          <w:b/>
        </w:rPr>
        <w:t xml:space="preserve">Kysymys 0</w:t>
      </w:r>
    </w:p>
    <w:p>
      <w:r>
        <w:t xml:space="preserve">Mitä ATC tarkoittaa?</w:t>
      </w:r>
    </w:p>
    <w:p>
      <w:r>
        <w:rPr>
          <w:b/>
        </w:rPr>
        <w:t xml:space="preserve">Kysymys 1</w:t>
      </w:r>
    </w:p>
    <w:p>
      <w:r>
        <w:t xml:space="preserve">Kuinka moneen pääalueeseen lennonjohdon tehtävät yleensä jaetaan?</w:t>
      </w:r>
    </w:p>
    <w:p>
      <w:r>
        <w:rPr>
          <w:b/>
        </w:rPr>
        <w:t xml:space="preserve">Kysymys 2</w:t>
      </w:r>
    </w:p>
    <w:p>
      <w:r>
        <w:t xml:space="preserve">Mikä kuvaa useimpia selvitysjärjestelmiä?</w:t>
      </w:r>
    </w:p>
    <w:p>
      <w:r>
        <w:rPr>
          <w:b/>
        </w:rPr>
        <w:t xml:space="preserve">Kysymys 3</w:t>
      </w:r>
    </w:p>
    <w:p>
      <w:r>
        <w:t xml:space="preserve">Mitä selvitysjärjestelmä tekee lentoasemalla?</w:t>
      </w:r>
    </w:p>
    <w:p>
      <w:r>
        <w:rPr>
          <w:b/>
        </w:rPr>
        <w:t xml:space="preserve">Kysymys 4</w:t>
      </w:r>
    </w:p>
    <w:p>
      <w:r>
        <w:t xml:space="preserve">Mitä asematasovalvonta tarjoaa vilkkailla lentoasemilla?</w:t>
      </w:r>
    </w:p>
    <w:p>
      <w:r>
        <w:rPr>
          <w:b/>
        </w:rPr>
        <w:t xml:space="preserve">Kysymys 5</w:t>
      </w:r>
    </w:p>
    <w:p>
      <w:r>
        <w:t xml:space="preserve">Miten selvitystoimituksen vastuut on jaettu?</w:t>
      </w:r>
    </w:p>
    <w:p>
      <w:r>
        <w:rPr>
          <w:b/>
        </w:rPr>
        <w:t xml:space="preserve">Kysymys 6</w:t>
      </w:r>
    </w:p>
    <w:p>
      <w:r>
        <w:t xml:space="preserve">Miten asematason valvonta ohjaa ilma-aluksia?</w:t>
      </w:r>
    </w:p>
    <w:p>
      <w:r>
        <w:rPr>
          <w:b/>
        </w:rPr>
        <w:t xml:space="preserve">Teksti numero 13</w:t>
      </w:r>
    </w:p>
    <w:p>
      <w:r>
        <w:rPr>
          <w:color w:val="A9A9A9"/>
        </w:rPr>
        <w:t xml:space="preserve">Maavalvonnan tehtävänä on </w:t>
      </w:r>
      <w:r>
        <w:rPr>
          <w:color w:val="DCDCDC"/>
        </w:rPr>
        <w:t xml:space="preserve">ohjata kaikkea maaliikennettä määrätyillä "liikkumisalueilla"</w:t>
      </w:r>
      <w:r>
        <w:t xml:space="preserve">, lukuun ottamatta liikennettä kiitoteillä</w:t>
      </w:r>
      <w:r>
        <w:t xml:space="preserve">.</w:t>
      </w:r>
      <w:r>
        <w:t xml:space="preserve"> Tähän kuuluvat </w:t>
      </w:r>
      <w:r>
        <w:rPr>
          <w:color w:val="2F4F4F"/>
        </w:rPr>
        <w:t xml:space="preserve">lentokoneet, matkatavarajunat, lumenaurat, ruohonleikkurit, polttoaineautot, porrasautot</w:t>
      </w:r>
      <w:r>
        <w:t xml:space="preserve">, lentoyhtiön ruoka-autot, liukuhihnat ja muut ajoneuvot. </w:t>
      </w:r>
      <w:r>
        <w:rPr>
          <w:color w:val="556B2F"/>
        </w:rPr>
        <w:t xml:space="preserve">Maavalvonta </w:t>
      </w:r>
      <w:r>
        <w:t xml:space="preserve">ohjeistaa näitä ajoneuvoja siitä, mitä rullausteitä niiden on käytettävä, mitä kiitotietä ne käyttävät (lentokoneiden tapauksessa), </w:t>
      </w:r>
      <w:r>
        <w:rPr>
          <w:color w:val="6B8E23"/>
        </w:rPr>
        <w:t xml:space="preserve">mihin ne pysäköivät ja milloin kiitoteiden ylittäminen on turvallista</w:t>
      </w:r>
      <w:r>
        <w:t xml:space="preserve">. </w:t>
      </w:r>
      <w:r>
        <w:t xml:space="preserve">Kun lentokone on valmis lähtöön, se </w:t>
      </w:r>
      <w:r>
        <w:rPr>
          <w:color w:val="A0522D"/>
        </w:rPr>
        <w:t xml:space="preserve">pysähtyy ennen kiitotietä, jolloin </w:t>
      </w:r>
      <w:r>
        <w:t xml:space="preserve">se luovutetaan </w:t>
      </w:r>
      <w:r>
        <w:rPr>
          <w:color w:val="228B22"/>
        </w:rPr>
        <w:t xml:space="preserve">lennonjohdolle</w:t>
      </w:r>
      <w:r>
        <w:t xml:space="preserve">. </w:t>
      </w:r>
      <w:r>
        <w:rPr>
          <w:color w:val="191970"/>
        </w:rPr>
        <w:t xml:space="preserve">Kun lentokone on laskeutunut</w:t>
      </w:r>
      <w:r>
        <w:t xml:space="preserve">, se </w:t>
      </w:r>
      <w:r>
        <w:rPr>
          <w:color w:val="8B0000"/>
        </w:rPr>
        <w:t xml:space="preserve">poistuu kiitotieltä </w:t>
      </w:r>
      <w:r>
        <w:t xml:space="preserve">ja palautetaan lennonjohdolle.</w:t>
      </w:r>
    </w:p>
    <w:p>
      <w:r>
        <w:rPr>
          <w:b/>
        </w:rPr>
        <w:t xml:space="preserve">Kysymys 0</w:t>
      </w:r>
    </w:p>
    <w:p>
      <w:r>
        <w:t xml:space="preserve">Kuka vastaa kaiken maaliikenteen ohjaamisesta määrätyillä alueilla?</w:t>
      </w:r>
    </w:p>
    <w:p>
      <w:r>
        <w:rPr>
          <w:b/>
        </w:rPr>
        <w:t xml:space="preserve">Kysymys 1</w:t>
      </w:r>
    </w:p>
    <w:p>
      <w:r>
        <w:t xml:space="preserve">Kuka opastaa ajoneuvoja käyttämään rullausteitä?</w:t>
      </w:r>
    </w:p>
    <w:p>
      <w:r>
        <w:rPr>
          <w:b/>
        </w:rPr>
        <w:t xml:space="preserve">Kysymys 2</w:t>
      </w:r>
    </w:p>
    <w:p>
      <w:r>
        <w:t xml:space="preserve">Kun lentokone on valmiina nousuun, kuka ottaa lentokoneen suunnan?</w:t>
      </w:r>
    </w:p>
    <w:p>
      <w:r>
        <w:rPr>
          <w:b/>
        </w:rPr>
        <w:t xml:space="preserve">Kysymys 3</w:t>
      </w:r>
    </w:p>
    <w:p>
      <w:r>
        <w:t xml:space="preserve">Milloin ohjaus palautetaan takaisin maavalvonnalle?</w:t>
      </w:r>
    </w:p>
    <w:p>
      <w:r>
        <w:rPr>
          <w:b/>
        </w:rPr>
        <w:t xml:space="preserve">Kysymys 4</w:t>
      </w:r>
    </w:p>
    <w:p>
      <w:r>
        <w:t xml:space="preserve">Mistä porraskuorma-autot ovat vastuussa?</w:t>
      </w:r>
    </w:p>
    <w:p>
      <w:r>
        <w:rPr>
          <w:b/>
        </w:rPr>
        <w:t xml:space="preserve">Kysymys 5</w:t>
      </w:r>
    </w:p>
    <w:p>
      <w:r>
        <w:t xml:space="preserve">Mitkä ovat kaksi asiaa, jotka maavalvonta käskee tornin lennonjohtoa tekemään?</w:t>
      </w:r>
    </w:p>
    <w:p>
      <w:r>
        <w:rPr>
          <w:b/>
        </w:rPr>
        <w:t xml:space="preserve">Kysymys 6</w:t>
      </w:r>
    </w:p>
    <w:p>
      <w:r>
        <w:t xml:space="preserve">Kun lentokone on valmis nousemaan ilmaan, mitä se tekee ennen kuin se luovutetaan lennonjohdolle?</w:t>
      </w:r>
    </w:p>
    <w:p>
      <w:r>
        <w:rPr>
          <w:b/>
        </w:rPr>
        <w:t xml:space="preserve">Kysymys 7</w:t>
      </w:r>
    </w:p>
    <w:p>
      <w:r>
        <w:t xml:space="preserve">Mitä lentokone tekee laskeuduttuaan ennen kuin se palaa lennonjohtoon?</w:t>
      </w:r>
    </w:p>
    <w:p>
      <w:r>
        <w:rPr>
          <w:b/>
        </w:rPr>
        <w:t xml:space="preserve">Kysymys 8</w:t>
      </w:r>
    </w:p>
    <w:p>
      <w:r>
        <w:t xml:space="preserve">Mitkä ovat esimerkkejä maaliikenteestä, jota lennonjohto ohjaa määrätyillä alueilla?</w:t>
      </w:r>
    </w:p>
    <w:p>
      <w:r>
        <w:rPr>
          <w:b/>
        </w:rPr>
        <w:t xml:space="preserve">Teksti numero 14</w:t>
      </w:r>
    </w:p>
    <w:p>
      <w:r>
        <w:rPr>
          <w:color w:val="A9A9A9"/>
        </w:rPr>
        <w:t xml:space="preserve">Tornin lennonjohto </w:t>
      </w:r>
      <w:r>
        <w:t xml:space="preserve">valvoo </w:t>
      </w:r>
      <w:r>
        <w:rPr>
          <w:color w:val="DCDCDC"/>
        </w:rPr>
        <w:t xml:space="preserve">ilma-aluksia kiitotiellä ja lentoasemaa välittömästi ympäröivässä valvotussa ilmatilassa</w:t>
      </w:r>
      <w:r>
        <w:t xml:space="preserve">. </w:t>
      </w:r>
      <w:r>
        <w:t xml:space="preserve">Lennonjohtajat voivat käyttää </w:t>
      </w:r>
      <w:r>
        <w:rPr>
          <w:color w:val="2F4F4F"/>
        </w:rPr>
        <w:t xml:space="preserve">tutkaa </w:t>
      </w:r>
      <w:r>
        <w:t xml:space="preserve">ilma-aluksen sijainnin paikantamiseen kolmiulotteisessa tilassa tai luottaa lentäjien sijaintiraportteihin ja näköhavaintoihin. He koordinoivat </w:t>
      </w:r>
      <w:r>
        <w:rPr>
          <w:color w:val="556B2F"/>
        </w:rPr>
        <w:t xml:space="preserve">ilma-alusten järjestystä </w:t>
      </w:r>
      <w:r>
        <w:t xml:space="preserve">liikennekuviossa ja </w:t>
      </w:r>
      <w:r>
        <w:rPr>
          <w:color w:val="6B8E23"/>
        </w:rPr>
        <w:t xml:space="preserve">opastavat ilma-aluksia siinä, miten ne voivat turvallisesti liittyä piiriin ja poistua sieltä</w:t>
      </w:r>
      <w:r>
        <w:t xml:space="preserve">. </w:t>
      </w:r>
      <w:r>
        <w:rPr>
          <w:color w:val="A0522D"/>
        </w:rPr>
        <w:t xml:space="preserve">Ilma-alusten</w:t>
      </w:r>
      <w:r>
        <w:t xml:space="preserve">, jotka ovat vain läpikulkumatkalla ilmatilan läpi, on myös otettava yhteyttä lennonjohtoon </w:t>
      </w:r>
      <w:r>
        <w:rPr>
          <w:color w:val="228B22"/>
        </w:rPr>
        <w:t xml:space="preserve">varmistaakseen, että ne pysyvät erossa muusta liikenteestä</w:t>
      </w:r>
      <w:r>
        <w:t xml:space="preserve">.</w:t>
      </w:r>
    </w:p>
    <w:p>
      <w:r>
        <w:rPr>
          <w:b/>
        </w:rPr>
        <w:t xml:space="preserve">Kysymys 0</w:t>
      </w:r>
    </w:p>
    <w:p>
      <w:r>
        <w:t xml:space="preserve">Kuka ohjaa lentokoneita kiitotiellä?</w:t>
      </w:r>
    </w:p>
    <w:p>
      <w:r>
        <w:rPr>
          <w:b/>
        </w:rPr>
        <w:t xml:space="preserve">Kysymys 1</w:t>
      </w:r>
    </w:p>
    <w:p>
      <w:r>
        <w:t xml:space="preserve">Kuka valvoo ilma-aluksia lentoasemaa välittömästi ympäröivässä valvotussa ilmatilassa?</w:t>
      </w:r>
    </w:p>
    <w:p>
      <w:r>
        <w:rPr>
          <w:b/>
        </w:rPr>
        <w:t xml:space="preserve">Kysymys 2</w:t>
      </w:r>
    </w:p>
    <w:p>
      <w:r>
        <w:t xml:space="preserve">Mitä lennonjohtajat käyttävät ilma-aluksen sijainnin määrittämiseen kolmiulotteisessa avaruudessa?</w:t>
      </w:r>
    </w:p>
    <w:p>
      <w:r>
        <w:rPr>
          <w:b/>
        </w:rPr>
        <w:t xml:space="preserve">Kysymys 3</w:t>
      </w:r>
    </w:p>
    <w:p>
      <w:r>
        <w:t xml:space="preserve">Miksi ilma-aluksen, joka vain kulkee ilmatilan läpi, pitäisi ottaa yhteyttä lennonjohtoon?</w:t>
      </w:r>
    </w:p>
    <w:p>
      <w:r>
        <w:rPr>
          <w:b/>
        </w:rPr>
        <w:t xml:space="preserve">Kysymys 4</w:t>
      </w:r>
    </w:p>
    <w:p>
      <w:r>
        <w:t xml:space="preserve">Mitä ohjaaja ohjaa?</w:t>
      </w:r>
    </w:p>
    <w:p>
      <w:r>
        <w:rPr>
          <w:b/>
        </w:rPr>
        <w:t xml:space="preserve">Kysymys 5</w:t>
      </w:r>
    </w:p>
    <w:p>
      <w:r>
        <w:t xml:space="preserve">Mitä lentokenttä käyttää lentokoneen paikantamiseen?</w:t>
      </w:r>
    </w:p>
    <w:p>
      <w:r>
        <w:rPr>
          <w:b/>
        </w:rPr>
        <w:t xml:space="preserve">Kysymys 6</w:t>
      </w:r>
    </w:p>
    <w:p>
      <w:r>
        <w:t xml:space="preserve">Mitä lentäjä koordinoi liikennekuviossa?</w:t>
      </w:r>
    </w:p>
    <w:p>
      <w:r>
        <w:rPr>
          <w:b/>
        </w:rPr>
        <w:t xml:space="preserve">Kysymys 7</w:t>
      </w:r>
    </w:p>
    <w:p>
      <w:r>
        <w:t xml:space="preserve">Kenen on otettava yhteyttä toiseen lentäjään ilmatilan läpi kuljettaessa?</w:t>
      </w:r>
    </w:p>
    <w:p>
      <w:r>
        <w:rPr>
          <w:b/>
        </w:rPr>
        <w:t xml:space="preserve">Kysymys 8</w:t>
      </w:r>
    </w:p>
    <w:p>
      <w:r>
        <w:t xml:space="preserve">Mitä lentäjä tekee, kun ilmassa on useampi kuin yksi kone?</w:t>
      </w:r>
    </w:p>
    <w:p>
      <w:r>
        <w:rPr>
          <w:b/>
        </w:rPr>
        <w:t xml:space="preserve">Teksti numero 15</w:t>
      </w:r>
    </w:p>
    <w:p>
      <w:r>
        <w:t xml:space="preserve">Kaikilla lentoasemilla </w:t>
      </w:r>
      <w:r>
        <w:t xml:space="preserve">on mahdollista käyttää </w:t>
      </w:r>
      <w:r>
        <w:rPr>
          <w:color w:val="A9A9A9"/>
        </w:rPr>
        <w:t xml:space="preserve">liikennekuviota </w:t>
      </w:r>
      <w:r>
        <w:t xml:space="preserve">(jota kutsutaan </w:t>
      </w:r>
      <w:r>
        <w:t xml:space="preserve">Yhdysvaltojen ulkopuolella </w:t>
      </w:r>
      <w:r>
        <w:t xml:space="preserve">usein </w:t>
      </w:r>
      <w:r>
        <w:rPr>
          <w:color w:val="DCDCDC"/>
        </w:rPr>
        <w:t xml:space="preserve">liikennepiiriksi</w:t>
      </w:r>
      <w:r>
        <w:t xml:space="preserve">). </w:t>
      </w:r>
      <w:r>
        <w:t xml:space="preserve">Niiden </w:t>
      </w:r>
      <w:r>
        <w:rPr>
          <w:color w:val="2F4F4F"/>
        </w:rPr>
        <w:t xml:space="preserve">avulla </w:t>
      </w:r>
      <w:r>
        <w:t xml:space="preserve">voidaan </w:t>
      </w:r>
      <w:r>
        <w:rPr>
          <w:color w:val="2F4F4F"/>
        </w:rPr>
        <w:t xml:space="preserve">varmistaa sujuva liikennevirta lähtevien ja saapuvien ilma-alusten välillä</w:t>
      </w:r>
      <w:r>
        <w:t xml:space="preserve">. </w:t>
      </w:r>
      <w:r>
        <w:t xml:space="preserve">Nykyaikaisessa ilmailussa ei ole teknistä tarvetta </w:t>
      </w:r>
      <w:r>
        <w:rPr>
          <w:color w:val="556B2F"/>
        </w:rPr>
        <w:t xml:space="preserve">tämän kuvion toteuttamiseen, jos </w:t>
      </w:r>
      <w:r>
        <w:t xml:space="preserve">jonoa ei ole. </w:t>
      </w:r>
      <w:r>
        <w:rPr>
          <w:color w:val="6B8E23"/>
        </w:rPr>
        <w:t xml:space="preserve">Niin sanottujen </w:t>
      </w:r>
      <w:r>
        <w:rPr>
          <w:color w:val="A0522D"/>
        </w:rPr>
        <w:t xml:space="preserve">SLOT-aikojen </w:t>
      </w:r>
      <w:r>
        <w:t xml:space="preserve">ansiosta yleinen liikennesuunnittelu pyrkii varmistamaan, että laskeutumisjonot vältetään</w:t>
      </w:r>
      <w:r>
        <w:rPr>
          <w:color w:val="6B8E23"/>
        </w:rPr>
        <w:t xml:space="preserve">.</w:t>
      </w:r>
      <w:r>
        <w:t xml:space="preserve"> Jos esimerkiksi lentokone lähestyy kiitotietä 17 (jonka suunta on noin 170 astetta) pohjoisesta (tulossa 360/0 asteen suunnasta kohti 180 astetta), lentokone laskeutuu mahdollisimman nopeasti kääntymällä vain 10 astetta ja noudattamalla liukurataa kiertämättä kiitotietä visuaalisista syistä aina kun se on mahdollista. Pienemmillä mäntämoottorikoneilla pienillä kentillä, joilla ei ole ILS-laitteita, </w:t>
      </w:r>
      <w:r>
        <w:rPr>
          <w:color w:val="228B22"/>
        </w:rPr>
        <w:t xml:space="preserve">asiat ovat </w:t>
      </w:r>
      <w:r>
        <w:t xml:space="preserve">kuitenkin </w:t>
      </w:r>
      <w:r>
        <w:rPr>
          <w:color w:val="228B22"/>
        </w:rPr>
        <w:t xml:space="preserve">hyvin erilaiset.</w:t>
      </w:r>
    </w:p>
    <w:p>
      <w:r>
        <w:rPr>
          <w:b/>
        </w:rPr>
        <w:t xml:space="preserve">Kysymys 0</w:t>
      </w:r>
    </w:p>
    <w:p>
      <w:r>
        <w:t xml:space="preserve">Mikä on liikennemalli, jota kutsutaan usein Yhdysvaltojen ulkopuolella?</w:t>
      </w:r>
    </w:p>
    <w:p>
      <w:r>
        <w:rPr>
          <w:b/>
        </w:rPr>
        <w:t xml:space="preserve">Kysymys 1</w:t>
      </w:r>
    </w:p>
    <w:p>
      <w:r>
        <w:t xml:space="preserve">Millä varmistetaan sujuva liikennevirta lähtevien ja saapuvien lentokoneiden välillä?</w:t>
      </w:r>
    </w:p>
    <w:p>
      <w:r>
        <w:rPr>
          <w:b/>
        </w:rPr>
        <w:t xml:space="preserve">Kysymys 2</w:t>
      </w:r>
    </w:p>
    <w:p>
      <w:r>
        <w:t xml:space="preserve">Tämän vuoksi yleisessä liikennesuunnittelussa pyritään varmistamaan, että laskeutumisjonot vältetään.</w:t>
      </w:r>
    </w:p>
    <w:p>
      <w:r>
        <w:rPr>
          <w:b/>
        </w:rPr>
        <w:t xml:space="preserve">Kysymys 3</w:t>
      </w:r>
    </w:p>
    <w:p>
      <w:r>
        <w:t xml:space="preserve">Mikä on liikennekuvio pienemmillä kentillä?</w:t>
      </w:r>
    </w:p>
    <w:p>
      <w:r>
        <w:rPr>
          <w:b/>
        </w:rPr>
        <w:t xml:space="preserve">Kysymys 4</w:t>
      </w:r>
    </w:p>
    <w:p>
      <w:r>
        <w:t xml:space="preserve">Mitä liikennepiiri tekee pienemmillä kentillä?</w:t>
      </w:r>
    </w:p>
    <w:p>
      <w:r>
        <w:rPr>
          <w:b/>
        </w:rPr>
        <w:t xml:space="preserve">Kysymys 5</w:t>
      </w:r>
    </w:p>
    <w:p>
      <w:r>
        <w:t xml:space="preserve">Mitä ei tarvita, kun noudatetaan liukupolkua?</w:t>
      </w:r>
    </w:p>
    <w:p>
      <w:r>
        <w:rPr>
          <w:b/>
        </w:rPr>
        <w:t xml:space="preserve">Kysymys 6</w:t>
      </w:r>
    </w:p>
    <w:p>
      <w:r>
        <w:t xml:space="preserve">Mistä johtuen liikennesuunnittelulla varmistetaan, että liukupolun seuraaminen vältetään?</w:t>
      </w:r>
    </w:p>
    <w:p>
      <w:r>
        <w:rPr>
          <w:b/>
        </w:rPr>
        <w:t xml:space="preserve">Kysymys 7</w:t>
      </w:r>
    </w:p>
    <w:p>
      <w:r>
        <w:t xml:space="preserve">Millaista on laskeutua pienille kentille mahdollisimman nopeasti ja samalla noudattaa liukupolkua?</w:t>
      </w:r>
    </w:p>
    <w:p>
      <w:r>
        <w:rPr>
          <w:b/>
        </w:rPr>
        <w:t xml:space="preserve">Teksti numero 16</w:t>
      </w:r>
    </w:p>
    <w:p>
      <w:r>
        <w:t xml:space="preserve">Yleensä tämä kuvio on piiri, joka koostuu </w:t>
      </w:r>
      <w:r>
        <w:rPr>
          <w:color w:val="A9A9A9"/>
        </w:rPr>
        <w:t xml:space="preserve">viidestä "jalasta", jotka muodostavat suorakulmion </w:t>
      </w:r>
      <w:r>
        <w:t xml:space="preserve">(kaksi jalkaa ja kiitotie muodostavat yhden sivun, ja loput jalat muodostavat kolme muuta sivua). Kukin osa on nimetty (ks. kaavio), ja lennonjohto opastaa lentäjiä siinä, miten piiriin liitytään ja siitä poistutaan. Liikennekaavioilla lennetään tietyllä korkeudella, </w:t>
      </w:r>
      <w:r>
        <w:rPr>
          <w:color w:val="DCDCDC"/>
        </w:rPr>
        <w:t xml:space="preserve">yleensä </w:t>
      </w:r>
      <w:r>
        <w:rPr>
          <w:color w:val="2F4F4F"/>
        </w:rPr>
        <w:t xml:space="preserve">800 tai 1 000 jalkaa </w:t>
      </w:r>
      <w:r>
        <w:rPr>
          <w:color w:val="DCDCDC"/>
        </w:rPr>
        <w:t xml:space="preserve">(244 tai 305 m) </w:t>
      </w:r>
      <w:r>
        <w:rPr>
          <w:color w:val="556B2F"/>
        </w:rPr>
        <w:t xml:space="preserve">maanpinnan yläpuolella </w:t>
      </w:r>
      <w:r>
        <w:t xml:space="preserve">(AGL). </w:t>
      </w:r>
      <w:r>
        <w:rPr>
          <w:color w:val="6B8E23"/>
        </w:rPr>
        <w:t xml:space="preserve">Tavalliset liikennekuviot ovat </w:t>
      </w:r>
      <w:r>
        <w:rPr>
          <w:color w:val="A0522D"/>
        </w:rPr>
        <w:t xml:space="preserve">vasenkätisiä</w:t>
      </w:r>
      <w:r>
        <w:t xml:space="preserve">, mikä tarkoittaa, että kaikki käännöksiä tehdään vasemmalle. Yksi tärkeimmistä syistä tähän on se, että </w:t>
      </w:r>
      <w:r>
        <w:rPr>
          <w:color w:val="228B22"/>
        </w:rPr>
        <w:t xml:space="preserve">lentäjät istuvat lentokoneen vasemmalla puolella, ja vasemmanpuoleinen kuvio parantaa heidän näkyvyyttään lentokentälle ja kuvioon</w:t>
      </w:r>
      <w:r>
        <w:t xml:space="preserve">. Oikeakätisiä kuvioita on olemassa, yleensä esteiden, kuten vuoren, vuoksi tai paikallisten asukkaiden melun vähentämiseksi. Ennalta määrätty kierros </w:t>
      </w:r>
      <w:r>
        <w:rPr>
          <w:color w:val="191970"/>
        </w:rPr>
        <w:t xml:space="preserve">auttaa liikennettä sujuvasti</w:t>
      </w:r>
      <w:r>
        <w:t xml:space="preserve">, koska kaikki lentäjät </w:t>
      </w:r>
      <w:r>
        <w:rPr>
          <w:color w:val="8B0000"/>
        </w:rPr>
        <w:t xml:space="preserve">tietävät, mitä odottaa, </w:t>
      </w:r>
      <w:r>
        <w:t xml:space="preserve">ja vähentää ilmatörmäyksen mahdollisuutta.</w:t>
      </w:r>
    </w:p>
    <w:p>
      <w:r>
        <w:rPr>
          <w:b/>
        </w:rPr>
        <w:t xml:space="preserve">Kysymys 0</w:t>
      </w:r>
    </w:p>
    <w:p>
      <w:r>
        <w:t xml:space="preserve">Millä korkeudella maanpinnasta yleensä lennetään?</w:t>
      </w:r>
    </w:p>
    <w:p>
      <w:r>
        <w:rPr>
          <w:b/>
        </w:rPr>
        <w:t xml:space="preserve">Kysymys 1</w:t>
      </w:r>
    </w:p>
    <w:p>
      <w:r>
        <w:t xml:space="preserve">Mitä AGL tarkoittaa?</w:t>
      </w:r>
    </w:p>
    <w:p>
      <w:r>
        <w:rPr>
          <w:b/>
        </w:rPr>
        <w:t xml:space="preserve">Kysymys 2</w:t>
      </w:r>
    </w:p>
    <w:p>
      <w:r>
        <w:t xml:space="preserve">Ovatko tavanomaiset liikennemallit oikea- vai vasenkätisiä?</w:t>
      </w:r>
    </w:p>
    <w:p>
      <w:r>
        <w:rPr>
          <w:b/>
        </w:rPr>
        <w:t xml:space="preserve">Kysymys 3</w:t>
      </w:r>
    </w:p>
    <w:p>
      <w:r>
        <w:t xml:space="preserve">Mikä on yksi tärkeimmistä syistä siihen, että lentäjät istuvat lentokoneen vasemmalla puolella?</w:t>
      </w:r>
    </w:p>
    <w:p>
      <w:r>
        <w:rPr>
          <w:b/>
        </w:rPr>
        <w:t xml:space="preserve">Kysymys 4</w:t>
      </w:r>
    </w:p>
    <w:p>
      <w:r>
        <w:t xml:space="preserve">Millä korkeudella lennetään ATC-kuvioita vuorten välttämiseksi?</w:t>
      </w:r>
    </w:p>
    <w:p>
      <w:r>
        <w:rPr>
          <w:b/>
        </w:rPr>
        <w:t xml:space="preserve">Kysymys 5</w:t>
      </w:r>
    </w:p>
    <w:p>
      <w:r>
        <w:t xml:space="preserve">Miksi kiitotien mallit ovat vasenkätisiä?</w:t>
      </w:r>
    </w:p>
    <w:p>
      <w:r>
        <w:rPr>
          <w:b/>
        </w:rPr>
        <w:t xml:space="preserve">Kysymys 6</w:t>
      </w:r>
    </w:p>
    <w:p>
      <w:r>
        <w:t xml:space="preserve">Mistä kiitotie koostuu?</w:t>
      </w:r>
    </w:p>
    <w:p>
      <w:r>
        <w:rPr>
          <w:b/>
        </w:rPr>
        <w:t xml:space="preserve">Kysymys 7</w:t>
      </w:r>
    </w:p>
    <w:p>
      <w:r>
        <w:t xml:space="preserve">Mitä näkyvyyden parantaminen oikeanpuoleisella kuviolla tekee lennonjohdolle?</w:t>
      </w:r>
    </w:p>
    <w:p>
      <w:r>
        <w:rPr>
          <w:b/>
        </w:rPr>
        <w:t xml:space="preserve">Kysymys 8</w:t>
      </w:r>
    </w:p>
    <w:p>
      <w:r>
        <w:t xml:space="preserve">Mitä oikeakätisen kuvion käyttäminen vakiona auttaa lentäjiä tekemään?</w:t>
      </w:r>
    </w:p>
    <w:p>
      <w:r>
        <w:rPr>
          <w:b/>
        </w:rPr>
        <w:t xml:space="preserve">Teksti numero 17</w:t>
      </w:r>
    </w:p>
    <w:p>
      <w:r>
        <w:t xml:space="preserve">Erittäin suurilla lentoasemilla on käytössä </w:t>
      </w:r>
      <w:r>
        <w:rPr>
          <w:color w:val="A9A9A9"/>
        </w:rPr>
        <w:t xml:space="preserve">piiri</w:t>
      </w:r>
      <w:r>
        <w:t xml:space="preserve">, mutta sitä ei yleensä käytetä. Pikemminkin lentokoneet (</w:t>
      </w:r>
      <w:r>
        <w:rPr>
          <w:color w:val="DCDCDC"/>
        </w:rPr>
        <w:t xml:space="preserve">yleensä vain </w:t>
      </w:r>
      <w:r>
        <w:rPr>
          <w:color w:val="2F4F4F"/>
        </w:rPr>
        <w:t xml:space="preserve">pitkien reittien liikennelentokoneet</w:t>
      </w:r>
      <w:r>
        <w:t xml:space="preserve">) pyytävät lähestymisselvitystä, </w:t>
      </w:r>
      <w:r>
        <w:rPr>
          <w:color w:val="556B2F"/>
        </w:rPr>
        <w:t xml:space="preserve">kun ne ovat vielä tuntien päässä lentoasemalta, usein jo ennen kuin ne edes lähtevät lentoon lähtöpaikastaan</w:t>
      </w:r>
      <w:r>
        <w:t xml:space="preserve">. </w:t>
      </w:r>
      <w:r>
        <w:t xml:space="preserve">Suurilla lentoasemilla on taajuus nimeltä </w:t>
      </w:r>
      <w:r>
        <w:rPr>
          <w:color w:val="6B8E23"/>
        </w:rPr>
        <w:t xml:space="preserve">Clearance Delivery</w:t>
      </w:r>
      <w:r>
        <w:t xml:space="preserve">, jota lähtevät ilma-alukset käyttävät nimenomaan tätä tarkoitusta varten. Näin ilma-alukset voivat </w:t>
      </w:r>
      <w:r>
        <w:rPr>
          <w:color w:val="A0522D"/>
        </w:rPr>
        <w:t xml:space="preserve">käyttää suorinta lähestymisreittiä kiitotielle ja laskeutua </w:t>
      </w:r>
      <w:r>
        <w:t xml:space="preserve">ilman huolta muiden ilma-alusten aiheuttamista häiriöistä. Vaikka tämä järjestelmä pitää ilmatilan vapaana ja on yksinkertaisempi lentäjille, se edellyttää yksityiskohtaista tietoa siitä, miten lentokoneet aikovat käyttää lentoasemaa etukäteen, ja se on siksi mahdollista vain suurilla kaupallisilla liikennelentokoneilla, joilla on ennalta suunnitellut lennot. Järjestelmä on viime aikoina kehittynyt niin pitkälle, että </w:t>
      </w:r>
      <w:r>
        <w:rPr>
          <w:color w:val="228B22"/>
        </w:rPr>
        <w:t xml:space="preserve">lennonjohtajat voivat ennustaa, viivästyykö lentokoneen laskeutuminen ennen kuin se edes lähtee ilmaan</w:t>
      </w:r>
      <w:r>
        <w:t xml:space="preserve">; lentokone voidaan sitten viivyttää maassa sen sijaan, että se tuhlaa kallista polttoainetta odotteluun ilmassa.</w:t>
      </w:r>
    </w:p>
    <w:p>
      <w:r>
        <w:rPr>
          <w:b/>
        </w:rPr>
        <w:t xml:space="preserve">Kysymys 0</w:t>
      </w:r>
    </w:p>
    <w:p>
      <w:r>
        <w:t xml:space="preserve">Mitä erittäin suurella lentoasemalla on olemassa, mutta mitä ei yleensä käytetä?</w:t>
      </w:r>
    </w:p>
    <w:p>
      <w:r>
        <w:rPr>
          <w:b/>
        </w:rPr>
        <w:t xml:space="preserve">Kysymys 1</w:t>
      </w:r>
    </w:p>
    <w:p>
      <w:r>
        <w:t xml:space="preserve">Millä taajuudella lähtevät ilma-alukset pyytävät lähestymisselvitystä?</w:t>
      </w:r>
    </w:p>
    <w:p>
      <w:r>
        <w:rPr>
          <w:b/>
        </w:rPr>
        <w:t xml:space="preserve">Kysymys 2</w:t>
      </w:r>
    </w:p>
    <w:p>
      <w:r>
        <w:t xml:space="preserve">Mitkä ilma-alukset pyytävät lähestymisselvitystä, kun ne ovat vielä tuntien päässä lentoasemalta?</w:t>
      </w:r>
    </w:p>
    <w:p>
      <w:r>
        <w:rPr>
          <w:b/>
        </w:rPr>
        <w:t xml:space="preserve">Kysymys 3</w:t>
      </w:r>
    </w:p>
    <w:p>
      <w:r>
        <w:t xml:space="preserve">Mitä lentokoneet käyttävät lähestymisselvityksen pyytämisen sijasta hyvin suurilla lentoasemilla?</w:t>
      </w:r>
    </w:p>
    <w:p>
      <w:r>
        <w:rPr>
          <w:b/>
        </w:rPr>
        <w:t xml:space="preserve">Kysymys 4</w:t>
      </w:r>
    </w:p>
    <w:p>
      <w:r>
        <w:t xml:space="preserve">Milloin suuret ilma-alukset pyytävät lupaa käyttää rataa?</w:t>
      </w:r>
    </w:p>
    <w:p>
      <w:r>
        <w:rPr>
          <w:b/>
        </w:rPr>
        <w:t xml:space="preserve">Kysymys 5</w:t>
      </w:r>
    </w:p>
    <w:p>
      <w:r>
        <w:t xml:space="preserve">Mitä piirin avulla ilma-alus voi tehdä ilman, että sen tarvitsee huolehtia muista ilma-aluksista?</w:t>
      </w:r>
    </w:p>
    <w:p>
      <w:r>
        <w:rPr>
          <w:b/>
        </w:rPr>
        <w:t xml:space="preserve">Kysymys 6</w:t>
      </w:r>
    </w:p>
    <w:p>
      <w:r>
        <w:t xml:space="preserve">Miten kehittynyt piirijärjestelmä on auttanut lentäjiä?</w:t>
      </w:r>
    </w:p>
    <w:p>
      <w:r>
        <w:rPr>
          <w:b/>
        </w:rPr>
        <w:t xml:space="preserve">Kysymys 7</w:t>
      </w:r>
    </w:p>
    <w:p>
      <w:r>
        <w:t xml:space="preserve">Minkälainen lentokone pyytää käyttämään reittiä, kun se on vielä tuntien päässä lentokentältä?</w:t>
      </w:r>
    </w:p>
    <w:p>
      <w:r>
        <w:rPr>
          <w:b/>
        </w:rPr>
        <w:t xml:space="preserve">Teksti numero 18</w:t>
      </w:r>
    </w:p>
    <w:p>
      <w:r>
        <w:t xml:space="preserve">Lentäjillä on käytettävissään useita apuvälineitä, mutta kaikilla lentoasemilla niitä ei ole. </w:t>
      </w:r>
      <w:r>
        <w:rPr>
          <w:color w:val="A9A9A9"/>
        </w:rPr>
        <w:t xml:space="preserve">Visuaalinen lähestymisnopeusmittari </w:t>
      </w:r>
      <w:r>
        <w:t xml:space="preserve">(VASI</w:t>
      </w:r>
      <w:r>
        <w:t xml:space="preserve">) </w:t>
      </w:r>
      <w:r>
        <w:rPr>
          <w:color w:val="DCDCDC"/>
        </w:rPr>
        <w:t xml:space="preserve">auttaa lentäjiä lentämään laskeutumislähestymistä</w:t>
      </w:r>
      <w:r>
        <w:t xml:space="preserve">. </w:t>
      </w:r>
      <w:r>
        <w:t xml:space="preserve">Joillakin lentoasemilla on </w:t>
      </w:r>
      <w:r>
        <w:rPr>
          <w:color w:val="2F4F4F"/>
        </w:rPr>
        <w:t xml:space="preserve">VHF-yleisradiomittari </w:t>
      </w:r>
      <w:r>
        <w:t xml:space="preserve">(VOR), joka auttaa lentäjiä löytämään suunnan lentoasemalle. VOR-lähettimien mukana on usein </w:t>
      </w:r>
      <w:r>
        <w:rPr>
          <w:color w:val="556B2F"/>
        </w:rPr>
        <w:t xml:space="preserve">etäisyyden mittauslaite </w:t>
      </w:r>
      <w:r>
        <w:rPr>
          <w:color w:val="6B8E23"/>
        </w:rPr>
        <w:t xml:space="preserve">(DME)</w:t>
      </w:r>
      <w:r>
        <w:t xml:space="preserve">, jolla määritetään etäisyys VOR-lähettimeen. VOR-asemia on myös </w:t>
      </w:r>
      <w:r>
        <w:rPr>
          <w:color w:val="A0522D"/>
        </w:rPr>
        <w:t xml:space="preserve">lentoasemien ulkopuolella</w:t>
      </w:r>
      <w:r>
        <w:t xml:space="preserve">, missä ne tarjoavat lentokoneille lentoreittejä, joita pitkin ne voivat suunnistaa. Huonolla säällä lentäjät käyttävät </w:t>
      </w:r>
      <w:r>
        <w:rPr>
          <w:color w:val="228B22"/>
        </w:rPr>
        <w:t xml:space="preserve">mittarilaskeutumisjärjestelmää </w:t>
      </w:r>
      <w:r>
        <w:t xml:space="preserve">(ILS) löytääkseen kiitotien ja lentääkseen oikean lähestymistavan, vaikka he eivät näkisikään maata. </w:t>
      </w:r>
      <w:r>
        <w:t xml:space="preserve">Maailmanlaajuisen paikannusjärjestelmän (GPS) käyttöön perustuvien </w:t>
      </w:r>
      <w:r>
        <w:rPr>
          <w:color w:val="191970"/>
        </w:rPr>
        <w:t xml:space="preserve">mittarilähestymisten määrä </w:t>
      </w:r>
      <w:r>
        <w:t xml:space="preserve">kasvaa nopeasti, ja niistä voi lopulta tulla ensisijainen keino mittarilaskeutumisessa.</w:t>
      </w:r>
    </w:p>
    <w:p>
      <w:r>
        <w:rPr>
          <w:b/>
        </w:rPr>
        <w:t xml:space="preserve">Kysymys 0</w:t>
      </w:r>
    </w:p>
    <w:p>
      <w:r>
        <w:t xml:space="preserve">Mikä auttaa lentäjiä lentämään laskeutumislähestymistä?</w:t>
      </w:r>
    </w:p>
    <w:p>
      <w:r>
        <w:rPr>
          <w:b/>
        </w:rPr>
        <w:t xml:space="preserve">Kysymys 1</w:t>
      </w:r>
    </w:p>
    <w:p>
      <w:r>
        <w:t xml:space="preserve">Mitä VASI tarkoittaa?</w:t>
      </w:r>
    </w:p>
    <w:p>
      <w:r>
        <w:rPr>
          <w:b/>
        </w:rPr>
        <w:t xml:space="preserve">Kysymys 2</w:t>
      </w:r>
    </w:p>
    <w:p>
      <w:r>
        <w:t xml:space="preserve">Mitä VOR tarkoittaa?</w:t>
      </w:r>
    </w:p>
    <w:p>
      <w:r>
        <w:rPr>
          <w:b/>
        </w:rPr>
        <w:t xml:space="preserve">Kysymys 3</w:t>
      </w:r>
    </w:p>
    <w:p>
      <w:r>
        <w:t xml:space="preserve">Mikä auttaa lentäjiä löytämään suunnan lentokentälle?</w:t>
      </w:r>
    </w:p>
    <w:p>
      <w:r>
        <w:rPr>
          <w:b/>
        </w:rPr>
        <w:t xml:space="preserve">Kysymys 4</w:t>
      </w:r>
    </w:p>
    <w:p>
      <w:r>
        <w:t xml:space="preserve">Mitä mittareita lentäjät käyttävät löytääkseen kiitotien ja lentääkseen oikean lähestymistavan, vaikka he eivät näkisi maata?</w:t>
      </w:r>
    </w:p>
    <w:p>
      <w:r>
        <w:rPr>
          <w:b/>
        </w:rPr>
        <w:t xml:space="preserve">Kysymys 5</w:t>
      </w:r>
    </w:p>
    <w:p>
      <w:r>
        <w:t xml:space="preserve">Miten etäisyydenmittauslaitteet (DME) auttavat lentäjää laskeutumisessa?</w:t>
      </w:r>
    </w:p>
    <w:p>
      <w:r>
        <w:rPr>
          <w:b/>
        </w:rPr>
        <w:t xml:space="preserve">Kysymys 6</w:t>
      </w:r>
    </w:p>
    <w:p>
      <w:r>
        <w:t xml:space="preserve">Mitä VASI:n lisäksi tapahtuu?</w:t>
      </w:r>
    </w:p>
    <w:p>
      <w:r>
        <w:rPr>
          <w:b/>
        </w:rPr>
        <w:t xml:space="preserve">Kysymys 7</w:t>
      </w:r>
    </w:p>
    <w:p>
      <w:r>
        <w:t xml:space="preserve">Mikä määrittää etäisyyden VASI:hin?</w:t>
      </w:r>
    </w:p>
    <w:p>
      <w:r>
        <w:rPr>
          <w:b/>
        </w:rPr>
        <w:t xml:space="preserve">Kysymys 8</w:t>
      </w:r>
    </w:p>
    <w:p>
      <w:r>
        <w:t xml:space="preserve">Missä sijaitsevat myös DME:t, jotka auttavat lentokoneita navigoimaan?</w:t>
      </w:r>
    </w:p>
    <w:p>
      <w:r>
        <w:rPr>
          <w:b/>
        </w:rPr>
        <w:t xml:space="preserve">Kysymys 9</w:t>
      </w:r>
    </w:p>
    <w:p>
      <w:r>
        <w:t xml:space="preserve">Mikä lisääntyy VOR:n käytön perusteella?</w:t>
      </w:r>
    </w:p>
    <w:p>
      <w:r>
        <w:rPr>
          <w:b/>
        </w:rPr>
        <w:t xml:space="preserve">Teksti numero 19</w:t>
      </w:r>
    </w:p>
    <w:p>
      <w:r>
        <w:t xml:space="preserve">Kiitoteillä </w:t>
      </w:r>
      <w:r>
        <w:rPr>
          <w:color w:val="A9A9A9"/>
        </w:rPr>
        <w:t xml:space="preserve">vihreät valot </w:t>
      </w:r>
      <w:r>
        <w:t xml:space="preserve">osoittavat </w:t>
      </w:r>
      <w:r>
        <w:rPr>
          <w:color w:val="DCDCDC"/>
        </w:rPr>
        <w:t xml:space="preserve">kiitotien alkupään </w:t>
      </w:r>
      <w:r>
        <w:t xml:space="preserve">laskeutumista varten, kun taas </w:t>
      </w:r>
      <w:r>
        <w:rPr>
          <w:color w:val="2F4F4F"/>
        </w:rPr>
        <w:t xml:space="preserve">punaiset valot </w:t>
      </w:r>
      <w:r>
        <w:t xml:space="preserve">osoittavat </w:t>
      </w:r>
      <w:r>
        <w:rPr>
          <w:color w:val="556B2F"/>
        </w:rPr>
        <w:t xml:space="preserve">kiitotien loppupään</w:t>
      </w:r>
      <w:r>
        <w:t xml:space="preserve">. </w:t>
      </w:r>
      <w:r>
        <w:t xml:space="preserve">Kiitotien reunavalaistus koostuu kiitotien </w:t>
      </w:r>
      <w:r>
        <w:rPr>
          <w:color w:val="A0522D"/>
        </w:rPr>
        <w:t xml:space="preserve">molemmin puolin olevista </w:t>
      </w:r>
      <w:r>
        <w:rPr>
          <w:color w:val="6B8E23"/>
        </w:rPr>
        <w:t xml:space="preserve">valkoisista valoista, jotka </w:t>
      </w:r>
      <w:r>
        <w:t xml:space="preserve">osoittavat kiitotien reunan. Joillakin lentoasemilla kiitoteillä on monimutkaisempi valaistus, kuten kiitotien keskiviivaa pitkin kulkevat valot ja valot, jotka auttavat osoittamaan lähestymistä (</w:t>
      </w:r>
      <w:r>
        <w:rPr>
          <w:color w:val="228B22"/>
        </w:rPr>
        <w:t xml:space="preserve">lähestymisvalojärjestelmä, </w:t>
      </w:r>
      <w:r>
        <w:t xml:space="preserve">ALS). Vähäliikenteisillä lentoasemilla voidaan käyttää </w:t>
      </w:r>
      <w:r>
        <w:rPr>
          <w:color w:val="191970"/>
        </w:rPr>
        <w:t xml:space="preserve">ohjaajan ohjaamaa valaistusta </w:t>
      </w:r>
      <w:r>
        <w:rPr>
          <w:color w:val="8B0000"/>
        </w:rPr>
        <w:t xml:space="preserve">sähkön ja henkilöstökustannusten </w:t>
      </w:r>
      <w:r>
        <w:t xml:space="preserve">säästämiseksi</w:t>
      </w:r>
      <w:r>
        <w:t xml:space="preserve">.</w:t>
      </w:r>
    </w:p>
    <w:p>
      <w:r>
        <w:rPr>
          <w:b/>
        </w:rPr>
        <w:t xml:space="preserve">Kysymys 0</w:t>
      </w:r>
    </w:p>
    <w:p>
      <w:r>
        <w:t xml:space="preserve">Mikä osoittaa kiitoteillä kiitotien alun laskeutumista varten?</w:t>
      </w:r>
    </w:p>
    <w:p>
      <w:r>
        <w:rPr>
          <w:b/>
        </w:rPr>
        <w:t xml:space="preserve">Kysymys 1</w:t>
      </w:r>
    </w:p>
    <w:p>
      <w:r>
        <w:t xml:space="preserve">Mikä osoittaa kiitotien loppua kiitotiellä?</w:t>
      </w:r>
    </w:p>
    <w:p>
      <w:r>
        <w:rPr>
          <w:b/>
        </w:rPr>
        <w:t xml:space="preserve">Kysymys 2</w:t>
      </w:r>
    </w:p>
    <w:p>
      <w:r>
        <w:t xml:space="preserve">Mikä osoittaa kiitotien reunan?</w:t>
      </w:r>
    </w:p>
    <w:p>
      <w:r>
        <w:rPr>
          <w:b/>
        </w:rPr>
        <w:t xml:space="preserve">Kysymys 3</w:t>
      </w:r>
    </w:p>
    <w:p>
      <w:r>
        <w:t xml:space="preserve">Millä vähäliikenteisillä lentoasemilla voidaan säästää sähköä ja henkilöstökustannuksia?</w:t>
      </w:r>
    </w:p>
    <w:p>
      <w:r>
        <w:rPr>
          <w:b/>
        </w:rPr>
        <w:t xml:space="preserve">Kysymys 4</w:t>
      </w:r>
    </w:p>
    <w:p>
      <w:r>
        <w:t xml:space="preserve">Mitä ALS tarkoittaa?</w:t>
      </w:r>
    </w:p>
    <w:p>
      <w:r>
        <w:rPr>
          <w:b/>
        </w:rPr>
        <w:t xml:space="preserve">Kysymys 5</w:t>
      </w:r>
    </w:p>
    <w:p>
      <w:r>
        <w:t xml:space="preserve">Mitä kiitotien reunavalaistus ilmaisee laskeutumista varten?</w:t>
      </w:r>
    </w:p>
    <w:p>
      <w:r>
        <w:rPr>
          <w:b/>
        </w:rPr>
        <w:t xml:space="preserve">Kysymys 6</w:t>
      </w:r>
    </w:p>
    <w:p>
      <w:r>
        <w:t xml:space="preserve">Mikä merkitsee ALS:n päättymistä vähäliikenteisillä lentoasemilla?</w:t>
      </w:r>
    </w:p>
    <w:p>
      <w:r>
        <w:rPr>
          <w:b/>
        </w:rPr>
        <w:t xml:space="preserve">Kysymys 7</w:t>
      </w:r>
    </w:p>
    <w:p>
      <w:r>
        <w:t xml:space="preserve">Mitä ALS-järjestelmän käyttö auttaa säästämään?</w:t>
      </w:r>
    </w:p>
    <w:p>
      <w:r>
        <w:rPr>
          <w:b/>
        </w:rPr>
        <w:t xml:space="preserve">Kysymys 8</w:t>
      </w:r>
    </w:p>
    <w:p>
      <w:r>
        <w:t xml:space="preserve">Mistä pilottiohjatussa valaistuksessa on kyse?</w:t>
      </w:r>
    </w:p>
    <w:p>
      <w:r>
        <w:rPr>
          <w:b/>
        </w:rPr>
        <w:t xml:space="preserve">Kysymys 9</w:t>
      </w:r>
    </w:p>
    <w:p>
      <w:r>
        <w:t xml:space="preserve">Mitä punaiset valot kiitotien keskellä tarkoittavat?</w:t>
      </w:r>
    </w:p>
    <w:p>
      <w:r>
        <w:rPr>
          <w:b/>
        </w:rPr>
        <w:t xml:space="preserve">Teksti numero 20</w:t>
      </w:r>
    </w:p>
    <w:p>
      <w:r>
        <w:rPr>
          <w:color w:val="A9A9A9"/>
        </w:rPr>
        <w:t xml:space="preserve">Ilma-aluksille aiheutuvia vaaroja </w:t>
      </w:r>
      <w:r>
        <w:t xml:space="preserve">ovat muun muassa roskat, pesivät linnut ja </w:t>
      </w:r>
      <w:r>
        <w:rPr>
          <w:color w:val="DCDCDC"/>
        </w:rPr>
        <w:t xml:space="preserve">ympäristöolosuhteiden, kuten jään, lumen tai sateen, </w:t>
      </w:r>
      <w:r>
        <w:t xml:space="preserve">heikentämä kitkataso</w:t>
      </w:r>
      <w:r>
        <w:t xml:space="preserve">. </w:t>
      </w:r>
      <w:r>
        <w:t xml:space="preserve">Kiitotien kunnossapitoon kuuluu myös </w:t>
      </w:r>
      <w:r>
        <w:rPr>
          <w:color w:val="2F4F4F"/>
        </w:rPr>
        <w:t xml:space="preserve">kentän kumin poisto</w:t>
      </w:r>
      <w:r>
        <w:t xml:space="preserve">, joka auttaa ylläpitämään kitkatasoja. Kentät on pidettävä puhtaina roskista puhdistuslaitteita käyttäen</w:t>
      </w:r>
      <w:r>
        <w:rPr>
          <w:color w:val="556B2F"/>
        </w:rPr>
        <w:t xml:space="preserve">, jotta irtonaisesta materiaalista ei tule ammuksia ja se ei pääse moottorin kanavaan </w:t>
      </w:r>
      <w:r>
        <w:t xml:space="preserve">(ks. vieraiden esineiden aiheuttamat vauriot). Epäsuotuisissa sääolosuhteissa </w:t>
      </w:r>
      <w:r>
        <w:t xml:space="preserve">voidaan käyttää </w:t>
      </w:r>
      <w:r>
        <w:rPr>
          <w:color w:val="6B8E23"/>
        </w:rPr>
        <w:t xml:space="preserve">jään- ja lumenraivauslaitteita kiitotien </w:t>
      </w:r>
      <w:r>
        <w:t xml:space="preserve">pidon parantamiseksi. </w:t>
      </w:r>
      <w:r>
        <w:rPr>
          <w:color w:val="A0522D"/>
        </w:rPr>
        <w:t xml:space="preserve">Odottavien lentokoneiden </w:t>
      </w:r>
      <w:r>
        <w:t xml:space="preserve">siipiin ruiskutetaan erityistä jäänpoistonestettä.</w:t>
      </w:r>
    </w:p>
    <w:p>
      <w:r>
        <w:rPr>
          <w:b/>
        </w:rPr>
        <w:t xml:space="preserve">Kysymys 0</w:t>
      </w:r>
    </w:p>
    <w:p>
      <w:r>
        <w:t xml:space="preserve">Mihin kuuluvat roskat ja pesivät linnut?</w:t>
      </w:r>
    </w:p>
    <w:p>
      <w:r>
        <w:rPr>
          <w:b/>
        </w:rPr>
        <w:t xml:space="preserve">Kysymys 1</w:t>
      </w:r>
    </w:p>
    <w:p>
      <w:r>
        <w:t xml:space="preserve">Mikä on yksi kiitotien kunnossapidon osa-alue, joka auttaa ylläpitämään kitkatasoja?</w:t>
      </w:r>
    </w:p>
    <w:p>
      <w:r>
        <w:rPr>
          <w:b/>
        </w:rPr>
        <w:t xml:space="preserve">Kysymys 2</w:t>
      </w:r>
    </w:p>
    <w:p>
      <w:r>
        <w:t xml:space="preserve">Millä voidaan epäsuotuisissa sääolosuhteissa parantaa pitoa laskeutumisuralla?</w:t>
      </w:r>
    </w:p>
    <w:p>
      <w:r>
        <w:rPr>
          <w:b/>
        </w:rPr>
        <w:t xml:space="preserve">Kysymys 3</w:t>
      </w:r>
    </w:p>
    <w:p>
      <w:r>
        <w:t xml:space="preserve">Mikä on yksi pesiville linnuille aiheutuva vaara?</w:t>
      </w:r>
    </w:p>
    <w:p>
      <w:r>
        <w:rPr>
          <w:b/>
        </w:rPr>
        <w:t xml:space="preserve">Kysymys 4</w:t>
      </w:r>
    </w:p>
    <w:p>
      <w:r>
        <w:t xml:space="preserve">Mikä auttaa ylläpitämään ympäristöolosuhteita?</w:t>
      </w:r>
    </w:p>
    <w:p>
      <w:r>
        <w:rPr>
          <w:b/>
        </w:rPr>
        <w:t xml:space="preserve">Kysymys 5</w:t>
      </w:r>
    </w:p>
    <w:p>
      <w:r>
        <w:t xml:space="preserve">Miksi pelto on pidettävä puhtaana pesivistä linnuista?</w:t>
      </w:r>
    </w:p>
    <w:p>
      <w:r>
        <w:rPr>
          <w:b/>
        </w:rPr>
        <w:t xml:space="preserve">Kysymys 6</w:t>
      </w:r>
    </w:p>
    <w:p>
      <w:r>
        <w:t xml:space="preserve">Mikä auttaa parantamaan pitoa kenttäkumilla?</w:t>
      </w:r>
    </w:p>
    <w:p>
      <w:r>
        <w:rPr>
          <w:b/>
        </w:rPr>
        <w:t xml:space="preserve">Kysymys 7</w:t>
      </w:r>
    </w:p>
    <w:p>
      <w:r>
        <w:t xml:space="preserve">Minkälaista lentokonetta varten kentälle ruiskutetaan jäänestonestettä?</w:t>
      </w:r>
    </w:p>
    <w:p>
      <w:r>
        <w:rPr>
          <w:b/>
        </w:rPr>
        <w:t xml:space="preserve">Teksti numero 21</w:t>
      </w:r>
    </w:p>
    <w:p>
      <w:r>
        <w:t xml:space="preserve">Monet lentoaseman maahenkilökunnasta työskentelevät lentokoneiden luona. </w:t>
      </w:r>
      <w:r>
        <w:rPr>
          <w:color w:val="A9A9A9"/>
        </w:rPr>
        <w:t xml:space="preserve">Hinaustraktori </w:t>
      </w:r>
      <w:r>
        <w:t xml:space="preserve">vetää lentokoneen yhdelle ilmasilloista, </w:t>
      </w:r>
      <w:r>
        <w:rPr>
          <w:color w:val="DCDCDC"/>
        </w:rPr>
        <w:t xml:space="preserve">Maavoimayksikkö </w:t>
      </w:r>
      <w:r>
        <w:t xml:space="preserve">kytketään. Se pitää koneen sähköt käynnissä, kun se seisoo terminaalissa. Moottorit eivät ole toiminnassa, joten ne eivät tuota </w:t>
      </w:r>
      <w:r>
        <w:rPr>
          <w:color w:val="2F4F4F"/>
        </w:rPr>
        <w:t xml:space="preserve">sähköä</w:t>
      </w:r>
      <w:r>
        <w:t xml:space="preserve">, kuten ne tekevät lennon aikana. Matkustajat poistuvat koneesta </w:t>
      </w:r>
      <w:r>
        <w:rPr>
          <w:color w:val="6B8E23"/>
        </w:rPr>
        <w:t xml:space="preserve">ilmasillan </w:t>
      </w:r>
      <w:r>
        <w:rPr>
          <w:color w:val="556B2F"/>
        </w:rPr>
        <w:t xml:space="preserve">kautta</w:t>
      </w:r>
      <w:r>
        <w:t xml:space="preserve">. </w:t>
      </w:r>
      <w:r>
        <w:rPr>
          <w:color w:val="A0522D"/>
        </w:rPr>
        <w:t xml:space="preserve">Liikuteltavat portaat </w:t>
      </w:r>
      <w:r>
        <w:t xml:space="preserve">voivat antaa maahenkilökunnalle paremman pääsyn lentokoneen matkustamoon. Lentokoneen laskeutumisen jälkeen koneen siivousta varten on siivouspalvelu. Lentojen catering huolehtii ruoasta ja juomista lennoilla. Käymäläjäteauto poistaa ihmisjätteet säiliöstä, joka sisältää lentokoneen käymälöiden jätteet. Vesiauto täyttää lentokoneen vesisäiliöt. Polttoaineen siirtoajoneuvo siirtää lentopolttoainetta maanalaisista polttoainesäiliöistä lentokoneen säiliöihin. Traktori ja sen nostolaitteet tuovat matkatavarat terminaalista lentokoneeseen. Ne myös kuljettavat matkatavaroita terminaaliin, jos lentokone on laskeutunut ja sitä puretaan. Hi-loaderit nostavat raskaat matkatavarakontit ruuman portille. Maahenkilökunta työntää matkatavarakontit ruumaan. Jos kone on laskeutunut, ne nousevat, ja maahenkilökunta työntää matkatavarakontit kaukokuormaajaan, joka kuljettaa ne alas. Tämän jälkeen matkatavarakontti työnnetään jollekin traktorin tela-alustalle. Kuljetin, joka on kuorma-auton kuljetinhihna, tuo sisään </w:t>
      </w:r>
      <w:r>
        <w:rPr>
          <w:color w:val="228B22"/>
        </w:rPr>
        <w:t xml:space="preserve">hankalan muotoiset tai myöhässä olevat matkatavarat</w:t>
      </w:r>
      <w:r>
        <w:t xml:space="preserve">. Uudet matkustajat nousevat lentokoneeseen jälleen ilmasillan kautta. Hinaustraktori työntää lentokoneen pois terminaalista rullausalueelle. Lentokoneen pitäisi olla pois lentokentältä ja ilmassa </w:t>
      </w:r>
      <w:r>
        <w:rPr>
          <w:color w:val="8B0000"/>
        </w:rPr>
        <w:t xml:space="preserve">90 minuutissa</w:t>
      </w:r>
      <w:r>
        <w:t xml:space="preserve">. Lentoasema veloittaa lentoyhtiöltä aikaa, jonka lentokone viettää lentoasemalla.</w:t>
      </w:r>
    </w:p>
    <w:p>
      <w:r>
        <w:rPr>
          <w:b/>
        </w:rPr>
        <w:t xml:space="preserve">Kysymys 0</w:t>
      </w:r>
    </w:p>
    <w:p>
      <w:r>
        <w:t xml:space="preserve">Mikä vetää lentokoneen johonkin ilmasiltoihin?</w:t>
      </w:r>
    </w:p>
    <w:p>
      <w:r>
        <w:rPr>
          <w:b/>
        </w:rPr>
        <w:t xml:space="preserve">Kysymys 1</w:t>
      </w:r>
    </w:p>
    <w:p>
      <w:r>
        <w:t xml:space="preserve">Mikä pitää koneen sähköt käynnissä, kun se seisoo terminaalissa?</w:t>
      </w:r>
    </w:p>
    <w:p>
      <w:r>
        <w:rPr>
          <w:b/>
        </w:rPr>
        <w:t xml:space="preserve">Kysymys 2</w:t>
      </w:r>
    </w:p>
    <w:p>
      <w:r>
        <w:t xml:space="preserve">Millä matkustajat poistuvat laivasta?</w:t>
      </w:r>
    </w:p>
    <w:p>
      <w:r>
        <w:rPr>
          <w:b/>
        </w:rPr>
        <w:t xml:space="preserve">Kysymys 3</w:t>
      </w:r>
    </w:p>
    <w:p>
      <w:r>
        <w:t xml:space="preserve">Mikä voi antaa maahenkilökunnalle enemmän vapaata tilaa lentokoneen laskeuduttua?</w:t>
      </w:r>
    </w:p>
    <w:p>
      <w:r>
        <w:rPr>
          <w:b/>
        </w:rPr>
        <w:t xml:space="preserve">Kysymys 4</w:t>
      </w:r>
    </w:p>
    <w:p>
      <w:r>
        <w:t xml:space="preserve">Kuinka kauan kestää, että lentokone on lähtenyt kentältä ja noussut ilmaan?</w:t>
      </w:r>
    </w:p>
    <w:p>
      <w:r>
        <w:rPr>
          <w:b/>
        </w:rPr>
        <w:t xml:space="preserve">Kysymys 5</w:t>
      </w:r>
    </w:p>
    <w:p>
      <w:r>
        <w:t xml:space="preserve">Mitä moottorit tuottavat, kun koneet seisovat terminaalissa?</w:t>
      </w:r>
    </w:p>
    <w:p>
      <w:r>
        <w:rPr>
          <w:b/>
        </w:rPr>
        <w:t xml:space="preserve">Kysymys 6</w:t>
      </w:r>
    </w:p>
    <w:p>
      <w:r>
        <w:t xml:space="preserve">Mistä maahenkilökunta nousee maihin?</w:t>
      </w:r>
    </w:p>
    <w:p>
      <w:r>
        <w:rPr>
          <w:b/>
        </w:rPr>
        <w:t xml:space="preserve">Kysymys 7</w:t>
      </w:r>
    </w:p>
    <w:p>
      <w:r>
        <w:t xml:space="preserve">Mitä maahenkilökunta käyttää skybridgeä tuodakseen sisään sen jälkeen, kun se on työnnetty johonkin traktorin tela-alustaan?</w:t>
      </w:r>
    </w:p>
    <w:p>
      <w:r>
        <w:rPr>
          <w:b/>
        </w:rPr>
        <w:t xml:space="preserve">Kysymys 8</w:t>
      </w:r>
    </w:p>
    <w:p>
      <w:r>
        <w:t xml:space="preserve">Mikä vetää ilmasillan lentokoneeseen?</w:t>
      </w:r>
    </w:p>
    <w:p>
      <w:r>
        <w:rPr>
          <w:b/>
        </w:rPr>
        <w:t xml:space="preserve">Kysymys 9</w:t>
      </w:r>
    </w:p>
    <w:p>
      <w:r>
        <w:t xml:space="preserve">Milloin maahenkilökunnan pitäisi olla valmis poistamaan matkatavarat?</w:t>
      </w:r>
    </w:p>
    <w:p>
      <w:r>
        <w:rPr>
          <w:b/>
        </w:rPr>
        <w:t xml:space="preserve">Teksti numero 22</w:t>
      </w:r>
    </w:p>
    <w:p>
      <w:r>
        <w:rPr>
          <w:color w:val="A9A9A9"/>
        </w:rPr>
        <w:t xml:space="preserve">Lentotukikohta, jota </w:t>
      </w:r>
      <w:r>
        <w:t xml:space="preserve">joskus kutsutaan myös </w:t>
      </w:r>
      <w:r>
        <w:rPr>
          <w:color w:val="DCDCDC"/>
        </w:rPr>
        <w:t xml:space="preserve">ilma-asemaksi tai lentokentäksi</w:t>
      </w:r>
      <w:r>
        <w:t xml:space="preserve">, tarjoaa </w:t>
      </w:r>
      <w:r>
        <w:rPr>
          <w:color w:val="2F4F4F"/>
        </w:rPr>
        <w:t xml:space="preserve">sotilaslentokoneiden tukikohdan ja tukipalvelun</w:t>
      </w:r>
      <w:r>
        <w:t xml:space="preserve">. Jotkin sotilaslentokentiksi kutsutut lentotukikohdat tarjoavat samanlaisia palveluja kuin siviililentokentät. Esimerkiksi </w:t>
      </w:r>
      <w:r>
        <w:rPr>
          <w:color w:val="556B2F"/>
        </w:rPr>
        <w:t xml:space="preserve">Yhdistyneessä kuningaskunnassa </w:t>
      </w:r>
      <w:r>
        <w:t xml:space="preserve">sijaitsevalla RAF Brize Nortonilla </w:t>
      </w:r>
      <w:r>
        <w:t xml:space="preserve">on terminaali, joka palvelee </w:t>
      </w:r>
      <w:r>
        <w:rPr>
          <w:color w:val="A0522D"/>
        </w:rPr>
        <w:t xml:space="preserve">Falklandinsaarille</w:t>
      </w:r>
      <w:r>
        <w:rPr>
          <w:color w:val="6B8E23"/>
        </w:rPr>
        <w:t xml:space="preserve"> suuntautuvien </w:t>
      </w:r>
      <w:r>
        <w:rPr>
          <w:color w:val="6B8E23"/>
        </w:rPr>
        <w:t xml:space="preserve">kuninkaallisten ilmavoimien reittilentojen matkustajia</w:t>
      </w:r>
      <w:r>
        <w:t xml:space="preserve">. </w:t>
      </w:r>
      <w:r>
        <w:t xml:space="preserve">Jotkin lentotukikohdat sijaitsevat yhdessä siviililentokenttien kanssa, ja niillä on </w:t>
      </w:r>
      <w:r>
        <w:rPr>
          <w:color w:val="228B22"/>
        </w:rPr>
        <w:t xml:space="preserve">samat lennonjohtopalvelut, kiitotiet, rullaustiet ja hätäpalvelut</w:t>
      </w:r>
      <w:r>
        <w:t xml:space="preserve">, mutta niillä on erilliset terminaalit, pysäköintialueet ja lentokonehallit. Bardufossin lentokenttä , Bardufossin lentoasema </w:t>
      </w:r>
      <w:r>
        <w:rPr>
          <w:color w:val="191970"/>
        </w:rPr>
        <w:t xml:space="preserve">Norjassa </w:t>
      </w:r>
      <w:r>
        <w:t xml:space="preserve">ja Punen lentokenttä </w:t>
      </w:r>
      <w:r>
        <w:rPr>
          <w:color w:val="8B0000"/>
        </w:rPr>
        <w:t xml:space="preserve">Intiassa </w:t>
      </w:r>
      <w:r>
        <w:t xml:space="preserve">ovat esimerkkejä tästä.</w:t>
      </w:r>
    </w:p>
    <w:p>
      <w:r>
        <w:rPr>
          <w:b/>
        </w:rPr>
        <w:t xml:space="preserve">Kysymys 0</w:t>
      </w:r>
    </w:p>
    <w:p>
      <w:r>
        <w:t xml:space="preserve">Millä nimellä kenttää kutsutaan?</w:t>
      </w:r>
    </w:p>
    <w:p>
      <w:r>
        <w:rPr>
          <w:b/>
        </w:rPr>
        <w:t xml:space="preserve">Kysymys 1</w:t>
      </w:r>
    </w:p>
    <w:p>
      <w:r>
        <w:t xml:space="preserve">Mikä huolehtii sotilaslentokoneiden tukikohdista ja tukemisesta?</w:t>
      </w:r>
    </w:p>
    <w:p>
      <w:r>
        <w:rPr>
          <w:b/>
        </w:rPr>
        <w:t xml:space="preserve">Kysymys 2</w:t>
      </w:r>
    </w:p>
    <w:p>
      <w:r>
        <w:t xml:space="preserve">Missä RAF Brize Norton sijaitsee?</w:t>
      </w:r>
    </w:p>
    <w:p>
      <w:r>
        <w:rPr>
          <w:b/>
        </w:rPr>
        <w:t xml:space="preserve">Kysymys 3</w:t>
      </w:r>
    </w:p>
    <w:p>
      <w:r>
        <w:t xml:space="preserve">Missä sijaitsee Bardufossin lentoasema?</w:t>
      </w:r>
    </w:p>
    <w:p>
      <w:r>
        <w:rPr>
          <w:b/>
        </w:rPr>
        <w:t xml:space="preserve">Kysymys 4</w:t>
      </w:r>
    </w:p>
    <w:p>
      <w:r>
        <w:t xml:space="preserve">Missä Punen lentoasema sijaitsee?</w:t>
      </w:r>
    </w:p>
    <w:p>
      <w:r>
        <w:rPr>
          <w:b/>
        </w:rPr>
        <w:t xml:space="preserve">Kysymys 5</w:t>
      </w:r>
    </w:p>
    <w:p>
      <w:r>
        <w:t xml:space="preserve">Mikä on terminaali?</w:t>
      </w:r>
    </w:p>
    <w:p>
      <w:r>
        <w:rPr>
          <w:b/>
        </w:rPr>
        <w:t xml:space="preserve">Kysymys 6</w:t>
      </w:r>
    </w:p>
    <w:p>
      <w:r>
        <w:t xml:space="preserve">Mitä terminaali tarjoaa?</w:t>
      </w:r>
    </w:p>
    <w:p>
      <w:r>
        <w:rPr>
          <w:b/>
        </w:rPr>
        <w:t xml:space="preserve">Kysymys 7</w:t>
      </w:r>
    </w:p>
    <w:p>
      <w:r>
        <w:t xml:space="preserve">Millaisia matkustajia Yhdistyneen kuningaskunnan Punen lentoasema palvelee?</w:t>
      </w:r>
    </w:p>
    <w:p>
      <w:r>
        <w:rPr>
          <w:b/>
        </w:rPr>
        <w:t xml:space="preserve">Kysymys 8</w:t>
      </w:r>
    </w:p>
    <w:p>
      <w:r>
        <w:t xml:space="preserve">Mitä yhteistä Intiassa sijaitsevalla RAF Brize Nortonilla on siviililentokentän kanssa?</w:t>
      </w:r>
    </w:p>
    <w:p>
      <w:r>
        <w:rPr>
          <w:b/>
        </w:rPr>
        <w:t xml:space="preserve">Kysymys 9</w:t>
      </w:r>
    </w:p>
    <w:p>
      <w:r>
        <w:t xml:space="preserve">Minne Prune Airportin TriStar-lennot suuntautuvat?</w:t>
      </w:r>
    </w:p>
    <w:p>
      <w:r>
        <w:rPr>
          <w:b/>
        </w:rPr>
        <w:t xml:space="preserve">Teksti numero 23</w:t>
      </w:r>
    </w:p>
    <w:p>
      <w:r>
        <w:t xml:space="preserve">Lentoasemat ovat olleet tärkeässä roolissa elokuvissa ja televisio-ohjelmissa, koska </w:t>
      </w:r>
      <w:r>
        <w:rPr>
          <w:color w:val="A9A9A9"/>
        </w:rPr>
        <w:t xml:space="preserve">ne ovat luonteeltaan liikenteen ja kansainvälisten yhteyksien solmukohtia, </w:t>
      </w:r>
      <w:r>
        <w:t xml:space="preserve">ja toisinaan myös siksi, että tietyt lentoasemat ovat olleet arkkitehtonisesti hyvin erikoisia. Yksi esimerkki tästä on </w:t>
      </w:r>
      <w:r>
        <w:rPr>
          <w:color w:val="DCDCDC"/>
        </w:rPr>
        <w:t xml:space="preserve">The Terminal</w:t>
      </w:r>
      <w:r>
        <w:t xml:space="preserve">, elokuva miehestä, joka jää pysyvästi lentokenttäterminaaliin ja joutuu selviytymään vain lentokentän tarjoamalla ruoalla ja suojalla. Ne ovat myös yksi tärkeimmistä elementeistä esimerkiksi elokuvissa The V.I.P.s, Airplane!, Airport </w:t>
      </w:r>
      <w:r>
        <w:rPr>
          <w:color w:val="2F4F4F"/>
        </w:rPr>
        <w:t xml:space="preserve">(</w:t>
      </w:r>
      <w:r>
        <w:rPr>
          <w:color w:val="556B2F"/>
        </w:rPr>
        <w:t xml:space="preserve">1970)</w:t>
      </w:r>
      <w:r>
        <w:t xml:space="preserve">, Die Hard 2, Soul Plane, Jackie Brown, Get Shorty, Home Alone, Liar Liar, Passenger 57, Final Destination </w:t>
      </w:r>
      <w:r>
        <w:rPr>
          <w:color w:val="6B8E23"/>
        </w:rPr>
        <w:t xml:space="preserve">(</w:t>
      </w:r>
      <w:r>
        <w:rPr>
          <w:color w:val="A0522D"/>
        </w:rPr>
        <w:t xml:space="preserve">2000)</w:t>
      </w:r>
      <w:r>
        <w:t xml:space="preserve">, Unaccompanied Minors, Catch Me If You Can, Rendition ja The Langoliers. He ovat myös näytelleet tärkeitä rooleja televisiosarjoissa, kuten </w:t>
      </w:r>
      <w:r>
        <w:rPr>
          <w:color w:val="228B22"/>
        </w:rPr>
        <w:t xml:space="preserve">Lost, </w:t>
      </w:r>
      <w:r>
        <w:rPr>
          <w:color w:val="191970"/>
        </w:rPr>
        <w:t xml:space="preserve">The Amazing Race</w:t>
      </w:r>
      <w:r>
        <w:rPr>
          <w:color w:val="228B22"/>
        </w:rPr>
        <w:t xml:space="preserve">, America's Next Top Model ja Cycle 10</w:t>
      </w:r>
      <w:r>
        <w:t xml:space="preserve">, joiden tarina sijoittuu suurelta osin lentokentille. Muissa ohjelmissa ja elokuvissa lentokentät ovat vain matkojen osoituksia, esimerkiksi Good Will Huntingissa.</w:t>
      </w:r>
    </w:p>
    <w:p>
      <w:r>
        <w:rPr>
          <w:b/>
        </w:rPr>
        <w:t xml:space="preserve">Kysymys 0</w:t>
      </w:r>
    </w:p>
    <w:p>
      <w:r>
        <w:t xml:space="preserve">Mikä on sen elokuvan nimi, jossa mies jää pysyvästi lentokenttäterminaaliin?</w:t>
      </w:r>
    </w:p>
    <w:p>
      <w:r>
        <w:rPr>
          <w:b/>
        </w:rPr>
        <w:t xml:space="preserve">Kysymys 1</w:t>
      </w:r>
    </w:p>
    <w:p>
      <w:r>
        <w:t xml:space="preserve">Milloin elokuva Airport tehtiin?</w:t>
      </w:r>
    </w:p>
    <w:p>
      <w:r>
        <w:rPr>
          <w:b/>
        </w:rPr>
        <w:t xml:space="preserve">Kysymys 2</w:t>
      </w:r>
    </w:p>
    <w:p>
      <w:r>
        <w:t xml:space="preserve">Milloin elokuva Final Destination julkaistiin?</w:t>
      </w:r>
    </w:p>
    <w:p>
      <w:r>
        <w:rPr>
          <w:b/>
        </w:rPr>
        <w:t xml:space="preserve">Kysymys 3</w:t>
      </w:r>
    </w:p>
    <w:p>
      <w:r>
        <w:t xml:space="preserve">Minä vuonna Langoliers tehtiin?</w:t>
      </w:r>
    </w:p>
    <w:p>
      <w:r>
        <w:rPr>
          <w:b/>
        </w:rPr>
        <w:t xml:space="preserve">Kysymys 4</w:t>
      </w:r>
    </w:p>
    <w:p>
      <w:r>
        <w:t xml:space="preserve">Mikä elokuva kertoo miehestä, joka on loukussa kilpajuoksussa lentokentän terminaaliin vuonna 1970?</w:t>
      </w:r>
    </w:p>
    <w:p>
      <w:r>
        <w:rPr>
          <w:b/>
        </w:rPr>
        <w:t xml:space="preserve">Kysymys 5</w:t>
      </w:r>
    </w:p>
    <w:p>
      <w:r>
        <w:t xml:space="preserve">Minkä tv-sarjojen pääteemana on selviytyminen lentokentän tarjoaman ruoan ja suojan varassa?</w:t>
      </w:r>
    </w:p>
    <w:p>
      <w:r>
        <w:rPr>
          <w:b/>
        </w:rPr>
        <w:t xml:space="preserve">Kysymys 6</w:t>
      </w:r>
    </w:p>
    <w:p>
      <w:r>
        <w:t xml:space="preserve">Miksi Good Will Hunting käytti tiettyä lentokenttää selviytymisen kuvana vuonna 2000?</w:t>
      </w:r>
    </w:p>
    <w:p>
      <w:r>
        <w:rPr>
          <w:b/>
        </w:rPr>
        <w:t xml:space="preserve">Kysymys 7</w:t>
      </w:r>
    </w:p>
    <w:p>
      <w:r>
        <w:t xml:space="preserve">Minä vuonna Get Shorty julkaistiin?</w:t>
      </w:r>
    </w:p>
    <w:p>
      <w:r>
        <w:rPr>
          <w:b/>
        </w:rPr>
        <w:t xml:space="preserve">Tekstin numero 24</w:t>
      </w:r>
    </w:p>
    <w:p>
      <w:r>
        <w:t xml:space="preserve">Useimmilla lentoasemilla </w:t>
      </w:r>
      <w:r>
        <w:rPr>
          <w:color w:val="A9A9A9"/>
        </w:rPr>
        <w:t xml:space="preserve">kuvaaminen on tervetullutta</w:t>
      </w:r>
      <w:r>
        <w:t xml:space="preserve">, mutta siitä </w:t>
      </w:r>
      <w:r>
        <w:rPr>
          <w:color w:val="DCDCDC"/>
        </w:rPr>
        <w:t xml:space="preserve">on sovittava etukäteen </w:t>
      </w:r>
      <w:r>
        <w:t xml:space="preserve">ja siitä voidaan periä </w:t>
      </w:r>
      <w:r>
        <w:rPr>
          <w:color w:val="2F4F4F"/>
        </w:rPr>
        <w:t xml:space="preserve">maksu</w:t>
      </w:r>
      <w:r>
        <w:t xml:space="preserve">. </w:t>
      </w:r>
      <w:r>
        <w:t xml:space="preserve">Laskeutumisalueella kuvaaminen on mahdollista </w:t>
      </w:r>
      <w:r>
        <w:rPr>
          <w:color w:val="556B2F"/>
        </w:rPr>
        <w:t xml:space="preserve">kaikissa yleisissä tiloissa</w:t>
      </w:r>
      <w:r>
        <w:t xml:space="preserve">. </w:t>
      </w:r>
      <w:r>
        <w:t xml:space="preserve">Lentoaseman puolella kuvaamista on kuitenkin rajoitettu voimakkaasti, ja kuvaaminen on sallittua vain </w:t>
      </w:r>
      <w:r>
        <w:rPr>
          <w:color w:val="A0522D"/>
        </w:rPr>
        <w:t xml:space="preserve">lähtöaulassa ja joillakin ulkoalueilla</w:t>
      </w:r>
      <w:r>
        <w:t xml:space="preserve">. </w:t>
      </w:r>
      <w:r>
        <w:t xml:space="preserve">Jos haluat kuvata lentokenttäalueella, </w:t>
      </w:r>
      <w:r>
        <w:rPr>
          <w:color w:val="228B22"/>
        </w:rPr>
        <w:t xml:space="preserve">kaikkien vierailijoiden on käytävä turvatarkastuksen läpi samoin kuin matkustajien, ja heidän mukanaan on oltava lentokenttäpassin haltija, ja heidän passinsa on pidettävä koko ajan mukanaan</w:t>
      </w:r>
      <w:r>
        <w:t xml:space="preserve">. </w:t>
      </w:r>
      <w:r>
        <w:t xml:space="preserve">Turvatarkastuksessa, maahantulo- ja tulliselvityksessä tai matkatavaroiden luovutuksessa ei saa </w:t>
      </w:r>
      <w:r>
        <w:rPr>
          <w:color w:val="191970"/>
        </w:rPr>
        <w:t xml:space="preserve">kuvata.</w:t>
      </w:r>
    </w:p>
    <w:p>
      <w:r>
        <w:rPr>
          <w:b/>
        </w:rPr>
        <w:t xml:space="preserve">Kysymys 0</w:t>
      </w:r>
    </w:p>
    <w:p>
      <w:r>
        <w:t xml:space="preserve">Landside, missä voidaan kuvata?</w:t>
      </w:r>
    </w:p>
    <w:p>
      <w:r>
        <w:rPr>
          <w:b/>
        </w:rPr>
        <w:t xml:space="preserve">Kysymys 1</w:t>
      </w:r>
    </w:p>
    <w:p>
      <w:r>
        <w:t xml:space="preserve">Mitkä ovat ainoat lentokenttäpaikat, joissa kuvaaminen on sallittua?</w:t>
      </w:r>
    </w:p>
    <w:p>
      <w:r>
        <w:rPr>
          <w:b/>
        </w:rPr>
        <w:t xml:space="preserve">Kysymys 2</w:t>
      </w:r>
    </w:p>
    <w:p>
      <w:r>
        <w:t xml:space="preserve">Mitä ei voi tehdä turvatarkastuksessa, maahantulo- tai tullitoimipaikassa tai matkatavaroiden luovuttamisessa?</w:t>
      </w:r>
    </w:p>
    <w:p>
      <w:r>
        <w:rPr>
          <w:b/>
        </w:rPr>
        <w:t xml:space="preserve">Kysymys 3</w:t>
      </w:r>
    </w:p>
    <w:p>
      <w:r>
        <w:t xml:space="preserve">Mitä mieltä useimmat matkustajat ovat kuvaamisesta?</w:t>
      </w:r>
    </w:p>
    <w:p>
      <w:r>
        <w:rPr>
          <w:b/>
        </w:rPr>
        <w:t xml:space="preserve">Kysymys 4</w:t>
      </w:r>
    </w:p>
    <w:p>
      <w:r>
        <w:t xml:space="preserve">Mitä sinun on maksettava kuvaamisesta Baggage Reclaim -ohjelmassa?</w:t>
      </w:r>
    </w:p>
    <w:p>
      <w:r>
        <w:rPr>
          <w:b/>
        </w:rPr>
        <w:t xml:space="preserve">Kysymys 5</w:t>
      </w:r>
    </w:p>
    <w:p>
      <w:r>
        <w:t xml:space="preserve">Mitkä vierailukohteet sallivat maksullisen kuvaamisen?</w:t>
      </w:r>
    </w:p>
    <w:p>
      <w:r>
        <w:rPr>
          <w:b/>
        </w:rPr>
        <w:t xml:space="preserve">Kysymys 6</w:t>
      </w:r>
    </w:p>
    <w:p>
      <w:r>
        <w:t xml:space="preserve">Mitä kaikkien vierailijoiden on tehtävä, kun maa-alueilla kuvataan?</w:t>
      </w:r>
    </w:p>
    <w:p>
      <w:r>
        <w:rPr>
          <w:b/>
        </w:rPr>
        <w:t xml:space="preserve">Kysymys 7</w:t>
      </w:r>
    </w:p>
    <w:p>
      <w:r>
        <w:t xml:space="preserve">Mitä sinun on tehtävä kuvataksesi turvatarkastuksessa, maahantulo- ja tulliselvityksessä sekä matkatavaroiden luovuttamisessa?</w:t>
      </w:r>
    </w:p>
    <w:p>
      <w:r>
        <w:br w:type="page"/>
      </w:r>
    </w:p>
    <w:p>
      <w:r>
        <w:rPr>
          <w:b/>
          <w:u w:val="single"/>
        </w:rPr>
        <w:t xml:space="preserve">Asiakirjan numero 396</w:t>
      </w:r>
    </w:p>
    <w:p>
      <w:r>
        <w:rPr>
          <w:b/>
        </w:rPr>
        <w:t xml:space="preserve">Tekstin numero 0</w:t>
      </w:r>
    </w:p>
    <w:p>
      <w:r>
        <w:t xml:space="preserve">Kievan Rus' alkaa </w:t>
      </w:r>
      <w:r>
        <w:rPr>
          <w:color w:val="2F4F4F"/>
        </w:rPr>
        <w:t xml:space="preserve">ruhtinas Olegin </w:t>
      </w:r>
      <w:r>
        <w:t xml:space="preserve">hallinnasta (</w:t>
      </w:r>
      <w:r>
        <w:rPr>
          <w:color w:val="A9A9A9"/>
        </w:rPr>
        <w:t xml:space="preserve">882-912), </w:t>
      </w:r>
      <w:r>
        <w:t xml:space="preserve">joka laajensi hallintoaan Novgorodista </w:t>
      </w:r>
      <w:r>
        <w:rPr>
          <w:color w:val="556B2F"/>
        </w:rPr>
        <w:t xml:space="preserve">etelään Dneprin jokilaaksoa pitkin </w:t>
      </w:r>
      <w:r>
        <w:t xml:space="preserve">suojellakseen kaupankäyntiä idästä tulevilta kasaarien hyökkäyksiltä ja siirsi pääkaupunkinsa strategisesti tärkeämpään </w:t>
      </w:r>
      <w:r>
        <w:rPr>
          <w:color w:val="6B8E23"/>
        </w:rPr>
        <w:t xml:space="preserve">Kiovaan. </w:t>
      </w:r>
      <w:r>
        <w:rPr>
          <w:color w:val="A0522D"/>
        </w:rPr>
        <w:t xml:space="preserve">Sviatoslav I </w:t>
      </w:r>
      <w:r>
        <w:t xml:space="preserve">(kuoli vuonna 972) laajensi Kiovan Rusin aluevaltausta ensimmäisen kerran merkittävästi käymällä valloitussotaa kasaarien valtakuntaa vastaan. </w:t>
      </w:r>
      <w:r>
        <w:rPr>
          <w:color w:val="228B22"/>
        </w:rPr>
        <w:t xml:space="preserve">Vladimir Suuri </w:t>
      </w:r>
      <w:r>
        <w:t xml:space="preserve">(980-1015) otti käyttöön kristinuskon kastamalla itse itsensä ja asetuksella kaikki Kiovan ja sen ulkopuolella asuvat asukkaat. </w:t>
      </w:r>
      <w:r>
        <w:t xml:space="preserve">Kiovan Venäjä saavutti suurimman laajuutensa Jaroslav I:n (1019-1054) aikana; hänen poikansa kokosivat ja </w:t>
      </w:r>
      <w:r>
        <w:rPr>
          <w:color w:val="191970"/>
        </w:rPr>
        <w:t xml:space="preserve">julkaisivat </w:t>
      </w:r>
      <w:r>
        <w:t xml:space="preserve">pian hänen kuolemansa jälkeen </w:t>
      </w:r>
      <w:r>
        <w:rPr>
          <w:color w:val="191970"/>
        </w:rPr>
        <w:t xml:space="preserve">sen ensimmäisen kirjallisen lakikoodeksin</w:t>
      </w:r>
      <w:r>
        <w:t xml:space="preserve">, Rusin oikeuden</w:t>
      </w:r>
      <w:r>
        <w:t xml:space="preserve">.</w:t>
      </w:r>
    </w:p>
    <w:p>
      <w:r>
        <w:rPr>
          <w:b/>
        </w:rPr>
        <w:t xml:space="preserve">Kysymys 0</w:t>
      </w:r>
    </w:p>
    <w:p>
      <w:r>
        <w:t xml:space="preserve">Minä vuonna Kievan Rusista tuli alue?</w:t>
      </w:r>
    </w:p>
    <w:p>
      <w:r>
        <w:rPr>
          <w:b/>
        </w:rPr>
        <w:t xml:space="preserve">Kysymys 1</w:t>
      </w:r>
    </w:p>
    <w:p>
      <w:r>
        <w:t xml:space="preserve">Kuka oli hallitsija Kievin alussa?</w:t>
      </w:r>
    </w:p>
    <w:p>
      <w:r>
        <w:rPr>
          <w:b/>
        </w:rPr>
        <w:t xml:space="preserve">Kysymys 2</w:t>
      </w:r>
    </w:p>
    <w:p>
      <w:r>
        <w:t xml:space="preserve">Kuka saavuttaa ensimmäinen suuri laajennus Kievan?</w:t>
      </w:r>
    </w:p>
    <w:p>
      <w:r>
        <w:rPr>
          <w:b/>
        </w:rPr>
        <w:t xml:space="preserve">Kysymys 3</w:t>
      </w:r>
    </w:p>
    <w:p>
      <w:r>
        <w:t xml:space="preserve">Kuka hallitsija toi kristinuskon Kievan Rusiin?</w:t>
      </w:r>
    </w:p>
    <w:p>
      <w:r>
        <w:rPr>
          <w:b/>
        </w:rPr>
        <w:t xml:space="preserve">Kysymys 4</w:t>
      </w:r>
    </w:p>
    <w:p>
      <w:r>
        <w:t xml:space="preserve">Mitä Jaroslavin pojat saavuttivat Keivan Rusissa ollessaan?</w:t>
      </w:r>
    </w:p>
    <w:p>
      <w:r>
        <w:rPr>
          <w:b/>
        </w:rPr>
        <w:t xml:space="preserve">Kysymys 5</w:t>
      </w:r>
    </w:p>
    <w:p>
      <w:r>
        <w:t xml:space="preserve">Mitä vuosia ruhtinas Oleg hallitsi?</w:t>
      </w:r>
    </w:p>
    <w:p>
      <w:r>
        <w:rPr>
          <w:b/>
        </w:rPr>
        <w:t xml:space="preserve">Kysymys 6</w:t>
      </w:r>
    </w:p>
    <w:p>
      <w:r>
        <w:t xml:space="preserve">Mihin suuntaan ruhtinas Oleg laajensi valtaansa?</w:t>
      </w:r>
    </w:p>
    <w:p>
      <w:r>
        <w:rPr>
          <w:b/>
        </w:rPr>
        <w:t xml:space="preserve">Kysymys 7</w:t>
      </w:r>
    </w:p>
    <w:p>
      <w:r>
        <w:t xml:space="preserve">Kuka saavutti Kievanin ensimmäisen pienen laajentumisen?</w:t>
      </w:r>
    </w:p>
    <w:p>
      <w:r>
        <w:rPr>
          <w:b/>
        </w:rPr>
        <w:t xml:space="preserve">Kysymys 8</w:t>
      </w:r>
    </w:p>
    <w:p>
      <w:r>
        <w:t xml:space="preserve">Kuka hallitsija toi islamin Kievan Rusiin?</w:t>
      </w:r>
    </w:p>
    <w:p>
      <w:r>
        <w:rPr>
          <w:b/>
        </w:rPr>
        <w:t xml:space="preserve">Kysymys 9</w:t>
      </w:r>
    </w:p>
    <w:p>
      <w:r>
        <w:t xml:space="preserve">Mitä Jaroslav tyttäret saavuttivat Keivan Rusin aikana?</w:t>
      </w:r>
    </w:p>
    <w:p>
      <w:r>
        <w:rPr>
          <w:b/>
        </w:rPr>
        <w:t xml:space="preserve">Teksti numero 1</w:t>
      </w:r>
    </w:p>
    <w:p>
      <w:r>
        <w:t xml:space="preserve">Termi "</w:t>
      </w:r>
      <w:r>
        <w:rPr>
          <w:color w:val="A9A9A9"/>
        </w:rPr>
        <w:t xml:space="preserve">Kievan Rus</w:t>
      </w:r>
      <w:r>
        <w:t xml:space="preserve">'</w:t>
      </w:r>
      <w:r>
        <w:t xml:space="preserve">" </w:t>
      </w:r>
      <w:r>
        <w:t xml:space="preserve">(Ки́евская Русь Kievskaja Rus') keksittiin </w:t>
      </w:r>
      <w:r>
        <w:rPr>
          <w:color w:val="DCDCDC"/>
        </w:rPr>
        <w:t xml:space="preserve">1800-luvulla </w:t>
      </w:r>
      <w:r>
        <w:t xml:space="preserve">venäläisessä historiankirjoituksessa viittaamaan aikaan, jolloin keskus oli Kiovassa. Englannin kielessä termi otettiin käyttöön 1900-luvun alussa, kun se löytyi vuonna </w:t>
      </w:r>
      <w:r>
        <w:rPr>
          <w:color w:val="2F4F4F"/>
        </w:rPr>
        <w:t xml:space="preserve">1913 julkaistusta </w:t>
      </w:r>
      <w:r>
        <w:rPr>
          <w:color w:val="556B2F"/>
        </w:rPr>
        <w:t xml:space="preserve">Vasili </w:t>
      </w:r>
      <w:r>
        <w:t xml:space="preserve">Kljutševskin A History of Russia -teoksen </w:t>
      </w:r>
      <w:r>
        <w:t xml:space="preserve">englanninkielisestä käännöksestä </w:t>
      </w:r>
      <w:r>
        <w:t xml:space="preserve">erottamaan varhaisen valtiomuodon </w:t>
      </w:r>
      <w:r>
        <w:rPr>
          <w:color w:val="6B8E23"/>
        </w:rPr>
        <w:t xml:space="preserve">seuraajavaltioista, joita </w:t>
      </w:r>
      <w:r>
        <w:t xml:space="preserve">myös kutsuttiin nimellä Rus. Myöhemmin venäjänkielinen termi on käännetty valkovenäjän ja ukrainan kielelle nimillä Кіеўская Русь Kijeŭskaja Rus' ja Ки́ївська Русь Kyivs'ka Rus'.</w:t>
      </w:r>
    </w:p>
    <w:p>
      <w:r>
        <w:rPr>
          <w:b/>
        </w:rPr>
        <w:t xml:space="preserve">Kysymys 0</w:t>
      </w:r>
    </w:p>
    <w:p>
      <w:r>
        <w:t xml:space="preserve">Milloin termi Kievan Rus keksittiin ensimmäisen kerran?</w:t>
      </w:r>
    </w:p>
    <w:p>
      <w:r>
        <w:rPr>
          <w:b/>
        </w:rPr>
        <w:t xml:space="preserve">Kysymys 1</w:t>
      </w:r>
    </w:p>
    <w:p>
      <w:r>
        <w:t xml:space="preserve">Milloin termi Kievan Rus esiintyi ensimmäisen kerran englanniksi?</w:t>
      </w:r>
    </w:p>
    <w:p>
      <w:r>
        <w:rPr>
          <w:b/>
        </w:rPr>
        <w:t xml:space="preserve">Kysymys 2</w:t>
      </w:r>
    </w:p>
    <w:p>
      <w:r>
        <w:t xml:space="preserve">Kuka käänsi ensimmäisenä termin Kievan Rus englanniksi venäjän kielestä?</w:t>
      </w:r>
    </w:p>
    <w:p>
      <w:r>
        <w:rPr>
          <w:b/>
        </w:rPr>
        <w:t xml:space="preserve">Kysymys 3</w:t>
      </w:r>
    </w:p>
    <w:p>
      <w:r>
        <w:t xml:space="preserve">Mikä keksittiin 1800-luvulla?</w:t>
      </w:r>
    </w:p>
    <w:p>
      <w:r>
        <w:rPr>
          <w:b/>
        </w:rPr>
        <w:t xml:space="preserve">Kysymys 4</w:t>
      </w:r>
    </w:p>
    <w:p>
      <w:r>
        <w:t xml:space="preserve">Milloin termi Kievan Rus esiintyi Venäjällä ensimmäisen kerran?</w:t>
      </w:r>
    </w:p>
    <w:p>
      <w:r>
        <w:rPr>
          <w:b/>
        </w:rPr>
        <w:t xml:space="preserve">Kysymys 5</w:t>
      </w:r>
    </w:p>
    <w:p>
      <w:r>
        <w:t xml:space="preserve">Kuka kirjoitti ensimmäisenä termin Kievan Rus englanniksi venäjän kielestä?</w:t>
      </w:r>
    </w:p>
    <w:p>
      <w:r>
        <w:rPr>
          <w:b/>
        </w:rPr>
        <w:t xml:space="preserve">Kysymys 6</w:t>
      </w:r>
    </w:p>
    <w:p>
      <w:r>
        <w:t xml:space="preserve">Millaisia kaupunkeja tunnettiin myös nimellä Rus?</w:t>
      </w:r>
    </w:p>
    <w:p>
      <w:r>
        <w:rPr>
          <w:b/>
        </w:rPr>
        <w:t xml:space="preserve">Teksti numero 2</w:t>
      </w:r>
    </w:p>
    <w:p>
      <w:r>
        <w:t xml:space="preserve">Ennen Kiovan Rusin syntyä 900-luvulla jKr. </w:t>
      </w:r>
      <w:r>
        <w:rPr>
          <w:color w:val="A9A9A9"/>
        </w:rPr>
        <w:t xml:space="preserve">Itämeren ja Mustanmeren välisillä alueilla </w:t>
      </w:r>
      <w:r>
        <w:t xml:space="preserve">asui pääasiassa </w:t>
      </w:r>
      <w:r>
        <w:rPr>
          <w:color w:val="DCDCDC"/>
        </w:rPr>
        <w:t xml:space="preserve">itäslaavilaisia heimoja</w:t>
      </w:r>
      <w:r>
        <w:t xml:space="preserve">. </w:t>
      </w:r>
      <w:r>
        <w:rPr>
          <w:color w:val="2F4F4F"/>
        </w:rPr>
        <w:t xml:space="preserve">Novgorodin </w:t>
      </w:r>
      <w:r>
        <w:t xml:space="preserve">pohjoispuolella </w:t>
      </w:r>
      <w:r>
        <w:t xml:space="preserve">asuivat </w:t>
      </w:r>
      <w:r>
        <w:rPr>
          <w:color w:val="556B2F"/>
        </w:rPr>
        <w:t xml:space="preserve">Ilmenin slaavit ja heidän naapurikuntansa krivitsit, jotka </w:t>
      </w:r>
      <w:r>
        <w:t xml:space="preserve">asuttivat alueita Länsi-Dvinan, Dneprin ja Volgan jokien latvavesien ympärillä. Heistä pohjoiseen, </w:t>
      </w:r>
      <w:r>
        <w:rPr>
          <w:color w:val="6B8E23"/>
        </w:rPr>
        <w:t xml:space="preserve">Laatokan ja Karjalan alueilla</w:t>
      </w:r>
      <w:r>
        <w:t xml:space="preserve">, asui </w:t>
      </w:r>
      <w:r>
        <w:rPr>
          <w:color w:val="A0522D"/>
        </w:rPr>
        <w:t xml:space="preserve">suomalainen tšud-heimo</w:t>
      </w:r>
      <w:r>
        <w:t xml:space="preserve">. </w:t>
      </w:r>
      <w:r>
        <w:t xml:space="preserve">Etelässä, Kiovan ympäristössä, asuivat </w:t>
      </w:r>
      <w:r>
        <w:rPr>
          <w:color w:val="228B22"/>
        </w:rPr>
        <w:t xml:space="preserve">Poliane</w:t>
      </w:r>
      <w:r>
        <w:t xml:space="preserve">, ryhmä slaavisoituneita heimoja, joilla oli iranilaista alkuperää, Drevliane Dneprin länsipuolella ja Severiane idässä. Pohjoisessa ja idässä oli vjatitšit, ja etelässä oli slaavilaisten maanviljelijöiden asuttamaa metsämaata, joka väistyi paimentolaispaimentolaisten asuttamiksi aroiksi.</w:t>
      </w:r>
    </w:p>
    <w:p>
      <w:r>
        <w:rPr>
          <w:b/>
        </w:rPr>
        <w:t xml:space="preserve">Kysymys 0</w:t>
      </w:r>
    </w:p>
    <w:p>
      <w:r>
        <w:t xml:space="preserve">Ketkä asuttivat Itämeren ja Mustanmeren välisen alueen ennen Kievan Rusia?</w:t>
      </w:r>
    </w:p>
    <w:p>
      <w:r>
        <w:rPr>
          <w:b/>
        </w:rPr>
        <w:t xml:space="preserve">Kysymys 1</w:t>
      </w:r>
    </w:p>
    <w:p>
      <w:r>
        <w:t xml:space="preserve">Missä limenin slaavit sijaitsivat ennen Kievan Rusia?</w:t>
      </w:r>
    </w:p>
    <w:p>
      <w:r>
        <w:rPr>
          <w:b/>
        </w:rPr>
        <w:t xml:space="preserve">Kysymys 2</w:t>
      </w:r>
    </w:p>
    <w:p>
      <w:r>
        <w:t xml:space="preserve">Missä suomalainen Chud Tripe sijaitsi kovettumassa tällä ajanjaksolla?</w:t>
      </w:r>
    </w:p>
    <w:p>
      <w:r>
        <w:rPr>
          <w:b/>
        </w:rPr>
        <w:t xml:space="preserve">Kysymys 3</w:t>
      </w:r>
    </w:p>
    <w:p>
      <w:r>
        <w:t xml:space="preserve">Mikä heimo asui etelässä?</w:t>
      </w:r>
    </w:p>
    <w:p>
      <w:r>
        <w:rPr>
          <w:b/>
        </w:rPr>
        <w:t xml:space="preserve">Kysymys 4</w:t>
      </w:r>
    </w:p>
    <w:p>
      <w:r>
        <w:t xml:space="preserve">Mitkä maat olivat pääasiassa länsislaavilaisten heimojen asuttamia?</w:t>
      </w:r>
    </w:p>
    <w:p>
      <w:r>
        <w:rPr>
          <w:b/>
        </w:rPr>
        <w:t xml:space="preserve">Kysymys 5</w:t>
      </w:r>
    </w:p>
    <w:p>
      <w:r>
        <w:t xml:space="preserve">Missä limenin slaavit sijaitsivat Kievan Rusin jälkeen?</w:t>
      </w:r>
    </w:p>
    <w:p>
      <w:r>
        <w:rPr>
          <w:b/>
        </w:rPr>
        <w:t xml:space="preserve">Kysymys 6</w:t>
      </w:r>
    </w:p>
    <w:p>
      <w:r>
        <w:t xml:space="preserve">Kuka miehitti Itä-Dvinan latvavesiä?</w:t>
      </w:r>
    </w:p>
    <w:p>
      <w:r>
        <w:rPr>
          <w:b/>
        </w:rPr>
        <w:t xml:space="preserve">Kysymys 7</w:t>
      </w:r>
    </w:p>
    <w:p>
      <w:r>
        <w:t xml:space="preserve">Mikä heimo asui luoteessa?</w:t>
      </w:r>
    </w:p>
    <w:p>
      <w:r>
        <w:rPr>
          <w:b/>
        </w:rPr>
        <w:t xml:space="preserve">Kysymys 8</w:t>
      </w:r>
    </w:p>
    <w:p>
      <w:r>
        <w:t xml:space="preserve">Mikä heimo asui kaakossa?</w:t>
      </w:r>
    </w:p>
    <w:p>
      <w:r>
        <w:rPr>
          <w:b/>
        </w:rPr>
        <w:t xml:space="preserve">Teksti numero 3</w:t>
      </w:r>
    </w:p>
    <w:p>
      <w:r>
        <w:t xml:space="preserve">On edelleen kiistanalaista</w:t>
      </w:r>
      <w:r>
        <w:rPr>
          <w:color w:val="A9A9A9"/>
        </w:rPr>
        <w:t xml:space="preserve">, olivatko venäläiset varangit (viikingit) vai slaavit</w:t>
      </w:r>
      <w:r>
        <w:t xml:space="preserve">. Tämä epävarmuus johtuu suurelta osin aikalaislähteiden vähäisyydestä. Kysymystä on yritetty käsitellä arkeologisten todisteiden, ulkomaisten tarkkailijoiden kertomusten, legendojen ja vuosisatoja myöhemmän kirjallisuuden perusteella. Kiista liittyy jossain määrin alueen nykyisten valtioiden perustamismyytteihin. Normanistisen näkemyksen mukaan venäläiset olivat </w:t>
      </w:r>
      <w:r>
        <w:rPr>
          <w:color w:val="DCDCDC"/>
        </w:rPr>
        <w:t xml:space="preserve">skandinaaveja, </w:t>
      </w:r>
      <w:r>
        <w:t xml:space="preserve">kun taas venäläiset ja ukrainalaiset kansallishistorioitsijat väittävät yleensä, että venäläiset olivat itse </w:t>
      </w:r>
      <w:r>
        <w:rPr>
          <w:color w:val="2F4F4F"/>
        </w:rPr>
        <w:t xml:space="preserve">slaaveja</w:t>
      </w:r>
      <w:r>
        <w:t xml:space="preserve">. </w:t>
      </w:r>
      <w:r>
        <w:t xml:space="preserve">Normanistiset teoriat keskittyvät varhaisimpaan itäslaavilaisia koskevaan kirjalliseen lähteeseen, </w:t>
      </w:r>
      <w:r>
        <w:rPr>
          <w:color w:val="556B2F"/>
        </w:rPr>
        <w:t xml:space="preserve">venäläiseen primäärikronikkaan</w:t>
      </w:r>
      <w:r>
        <w:t xml:space="preserve">, vaikka tämäkin kertomus laadittiin vasta 1200-luvulla. Kansallismielisissä selonteoissa on esitetty, että venäläiset olivat läsnä ennen varangien saapumista, ja todettu, että nykyvenäjän kielessä on vain kourallinen skandinaavisia sanoja ja että varhaisissa kronikoissa esiintyvät skandinaaviset nimet korvattiin pian slaavilaisilla nimillä. Alueen arkeologiset todisteet viittaavat kuitenkin siihen, että skandinaavista väestöä oli paikalla viimeistään 10. vuosisadalla. Kaiken kaikkiaan </w:t>
      </w:r>
      <w:r>
        <w:t xml:space="preserve">vaikuttaa todennäköiseltä, että varsinaiset ryssät olivat pieni vähemmistö </w:t>
      </w:r>
      <w:r>
        <w:rPr>
          <w:color w:val="6B8E23"/>
        </w:rPr>
        <w:t xml:space="preserve">skandinaaveja</w:t>
      </w:r>
      <w:r>
        <w:t xml:space="preserve">, jotka muodostivat hallitsevan eliitin, kun taas valtaosa heidän alamaisistaan oli slaaveja. Kun otetaan huomioon kansallismielisten tutkijoiden esittämät kielelliset argumentit, jos alkurussien asukkaat olivat skandinaaveja, heidän on täytynyt nopeasti kotiutua ja omaksua slaavilaisia kieliä ja muita kulttuurikäytäntöjä.</w:t>
      </w:r>
    </w:p>
    <w:p>
      <w:r>
        <w:rPr>
          <w:b/>
        </w:rPr>
        <w:t xml:space="preserve">Kysymys 0</w:t>
      </w:r>
    </w:p>
    <w:p>
      <w:r>
        <w:t xml:space="preserve">Mitä kiistoja Rusin ympärillä on tällä hetkellä?</w:t>
      </w:r>
    </w:p>
    <w:p>
      <w:r>
        <w:rPr>
          <w:b/>
        </w:rPr>
        <w:t xml:space="preserve">Kysymys 1</w:t>
      </w:r>
    </w:p>
    <w:p>
      <w:r>
        <w:t xml:space="preserve">Mitä olivat "Rus" accourding "Normanist"?</w:t>
      </w:r>
    </w:p>
    <w:p>
      <w:r>
        <w:rPr>
          <w:b/>
        </w:rPr>
        <w:t xml:space="preserve">Kysymys 2</w:t>
      </w:r>
    </w:p>
    <w:p>
      <w:r>
        <w:t xml:space="preserve">Mitä venäläiset uskoivat venäläisten olevan?</w:t>
      </w:r>
    </w:p>
    <w:p>
      <w:r>
        <w:rPr>
          <w:b/>
        </w:rPr>
        <w:t xml:space="preserve">Kysymys 3</w:t>
      </w:r>
    </w:p>
    <w:p>
      <w:r>
        <w:t xml:space="preserve">Mikä kiista ympäröi Rusin menneisyydessä?</w:t>
      </w:r>
    </w:p>
    <w:p>
      <w:r>
        <w:rPr>
          <w:b/>
        </w:rPr>
        <w:t xml:space="preserve">Kysymys 4</w:t>
      </w:r>
    </w:p>
    <w:p>
      <w:r>
        <w:t xml:space="preserve">Mikä varmuus oli pitkälti aikalaislähteille/</w:t>
      </w:r>
    </w:p>
    <w:p>
      <w:r>
        <w:rPr>
          <w:b/>
        </w:rPr>
        <w:t xml:space="preserve">Kysymys 5</w:t>
      </w:r>
    </w:p>
    <w:p>
      <w:r>
        <w:t xml:space="preserve">Mitä venäläiset uskoivat, mitä venäläiset eivät olleet?</w:t>
      </w:r>
    </w:p>
    <w:p>
      <w:r>
        <w:rPr>
          <w:b/>
        </w:rPr>
        <w:t xml:space="preserve">Kysymys 6</w:t>
      </w:r>
    </w:p>
    <w:p>
      <w:r>
        <w:t xml:space="preserve">Mikä kertomus kirjoitettiin 1200-luvulla?</w:t>
      </w:r>
    </w:p>
    <w:p>
      <w:r>
        <w:rPr>
          <w:b/>
        </w:rPr>
        <w:t xml:space="preserve">Kysymys 7</w:t>
      </w:r>
    </w:p>
    <w:p>
      <w:r>
        <w:t xml:space="preserve">Ketkä muodostivat enemmistön eliitin hallitsevasta luokasta?</w:t>
      </w:r>
    </w:p>
    <w:p>
      <w:r>
        <w:rPr>
          <w:b/>
        </w:rPr>
        <w:t xml:space="preserve">Teksti numero 4</w:t>
      </w:r>
    </w:p>
    <w:p>
      <w:r>
        <w:rPr>
          <w:color w:val="A9A9A9"/>
        </w:rPr>
        <w:t xml:space="preserve">Ahmad ibn Fadlan</w:t>
      </w:r>
      <w:r>
        <w:t xml:space="preserve">, 10. vuosisadalla elänyt arabimatkailija, antoi yhden varhaisimmista kirjallisista kuvauksista Rusista: "</w:t>
      </w:r>
      <w:r>
        <w:t xml:space="preserve">He ovat pitkiä kuin taatelipalmu, vaaleita ja punertavia, niin että heidän ei tarvitse käyttää tunikaa eikä viittaa; pikemminkin miehet heidän joukossaan käyttävät </w:t>
      </w:r>
      <w:r>
        <w:rPr>
          <w:color w:val="DCDCDC"/>
        </w:rPr>
        <w:t xml:space="preserve">vaatteita</w:t>
      </w:r>
      <w:r>
        <w:rPr>
          <w:color w:val="2F4F4F"/>
        </w:rPr>
        <w:t xml:space="preserve">, jotka peittävät vain puolet vartalosta </w:t>
      </w:r>
      <w:r>
        <w:t xml:space="preserve">ja jättävät yhden käden vapaaksi." Cremonalainen Liutprand, joka oli kahdesti lähettiläänä Bysantin hovissa (949 ja 968), samaistaa "ryssät" norjalaisiin ("ryssät, joita me kutsumme toisella nimellä norjalaisiksi"), mutta selittää nimen kreikkalaiseksi termiksi, joka viittaa heidän fyysisiin piirteisiinsä ("Tiettyä kansaa, joka koostuu osasta norjalaisia, joita kreikkalaiset kutsuvat [...] ryssiksi fyysisten piirteidensä vuoksi, me nimitämme norjalaisiksi heidän alkuperänsä paikan vuoksi"). </w:t>
      </w:r>
      <w:r>
        <w:rPr>
          <w:color w:val="556B2F"/>
        </w:rPr>
        <w:t xml:space="preserve">Leo Diakoni</w:t>
      </w:r>
      <w:r>
        <w:t xml:space="preserve">, 10. vuosisadan bysanttilainen historioitsija ja kronikoitsija, viittaa russeihin "skyytteinä" ja toteaa, että heillä oli taipumus omaksua kreikkalaisia </w:t>
      </w:r>
      <w:r>
        <w:rPr>
          <w:color w:val="6B8E23"/>
        </w:rPr>
        <w:t xml:space="preserve">rituaaleja ja tapoja</w:t>
      </w:r>
      <w:r>
        <w:t xml:space="preserve">.</w:t>
      </w:r>
    </w:p>
    <w:p>
      <w:r>
        <w:rPr>
          <w:b/>
        </w:rPr>
        <w:t xml:space="preserve">Kysymys 0</w:t>
      </w:r>
    </w:p>
    <w:p>
      <w:r>
        <w:t xml:space="preserve">Kuka varhainen matkailija antoi varhaisen kuvauksen Rusista?</w:t>
      </w:r>
    </w:p>
    <w:p>
      <w:r>
        <w:rPr>
          <w:b/>
        </w:rPr>
        <w:t xml:space="preserve">Kysymys 1</w:t>
      </w:r>
    </w:p>
    <w:p>
      <w:r>
        <w:t xml:space="preserve">Mitä Ahmad sanoi Rusista kuvatessaan vaatteita?</w:t>
      </w:r>
    </w:p>
    <w:p>
      <w:r>
        <w:rPr>
          <w:b/>
        </w:rPr>
        <w:t xml:space="preserve">Kysymys 2</w:t>
      </w:r>
    </w:p>
    <w:p>
      <w:r>
        <w:t xml:space="preserve">Kuka historioitsija kutsui venäläisiä "skyyttalaisiksi"?</w:t>
      </w:r>
    </w:p>
    <w:p>
      <w:r>
        <w:rPr>
          <w:b/>
        </w:rPr>
        <w:t xml:space="preserve">Kysymys 3</w:t>
      </w:r>
    </w:p>
    <w:p>
      <w:r>
        <w:t xml:space="preserve">Kuka edesmennyt matkustaja antoi kuvauksen Rusista?</w:t>
      </w:r>
    </w:p>
    <w:p>
      <w:r>
        <w:rPr>
          <w:b/>
        </w:rPr>
        <w:t xml:space="preserve">Kysymys 4</w:t>
      </w:r>
    </w:p>
    <w:p>
      <w:r>
        <w:t xml:space="preserve">Mikä peitti suurimman osan Rusin kehosta?</w:t>
      </w:r>
    </w:p>
    <w:p>
      <w:r>
        <w:rPr>
          <w:b/>
        </w:rPr>
        <w:t xml:space="preserve">Kysymys 5</w:t>
      </w:r>
    </w:p>
    <w:p>
      <w:r>
        <w:t xml:space="preserve">Mihin tiedemieheen viitataan venäläisten keskuudessa nimellä "skyytit"?</w:t>
      </w:r>
    </w:p>
    <w:p>
      <w:r>
        <w:rPr>
          <w:b/>
        </w:rPr>
        <w:t xml:space="preserve">Kysymys 6</w:t>
      </w:r>
    </w:p>
    <w:p>
      <w:r>
        <w:t xml:space="preserve">Kuka arabihistorioitsija kutsui venäläisiä "skyytiksi"?</w:t>
      </w:r>
    </w:p>
    <w:p>
      <w:r>
        <w:rPr>
          <w:b/>
        </w:rPr>
        <w:t xml:space="preserve">Kysymys 7</w:t>
      </w:r>
    </w:p>
    <w:p>
      <w:r>
        <w:t xml:space="preserve">Mitä venäläiset ottivat käyttöön, mikä oli roomalaista?</w:t>
      </w:r>
    </w:p>
    <w:p>
      <w:r>
        <w:rPr>
          <w:b/>
        </w:rPr>
        <w:t xml:space="preserve">Teksti numero 5</w:t>
      </w:r>
    </w:p>
    <w:p>
      <w:r>
        <w:rPr>
          <w:color w:val="A9A9A9"/>
        </w:rPr>
        <w:t xml:space="preserve">Primaarikronikan </w:t>
      </w:r>
      <w:r>
        <w:t xml:space="preserve">mukaan itäslaavien alueet jaettiin 9. vuosisadalla </w:t>
      </w:r>
      <w:r>
        <w:rPr>
          <w:color w:val="DCDCDC"/>
        </w:rPr>
        <w:t xml:space="preserve">varangien ja khasaarien </w:t>
      </w:r>
      <w:r>
        <w:t xml:space="preserve">kesken</w:t>
      </w:r>
      <w:r>
        <w:t xml:space="preserve">. </w:t>
      </w:r>
      <w:r>
        <w:t xml:space="preserve">Varangien mainitaan ensimmäisen kerran vaatineen veroa slaavilaisilta ja suomalaisilta heimoilta vuonna </w:t>
      </w:r>
      <w:r>
        <w:rPr>
          <w:color w:val="2F4F4F"/>
        </w:rPr>
        <w:t xml:space="preserve">859</w:t>
      </w:r>
      <w:r>
        <w:t xml:space="preserve">. </w:t>
      </w:r>
      <w:r>
        <w:t xml:space="preserve">Vuonna </w:t>
      </w:r>
      <w:r>
        <w:rPr>
          <w:color w:val="556B2F"/>
        </w:rPr>
        <w:t xml:space="preserve">862 </w:t>
      </w:r>
      <w:r>
        <w:t xml:space="preserve">Novgorodin alueen suomalaiset ja slaavilaiset heimot kapinoivat </w:t>
      </w:r>
      <w:r>
        <w:rPr>
          <w:color w:val="6B8E23"/>
        </w:rPr>
        <w:t xml:space="preserve">varangialaisia </w:t>
      </w:r>
      <w:r>
        <w:t xml:space="preserve">vastaan </w:t>
      </w:r>
      <w:r>
        <w:t xml:space="preserve">ja ajoivat heidät "takaisin meren taakse ja kieltäytyivät antamasta heille lisää veroa ja ryhtyivät hallitsemaan itseään". Heimoilla ei kuitenkaan ollut lakeja, ja ne alkoivat pian sotia keskenään, minkä vuoksi ne kutsuivat varangit takaisin hallitsemaan heitä ja tuomaan rauhan alueelle:</w:t>
      </w:r>
    </w:p>
    <w:p>
      <w:r>
        <w:rPr>
          <w:b/>
        </w:rPr>
        <w:t xml:space="preserve">Kysymys 0</w:t>
      </w:r>
    </w:p>
    <w:p>
      <w:r>
        <w:t xml:space="preserve">Mitkä kaksi ryhmää jaettiin itäslaavien alueilla?</w:t>
      </w:r>
    </w:p>
    <w:p>
      <w:r>
        <w:rPr>
          <w:b/>
        </w:rPr>
        <w:t xml:space="preserve">Kysymys 1</w:t>
      </w:r>
    </w:p>
    <w:p>
      <w:r>
        <w:t xml:space="preserve">Minä vuonna varangit määräsivät slaavilaisilta ja suomalaisilta veronmaksun?</w:t>
      </w:r>
    </w:p>
    <w:p>
      <w:r>
        <w:rPr>
          <w:b/>
        </w:rPr>
        <w:t xml:space="preserve">Kysymys 2</w:t>
      </w:r>
    </w:p>
    <w:p>
      <w:r>
        <w:t xml:space="preserve">Minä vuonna slaavilaiset ja suomalaiset heimot kapinoivat varangialaisia vastaan?</w:t>
      </w:r>
    </w:p>
    <w:p>
      <w:r>
        <w:rPr>
          <w:b/>
        </w:rPr>
        <w:t xml:space="preserve">Kysymys 3</w:t>
      </w:r>
    </w:p>
    <w:p>
      <w:r>
        <w:t xml:space="preserve">Mitkä kaksi ryhmää jakautuivat länsislaavien alueille?</w:t>
      </w:r>
    </w:p>
    <w:p>
      <w:r>
        <w:rPr>
          <w:b/>
        </w:rPr>
        <w:t xml:space="preserve">Kysymys 4</w:t>
      </w:r>
    </w:p>
    <w:p>
      <w:r>
        <w:t xml:space="preserve">Mitä kirjoitettiin 9. vuosisadalla?</w:t>
      </w:r>
    </w:p>
    <w:p>
      <w:r>
        <w:rPr>
          <w:b/>
        </w:rPr>
        <w:t xml:space="preserve">Kysymys 5</w:t>
      </w:r>
    </w:p>
    <w:p>
      <w:r>
        <w:t xml:space="preserve">Minä vuonna slaavilaiset ja suomalaiset heimot liittyivät Varagiaan?</w:t>
      </w:r>
    </w:p>
    <w:p>
      <w:r>
        <w:rPr>
          <w:b/>
        </w:rPr>
        <w:t xml:space="preserve">Kysymys 6</w:t>
      </w:r>
    </w:p>
    <w:p>
      <w:r>
        <w:t xml:space="preserve">Kenelle suomalaiset ja slaavilaiset heimot tarjosivat veroa vuonna 862?</w:t>
      </w:r>
    </w:p>
    <w:p>
      <w:r>
        <w:rPr>
          <w:b/>
        </w:rPr>
        <w:t xml:space="preserve">Kysymys 7</w:t>
      </w:r>
    </w:p>
    <w:p>
      <w:r>
        <w:t xml:space="preserve">Minä vuonna varangit alkoivat hallita inkeriläisiä ja slaavilaisia heimoja?</w:t>
      </w:r>
    </w:p>
    <w:p>
      <w:r>
        <w:rPr>
          <w:b/>
        </w:rPr>
        <w:t xml:space="preserve">Teksti numero 6</w:t>
      </w:r>
    </w:p>
    <w:p>
      <w:r>
        <w:t xml:space="preserve">Nämä kolme veljestä - Rurik</w:t>
      </w:r>
      <w:r>
        <w:rPr>
          <w:color w:val="A9A9A9"/>
        </w:rPr>
        <w:t xml:space="preserve">, </w:t>
      </w:r>
      <w:r>
        <w:rPr>
          <w:color w:val="DCDCDC"/>
        </w:rPr>
        <w:t xml:space="preserve">Sineus ja Truvor - asettuivat </w:t>
      </w:r>
      <w:r>
        <w:t xml:space="preserve">Novgorodiin, Beloozeroon ja Izborskiin. Kaksi veljeksistä kuoli, ja </w:t>
      </w:r>
      <w:r>
        <w:rPr>
          <w:color w:val="2F4F4F"/>
        </w:rPr>
        <w:t xml:space="preserve">Rurikista </w:t>
      </w:r>
      <w:r>
        <w:t xml:space="preserve">tuli alueen ainoa hallitsija ja Rurikin dynastian kantaisä. Vähän myöhemmin kaksi Rurikin miestä, </w:t>
      </w:r>
      <w:r>
        <w:rPr>
          <w:color w:val="556B2F"/>
        </w:rPr>
        <w:t xml:space="preserve">Askold ja Dir, </w:t>
      </w:r>
      <w:r>
        <w:t xml:space="preserve">pyysivät häneltä lupaa lähteä Tsargradiin (Konstantinopoliin). Matkalla etelään he löysivät "pienen kaupungin kukkulalla", </w:t>
      </w:r>
      <w:r>
        <w:rPr>
          <w:color w:val="6B8E23"/>
        </w:rPr>
        <w:t xml:space="preserve">Kiovan</w:t>
      </w:r>
      <w:r>
        <w:t xml:space="preserve">, valloittivat sen ja sitä ympäröivän maan khasareilta, kansoittivat alueen lisää varangialaisilla ja "vakiinnuttivat valtansa poljalaisten maassa".</w:t>
      </w:r>
    </w:p>
    <w:p>
      <w:r>
        <w:rPr>
          <w:b/>
        </w:rPr>
        <w:t xml:space="preserve">Kysymys 0</w:t>
      </w:r>
    </w:p>
    <w:p>
      <w:r>
        <w:t xml:space="preserve">Mitkä olivat Novgotodia, Beloozeroa ja Izborskia hallinneiden kolmen veljeksen nimet?</w:t>
      </w:r>
    </w:p>
    <w:p>
      <w:r>
        <w:rPr>
          <w:b/>
        </w:rPr>
        <w:t xml:space="preserve">Kysymys 1</w:t>
      </w:r>
    </w:p>
    <w:p>
      <w:r>
        <w:t xml:space="preserve">Kuka kolmesta veljeksestä tulee kaikkien kolmen alueen yksinomaiseksi hallitsijaksi?</w:t>
      </w:r>
    </w:p>
    <w:p>
      <w:r>
        <w:rPr>
          <w:b/>
        </w:rPr>
        <w:t xml:space="preserve">Kysymys 2</w:t>
      </w:r>
    </w:p>
    <w:p>
      <w:r>
        <w:t xml:space="preserve">Mikä oli sen kukkulalla sijaitsevan pienen kaupungin nimi, jonka Rurikin miehet löysivät?</w:t>
      </w:r>
    </w:p>
    <w:p>
      <w:r>
        <w:rPr>
          <w:b/>
        </w:rPr>
        <w:t xml:space="preserve">Kysymys 3</w:t>
      </w:r>
    </w:p>
    <w:p>
      <w:r>
        <w:t xml:space="preserve">Mitkä olivat Novgorodia, Beloozeroa ja Izborskia hallinneiden kolmen sisaren nimet?</w:t>
      </w:r>
    </w:p>
    <w:p>
      <w:r>
        <w:rPr>
          <w:b/>
        </w:rPr>
        <w:t xml:space="preserve">Kysymys 4</w:t>
      </w:r>
    </w:p>
    <w:p>
      <w:r>
        <w:t xml:space="preserve">Kenestä kolmesta sisaresta tuli kaikkien kolmen alueen ainoa hallitsija?</w:t>
      </w:r>
    </w:p>
    <w:p>
      <w:r>
        <w:rPr>
          <w:b/>
        </w:rPr>
        <w:t xml:space="preserve">Kysymys 5</w:t>
      </w:r>
    </w:p>
    <w:p>
      <w:r>
        <w:t xml:space="preserve">Mitkä kaksi sisarta kuolivat?</w:t>
      </w:r>
    </w:p>
    <w:p>
      <w:r>
        <w:rPr>
          <w:b/>
        </w:rPr>
        <w:t xml:space="preserve">Kysymys 6</w:t>
      </w:r>
    </w:p>
    <w:p>
      <w:r>
        <w:t xml:space="preserve">Mikä oli sen kukkulalla sijaitsevan suuren kaupungin nimi, jonka Rurikin miehet löysivät?</w:t>
      </w:r>
    </w:p>
    <w:p>
      <w:r>
        <w:rPr>
          <w:b/>
        </w:rPr>
        <w:t xml:space="preserve">Kysymys 7</w:t>
      </w:r>
    </w:p>
    <w:p>
      <w:r>
        <w:t xml:space="preserve">Mitkä kaksi naista pyysivät lupaa lähteä Tsargradiin?</w:t>
      </w:r>
    </w:p>
    <w:p>
      <w:r>
        <w:rPr>
          <w:b/>
        </w:rPr>
        <w:t xml:space="preserve">Teksti numero 7</w:t>
      </w:r>
    </w:p>
    <w:p>
      <w:r>
        <w:rPr>
          <w:color w:val="A9A9A9"/>
        </w:rPr>
        <w:t xml:space="preserve">Aikakirjassa </w:t>
      </w:r>
      <w:r>
        <w:t xml:space="preserve">kerrotaan, että Askold ja Dir jatkoivat Konstantinopoliin laivaston kanssa hyökätäkseen kaupunkiin vuosina </w:t>
      </w:r>
      <w:r>
        <w:rPr>
          <w:color w:val="DCDCDC"/>
        </w:rPr>
        <w:t xml:space="preserve">863-66</w:t>
      </w:r>
      <w:r>
        <w:t xml:space="preserve">, yllättivät bysanttilaiset ja hävittivät ympäröivän alueen, vaikka muut kertomukset ajoittavat hyökkäyksen vuodelle 860. Patriarkka Fotius kuvaa elävästi </w:t>
      </w:r>
      <w:r>
        <w:t xml:space="preserve">esikaupunkien ja läheisten saarten </w:t>
      </w:r>
      <w:r>
        <w:t xml:space="preserve">"</w:t>
      </w:r>
      <w:r>
        <w:rPr>
          <w:color w:val="2F4F4F"/>
        </w:rPr>
        <w:t xml:space="preserve">yleistä</w:t>
      </w:r>
      <w:r>
        <w:t xml:space="preserve">" tuhoa, ja eräässä toisessa kertomuksessa kerrotaan tarkemmin hyökkäyksen aiheuttamasta tuhosta ja teurastuksesta. </w:t>
      </w:r>
      <w:r>
        <w:rPr>
          <w:color w:val="556B2F"/>
        </w:rPr>
        <w:t xml:space="preserve">Venäläiset </w:t>
      </w:r>
      <w:r>
        <w:t xml:space="preserve">kääntyivät takaisin ennen itse kaupunkiin hyökkäämistä, mikä johtui joko myrskystä, joka hajotti heidän veneensä, keisarin paluusta tai myöhemmän kertomuksen mukaan ihmeestä, joka tapahtui patriarkan ja keisarin Neitsyt Mariaan tekemän juhlallisen vetoomuksen jälkeen. Hyökkäys oli ensimmäinen kohtaaminen venäläisten ja bysanttilaisten välillä, ja se sai </w:t>
      </w:r>
      <w:r>
        <w:rPr>
          <w:color w:val="6B8E23"/>
        </w:rPr>
        <w:t xml:space="preserve">patriarkan lähettämään lähetyssaarnaajia pohjoiseen, jotta he </w:t>
      </w:r>
      <w:r>
        <w:rPr>
          <w:color w:val="A0522D"/>
        </w:rPr>
        <w:t xml:space="preserve">yrittäisivät </w:t>
      </w:r>
      <w:r>
        <w:rPr>
          <w:color w:val="228B22"/>
        </w:rPr>
        <w:t xml:space="preserve">käännyttää venäläiset ja slaavit</w:t>
      </w:r>
      <w:r>
        <w:rPr>
          <w:color w:val="A0522D"/>
        </w:rPr>
        <w:t xml:space="preserve">.</w:t>
      </w:r>
    </w:p>
    <w:p>
      <w:r>
        <w:rPr>
          <w:b/>
        </w:rPr>
        <w:t xml:space="preserve">Kysymys 0</w:t>
      </w:r>
    </w:p>
    <w:p>
      <w:r>
        <w:t xml:space="preserve">Minkä vuosien välillä Askold ja Dir jatkoivat hyökkäyksiä Kiovaan?</w:t>
      </w:r>
    </w:p>
    <w:p>
      <w:r>
        <w:rPr>
          <w:b/>
        </w:rPr>
        <w:t xml:space="preserve">Kysymys 1</w:t>
      </w:r>
    </w:p>
    <w:p>
      <w:r>
        <w:t xml:space="preserve">Mihin venäläisten ja bysanttilaisten välinen hyökkäys johti?</w:t>
      </w:r>
    </w:p>
    <w:p>
      <w:r>
        <w:rPr>
          <w:b/>
        </w:rPr>
        <w:t xml:space="preserve">Kysymys 2</w:t>
      </w:r>
    </w:p>
    <w:p>
      <w:r>
        <w:t xml:space="preserve">Mikä oli patriarkan tarkoitus, kun heidät lähetettiin pohjoiseen?</w:t>
      </w:r>
    </w:p>
    <w:p>
      <w:r>
        <w:rPr>
          <w:b/>
        </w:rPr>
        <w:t xml:space="preserve">Kysymys 3</w:t>
      </w:r>
    </w:p>
    <w:p>
      <w:r>
        <w:t xml:space="preserve">Mitä kirjoitettiin vuonna 863?</w:t>
      </w:r>
    </w:p>
    <w:p>
      <w:r>
        <w:rPr>
          <w:b/>
        </w:rPr>
        <w:t xml:space="preserve">Kysymys 4</w:t>
      </w:r>
    </w:p>
    <w:p>
      <w:r>
        <w:t xml:space="preserve">Minä vuonna Askold ja Dir tekivät rauhan Kiovan kanssa?</w:t>
      </w:r>
    </w:p>
    <w:p>
      <w:r>
        <w:rPr>
          <w:b/>
        </w:rPr>
        <w:t xml:space="preserve">Kysymys 5</w:t>
      </w:r>
    </w:p>
    <w:p>
      <w:r>
        <w:t xml:space="preserve">Mikä oli patriarkan tarkoitus, kun heidät lähetettiin etelään?</w:t>
      </w:r>
    </w:p>
    <w:p>
      <w:r>
        <w:rPr>
          <w:b/>
        </w:rPr>
        <w:t xml:space="preserve">Kysymys 6</w:t>
      </w:r>
    </w:p>
    <w:p>
      <w:r>
        <w:t xml:space="preserve">Minkälaista tuhoa patriarkka Fotius kirjoitti esikaupungeista?</w:t>
      </w:r>
    </w:p>
    <w:p>
      <w:r>
        <w:rPr>
          <w:b/>
        </w:rPr>
        <w:t xml:space="preserve">Kysymys 7</w:t>
      </w:r>
    </w:p>
    <w:p>
      <w:r>
        <w:t xml:space="preserve">Kuka hyökkäsi välittömästi kaupunkiin?</w:t>
      </w:r>
    </w:p>
    <w:p>
      <w:r>
        <w:rPr>
          <w:b/>
        </w:rPr>
        <w:t xml:space="preserve">Teksti numero 8</w:t>
      </w:r>
    </w:p>
    <w:p>
      <w:r>
        <w:rPr>
          <w:color w:val="A9A9A9"/>
        </w:rPr>
        <w:t xml:space="preserve">Rurik </w:t>
      </w:r>
      <w:r>
        <w:t xml:space="preserve">johti ryssiä kuolemaansa asti noin vuonna </w:t>
      </w:r>
      <w:r>
        <w:rPr>
          <w:color w:val="DCDCDC"/>
        </w:rPr>
        <w:t xml:space="preserve">879 </w:t>
      </w:r>
      <w:r>
        <w:t xml:space="preserve">ja jätti valtakuntansa sukulaiselleen, </w:t>
      </w:r>
      <w:r>
        <w:rPr>
          <w:color w:val="2F4F4F"/>
        </w:rPr>
        <w:t xml:space="preserve">ruhtinas Olegille, </w:t>
      </w:r>
      <w:r>
        <w:t xml:space="preserve">joka toimi nuoren poikansa Igorin sijaishallitsijana. Vuosina 880-82 Oleg johti sotajoukkoja etelään Dnepr-jokea pitkin, valloitti Smolenskin ja Ljubetšin ennen kuin saapui Kiovaan, jossa hän syrjäytti ja tappoi Askoldin ja Dirin, julisti itsensä ruhtinaaksi ja julisti Kiovan "venäläisten kaupunkien äidiksi". Oleg ryhtyi vakiinnuttamaan valtaansa ympäröivällä alueella ja jokitien varrella pohjoiseen Novgorodiin saakka ja määräsi itäslaaviheimoilta veroa. Vuonna </w:t>
      </w:r>
      <w:r>
        <w:rPr>
          <w:color w:val="556B2F"/>
        </w:rPr>
        <w:t xml:space="preserve">883 </w:t>
      </w:r>
      <w:r>
        <w:t xml:space="preserve">hän valloitti </w:t>
      </w:r>
      <w:r>
        <w:rPr>
          <w:color w:val="6B8E23"/>
        </w:rPr>
        <w:t xml:space="preserve">dreviläiset </w:t>
      </w:r>
      <w:r>
        <w:t xml:space="preserve">ja määräsi heille turkistribuutin</w:t>
      </w:r>
      <w:r>
        <w:rPr>
          <w:color w:val="556B2F"/>
        </w:rPr>
        <w:t xml:space="preserve">.</w:t>
      </w:r>
      <w:r>
        <w:t xml:space="preserve"> Vuoteen 885 mennessä hän oli alistanut polianit, severianit, vjatitšit ja radimitšit ja kielsi niitä maksamasta enää veroa khazareille. </w:t>
      </w:r>
      <w:r>
        <w:rPr>
          <w:color w:val="A0522D"/>
        </w:rPr>
        <w:t xml:space="preserve">Oleg </w:t>
      </w:r>
      <w:r>
        <w:t xml:space="preserve">jatkoi Rurikin pohjoisessa aloittaman venäläisten linnoitusten verkoston kehittämistä ja laajentamista slaavilaisilla mailla.</w:t>
      </w:r>
    </w:p>
    <w:p>
      <w:r>
        <w:rPr>
          <w:b/>
        </w:rPr>
        <w:t xml:space="preserve">Kysymys 0</w:t>
      </w:r>
    </w:p>
    <w:p>
      <w:r>
        <w:t xml:space="preserve">Milloin Ruik menehtyi?</w:t>
      </w:r>
    </w:p>
    <w:p>
      <w:r>
        <w:rPr>
          <w:b/>
        </w:rPr>
        <w:t xml:space="preserve">Kysymys 1</w:t>
      </w:r>
    </w:p>
    <w:p>
      <w:r>
        <w:t xml:space="preserve">Kun Rurik lähti, kuka otti hänen paikkansa?</w:t>
      </w:r>
    </w:p>
    <w:p>
      <w:r>
        <w:rPr>
          <w:b/>
        </w:rPr>
        <w:t xml:space="preserve">Kysymys 2</w:t>
      </w:r>
    </w:p>
    <w:p>
      <w:r>
        <w:t xml:space="preserve">Kuka julisti Kiovan "Venäjän äidiksi"?</w:t>
      </w:r>
    </w:p>
    <w:p>
      <w:r>
        <w:rPr>
          <w:b/>
        </w:rPr>
        <w:t xml:space="preserve">Kysymys 3</w:t>
      </w:r>
    </w:p>
    <w:p>
      <w:r>
        <w:t xml:space="preserve">Minä vuonna Oleg valloitti dreviläiset?</w:t>
      </w:r>
    </w:p>
    <w:p>
      <w:r>
        <w:rPr>
          <w:b/>
        </w:rPr>
        <w:t xml:space="preserve">Kysymys 4</w:t>
      </w:r>
    </w:p>
    <w:p>
      <w:r>
        <w:t xml:space="preserve">Kuka kuoli 800-luvulla?</w:t>
      </w:r>
    </w:p>
    <w:p>
      <w:r>
        <w:rPr>
          <w:b/>
        </w:rPr>
        <w:t xml:space="preserve">Kysymys 5</w:t>
      </w:r>
    </w:p>
    <w:p>
      <w:r>
        <w:t xml:space="preserve">Kuka tappoi Rrikin ja vaati hänen valtakuntansa?</w:t>
      </w:r>
    </w:p>
    <w:p>
      <w:r>
        <w:rPr>
          <w:b/>
        </w:rPr>
        <w:t xml:space="preserve">Kysymys 6</w:t>
      </w:r>
    </w:p>
    <w:p>
      <w:r>
        <w:t xml:space="preserve">Kuka kirjoitti, että Kiova oli "Rusin kaupunkien äiti"?</w:t>
      </w:r>
    </w:p>
    <w:p>
      <w:r>
        <w:rPr>
          <w:b/>
        </w:rPr>
        <w:t xml:space="preserve">Kysymys 7</w:t>
      </w:r>
    </w:p>
    <w:p>
      <w:r>
        <w:t xml:space="preserve">Kenet Oleg valloitti 800-luvulla?</w:t>
      </w:r>
    </w:p>
    <w:p>
      <w:r>
        <w:rPr>
          <w:b/>
        </w:rPr>
        <w:t xml:space="preserve">Kysymys 8</w:t>
      </w:r>
    </w:p>
    <w:p>
      <w:r>
        <w:t xml:space="preserve">Kuka pyysi rauhanomaisesti turkistribuuttia dreviläisiltä?</w:t>
      </w:r>
    </w:p>
    <w:p>
      <w:r>
        <w:rPr>
          <w:b/>
        </w:rPr>
        <w:t xml:space="preserve">Teksti numero 9</w:t>
      </w:r>
    </w:p>
    <w:p>
      <w:r>
        <w:t xml:space="preserve">Uusi Kiovan valtio menestyi, koska se sai </w:t>
      </w:r>
      <w:r>
        <w:rPr>
          <w:color w:val="A9A9A9"/>
        </w:rPr>
        <w:t xml:space="preserve">runsaasti turkiksia, mehiläisvahaa, hunajaa ja orjia vientiin </w:t>
      </w:r>
      <w:r>
        <w:t xml:space="preserve">ja koska se hallitsi </w:t>
      </w:r>
      <w:r>
        <w:rPr>
          <w:color w:val="DCDCDC"/>
        </w:rPr>
        <w:t xml:space="preserve">kolmea </w:t>
      </w:r>
      <w:r>
        <w:t xml:space="preserve">tärkeintä Itä-Euroopan kauppareittiä. Pohjoisessa Novgorod toimi kaupallisena yhteytenä Itämeren ja Volgan kauppareitin välillä Volgan bulgaarien ja khasaarien maille sekä Kaspianmeren yli Bagdadiin asti, mikä mahdollisti pääsyn Keski-Aasian ja Lähi-idän markkinoille ja tuotteisiin. </w:t>
      </w:r>
      <w:r>
        <w:t xml:space="preserve">Itämereltä tuleva </w:t>
      </w:r>
      <w:r>
        <w:rPr>
          <w:color w:val="2F4F4F"/>
        </w:rPr>
        <w:t xml:space="preserve">kauppa </w:t>
      </w:r>
      <w:r>
        <w:t xml:space="preserve">kulki myös etelään jokien ja lyhyiden satamien verkostoa pitkin Dneprin varrella, joka tunnetaan nimellä "reitti varangeilta kreikkalaisille", jatkuen Mustallemerelle ja edelleen Konstantinopoliin. </w:t>
      </w:r>
      <w:r>
        <w:rPr>
          <w:color w:val="556B2F"/>
        </w:rPr>
        <w:t xml:space="preserve">Kiova </w:t>
      </w:r>
      <w:r>
        <w:t xml:space="preserve">oli keskeinen etuvartioasema </w:t>
      </w:r>
      <w:r>
        <w:rPr>
          <w:color w:val="6B8E23"/>
        </w:rPr>
        <w:t xml:space="preserve">Dneprin reitin </w:t>
      </w:r>
      <w:r>
        <w:t xml:space="preserve">varrella </w:t>
      </w:r>
      <w:r>
        <w:t xml:space="preserve">ja solmukohta itä-länsisuuntaisella maakauppareitillä khasaarien ja Keski-Euroopan germaanisten maiden välillä. Nämä kauppayhteydet rikastuttivat Rusin kauppiaita ja ruhtinaita, jotka rahoittivat sotavoimia ja kirkkojen, palatsien, linnoitusten ja uusien kaupunkien rakentamista. Ylellisyystavaroiden kysyntä edisti kalliiden korujen ja uskonnollisten tavaroiden tuotantoa, mikä mahdollisti niiden viennin, ja käytössä </w:t>
      </w:r>
      <w:r>
        <w:t xml:space="preserve">saattoi olla myös </w:t>
      </w:r>
      <w:r>
        <w:t xml:space="preserve">kehittynyt luotto- ja </w:t>
      </w:r>
      <w:r>
        <w:rPr>
          <w:color w:val="A0522D"/>
        </w:rPr>
        <w:t xml:space="preserve">rahalainajärjestelmä.</w:t>
      </w:r>
    </w:p>
    <w:p>
      <w:r>
        <w:rPr>
          <w:b/>
        </w:rPr>
        <w:t xml:space="preserve">Kysymys 0</w:t>
      </w:r>
    </w:p>
    <w:p>
      <w:r>
        <w:t xml:space="preserve">Miksi Kievin valtio menestyi?</w:t>
      </w:r>
    </w:p>
    <w:p>
      <w:r>
        <w:rPr>
          <w:b/>
        </w:rPr>
        <w:t xml:space="preserve">Kysymys 1</w:t>
      </w:r>
    </w:p>
    <w:p>
      <w:r>
        <w:t xml:space="preserve">Kuinka monta kauppareittiä Kiovan valtio hallitsi?</w:t>
      </w:r>
    </w:p>
    <w:p>
      <w:r>
        <w:rPr>
          <w:b/>
        </w:rPr>
        <w:t xml:space="preserve">Kysymys 2</w:t>
      </w:r>
    </w:p>
    <w:p>
      <w:r>
        <w:t xml:space="preserve">Mikä reitti oli Kiovan keskusasema?</w:t>
      </w:r>
    </w:p>
    <w:p>
      <w:r>
        <w:rPr>
          <w:b/>
        </w:rPr>
        <w:t xml:space="preserve">Kysymys 3</w:t>
      </w:r>
    </w:p>
    <w:p>
      <w:r>
        <w:t xml:space="preserve">Millaisia muita maksuvälineitä on mahdollisesti ollut käytössä ostotapahtumien yhteydessä?</w:t>
      </w:r>
    </w:p>
    <w:p>
      <w:r>
        <w:rPr>
          <w:b/>
        </w:rPr>
        <w:t xml:space="preserve">Kysymys 4</w:t>
      </w:r>
    </w:p>
    <w:p>
      <w:r>
        <w:t xml:space="preserve">Mikä sai Kiovan valtion rappeutumaan?</w:t>
      </w:r>
    </w:p>
    <w:p>
      <w:r>
        <w:rPr>
          <w:b/>
        </w:rPr>
        <w:t xml:space="preserve">Kysymys 5</w:t>
      </w:r>
    </w:p>
    <w:p>
      <w:r>
        <w:t xml:space="preserve">Kuinka monta pientä kauppareittiä Kiovan valtio hallitsi?</w:t>
      </w:r>
    </w:p>
    <w:p>
      <w:r>
        <w:rPr>
          <w:b/>
        </w:rPr>
        <w:t xml:space="preserve">Kysymys 6</w:t>
      </w:r>
    </w:p>
    <w:p>
      <w:r>
        <w:t xml:space="preserve">Mitä siirrettiin pohjoiseen jokien ja lyhyiden satamien verkostoa pitkin Dneprin varrella?</w:t>
      </w:r>
    </w:p>
    <w:p>
      <w:r>
        <w:rPr>
          <w:b/>
        </w:rPr>
        <w:t xml:space="preserve">Kysymys 7</w:t>
      </w:r>
    </w:p>
    <w:p>
      <w:r>
        <w:t xml:space="preserve">Mikä oli pohjoiseteläsuuntaisen kauppareitin solmukohta?</w:t>
      </w:r>
    </w:p>
    <w:p>
      <w:r>
        <w:rPr>
          <w:b/>
        </w:rPr>
        <w:t xml:space="preserve">Teksti numero 10</w:t>
      </w:r>
    </w:p>
    <w:p>
      <w:r>
        <w:rPr>
          <w:color w:val="DCDCDC"/>
        </w:rPr>
        <w:t xml:space="preserve">Russien </w:t>
      </w:r>
      <w:r>
        <w:rPr>
          <w:color w:val="A9A9A9"/>
        </w:rPr>
        <w:t xml:space="preserve">nopea laajentuminen </w:t>
      </w:r>
      <w:r>
        <w:rPr>
          <w:color w:val="A9A9A9"/>
        </w:rPr>
        <w:t xml:space="preserve">etelään </w:t>
      </w:r>
      <w:r>
        <w:t xml:space="preserve">johti konflikteihin ja epävakaisiin suhteisiin khasaarien ja muiden Pontin aroilla asuvien naapureiden kanssa. </w:t>
      </w:r>
      <w:r>
        <w:rPr>
          <w:color w:val="2F4F4F"/>
        </w:rPr>
        <w:t xml:space="preserve">Khasaarit </w:t>
      </w:r>
      <w:r>
        <w:t xml:space="preserve">hallitsivat </w:t>
      </w:r>
      <w:r>
        <w:rPr>
          <w:color w:val="556B2F"/>
        </w:rPr>
        <w:t xml:space="preserve">Mustanmeren aroa </w:t>
      </w:r>
      <w:r>
        <w:t xml:space="preserve">800-luvulla, kävivät kauppaa ja liittoutuivat usein </w:t>
      </w:r>
      <w:r>
        <w:rPr>
          <w:color w:val="6B8E23"/>
        </w:rPr>
        <w:t xml:space="preserve">Bysantin valtakunnan </w:t>
      </w:r>
      <w:r>
        <w:t xml:space="preserve">kanssa </w:t>
      </w:r>
      <w:r>
        <w:rPr>
          <w:color w:val="A0522D"/>
        </w:rPr>
        <w:t xml:space="preserve">persialaisia ja arabeja </w:t>
      </w:r>
      <w:r>
        <w:t xml:space="preserve">vastaan</w:t>
      </w:r>
      <w:r>
        <w:t xml:space="preserve">. Kahdeksannen vuosisadan lopulla Göktürkin kaganaatin romahdus sai maggiaarit ja petsinegit, Keski-Aasiasta peräisin olevat ugrilaiset ja turkkilaiset kansat, siirtymään länteen arojen alueelle, mikä johti sotilaallisiin konflikteihin, kaupankäynnin häiriöihin ja epävakauteen khasaarikaganaatin sisällä. Rusit ja slaavit olivat aiemmin liittoutuneet khasaarien kanssa arabien Kaukasukselle tekemiä hyökkäyksiä vastaan, mutta he työskentelivät yhä enemmän heitä vastaan varmistaakseen kauppateiden hallinnan.</w:t>
      </w:r>
    </w:p>
    <w:p>
      <w:r>
        <w:rPr>
          <w:b/>
        </w:rPr>
        <w:t xml:space="preserve">Kysymys 0</w:t>
      </w:r>
    </w:p>
    <w:p>
      <w:r>
        <w:t xml:space="preserve">Mikä johti jatkuviin ongelmiin khasaarien kanssa?</w:t>
      </w:r>
    </w:p>
    <w:p>
      <w:r>
        <w:rPr>
          <w:b/>
        </w:rPr>
        <w:t xml:space="preserve">Kysymys 1</w:t>
      </w:r>
    </w:p>
    <w:p>
      <w:r>
        <w:t xml:space="preserve">Millä alueella khasaarit hallitsivat?</w:t>
      </w:r>
    </w:p>
    <w:p>
      <w:r>
        <w:rPr>
          <w:b/>
        </w:rPr>
        <w:t xml:space="preserve">Kysymys 2</w:t>
      </w:r>
    </w:p>
    <w:p>
      <w:r>
        <w:t xml:space="preserve">Ketkä olivat khasaarien liittolaisia?</w:t>
      </w:r>
    </w:p>
    <w:p>
      <w:r>
        <w:rPr>
          <w:b/>
        </w:rPr>
        <w:t xml:space="preserve">Kysymys 3</w:t>
      </w:r>
    </w:p>
    <w:p>
      <w:r>
        <w:t xml:space="preserve">Ketkä olivat sekä khasaarien että Bysantin valtakunnan yhteisiä vihollisia?</w:t>
      </w:r>
    </w:p>
    <w:p>
      <w:r>
        <w:rPr>
          <w:b/>
        </w:rPr>
        <w:t xml:space="preserve">Kysymys 4</w:t>
      </w:r>
    </w:p>
    <w:p>
      <w:r>
        <w:t xml:space="preserve">Mikä johti khasaarien ajoittaisiin ongelmiin?</w:t>
      </w:r>
    </w:p>
    <w:p>
      <w:r>
        <w:rPr>
          <w:b/>
        </w:rPr>
        <w:t xml:space="preserve">Kysymys 5</w:t>
      </w:r>
    </w:p>
    <w:p>
      <w:r>
        <w:t xml:space="preserve">Kuka oli nopeasti laajentua pohjoiseen?</w:t>
      </w:r>
    </w:p>
    <w:p>
      <w:r>
        <w:rPr>
          <w:b/>
        </w:rPr>
        <w:t xml:space="preserve">Kysymys 6</w:t>
      </w:r>
    </w:p>
    <w:p>
      <w:r>
        <w:t xml:space="preserve">Mistä alueesta khasaarit luopuivat?</w:t>
      </w:r>
    </w:p>
    <w:p>
      <w:r>
        <w:rPr>
          <w:b/>
        </w:rPr>
        <w:t xml:space="preserve">Kysymys 7</w:t>
      </w:r>
    </w:p>
    <w:p>
      <w:r>
        <w:t xml:space="preserve">Kuka hallitsi Mustanmeren aroa 800-luvulla?</w:t>
      </w:r>
    </w:p>
    <w:p>
      <w:r>
        <w:rPr>
          <w:b/>
        </w:rPr>
        <w:t xml:space="preserve">Kysymys 8</w:t>
      </w:r>
    </w:p>
    <w:p>
      <w:r>
        <w:t xml:space="preserve">Ketkä olivat khasaarien ja Bysantin valtakunnan yhteisiä liittolaisia?</w:t>
      </w:r>
    </w:p>
    <w:p>
      <w:r>
        <w:rPr>
          <w:b/>
        </w:rPr>
        <w:t xml:space="preserve">Teksti numero 11</w:t>
      </w:r>
    </w:p>
    <w:p>
      <w:r>
        <w:t xml:space="preserve">Bysantin keisarikunta pystyi hyödyntämään </w:t>
      </w:r>
      <w:r>
        <w:rPr>
          <w:color w:val="A9A9A9"/>
        </w:rPr>
        <w:t xml:space="preserve">myllerrystä </w:t>
      </w:r>
      <w:r>
        <w:t xml:space="preserve">laajentaakseen poliittista vaikutusvaltaansa ja kauppasuhteitaan ensin </w:t>
      </w:r>
      <w:r>
        <w:rPr>
          <w:color w:val="DCDCDC"/>
        </w:rPr>
        <w:t xml:space="preserve">khasaarien </w:t>
      </w:r>
      <w:r>
        <w:t xml:space="preserve">ja myöhemmin ryssien ja muiden arojen kanssa. </w:t>
      </w:r>
      <w:r>
        <w:t xml:space="preserve">Bysantti perusti </w:t>
      </w:r>
      <w:r>
        <w:t xml:space="preserve">Krimille 830-luvulla </w:t>
      </w:r>
      <w:r>
        <w:rPr>
          <w:color w:val="2F4F4F"/>
        </w:rPr>
        <w:t xml:space="preserve">Chersonin teeman</w:t>
      </w:r>
      <w:r>
        <w:rPr>
          <w:color w:val="556B2F"/>
        </w:rPr>
        <w:t xml:space="preserve">, joka </w:t>
      </w:r>
      <w:r>
        <w:t xml:space="preserve">tunnettiin virallisesti nimellä Klimata, puolustautuakseen venäläisten hyökkäyksiltä ja suojellakseen </w:t>
      </w:r>
      <w:r>
        <w:t xml:space="preserve">Konstantinopolin </w:t>
      </w:r>
      <w:r>
        <w:rPr>
          <w:color w:val="6B8E23"/>
        </w:rPr>
        <w:t xml:space="preserve">elintärkeitä viljakuljetuksia. </w:t>
      </w:r>
      <w:r>
        <w:rPr>
          <w:color w:val="A0522D"/>
        </w:rPr>
        <w:t xml:space="preserve">Cherson </w:t>
      </w:r>
      <w:r>
        <w:t xml:space="preserve">toimi myös keskeisenä diplomaattisena yhteytenä khasaarien ja muiden arojen kanssa, ja siitä tuli Mustanmeren kaupan keskus. Bysantti auttoi myös khasaareita </w:t>
      </w:r>
      <w:r>
        <w:rPr>
          <w:color w:val="228B22"/>
        </w:rPr>
        <w:t xml:space="preserve">rakentamaan linnoituksen Sarkeliin </w:t>
      </w:r>
      <w:r>
        <w:t xml:space="preserve">Don-joen varrelle suojellakseen luoteisrajaansa turkkilaisilta siirtolaisilta ja venäläisiltä hyökkäyksiltä sekä valvoakseen karavaanikauppareittejä ja Don- ja Volgajokien välisiä satamia.</w:t>
      </w:r>
    </w:p>
    <w:p>
      <w:r>
        <w:rPr>
          <w:b/>
        </w:rPr>
        <w:t xml:space="preserve">Kysymys 0</w:t>
      </w:r>
    </w:p>
    <w:p>
      <w:r>
        <w:t xml:space="preserve">Millä Bysantin valtakunta laajensi poliittista vaikutusvaltaansa?</w:t>
      </w:r>
    </w:p>
    <w:p>
      <w:r>
        <w:rPr>
          <w:b/>
        </w:rPr>
        <w:t xml:space="preserve">Kysymys 1</w:t>
      </w:r>
    </w:p>
    <w:p>
      <w:r>
        <w:t xml:space="preserve">Mihin alueeseen Bysantin valtakunta iski ensimmäisenä poliittisilla näkemyksillään? </w:t>
      </w:r>
    </w:p>
    <w:p>
      <w:r>
        <w:rPr>
          <w:b/>
        </w:rPr>
        <w:t xml:space="preserve">Kysymys 2</w:t>
      </w:r>
    </w:p>
    <w:p>
      <w:r>
        <w:t xml:space="preserve">Missä bysanttilaiset auttoivat khasaareja?</w:t>
      </w:r>
    </w:p>
    <w:p>
      <w:r>
        <w:rPr>
          <w:b/>
        </w:rPr>
        <w:t xml:space="preserve">Kysymys 3</w:t>
      </w:r>
    </w:p>
    <w:p>
      <w:r>
        <w:t xml:space="preserve">Mikä perustettiin 800-luvulla?</w:t>
      </w:r>
    </w:p>
    <w:p>
      <w:r>
        <w:rPr>
          <w:b/>
        </w:rPr>
        <w:t xml:space="preserve">Kysymys 4</w:t>
      </w:r>
    </w:p>
    <w:p>
      <w:r>
        <w:t xml:space="preserve">Mitä kirjoitettiin vuonna 830?</w:t>
      </w:r>
    </w:p>
    <w:p>
      <w:r>
        <w:rPr>
          <w:b/>
        </w:rPr>
        <w:t xml:space="preserve">Kysymys 5</w:t>
      </w:r>
    </w:p>
    <w:p>
      <w:r>
        <w:t xml:space="preserve">Mitä suojeltiin 800-luvulla?</w:t>
      </w:r>
    </w:p>
    <w:p>
      <w:r>
        <w:rPr>
          <w:b/>
        </w:rPr>
        <w:t xml:space="preserve">Kysymys 6</w:t>
      </w:r>
    </w:p>
    <w:p>
      <w:r>
        <w:t xml:space="preserve">Missä Bysantti kieltäytyi auttamasta khazareita?</w:t>
      </w:r>
    </w:p>
    <w:p>
      <w:r>
        <w:rPr>
          <w:b/>
        </w:rPr>
        <w:t xml:space="preserve">Kysymys 7</w:t>
      </w:r>
    </w:p>
    <w:p>
      <w:r>
        <w:t xml:space="preserve">Mikä toimi vähäisenä diplomaattisena yhteytenä khasaarien ja muiden kanssa?</w:t>
      </w:r>
    </w:p>
    <w:p>
      <w:r>
        <w:rPr>
          <w:b/>
        </w:rPr>
        <w:t xml:space="preserve">Teksti numero 12</w:t>
      </w:r>
    </w:p>
    <w:p>
      <w:r>
        <w:rPr>
          <w:color w:val="A9A9A9"/>
        </w:rPr>
        <w:t xml:space="preserve">Ruskien laajentuminen </w:t>
      </w:r>
      <w:r>
        <w:t xml:space="preserve">lisäsi sotilaallista ja taloudellista painetta kasaarien suuntaan ja vei heiltä alueita, alamaisia ja kauppaa. Noin vuonna </w:t>
      </w:r>
      <w:r>
        <w:t xml:space="preserve">890 </w:t>
      </w:r>
      <w:r>
        <w:rPr>
          <w:color w:val="DCDCDC"/>
        </w:rPr>
        <w:t xml:space="preserve">Oleg </w:t>
      </w:r>
      <w:r>
        <w:t xml:space="preserve">kävi ratkaisematonta sotaa Dnestrin ja Dneprin alajuoksun alueilla Tivertsien ja Ulichien kanssa, jotka todennäköisesti toimivat magyaarien vasalleina ja estivät Rusin pääsyn Mustallemerelle. Vuonna </w:t>
      </w:r>
      <w:r>
        <w:t xml:space="preserve">894 </w:t>
      </w:r>
      <w:r>
        <w:rPr>
          <w:color w:val="556B2F"/>
        </w:rPr>
        <w:t xml:space="preserve">magyaarit ja petsinegit </w:t>
      </w:r>
      <w:r>
        <w:t xml:space="preserve">joutuivat mukaan Bysantin ja Bulgarian valtakunnan välisiin sotiin. </w:t>
      </w:r>
      <w:r>
        <w:rPr>
          <w:color w:val="6B8E23"/>
        </w:rPr>
        <w:t xml:space="preserve">Bysantti </w:t>
      </w:r>
      <w:r>
        <w:t xml:space="preserve">järjesti, että magyaarit hyökkäsivät Bulgarian alueelle pohjoisesta, ja Bulgaria puolestaan sai petsinegit hyökkäämään magyaareja vastaan niiden selustasta. Ahdistetuksi joutuneet </w:t>
      </w:r>
      <w:r>
        <w:rPr>
          <w:color w:val="A0522D"/>
        </w:rPr>
        <w:t xml:space="preserve">magyaarit </w:t>
      </w:r>
      <w:r>
        <w:t xml:space="preserve">joutuivat siirtymään lännemmäksi Karpaattien yli Unkarin tasangolle, mikä vei khasaareilta tärkeän liittolaisen ja puskurialueen venäläisiltä. Unkareiden siirtolaisuuden ansiosta ryssien pääsy Mustallemerelle mahdollistui, ja pian he aloittivat hyökkäykset khasaarien alueelle meren rannikkoa pitkin, Donjokea pitkin ja Volgan alajuoksulle. Rusit ryöstivät ja ryöstivät Kaspianmeren aluetta vuodesta 864 alkaen, ja ensimmäinen laajamittainen retkikunta tehtiin vuonna </w:t>
      </w:r>
      <w:r>
        <w:rPr>
          <w:color w:val="228B22"/>
        </w:rPr>
        <w:t xml:space="preserve">913, </w:t>
      </w:r>
      <w:r>
        <w:t xml:space="preserve">jolloin he ryöstivät laajalti Bakua, Gilania ja Mazandarania ja tunkeutuivat Kaukasukselle.</w:t>
      </w:r>
    </w:p>
    <w:p>
      <w:r>
        <w:rPr>
          <w:b/>
        </w:rPr>
        <w:t xml:space="preserve">Kysymys 0</w:t>
      </w:r>
    </w:p>
    <w:p>
      <w:r>
        <w:t xml:space="preserve">Mikä johti siihen, että Khazar joutui rasittamaan armeijaansa enemmän?</w:t>
      </w:r>
    </w:p>
    <w:p>
      <w:r>
        <w:rPr>
          <w:b/>
        </w:rPr>
        <w:t xml:space="preserve">Kysymys 1</w:t>
      </w:r>
    </w:p>
    <w:p>
      <w:r>
        <w:t xml:space="preserve">Kuka johti sotaa Dnestrillä ja Dneprillä?</w:t>
      </w:r>
    </w:p>
    <w:p>
      <w:r>
        <w:rPr>
          <w:b/>
        </w:rPr>
        <w:t xml:space="preserve">Kysymys 2</w:t>
      </w:r>
    </w:p>
    <w:p>
      <w:r>
        <w:t xml:space="preserve">Minä vuonna magyarit ja petserit huumattiin sotaan?</w:t>
      </w:r>
    </w:p>
    <w:p>
      <w:r>
        <w:rPr>
          <w:b/>
        </w:rPr>
        <w:t xml:space="preserve">Kysymys 3</w:t>
      </w:r>
    </w:p>
    <w:p>
      <w:r>
        <w:t xml:space="preserve">Minä vuonna ryssät ryöstivät Bakun, Gilanin, Mazandaranin ja Kaukasuksen?</w:t>
      </w:r>
    </w:p>
    <w:p>
      <w:r>
        <w:rPr>
          <w:b/>
        </w:rPr>
        <w:t xml:space="preserve">Kysymys 4</w:t>
      </w:r>
    </w:p>
    <w:p>
      <w:r>
        <w:t xml:space="preserve">Mikä johti siihen, että Khazar joutui rasittamaan armeijaansa vähemmän?</w:t>
      </w:r>
    </w:p>
    <w:p>
      <w:r>
        <w:rPr>
          <w:b/>
        </w:rPr>
        <w:t xml:space="preserve">Kysymys 5</w:t>
      </w:r>
    </w:p>
    <w:p>
      <w:r>
        <w:t xml:space="preserve">Kuka kävi ratkaisevan sodan vuonna 890?</w:t>
      </w:r>
    </w:p>
    <w:p>
      <w:r>
        <w:rPr>
          <w:b/>
        </w:rPr>
        <w:t xml:space="preserve">Kysymys 6</w:t>
      </w:r>
    </w:p>
    <w:p>
      <w:r>
        <w:t xml:space="preserve">Kenellä oli rauhanomainen liitto Bysantin ja Bulgarian valtakuntien kanssa?</w:t>
      </w:r>
    </w:p>
    <w:p>
      <w:r>
        <w:rPr>
          <w:b/>
        </w:rPr>
        <w:t xml:space="preserve">Kysymys 7</w:t>
      </w:r>
    </w:p>
    <w:p>
      <w:r>
        <w:t xml:space="preserve">Kuka järjesti sen, että magyarit hyökkäsivät Bulgarian eteläpuolella sijaitseville alueille?</w:t>
      </w:r>
    </w:p>
    <w:p>
      <w:r>
        <w:rPr>
          <w:b/>
        </w:rPr>
        <w:t xml:space="preserve">Kysymys 8</w:t>
      </w:r>
    </w:p>
    <w:p>
      <w:r>
        <w:t xml:space="preserve">Kuka joutui muuttamaan kauemmas itään?</w:t>
      </w:r>
    </w:p>
    <w:p>
      <w:r>
        <w:rPr>
          <w:b/>
        </w:rPr>
        <w:t xml:space="preserve">Teksti numero 13</w:t>
      </w:r>
    </w:p>
    <w:p>
      <w:r>
        <w:rPr>
          <w:color w:val="A9A9A9"/>
        </w:rPr>
        <w:t xml:space="preserve">Kymmenennen vuosisadan </w:t>
      </w:r>
      <w:r>
        <w:t xml:space="preserve">edetessä </w:t>
      </w:r>
      <w:r>
        <w:rPr>
          <w:color w:val="DCDCDC"/>
        </w:rPr>
        <w:t xml:space="preserve">khasaarit </w:t>
      </w:r>
      <w:r>
        <w:t xml:space="preserve">eivät enää kyenneet vaatimaan veroa Volgan bulgareilta, ja heidän suhteensa </w:t>
      </w:r>
      <w:r>
        <w:rPr>
          <w:color w:val="2F4F4F"/>
        </w:rPr>
        <w:t xml:space="preserve">bysanttilaisiin heikkenivät, </w:t>
      </w:r>
      <w:r>
        <w:t xml:space="preserve">kun Bysantti liittoutui yhä useammin </w:t>
      </w:r>
      <w:r>
        <w:rPr>
          <w:color w:val="556B2F"/>
        </w:rPr>
        <w:t xml:space="preserve">petsereiden </w:t>
      </w:r>
      <w:r>
        <w:t xml:space="preserve">kanssa </w:t>
      </w:r>
      <w:r>
        <w:t xml:space="preserve">heitä vastaan. Petsinegit pystyivät näin ollen turvallisesti tekemään ryöstöretkiä kasaarien maille Volgan ja Donin välisistä tukikohdistaan käsin, minkä ansiosta he pystyivät laajentumaan länteen. Rusin ja petshenegien väliset suhteet olivat monimutkaiset, sillä ryhmät liittoutuivat vuorotellen toistensa kanssa ja toisiaan vastaan. Petshenegit olivat aroilla vaeltavia paimentolaisia, jotka kasvattivat </w:t>
      </w:r>
      <w:r>
        <w:rPr>
          <w:color w:val="6B8E23"/>
        </w:rPr>
        <w:t xml:space="preserve">karjaa</w:t>
      </w:r>
      <w:r>
        <w:t xml:space="preserve">, jota he vaihtoivat venäläisten kanssa </w:t>
      </w:r>
      <w:r>
        <w:rPr>
          <w:color w:val="A0522D"/>
        </w:rPr>
        <w:t xml:space="preserve">maataloustuotteisiin ja muihin tuotteisiin</w:t>
      </w:r>
      <w:r>
        <w:t xml:space="preserve">. </w:t>
      </w:r>
      <w:r>
        <w:t xml:space="preserve">Tuottoisa venäläisten ja Bysantin valtakunnan välinen kauppa kulki </w:t>
      </w:r>
      <w:r>
        <w:rPr>
          <w:color w:val="228B22"/>
        </w:rPr>
        <w:t xml:space="preserve">petshenegien hallitseman </w:t>
      </w:r>
      <w:r>
        <w:t xml:space="preserve">alueen kautta, joten yleisesti ottaen rauhanomaiset suhteet olivat välttämättömät. Vaikka </w:t>
      </w:r>
      <w:r>
        <w:rPr>
          <w:color w:val="191970"/>
        </w:rPr>
        <w:t xml:space="preserve">primaarikronikka </w:t>
      </w:r>
      <w:r>
        <w:t xml:space="preserve">kertoo petsenejen tunkeutuneen Rusin alueelle vuonna 915 ja solmineen sen jälkeen rauhan, ne kävivät jälleen sotaa toisiaan vastaan vuonna 920. Petsinegien kerrotaan avustaneen venäläisiä myöhemmissä Bysantin vastaisissa sotaretkissä, mutta liittoutuneen toisinaan bysanttilaisten kanssa venäläisiä vastaan.</w:t>
      </w:r>
    </w:p>
    <w:p>
      <w:r>
        <w:rPr>
          <w:b/>
        </w:rPr>
        <w:t xml:space="preserve">Kysymys 0</w:t>
      </w:r>
    </w:p>
    <w:p>
      <w:r>
        <w:t xml:space="preserve">Mihin aikaan kasaarit eivät enää kyenneet vaatimaan veroa Volgalta?</w:t>
      </w:r>
    </w:p>
    <w:p>
      <w:r>
        <w:rPr>
          <w:b/>
        </w:rPr>
        <w:t xml:space="preserve">Kysymys 1</w:t>
      </w:r>
    </w:p>
    <w:p>
      <w:r>
        <w:t xml:space="preserve">Kenen kanssa Bysantti liittoutui khazareita vastaan?</w:t>
      </w:r>
    </w:p>
    <w:p>
      <w:r>
        <w:rPr>
          <w:b/>
        </w:rPr>
        <w:t xml:space="preserve">Kysymys 2</w:t>
      </w:r>
    </w:p>
    <w:p>
      <w:r>
        <w:t xml:space="preserve">Mitä petseriläiset kävivät kauppaa ryssien kanssa?</w:t>
      </w:r>
    </w:p>
    <w:p>
      <w:r>
        <w:rPr>
          <w:b/>
        </w:rPr>
        <w:t xml:space="preserve">Kysymys 3</w:t>
      </w:r>
    </w:p>
    <w:p>
      <w:r>
        <w:t xml:space="preserve">Kuka pystyi määräämään veroa 10. vuosisadalla?</w:t>
      </w:r>
    </w:p>
    <w:p>
      <w:r>
        <w:rPr>
          <w:b/>
        </w:rPr>
        <w:t xml:space="preserve">Kysymys 4</w:t>
      </w:r>
    </w:p>
    <w:p>
      <w:r>
        <w:t xml:space="preserve">Kenen suhde khasareihin parani?</w:t>
      </w:r>
    </w:p>
    <w:p>
      <w:r>
        <w:rPr>
          <w:b/>
        </w:rPr>
        <w:t xml:space="preserve">Kysymys 5</w:t>
      </w:r>
    </w:p>
    <w:p>
      <w:r>
        <w:t xml:space="preserve">Mitä kirjoitettiin vuonna 915?</w:t>
      </w:r>
    </w:p>
    <w:p>
      <w:r>
        <w:rPr>
          <w:b/>
        </w:rPr>
        <w:t xml:space="preserve">Kysymys 6</w:t>
      </w:r>
    </w:p>
    <w:p>
      <w:r>
        <w:t xml:space="preserve">Mitä petseriläiset kieltäytyivät käymästä kauppaa ryssien kanssa?</w:t>
      </w:r>
    </w:p>
    <w:p>
      <w:r>
        <w:rPr>
          <w:b/>
        </w:rPr>
        <w:t xml:space="preserve">Kysymys 7</w:t>
      </w:r>
    </w:p>
    <w:p>
      <w:r>
        <w:t xml:space="preserve">Kuka teki rauhan venäläisten kanssa vuonna 920?</w:t>
      </w:r>
    </w:p>
    <w:p>
      <w:r>
        <w:rPr>
          <w:b/>
        </w:rPr>
        <w:t xml:space="preserve">Teksti numero 14</w:t>
      </w:r>
    </w:p>
    <w:p>
      <w:r>
        <w:t xml:space="preserve">Venäläisten hyökättyä Konstantinopoliin vuonna </w:t>
      </w:r>
      <w:r>
        <w:rPr>
          <w:color w:val="A9A9A9"/>
        </w:rPr>
        <w:t xml:space="preserve">860 </w:t>
      </w:r>
      <w:r>
        <w:t xml:space="preserve">Bysantin </w:t>
      </w:r>
      <w:r>
        <w:rPr>
          <w:color w:val="DCDCDC"/>
        </w:rPr>
        <w:t xml:space="preserve">patriarkka Fotius </w:t>
      </w:r>
      <w:r>
        <w:t xml:space="preserve">lähetti lähetyssaarnaajia pohjoiseen käännyttämään venäläisiä ja slaaveja. Moravian ruhtinas Rastislav oli pyytänyt keisarilta </w:t>
      </w:r>
      <w:r>
        <w:rPr>
          <w:color w:val="2F4F4F"/>
        </w:rPr>
        <w:t xml:space="preserve">opettajia </w:t>
      </w:r>
      <w:r>
        <w:t xml:space="preserve">tulkitsemaan pyhiä kirjoituksia, joten vuonna 863 </w:t>
      </w:r>
      <w:r>
        <w:t xml:space="preserve">lähetettiin lähetyssaarnaajiksi </w:t>
      </w:r>
      <w:r>
        <w:t xml:space="preserve">veljekset </w:t>
      </w:r>
      <w:r>
        <w:rPr>
          <w:color w:val="556B2F"/>
        </w:rPr>
        <w:t xml:space="preserve">Kyrillos ja Metodios, </w:t>
      </w:r>
      <w:r>
        <w:t xml:space="preserve">jotka osasivat slaavin kieltä. </w:t>
      </w:r>
      <w:r>
        <w:rPr>
          <w:color w:val="6B8E23"/>
        </w:rPr>
        <w:t xml:space="preserve">Slaaveilla </w:t>
      </w:r>
      <w:r>
        <w:t xml:space="preserve">ei ollut kirjakieltä, joten veljekset </w:t>
      </w:r>
      <w:r>
        <w:rPr>
          <w:color w:val="A0522D"/>
        </w:rPr>
        <w:t xml:space="preserve">kehittivät glagoliittiset aakkoset</w:t>
      </w:r>
      <w:r>
        <w:t xml:space="preserve">, joista myöhemmin kehitettiin kyrilliset aakkoset, ja standardoivat slaavien kielen, joka myöhemmin tunnettiin nimellä vanha kirkkoslaavin kieli. He käänsivät osia Raamatusta ja laativat ensimmäisen slaavilaisen siviililain ja muita asiakirjoja, ja kieli ja tekstit levisivät kaikkialle slaavilaisille alueille, myös Kiovan Rusiin. Kyrilloksen ja Metodiuksen lähetystyö palveli sekä evankelista että diplomaattista tarkoitusta, sillä se levitti Bysantin kulttuurivaikutusta keisarillisen ulkopolitiikan tukemiseksi. Vuonna </w:t>
      </w:r>
      <w:r>
        <w:rPr>
          <w:color w:val="228B22"/>
        </w:rPr>
        <w:t xml:space="preserve">867 </w:t>
      </w:r>
      <w:r>
        <w:t xml:space="preserve">patriarkka ilmoitti, että Rus' oli hyväksynyt piispan, ja vuonna 874 hän puhuu "Rus' arkkipiispasta".</w:t>
      </w:r>
    </w:p>
    <w:p>
      <w:r>
        <w:rPr>
          <w:b/>
        </w:rPr>
        <w:t xml:space="preserve">Kysymys 0</w:t>
      </w:r>
    </w:p>
    <w:p>
      <w:r>
        <w:t xml:space="preserve">Minä vuonna venäläiset hyökkäsivät Konstantinopoliin?</w:t>
      </w:r>
    </w:p>
    <w:p>
      <w:r>
        <w:rPr>
          <w:b/>
        </w:rPr>
        <w:t xml:space="preserve">Kysymys 1</w:t>
      </w:r>
    </w:p>
    <w:p>
      <w:r>
        <w:t xml:space="preserve">Mitä ruhtinas Rastislav oli pyytänyt?</w:t>
      </w:r>
    </w:p>
    <w:p>
      <w:r>
        <w:rPr>
          <w:b/>
        </w:rPr>
        <w:t xml:space="preserve">Kysymys 2</w:t>
      </w:r>
    </w:p>
    <w:p>
      <w:r>
        <w:t xml:space="preserve">Mitä Kyrillos ja Mehodius keksivät auttaakseen siinä, ettei orjilla ollut kirjakieltä?</w:t>
      </w:r>
    </w:p>
    <w:p>
      <w:r>
        <w:rPr>
          <w:b/>
        </w:rPr>
        <w:t xml:space="preserve">Kysymys 3</w:t>
      </w:r>
    </w:p>
    <w:p>
      <w:r>
        <w:t xml:space="preserve">Minä vuonna Rus hyväksyi piispan?</w:t>
      </w:r>
    </w:p>
    <w:p>
      <w:r>
        <w:rPr>
          <w:b/>
        </w:rPr>
        <w:t xml:space="preserve">Kysymys 4</w:t>
      </w:r>
    </w:p>
    <w:p>
      <w:r>
        <w:t xml:space="preserve">Kuka lähetti lähetyssaarnaajia etelään?</w:t>
      </w:r>
    </w:p>
    <w:p>
      <w:r>
        <w:rPr>
          <w:b/>
        </w:rPr>
        <w:t xml:space="preserve">Kysymys 5</w:t>
      </w:r>
    </w:p>
    <w:p>
      <w:r>
        <w:t xml:space="preserve">Kenellä oli kirjoitettu kieli?</w:t>
      </w:r>
    </w:p>
    <w:p>
      <w:r>
        <w:rPr>
          <w:b/>
        </w:rPr>
        <w:t xml:space="preserve">Kysymys 6</w:t>
      </w:r>
    </w:p>
    <w:p>
      <w:r>
        <w:t xml:space="preserve">Kuka kirjoitti glagoliittiset aakkoset vuonna 863?</w:t>
      </w:r>
    </w:p>
    <w:p>
      <w:r>
        <w:rPr>
          <w:b/>
        </w:rPr>
        <w:t xml:space="preserve">Kysymys 7</w:t>
      </w:r>
    </w:p>
    <w:p>
      <w:r>
        <w:t xml:space="preserve">Minä vuonna Bysantin kulttuurivaikutus levisi?</w:t>
      </w:r>
    </w:p>
    <w:p>
      <w:r>
        <w:rPr>
          <w:b/>
        </w:rPr>
        <w:t xml:space="preserve">Kysymys 8</w:t>
      </w:r>
    </w:p>
    <w:p>
      <w:r>
        <w:t xml:space="preserve">Minä vuonna Venäjä hyväksyi paavin?</w:t>
      </w:r>
    </w:p>
    <w:p>
      <w:r>
        <w:rPr>
          <w:b/>
        </w:rPr>
        <w:t xml:space="preserve">Teksti numero 15</w:t>
      </w:r>
    </w:p>
    <w:p>
      <w:r>
        <w:t xml:space="preserve">Venäläisten ja bysanttilaisten väliset suhteet monimutkaistuivat </w:t>
      </w:r>
      <w:r>
        <w:rPr>
          <w:color w:val="A9A9A9"/>
        </w:rPr>
        <w:t xml:space="preserve">sen jälkeen, kun Oleg otti Kiovan haltuunsa, mikä </w:t>
      </w:r>
      <w:r>
        <w:t xml:space="preserve">johtui </w:t>
      </w:r>
      <w:r>
        <w:rPr>
          <w:color w:val="DCDCDC"/>
        </w:rPr>
        <w:t xml:space="preserve">kaupallisista, kulttuurisista ja sotilaallisista huolenaiheista</w:t>
      </w:r>
      <w:r>
        <w:t xml:space="preserve">. Venäläisten </w:t>
      </w:r>
      <w:r>
        <w:t xml:space="preserve">vauraus ja tulot riippuivat suuresti </w:t>
      </w:r>
      <w:r>
        <w:rPr>
          <w:color w:val="2F4F4F"/>
        </w:rPr>
        <w:t xml:space="preserve">kaupankäynnistä Bysantin kanssa</w:t>
      </w:r>
      <w:r>
        <w:t xml:space="preserve">. </w:t>
      </w:r>
      <w:r>
        <w:t xml:space="preserve">Konstantinus Porphyrogenitus kuvasi </w:t>
      </w:r>
      <w:r>
        <w:t xml:space="preserve">Kiovan ruhtinaiden </w:t>
      </w:r>
      <w:r>
        <w:rPr>
          <w:color w:val="556B2F"/>
        </w:rPr>
        <w:t xml:space="preserve">vuosittaista kulkua</w:t>
      </w:r>
      <w:r>
        <w:t xml:space="preserve">, jossa he keräsivät kunnianosoituksia asiakasheimoilta, kokosivat tuotteet satojen veneiden muodostamaan laivueeseen, kuljettivat ne Dneperiä pitkin Mustallemerelle ja purjehtivat Dnestrin suistoon, Tonavan suistoon ja edelleen Konstantinopoliin. Paluumatkalla ne kuljettivat silkkikankaita, mausteita, viiniä ja hedelmiä. Tämän kauppasuhteen merkitys johti riitatilanteissa sotilaallisiin toimiin. Primaarikronikan mukaan </w:t>
      </w:r>
      <w:r>
        <w:rPr>
          <w:color w:val="6B8E23"/>
        </w:rPr>
        <w:t xml:space="preserve">venäläiset hyökkäsivät Konstantinopoliin uudelleen </w:t>
      </w:r>
      <w:r>
        <w:t xml:space="preserve">vuonna </w:t>
      </w:r>
      <w:r>
        <w:rPr>
          <w:color w:val="A0522D"/>
        </w:rPr>
        <w:t xml:space="preserve">907</w:t>
      </w:r>
      <w:r>
        <w:t xml:space="preserve">, luultavasti varmistaakseen kauppayhteyden</w:t>
      </w:r>
      <w:r>
        <w:rPr>
          <w:color w:val="A0522D"/>
        </w:rPr>
        <w:t xml:space="preserve">.</w:t>
      </w:r>
      <w:r>
        <w:t xml:space="preserve"> Kronikassa ylistetään Olegin sotilaallista taitavuutta ja oveluutta, ja kertomus on täynnä legendaarisia yksityiskohtia. Bysanttilaisissa lähteissä ei mainita hyökkäystä, mutta vuosina </w:t>
      </w:r>
      <w:r>
        <w:rPr>
          <w:color w:val="228B22"/>
        </w:rPr>
        <w:t xml:space="preserve">907 ja </w:t>
      </w:r>
      <w:r>
        <w:t xml:space="preserve">911 tehdyissä kahdessa sopimuksessa </w:t>
      </w:r>
      <w:r>
        <w:t xml:space="preserve">määrätään kauppasopimuksesta venäläisten kanssa, jonka ehdot viittaavat bysanttilaisten painostamiseen, sillä he myönsivät venäläisille majoitustiloja ja tarvikkeita kauppiailleen sekä verovapaita kauppaoikeuksia Konstantinopolissa.</w:t>
      </w:r>
    </w:p>
    <w:p>
      <w:r>
        <w:rPr>
          <w:b/>
        </w:rPr>
        <w:t xml:space="preserve">Kysymys 0</w:t>
      </w:r>
    </w:p>
    <w:p>
      <w:r>
        <w:t xml:space="preserve">Milloin venäläisten ja bysanttilaisten väliset suhteet alkoivat monimutkaistua?</w:t>
      </w:r>
    </w:p>
    <w:p>
      <w:r>
        <w:rPr>
          <w:b/>
        </w:rPr>
        <w:t xml:space="preserve">Kysymys 1</w:t>
      </w:r>
    </w:p>
    <w:p>
      <w:r>
        <w:t xml:space="preserve">Mitkä olivat venäläisten ja bysanttilaisten ensisijaiset huolenaiheet olegin suhteen?</w:t>
      </w:r>
    </w:p>
    <w:p>
      <w:r>
        <w:rPr>
          <w:b/>
        </w:rPr>
        <w:t xml:space="preserve">Kysymys 2</w:t>
      </w:r>
    </w:p>
    <w:p>
      <w:r>
        <w:t xml:space="preserve">Milloin venäläiset hyökkäsivät jälleen kerran Konstantinoleen?</w:t>
      </w:r>
    </w:p>
    <w:p>
      <w:r>
        <w:rPr>
          <w:b/>
        </w:rPr>
        <w:t xml:space="preserve">Kysymys 3</w:t>
      </w:r>
    </w:p>
    <w:p>
      <w:r>
        <w:t xml:space="preserve">Mihin Rusin vauraus ja tulot eivät olleet riippuvaisia?</w:t>
      </w:r>
    </w:p>
    <w:p>
      <w:r>
        <w:rPr>
          <w:b/>
        </w:rPr>
        <w:t xml:space="preserve">Kysymys 4</w:t>
      </w:r>
    </w:p>
    <w:p>
      <w:r>
        <w:t xml:space="preserve">Mitä Konstantinus Porphyrogentus kirjoitti Kiovan ruhtinaista?</w:t>
      </w:r>
    </w:p>
    <w:p>
      <w:r>
        <w:rPr>
          <w:b/>
        </w:rPr>
        <w:t xml:space="preserve">Kysymys 5</w:t>
      </w:r>
    </w:p>
    <w:p>
      <w:r>
        <w:t xml:space="preserve">Mitä Rusista kirjoitettiin vuonna 907?</w:t>
      </w:r>
    </w:p>
    <w:p>
      <w:r>
        <w:rPr>
          <w:b/>
        </w:rPr>
        <w:t xml:space="preserve">Kysymys 6</w:t>
      </w:r>
    </w:p>
    <w:p>
      <w:r>
        <w:t xml:space="preserve">Minä vuosina Olegin sotilaallista taituruutta ja oveluutta ylistettiin?</w:t>
      </w:r>
    </w:p>
    <w:p>
      <w:r>
        <w:rPr>
          <w:b/>
        </w:rPr>
        <w:t xml:space="preserve">Teksti numero 16</w:t>
      </w:r>
    </w:p>
    <w:p>
      <w:r>
        <w:rPr>
          <w:color w:val="A9A9A9"/>
        </w:rPr>
        <w:t xml:space="preserve">Kronikassa kerrotaan </w:t>
      </w:r>
      <w:r>
        <w:t xml:space="preserve">myyttinen tarina Olegin kuolemasta. Eräs velho ennustaa, että suuriruhtinaan kuolema liittyisi </w:t>
      </w:r>
      <w:r>
        <w:rPr>
          <w:color w:val="DCDCDC"/>
        </w:rPr>
        <w:t xml:space="preserve">tiettyyn hevoseen</w:t>
      </w:r>
      <w:r>
        <w:t xml:space="preserve">. </w:t>
      </w:r>
      <w:r>
        <w:t xml:space="preserve">Oleg </w:t>
      </w:r>
      <w:r>
        <w:rPr>
          <w:color w:val="2F4F4F"/>
        </w:rPr>
        <w:t xml:space="preserve">pitää hevosen takavarikoituna, </w:t>
      </w:r>
      <w:r>
        <w:t xml:space="preserve">ja myöhemmin se kuolee</w:t>
      </w:r>
      <w:r>
        <w:t xml:space="preserve">.</w:t>
      </w:r>
      <w:r>
        <w:t xml:space="preserve"> Oleg käy hevosen luona ja seisoo sen ruhon päällä iloiten siitä, että hän oli selvinnyt uhasta, kun käärme iskee häneen luiden joukosta, ja hän sairastuu ja kuolee pian. Kronikan mukaan </w:t>
      </w:r>
      <w:r>
        <w:rPr>
          <w:color w:val="556B2F"/>
        </w:rPr>
        <w:t xml:space="preserve">ruhtinas Igor </w:t>
      </w:r>
      <w:r>
        <w:t xml:space="preserve">tuli </w:t>
      </w:r>
      <w:r>
        <w:rPr>
          <w:color w:val="6B8E23"/>
        </w:rPr>
        <w:t xml:space="preserve">Olegin</w:t>
      </w:r>
      <w:r>
        <w:t xml:space="preserve"> seuraajaksi </w:t>
      </w:r>
      <w:r>
        <w:t xml:space="preserve">vuonna </w:t>
      </w:r>
      <w:r>
        <w:rPr>
          <w:color w:val="A0522D"/>
        </w:rPr>
        <w:t xml:space="preserve">913, </w:t>
      </w:r>
      <w:r>
        <w:t xml:space="preserve">ja lyhyen konfliktin jälkeen Drevlian ja Pechenegien kanssa vallitsi yli kahdenkymmenen vuoden rauhan kausi.</w:t>
      </w:r>
    </w:p>
    <w:p>
      <w:r>
        <w:rPr>
          <w:b/>
        </w:rPr>
        <w:t xml:space="preserve">Kysymys 0</w:t>
      </w:r>
    </w:p>
    <w:p>
      <w:r>
        <w:t xml:space="preserve">Mikä tunnettu asiakirja kertoo Olegin kuolemasta?</w:t>
      </w:r>
    </w:p>
    <w:p>
      <w:r>
        <w:rPr>
          <w:b/>
        </w:rPr>
        <w:t xml:space="preserve">Kysymys 1</w:t>
      </w:r>
    </w:p>
    <w:p>
      <w:r>
        <w:t xml:space="preserve">Mitä velho ennusti Olegin kuolemasta?</w:t>
      </w:r>
    </w:p>
    <w:p>
      <w:r>
        <w:rPr>
          <w:b/>
        </w:rPr>
        <w:t xml:space="preserve">Kysymys 2</w:t>
      </w:r>
    </w:p>
    <w:p>
      <w:r>
        <w:t xml:space="preserve">Mitä Oleg tekee hevoselleen?</w:t>
      </w:r>
    </w:p>
    <w:p>
      <w:r>
        <w:rPr>
          <w:b/>
        </w:rPr>
        <w:t xml:space="preserve">Kysymys 3</w:t>
      </w:r>
    </w:p>
    <w:p>
      <w:r>
        <w:t xml:space="preserve">Kuka seurasi Olegia vuonna 913?</w:t>
      </w:r>
    </w:p>
    <w:p>
      <w:r>
        <w:rPr>
          <w:b/>
        </w:rPr>
        <w:t xml:space="preserve">Kysymys 4</w:t>
      </w:r>
    </w:p>
    <w:p>
      <w:r>
        <w:t xml:space="preserve">Mikä tunnettu asiakirja kertoo Olegin syntymästä?</w:t>
      </w:r>
    </w:p>
    <w:p>
      <w:r>
        <w:rPr>
          <w:b/>
        </w:rPr>
        <w:t xml:space="preserve">Kysymys 5</w:t>
      </w:r>
    </w:p>
    <w:p>
      <w:r>
        <w:t xml:space="preserve">Minä vuonna Oleg kuoli?</w:t>
      </w:r>
    </w:p>
    <w:p>
      <w:r>
        <w:rPr>
          <w:b/>
        </w:rPr>
        <w:t xml:space="preserve">Kysymys 6</w:t>
      </w:r>
    </w:p>
    <w:p>
      <w:r>
        <w:t xml:space="preserve">Kuka valloitti ja tappoi Olegin?</w:t>
      </w:r>
    </w:p>
    <w:p>
      <w:r>
        <w:rPr>
          <w:b/>
        </w:rPr>
        <w:t xml:space="preserve">Kysymys 7</w:t>
      </w:r>
    </w:p>
    <w:p>
      <w:r>
        <w:t xml:space="preserve">Kuka kuolee vuonna 913?</w:t>
      </w:r>
    </w:p>
    <w:p>
      <w:r>
        <w:rPr>
          <w:b/>
        </w:rPr>
        <w:t xml:space="preserve">Teksti numero 17</w:t>
      </w:r>
    </w:p>
    <w:p>
      <w:r>
        <w:t xml:space="preserve">Vuonna </w:t>
      </w:r>
      <w:r>
        <w:rPr>
          <w:color w:val="A9A9A9"/>
        </w:rPr>
        <w:t xml:space="preserve">941 </w:t>
      </w:r>
      <w:r>
        <w:t xml:space="preserve">Igor johti toista suurta venäläisten hyökkäystä Konstantinopoliin, luultavasti jälleen kauppaoikeuksien vuoksi</w:t>
      </w:r>
      <w:r>
        <w:rPr>
          <w:color w:val="A9A9A9"/>
        </w:rPr>
        <w:t xml:space="preserve">. </w:t>
      </w:r>
      <w:r>
        <w:rPr>
          <w:color w:val="DCDCDC"/>
        </w:rPr>
        <w:t xml:space="preserve">Kymmenentuhannen </w:t>
      </w:r>
      <w:r>
        <w:rPr>
          <w:color w:val="2F4F4F"/>
        </w:rPr>
        <w:t xml:space="preserve">aluksen </w:t>
      </w:r>
      <w:r>
        <w:t xml:space="preserve">laivasto</w:t>
      </w:r>
      <w:r>
        <w:t xml:space="preserve">, johon kuului myös petsinegien liittolaisia, nousi maihin Bithynian rannikolla ja tuhosi Bosporin aasialaisen rannikon. Hyökkäys oli hyvin ajoitettu, ehkä tiedustelun ansiosta, sillä </w:t>
      </w:r>
      <w:r>
        <w:rPr>
          <w:color w:val="556B2F"/>
        </w:rPr>
        <w:t xml:space="preserve">Bysantin laivasto oli varattu </w:t>
      </w:r>
      <w:r>
        <w:t xml:space="preserve">Välimerellä </w:t>
      </w:r>
      <w:r>
        <w:rPr>
          <w:color w:val="556B2F"/>
        </w:rPr>
        <w:t xml:space="preserve">arabien kanssa, </w:t>
      </w:r>
      <w:r>
        <w:t xml:space="preserve">ja pääosa sen armeijasta oli sijoitettu itään. Rusit polttivat kaupunkeja, kirkkoja ja luostareita, teurastivat ihmisiä ja keräsivät saalista. Keisari järjesti, että pieni joukko eläkkeelle jääviä aluksia </w:t>
      </w:r>
      <w:r>
        <w:rPr>
          <w:color w:val="6B8E23"/>
        </w:rPr>
        <w:t xml:space="preserve">varustettiin </w:t>
      </w:r>
      <w:r>
        <w:rPr>
          <w:color w:val="A0522D"/>
        </w:rPr>
        <w:t xml:space="preserve">kreikkalaisilla tulenheittimillä</w:t>
      </w:r>
      <w:r>
        <w:t xml:space="preserve">, ja lähetti ne venäläisiä vastaan houkuttelemalla heidät saartamaan kontingentin ennen kreikkalaisen tulen vapauttamista. Cremonalainen Liutprand kirjoitti, että "liekit nähdessään venäläiset hyppäsivät yli laidan, koska he pitivät vettä parempana kuin tulta. Jotkut upposivat rintapanssareidensa ja kypäriensä painosta painuneina, toiset syttyivät tuleen." Kiinni otetut mestattiin. Tämä temppu hajotti venäläisten laivaston, mutta heidän hyökkäyksensä jatkuivat sisämaahan Nikomediaan asti, ja raporttien mukaan tapahtui monia julmuuksia, kun uhreja ristiinnaulittiin ja asetettiin maalitauluiksi. Viimein Balkanilta saapui Bysantin armeija ajamaan ryssät takaisin, ja laivastojoukkojen kerrottiin tuhonneen suuren osan ryssien laivastosta paluumatkallaan (mahdollisesti liioittelua, sillä ryssät tekivät pian uuden hyökkäyksen). Lopputulos osoittaa, että Bysantin sotilaallinen voima on kasvanut vuodesta </w:t>
      </w:r>
      <w:r>
        <w:rPr>
          <w:color w:val="228B22"/>
        </w:rPr>
        <w:t xml:space="preserve">911 </w:t>
      </w:r>
      <w:r>
        <w:t xml:space="preserve">lähtien, mikä </w:t>
      </w:r>
      <w:r>
        <w:t xml:space="preserve">viittaa voimatasapainon muuttumiseen.</w:t>
      </w:r>
    </w:p>
    <w:p>
      <w:r>
        <w:rPr>
          <w:b/>
        </w:rPr>
        <w:t xml:space="preserve">Kysymys 0</w:t>
      </w:r>
    </w:p>
    <w:p>
      <w:r>
        <w:t xml:space="preserve">Minä vuonna Igot johti venäläisten hyökkäystä Konstantinopoliin?</w:t>
      </w:r>
    </w:p>
    <w:p>
      <w:r>
        <w:rPr>
          <w:b/>
        </w:rPr>
        <w:t xml:space="preserve">Kysymys 1</w:t>
      </w:r>
    </w:p>
    <w:p>
      <w:r>
        <w:t xml:space="preserve">Kuinka suuri oli laivasto, joka hyökkäsi Bithynian rannikolle yhdessä pietarilaisten liittolaisten kanssa?</w:t>
      </w:r>
    </w:p>
    <w:p>
      <w:r>
        <w:rPr>
          <w:b/>
        </w:rPr>
        <w:t xml:space="preserve">Kysymys 2</w:t>
      </w:r>
    </w:p>
    <w:p>
      <w:r>
        <w:t xml:space="preserve">Miksi ryssien hyökkäys rannikolla sujui alussa niin hyvin?</w:t>
      </w:r>
    </w:p>
    <w:p>
      <w:r>
        <w:rPr>
          <w:b/>
        </w:rPr>
        <w:t xml:space="preserve">Kysymys 3</w:t>
      </w:r>
    </w:p>
    <w:p>
      <w:r>
        <w:t xml:space="preserve">Mitä Bysatin keisari teki joillekin vanhoille eläkkeelle jääneille laivoille, jotta ne auttaisivat taistelemaan ryssiä vastaan?</w:t>
      </w:r>
    </w:p>
    <w:p>
      <w:r>
        <w:rPr>
          <w:b/>
        </w:rPr>
        <w:t xml:space="preserve">Kysymys 4</w:t>
      </w:r>
    </w:p>
    <w:p>
      <w:r>
        <w:t xml:space="preserve">Minä vuonna Oleg teki rauhan Konstantinopolin kanssa?</w:t>
      </w:r>
    </w:p>
    <w:p>
      <w:r>
        <w:rPr>
          <w:b/>
        </w:rPr>
        <w:t xml:space="preserve">Kysymys 5</w:t>
      </w:r>
    </w:p>
    <w:p>
      <w:r>
        <w:t xml:space="preserve">Kuinka monta purjelaivaa hyökkäsi Bithyian rannikolle?</w:t>
      </w:r>
    </w:p>
    <w:p>
      <w:r>
        <w:rPr>
          <w:b/>
        </w:rPr>
        <w:t xml:space="preserve">Kysymys 6</w:t>
      </w:r>
    </w:p>
    <w:p>
      <w:r>
        <w:t xml:space="preserve">Miksi venäläisten hyökkäys rannikolle meni alussa niin huonosti?</w:t>
      </w:r>
    </w:p>
    <w:p>
      <w:r>
        <w:rPr>
          <w:b/>
        </w:rPr>
        <w:t xml:space="preserve">Kysymys 7</w:t>
      </w:r>
    </w:p>
    <w:p>
      <w:r>
        <w:t xml:space="preserve">Miten suuri joukko eläkkeelle jääviä aluksia varustettiin?</w:t>
      </w:r>
    </w:p>
    <w:p>
      <w:r>
        <w:rPr>
          <w:b/>
        </w:rPr>
        <w:t xml:space="preserve">Kysymys 8</w:t>
      </w:r>
    </w:p>
    <w:p>
      <w:r>
        <w:t xml:space="preserve">Minä vuonna Rusin laivasto kukistettiin?</w:t>
      </w:r>
    </w:p>
    <w:p>
      <w:r>
        <w:rPr>
          <w:b/>
        </w:rPr>
        <w:t xml:space="preserve">Teksti numero 18</w:t>
      </w:r>
    </w:p>
    <w:p>
      <w:r>
        <w:rPr>
          <w:color w:val="A9A9A9"/>
        </w:rPr>
        <w:t xml:space="preserve">Igor </w:t>
      </w:r>
      <w:r>
        <w:t xml:space="preserve">palasi Kiovaan </w:t>
      </w:r>
      <w:r>
        <w:rPr>
          <w:color w:val="DCDCDC"/>
        </w:rPr>
        <w:t xml:space="preserve">kostonhimoisena</w:t>
      </w:r>
      <w:r>
        <w:t xml:space="preserve">. </w:t>
      </w:r>
      <w:r>
        <w:t xml:space="preserve">Hän kokosi suuren joukon sotureita naapurimaan </w:t>
      </w:r>
      <w:r>
        <w:rPr>
          <w:color w:val="2F4F4F"/>
        </w:rPr>
        <w:t xml:space="preserve">slaaveista ja petsinegien liittolaisista </w:t>
      </w:r>
      <w:r>
        <w:t xml:space="preserve">ja lähetti varangialaisia apuvoimia "meren takaa"</w:t>
      </w:r>
      <w:r>
        <w:t xml:space="preserve">. </w:t>
      </w:r>
      <w:r>
        <w:t xml:space="preserve">Vuonna </w:t>
      </w:r>
      <w:r>
        <w:rPr>
          <w:color w:val="556B2F"/>
        </w:rPr>
        <w:t xml:space="preserve">944 </w:t>
      </w:r>
      <w:r>
        <w:t xml:space="preserve">russien joukko eteni jälleen kreikkalaisten kimppuun maitse ja meritse, ja Chersonista saapunut bysanttilainen joukko vastasi siihen</w:t>
      </w:r>
      <w:r>
        <w:rPr>
          <w:color w:val="556B2F"/>
        </w:rPr>
        <w:t xml:space="preserve">. </w:t>
      </w:r>
      <w:r>
        <w:t xml:space="preserve">Keisari lähetti </w:t>
      </w:r>
      <w:r>
        <w:rPr>
          <w:color w:val="6B8E23"/>
        </w:rPr>
        <w:t xml:space="preserve">lahjoja ja tarjosi veroa </w:t>
      </w:r>
      <w:r>
        <w:t xml:space="preserve">sodan sijasta, ja Rus' hyväksyi sen</w:t>
      </w:r>
      <w:r>
        <w:t xml:space="preserve">. </w:t>
      </w:r>
      <w:r>
        <w:t xml:space="preserve">Vuonna </w:t>
      </w:r>
      <w:r>
        <w:rPr>
          <w:color w:val="A0522D"/>
        </w:rPr>
        <w:t xml:space="preserve">945</w:t>
      </w:r>
      <w:r>
        <w:t xml:space="preserve"> lähetettiin lähettiläät venäläisten, bysanttilaisten ja bulgarialaisten välille, </w:t>
      </w:r>
      <w:r>
        <w:t xml:space="preserve">ja rauhansopimus saatiin valmiiksi. Sopimuksessa keskityttiin jälleen kauppaan, mutta tällä kertaa sen ehdot olivat venäläisille epäedullisemmat, ja siihen sisältyi muun muassa tiukkoja määräyksiä venäläisten kauppiaiden käytöksestä Chersonissa ja Konstantinopolissa sekä erityisiä rangaistuksia lain rikkomisesta. Bysantti saattoi olla motivoitunut tekemään sopimuksen, koska se pelkäsi venäläisten, petsereiden ja bulgarialaisten pitkittyvää liittoutumista heitä vastaan, vaikka suotuisammat ehdot viittaavatkin edelleen vallan siirtymiseen.</w:t>
      </w:r>
    </w:p>
    <w:p>
      <w:r>
        <w:rPr>
          <w:b/>
        </w:rPr>
        <w:t xml:space="preserve">Kysymys 0</w:t>
      </w:r>
    </w:p>
    <w:p>
      <w:r>
        <w:t xml:space="preserve">Mistä Igor sai sotureita palattuaan Kiovaan sen jälkeen, kun byzatilaiset olivat ajaneet hänet pois?</w:t>
      </w:r>
    </w:p>
    <w:p>
      <w:r>
        <w:rPr>
          <w:b/>
        </w:rPr>
        <w:t xml:space="preserve">Kysymys 1</w:t>
      </w:r>
    </w:p>
    <w:p>
      <w:r>
        <w:t xml:space="preserve">Milloin venäläiset palasivat Bysatiinaan kostamaan?</w:t>
      </w:r>
    </w:p>
    <w:p>
      <w:r>
        <w:rPr>
          <w:b/>
        </w:rPr>
        <w:t xml:space="preserve">Kysymys 2</w:t>
      </w:r>
    </w:p>
    <w:p>
      <w:r>
        <w:t xml:space="preserve">Minä vuonna allekirjoitettiin rauhansopimus Rusin, Bysantin ja bulgarialaisten välillä.</w:t>
      </w:r>
    </w:p>
    <w:p>
      <w:r>
        <w:rPr>
          <w:b/>
        </w:rPr>
        <w:t xml:space="preserve">Kysymys 3</w:t>
      </w:r>
    </w:p>
    <w:p>
      <w:r>
        <w:t xml:space="preserve">Mistä Igor ei ollut innostunut?</w:t>
      </w:r>
    </w:p>
    <w:p>
      <w:r>
        <w:rPr>
          <w:b/>
        </w:rPr>
        <w:t xml:space="preserve">Kysymys 4</w:t>
      </w:r>
    </w:p>
    <w:p>
      <w:r>
        <w:t xml:space="preserve">Kuka hajotti suuren sotajoukon slaavilaisten ja pietarilaisten joukosta?</w:t>
      </w:r>
    </w:p>
    <w:p>
      <w:r>
        <w:rPr>
          <w:b/>
        </w:rPr>
        <w:t xml:space="preserve">Kysymys 5</w:t>
      </w:r>
    </w:p>
    <w:p>
      <w:r>
        <w:t xml:space="preserve">Minä vuonna Rusin joukot vetäytyivät jälleen?</w:t>
      </w:r>
    </w:p>
    <w:p>
      <w:r>
        <w:rPr>
          <w:b/>
        </w:rPr>
        <w:t xml:space="preserve">Kysymys 6</w:t>
      </w:r>
    </w:p>
    <w:p>
      <w:r>
        <w:t xml:space="preserve">Mitä venäläiset torjuivat keisarilta?</w:t>
      </w:r>
    </w:p>
    <w:p>
      <w:r>
        <w:rPr>
          <w:b/>
        </w:rPr>
        <w:t xml:space="preserve">Kysymys 7</w:t>
      </w:r>
    </w:p>
    <w:p>
      <w:r>
        <w:t xml:space="preserve">Minä vuonna ryssät kukistivat bulgarialaiset Bysantin?</w:t>
      </w:r>
    </w:p>
    <w:p>
      <w:r>
        <w:rPr>
          <w:b/>
        </w:rPr>
        <w:t xml:space="preserve">Teksti numero 19</w:t>
      </w:r>
    </w:p>
    <w:p>
      <w:r>
        <w:t xml:space="preserve">Suurruhtinas Igorin kuoltua vuonna </w:t>
      </w:r>
      <w:r>
        <w:rPr>
          <w:color w:val="A9A9A9"/>
        </w:rPr>
        <w:t xml:space="preserve">945 </w:t>
      </w:r>
      <w:r>
        <w:rPr>
          <w:color w:val="DCDCDC"/>
        </w:rPr>
        <w:t xml:space="preserve">hänen vaimonsa Olga </w:t>
      </w:r>
      <w:r>
        <w:t xml:space="preserve">hallitsi Kiovaa regenttinä, kunnes heidän poikansa Svjatoslav saavutti täysi-ikäisyyden (noin vuonna </w:t>
      </w:r>
      <w:r>
        <w:rPr>
          <w:color w:val="2F4F4F"/>
        </w:rPr>
        <w:t xml:space="preserve">963</w:t>
      </w:r>
      <w:r>
        <w:t xml:space="preserve">)</w:t>
      </w:r>
      <w:r>
        <w:t xml:space="preserve">. Hänen vuosikymmenen kestäneelle valtakaudelleen oli ominaista nopea laajentuminen valloittamalla Pontin arojen khasaarit ja hyökkäämällä Balkanille. Lyhyen elämänsä loppuun mennessä Sviatoslav loi itselleen Euroopan suurimman valtion ja siirsi lopulta pääkaupunkinsa Kiovasta </w:t>
      </w:r>
      <w:r>
        <w:t xml:space="preserve">Tonavan varrella sijaitsevaan </w:t>
      </w:r>
      <w:r>
        <w:rPr>
          <w:color w:val="556B2F"/>
        </w:rPr>
        <w:t xml:space="preserve">Pereyaslavetsiin </w:t>
      </w:r>
      <w:r>
        <w:t xml:space="preserve">vuonna </w:t>
      </w:r>
      <w:r>
        <w:rPr>
          <w:color w:val="6B8E23"/>
        </w:rPr>
        <w:t xml:space="preserve">969</w:t>
      </w:r>
      <w:r>
        <w:t xml:space="preserve">. Toisin kuin hänen äitinsä, joka kääntyi kristinuskoon, Sviatoslav pysyi druzhinansa tavoin vakaumuksellisena pakanana. Koska </w:t>
      </w:r>
      <w:r>
        <w:rPr>
          <w:color w:val="228B22"/>
        </w:rPr>
        <w:t xml:space="preserve">Sviatoslav </w:t>
      </w:r>
      <w:r>
        <w:t xml:space="preserve">kuoli äkillisesti väijytyksessä vuonna </w:t>
      </w:r>
      <w:r>
        <w:rPr>
          <w:color w:val="A0522D"/>
        </w:rPr>
        <w:t xml:space="preserve">972</w:t>
      </w:r>
      <w:r>
        <w:t xml:space="preserve">, </w:t>
      </w:r>
      <w:r>
        <w:rPr>
          <w:color w:val="228B22"/>
        </w:rPr>
        <w:t xml:space="preserve">hänen valloituksiaan </w:t>
      </w:r>
      <w:r>
        <w:t xml:space="preserve">ei suurimmaksi osaksi yhdistetty toimivaksi valtakunnaksi, ja hänen epäonnistumisensa vakaan perimysjärjestyksen luomisessa johti hänen poikiensa väliseen veljessotavaltaan, jonka seurauksena kaksi hänen kolmesta pojastaan tapettiin.</w:t>
      </w:r>
    </w:p>
    <w:p>
      <w:r>
        <w:rPr>
          <w:b/>
        </w:rPr>
        <w:t xml:space="preserve">Kysymys 0</w:t>
      </w:r>
    </w:p>
    <w:p>
      <w:r>
        <w:t xml:space="preserve">Milloin prinssi Igor menehtyi?</w:t>
      </w:r>
    </w:p>
    <w:p>
      <w:r>
        <w:rPr>
          <w:b/>
        </w:rPr>
        <w:t xml:space="preserve">Kysymys 1</w:t>
      </w:r>
    </w:p>
    <w:p>
      <w:r>
        <w:t xml:space="preserve">Kuka hallitsi ruhtinas Olegin kuoleman jälkeen?</w:t>
      </w:r>
    </w:p>
    <w:p>
      <w:r>
        <w:rPr>
          <w:b/>
        </w:rPr>
        <w:t xml:space="preserve">Kysymys 2</w:t>
      </w:r>
    </w:p>
    <w:p>
      <w:r>
        <w:t xml:space="preserve">Minä vuonna Sviatoslav siirtyi johtajaksi?</w:t>
      </w:r>
    </w:p>
    <w:p>
      <w:r>
        <w:rPr>
          <w:b/>
        </w:rPr>
        <w:t xml:space="preserve">Kysymys 3</w:t>
      </w:r>
    </w:p>
    <w:p>
      <w:r>
        <w:t xml:space="preserve">Minne Sviatoslav siirsi pääkaupungin?</w:t>
      </w:r>
    </w:p>
    <w:p>
      <w:r>
        <w:rPr>
          <w:b/>
        </w:rPr>
        <w:t xml:space="preserve">Kysymys 4</w:t>
      </w:r>
    </w:p>
    <w:p>
      <w:r>
        <w:t xml:space="preserve">Milloin Venäjä laajeni nopeasti?</w:t>
      </w:r>
    </w:p>
    <w:p>
      <w:r>
        <w:rPr>
          <w:b/>
        </w:rPr>
        <w:t xml:space="preserve">Kysymys 5</w:t>
      </w:r>
    </w:p>
    <w:p>
      <w:r>
        <w:t xml:space="preserve">Minä vuonna Sviatoslavin äiti kääntyi uskoon?</w:t>
      </w:r>
    </w:p>
    <w:p>
      <w:r>
        <w:rPr>
          <w:b/>
        </w:rPr>
        <w:t xml:space="preserve">Kysymys 6</w:t>
      </w:r>
    </w:p>
    <w:p>
      <w:r>
        <w:t xml:space="preserve">Mikä vakiinnutettiin toimivassa imperiumissa?</w:t>
      </w:r>
    </w:p>
    <w:p>
      <w:r>
        <w:rPr>
          <w:b/>
        </w:rPr>
        <w:t xml:space="preserve">Kysymys 7</w:t>
      </w:r>
    </w:p>
    <w:p>
      <w:r>
        <w:t xml:space="preserve">Minä vuonna Sviatoslavin valtakunta vahvistui?</w:t>
      </w:r>
    </w:p>
    <w:p>
      <w:r>
        <w:rPr>
          <w:b/>
        </w:rPr>
        <w:t xml:space="preserve">Teksti numero 20</w:t>
      </w:r>
    </w:p>
    <w:p>
      <w:r>
        <w:t xml:space="preserve">Suuriruhtinaskunnan arvonimen käyttöönoton ajankohtaa ei ole selvästi dokumentoitu, mutta </w:t>
      </w:r>
      <w:r>
        <w:rPr>
          <w:color w:val="A9A9A9"/>
        </w:rPr>
        <w:t xml:space="preserve">Kiovan ruhtinaskunnan merkitys </w:t>
      </w:r>
      <w:r>
        <w:t xml:space="preserve">tunnustettiin vuonna </w:t>
      </w:r>
      <w:r>
        <w:rPr>
          <w:color w:val="DCDCDC"/>
        </w:rPr>
        <w:t xml:space="preserve">972 </w:t>
      </w:r>
      <w:r>
        <w:t xml:space="preserve">tapahtuneen Svjatoslav I:n kuoleman </w:t>
      </w:r>
      <w:r>
        <w:t xml:space="preserve">ja sitä seuranneen Vladimir Suuren ja Jaropolk I:n välisen kamppailun jälkeen. </w:t>
      </w:r>
      <w:r>
        <w:rPr>
          <w:color w:val="2F4F4F"/>
        </w:rPr>
        <w:t xml:space="preserve">Kiovan </w:t>
      </w:r>
      <w:r>
        <w:t xml:space="preserve">alue </w:t>
      </w:r>
      <w:r>
        <w:t xml:space="preserve">hallitsi Kiovan Rusin valtiota seuraavat </w:t>
      </w:r>
      <w:r>
        <w:rPr>
          <w:color w:val="556B2F"/>
        </w:rPr>
        <w:t xml:space="preserve">kaksi vuosisataa</w:t>
      </w:r>
      <w:r>
        <w:t xml:space="preserve">. </w:t>
      </w:r>
      <w:r>
        <w:t xml:space="preserve">Kiovan suuriruhtinas ("velikiy kniaz'") hallitsi </w:t>
      </w:r>
      <w:r>
        <w:rPr>
          <w:color w:val="6B8E23"/>
        </w:rPr>
        <w:t xml:space="preserve">kaupunkia ympäröiviä maita, ja </w:t>
      </w:r>
      <w:r>
        <w:t xml:space="preserve">hänen muodollisesti alisteiset sukulaisensa hallitsivat muita kaupunkeja ja maksoivat hänelle veroa. Valtion vallan huipentuma oli Vladimir Suuren (</w:t>
      </w:r>
      <w:r>
        <w:rPr>
          <w:color w:val="A0522D"/>
        </w:rPr>
        <w:t xml:space="preserve">980-1015</w:t>
      </w:r>
      <w:r>
        <w:t xml:space="preserve">) </w:t>
      </w:r>
      <w:r>
        <w:t xml:space="preserve">ja ruhtinas Jaroslav I Viisaan (1019-1054) aikana.</w:t>
      </w:r>
      <w:r>
        <w:t xml:space="preserve"> Molemmat hallitsijat jatkoivat Olegin aikana alkanutta Kiovan Rusin tasaista laajentumista.</w:t>
      </w:r>
    </w:p>
    <w:p>
      <w:r>
        <w:rPr>
          <w:b/>
        </w:rPr>
        <w:t xml:space="preserve">Kysymys 0</w:t>
      </w:r>
    </w:p>
    <w:p>
      <w:r>
        <w:t xml:space="preserve">Minä vuonna Sviatoslav kuoli?</w:t>
      </w:r>
    </w:p>
    <w:p>
      <w:r>
        <w:rPr>
          <w:b/>
        </w:rPr>
        <w:t xml:space="preserve">Kysymys 1</w:t>
      </w:r>
    </w:p>
    <w:p>
      <w:r>
        <w:t xml:space="preserve">Kuinka kauan Kiovan alue hallitsi Rusin valtiota?</w:t>
      </w:r>
    </w:p>
    <w:p>
      <w:r>
        <w:rPr>
          <w:b/>
        </w:rPr>
        <w:t xml:space="preserve">Kysymys 2</w:t>
      </w:r>
    </w:p>
    <w:p>
      <w:r>
        <w:t xml:space="preserve">Mitä vuosia Vladimir Suuri hallitsi johtajana?</w:t>
      </w:r>
    </w:p>
    <w:p>
      <w:r>
        <w:rPr>
          <w:b/>
        </w:rPr>
        <w:t xml:space="preserve">Kysymys 3</w:t>
      </w:r>
    </w:p>
    <w:p>
      <w:r>
        <w:t xml:space="preserve">Milloin suurherttuan arvonimi otettiin käyttöön?</w:t>
      </w:r>
    </w:p>
    <w:p>
      <w:r>
        <w:rPr>
          <w:b/>
        </w:rPr>
        <w:t xml:space="preserve">Kysymys 4</w:t>
      </w:r>
    </w:p>
    <w:p>
      <w:r>
        <w:t xml:space="preserve">Mitä ei tunnustettu Sviatoslavin kuoleman jälkeen?</w:t>
      </w:r>
    </w:p>
    <w:p>
      <w:r>
        <w:rPr>
          <w:b/>
        </w:rPr>
        <w:t xml:space="preserve">Kysymys 5</w:t>
      </w:r>
    </w:p>
    <w:p>
      <w:r>
        <w:t xml:space="preserve">Mikä vuosi oli Vladimir Suuren ja Jaropolk I:n välinen taistelu?</w:t>
      </w:r>
    </w:p>
    <w:p>
      <w:r>
        <w:rPr>
          <w:b/>
        </w:rPr>
        <w:t xml:space="preserve">Kysymys 6</w:t>
      </w:r>
    </w:p>
    <w:p>
      <w:r>
        <w:t xml:space="preserve">Mitä aluetta Kievan Rusin valtio ei hallinnut?</w:t>
      </w:r>
    </w:p>
    <w:p>
      <w:r>
        <w:rPr>
          <w:b/>
        </w:rPr>
        <w:t xml:space="preserve">Kysymys 7</w:t>
      </w:r>
    </w:p>
    <w:p>
      <w:r>
        <w:t xml:space="preserve">Missä Kiovan suurkuningas hallitsi?</w:t>
      </w:r>
    </w:p>
    <w:p>
      <w:r>
        <w:rPr>
          <w:b/>
        </w:rPr>
        <w:t xml:space="preserve">Teksti numero 21</w:t>
      </w:r>
    </w:p>
    <w:p>
      <w:r>
        <w:t xml:space="preserve">Vladimir oli ollut </w:t>
      </w:r>
      <w:r>
        <w:rPr>
          <w:color w:val="A9A9A9"/>
        </w:rPr>
        <w:t xml:space="preserve">Novgorodin </w:t>
      </w:r>
      <w:r>
        <w:t xml:space="preserve">ruhtinas</w:t>
      </w:r>
      <w:r>
        <w:t xml:space="preserve">, kun hänen isänsä Svjatoslav I kuoli vuonna 972. Hän joutui pakenemaan </w:t>
      </w:r>
      <w:r>
        <w:rPr>
          <w:color w:val="DCDCDC"/>
        </w:rPr>
        <w:t xml:space="preserve">Skandinaviaan </w:t>
      </w:r>
      <w:r>
        <w:t xml:space="preserve">vuonna </w:t>
      </w:r>
      <w:r>
        <w:rPr>
          <w:color w:val="2F4F4F"/>
        </w:rPr>
        <w:t xml:space="preserve">976 sen </w:t>
      </w:r>
      <w:r>
        <w:t xml:space="preserve">jälkeen, kun hänen velipuolensa Jaropolk oli murhannut hänen toisen veljensä Olegin ja ottanut Venäjän vallan haltuunsa</w:t>
      </w:r>
      <w:r>
        <w:rPr>
          <w:color w:val="2F4F4F"/>
        </w:rPr>
        <w:t xml:space="preserve">.</w:t>
      </w:r>
      <w:r>
        <w:t xml:space="preserve"> Skandinaviassa Vladimir kokosi Norjan hallitsijan, sukulaisensa jaarli Håkon Sigurdssonin avustuksella viikinkiarmeijan ja valloitti Novgorodin ja Kiovan takaisin Jaropolkilta. Kiovan ruhtinaana Vladimirin merkittävin saavutus oli Kiovan Rusin kristillistäminen, joka alkoi vuonna </w:t>
      </w:r>
      <w:r>
        <w:rPr>
          <w:color w:val="556B2F"/>
        </w:rPr>
        <w:t xml:space="preserve">988</w:t>
      </w:r>
      <w:r>
        <w:t xml:space="preserve">. </w:t>
      </w:r>
      <w:r>
        <w:t xml:space="preserve">Primaarikronikassa kerrotaan, että kun Vladimir oli päättänyt hyväksyä uuden uskon slaavien perinteisen epäjumalanpalvonnan (pakanuuden) sijasta, hän lähetti joitakin </w:t>
      </w:r>
      <w:r>
        <w:rPr>
          <w:color w:val="6B8E23"/>
        </w:rPr>
        <w:t xml:space="preserve">arvostetuimpia neuvonantajiaan </w:t>
      </w:r>
      <w:r>
        <w:t xml:space="preserve">ja sotureitaan lähettiläiksi eri puolille Eurooppaa. He vierailivat latinalaisen riitin kristittyjen, juutalaisten ja muslimien luona ennen kuin saapuivat lopulta Konstantinopoliin. He hylkäsivät islamin, koska se muun muassa kielsi alkoholinkäytön, ja juutalaisuuden, koska juutalaisten jumala oli sallinut, että hänen valittu kansansa riistettiin maastaan. Roomalaisen kirkon seremoniat olivat heidän mielestään tylsiä. Mutta Konstantinopolissa Hagia Sofian katedraalin kauneus ja siellä pidetty liturginen jumalanpalvelus hämmästyttivät heitä niin paljon, että he tekivät siellä ja silloin päätöksensä siitä, mitä uskontoa he haluaisivat seurata. Kotiin palattuaan he vakuuttivat Vladimirin siitä, että bysanttilaisen riitin usko oli kaikista paras valinta, minkä jälkeen Vladimir teki matkan Konstantinopoliin ja järjesti avioliiton </w:t>
      </w:r>
      <w:r>
        <w:rPr>
          <w:color w:val="A0522D"/>
        </w:rPr>
        <w:t xml:space="preserve">prinsessa Annan </w:t>
      </w:r>
      <w:r>
        <w:t xml:space="preserve">kanssa</w:t>
      </w:r>
      <w:r>
        <w:t xml:space="preserve">, joka oli bysanttilaisen keisarin Basileios II:n sisar.</w:t>
      </w:r>
    </w:p>
    <w:p>
      <w:r>
        <w:rPr>
          <w:b/>
        </w:rPr>
        <w:t xml:space="preserve">Kysymys 0</w:t>
      </w:r>
    </w:p>
    <w:p>
      <w:r>
        <w:t xml:space="preserve">Minkä alueen ruhtinas Vladimar oli ennen isänsä kuolemaa?</w:t>
      </w:r>
    </w:p>
    <w:p>
      <w:r>
        <w:rPr>
          <w:b/>
        </w:rPr>
        <w:t xml:space="preserve">Kysymys 1</w:t>
      </w:r>
    </w:p>
    <w:p>
      <w:r>
        <w:t xml:space="preserve">Minne Vladimirin oli pakko paeta vuonna 976?</w:t>
      </w:r>
    </w:p>
    <w:p>
      <w:r>
        <w:rPr>
          <w:b/>
        </w:rPr>
        <w:t xml:space="preserve">Kysymys 2</w:t>
      </w:r>
    </w:p>
    <w:p>
      <w:r>
        <w:t xml:space="preserve">Milloin Kievanin kristillistäminen alkoi?</w:t>
      </w:r>
    </w:p>
    <w:p>
      <w:r>
        <w:rPr>
          <w:b/>
        </w:rPr>
        <w:t xml:space="preserve">Kysymys 3</w:t>
      </w:r>
    </w:p>
    <w:p>
      <w:r>
        <w:t xml:space="preserve">Kenet Vladimir nai, joka oli Bysantin keisarin sisar?</w:t>
      </w:r>
    </w:p>
    <w:p>
      <w:r>
        <w:rPr>
          <w:b/>
        </w:rPr>
        <w:t xml:space="preserve">Kysymys 4</w:t>
      </w:r>
    </w:p>
    <w:p>
      <w:r>
        <w:t xml:space="preserve">Missä Vladimir asui 900-luvulla?</w:t>
      </w:r>
    </w:p>
    <w:p>
      <w:r>
        <w:rPr>
          <w:b/>
        </w:rPr>
        <w:t xml:space="preserve">Kysymys 5</w:t>
      </w:r>
    </w:p>
    <w:p>
      <w:r>
        <w:t xml:space="preserve">Minä vuonna Jaropolk otti Skandinavian haltuunsa?</w:t>
      </w:r>
    </w:p>
    <w:p>
      <w:r>
        <w:rPr>
          <w:b/>
        </w:rPr>
        <w:t xml:space="preserve">Kysymys 6</w:t>
      </w:r>
    </w:p>
    <w:p>
      <w:r>
        <w:t xml:space="preserve">Minä vuonna Vladimir valloitti Novgorodin takaisin?</w:t>
      </w:r>
    </w:p>
    <w:p>
      <w:r>
        <w:rPr>
          <w:b/>
        </w:rPr>
        <w:t xml:space="preserve">Kysymys 7</w:t>
      </w:r>
    </w:p>
    <w:p>
      <w:r>
        <w:t xml:space="preserve">Kuka hyväksyi islamin, koska se kielsi alkoholin käytön?</w:t>
      </w:r>
    </w:p>
    <w:p>
      <w:r>
        <w:rPr>
          <w:b/>
        </w:rPr>
        <w:t xml:space="preserve">Kysymys 8</w:t>
      </w:r>
    </w:p>
    <w:p>
      <w:r>
        <w:t xml:space="preserve">Minä vuonna Vladimir meni naimisiin prinsessa Annan kanssa?</w:t>
      </w:r>
    </w:p>
    <w:p>
      <w:r>
        <w:rPr>
          <w:b/>
        </w:rPr>
        <w:t xml:space="preserve">Teksti numero 22</w:t>
      </w:r>
    </w:p>
    <w:p>
      <w:r>
        <w:t xml:space="preserve">Vladimirin valinta itäisen kristinuskon puolelle saattoi myös </w:t>
      </w:r>
      <w:r>
        <w:rPr>
          <w:color w:val="A9A9A9"/>
        </w:rPr>
        <w:t xml:space="preserve">heijastaa hänen läheisiä henkilökohtaisia siteitään Konstantinopoliin</w:t>
      </w:r>
      <w:r>
        <w:t xml:space="preserve">, joka hallitsi Mustaa merta ja siten myös kauppaa Kiovan elintärkeimmällä kauppareitillä, </w:t>
      </w:r>
      <w:r>
        <w:rPr>
          <w:color w:val="DCDCDC"/>
        </w:rPr>
        <w:t xml:space="preserve">Dnepr-joella</w:t>
      </w:r>
      <w:r>
        <w:t xml:space="preserve">. Itäisen kirkon kannattamisella oli kauaskantoisia poliittisia, kulttuurisia ja uskonnollisia seurauksia. Kirkolla oli </w:t>
      </w:r>
      <w:r>
        <w:rPr>
          <w:color w:val="2F4F4F"/>
        </w:rPr>
        <w:t xml:space="preserve">kyrillisin kirjaimin </w:t>
      </w:r>
      <w:r>
        <w:t xml:space="preserve">kirjoitettu liturgia </w:t>
      </w:r>
      <w:r>
        <w:t xml:space="preserve">ja joukko käännöksiä kreikan kielestä, jotka oli tehty slaavilaisille kansoille. Tämä kirjallisuus </w:t>
      </w:r>
      <w:r>
        <w:rPr>
          <w:color w:val="556B2F"/>
        </w:rPr>
        <w:t xml:space="preserve">helpotti </w:t>
      </w:r>
      <w:r>
        <w:t xml:space="preserve">itäslaavien </w:t>
      </w:r>
      <w:r>
        <w:rPr>
          <w:color w:val="6B8E23"/>
        </w:rPr>
        <w:t xml:space="preserve">kääntymistä kristinuskoon </w:t>
      </w:r>
      <w:r>
        <w:t xml:space="preserve">ja tutustutti heidät alkeelliseen kreikkalaiseen filosofiaan, tieteeseen ja historiankirjoitukseen ilman, että heidän olisi tarvinnut opetella kreikkaa (jotkut kauppiaat tekivät kauppoja kreikkalaisten kanssa, ja he todennäköisesti ymmärsivät nykyaikaista liikekreikkaa). Sen sijaan keskiajan Länsi- ja Keski-Euroopan koulutetut ihmiset oppivat latinaa. Riippumattomina roomalaisesta auktoriteetista ja vapaina latinankielisen oppineisuuden oppeista itäslaavit kehittivät </w:t>
      </w:r>
      <w:r>
        <w:rPr>
          <w:color w:val="A0522D"/>
        </w:rPr>
        <w:t xml:space="preserve">omaa kirjallisuuttaan ja kuvataidettaan, jotka </w:t>
      </w:r>
      <w:r>
        <w:t xml:space="preserve">erosivat huomattavasti muiden itäisten ortodoksisten maiden kirjallisuudesta</w:t>
      </w:r>
      <w:r>
        <w:rPr>
          <w:color w:val="A0522D"/>
        </w:rPr>
        <w:t xml:space="preserve"> ja kuvataiteesta </w:t>
      </w:r>
      <w:r>
        <w:t xml:space="preserve">(ks. tarkemmin kohdat Vanha itäslaavilainen kieli ja Kievan Rusin arkkitehtuuri ). Vuoden 1054 suuren skisman jälkeen Rusin kirkko piti jonkin aikaa yhteyttä sekä Rooman että Konstantinopolin kanssa, mutta useimpien itäisten kirkkojen tavoin se lopulta erkani ja seurasi itäisiä ortodokseja. Tästä huolimatta, toisin kuin muualla kreikkalaisessa maailmassa, Kiovan Rus' ei suhtautunut länsimaihin kovin vihamielisesti.</w:t>
      </w:r>
    </w:p>
    <w:p>
      <w:r>
        <w:rPr>
          <w:b/>
        </w:rPr>
        <w:t xml:space="preserve">Kysymys 0</w:t>
      </w:r>
    </w:p>
    <w:p>
      <w:r>
        <w:t xml:space="preserve">Mitä pidettiin Kiovan tärkeimpänä kauppareittinä?</w:t>
      </w:r>
    </w:p>
    <w:p>
      <w:r>
        <w:rPr>
          <w:b/>
        </w:rPr>
        <w:t xml:space="preserve">Kysymys 1</w:t>
      </w:r>
    </w:p>
    <w:p>
      <w:r>
        <w:t xml:space="preserve">Millä kielellä kirkko kirjoitti liturgian?</w:t>
      </w:r>
    </w:p>
    <w:p>
      <w:r>
        <w:rPr>
          <w:b/>
        </w:rPr>
        <w:t xml:space="preserve">Kysymys 2</w:t>
      </w:r>
    </w:p>
    <w:p>
      <w:r>
        <w:t xml:space="preserve">Mihin tämä kyrillisellä kirjoitettu kirjallisuus auttoi?</w:t>
      </w:r>
    </w:p>
    <w:p>
      <w:r>
        <w:rPr>
          <w:b/>
        </w:rPr>
        <w:t xml:space="preserve">Kysymys 3</w:t>
      </w:r>
    </w:p>
    <w:p>
      <w:r>
        <w:t xml:space="preserve">Miksi Vladimir valitsi länsimaisen kristinuskon?</w:t>
      </w:r>
    </w:p>
    <w:p>
      <w:r>
        <w:rPr>
          <w:b/>
        </w:rPr>
        <w:t xml:space="preserve">Kysymys 4</w:t>
      </w:r>
    </w:p>
    <w:p>
      <w:r>
        <w:t xml:space="preserve">Mitä pidettiin kaupan kannalta vähiten tärkeänä reittinä?</w:t>
      </w:r>
    </w:p>
    <w:p>
      <w:r>
        <w:rPr>
          <w:b/>
        </w:rPr>
        <w:t xml:space="preserve">Kysymys 5</w:t>
      </w:r>
    </w:p>
    <w:p>
      <w:r>
        <w:t xml:space="preserve">Mille kielelle käännökset on käännetty?</w:t>
      </w:r>
    </w:p>
    <w:p>
      <w:r>
        <w:rPr>
          <w:b/>
        </w:rPr>
        <w:t xml:space="preserve">Kysymys 6</w:t>
      </w:r>
    </w:p>
    <w:p>
      <w:r>
        <w:t xml:space="preserve">Mitä kyrillisellä kirjoitettu kirjallisuus ei auttanut?</w:t>
      </w:r>
    </w:p>
    <w:p>
      <w:r>
        <w:rPr>
          <w:b/>
        </w:rPr>
        <w:t xml:space="preserve">Kysymys 7</w:t>
      </w:r>
    </w:p>
    <w:p>
      <w:r>
        <w:t xml:space="preserve">Mitä länsislaavit kehittivät?</w:t>
      </w:r>
    </w:p>
    <w:p>
      <w:r>
        <w:rPr>
          <w:b/>
        </w:rPr>
        <w:t xml:space="preserve">Teksti numero 23</w:t>
      </w:r>
    </w:p>
    <w:p>
      <w:r>
        <w:rPr>
          <w:color w:val="A9A9A9"/>
        </w:rPr>
        <w:t xml:space="preserve">Jaroslav</w:t>
      </w:r>
      <w:r>
        <w:t xml:space="preserve">, joka tunnettiin nimellä "</w:t>
      </w:r>
      <w:r>
        <w:rPr>
          <w:color w:val="DCDCDC"/>
        </w:rPr>
        <w:t xml:space="preserve">viisas</w:t>
      </w:r>
      <w:r>
        <w:t xml:space="preserve">", kamppaili vallasta veljiensä kanssa. </w:t>
      </w:r>
      <w:r>
        <w:t xml:space="preserve">Hän oli </w:t>
      </w:r>
      <w:r>
        <w:rPr>
          <w:color w:val="2F4F4F"/>
        </w:rPr>
        <w:t xml:space="preserve">Vladimir Suuren </w:t>
      </w:r>
      <w:r>
        <w:t xml:space="preserve">poika</w:t>
      </w:r>
      <w:r>
        <w:t xml:space="preserve">, ja hän oli Novgorodin varahallitsija isänsä kuollessa vuonna 1015. Tämän jälkeen hänen vanhin elossa oleva veljensä, Svjatopolk Kirottu, tappoi kolme muuta veljeään ja kaappasi vallan Kiovassa. Jaroslav kukisti Novgorodilaisten aktiivisella tuella ja viikinkipalkkasotilaiden avustuksella Svjatopolkin ja nousi Kiovan suuriruhtinaan vuonna 1019. Vaikka hän vakiinnutti vallan Kiovassa ensimmäisen kerran vuonna </w:t>
      </w:r>
      <w:r>
        <w:rPr>
          <w:color w:val="556B2F"/>
        </w:rPr>
        <w:t xml:space="preserve">1019</w:t>
      </w:r>
      <w:r>
        <w:t xml:space="preserve">, hän sai koko Kiovan Rusin kiistattoman vallan vasta vuonna </w:t>
      </w:r>
      <w:r>
        <w:rPr>
          <w:color w:val="6B8E23"/>
        </w:rPr>
        <w:t xml:space="preserve">1036</w:t>
      </w:r>
      <w:r>
        <w:t xml:space="preserve">. </w:t>
      </w:r>
      <w:r>
        <w:t xml:space="preserve">Vladimirin tavoin Jaroslav halusi parantaa </w:t>
      </w:r>
      <w:r>
        <w:rPr>
          <w:color w:val="A0522D"/>
        </w:rPr>
        <w:t xml:space="preserve">suhteita muuhun Eurooppaan</w:t>
      </w:r>
      <w:r>
        <w:t xml:space="preserve">, erityisesti Bysantin valtakuntaan. Jaroslavin tyttärentytär Eupraxia, hänen poikansa Kiovan ruhtinaan Vsevolod I:n tytär, meni naimisiin Pyhän Rooman keisarin Henrik III:n kanssa. Jaroslav järjesti myös sisarensa ja kolmen tyttärensä avioliitot Puolan, Ranskan, Unkarin ja Norjan kuninkaiden kanssa. Jaroslav julkaisi ensimmäisen itäslaavilaisen lakikoodeksin, Russkaja Pravdan, rakennutti Pyhän Sofian katedraalin Kiovaan ja Pyhän Sofian katedraalin Novgorodiin, suojeli paikallista papistoa ja luostarikuntaa, ja hänen kerrotaan perustaneen koulujärjestelmän. Jaroslavin pojat kehittivät suuren Kiovan Pechersk Lavran (luostarin), joka toimi Kiovan Venäjällä kirkollisena akatemiana.</w:t>
      </w:r>
    </w:p>
    <w:p>
      <w:r>
        <w:rPr>
          <w:b/>
        </w:rPr>
        <w:t xml:space="preserve">Kysymys 0</w:t>
      </w:r>
    </w:p>
    <w:p>
      <w:r>
        <w:t xml:space="preserve">Millä nimellä Jaroslav myös tunnettiin?</w:t>
      </w:r>
    </w:p>
    <w:p>
      <w:r>
        <w:rPr>
          <w:b/>
        </w:rPr>
        <w:t xml:space="preserve">Kysymys 1</w:t>
      </w:r>
    </w:p>
    <w:p>
      <w:r>
        <w:t xml:space="preserve">Kuka oli Jaroslavin isä?</w:t>
      </w:r>
    </w:p>
    <w:p>
      <w:r>
        <w:rPr>
          <w:b/>
        </w:rPr>
        <w:t xml:space="preserve">Kysymys 2</w:t>
      </w:r>
    </w:p>
    <w:p>
      <w:r>
        <w:t xml:space="preserve">Minä vuonna Jaroslavista tuli Kiovan ruhtinas?</w:t>
      </w:r>
    </w:p>
    <w:p>
      <w:r>
        <w:rPr>
          <w:b/>
        </w:rPr>
        <w:t xml:space="preserve">Kysymys 3</w:t>
      </w:r>
    </w:p>
    <w:p>
      <w:r>
        <w:t xml:space="preserve">Millä nimellä Jaroslav nor tunnettiin?</w:t>
      </w:r>
    </w:p>
    <w:p>
      <w:r>
        <w:rPr>
          <w:b/>
        </w:rPr>
        <w:t xml:space="preserve">Kysymys 4</w:t>
      </w:r>
    </w:p>
    <w:p>
      <w:r>
        <w:t xml:space="preserve">Kuka ei taistellut vallasta veljiensä kanssa?</w:t>
      </w:r>
    </w:p>
    <w:p>
      <w:r>
        <w:rPr>
          <w:b/>
        </w:rPr>
        <w:t xml:space="preserve">Kysymys 5</w:t>
      </w:r>
    </w:p>
    <w:p>
      <w:r>
        <w:t xml:space="preserve">Kuka oli Vladimir Suuren tytär?</w:t>
      </w:r>
    </w:p>
    <w:p>
      <w:r>
        <w:rPr>
          <w:b/>
        </w:rPr>
        <w:t xml:space="preserve">Kysymys 6</w:t>
      </w:r>
    </w:p>
    <w:p>
      <w:r>
        <w:t xml:space="preserve">Mitä Jaroslav ei halunnut parantaa?</w:t>
      </w:r>
    </w:p>
    <w:p>
      <w:r>
        <w:rPr>
          <w:b/>
        </w:rPr>
        <w:t xml:space="preserve">Kysymys 7</w:t>
      </w:r>
    </w:p>
    <w:p>
      <w:r>
        <w:t xml:space="preserve">Minä vuonna Jaroslavin pojat kehittivät Kiovan Pechersk Lavran?</w:t>
      </w:r>
    </w:p>
    <w:p>
      <w:r>
        <w:rPr>
          <w:b/>
        </w:rPr>
        <w:t xml:space="preserve">Tekstin numero 24</w:t>
      </w:r>
    </w:p>
    <w:p>
      <w:r>
        <w:t xml:space="preserve">Käyttöön otettiin epätavanomainen vallanperimysjärjestelmä (</w:t>
      </w:r>
      <w:r>
        <w:rPr>
          <w:color w:val="A9A9A9"/>
        </w:rPr>
        <w:t xml:space="preserve">rota-järjestelmä)</w:t>
      </w:r>
      <w:r>
        <w:t xml:space="preserve">, jossa </w:t>
      </w:r>
      <w:r>
        <w:rPr>
          <w:color w:val="DCDCDC"/>
        </w:rPr>
        <w:t xml:space="preserve">valta siirtyi </w:t>
      </w:r>
      <w:r>
        <w:t xml:space="preserve">hallitsevan dynastian </w:t>
      </w:r>
      <w:r>
        <w:rPr>
          <w:color w:val="DCDCDC"/>
        </w:rPr>
        <w:t xml:space="preserve">vanhimmalle jäsenelle </w:t>
      </w:r>
      <w:r>
        <w:t xml:space="preserve">eikä isältä pojalle, eli useimmissa tapauksissa hallitsijan vanhimmalle veljelle, mikä lietsoi jatkuvaa vihaa ja kilpailua kuningasperheen sisällä.[Viittaus tarvitaan] </w:t>
      </w:r>
      <w:r>
        <w:rPr>
          <w:color w:val="2F4F4F"/>
        </w:rPr>
        <w:t xml:space="preserve">Perhesurmaa </w:t>
      </w:r>
      <w:r>
        <w:t xml:space="preserve">käytettiin usein vallan hankkimiseen, ja se voidaan jäljittää erityisesti </w:t>
      </w:r>
      <w:r>
        <w:rPr>
          <w:color w:val="556B2F"/>
        </w:rPr>
        <w:t xml:space="preserve">Jaroslavitšien </w:t>
      </w:r>
      <w:r>
        <w:t xml:space="preserve">(Jaroslavin pojat) vallan aikana, jolloin vakiintunut järjestelmä ohitettiin </w:t>
      </w:r>
      <w:r>
        <w:rPr>
          <w:color w:val="6B8E23"/>
        </w:rPr>
        <w:t xml:space="preserve">Vladimir II </w:t>
      </w:r>
      <w:r>
        <w:t xml:space="preserve">Monomahin </w:t>
      </w:r>
      <w:r>
        <w:t xml:space="preserve">perustamisessa </w:t>
      </w:r>
      <w:r>
        <w:t xml:space="preserve">Kiovan suuriruhtinaaksi,[selvennys tarvitaan] mikä puolestaan aiheutti suuria riitoja Tšernihivin Olegovitšien, Perejaslavin Monomahien, Turovin/Volhynian Izyaslavitšien ja Polotskin ruhtinaiden välillä.[Viittaus tarvitaan]</w:t>
      </w:r>
    </w:p>
    <w:p>
      <w:r>
        <w:rPr>
          <w:b/>
        </w:rPr>
        <w:t xml:space="preserve">Kysymys 0</w:t>
      </w:r>
    </w:p>
    <w:p>
      <w:r>
        <w:t xml:space="preserve">Mikä oli sen YK:n tavanomaisen järjestelmän nimi, joka otettiin käyttöön?</w:t>
      </w:r>
    </w:p>
    <w:p>
      <w:r>
        <w:rPr>
          <w:b/>
        </w:rPr>
        <w:t xml:space="preserve">Kysymys 1</w:t>
      </w:r>
    </w:p>
    <w:p>
      <w:r>
        <w:t xml:space="preserve">Mitä työvuorolistajärjestelmä teki?</w:t>
      </w:r>
    </w:p>
    <w:p>
      <w:r>
        <w:rPr>
          <w:b/>
        </w:rPr>
        <w:t xml:space="preserve">Kysymys 2</w:t>
      </w:r>
    </w:p>
    <w:p>
      <w:r>
        <w:t xml:space="preserve">Mitä käytettiin usein, kun yritettiin saada valtaa?</w:t>
      </w:r>
    </w:p>
    <w:p>
      <w:r>
        <w:rPr>
          <w:b/>
        </w:rPr>
        <w:t xml:space="preserve">Kysymys 3</w:t>
      </w:r>
    </w:p>
    <w:p>
      <w:r>
        <w:t xml:space="preserve">Mikä oli sen tavanomaisen järjestelmän nimi, joka otettiin käyttöön?</w:t>
      </w:r>
    </w:p>
    <w:p>
      <w:r>
        <w:rPr>
          <w:b/>
        </w:rPr>
        <w:t xml:space="preserve">Kysymys 4</w:t>
      </w:r>
    </w:p>
    <w:p>
      <w:r>
        <w:t xml:space="preserve">Mitä työvuorolistajärjestelmä ei tehnyt?</w:t>
      </w:r>
    </w:p>
    <w:p>
      <w:r>
        <w:rPr>
          <w:b/>
        </w:rPr>
        <w:t xml:space="preserve">Kysymys 5</w:t>
      </w:r>
    </w:p>
    <w:p>
      <w:r>
        <w:t xml:space="preserve">Mitä ei otettu käyttöön, kun yritettiin saada valtaa?</w:t>
      </w:r>
    </w:p>
    <w:p>
      <w:r>
        <w:rPr>
          <w:b/>
        </w:rPr>
        <w:t xml:space="preserve">Kysymys 6</w:t>
      </w:r>
    </w:p>
    <w:p>
      <w:r>
        <w:t xml:space="preserve">Kuka kehitti perhemurhan?</w:t>
      </w:r>
    </w:p>
    <w:p>
      <w:r>
        <w:rPr>
          <w:b/>
        </w:rPr>
        <w:t xml:space="preserve">Kysymys 7</w:t>
      </w:r>
    </w:p>
    <w:p>
      <w:r>
        <w:t xml:space="preserve">Kuka paransi Olegovitšien ja Monomakhien välisiä suhteita?</w:t>
      </w:r>
    </w:p>
    <w:p>
      <w:r>
        <w:rPr>
          <w:b/>
        </w:rPr>
        <w:t xml:space="preserve">Teksti numero 25</w:t>
      </w:r>
    </w:p>
    <w:p>
      <w:r>
        <w:t xml:space="preserve">Merkittävin valtataistelu oli </w:t>
      </w:r>
      <w:r>
        <w:rPr>
          <w:color w:val="DCDCDC"/>
        </w:rPr>
        <w:t xml:space="preserve">Jaroslav Viisaan kuoleman </w:t>
      </w:r>
      <w:r>
        <w:t xml:space="preserve">jälkeen puhjennut </w:t>
      </w:r>
      <w:r>
        <w:rPr>
          <w:color w:val="A9A9A9"/>
        </w:rPr>
        <w:t xml:space="preserve">konflikti</w:t>
      </w:r>
      <w:r>
        <w:t xml:space="preserve">. </w:t>
      </w:r>
      <w:r>
        <w:t xml:space="preserve">Kilpaileva </w:t>
      </w:r>
      <w:r>
        <w:rPr>
          <w:color w:val="2F4F4F"/>
        </w:rPr>
        <w:t xml:space="preserve">Polotskin ruhtinaskunta </w:t>
      </w:r>
      <w:r>
        <w:t xml:space="preserve">kiisti suuriruhtinaan vallan miehittämällä Novgorodin, kun taas </w:t>
      </w:r>
      <w:r>
        <w:rPr>
          <w:color w:val="556B2F"/>
        </w:rPr>
        <w:t xml:space="preserve">Rostislav Vladimirovitsh </w:t>
      </w:r>
      <w:r>
        <w:t xml:space="preserve">taisteli Tšernihiviin kuuluneesta Mustanmeren satamasta Tmutarakanista. 3 Jaroslavin poikaa, jotka olivat ensin liittoutuneet keskenään, joutuivat taistelemaan toisiaan vastaan erityisesti sen jälkeen, kun he olivat kärsineet tappionsa kummanien joukoille vuonna </w:t>
      </w:r>
      <w:r>
        <w:rPr>
          <w:color w:val="6B8E23"/>
        </w:rPr>
        <w:t xml:space="preserve">1068 </w:t>
      </w:r>
      <w:r>
        <w:t xml:space="preserve">Altajoen taistelussa. Samaan aikaan Kiovassa tapahtui kansannousu, joka toi valtaan perinteistä slaavilaista pakanuutta kannattaneen Polotskin Vseslavin, ja hallitseva suurruhtinas Iziaslav pakeni </w:t>
      </w:r>
      <w:r>
        <w:rPr>
          <w:color w:val="A0522D"/>
        </w:rPr>
        <w:t xml:space="preserve">Puolaan </w:t>
      </w:r>
      <w:r>
        <w:t xml:space="preserve">pyytämään tukea ja palasi parin vuoden kuluttua vakiinnuttamaan järjestystä. 1100-luvun lopulla asiat mutkistuivat entisestään ajaen valtion kaaokseen ja jatkuviin sotiin. Vladimir II Monomahin aloitteesta vuonna 1097 Kievan Rusin ensimmäinen liittoneuvosto pidettiin Tšernihivin]lähellä </w:t>
      </w:r>
      <w:r>
        <w:rPr>
          <w:color w:val="228B22"/>
        </w:rPr>
        <w:t xml:space="preserve">Liubechin kaupungissa </w:t>
      </w:r>
      <w:r>
        <w:t xml:space="preserve">päätavoitteena löytää yhteisymmärrys taistelevien osapuolten kesken. Vaikka se ei kuitenkaan oikeastaan lopettanutkaan taisteluita, se varmasti viilensi tilannetta[citation needed].[citation needed].</w:t>
      </w:r>
    </w:p>
    <w:p>
      <w:r>
        <w:rPr>
          <w:b/>
        </w:rPr>
        <w:t xml:space="preserve">Kysymys 0</w:t>
      </w:r>
    </w:p>
    <w:p>
      <w:r>
        <w:t xml:space="preserve">Mitä tapahtui välittömästi sen jälkeen, kun Jarsolavi Viisas oli menehtynyt?</w:t>
      </w:r>
    </w:p>
    <w:p>
      <w:r>
        <w:rPr>
          <w:b/>
        </w:rPr>
        <w:t xml:space="preserve">Kysymys 1</w:t>
      </w:r>
    </w:p>
    <w:p>
      <w:r>
        <w:t xml:space="preserve">Kuka taisteli Tmutarakanin puolesta Yarsolavin kuoleman jälkeen?</w:t>
      </w:r>
    </w:p>
    <w:p>
      <w:r>
        <w:rPr>
          <w:b/>
        </w:rPr>
        <w:t xml:space="preserve">Kysymys 2</w:t>
      </w:r>
    </w:p>
    <w:p>
      <w:r>
        <w:t xml:space="preserve">Mihin maahan pakeneva suurprinssi pakeni?</w:t>
      </w:r>
    </w:p>
    <w:p>
      <w:r>
        <w:rPr>
          <w:b/>
        </w:rPr>
        <w:t xml:space="preserve">Kysymys 3</w:t>
      </w:r>
    </w:p>
    <w:p>
      <w:r>
        <w:t xml:space="preserve">Missä pidettiin Rusin ensimmäinen liittokokous vuonna 1097?</w:t>
      </w:r>
    </w:p>
    <w:p>
      <w:r>
        <w:rPr>
          <w:b/>
        </w:rPr>
        <w:t xml:space="preserve">Kysymys 4</w:t>
      </w:r>
    </w:p>
    <w:p>
      <w:r>
        <w:t xml:space="preserve">Mikä ei aiheuttanut valtaristiriitaa?</w:t>
      </w:r>
    </w:p>
    <w:p>
      <w:r>
        <w:rPr>
          <w:b/>
        </w:rPr>
        <w:t xml:space="preserve">Kysymys 5</w:t>
      </w:r>
    </w:p>
    <w:p>
      <w:r>
        <w:t xml:space="preserve">Kuka ei kiistänyt suuriruhtinaan valtaa?</w:t>
      </w:r>
    </w:p>
    <w:p>
      <w:r>
        <w:rPr>
          <w:b/>
        </w:rPr>
        <w:t xml:space="preserve">Kysymys 6</w:t>
      </w:r>
    </w:p>
    <w:p>
      <w:r>
        <w:t xml:space="preserve">Mitä maata suuriruhtinas vältti?</w:t>
      </w:r>
    </w:p>
    <w:p>
      <w:r>
        <w:rPr>
          <w:b/>
        </w:rPr>
        <w:t xml:space="preserve">Kysymys 7</w:t>
      </w:r>
    </w:p>
    <w:p>
      <w:r>
        <w:t xml:space="preserve">Minä vuonna suuriruhtinas palasi palauttamaan järjestyksen?</w:t>
      </w:r>
    </w:p>
    <w:p>
      <w:r>
        <w:rPr>
          <w:b/>
        </w:rPr>
        <w:t xml:space="preserve">Teksti numero 26</w:t>
      </w:r>
    </w:p>
    <w:p>
      <w:r>
        <w:t xml:space="preserve">Kiovan Venäjän tärkeimmän kauppakumppanin </w:t>
      </w:r>
      <w:r>
        <w:rPr>
          <w:color w:val="DCDCDC"/>
        </w:rPr>
        <w:t xml:space="preserve">Konstantinopolin </w:t>
      </w:r>
      <w:r>
        <w:rPr>
          <w:color w:val="A9A9A9"/>
        </w:rPr>
        <w:t xml:space="preserve">rappeutumisella oli </w:t>
      </w:r>
      <w:r>
        <w:t xml:space="preserve">merkittävä rooli Kiovan Venäjän rappeutumisessa. </w:t>
      </w:r>
      <w:r>
        <w:rPr>
          <w:color w:val="2F4F4F"/>
        </w:rPr>
        <w:t xml:space="preserve">Varangien ja kreikkalaisten välinen kauppareitti, </w:t>
      </w:r>
      <w:r>
        <w:t xml:space="preserve">jota pitkin tavarat kulkivat Mustaltamereltä (pääasiassa </w:t>
      </w:r>
      <w:r>
        <w:rPr>
          <w:color w:val="556B2F"/>
        </w:rPr>
        <w:t xml:space="preserve">Bysantin</w:t>
      </w:r>
      <w:r>
        <w:t xml:space="preserve">) Itä-Euroopan kautta Itämerelle, oli Kiovan vaurauden ja hyvinvoinnin kulmakivi. </w:t>
      </w:r>
      <w:r>
        <w:rPr>
          <w:color w:val="6B8E23"/>
        </w:rPr>
        <w:t xml:space="preserve">Kiova </w:t>
      </w:r>
      <w:r>
        <w:t xml:space="preserve">oli tämän suhteen päävalta ja alkuunpanija, kun Bysantin valtakunta joutui myllerrykseen ja toimitukset muuttuivat epävarmoiksi, voitot kuivuivat ja Kiova menetti vetovoimansa[1].</w:t>
      </w:r>
    </w:p>
    <w:p>
      <w:r>
        <w:rPr>
          <w:b/>
        </w:rPr>
        <w:t xml:space="preserve">Kysymys 0</w:t>
      </w:r>
    </w:p>
    <w:p>
      <w:r>
        <w:t xml:space="preserve">Mikä vaikutti merkittävästi Rusin rappioon?</w:t>
      </w:r>
    </w:p>
    <w:p>
      <w:r>
        <w:rPr>
          <w:b/>
        </w:rPr>
        <w:t xml:space="preserve">Kysymys 1</w:t>
      </w:r>
    </w:p>
    <w:p>
      <w:r>
        <w:t xml:space="preserve">Minkä maan kautta kauppa Varangien ja kreikkalaisten välillä kulki pääasiassa?</w:t>
      </w:r>
    </w:p>
    <w:p>
      <w:r>
        <w:rPr>
          <w:b/>
        </w:rPr>
        <w:t xml:space="preserve">Kysymys 2</w:t>
      </w:r>
    </w:p>
    <w:p>
      <w:r>
        <w:t xml:space="preserve">Mikä valtio oli päävalta tässä kauppasuhteessa?</w:t>
      </w:r>
    </w:p>
    <w:p>
      <w:r>
        <w:rPr>
          <w:b/>
        </w:rPr>
        <w:t xml:space="preserve">Kysymys 3</w:t>
      </w:r>
    </w:p>
    <w:p>
      <w:r>
        <w:t xml:space="preserve">Mikä oli pieni sääntö Rusin rappiossa?</w:t>
      </w:r>
    </w:p>
    <w:p>
      <w:r>
        <w:rPr>
          <w:b/>
        </w:rPr>
        <w:t xml:space="preserve">Kysymys 4</w:t>
      </w:r>
    </w:p>
    <w:p>
      <w:r>
        <w:t xml:space="preserve">Kuka ei ollut Kievan Rusin merkittävä kauppakumppani?</w:t>
      </w:r>
    </w:p>
    <w:p>
      <w:r>
        <w:rPr>
          <w:b/>
        </w:rPr>
        <w:t xml:space="preserve">Kysymys 5</w:t>
      </w:r>
    </w:p>
    <w:p>
      <w:r>
        <w:t xml:space="preserve">Mitä aluetta varagialaiset ja kreikkalaiset pääasiassa välttivät kaupassa?</w:t>
      </w:r>
    </w:p>
    <w:p>
      <w:r>
        <w:rPr>
          <w:b/>
        </w:rPr>
        <w:t xml:space="preserve">Kysymys 6</w:t>
      </w:r>
    </w:p>
    <w:p>
      <w:r>
        <w:t xml:space="preserve">Mikä ei ollut Kiovan varallisuuden ja vaurauden tärkeä kulmakivi?</w:t>
      </w:r>
    </w:p>
    <w:p>
      <w:r>
        <w:rPr>
          <w:b/>
        </w:rPr>
        <w:t xml:space="preserve">Kysymys 7</w:t>
      </w:r>
    </w:p>
    <w:p>
      <w:r>
        <w:t xml:space="preserve">Kuka oli pieni valta ja pieni aloitteentekijä?</w:t>
      </w:r>
    </w:p>
    <w:p>
      <w:r>
        <w:rPr>
          <w:b/>
        </w:rPr>
        <w:t xml:space="preserve">Teksti numero 27</w:t>
      </w:r>
    </w:p>
    <w:p>
      <w:r>
        <w:t xml:space="preserve">Viimeinen yhtenäistä valtiota ylläpitänyt hallitsija oli </w:t>
      </w:r>
      <w:r>
        <w:rPr>
          <w:color w:val="A9A9A9"/>
        </w:rPr>
        <w:t xml:space="preserve">Mstislav Suuri</w:t>
      </w:r>
      <w:r>
        <w:t xml:space="preserve">. </w:t>
      </w:r>
      <w:r>
        <w:t xml:space="preserve">Hänen kuoltuaan vuonna </w:t>
      </w:r>
      <w:r>
        <w:rPr>
          <w:color w:val="DCDCDC"/>
        </w:rPr>
        <w:t xml:space="preserve">1132 </w:t>
      </w:r>
      <w:r>
        <w:t xml:space="preserve">Kiovan Venäjä ajautui lamaan ja nopeaan taantumaan, ja Mstislavin seuraaja Kiovan Jaropolk II sen sijaan, että hän olisi keskittynyt kumaanien aiheuttamaan ulkoiseen uhkaan, ajautui konflikteihin Novgorodin tasavallan kasvavan vallan kanssa. Vuonna </w:t>
      </w:r>
      <w:r>
        <w:rPr>
          <w:color w:val="2F4F4F"/>
        </w:rPr>
        <w:t xml:space="preserve">1169, </w:t>
      </w:r>
      <w:r>
        <w:t xml:space="preserve">kun Kiovan Venäjän valtio oli täynnä sisäisiä konflikteja, Vladimirin Andrei Bogoljubski ryösti Kiovan kaupungin</w:t>
      </w:r>
      <w:r>
        <w:rPr>
          <w:color w:val="2F4F4F"/>
        </w:rPr>
        <w:t xml:space="preserve">.</w:t>
      </w:r>
      <w:r>
        <w:t xml:space="preserve"> Kaupungin ryöstö muutti perusteellisesti käsitystä Kiovasta, ja se oli osoitus Kiovan Venäjän hajanaisuudesta. </w:t>
      </w:r>
      <w:r>
        <w:rPr>
          <w:color w:val="556B2F"/>
        </w:rPr>
        <w:t xml:space="preserve">1200-luvun </w:t>
      </w:r>
      <w:r>
        <w:t xml:space="preserve">loppuun mennessä </w:t>
      </w:r>
      <w:r>
        <w:rPr>
          <w:color w:val="A0522D"/>
        </w:rPr>
        <w:t xml:space="preserve">Kiovan valtio </w:t>
      </w:r>
      <w:r>
        <w:rPr>
          <w:color w:val="6B8E23"/>
        </w:rPr>
        <w:t xml:space="preserve">oli </w:t>
      </w:r>
      <w:r>
        <w:t xml:space="preserve">pirstaloitunut entisestään ja jakautunut noin kahteentoista eri ruhtinaskuntaan</w:t>
      </w:r>
      <w:r>
        <w:rPr>
          <w:color w:val="556B2F"/>
        </w:rPr>
        <w:t xml:space="preserve">.</w:t>
      </w:r>
    </w:p>
    <w:p>
      <w:r>
        <w:rPr>
          <w:b/>
        </w:rPr>
        <w:t xml:space="preserve">Kysymys 0</w:t>
      </w:r>
    </w:p>
    <w:p>
      <w:r>
        <w:t xml:space="preserve">Kuka oli viimeinen ruller, joka piti alueen yhtenäisenä?</w:t>
      </w:r>
    </w:p>
    <w:p>
      <w:r>
        <w:rPr>
          <w:b/>
        </w:rPr>
        <w:t xml:space="preserve">Kysymys 1</w:t>
      </w:r>
    </w:p>
    <w:p>
      <w:r>
        <w:t xml:space="preserve">Milloin Mstislav kuoli?</w:t>
      </w:r>
    </w:p>
    <w:p>
      <w:r>
        <w:rPr>
          <w:b/>
        </w:rPr>
        <w:t xml:space="preserve">Kysymys 2</w:t>
      </w:r>
    </w:p>
    <w:p>
      <w:r>
        <w:t xml:space="preserve">Milloin Kievin valtio hajosi kahteentoista erilliseen ruhtinaskuntaan?</w:t>
      </w:r>
    </w:p>
    <w:p>
      <w:r>
        <w:rPr>
          <w:b/>
        </w:rPr>
        <w:t xml:space="preserve">Kysymys 3</w:t>
      </w:r>
    </w:p>
    <w:p>
      <w:r>
        <w:t xml:space="preserve">Kuka oli ensimmäinen hallitsija, joka piti alueen yhtenäisenä?</w:t>
      </w:r>
    </w:p>
    <w:p>
      <w:r>
        <w:rPr>
          <w:b/>
        </w:rPr>
        <w:t xml:space="preserve">Kysymys 4</w:t>
      </w:r>
    </w:p>
    <w:p>
      <w:r>
        <w:t xml:space="preserve">Minä vuonna Mstislav Suuri yhdisti alueen?</w:t>
      </w:r>
    </w:p>
    <w:p>
      <w:r>
        <w:rPr>
          <w:b/>
        </w:rPr>
        <w:t xml:space="preserve">Kysymys 5</w:t>
      </w:r>
    </w:p>
    <w:p>
      <w:r>
        <w:t xml:space="preserve">Milloin Kievanin valtioyksikkö muodostui?</w:t>
      </w:r>
    </w:p>
    <w:p>
      <w:r>
        <w:rPr>
          <w:b/>
        </w:rPr>
        <w:t xml:space="preserve">Kysymys 6</w:t>
      </w:r>
    </w:p>
    <w:p>
      <w:r>
        <w:t xml:space="preserve">Mikä muuttui vähemmän pirstaleiseksi?</w:t>
      </w:r>
    </w:p>
    <w:p>
      <w:r>
        <w:rPr>
          <w:b/>
        </w:rPr>
        <w:t xml:space="preserve">Tekstin numero 28</w:t>
      </w:r>
    </w:p>
    <w:p>
      <w:r>
        <w:rPr>
          <w:color w:val="A9A9A9"/>
        </w:rPr>
        <w:t xml:space="preserve">Ristiretkien </w:t>
      </w:r>
      <w:r>
        <w:t xml:space="preserve">myötä Euroopan kauppareitit muuttuivat, mikä kiihdytti Kiovan Rusin taantumista. Vuonna </w:t>
      </w:r>
      <w:r>
        <w:rPr>
          <w:color w:val="DCDCDC"/>
        </w:rPr>
        <w:t xml:space="preserve">1204 </w:t>
      </w:r>
      <w:r>
        <w:t xml:space="preserve">neljännen ristiretken joukot ryöstivät Konstantinopolin, jolloin Dneprin kauppareitti jäi marginaaliseksi</w:t>
      </w:r>
      <w:r>
        <w:rPr>
          <w:color w:val="DCDCDC"/>
        </w:rPr>
        <w:t xml:space="preserve">.</w:t>
      </w:r>
      <w:r>
        <w:t xml:space="preserve"> Samaan aikaan </w:t>
      </w:r>
      <w:r>
        <w:t xml:space="preserve">(pohjoisten ristiretkien) </w:t>
      </w:r>
      <w:r>
        <w:rPr>
          <w:color w:val="2F4F4F"/>
        </w:rPr>
        <w:t xml:space="preserve">teutoniset ritarit </w:t>
      </w:r>
      <w:r>
        <w:t xml:space="preserve">valloittivat Baltian aluetta ja uhkasivat Novgorodin maita. Samanaikaisesti sen kanssa </w:t>
      </w:r>
      <w:r>
        <w:t xml:space="preserve">Kievan Rusin </w:t>
      </w:r>
      <w:r>
        <w:rPr>
          <w:color w:val="556B2F"/>
        </w:rPr>
        <w:t xml:space="preserve">Ruthenian liitto </w:t>
      </w:r>
      <w:r>
        <w:t xml:space="preserve">alkoi hajota pienemmiksi ruhtinaskunniksi Rurikin dynastian kasvaessa. Kievan Rusin paikallinen ortodoksinen kristinusko, joka kamppaili vakiinnuttaakseen asemansa pääasiassa pakanallisessa valtiossa ja menettäessään tärkeimmän tukikohtansa Konstantinopolissa, oli häviämisen partaalla. Tärkeimpiä myöhemmin kehittyneitä aluekeskuksia olivat Novgorod, Tšernigov, Galitš, Kiova, Rjazan, Vladimir-upon-Kljazma, Volynin Vladimir ja Polotsk.</w:t>
      </w:r>
    </w:p>
    <w:p>
      <w:r>
        <w:rPr>
          <w:b/>
        </w:rPr>
        <w:t xml:space="preserve">Kysymys 0</w:t>
      </w:r>
    </w:p>
    <w:p>
      <w:r>
        <w:t xml:space="preserve">Mikä nopeutti Kiovan Rusin rappiota?</w:t>
      </w:r>
    </w:p>
    <w:p>
      <w:r>
        <w:rPr>
          <w:b/>
        </w:rPr>
        <w:t xml:space="preserve">Kysymys 1</w:t>
      </w:r>
    </w:p>
    <w:p>
      <w:r>
        <w:t xml:space="preserve">Minä vuonna ristiretki ryösti Konstantinopolin?</w:t>
      </w:r>
    </w:p>
    <w:p>
      <w:r>
        <w:rPr>
          <w:b/>
        </w:rPr>
        <w:t xml:space="preserve">Kysymys 2</w:t>
      </w:r>
    </w:p>
    <w:p>
      <w:r>
        <w:t xml:space="preserve">Mikä ryhmä hyökkäsi Itämeren alueelle vuonna 1204?</w:t>
      </w:r>
    </w:p>
    <w:p>
      <w:r>
        <w:rPr>
          <w:b/>
        </w:rPr>
        <w:t xml:space="preserve">Kysymys 3</w:t>
      </w:r>
    </w:p>
    <w:p>
      <w:r>
        <w:t xml:space="preserve">Mikä auttoi palauttamaan Kievam Rusin?</w:t>
      </w:r>
    </w:p>
    <w:p>
      <w:r>
        <w:rPr>
          <w:b/>
        </w:rPr>
        <w:t xml:space="preserve">Kysymys 4</w:t>
      </w:r>
    </w:p>
    <w:p>
      <w:r>
        <w:t xml:space="preserve">Minä vuonna Kievan Rusin valtakausi alkoi rappeutua?</w:t>
      </w:r>
    </w:p>
    <w:p>
      <w:r>
        <w:rPr>
          <w:b/>
        </w:rPr>
        <w:t xml:space="preserve">Kysymys 5</w:t>
      </w:r>
    </w:p>
    <w:p>
      <w:r>
        <w:t xml:space="preserve">Mikä ryhmä yhdisti Baltian alueen vuonna 1204?</w:t>
      </w:r>
    </w:p>
    <w:p>
      <w:r>
        <w:rPr>
          <w:b/>
        </w:rPr>
        <w:t xml:space="preserve">Kysymys 6</w:t>
      </w:r>
    </w:p>
    <w:p>
      <w:r>
        <w:t xml:space="preserve">Mikä auttoi säilyttämään paikallisen ortodoksisen kristinuskon Kievan Rusissa?</w:t>
      </w:r>
    </w:p>
    <w:p>
      <w:r>
        <w:rPr>
          <w:b/>
        </w:rPr>
        <w:t xml:space="preserve">Tekstin numero 29</w:t>
      </w:r>
    </w:p>
    <w:p>
      <w:r>
        <w:t xml:space="preserve">Pohjoisessa </w:t>
      </w:r>
      <w:r>
        <w:rPr>
          <w:color w:val="A9A9A9"/>
        </w:rPr>
        <w:t xml:space="preserve">Novgorodin tasavalta </w:t>
      </w:r>
      <w:r>
        <w:t xml:space="preserve">menestyi, koska </w:t>
      </w:r>
      <w:r>
        <w:rPr>
          <w:color w:val="DCDCDC"/>
        </w:rPr>
        <w:t xml:space="preserve">se hallitsi kauppareittejä </w:t>
      </w:r>
      <w:r>
        <w:t xml:space="preserve">Volgalta Itämerelle. Kievan Rusin taantuessa Novgorod </w:t>
      </w:r>
      <w:r>
        <w:rPr>
          <w:color w:val="2F4F4F"/>
        </w:rPr>
        <w:t xml:space="preserve">itsenäistyi</w:t>
      </w:r>
      <w:r>
        <w:t xml:space="preserve">. Novgorodia hallitsi paikallinen oligarkia, ja tärkeimmistä hallintopäätöksistä päätti kaupunginkokous, joka myös valitsi ruhtinaan kaupungin sotilasjohtajaksi. </w:t>
      </w:r>
      <w:r>
        <w:rPr>
          <w:color w:val="556B2F"/>
        </w:rPr>
        <w:t xml:space="preserve">Novgorod sai </w:t>
      </w:r>
      <w:r>
        <w:t xml:space="preserve">1200-luvulla </w:t>
      </w:r>
      <w:r>
        <w:rPr>
          <w:color w:val="556B2F"/>
        </w:rPr>
        <w:t xml:space="preserve">oman arkkipiispan </w:t>
      </w:r>
      <w:r>
        <w:t xml:space="preserve">Ilja vuonna </w:t>
      </w:r>
      <w:r>
        <w:rPr>
          <w:color w:val="6B8E23"/>
        </w:rPr>
        <w:t xml:space="preserve">1169, mikä oli </w:t>
      </w:r>
      <w:r>
        <w:t xml:space="preserve">merkki merkityksen ja poliittisen itsenäisyyden kasvusta, kun taas noin 30 vuotta aiemmin vuonna </w:t>
      </w:r>
      <w:r>
        <w:rPr>
          <w:color w:val="A0522D"/>
        </w:rPr>
        <w:t xml:space="preserve">1136 </w:t>
      </w:r>
      <w:r>
        <w:t xml:space="preserve">Novgorodissa oli perustettu tasavaltainen hallintomuoto - vaalimonarkia. Siitä lähtien Novgorod nautti laajasta autonomiasta, vaikka se liittyi läheisesti Kiovan Rusiin.</w:t>
      </w:r>
    </w:p>
    <w:p>
      <w:r>
        <w:rPr>
          <w:b/>
        </w:rPr>
        <w:t xml:space="preserve">Kysymys 0</w:t>
      </w:r>
    </w:p>
    <w:p>
      <w:r>
        <w:t xml:space="preserve">Miksi Novgorodin tasavallalla meni niin hyvin, kun taas Kievan Rus taantui?</w:t>
      </w:r>
    </w:p>
    <w:p>
      <w:r>
        <w:rPr>
          <w:b/>
        </w:rPr>
        <w:t xml:space="preserve">Kysymys 1</w:t>
      </w:r>
    </w:p>
    <w:p>
      <w:r>
        <w:t xml:space="preserve">Mitä Novgorodille tapahtui, kun Kievan Rus alkoi rappeutua?</w:t>
      </w:r>
    </w:p>
    <w:p>
      <w:r>
        <w:rPr>
          <w:b/>
        </w:rPr>
        <w:t xml:space="preserve">Kysymys 2</w:t>
      </w:r>
    </w:p>
    <w:p>
      <w:r>
        <w:t xml:space="preserve">Minä vuonna Novgorod sai oman arkkipiispan?</w:t>
      </w:r>
    </w:p>
    <w:p>
      <w:r>
        <w:rPr>
          <w:b/>
        </w:rPr>
        <w:t xml:space="preserve">Kysymys 3</w:t>
      </w:r>
    </w:p>
    <w:p>
      <w:r>
        <w:t xml:space="preserve">Mikä menestyi etelässä?</w:t>
      </w:r>
    </w:p>
    <w:p>
      <w:r>
        <w:rPr>
          <w:b/>
        </w:rPr>
        <w:t xml:space="preserve">Kysymys 4</w:t>
      </w:r>
    </w:p>
    <w:p>
      <w:r>
        <w:t xml:space="preserve">Miksi Novogorodin tasavalta menestyi niin huonosti?</w:t>
      </w:r>
    </w:p>
    <w:p>
      <w:r>
        <w:rPr>
          <w:b/>
        </w:rPr>
        <w:t xml:space="preserve">Kysymys 5</w:t>
      </w:r>
    </w:p>
    <w:p>
      <w:r>
        <w:t xml:space="preserve">Minä vuonna Novgorod sai oman arkkipiispan?</w:t>
      </w:r>
    </w:p>
    <w:p>
      <w:r>
        <w:rPr>
          <w:b/>
        </w:rPr>
        <w:t xml:space="preserve">Kysymys 6</w:t>
      </w:r>
    </w:p>
    <w:p>
      <w:r>
        <w:t xml:space="preserve">Mikä oli merkki tärkeän ja poliittisen riippumattomuuden vähenemisestä?</w:t>
      </w:r>
    </w:p>
    <w:p>
      <w:r>
        <w:rPr>
          <w:b/>
        </w:rPr>
        <w:t xml:space="preserve">Kysymys 7</w:t>
      </w:r>
    </w:p>
    <w:p>
      <w:r>
        <w:t xml:space="preserve">Milloin Novgoradissa otettiin käyttöön demokraattinen hallitusmuoto? </w:t>
      </w:r>
    </w:p>
    <w:p>
      <w:r>
        <w:rPr>
          <w:b/>
        </w:rPr>
        <w:t xml:space="preserve">Tekstin numero 30</w:t>
      </w:r>
    </w:p>
    <w:p>
      <w:r>
        <w:t xml:space="preserve">Koillisessa Kievin alueelta kotoisin olevat slaavit </w:t>
      </w:r>
      <w:r>
        <w:rPr>
          <w:color w:val="A9A9A9"/>
        </w:rPr>
        <w:t xml:space="preserve">asuttivat alueen</w:t>
      </w:r>
      <w:r>
        <w:t xml:space="preserve">, josta myöhemmin tuli </w:t>
      </w:r>
      <w:r>
        <w:rPr>
          <w:color w:val="DCDCDC"/>
        </w:rPr>
        <w:t xml:space="preserve">Moskovan suuriruhtinaskunta, </w:t>
      </w:r>
      <w:r>
        <w:t xml:space="preserve">alistamalla ja sulauttamalla alueen jo vallanneet suomalaisheimot. </w:t>
      </w:r>
      <w:r>
        <w:rPr>
          <w:color w:val="2F4F4F"/>
        </w:rPr>
        <w:t xml:space="preserve">Rostovin </w:t>
      </w:r>
      <w:r>
        <w:t xml:space="preserve">kaupunki</w:t>
      </w:r>
      <w:r>
        <w:t xml:space="preserve">, koillisen alueen vanhin keskus, syrjäytettiin ensin Suzdalilla ja sitten Vladimirilla, josta tuli Vladimir-Suzdalin pääkaupunki. Yhdistetty Vladimir-Suzdalin ruhtinaskunta nousi Kievin Venäjän suurvallaksi </w:t>
      </w:r>
      <w:r>
        <w:rPr>
          <w:color w:val="556B2F"/>
        </w:rPr>
        <w:t xml:space="preserve">1200-luvun lopulla</w:t>
      </w:r>
      <w:r>
        <w:t xml:space="preserve">. </w:t>
      </w:r>
      <w:r>
        <w:t xml:space="preserve">Vuonna 1169 </w:t>
      </w:r>
      <w:r>
        <w:t xml:space="preserve">Vladimir-Suzdalin </w:t>
      </w:r>
      <w:r>
        <w:rPr>
          <w:color w:val="6B8E23"/>
        </w:rPr>
        <w:t xml:space="preserve">ruhtinas Andrey Bogolyubskiy </w:t>
      </w:r>
      <w:r>
        <w:t xml:space="preserve">ryösti </w:t>
      </w:r>
      <w:r>
        <w:rPr>
          <w:color w:val="A0522D"/>
        </w:rPr>
        <w:t xml:space="preserve">Kiovan kaupungin </w:t>
      </w:r>
      <w:r>
        <w:t xml:space="preserve">ja otti Vladimirin (Великий Князь/Velikiy Knyaz/Suurruhtinas tai suuriruhtinas) arvonimen haltuunsa, ja näin hän lunasti itselleen ensisijaisen aseman Venäjällä</w:t>
      </w:r>
      <w:r>
        <w:t xml:space="preserve">.</w:t>
      </w:r>
      <w:r>
        <w:t xml:space="preserve"> Tämän jälkeen ruhtinas Andrey asetti virkaan nuoremman veljensä, joka hallitsi hetken aikaa Kiovassa, kun taas Andrey jatkoi valtakuntansa hallitsemista Suzdalista käsin. </w:t>
      </w:r>
      <w:r>
        <w:rPr>
          <w:color w:val="228B22"/>
        </w:rPr>
        <w:t xml:space="preserve">Vuonna 1299</w:t>
      </w:r>
      <w:r>
        <w:t xml:space="preserve">, mongolien hyökkäyksen seurauksena, metropoliitta muutti Kiovasta Vladimirin ja Vladimir-Suzdalin kaupunkiin</w:t>
      </w:r>
      <w:r>
        <w:rPr>
          <w:color w:val="228B22"/>
        </w:rPr>
        <w:t xml:space="preserve">.</w:t>
      </w:r>
    </w:p>
    <w:p>
      <w:r>
        <w:rPr>
          <w:b/>
        </w:rPr>
        <w:t xml:space="preserve">Kysymys 0</w:t>
      </w:r>
    </w:p>
    <w:p>
      <w:r>
        <w:t xml:space="preserve">Kievanin slaavit asettuivat lopulta alueen koillisosaan, mikä tästä alueesta myöhemmin tuli?</w:t>
      </w:r>
    </w:p>
    <w:p>
      <w:r>
        <w:rPr>
          <w:b/>
        </w:rPr>
        <w:t xml:space="preserve">Kysymys 1</w:t>
      </w:r>
    </w:p>
    <w:p>
      <w:r>
        <w:t xml:space="preserve">Mikä oli Koillismaan vanhimman kaupungin nimi?</w:t>
      </w:r>
    </w:p>
    <w:p>
      <w:r>
        <w:rPr>
          <w:b/>
        </w:rPr>
        <w:t xml:space="preserve">Kysymys 2</w:t>
      </w:r>
    </w:p>
    <w:p>
      <w:r>
        <w:t xml:space="preserve">Minä vuonna mongolien hyökkäys alkoi?</w:t>
      </w:r>
    </w:p>
    <w:p>
      <w:r>
        <w:rPr>
          <w:b/>
        </w:rPr>
        <w:t xml:space="preserve">Kysymys 3</w:t>
      </w:r>
    </w:p>
    <w:p>
      <w:r>
        <w:t xml:space="preserve">Miten slaavit muodostivat Moskovan suuriruhtinaskunnan kaakossa?</w:t>
      </w:r>
    </w:p>
    <w:p>
      <w:r>
        <w:rPr>
          <w:b/>
        </w:rPr>
        <w:t xml:space="preserve">Kysymys 4</w:t>
      </w:r>
    </w:p>
    <w:p>
      <w:r>
        <w:t xml:space="preserve">Mikä on kaakon nuorin keskus?</w:t>
      </w:r>
    </w:p>
    <w:p>
      <w:r>
        <w:rPr>
          <w:b/>
        </w:rPr>
        <w:t xml:space="preserve">Kysymys 5</w:t>
      </w:r>
    </w:p>
    <w:p>
      <w:r>
        <w:t xml:space="preserve">Minkä kaupungin ruhtinas Andrey Bogolyuskiy ryösti 1200-luvulla?</w:t>
      </w:r>
    </w:p>
    <w:p>
      <w:r>
        <w:rPr>
          <w:b/>
        </w:rPr>
        <w:t xml:space="preserve">Kysymys 6</w:t>
      </w:r>
    </w:p>
    <w:p>
      <w:r>
        <w:t xml:space="preserve">Kuka ei ottanut suuriruhtinaan arvonimeä?</w:t>
      </w:r>
    </w:p>
    <w:p>
      <w:r>
        <w:rPr>
          <w:b/>
        </w:rPr>
        <w:t xml:space="preserve">Kysymys 7</w:t>
      </w:r>
    </w:p>
    <w:p>
      <w:r>
        <w:t xml:space="preserve">Milloin Vladimir-Suzdal vakiinnutti asemansa pienvaltana?</w:t>
      </w:r>
    </w:p>
    <w:p>
      <w:r>
        <w:rPr>
          <w:b/>
        </w:rPr>
        <w:t xml:space="preserve">Tekstin numero 31</w:t>
      </w:r>
    </w:p>
    <w:p>
      <w:r>
        <w:t xml:space="preserve">Lounaassa sijaitseva Halychin ruhtinaskunta oli kehittänyt kauppasuhteita </w:t>
      </w:r>
      <w:r>
        <w:rPr>
          <w:color w:val="A9A9A9"/>
        </w:rPr>
        <w:t xml:space="preserve">puolalaisten, unkarilaisten ja liettualaisten </w:t>
      </w:r>
      <w:r>
        <w:t xml:space="preserve">naapureidensa </w:t>
      </w:r>
      <w:r>
        <w:t xml:space="preserve">kanssa</w:t>
      </w:r>
      <w:r>
        <w:t xml:space="preserve">, ja siitä oli tullut Kievin Rusin paikallinen seuraaja. Vuonna 1199 </w:t>
      </w:r>
      <w:r>
        <w:rPr>
          <w:color w:val="DCDCDC"/>
        </w:rPr>
        <w:t xml:space="preserve">ruhtinas Roman Mstislavich </w:t>
      </w:r>
      <w:r>
        <w:t xml:space="preserve">yhdisti kaksi aiemmin erillään ollutta ruhtinaskuntaa</w:t>
      </w:r>
      <w:r>
        <w:t xml:space="preserve">.</w:t>
      </w:r>
      <w:r>
        <w:t xml:space="preserve"> Vuonna </w:t>
      </w:r>
      <w:r>
        <w:rPr>
          <w:color w:val="2F4F4F"/>
        </w:rPr>
        <w:t xml:space="preserve">1202 </w:t>
      </w:r>
      <w:r>
        <w:t xml:space="preserve">hän valloitti Kiovan ja otti haltuunsa Kiovan Venäjän suuriruhtinaan arvonimen, joka oli ollut Vladimir-Suzdalin hallitsijoilla vuodesta 1169. Hänen poikansa, ruhtinas Daniil (r. </w:t>
      </w:r>
      <w:r>
        <w:rPr>
          <w:color w:val="556B2F"/>
        </w:rPr>
        <w:t xml:space="preserve">1238-1264) haki </w:t>
      </w:r>
      <w:r>
        <w:t xml:space="preserve">tukea lännestä. Hän otti vastaan Rooman paavin kruunun "Rex Rusiae" ("Venäjän kuningas") ja teki sen ilmeisesti rikkomatta sopimusta Konstantinopolin kanssa. Vuonna 1370 Konstantinopolin itäisen ortodoksisen kirkon patriarkka myönsi </w:t>
      </w:r>
      <w:r>
        <w:rPr>
          <w:color w:val="6B8E23"/>
        </w:rPr>
        <w:t xml:space="preserve">Puolan kuninkaalle metropoliitan Venäjän alamaisilleen</w:t>
      </w:r>
      <w:r>
        <w:t xml:space="preserve">. Myös Liettuan hallitsijat pyysivät ja saivat pian tämän jälkeen metropoliitan Novagrudokiin. </w:t>
      </w:r>
      <w:r>
        <w:t xml:space="preserve">Liettuan hallitsijoiden ajamasta ehdokkaasta </w:t>
      </w:r>
      <w:r>
        <w:rPr>
          <w:color w:val="A0522D"/>
        </w:rPr>
        <w:t xml:space="preserve">Cyprianuksesta </w:t>
      </w:r>
      <w:r>
        <w:t xml:space="preserve">tuli Kiovan metropoliitta vuonna 1375 ja Moskovan metropoliitta vuonna 1382; näin Venäjän maiden kirkko yhdistyi joksikin aikaa. Vuonna 1439 Kiovasta tuli erillinen "Kiovan, Galitšin ja koko Venäjän metropoliitta" kaikille Puolan-Liettuan vallan alla oleville kreikkalaisille ortodoksikristityille.</w:t>
      </w:r>
    </w:p>
    <w:p>
      <w:r>
        <w:rPr>
          <w:b/>
        </w:rPr>
        <w:t xml:space="preserve">Kysymys 0</w:t>
      </w:r>
    </w:p>
    <w:p>
      <w:r>
        <w:t xml:space="preserve">Minkä naapureiden kanssa Halych kehitti kauppasuhteita?</w:t>
      </w:r>
    </w:p>
    <w:p>
      <w:r>
        <w:rPr>
          <w:b/>
        </w:rPr>
        <w:t xml:space="preserve">Kysymys 1</w:t>
      </w:r>
    </w:p>
    <w:p>
      <w:r>
        <w:t xml:space="preserve">Kuka yhdisti kaksi aiemmin erillään ollutta ruhtinaskuntaa?</w:t>
      </w:r>
    </w:p>
    <w:p>
      <w:r>
        <w:rPr>
          <w:b/>
        </w:rPr>
        <w:t xml:space="preserve">Kysymys 2</w:t>
      </w:r>
    </w:p>
    <w:p>
      <w:r>
        <w:t xml:space="preserve">Minä vuonna Mstislavich voitti Kiovan?</w:t>
      </w:r>
    </w:p>
    <w:p>
      <w:r>
        <w:rPr>
          <w:b/>
        </w:rPr>
        <w:t xml:space="preserve">Kysymys 3</w:t>
      </w:r>
    </w:p>
    <w:p>
      <w:r>
        <w:t xml:space="preserve">Kenestä tuli metropoliitta vuonna 1370?</w:t>
      </w:r>
    </w:p>
    <w:p>
      <w:r>
        <w:rPr>
          <w:b/>
        </w:rPr>
        <w:t xml:space="preserve">Kysymys 4</w:t>
      </w:r>
    </w:p>
    <w:p>
      <w:r>
        <w:t xml:space="preserve">Minkä naapureiden kanssa Halych ei kehittänyt kauppasuhteita?</w:t>
      </w:r>
    </w:p>
    <w:p>
      <w:r>
        <w:rPr>
          <w:b/>
        </w:rPr>
        <w:t xml:space="preserve">Kysymys 5</w:t>
      </w:r>
    </w:p>
    <w:p>
      <w:r>
        <w:t xml:space="preserve">Kuka ei yhdistänyt kahta ruhtinaskuntaa?</w:t>
      </w:r>
    </w:p>
    <w:p>
      <w:r>
        <w:rPr>
          <w:b/>
        </w:rPr>
        <w:t xml:space="preserve">Kysymys 6</w:t>
      </w:r>
    </w:p>
    <w:p>
      <w:r>
        <w:t xml:space="preserve">Kuka ei valloittanut Kiovaa vuonna 1202?</w:t>
      </w:r>
    </w:p>
    <w:p>
      <w:r>
        <w:rPr>
          <w:b/>
        </w:rPr>
        <w:t xml:space="preserve">Kysymys 7</w:t>
      </w:r>
    </w:p>
    <w:p>
      <w:r>
        <w:t xml:space="preserve">Milloin ruhtinas Daniil hallitsi?</w:t>
      </w:r>
    </w:p>
    <w:p>
      <w:r>
        <w:rPr>
          <w:b/>
        </w:rPr>
        <w:t xml:space="preserve">Kysymys 8</w:t>
      </w:r>
    </w:p>
    <w:p>
      <w:r>
        <w:t xml:space="preserve">Mitä läntisen ortodoksisen kirkon patriarkka myönsi?</w:t>
      </w:r>
    </w:p>
    <w:p>
      <w:r>
        <w:rPr>
          <w:b/>
        </w:rPr>
        <w:t xml:space="preserve">Tekstin numero 32</w:t>
      </w:r>
    </w:p>
    <w:p>
      <w:r>
        <w:rPr>
          <w:color w:val="DCDCDC"/>
        </w:rPr>
        <w:t xml:space="preserve">Kaupan laajenemisen </w:t>
      </w:r>
      <w:r>
        <w:t xml:space="preserve">ja maantieteellisen läheisyyden vuoksi Kiovasta tuli tärkein kauppakeskus ja pääkaupunki kuntien joukossa, minkä vuoksi Kiovan johtaja sai poliittisen "määräysvallan" ympäröiviin alueisiin. Tämä </w:t>
      </w:r>
      <w:r>
        <w:rPr>
          <w:color w:val="2F4F4F"/>
        </w:rPr>
        <w:t xml:space="preserve">ruhtinaskunta </w:t>
      </w:r>
      <w:r>
        <w:t xml:space="preserve">syntyi </w:t>
      </w:r>
      <w:r>
        <w:rPr>
          <w:color w:val="556B2F"/>
        </w:rPr>
        <w:t xml:space="preserve">perinteisten patriarkaattisten perhekuntayhtymien yhteenliittymästä, joka </w:t>
      </w:r>
      <w:r>
        <w:t xml:space="preserve">liittoutui </w:t>
      </w:r>
      <w:r>
        <w:rPr>
          <w:color w:val="6B8E23"/>
        </w:rPr>
        <w:t xml:space="preserve">pyrkiessään lisäämään sovellettavaa työvoimaa ja laajentamaan maan tuottavuutta</w:t>
      </w:r>
      <w:r>
        <w:t xml:space="preserve">. </w:t>
      </w:r>
      <w:r>
        <w:t xml:space="preserve">Tämä liitto kehitti Rusin ensimmäiset suuret kaupungit ja oli </w:t>
      </w:r>
      <w:r>
        <w:rPr>
          <w:color w:val="A0522D"/>
        </w:rPr>
        <w:t xml:space="preserve">ensimmäinen merkittävä itsehallinnon muoto</w:t>
      </w:r>
      <w:r>
        <w:t xml:space="preserve">. Kun </w:t>
      </w:r>
      <w:r>
        <w:t xml:space="preserve">näistä </w:t>
      </w:r>
      <w:r>
        <w:rPr>
          <w:color w:val="228B22"/>
        </w:rPr>
        <w:t xml:space="preserve">kunnista </w:t>
      </w:r>
      <w:r>
        <w:t xml:space="preserve">tuli suurempia, pääpaino siirtyi pois perhetiloista ja ympäröivään alueeseen. Tämä muutos ideologiassa tuli tunnetuksi nimellä verv'.</w:t>
      </w:r>
    </w:p>
    <w:p>
      <w:r>
        <w:rPr>
          <w:b/>
        </w:rPr>
        <w:t xml:space="preserve">Kysymys 0</w:t>
      </w:r>
    </w:p>
    <w:p>
      <w:r>
        <w:t xml:space="preserve">Miten Kiovan johtaja sai poliittisen vallan?</w:t>
      </w:r>
    </w:p>
    <w:p>
      <w:r>
        <w:rPr>
          <w:b/>
        </w:rPr>
        <w:t xml:space="preserve">Kysymys 1</w:t>
      </w:r>
    </w:p>
    <w:p>
      <w:r>
        <w:t xml:space="preserve">Mistä tämä uusi ruhtinaskunta syntyi?</w:t>
      </w:r>
    </w:p>
    <w:p>
      <w:r>
        <w:rPr>
          <w:b/>
        </w:rPr>
        <w:t xml:space="preserve">Kysymys 2</w:t>
      </w:r>
    </w:p>
    <w:p>
      <w:r>
        <w:t xml:space="preserve">Minkälainen hallitus syntyi perinteisen isänmaallisen perheen koalitiosta?</w:t>
      </w:r>
    </w:p>
    <w:p>
      <w:r>
        <w:rPr>
          <w:b/>
        </w:rPr>
        <w:t xml:space="preserve">Kysymys 3</w:t>
      </w:r>
    </w:p>
    <w:p>
      <w:r>
        <w:t xml:space="preserve">Mikä aiheutti Kiovan poliittisen vallan laskun?</w:t>
      </w:r>
    </w:p>
    <w:p>
      <w:r>
        <w:rPr>
          <w:b/>
        </w:rPr>
        <w:t xml:space="preserve">Kysymys 4</w:t>
      </w:r>
    </w:p>
    <w:p>
      <w:r>
        <w:t xml:space="preserve">Mitä syntyi perinteisestä matriarkaalisesta perhekunnasta?</w:t>
      </w:r>
    </w:p>
    <w:p>
      <w:r>
        <w:rPr>
          <w:b/>
        </w:rPr>
        <w:t xml:space="preserve">Kysymys 5</w:t>
      </w:r>
    </w:p>
    <w:p>
      <w:r>
        <w:t xml:space="preserve">Miksi patriarkaaliset perhekunnat eivät liittoutuneet?</w:t>
      </w:r>
    </w:p>
    <w:p>
      <w:r>
        <w:rPr>
          <w:b/>
        </w:rPr>
        <w:t xml:space="preserve">Kysymys 6</w:t>
      </w:r>
    </w:p>
    <w:p>
      <w:r>
        <w:t xml:space="preserve">Mikä pieneni, kun perheomistuksia korostettiin?</w:t>
      </w:r>
    </w:p>
    <w:p>
      <w:r>
        <w:rPr>
          <w:b/>
        </w:rPr>
        <w:t xml:space="preserve">Tekstin numero 33</w:t>
      </w:r>
    </w:p>
    <w:p>
      <w:r>
        <w:t xml:space="preserve">1100- ja 1200-luvuilla ruhtinaat ja heidän seurueensa, jotka olivat </w:t>
      </w:r>
      <w:r>
        <w:rPr>
          <w:color w:val="A9A9A9"/>
        </w:rPr>
        <w:t xml:space="preserve">sekoitus slaavilaista ja skandinaavista eliittiä</w:t>
      </w:r>
      <w:r>
        <w:rPr>
          <w:color w:val="DCDCDC"/>
        </w:rPr>
        <w:t xml:space="preserve">, </w:t>
      </w:r>
      <w:r>
        <w:t xml:space="preserve">hallitsivat Kievan Rusin yhteiskuntaa. </w:t>
      </w:r>
      <w:r>
        <w:rPr>
          <w:color w:val="2F4F4F"/>
        </w:rPr>
        <w:t xml:space="preserve">Johtavat sotilaat ja virkamiehet </w:t>
      </w:r>
      <w:r>
        <w:t xml:space="preserve">saivat ruhtinailta tuloja ja maata vastineeksi poliittisista ja sotilaallisista palveluistaan. Kiovan yhteiskunnasta puuttuivat </w:t>
      </w:r>
      <w:r>
        <w:t xml:space="preserve">länsieurooppalaiselle feodalismille tyypilliset </w:t>
      </w:r>
      <w:r>
        <w:rPr>
          <w:color w:val="556B2F"/>
        </w:rPr>
        <w:t xml:space="preserve">luokkainstituutiot ja itsenäiset kaupungit.</w:t>
      </w:r>
      <w:r>
        <w:t xml:space="preserve"> Kaupunkien kauppiaat, käsityöläiset ja työläiset käyttivät kuitenkin toisinaan poliittista vaikutusvaltaa kaupunkikokouksen, veche (neuvosto), kautta, johon kuuluivat kaikki aikuiset miehet. Joissakin tapauksissa veche joko teki sopimuksia hallitsijoidensa kanssa tai karkotti heidät ja kutsui tilalle muita. Yhteiskunnan pohjalla oli orjien kerrostuma. Tärkeämpi oli </w:t>
      </w:r>
      <w:r>
        <w:rPr>
          <w:color w:val="6B8E23"/>
        </w:rPr>
        <w:t xml:space="preserve">veroa maksavien talonpoikien </w:t>
      </w:r>
      <w:r>
        <w:t xml:space="preserve">luokka, </w:t>
      </w:r>
      <w:r>
        <w:t xml:space="preserve">joka oli työvelvollinen ruhtinaille. </w:t>
      </w:r>
      <w:r>
        <w:t xml:space="preserve">Länsi-Euroopalle ominaista </w:t>
      </w:r>
      <w:r>
        <w:t xml:space="preserve">laajalle levinnyttä </w:t>
      </w:r>
      <w:r>
        <w:rPr>
          <w:color w:val="A0522D"/>
        </w:rPr>
        <w:t xml:space="preserve">henkilökohtaista maaorjuutta </w:t>
      </w:r>
      <w:r>
        <w:t xml:space="preserve">ei ollut Kiovan Venäjällä.</w:t>
      </w:r>
    </w:p>
    <w:p>
      <w:r>
        <w:rPr>
          <w:b/>
        </w:rPr>
        <w:t xml:space="preserve">Kysymys 0</w:t>
      </w:r>
    </w:p>
    <w:p>
      <w:r>
        <w:t xml:space="preserve">Mitkä kaksi ryhmää hallitsivat Kievan Rusin yhteiskuntaa?</w:t>
      </w:r>
    </w:p>
    <w:p>
      <w:r>
        <w:rPr>
          <w:b/>
        </w:rPr>
        <w:t xml:space="preserve">Kysymys 1</w:t>
      </w:r>
    </w:p>
    <w:p>
      <w:r>
        <w:t xml:space="preserve">Mitä Kievanista puuttui pahasti 1200-luvulla?</w:t>
      </w:r>
    </w:p>
    <w:p>
      <w:r>
        <w:rPr>
          <w:b/>
        </w:rPr>
        <w:t xml:space="preserve">Kysymys 2</w:t>
      </w:r>
    </w:p>
    <w:p>
      <w:r>
        <w:t xml:space="preserve">Mikä oli sen ryhmän nimi, joka oli työvelvollinen ruhtinaille?</w:t>
      </w:r>
    </w:p>
    <w:p>
      <w:r>
        <w:rPr>
          <w:b/>
        </w:rPr>
        <w:t xml:space="preserve">Kysymys 3</w:t>
      </w:r>
    </w:p>
    <w:p>
      <w:r>
        <w:t xml:space="preserve">Mitkä kaksi ryhmää eivät hallinneet Kievan Rusin yhteiskuntaa?</w:t>
      </w:r>
    </w:p>
    <w:p>
      <w:r>
        <w:rPr>
          <w:b/>
        </w:rPr>
        <w:t xml:space="preserve">Kysymys 4</w:t>
      </w:r>
    </w:p>
    <w:p>
      <w:r>
        <w:t xml:space="preserve">Kuka ei saanut tuloja ja maata ruhtinailta?</w:t>
      </w:r>
    </w:p>
    <w:p>
      <w:r>
        <w:rPr>
          <w:b/>
        </w:rPr>
        <w:t xml:space="preserve">Kysymys 5</w:t>
      </w:r>
    </w:p>
    <w:p>
      <w:r>
        <w:t xml:space="preserve">Mitä Kievanista ei puuttunut 1200-luvulla?</w:t>
      </w:r>
    </w:p>
    <w:p>
      <w:r>
        <w:rPr>
          <w:b/>
        </w:rPr>
        <w:t xml:space="preserve">Kysymys 6</w:t>
      </w:r>
    </w:p>
    <w:p>
      <w:r>
        <w:t xml:space="preserve">Mikä oli sen ryhmän nimi, joka ei ollut työvelvollinen ruhtinaille?</w:t>
      </w:r>
    </w:p>
    <w:p>
      <w:r>
        <w:rPr>
          <w:b/>
        </w:rPr>
        <w:t xml:space="preserve">Kysymys 7</w:t>
      </w:r>
    </w:p>
    <w:p>
      <w:r>
        <w:t xml:space="preserve">Mikä oli laajalle levinnyt Itä-Euroopassa?</w:t>
      </w:r>
    </w:p>
    <w:p>
      <w:r>
        <w:rPr>
          <w:b/>
        </w:rPr>
        <w:t xml:space="preserve">Tekstin numero 34</w:t>
      </w:r>
    </w:p>
    <w:p>
      <w:r>
        <w:rPr>
          <w:color w:val="A9A9A9"/>
        </w:rPr>
        <w:t xml:space="preserve">Poliittisen rakenteen muutos johti </w:t>
      </w:r>
      <w:r>
        <w:t xml:space="preserve">väistämättä talonpoikaisluokan eli smerdien kehittymiseen. </w:t>
      </w:r>
      <w:r>
        <w:rPr>
          <w:color w:val="DCDCDC"/>
        </w:rPr>
        <w:t xml:space="preserve">Smerdyt </w:t>
      </w:r>
      <w:r>
        <w:t xml:space="preserve">olivat vapaita maattomia ihmisiä, jotka löysivät työtä tekemällä palkkatyötä kartanoissa, jotka alkoivat kehittyä vuoden </w:t>
      </w:r>
      <w:r>
        <w:rPr>
          <w:color w:val="2F4F4F"/>
        </w:rPr>
        <w:t xml:space="preserve">1031 </w:t>
      </w:r>
      <w:r>
        <w:t xml:space="preserve">tienoilla, kun </w:t>
      </w:r>
      <w:r>
        <w:t xml:space="preserve">verv' alkoi hallita sosiaalipoliittista rakennetta. </w:t>
      </w:r>
      <w:r>
        <w:rPr>
          <w:color w:val="6B8E23"/>
        </w:rPr>
        <w:t xml:space="preserve">Smerdyille </w:t>
      </w:r>
      <w:r>
        <w:rPr>
          <w:color w:val="A0522D"/>
        </w:rPr>
        <w:t xml:space="preserve">annettiin </w:t>
      </w:r>
      <w:r>
        <w:t xml:space="preserve">aluksi </w:t>
      </w:r>
      <w:r>
        <w:rPr>
          <w:color w:val="A0522D"/>
        </w:rPr>
        <w:t xml:space="preserve">tasa-arvo </w:t>
      </w:r>
      <w:r>
        <w:t xml:space="preserve">Kiovan lakikokoelmassa, he olivat teoriassa tasavertaisia ruhtinaan kanssa, joten he nauttivat niin paljon vapautta kuin ruumiillisen työn tekijöiltä voidaan odottaa. Kuitenkin 1200-luvulla he alkoivat hitaasti menettää oikeuksiaan ja heistä tuli lain silmissä vähemmän tasa-arvoisia.</w:t>
      </w:r>
    </w:p>
    <w:p>
      <w:r>
        <w:rPr>
          <w:b/>
        </w:rPr>
        <w:t xml:space="preserve">Kysymys 0</w:t>
      </w:r>
    </w:p>
    <w:p>
      <w:r>
        <w:t xml:space="preserve">Mikä lopulta johti talonpoikien/maalaisluokan syntyyn?</w:t>
      </w:r>
    </w:p>
    <w:p>
      <w:r>
        <w:rPr>
          <w:b/>
        </w:rPr>
        <w:t xml:space="preserve">Kysymys 1</w:t>
      </w:r>
    </w:p>
    <w:p>
      <w:r>
        <w:t xml:space="preserve">Milloin kartanoiden palkat kehittyivät?</w:t>
      </w:r>
    </w:p>
    <w:p>
      <w:r>
        <w:rPr>
          <w:b/>
        </w:rPr>
        <w:t xml:space="preserve">Kysymys 2</w:t>
      </w:r>
    </w:p>
    <w:p>
      <w:r>
        <w:t xml:space="preserve">Mitä smerdyjä alun perin annettiin Kiovan lakikokoelmassa?</w:t>
      </w:r>
    </w:p>
    <w:p>
      <w:r>
        <w:rPr>
          <w:b/>
        </w:rPr>
        <w:t xml:space="preserve">Kysymys 3</w:t>
      </w:r>
    </w:p>
    <w:p>
      <w:r>
        <w:t xml:space="preserve">Mikä johti lopulta talonpoikais-/maalaisluokan tuhoon?</w:t>
      </w:r>
    </w:p>
    <w:p>
      <w:r>
        <w:rPr>
          <w:b/>
        </w:rPr>
        <w:t xml:space="preserve">Kysymys 4</w:t>
      </w:r>
    </w:p>
    <w:p>
      <w:r>
        <w:t xml:space="preserve">Keitä olivat vapaat maanomistajat, jotka työskentelivät palkkatyönä?</w:t>
      </w:r>
    </w:p>
    <w:p>
      <w:r>
        <w:rPr>
          <w:b/>
        </w:rPr>
        <w:t xml:space="preserve">Kysymys 5</w:t>
      </w:r>
    </w:p>
    <w:p>
      <w:r>
        <w:t xml:space="preserve">Kenelle ei annettu tasa-arvoa Kiovan lakikokoelmassa?</w:t>
      </w:r>
    </w:p>
    <w:p>
      <w:r>
        <w:rPr>
          <w:b/>
        </w:rPr>
        <w:t xml:space="preserve">Kysymys 6</w:t>
      </w:r>
    </w:p>
    <w:p>
      <w:r>
        <w:t xml:space="preserve">Kuka ei teoriassa ollut tasavertainen prinssin kanssa?</w:t>
      </w:r>
    </w:p>
    <w:p>
      <w:r>
        <w:rPr>
          <w:b/>
        </w:rPr>
        <w:t xml:space="preserve">Kysymys 7</w:t>
      </w:r>
    </w:p>
    <w:p>
      <w:r>
        <w:t xml:space="preserve">Ketkä alkoivat hiljalleen saada oikeuksiaan ja tulla tasa-arvoisemmiksi lain silmissä?</w:t>
      </w:r>
    </w:p>
    <w:p>
      <w:r>
        <w:rPr>
          <w:b/>
        </w:rPr>
        <w:t xml:space="preserve">Tekstin numero 35</w:t>
      </w:r>
    </w:p>
    <w:p>
      <w:r>
        <w:t xml:space="preserve">Vaikka </w:t>
      </w:r>
      <w:r>
        <w:rPr>
          <w:color w:val="A9A9A9"/>
        </w:rPr>
        <w:t xml:space="preserve">Kievan Rus</w:t>
      </w:r>
      <w:r>
        <w:t xml:space="preserve">' oli Länsi-Eurooppaan verrattuna harvaan asuttu, se oli paitsi </w:t>
      </w:r>
      <w:r>
        <w:t xml:space="preserve">pinta-alaltaan </w:t>
      </w:r>
      <w:r>
        <w:rPr>
          <w:color w:val="2F4F4F"/>
        </w:rPr>
        <w:t xml:space="preserve">suurin nykyeurooppalainen valtio </w:t>
      </w:r>
      <w:r>
        <w:t xml:space="preserve">myös kulttuurisesti kehittynyt. Lukutaito oli korkeaa Kiovassa, Novgorodissa ja muissa suurissa kaupungeissa. Kuten koivunkuoresta tehdyt asiakirjat todistavat, siellä vaihdettiin rakkauskirjeitä ja laadittiin huijauslomakkeita kouluja varten. Novgorodissa oli </w:t>
      </w:r>
      <w:r>
        <w:rPr>
          <w:color w:val="556B2F"/>
        </w:rPr>
        <w:t xml:space="preserve">viemäröintijärjestelmä ja puukiveykset, joita </w:t>
      </w:r>
      <w:r>
        <w:t xml:space="preserve">ei tuolloin useinkaan ollut muissa kaupungeissa. </w:t>
      </w:r>
      <w:r>
        <w:rPr>
          <w:color w:val="6B8E23"/>
        </w:rPr>
        <w:t xml:space="preserve">Russkaja Pravda </w:t>
      </w:r>
      <w:r>
        <w:t xml:space="preserve">rajoitti rangaistukset sakkoihin eikä yleensä käyttänyt kuolemanrangaistusta. Naisille myönnettiin tiettyjä oikeuksia, kuten </w:t>
      </w:r>
      <w:r>
        <w:rPr>
          <w:color w:val="A0522D"/>
        </w:rPr>
        <w:t xml:space="preserve">omaisuus- ja perintöoikeudet</w:t>
      </w:r>
      <w:r>
        <w:t xml:space="preserve">.</w:t>
      </w:r>
    </w:p>
    <w:p>
      <w:r>
        <w:rPr>
          <w:b/>
        </w:rPr>
        <w:t xml:space="preserve">Kysymys 0</w:t>
      </w:r>
    </w:p>
    <w:p>
      <w:r>
        <w:t xml:space="preserve">Vaikka ne ovat paljon pienempiä kuin Länsi-Eurooppa, mistä ne tunnetaan?</w:t>
      </w:r>
    </w:p>
    <w:p>
      <w:r>
        <w:rPr>
          <w:b/>
        </w:rPr>
        <w:t xml:space="preserve">Kysymys 1</w:t>
      </w:r>
    </w:p>
    <w:p>
      <w:r>
        <w:t xml:space="preserve">Mitä sellaista Novgorodista löytyi, mitä ei löytynyt useimmista muista kaupungeista?</w:t>
      </w:r>
    </w:p>
    <w:p>
      <w:r>
        <w:rPr>
          <w:b/>
        </w:rPr>
        <w:t xml:space="preserve">Kysymys 2</w:t>
      </w:r>
    </w:p>
    <w:p>
      <w:r>
        <w:t xml:space="preserve">Millaisia oikeuksia naisilla oli tuona aikana?</w:t>
      </w:r>
    </w:p>
    <w:p>
      <w:r>
        <w:rPr>
          <w:b/>
        </w:rPr>
        <w:t xml:space="preserve">Kysymys 3</w:t>
      </w:r>
    </w:p>
    <w:p>
      <w:r>
        <w:t xml:space="preserve">Mikä alue oli harvaan asuttu Pohjois-Eurooppaan verrattuna?</w:t>
      </w:r>
    </w:p>
    <w:p>
      <w:r>
        <w:rPr>
          <w:b/>
        </w:rPr>
        <w:t xml:space="preserve">Kysymys 4</w:t>
      </w:r>
    </w:p>
    <w:p>
      <w:r>
        <w:t xml:space="preserve">Vaikka Kievan Rus oli Länsi-Eurooppaa suurempi, mistä se tunnettiin?</w:t>
      </w:r>
    </w:p>
    <w:p>
      <w:r>
        <w:rPr>
          <w:b/>
        </w:rPr>
        <w:t xml:space="preserve">Kysymys 5</w:t>
      </w:r>
    </w:p>
    <w:p>
      <w:r>
        <w:t xml:space="preserve">Mitä sellaista et löytänyt Novgoroadista, mitä useimmissa muissa kaupungeissa on saatavilla?</w:t>
      </w:r>
    </w:p>
    <w:p>
      <w:r>
        <w:rPr>
          <w:b/>
        </w:rPr>
        <w:t xml:space="preserve">Kysymys 6</w:t>
      </w:r>
    </w:p>
    <w:p>
      <w:r>
        <w:t xml:space="preserve">Kuka ei rajoittanut rangaistuksia sakkoihin ja käytti kuolemanrangaistusta?</w:t>
      </w:r>
    </w:p>
    <w:p>
      <w:r>
        <w:rPr>
          <w:b/>
        </w:rPr>
        <w:t xml:space="preserve">Kysymys 7</w:t>
      </w:r>
    </w:p>
    <w:p>
      <w:r>
        <w:t xml:space="preserve">Mitä oikeuksia naisilta evättiin?</w:t>
      </w:r>
    </w:p>
    <w:p>
      <w:r>
        <w:rPr>
          <w:b/>
        </w:rPr>
        <w:t xml:space="preserve">Tekstin numero 36</w:t>
      </w:r>
    </w:p>
    <w:p>
      <w:r>
        <w:rPr>
          <w:color w:val="A9A9A9"/>
        </w:rPr>
        <w:t xml:space="preserve">Kievan Rusilla </w:t>
      </w:r>
      <w:r>
        <w:t xml:space="preserve">oli myös tärkeä genealoginen rooli Euroopan politiikassa. </w:t>
      </w:r>
      <w:r>
        <w:rPr>
          <w:color w:val="DCDCDC"/>
        </w:rPr>
        <w:t xml:space="preserve">Jaroslav Viisas</w:t>
      </w:r>
      <w:r>
        <w:t xml:space="preserve">, jonka äitipuoli kuului </w:t>
      </w:r>
      <w:r>
        <w:rPr>
          <w:color w:val="2F4F4F"/>
        </w:rPr>
        <w:t xml:space="preserve">Makedonian dynastiaan</w:t>
      </w:r>
      <w:r>
        <w:t xml:space="preserve">, Bysantin suurimpaan hallitsijaan, meni naimisiin sen kuninkaan ainoan laillisen tyttären kanssa, joka kristillisti Ruotsin. Hänen tyttäristään tuli </w:t>
      </w:r>
      <w:r>
        <w:rPr>
          <w:color w:val="556B2F"/>
        </w:rPr>
        <w:t xml:space="preserve">Unkarin, Ranskan ja Norjan </w:t>
      </w:r>
      <w:r>
        <w:t xml:space="preserve">kuningattaria</w:t>
      </w:r>
      <w:r>
        <w:t xml:space="preserve">, hänen poikansa avioituivat </w:t>
      </w:r>
      <w:r>
        <w:rPr>
          <w:color w:val="6B8E23"/>
        </w:rPr>
        <w:t xml:space="preserve">puolalaisen kuninkaan ja Bysantin keisarin tyttären kanssa </w:t>
      </w:r>
      <w:r>
        <w:t xml:space="preserve">(paavin veljentyttärestä puhumattakaan), ja hänen tyttärentyttärensä olivat Saksan keisarinna ja (erään teorian mukaan) Skotlannin kuningatar. Pojanpoika meni naimisiin Englannin viimeisen anglosaksisen kuninkaan ainoan tyttären kanssa. Rurikidit olivat siis aikansa hyvin verkottunut kuninkaallinen perhe.</w:t>
      </w:r>
    </w:p>
    <w:p>
      <w:r>
        <w:rPr>
          <w:b/>
        </w:rPr>
        <w:t xml:space="preserve">Kysymys 0</w:t>
      </w:r>
    </w:p>
    <w:p>
      <w:r>
        <w:t xml:space="preserve">Mihin dynastiaan Jarolavin äitipuoli kuului?</w:t>
      </w:r>
    </w:p>
    <w:p>
      <w:r>
        <w:rPr>
          <w:b/>
        </w:rPr>
        <w:t xml:space="preserve">Kysymys 1</w:t>
      </w:r>
    </w:p>
    <w:p>
      <w:r>
        <w:t xml:space="preserve">Minkä kolmen kreivikunnan kuningattariksi Jaroslavin tyttäristä tuli kuningattaria?</w:t>
      </w:r>
    </w:p>
    <w:p>
      <w:r>
        <w:rPr>
          <w:b/>
        </w:rPr>
        <w:t xml:space="preserve">Kysymys 2</w:t>
      </w:r>
    </w:p>
    <w:p>
      <w:r>
        <w:t xml:space="preserve">Kenen kanssa Jaroslavin pojat menivät naimisiin?</w:t>
      </w:r>
    </w:p>
    <w:p>
      <w:r>
        <w:rPr>
          <w:b/>
        </w:rPr>
        <w:t xml:space="preserve">Kysymys 3</w:t>
      </w:r>
    </w:p>
    <w:p>
      <w:r>
        <w:t xml:space="preserve">Mikä ei ollut merkittävässä asemassa Euroopan politiikassa?</w:t>
      </w:r>
    </w:p>
    <w:p>
      <w:r>
        <w:rPr>
          <w:b/>
        </w:rPr>
        <w:t xml:space="preserve">Kysymys 4</w:t>
      </w:r>
    </w:p>
    <w:p>
      <w:r>
        <w:t xml:space="preserve">Kenen äitipuoli ei kuulunut makedonialaiseen dynastiaan?</w:t>
      </w:r>
    </w:p>
    <w:p>
      <w:r>
        <w:rPr>
          <w:b/>
        </w:rPr>
        <w:t xml:space="preserve">Kysymys 5</w:t>
      </w:r>
    </w:p>
    <w:p>
      <w:r>
        <w:t xml:space="preserve">Kuka ei ollut Bysantin suurin hallitsija?</w:t>
      </w:r>
    </w:p>
    <w:p>
      <w:r>
        <w:rPr>
          <w:b/>
        </w:rPr>
        <w:t xml:space="preserve">Kysymys 6</w:t>
      </w:r>
    </w:p>
    <w:p>
      <w:r>
        <w:t xml:space="preserve">Minkä maiden kuninkaiksi Jaroslavin pojat nousivat?</w:t>
      </w:r>
    </w:p>
    <w:p>
      <w:r>
        <w:rPr>
          <w:b/>
        </w:rPr>
        <w:t xml:space="preserve">Kysymys 7</w:t>
      </w:r>
    </w:p>
    <w:p>
      <w:r>
        <w:t xml:space="preserve">Kenen kanssa Jaroslavin pojat eivät menneet naimisiin?</w:t>
      </w:r>
    </w:p>
    <w:p>
      <w:r>
        <w:rPr>
          <w:b/>
        </w:rPr>
        <w:t xml:space="preserve">Tekstin numero 37</w:t>
      </w:r>
    </w:p>
    <w:p>
      <w:r>
        <w:rPr>
          <w:color w:val="A9A9A9"/>
        </w:rPr>
        <w:t xml:space="preserve">9. vuosisadalta </w:t>
      </w:r>
      <w:r>
        <w:t xml:space="preserve">lähtien </w:t>
      </w:r>
      <w:r>
        <w:t xml:space="preserve">petsinegien nomadit alkoivat olla hankalassa suhteessa Kiovan Venäjän kanssa</w:t>
      </w:r>
      <w:r>
        <w:rPr>
          <w:color w:val="A9A9A9"/>
        </w:rPr>
        <w:t xml:space="preserve">.</w:t>
      </w:r>
      <w:r>
        <w:t xml:space="preserve"> Yli kahden vuosisadan ajan he tekivät </w:t>
      </w:r>
      <w:r>
        <w:rPr>
          <w:color w:val="DCDCDC"/>
        </w:rPr>
        <w:t xml:space="preserve">satunnaisia hyökkäyksiä Rus′in maille</w:t>
      </w:r>
      <w:r>
        <w:t xml:space="preserve">, jotka toisinaan kärjistyivät täysimittaisiksi sodiksi (kuten </w:t>
      </w:r>
      <w:r>
        <w:t xml:space="preserve">Kiovan Igorin vuonna </w:t>
      </w:r>
      <w:r>
        <w:rPr>
          <w:color w:val="2F4F4F"/>
        </w:rPr>
        <w:t xml:space="preserve">920 käymä </w:t>
      </w:r>
      <w:r>
        <w:t xml:space="preserve">sota petsenejä vastaan, josta kerrotaan Primaarikronikassa), mutta myös tilapäisiä sotilaallisia liittoutumia oli olemassa (esimerkiksi Igorin vuonna 943 tekemä Bysantin sotaretki). Vuonna </w:t>
      </w:r>
      <w:r>
        <w:rPr>
          <w:color w:val="556B2F"/>
        </w:rPr>
        <w:t xml:space="preserve">968 </w:t>
      </w:r>
      <w:r>
        <w:t xml:space="preserve">petshenegit hyökkäsivät Kiovan kaupunkiin ja piirittivät sen. On olemassa spekulaatioita, joiden mukaan petsinegit ajoivat Tivertsit ja Ulichit Bukovinassa sijaitseville Dnestrin yläjuoksun alueille. </w:t>
      </w:r>
      <w:r>
        <w:rPr>
          <w:color w:val="6B8E23"/>
        </w:rPr>
        <w:t xml:space="preserve">Bysantin keisarikunnan </w:t>
      </w:r>
      <w:r>
        <w:t xml:space="preserve">tiedetään tukeneen petshenegejä heidän sotaretkissään itäslaavilaisia valtioita vastaan[viitattu ].[viitattu ].</w:t>
      </w:r>
    </w:p>
    <w:p>
      <w:r>
        <w:rPr>
          <w:b/>
        </w:rPr>
        <w:t xml:space="preserve">Kysymys 0</w:t>
      </w:r>
    </w:p>
    <w:p>
      <w:r>
        <w:t xml:space="preserve">Kuinka varhain petsinegien ja ryssien väliset suhteet alkoivat?</w:t>
      </w:r>
    </w:p>
    <w:p>
      <w:r>
        <w:rPr>
          <w:b/>
        </w:rPr>
        <w:t xml:space="preserve">Kysymys 1</w:t>
      </w:r>
    </w:p>
    <w:p>
      <w:r>
        <w:t xml:space="preserve">Mitä pietarilaiset tekivät vapaasti kahden vuosisadan aikana?</w:t>
      </w:r>
    </w:p>
    <w:p>
      <w:r>
        <w:rPr>
          <w:b/>
        </w:rPr>
        <w:t xml:space="preserve">Kysymys 2</w:t>
      </w:r>
    </w:p>
    <w:p>
      <w:r>
        <w:t xml:space="preserve">Minä vuonna petseriläiset hyökkäsivät Kiovan kaupunkiin?</w:t>
      </w:r>
    </w:p>
    <w:p>
      <w:r>
        <w:rPr>
          <w:b/>
        </w:rPr>
        <w:t xml:space="preserve">Kysymys 3</w:t>
      </w:r>
    </w:p>
    <w:p>
      <w:r>
        <w:t xml:space="preserve">Minkä ryhmän tiedettiin tukevan pietarilaisia heidän sotilaallisissa pyrkimyksissään?</w:t>
      </w:r>
    </w:p>
    <w:p>
      <w:r>
        <w:rPr>
          <w:b/>
        </w:rPr>
        <w:t xml:space="preserve">Kysymys 4</w:t>
      </w:r>
    </w:p>
    <w:p>
      <w:r>
        <w:t xml:space="preserve">Kuinka myöhään petsinegien ja ryssien välinen suhde alkoi?</w:t>
      </w:r>
    </w:p>
    <w:p>
      <w:r>
        <w:rPr>
          <w:b/>
        </w:rPr>
        <w:t xml:space="preserve">Kysymys 5</w:t>
      </w:r>
    </w:p>
    <w:p>
      <w:r>
        <w:t xml:space="preserve">Mitä petseriläiset jättivät usein tekemättä kahden vuosisadan aikana?</w:t>
      </w:r>
    </w:p>
    <w:p>
      <w:r>
        <w:rPr>
          <w:b/>
        </w:rPr>
        <w:t xml:space="preserve">Kysymys 6</w:t>
      </w:r>
    </w:p>
    <w:p>
      <w:r>
        <w:t xml:space="preserve">Mikä ei kärjistynyt täysimittaisissa sodissa?</w:t>
      </w:r>
    </w:p>
    <w:p>
      <w:r>
        <w:rPr>
          <w:b/>
        </w:rPr>
        <w:t xml:space="preserve">Kysymys 7</w:t>
      </w:r>
    </w:p>
    <w:p>
      <w:r>
        <w:t xml:space="preserve">Minä vuonna Petserin sota alkoi?</w:t>
      </w:r>
    </w:p>
    <w:p>
      <w:r>
        <w:rPr>
          <w:b/>
        </w:rPr>
        <w:t xml:space="preserve">Kysymys 8</w:t>
      </w:r>
    </w:p>
    <w:p>
      <w:r>
        <w:t xml:space="preserve">Minä vuonna pietarilaiset solmivat rauhan Kiovan kaupungin kanssa?</w:t>
      </w:r>
    </w:p>
    <w:p>
      <w:r>
        <w:rPr>
          <w:b/>
        </w:rPr>
        <w:t xml:space="preserve">Teksti numero 38</w:t>
      </w:r>
    </w:p>
    <w:p>
      <w:r>
        <w:t xml:space="preserve">Kiovan metropoliksen perustamisen tarkka päivämäärä on epävarma, samoin kuin se, kuka oli kirkon ensimmäinen johtaja. Pääasiassa katsotaan, että ensimmäinen päämies oli </w:t>
      </w:r>
      <w:r>
        <w:rPr>
          <w:color w:val="DCDCDC"/>
        </w:rPr>
        <w:t xml:space="preserve">Kiovan </w:t>
      </w:r>
      <w:r>
        <w:rPr>
          <w:color w:val="A9A9A9"/>
        </w:rPr>
        <w:t xml:space="preserve">Mikael I</w:t>
      </w:r>
      <w:r>
        <w:t xml:space="preserve">, mutta joissakin lähteissä väitetään myös, että </w:t>
      </w:r>
      <w:r>
        <w:t xml:space="preserve">Mikaelin jälkeen usein sijoitettu </w:t>
      </w:r>
      <w:r>
        <w:rPr>
          <w:color w:val="2F4F4F"/>
        </w:rPr>
        <w:t xml:space="preserve">Leontius </w:t>
      </w:r>
      <w:r>
        <w:t xml:space="preserve">tai Anastas Chersonesos oli ensimmäinen kymmenvuotisen kirkon piispa. Ensimmäinen historiallisista lähteistä vahvistettu metropoliitta on </w:t>
      </w:r>
      <w:r>
        <w:rPr>
          <w:color w:val="556B2F"/>
        </w:rPr>
        <w:t xml:space="preserve">Theopemp, jonka </w:t>
      </w:r>
      <w:r>
        <w:t xml:space="preserve">Konstantinopolin patriarkka Aleksius nimitti vuonna </w:t>
      </w:r>
      <w:r>
        <w:rPr>
          <w:color w:val="6B8E23"/>
        </w:rPr>
        <w:t xml:space="preserve">1038</w:t>
      </w:r>
      <w:r>
        <w:t xml:space="preserve">. </w:t>
      </w:r>
      <w:r>
        <w:t xml:space="preserve">Ennen vuotta 1015 oli </w:t>
      </w:r>
      <w:r>
        <w:rPr>
          <w:color w:val="A0522D"/>
        </w:rPr>
        <w:t xml:space="preserve">viisi </w:t>
      </w:r>
      <w:r>
        <w:t xml:space="preserve">hiippakuntaa: Kiova, Tšernihiv, Bilhorod, Volodymyr, Novgorod ja pian sen jälkeen Juri-upon-Ros. Kiovan metropoliitta lähetti oman valtuuskunnan Barin konsiiliin vuonna 1098.</w:t>
      </w:r>
    </w:p>
    <w:p>
      <w:r>
        <w:rPr>
          <w:b/>
        </w:rPr>
        <w:t xml:space="preserve">Kysymys 0</w:t>
      </w:r>
    </w:p>
    <w:p>
      <w:r>
        <w:t xml:space="preserve">Vaikka epävarmaa, ketä pidetään Kiovan ensimmäisenä päämiehenä?</w:t>
      </w:r>
    </w:p>
    <w:p>
      <w:r>
        <w:rPr>
          <w:b/>
        </w:rPr>
        <w:t xml:space="preserve">Kysymys 1</w:t>
      </w:r>
    </w:p>
    <w:p>
      <w:r>
        <w:t xml:space="preserve">Ketä pidettiin ensimmäisenä Titojen kirkon piispana?</w:t>
      </w:r>
    </w:p>
    <w:p>
      <w:r>
        <w:rPr>
          <w:b/>
        </w:rPr>
        <w:t xml:space="preserve">Kysymys 2</w:t>
      </w:r>
    </w:p>
    <w:p>
      <w:r>
        <w:t xml:space="preserve">Minä vuonna Kiovan metropoli perustettiin?</w:t>
      </w:r>
    </w:p>
    <w:p>
      <w:r>
        <w:rPr>
          <w:b/>
        </w:rPr>
        <w:t xml:space="preserve">Kysymys 3</w:t>
      </w:r>
    </w:p>
    <w:p>
      <w:r>
        <w:t xml:space="preserve">Kuka oli Tichesin kirkon viimeinen piispa?</w:t>
      </w:r>
    </w:p>
    <w:p>
      <w:r>
        <w:rPr>
          <w:b/>
        </w:rPr>
        <w:t xml:space="preserve">Kysymys 4</w:t>
      </w:r>
    </w:p>
    <w:p>
      <w:r>
        <w:t xml:space="preserve">Kuka oli Kiovan metropolin kirkon johtaja?</w:t>
      </w:r>
    </w:p>
    <w:p>
      <w:r>
        <w:rPr>
          <w:b/>
        </w:rPr>
        <w:t xml:space="preserve">Kysymys 5</w:t>
      </w:r>
    </w:p>
    <w:p>
      <w:r>
        <w:t xml:space="preserve">Kuka vahvistettiin ensimmäiseksi 10. vuosisadalla vahvistetuksi metropoliitaksi?</w:t>
      </w:r>
    </w:p>
    <w:p>
      <w:r>
        <w:rPr>
          <w:b/>
        </w:rPr>
        <w:t xml:space="preserve">Kysymys 6</w:t>
      </w:r>
    </w:p>
    <w:p>
      <w:r>
        <w:t xml:space="preserve">Kuinka monta hiippakuntaa oli 10. vuosisadalla?</w:t>
      </w:r>
    </w:p>
    <w:p>
      <w:r>
        <w:br w:type="page"/>
      </w:r>
    </w:p>
    <w:p>
      <w:r>
        <w:rPr>
          <w:b/>
          <w:u w:val="single"/>
        </w:rPr>
        <w:t xml:space="preserve">Asiakirjan numero 397</w:t>
      </w:r>
    </w:p>
    <w:p>
      <w:r>
        <w:rPr>
          <w:b/>
        </w:rPr>
        <w:t xml:space="preserve">Tekstin numero 0</w:t>
      </w:r>
    </w:p>
    <w:p>
      <w:r>
        <w:t xml:space="preserve">Super Nintendo Entertainment System (virallinen lyhenne Super NES[b] tai SNES[c], yleisesti lyhennettynä </w:t>
      </w:r>
      <w:r>
        <w:rPr>
          <w:color w:val="A9A9A9"/>
        </w:rPr>
        <w:t xml:space="preserve">Super Nintendo[d]) </w:t>
      </w:r>
      <w:r>
        <w:t xml:space="preserve">on </w:t>
      </w:r>
      <w:r>
        <w:t xml:space="preserve">Nintendon kehittämä </w:t>
      </w:r>
      <w:r>
        <w:rPr>
          <w:color w:val="DCDCDC"/>
        </w:rPr>
        <w:t xml:space="preserve">16-bittinen kotivideopelikonsoli, </w:t>
      </w:r>
      <w:r>
        <w:t xml:space="preserve">joka julkaistiin vuonna 1990 </w:t>
      </w:r>
      <w:r>
        <w:rPr>
          <w:color w:val="2F4F4F"/>
        </w:rPr>
        <w:t xml:space="preserve">Japanissa ja Etelä-Koreassa</w:t>
      </w:r>
      <w:r>
        <w:t xml:space="preserve">, vuonna </w:t>
      </w:r>
      <w:r>
        <w:rPr>
          <w:color w:val="556B2F"/>
        </w:rPr>
        <w:t xml:space="preserve">1991 </w:t>
      </w:r>
      <w:r>
        <w:t xml:space="preserve">Pohjois-Amerikassa, vuonna </w:t>
      </w:r>
      <w:r>
        <w:rPr>
          <w:color w:val="6B8E23"/>
        </w:rPr>
        <w:t xml:space="preserve">1992 </w:t>
      </w:r>
      <w:r>
        <w:t xml:space="preserve">Euroopassa ja Australiassa (Oseania) ja vuonna 1993 Etelä-Amerikassa. Japanissa järjestelmää kutsutaan </w:t>
      </w:r>
      <w:r>
        <w:rPr>
          <w:color w:val="228B22"/>
        </w:rPr>
        <w:t xml:space="preserve">Super Famicomiksi </w:t>
      </w:r>
      <w:r>
        <w:t xml:space="preserve">(jap. スーパーファミコン, Hepburn: Sūpā Famikon?, virallisesti sen edeltäjän, Family Computerin, lyhennetty nimi), tai </w:t>
      </w:r>
      <w:r>
        <w:t xml:space="preserve">lyhyesti </w:t>
      </w:r>
      <w:r>
        <w:rPr>
          <w:color w:val="191970"/>
        </w:rPr>
        <w:t xml:space="preserve">SFC. </w:t>
      </w:r>
      <w:r>
        <w:t xml:space="preserve">Etelä-Koreassa se tunnetaan nimellä </w:t>
      </w:r>
      <w:r>
        <w:rPr>
          <w:color w:val="8B0000"/>
        </w:rPr>
        <w:t xml:space="preserve">Super Comboy </w:t>
      </w:r>
      <w:r>
        <w:t xml:space="preserve">(슈퍼 컴보이 Syupeo Keomboi), ja sitä jakeli Hyundai Electronics. Vaikka kaikki versiot ovat olennaisilta osiltaan samanlaisia, useat alueelliset estot estävät eri versioiden yhteensopivuuden keskenään. </w:t>
      </w:r>
      <w:r>
        <w:rPr>
          <w:color w:val="483D8B"/>
        </w:rPr>
        <w:t xml:space="preserve">Playtronic </w:t>
      </w:r>
      <w:r>
        <w:t xml:space="preserve">julkaisi sen Brasiliassa 2. syyskuuta 1992</w:t>
      </w:r>
      <w:r>
        <w:t xml:space="preserve">.</w:t>
      </w:r>
    </w:p>
    <w:p>
      <w:r>
        <w:rPr>
          <w:b/>
        </w:rPr>
        <w:t xml:space="preserve">Kysymys 0</w:t>
      </w:r>
    </w:p>
    <w:p>
      <w:r>
        <w:t xml:space="preserve">Milloin SNES julkaistiin Yhdysvalloissa?</w:t>
      </w:r>
    </w:p>
    <w:p>
      <w:r>
        <w:rPr>
          <w:b/>
        </w:rPr>
        <w:t xml:space="preserve">Kysymys 1</w:t>
      </w:r>
    </w:p>
    <w:p>
      <w:r>
        <w:t xml:space="preserve">Missä SNES julkaistiin ensimmäisen kerran?</w:t>
      </w:r>
    </w:p>
    <w:p>
      <w:r>
        <w:rPr>
          <w:b/>
        </w:rPr>
        <w:t xml:space="preserve">Kysymys 2</w:t>
      </w:r>
    </w:p>
    <w:p>
      <w:r>
        <w:t xml:space="preserve">Mikä oli SNES:n nimi Japanissa?</w:t>
      </w:r>
    </w:p>
    <w:p>
      <w:r>
        <w:rPr>
          <w:b/>
        </w:rPr>
        <w:t xml:space="preserve">Kysymys 3</w:t>
      </w:r>
    </w:p>
    <w:p>
      <w:r>
        <w:t xml:space="preserve">Mikä oli SNES:n nimi Etelä-Koreassa?</w:t>
      </w:r>
    </w:p>
    <w:p>
      <w:r>
        <w:rPr>
          <w:b/>
        </w:rPr>
        <w:t xml:space="preserve">Kysymys 4</w:t>
      </w:r>
    </w:p>
    <w:p>
      <w:r>
        <w:t xml:space="preserve">Milloin SNES julkaistiin Australiassa?</w:t>
      </w:r>
    </w:p>
    <w:p>
      <w:r>
        <w:rPr>
          <w:b/>
        </w:rPr>
        <w:t xml:space="preserve">Kysymys 5</w:t>
      </w:r>
    </w:p>
    <w:p>
      <w:r>
        <w:t xml:space="preserve">Mitä Etelä-Korea kehitti, joka julkaistiin vuonna 1992?</w:t>
      </w:r>
    </w:p>
    <w:p>
      <w:r>
        <w:rPr>
          <w:b/>
        </w:rPr>
        <w:t xml:space="preserve">Kysymys 6</w:t>
      </w:r>
    </w:p>
    <w:p>
      <w:r>
        <w:t xml:space="preserve">Mikä on alueellinen työsulkumuoto Austrailasiassa?</w:t>
      </w:r>
    </w:p>
    <w:p>
      <w:r>
        <w:rPr>
          <w:b/>
        </w:rPr>
        <w:t xml:space="preserve">Kysymys 7</w:t>
      </w:r>
    </w:p>
    <w:p>
      <w:r>
        <w:t xml:space="preserve">Mikä on Super Comboyn toinen nimi Pohjois-Amerikassa?</w:t>
      </w:r>
    </w:p>
    <w:p>
      <w:r>
        <w:rPr>
          <w:b/>
        </w:rPr>
        <w:t xml:space="preserve">Kysymys 8</w:t>
      </w:r>
    </w:p>
    <w:p>
      <w:r>
        <w:t xml:space="preserve">Mikä on Brasiliassa vuonna 1990 julkaistun Hepburnin määritelmä?</w:t>
      </w:r>
    </w:p>
    <w:p>
      <w:r>
        <w:rPr>
          <w:b/>
        </w:rPr>
        <w:t xml:space="preserve">Kysymys 9</w:t>
      </w:r>
    </w:p>
    <w:p>
      <w:r>
        <w:t xml:space="preserve">Mikä yritys kehitti Super Comboyn Brasiliassa vuonna 1990?</w:t>
      </w:r>
    </w:p>
    <w:p>
      <w:r>
        <w:rPr>
          <w:b/>
        </w:rPr>
        <w:t xml:space="preserve">Teksti numero 1</w:t>
      </w:r>
    </w:p>
    <w:p>
      <w:r>
        <w:t xml:space="preserve">Kilpatakseen Japanissa suositun Family Computerin kanssa NEC Home Electronics toi markkinoille </w:t>
      </w:r>
      <w:r>
        <w:rPr>
          <w:color w:val="DCDCDC"/>
        </w:rPr>
        <w:t xml:space="preserve">PC Engine </w:t>
      </w:r>
      <w:r>
        <w:rPr>
          <w:color w:val="A9A9A9"/>
        </w:rPr>
        <w:t xml:space="preserve">-tietokoneen </w:t>
      </w:r>
      <w:r>
        <w:t xml:space="preserve">vuonna 1987, ja Sega Enterprises seurasi esimerkkiä </w:t>
      </w:r>
      <w:r>
        <w:rPr>
          <w:color w:val="556B2F"/>
        </w:rPr>
        <w:t xml:space="preserve">Mega Driven kanssa </w:t>
      </w:r>
      <w:r>
        <w:t xml:space="preserve">vuonna 1988. </w:t>
      </w:r>
      <w:r>
        <w:rPr>
          <w:color w:val="6B8E23"/>
        </w:rPr>
        <w:t xml:space="preserve">Nämä kaksi alustaa </w:t>
      </w:r>
      <w:r>
        <w:t xml:space="preserve">julkaistiin myöhemmin Pohjois-Amerikassa vuonna 1989 nimellä </w:t>
      </w:r>
      <w:r>
        <w:rPr>
          <w:color w:val="A0522D"/>
        </w:rPr>
        <w:t xml:space="preserve">TurboGrafx-16 </w:t>
      </w:r>
      <w:r>
        <w:t xml:space="preserve">ja </w:t>
      </w:r>
      <w:r>
        <w:rPr>
          <w:color w:val="228B22"/>
        </w:rPr>
        <w:t xml:space="preserve">Genesis</w:t>
      </w:r>
      <w:r>
        <w:t xml:space="preserve">. </w:t>
      </w:r>
      <w:r>
        <w:t xml:space="preserve">Molemmat järjestelmät </w:t>
      </w:r>
      <w:r>
        <w:rPr>
          <w:color w:val="191970"/>
        </w:rPr>
        <w:t xml:space="preserve">perustuivat 16-bittiseen arkkitehtuuriin ja tarjosivat paremman grafiikan ja äänen </w:t>
      </w:r>
      <w:r>
        <w:t xml:space="preserve">kuin 8-bittinen NES. </w:t>
      </w:r>
      <w:r>
        <w:t xml:space="preserve">Segan järjestelmän menestyminen </w:t>
      </w:r>
      <w:r>
        <w:t xml:space="preserve">kesti kuitenkin </w:t>
      </w:r>
      <w:r>
        <w:rPr>
          <w:color w:val="8B0000"/>
        </w:rPr>
        <w:t xml:space="preserve">useita vuosia</w:t>
      </w:r>
      <w:r>
        <w:t xml:space="preserve">. Nintendon johtajilla ei ollut kiire suunnitella uutta järjestelmää, mutta he harkitsivat asiaa uudelleen, kun he alkoivat huomata, että heidän valta-asemansa markkinoilla heikkeni.</w:t>
      </w:r>
    </w:p>
    <w:p>
      <w:r>
        <w:rPr>
          <w:b/>
        </w:rPr>
        <w:t xml:space="preserve">Kysymys 0</w:t>
      </w:r>
    </w:p>
    <w:p>
      <w:r>
        <w:t xml:space="preserve">Mikä oli NEC:n NES:n kilpailijan nimi Japanissa?</w:t>
      </w:r>
    </w:p>
    <w:p>
      <w:r>
        <w:rPr>
          <w:b/>
        </w:rPr>
        <w:t xml:space="preserve">Kysymys 1</w:t>
      </w:r>
    </w:p>
    <w:p>
      <w:r>
        <w:t xml:space="preserve">Mikä oli Segan NES:n kilpailijan nimi Japanissa?</w:t>
      </w:r>
    </w:p>
    <w:p>
      <w:r>
        <w:rPr>
          <w:b/>
        </w:rPr>
        <w:t xml:space="preserve">Kysymys 2</w:t>
      </w:r>
    </w:p>
    <w:p>
      <w:r>
        <w:t xml:space="preserve">Mikä oli NEC:n NES:n kilpailijan nimi Yhdysvalloissa?</w:t>
      </w:r>
    </w:p>
    <w:p>
      <w:r>
        <w:rPr>
          <w:b/>
        </w:rPr>
        <w:t xml:space="preserve">Kysymys 3</w:t>
      </w:r>
    </w:p>
    <w:p>
      <w:r>
        <w:t xml:space="preserve">Mikä oli Segan NES:n kilpailijan nimi Yhdysvalloissa?</w:t>
      </w:r>
    </w:p>
    <w:p>
      <w:r>
        <w:rPr>
          <w:b/>
        </w:rPr>
        <w:t xml:space="preserve">Kysymys 4</w:t>
      </w:r>
    </w:p>
    <w:p>
      <w:r>
        <w:t xml:space="preserve">Mitkä olivat Genesiksen edut NESiin verrattuna?</w:t>
      </w:r>
    </w:p>
    <w:p>
      <w:r>
        <w:rPr>
          <w:b/>
        </w:rPr>
        <w:t xml:space="preserve">Kysymys 5</w:t>
      </w:r>
    </w:p>
    <w:p>
      <w:r>
        <w:t xml:space="preserve">Mitä SEGA julkaisi vuonna 1987?</w:t>
      </w:r>
    </w:p>
    <w:p>
      <w:r>
        <w:rPr>
          <w:b/>
        </w:rPr>
        <w:t xml:space="preserve">Kysymys 6</w:t>
      </w:r>
    </w:p>
    <w:p>
      <w:r>
        <w:t xml:space="preserve">Mitä NEC Home Electronics julkaisi vuonna 1988?</w:t>
      </w:r>
    </w:p>
    <w:p>
      <w:r>
        <w:rPr>
          <w:b/>
        </w:rPr>
        <w:t xml:space="preserve">Kysymys 7</w:t>
      </w:r>
    </w:p>
    <w:p>
      <w:r>
        <w:t xml:space="preserve">Mikä lanseerattiin Pohjois-Amerikassa vuonna 1987?</w:t>
      </w:r>
    </w:p>
    <w:p>
      <w:r>
        <w:rPr>
          <w:b/>
        </w:rPr>
        <w:t xml:space="preserve">Kysymys 8</w:t>
      </w:r>
    </w:p>
    <w:p>
      <w:r>
        <w:t xml:space="preserve">Miten 8-bittinen NES oli parannus?</w:t>
      </w:r>
    </w:p>
    <w:p>
      <w:r>
        <w:rPr>
          <w:b/>
        </w:rPr>
        <w:t xml:space="preserve">Kysymys 9</w:t>
      </w:r>
    </w:p>
    <w:p>
      <w:r>
        <w:t xml:space="preserve">Kuinka kauan Family Computerin menestyminen kesti?</w:t>
      </w:r>
    </w:p>
    <w:p>
      <w:r>
        <w:rPr>
          <w:b/>
        </w:rPr>
        <w:t xml:space="preserve">Teksti numero 2</w:t>
      </w:r>
    </w:p>
    <w:p>
      <w:r>
        <w:t xml:space="preserve">Alkuperäisen Famicomin suunnittelijan </w:t>
      </w:r>
      <w:r>
        <w:rPr>
          <w:color w:val="A9A9A9"/>
        </w:rPr>
        <w:t xml:space="preserve">Masayuki Uemuran </w:t>
      </w:r>
      <w:r>
        <w:t xml:space="preserve">suunnittelema </w:t>
      </w:r>
      <w:r>
        <w:rPr>
          <w:color w:val="DCDCDC"/>
        </w:rPr>
        <w:t xml:space="preserve">Super Famicom </w:t>
      </w:r>
      <w:r>
        <w:t xml:space="preserve">julkaistiin Japanissa keskiviikkona 21. marraskuuta 1990 hintaan 25 </w:t>
      </w:r>
      <w:r>
        <w:rPr>
          <w:color w:val="2F4F4F"/>
        </w:rPr>
        <w:t xml:space="preserve">000 </w:t>
      </w:r>
      <w:r>
        <w:t xml:space="preserve">jeniä </w:t>
      </w:r>
      <w:r>
        <w:rPr>
          <w:color w:val="556B2F"/>
        </w:rPr>
        <w:t xml:space="preserve">(</w:t>
      </w:r>
      <w:r>
        <w:rPr>
          <w:color w:val="6B8E23"/>
        </w:rPr>
        <w:t xml:space="preserve">210 Yhdysvaltain dollaria)</w:t>
      </w:r>
      <w:r>
        <w:t xml:space="preserve">. Se oli </w:t>
      </w:r>
      <w:r>
        <w:t xml:space="preserve">välitön menestys; Nintendon ensimmäinen </w:t>
      </w:r>
      <w:r>
        <w:rPr>
          <w:color w:val="A0522D"/>
        </w:rPr>
        <w:t xml:space="preserve">300 000 </w:t>
      </w:r>
      <w:r>
        <w:rPr>
          <w:color w:val="228B22"/>
        </w:rPr>
        <w:t xml:space="preserve">kappaleen</w:t>
      </w:r>
      <w:r>
        <w:t xml:space="preserve"> erä </w:t>
      </w:r>
      <w:r>
        <w:t xml:space="preserve">myytiin loppuun muutamassa tunnissa, ja siitä seurannut </w:t>
      </w:r>
      <w:r>
        <w:rPr>
          <w:color w:val="191970"/>
        </w:rPr>
        <w:t xml:space="preserve">sosiaalinen levottomuus </w:t>
      </w:r>
      <w:r>
        <w:t xml:space="preserve">sai Japanin hallituksen </w:t>
      </w:r>
      <w:r>
        <w:rPr>
          <w:color w:val="8B0000"/>
        </w:rPr>
        <w:t xml:space="preserve">pyytämään videopelivalmistajia ajoittamaan konsolien julkaisut tulevaisuudessa viikonloppuihin</w:t>
      </w:r>
      <w:r>
        <w:t xml:space="preserve">. </w:t>
      </w:r>
      <w:r>
        <w:t xml:space="preserve">Järjestelmän julkaisu herätti myös </w:t>
      </w:r>
      <w:r>
        <w:rPr>
          <w:color w:val="483D8B"/>
        </w:rPr>
        <w:t xml:space="preserve">Yakuzan </w:t>
      </w:r>
      <w:r>
        <w:t xml:space="preserve">huomion</w:t>
      </w:r>
      <w:r>
        <w:t xml:space="preserve">, minkä vuoksi laitteet päätettiin toimittaa yöllä ryöstöjen välttämiseksi.</w:t>
      </w:r>
    </w:p>
    <w:p>
      <w:r>
        <w:rPr>
          <w:b/>
        </w:rPr>
        <w:t xml:space="preserve">Kysymys 0</w:t>
      </w:r>
    </w:p>
    <w:p>
      <w:r>
        <w:t xml:space="preserve">Kuka suunnitteli sekä NES:n että SNES:n?</w:t>
      </w:r>
    </w:p>
    <w:p>
      <w:r>
        <w:rPr>
          <w:b/>
        </w:rPr>
        <w:t xml:space="preserve">Kysymys 1</w:t>
      </w:r>
    </w:p>
    <w:p>
      <w:r>
        <w:t xml:space="preserve">Paljonko Super Famicom maksoi jenissä Japanissa?</w:t>
      </w:r>
    </w:p>
    <w:p>
      <w:r>
        <w:rPr>
          <w:b/>
        </w:rPr>
        <w:t xml:space="preserve">Kysymys 2</w:t>
      </w:r>
    </w:p>
    <w:p>
      <w:r>
        <w:t xml:space="preserve">Paljonko Super Famicom maksoi dollareina Japanissa?</w:t>
      </w:r>
    </w:p>
    <w:p>
      <w:r>
        <w:rPr>
          <w:b/>
        </w:rPr>
        <w:t xml:space="preserve">Kysymys 3</w:t>
      </w:r>
    </w:p>
    <w:p>
      <w:r>
        <w:t xml:space="preserve">Kuinka monta Super Famicomia valmistettiin ensimmäisessä erässä?</w:t>
      </w:r>
    </w:p>
    <w:p>
      <w:r>
        <w:rPr>
          <w:b/>
        </w:rPr>
        <w:t xml:space="preserve">Kysymys 4</w:t>
      </w:r>
    </w:p>
    <w:p>
      <w:r>
        <w:t xml:space="preserve">Mikä rikollisryhmä suunnitteli Super Famicomien varastamista?</w:t>
      </w:r>
    </w:p>
    <w:p>
      <w:r>
        <w:rPr>
          <w:b/>
        </w:rPr>
        <w:t xml:space="preserve">Kysymys 5</w:t>
      </w:r>
    </w:p>
    <w:p>
      <w:r>
        <w:t xml:space="preserve">Mitä Japanin hallitus julkaisi Japanissa 21. marraskuuta 1990?</w:t>
      </w:r>
    </w:p>
    <w:p>
      <w:r>
        <w:rPr>
          <w:b/>
        </w:rPr>
        <w:t xml:space="preserve">Kysymys 6</w:t>
      </w:r>
    </w:p>
    <w:p>
      <w:r>
        <w:t xml:space="preserve">Kuinka monta yksikköä Yakuza varasti?</w:t>
      </w:r>
    </w:p>
    <w:p>
      <w:r>
        <w:rPr>
          <w:b/>
        </w:rPr>
        <w:t xml:space="preserve">Kysymys 7</w:t>
      </w:r>
    </w:p>
    <w:p>
      <w:r>
        <w:t xml:space="preserve">Paljonko alkuperäinen Famicom maksoi Japanissa?</w:t>
      </w:r>
    </w:p>
    <w:p>
      <w:r>
        <w:rPr>
          <w:b/>
        </w:rPr>
        <w:t xml:space="preserve">Kysymys 8</w:t>
      </w:r>
    </w:p>
    <w:p>
      <w:r>
        <w:t xml:space="preserve">Mitä Japanin hallitus teki sen jälkeen, kun alkuperäinen Famicom myytiin loppuun?</w:t>
      </w:r>
    </w:p>
    <w:p>
      <w:r>
        <w:rPr>
          <w:b/>
        </w:rPr>
        <w:t xml:space="preserve">Kysymys 9</w:t>
      </w:r>
    </w:p>
    <w:p>
      <w:r>
        <w:t xml:space="preserve">Mitä tapahtui sen jälkeen, kun Yakuza huomasi alkuperäisen Famicomin myynnin?</w:t>
      </w:r>
    </w:p>
    <w:p>
      <w:r>
        <w:rPr>
          <w:b/>
        </w:rPr>
        <w:t xml:space="preserve">Teksti numero 3</w:t>
      </w:r>
    </w:p>
    <w:p>
      <w:r>
        <w:t xml:space="preserve">23. elokuuta 1991[a] Nintendo julkaisi Super Nintendo Entertainment Systemin, </w:t>
      </w:r>
      <w:r>
        <w:rPr>
          <w:color w:val="A9A9A9"/>
        </w:rPr>
        <w:t xml:space="preserve">Super Famicomin </w:t>
      </w:r>
      <w:r>
        <w:t xml:space="preserve">uudistetun version</w:t>
      </w:r>
      <w:r>
        <w:t xml:space="preserve">, Pohjois-Amerikassa </w:t>
      </w:r>
      <w:r>
        <w:rPr>
          <w:color w:val="2F4F4F"/>
        </w:rPr>
        <w:t xml:space="preserve">199 Yhdysvaltain dollarin </w:t>
      </w:r>
      <w:r>
        <w:t xml:space="preserve">hintaan</w:t>
      </w:r>
      <w:r>
        <w:t xml:space="preserve">. </w:t>
      </w:r>
      <w:r>
        <w:t xml:space="preserve">SNES julkaistiin Yhdistyneessä kuningaskunnassa ja Irlannissa </w:t>
      </w:r>
      <w:r>
        <w:rPr>
          <w:color w:val="556B2F"/>
        </w:rPr>
        <w:t xml:space="preserve">huhtikuussa 1992 </w:t>
      </w:r>
      <w:r>
        <w:t xml:space="preserve">hintaan </w:t>
      </w:r>
      <w:r>
        <w:rPr>
          <w:color w:val="6B8E23"/>
        </w:rPr>
        <w:t xml:space="preserve">150 Englannin puntaa</w:t>
      </w:r>
      <w:r>
        <w:t xml:space="preserve">, ja Saksan julkaisu seurasi muutamaa viikkoa myöhemmin. Useimmat konsolin PAL-alueen versiot käyttävät japanilaisen Super Famicomin mallia lukuun ottamatta merkintöjä ja joypadin johtojen pituutta. Playtronic Super NES Brasiliassa, vaikka se onkin PAL-versio, käyttää </w:t>
      </w:r>
      <w:r>
        <w:rPr>
          <w:color w:val="228B22"/>
        </w:rPr>
        <w:t xml:space="preserve">Pohjois-Amerikan mallia</w:t>
      </w:r>
      <w:r>
        <w:t xml:space="preserve">. </w:t>
      </w:r>
      <w:r>
        <w:t xml:space="preserve">Sekä NES:n että SNES:n </w:t>
      </w:r>
      <w:r>
        <w:t xml:space="preserve">julkaisi</w:t>
      </w:r>
      <w:r>
        <w:t xml:space="preserve"> Brasiliassa vuonna </w:t>
      </w:r>
      <w:r>
        <w:rPr>
          <w:color w:val="191970"/>
        </w:rPr>
        <w:t xml:space="preserve">1993 </w:t>
      </w:r>
      <w:r>
        <w:rPr>
          <w:color w:val="8B0000"/>
        </w:rPr>
        <w:t xml:space="preserve">Playtronic</w:t>
      </w:r>
      <w:r>
        <w:t xml:space="preserve">, joka on </w:t>
      </w:r>
      <w:r>
        <w:rPr>
          <w:color w:val="483D8B"/>
        </w:rPr>
        <w:t xml:space="preserve">leluyhtiö Estrelan ja viihde-elektroniikkayhtiö Gradienten yhteisyritys</w:t>
      </w:r>
      <w:r>
        <w:t xml:space="preserve">.</w:t>
      </w:r>
    </w:p>
    <w:p>
      <w:r>
        <w:rPr>
          <w:b/>
        </w:rPr>
        <w:t xml:space="preserve">Kysymys 0</w:t>
      </w:r>
    </w:p>
    <w:p>
      <w:r>
        <w:t xml:space="preserve">Paljonko SNES maksoi Yhdysvalloissa?</w:t>
      </w:r>
    </w:p>
    <w:p>
      <w:r>
        <w:rPr>
          <w:b/>
        </w:rPr>
        <w:t xml:space="preserve">Kysymys 1</w:t>
      </w:r>
    </w:p>
    <w:p>
      <w:r>
        <w:t xml:space="preserve">Paljonko SNES maksoi Yhdistyneessä kuningaskunnassa?</w:t>
      </w:r>
    </w:p>
    <w:p>
      <w:r>
        <w:rPr>
          <w:b/>
        </w:rPr>
        <w:t xml:space="preserve">Kysymys 2</w:t>
      </w:r>
    </w:p>
    <w:p>
      <w:r>
        <w:t xml:space="preserve">Milloin SNES julkaistiin Yhdistyneessä kuningaskunnassa?</w:t>
      </w:r>
    </w:p>
    <w:p>
      <w:r>
        <w:rPr>
          <w:b/>
        </w:rPr>
        <w:t xml:space="preserve">Kysymys 3</w:t>
      </w:r>
    </w:p>
    <w:p>
      <w:r>
        <w:t xml:space="preserve">Milloin SNES julkaistiin Brasiliassa?</w:t>
      </w:r>
    </w:p>
    <w:p>
      <w:r>
        <w:rPr>
          <w:b/>
        </w:rPr>
        <w:t xml:space="preserve">Kysymys 4</w:t>
      </w:r>
    </w:p>
    <w:p>
      <w:r>
        <w:t xml:space="preserve">Mikä yritys jakeli SNES:ää Brasiliassa?</w:t>
      </w:r>
    </w:p>
    <w:p>
      <w:r>
        <w:rPr>
          <w:b/>
        </w:rPr>
        <w:t xml:space="preserve">Kysymys 5</w:t>
      </w:r>
    </w:p>
    <w:p>
      <w:r>
        <w:t xml:space="preserve">Mikä oli Super NESin uudelleensuunnittelu?</w:t>
      </w:r>
    </w:p>
    <w:p>
      <w:r>
        <w:rPr>
          <w:b/>
        </w:rPr>
        <w:t xml:space="preserve">Kysymys 6</w:t>
      </w:r>
    </w:p>
    <w:p>
      <w:r>
        <w:t xml:space="preserve">Kuinka paljon Super Famicom maksoi Saksassa?</w:t>
      </w:r>
    </w:p>
    <w:p>
      <w:r>
        <w:rPr>
          <w:b/>
        </w:rPr>
        <w:t xml:space="preserve">Kysymys 7</w:t>
      </w:r>
    </w:p>
    <w:p>
      <w:r>
        <w:t xml:space="preserve">Kuinka paljon Playtronic maksoi Yhdistyneessä kuningaskunnassa ja Irlannissa?</w:t>
      </w:r>
    </w:p>
    <w:p>
      <w:r>
        <w:rPr>
          <w:b/>
        </w:rPr>
        <w:t xml:space="preserve">Kysymys 8</w:t>
      </w:r>
    </w:p>
    <w:p>
      <w:r>
        <w:t xml:space="preserve">Minkälainen oli Irlannin Playtronic Super NESin muotoilu?</w:t>
      </w:r>
    </w:p>
    <w:p>
      <w:r>
        <w:rPr>
          <w:b/>
        </w:rPr>
        <w:t xml:space="preserve">Kysymys 9</w:t>
      </w:r>
    </w:p>
    <w:p>
      <w:r>
        <w:t xml:space="preserve">Mikä yritys julkaisi Super Famicomin Brasiliassa vuonna 1991?</w:t>
      </w:r>
    </w:p>
    <w:p>
      <w:r>
        <w:rPr>
          <w:b/>
        </w:rPr>
        <w:t xml:space="preserve">Teksti numero 4</w:t>
      </w:r>
    </w:p>
    <w:p>
      <w:r>
        <w:t xml:space="preserve">Nintendon ja Segan välinen kilpailu johti yhteen videopelien historian merkittävimmistä konsolisodista, jossa Sega esitti Genesiksen </w:t>
      </w:r>
      <w:r>
        <w:rPr>
          <w:color w:val="A9A9A9"/>
        </w:rPr>
        <w:t xml:space="preserve">"viileänä" konsolina</w:t>
      </w:r>
      <w:r>
        <w:t xml:space="preserve">, jolla oli </w:t>
      </w:r>
      <w:r>
        <w:rPr>
          <w:color w:val="DCDCDC"/>
        </w:rPr>
        <w:t xml:space="preserve">kypsempiä, </w:t>
      </w:r>
      <w:r>
        <w:rPr>
          <w:color w:val="2F4F4F"/>
        </w:rPr>
        <w:t xml:space="preserve">vanhemmille pelaajille </w:t>
      </w:r>
      <w:r>
        <w:t xml:space="preserve">suunnattuja </w:t>
      </w:r>
      <w:r>
        <w:rPr>
          <w:color w:val="DCDCDC"/>
        </w:rPr>
        <w:t xml:space="preserve">pelejä </w:t>
      </w:r>
      <w:r>
        <w:t xml:space="preserve">ja särmikkäitä mainoksia, joissa hyökättiin toisinaan kilpailijoita vastaan. Nintendo sai kuitenkin jo varhaisessa vaiheessa suhdetoimintaedun varmistamalla Capcomin SNES:lle julkaistun arcade-klassikon Street Fighter II:n ensimmäisen konsoliversion, jonka </w:t>
      </w:r>
      <w:r>
        <w:t xml:space="preserve">siirtyminen Genesikselle </w:t>
      </w:r>
      <w:r>
        <w:t xml:space="preserve">kesti </w:t>
      </w:r>
      <w:r>
        <w:rPr>
          <w:color w:val="556B2F"/>
        </w:rPr>
        <w:t xml:space="preserve">yli vuoden. </w:t>
      </w:r>
      <w:r>
        <w:t xml:space="preserve">Genesiksen etumatkasta, paljon suuremmasta pelikirjastosta ja halvemmasta hinnasta huolimatta Genesiksen </w:t>
      </w:r>
      <w:r>
        <w:t xml:space="preserve">osuus Yhdysvaltain 16-bittisten konsolien markkinoista oli kesäkuussa 1992 </w:t>
      </w:r>
      <w:r>
        <w:t xml:space="preserve">arviolta vain </w:t>
      </w:r>
      <w:r>
        <w:rPr>
          <w:color w:val="6B8E23"/>
        </w:rPr>
        <w:t xml:space="preserve">60 prosenttia</w:t>
      </w:r>
      <w:r>
        <w:t xml:space="preserve">, eikä kumpikaan konsoli pystynyt säilyttämään lopullista johtoasemaansa useiden vuosien ajan. </w:t>
      </w:r>
      <w:r>
        <w:rPr>
          <w:color w:val="A0522D"/>
        </w:rPr>
        <w:t xml:space="preserve">Donkey Kong Countryn </w:t>
      </w:r>
      <w:r>
        <w:t xml:space="preserve">sanotaan </w:t>
      </w:r>
      <w:r>
        <w:rPr>
          <w:color w:val="228B22"/>
        </w:rPr>
        <w:t xml:space="preserve">auttaneen vahvistamaan SNES:n markkina-asemaa 16-bittisen sukupolven loppuvuosina </w:t>
      </w:r>
      <w:r>
        <w:t xml:space="preserve">ja säilyttämään jonkin aikaa asemansa PlayStationia ja Saturnia vastaan. Nintendon mukaan yhtiö oli myynyt </w:t>
      </w:r>
      <w:r>
        <w:rPr>
          <w:color w:val="191970"/>
        </w:rPr>
        <w:t xml:space="preserve">yli 20 miljoonaa </w:t>
      </w:r>
      <w:r>
        <w:t xml:space="preserve">SNES-yksikköä Yhdysvalloissa. NPD:n myyntitietoihin perustuvan Wedbush Securitiesin vuonna 2014 julkaiseman raportin mukaan </w:t>
      </w:r>
      <w:r>
        <w:rPr>
          <w:color w:val="8B0000"/>
        </w:rPr>
        <w:t xml:space="preserve">SNES päihitti lopulta Genesiksen Yhdysvaltain markkinoilla</w:t>
      </w:r>
      <w:r>
        <w:t xml:space="preserve">.</w:t>
      </w:r>
    </w:p>
    <w:p>
      <w:r>
        <w:rPr>
          <w:b/>
        </w:rPr>
        <w:t xml:space="preserve">Kysymys 0</w:t>
      </w:r>
    </w:p>
    <w:p>
      <w:r>
        <w:t xml:space="preserve">Mille markkinoille Genesis suunnattiin?</w:t>
      </w:r>
    </w:p>
    <w:p>
      <w:r>
        <w:rPr>
          <w:b/>
        </w:rPr>
        <w:t xml:space="preserve">Kysymys 1</w:t>
      </w:r>
    </w:p>
    <w:p>
      <w:r>
        <w:t xml:space="preserve">Kuinka paljon aikaisemmin kuin Genesikselle ilmestyi Street Fighter II -peli SNES:lle?</w:t>
      </w:r>
    </w:p>
    <w:p>
      <w:r>
        <w:rPr>
          <w:b/>
        </w:rPr>
        <w:t xml:space="preserve">Kysymys 2</w:t>
      </w:r>
    </w:p>
    <w:p>
      <w:r>
        <w:t xml:space="preserve">Kuinka suuri osuus Yhdysvaltain 16-bittisten konsolien markkinoista oli Genesiksellä kesällä 1992?</w:t>
      </w:r>
    </w:p>
    <w:p>
      <w:r>
        <w:rPr>
          <w:b/>
        </w:rPr>
        <w:t xml:space="preserve">Kysymys 3</w:t>
      </w:r>
    </w:p>
    <w:p>
      <w:r>
        <w:t xml:space="preserve">Mikä peli oli avainasemassa SNES:n menestyksessä?</w:t>
      </w:r>
    </w:p>
    <w:p>
      <w:r>
        <w:rPr>
          <w:b/>
        </w:rPr>
        <w:t xml:space="preserve">Kysymys 4</w:t>
      </w:r>
    </w:p>
    <w:p>
      <w:r>
        <w:t xml:space="preserve">Kuinka monta SNES-yksikköä myytiin Yhdysvalloissa?</w:t>
      </w:r>
    </w:p>
    <w:p>
      <w:r>
        <w:rPr>
          <w:b/>
        </w:rPr>
        <w:t xml:space="preserve">Kysymys 5</w:t>
      </w:r>
    </w:p>
    <w:p>
      <w:r>
        <w:t xml:space="preserve">Kuinka monta yksikköä SEGA myi Yhdysvalloissa?</w:t>
      </w:r>
    </w:p>
    <w:p>
      <w:r>
        <w:rPr>
          <w:b/>
        </w:rPr>
        <w:t xml:space="preserve">Kysymys 6</w:t>
      </w:r>
    </w:p>
    <w:p>
      <w:r>
        <w:t xml:space="preserve">SEGA:n vuonna 1992 julkaiseman raportin mukaan miten konsolit myivät Yhdysvalloissa?</w:t>
      </w:r>
    </w:p>
    <w:p>
      <w:r>
        <w:rPr>
          <w:b/>
        </w:rPr>
        <w:t xml:space="preserve">Kysymys 7</w:t>
      </w:r>
    </w:p>
    <w:p>
      <w:r>
        <w:t xml:space="preserve">Miten SEGA sijoitti NES:n?</w:t>
      </w:r>
    </w:p>
    <w:p>
      <w:r>
        <w:rPr>
          <w:b/>
        </w:rPr>
        <w:t xml:space="preserve">Kysymys 8</w:t>
      </w:r>
    </w:p>
    <w:p>
      <w:r>
        <w:t xml:space="preserve">Millaisia pelejä SNES:ssä oli?</w:t>
      </w:r>
    </w:p>
    <w:p>
      <w:r>
        <w:rPr>
          <w:b/>
        </w:rPr>
        <w:t xml:space="preserve">Kysymys 9</w:t>
      </w:r>
    </w:p>
    <w:p>
      <w:r>
        <w:t xml:space="preserve">Mitä Donkey Kong Country teki videopelien historiaan?</w:t>
      </w:r>
    </w:p>
    <w:p>
      <w:r>
        <w:rPr>
          <w:b/>
        </w:rPr>
        <w:t xml:space="preserve">Teksti numero 5</w:t>
      </w:r>
    </w:p>
    <w:p>
      <w:r>
        <w:t xml:space="preserve">NES-aikakaudella Nintendo </w:t>
      </w:r>
      <w:r>
        <w:rPr>
          <w:color w:val="A9A9A9"/>
        </w:rPr>
        <w:t xml:space="preserve">valvoi yksinoikeudella järjestelmään julkaistavia pelejä - </w:t>
      </w:r>
      <w:r>
        <w:t xml:space="preserve">yhtiön oli hyväksyttävä </w:t>
      </w:r>
      <w:r>
        <w:rPr>
          <w:color w:val="DCDCDC"/>
        </w:rPr>
        <w:t xml:space="preserve">jokainen peli</w:t>
      </w:r>
      <w:r>
        <w:t xml:space="preserve">, kukin kolmannen osapuolen kehittäjä saattoi julkaista </w:t>
      </w:r>
      <w:r>
        <w:rPr>
          <w:color w:val="2F4F4F"/>
        </w:rPr>
        <w:t xml:space="preserve">enintään </w:t>
      </w:r>
      <w:r>
        <w:rPr>
          <w:color w:val="556B2F"/>
        </w:rPr>
        <w:t xml:space="preserve">viisi </w:t>
      </w:r>
      <w:r>
        <w:t xml:space="preserve">peliä vuodessa (mutta jotkut kolmannet osapuolet kiersivät tämän käyttämällä eri nimiä, esimerkiksi Konamin "</w:t>
      </w:r>
      <w:r>
        <w:rPr>
          <w:color w:val="6B8E23"/>
        </w:rPr>
        <w:t xml:space="preserve">Ultra Games" </w:t>
      </w:r>
      <w:r>
        <w:t xml:space="preserve">-brändiä), näitä </w:t>
      </w:r>
      <w:r>
        <w:rPr>
          <w:color w:val="A0522D"/>
        </w:rPr>
        <w:t xml:space="preserve">pelejä ei saanut julkaista toiselle konsolille </w:t>
      </w:r>
      <w:r>
        <w:rPr>
          <w:color w:val="228B22"/>
        </w:rPr>
        <w:t xml:space="preserve">kahden </w:t>
      </w:r>
      <w:r>
        <w:rPr>
          <w:color w:val="A0522D"/>
        </w:rPr>
        <w:t xml:space="preserve">vuoden kuluessa, ja Nintendo oli NES-kasettien yksinomainen valmistaja ja toimittaja</w:t>
      </w:r>
      <w:r>
        <w:t xml:space="preserve">. </w:t>
      </w:r>
      <w:r>
        <w:t xml:space="preserve">Vuonna 1991 </w:t>
      </w:r>
      <w:r>
        <w:rPr>
          <w:color w:val="8B0000"/>
        </w:rPr>
        <w:t xml:space="preserve">Acclaim </w:t>
      </w:r>
      <w:r>
        <w:rPr>
          <w:color w:val="483D8B"/>
        </w:rPr>
        <w:t xml:space="preserve">alkoi julkaista pelejä molemmille alustoille</w:t>
      </w:r>
      <w:r>
        <w:t xml:space="preserve">, ja useimmat muut Nintendon lisenssinhaltijat seurasivat esimerkkiä seuraavien vuosien aikana. Capcom (joka lisensoi joitakin pelejä Segalle sen sijaan, että olisi tuottanut niitä suoraan) ja Square olivat merkittävimmät pidättäytyjät.</w:t>
      </w:r>
    </w:p>
    <w:p>
      <w:r>
        <w:rPr>
          <w:b/>
        </w:rPr>
        <w:t xml:space="preserve">Kysymys 0</w:t>
      </w:r>
    </w:p>
    <w:p>
      <w:r>
        <w:t xml:space="preserve">Mikä oli Nintendon rajoitus NES:ssä pelien määrässä kehittäjää kohti vuodessa?</w:t>
      </w:r>
    </w:p>
    <w:p>
      <w:r>
        <w:rPr>
          <w:b/>
        </w:rPr>
        <w:t xml:space="preserve">Kysymys 1</w:t>
      </w:r>
    </w:p>
    <w:p>
      <w:r>
        <w:t xml:space="preserve">Mitä vaihtoehtoista nimeä Konami käytti kiertääkseen Nintendon vuosirajoituksen?</w:t>
      </w:r>
    </w:p>
    <w:p>
      <w:r>
        <w:rPr>
          <w:b/>
        </w:rPr>
        <w:t xml:space="preserve">Kysymys 2</w:t>
      </w:r>
    </w:p>
    <w:p>
      <w:r>
        <w:t xml:space="preserve">Kuinka monen vuoden ajan Nintendo vaati yksinoikeutta NES-peleihin?</w:t>
      </w:r>
    </w:p>
    <w:p>
      <w:r>
        <w:rPr>
          <w:b/>
        </w:rPr>
        <w:t xml:space="preserve">Kysymys 3</w:t>
      </w:r>
    </w:p>
    <w:p>
      <w:r>
        <w:t xml:space="preserve">Mikä kilpailija sai Nintendon lopettamaan pelinkehittäjille asetetut rajoitukset?</w:t>
      </w:r>
    </w:p>
    <w:p>
      <w:r>
        <w:rPr>
          <w:b/>
        </w:rPr>
        <w:t xml:space="preserve">Kysymys 4</w:t>
      </w:r>
    </w:p>
    <w:p>
      <w:r>
        <w:t xml:space="preserve">Mikä kehittäjä alkoi julkaista pelejä sekä NES:lle että Segalle vuonna 1991?</w:t>
      </w:r>
    </w:p>
    <w:p>
      <w:r>
        <w:rPr>
          <w:b/>
        </w:rPr>
        <w:t xml:space="preserve">Kysymys 5</w:t>
      </w:r>
    </w:p>
    <w:p>
      <w:r>
        <w:t xml:space="preserve">Millaista valvontaa SEGA piti yllä NES-aikana?</w:t>
      </w:r>
    </w:p>
    <w:p>
      <w:r>
        <w:rPr>
          <w:b/>
        </w:rPr>
        <w:t xml:space="preserve">Kysymys 6</w:t>
      </w:r>
    </w:p>
    <w:p>
      <w:r>
        <w:t xml:space="preserve">Kuinka monta peliä Square julkaisi vuodessa?</w:t>
      </w:r>
    </w:p>
    <w:p>
      <w:r>
        <w:rPr>
          <w:b/>
        </w:rPr>
        <w:t xml:space="preserve">Kysymys 7</w:t>
      </w:r>
    </w:p>
    <w:p>
      <w:r>
        <w:t xml:space="preserve">Millä käytännöllä Capcomin kilpailu loppui?</w:t>
      </w:r>
    </w:p>
    <w:p>
      <w:r>
        <w:rPr>
          <w:b/>
        </w:rPr>
        <w:t xml:space="preserve">Kysymys 8</w:t>
      </w:r>
    </w:p>
    <w:p>
      <w:r>
        <w:t xml:space="preserve">Mitä Nintendo teki vuonna 1991?</w:t>
      </w:r>
    </w:p>
    <w:p>
      <w:r>
        <w:rPr>
          <w:b/>
        </w:rPr>
        <w:t xml:space="preserve">Kysymys 9</w:t>
      </w:r>
    </w:p>
    <w:p>
      <w:r>
        <w:t xml:space="preserve">Mitä SEGA:n oli hyväksyttävä Konamin aikana?</w:t>
      </w:r>
    </w:p>
    <w:p>
      <w:r>
        <w:rPr>
          <w:b/>
        </w:rPr>
        <w:t xml:space="preserve">Teksti numero 6</w:t>
      </w:r>
    </w:p>
    <w:p>
      <w:r>
        <w:t xml:space="preserve">Yhtiö jatkoi lähetettyjen nimikkeiden huolellista arviointia, antoi niille pisteitä </w:t>
      </w:r>
      <w:r>
        <w:rPr>
          <w:color w:val="DCDCDC"/>
        </w:rPr>
        <w:t xml:space="preserve">40 pisteen asteikolla </w:t>
      </w:r>
      <w:r>
        <w:t xml:space="preserve">ja jakoi Nintendon markkinointiresurssit sen mukaisesti</w:t>
      </w:r>
      <w:r>
        <w:t xml:space="preserve">.</w:t>
      </w:r>
      <w:r>
        <w:t xml:space="preserve"> Kukin alue suoritti erilliset arvioinnit. Nintendo of America noudatti myös politiikkaa, joka muun muassa </w:t>
      </w:r>
      <w:r>
        <w:rPr>
          <w:color w:val="2F4F4F"/>
        </w:rPr>
        <w:t xml:space="preserve">rajoitti väkivallan määrää sen järjestelmissä olevissa peleissä</w:t>
      </w:r>
      <w:r>
        <w:t xml:space="preserve">. </w:t>
      </w:r>
      <w:r>
        <w:t xml:space="preserve">Yksi peli, </w:t>
      </w:r>
      <w:r>
        <w:rPr>
          <w:color w:val="556B2F"/>
        </w:rPr>
        <w:t xml:space="preserve">Mortal Kombat</w:t>
      </w:r>
      <w:r>
        <w:t xml:space="preserve">, haastoi tämän politiikan</w:t>
      </w:r>
      <w:r>
        <w:t xml:space="preserve">. </w:t>
      </w:r>
      <w:r>
        <w:rPr>
          <w:color w:val="6B8E23"/>
        </w:rPr>
        <w:t xml:space="preserve">Vuonna 1992 </w:t>
      </w:r>
      <w:r>
        <w:t xml:space="preserve">pelihalleissa yllätyshitiksi noussut </w:t>
      </w:r>
      <w:r>
        <w:t xml:space="preserve">Mortal Kombat sisälsi </w:t>
      </w:r>
      <w:r>
        <w:rPr>
          <w:color w:val="228B22"/>
        </w:rPr>
        <w:t xml:space="preserve">veriroiskeita ja viimeistelyliikkeitä, joissa hahmo usein paloitteli toisen</w:t>
      </w:r>
      <w:r>
        <w:t xml:space="preserve">. </w:t>
      </w:r>
      <w:r>
        <w:t xml:space="preserve">Koska </w:t>
      </w:r>
      <w:r>
        <w:t xml:space="preserve">Genesis-versio säilytti veriominaisuudet, mutta SNES-versio ei, se myi SNES-versiota enemmän kuin Genesis-versio, ja sen </w:t>
      </w:r>
      <w:r>
        <w:rPr>
          <w:color w:val="8B0000"/>
        </w:rPr>
        <w:t xml:space="preserve">myyntiluvut olivat </w:t>
      </w:r>
      <w:r>
        <w:rPr>
          <w:color w:val="483D8B"/>
        </w:rPr>
        <w:t xml:space="preserve">kolme tai neljä yhtä vastaan</w:t>
      </w:r>
      <w:r>
        <w:t xml:space="preserve">.</w:t>
      </w:r>
    </w:p>
    <w:p>
      <w:r>
        <w:rPr>
          <w:b/>
        </w:rPr>
        <w:t xml:space="preserve">Kysymys 0</w:t>
      </w:r>
    </w:p>
    <w:p>
      <w:r>
        <w:t xml:space="preserve">Miten Nintendo asetti toimitetut pelit paremmuusjärjestykseen?</w:t>
      </w:r>
    </w:p>
    <w:p>
      <w:r>
        <w:rPr>
          <w:b/>
        </w:rPr>
        <w:t xml:space="preserve">Kysymys 1</w:t>
      </w:r>
    </w:p>
    <w:p>
      <w:r>
        <w:t xml:space="preserve">Mikä peli haastoi ensimmäisenä Nintendon väkivallan vastaisen politiikan?</w:t>
      </w:r>
    </w:p>
    <w:p>
      <w:r>
        <w:rPr>
          <w:b/>
        </w:rPr>
        <w:t xml:space="preserve">Kysymys 2</w:t>
      </w:r>
    </w:p>
    <w:p>
      <w:r>
        <w:t xml:space="preserve">Milloin Mortal Kombat julkaistiin pelihalleissa?</w:t>
      </w:r>
    </w:p>
    <w:p>
      <w:r>
        <w:rPr>
          <w:b/>
        </w:rPr>
        <w:t xml:space="preserve">Kysymys 3</w:t>
      </w:r>
    </w:p>
    <w:p>
      <w:r>
        <w:t xml:space="preserve">Millä pelikonsolilla oli täysimittainen versio Mortal Kombatista?</w:t>
      </w:r>
    </w:p>
    <w:p>
      <w:r>
        <w:rPr>
          <w:b/>
        </w:rPr>
        <w:t xml:space="preserve">Kysymys 4</w:t>
      </w:r>
    </w:p>
    <w:p>
      <w:r>
        <w:t xml:space="preserve">Kuinka paljon Mortal Kombatin Genesis-versio myi enemmän kuin SNES-versio?</w:t>
      </w:r>
    </w:p>
    <w:p>
      <w:r>
        <w:rPr>
          <w:b/>
        </w:rPr>
        <w:t xml:space="preserve">Kysymys 5</w:t>
      </w:r>
    </w:p>
    <w:p>
      <w:r>
        <w:t xml:space="preserve">Miten Genesis asetti toimitetut nimikkeet paremmuusjärjestykseen?</w:t>
      </w:r>
    </w:p>
    <w:p>
      <w:r>
        <w:rPr>
          <w:b/>
        </w:rPr>
        <w:t xml:space="preserve">Kysymys 6</w:t>
      </w:r>
    </w:p>
    <w:p>
      <w:r>
        <w:t xml:space="preserve">Mikä oli Genesiksen politiikka pelien suhteen?</w:t>
      </w:r>
    </w:p>
    <w:p>
      <w:r>
        <w:rPr>
          <w:b/>
        </w:rPr>
        <w:t xml:space="preserve">Kysymys 7</w:t>
      </w:r>
    </w:p>
    <w:p>
      <w:r>
        <w:t xml:space="preserve">Milloin Mortal Kombat toimitettiin Nintendolle?</w:t>
      </w:r>
    </w:p>
    <w:p>
      <w:r>
        <w:rPr>
          <w:b/>
        </w:rPr>
        <w:t xml:space="preserve">Kysymys 8</w:t>
      </w:r>
    </w:p>
    <w:p>
      <w:r>
        <w:t xml:space="preserve">Kuinka paljon SNES-versio myi enemmän kuin Genesis-versio?</w:t>
      </w:r>
    </w:p>
    <w:p>
      <w:r>
        <w:rPr>
          <w:b/>
        </w:rPr>
        <w:t xml:space="preserve">Kysymys 9</w:t>
      </w:r>
    </w:p>
    <w:p>
      <w:r>
        <w:t xml:space="preserve">Mitä ominaisuuksia SNES-versio sisälsi?</w:t>
      </w:r>
    </w:p>
    <w:p>
      <w:r>
        <w:rPr>
          <w:b/>
        </w:rPr>
        <w:t xml:space="preserve">Teksti numero 7</w:t>
      </w:r>
    </w:p>
    <w:p>
      <w:r>
        <w:t xml:space="preserve">Pelin pelaajat eivät olleet ainoita, jotka huomasivat pelin väkivaltaisuuden; Yhdysvaltain senaattorit </w:t>
      </w:r>
      <w:r>
        <w:rPr>
          <w:color w:val="A9A9A9"/>
        </w:rPr>
        <w:t xml:space="preserve">Herb Kohl ja Joe Lieberman </w:t>
      </w:r>
      <w:r>
        <w:t xml:space="preserve">kutsuivat 9. joulukuuta 1993 koolle kongressin kuulemistilaisuuden, jossa tutkittiin </w:t>
      </w:r>
      <w:r>
        <w:rPr>
          <w:color w:val="DCDCDC"/>
        </w:rPr>
        <w:t xml:space="preserve">väkivaltaisten videopelien markkinointia lapsille</w:t>
      </w:r>
      <w:r>
        <w:rPr>
          <w:color w:val="2F4F4F"/>
        </w:rPr>
        <w:t xml:space="preserve">. </w:t>
      </w:r>
      <w:r>
        <w:t xml:space="preserve">[e] Vaikka Nintendo otti </w:t>
      </w:r>
      <w:r>
        <w:rPr>
          <w:color w:val="556B2F"/>
        </w:rPr>
        <w:t xml:space="preserve">korkean paikan </w:t>
      </w:r>
      <w:r>
        <w:rPr>
          <w:color w:val="6B8E23"/>
        </w:rPr>
        <w:t xml:space="preserve">kohtalaisella menestyksellä</w:t>
      </w:r>
      <w:r>
        <w:t xml:space="preserve">, kuulemiset johtivat </w:t>
      </w:r>
      <w:r>
        <w:rPr>
          <w:color w:val="A0522D"/>
        </w:rPr>
        <w:t xml:space="preserve">Interactive Digital Software Associationin ja Entertainment Software Rating Boardin perustamiseen </w:t>
      </w:r>
      <w:r>
        <w:t xml:space="preserve">sekä </w:t>
      </w:r>
      <w:r>
        <w:rPr>
          <w:color w:val="228B22"/>
        </w:rPr>
        <w:t xml:space="preserve">luokitusten sisällyttämiseen kaikkiin videopeleihin</w:t>
      </w:r>
      <w:r>
        <w:t xml:space="preserve">. </w:t>
      </w:r>
      <w:r>
        <w:t xml:space="preserve">Kun nämä luokitukset olivat käytössä, </w:t>
      </w:r>
      <w:r>
        <w:rPr>
          <w:color w:val="191970"/>
        </w:rPr>
        <w:t xml:space="preserve">Nintendo </w:t>
      </w:r>
      <w:r>
        <w:rPr>
          <w:color w:val="8B0000"/>
        </w:rPr>
        <w:t xml:space="preserve">päätti, ettei sen sensuuripolitiikkaa enää tarvittu</w:t>
      </w:r>
      <w:r>
        <w:t xml:space="preserve">.</w:t>
      </w:r>
    </w:p>
    <w:p>
      <w:r>
        <w:rPr>
          <w:b/>
        </w:rPr>
        <w:t xml:space="preserve">Kysymys 0</w:t>
      </w:r>
    </w:p>
    <w:p>
      <w:r>
        <w:t xml:space="preserve">Ketkä senaattorit järjestivät kuulemisen videopelien väkivallasta vuonna 1993?</w:t>
      </w:r>
    </w:p>
    <w:p>
      <w:r>
        <w:rPr>
          <w:b/>
        </w:rPr>
        <w:t xml:space="preserve">Kysymys 1</w:t>
      </w:r>
    </w:p>
    <w:p>
      <w:r>
        <w:t xml:space="preserve">Mihin videopeliväkivaltaa koskevassa kuulemisessa keskityttiin vuonna 1993?</w:t>
      </w:r>
    </w:p>
    <w:p>
      <w:r>
        <w:rPr>
          <w:b/>
        </w:rPr>
        <w:t xml:space="preserve">Kysymys 2</w:t>
      </w:r>
    </w:p>
    <w:p>
      <w:r>
        <w:t xml:space="preserve">Mihin järjestöihin videopelien väkivaltaa koskeva kuuleminen vuonna 1993 johti?</w:t>
      </w:r>
    </w:p>
    <w:p>
      <w:r>
        <w:rPr>
          <w:b/>
        </w:rPr>
        <w:t xml:space="preserve">Kysymys 3</w:t>
      </w:r>
    </w:p>
    <w:p>
      <w:r>
        <w:t xml:space="preserve">Mihin sääntelyn muutokseen johti videopelien väkivaltaisuutta koskeva kuuleminen vuonna 1993?</w:t>
      </w:r>
    </w:p>
    <w:p>
      <w:r>
        <w:rPr>
          <w:b/>
        </w:rPr>
        <w:t xml:space="preserve">Kysymys 4</w:t>
      </w:r>
    </w:p>
    <w:p>
      <w:r>
        <w:t xml:space="preserve">Miten videopelien luokitukset vaikuttivat Nintendoon?</w:t>
      </w:r>
    </w:p>
    <w:p>
      <w:r>
        <w:rPr>
          <w:b/>
        </w:rPr>
        <w:t xml:space="preserve">Kysymys 5</w:t>
      </w:r>
    </w:p>
    <w:p>
      <w:r>
        <w:t xml:space="preserve">Miten pelaajat vaikuttivat Nintendon politiikkaan?</w:t>
      </w:r>
    </w:p>
    <w:p>
      <w:r>
        <w:rPr>
          <w:b/>
        </w:rPr>
        <w:t xml:space="preserve">Kysymys 6</w:t>
      </w:r>
    </w:p>
    <w:p>
      <w:r>
        <w:t xml:space="preserve">Mitä Digital Software Association tutki vuonna 1993?</w:t>
      </w:r>
    </w:p>
    <w:p>
      <w:r>
        <w:rPr>
          <w:b/>
        </w:rPr>
        <w:t xml:space="preserve">Kysymys 7</w:t>
      </w:r>
    </w:p>
    <w:p>
      <w:r>
        <w:t xml:space="preserve">Minkä kannan senaattori Joe Lieberman otti asiaan?</w:t>
      </w:r>
    </w:p>
    <w:p>
      <w:r>
        <w:rPr>
          <w:b/>
        </w:rPr>
        <w:t xml:space="preserve">Kysymys 8</w:t>
      </w:r>
    </w:p>
    <w:p>
      <w:r>
        <w:t xml:space="preserve">Kuinka menestyksekäs senaattori Herb Kohl oli kuulemistilaisuudessa?</w:t>
      </w:r>
    </w:p>
    <w:p>
      <w:r>
        <w:rPr>
          <w:b/>
        </w:rPr>
        <w:t xml:space="preserve">Kysymys 9</w:t>
      </w:r>
    </w:p>
    <w:p>
      <w:r>
        <w:t xml:space="preserve">Mitä organisaatioita luotiin, koska Nintendo otti korkean aseman?</w:t>
      </w:r>
    </w:p>
    <w:p>
      <w:r>
        <w:rPr>
          <w:b/>
        </w:rPr>
        <w:t xml:space="preserve">Teksti numero 8</w:t>
      </w:r>
    </w:p>
    <w:p>
      <w:r>
        <w:t xml:space="preserve">Kun muut yritykset siirtyivät </w:t>
      </w:r>
      <w:r>
        <w:rPr>
          <w:color w:val="A9A9A9"/>
        </w:rPr>
        <w:t xml:space="preserve">32-bittisiin järjestelmiin</w:t>
      </w:r>
      <w:r>
        <w:t xml:space="preserve">, Rare ja Nintendo osoittivat, että SNES oli edelleen vahva kilpailija markkinoilla. </w:t>
      </w:r>
      <w:r>
        <w:rPr>
          <w:color w:val="2F4F4F"/>
        </w:rPr>
        <w:t xml:space="preserve">Marraskuussa </w:t>
      </w:r>
      <w:r>
        <w:rPr>
          <w:color w:val="DCDCDC"/>
        </w:rPr>
        <w:t xml:space="preserve">1994 </w:t>
      </w:r>
      <w:r>
        <w:rPr>
          <w:color w:val="556B2F"/>
        </w:rPr>
        <w:t xml:space="preserve">Rare </w:t>
      </w:r>
      <w:r>
        <w:t xml:space="preserve">julkaisi Donkey Kong Countryn, tasohyppelypelin, jossa 3D-mallit ja -tekstuurit oli renderöity valmiiksi </w:t>
      </w:r>
      <w:r>
        <w:rPr>
          <w:color w:val="6B8E23"/>
        </w:rPr>
        <w:t xml:space="preserve">SGI-työasemilla</w:t>
      </w:r>
      <w:r>
        <w:t xml:space="preserve">. </w:t>
      </w:r>
      <w:r>
        <w:rPr>
          <w:color w:val="A0522D"/>
        </w:rPr>
        <w:t xml:space="preserve">Yksityiskohtaisen grafiikkansa, sujuvan animaationsa ja laadukkaan musiikkinsa </w:t>
      </w:r>
      <w:r>
        <w:t xml:space="preserve">ansiosta Donkey Kong Country kilpaili uudemmilla 32-bittisillä CD-pohjaisilla konsoleilla julkaistujen pelien esteettisen laadun kanssa. Vuoden 1994 viimeisten 45 päivän aikana peliä myytiin </w:t>
      </w:r>
      <w:r>
        <w:rPr>
          <w:color w:val="228B22"/>
        </w:rPr>
        <w:t xml:space="preserve">6,1 miljoonaa </w:t>
      </w:r>
      <w:r>
        <w:rPr>
          <w:color w:val="191970"/>
        </w:rPr>
        <w:t xml:space="preserve">kappaletta, mikä </w:t>
      </w:r>
      <w:r>
        <w:t xml:space="preserve">teki siitä historian nopeimmin myydyn videopelin siihen mennessä. Tämä peli antoi viestin </w:t>
      </w:r>
      <w:r>
        <w:rPr>
          <w:color w:val="8B0000"/>
        </w:rPr>
        <w:t xml:space="preserve">siitä, että varhaisilla 32-bittisillä järjestelmillä ei ollut juurikaan annettavaa SNES:lle, </w:t>
      </w:r>
      <w:r>
        <w:t xml:space="preserve">ja se auttoi tekemään tilaa kehittyneemmille konsoleille, joita oli tulossa.</w:t>
      </w:r>
    </w:p>
    <w:p>
      <w:r>
        <w:rPr>
          <w:b/>
        </w:rPr>
        <w:t xml:space="preserve">Kysymys 0</w:t>
      </w:r>
    </w:p>
    <w:p>
      <w:r>
        <w:t xml:space="preserve">Mikä yritys kehitti Donkey Kong Countryn?</w:t>
      </w:r>
    </w:p>
    <w:p>
      <w:r>
        <w:rPr>
          <w:b/>
        </w:rPr>
        <w:t xml:space="preserve">Kysymys 1</w:t>
      </w:r>
    </w:p>
    <w:p>
      <w:r>
        <w:t xml:space="preserve">Milloin Donkey Kong Country julkaistiin?</w:t>
      </w:r>
    </w:p>
    <w:p>
      <w:r>
        <w:rPr>
          <w:b/>
        </w:rPr>
        <w:t xml:space="preserve">Kysymys 2</w:t>
      </w:r>
    </w:p>
    <w:p>
      <w:r>
        <w:t xml:space="preserve">Millaisilla tietokoneilla Donkey Kong Countryn grafiikat renderöitiin?</w:t>
      </w:r>
    </w:p>
    <w:p>
      <w:r>
        <w:rPr>
          <w:b/>
        </w:rPr>
        <w:t xml:space="preserve">Kysymys 3</w:t>
      </w:r>
    </w:p>
    <w:p>
      <w:r>
        <w:t xml:space="preserve">Kuinka monta kappaletta Donkey Kong Countrya myytiin sen ensimmäisten 45 päivän aikana?</w:t>
      </w:r>
    </w:p>
    <w:p>
      <w:r>
        <w:rPr>
          <w:b/>
        </w:rPr>
        <w:t xml:space="preserve">Kysymys 4</w:t>
      </w:r>
    </w:p>
    <w:p>
      <w:r>
        <w:t xml:space="preserve">Miten Donkey Kong Countryn laatu vertautui uudempien konsolien peleihin?</w:t>
      </w:r>
    </w:p>
    <w:p>
      <w:r>
        <w:rPr>
          <w:b/>
        </w:rPr>
        <w:t xml:space="preserve">Kysymys 5</w:t>
      </w:r>
    </w:p>
    <w:p>
      <w:r>
        <w:t xml:space="preserve">Mihin Nintendo oli siirtymässä?</w:t>
      </w:r>
    </w:p>
    <w:p>
      <w:r>
        <w:rPr>
          <w:b/>
        </w:rPr>
        <w:t xml:space="preserve">Kysymys 6</w:t>
      </w:r>
    </w:p>
    <w:p>
      <w:r>
        <w:t xml:space="preserve">Milloin Nintendo julkaisi Donkey Kong Countryn?</w:t>
      </w:r>
    </w:p>
    <w:p>
      <w:r>
        <w:rPr>
          <w:b/>
        </w:rPr>
        <w:t xml:space="preserve">Kysymys 7</w:t>
      </w:r>
    </w:p>
    <w:p>
      <w:r>
        <w:t xml:space="preserve">Kuinka monta kappaletta Donkey Kong Countrya myytiin marraskuussa 1994?</w:t>
      </w:r>
    </w:p>
    <w:p>
      <w:r>
        <w:rPr>
          <w:b/>
        </w:rPr>
        <w:t xml:space="preserve">Kysymys 8</w:t>
      </w:r>
    </w:p>
    <w:p>
      <w:r>
        <w:t xml:space="preserve">Millainen oli Donkey Cong Countryn laatu verrattuna Rare-konsoleiden peleihin?</w:t>
      </w:r>
    </w:p>
    <w:p>
      <w:r>
        <w:rPr>
          <w:b/>
        </w:rPr>
        <w:t xml:space="preserve">Kysymys 9</w:t>
      </w:r>
    </w:p>
    <w:p>
      <w:r>
        <w:t xml:space="preserve">Minkä viestin SGI-työasemat lähettivät Rare-pelien osalta?</w:t>
      </w:r>
    </w:p>
    <w:p>
      <w:r>
        <w:rPr>
          <w:b/>
        </w:rPr>
        <w:t xml:space="preserve">Teksti numero 9</w:t>
      </w:r>
    </w:p>
    <w:p>
      <w:r>
        <w:rPr>
          <w:color w:val="A9A9A9"/>
        </w:rPr>
        <w:t xml:space="preserve">Lokakuussa </w:t>
      </w:r>
      <w:r>
        <w:t xml:space="preserve">1997 </w:t>
      </w:r>
      <w:r>
        <w:t xml:space="preserve">Nintendo julkaisi Pohjois-Amerikassa SNES:n uudistetun mallin (SNS-101-malli) </w:t>
      </w:r>
      <w:r>
        <w:rPr>
          <w:color w:val="2F4F4F"/>
        </w:rPr>
        <w:t xml:space="preserve">99 Yhdysvaltain dollarin </w:t>
      </w:r>
      <w:r>
        <w:t xml:space="preserve">hintaan, </w:t>
      </w:r>
      <w:r>
        <w:t xml:space="preserve">johon sisältyi toisinaan </w:t>
      </w:r>
      <w:r>
        <w:rPr>
          <w:color w:val="556B2F"/>
        </w:rPr>
        <w:t xml:space="preserve">Super Mario World 2: Yoshi's Island -peli</w:t>
      </w:r>
      <w:r>
        <w:t xml:space="preserve">. </w:t>
      </w:r>
      <w:r>
        <w:t xml:space="preserve">Kuten aiempi NES:n uudelleensuunnittelu (NES-101-malli), uusi malli oli edeltäjäänsä ohuempi ja kevyempi, mutta siitä puuttuivat </w:t>
      </w:r>
      <w:r>
        <w:rPr>
          <w:color w:val="6B8E23"/>
        </w:rPr>
        <w:t xml:space="preserve">S-Video- ja RGB-ulostulo, </w:t>
      </w:r>
      <w:r>
        <w:t xml:space="preserve">ja </w:t>
      </w:r>
      <w:r>
        <w:rPr>
          <w:color w:val="A0522D"/>
        </w:rPr>
        <w:t xml:space="preserve">se oli yksi viimeisistä merkittävistä SNESiin liittyvistä julkaisuista alueella</w:t>
      </w:r>
      <w:r>
        <w:t xml:space="preserve">. </w:t>
      </w:r>
      <w:r>
        <w:t xml:space="preserve">Samoihin aikoihin </w:t>
      </w:r>
      <w:r>
        <w:t xml:space="preserve">Japanissa julkaistiin </w:t>
      </w:r>
      <w:r>
        <w:t xml:space="preserve">samantapainen uudistettu </w:t>
      </w:r>
      <w:r>
        <w:rPr>
          <w:color w:val="228B22"/>
        </w:rPr>
        <w:t xml:space="preserve">Super Famicom Jr</w:t>
      </w:r>
      <w:r>
        <w:t xml:space="preserve">.</w:t>
      </w:r>
    </w:p>
    <w:p>
      <w:r>
        <w:rPr>
          <w:b/>
        </w:rPr>
        <w:t xml:space="preserve">Kysymys 0</w:t>
      </w:r>
    </w:p>
    <w:p>
      <w:r>
        <w:t xml:space="preserve">Kuinka paljon SNS-101 maksoi Yhdysvalloissa?</w:t>
      </w:r>
    </w:p>
    <w:p>
      <w:r>
        <w:rPr>
          <w:b/>
        </w:rPr>
        <w:t xml:space="preserve">Kysymys 1</w:t>
      </w:r>
    </w:p>
    <w:p>
      <w:r>
        <w:t xml:space="preserve">Mikä peli oli SNS-101:n mukana?</w:t>
      </w:r>
    </w:p>
    <w:p>
      <w:r>
        <w:rPr>
          <w:b/>
        </w:rPr>
        <w:t xml:space="preserve">Kysymys 2</w:t>
      </w:r>
    </w:p>
    <w:p>
      <w:r>
        <w:t xml:space="preserve">Mitä ominaisuuksia SNS-101:stä on poistettu?</w:t>
      </w:r>
    </w:p>
    <w:p>
      <w:r>
        <w:rPr>
          <w:b/>
        </w:rPr>
        <w:t xml:space="preserve">Kysymys 3</w:t>
      </w:r>
    </w:p>
    <w:p>
      <w:r>
        <w:t xml:space="preserve">Mikä uudistettu konsoli julkaistiin Japanissa SNS-101:n aikaan?</w:t>
      </w:r>
    </w:p>
    <w:p>
      <w:r>
        <w:rPr>
          <w:b/>
        </w:rPr>
        <w:t xml:space="preserve">Kysymys 4</w:t>
      </w:r>
    </w:p>
    <w:p>
      <w:r>
        <w:t xml:space="preserve">Milloin SNS-101 julkaistiin Yhdysvalloissa?</w:t>
      </w:r>
    </w:p>
    <w:p>
      <w:r>
        <w:rPr>
          <w:b/>
        </w:rPr>
        <w:t xml:space="preserve">Kysymys 5</w:t>
      </w:r>
    </w:p>
    <w:p>
      <w:r>
        <w:t xml:space="preserve">Kuinka paljon Super Famicom Jr. maksoi Pohjois-Amerikassa?</w:t>
      </w:r>
    </w:p>
    <w:p>
      <w:r>
        <w:rPr>
          <w:b/>
        </w:rPr>
        <w:t xml:space="preserve">Kysymys 6</w:t>
      </w:r>
    </w:p>
    <w:p>
      <w:r>
        <w:t xml:space="preserve">Mitä Super Famicom Jr:sta puuttui?</w:t>
      </w:r>
    </w:p>
    <w:p>
      <w:r>
        <w:rPr>
          <w:b/>
        </w:rPr>
        <w:t xml:space="preserve">Kysymys 7</w:t>
      </w:r>
    </w:p>
    <w:p>
      <w:r>
        <w:t xml:space="preserve">Mitä NES-101-malliin sisältyi?</w:t>
      </w:r>
    </w:p>
    <w:p>
      <w:r>
        <w:rPr>
          <w:b/>
        </w:rPr>
        <w:t xml:space="preserve">Kysymys 8</w:t>
      </w:r>
    </w:p>
    <w:p>
      <w:r>
        <w:t xml:space="preserve">Milloin NES-101 julkaistiin Japanissa?</w:t>
      </w:r>
    </w:p>
    <w:p>
      <w:r>
        <w:rPr>
          <w:b/>
        </w:rPr>
        <w:t xml:space="preserve">Kysymys 9</w:t>
      </w:r>
    </w:p>
    <w:p>
      <w:r>
        <w:t xml:space="preserve">Kuinka monta uutta julkaisua tarjottiin Super Famicom Jr:lle?</w:t>
      </w:r>
    </w:p>
    <w:p>
      <w:r>
        <w:rPr>
          <w:b/>
        </w:rPr>
        <w:t xml:space="preserve">Teksti numero 10</w:t>
      </w:r>
    </w:p>
    <w:p>
      <w:r>
        <w:t xml:space="preserve">Konsolin sisällä ja jokaisessa kasetissa oleva alueellinen lukitussiru (CIC) </w:t>
      </w:r>
      <w:r>
        <w:rPr>
          <w:color w:val="A9A9A9"/>
        </w:rPr>
        <w:t xml:space="preserve">estää PAL-alueen pelien pelaamisen </w:t>
      </w:r>
      <w:r>
        <w:t xml:space="preserve">japanilaisilla tai pohjoisamerikkalaisilla konsoleilla ja päinvastoin. </w:t>
      </w:r>
      <w:r>
        <w:rPr>
          <w:color w:val="DCDCDC"/>
        </w:rPr>
        <w:t xml:space="preserve">Japanilaisissa ja pohjoisamerikkalaisissa koneissa </w:t>
      </w:r>
      <w:r>
        <w:t xml:space="preserve">on sama alueellinen siru. Tämä ongelma voidaan ratkaista sovittimien avulla</w:t>
      </w:r>
      <w:r>
        <w:rPr>
          <w:color w:val="2F4F4F"/>
        </w:rPr>
        <w:t xml:space="preserve">,</w:t>
      </w:r>
      <w:r>
        <w:t xml:space="preserve"> yleensä </w:t>
      </w:r>
      <w:r>
        <w:rPr>
          <w:color w:val="556B2F"/>
        </w:rPr>
        <w:t xml:space="preserve">asettamalla tuontikasetti yhteen korttipaikkaan ja oikealla alueellisella sirulla varustettu kasetti toiseen korttipaikkaan</w:t>
      </w:r>
      <w:r>
        <w:t xml:space="preserve">. </w:t>
      </w:r>
      <w:r>
        <w:t xml:space="preserve">Vaihtoehtoisesti </w:t>
      </w:r>
      <w:r>
        <w:rPr>
          <w:color w:val="6B8E23"/>
        </w:rPr>
        <w:t xml:space="preserve">konsolin lukitussirun yhden nastan irrottaminen </w:t>
      </w:r>
      <w:r>
        <w:t xml:space="preserve">estää konsolin lukitsemisen; </w:t>
      </w:r>
      <w:r>
        <w:rPr>
          <w:color w:val="A0522D"/>
        </w:rPr>
        <w:t xml:space="preserve">myöhemmissä peleissä laitteisto </w:t>
      </w:r>
      <w:r>
        <w:rPr>
          <w:color w:val="228B22"/>
        </w:rPr>
        <w:t xml:space="preserve">voi havaita tämän tilanteen, </w:t>
      </w:r>
      <w:r>
        <w:rPr>
          <w:color w:val="A0522D"/>
        </w:rPr>
        <w:t xml:space="preserve">joten myöhemmin tuli tavalliseksi asentaa </w:t>
      </w:r>
      <w:r>
        <w:rPr>
          <w:color w:val="191970"/>
        </w:rPr>
        <w:t xml:space="preserve">kytkin, jolla lukitussiru kytketään </w:t>
      </w:r>
      <w:r>
        <w:rPr>
          <w:color w:val="A0522D"/>
        </w:rPr>
        <w:t xml:space="preserve">tarvittaessa</w:t>
      </w:r>
      <w:r>
        <w:rPr>
          <w:color w:val="191970"/>
        </w:rPr>
        <w:t xml:space="preserve"> uudelleen</w:t>
      </w:r>
      <w:r>
        <w:t xml:space="preserve">.</w:t>
      </w:r>
    </w:p>
    <w:p>
      <w:r>
        <w:rPr>
          <w:b/>
        </w:rPr>
        <w:t xml:space="preserve">Kysymys 0</w:t>
      </w:r>
    </w:p>
    <w:p>
      <w:r>
        <w:t xml:space="preserve">Miten sovittimia käytettiin PAL-alueen rajoitusten kiertämiseksi?</w:t>
      </w:r>
    </w:p>
    <w:p>
      <w:r>
        <w:rPr>
          <w:b/>
        </w:rPr>
        <w:t xml:space="preserve">Kysymys 1</w:t>
      </w:r>
    </w:p>
    <w:p>
      <w:r>
        <w:t xml:space="preserve">Miten laitteistomuutoksia käytettiin PAL-alueen rajoitusten kiertämiseksi?</w:t>
      </w:r>
    </w:p>
    <w:p>
      <w:r>
        <w:rPr>
          <w:b/>
        </w:rPr>
        <w:t xml:space="preserve">Kysymys 2</w:t>
      </w:r>
    </w:p>
    <w:p>
      <w:r>
        <w:t xml:space="preserve">Mitä ongelmia laitteistomuutos aiheutti myöhemmissä peleissä?</w:t>
      </w:r>
    </w:p>
    <w:p>
      <w:r>
        <w:rPr>
          <w:b/>
        </w:rPr>
        <w:t xml:space="preserve">Kysymys 3</w:t>
      </w:r>
    </w:p>
    <w:p>
      <w:r>
        <w:t xml:space="preserve">Mitä kasetti konsolissa estää Pohjois-Amerikan konsoleissa?</w:t>
      </w:r>
    </w:p>
    <w:p>
      <w:r>
        <w:rPr>
          <w:b/>
        </w:rPr>
        <w:t xml:space="preserve">Kysymys 4</w:t>
      </w:r>
    </w:p>
    <w:p>
      <w:r>
        <w:t xml:space="preserve">Mitä piti asentaa, kun sovittimet havaitsevat lukitun konsolin?</w:t>
      </w:r>
    </w:p>
    <w:p>
      <w:r>
        <w:rPr>
          <w:b/>
        </w:rPr>
        <w:t xml:space="preserve">Kysymys 5</w:t>
      </w:r>
    </w:p>
    <w:p>
      <w:r>
        <w:t xml:space="preserve">Miten lukitussiruja käytettiin PAL-rajoitusten kiertämiseen?</w:t>
      </w:r>
    </w:p>
    <w:p>
      <w:r>
        <w:rPr>
          <w:b/>
        </w:rPr>
        <w:t xml:space="preserve">Kysymys 6</w:t>
      </w:r>
    </w:p>
    <w:p>
      <w:r>
        <w:t xml:space="preserve">Mitä myöhempien konsolien sovittimet havaitsivat, joka aiheutti ongelmia muokkauksessa?</w:t>
      </w:r>
    </w:p>
    <w:p>
      <w:r>
        <w:rPr>
          <w:b/>
        </w:rPr>
        <w:t xml:space="preserve">Kysymys 7</w:t>
      </w:r>
    </w:p>
    <w:p>
      <w:r>
        <w:t xml:space="preserve">Millaisissa koneissa on samat sovittimet?</w:t>
      </w:r>
    </w:p>
    <w:p>
      <w:r>
        <w:rPr>
          <w:b/>
        </w:rPr>
        <w:t xml:space="preserve">Teksti numero 11</w:t>
      </w:r>
    </w:p>
    <w:p>
      <w:r>
        <w:t xml:space="preserve">PAL-konsoleilla on </w:t>
      </w:r>
      <w:r>
        <w:rPr>
          <w:color w:val="A9A9A9"/>
        </w:rPr>
        <w:t xml:space="preserve">toinenkin yhteensopimattomuus</w:t>
      </w:r>
      <w:r>
        <w:t xml:space="preserve">, kun ne pelaavat alueen ulkopuolisia kasetteja: NTSC-videostandardi määrittelee videon </w:t>
      </w:r>
      <w:r>
        <w:rPr>
          <w:color w:val="DCDCDC"/>
        </w:rPr>
        <w:t xml:space="preserve">60 Hz:</w:t>
      </w:r>
      <w:r>
        <w:t xml:space="preserve">n taajuudella</w:t>
      </w:r>
      <w:r>
        <w:t xml:space="preserve">, kun taas PAL toimii </w:t>
      </w:r>
      <w:r>
        <w:rPr>
          <w:color w:val="2F4F4F"/>
        </w:rPr>
        <w:t xml:space="preserve">50 Hz:</w:t>
      </w:r>
      <w:r>
        <w:t xml:space="preserve">n taajuudella</w:t>
      </w:r>
      <w:r>
        <w:t xml:space="preserve">, mikä johtaa noin </w:t>
      </w:r>
      <w:r>
        <w:rPr>
          <w:color w:val="556B2F"/>
        </w:rPr>
        <w:t xml:space="preserve">16,7 % hitaampaan </w:t>
      </w:r>
      <w:r>
        <w:t xml:space="preserve">pelattavuuteen. Lisäksi PAL:n korkeampi resoluutio johtaa </w:t>
      </w:r>
      <w:r>
        <w:rPr>
          <w:color w:val="6B8E23"/>
        </w:rPr>
        <w:t xml:space="preserve">tulostuvan kuvan letterbox-maisuuteen</w:t>
      </w:r>
      <w:r>
        <w:t xml:space="preserve">. Joissakin kaupallisissa PAL-alueen julkaisuissa on tämä sama ongelma, ja siksi niitä voi pelata NTSC-järjestelmissä ongelmitta, kun taas toisissa NTSC-konsolissa pelaaminen nopeutuu 20 prosenttia. Tämän ongelman korjaamiseksi </w:t>
      </w:r>
      <w:r>
        <w:rPr>
          <w:color w:val="A0522D"/>
        </w:rPr>
        <w:t xml:space="preserve">voidaan lisätä kytkin, jolla SNES PPU voidaan asettaa 60 Hz:n tilaan, jota useimmat uudemmat PAL-televisiot tukevat</w:t>
      </w:r>
      <w:r>
        <w:t xml:space="preserve">. Myöhemmät pelit havaitsevat tämän asetuksen ja kieltäytyvät suorittamasta sitä, jolloin kytkin on kytkettävä vasta tarkistuksen päätyttyä.</w:t>
      </w:r>
    </w:p>
    <w:p>
      <w:r>
        <w:rPr>
          <w:b/>
        </w:rPr>
        <w:t xml:space="preserve">Kysymys 0</w:t>
      </w:r>
    </w:p>
    <w:p>
      <w:r>
        <w:t xml:space="preserve">Mitä videotaajuutta NTSC käyttää?</w:t>
      </w:r>
    </w:p>
    <w:p>
      <w:r>
        <w:rPr>
          <w:b/>
        </w:rPr>
        <w:t xml:space="preserve">Kysymys 1</w:t>
      </w:r>
    </w:p>
    <w:p>
      <w:r>
        <w:t xml:space="preserve">Mitä videotaajuutta PAL käyttää?</w:t>
      </w:r>
    </w:p>
    <w:p>
      <w:r>
        <w:rPr>
          <w:b/>
        </w:rPr>
        <w:t xml:space="preserve">Kysymys 2</w:t>
      </w:r>
    </w:p>
    <w:p>
      <w:r>
        <w:t xml:space="preserve">Kuinka paljon hitaammin pelit toimivat PAL-konsoleilla kuin NTSC-konsoleilla taajuuserojen vuoksi?</w:t>
      </w:r>
    </w:p>
    <w:p>
      <w:r>
        <w:rPr>
          <w:b/>
        </w:rPr>
        <w:t xml:space="preserve">Kysymys 3</w:t>
      </w:r>
    </w:p>
    <w:p>
      <w:r>
        <w:t xml:space="preserve">Mitä laitteistomuutoksia SNES:ään voitaisiin tehdä pelinopeuserojen tukemiseksi?</w:t>
      </w:r>
    </w:p>
    <w:p>
      <w:r>
        <w:rPr>
          <w:b/>
        </w:rPr>
        <w:t xml:space="preserve">Kysymys 4</w:t>
      </w:r>
    </w:p>
    <w:p>
      <w:r>
        <w:t xml:space="preserve">Mitä videostandardia PPU-kasetit käyttävät?</w:t>
      </w:r>
    </w:p>
    <w:p>
      <w:r>
        <w:rPr>
          <w:b/>
        </w:rPr>
        <w:t xml:space="preserve">Kysymys 5</w:t>
      </w:r>
    </w:p>
    <w:p>
      <w:r>
        <w:t xml:space="preserve">Millä videostandardilla myöhemmät pelit toimivat?</w:t>
      </w:r>
    </w:p>
    <w:p>
      <w:r>
        <w:rPr>
          <w:b/>
        </w:rPr>
        <w:t xml:space="preserve">Kysymys 6</w:t>
      </w:r>
    </w:p>
    <w:p>
      <w:r>
        <w:t xml:space="preserve">Kuinka paljon hitaampia pelit ovat PPU-konsoleilla kuin PAL-konsoleilla yhteensopimattomuuden vuoksi?</w:t>
      </w:r>
    </w:p>
    <w:p>
      <w:r>
        <w:rPr>
          <w:b/>
        </w:rPr>
        <w:t xml:space="preserve">Kysymys 7</w:t>
      </w:r>
    </w:p>
    <w:p>
      <w:r>
        <w:t xml:space="preserve">Mitä SNES-konsolit kohtaavat, kun niiden nopeus on 20 prosenttia? </w:t>
      </w:r>
    </w:p>
    <w:p>
      <w:r>
        <w:rPr>
          <w:b/>
        </w:rPr>
        <w:t xml:space="preserve">Kysymys 8</w:t>
      </w:r>
    </w:p>
    <w:p>
      <w:r>
        <w:t xml:space="preserve">Mikä on NTSC:n korkeampi resoluutio?</w:t>
      </w:r>
    </w:p>
    <w:p>
      <w:r>
        <w:rPr>
          <w:b/>
        </w:rPr>
        <w:t xml:space="preserve">Teksti numero 12</w:t>
      </w:r>
    </w:p>
    <w:p>
      <w:r>
        <w:t xml:space="preserve">Kaikki SNES-versiot ovat </w:t>
      </w:r>
      <w:r>
        <w:rPr>
          <w:color w:val="A9A9A9"/>
        </w:rPr>
        <w:t xml:space="preserve">pääasiassa harmaita, </w:t>
      </w:r>
      <w:r>
        <w:t xml:space="preserve">vaikka tarkat sävyt voivat vaihdella. Alkuperäisessä pohjoisamerikkalaisessa versiossa, jonka on suunnitellut Nintendo of American </w:t>
      </w:r>
      <w:r>
        <w:rPr>
          <w:color w:val="DCDCDC"/>
        </w:rPr>
        <w:t xml:space="preserve">teollinen suunnittelija </w:t>
      </w:r>
      <w:r>
        <w:rPr>
          <w:color w:val="2F4F4F"/>
        </w:rPr>
        <w:t xml:space="preserve">Lance Barr </w:t>
      </w:r>
      <w:r>
        <w:t xml:space="preserve">(joka oli aiemmin suunnitellut Famicomin uudelleen NES:ksi), on laatikkomainen muotoilu, </w:t>
      </w:r>
      <w:r>
        <w:rPr>
          <w:color w:val="556B2F"/>
        </w:rPr>
        <w:t xml:space="preserve">violetit </w:t>
      </w:r>
      <w:r>
        <w:t xml:space="preserve">liukukytkimet ja tummanharmaa poistovipu. Latauslaatikon pinta on kaareva, jotta se houkuttelisi </w:t>
      </w:r>
      <w:r>
        <w:t xml:space="preserve">vuorovaikutukseen ja estäisi </w:t>
      </w:r>
      <w:r>
        <w:rPr>
          <w:color w:val="A0522D"/>
        </w:rPr>
        <w:t xml:space="preserve">ruoan tai juoman </w:t>
      </w:r>
      <w:r>
        <w:t xml:space="preserve">asettamisen konsolin päälle ja sen roiskumisen, kuten tapahtui tasaisen NES:n kanssa. Japanilaiset ja eurooppalaiset versiot ovat pyöreämpiä, ja niissä on tummanharmaat korostukset ja painikkeet. Pohjoisamerikkalainen SNS-101-malli ja japanilainen Super Famicom Jr. (SHVC-101-malli), jotka kaikki ovat Barrin suunnittelemia, ovat molemmat pienempiä ja niissä on pyöristetty ääriviivat; SNS-101:n painikkeet ovat kuitenkin violetit, kun taas Super Famicom Jr:n painikkeet ovat </w:t>
      </w:r>
      <w:r>
        <w:rPr>
          <w:color w:val="228B22"/>
        </w:rPr>
        <w:t xml:space="preserve">harmaat</w:t>
      </w:r>
      <w:r>
        <w:t xml:space="preserve">. </w:t>
      </w:r>
      <w:r>
        <w:t xml:space="preserve">SNES-ohjainten eurooppalaisissa ja amerikkalaisissa versioissa on paljon pidemmät </w:t>
      </w:r>
      <w:r>
        <w:rPr>
          <w:color w:val="191970"/>
        </w:rPr>
        <w:t xml:space="preserve">kaapelit </w:t>
      </w:r>
      <w:r>
        <w:t xml:space="preserve">kuin japanilaisissa Super Famicom -ohjaimissa.</w:t>
      </w:r>
    </w:p>
    <w:p>
      <w:r>
        <w:rPr>
          <w:b/>
        </w:rPr>
        <w:t xml:space="preserve">Kysymys 0</w:t>
      </w:r>
    </w:p>
    <w:p>
      <w:r>
        <w:t xml:space="preserve">Minkä värinen SNES on?</w:t>
      </w:r>
    </w:p>
    <w:p>
      <w:r>
        <w:rPr>
          <w:b/>
        </w:rPr>
        <w:t xml:space="preserve">Kysymys 1</w:t>
      </w:r>
    </w:p>
    <w:p>
      <w:r>
        <w:t xml:space="preserve">Kuka suunnitteli Pohjois-Amerikan SNES:n?</w:t>
      </w:r>
    </w:p>
    <w:p>
      <w:r>
        <w:rPr>
          <w:b/>
        </w:rPr>
        <w:t xml:space="preserve">Kysymys 2</w:t>
      </w:r>
    </w:p>
    <w:p>
      <w:r>
        <w:t xml:space="preserve">Mikä oli Barrin tehtävä?</w:t>
      </w:r>
    </w:p>
    <w:p>
      <w:r>
        <w:rPr>
          <w:b/>
        </w:rPr>
        <w:t xml:space="preserve">Kysymys 3</w:t>
      </w:r>
    </w:p>
    <w:p>
      <w:r>
        <w:t xml:space="preserve">Minkä väriset olivat Pohjois-Amerikan SNES:n napit?</w:t>
      </w:r>
    </w:p>
    <w:p>
      <w:r>
        <w:rPr>
          <w:b/>
        </w:rPr>
        <w:t xml:space="preserve">Kysymys 4</w:t>
      </w:r>
    </w:p>
    <w:p>
      <w:r>
        <w:t xml:space="preserve">Minkä väriset olivat japanilaisen Super Famicom Jr:n napit?</w:t>
      </w:r>
    </w:p>
    <w:p>
      <w:r>
        <w:rPr>
          <w:b/>
        </w:rPr>
        <w:t xml:space="preserve">Kysymys 5</w:t>
      </w:r>
    </w:p>
    <w:p>
      <w:r>
        <w:t xml:space="preserve">Mikä japanilaisessa Super Famicomissa on pidempi kuin eurooppalaisessa ja amerikkalaisessa versiossa?</w:t>
      </w:r>
    </w:p>
    <w:p>
      <w:r>
        <w:rPr>
          <w:b/>
        </w:rPr>
        <w:t xml:space="preserve">Kysymys 6</w:t>
      </w:r>
    </w:p>
    <w:p>
      <w:r>
        <w:t xml:space="preserve">Minkä värisiä ovat kaikki Super Famicom Jr:n versiot?</w:t>
      </w:r>
    </w:p>
    <w:p>
      <w:r>
        <w:rPr>
          <w:b/>
        </w:rPr>
        <w:t xml:space="preserve">Kysymys 7</w:t>
      </w:r>
    </w:p>
    <w:p>
      <w:r>
        <w:t xml:space="preserve">Mikä sijoitettiin konsoliin NES:n kaarevan pinnan vuoksi?</w:t>
      </w:r>
    </w:p>
    <w:p>
      <w:r>
        <w:rPr>
          <w:b/>
        </w:rPr>
        <w:t xml:space="preserve">Kysymys 8</w:t>
      </w:r>
    </w:p>
    <w:p>
      <w:r>
        <w:t xml:space="preserve">Minkä väriset olivat japanilaisen SNS-100-version painikkeet?</w:t>
      </w:r>
    </w:p>
    <w:p>
      <w:r>
        <w:rPr>
          <w:b/>
        </w:rPr>
        <w:t xml:space="preserve">Kysymys 9</w:t>
      </w:r>
    </w:p>
    <w:p>
      <w:r>
        <w:t xml:space="preserve">Mitä uudistetun SNESin tasainen pinta houkuttelee ihmisiä tekemään?</w:t>
      </w:r>
    </w:p>
    <w:p>
      <w:r>
        <w:rPr>
          <w:b/>
        </w:rPr>
        <w:t xml:space="preserve">Teksti numero 13</w:t>
      </w:r>
    </w:p>
    <w:p>
      <w:r>
        <w:t xml:space="preserve">Kaikissa versioissa </w:t>
      </w:r>
      <w:r>
        <w:rPr>
          <w:color w:val="A9A9A9"/>
        </w:rPr>
        <w:t xml:space="preserve">on </w:t>
      </w:r>
      <w:r>
        <w:rPr>
          <w:color w:val="DCDCDC"/>
        </w:rPr>
        <w:t xml:space="preserve">ylhäältä ladattava </w:t>
      </w:r>
      <w:r>
        <w:rPr>
          <w:color w:val="A9A9A9"/>
        </w:rPr>
        <w:t xml:space="preserve">paikka </w:t>
      </w:r>
      <w:r>
        <w:t xml:space="preserve">pelikaseteille, mutta sen muoto vaihtelee alueittain </w:t>
      </w:r>
      <w:r>
        <w:rPr>
          <w:color w:val="2F4F4F"/>
        </w:rPr>
        <w:t xml:space="preserve">kasettien erilaisten muotojen mukaan</w:t>
      </w:r>
      <w:r>
        <w:t xml:space="preserve">. </w:t>
      </w:r>
      <w:r>
        <w:t xml:space="preserve">MULTI OUT -liitännästä (jota käytettiin myöhemmin </w:t>
      </w:r>
      <w:r>
        <w:rPr>
          <w:color w:val="6B8E23"/>
        </w:rPr>
        <w:t xml:space="preserve">Nintendo 64:ssä ja GameCubessa</w:t>
      </w:r>
      <w:r>
        <w:t xml:space="preserve">) voidaan lähettää </w:t>
      </w:r>
      <w:r>
        <w:rPr>
          <w:color w:val="A0522D"/>
        </w:rPr>
        <w:t xml:space="preserve">komposiittivideo-, S-Video- ja RGB-signaaleja sekä RF-signaaleja ulkoisen RF-modulaattorin avulla</w:t>
      </w:r>
      <w:r>
        <w:t xml:space="preserve">. </w:t>
      </w:r>
      <w:r>
        <w:t xml:space="preserve">Alkuperäisissä versioissa on lisäksi </w:t>
      </w:r>
      <w:r>
        <w:rPr>
          <w:color w:val="228B22"/>
        </w:rPr>
        <w:t xml:space="preserve">28-nastainen </w:t>
      </w:r>
      <w:r>
        <w:t xml:space="preserve">laajennusportti laitteen pohjassa olevan pienen kannen alla ja tavallinen RF-ulostulo, jossa on kanavanvalintakytkin takana; uudelleen suunnitellut mallit antavat </w:t>
      </w:r>
      <w:r>
        <w:rPr>
          <w:color w:val="8B0000"/>
        </w:rPr>
        <w:t xml:space="preserve">vain komposiittivideon </w:t>
      </w:r>
      <w:r>
        <w:t xml:space="preserve">ja vaativat ulkoisen RF-modulaattorin.</w:t>
      </w:r>
    </w:p>
    <w:p>
      <w:r>
        <w:rPr>
          <w:b/>
        </w:rPr>
        <w:t xml:space="preserve">Kysymys 0</w:t>
      </w:r>
    </w:p>
    <w:p>
      <w:r>
        <w:t xml:space="preserve">Miten SNES:n korttipaikka on sijoitettu?</w:t>
      </w:r>
    </w:p>
    <w:p>
      <w:r>
        <w:rPr>
          <w:b/>
        </w:rPr>
        <w:t xml:space="preserve">Kysymys 1</w:t>
      </w:r>
    </w:p>
    <w:p>
      <w:r>
        <w:t xml:space="preserve">Mitä yhteystyyppejä MULTI OUT tuki?</w:t>
      </w:r>
    </w:p>
    <w:p>
      <w:r>
        <w:rPr>
          <w:b/>
        </w:rPr>
        <w:t xml:space="preserve">Kysymys 2</w:t>
      </w:r>
    </w:p>
    <w:p>
      <w:r>
        <w:t xml:space="preserve">Kuinka monta pinniä SNES-laajennusportissa oli?</w:t>
      </w:r>
    </w:p>
    <w:p>
      <w:r>
        <w:rPr>
          <w:b/>
        </w:rPr>
        <w:t xml:space="preserve">Kysymys 3</w:t>
      </w:r>
    </w:p>
    <w:p>
      <w:r>
        <w:t xml:space="preserve">Mikä ulostulotyyppi oli ainoa suoraan tuettu SNS-101:ssä?</w:t>
      </w:r>
    </w:p>
    <w:p>
      <w:r>
        <w:rPr>
          <w:b/>
        </w:rPr>
        <w:t xml:space="preserve">Kysymys 4</w:t>
      </w:r>
    </w:p>
    <w:p>
      <w:r>
        <w:t xml:space="preserve">Missä muissa Nintendon järjestelmissä käytettiin MULTI OUTia?</w:t>
      </w:r>
    </w:p>
    <w:p>
      <w:r>
        <w:rPr>
          <w:b/>
        </w:rPr>
        <w:t xml:space="preserve">Kysymys 5</w:t>
      </w:r>
    </w:p>
    <w:p>
      <w:r>
        <w:t xml:space="preserve">Mitä kaikissa versioissa on laajennusportteja?</w:t>
      </w:r>
    </w:p>
    <w:p>
      <w:r>
        <w:rPr>
          <w:b/>
        </w:rPr>
        <w:t xml:space="preserve">Kysymys 6</w:t>
      </w:r>
    </w:p>
    <w:p>
      <w:r>
        <w:t xml:space="preserve">Miksi MULTI OUT -liitin eroaa alueittain?</w:t>
      </w:r>
    </w:p>
    <w:p>
      <w:r>
        <w:rPr>
          <w:b/>
        </w:rPr>
        <w:t xml:space="preserve">Kysymys 7</w:t>
      </w:r>
    </w:p>
    <w:p>
      <w:r>
        <w:t xml:space="preserve">Kuinka monta nastaa RF-modulaattorissa oli?</w:t>
      </w:r>
    </w:p>
    <w:p>
      <w:r>
        <w:rPr>
          <w:b/>
        </w:rPr>
        <w:t xml:space="preserve">Kysymys 8</w:t>
      </w:r>
    </w:p>
    <w:p>
      <w:r>
        <w:t xml:space="preserve">Mitkä kaksi järjestelmää käyttivät myöhemmin kanavanvalintakytkintä?</w:t>
      </w:r>
    </w:p>
    <w:p>
      <w:r>
        <w:rPr>
          <w:b/>
        </w:rPr>
        <w:t xml:space="preserve">Kysymys 9</w:t>
      </w:r>
    </w:p>
    <w:p>
      <w:r>
        <w:t xml:space="preserve">Mitä kaikki mallit voivat tuottaa, jotka vaativat ulkoisen modulaattorin RF:lle?</w:t>
      </w:r>
    </w:p>
    <w:p>
      <w:r>
        <w:rPr>
          <w:b/>
        </w:rPr>
        <w:t xml:space="preserve">Teksti numero 14</w:t>
      </w:r>
    </w:p>
    <w:p>
      <w:r>
        <w:t xml:space="preserve">Joidenkin vanhempien SNES- ja Super Famicom -konsolien kotelossa käytetty </w:t>
      </w:r>
      <w:r>
        <w:rPr>
          <w:color w:val="A9A9A9"/>
        </w:rPr>
        <w:t xml:space="preserve">ABS-muovi on </w:t>
      </w:r>
      <w:r>
        <w:t xml:space="preserve">erityisen altis </w:t>
      </w:r>
      <w:r>
        <w:rPr>
          <w:color w:val="DCDCDC"/>
        </w:rPr>
        <w:t xml:space="preserve">hapettumiselle</w:t>
      </w:r>
      <w:r>
        <w:t xml:space="preserve">, kun se altistuu ilmalle, mikä johtuu todennäköisesti </w:t>
      </w:r>
      <w:r>
        <w:rPr>
          <w:color w:val="2F4F4F"/>
        </w:rPr>
        <w:t xml:space="preserve">stabiloivien tai palamista hidastavien lisäaineiden väärästä sekoituksesta</w:t>
      </w:r>
      <w:r>
        <w:t xml:space="preserve">. </w:t>
      </w:r>
      <w:r>
        <w:t xml:space="preserve">Tämä sekä alkuperäisen muovin erityisen vaalea väri aiheuttavat sen, että kyseiset konsolit muuttuvat nopeasti </w:t>
      </w:r>
      <w:r>
        <w:rPr>
          <w:color w:val="556B2F"/>
        </w:rPr>
        <w:t xml:space="preserve">keltaisiksi</w:t>
      </w:r>
      <w:r>
        <w:t xml:space="preserve">; </w:t>
      </w:r>
      <w:r>
        <w:rPr>
          <w:color w:val="6B8E23"/>
        </w:rPr>
        <w:t xml:space="preserve">jos kotelon osat ovat peräisin eri muovieristä</w:t>
      </w:r>
      <w:r>
        <w:t xml:space="preserve">, </w:t>
      </w:r>
      <w:r>
        <w:t xml:space="preserve">tuloksena on </w:t>
      </w:r>
      <w:r>
        <w:rPr>
          <w:color w:val="A0522D"/>
        </w:rPr>
        <w:t xml:space="preserve">"kaksivärinen" vaikutus</w:t>
      </w:r>
      <w:r>
        <w:t xml:space="preserve">. </w:t>
      </w:r>
      <w:r>
        <w:rPr>
          <w:color w:val="228B22"/>
        </w:rPr>
        <w:t xml:space="preserve">Väri </w:t>
      </w:r>
      <w:r>
        <w:t xml:space="preserve">voidaan joskus palauttaa </w:t>
      </w:r>
      <w:r>
        <w:rPr>
          <w:color w:val="191970"/>
        </w:rPr>
        <w:t xml:space="preserve">UV-valolla ja vetyperoksidiliuoksella</w:t>
      </w:r>
      <w:r>
        <w:t xml:space="preserve">.</w:t>
      </w:r>
    </w:p>
    <w:p>
      <w:r>
        <w:rPr>
          <w:b/>
        </w:rPr>
        <w:t xml:space="preserve">Kysymys 0</w:t>
      </w:r>
    </w:p>
    <w:p>
      <w:r>
        <w:t xml:space="preserve">Mistä materiaalista SNES-kotelo on valmistettu?</w:t>
      </w:r>
    </w:p>
    <w:p>
      <w:r>
        <w:rPr>
          <w:b/>
        </w:rPr>
        <w:t xml:space="preserve">Kysymys 1</w:t>
      </w:r>
    </w:p>
    <w:p>
      <w:r>
        <w:t xml:space="preserve">Mikä kemiallinen prosessi muutti jotkut SNES-kotelot keltaisiksi?</w:t>
      </w:r>
    </w:p>
    <w:p>
      <w:r>
        <w:rPr>
          <w:b/>
        </w:rPr>
        <w:t xml:space="preserve">Kysymys 2</w:t>
      </w:r>
    </w:p>
    <w:p>
      <w:r>
        <w:t xml:space="preserve">Mikä muovin sekoitusvirhe aiheutti sen, että jotkut SNES-kotelot muuttuivat keltaisiksi?</w:t>
      </w:r>
    </w:p>
    <w:p>
      <w:r>
        <w:rPr>
          <w:b/>
        </w:rPr>
        <w:t xml:space="preserve">Kysymys 3</w:t>
      </w:r>
    </w:p>
    <w:p>
      <w:r>
        <w:t xml:space="preserve">Miten SNESin kellastuminen voidaan joskus kääntää päinvastaiseksi?</w:t>
      </w:r>
    </w:p>
    <w:p>
      <w:r>
        <w:rPr>
          <w:b/>
        </w:rPr>
        <w:t xml:space="preserve">Kysymys 4</w:t>
      </w:r>
    </w:p>
    <w:p>
      <w:r>
        <w:t xml:space="preserve">Miksi jotkut SNESit ovat vain osittain keltaisia?</w:t>
      </w:r>
    </w:p>
    <w:p>
      <w:r>
        <w:rPr>
          <w:b/>
        </w:rPr>
        <w:t xml:space="preserve">Kysymys 5</w:t>
      </w:r>
    </w:p>
    <w:p>
      <w:r>
        <w:t xml:space="preserve">Minkä värisiä konsolit olivat UV-valolle altistumisen jälkeen?</w:t>
      </w:r>
    </w:p>
    <w:p>
      <w:r>
        <w:rPr>
          <w:b/>
        </w:rPr>
        <w:t xml:space="preserve">Kysymys 6</w:t>
      </w:r>
    </w:p>
    <w:p>
      <w:r>
        <w:t xml:space="preserve">Mille palonestoaineet ovat alttiita?</w:t>
      </w:r>
    </w:p>
    <w:p>
      <w:r>
        <w:rPr>
          <w:b/>
        </w:rPr>
        <w:t xml:space="preserve">Kysymys 7</w:t>
      </w:r>
    </w:p>
    <w:p>
      <w:r>
        <w:t xml:space="preserve">Mitä vetyperoksidi koteloiden sisällä aiheuttaa, jos ne ovat peräisin eri muovieristä?</w:t>
      </w:r>
    </w:p>
    <w:p>
      <w:r>
        <w:rPr>
          <w:b/>
        </w:rPr>
        <w:t xml:space="preserve">Kysymys 8</w:t>
      </w:r>
    </w:p>
    <w:p>
      <w:r>
        <w:t xml:space="preserve">Mitä lisäaineiden vaalea väri auttaa palauttamaan konsolin?</w:t>
      </w:r>
    </w:p>
    <w:p>
      <w:r>
        <w:rPr>
          <w:b/>
        </w:rPr>
        <w:t xml:space="preserve">Kysymys 9</w:t>
      </w:r>
    </w:p>
    <w:p>
      <w:r>
        <w:t xml:space="preserve">Mikä johtuu vetyperoksidiliuoksen virheellisestä sekoituksesta valmistuksen aikana?</w:t>
      </w:r>
    </w:p>
    <w:p>
      <w:r>
        <w:rPr>
          <w:b/>
        </w:rPr>
        <w:t xml:space="preserve">Teksti numero 15</w:t>
      </w:r>
    </w:p>
    <w:p>
      <w:r>
        <w:rPr>
          <w:color w:val="A9A9A9"/>
        </w:rPr>
        <w:t xml:space="preserve">Konsolin kasettimediaa kutsutaan </w:t>
      </w:r>
      <w:r>
        <w:t xml:space="preserve">virallisesti </w:t>
      </w:r>
      <w:r>
        <w:rPr>
          <w:color w:val="DCDCDC"/>
        </w:rPr>
        <w:t xml:space="preserve">Game Pakiksi </w:t>
      </w:r>
      <w:r>
        <w:t xml:space="preserve">useimmilla länsimaisilla alueilla ja </w:t>
      </w:r>
      <w:r>
        <w:rPr>
          <w:color w:val="2F4F4F"/>
        </w:rPr>
        <w:t xml:space="preserve">kasetiksi </w:t>
      </w:r>
      <w:r>
        <w:t xml:space="preserve">(カセット, Kasetto?) Japanissa ja osassa Latinalaista Amerikkaa. Vaikka SNES voi käyttää 128 Mbit:iä,[f] vain </w:t>
      </w:r>
      <w:r>
        <w:rPr>
          <w:color w:val="556B2F"/>
        </w:rPr>
        <w:t xml:space="preserve">117,75 Mbit </w:t>
      </w:r>
      <w:r>
        <w:t xml:space="preserve">on käytettävissä kasettikäyttöön. Melko normaali kartoitus voi helposti käsitellä jopa 95 Mbit ROM-tietoa (48 Mbit FastROM-nopeudella) 8 Mbit:n paristokäyttöisen RAM-muistin kanssa. Useimmat saatavilla olevat muistinohjaimet tukevat kuitenkin vain </w:t>
      </w:r>
      <w:r>
        <w:rPr>
          <w:color w:val="6B8E23"/>
        </w:rPr>
        <w:t xml:space="preserve">32 Mbitin kartoituksia</w:t>
      </w:r>
      <w:r>
        <w:t xml:space="preserve">. </w:t>
      </w:r>
      <w:r>
        <w:t xml:space="preserve">Suurimmat julkaistut pelit (</w:t>
      </w:r>
      <w:r>
        <w:rPr>
          <w:color w:val="A0522D"/>
        </w:rPr>
        <w:t xml:space="preserve">Tales of Phantasia ja Star Ocean) </w:t>
      </w:r>
      <w:r>
        <w:t xml:space="preserve">sisältävät 48 Mbit ROM-tietoa, kun taas pienimmät pelit sisältävät vain </w:t>
      </w:r>
      <w:r>
        <w:rPr>
          <w:color w:val="228B22"/>
        </w:rPr>
        <w:t xml:space="preserve">2 Mbit</w:t>
      </w:r>
      <w:r>
        <w:t xml:space="preserve">.</w:t>
      </w:r>
    </w:p>
    <w:p>
      <w:r>
        <w:rPr>
          <w:b/>
        </w:rPr>
        <w:t xml:space="preserve">Kysymys 0</w:t>
      </w:r>
    </w:p>
    <w:p>
      <w:r>
        <w:t xml:space="preserve">Mikä on SNES-pelikasettien virallinen nimi Yhdysvalloissa?</w:t>
      </w:r>
    </w:p>
    <w:p>
      <w:r>
        <w:rPr>
          <w:b/>
        </w:rPr>
        <w:t xml:space="preserve">Kysymys 1</w:t>
      </w:r>
    </w:p>
    <w:p>
      <w:r>
        <w:t xml:space="preserve">Mikä on SNES-pelikasettien virallinen nimi Japanissa?</w:t>
      </w:r>
    </w:p>
    <w:p>
      <w:r>
        <w:rPr>
          <w:b/>
        </w:rPr>
        <w:t xml:space="preserve">Kysymys 2</w:t>
      </w:r>
    </w:p>
    <w:p>
      <w:r>
        <w:t xml:space="preserve">Kuinka paljon tallennustilaa SNES-kasetti voi käyttää?</w:t>
      </w:r>
    </w:p>
    <w:p>
      <w:r>
        <w:rPr>
          <w:b/>
        </w:rPr>
        <w:t xml:space="preserve">Kysymys 3</w:t>
      </w:r>
    </w:p>
    <w:p>
      <w:r>
        <w:t xml:space="preserve">Mitkä olivat suurimmat SNES-pelit?</w:t>
      </w:r>
    </w:p>
    <w:p>
      <w:r>
        <w:rPr>
          <w:b/>
        </w:rPr>
        <w:t xml:space="preserve">Kysymys 4</w:t>
      </w:r>
    </w:p>
    <w:p>
      <w:r>
        <w:t xml:space="preserve">Kuinka paljon dataa pienimmät SNES-pelit käyttävät?</w:t>
      </w:r>
    </w:p>
    <w:p>
      <w:r>
        <w:rPr>
          <w:b/>
        </w:rPr>
        <w:t xml:space="preserve">Kysymys 5</w:t>
      </w:r>
    </w:p>
    <w:p>
      <w:r>
        <w:t xml:space="preserve">Mitä kutsutaan kasetiksi läntisillä alueilla?</w:t>
      </w:r>
    </w:p>
    <w:p>
      <w:r>
        <w:rPr>
          <w:b/>
        </w:rPr>
        <w:t xml:space="preserve">Kysymys 6</w:t>
      </w:r>
    </w:p>
    <w:p>
      <w:r>
        <w:t xml:space="preserve">Mitä kutsutaan Game Pakiksi Japanissa?</w:t>
      </w:r>
    </w:p>
    <w:p>
      <w:r>
        <w:rPr>
          <w:b/>
        </w:rPr>
        <w:t xml:space="preserve">Kysymys 7</w:t>
      </w:r>
    </w:p>
    <w:p>
      <w:r>
        <w:t xml:space="preserve">Kuinka paljon ROM-tietoa Talesof Phantasiassa ja Star Oceanissa on pienimpinä julkaistuina peleinä?</w:t>
      </w:r>
    </w:p>
    <w:p>
      <w:r>
        <w:rPr>
          <w:b/>
        </w:rPr>
        <w:t xml:space="preserve">Kysymys 8</w:t>
      </w:r>
    </w:p>
    <w:p>
      <w:r>
        <w:t xml:space="preserve">Mitä kartoituksia useimmat Game Pakit tukevat Japanissa?</w:t>
      </w:r>
    </w:p>
    <w:p>
      <w:r>
        <w:rPr>
          <w:b/>
        </w:rPr>
        <w:t xml:space="preserve">Kysymys 9</w:t>
      </w:r>
    </w:p>
    <w:p>
      <w:r>
        <w:t xml:space="preserve">Kuinka monta Mbit FastROM-muistia Latinalaisen Amerikan pelit sisältävät?</w:t>
      </w:r>
    </w:p>
    <w:p>
      <w:r>
        <w:rPr>
          <w:b/>
        </w:rPr>
        <w:t xml:space="preserve">Teksti numero 16</w:t>
      </w:r>
    </w:p>
    <w:p>
      <w:r>
        <w:t xml:space="preserve">Normaali SNES-ohjain lisää </w:t>
      </w:r>
      <w:r>
        <w:t xml:space="preserve">NES-ohjaimen muotoiluun </w:t>
      </w:r>
      <w:r>
        <w:t xml:space="preserve">kaksi ylimääräistä kasvopainiketta </w:t>
      </w:r>
      <w:r>
        <w:rPr>
          <w:color w:val="A9A9A9"/>
        </w:rPr>
        <w:t xml:space="preserve">(</w:t>
      </w:r>
      <w:r>
        <w:rPr>
          <w:color w:val="DCDCDC"/>
        </w:rPr>
        <w:t xml:space="preserve">X ja Y</w:t>
      </w:r>
      <w:r>
        <w:rPr>
          <w:color w:val="A9A9A9"/>
        </w:rPr>
        <w:t xml:space="preserve">), jolloin </w:t>
      </w:r>
      <w:r>
        <w:t xml:space="preserve">neljä painiketta on sijoitettu timantin muotoon, ja lisää </w:t>
      </w:r>
      <w:r>
        <w:rPr>
          <w:color w:val="2F4F4F"/>
        </w:rPr>
        <w:t xml:space="preserve">kaksi </w:t>
      </w:r>
      <w:r>
        <w:t xml:space="preserve">olkapääpainiketta. Siinä on myös </w:t>
      </w:r>
      <w:r>
        <w:rPr>
          <w:color w:val="556B2F"/>
        </w:rPr>
        <w:t xml:space="preserve">Lance Barrin</w:t>
      </w:r>
      <w:r>
        <w:t xml:space="preserve"> ergonominen muotoilu</w:t>
      </w:r>
      <w:r>
        <w:t xml:space="preserve">, jota käytettiin myöhemmin </w:t>
      </w:r>
      <w:r>
        <w:rPr>
          <w:color w:val="6B8E23"/>
        </w:rPr>
        <w:t xml:space="preserve">NES-102-mallin ohjaimissa</w:t>
      </w:r>
      <w:r>
        <w:t xml:space="preserve">, jotka myös Barr suunnitteli</w:t>
      </w:r>
      <w:r>
        <w:rPr>
          <w:color w:val="556B2F"/>
        </w:rPr>
        <w:t xml:space="preserve">.</w:t>
      </w:r>
      <w:r>
        <w:t xml:space="preserve"> Japanin ja PAL-alueen versioissa </w:t>
      </w:r>
      <w:r>
        <w:rPr>
          <w:color w:val="A0522D"/>
        </w:rPr>
        <w:t xml:space="preserve">neljän </w:t>
      </w:r>
      <w:r>
        <w:t xml:space="preserve">toimintopainikkeen </w:t>
      </w:r>
      <w:r>
        <w:t xml:space="preserve">värit on sisällytetty </w:t>
      </w:r>
      <w:r>
        <w:t xml:space="preserve">järjestelmän logoon</w:t>
      </w:r>
      <w:r>
        <w:t xml:space="preserve">.</w:t>
      </w:r>
      <w:r>
        <w:t xml:space="preserve"> Pohjois-Amerikan version painikkeet on väritetty vastaamaan uudelleen suunniteltua konsolia; X- ja Y-painikkeet ovat </w:t>
      </w:r>
      <w:r>
        <w:rPr>
          <w:color w:val="228B22"/>
        </w:rPr>
        <w:t xml:space="preserve">laventelinvärisiä </w:t>
      </w:r>
      <w:r>
        <w:t xml:space="preserve">ja niiden pinnat ovat koverat, ja A- ja B-painikkeet ovat </w:t>
      </w:r>
      <w:r>
        <w:rPr>
          <w:color w:val="191970"/>
        </w:rPr>
        <w:t xml:space="preserve">violetteja </w:t>
      </w:r>
      <w:r>
        <w:t xml:space="preserve">ja niiden pinnat ovat kuperat. Useat myöhemmät konsolit, kuten </w:t>
      </w:r>
      <w:r>
        <w:rPr>
          <w:color w:val="8B0000"/>
        </w:rPr>
        <w:t xml:space="preserve">PlayStation, Dreamcast, Xbox ja Wii Classic Controller, ovat </w:t>
      </w:r>
      <w:r>
        <w:t xml:space="preserve">ottaneet osia ohjaimensa suunnittelusta SNES:stä</w:t>
      </w:r>
      <w:r>
        <w:t xml:space="preserve">.</w:t>
      </w:r>
    </w:p>
    <w:p>
      <w:r>
        <w:rPr>
          <w:b/>
        </w:rPr>
        <w:t xml:space="preserve">Kysymys 0</w:t>
      </w:r>
    </w:p>
    <w:p>
      <w:r>
        <w:t xml:space="preserve">Mitä sellaisia kasvopainikkeita SNES-ohjaimissa on, joita NES-ohjaimissa ei ollut?</w:t>
      </w:r>
    </w:p>
    <w:p>
      <w:r>
        <w:rPr>
          <w:b/>
        </w:rPr>
        <w:t xml:space="preserve">Kysymys 1</w:t>
      </w:r>
    </w:p>
    <w:p>
      <w:r>
        <w:t xml:space="preserve">Kuinka monta olkapääpainiketta SNES-ohjaimissa on?</w:t>
      </w:r>
    </w:p>
    <w:p>
      <w:r>
        <w:rPr>
          <w:b/>
        </w:rPr>
        <w:t xml:space="preserve">Kysymys 2</w:t>
      </w:r>
    </w:p>
    <w:p>
      <w:r>
        <w:t xml:space="preserve">Kuka suunnitteli SNES-ohjaimet?</w:t>
      </w:r>
    </w:p>
    <w:p>
      <w:r>
        <w:rPr>
          <w:b/>
        </w:rPr>
        <w:t xml:space="preserve">Kysymys 3</w:t>
      </w:r>
    </w:p>
    <w:p>
      <w:r>
        <w:t xml:space="preserve">Minkä väriset ovat yhdysvaltalaisten SNES-ohjainten X- ja Y-painikkeet?</w:t>
      </w:r>
    </w:p>
    <w:p>
      <w:r>
        <w:rPr>
          <w:b/>
        </w:rPr>
        <w:t xml:space="preserve">Kysymys 4</w:t>
      </w:r>
    </w:p>
    <w:p>
      <w:r>
        <w:t xml:space="preserve">Minkä väriset ovat yhdysvaltalaisten SNES-ohjainten A- ja B-painikkeet?</w:t>
      </w:r>
    </w:p>
    <w:p>
      <w:r>
        <w:rPr>
          <w:b/>
        </w:rPr>
        <w:t xml:space="preserve">Kysymys 5</w:t>
      </w:r>
    </w:p>
    <w:p>
      <w:r>
        <w:t xml:space="preserve">Mitä sellaisia painikkeita NES-ohjaimissa on, joita ei ole SNES-ohjaimissa?</w:t>
      </w:r>
    </w:p>
    <w:p>
      <w:r>
        <w:rPr>
          <w:b/>
        </w:rPr>
        <w:t xml:space="preserve">Kysymys 6</w:t>
      </w:r>
    </w:p>
    <w:p>
      <w:r>
        <w:t xml:space="preserve">Mitä myös Dreamcast suunnitteli?</w:t>
      </w:r>
    </w:p>
    <w:p>
      <w:r>
        <w:rPr>
          <w:b/>
        </w:rPr>
        <w:t xml:space="preserve">Kysymys 7</w:t>
      </w:r>
    </w:p>
    <w:p>
      <w:r>
        <w:t xml:space="preserve">Minkä konsolien ohjainten muotoilut ovat saaneet vaikutteita japanilaisen järjestelmän logosta?</w:t>
      </w:r>
    </w:p>
    <w:p>
      <w:r>
        <w:rPr>
          <w:b/>
        </w:rPr>
        <w:t xml:space="preserve">Kysymys 8</w:t>
      </w:r>
    </w:p>
    <w:p>
      <w:r>
        <w:t xml:space="preserve">Minkä väriset ovat Japanissa olkapään X- ja Y-painikkeet?</w:t>
      </w:r>
    </w:p>
    <w:p>
      <w:r>
        <w:rPr>
          <w:b/>
        </w:rPr>
        <w:t xml:space="preserve">Kysymys 9</w:t>
      </w:r>
    </w:p>
    <w:p>
      <w:r>
        <w:t xml:space="preserve">Kuinka monta olkapääpainiketta on sisällytetty japanilaisen järjestelmän logoon?</w:t>
      </w:r>
    </w:p>
    <w:p>
      <w:r>
        <w:rPr>
          <w:b/>
        </w:rPr>
        <w:t xml:space="preserve">Teksti numero 17</w:t>
      </w:r>
    </w:p>
    <w:p>
      <w:r>
        <w:t xml:space="preserve">SNES:n </w:t>
      </w:r>
      <w:r>
        <w:t xml:space="preserve">elinkaaren aikana </w:t>
      </w:r>
      <w:r>
        <w:t xml:space="preserve">julkaistiin </w:t>
      </w:r>
      <w:r>
        <w:rPr>
          <w:color w:val="A9A9A9"/>
        </w:rPr>
        <w:t xml:space="preserve">useita oheislaitteita</w:t>
      </w:r>
      <w:r>
        <w:t xml:space="preserve">, jotka lisäsivät sen toiminnallisuutta. Monet näistä laitteista oli mallinnettu NES:n aiempien lisälaitteiden mukaan: </w:t>
      </w:r>
      <w:r>
        <w:rPr>
          <w:color w:val="DCDCDC"/>
        </w:rPr>
        <w:t xml:space="preserve">Super Scope </w:t>
      </w:r>
      <w:r>
        <w:t xml:space="preserve">on </w:t>
      </w:r>
      <w:r>
        <w:rPr>
          <w:color w:val="2F4F4F"/>
        </w:rPr>
        <w:t xml:space="preserve">valopistooli, joka on </w:t>
      </w:r>
      <w:r>
        <w:t xml:space="preserve">toiminnaltaan samanlainen kuin </w:t>
      </w:r>
      <w:r>
        <w:rPr>
          <w:color w:val="556B2F"/>
        </w:rPr>
        <w:t xml:space="preserve">NES Zapper </w:t>
      </w:r>
      <w:r>
        <w:t xml:space="preserve">(tosin Super Scope on langaton), ja </w:t>
      </w:r>
      <w:r>
        <w:rPr>
          <w:color w:val="6B8E23"/>
        </w:rPr>
        <w:t xml:space="preserve">Super Advantage </w:t>
      </w:r>
      <w:r>
        <w:t xml:space="preserve">on arcade-tyylinen joystick, jossa on säädettävät </w:t>
      </w:r>
      <w:r>
        <w:rPr>
          <w:color w:val="A0522D"/>
        </w:rPr>
        <w:t xml:space="preserve">turboasetukset, jotka </w:t>
      </w:r>
      <w:r>
        <w:t xml:space="preserve">muistuttavat NES Advantagea. Nintendo julkaisi myös SNES-hiiren </w:t>
      </w:r>
      <w:r>
        <w:rPr>
          <w:color w:val="228B22"/>
        </w:rPr>
        <w:t xml:space="preserve">Mario Paint </w:t>
      </w:r>
      <w:r>
        <w:t xml:space="preserve">-nimikkeen yhteydessä. </w:t>
      </w:r>
      <w:r>
        <w:t xml:space="preserve">Hudson Soft julkaisi Nintendon lisenssillä </w:t>
      </w:r>
      <w:r>
        <w:rPr>
          <w:color w:val="191970"/>
        </w:rPr>
        <w:t xml:space="preserve">Super Multitapin</w:t>
      </w:r>
      <w:r>
        <w:t xml:space="preserve">, joka on moninpeliadapteri sen suosittujen Bomberman-pelien kanssa käytettäväksi. Epätavallisimpia ohjaimia ovat </w:t>
      </w:r>
      <w:r>
        <w:t xml:space="preserve">BatterUP-baseball-maila, Life Fitness Entertainment System (kuntopyörän ohjain, jossa on sisäänrakennettu seurantaohjelmisto) ja TeeV Golf -golfmaila.</w:t>
      </w:r>
    </w:p>
    <w:p>
      <w:r>
        <w:rPr>
          <w:b/>
        </w:rPr>
        <w:t xml:space="preserve">Kysymys 0</w:t>
      </w:r>
    </w:p>
    <w:p>
      <w:r>
        <w:t xml:space="preserve">Mikä pelilisävaruste oli samanlainen kuin NES Zapper?</w:t>
      </w:r>
    </w:p>
    <w:p>
      <w:r>
        <w:rPr>
          <w:b/>
        </w:rPr>
        <w:t xml:space="preserve">Kysymys 1</w:t>
      </w:r>
    </w:p>
    <w:p>
      <w:r>
        <w:t xml:space="preserve">Mikä pelilisävaruste oli samanlainen kuin NES Advantage?</w:t>
      </w:r>
    </w:p>
    <w:p>
      <w:r>
        <w:rPr>
          <w:b/>
        </w:rPr>
        <w:t xml:space="preserve">Kysymys 2</w:t>
      </w:r>
    </w:p>
    <w:p>
      <w:r>
        <w:t xml:space="preserve">Missä pelissä käytettiin SNES-hiirtä?</w:t>
      </w:r>
    </w:p>
    <w:p>
      <w:r>
        <w:rPr>
          <w:b/>
        </w:rPr>
        <w:t xml:space="preserve">Kysymys 3</w:t>
      </w:r>
    </w:p>
    <w:p>
      <w:r>
        <w:t xml:space="preserve">Minkälainen lisävaruste oli Super Scope?</w:t>
      </w:r>
    </w:p>
    <w:p>
      <w:r>
        <w:rPr>
          <w:b/>
        </w:rPr>
        <w:t xml:space="preserve">Kysymys 4</w:t>
      </w:r>
    </w:p>
    <w:p>
      <w:r>
        <w:t xml:space="preserve">Missä pelissä oli pesäpallomailaohjain?</w:t>
      </w:r>
    </w:p>
    <w:p>
      <w:r>
        <w:rPr>
          <w:b/>
        </w:rPr>
        <w:t xml:space="preserve">Kysymys 5</w:t>
      </w:r>
    </w:p>
    <w:p>
      <w:r>
        <w:t xml:space="preserve">Mitä julkaistiin, joka lisäsi Hudson Softin toiminnallisuutta?</w:t>
      </w:r>
    </w:p>
    <w:p>
      <w:r>
        <w:rPr>
          <w:b/>
        </w:rPr>
        <w:t xml:space="preserve">Kysymys 6</w:t>
      </w:r>
    </w:p>
    <w:p>
      <w:r>
        <w:t xml:space="preserve">Mitä säädettäviä asetuksia Super Scopen joystickissä oli?</w:t>
      </w:r>
    </w:p>
    <w:p>
      <w:r>
        <w:rPr>
          <w:b/>
        </w:rPr>
        <w:t xml:space="preserve">Kysymys 7</w:t>
      </w:r>
    </w:p>
    <w:p>
      <w:r>
        <w:t xml:space="preserve">Minkä monisoitinsovittimen Super Scope julkaisi Nintendon lisenssillä?</w:t>
      </w:r>
    </w:p>
    <w:p>
      <w:r>
        <w:rPr>
          <w:b/>
        </w:rPr>
        <w:t xml:space="preserve">Kysymys 8</w:t>
      </w:r>
    </w:p>
    <w:p>
      <w:r>
        <w:t xml:space="preserve">Minkälainen oli BatterUP-pesäpallomaila?</w:t>
      </w:r>
    </w:p>
    <w:p>
      <w:r>
        <w:rPr>
          <w:b/>
        </w:rPr>
        <w:t xml:space="preserve">Kysymys 9</w:t>
      </w:r>
    </w:p>
    <w:p>
      <w:r>
        <w:t xml:space="preserve">Minkä pelin yhteydessä NES Zapper julkaistiin?</w:t>
      </w:r>
    </w:p>
    <w:p>
      <w:r>
        <w:rPr>
          <w:b/>
        </w:rPr>
        <w:t xml:space="preserve">Teksti numero 18</w:t>
      </w:r>
    </w:p>
    <w:p>
      <w:r>
        <w:t xml:space="preserve">Vaikka Nintendo ei koskaan julkaissut </w:t>
      </w:r>
      <w:r>
        <w:rPr>
          <w:color w:val="A9A9A9"/>
        </w:rPr>
        <w:t xml:space="preserve">sovitinta </w:t>
      </w:r>
      <w:r>
        <w:t xml:space="preserve">NES-pelien pelaamiseen SNES:llä (vaikka ohjeisiin sisältyikin tapa liittää molemmat konsolit samaan televisioon </w:t>
      </w:r>
      <w:r>
        <w:rPr>
          <w:color w:val="DCDCDC"/>
        </w:rPr>
        <w:t xml:space="preserve">joko ketjuttamalla RF-kytkimet tai käyttämällä toisen tai molempien järjestelmien AV-ulostuloja</w:t>
      </w:r>
      <w:r>
        <w:t xml:space="preserve">), Super Game Boy </w:t>
      </w:r>
      <w:r>
        <w:rPr>
          <w:color w:val="2F4F4F"/>
        </w:rPr>
        <w:t xml:space="preserve">-sovituskasetti </w:t>
      </w:r>
      <w:r>
        <w:t xml:space="preserve">mahdollistaa Nintendon kannettavalle </w:t>
      </w:r>
      <w:r>
        <w:rPr>
          <w:color w:val="556B2F"/>
        </w:rPr>
        <w:t xml:space="preserve">Game Boy </w:t>
      </w:r>
      <w:r>
        <w:t xml:space="preserve">-järjestelmälle</w:t>
      </w:r>
      <w:r>
        <w:t xml:space="preserve"> suunniteltujen pelien </w:t>
      </w:r>
      <w:r>
        <w:t xml:space="preserve">pelaamisen SNES:llä. Super Game Boy mainosti useita Game Boy -järjestelmään verrattuna parannettuja ominaisuuksia, kuten </w:t>
      </w:r>
      <w:r>
        <w:rPr>
          <w:color w:val="6B8E23"/>
        </w:rPr>
        <w:t xml:space="preserve">palettien vaihtaminen, mukautetut ruudunreunukset ja (erityisesti parannetuissa peleissä) pääsy SNES-konsoliin</w:t>
      </w:r>
      <w:r>
        <w:t xml:space="preserve">. </w:t>
      </w:r>
      <w:r>
        <w:rPr>
          <w:color w:val="A0522D"/>
        </w:rPr>
        <w:t xml:space="preserve">Japanissa </w:t>
      </w:r>
      <w:r>
        <w:t xml:space="preserve">julkaistiin myös Super Game Boy 2, joka lisäsi </w:t>
      </w:r>
      <w:r>
        <w:rPr>
          <w:color w:val="228B22"/>
        </w:rPr>
        <w:t xml:space="preserve">tiedonsiirtoportin</w:t>
      </w:r>
      <w:r>
        <w:rPr>
          <w:color w:val="191970"/>
        </w:rPr>
        <w:t xml:space="preserve">, jonka avulla toinen Game Boy voitiin liittää moninpelejä varten</w:t>
      </w:r>
      <w:r>
        <w:t xml:space="preserve">.</w:t>
      </w:r>
    </w:p>
    <w:p>
      <w:r>
        <w:rPr>
          <w:b/>
        </w:rPr>
        <w:t xml:space="preserve">Kysymys 0</w:t>
      </w:r>
    </w:p>
    <w:p>
      <w:r>
        <w:t xml:space="preserve">Miten Nintendo sanoi, että NES:ää ja SNES:ää voidaan käyttää samassa televisiossa?</w:t>
      </w:r>
    </w:p>
    <w:p>
      <w:r>
        <w:rPr>
          <w:b/>
        </w:rPr>
        <w:t xml:space="preserve">Kysymys 1</w:t>
      </w:r>
    </w:p>
    <w:p>
      <w:r>
        <w:t xml:space="preserve">Minkä muun pelijärjestelmän kasetit voitaisiin sovittaa SNESiin?</w:t>
      </w:r>
    </w:p>
    <w:p>
      <w:r>
        <w:rPr>
          <w:b/>
        </w:rPr>
        <w:t xml:space="preserve">Kysymys 2</w:t>
      </w:r>
    </w:p>
    <w:p>
      <w:r>
        <w:t xml:space="preserve">Mitä parannuksia Super Game Boyssa oli Game Boyyn verrattuna?</w:t>
      </w:r>
    </w:p>
    <w:p>
      <w:r>
        <w:rPr>
          <w:b/>
        </w:rPr>
        <w:t xml:space="preserve">Kysymys 3</w:t>
      </w:r>
    </w:p>
    <w:p>
      <w:r>
        <w:t xml:space="preserve">Missä Super Game Boy 2 julkaistiin?</w:t>
      </w:r>
    </w:p>
    <w:p>
      <w:r>
        <w:rPr>
          <w:b/>
        </w:rPr>
        <w:t xml:space="preserve">Kysymys 4</w:t>
      </w:r>
    </w:p>
    <w:p>
      <w:r>
        <w:t xml:space="preserve">Mitä Super Game Boy 2 lisäsi?</w:t>
      </w:r>
    </w:p>
    <w:p>
      <w:r>
        <w:rPr>
          <w:b/>
        </w:rPr>
        <w:t xml:space="preserve">Kysymys 5</w:t>
      </w:r>
    </w:p>
    <w:p>
      <w:r>
        <w:t xml:space="preserve">Missä maassa SNES julkaistiin?</w:t>
      </w:r>
    </w:p>
    <w:p>
      <w:r>
        <w:rPr>
          <w:b/>
        </w:rPr>
        <w:t xml:space="preserve">Kysymys 6</w:t>
      </w:r>
    </w:p>
    <w:p>
      <w:r>
        <w:t xml:space="preserve">Mitä Game Boy lisäsi moninpeleihin?</w:t>
      </w:r>
    </w:p>
    <w:p>
      <w:r>
        <w:rPr>
          <w:b/>
        </w:rPr>
        <w:t xml:space="preserve">Kysymys 7</w:t>
      </w:r>
    </w:p>
    <w:p>
      <w:r>
        <w:t xml:space="preserve">Mitä parannuksia Game Boyssa oli?</w:t>
      </w:r>
    </w:p>
    <w:p>
      <w:r>
        <w:rPr>
          <w:b/>
        </w:rPr>
        <w:t xml:space="preserve">Kysymys 8</w:t>
      </w:r>
    </w:p>
    <w:p>
      <w:r>
        <w:t xml:space="preserve">Mikä mahdollistaa Game Boy -pelien pelaamisen Japanissa?</w:t>
      </w:r>
    </w:p>
    <w:p>
      <w:r>
        <w:rPr>
          <w:b/>
        </w:rPr>
        <w:t xml:space="preserve">Kysymys 9</w:t>
      </w:r>
    </w:p>
    <w:p>
      <w:r>
        <w:t xml:space="preserve">Mitä Super Game Boy ei koskaan julkaissut NES-pelien pelaamiseksi SNES:llä?</w:t>
      </w:r>
    </w:p>
    <w:p>
      <w:r>
        <w:rPr>
          <w:b/>
        </w:rPr>
        <w:t xml:space="preserve">Teksti numero 19</w:t>
      </w:r>
    </w:p>
    <w:p>
      <w:r>
        <w:t xml:space="preserve">Japanissa julkaistiin </w:t>
      </w:r>
      <w:r>
        <w:rPr>
          <w:color w:val="A9A9A9"/>
        </w:rPr>
        <w:t xml:space="preserve">Satellaview</w:t>
      </w:r>
      <w:r>
        <w:t xml:space="preserve">, modeemi, joka liitettiin </w:t>
      </w:r>
      <w:r>
        <w:rPr>
          <w:color w:val="DCDCDC"/>
        </w:rPr>
        <w:t xml:space="preserve">Super Famicomin laajennusporttiin </w:t>
      </w:r>
      <w:r>
        <w:t xml:space="preserve">ja joka oli yhteydessä </w:t>
      </w:r>
      <w:r>
        <w:rPr>
          <w:color w:val="2F4F4F"/>
        </w:rPr>
        <w:t xml:space="preserve">St.GIGA-satelliittiradioasemaan</w:t>
      </w:r>
      <w:r>
        <w:t xml:space="preserve">. </w:t>
      </w:r>
      <w:r>
        <w:t xml:space="preserve">Satellaviewin käyttäjät pystyivät </w:t>
      </w:r>
      <w:r>
        <w:rPr>
          <w:color w:val="556B2F"/>
        </w:rPr>
        <w:t xml:space="preserve">lataamaan peliuutisia ja erityisesti suunniteltuja pelejä</w:t>
      </w:r>
      <w:r>
        <w:t xml:space="preserve">, jotka olivat usein joko </w:t>
      </w:r>
      <w:r>
        <w:rPr>
          <w:color w:val="6B8E23"/>
        </w:rPr>
        <w:t xml:space="preserve">uusintaversioita tai jatko-osia vanhemmille Famicom-peleille</w:t>
      </w:r>
      <w:r>
        <w:t xml:space="preserve">, jotka julkaistiin erissä. Satellaview-signaaleja lähetettiin </w:t>
      </w:r>
      <w:r>
        <w:rPr>
          <w:color w:val="A0522D"/>
        </w:rPr>
        <w:t xml:space="preserve">23. huhtikuuta 1995 </w:t>
      </w:r>
      <w:r>
        <w:t xml:space="preserve">ja </w:t>
      </w:r>
      <w:r>
        <w:rPr>
          <w:color w:val="228B22"/>
        </w:rPr>
        <w:t xml:space="preserve">30. kesäkuuta 2000 </w:t>
      </w:r>
      <w:r>
        <w:t xml:space="preserve">välisenä aikana</w:t>
      </w:r>
      <w:r>
        <w:t xml:space="preserve">. </w:t>
      </w:r>
      <w:r>
        <w:t xml:space="preserve">Yhdysvalloissa vastaavanlainen mutta suhteellisen lyhytikäinen </w:t>
      </w:r>
      <w:r>
        <w:rPr>
          <w:color w:val="191970"/>
        </w:rPr>
        <w:t xml:space="preserve">XBAND </w:t>
      </w:r>
      <w:r>
        <w:t xml:space="preserve">antoi käyttäjille mahdollisuuden liittyä verkkoon valintamodeemin avulla ja kilpailla muita pelaajia vastaan ympäri maata.</w:t>
      </w:r>
    </w:p>
    <w:p>
      <w:r>
        <w:rPr>
          <w:b/>
        </w:rPr>
        <w:t xml:space="preserve">Kysymys 0</w:t>
      </w:r>
    </w:p>
    <w:p>
      <w:r>
        <w:t xml:space="preserve">Mikä modeemi oli saatavilla japanilaiseen SNESiin?</w:t>
      </w:r>
    </w:p>
    <w:p>
      <w:r>
        <w:rPr>
          <w:b/>
        </w:rPr>
        <w:t xml:space="preserve">Kysymys 1</w:t>
      </w:r>
    </w:p>
    <w:p>
      <w:r>
        <w:t xml:space="preserve">Mihin palveluun Satellaview yhdistettiin?</w:t>
      </w:r>
    </w:p>
    <w:p>
      <w:r>
        <w:rPr>
          <w:b/>
        </w:rPr>
        <w:t xml:space="preserve">Kysymys 2</w:t>
      </w:r>
    </w:p>
    <w:p>
      <w:r>
        <w:t xml:space="preserve">Milloin Satellaview aloitti toimintansa?</w:t>
      </w:r>
    </w:p>
    <w:p>
      <w:r>
        <w:rPr>
          <w:b/>
        </w:rPr>
        <w:t xml:space="preserve">Kysymys 3</w:t>
      </w:r>
    </w:p>
    <w:p>
      <w:r>
        <w:t xml:space="preserve">Milloin Satellaview lopetti toimintansa?</w:t>
      </w:r>
    </w:p>
    <w:p>
      <w:r>
        <w:rPr>
          <w:b/>
        </w:rPr>
        <w:t xml:space="preserve">Kysymys 4</w:t>
      </w:r>
    </w:p>
    <w:p>
      <w:r>
        <w:t xml:space="preserve">Mikä oli Satellaviewin yhdysvaltalainen vastine?</w:t>
      </w:r>
    </w:p>
    <w:p>
      <w:r>
        <w:rPr>
          <w:b/>
        </w:rPr>
        <w:t xml:space="preserve">Kysymys 5</w:t>
      </w:r>
    </w:p>
    <w:p>
      <w:r>
        <w:t xml:space="preserve">Milloin valintaradiolähetykset lopetettiin Yhdysvalloissa?</w:t>
      </w:r>
    </w:p>
    <w:p>
      <w:r>
        <w:rPr>
          <w:b/>
        </w:rPr>
        <w:t xml:space="preserve">Kysymys 6</w:t>
      </w:r>
    </w:p>
    <w:p>
      <w:r>
        <w:t xml:space="preserve">Milloin Satellaview aloitti lähetyksensä Yhdysvalloissa?</w:t>
      </w:r>
    </w:p>
    <w:p>
      <w:r>
        <w:rPr>
          <w:b/>
        </w:rPr>
        <w:t xml:space="preserve">Kysymys 7</w:t>
      </w:r>
    </w:p>
    <w:p>
      <w:r>
        <w:t xml:space="preserve">Mitä XBANDin käyttäjät tekivät Japanissa?</w:t>
      </w:r>
    </w:p>
    <w:p>
      <w:r>
        <w:rPr>
          <w:b/>
        </w:rPr>
        <w:t xml:space="preserve">Kysymys 8</w:t>
      </w:r>
    </w:p>
    <w:p>
      <w:r>
        <w:t xml:space="preserve">Mihin XBAND kiinnitettiin Japanin konsoleissa?</w:t>
      </w:r>
    </w:p>
    <w:p>
      <w:r>
        <w:rPr>
          <w:b/>
        </w:rPr>
        <w:t xml:space="preserve">Kysymys 9</w:t>
      </w:r>
    </w:p>
    <w:p>
      <w:r>
        <w:t xml:space="preserve">Millaisia pelejä ladattiin XBANDiin Japanissa kilpailemaan?</w:t>
      </w:r>
    </w:p>
    <w:p>
      <w:r>
        <w:rPr>
          <w:b/>
        </w:rPr>
        <w:t xml:space="preserve">Teksti numero 20</w:t>
      </w:r>
    </w:p>
    <w:p>
      <w:r>
        <w:t xml:space="preserve">SNES:n aikana Nintendo </w:t>
      </w:r>
      <w:r>
        <w:rPr>
          <w:color w:val="A9A9A9"/>
        </w:rPr>
        <w:t xml:space="preserve">teki sopimuksen kahden eri yrityksen kanssa </w:t>
      </w:r>
      <w:r>
        <w:t xml:space="preserve">kehittääkseen konsolille CD-ROM-pohjaisen oheislaitteen kilpailemaan Segan CD-ROM-pohjaisen lisälaitteen </w:t>
      </w:r>
      <w:r>
        <w:rPr>
          <w:color w:val="DCDCDC"/>
        </w:rPr>
        <w:t xml:space="preserve">Mega-CD:n kanssa</w:t>
      </w:r>
      <w:r>
        <w:t xml:space="preserve">. </w:t>
      </w:r>
      <w:r>
        <w:t xml:space="preserve">Sopimukset </w:t>
      </w:r>
      <w:r>
        <w:rPr>
          <w:color w:val="2F4F4F"/>
        </w:rPr>
        <w:t xml:space="preserve">Sonyn ja Philipsin kanssa </w:t>
      </w:r>
      <w:r>
        <w:rPr>
          <w:color w:val="556B2F"/>
        </w:rPr>
        <w:t xml:space="preserve">kariutuivat </w:t>
      </w:r>
      <w:r>
        <w:t xml:space="preserve">lopulta </w:t>
      </w:r>
      <w:r>
        <w:t xml:space="preserve">(vaikka Sony tuotti konsolin prototyypin), mutta Philips sai oikeuden julkaista Nintendon sarjoihin perustuvia pelejä </w:t>
      </w:r>
      <w:r>
        <w:rPr>
          <w:color w:val="A0522D"/>
        </w:rPr>
        <w:t xml:space="preserve">CD-i-multimediasoittimelleen</w:t>
      </w:r>
      <w:r>
        <w:t xml:space="preserve"> ja Sony kehitti oman konsolinsa Nintendon kanssa tekemiensä sopimusten pohjalta </w:t>
      </w:r>
      <w:r>
        <w:rPr>
          <w:color w:val="A0522D"/>
        </w:rPr>
        <w:t xml:space="preserve">(</w:t>
      </w:r>
      <w:r>
        <w:rPr>
          <w:color w:val="228B22"/>
        </w:rPr>
        <w:t xml:space="preserve">PlayStation)</w:t>
      </w:r>
      <w:r>
        <w:t xml:space="preserve">.</w:t>
      </w:r>
    </w:p>
    <w:p>
      <w:r>
        <w:rPr>
          <w:b/>
        </w:rPr>
        <w:t xml:space="preserve">Kysymys 0</w:t>
      </w:r>
    </w:p>
    <w:p>
      <w:r>
        <w:t xml:space="preserve">Mitkä yritykset Nintendo yritti saada tekemään CD-lisäosan SNES:lle?</w:t>
      </w:r>
    </w:p>
    <w:p>
      <w:r>
        <w:rPr>
          <w:b/>
        </w:rPr>
        <w:t xml:space="preserve">Kysymys 1</w:t>
      </w:r>
    </w:p>
    <w:p>
      <w:r>
        <w:t xml:space="preserve">Mikä oli Philipsin multimediajärjestelmä?</w:t>
      </w:r>
    </w:p>
    <w:p>
      <w:r>
        <w:rPr>
          <w:b/>
        </w:rPr>
        <w:t xml:space="preserve">Kysymys 2</w:t>
      </w:r>
    </w:p>
    <w:p>
      <w:r>
        <w:t xml:space="preserve">Minkä kilpailevan konsolin Sony julkaisi Nintendon kanssa tehdyn yhteistyön jälkeen?</w:t>
      </w:r>
    </w:p>
    <w:p>
      <w:r>
        <w:rPr>
          <w:b/>
        </w:rPr>
        <w:t xml:space="preserve">Kysymys 3</w:t>
      </w:r>
    </w:p>
    <w:p>
      <w:r>
        <w:t xml:space="preserve">Mikä oli Segan CD-lisäosa?</w:t>
      </w:r>
    </w:p>
    <w:p>
      <w:r>
        <w:rPr>
          <w:b/>
        </w:rPr>
        <w:t xml:space="preserve">Kysymys 4</w:t>
      </w:r>
    </w:p>
    <w:p>
      <w:r>
        <w:t xml:space="preserve">Mitä Sony teki kehittääkseen CD-ROM-levyn kilpailemaan Philipsin kanssa?</w:t>
      </w:r>
    </w:p>
    <w:p>
      <w:r>
        <w:rPr>
          <w:b/>
        </w:rPr>
        <w:t xml:space="preserve">Kysymys 5</w:t>
      </w:r>
    </w:p>
    <w:p>
      <w:r>
        <w:t xml:space="preserve">Mikä oli Sonyn CD-ROM-levyn nimi?</w:t>
      </w:r>
    </w:p>
    <w:p>
      <w:r>
        <w:rPr>
          <w:b/>
        </w:rPr>
        <w:t xml:space="preserve">Kysymys 6</w:t>
      </w:r>
    </w:p>
    <w:p>
      <w:r>
        <w:t xml:space="preserve">Mitä tapahtui Segan kanssa tehdyille sopimuksille?</w:t>
      </w:r>
    </w:p>
    <w:p>
      <w:r>
        <w:rPr>
          <w:b/>
        </w:rPr>
        <w:t xml:space="preserve">Kysymys 7</w:t>
      </w:r>
    </w:p>
    <w:p>
      <w:r>
        <w:t xml:space="preserve">Mitä Sega kehitti ensimmäisten Philipsin kanssa tekemiensä sopimusten jälkeen?</w:t>
      </w:r>
    </w:p>
    <w:p>
      <w:r>
        <w:rPr>
          <w:b/>
        </w:rPr>
        <w:t xml:space="preserve">Kysymys 8</w:t>
      </w:r>
    </w:p>
    <w:p>
      <w:r>
        <w:t xml:space="preserve">Mikä oli Segan multimediasoitin?</w:t>
      </w:r>
    </w:p>
    <w:p>
      <w:r>
        <w:rPr>
          <w:b/>
        </w:rPr>
        <w:t xml:space="preserve">Teksti numero 21</w:t>
      </w:r>
    </w:p>
    <w:p>
      <w:r>
        <w:t xml:space="preserve">Nintendo of America otti saman kannan </w:t>
      </w:r>
      <w:r>
        <w:rPr>
          <w:color w:val="A9A9A9"/>
        </w:rPr>
        <w:t xml:space="preserve">SNES:n ROM-kuvatiedostojen levittämistä </w:t>
      </w:r>
      <w:r>
        <w:t xml:space="preserve">ja emulaattoreiden käyttöä </w:t>
      </w:r>
      <w:r>
        <w:t xml:space="preserve">vastaan kuin </w:t>
      </w:r>
      <w:r>
        <w:rPr>
          <w:color w:val="DCDCDC"/>
        </w:rPr>
        <w:t xml:space="preserve">NES:n </w:t>
      </w:r>
      <w:r>
        <w:t xml:space="preserve">kohdalla, sillä se katsoi</w:t>
      </w:r>
      <w:r>
        <w:t xml:space="preserve">, että ne edustivat </w:t>
      </w:r>
      <w:r>
        <w:rPr>
          <w:color w:val="2F4F4F"/>
        </w:rPr>
        <w:t xml:space="preserve">räikeää ohjelmistopiratismia</w:t>
      </w:r>
      <w:r>
        <w:t xml:space="preserve">. </w:t>
      </w:r>
      <w:r>
        <w:t xml:space="preserve">SNES-emulaation kannattajat vetoavat SNES:n tuotannon lopettamiseen, mikä merkitsee, että SNES </w:t>
      </w:r>
      <w:r>
        <w:rPr>
          <w:color w:val="6B8E23"/>
        </w:rPr>
        <w:t xml:space="preserve">on </w:t>
      </w:r>
      <w:r>
        <w:rPr>
          <w:color w:val="556B2F"/>
        </w:rPr>
        <w:t xml:space="preserve">hylätty ohjelmisto</w:t>
      </w:r>
      <w:r>
        <w:t xml:space="preserve">, kyseisen pelin omistajan oikeuteen </w:t>
      </w:r>
      <w:r>
        <w:rPr>
          <w:color w:val="A0522D"/>
        </w:rPr>
        <w:t xml:space="preserve">tehdä henkilökohtainen varmuuskopio </w:t>
      </w:r>
      <w:r>
        <w:rPr>
          <w:color w:val="228B22"/>
        </w:rPr>
        <w:t xml:space="preserve">Retroden </w:t>
      </w:r>
      <w:r>
        <w:t xml:space="preserve">kaltaisilla laitteilla</w:t>
      </w:r>
      <w:r>
        <w:t xml:space="preserve">, yksityiseen käyttöön tarkoitetun tilan siirtämiseen, haluun kehittää </w:t>
      </w:r>
      <w:r>
        <w:t xml:space="preserve">järjestelmälle </w:t>
      </w:r>
      <w:r>
        <w:rPr>
          <w:color w:val="191970"/>
        </w:rPr>
        <w:t xml:space="preserve">kotitekoisia </w:t>
      </w:r>
      <w:r>
        <w:t xml:space="preserve">pelejä, SNES:n ROM-kasettien ja konsolien heikkouteen sekä tiettyjen ulkomaisten tuontituotteiden puuttumiseen.</w:t>
      </w:r>
    </w:p>
    <w:p>
      <w:r>
        <w:rPr>
          <w:b/>
        </w:rPr>
        <w:t xml:space="preserve">Kysymys 0</w:t>
      </w:r>
    </w:p>
    <w:p>
      <w:r>
        <w:t xml:space="preserve">Mitä Nintendo piti emulaattoreina?</w:t>
      </w:r>
    </w:p>
    <w:p>
      <w:r>
        <w:rPr>
          <w:b/>
        </w:rPr>
        <w:t xml:space="preserve">Kysymys 1</w:t>
      </w:r>
    </w:p>
    <w:p>
      <w:r>
        <w:t xml:space="preserve">Mikä on termi omistajiensa hylkäämälle ohjelmistotuotteelle?</w:t>
      </w:r>
    </w:p>
    <w:p>
      <w:r>
        <w:rPr>
          <w:b/>
        </w:rPr>
        <w:t xml:space="preserve">Kysymys 2</w:t>
      </w:r>
    </w:p>
    <w:p>
      <w:r>
        <w:t xml:space="preserve">Mikä laite mahdollistaa SNES-pelien varmuuskopioinnin?</w:t>
      </w:r>
    </w:p>
    <w:p>
      <w:r>
        <w:rPr>
          <w:b/>
        </w:rPr>
        <w:t xml:space="preserve">Kysymys 3</w:t>
      </w:r>
    </w:p>
    <w:p>
      <w:r>
        <w:t xml:space="preserve">Mikä on termi kotitekoiselle ohjelmistolle?</w:t>
      </w:r>
    </w:p>
    <w:p>
      <w:r>
        <w:rPr>
          <w:b/>
        </w:rPr>
        <w:t xml:space="preserve">Kysymys 4</w:t>
      </w:r>
    </w:p>
    <w:p>
      <w:r>
        <w:t xml:space="preserve">Mitä kyseisen pelin omistajat pitivät emulaattoreina?</w:t>
      </w:r>
    </w:p>
    <w:p>
      <w:r>
        <w:rPr>
          <w:b/>
        </w:rPr>
        <w:t xml:space="preserve">Kysymys 5</w:t>
      </w:r>
    </w:p>
    <w:p>
      <w:r>
        <w:t xml:space="preserve">Millainen tila lopetetuilla kuvatiedostoilla oli?</w:t>
      </w:r>
    </w:p>
    <w:p>
      <w:r>
        <w:rPr>
          <w:b/>
        </w:rPr>
        <w:t xml:space="preserve">Kysymys 6</w:t>
      </w:r>
    </w:p>
    <w:p>
      <w:r>
        <w:t xml:space="preserve">Mitä Nintendolla tehtiin hylätyn ohjelmiston statuksella Retroden kautta?</w:t>
      </w:r>
    </w:p>
    <w:p>
      <w:r>
        <w:rPr>
          <w:b/>
        </w:rPr>
        <w:t xml:space="preserve">Kysymys 7</w:t>
      </w:r>
    </w:p>
    <w:p>
      <w:r>
        <w:t xml:space="preserve">Mitä emuloinnin kannattajat vastustivat tiedostojen suhteen?</w:t>
      </w:r>
    </w:p>
    <w:p>
      <w:r>
        <w:rPr>
          <w:b/>
        </w:rPr>
        <w:t xml:space="preserve">Kysymys 8</w:t>
      </w:r>
    </w:p>
    <w:p>
      <w:r>
        <w:t xml:space="preserve">Mihin muuhun järjestelmään SNES-emulaation kannattajat ottivat saman kannan?</w:t>
      </w:r>
    </w:p>
    <w:p>
      <w:r>
        <w:rPr>
          <w:b/>
        </w:rPr>
        <w:t xml:space="preserve">Teksti numero 22</w:t>
      </w:r>
    </w:p>
    <w:p>
      <w:r>
        <w:t xml:space="preserve">SNES:n emulointi on nyt saatavilla kämmenlaitteissa, kuten </w:t>
      </w:r>
      <w:r>
        <w:rPr>
          <w:color w:val="A9A9A9"/>
        </w:rPr>
        <w:t xml:space="preserve">Android-laitteissa, Applen iPhonessa </w:t>
      </w:r>
      <w:r>
        <w:rPr>
          <w:color w:val="DCDCDC"/>
        </w:rPr>
        <w:t xml:space="preserve">ja iPadissa</w:t>
      </w:r>
      <w:r>
        <w:t xml:space="preserve">, </w:t>
      </w:r>
      <w:r>
        <w:rPr>
          <w:color w:val="2F4F4F"/>
        </w:rPr>
        <w:t xml:space="preserve">Sonyn PlayStation Portable (PSP) -laitteessa, Nintendo DS:ssä ja Game Boy Advance -laitteessa, Gizmondossa, Dingoossa ja GamePark Holdingsin GP2X:ssä sekä </w:t>
      </w:r>
      <w:r>
        <w:t xml:space="preserve">kämmentietokoneissa. Vaikka </w:t>
      </w:r>
      <w:r>
        <w:rPr>
          <w:color w:val="556B2F"/>
        </w:rPr>
        <w:t xml:space="preserve">yksittäisiä pelejä </w:t>
      </w:r>
      <w:r>
        <w:t xml:space="preserve">on ollut mukana emulaattoreilla joillakin GameCube-levyillä, </w:t>
      </w:r>
      <w:r>
        <w:rPr>
          <w:color w:val="6B8E23"/>
        </w:rPr>
        <w:t xml:space="preserve">Nintendon Virtual Console -palvelu Wii:lle on ensimmäinen </w:t>
      </w:r>
      <w:r>
        <w:t xml:space="preserve">virallisesti hyväksytty SNES-emulaatio, vaikka </w:t>
      </w:r>
      <w:r>
        <w:t xml:space="preserve">Wii:lle on tehty </w:t>
      </w:r>
      <w:r>
        <w:t xml:space="preserve">SNES9x GX, joka on </w:t>
      </w:r>
      <w:r>
        <w:rPr>
          <w:color w:val="A0522D"/>
        </w:rPr>
        <w:t xml:space="preserve">SNES9x:</w:t>
      </w:r>
      <w:r>
        <w:t xml:space="preserve">n portti.</w:t>
      </w:r>
    </w:p>
    <w:p>
      <w:r>
        <w:rPr>
          <w:b/>
        </w:rPr>
        <w:t xml:space="preserve">Kysymys 0</w:t>
      </w:r>
    </w:p>
    <w:p>
      <w:r>
        <w:t xml:space="preserve">Missä älypuhelimissa on SNES-emulaattoreita?</w:t>
      </w:r>
    </w:p>
    <w:p>
      <w:r>
        <w:rPr>
          <w:b/>
        </w:rPr>
        <w:t xml:space="preserve">Kysymys 1</w:t>
      </w:r>
    </w:p>
    <w:p>
      <w:r>
        <w:t xml:space="preserve">Missä kannettavissa pelijärjestelmissä on SNES-emulaattoreita?</w:t>
      </w:r>
    </w:p>
    <w:p>
      <w:r>
        <w:rPr>
          <w:b/>
        </w:rPr>
        <w:t xml:space="preserve">Kysymys 2</w:t>
      </w:r>
    </w:p>
    <w:p>
      <w:r>
        <w:t xml:space="preserve">Mikä oli Nintendon ensimmäinen hyväksytty emulaattori?</w:t>
      </w:r>
    </w:p>
    <w:p>
      <w:r>
        <w:rPr>
          <w:b/>
        </w:rPr>
        <w:t xml:space="preserve">Kysymys 3</w:t>
      </w:r>
    </w:p>
    <w:p>
      <w:r>
        <w:t xml:space="preserve">Mikä oli Androidin ensimmäinen virallinen emulaattori?</w:t>
      </w:r>
    </w:p>
    <w:p>
      <w:r>
        <w:rPr>
          <w:b/>
        </w:rPr>
        <w:t xml:space="preserve">Kysymys 4</w:t>
      </w:r>
    </w:p>
    <w:p>
      <w:r>
        <w:t xml:space="preserve">Mitä emulaattorit ovat sisältäneet Playstation Portableen?</w:t>
      </w:r>
    </w:p>
    <w:p>
      <w:r>
        <w:rPr>
          <w:b/>
        </w:rPr>
        <w:t xml:space="preserve">Kysymys 5</w:t>
      </w:r>
    </w:p>
    <w:p>
      <w:r>
        <w:t xml:space="preserve">Missä älypuhelimissa on Gamecube-emulaattoreita?</w:t>
      </w:r>
    </w:p>
    <w:p>
      <w:r>
        <w:rPr>
          <w:b/>
        </w:rPr>
        <w:t xml:space="preserve">Kysymys 6</w:t>
      </w:r>
    </w:p>
    <w:p>
      <w:r>
        <w:t xml:space="preserve">Mihin pelijärjestelmiin GameCube on virallisesti hyväksynyt emulaattorit?</w:t>
      </w:r>
    </w:p>
    <w:p>
      <w:r>
        <w:rPr>
          <w:b/>
        </w:rPr>
        <w:t xml:space="preserve">Kysymys 7</w:t>
      </w:r>
    </w:p>
    <w:p>
      <w:r>
        <w:t xml:space="preserve">Mikä on GP2X:n Wii-portti?</w:t>
      </w:r>
    </w:p>
    <w:p>
      <w:r>
        <w:rPr>
          <w:b/>
        </w:rPr>
        <w:t xml:space="preserve">Teksti numero 23</w:t>
      </w:r>
    </w:p>
    <w:p>
      <w:r>
        <w:rPr>
          <w:color w:val="A9A9A9"/>
        </w:rPr>
        <w:t xml:space="preserve">Vuonna 2007 GameTrailers </w:t>
      </w:r>
      <w:r>
        <w:t xml:space="preserve">nimesi SNES:n </w:t>
      </w:r>
      <w:r>
        <w:t xml:space="preserve">kaikkien aikojen </w:t>
      </w:r>
      <w:r>
        <w:rPr>
          <w:color w:val="DCDCDC"/>
        </w:rPr>
        <w:t xml:space="preserve">toiseksi parhaaksi </w:t>
      </w:r>
      <w:r>
        <w:t xml:space="preserve">konsoliksi kymmenen parhaan konsolin luettelossaan, jotka "jättivät jälkensä pelihistoriaan", ja mainitsi </w:t>
      </w:r>
      <w:r>
        <w:rPr>
          <w:color w:val="2F4F4F"/>
        </w:rPr>
        <w:t xml:space="preserve">sen grafiikan, äänen ja huippulaadukkaiden pelien kirjaston</w:t>
      </w:r>
      <w:r>
        <w:t xml:space="preserve">. Vuonna 2015 he nimesivät sen myös kaikkien aikojen parhaaksi Nintendon konsoliksi ja sanoivat: "Tämän konsolin rakastamiemme pelien luettelo tuhoaa täysin kaikki muut Big N:n pelit." </w:t>
      </w:r>
      <w:r>
        <w:t xml:space="preserve">Teknologiakolumnisti </w:t>
      </w:r>
      <w:r>
        <w:rPr>
          <w:color w:val="556B2F"/>
        </w:rPr>
        <w:t xml:space="preserve">Don Reisinger </w:t>
      </w:r>
      <w:r>
        <w:t xml:space="preserve">julisti </w:t>
      </w:r>
      <w:r>
        <w:t xml:space="preserve">tammikuussa 2008, että </w:t>
      </w:r>
      <w:r>
        <w:t xml:space="preserve">"SNES on </w:t>
      </w:r>
      <w:r>
        <w:rPr>
          <w:color w:val="6B8E23"/>
        </w:rPr>
        <w:t xml:space="preserve">kaikkien aikojen paras konsoli</w:t>
      </w:r>
      <w:r>
        <w:t xml:space="preserve">", ja viittasi pelien laatuun ja konsolin dramaattiseen parannukseen edeltäjäänsä nähden. Kollega Will Greenwald, joka on myös teknologiakolumnisti, vastasi vivahteikkaammalla näkemyksellä, sillä hän antoi SNES:lle parhaat arvosanat sydämellään, NES:lle päällään ja Playstationille (ohjaimensa vuoksi) käsillään. </w:t>
      </w:r>
      <w:r>
        <w:rPr>
          <w:color w:val="A0522D"/>
        </w:rPr>
        <w:t xml:space="preserve">GamingExcellence </w:t>
      </w:r>
      <w:r>
        <w:t xml:space="preserve">antoi myös SNES:lle ykkössijan vuonna 2008 ja julisti sen "yksinkertaisesti ajattomimmaksi järjestelmäksi, joka on koskaan luotu", sillä sen monet pelit kestävät ajan testin, ja mainitsi sen innovaatiot ohjaimen suunnittelussa, grafiikkaominaisuuksissa ja pelien tarinankerronnassa. Samaan aikaan GameDaily arvioi sen viidenneksi kymmenestä </w:t>
      </w:r>
      <w:r>
        <w:rPr>
          <w:color w:val="228B22"/>
        </w:rPr>
        <w:t xml:space="preserve">sen grafiikan, äänen, ohjainten ja pelien perusteella</w:t>
      </w:r>
      <w:r>
        <w:t xml:space="preserve">. </w:t>
      </w:r>
      <w:r>
        <w:t xml:space="preserve">Vuonna 2009 IGN nimesi Super Nintendo Entertainment Systemin </w:t>
      </w:r>
      <w:r>
        <w:rPr>
          <w:color w:val="8B0000"/>
        </w:rPr>
        <w:t xml:space="preserve">neljänneksi parhaaksi </w:t>
      </w:r>
      <w:r>
        <w:rPr>
          <w:color w:val="191970"/>
        </w:rPr>
        <w:t xml:space="preserve">videopelikonsoliksi </w:t>
      </w:r>
      <w:r>
        <w:t xml:space="preserve">ja kehui sen ääntä ja "AAA-pelien keskittymistä"</w:t>
      </w:r>
      <w:r>
        <w:t xml:space="preserve">.</w:t>
      </w:r>
    </w:p>
    <w:p>
      <w:r>
        <w:rPr>
          <w:b/>
        </w:rPr>
        <w:t xml:space="preserve">Kysymys 0</w:t>
      </w:r>
    </w:p>
    <w:p>
      <w:r>
        <w:t xml:space="preserve">Minkä julkaisun mukaan Nintendon kaikkien aikojen paras konsoli oli SNES?</w:t>
      </w:r>
    </w:p>
    <w:p>
      <w:r>
        <w:rPr>
          <w:b/>
        </w:rPr>
        <w:t xml:space="preserve">Kysymys 1</w:t>
      </w:r>
    </w:p>
    <w:p>
      <w:r>
        <w:t xml:space="preserve">Kuka kirjoittaja sanoi, että SNES oli kaikkien aikojen paras konsoli miltään yhtiöltä?</w:t>
      </w:r>
    </w:p>
    <w:p>
      <w:r>
        <w:rPr>
          <w:b/>
        </w:rPr>
        <w:t xml:space="preserve">Kysymys 2</w:t>
      </w:r>
    </w:p>
    <w:p>
      <w:r>
        <w:t xml:space="preserve">Mihin GameTrailers sijoitti SNES:n kaikkien konsolien joukossa?</w:t>
      </w:r>
    </w:p>
    <w:p>
      <w:r>
        <w:rPr>
          <w:b/>
        </w:rPr>
        <w:t xml:space="preserve">Kysymys 3</w:t>
      </w:r>
    </w:p>
    <w:p>
      <w:r>
        <w:t xml:space="preserve">Kuka sanoi, että SNES oli "yksinkertaisesti ajattomin koskaan luotu järjestelmä"?</w:t>
      </w:r>
    </w:p>
    <w:p>
      <w:r>
        <w:rPr>
          <w:b/>
        </w:rPr>
        <w:t xml:space="preserve">Kysymys 4</w:t>
      </w:r>
    </w:p>
    <w:p>
      <w:r>
        <w:t xml:space="preserve">Mihin IGN sijoitti SNESin?</w:t>
      </w:r>
    </w:p>
    <w:p>
      <w:r>
        <w:rPr>
          <w:b/>
        </w:rPr>
        <w:t xml:space="preserve">Kysymys 5</w:t>
      </w:r>
    </w:p>
    <w:p>
      <w:r>
        <w:t xml:space="preserve">Miksi GameTrailers nimesi SNES:n kaikkien aikojen toiseksi parhaaksi konsoliksi vuonna 2008?</w:t>
      </w:r>
    </w:p>
    <w:p>
      <w:r>
        <w:rPr>
          <w:b/>
        </w:rPr>
        <w:t xml:space="preserve">Kysymys 6</w:t>
      </w:r>
    </w:p>
    <w:p>
      <w:r>
        <w:t xml:space="preserve">Mitä Will Greenwald julisti Playstationista vuonna 2009?</w:t>
      </w:r>
    </w:p>
    <w:p>
      <w:r>
        <w:rPr>
          <w:b/>
        </w:rPr>
        <w:t xml:space="preserve">Kysymys 7</w:t>
      </w:r>
    </w:p>
    <w:p>
      <w:r>
        <w:t xml:space="preserve">Kuka sanoi, että Playstation on yksinkertaisesti ajattomin koskaan luotu järjestelmä?</w:t>
      </w:r>
    </w:p>
    <w:p>
      <w:r>
        <w:rPr>
          <w:b/>
        </w:rPr>
        <w:t xml:space="preserve">Kysymys 8</w:t>
      </w:r>
    </w:p>
    <w:p>
      <w:r>
        <w:t xml:space="preserve">Miksi Big N. Technology arvioi Playstationin viidenneksi kymmenestä?</w:t>
      </w:r>
    </w:p>
    <w:p>
      <w:r>
        <w:rPr>
          <w:b/>
        </w:rPr>
        <w:t xml:space="preserve">Kysymys 9</w:t>
      </w:r>
    </w:p>
    <w:p>
      <w:r>
        <w:t xml:space="preserve">Miten GamingExcellence arvioi NES:n vuonna 2007?</w:t>
      </w:r>
    </w:p>
    <w:p>
      <w:r>
        <w:br w:type="page"/>
      </w:r>
    </w:p>
    <w:p>
      <w:r>
        <w:rPr>
          <w:b/>
          <w:u w:val="single"/>
        </w:rPr>
        <w:t xml:space="preserve">Asiakirjan numero 398</w:t>
      </w:r>
    </w:p>
    <w:p>
      <w:r>
        <w:rPr>
          <w:b/>
        </w:rPr>
        <w:t xml:space="preserve">Tekstin numero 0</w:t>
      </w:r>
    </w:p>
    <w:p>
      <w:r>
        <w:t xml:space="preserve">Jotkut tutkijat kuitenkin kiistävät ajatuksen protoufratekielestä tai yhdestä </w:t>
      </w:r>
      <w:r>
        <w:rPr>
          <w:color w:val="A9A9A9"/>
        </w:rPr>
        <w:t xml:space="preserve">kantakielestä</w:t>
      </w:r>
      <w:r>
        <w:t xml:space="preserve">. </w:t>
      </w:r>
      <w:r>
        <w:t xml:space="preserve">He ja muut ovat esittäneet, että </w:t>
      </w:r>
      <w:r>
        <w:rPr>
          <w:color w:val="DCDCDC"/>
        </w:rPr>
        <w:t xml:space="preserve">sumerin </w:t>
      </w:r>
      <w:r>
        <w:t xml:space="preserve">kieli oli alun perin </w:t>
      </w:r>
      <w:r>
        <w:rPr>
          <w:color w:val="2F4F4F"/>
        </w:rPr>
        <w:t xml:space="preserve">metsästäjä- ja kalastajakansojen </w:t>
      </w:r>
      <w:r>
        <w:t xml:space="preserve">kieli, </w:t>
      </w:r>
      <w:r>
        <w:t xml:space="preserve">jotka asuivat </w:t>
      </w:r>
      <w:r>
        <w:rPr>
          <w:color w:val="556B2F"/>
        </w:rPr>
        <w:t xml:space="preserve">suoalueilla </w:t>
      </w:r>
      <w:r>
        <w:t xml:space="preserve">ja Itä-Arabian rannikkoalueella ja olivat osa </w:t>
      </w:r>
      <w:r>
        <w:rPr>
          <w:color w:val="6B8E23"/>
        </w:rPr>
        <w:t xml:space="preserve">arabialaista kaksikielistä </w:t>
      </w:r>
      <w:r>
        <w:t xml:space="preserve">kulttuuria. Luotettavat historialliset merkinnät alkavat paljon myöhemmin; sumerista ei ole olemassa minkäänlaisia merkintöjä, jotka olisi ajoitettu ennen </w:t>
      </w:r>
      <w:r>
        <w:rPr>
          <w:color w:val="A0522D"/>
        </w:rPr>
        <w:t xml:space="preserve">Enmebaragesia </w:t>
      </w:r>
      <w:r>
        <w:t xml:space="preserve">(noin </w:t>
      </w:r>
      <w:r>
        <w:rPr>
          <w:color w:val="228B22"/>
        </w:rPr>
        <w:t xml:space="preserve">26. vuosisata eaa.)</w:t>
      </w:r>
      <w:r>
        <w:t xml:space="preserve">. </w:t>
      </w:r>
      <w:r>
        <w:rPr>
          <w:color w:val="191970"/>
        </w:rPr>
        <w:t xml:space="preserve">Professori Juris Zarins </w:t>
      </w:r>
      <w:r>
        <w:t xml:space="preserve">uskoo, että sumerilaiset asettuivat Itä-Arabian rannikolle, nykyisen Persianlahden alueelle, ennen kuin se tulvi jääkauden lopulla.</w:t>
      </w:r>
    </w:p>
    <w:p>
      <w:r>
        <w:rPr>
          <w:b/>
        </w:rPr>
        <w:t xml:space="preserve">Kysymys 0</w:t>
      </w:r>
    </w:p>
    <w:p>
      <w:r>
        <w:t xml:space="preserve">Jotkut tutkijat kiistävät, että oli vain yksi mitä?</w:t>
      </w:r>
    </w:p>
    <w:p>
      <w:r>
        <w:rPr>
          <w:b/>
        </w:rPr>
        <w:t xml:space="preserve">Kysymys 1</w:t>
      </w:r>
    </w:p>
    <w:p>
      <w:r>
        <w:t xml:space="preserve">Kenelle sumerin kieli joidenkin tutkijoiden mielestä alun perin kuului?</w:t>
      </w:r>
    </w:p>
    <w:p>
      <w:r>
        <w:rPr>
          <w:b/>
        </w:rPr>
        <w:t xml:space="preserve">Kysymys 2</w:t>
      </w:r>
    </w:p>
    <w:p>
      <w:r>
        <w:t xml:space="preserve">Missä alkuperäiset sumerilaiset asuivat?</w:t>
      </w:r>
    </w:p>
    <w:p>
      <w:r>
        <w:rPr>
          <w:b/>
        </w:rPr>
        <w:t xml:space="preserve">Kysymys 3</w:t>
      </w:r>
    </w:p>
    <w:p>
      <w:r>
        <w:t xml:space="preserve">Mihin kulttuuriin ne kansat, joita kutsuttiin sumerilaisiksi, kuuluivat?</w:t>
      </w:r>
    </w:p>
    <w:p>
      <w:r>
        <w:rPr>
          <w:b/>
        </w:rPr>
        <w:t xml:space="preserve">Kysymys 4</w:t>
      </w:r>
    </w:p>
    <w:p>
      <w:r>
        <w:t xml:space="preserve">Milloin olivat varhaisimmat historialliset merkinnät Sumerista?</w:t>
      </w:r>
    </w:p>
    <w:p>
      <w:r>
        <w:rPr>
          <w:b/>
        </w:rPr>
        <w:t xml:space="preserve">Kysymys 5</w:t>
      </w:r>
    </w:p>
    <w:p>
      <w:r>
        <w:t xml:space="preserve">Minkä kielen uskotaan saaneen alkunsa paimentolaiskansojen keskuudessa?</w:t>
      </w:r>
    </w:p>
    <w:p>
      <w:r>
        <w:rPr>
          <w:b/>
        </w:rPr>
        <w:t xml:space="preserve">Kysymys 6</w:t>
      </w:r>
    </w:p>
    <w:p>
      <w:r>
        <w:t xml:space="preserve">Mitä ihmisiä asui Arabian jokialueella?</w:t>
      </w:r>
    </w:p>
    <w:p>
      <w:r>
        <w:rPr>
          <w:b/>
        </w:rPr>
        <w:t xml:space="preserve">Kysymys 7</w:t>
      </w:r>
    </w:p>
    <w:p>
      <w:r>
        <w:t xml:space="preserve">Kuka oli kuningas 2600-luvulla eKr.?</w:t>
      </w:r>
    </w:p>
    <w:p>
      <w:r>
        <w:rPr>
          <w:b/>
        </w:rPr>
        <w:t xml:space="preserve">Kysymys 8</w:t>
      </w:r>
    </w:p>
    <w:p>
      <w:r>
        <w:t xml:space="preserve">Kuka uskoo, että sumerilaiset asuivat nykyisen Persian alueella?</w:t>
      </w:r>
    </w:p>
    <w:p>
      <w:r>
        <w:rPr>
          <w:b/>
        </w:rPr>
        <w:t xml:space="preserve">Teksti numero 1</w:t>
      </w:r>
    </w:p>
    <w:p>
      <w:r>
        <w:t xml:space="preserve">Alkuperäinen sumerinkielinen hallinto nousi uudelleen esiin </w:t>
      </w:r>
      <w:r>
        <w:rPr>
          <w:color w:val="A9A9A9"/>
        </w:rPr>
        <w:t xml:space="preserve">noin sadan vuoden </w:t>
      </w:r>
      <w:r>
        <w:t xml:space="preserve">ajaksi </w:t>
      </w:r>
      <w:r>
        <w:rPr>
          <w:color w:val="DCDCDC"/>
        </w:rPr>
        <w:t xml:space="preserve">uussumerilaisessa valtakunnassa </w:t>
      </w:r>
      <w:r>
        <w:t xml:space="preserve">tai </w:t>
      </w:r>
      <w:r>
        <w:rPr>
          <w:color w:val="2F4F4F"/>
        </w:rPr>
        <w:t xml:space="preserve">Urin kolmannessa dynastiassa </w:t>
      </w:r>
      <w:r>
        <w:t xml:space="preserve">(sumerin renessanssi) </w:t>
      </w:r>
      <w:r>
        <w:rPr>
          <w:color w:val="556B2F"/>
        </w:rPr>
        <w:t xml:space="preserve">noin 2100-2000 eaa., </w:t>
      </w:r>
      <w:r>
        <w:t xml:space="preserve">mutta </w:t>
      </w:r>
      <w:r>
        <w:t xml:space="preserve">myös </w:t>
      </w:r>
      <w:r>
        <w:rPr>
          <w:color w:val="6B8E23"/>
        </w:rPr>
        <w:t xml:space="preserve">akkadin </w:t>
      </w:r>
      <w:r>
        <w:t xml:space="preserve">kieli oli edelleen käytössä. </w:t>
      </w:r>
      <w:r>
        <w:t xml:space="preserve">Persianlahden rannikolla sijaitsevan </w:t>
      </w:r>
      <w:r>
        <w:t xml:space="preserve">sumerilaisen </w:t>
      </w:r>
      <w:r>
        <w:rPr>
          <w:color w:val="A0522D"/>
        </w:rPr>
        <w:t xml:space="preserve">Eridun kaupungin </w:t>
      </w:r>
      <w:r>
        <w:t xml:space="preserve">katsotaan olleen maailman ensimmäinen kaupunki, jossa </w:t>
      </w:r>
      <w:r>
        <w:t xml:space="preserve">saattoi sulautua yhteen </w:t>
      </w:r>
      <w:r>
        <w:rPr>
          <w:color w:val="228B22"/>
        </w:rPr>
        <w:t xml:space="preserve">kolme </w:t>
      </w:r>
      <w:r>
        <w:t xml:space="preserve">erillistä kulttuuria: savitiilimökeissä asuvien ja kastelua harjoittavien ubaidialaisten talonpoikaisviljelijöiden kulttuuri, mustissa teltoissa asuvien ja lammas- ja vuohilaumoja seuranneiden liikkuvien nomadisten seemiläisten paimentolaiskansojen kulttuuri sekä suolla ruovikkomökeissä asuvien kalastajakansan kulttuuri, joka saattoi olla sumerilaisten esi-isä.</w:t>
      </w:r>
    </w:p>
    <w:p>
      <w:r>
        <w:rPr>
          <w:b/>
        </w:rPr>
        <w:t xml:space="preserve">Kysymys 0</w:t>
      </w:r>
    </w:p>
    <w:p>
      <w:r>
        <w:t xml:space="preserve">Kuinka kauan Urin kolmannen dynastian aikana vallitsivat alkuperäiset sumerit?</w:t>
      </w:r>
    </w:p>
    <w:p>
      <w:r>
        <w:rPr>
          <w:b/>
        </w:rPr>
        <w:t xml:space="preserve">Kysymys 1</w:t>
      </w:r>
    </w:p>
    <w:p>
      <w:r>
        <w:t xml:space="preserve">Milloin oli Urin kolmas dynastia?</w:t>
      </w:r>
    </w:p>
    <w:p>
      <w:r>
        <w:rPr>
          <w:b/>
        </w:rPr>
        <w:t xml:space="preserve">Kysymys 2</w:t>
      </w:r>
    </w:p>
    <w:p>
      <w:r>
        <w:t xml:space="preserve">Mikä kieli oli käytössä Uus-Sumerian valtakunnassa?</w:t>
      </w:r>
    </w:p>
    <w:p>
      <w:r>
        <w:rPr>
          <w:b/>
        </w:rPr>
        <w:t xml:space="preserve">Kysymys 3</w:t>
      </w:r>
    </w:p>
    <w:p>
      <w:r>
        <w:t xml:space="preserve">Mitä pidetään maailman ensimmäisenä kaupunkina?</w:t>
      </w:r>
    </w:p>
    <w:p>
      <w:r>
        <w:rPr>
          <w:b/>
        </w:rPr>
        <w:t xml:space="preserve">Kysymys 4</w:t>
      </w:r>
    </w:p>
    <w:p>
      <w:r>
        <w:t xml:space="preserve">Kuinka monta kulttuuria on voinut sulautua yhteen Eridussa?</w:t>
      </w:r>
    </w:p>
    <w:p>
      <w:r>
        <w:rPr>
          <w:b/>
        </w:rPr>
        <w:t xml:space="preserve">Kysymys 5</w:t>
      </w:r>
    </w:p>
    <w:p>
      <w:r>
        <w:t xml:space="preserve">Mitä valtakuntaa seurasi alkuasukkaiden sumerilaisten hallinto?</w:t>
      </w:r>
    </w:p>
    <w:p>
      <w:r>
        <w:rPr>
          <w:b/>
        </w:rPr>
        <w:t xml:space="preserve">Kysymys 6</w:t>
      </w:r>
    </w:p>
    <w:p>
      <w:r>
        <w:t xml:space="preserve">Mikä dynastia oli vallassa 21.-20. vuosisadalla eaa.?</w:t>
      </w:r>
    </w:p>
    <w:p>
      <w:r>
        <w:rPr>
          <w:b/>
        </w:rPr>
        <w:t xml:space="preserve">Kysymys 7</w:t>
      </w:r>
    </w:p>
    <w:p>
      <w:r>
        <w:t xml:space="preserve">Mikä oli maailman ensimmäinen asutus?</w:t>
      </w:r>
    </w:p>
    <w:p>
      <w:r>
        <w:rPr>
          <w:b/>
        </w:rPr>
        <w:t xml:space="preserve">Kysymys 8</w:t>
      </w:r>
    </w:p>
    <w:p>
      <w:r>
        <w:t xml:space="preserve">Kuinka monta kulttuuria Arabiasta löytyi tuohon aikaan?</w:t>
      </w:r>
    </w:p>
    <w:p>
      <w:r>
        <w:rPr>
          <w:b/>
        </w:rPr>
        <w:t xml:space="preserve">Teksti numero 2</w:t>
      </w:r>
    </w:p>
    <w:p>
      <w:r>
        <w:t xml:space="preserve">Termi </w:t>
      </w:r>
      <w:r>
        <w:rPr>
          <w:color w:val="A9A9A9"/>
        </w:rPr>
        <w:t xml:space="preserve">"</w:t>
      </w:r>
      <w:r>
        <w:rPr>
          <w:color w:val="DCDCDC"/>
        </w:rPr>
        <w:t xml:space="preserve">sumerilainen</w:t>
      </w:r>
      <w:r>
        <w:rPr>
          <w:color w:val="A9A9A9"/>
        </w:rPr>
        <w:t xml:space="preserve">" </w:t>
      </w:r>
      <w:r>
        <w:t xml:space="preserve">on yhteinen nimi, jonka </w:t>
      </w:r>
      <w:r>
        <w:t xml:space="preserve">seemiläiset akkadilaiset </w:t>
      </w:r>
      <w:r>
        <w:t xml:space="preserve">antoivat Mesopotamian, </w:t>
      </w:r>
      <w:r>
        <w:rPr>
          <w:color w:val="2F4F4F"/>
        </w:rPr>
        <w:t xml:space="preserve">Sumerin</w:t>
      </w:r>
      <w:r>
        <w:t xml:space="preserve">, muinaisille ei-semiittisille asukkaille. </w:t>
      </w:r>
      <w:r>
        <w:t xml:space="preserve">Sumerilaiset kutsuivat itseään nimellä ùĝ saĝ gíg-ga (kiilakirjoitus: 𒌦 𒊕 𒈪 𒂵), foneettisesti /uŋ saŋ giga/, joka tarkoittaa kirjaimellisesti </w:t>
      </w:r>
      <w:r>
        <w:rPr>
          <w:color w:val="556B2F"/>
        </w:rPr>
        <w:t xml:space="preserve">"mustapäistä kansaa", </w:t>
      </w:r>
      <w:r>
        <w:t xml:space="preserve">ja maataan nimellä ki-en-gi(-r) ('paikka' + 'herrat' + 'jalo'), joka tarkoittaa </w:t>
      </w:r>
      <w:r>
        <w:rPr>
          <w:color w:val="6B8E23"/>
        </w:rPr>
        <w:t xml:space="preserve">"jalojen herrojen paikkaa"</w:t>
      </w:r>
      <w:r>
        <w:t xml:space="preserve">. </w:t>
      </w:r>
      <w:r>
        <w:t xml:space="preserve">Akkadinkielinen sana Shumer saattaa edustaa </w:t>
      </w:r>
      <w:r>
        <w:rPr>
          <w:color w:val="A0522D"/>
        </w:rPr>
        <w:t xml:space="preserve">maantieteellistä </w:t>
      </w:r>
      <w:r>
        <w:t xml:space="preserve">nimeä murteessa, mutta </w:t>
      </w:r>
      <w:r>
        <w:rPr>
          <w:color w:val="228B22"/>
        </w:rPr>
        <w:t xml:space="preserve">akkadinkieliseen termiin šumerû </w:t>
      </w:r>
      <w:r>
        <w:t xml:space="preserve">johtava fonologinen kehitys </w:t>
      </w:r>
      <w:r>
        <w:t xml:space="preserve">on epävarma. Hepreankielinen Shinar, egyptiläinen Sngr ja heettiläinen Šanhar(a), jotka kaikki viittaavat </w:t>
      </w:r>
      <w:r>
        <w:t xml:space="preserve">Etelä-Mesopotamiaan, voivat olla Shumerin läntisiä muunnoksia.</w:t>
      </w:r>
    </w:p>
    <w:p>
      <w:r>
        <w:rPr>
          <w:b/>
        </w:rPr>
        <w:t xml:space="preserve">Kysymys 0</w:t>
      </w:r>
    </w:p>
    <w:p>
      <w:r>
        <w:t xml:space="preserve">Mikä on akkadilaisten Mesopotamian ei-semiittisille asukkaille antama yhteinen nimi?</w:t>
      </w:r>
    </w:p>
    <w:p>
      <w:r>
        <w:rPr>
          <w:b/>
        </w:rPr>
        <w:t xml:space="preserve">Kysymys 1</w:t>
      </w:r>
    </w:p>
    <w:p>
      <w:r>
        <w:t xml:space="preserve">Millä nimellä sumerilaiset kutsuivat itseään kielessään?</w:t>
      </w:r>
    </w:p>
    <w:p>
      <w:r>
        <w:rPr>
          <w:b/>
        </w:rPr>
        <w:t xml:space="preserve">Kysymys 2</w:t>
      </w:r>
    </w:p>
    <w:p>
      <w:r>
        <w:t xml:space="preserve">Miten sumerilaiset viittasivat maahansa?</w:t>
      </w:r>
    </w:p>
    <w:p>
      <w:r>
        <w:rPr>
          <w:b/>
        </w:rPr>
        <w:t xml:space="preserve">Kysymys 3</w:t>
      </w:r>
    </w:p>
    <w:p>
      <w:r>
        <w:t xml:space="preserve">Shumer, akkadinkielinen sana, voisi viitata minkälaiseen nimeen?</w:t>
      </w:r>
    </w:p>
    <w:p>
      <w:r>
        <w:rPr>
          <w:b/>
        </w:rPr>
        <w:t xml:space="preserve">Kysymys 4</w:t>
      </w:r>
    </w:p>
    <w:p>
      <w:r>
        <w:t xml:space="preserve">Mihin Mesopotamian kompassipisteeseen heprealainen Shinar viittasi?</w:t>
      </w:r>
    </w:p>
    <w:p>
      <w:r>
        <w:rPr>
          <w:b/>
        </w:rPr>
        <w:t xml:space="preserve">Kysymys 5</w:t>
      </w:r>
    </w:p>
    <w:p>
      <w:r>
        <w:t xml:space="preserve">Mikä on seemiläisten kansojen yhteinen nimi Mesopotamia?</w:t>
      </w:r>
    </w:p>
    <w:p>
      <w:r>
        <w:rPr>
          <w:b/>
        </w:rPr>
        <w:t xml:space="preserve">Kysymys 6</w:t>
      </w:r>
    </w:p>
    <w:p>
      <w:r>
        <w:t xml:space="preserve">Millä nimellä seemiläisiä akkadilaisia kutsuttiin?</w:t>
      </w:r>
    </w:p>
    <w:p>
      <w:r>
        <w:rPr>
          <w:b/>
        </w:rPr>
        <w:t xml:space="preserve">Kysymys 7</w:t>
      </w:r>
    </w:p>
    <w:p>
      <w:r>
        <w:t xml:space="preserve">Mihin termi Shumer johti?</w:t>
      </w:r>
    </w:p>
    <w:p>
      <w:r>
        <w:rPr>
          <w:b/>
        </w:rPr>
        <w:t xml:space="preserve">Teksti numero 3</w:t>
      </w:r>
    </w:p>
    <w:p>
      <w:r>
        <w:rPr>
          <w:color w:val="A9A9A9"/>
        </w:rPr>
        <w:t xml:space="preserve">Sumerin </w:t>
      </w:r>
      <w:r>
        <w:t xml:space="preserve">kaupunkivaltiot nousivat valtaan </w:t>
      </w:r>
      <w:r>
        <w:rPr>
          <w:color w:val="DCDCDC"/>
        </w:rPr>
        <w:t xml:space="preserve">esihistoriallisella Ubaidin ja Urukin </w:t>
      </w:r>
      <w:r>
        <w:t xml:space="preserve">kaudella. </w:t>
      </w:r>
      <w:r>
        <w:rPr>
          <w:color w:val="2F4F4F"/>
        </w:rPr>
        <w:t xml:space="preserve">Sumerin kirjallinen historia </w:t>
      </w:r>
      <w:r>
        <w:t xml:space="preserve">ulottuu 27. vuosisadalle eaa. ja sitä edeltävälle ajalle, mutta </w:t>
      </w:r>
      <w:r>
        <w:rPr>
          <w:color w:val="556B2F"/>
        </w:rPr>
        <w:t xml:space="preserve">historialliset tiedot </w:t>
      </w:r>
      <w:r>
        <w:t xml:space="preserve">ovat hämärän peitossa varhaisdynastisen III-dynastian kauteen, noin 23. vuosisadalle eaa. asti, jolloin </w:t>
      </w:r>
      <w:r>
        <w:t xml:space="preserve">kehitettiin </w:t>
      </w:r>
      <w:r>
        <w:t xml:space="preserve">nyt tulkittu </w:t>
      </w:r>
      <w:r>
        <w:rPr>
          <w:color w:val="6B8E23"/>
        </w:rPr>
        <w:t xml:space="preserve">syllabary-kirjoitusjärjestelmä</w:t>
      </w:r>
      <w:r>
        <w:t xml:space="preserve">, jonka avulla arkeologit ovat voineet lukea aikalaiskirjoituksia ja -merkintöjä. Klassinen Sumer päättyy </w:t>
      </w:r>
      <w:r>
        <w:rPr>
          <w:color w:val="228B22"/>
        </w:rPr>
        <w:t xml:space="preserve">Akkadin valtakunnan </w:t>
      </w:r>
      <w:r>
        <w:rPr>
          <w:color w:val="A0522D"/>
        </w:rPr>
        <w:t xml:space="preserve">nousuun </w:t>
      </w:r>
      <w:r>
        <w:t xml:space="preserve">23. vuosisadalla eaa. Gutian-kauden jälkeen, 2000-luvulla eaa., seuraa lyhyt sumerien renessanssi, joka keskeytyy 1900-luvulla eaa. </w:t>
      </w:r>
      <w:r>
        <w:rPr>
          <w:color w:val="191970"/>
        </w:rPr>
        <w:t xml:space="preserve">seemiläisten amorilaisten hyökkäysten </w:t>
      </w:r>
      <w:r>
        <w:t xml:space="preserve">vuoksi</w:t>
      </w:r>
      <w:r>
        <w:t xml:space="preserve">. </w:t>
      </w:r>
      <w:r>
        <w:t xml:space="preserve">Amorilaisten "</w:t>
      </w:r>
      <w:r>
        <w:rPr>
          <w:color w:val="8B0000"/>
        </w:rPr>
        <w:t xml:space="preserve">Isinin dynastia" </w:t>
      </w:r>
      <w:r>
        <w:t xml:space="preserve">säilyi noin vuoteen 1700 eaa., jolloin Mesopotamia yhdistettiin Babylonian vallan alle. Sumerilaiset sulautuivat lopulta akkadilaiseen (assyro-babylonialaiseen) väestöön.</w:t>
      </w:r>
    </w:p>
    <w:p>
      <w:r>
        <w:rPr>
          <w:b/>
        </w:rPr>
        <w:t xml:space="preserve">Kysymys 0</w:t>
      </w:r>
    </w:p>
    <w:p>
      <w:r>
        <w:t xml:space="preserve">Millä ajanjaksoilla sumerilaiset kaupunkivaltiot nousivat valtaan?</w:t>
      </w:r>
    </w:p>
    <w:p>
      <w:r>
        <w:rPr>
          <w:b/>
        </w:rPr>
        <w:t xml:space="preserve">Kysymys 1</w:t>
      </w:r>
    </w:p>
    <w:p>
      <w:r>
        <w:t xml:space="preserve">Mikä on epäselvää vasta varhaisdynastisen III kauden aikana noin 23. vuosisadalla eKr.?</w:t>
      </w:r>
    </w:p>
    <w:p>
      <w:r>
        <w:rPr>
          <w:b/>
        </w:rPr>
        <w:t xml:space="preserve">Kysymys 2</w:t>
      </w:r>
    </w:p>
    <w:p>
      <w:r>
        <w:t xml:space="preserve">Mitä kehitettiin, jonka avulla arkeologit ovat voineet lukea aikalaiskirjoituksia ja -merkintöjä?</w:t>
      </w:r>
    </w:p>
    <w:p>
      <w:r>
        <w:rPr>
          <w:b/>
        </w:rPr>
        <w:t xml:space="preserve">Kysymys 3</w:t>
      </w:r>
    </w:p>
    <w:p>
      <w:r>
        <w:t xml:space="preserve">Milloin klassinen Sumer päättyy?</w:t>
      </w:r>
    </w:p>
    <w:p>
      <w:r>
        <w:rPr>
          <w:b/>
        </w:rPr>
        <w:t xml:space="preserve">Kysymys 4</w:t>
      </w:r>
    </w:p>
    <w:p>
      <w:r>
        <w:t xml:space="preserve">Mikä katkaisi sumerien renessanssin 2000-luvulla eaa.?</w:t>
      </w:r>
    </w:p>
    <w:p>
      <w:r>
        <w:rPr>
          <w:b/>
        </w:rPr>
        <w:t xml:space="preserve">Kysymys 5</w:t>
      </w:r>
    </w:p>
    <w:p>
      <w:r>
        <w:t xml:space="preserve">Mitkä kaupunkivaltiot taantuivat Ubaidien ja Urukien aikana?</w:t>
      </w:r>
    </w:p>
    <w:p>
      <w:r>
        <w:rPr>
          <w:b/>
        </w:rPr>
        <w:t xml:space="preserve">Kysymys 6</w:t>
      </w:r>
    </w:p>
    <w:p>
      <w:r>
        <w:t xml:space="preserve">Mikä historia ulottuu vuoteen 2700 eKr.?</w:t>
      </w:r>
    </w:p>
    <w:p>
      <w:r>
        <w:rPr>
          <w:b/>
        </w:rPr>
        <w:t xml:space="preserve">Kysymys 7</w:t>
      </w:r>
    </w:p>
    <w:p>
      <w:r>
        <w:t xml:space="preserve">Mikä oli hämärää vuoteen 2300 eKr. asti?</w:t>
      </w:r>
    </w:p>
    <w:p>
      <w:r>
        <w:rPr>
          <w:b/>
        </w:rPr>
        <w:t xml:space="preserve">Kysymys 8</w:t>
      </w:r>
    </w:p>
    <w:p>
      <w:r>
        <w:t xml:space="preserve">Mikä valtakunta nousi valtaan vuonna 2300 eKr.?</w:t>
      </w:r>
    </w:p>
    <w:p>
      <w:r>
        <w:rPr>
          <w:b/>
        </w:rPr>
        <w:t xml:space="preserve">Kysymys 9</w:t>
      </w:r>
    </w:p>
    <w:p>
      <w:r>
        <w:t xml:space="preserve">Mikä dynastia kesti 1600-luvulle eaa. asti?</w:t>
      </w:r>
    </w:p>
    <w:p>
      <w:r>
        <w:rPr>
          <w:b/>
        </w:rPr>
        <w:t xml:space="preserve">Teksti numero 4</w:t>
      </w:r>
    </w:p>
    <w:p>
      <w:r>
        <w:rPr>
          <w:color w:val="A9A9A9"/>
        </w:rPr>
        <w:t xml:space="preserve">Ubaid-kaudelle on ominaista </w:t>
      </w:r>
      <w:r>
        <w:t xml:space="preserve">hieno ja laadukas maalattu keramiikkatyyli, joka levisi koko </w:t>
      </w:r>
      <w:r>
        <w:rPr>
          <w:color w:val="2F4F4F"/>
        </w:rPr>
        <w:t xml:space="preserve">Mesopotamiaan ja Persianlahdelle</w:t>
      </w:r>
      <w:r>
        <w:t xml:space="preserve">. </w:t>
      </w:r>
      <w:r>
        <w:t xml:space="preserve">Tänä aikana </w:t>
      </w:r>
      <w:r>
        <w:rPr>
          <w:color w:val="556B2F"/>
        </w:rPr>
        <w:t xml:space="preserve">Etelä-Mesopotamian ensimmäinen asutus </w:t>
      </w:r>
      <w:r>
        <w:t xml:space="preserve">perustettiin </w:t>
      </w:r>
      <w:r>
        <w:rPr>
          <w:color w:val="6B8E23"/>
        </w:rPr>
        <w:t xml:space="preserve">Eriduun </w:t>
      </w:r>
      <w:r>
        <w:t xml:space="preserve">(kiilakirjoitus: NUN.KI</w:t>
      </w:r>
      <w:r>
        <w:t xml:space="preserve">)</w:t>
      </w:r>
      <w:r>
        <w:t xml:space="preserve"> noin 5300 eaa. Maanviljelijät toivat mukanaan </w:t>
      </w:r>
      <w:r>
        <w:rPr>
          <w:color w:val="A0522D"/>
        </w:rPr>
        <w:t xml:space="preserve">Hadji Muhammedin kulttuurin, </w:t>
      </w:r>
      <w:r>
        <w:t xml:space="preserve">joka oli ensimmäinen </w:t>
      </w:r>
      <w:r>
        <w:rPr>
          <w:color w:val="228B22"/>
        </w:rPr>
        <w:t xml:space="preserve">kastelujärjestelmään </w:t>
      </w:r>
      <w:r>
        <w:t xml:space="preserve">perustuva </w:t>
      </w:r>
      <w:r>
        <w:t xml:space="preserve">maanviljelys. Näyttää siltä, että tämä kulttuuri oli peräisin Pohjois-Mesopotamian Samarran-kulttuurista. Ei tiedetä, olivatko nämä ne varsinaiset sumerilaiset, jotka samaistetaan myöhempään Urukin kulttuuriin. Eridu säilyi tärkeänä uskonnollisena keskuksena, kun läheinen Urukin kaupunki vähitellen ohitti sen kooltaan. Tarina siitä, kuinka </w:t>
      </w:r>
      <w:r>
        <w:rPr>
          <w:color w:val="8B0000"/>
        </w:rPr>
        <w:t xml:space="preserve">Enki</w:t>
      </w:r>
      <w:r>
        <w:t xml:space="preserve">, viisauden jumala ja Eridun pääjumala, </w:t>
      </w:r>
      <w:r>
        <w:t xml:space="preserve">luovutti me:n (sivistyksen lahjat) </w:t>
      </w:r>
      <w:r>
        <w:rPr>
          <w:color w:val="191970"/>
        </w:rPr>
        <w:t xml:space="preserve">Urukin </w:t>
      </w:r>
      <w:r>
        <w:t xml:space="preserve">rakkauden ja sodan </w:t>
      </w:r>
      <w:r>
        <w:t xml:space="preserve">jumalattarelle Inannalle, </w:t>
      </w:r>
      <w:r>
        <w:t xml:space="preserve">saattaa kuvastaa tätä hegemonian siirtymistä.</w:t>
      </w:r>
    </w:p>
    <w:p>
      <w:r>
        <w:rPr>
          <w:b/>
        </w:rPr>
        <w:t xml:space="preserve">Kysymys 0</w:t>
      </w:r>
    </w:p>
    <w:p>
      <w:r>
        <w:t xml:space="preserve">Hienolaatuinen maalattu keramiikka on Sumerin historian minkä ajanjakson tunnusomainen tyyli?</w:t>
      </w:r>
    </w:p>
    <w:p>
      <w:r>
        <w:rPr>
          <w:b/>
        </w:rPr>
        <w:t xml:space="preserve">Kysymys 1</w:t>
      </w:r>
    </w:p>
    <w:p>
      <w:r>
        <w:t xml:space="preserve">Missä keramiikkaa voisi löytyä levittäytyneenä kaikkialle?</w:t>
      </w:r>
    </w:p>
    <w:p>
      <w:r>
        <w:rPr>
          <w:b/>
        </w:rPr>
        <w:t xml:space="preserve">Kysymys 2</w:t>
      </w:r>
    </w:p>
    <w:p>
      <w:r>
        <w:t xml:space="preserve">Mihin perustettiin Ubaidien aikana ensimmäinen asutus Etelä-Mesopotamiaan?</w:t>
      </w:r>
    </w:p>
    <w:p>
      <w:r>
        <w:rPr>
          <w:b/>
        </w:rPr>
        <w:t xml:space="preserve">Kysymys 3</w:t>
      </w:r>
    </w:p>
    <w:p>
      <w:r>
        <w:t xml:space="preserve">Minkälaista maataloutta Eriduun asettuneet maanviljelijät toivat mukanaan?</w:t>
      </w:r>
    </w:p>
    <w:p>
      <w:r>
        <w:rPr>
          <w:b/>
        </w:rPr>
        <w:t xml:space="preserve">Kysymys 4</w:t>
      </w:r>
    </w:p>
    <w:p>
      <w:r>
        <w:t xml:space="preserve">Kuka oli Eridun pääjumala?</w:t>
      </w:r>
    </w:p>
    <w:p>
      <w:r>
        <w:rPr>
          <w:b/>
        </w:rPr>
        <w:t xml:space="preserve">Kysymys 5</w:t>
      </w:r>
    </w:p>
    <w:p>
      <w:r>
        <w:t xml:space="preserve">Minkä ajanjakson aikana Mesopotamian ja Persian kuvataide oli taantumassa? </w:t>
      </w:r>
    </w:p>
    <w:p>
      <w:r>
        <w:rPr>
          <w:b/>
        </w:rPr>
        <w:t xml:space="preserve">Kysymys 6</w:t>
      </w:r>
    </w:p>
    <w:p>
      <w:r>
        <w:t xml:space="preserve">Mikä perustettiin Eriduun 53. vuosisadalla eaa.?</w:t>
      </w:r>
    </w:p>
    <w:p>
      <w:r>
        <w:rPr>
          <w:b/>
        </w:rPr>
        <w:t xml:space="preserve">Kysymys 7</w:t>
      </w:r>
    </w:p>
    <w:p>
      <w:r>
        <w:t xml:space="preserve">Mikä kulttuuri omaksui ja kehitti kasteluviljelyä?</w:t>
      </w:r>
    </w:p>
    <w:p>
      <w:r>
        <w:rPr>
          <w:b/>
        </w:rPr>
        <w:t xml:space="preserve">Kysymys 8</w:t>
      </w:r>
    </w:p>
    <w:p>
      <w:r>
        <w:t xml:space="preserve">Mistä kaupungista tuli uusi uskonnollinen keskus Eridun jälkeen?</w:t>
      </w:r>
    </w:p>
    <w:p>
      <w:r>
        <w:rPr>
          <w:b/>
        </w:rPr>
        <w:t xml:space="preserve">Teksti numero 5</w:t>
      </w:r>
    </w:p>
    <w:p>
      <w:r>
        <w:rPr>
          <w:color w:val="A9A9A9"/>
        </w:rPr>
        <w:t xml:space="preserve">Uruk-kauden </w:t>
      </w:r>
      <w:r>
        <w:t xml:space="preserve">(noin 4100-2900 eaa., kalibroitu) </w:t>
      </w:r>
      <w:r>
        <w:t xml:space="preserve">aikana </w:t>
      </w:r>
      <w:r>
        <w:t xml:space="preserve">Etelä-Mesopotamian </w:t>
      </w:r>
      <w:r>
        <w:rPr>
          <w:color w:val="556B2F"/>
        </w:rPr>
        <w:t xml:space="preserve">kanavia ja jokia pitkin kuljetettujen </w:t>
      </w:r>
      <w:r>
        <w:rPr>
          <w:color w:val="2F4F4F"/>
        </w:rPr>
        <w:t xml:space="preserve">kauppatavaroiden määrä </w:t>
      </w:r>
      <w:r>
        <w:t xml:space="preserve">helpotti monien suurten, kerrostuneiden, temppelikeskeisten kaupunkien (joiden väkiluku oli </w:t>
      </w:r>
      <w:r>
        <w:rPr>
          <w:color w:val="6B8E23"/>
        </w:rPr>
        <w:t xml:space="preserve">yli 10 000 </w:t>
      </w:r>
      <w:r>
        <w:t xml:space="preserve">henkeä</w:t>
      </w:r>
      <w:r>
        <w:t xml:space="preserve">) syntymistä</w:t>
      </w:r>
      <w:r>
        <w:t xml:space="preserve">, joissa </w:t>
      </w:r>
      <w:r>
        <w:rPr>
          <w:color w:val="A0522D"/>
        </w:rPr>
        <w:t xml:space="preserve">keskitetyt hallintoelimet </w:t>
      </w:r>
      <w:r>
        <w:t xml:space="preserve">työllistivät erikoistuneita työntekijöitä. On melko varmaa, että juuri </w:t>
      </w:r>
      <w:r>
        <w:rPr>
          <w:color w:val="228B22"/>
        </w:rPr>
        <w:t xml:space="preserve">Urukin </w:t>
      </w:r>
      <w:r>
        <w:rPr>
          <w:color w:val="191970"/>
        </w:rPr>
        <w:t xml:space="preserve">kaudella </w:t>
      </w:r>
      <w:r>
        <w:t xml:space="preserve">sumerilaiset kaupungit alkoivat käyttää vuoristosta pyydystettyä orjatyövoimaa, ja varhaisimmissa teksteissä on runsaasti todisteita siitä, että vangitut orjat toimivat työntekijöinä. </w:t>
      </w:r>
      <w:r>
        <w:t xml:space="preserve">Uruk-sivilisaation </w:t>
      </w:r>
      <w:r>
        <w:rPr>
          <w:color w:val="8B0000"/>
        </w:rPr>
        <w:t xml:space="preserve">esineitä </w:t>
      </w:r>
      <w:r>
        <w:t xml:space="preserve">ja jopa siirtokuntia on löydetty laajalta alueelta Turkin Taurusvuorilta Välimerelle lännessä ja aina Iranin keskiosiin asti idässä.</w:t>
      </w:r>
    </w:p>
    <w:p>
      <w:r>
        <w:rPr>
          <w:b/>
        </w:rPr>
        <w:t xml:space="preserve">Kysymys 0</w:t>
      </w:r>
    </w:p>
    <w:p>
      <w:r>
        <w:t xml:space="preserve">Mikä mahdollisti sumerilaisten kaupunkien nousun?</w:t>
      </w:r>
    </w:p>
    <w:p>
      <w:r>
        <w:rPr>
          <w:b/>
        </w:rPr>
        <w:t xml:space="preserve">Kysymys 1</w:t>
      </w:r>
    </w:p>
    <w:p>
      <w:r>
        <w:t xml:space="preserve">Miten kauppatavaroita kuljetettiin Etelä-Mesopotamiassa?</w:t>
      </w:r>
    </w:p>
    <w:p>
      <w:r>
        <w:rPr>
          <w:b/>
        </w:rPr>
        <w:t xml:space="preserve">Kysymys 2</w:t>
      </w:r>
    </w:p>
    <w:p>
      <w:r>
        <w:t xml:space="preserve">Kuinka monta ihmistä asui kaupungeissa?</w:t>
      </w:r>
    </w:p>
    <w:p>
      <w:r>
        <w:rPr>
          <w:b/>
        </w:rPr>
        <w:t xml:space="preserve">Kysymys 3</w:t>
      </w:r>
    </w:p>
    <w:p>
      <w:r>
        <w:t xml:space="preserve">Minkä ajanjakson aikana sumerilaiset kaupungit alkoivat käyttää orjatyövoimaa?</w:t>
      </w:r>
    </w:p>
    <w:p>
      <w:r>
        <w:rPr>
          <w:b/>
        </w:rPr>
        <w:t xml:space="preserve">Kysymys 4</w:t>
      </w:r>
    </w:p>
    <w:p>
      <w:r>
        <w:t xml:space="preserve">Mitä on löydetty niinkin kaukaa idästä kuin Keski-Iranista?</w:t>
      </w:r>
    </w:p>
    <w:p>
      <w:r>
        <w:rPr>
          <w:b/>
        </w:rPr>
        <w:t xml:space="preserve">Kysymys 5</w:t>
      </w:r>
    </w:p>
    <w:p>
      <w:r>
        <w:t xml:space="preserve">Mikä ajanjakso ulottui 41. vuosisadasta 29. vuosisataan eaa.?</w:t>
      </w:r>
    </w:p>
    <w:p>
      <w:r>
        <w:rPr>
          <w:b/>
        </w:rPr>
        <w:t xml:space="preserve">Kysymys 6</w:t>
      </w:r>
    </w:p>
    <w:p>
      <w:r>
        <w:t xml:space="preserve">Mitä Pohjois-Mesopotamian kulkureittejä ja kanavia pitkin kuljetettiin?</w:t>
      </w:r>
    </w:p>
    <w:p>
      <w:r>
        <w:rPr>
          <w:b/>
        </w:rPr>
        <w:t xml:space="preserve">Kysymys 7</w:t>
      </w:r>
    </w:p>
    <w:p>
      <w:r>
        <w:t xml:space="preserve">Kuka työllisti paljon työläisiä kaupungeissa?</w:t>
      </w:r>
    </w:p>
    <w:p>
      <w:r>
        <w:rPr>
          <w:b/>
        </w:rPr>
        <w:t xml:space="preserve">Kysymys 8</w:t>
      </w:r>
    </w:p>
    <w:p>
      <w:r>
        <w:t xml:space="preserve">Milloin sumerilaiset lopettivat orjatyövoiman käytön?</w:t>
      </w:r>
    </w:p>
    <w:p>
      <w:r>
        <w:rPr>
          <w:b/>
        </w:rPr>
        <w:t xml:space="preserve">Teksti numero 6</w:t>
      </w:r>
    </w:p>
    <w:p>
      <w:r>
        <w:rPr>
          <w:color w:val="A9A9A9"/>
        </w:rPr>
        <w:t xml:space="preserve">Uruk-kauden </w:t>
      </w:r>
      <w:r>
        <w:t xml:space="preserve">sumerilaiset kaupungit </w:t>
      </w:r>
      <w:r>
        <w:t xml:space="preserve">olivat todennäköisesti </w:t>
      </w:r>
      <w:r>
        <w:rPr>
          <w:color w:val="DCDCDC"/>
        </w:rPr>
        <w:t xml:space="preserve">teokraattisia</w:t>
      </w:r>
      <w:r>
        <w:t xml:space="preserve">, ja niiden johdossa oli todennäköisesti </w:t>
      </w:r>
      <w:r>
        <w:rPr>
          <w:color w:val="2F4F4F"/>
        </w:rPr>
        <w:t xml:space="preserve">pappiskuningas </w:t>
      </w:r>
      <w:r>
        <w:t xml:space="preserve">(ensi), jota avusti </w:t>
      </w:r>
      <w:r>
        <w:rPr>
          <w:color w:val="556B2F"/>
        </w:rPr>
        <w:t xml:space="preserve">vanhimmiston neuvosto, </w:t>
      </w:r>
      <w:r>
        <w:t xml:space="preserve">johon kuului sekä miehiä että naisia. On hyvin mahdollista, että myöhempi </w:t>
      </w:r>
      <w:r>
        <w:rPr>
          <w:color w:val="6B8E23"/>
        </w:rPr>
        <w:t xml:space="preserve">sumerilainen panteon </w:t>
      </w:r>
      <w:r>
        <w:t xml:space="preserve">oli tämän poliittisen rakenteen mallina. Uruk-kaudella ei ollut juurikaan todisteita organisoidusta sodankäynnistä tai ammattisotilaista, ja kaupungit olivat yleensä muurittomia. Tänä aikana </w:t>
      </w:r>
      <w:r>
        <w:rPr>
          <w:color w:val="A0522D"/>
        </w:rPr>
        <w:t xml:space="preserve">Urukista </w:t>
      </w:r>
      <w:r>
        <w:t xml:space="preserve">tuli maailman kaupungistunein kaupunki, jonka </w:t>
      </w:r>
      <w:r>
        <w:rPr>
          <w:color w:val="191970"/>
        </w:rPr>
        <w:t xml:space="preserve">asukasluku</w:t>
      </w:r>
      <w:r>
        <w:t xml:space="preserve"> ylitti ensimmäistä kertaa </w:t>
      </w:r>
      <w:r>
        <w:rPr>
          <w:color w:val="228B22"/>
        </w:rPr>
        <w:t xml:space="preserve">50 000 </w:t>
      </w:r>
      <w:r>
        <w:rPr>
          <w:color w:val="191970"/>
        </w:rPr>
        <w:t xml:space="preserve">asukkaan </w:t>
      </w:r>
      <w:r>
        <w:t xml:space="preserve">rajan</w:t>
      </w:r>
      <w:r>
        <w:t xml:space="preserve">.</w:t>
      </w:r>
    </w:p>
    <w:p>
      <w:r>
        <w:rPr>
          <w:b/>
        </w:rPr>
        <w:t xml:space="preserve">Kysymys 0</w:t>
      </w:r>
    </w:p>
    <w:p>
      <w:r>
        <w:t xml:space="preserve">Mikä on "ensi"?</w:t>
      </w:r>
    </w:p>
    <w:p>
      <w:r>
        <w:rPr>
          <w:b/>
        </w:rPr>
        <w:t xml:space="preserve">Kysymys 1</w:t>
      </w:r>
    </w:p>
    <w:p>
      <w:r>
        <w:t xml:space="preserve">Minkälainen johto sumerilaisissa kaupungeissa Urukin kaudella todennäköisesti oli?</w:t>
      </w:r>
    </w:p>
    <w:p>
      <w:r>
        <w:rPr>
          <w:b/>
        </w:rPr>
        <w:t xml:space="preserve">Kysymys 2</w:t>
      </w:r>
    </w:p>
    <w:p>
      <w:r>
        <w:t xml:space="preserve">Kuka avusti Ensiä?</w:t>
      </w:r>
    </w:p>
    <w:p>
      <w:r>
        <w:rPr>
          <w:b/>
        </w:rPr>
        <w:t xml:space="preserve">Kysymys 3</w:t>
      </w:r>
    </w:p>
    <w:p>
      <w:r>
        <w:t xml:space="preserve">Mikä oli tuolloin maailman kaupungistunein kaupunki?</w:t>
      </w:r>
    </w:p>
    <w:p>
      <w:r>
        <w:rPr>
          <w:b/>
        </w:rPr>
        <w:t xml:space="preserve">Kysymys 4</w:t>
      </w:r>
    </w:p>
    <w:p>
      <w:r>
        <w:t xml:space="preserve">Kuinka monta ihmistä Urukissa asui?</w:t>
      </w:r>
    </w:p>
    <w:p>
      <w:r>
        <w:rPr>
          <w:b/>
        </w:rPr>
        <w:t xml:space="preserve">Kysymys 5</w:t>
      </w:r>
    </w:p>
    <w:p>
      <w:r>
        <w:t xml:space="preserve">Milloin sumerilaisia kaupunkeja johti vanhinten neuvosto?</w:t>
      </w:r>
    </w:p>
    <w:p>
      <w:r>
        <w:rPr>
          <w:b/>
        </w:rPr>
        <w:t xml:space="preserve">Kysymys 6</w:t>
      </w:r>
    </w:p>
    <w:p>
      <w:r>
        <w:t xml:space="preserve">Mihin sumerien poliittinen rakenne perustui?</w:t>
      </w:r>
    </w:p>
    <w:p>
      <w:r>
        <w:rPr>
          <w:b/>
        </w:rPr>
        <w:t xml:space="preserve">Kysymys 7</w:t>
      </w:r>
    </w:p>
    <w:p>
      <w:r>
        <w:t xml:space="preserve">Minkä ajanjakson aikana Sumeria kehitti ammattisotilaita?</w:t>
      </w:r>
    </w:p>
    <w:p>
      <w:r>
        <w:rPr>
          <w:b/>
        </w:rPr>
        <w:t xml:space="preserve">Kysymys 8</w:t>
      </w:r>
    </w:p>
    <w:p>
      <w:r>
        <w:t xml:space="preserve">Kuinka monta asukasta Sumeriassa oli Uruk-kaudella?</w:t>
      </w:r>
    </w:p>
    <w:p>
      <w:r>
        <w:rPr>
          <w:b/>
        </w:rPr>
        <w:t xml:space="preserve">Teksti numero 7</w:t>
      </w:r>
    </w:p>
    <w:p>
      <w:r>
        <w:t xml:space="preserve">Varhaisin sumerilaisten kuninkaiden luettelossa oleva dynastinen kuningas, jonka nimi tunnetaan muista tarulähteistä, on </w:t>
      </w:r>
      <w:r>
        <w:rPr>
          <w:color w:val="A9A9A9"/>
        </w:rPr>
        <w:t xml:space="preserve">Etana</w:t>
      </w:r>
      <w:r>
        <w:t xml:space="preserve">, </w:t>
      </w:r>
      <w:r>
        <w:rPr>
          <w:color w:val="DCDCDC"/>
        </w:rPr>
        <w:t xml:space="preserve">Kishin</w:t>
      </w:r>
      <w:r>
        <w:t xml:space="preserve"> ensimmäisen dynastian 13. kuningas</w:t>
      </w:r>
      <w:r>
        <w:t xml:space="preserve">. </w:t>
      </w:r>
      <w:r>
        <w:t xml:space="preserve">Varhaisin arkeologisten todisteiden perusteella todennettu kuningas on </w:t>
      </w:r>
      <w:r>
        <w:t xml:space="preserve">Kiisin </w:t>
      </w:r>
      <w:r>
        <w:rPr>
          <w:color w:val="2F4F4F"/>
        </w:rPr>
        <w:t xml:space="preserve">Enmebaragesi </w:t>
      </w:r>
      <w:r>
        <w:t xml:space="preserve">(noin 26. vuosisata eaa.), jonka nimi mainitaan myös </w:t>
      </w:r>
      <w:r>
        <w:rPr>
          <w:color w:val="556B2F"/>
        </w:rPr>
        <w:t xml:space="preserve">Gilgamesh-eepoksessa, mikä </w:t>
      </w:r>
      <w:r>
        <w:t xml:space="preserve">antaa aihetta olettaa, että Gilgamesh itse on saattanut olla Urukin historiallinen kuningas. Kuten Gilgames-epos osoittaa, tähän aikaan liittyi </w:t>
      </w:r>
      <w:r>
        <w:rPr>
          <w:color w:val="6B8E23"/>
        </w:rPr>
        <w:t xml:space="preserve">lisääntyviä sotia</w:t>
      </w:r>
      <w:r>
        <w:t xml:space="preserve">. Kaupungeista tuli muureja, ja ne kasvoivat, kun puolustamattomat kylät Etelä-Mesopotamiasta katosivat. </w:t>
      </w:r>
      <w:r>
        <w:t xml:space="preserve">(</w:t>
      </w:r>
      <w:r>
        <w:rPr>
          <w:color w:val="A0522D"/>
        </w:rPr>
        <w:t xml:space="preserve">Gilgameshin </w:t>
      </w:r>
      <w:r>
        <w:t xml:space="preserve">uskotaan rakentaneen Urukin muurit).</w:t>
      </w:r>
    </w:p>
    <w:p>
      <w:r>
        <w:rPr>
          <w:b/>
        </w:rPr>
        <w:t xml:space="preserve">Kysymys 0</w:t>
      </w:r>
    </w:p>
    <w:p>
      <w:r>
        <w:t xml:space="preserve">Mikä on varhaisimman sumerilaisen kuninkaan nimi?</w:t>
      </w:r>
    </w:p>
    <w:p>
      <w:r>
        <w:rPr>
          <w:b/>
        </w:rPr>
        <w:t xml:space="preserve">Kysymys 1</w:t>
      </w:r>
    </w:p>
    <w:p>
      <w:r>
        <w:t xml:space="preserve">Minkä dynastian 13. kuningas Etana oli?</w:t>
      </w:r>
    </w:p>
    <w:p>
      <w:r>
        <w:rPr>
          <w:b/>
        </w:rPr>
        <w:t xml:space="preserve">Kysymys 2</w:t>
      </w:r>
    </w:p>
    <w:p>
      <w:r>
        <w:t xml:space="preserve">Kuka on varhaisin kuningas, joka on todennettu todellisilla fyysisillä todisteilla eikä vain legendalla?</w:t>
      </w:r>
    </w:p>
    <w:p>
      <w:r>
        <w:rPr>
          <w:b/>
        </w:rPr>
        <w:t xml:space="preserve">Kysymys 3</w:t>
      </w:r>
    </w:p>
    <w:p>
      <w:r>
        <w:t xml:space="preserve">Missä Enmebaragesin nimi mainitaan?</w:t>
      </w:r>
    </w:p>
    <w:p>
      <w:r>
        <w:rPr>
          <w:b/>
        </w:rPr>
        <w:t xml:space="preserve">Kysymys 4</w:t>
      </w:r>
    </w:p>
    <w:p>
      <w:r>
        <w:t xml:space="preserve">Mihin Enmebaragesin valtakausi liittyy?</w:t>
      </w:r>
    </w:p>
    <w:p>
      <w:r>
        <w:rPr>
          <w:b/>
        </w:rPr>
        <w:t xml:space="preserve">Kysymys 5</w:t>
      </w:r>
    </w:p>
    <w:p>
      <w:r>
        <w:t xml:space="preserve">Kuka on ensimmäinen sumerilainen kuningas?</w:t>
      </w:r>
    </w:p>
    <w:p>
      <w:r>
        <w:rPr>
          <w:b/>
        </w:rPr>
        <w:t xml:space="preserve">Kysymys 6</w:t>
      </w:r>
    </w:p>
    <w:p>
      <w:r>
        <w:t xml:space="preserve">Kuka oli kuningas viimeisen dynastian aikana o Kish?</w:t>
      </w:r>
    </w:p>
    <w:p>
      <w:r>
        <w:rPr>
          <w:b/>
        </w:rPr>
        <w:t xml:space="preserve">Kysymys 7</w:t>
      </w:r>
    </w:p>
    <w:p>
      <w:r>
        <w:t xml:space="preserve">Kuka oli Kishin kuningas 2600-luvulla eKr.?</w:t>
      </w:r>
    </w:p>
    <w:p>
      <w:r>
        <w:rPr>
          <w:b/>
        </w:rPr>
        <w:t xml:space="preserve">Kysymys 8</w:t>
      </w:r>
    </w:p>
    <w:p>
      <w:r>
        <w:t xml:space="preserve">Mikä eepos oli Enmebaragesista?</w:t>
      </w:r>
    </w:p>
    <w:p>
      <w:r>
        <w:rPr>
          <w:b/>
        </w:rPr>
        <w:t xml:space="preserve">Kysymys 9</w:t>
      </w:r>
    </w:p>
    <w:p>
      <w:r>
        <w:t xml:space="preserve">Mikä sankari tuhosi Urukin muurit?</w:t>
      </w:r>
    </w:p>
    <w:p>
      <w:r>
        <w:rPr>
          <w:b/>
        </w:rPr>
        <w:t xml:space="preserve">Teksti numero 8</w:t>
      </w:r>
    </w:p>
    <w:p>
      <w:r>
        <w:t xml:space="preserve">Vaikka se oli lyhytikäinen, yksi ensimmäisistä historian tuntemista valtakunnista oli </w:t>
      </w:r>
      <w:r>
        <w:rPr>
          <w:color w:val="2F4F4F"/>
        </w:rPr>
        <w:t xml:space="preserve">Lagashin </w:t>
      </w:r>
      <w:r>
        <w:rPr>
          <w:color w:val="DCDCDC"/>
        </w:rPr>
        <w:t xml:space="preserve">Eannatumin</w:t>
      </w:r>
      <w:r>
        <w:rPr>
          <w:color w:val="A9A9A9"/>
        </w:rPr>
        <w:t xml:space="preserve"> valtakunta, </w:t>
      </w:r>
      <w:r>
        <w:t xml:space="preserve">joka liitti itselleen </w:t>
      </w:r>
      <w:r>
        <w:rPr>
          <w:color w:val="6B8E23"/>
        </w:rPr>
        <w:t xml:space="preserve">käytännössä koko Sumerin</w:t>
      </w:r>
      <w:r>
        <w:t xml:space="preserve">, mukaan lukien </w:t>
      </w:r>
      <w:r>
        <w:rPr>
          <w:color w:val="A0522D"/>
        </w:rPr>
        <w:t xml:space="preserve">Kishin, Urukin, Urin ja Larsa, </w:t>
      </w:r>
      <w:r>
        <w:t xml:space="preserve">ja alisti </w:t>
      </w:r>
      <w:r>
        <w:t xml:space="preserve">Lagashin arkkivihollisen </w:t>
      </w:r>
      <w:r>
        <w:rPr>
          <w:color w:val="228B22"/>
        </w:rPr>
        <w:t xml:space="preserve">Umman </w:t>
      </w:r>
      <w:r>
        <w:t xml:space="preserve">kaupunkivaltion veronmaksuun.</w:t>
      </w:r>
      <w:r>
        <w:t xml:space="preserve"> Lisäksi hänen valtakuntansa ulottui Elamin osiin ja Persianlahden rannikolle. Hän näyttää käyttäneen </w:t>
      </w:r>
      <w:r>
        <w:rPr>
          <w:color w:val="191970"/>
        </w:rPr>
        <w:t xml:space="preserve">terroria </w:t>
      </w:r>
      <w:r>
        <w:t xml:space="preserve">politiikassaan. Eannatumin haaskalintujen steleessä kuvataan haaskalintuja, jotka nokkivat hänen vihollistensa irtileikattuja päitä ja muita ruumiinosia. Hänen valtakuntansa </w:t>
      </w:r>
      <w:r>
        <w:rPr>
          <w:color w:val="8B0000"/>
        </w:rPr>
        <w:t xml:space="preserve">romahti </w:t>
      </w:r>
      <w:r>
        <w:t xml:space="preserve">pian hänen kuolemansa jälkeen</w:t>
      </w:r>
      <w:r>
        <w:rPr>
          <w:color w:val="8B0000"/>
        </w:rPr>
        <w:t xml:space="preserve">.</w:t>
      </w:r>
    </w:p>
    <w:p>
      <w:r>
        <w:rPr>
          <w:b/>
        </w:rPr>
        <w:t xml:space="preserve">Kysymys 0</w:t>
      </w:r>
    </w:p>
    <w:p>
      <w:r>
        <w:t xml:space="preserve">Mikä on yksi ensimmäisistä historiassa tunnetuista valtakunnista?</w:t>
      </w:r>
    </w:p>
    <w:p>
      <w:r>
        <w:rPr>
          <w:b/>
        </w:rPr>
        <w:t xml:space="preserve">Kysymys 1</w:t>
      </w:r>
    </w:p>
    <w:p>
      <w:r>
        <w:t xml:space="preserve">Mikä kaupunkivaltio oli Lagashin kilpailija?</w:t>
      </w:r>
    </w:p>
    <w:p>
      <w:r>
        <w:rPr>
          <w:b/>
        </w:rPr>
        <w:t xml:space="preserve">Kysymys 2</w:t>
      </w:r>
    </w:p>
    <w:p>
      <w:r>
        <w:t xml:space="preserve">Mitä Eannatum liitti?</w:t>
      </w:r>
    </w:p>
    <w:p>
      <w:r>
        <w:rPr>
          <w:b/>
        </w:rPr>
        <w:t xml:space="preserve">Kysymys 3</w:t>
      </w:r>
    </w:p>
    <w:p>
      <w:r>
        <w:t xml:space="preserve">Mitä Eannatum käytti pitääkseen silloiset ihmiset kurissa?</w:t>
      </w:r>
    </w:p>
    <w:p>
      <w:r>
        <w:rPr>
          <w:b/>
        </w:rPr>
        <w:t xml:space="preserve">Kysymys 4</w:t>
      </w:r>
    </w:p>
    <w:p>
      <w:r>
        <w:t xml:space="preserve">Mitä Eannatumin valtakunnalle tapahtui hänen kuolemansa jälkeen?</w:t>
      </w:r>
    </w:p>
    <w:p>
      <w:r>
        <w:rPr>
          <w:b/>
        </w:rPr>
        <w:t xml:space="preserve">Kysymys 5</w:t>
      </w:r>
    </w:p>
    <w:p>
      <w:r>
        <w:t xml:space="preserve">Mikä oli historian lyhin valtakunta?</w:t>
      </w:r>
    </w:p>
    <w:p>
      <w:r>
        <w:rPr>
          <w:b/>
        </w:rPr>
        <w:t xml:space="preserve">Kysymys 6</w:t>
      </w:r>
    </w:p>
    <w:p>
      <w:r>
        <w:t xml:space="preserve">Mikä kaupunki oli Lagashin liittolainen?</w:t>
      </w:r>
    </w:p>
    <w:p>
      <w:r>
        <w:rPr>
          <w:b/>
        </w:rPr>
        <w:t xml:space="preserve">Kysymys 7</w:t>
      </w:r>
    </w:p>
    <w:p>
      <w:r>
        <w:t xml:space="preserve">Mitä kaupunkeja Eannatumin valtakuntaan kerääntyi?</w:t>
      </w:r>
    </w:p>
    <w:p>
      <w:r>
        <w:rPr>
          <w:b/>
        </w:rPr>
        <w:t xml:space="preserve">Kysymys 8</w:t>
      </w:r>
    </w:p>
    <w:p>
      <w:r>
        <w:t xml:space="preserve">Kuka teki Lagašista tribuuttiyhteiskunnan?</w:t>
      </w:r>
    </w:p>
    <w:p>
      <w:r>
        <w:rPr>
          <w:b/>
        </w:rPr>
        <w:t xml:space="preserve">Teksti numero 9</w:t>
      </w:r>
    </w:p>
    <w:p>
      <w:r>
        <w:rPr>
          <w:color w:val="A9A9A9"/>
        </w:rPr>
        <w:t xml:space="preserve">Seemiläinen </w:t>
      </w:r>
      <w:r>
        <w:rPr>
          <w:color w:val="DCDCDC"/>
        </w:rPr>
        <w:t xml:space="preserve">akkadin kieli esiintyy </w:t>
      </w:r>
      <w:r>
        <w:t xml:space="preserve">ensimmäisen kerran </w:t>
      </w:r>
      <w:r>
        <w:rPr>
          <w:color w:val="2F4F4F"/>
        </w:rPr>
        <w:t xml:space="preserve">Kishin kuninkaiden oikeissa nimissä </w:t>
      </w:r>
      <w:r>
        <w:t xml:space="preserve">noin 2800 eaa., jotka ovat säilyneet myöhemmissä </w:t>
      </w:r>
      <w:r>
        <w:rPr>
          <w:color w:val="556B2F"/>
        </w:rPr>
        <w:t xml:space="preserve">kuningasluetteloissa</w:t>
      </w:r>
      <w:r>
        <w:t xml:space="preserve">. </w:t>
      </w:r>
      <w:r>
        <w:rPr>
          <w:color w:val="6B8E23"/>
        </w:rPr>
        <w:t xml:space="preserve">Kokonaan vanhalla akkadinkielellä kirjoitettuja tekstejä </w:t>
      </w:r>
      <w:r>
        <w:t xml:space="preserve">on </w:t>
      </w:r>
      <w:r>
        <w:t xml:space="preserve">noin vuodelta 2500 eaa. Vanhan akkadin kielen käyttö oli huipussaan </w:t>
      </w:r>
      <w:r>
        <w:rPr>
          <w:color w:val="A0522D"/>
        </w:rPr>
        <w:t xml:space="preserve">Sargon Suuren </w:t>
      </w:r>
      <w:r>
        <w:t xml:space="preserve">aikana </w:t>
      </w:r>
      <w:r>
        <w:t xml:space="preserve">(n. 2270-2215 eaa.), mutta silloinkin suurin osa hallinnollisista tauluista oli edelleen kirjoitettu </w:t>
      </w:r>
      <w:r>
        <w:rPr>
          <w:color w:val="228B22"/>
        </w:rPr>
        <w:t xml:space="preserve">sumeriksi</w:t>
      </w:r>
      <w:r>
        <w:t xml:space="preserve">, joka oli kirjurien käyttämä kieli. Gelb ja Westenholz erottavat vanhan akkadin kielen kolme vaihetta: esisargonilaisen aikakauden, akkadilaisen valtakunnan ja sitä seuranneen "uussumerilaisen renessanssin" vaiheet. Akkadin ja sumerin kielet elivät rinnakkain kansankielinä </w:t>
      </w:r>
      <w:r>
        <w:rPr>
          <w:color w:val="191970"/>
        </w:rPr>
        <w:t xml:space="preserve">noin tuhat vuotta</w:t>
      </w:r>
      <w:r>
        <w:t xml:space="preserve">, mutta noin 1800 eaa. mennessä </w:t>
      </w:r>
      <w:r>
        <w:rPr>
          <w:color w:val="8B0000"/>
        </w:rPr>
        <w:t xml:space="preserve">sumerista </w:t>
      </w:r>
      <w:r>
        <w:t xml:space="preserve">oli tulossa enemmänkin kirjakieli, joka oli tuttu lähinnä vain oppineille ja kirjureille. Thorkild Jacobsen on väittänyt, että Sargonia edeltävän ja sen jälkeisen ajanjakson historiallinen jatkuvuus ei juurikaan katkea ja että on korostettu liikaa käsitystä "seemiläinen vs. sumerilainen" -konfliktista. On kuitenkin varmaa, että akkadinkielinen kieli valloitettiin lyhytaikaisesti myös Elamin naapurialueilla, jotka Sargon oli aiemmin valloittanut.</w:t>
      </w:r>
    </w:p>
    <w:p>
      <w:r>
        <w:rPr>
          <w:b/>
        </w:rPr>
        <w:t xml:space="preserve">Kysymys 0</w:t>
      </w:r>
    </w:p>
    <w:p>
      <w:r>
        <w:t xml:space="preserve">Mistä seemiläinen akkadin kieli löydettiin ensimmäisen kerran?</w:t>
      </w:r>
    </w:p>
    <w:p>
      <w:r>
        <w:rPr>
          <w:b/>
        </w:rPr>
        <w:t xml:space="preserve">Kysymys 1</w:t>
      </w:r>
    </w:p>
    <w:p>
      <w:r>
        <w:t xml:space="preserve">Mistä on löydetty semeettinen akkadin kieli, joka on säilynyt vuoden 2800 eKr. jälkeen?</w:t>
      </w:r>
    </w:p>
    <w:p>
      <w:r>
        <w:rPr>
          <w:b/>
        </w:rPr>
        <w:t xml:space="preserve">Kysymys 2</w:t>
      </w:r>
    </w:p>
    <w:p>
      <w:r>
        <w:t xml:space="preserve">Kenen valtakaudella vanhan akkadin kielen käyttö oli huipussaan?</w:t>
      </w:r>
    </w:p>
    <w:p>
      <w:r>
        <w:rPr>
          <w:b/>
        </w:rPr>
        <w:t xml:space="preserve">Kysymys 3</w:t>
      </w:r>
    </w:p>
    <w:p>
      <w:r>
        <w:t xml:space="preserve">Mitä kieltä kirjanoppineet käyttivät akkadinkielellä?</w:t>
      </w:r>
    </w:p>
    <w:p>
      <w:r>
        <w:rPr>
          <w:b/>
        </w:rPr>
        <w:t xml:space="preserve">Kysymys 4</w:t>
      </w:r>
    </w:p>
    <w:p>
      <w:r>
        <w:t xml:space="preserve">Kuinka kauan akkadinkielinen ja sumerinkielinen kieli olivat rinnakkain puhuttuja kieliä?</w:t>
      </w:r>
    </w:p>
    <w:p>
      <w:r>
        <w:rPr>
          <w:b/>
        </w:rPr>
        <w:t xml:space="preserve">Kysymys 5</w:t>
      </w:r>
    </w:p>
    <w:p>
      <w:r>
        <w:t xml:space="preserve">Mitä kieltä käytettiin vain kuninkaan luetteloiden laatimiseen?</w:t>
      </w:r>
    </w:p>
    <w:p>
      <w:r>
        <w:rPr>
          <w:b/>
        </w:rPr>
        <w:t xml:space="preserve">Kysymys 6</w:t>
      </w:r>
    </w:p>
    <w:p>
      <w:r>
        <w:t xml:space="preserve">Mitä kieltä käytettiin kuninkaiden luettelossa 28. vuosisadalla eKr.?</w:t>
      </w:r>
    </w:p>
    <w:p>
      <w:r>
        <w:rPr>
          <w:b/>
        </w:rPr>
        <w:t xml:space="preserve">Kysymys 7</w:t>
      </w:r>
    </w:p>
    <w:p>
      <w:r>
        <w:t xml:space="preserve">Mitä kirjoitettiin 25. vuosisadalla eKr.?</w:t>
      </w:r>
    </w:p>
    <w:p>
      <w:r>
        <w:rPr>
          <w:b/>
        </w:rPr>
        <w:t xml:space="preserve">Kysymys 8</w:t>
      </w:r>
    </w:p>
    <w:p>
      <w:r>
        <w:t xml:space="preserve">Kenen valtakausi päättyi 22. vuosisadalla eaa.?</w:t>
      </w:r>
    </w:p>
    <w:p>
      <w:r>
        <w:rPr>
          <w:b/>
        </w:rPr>
        <w:t xml:space="preserve">Kysymys 9</w:t>
      </w:r>
    </w:p>
    <w:p>
      <w:r>
        <w:t xml:space="preserve">Mikä oli kirjakieli 18. vuosisadalla eaa.?</w:t>
      </w:r>
    </w:p>
    <w:p>
      <w:r>
        <w:rPr>
          <w:b/>
        </w:rPr>
        <w:t xml:space="preserve">Teksti numero 10</w:t>
      </w:r>
    </w:p>
    <w:p>
      <w:r>
        <w:t xml:space="preserve">Myöhemmin </w:t>
      </w:r>
      <w:r>
        <w:rPr>
          <w:color w:val="A9A9A9"/>
        </w:rPr>
        <w:t xml:space="preserve">Urin </w:t>
      </w:r>
      <w:r>
        <w:rPr>
          <w:color w:val="DCDCDC"/>
        </w:rPr>
        <w:t xml:space="preserve">kolmas </w:t>
      </w:r>
      <w:r>
        <w:rPr>
          <w:color w:val="A9A9A9"/>
        </w:rPr>
        <w:t xml:space="preserve">dynastia </w:t>
      </w:r>
      <w:r>
        <w:rPr>
          <w:color w:val="2F4F4F"/>
        </w:rPr>
        <w:t xml:space="preserve">Ur-Nammun ja Shulgin </w:t>
      </w:r>
      <w:r>
        <w:t xml:space="preserve">johdolla</w:t>
      </w:r>
      <w:r>
        <w:t xml:space="preserve">, jonka valta ulottui Etelä-Assyyriaan asti, oli viimeinen suuri "sumerilaisten renessanssi", mutta alue oli jo muuttumassa </w:t>
      </w:r>
      <w:r>
        <w:rPr>
          <w:color w:val="556B2F"/>
        </w:rPr>
        <w:t xml:space="preserve">enemmän seemiläiseksi kuin sumerilaiseksi, kun </w:t>
      </w:r>
      <w:r>
        <w:t xml:space="preserve">akkadiankielisten seemiläisten valta </w:t>
      </w:r>
      <w:r>
        <w:rPr>
          <w:color w:val="6B8E23"/>
        </w:rPr>
        <w:t xml:space="preserve">Assyriassa ja muualla kasvoi </w:t>
      </w:r>
      <w:r>
        <w:t xml:space="preserve">ja kun </w:t>
      </w:r>
      <w:r>
        <w:rPr>
          <w:color w:val="A0522D"/>
        </w:rPr>
        <w:t xml:space="preserve">seemiläisten martujen </w:t>
      </w:r>
      <w:r>
        <w:t xml:space="preserve">(</w:t>
      </w:r>
      <w:r>
        <w:rPr>
          <w:color w:val="228B22"/>
        </w:rPr>
        <w:t xml:space="preserve">amoriittien) </w:t>
      </w:r>
      <w:r>
        <w:t xml:space="preserve">aaltoja virtasi alueelle, ja </w:t>
      </w:r>
      <w:r>
        <w:t xml:space="preserve">he perustivat useita kilpailevia paikallisia valtakuntia, mukaan lukien Isin, Larsa, Eshnunna ja lopulta myös Babylon. Viimeksi mainittu hallitsi lopulta Mesopotamian eteläosaa Babylonian valtakuntana, aivan kuten </w:t>
      </w:r>
      <w:r>
        <w:rPr>
          <w:color w:val="191970"/>
        </w:rPr>
        <w:t xml:space="preserve">Vanha Assyrian valtakunta </w:t>
      </w:r>
      <w:r>
        <w:t xml:space="preserve">oli tehnyt pohjoisessa 2000-luvun lopulla eaa. alkaen. Sumerin kieli jatkui Babyloniassa ja Assyriassa kouluissa opetettavana pyhänä kielenä, aivan kuten latinaa käytettiin keskiajalla, niin </w:t>
      </w:r>
      <w:r>
        <w:rPr>
          <w:color w:val="8B0000"/>
        </w:rPr>
        <w:t xml:space="preserve">kauan kuin kiilakirjoitusta käytettiin.</w:t>
      </w:r>
    </w:p>
    <w:p>
      <w:r>
        <w:rPr>
          <w:b/>
        </w:rPr>
        <w:t xml:space="preserve">Kysymys 0</w:t>
      </w:r>
    </w:p>
    <w:p>
      <w:r>
        <w:t xml:space="preserve">Mikä Urin dynastia oli viimeinen suuri sumerilaisten renessanssi?</w:t>
      </w:r>
    </w:p>
    <w:p>
      <w:r>
        <w:rPr>
          <w:b/>
        </w:rPr>
        <w:t xml:space="preserve">Kysymys 1</w:t>
      </w:r>
    </w:p>
    <w:p>
      <w:r>
        <w:t xml:space="preserve">Kuka ohjasi Uria viimeisen vallanpyrähdyksen aikana?</w:t>
      </w:r>
    </w:p>
    <w:p>
      <w:r>
        <w:rPr>
          <w:b/>
        </w:rPr>
        <w:t xml:space="preserve">Kysymys 2</w:t>
      </w:r>
    </w:p>
    <w:p>
      <w:r>
        <w:t xml:space="preserve">Mitä tapahtui alueen rodulliselle koostumukselle jo 3. dynastian aikana?</w:t>
      </w:r>
    </w:p>
    <w:p>
      <w:r>
        <w:rPr>
          <w:b/>
        </w:rPr>
        <w:t xml:space="preserve">Kysymys 3</w:t>
      </w:r>
    </w:p>
    <w:p>
      <w:r>
        <w:t xml:space="preserve">Mitä oli tulva-aaltoja tulossa sumerien maille?</w:t>
      </w:r>
    </w:p>
    <w:p>
      <w:r>
        <w:rPr>
          <w:b/>
        </w:rPr>
        <w:t xml:space="preserve">Kysymys 4</w:t>
      </w:r>
    </w:p>
    <w:p>
      <w:r>
        <w:t xml:space="preserve">Kuinka kauan babylonialaiset ja assyrialaiset jatkoivat sumerin kielen opettamista kouluissaan?</w:t>
      </w:r>
    </w:p>
    <w:p>
      <w:r>
        <w:rPr>
          <w:b/>
        </w:rPr>
        <w:t xml:space="preserve">Kysymys 5</w:t>
      </w:r>
    </w:p>
    <w:p>
      <w:r>
        <w:t xml:space="preserve">Milloin oli ensimmäinen sumerien renessanssi?</w:t>
      </w:r>
    </w:p>
    <w:p>
      <w:r>
        <w:rPr>
          <w:b/>
        </w:rPr>
        <w:t xml:space="preserve">Kysymys 6</w:t>
      </w:r>
    </w:p>
    <w:p>
      <w:r>
        <w:t xml:space="preserve">Kenen valtakaudella alueesta tuli enemmän sumerilainen kuin seemiläinen?</w:t>
      </w:r>
    </w:p>
    <w:p>
      <w:r>
        <w:rPr>
          <w:b/>
        </w:rPr>
        <w:t xml:space="preserve">Kysymys 7</w:t>
      </w:r>
    </w:p>
    <w:p>
      <w:r>
        <w:t xml:space="preserve">Missä akkadinkielisten seemiläisten valta oli vähenemässä?</w:t>
      </w:r>
    </w:p>
    <w:p>
      <w:r>
        <w:rPr>
          <w:b/>
        </w:rPr>
        <w:t xml:space="preserve">Kysymys 8</w:t>
      </w:r>
    </w:p>
    <w:p>
      <w:r>
        <w:t xml:space="preserve">Ketkä ihmiset lähtivät muodostamaan muita voimia?</w:t>
      </w:r>
    </w:p>
    <w:p>
      <w:r>
        <w:rPr>
          <w:b/>
        </w:rPr>
        <w:t xml:space="preserve">Kysymys 9</w:t>
      </w:r>
    </w:p>
    <w:p>
      <w:r>
        <w:t xml:space="preserve">Kuka hallitsi Pohjois-Mesopotamiaa 2100-luvulla?</w:t>
      </w:r>
    </w:p>
    <w:p>
      <w:r>
        <w:rPr>
          <w:b/>
        </w:rPr>
        <w:t xml:space="preserve">Teksti numero 11</w:t>
      </w:r>
    </w:p>
    <w:p>
      <w:r>
        <w:t xml:space="preserve">Tämän ajanjakson katsotaan yleensä ajoittuvan samaan aikaan, jolloin </w:t>
      </w:r>
      <w:r>
        <w:rPr>
          <w:color w:val="A9A9A9"/>
        </w:rPr>
        <w:t xml:space="preserve">väestö </w:t>
      </w:r>
      <w:r>
        <w:t xml:space="preserve">siirtyi </w:t>
      </w:r>
      <w:r>
        <w:t xml:space="preserve">Etelä-Mesopotamiasta pohjoiseen</w:t>
      </w:r>
      <w:r>
        <w:t xml:space="preserve">.</w:t>
      </w:r>
      <w:r>
        <w:t xml:space="preserve"> Ekologisesti Sumerin maanviljelyksen tuottavuus oli </w:t>
      </w:r>
      <w:r>
        <w:rPr>
          <w:color w:val="DCDCDC"/>
        </w:rPr>
        <w:t xml:space="preserve">vaarantumassa </w:t>
      </w:r>
      <w:r>
        <w:rPr>
          <w:color w:val="2F4F4F"/>
        </w:rPr>
        <w:t xml:space="preserve">lisääntyvän suolapitoisuuden </w:t>
      </w:r>
      <w:r>
        <w:t xml:space="preserve">vuoksi</w:t>
      </w:r>
      <w:r>
        <w:t xml:space="preserve">. </w:t>
      </w:r>
      <w:r>
        <w:rPr>
          <w:color w:val="556B2F"/>
        </w:rPr>
        <w:t xml:space="preserve">Maaperän </w:t>
      </w:r>
      <w:r>
        <w:t xml:space="preserve">suolapitoisuus tällä alueella oli jo pitkään tunnustettu suureksi ongelmaksi. Huonosti salaojitetut kastellut maat johtivat kuivassa ilmastossa, jossa haihtuminen oli voimakasta, </w:t>
      </w:r>
      <w:r>
        <w:rPr>
          <w:color w:val="6B8E23"/>
        </w:rPr>
        <w:t xml:space="preserve">liuenneiden suolojen </w:t>
      </w:r>
      <w:r>
        <w:t xml:space="preserve">kerääntymiseen </w:t>
      </w:r>
      <w:r>
        <w:t xml:space="preserve">maaperään, mikä lopulta </w:t>
      </w:r>
      <w:r>
        <w:rPr>
          <w:color w:val="A0522D"/>
        </w:rPr>
        <w:t xml:space="preserve">vähensi </w:t>
      </w:r>
      <w:r>
        <w:t xml:space="preserve">huomattavasti </w:t>
      </w:r>
      <w:r>
        <w:rPr>
          <w:color w:val="A0522D"/>
        </w:rPr>
        <w:t xml:space="preserve">maatalouden satoja. </w:t>
      </w:r>
      <w:r>
        <w:t xml:space="preserve">Akkadian ja Ur III -vaiheiden aikana siirryttiin </w:t>
      </w:r>
      <w:r>
        <w:rPr>
          <w:color w:val="228B22"/>
        </w:rPr>
        <w:t xml:space="preserve">vehnänviljelystä </w:t>
      </w:r>
      <w:r>
        <w:t xml:space="preserve">suolaa paremmin sietävään ohraan, mutta tämä ei riittänyt, ja vuosina 2100 eaa. ja 1700 eaa. välisenä aikana </w:t>
      </w:r>
      <w:r>
        <w:rPr>
          <w:color w:val="191970"/>
        </w:rPr>
        <w:t xml:space="preserve">alueen väestö väheni </w:t>
      </w:r>
      <w:r>
        <w:t xml:space="preserve">arviolta </w:t>
      </w:r>
      <w:r>
        <w:rPr>
          <w:color w:val="8B0000"/>
        </w:rPr>
        <w:t xml:space="preserve">lähes kolmella viidesosalla</w:t>
      </w:r>
      <w:r>
        <w:t xml:space="preserve">. Tämä horjutti suuresti alueen voimatasapainoa heikentäen alueita, joilla puhuttiin sumeria, ja vahvistaen suhteellisesti niitä alueita, joilla akkadia oli pääkieli. Tästä lähtien sumerin kieli oli vain kirjallisuuden ja liturgian kieli, joka oli samanlaisessa asemassa kuin latina keskiajan Euroopassa.</w:t>
      </w:r>
    </w:p>
    <w:p>
      <w:r>
        <w:rPr>
          <w:b/>
        </w:rPr>
        <w:t xml:space="preserve">Kysymys 0</w:t>
      </w:r>
    </w:p>
    <w:p>
      <w:r>
        <w:t xml:space="preserve">Miten suolapitoisuuden nousu vaikutti sumerilaisten maiden maatalouden tuottavuuteen?</w:t>
      </w:r>
    </w:p>
    <w:p>
      <w:r>
        <w:rPr>
          <w:b/>
        </w:rPr>
        <w:t xml:space="preserve">Kysymys 1</w:t>
      </w:r>
    </w:p>
    <w:p>
      <w:r>
        <w:t xml:space="preserve">Minkä alueen suolapitoisuus on jo pitkään pidetty suurena ongelmana?</w:t>
      </w:r>
    </w:p>
    <w:p>
      <w:r>
        <w:rPr>
          <w:b/>
        </w:rPr>
        <w:t xml:space="preserve">Kysymys 2</w:t>
      </w:r>
    </w:p>
    <w:p>
      <w:r>
        <w:t xml:space="preserve">Huonosti salaojitetut kastellut maaperät kuivassa ilmastossa, jossa haihtuminen on runsasta, aiheuttavat mitä?</w:t>
      </w:r>
    </w:p>
    <w:p>
      <w:r>
        <w:rPr>
          <w:b/>
        </w:rPr>
        <w:t xml:space="preserve">Kysymys 3</w:t>
      </w:r>
    </w:p>
    <w:p>
      <w:r>
        <w:t xml:space="preserve">Mistä siirryttiin Ur III -vaiheessa suolaa sietävään ohraan?</w:t>
      </w:r>
    </w:p>
    <w:p>
      <w:r>
        <w:rPr>
          <w:b/>
        </w:rPr>
        <w:t xml:space="preserve">Kysymys 4</w:t>
      </w:r>
    </w:p>
    <w:p>
      <w:r>
        <w:t xml:space="preserve">Kuinka paljon alueen väestö väheni viljelykasvien tuottavuuden laskun vuoksi? </w:t>
      </w:r>
    </w:p>
    <w:p>
      <w:r>
        <w:rPr>
          <w:b/>
        </w:rPr>
        <w:t xml:space="preserve">Kysymys 5</w:t>
      </w:r>
    </w:p>
    <w:p>
      <w:r>
        <w:t xml:space="preserve">Mikä siirtyi Mesopotamiassa pohjoisesta etelään?</w:t>
      </w:r>
    </w:p>
    <w:p>
      <w:r>
        <w:rPr>
          <w:b/>
        </w:rPr>
        <w:t xml:space="preserve">Kysymys 6</w:t>
      </w:r>
    </w:p>
    <w:p>
      <w:r>
        <w:t xml:space="preserve">Mikä lisäsi maatalouden tuottavuutta alueella?</w:t>
      </w:r>
    </w:p>
    <w:p>
      <w:r>
        <w:rPr>
          <w:b/>
        </w:rPr>
        <w:t xml:space="preserve">Kysymys 7</w:t>
      </w:r>
    </w:p>
    <w:p>
      <w:r>
        <w:t xml:space="preserve">Mikä viljelykasvi oli suolaa paremmin sietävä kuin ohra?</w:t>
      </w:r>
    </w:p>
    <w:p>
      <w:r>
        <w:rPr>
          <w:b/>
        </w:rPr>
        <w:t xml:space="preserve">Kysymys 8</w:t>
      </w:r>
    </w:p>
    <w:p>
      <w:r>
        <w:t xml:space="preserve">Mikä aiheutti väestön vähenemisen 21. ja 17. vuosisadan eaa. välillä?</w:t>
      </w:r>
    </w:p>
    <w:p>
      <w:r>
        <w:rPr>
          <w:b/>
        </w:rPr>
        <w:t xml:space="preserve">Kysymys 9</w:t>
      </w:r>
    </w:p>
    <w:p>
      <w:r>
        <w:t xml:space="preserve">Mikä heikensi alueita, joilla puhuttiin akkadinkielistä kieltä?</w:t>
      </w:r>
    </w:p>
    <w:p>
      <w:r>
        <w:rPr>
          <w:b/>
        </w:rPr>
        <w:t xml:space="preserve">Teksti numero 12</w:t>
      </w:r>
    </w:p>
    <w:p>
      <w:r>
        <w:rPr>
          <w:color w:val="A9A9A9"/>
        </w:rPr>
        <w:t xml:space="preserve">Sumerilaiset </w:t>
      </w:r>
      <w:r>
        <w:t xml:space="preserve">olivat ei-semiittinen kaukasoidinen kansa, ja he puhuivat erillistä kieltä; useat kielitieteilijät uskoivat voivansa havaita sumerin kielen alapuolella olevan substraattikielen, koska joidenkin Sumerin suurten kaupunkien nimet eivät ole sumerinkielisiä, mikä paljastaa </w:t>
      </w:r>
      <w:r>
        <w:rPr>
          <w:color w:val="DCDCDC"/>
        </w:rPr>
        <w:t xml:space="preserve">aikaisempien asukkaiden</w:t>
      </w:r>
      <w:r>
        <w:t xml:space="preserve"> vaikutuksen</w:t>
      </w:r>
      <w:r>
        <w:t xml:space="preserve">. </w:t>
      </w:r>
      <w:r>
        <w:t xml:space="preserve">Arkeologiset löydökset osoittavat kuitenkin, että </w:t>
      </w:r>
      <w:r>
        <w:rPr>
          <w:color w:val="2F4F4F"/>
        </w:rPr>
        <w:t xml:space="preserve">kulttuurinen jatkuvuus on ollut </w:t>
      </w:r>
      <w:r>
        <w:t xml:space="preserve">selkeä ja </w:t>
      </w:r>
      <w:r>
        <w:rPr>
          <w:color w:val="2F4F4F"/>
        </w:rPr>
        <w:t xml:space="preserve">yhtäjaksoinen </w:t>
      </w:r>
      <w:r>
        <w:t xml:space="preserve">Etelä-Mesopotamiassa sijaitsevien </w:t>
      </w:r>
      <w:r>
        <w:rPr>
          <w:color w:val="556B2F"/>
        </w:rPr>
        <w:t xml:space="preserve">varhaisen </w:t>
      </w:r>
      <w:r>
        <w:rPr>
          <w:color w:val="6B8E23"/>
        </w:rPr>
        <w:t xml:space="preserve">Ubaid-kauden </w:t>
      </w:r>
      <w:r>
        <w:t xml:space="preserve">(5300-4700 eaa. C-14) asutusten ajoista </w:t>
      </w:r>
      <w:r>
        <w:t xml:space="preserve">lähtien. </w:t>
      </w:r>
      <w:r>
        <w:t xml:space="preserve">Tänne asettuneet sumerilaiset viljelivät tämän alueen maita, jotka </w:t>
      </w:r>
      <w:r>
        <w:rPr>
          <w:color w:val="228B22"/>
        </w:rPr>
        <w:t xml:space="preserve">Tigris- ja Eufrat-jokien </w:t>
      </w:r>
      <w:r>
        <w:rPr>
          <w:color w:val="A0522D"/>
        </w:rPr>
        <w:t xml:space="preserve">laskeuttama liete</w:t>
      </w:r>
      <w:r>
        <w:t xml:space="preserve"> teki hedelmällisiksi</w:t>
      </w:r>
      <w:r>
        <w:t xml:space="preserve">.</w:t>
      </w:r>
    </w:p>
    <w:p>
      <w:r>
        <w:rPr>
          <w:b/>
        </w:rPr>
        <w:t xml:space="preserve">Kysymys 0</w:t>
      </w:r>
    </w:p>
    <w:p>
      <w:r>
        <w:t xml:space="preserve">Ketkä olivat ei-semiittinen kaukasoidinen kansa?</w:t>
      </w:r>
    </w:p>
    <w:p>
      <w:r>
        <w:rPr>
          <w:b/>
        </w:rPr>
        <w:t xml:space="preserve">Kysymys 1</w:t>
      </w:r>
    </w:p>
    <w:p>
      <w:r>
        <w:t xml:space="preserve">Mitä vaikutteita sumerin kieli näyttää säilyttäneen?</w:t>
      </w:r>
    </w:p>
    <w:p>
      <w:r>
        <w:rPr>
          <w:b/>
        </w:rPr>
        <w:t xml:space="preserve">Kysymys 2</w:t>
      </w:r>
    </w:p>
    <w:p>
      <w:r>
        <w:t xml:space="preserve">Mitä arkeologiset löydökset osoittavat selvästi sumerilaisesta kulttuurista?</w:t>
      </w:r>
    </w:p>
    <w:p>
      <w:r>
        <w:rPr>
          <w:b/>
        </w:rPr>
        <w:t xml:space="preserve">Kysymys 3</w:t>
      </w:r>
    </w:p>
    <w:p>
      <w:r>
        <w:t xml:space="preserve">Milloin Etelä-Mesopotamiassa aloitettiin asutustoiminta?</w:t>
      </w:r>
    </w:p>
    <w:p>
      <w:r>
        <w:rPr>
          <w:b/>
        </w:rPr>
        <w:t xml:space="preserve">Kysymys 4</w:t>
      </w:r>
    </w:p>
    <w:p>
      <w:r>
        <w:t xml:space="preserve">Miksi sumerien asuttaman alueen maat olivat hedelmällisiä?</w:t>
      </w:r>
    </w:p>
    <w:p>
      <w:r>
        <w:rPr>
          <w:b/>
        </w:rPr>
        <w:t xml:space="preserve">Kysymys 5</w:t>
      </w:r>
    </w:p>
    <w:p>
      <w:r>
        <w:t xml:space="preserve">Mitkä ihmiset olivat seemiläisiä kaukasoidisia?</w:t>
      </w:r>
    </w:p>
    <w:p>
      <w:r>
        <w:rPr>
          <w:b/>
        </w:rPr>
        <w:t xml:space="preserve">Kysymys 6</w:t>
      </w:r>
    </w:p>
    <w:p>
      <w:r>
        <w:t xml:space="preserve">Mikä ajanjakso alkoi 53. vuosisadalla?</w:t>
      </w:r>
    </w:p>
    <w:p>
      <w:r>
        <w:rPr>
          <w:b/>
        </w:rPr>
        <w:t xml:space="preserve">Kysymys 7</w:t>
      </w:r>
    </w:p>
    <w:p>
      <w:r>
        <w:t xml:space="preserve">Missä ihmiset kalastivat Ubaid-kaudella?</w:t>
      </w:r>
    </w:p>
    <w:p>
      <w:r>
        <w:rPr>
          <w:b/>
        </w:rPr>
        <w:t xml:space="preserve">Teksti numero 13</w:t>
      </w:r>
    </w:p>
    <w:p>
      <w:r>
        <w:t xml:space="preserve">Eräät arkeologit arvelevat, että </w:t>
      </w:r>
      <w:r>
        <w:rPr>
          <w:color w:val="A9A9A9"/>
        </w:rPr>
        <w:t xml:space="preserve">sumerin </w:t>
      </w:r>
      <w:r>
        <w:t xml:space="preserve">kielen puhujat olivat maanviljelijöitä, jotka olivat muuttaneet </w:t>
      </w:r>
      <w:r>
        <w:rPr>
          <w:color w:val="DCDCDC"/>
        </w:rPr>
        <w:t xml:space="preserve">pohjoisesta, </w:t>
      </w:r>
      <w:r>
        <w:t xml:space="preserve">kun he olivat kehittäneet </w:t>
      </w:r>
      <w:r>
        <w:rPr>
          <w:color w:val="2F4F4F"/>
        </w:rPr>
        <w:t xml:space="preserve">kastelujärjestelmällä toimivan maanviljelyn </w:t>
      </w:r>
      <w:r>
        <w:t xml:space="preserve">siellä</w:t>
      </w:r>
      <w:r>
        <w:t xml:space="preserve">.</w:t>
      </w:r>
      <w:r>
        <w:t xml:space="preserve"> Etelä-Mesopotamian Ubaid-keramiikka on yhdistetty Choga Mami -siirtymäkauden keramiikan kautta </w:t>
      </w:r>
      <w:r>
        <w:t xml:space="preserve">pohjoisessa sijaitsevan </w:t>
      </w:r>
      <w:r>
        <w:rPr>
          <w:color w:val="A0522D"/>
        </w:rPr>
        <w:t xml:space="preserve">Samarra-kauden kulttuurin </w:t>
      </w:r>
      <w:r>
        <w:t xml:space="preserve">(n. 5700-4900 eaa. C-14</w:t>
      </w:r>
      <w:r>
        <w:rPr>
          <w:color w:val="556B2F"/>
        </w:rPr>
        <w:t xml:space="preserve">)</w:t>
      </w:r>
      <w:r>
        <w:t xml:space="preserve"> keramiikkaan, joka </w:t>
      </w:r>
      <w:r>
        <w:t xml:space="preserve">harjoitti ensimmäisenä alkeellista </w:t>
      </w:r>
      <w:r>
        <w:rPr>
          <w:color w:val="228B22"/>
        </w:rPr>
        <w:t xml:space="preserve">kasteluviljelyä </w:t>
      </w:r>
      <w:r>
        <w:t xml:space="preserve">keskisen Tigrisjoen ja sen sivujokien varrella. Yhteys on selvimmin nähtävissä Larsan lähellä sijaitsevassa Tell Awaylissa (Oueilli, Oueili), jonka ranskalaiset kaivoivat 1980-luvulla ja jonka </w:t>
      </w:r>
      <w:r>
        <w:rPr>
          <w:color w:val="191970"/>
        </w:rPr>
        <w:t xml:space="preserve">kahdeksasta </w:t>
      </w:r>
      <w:r>
        <w:t xml:space="preserve">kerroksesta löytyi Ubaidia edeltävää keramiikkaa, joka muistutti Samarran keramiikkaa. Tämän teorian mukaan maanviljelyskansat levittäytyivät Etelä-Mesopotamiaan, koska ne olivat kehittäneet temppelikeskeisen sosiaalisen organisaation </w:t>
      </w:r>
      <w:r>
        <w:rPr>
          <w:color w:val="8B0000"/>
        </w:rPr>
        <w:t xml:space="preserve">työvoiman </w:t>
      </w:r>
      <w:r>
        <w:t xml:space="preserve">mobilisoimiseksi </w:t>
      </w:r>
      <w:r>
        <w:t xml:space="preserve">ja teknologian veden hallintaa varten, minkä ansiosta ne pystyivät selviytymään ja menestymään vaikeassa ympäristössä[sitaatti tarvitaan]</w:t>
      </w:r>
      <w:r>
        <w:t xml:space="preserve">.</w:t>
      </w:r>
    </w:p>
    <w:p>
      <w:r>
        <w:rPr>
          <w:b/>
        </w:rPr>
        <w:t xml:space="preserve">Kysymys 0</w:t>
      </w:r>
    </w:p>
    <w:p>
      <w:r>
        <w:t xml:space="preserve">Mistä jotkut arkeologit arvelevat sumerilaisten alun perin muuttaneen?</w:t>
      </w:r>
    </w:p>
    <w:p>
      <w:r>
        <w:rPr>
          <w:b/>
        </w:rPr>
        <w:t xml:space="preserve">Kysymys 1</w:t>
      </w:r>
    </w:p>
    <w:p>
      <w:r>
        <w:t xml:space="preserve">Mitä sumerilaiset olivat kehittäneet ennen etelään tuloaan?</w:t>
      </w:r>
    </w:p>
    <w:p>
      <w:r>
        <w:rPr>
          <w:b/>
        </w:rPr>
        <w:t xml:space="preserve">Kysymys 2</w:t>
      </w:r>
    </w:p>
    <w:p>
      <w:r>
        <w:t xml:space="preserve">Ketkä harjoittivat ensimmäisenä alkukantaista kasteluviljelyä?</w:t>
      </w:r>
    </w:p>
    <w:p>
      <w:r>
        <w:rPr>
          <w:b/>
        </w:rPr>
        <w:t xml:space="preserve">Kysymys 3</w:t>
      </w:r>
    </w:p>
    <w:p>
      <w:r>
        <w:t xml:space="preserve">Kuinka monta kerrosta ennen Ubaidia syntynyttä keramiikkaa ranskalaiset kaivoivat 1980-luvulla?</w:t>
      </w:r>
    </w:p>
    <w:p>
      <w:r>
        <w:rPr>
          <w:b/>
        </w:rPr>
        <w:t xml:space="preserve">Kysymys 4</w:t>
      </w:r>
    </w:p>
    <w:p>
      <w:r>
        <w:t xml:space="preserve">Mitä maanviljelyskansojen temppelikeskeinen sosiaalinen organisaatio mahdollisti heidän mobilisointinsa?</w:t>
      </w:r>
    </w:p>
    <w:p>
      <w:r>
        <w:rPr>
          <w:b/>
        </w:rPr>
        <w:t xml:space="preserve">Kysymys 5</w:t>
      </w:r>
    </w:p>
    <w:p>
      <w:r>
        <w:t xml:space="preserve">Kuka kehitti kastelun Mesopotamian eteläosissa?</w:t>
      </w:r>
    </w:p>
    <w:p>
      <w:r>
        <w:rPr>
          <w:b/>
        </w:rPr>
        <w:t xml:space="preserve">Kysymys 6</w:t>
      </w:r>
    </w:p>
    <w:p>
      <w:r>
        <w:t xml:space="preserve">Kuka muutti Etelä-Mesopotamiasta pohjoiseen?</w:t>
      </w:r>
    </w:p>
    <w:p>
      <w:r>
        <w:rPr>
          <w:b/>
        </w:rPr>
        <w:t xml:space="preserve">Kysymys 7</w:t>
      </w:r>
    </w:p>
    <w:p>
      <w:r>
        <w:t xml:space="preserve">Mikä kulttuurikausi alkoi 57. vuosisadalla eaa.?</w:t>
      </w:r>
    </w:p>
    <w:p>
      <w:r>
        <w:rPr>
          <w:b/>
        </w:rPr>
        <w:t xml:space="preserve">Kysymys 8</w:t>
      </w:r>
    </w:p>
    <w:p>
      <w:r>
        <w:t xml:space="preserve">Minkälainen maatalous kehittyi Eufrat-joen varrella?</w:t>
      </w:r>
    </w:p>
    <w:p>
      <w:r>
        <w:rPr>
          <w:b/>
        </w:rPr>
        <w:t xml:space="preserve">Teksti numero 14</w:t>
      </w:r>
    </w:p>
    <w:p>
      <w:r>
        <w:t xml:space="preserve">Vaikka </w:t>
      </w:r>
      <w:r>
        <w:t xml:space="preserve">myöhäis-Sumerin </w:t>
      </w:r>
      <w:r>
        <w:rPr>
          <w:color w:val="DCDCDC"/>
        </w:rPr>
        <w:t xml:space="preserve">laki </w:t>
      </w:r>
      <w:r>
        <w:t xml:space="preserve">suojasi </w:t>
      </w:r>
      <w:r>
        <w:rPr>
          <w:color w:val="A9A9A9"/>
        </w:rPr>
        <w:t xml:space="preserve">naisia </w:t>
      </w:r>
      <w:r>
        <w:t xml:space="preserve">ja vaikka </w:t>
      </w:r>
      <w:r>
        <w:rPr>
          <w:color w:val="A9A9A9"/>
        </w:rPr>
        <w:t xml:space="preserve">naiset </w:t>
      </w:r>
      <w:r>
        <w:t xml:space="preserve">saattoivat saavuttaa Sumerissa korkeamman aseman kuin muissa nykyajan sivilisaatioissa, kulttuuri oli </w:t>
      </w:r>
      <w:r>
        <w:rPr>
          <w:color w:val="2F4F4F"/>
        </w:rPr>
        <w:t xml:space="preserve">miesvaltainen</w:t>
      </w:r>
      <w:r>
        <w:t xml:space="preserve">. </w:t>
      </w:r>
      <w:r>
        <w:rPr>
          <w:color w:val="556B2F"/>
        </w:rPr>
        <w:t xml:space="preserve">Ur-Nammun </w:t>
      </w:r>
      <w:r>
        <w:t xml:space="preserve">säännöstö</w:t>
      </w:r>
      <w:r>
        <w:t xml:space="preserve">, joka on vanhin tähän mennessä löydetty tällainen kodifikaatio ja joka ajoittuu Ur-III:n "sumerilaisen renessanssin" aikaan, paljastaa välähdyksen myöhäissumerilaisen lain yhteiskunnallisesta rakenteesta. </w:t>
      </w:r>
      <w:r>
        <w:rPr>
          <w:color w:val="6B8E23"/>
        </w:rPr>
        <w:t xml:space="preserve">Lu-galin </w:t>
      </w:r>
      <w:r>
        <w:t xml:space="preserve">("suuren miehen" tai kuninkaan) </w:t>
      </w:r>
      <w:r>
        <w:t xml:space="preserve">alapuolella </w:t>
      </w:r>
      <w:r>
        <w:t xml:space="preserve">kaikki yhteiskunnan jäsenet kuuluivat johonkin </w:t>
      </w:r>
      <w:r>
        <w:rPr>
          <w:color w:val="A0522D"/>
        </w:rPr>
        <w:t xml:space="preserve">kahdesta </w:t>
      </w:r>
      <w:r>
        <w:t xml:space="preserve">perusluokasta: Lu-gal eli vapaa henkilö ja orja (miespuolinen arad, naispuolinen geme). Lu:n poikaa kutsuttiin dumu-nitaksi, kunnes hän meni naimisiin. </w:t>
      </w:r>
      <w:r>
        <w:rPr>
          <w:color w:val="228B22"/>
        </w:rPr>
        <w:t xml:space="preserve">Nainen </w:t>
      </w:r>
      <w:r>
        <w:t xml:space="preserve">(munus) muuttui tyttärestä (dumu-mi) vaimoksi (dam), ja jos hän eli miehensä jälkeen, hänestä tuli leski (numasu), ja hän saattoi mennä uudelleen naimisiin.</w:t>
      </w:r>
    </w:p>
    <w:p>
      <w:r>
        <w:rPr>
          <w:b/>
        </w:rPr>
        <w:t xml:space="preserve">Kysymys 0</w:t>
      </w:r>
    </w:p>
    <w:p>
      <w:r>
        <w:t xml:space="preserve">Miten naisia suojeltiin sumerilaisessa yhteiskunnassa?</w:t>
      </w:r>
    </w:p>
    <w:p>
      <w:r>
        <w:rPr>
          <w:b/>
        </w:rPr>
        <w:t xml:space="preserve">Kysymys 1</w:t>
      </w:r>
    </w:p>
    <w:p>
      <w:r>
        <w:t xml:space="preserve">Mikä sukupuoli hallitsi sumerilaista kulttuuria?</w:t>
      </w:r>
    </w:p>
    <w:p>
      <w:r>
        <w:rPr>
          <w:b/>
        </w:rPr>
        <w:t xml:space="preserve">Kysymys 2</w:t>
      </w:r>
    </w:p>
    <w:p>
      <w:r>
        <w:t xml:space="preserve">Kenen säännöstö paljastaa hieman yhteiskunnallisesta rakenteesta sumerilaisen lain kautta?</w:t>
      </w:r>
    </w:p>
    <w:p>
      <w:r>
        <w:rPr>
          <w:b/>
        </w:rPr>
        <w:t xml:space="preserve">Kysymys 3</w:t>
      </w:r>
    </w:p>
    <w:p>
      <w:r>
        <w:t xml:space="preserve">Kuka oli sumerilaisen yhteiskunnan valtapyramidin huipulla?</w:t>
      </w:r>
    </w:p>
    <w:p>
      <w:r>
        <w:rPr>
          <w:b/>
        </w:rPr>
        <w:t xml:space="preserve">Kysymys 4</w:t>
      </w:r>
    </w:p>
    <w:p>
      <w:r>
        <w:t xml:space="preserve">Kuinka monta kerrosta oli sumerilaisessa yhteiskunnassa?</w:t>
      </w:r>
    </w:p>
    <w:p>
      <w:r>
        <w:rPr>
          <w:b/>
        </w:rPr>
        <w:t xml:space="preserve">Kysymys 5</w:t>
      </w:r>
    </w:p>
    <w:p>
      <w:r>
        <w:t xml:space="preserve">Kenellä oli korkeampi asema muissa kulttuureissa kuin Sumerissa?</w:t>
      </w:r>
    </w:p>
    <w:p>
      <w:r>
        <w:rPr>
          <w:b/>
        </w:rPr>
        <w:t xml:space="preserve">Kysymys 6</w:t>
      </w:r>
    </w:p>
    <w:p>
      <w:r>
        <w:t xml:space="preserve">Kenen säännöstö suojeli naisia ennen kaikkia muita?</w:t>
      </w:r>
    </w:p>
    <w:p>
      <w:r>
        <w:rPr>
          <w:b/>
        </w:rPr>
        <w:t xml:space="preserve">Kysymys 7</w:t>
      </w:r>
    </w:p>
    <w:p>
      <w:r>
        <w:t xml:space="preserve">Kuka saattoi mennä uudelleen naimisiin milloin tahansa?</w:t>
      </w:r>
    </w:p>
    <w:p>
      <w:r>
        <w:rPr>
          <w:b/>
        </w:rPr>
        <w:t xml:space="preserve">Teksti numero 15</w:t>
      </w:r>
    </w:p>
    <w:p>
      <w:r>
        <w:t xml:space="preserve">Tärkeimmät arkeologiset löydöt Sumerista ovat suuri määrä </w:t>
      </w:r>
      <w:r>
        <w:rPr>
          <w:color w:val="A9A9A9"/>
        </w:rPr>
        <w:t xml:space="preserve">kiilteillä kirjoitettuja tauluja</w:t>
      </w:r>
      <w:r>
        <w:t xml:space="preserve">. </w:t>
      </w:r>
      <w:r>
        <w:t xml:space="preserve">Vaikka </w:t>
      </w:r>
      <w:r>
        <w:rPr>
          <w:color w:val="DCDCDC"/>
        </w:rPr>
        <w:t xml:space="preserve">sumerinkielinen kirjoitus </w:t>
      </w:r>
      <w:r>
        <w:t xml:space="preserve">ei todistetusti olekaan vanhin esimerkki kirjoituksesta maan päällä, sitä pidetään merkittävänä </w:t>
      </w:r>
      <w:r>
        <w:rPr>
          <w:color w:val="2F4F4F"/>
        </w:rPr>
        <w:t xml:space="preserve">virstanpylväänä </w:t>
      </w:r>
      <w:r>
        <w:t xml:space="preserve">ihmisen kyvyssä luoda historiallisten tallenteiden lisäksi myös kirjallisuutta sekä runoeposten ja tarinoiden että rukousten ja lakien muodossa. Vaikka </w:t>
      </w:r>
      <w:r>
        <w:t xml:space="preserve">ensin käytettiin </w:t>
      </w:r>
      <w:r>
        <w:t xml:space="preserve">kuvia eli </w:t>
      </w:r>
      <w:r>
        <w:rPr>
          <w:color w:val="556B2F"/>
        </w:rPr>
        <w:t xml:space="preserve">hieroglyfejä</w:t>
      </w:r>
      <w:r>
        <w:t xml:space="preserve">, </w:t>
      </w:r>
      <w:r>
        <w:t xml:space="preserve">pian sen jälkeen tulivat </w:t>
      </w:r>
      <w:r>
        <w:t xml:space="preserve">kiilakirjoitus ja sitten </w:t>
      </w:r>
      <w:r>
        <w:rPr>
          <w:color w:val="6B8E23"/>
        </w:rPr>
        <w:t xml:space="preserve">ideogrammit </w:t>
      </w:r>
      <w:r>
        <w:t xml:space="preserve">(joissa symboleilla esitettiin ajatuksia). </w:t>
      </w:r>
      <w:r>
        <w:rPr>
          <w:color w:val="A0522D"/>
        </w:rPr>
        <w:t xml:space="preserve">Kosteaan saveen</w:t>
      </w:r>
      <w:r>
        <w:t xml:space="preserve"> kirjoittamiseen käytettiin kolmi- tai kiilamaisia ruovikoita. </w:t>
      </w:r>
      <w:r>
        <w:t xml:space="preserve">Suuri määrä, </w:t>
      </w:r>
      <w:r>
        <w:rPr>
          <w:color w:val="228B22"/>
        </w:rPr>
        <w:t xml:space="preserve">satoja tuhansia </w:t>
      </w:r>
      <w:r>
        <w:t xml:space="preserve">sumerinkielisiä tekstejä on säilynyt, kuten </w:t>
      </w:r>
      <w:r>
        <w:rPr>
          <w:color w:val="191970"/>
        </w:rPr>
        <w:t xml:space="preserve">henkilökohtaisia tai liikekirjeitä, kuitteja, leksikaalisia luetteloita, lakeja, hymnejä, rukouksia, tarinoita, päivittäisiä muistiinpanoja ja jopa kirjastoja täynnä savitauluja</w:t>
      </w:r>
      <w:r>
        <w:t xml:space="preserve">. Myös muistomerkit ja tekstit erilaisissa esineissä, kuten patsaissa tai tiilissä, ovat hyvin yleisiä. Monista teksteistä on säilynyt useita kopioita, koska </w:t>
      </w:r>
      <w:r>
        <w:rPr>
          <w:color w:val="8B0000"/>
        </w:rPr>
        <w:t xml:space="preserve">koulutetut kirjurit </w:t>
      </w:r>
      <w:r>
        <w:t xml:space="preserve">kirjoittivat niitä toistuvasti</w:t>
      </w:r>
      <w:r>
        <w:t xml:space="preserve">. </w:t>
      </w:r>
      <w:r>
        <w:t xml:space="preserve">Sumerin kieli säilyi </w:t>
      </w:r>
      <w:r>
        <w:rPr>
          <w:color w:val="483D8B"/>
        </w:rPr>
        <w:t xml:space="preserve">Mesopotamiassa uskonnon ja lain </w:t>
      </w:r>
      <w:r>
        <w:t xml:space="preserve">kielenä vielä </w:t>
      </w:r>
      <w:r>
        <w:t xml:space="preserve">kauan sen jälkeen, kun seemiläiset kielet olivat tulleet vallitseviksi.</w:t>
      </w:r>
    </w:p>
    <w:p>
      <w:r>
        <w:rPr>
          <w:b/>
        </w:rPr>
        <w:t xml:space="preserve">Kysymys 0</w:t>
      </w:r>
    </w:p>
    <w:p>
      <w:r>
        <w:t xml:space="preserve">Mitkä olivat arkeologien tärkeimmät löydöt Sumerista?</w:t>
      </w:r>
    </w:p>
    <w:p>
      <w:r>
        <w:rPr>
          <w:b/>
        </w:rPr>
        <w:t xml:space="preserve">Kysymys 1</w:t>
      </w:r>
    </w:p>
    <w:p>
      <w:r>
        <w:t xml:space="preserve">Millaisena pidetään sumerilaista kirjallisuutta ihmisen kyvyssä luoda kirjallisuutta?</w:t>
      </w:r>
    </w:p>
    <w:p>
      <w:r>
        <w:rPr>
          <w:b/>
        </w:rPr>
        <w:t xml:space="preserve">Kysymys 2</w:t>
      </w:r>
    </w:p>
    <w:p>
      <w:r>
        <w:t xml:space="preserve">Mikä seurasi kiilakirjoitusta kirjoituksessa?</w:t>
      </w:r>
    </w:p>
    <w:p>
      <w:r>
        <w:rPr>
          <w:b/>
        </w:rPr>
        <w:t xml:space="preserve">Kysymys 3</w:t>
      </w:r>
    </w:p>
    <w:p>
      <w:r>
        <w:t xml:space="preserve">Kuinka monta sumerinkielistä tekstiä on säilynyt nykypäivään asti?</w:t>
      </w:r>
    </w:p>
    <w:p>
      <w:r>
        <w:rPr>
          <w:b/>
        </w:rPr>
        <w:t xml:space="preserve">Kysymys 4</w:t>
      </w:r>
    </w:p>
    <w:p>
      <w:r>
        <w:t xml:space="preserve">Mihin sumerilaisten kieltä käytettiin pitkään, kun heidän sivilisaationsa oli hävinnyt? </w:t>
      </w:r>
    </w:p>
    <w:p>
      <w:r>
        <w:rPr>
          <w:b/>
        </w:rPr>
        <w:t xml:space="preserve">Kysymys 5</w:t>
      </w:r>
    </w:p>
    <w:p>
      <w:r>
        <w:t xml:space="preserve">Mitkä ovat vanhimmat esimerkit kirjoittamisesta?</w:t>
      </w:r>
    </w:p>
    <w:p>
      <w:r>
        <w:rPr>
          <w:b/>
        </w:rPr>
        <w:t xml:space="preserve">Kysymys 6</w:t>
      </w:r>
    </w:p>
    <w:p>
      <w:r>
        <w:t xml:space="preserve">Millainen kuvakirjoitus seurasi kiilakirjoitusta?</w:t>
      </w:r>
    </w:p>
    <w:p>
      <w:r>
        <w:rPr>
          <w:b/>
        </w:rPr>
        <w:t xml:space="preserve">Kysymys 7</w:t>
      </w:r>
    </w:p>
    <w:p>
      <w:r>
        <w:t xml:space="preserve"> käytettiinkö kiilamaisia kiviä kirjoittamiseen?</w:t>
      </w:r>
    </w:p>
    <w:p>
      <w:r>
        <w:rPr>
          <w:b/>
        </w:rPr>
        <w:t xml:space="preserve">Kysymys 8</w:t>
      </w:r>
    </w:p>
    <w:p>
      <w:r>
        <w:t xml:space="preserve">Millaisia ideogrammikirjoituksia on säilynyt?</w:t>
      </w:r>
    </w:p>
    <w:p>
      <w:r>
        <w:rPr>
          <w:b/>
        </w:rPr>
        <w:t xml:space="preserve">Kysymys 9</w:t>
      </w:r>
    </w:p>
    <w:p>
      <w:r>
        <w:t xml:space="preserve">Ketkä olivat ainoat ihmiset, jotka osasivat kirjoittaa tuohon aikaan?</w:t>
      </w:r>
    </w:p>
    <w:p>
      <w:r>
        <w:rPr>
          <w:b/>
        </w:rPr>
        <w:t xml:space="preserve">Teksti numero 16</w:t>
      </w:r>
    </w:p>
    <w:p>
      <w:r>
        <w:t xml:space="preserve">Sumerin kieltä pidetään kielitieteessä yleisesti kieli-isolaattina, koska </w:t>
      </w:r>
      <w:r>
        <w:rPr>
          <w:color w:val="A9A9A9"/>
        </w:rPr>
        <w:t xml:space="preserve">se </w:t>
      </w:r>
      <w:r>
        <w:rPr>
          <w:color w:val="DCDCDC"/>
        </w:rPr>
        <w:t xml:space="preserve">ei kuulu mihinkään tunnettuun kieliperheeseen</w:t>
      </w:r>
      <w:r>
        <w:t xml:space="preserve">; akkadin kieli sen sijaan kuuluu </w:t>
      </w:r>
      <w:r>
        <w:rPr>
          <w:color w:val="2F4F4F"/>
        </w:rPr>
        <w:t xml:space="preserve">afroaasialaisten </w:t>
      </w:r>
      <w:r>
        <w:t xml:space="preserve">kielten </w:t>
      </w:r>
      <w:r>
        <w:t xml:space="preserve">seemiläiseen haaraan</w:t>
      </w:r>
      <w:r>
        <w:t xml:space="preserve">. </w:t>
      </w:r>
      <w:r>
        <w:t xml:space="preserve">Sumerin kielen liittämistä muihin kieliryhmiin </w:t>
      </w:r>
      <w:r>
        <w:t xml:space="preserve">on </w:t>
      </w:r>
      <w:r>
        <w:t xml:space="preserve">yritetty </w:t>
      </w:r>
      <w:r>
        <w:rPr>
          <w:color w:val="556B2F"/>
        </w:rPr>
        <w:t xml:space="preserve">epäonnistua </w:t>
      </w:r>
      <w:r>
        <w:t xml:space="preserve">useasti. </w:t>
      </w:r>
      <w:r>
        <w:t xml:space="preserve">Se on agglutinatiivinen kieli; toisin sanoen morfeemit (</w:t>
      </w:r>
      <w:r>
        <w:rPr>
          <w:color w:val="6B8E23"/>
        </w:rPr>
        <w:t xml:space="preserve">"merkitysyksiköt") </w:t>
      </w:r>
      <w:r>
        <w:t xml:space="preserve">liitetään yhteen </w:t>
      </w:r>
      <w:r>
        <w:rPr>
          <w:color w:val="A0522D"/>
        </w:rPr>
        <w:t xml:space="preserve">sanojen </w:t>
      </w:r>
      <w:r>
        <w:t xml:space="preserve">muodostamiseksi, </w:t>
      </w:r>
      <w:r>
        <w:t xml:space="preserve">toisin kuin analyyttisissä kielissä, joissa </w:t>
      </w:r>
      <w:r>
        <w:rPr>
          <w:color w:val="228B22"/>
        </w:rPr>
        <w:t xml:space="preserve">morfeemit </w:t>
      </w:r>
      <w:r>
        <w:t xml:space="preserve">liitetään yhteen lauseiden muodostamiseksi. Jotkut kirjoittajat ovat ehdottaneet, että maantieteellisiä piirteitä ja erilaisia käsityöläis- ja maataloustoimintoja varten saattaisi olla olemassa todisteita substratum- tai add-stratum-kielestä, jota on kutsuttu eri nimillä </w:t>
      </w:r>
      <w:r>
        <w:rPr>
          <w:color w:val="191970"/>
        </w:rPr>
        <w:t xml:space="preserve">proto-eufratealaiseksi tai proto-tigrealaiseksi, </w:t>
      </w:r>
      <w:r>
        <w:t xml:space="preserve">mutta toiset kiistävät tämän.</w:t>
      </w:r>
    </w:p>
    <w:p>
      <w:r>
        <w:rPr>
          <w:b/>
        </w:rPr>
        <w:t xml:space="preserve">Kysymys 0</w:t>
      </w:r>
    </w:p>
    <w:p>
      <w:r>
        <w:t xml:space="preserve">Miksi sumerin kieltä pidetään kielitieteessä yleensä eristettynä kielenä?</w:t>
      </w:r>
    </w:p>
    <w:p>
      <w:r>
        <w:rPr>
          <w:b/>
        </w:rPr>
        <w:t xml:space="preserve">Kysymys 1</w:t>
      </w:r>
    </w:p>
    <w:p>
      <w:r>
        <w:t xml:space="preserve">Akkadin kieli voidaan jäljittää minkä kielten seemiläiseen haaraan?</w:t>
      </w:r>
    </w:p>
    <w:p>
      <w:r>
        <w:rPr>
          <w:b/>
        </w:rPr>
        <w:t xml:space="preserve">Kysymys 2</w:t>
      </w:r>
    </w:p>
    <w:p>
      <w:r>
        <w:t xml:space="preserve">Mihin tuloksiin ovat johtaneet yritykset yhdistää sumerin kieli muihin kieliryhmiin?</w:t>
      </w:r>
    </w:p>
    <w:p>
      <w:r>
        <w:rPr>
          <w:b/>
        </w:rPr>
        <w:t xml:space="preserve">Kysymys 3</w:t>
      </w:r>
    </w:p>
    <w:p>
      <w:r>
        <w:t xml:space="preserve">Mitä morfeemit ovat?</w:t>
      </w:r>
    </w:p>
    <w:p>
      <w:r>
        <w:rPr>
          <w:b/>
        </w:rPr>
        <w:t xml:space="preserve">Kysymys 4</w:t>
      </w:r>
    </w:p>
    <w:p>
      <w:r>
        <w:t xml:space="preserve">Mitä sumerin kielessä morfeemit muodostavat, kun ne liitetään yhteen?</w:t>
      </w:r>
    </w:p>
    <w:p>
      <w:r>
        <w:rPr>
          <w:b/>
        </w:rPr>
        <w:t xml:space="preserve">Kysymys 5</w:t>
      </w:r>
    </w:p>
    <w:p>
      <w:r>
        <w:t xml:space="preserve">Miksi akkadinkieli on eristetty kieli?</w:t>
      </w:r>
    </w:p>
    <w:p>
      <w:r>
        <w:rPr>
          <w:b/>
        </w:rPr>
        <w:t xml:space="preserve">Kysymys 6</w:t>
      </w:r>
    </w:p>
    <w:p>
      <w:r>
        <w:t xml:space="preserve">Mitä analyyttisten kielten sanoja muodostetaan yhteenlaskettuna?</w:t>
      </w:r>
    </w:p>
    <w:p>
      <w:r>
        <w:rPr>
          <w:b/>
        </w:rPr>
        <w:t xml:space="preserve">Kysymys 7</w:t>
      </w:r>
    </w:p>
    <w:p>
      <w:r>
        <w:t xml:space="preserve">Minkä kielen on todistettu jatkavan sumerin kieltä?</w:t>
      </w:r>
    </w:p>
    <w:p>
      <w:r>
        <w:rPr>
          <w:b/>
        </w:rPr>
        <w:t xml:space="preserve">Teksti numero 17</w:t>
      </w:r>
    </w:p>
    <w:p>
      <w:r>
        <w:t xml:space="preserve">Sumerin uskonto näyttää perustuneen </w:t>
      </w:r>
      <w:r>
        <w:rPr>
          <w:color w:val="A9A9A9"/>
        </w:rPr>
        <w:t xml:space="preserve">kahteen </w:t>
      </w:r>
      <w:r>
        <w:t xml:space="preserve">erilliseen </w:t>
      </w:r>
      <w:r>
        <w:rPr>
          <w:color w:val="DCDCDC"/>
        </w:rPr>
        <w:t xml:space="preserve">kosmogeneettiseen myyttiin. </w:t>
      </w:r>
      <w:r>
        <w:t xml:space="preserve">Ensimmäisen mukaan luominen oli seurausta </w:t>
      </w:r>
      <w:r>
        <w:rPr>
          <w:color w:val="2F4F4F"/>
        </w:rPr>
        <w:t xml:space="preserve">hieros gami </w:t>
      </w:r>
      <w:r>
        <w:t xml:space="preserve">-sarjasta eli pyhistä avioliitoista, joihin kuului vastakohtien yhteensovittaminen ja joiden mukaan mies- ja naispuoliset jumalolennot, jumalat, tulivat yhteen. Tämä vaikutti edelleen koko mesopotamialaiseen myyttiin. Niinpä Enuma Elishissä luominen nähtiin </w:t>
      </w:r>
      <w:r>
        <w:rPr>
          <w:color w:val="556B2F"/>
        </w:rPr>
        <w:t xml:space="preserve">makean ja suolaisen veden</w:t>
      </w:r>
      <w:r>
        <w:t xml:space="preserve">, miespuolisen Abzun ja naispuolisen Tiamatin </w:t>
      </w:r>
      <w:r>
        <w:t xml:space="preserve">liittona. </w:t>
      </w:r>
      <w:r>
        <w:t xml:space="preserve">Tämän liiton tuloksena syntyneet Lahm ja Lahmu, "</w:t>
      </w:r>
      <w:r>
        <w:rPr>
          <w:color w:val="6B8E23"/>
        </w:rPr>
        <w:t xml:space="preserve">mutaiset", </w:t>
      </w:r>
      <w:r>
        <w:t xml:space="preserve">olivat nimityksiä, jotka annettiin Enkin E-Abzu-temppelin portinvartijoille Eridussa, ensimmäisessä sumerilaiskaupungissa. Kuvaamalla tapaa, jolla mutasaaret syntyvät makean ja suolaisen veden yhtymäkohdasta Eufratin suulla, jonne joki laski lietekuormansa, toinen hieros gamos loi oletettavasti Ansharin ja Kisharin, "taivaan nivelen" tai akselin, ja "maan nivelen", jotka olivat vuorostaan Anun (taivas) ja Ki:n (maa) vanhempia. Toinen tärkeä sumerilainen hieros gamos oli Ki:n, joka tässä tunnetaan nimellä </w:t>
      </w:r>
      <w:r>
        <w:rPr>
          <w:color w:val="A0522D"/>
        </w:rPr>
        <w:t xml:space="preserve">Ninhursag </w:t>
      </w:r>
      <w:r>
        <w:t xml:space="preserve">eli "pyhä vuori", ja Eridun Enkin, makean veden jumalan, joka synnytti vihreyttä ja laidunmaata, </w:t>
      </w:r>
      <w:r>
        <w:t xml:space="preserve">välinen hieros gamos.</w:t>
      </w:r>
    </w:p>
    <w:p>
      <w:r>
        <w:rPr>
          <w:b/>
        </w:rPr>
        <w:t xml:space="preserve">Kysymys 0</w:t>
      </w:r>
    </w:p>
    <w:p>
      <w:r>
        <w:t xml:space="preserve">Kuinka monelle kosmogeneettiselle myytille sumerien uskonto näyttää perustuvan?</w:t>
      </w:r>
    </w:p>
    <w:p>
      <w:r>
        <w:rPr>
          <w:b/>
        </w:rPr>
        <w:t xml:space="preserve">Kysymys 1</w:t>
      </w:r>
    </w:p>
    <w:p>
      <w:r>
        <w:t xml:space="preserve">Minkä tuloksena yksi myytti näkee luomisen?</w:t>
      </w:r>
    </w:p>
    <w:p>
      <w:r>
        <w:rPr>
          <w:b/>
        </w:rPr>
        <w:t xml:space="preserve">Kysymys 2</w:t>
      </w:r>
    </w:p>
    <w:p>
      <w:r>
        <w:t xml:space="preserve">Minkä yhdistelmänä Enuma Elishissä luomakunta nähdään?</w:t>
      </w:r>
    </w:p>
    <w:p>
      <w:r>
        <w:rPr>
          <w:b/>
        </w:rPr>
        <w:t xml:space="preserve">Kysymys 3</w:t>
      </w:r>
    </w:p>
    <w:p>
      <w:r>
        <w:t xml:space="preserve">Mitä arvonimiä annettiin Enkin E-Abzun temppelin portinvartijoille?</w:t>
      </w:r>
    </w:p>
    <w:p>
      <w:r>
        <w:rPr>
          <w:b/>
        </w:rPr>
        <w:t xml:space="preserve">Kysymys 4</w:t>
      </w:r>
    </w:p>
    <w:p>
      <w:r>
        <w:t xml:space="preserve">Kuka oli Lady Sacred Mountain?</w:t>
      </w:r>
    </w:p>
    <w:p>
      <w:r>
        <w:rPr>
          <w:b/>
        </w:rPr>
        <w:t xml:space="preserve">Kysymys 5</w:t>
      </w:r>
    </w:p>
    <w:p>
      <w:r>
        <w:t xml:space="preserve">Mikä on vaikuttanut maailmanuskontoihin?</w:t>
      </w:r>
    </w:p>
    <w:p>
      <w:r>
        <w:rPr>
          <w:b/>
        </w:rPr>
        <w:t xml:space="preserve">Teksti numero 18</w:t>
      </w:r>
    </w:p>
    <w:p>
      <w:r>
        <w:t xml:space="preserve">Nämä jumaluudet muodostivat </w:t>
      </w:r>
      <w:r>
        <w:rPr>
          <w:color w:val="A9A9A9"/>
        </w:rPr>
        <w:t xml:space="preserve">keskeisen panteonin</w:t>
      </w:r>
      <w:r>
        <w:t xml:space="preserve">; lisäksi oli satoja sivuhahmoja</w:t>
      </w:r>
      <w:r>
        <w:t xml:space="preserve">.</w:t>
      </w:r>
      <w:r>
        <w:t xml:space="preserve"> Sumerilaisilla </w:t>
      </w:r>
      <w:r>
        <w:rPr>
          <w:color w:val="DCDCDC"/>
        </w:rPr>
        <w:t xml:space="preserve">jumalilla </w:t>
      </w:r>
      <w:r>
        <w:t xml:space="preserve">saattoi siis olla yhteyksiä </w:t>
      </w:r>
      <w:r>
        <w:rPr>
          <w:color w:val="2F4F4F"/>
        </w:rPr>
        <w:t xml:space="preserve">eri kaupunkeihin, </w:t>
      </w:r>
      <w:r>
        <w:t xml:space="preserve">ja niiden uskonnollinen merkitys kasvoi ja väheni usein </w:t>
      </w:r>
      <w:r>
        <w:rPr>
          <w:color w:val="556B2F"/>
        </w:rPr>
        <w:t xml:space="preserve">kyseisten </w:t>
      </w:r>
      <w:r>
        <w:rPr>
          <w:color w:val="6B8E23"/>
        </w:rPr>
        <w:t xml:space="preserve">kaupunkien poliittisen vallan </w:t>
      </w:r>
      <w:r>
        <w:t xml:space="preserve">myötä</w:t>
      </w:r>
      <w:r>
        <w:rPr>
          <w:color w:val="A0522D"/>
        </w:rPr>
        <w:t xml:space="preserve">. </w:t>
      </w:r>
      <w:r>
        <w:rPr>
          <w:color w:val="228B22"/>
        </w:rPr>
        <w:t xml:space="preserve">Jumalten </w:t>
      </w:r>
      <w:r>
        <w:t xml:space="preserve">sanottiin luoneen ihmiset savesta </w:t>
      </w:r>
      <w:r>
        <w:rPr>
          <w:color w:val="191970"/>
        </w:rPr>
        <w:t xml:space="preserve">palvelemaan heitä</w:t>
      </w:r>
      <w:r>
        <w:t xml:space="preserve">. </w:t>
      </w:r>
      <w:r>
        <w:rPr>
          <w:color w:val="8B0000"/>
        </w:rPr>
        <w:t xml:space="preserve">Temppelit </w:t>
      </w:r>
      <w:r>
        <w:t xml:space="preserve">organisoivat kastelu- ja maanviljelysmaatalouden edellyttämiä joukkotyöhankkeita. Kansalaisilla oli työvelvollisuus temppelille, vaikka he saattoivat välttää sen </w:t>
      </w:r>
      <w:r>
        <w:rPr>
          <w:color w:val="483D8B"/>
        </w:rPr>
        <w:t xml:space="preserve">maksamalla hopeaa</w:t>
      </w:r>
      <w:r>
        <w:t xml:space="preserve">.</w:t>
      </w:r>
    </w:p>
    <w:p>
      <w:r>
        <w:rPr>
          <w:b/>
        </w:rPr>
        <w:t xml:space="preserve">Kysymys 0</w:t>
      </w:r>
    </w:p>
    <w:p>
      <w:r>
        <w:t xml:space="preserve">Mitä sumerilaiset jumaluudet muodostivat?</w:t>
      </w:r>
    </w:p>
    <w:p>
      <w:r>
        <w:rPr>
          <w:b/>
        </w:rPr>
        <w:t xml:space="preserve">Kysymys 1</w:t>
      </w:r>
    </w:p>
    <w:p>
      <w:r>
        <w:t xml:space="preserve">Mihin sumerilaiset jumalat saattoivat liittyä?</w:t>
      </w:r>
    </w:p>
    <w:p>
      <w:r>
        <w:rPr>
          <w:b/>
        </w:rPr>
        <w:t xml:space="preserve">Kysymys 2</w:t>
      </w:r>
    </w:p>
    <w:p>
      <w:r>
        <w:t xml:space="preserve">Millä tavoin kaupunkien jumalien uskonnollinen merkitys kasvoi ja väheni?</w:t>
      </w:r>
    </w:p>
    <w:p>
      <w:r>
        <w:rPr>
          <w:b/>
        </w:rPr>
        <w:t xml:space="preserve">Kysymys 3</w:t>
      </w:r>
    </w:p>
    <w:p>
      <w:r>
        <w:t xml:space="preserve">Miksi jumalat loivat ihmiset savesta?</w:t>
      </w:r>
    </w:p>
    <w:p>
      <w:r>
        <w:rPr>
          <w:b/>
        </w:rPr>
        <w:t xml:space="preserve">Kysymys 4</w:t>
      </w:r>
    </w:p>
    <w:p>
      <w:r>
        <w:t xml:space="preserve">Miten kansalainen voisi välttää työvelvollisuutensa paikallista temppeliään kohtaan?</w:t>
      </w:r>
    </w:p>
    <w:p>
      <w:r>
        <w:rPr>
          <w:b/>
        </w:rPr>
        <w:t xml:space="preserve">Kysymys 5</w:t>
      </w:r>
    </w:p>
    <w:p>
      <w:r>
        <w:t xml:space="preserve">Mitä jokaisella sumerilaisella kaupungilla oli?</w:t>
      </w:r>
    </w:p>
    <w:p>
      <w:r>
        <w:rPr>
          <w:b/>
        </w:rPr>
        <w:t xml:space="preserve">Kysymys 6</w:t>
      </w:r>
    </w:p>
    <w:p>
      <w:r>
        <w:t xml:space="preserve">Mikä muuttui tietyn jumalan suosion myötä?</w:t>
      </w:r>
    </w:p>
    <w:p>
      <w:r>
        <w:rPr>
          <w:b/>
        </w:rPr>
        <w:t xml:space="preserve">Kysymys 7</w:t>
      </w:r>
    </w:p>
    <w:p>
      <w:r>
        <w:t xml:space="preserve">Kuka loi ihmiset heidän huvikseen?</w:t>
      </w:r>
    </w:p>
    <w:p>
      <w:r>
        <w:rPr>
          <w:b/>
        </w:rPr>
        <w:t xml:space="preserve">Kysymys 8</w:t>
      </w:r>
    </w:p>
    <w:p>
      <w:r>
        <w:t xml:space="preserve">kuka järjesti suuria rakennushankkeita?</w:t>
      </w:r>
    </w:p>
    <w:p>
      <w:r>
        <w:rPr>
          <w:b/>
        </w:rPr>
        <w:t xml:space="preserve">Teksti numero 19</w:t>
      </w:r>
    </w:p>
    <w:p>
      <w:r>
        <w:rPr>
          <w:color w:val="A9A9A9"/>
        </w:rPr>
        <w:t xml:space="preserve">Sikurateilla </w:t>
      </w:r>
      <w:r>
        <w:t xml:space="preserve">(sumerilaisilla temppeleillä) oli kullakin oma nimensä, ja ne koostuivat etupihasta, jonka </w:t>
      </w:r>
      <w:r>
        <w:rPr>
          <w:color w:val="DCDCDC"/>
        </w:rPr>
        <w:t xml:space="preserve">keskellä oli </w:t>
      </w:r>
      <w:r>
        <w:rPr>
          <w:color w:val="2F4F4F"/>
        </w:rPr>
        <w:t xml:space="preserve">puhdistuslampi</w:t>
      </w:r>
      <w:r>
        <w:t xml:space="preserve">. Itse temppelissä oli keskilaiva, jonka molemmin puolin oli käytävät. Käytäviä reunustivat huoneet </w:t>
      </w:r>
      <w:r>
        <w:rPr>
          <w:color w:val="556B2F"/>
        </w:rPr>
        <w:t xml:space="preserve">papeille</w:t>
      </w:r>
      <w:r>
        <w:t xml:space="preserve">. </w:t>
      </w:r>
      <w:r>
        <w:t xml:space="preserve">Toisessa päässä oli koroke ja savitiilinen pöytä </w:t>
      </w:r>
      <w:r>
        <w:rPr>
          <w:color w:val="6B8E23"/>
        </w:rPr>
        <w:t xml:space="preserve">eläin- ja kasviuhreja </w:t>
      </w:r>
      <w:r>
        <w:t xml:space="preserve">varten</w:t>
      </w:r>
      <w:r>
        <w:t xml:space="preserve">. </w:t>
      </w:r>
      <w:r>
        <w:rPr>
          <w:color w:val="A0522D"/>
        </w:rPr>
        <w:t xml:space="preserve">Viljavarastot ja varastot sijaitsivat </w:t>
      </w:r>
      <w:r>
        <w:t xml:space="preserve">yleensä </w:t>
      </w:r>
      <w:r>
        <w:rPr>
          <w:color w:val="228B22"/>
        </w:rPr>
        <w:t xml:space="preserve">temppelien lähellä</w:t>
      </w:r>
      <w:r>
        <w:t xml:space="preserve">. </w:t>
      </w:r>
      <w:r>
        <w:t xml:space="preserve">Jonkin ajan kuluttua sumerilaiset alkoivat sijoittaa temppeleitä monikerroksisten neliönmuotoisten rakennelmien päälle, jotka oli rakennettu nousevien terassien muotoon, mistä syntyi </w:t>
      </w:r>
      <w:r>
        <w:t xml:space="preserve">ziggurat-tyyli.</w:t>
      </w:r>
    </w:p>
    <w:p>
      <w:r>
        <w:rPr>
          <w:b/>
        </w:rPr>
        <w:t xml:space="preserve">Kysymys 0</w:t>
      </w:r>
    </w:p>
    <w:p>
      <w:r>
        <w:t xml:space="preserve">Millä nimellä sumerilaiset temppelit tunnettiin?</w:t>
      </w:r>
    </w:p>
    <w:p>
      <w:r>
        <w:rPr>
          <w:b/>
        </w:rPr>
        <w:t xml:space="preserve">Kysymys 1</w:t>
      </w:r>
    </w:p>
    <w:p>
      <w:r>
        <w:t xml:space="preserve">Mitä varten oli siksuratin etupihalla oleva keskuslampi?</w:t>
      </w:r>
    </w:p>
    <w:p>
      <w:r>
        <w:rPr>
          <w:b/>
        </w:rPr>
        <w:t xml:space="preserve">Kysymys 2</w:t>
      </w:r>
    </w:p>
    <w:p>
      <w:r>
        <w:t xml:space="preserve">Ketä varten olivat temppelin käytävien molemmin puolin olevat huoneet?</w:t>
      </w:r>
    </w:p>
    <w:p>
      <w:r>
        <w:rPr>
          <w:b/>
        </w:rPr>
        <w:t xml:space="preserve">Kysymys 3</w:t>
      </w:r>
    </w:p>
    <w:p>
      <w:r>
        <w:t xml:space="preserve">Mitä varten temppelissä oli savitiilipöytä?</w:t>
      </w:r>
    </w:p>
    <w:p>
      <w:r>
        <w:rPr>
          <w:b/>
        </w:rPr>
        <w:t xml:space="preserve">Kysymys 4</w:t>
      </w:r>
    </w:p>
    <w:p>
      <w:r>
        <w:t xml:space="preserve">Mihin sumerilaiset yleensä sijoittivat viljavarastot ja varastot?</w:t>
      </w:r>
    </w:p>
    <w:p>
      <w:r>
        <w:rPr>
          <w:b/>
        </w:rPr>
        <w:t xml:space="preserve">Kysymys 5</w:t>
      </w:r>
    </w:p>
    <w:p>
      <w:r>
        <w:t xml:space="preserve">Mikä temppelien ominaisuus tarjosi raikasta juomavettä?</w:t>
      </w:r>
    </w:p>
    <w:p>
      <w:r>
        <w:rPr>
          <w:b/>
        </w:rPr>
        <w:t xml:space="preserve">Kysymys 6</w:t>
      </w:r>
    </w:p>
    <w:p>
      <w:r>
        <w:t xml:space="preserve">Mitä varastoitiin pois temppeleistä?</w:t>
      </w:r>
    </w:p>
    <w:p>
      <w:r>
        <w:rPr>
          <w:b/>
        </w:rPr>
        <w:t xml:space="preserve">Kysymys 7</w:t>
      </w:r>
    </w:p>
    <w:p>
      <w:r>
        <w:t xml:space="preserve">mikä oli pyramidien edeltäjä?</w:t>
      </w:r>
    </w:p>
    <w:p>
      <w:r>
        <w:rPr>
          <w:b/>
        </w:rPr>
        <w:t xml:space="preserve">Teksti numero 20</w:t>
      </w:r>
    </w:p>
    <w:p>
      <w:r>
        <w:t xml:space="preserve">Uskottiin, että kun ihmiset kuolivat, he joutuivat </w:t>
      </w:r>
      <w:r>
        <w:rPr>
          <w:color w:val="DCDCDC"/>
        </w:rPr>
        <w:t xml:space="preserve">Ereshkigalin </w:t>
      </w:r>
      <w:r>
        <w:rPr>
          <w:color w:val="A9A9A9"/>
        </w:rPr>
        <w:t xml:space="preserve">synkkään maailmaan</w:t>
      </w:r>
      <w:r>
        <w:t xml:space="preserve">, jonka valtakuntaa vartioivat portit, joiden läpi kulkevat erilaiset hirviöt, joiden tarkoituksena oli estää ihmisiä menemästä sinne tai poistumasta sieltä</w:t>
      </w:r>
      <w:r>
        <w:t xml:space="preserve">. </w:t>
      </w:r>
      <w:r>
        <w:t xml:space="preserve">Kuolleet haudattiin </w:t>
      </w:r>
      <w:r>
        <w:rPr>
          <w:color w:val="2F4F4F"/>
        </w:rPr>
        <w:t xml:space="preserve">kaupungin muurien ulkopuolelle hautausmaille</w:t>
      </w:r>
      <w:r>
        <w:t xml:space="preserve">, joissa pieni kumpu peitti ruumiin sekä uhreja hirviöille ja pieni määrä ruokaa. Ne, joilla oli siihen varaa, hakeutuivat hautaamaan Dilmuniin. Ihmisuhreja löydettiin Urin kuninkaallisen hautausmaan kuolinkuopista, jossa kuningatar Puabin kuolemaan saattoivat </w:t>
      </w:r>
      <w:r>
        <w:rPr>
          <w:color w:val="556B2F"/>
        </w:rPr>
        <w:t xml:space="preserve">hänen palvelijansa</w:t>
      </w:r>
      <w:r>
        <w:t xml:space="preserve">. </w:t>
      </w:r>
      <w:r>
        <w:t xml:space="preserve">Sanotaan myös, että sumerilaiset keksivät ensimmäisen </w:t>
      </w:r>
      <w:r>
        <w:rPr>
          <w:color w:val="6B8E23"/>
        </w:rPr>
        <w:t xml:space="preserve">oboen kaltaisen </w:t>
      </w:r>
      <w:r>
        <w:t xml:space="preserve">soittimen ja käyttivät niitä kuninkaallisissa hautajaisissa</w:t>
      </w:r>
      <w:r>
        <w:t xml:space="preserve">.</w:t>
      </w:r>
    </w:p>
    <w:p>
      <w:r>
        <w:rPr>
          <w:b/>
        </w:rPr>
        <w:t xml:space="preserve">Kysymys 0</w:t>
      </w:r>
    </w:p>
    <w:p>
      <w:r>
        <w:t xml:space="preserve">Millaista kuolemanjälkeistä elämää sumerilaiset saattoivat odottaa?</w:t>
      </w:r>
    </w:p>
    <w:p>
      <w:r>
        <w:rPr>
          <w:b/>
        </w:rPr>
        <w:t xml:space="preserve">Kysymys 1</w:t>
      </w:r>
    </w:p>
    <w:p>
      <w:r>
        <w:t xml:space="preserve">Mitä valtakuntaa vartioivat portit, joissa oli erilaisia hirviöitä?</w:t>
      </w:r>
    </w:p>
    <w:p>
      <w:r>
        <w:rPr>
          <w:b/>
        </w:rPr>
        <w:t xml:space="preserve">Kysymys 2</w:t>
      </w:r>
    </w:p>
    <w:p>
      <w:r>
        <w:t xml:space="preserve">Mihin kuolleet sumerilaiset haudattiin?</w:t>
      </w:r>
    </w:p>
    <w:p>
      <w:r>
        <w:rPr>
          <w:b/>
        </w:rPr>
        <w:t xml:space="preserve">Kysymys 3</w:t>
      </w:r>
    </w:p>
    <w:p>
      <w:r>
        <w:t xml:space="preserve">Kuka seurasi kuningatar Puabin kuolemaa?</w:t>
      </w:r>
    </w:p>
    <w:p>
      <w:r>
        <w:rPr>
          <w:b/>
        </w:rPr>
        <w:t xml:space="preserve">Kysymys 4</w:t>
      </w:r>
    </w:p>
    <w:p>
      <w:r>
        <w:t xml:space="preserve">Minkälaisen soittimen sumerialaisten uskotaan keksineen kuninkaallisten hautajaisia varten?</w:t>
      </w:r>
    </w:p>
    <w:p>
      <w:r>
        <w:rPr>
          <w:b/>
        </w:rPr>
        <w:t xml:space="preserve">Teksti numero 21</w:t>
      </w:r>
    </w:p>
    <w:p>
      <w:r>
        <w:rPr>
          <w:color w:val="A9A9A9"/>
        </w:rPr>
        <w:t xml:space="preserve">Sumerin </w:t>
      </w:r>
      <w:r>
        <w:rPr>
          <w:color w:val="DCDCDC"/>
        </w:rPr>
        <w:t xml:space="preserve">Uruk-kauden </w:t>
      </w:r>
      <w:r>
        <w:t xml:space="preserve">alkuvaiheessa alkukantaiset </w:t>
      </w:r>
      <w:r>
        <w:rPr>
          <w:color w:val="2F4F4F"/>
        </w:rPr>
        <w:t xml:space="preserve">piktogrammit </w:t>
      </w:r>
      <w:r>
        <w:t xml:space="preserve">viittaavat siihen, että </w:t>
      </w:r>
      <w:r>
        <w:rPr>
          <w:color w:val="556B2F"/>
        </w:rPr>
        <w:t xml:space="preserve">lampaat, vuohet, naudat ja siat </w:t>
      </w:r>
      <w:r>
        <w:t xml:space="preserve">olivat kesyjä. He käyttivät härkiä ensisijaisina </w:t>
      </w:r>
      <w:r>
        <w:rPr>
          <w:color w:val="6B8E23"/>
        </w:rPr>
        <w:t xml:space="preserve">kantajina </w:t>
      </w:r>
      <w:r>
        <w:t xml:space="preserve">ja </w:t>
      </w:r>
      <w:r>
        <w:rPr>
          <w:color w:val="A0522D"/>
        </w:rPr>
        <w:t xml:space="preserve">aaseja </w:t>
      </w:r>
      <w:r>
        <w:t xml:space="preserve">tai hevoseläimiä ensisijaisina kuljetuseläiminä, ja "villavaatteet sekä matot valmistettiin eläinten villasta tai karvoista. ..."</w:t>
      </w:r>
      <w:r>
        <w:rPr>
          <w:color w:val="A0522D"/>
        </w:rPr>
        <w:t xml:space="preserve">. </w:t>
      </w:r>
      <w:r>
        <w:t xml:space="preserve">Talon vieressä oli </w:t>
      </w:r>
      <w:r>
        <w:rPr>
          <w:color w:val="228B22"/>
        </w:rPr>
        <w:t xml:space="preserve">suljettu puutarha, johon oli istutettu puita ja muita kasveja</w:t>
      </w:r>
      <w:r>
        <w:t xml:space="preserve">; pelloille kylvettiin vehnää ja luultavasti myös muita viljakasveja, ja shadufia käytettiin jo kastelutarkoituksessa. Kasveja kasvatettiin myös </w:t>
      </w:r>
      <w:r>
        <w:rPr>
          <w:color w:val="191970"/>
        </w:rPr>
        <w:t xml:space="preserve">ruukuissa tai maljakoissa.</w:t>
      </w:r>
      <w:r>
        <w:t xml:space="preserve">"</w:t>
      </w:r>
    </w:p>
    <w:p>
      <w:r>
        <w:rPr>
          <w:b/>
        </w:rPr>
        <w:t xml:space="preserve">Kysymys 0</w:t>
      </w:r>
    </w:p>
    <w:p>
      <w:r>
        <w:t xml:space="preserve">Milloin piktogrammit viittaavat siihen, että sumerilaisilla oli kotieläimiä?</w:t>
      </w:r>
    </w:p>
    <w:p>
      <w:r>
        <w:rPr>
          <w:b/>
        </w:rPr>
        <w:t xml:space="preserve">Kysymys 1</w:t>
      </w:r>
    </w:p>
    <w:p>
      <w:r>
        <w:t xml:space="preserve">Mikä oli härkien ensisijainen käyttötarkoitus sumerilaisille? </w:t>
      </w:r>
    </w:p>
    <w:p>
      <w:r>
        <w:rPr>
          <w:b/>
        </w:rPr>
        <w:t xml:space="preserve">Kysymys 2</w:t>
      </w:r>
    </w:p>
    <w:p>
      <w:r>
        <w:t xml:space="preserve">Mitä eläintä sumerilaiset käyttivät ensisijaisesti kuljetusten helpottamiseen?</w:t>
      </w:r>
    </w:p>
    <w:p>
      <w:r>
        <w:rPr>
          <w:b/>
        </w:rPr>
        <w:t xml:space="preserve">Kysymys 3</w:t>
      </w:r>
    </w:p>
    <w:p>
      <w:r>
        <w:t xml:space="preserve">Mitä sumerilaisen talon vierestä saattoi löytyä?</w:t>
      </w:r>
    </w:p>
    <w:p>
      <w:r>
        <w:rPr>
          <w:b/>
        </w:rPr>
        <w:t xml:space="preserve">Kysymys 4</w:t>
      </w:r>
    </w:p>
    <w:p>
      <w:r>
        <w:t xml:space="preserve">Missä muualla kuin puutarhassa kasvatettiin kasveja?</w:t>
      </w:r>
    </w:p>
    <w:p>
      <w:r>
        <w:rPr>
          <w:b/>
        </w:rPr>
        <w:t xml:space="preserve">Kysymys 5</w:t>
      </w:r>
    </w:p>
    <w:p>
      <w:r>
        <w:t xml:space="preserve">Mitä eläimiä kesytettiin Uruk-kauden jälkeen?</w:t>
      </w:r>
    </w:p>
    <w:p>
      <w:r>
        <w:rPr>
          <w:b/>
        </w:rPr>
        <w:t xml:space="preserve">Kysymys 6</w:t>
      </w:r>
    </w:p>
    <w:p>
      <w:r>
        <w:t xml:space="preserve">Kuka käytti aaseja kantajina?</w:t>
      </w:r>
    </w:p>
    <w:p>
      <w:r>
        <w:rPr>
          <w:b/>
        </w:rPr>
        <w:t xml:space="preserve">Kysymys 7</w:t>
      </w:r>
    </w:p>
    <w:p>
      <w:r>
        <w:t xml:space="preserve">Kuka kasvatti ensimmäisenä kasveja ruukuissa?</w:t>
      </w:r>
    </w:p>
    <w:p>
      <w:r>
        <w:rPr>
          <w:b/>
        </w:rPr>
        <w:t xml:space="preserve">Kysymys 8</w:t>
      </w:r>
    </w:p>
    <w:p>
      <w:r>
        <w:t xml:space="preserve">Minkä kirjoitusmuodon sumerilaiset keksivät?</w:t>
      </w:r>
    </w:p>
    <w:p>
      <w:r>
        <w:rPr>
          <w:b/>
        </w:rPr>
        <w:t xml:space="preserve">Teksti numero 22</w:t>
      </w:r>
    </w:p>
    <w:p>
      <w:r>
        <w:rPr>
          <w:color w:val="A9A9A9"/>
        </w:rPr>
        <w:t xml:space="preserve">Sumerit </w:t>
      </w:r>
      <w:r>
        <w:t xml:space="preserve">olivat yksi ensimmäisistä tunnetuista </w:t>
      </w:r>
      <w:r>
        <w:rPr>
          <w:color w:val="DCDCDC"/>
        </w:rPr>
        <w:t xml:space="preserve">olutta </w:t>
      </w:r>
      <w:r>
        <w:t xml:space="preserve">juovista yhteiskunnista. </w:t>
      </w:r>
      <w:r>
        <w:rPr>
          <w:color w:val="2F4F4F"/>
        </w:rPr>
        <w:t xml:space="preserve">Viljaa </w:t>
      </w:r>
      <w:r>
        <w:t xml:space="preserve">oli runsaasti, ja se oli heidän varhaisen oluensa tärkein ainesosa</w:t>
      </w:r>
      <w:r>
        <w:rPr>
          <w:color w:val="2F4F4F"/>
        </w:rPr>
        <w:t xml:space="preserve">.</w:t>
      </w:r>
      <w:r>
        <w:t xml:space="preserve"> He valmistivat monenlaisia oluita, jotka koostuivat </w:t>
      </w:r>
      <w:r>
        <w:rPr>
          <w:color w:val="556B2F"/>
        </w:rPr>
        <w:t xml:space="preserve">vehnä-, ohra- ja </w:t>
      </w:r>
      <w:r>
        <w:t xml:space="preserve">sekaviljaoluista</w:t>
      </w:r>
      <w:r>
        <w:t xml:space="preserve">.</w:t>
      </w:r>
      <w:r>
        <w:t xml:space="preserve"> Oluenvalmistus oli </w:t>
      </w:r>
      <w:r>
        <w:rPr>
          <w:color w:val="6B8E23"/>
        </w:rPr>
        <w:t xml:space="preserve">hyvin tärkeää </w:t>
      </w:r>
      <w:r>
        <w:t xml:space="preserve">sumerilaisille. Siihen viitataan </w:t>
      </w:r>
      <w:r>
        <w:rPr>
          <w:color w:val="228B22"/>
        </w:rPr>
        <w:t xml:space="preserve">Gilgamesh-eepoksessa</w:t>
      </w:r>
      <w:r>
        <w:t xml:space="preserve">, kun Enkidu tutustui Gilgameshin kansan ruokaan ja olueen: "Juo olutta, kuten maassa on tapana... Hän joi olutta - seitsemän kannua! ja tuli </w:t>
      </w:r>
      <w:r>
        <w:rPr>
          <w:color w:val="191970"/>
        </w:rPr>
        <w:t xml:space="preserve">avarakatseiseksi ja lauloi ilosta</w:t>
      </w:r>
      <w:r>
        <w:t xml:space="preserve">."</w:t>
      </w:r>
    </w:p>
    <w:p>
      <w:r>
        <w:rPr>
          <w:b/>
        </w:rPr>
        <w:t xml:space="preserve">Kysymys 0</w:t>
      </w:r>
    </w:p>
    <w:p>
      <w:r>
        <w:t xml:space="preserve">Mitä sumerilaiset olivat yksi ensimmäisistä yhteiskunnista, joiden tiedetään kuluttaneen?</w:t>
      </w:r>
    </w:p>
    <w:p>
      <w:r>
        <w:rPr>
          <w:b/>
        </w:rPr>
        <w:t xml:space="preserve">Kysymys 1</w:t>
      </w:r>
    </w:p>
    <w:p>
      <w:r>
        <w:t xml:space="preserve">Mikä oli keskeinen ainesosa varhaisissa sumerilaisissa oluissa?</w:t>
      </w:r>
    </w:p>
    <w:p>
      <w:r>
        <w:rPr>
          <w:b/>
        </w:rPr>
        <w:t xml:space="preserve">Kysymys 2</w:t>
      </w:r>
    </w:p>
    <w:p>
      <w:r>
        <w:t xml:space="preserve">Millaisia oluita sumerilaiset valmistivat?</w:t>
      </w:r>
    </w:p>
    <w:p>
      <w:r>
        <w:rPr>
          <w:b/>
        </w:rPr>
        <w:t xml:space="preserve">Kysymys 3</w:t>
      </w:r>
    </w:p>
    <w:p>
      <w:r>
        <w:t xml:space="preserve">Kuinka tärkeää oluen valmistus oli sumerilaisille?</w:t>
      </w:r>
    </w:p>
    <w:p>
      <w:r>
        <w:rPr>
          <w:b/>
        </w:rPr>
        <w:t xml:space="preserve">Kysymys 4</w:t>
      </w:r>
    </w:p>
    <w:p>
      <w:r>
        <w:t xml:space="preserve">Millaiseksi Enkidu muuttui ja mitä hän teki nautittuaan seitsemän kannullista olutta?</w:t>
      </w:r>
    </w:p>
    <w:p>
      <w:r>
        <w:rPr>
          <w:b/>
        </w:rPr>
        <w:t xml:space="preserve">Kysymys 5</w:t>
      </w:r>
    </w:p>
    <w:p>
      <w:r>
        <w:t xml:space="preserve">Kuka keksi oluen?</w:t>
      </w:r>
    </w:p>
    <w:p>
      <w:r>
        <w:rPr>
          <w:b/>
        </w:rPr>
        <w:t xml:space="preserve">Kysymys 6</w:t>
      </w:r>
    </w:p>
    <w:p>
      <w:r>
        <w:t xml:space="preserve">Mikä Epic kertoo, miten olutta valmistetaan?</w:t>
      </w:r>
    </w:p>
    <w:p>
      <w:r>
        <w:rPr>
          <w:b/>
        </w:rPr>
        <w:t xml:space="preserve">Kysymys 7</w:t>
      </w:r>
    </w:p>
    <w:p>
      <w:r>
        <w:t xml:space="preserve">Kuka sankari kieltäytyi juomasta olutta?</w:t>
      </w:r>
    </w:p>
    <w:p>
      <w:r>
        <w:rPr>
          <w:b/>
        </w:rPr>
        <w:t xml:space="preserve">Teksti numero 23</w:t>
      </w:r>
    </w:p>
    <w:p>
      <w:r>
        <w:rPr>
          <w:color w:val="DCDCDC"/>
        </w:rPr>
        <w:t xml:space="preserve">Kuten "</w:t>
      </w:r>
      <w:r>
        <w:rPr>
          <w:color w:val="2F4F4F"/>
        </w:rPr>
        <w:t xml:space="preserve">Sumerian </w:t>
      </w:r>
      <w:r>
        <w:rPr>
          <w:color w:val="DCDCDC"/>
        </w:rPr>
        <w:t xml:space="preserve">maanviljelijöiden almanakasta</w:t>
      </w:r>
      <w:r>
        <w:rPr>
          <w:color w:val="A9A9A9"/>
        </w:rPr>
        <w:t xml:space="preserve">" </w:t>
      </w:r>
      <w:r>
        <w:t xml:space="preserve">tiedetään</w:t>
      </w:r>
      <w:r>
        <w:rPr>
          <w:color w:val="556B2F"/>
        </w:rPr>
        <w:t xml:space="preserve">, </w:t>
      </w:r>
      <w:r>
        <w:t xml:space="preserve">tulvakauden jälkeen sekä </w:t>
      </w:r>
      <w:r>
        <w:rPr>
          <w:color w:val="6B8E23"/>
        </w:rPr>
        <w:t xml:space="preserve">kevätpäiväntasauksen ja Akitu- </w:t>
      </w:r>
      <w:r>
        <w:t xml:space="preserve">eli uudenvuodenjuhlan jälkeen maanviljelijät tulvivat </w:t>
      </w:r>
      <w:r>
        <w:rPr>
          <w:color w:val="A0522D"/>
        </w:rPr>
        <w:t xml:space="preserve">peltonsa </w:t>
      </w:r>
      <w:r>
        <w:t xml:space="preserve">kanavien avulla </w:t>
      </w:r>
      <w:r>
        <w:t xml:space="preserve">ja tyhjensivät sitten veden. Seuraavaksi he laittoivat härät polkemaan maata ja </w:t>
      </w:r>
      <w:r>
        <w:rPr>
          <w:color w:val="228B22"/>
        </w:rPr>
        <w:t xml:space="preserve">tappamaan rikkaruohot</w:t>
      </w:r>
      <w:r>
        <w:t xml:space="preserve">. Sen jälkeen he raivasivat pellot hakkuukirveillä. Kuivauksen jälkeen he kyntivät, haravoivat ja haravoivat maan </w:t>
      </w:r>
      <w:r>
        <w:rPr>
          <w:color w:val="191970"/>
        </w:rPr>
        <w:t xml:space="preserve">kolme kertaa </w:t>
      </w:r>
      <w:r>
        <w:t xml:space="preserve">ja murskasivat sen murskaimella ennen siementen kylvöä. Valitettavasti suuri haihtumisnopeus johti peltojen suolapitoisuuden asteittaiseen kasvuun. </w:t>
      </w:r>
      <w:r>
        <w:rPr>
          <w:color w:val="8B0000"/>
        </w:rPr>
        <w:t xml:space="preserve">Ur III -kaudelle tultaessa </w:t>
      </w:r>
      <w:r>
        <w:t xml:space="preserve">viljelijät olivat siirtyneet vehnästä </w:t>
      </w:r>
      <w:r>
        <w:rPr>
          <w:color w:val="483D8B"/>
        </w:rPr>
        <w:t xml:space="preserve">suolaa paremmin sietävään ohraan </w:t>
      </w:r>
      <w:r>
        <w:t xml:space="preserve">pääasiallisena viljelykasvina.</w:t>
      </w:r>
    </w:p>
    <w:p>
      <w:r>
        <w:rPr>
          <w:b/>
        </w:rPr>
        <w:t xml:space="preserve">Kysymys 0</w:t>
      </w:r>
    </w:p>
    <w:p>
      <w:r>
        <w:t xml:space="preserve">Miten arkeologit tietävät sumerilaisista maatalouskäytännöistä? </w:t>
      </w:r>
    </w:p>
    <w:p>
      <w:r>
        <w:rPr>
          <w:b/>
        </w:rPr>
        <w:t xml:space="preserve">Kysymys 1</w:t>
      </w:r>
    </w:p>
    <w:p>
      <w:r>
        <w:t xml:space="preserve">Milloin maanviljelijät tulvivat peltojaan?</w:t>
      </w:r>
    </w:p>
    <w:p>
      <w:r>
        <w:rPr>
          <w:b/>
        </w:rPr>
        <w:t xml:space="preserve">Kysymys 2</w:t>
      </w:r>
    </w:p>
    <w:p>
      <w:r>
        <w:t xml:space="preserve">Miksi sumerilaiset maanviljelijät laittoivat härät polkemaan maata?</w:t>
      </w:r>
    </w:p>
    <w:p>
      <w:r>
        <w:rPr>
          <w:b/>
        </w:rPr>
        <w:t xml:space="preserve">Kysymys 3</w:t>
      </w:r>
    </w:p>
    <w:p>
      <w:r>
        <w:t xml:space="preserve">Kuinka monta kertaa sumerilaiset maanviljelijät kyntivät, haravoivat ja haravoivat maata?</w:t>
      </w:r>
    </w:p>
    <w:p>
      <w:r>
        <w:rPr>
          <w:b/>
        </w:rPr>
        <w:t xml:space="preserve">Kysymys 4</w:t>
      </w:r>
    </w:p>
    <w:p>
      <w:r>
        <w:t xml:space="preserve">Mihin viljelykasveihin sumerilaiset olivat Ur III -kaudella siirtyneet vehnän sijasta?</w:t>
      </w:r>
    </w:p>
    <w:p>
      <w:r>
        <w:rPr>
          <w:b/>
        </w:rPr>
        <w:t xml:space="preserve">Kysymys 5</w:t>
      </w:r>
    </w:p>
    <w:p>
      <w:r>
        <w:t xml:space="preserve">Ketkä ihmiset kirjoittivat ensimmäisenä almanakan?</w:t>
      </w:r>
    </w:p>
    <w:p>
      <w:r>
        <w:rPr>
          <w:b/>
        </w:rPr>
        <w:t xml:space="preserve">Kysymys 6</w:t>
      </w:r>
    </w:p>
    <w:p>
      <w:r>
        <w:t xml:space="preserve">Mikä oli ensimmäisen almanakan nimi?</w:t>
      </w:r>
    </w:p>
    <w:p>
      <w:r>
        <w:rPr>
          <w:b/>
        </w:rPr>
        <w:t xml:space="preserve">Kysymys 7</w:t>
      </w:r>
    </w:p>
    <w:p>
      <w:r>
        <w:t xml:space="preserve">Mitä maanviljelijät tulvivat juuri ennen uutta vuotta?</w:t>
      </w:r>
    </w:p>
    <w:p>
      <w:r>
        <w:rPr>
          <w:b/>
        </w:rPr>
        <w:t xml:space="preserve">Kysymys 8</w:t>
      </w:r>
    </w:p>
    <w:p>
      <w:r>
        <w:t xml:space="preserve">Milloin viljelijät siirtyivät ohrasta vehnään?</w:t>
      </w:r>
    </w:p>
    <w:p>
      <w:r>
        <w:rPr>
          <w:b/>
        </w:rPr>
        <w:t xml:space="preserve">Tekstin numero 24</w:t>
      </w:r>
    </w:p>
    <w:p>
      <w:r>
        <w:rPr>
          <w:color w:val="A9A9A9"/>
        </w:rPr>
        <w:t xml:space="preserve">Archibald Saycen mukaan </w:t>
      </w:r>
      <w:r>
        <w:t xml:space="preserve">varhaisen sumerilaisen (eli Urukin) aikakauden </w:t>
      </w:r>
      <w:r>
        <w:rPr>
          <w:color w:val="DCDCDC"/>
        </w:rPr>
        <w:t xml:space="preserve">alkukantaiset piktogrammit </w:t>
      </w:r>
      <w:r>
        <w:t xml:space="preserve">viittaavat siihen, että "kiveä </w:t>
      </w:r>
      <w:r>
        <w:rPr>
          <w:color w:val="2F4F4F"/>
        </w:rPr>
        <w:t xml:space="preserve">oli vähän</w:t>
      </w:r>
      <w:r>
        <w:t xml:space="preserve">, mutta sitä oli jo leikattu </w:t>
      </w:r>
      <w:r>
        <w:rPr>
          <w:color w:val="556B2F"/>
        </w:rPr>
        <w:t xml:space="preserve">palikoiksi ja sineteiksi</w:t>
      </w:r>
      <w:r>
        <w:t xml:space="preserve">. </w:t>
      </w:r>
      <w:r>
        <w:rPr>
          <w:color w:val="6B8E23"/>
        </w:rPr>
        <w:t xml:space="preserve">Tiili </w:t>
      </w:r>
      <w:r>
        <w:t xml:space="preserve">oli tavallinen rakennusmateriaali, ja sen avulla </w:t>
      </w:r>
      <w:r>
        <w:t xml:space="preserve">rakennettiin </w:t>
      </w:r>
      <w:r>
        <w:rPr>
          <w:color w:val="A0522D"/>
        </w:rPr>
        <w:t xml:space="preserve">kaupunkeja, linnoituksia, temppeleitä </w:t>
      </w:r>
      <w:r>
        <w:t xml:space="preserve">ja taloja. Kaupunki varustettiin torneilla ja se seisoi keinotekoisella alustalla; myös talo oli </w:t>
      </w:r>
      <w:r>
        <w:rPr>
          <w:color w:val="228B22"/>
        </w:rPr>
        <w:t xml:space="preserve">tornimainen</w:t>
      </w:r>
      <w:r>
        <w:t xml:space="preserve">. Se oli varustettu ovella, joka kääntyi saranalla ja voitiin avata eräänlaisella avaimella; kaupungin portti oli suurempi ja näyttää olleen kaksinkertainen. Talon peruskivet - tai pikemminkin tiilet - pyhitettiin tietyillä </w:t>
      </w:r>
      <w:r>
        <w:rPr>
          <w:color w:val="191970"/>
        </w:rPr>
        <w:t xml:space="preserve">esineillä, jotka asetettiin niiden alle</w:t>
      </w:r>
      <w:r>
        <w:t xml:space="preserve">."</w:t>
      </w:r>
    </w:p>
    <w:p>
      <w:r>
        <w:rPr>
          <w:b/>
        </w:rPr>
        <w:t xml:space="preserve">Kysymys 0</w:t>
      </w:r>
    </w:p>
    <w:p>
      <w:r>
        <w:t xml:space="preserve">Mitä Archibald Saycen mielestä varhaiset sumerilaiset piktogrammit kertovat kiven saatavuudesta?</w:t>
      </w:r>
    </w:p>
    <w:p>
      <w:r>
        <w:rPr>
          <w:b/>
        </w:rPr>
        <w:t xml:space="preserve">Kysymys 1</w:t>
      </w:r>
    </w:p>
    <w:p>
      <w:r>
        <w:t xml:space="preserve">Miten sumerilaiset muotoilivat leikkaamansa kiven?</w:t>
      </w:r>
    </w:p>
    <w:p>
      <w:r>
        <w:rPr>
          <w:b/>
        </w:rPr>
        <w:t xml:space="preserve">Kysymys 2</w:t>
      </w:r>
    </w:p>
    <w:p>
      <w:r>
        <w:t xml:space="preserve">Mikä oli sumerien tavallinen rakennusmateriaali?</w:t>
      </w:r>
    </w:p>
    <w:p>
      <w:r>
        <w:rPr>
          <w:b/>
        </w:rPr>
        <w:t xml:space="preserve">Kysymys 3</w:t>
      </w:r>
    </w:p>
    <w:p>
      <w:r>
        <w:t xml:space="preserve">Minkä näköisiä sumerilaiset talot olivat?</w:t>
      </w:r>
    </w:p>
    <w:p>
      <w:r>
        <w:rPr>
          <w:b/>
        </w:rPr>
        <w:t xml:space="preserve">Kysymys 4</w:t>
      </w:r>
    </w:p>
    <w:p>
      <w:r>
        <w:t xml:space="preserve">Millä pyhitettiin sumerilaisten talojen peruskivet?</w:t>
      </w:r>
    </w:p>
    <w:p>
      <w:r>
        <w:rPr>
          <w:b/>
        </w:rPr>
        <w:t xml:space="preserve">Kysymys 5</w:t>
      </w:r>
    </w:p>
    <w:p>
      <w:r>
        <w:t xml:space="preserve">Mikä viittaa siihen, että kivi oli yleinen?</w:t>
      </w:r>
    </w:p>
    <w:p>
      <w:r>
        <w:rPr>
          <w:b/>
        </w:rPr>
        <w:t xml:space="preserve">Kysymys 6</w:t>
      </w:r>
    </w:p>
    <w:p>
      <w:r>
        <w:t xml:space="preserve">Kuka väittää, että kivi oli yleistä Sumerissa, koska sitä käytettiin sinetteihin?</w:t>
      </w:r>
    </w:p>
    <w:p>
      <w:r>
        <w:rPr>
          <w:b/>
        </w:rPr>
        <w:t xml:space="preserve">Kysymys 7</w:t>
      </w:r>
    </w:p>
    <w:p>
      <w:r>
        <w:t xml:space="preserve">Missä kivestä rakennettiin torneja?</w:t>
      </w:r>
    </w:p>
    <w:p>
      <w:r>
        <w:rPr>
          <w:b/>
        </w:rPr>
        <w:t xml:space="preserve">Teksti numero 25</w:t>
      </w:r>
    </w:p>
    <w:p>
      <w:r>
        <w:t xml:space="preserve">Sumerilaisista rakennuksista vaikuttavimpia ja tunnetuimpia ovat </w:t>
      </w:r>
      <w:r>
        <w:rPr>
          <w:color w:val="DCDCDC"/>
        </w:rPr>
        <w:t xml:space="preserve">siksakit</w:t>
      </w:r>
      <w:r>
        <w:t xml:space="preserve">, suuret kerrokselliset tasanteet, jotka tukivat temppeleitä. Sumerilaisissa </w:t>
      </w:r>
      <w:r>
        <w:t xml:space="preserve">sylinteritiivisteissä kuvataan myös </w:t>
      </w:r>
      <w:r>
        <w:rPr>
          <w:color w:val="556B2F"/>
        </w:rPr>
        <w:t xml:space="preserve">kaislikosta rakennettuja taloja, jotka </w:t>
      </w:r>
      <w:r>
        <w:t xml:space="preserve">muistuttavat </w:t>
      </w:r>
      <w:r>
        <w:rPr>
          <w:color w:val="6B8E23"/>
        </w:rPr>
        <w:t xml:space="preserve">Etelä-Irakin suo-arabien vielä </w:t>
      </w:r>
      <w:r>
        <w:t xml:space="preserve">vuonna </w:t>
      </w:r>
      <w:r>
        <w:rPr>
          <w:color w:val="A0522D"/>
        </w:rPr>
        <w:t xml:space="preserve">400 jKr. </w:t>
      </w:r>
      <w:r>
        <w:t xml:space="preserve">rakentamia taloja</w:t>
      </w:r>
      <w:r>
        <w:t xml:space="preserve">. </w:t>
      </w:r>
      <w:r>
        <w:t xml:space="preserve">Sumerit kehittivät myös </w:t>
      </w:r>
      <w:r>
        <w:rPr>
          <w:color w:val="228B22"/>
        </w:rPr>
        <w:t xml:space="preserve">kaaren, </w:t>
      </w:r>
      <w:r>
        <w:t xml:space="preserve">jonka ansiosta he pystyivät kehittämään vahvan kupolityypin</w:t>
      </w:r>
      <w:r>
        <w:t xml:space="preserve">.</w:t>
      </w:r>
      <w:r>
        <w:t xml:space="preserve"> He rakensivat sen </w:t>
      </w:r>
      <w:r>
        <w:rPr>
          <w:color w:val="191970"/>
        </w:rPr>
        <w:t xml:space="preserve">rakentamalla ja yhdistämällä useita kaaria</w:t>
      </w:r>
      <w:r>
        <w:t xml:space="preserve">. </w:t>
      </w:r>
      <w:r>
        <w:rPr>
          <w:color w:val="8B0000"/>
        </w:rPr>
        <w:t xml:space="preserve">Sumerilaisissa temppeleissä ja palatseissa käytettiin </w:t>
      </w:r>
      <w:r>
        <w:t xml:space="preserve">edistyneempiä materiaaleja ja tekniikoita, kuten tukipilareita, syvennyksiä, puolikkaita pylväitä ja savinauloja.</w:t>
      </w:r>
    </w:p>
    <w:p>
      <w:r>
        <w:rPr>
          <w:b/>
        </w:rPr>
        <w:t xml:space="preserve">Kysymys 0</w:t>
      </w:r>
    </w:p>
    <w:p>
      <w:r>
        <w:t xml:space="preserve">Mikä on vaikuttavin ja kuuluisin sumerilaisten rakennusten tyyli?</w:t>
      </w:r>
    </w:p>
    <w:p>
      <w:r>
        <w:rPr>
          <w:b/>
        </w:rPr>
        <w:t xml:space="preserve">Kysymys 1</w:t>
      </w:r>
    </w:p>
    <w:p>
      <w:r>
        <w:t xml:space="preserve">Sumerilaiset rakensivat myös taloja kaislikosta, jotka eivät juuri eroa niistä, joita Irakin asukkaat rakensivat niinkin hiljattain kuin milloin?</w:t>
      </w:r>
    </w:p>
    <w:p>
      <w:r>
        <w:rPr>
          <w:b/>
        </w:rPr>
        <w:t xml:space="preserve">Kysymys 2</w:t>
      </w:r>
    </w:p>
    <w:p>
      <w:r>
        <w:t xml:space="preserve">Minkä kehityksen ansiosta sumerilaiset pystyivät käyttämään kupoleita?</w:t>
      </w:r>
    </w:p>
    <w:p>
      <w:r>
        <w:rPr>
          <w:b/>
        </w:rPr>
        <w:t xml:space="preserve">Kysymys 3</w:t>
      </w:r>
    </w:p>
    <w:p>
      <w:r>
        <w:t xml:space="preserve">Miten sumerilaiset rakensivat vahvat kupolinsa?</w:t>
      </w:r>
    </w:p>
    <w:p>
      <w:r>
        <w:rPr>
          <w:b/>
        </w:rPr>
        <w:t xml:space="preserve">Kysymys 4</w:t>
      </w:r>
    </w:p>
    <w:p>
      <w:r>
        <w:t xml:space="preserve">Missä Sumerissa käytettiin edistyksellisiä materiaaleja ja tekniikoita?</w:t>
      </w:r>
    </w:p>
    <w:p>
      <w:r>
        <w:rPr>
          <w:b/>
        </w:rPr>
        <w:t xml:space="preserve">Kysymys 5</w:t>
      </w:r>
    </w:p>
    <w:p>
      <w:r>
        <w:t xml:space="preserve">Mitkä ovat vanhimmat esimerkit "sumerilaisista rakennuksista"?</w:t>
      </w:r>
    </w:p>
    <w:p>
      <w:r>
        <w:rPr>
          <w:b/>
        </w:rPr>
        <w:t xml:space="preserve">Kysymys 6</w:t>
      </w:r>
    </w:p>
    <w:p>
      <w:r>
        <w:t xml:space="preserve">Minkälaisia sinettejä tehtiin ruovoista?</w:t>
      </w:r>
    </w:p>
    <w:p>
      <w:r>
        <w:rPr>
          <w:b/>
        </w:rPr>
        <w:t xml:space="preserve">Kysymys 7</w:t>
      </w:r>
    </w:p>
    <w:p>
      <w:r>
        <w:t xml:space="preserve">Minkä tyyppisiä taloja rakennettiin 4. vuosisadalle saakka?</w:t>
      </w:r>
    </w:p>
    <w:p>
      <w:r>
        <w:rPr>
          <w:b/>
        </w:rPr>
        <w:t xml:space="preserve">Kysymys 8</w:t>
      </w:r>
    </w:p>
    <w:p>
      <w:r>
        <w:t xml:space="preserve">Ketkä rakensivat ruoko taloja 4. vuosisadalle jKr. asti?</w:t>
      </w:r>
    </w:p>
    <w:p>
      <w:r>
        <w:rPr>
          <w:b/>
        </w:rPr>
        <w:t xml:space="preserve">Teksti numero 26</w:t>
      </w:r>
    </w:p>
    <w:p>
      <w:r>
        <w:rPr>
          <w:color w:val="A9A9A9"/>
        </w:rPr>
        <w:t xml:space="preserve">Sumerilaiset </w:t>
      </w:r>
      <w:r>
        <w:t xml:space="preserve">kehittivät monimutkaisen </w:t>
      </w:r>
      <w:r>
        <w:rPr>
          <w:color w:val="DCDCDC"/>
        </w:rPr>
        <w:t xml:space="preserve">metrologian järjestelmän </w:t>
      </w:r>
      <w:r>
        <w:t xml:space="preserve">noin 4000 eaa. Tämä kehittynyt metrologia johti </w:t>
      </w:r>
      <w:r>
        <w:rPr>
          <w:color w:val="2F4F4F"/>
        </w:rPr>
        <w:t xml:space="preserve">aritmetiikan, geometrian ja algebran </w:t>
      </w:r>
      <w:r>
        <w:t xml:space="preserve">luomiseen</w:t>
      </w:r>
      <w:r>
        <w:t xml:space="preserve">. </w:t>
      </w:r>
      <w:r>
        <w:t xml:space="preserve">Noin vuodesta 2600 eaa. lähtien sumerilaiset kirjoittivat </w:t>
      </w:r>
      <w:r>
        <w:rPr>
          <w:color w:val="6B8E23"/>
        </w:rPr>
        <w:t xml:space="preserve">savitauluihin </w:t>
      </w:r>
      <w:r>
        <w:rPr>
          <w:color w:val="556B2F"/>
        </w:rPr>
        <w:t xml:space="preserve">kertotauluja </w:t>
      </w:r>
      <w:r>
        <w:t xml:space="preserve">ja käsittelivät geometrisia tehtäviä ja jako-ongelmia. Myös Babylonian numeroiden varhaisimmat jäljet ovat peräisin tältä ajalta. Noin </w:t>
      </w:r>
      <w:r>
        <w:rPr>
          <w:color w:val="A0522D"/>
        </w:rPr>
        <w:t xml:space="preserve">2700-2300 eKr. </w:t>
      </w:r>
      <w:r>
        <w:t xml:space="preserve">ilmestyi ensimmäisen kerran </w:t>
      </w:r>
      <w:r>
        <w:rPr>
          <w:color w:val="228B22"/>
        </w:rPr>
        <w:t xml:space="preserve">abakus </w:t>
      </w:r>
      <w:r>
        <w:t xml:space="preserve">ja peräkkäisistä sarakkeista koostuva taulukko, joka rajasi heidän kuusisuuruuslukujärjestelmänsä peräkkäiset suuruusluokat. Sumerilaiset olivat ensimmäiset, jotka </w:t>
      </w:r>
      <w:r>
        <w:rPr>
          <w:color w:val="191970"/>
        </w:rPr>
        <w:t xml:space="preserve">käyttivät paikka-arvoista numerojärjestelmää</w:t>
      </w:r>
      <w:r>
        <w:t xml:space="preserve">. </w:t>
      </w:r>
      <w:r>
        <w:t xml:space="preserve">On myös anekdoottisia todisteita siitä, että </w:t>
      </w:r>
      <w:r>
        <w:rPr>
          <w:color w:val="8B0000"/>
        </w:rPr>
        <w:t xml:space="preserve">sumerilaiset </w:t>
      </w:r>
      <w:r>
        <w:t xml:space="preserve">saattoivat käyttää eräänlaista laskutikkua tähtitieteellisissä laskutoimituksissa. He olivat ensimmäisiä, jotka pystyivät määrittämään kolmion pinta-alan ja kuution tilavuuden.</w:t>
      </w:r>
    </w:p>
    <w:p>
      <w:r>
        <w:rPr>
          <w:b/>
        </w:rPr>
        <w:t xml:space="preserve">Kysymys 0</w:t>
      </w:r>
    </w:p>
    <w:p>
      <w:r>
        <w:t xml:space="preserve">Mitä sumerilaiset tekivät monimutkaisen järjestelmän noin 4000 eaa.?</w:t>
      </w:r>
    </w:p>
    <w:p>
      <w:r>
        <w:rPr>
          <w:b/>
        </w:rPr>
        <w:t xml:space="preserve">Kysymys 1</w:t>
      </w:r>
    </w:p>
    <w:p>
      <w:r>
        <w:t xml:space="preserve">Minkä tieteenalojen luominen sai alkunsa sumerilaisesta metrologiasta? </w:t>
      </w:r>
    </w:p>
    <w:p>
      <w:r>
        <w:rPr>
          <w:b/>
        </w:rPr>
        <w:t xml:space="preserve">Kysymys 2</w:t>
      </w:r>
    </w:p>
    <w:p>
      <w:r>
        <w:t xml:space="preserve">Mihin sumerilaiset laittoivat kertotaulunsa?</w:t>
      </w:r>
    </w:p>
    <w:p>
      <w:r>
        <w:rPr>
          <w:b/>
        </w:rPr>
        <w:t xml:space="preserve">Kysymys 3</w:t>
      </w:r>
    </w:p>
    <w:p>
      <w:r>
        <w:t xml:space="preserve">Milloin abakus nähtiin ensimmäisen kerran välillä?</w:t>
      </w:r>
    </w:p>
    <w:p>
      <w:r>
        <w:rPr>
          <w:b/>
        </w:rPr>
        <w:t xml:space="preserve">Kysymys 4</w:t>
      </w:r>
    </w:p>
    <w:p>
      <w:r>
        <w:t xml:space="preserve">Mitä sumerilaiset tekivät ensimmäisinä matematiikan alalla?</w:t>
      </w:r>
    </w:p>
    <w:p>
      <w:r>
        <w:rPr>
          <w:b/>
        </w:rPr>
        <w:t xml:space="preserve">Kysymys 5</w:t>
      </w:r>
    </w:p>
    <w:p>
      <w:r>
        <w:t xml:space="preserve">Kuka kehitti monimutkaisen metrologian järjestelmän 4. vuosisadalla eKr.?</w:t>
      </w:r>
    </w:p>
    <w:p>
      <w:r>
        <w:rPr>
          <w:b/>
        </w:rPr>
        <w:t xml:space="preserve">Kysymys 6</w:t>
      </w:r>
    </w:p>
    <w:p>
      <w:r>
        <w:t xml:space="preserve">Minkälaisen matematiikan sumerilaiset keksivät 26. vuosisadalla eKr.?</w:t>
      </w:r>
    </w:p>
    <w:p>
      <w:r>
        <w:rPr>
          <w:b/>
        </w:rPr>
        <w:t xml:space="preserve">Kysymys 7</w:t>
      </w:r>
    </w:p>
    <w:p>
      <w:r>
        <w:t xml:space="preserve">Mikä työkalu keksittiin 27. vuosisadalla eKr.?</w:t>
      </w:r>
    </w:p>
    <w:p>
      <w:r>
        <w:rPr>
          <w:b/>
        </w:rPr>
        <w:t xml:space="preserve">Kysymys 8</w:t>
      </w:r>
    </w:p>
    <w:p>
      <w:r>
        <w:t xml:space="preserve">Kuka keksi liukusäädön?</w:t>
      </w:r>
    </w:p>
    <w:p>
      <w:r>
        <w:rPr>
          <w:b/>
        </w:rPr>
        <w:t xml:space="preserve">Teksti numero 27</w:t>
      </w:r>
    </w:p>
    <w:p>
      <w:r>
        <w:t xml:space="preserve">Tärkeimmät lainatyypit olivat </w:t>
      </w:r>
      <w:r>
        <w:rPr>
          <w:color w:val="A9A9A9"/>
        </w:rPr>
        <w:t xml:space="preserve">kaupalliset luotot ja maatalouden </w:t>
      </w:r>
      <w:r>
        <w:t xml:space="preserve">kulutusluotot. </w:t>
      </w:r>
      <w:r>
        <w:rPr>
          <w:color w:val="DCDCDC"/>
        </w:rPr>
        <w:t xml:space="preserve">Temppelit </w:t>
      </w:r>
      <w:r>
        <w:t xml:space="preserve">myönsivät kauppalainoja yleensä </w:t>
      </w:r>
      <w:r>
        <w:t xml:space="preserve">kauppareissujen rahoittamiseksi, ja ne nimettiin </w:t>
      </w:r>
      <w:r>
        <w:rPr>
          <w:color w:val="2F4F4F"/>
        </w:rPr>
        <w:t xml:space="preserve">hopeana</w:t>
      </w:r>
      <w:r>
        <w:t xml:space="preserve">. </w:t>
      </w:r>
      <w:r>
        <w:rPr>
          <w:color w:val="556B2F"/>
        </w:rPr>
        <w:t xml:space="preserve">Korko </w:t>
      </w:r>
      <w:r>
        <w:t xml:space="preserve">asetettiin 1/60:een kuukaudessa (</w:t>
      </w:r>
      <w:r>
        <w:rPr>
          <w:color w:val="6B8E23"/>
        </w:rPr>
        <w:t xml:space="preserve">yksi </w:t>
      </w:r>
      <w:r>
        <w:t xml:space="preserve">sekeli per mina) joskus ennen vuotta 2000 eaa., ja se pysyi tällä tasolla </w:t>
      </w:r>
      <w:r>
        <w:rPr>
          <w:color w:val="A0522D"/>
        </w:rPr>
        <w:t xml:space="preserve">noin kaksituhatta vuotta</w:t>
      </w:r>
      <w:r>
        <w:t xml:space="preserve">. </w:t>
      </w:r>
      <w:r>
        <w:rPr>
          <w:color w:val="228B22"/>
        </w:rPr>
        <w:t xml:space="preserve">Maalainat </w:t>
      </w:r>
      <w:r>
        <w:t xml:space="preserve">syntyivät yleensä laitokselle (kuten </w:t>
      </w:r>
      <w:r>
        <w:rPr>
          <w:color w:val="191970"/>
        </w:rPr>
        <w:t xml:space="preserve">temppelille</w:t>
      </w:r>
      <w:r>
        <w:t xml:space="preserve">) maksamattomien velvoitteiden seurauksena, ja tällöin </w:t>
      </w:r>
      <w:r>
        <w:t xml:space="preserve">maksurästit katsottiin lainattaviksi velalliselle. Lainojen nimellisarvo oli ohra tai muu sato, ja korko oli yleensä paljon korkeampi kuin kaupallisissa lainoissa, ja se saattoi olla 1/3 tai 1/2 lainapääomasta.</w:t>
      </w:r>
    </w:p>
    <w:p>
      <w:r>
        <w:rPr>
          <w:b/>
        </w:rPr>
        <w:t xml:space="preserve">Kysymys 0</w:t>
      </w:r>
    </w:p>
    <w:p>
      <w:r>
        <w:t xml:space="preserve">Mitkä olivat tärkeimmät lainatyypit sumerilaisessa yhteiskunnassa?</w:t>
      </w:r>
    </w:p>
    <w:p>
      <w:r>
        <w:rPr>
          <w:b/>
        </w:rPr>
        <w:t xml:space="preserve">Kysymys 1</w:t>
      </w:r>
    </w:p>
    <w:p>
      <w:r>
        <w:t xml:space="preserve">Mikä oli kauppaluottojen vakuutena, kun ne myönnettiin temppeleiden toimesta?</w:t>
      </w:r>
    </w:p>
    <w:p>
      <w:r>
        <w:rPr>
          <w:b/>
        </w:rPr>
        <w:t xml:space="preserve">Kysymys 2</w:t>
      </w:r>
    </w:p>
    <w:p>
      <w:r>
        <w:t xml:space="preserve">Kuinka monta sekeliä minaa kohden lainojen korko oli?</w:t>
      </w:r>
    </w:p>
    <w:p>
      <w:r>
        <w:rPr>
          <w:b/>
        </w:rPr>
        <w:t xml:space="preserve">Kysymys 3</w:t>
      </w:r>
    </w:p>
    <w:p>
      <w:r>
        <w:t xml:space="preserve">Kuinka kauan sumerilaisten lainojen korko oli vakio?</w:t>
      </w:r>
    </w:p>
    <w:p>
      <w:r>
        <w:rPr>
          <w:b/>
        </w:rPr>
        <w:t xml:space="preserve">Kysymys 4</w:t>
      </w:r>
    </w:p>
    <w:p>
      <w:r>
        <w:t xml:space="preserve">Mitä tyypillisesti syntyi maksamattomien velvoitteiden seurauksena?</w:t>
      </w:r>
    </w:p>
    <w:p>
      <w:r>
        <w:rPr>
          <w:b/>
        </w:rPr>
        <w:t xml:space="preserve">Kysymys 5</w:t>
      </w:r>
    </w:p>
    <w:p>
      <w:r>
        <w:t xml:space="preserve">Kuka myönsi kansalaisille henkilökohtaista luottoa?</w:t>
      </w:r>
    </w:p>
    <w:p>
      <w:r>
        <w:rPr>
          <w:b/>
        </w:rPr>
        <w:t xml:space="preserve">Kysymys 6</w:t>
      </w:r>
    </w:p>
    <w:p>
      <w:r>
        <w:t xml:space="preserve">Mikä asetettiin 1/60:een kuukaudessa vuoden 2000 eKr. jälkeen?</w:t>
      </w:r>
    </w:p>
    <w:p>
      <w:r>
        <w:rPr>
          <w:b/>
        </w:rPr>
        <w:t xml:space="preserve">Kysymys 7</w:t>
      </w:r>
    </w:p>
    <w:p>
      <w:r>
        <w:t xml:space="preserve">Kuka lainasi viljelijöille rahaa viljelykasvien istuttamiseen?</w:t>
      </w:r>
    </w:p>
    <w:p>
      <w:r>
        <w:rPr>
          <w:b/>
        </w:rPr>
        <w:t xml:space="preserve">Tekstin numero 28</w:t>
      </w:r>
    </w:p>
    <w:p>
      <w:r>
        <w:rPr>
          <w:color w:val="DCDCDC"/>
        </w:rPr>
        <w:t xml:space="preserve">Hallitsijat </w:t>
      </w:r>
      <w:r>
        <w:t xml:space="preserve">allekirjoittivat </w:t>
      </w:r>
      <w:r>
        <w:t xml:space="preserve">ajoittain </w:t>
      </w:r>
      <w:r>
        <w:rPr>
          <w:color w:val="A9A9A9"/>
        </w:rPr>
        <w:t xml:space="preserve">"puhtaalta pöydältä" -asetuksia</w:t>
      </w:r>
      <w:r>
        <w:t xml:space="preserve">, joilla mitätöitiin kaikki </w:t>
      </w:r>
      <w:r>
        <w:rPr>
          <w:color w:val="2F4F4F"/>
        </w:rPr>
        <w:t xml:space="preserve">maaseudun </w:t>
      </w:r>
      <w:r>
        <w:t xml:space="preserve">(mutta ei kaupalliset) velat ja annettiin orjien palata koteihinsa. Yleensä hallitsijat tekivät näin </w:t>
      </w:r>
      <w:r>
        <w:rPr>
          <w:color w:val="556B2F"/>
        </w:rPr>
        <w:t xml:space="preserve">ensimmäisen kokonaisen hallitusvuotensa alussa</w:t>
      </w:r>
      <w:r>
        <w:t xml:space="preserve">, mutta niitä voitiin julistaa myös sotilaallisen konfliktin tai sadon epäonnistumisen yhteydessä. </w:t>
      </w:r>
      <w:r>
        <w:t xml:space="preserve">Ensimmäiset tunnetut julistukset antoivat </w:t>
      </w:r>
      <w:r>
        <w:rPr>
          <w:color w:val="A0522D"/>
        </w:rPr>
        <w:t xml:space="preserve">Lagashin </w:t>
      </w:r>
      <w:r>
        <w:rPr>
          <w:color w:val="6B8E23"/>
        </w:rPr>
        <w:t xml:space="preserve">Enmetena ja Urukagina </w:t>
      </w:r>
      <w:r>
        <w:t xml:space="preserve">vuosina 2400-2350 eaa. Hudsonin mukaan näiden asetusten tarkoituksena oli </w:t>
      </w:r>
      <w:r>
        <w:rPr>
          <w:color w:val="228B22"/>
        </w:rPr>
        <w:t xml:space="preserve">estää velkojen kasaantuminen siinä määrin, että ne uhkasivat taisteluvoimaa</w:t>
      </w:r>
      <w:r>
        <w:t xml:space="preserve">, mikä saattoi tapahtua, jos talonpojat </w:t>
      </w:r>
      <w:r>
        <w:rPr>
          <w:color w:val="191970"/>
        </w:rPr>
        <w:t xml:space="preserve">menettivät toimeentuloturvansa tai joutuivat maaorjiksi </w:t>
      </w:r>
      <w:r>
        <w:t xml:space="preserve">kyvyttömyyden vuoksi maksaa velkaa.</w:t>
      </w:r>
    </w:p>
    <w:p>
      <w:r>
        <w:rPr>
          <w:b/>
        </w:rPr>
        <w:t xml:space="preserve">Kysymys 0</w:t>
      </w:r>
    </w:p>
    <w:p>
      <w:r>
        <w:t xml:space="preserve">Minkälaisia velkoja "puhtaalta pöydältä" -asetuksilla mitätöitiin?</w:t>
      </w:r>
    </w:p>
    <w:p>
      <w:r>
        <w:rPr>
          <w:b/>
        </w:rPr>
        <w:t xml:space="preserve">Kysymys 1</w:t>
      </w:r>
    </w:p>
    <w:p>
      <w:r>
        <w:t xml:space="preserve">Milloin hallitsijat yleensä julistivat "puhtaalta pöydältä" -asetuksia?</w:t>
      </w:r>
    </w:p>
    <w:p>
      <w:r>
        <w:rPr>
          <w:b/>
        </w:rPr>
        <w:t xml:space="preserve">Kysymys 2</w:t>
      </w:r>
    </w:p>
    <w:p>
      <w:r>
        <w:t xml:space="preserve">Kuka antoi ensimmäiset tunnetut puhtaat paperit -asetukset?</w:t>
      </w:r>
    </w:p>
    <w:p>
      <w:r>
        <w:rPr>
          <w:b/>
        </w:rPr>
        <w:t xml:space="preserve">Kysymys 3</w:t>
      </w:r>
    </w:p>
    <w:p>
      <w:r>
        <w:t xml:space="preserve">Miksi puhtaalta pöydältä -asetukset olivat hyödyllisiä Sumerin hallitsijoille?</w:t>
      </w:r>
    </w:p>
    <w:p>
      <w:r>
        <w:rPr>
          <w:b/>
        </w:rPr>
        <w:t xml:space="preserve">Kysymys 4</w:t>
      </w:r>
    </w:p>
    <w:p>
      <w:r>
        <w:t xml:space="preserve">Mitä tapahtuisi, jos talonpojat eivät pystyisi maksamaan velkojaan?</w:t>
      </w:r>
    </w:p>
    <w:p>
      <w:r>
        <w:rPr>
          <w:b/>
        </w:rPr>
        <w:t xml:space="preserve">Kysymys 5</w:t>
      </w:r>
    </w:p>
    <w:p>
      <w:r>
        <w:t xml:space="preserve">Kuka joskus selvitteli kaupallisia velkoja?</w:t>
      </w:r>
    </w:p>
    <w:p>
      <w:r>
        <w:rPr>
          <w:b/>
        </w:rPr>
        <w:t xml:space="preserve">Kysymys 6</w:t>
      </w:r>
    </w:p>
    <w:p>
      <w:r>
        <w:t xml:space="preserve">Miksi kutsuttiin sitä, kun hallitsijat kuittasivat kaupallisia velkoja?</w:t>
      </w:r>
    </w:p>
    <w:p>
      <w:r>
        <w:rPr>
          <w:b/>
        </w:rPr>
        <w:t xml:space="preserve">Kysymys 7</w:t>
      </w:r>
    </w:p>
    <w:p>
      <w:r>
        <w:t xml:space="preserve">Kuka antoi puhtaalta pöydältä -asetuksen 24. vuosisadalla eKr.?</w:t>
      </w:r>
    </w:p>
    <w:p>
      <w:r>
        <w:rPr>
          <w:b/>
        </w:rPr>
        <w:t xml:space="preserve">Tekstin numero 29</w:t>
      </w:r>
    </w:p>
    <w:p>
      <w:r>
        <w:t xml:space="preserve">Sumerilaisten kaupunkivaltioiden välillä </w:t>
      </w:r>
      <w:r>
        <w:rPr>
          <w:color w:val="DCDCDC"/>
        </w:rPr>
        <w:t xml:space="preserve">2000 vuoden </w:t>
      </w:r>
      <w:r>
        <w:t xml:space="preserve">ajan </w:t>
      </w:r>
      <w:r>
        <w:t xml:space="preserve">käyty </w:t>
      </w:r>
      <w:r>
        <w:rPr>
          <w:color w:val="A9A9A9"/>
        </w:rPr>
        <w:t xml:space="preserve">lähes jatkuva sota </w:t>
      </w:r>
      <w:r>
        <w:t xml:space="preserve">auttoi kehittämään Sumerin sotateknologian ja -tekniikan korkealle tasolle. Ensimmäinen yksityiskohtaisesti kirjattu sota käytiin </w:t>
      </w:r>
      <w:r>
        <w:rPr>
          <w:color w:val="2F4F4F"/>
        </w:rPr>
        <w:t xml:space="preserve">Lagashin ja Umman </w:t>
      </w:r>
      <w:r>
        <w:t xml:space="preserve">välillä </w:t>
      </w:r>
      <w:r>
        <w:t xml:space="preserve">noin vuonna 2525 eaa. ja se on merkitty korppikotkien steleeksi kutsuttuun steleeseen</w:t>
      </w:r>
      <w:r>
        <w:t xml:space="preserve">. </w:t>
      </w:r>
      <w:r>
        <w:t xml:space="preserve">Siinä Lagashin kuningas johtaa sumerilaista armeijaa, joka koostui pääasiassa </w:t>
      </w:r>
      <w:r>
        <w:rPr>
          <w:color w:val="556B2F"/>
        </w:rPr>
        <w:t xml:space="preserve">jalkaväestä</w:t>
      </w:r>
      <w:r>
        <w:t xml:space="preserve">. </w:t>
      </w:r>
      <w:r>
        <w:t xml:space="preserve">Jalkaväki kantoi keihäitä, kuparikypärää ja </w:t>
      </w:r>
      <w:r>
        <w:rPr>
          <w:color w:val="6B8E23"/>
        </w:rPr>
        <w:t xml:space="preserve">suorakulmaisia </w:t>
      </w:r>
      <w:r>
        <w:t xml:space="preserve">kilpiä</w:t>
      </w:r>
      <w:r>
        <w:t xml:space="preserve">.</w:t>
      </w:r>
      <w:r>
        <w:t xml:space="preserve"> Keihäsmiehet on esitetty järjestäytyneinä phalanx-muodostelmaan, joka edellyttää koulutusta ja kurinalaisuutta; tämä viittaa siihen, että sumerilaiset saattoivat käyttää ammattisotilaita.</w:t>
      </w:r>
    </w:p>
    <w:p>
      <w:r>
        <w:rPr>
          <w:b/>
        </w:rPr>
        <w:t xml:space="preserve">Kysymys 0</w:t>
      </w:r>
    </w:p>
    <w:p>
      <w:r>
        <w:t xml:space="preserve">Mikä edisti Sumerin sotilasteknologian kehittämistä?</w:t>
      </w:r>
    </w:p>
    <w:p>
      <w:r>
        <w:rPr>
          <w:b/>
        </w:rPr>
        <w:t xml:space="preserve">Kysymys 1</w:t>
      </w:r>
    </w:p>
    <w:p>
      <w:r>
        <w:t xml:space="preserve">Kuinka monta vuotta sumerilaiset kaupunkivaltiot olivat sodassa?</w:t>
      </w:r>
    </w:p>
    <w:p>
      <w:r>
        <w:rPr>
          <w:b/>
        </w:rPr>
        <w:t xml:space="preserve">Kysymys 2</w:t>
      </w:r>
    </w:p>
    <w:p>
      <w:r>
        <w:t xml:space="preserve">Kenen välillä käytiin ensimmäinen sota vuonna 2525 eKr.?</w:t>
      </w:r>
    </w:p>
    <w:p>
      <w:r>
        <w:rPr>
          <w:b/>
        </w:rPr>
        <w:t xml:space="preserve">Kysymys 3</w:t>
      </w:r>
    </w:p>
    <w:p>
      <w:r>
        <w:t xml:space="preserve">Mistä Lagašin kuninkaan armeija koostui pääasiassa?</w:t>
      </w:r>
    </w:p>
    <w:p>
      <w:r>
        <w:rPr>
          <w:b/>
        </w:rPr>
        <w:t xml:space="preserve">Kysymys 4</w:t>
      </w:r>
    </w:p>
    <w:p>
      <w:r>
        <w:t xml:space="preserve">Minkä muotoiset olivat Lagashin jalkaväen kilvet?</w:t>
      </w:r>
    </w:p>
    <w:p>
      <w:r>
        <w:rPr>
          <w:b/>
        </w:rPr>
        <w:t xml:space="preserve">Tekstin numero 30</w:t>
      </w:r>
    </w:p>
    <w:p>
      <w:r>
        <w:rPr>
          <w:color w:val="A9A9A9"/>
        </w:rPr>
        <w:t xml:space="preserve">Pyörillä kulkevista ajoneuvoista</w:t>
      </w:r>
      <w:r>
        <w:t xml:space="preserve"> </w:t>
      </w:r>
      <w:r>
        <w:t xml:space="preserve">saatiin</w:t>
      </w:r>
      <w:r>
        <w:t xml:space="preserve"> todisteita </w:t>
      </w:r>
      <w:r>
        <w:rPr>
          <w:color w:val="DCDCDC"/>
        </w:rPr>
        <w:t xml:space="preserve">4. vuosituhannen puolivälissä eKr. </w:t>
      </w:r>
      <w:r>
        <w:t xml:space="preserve">lähes samanaikaisesti Mesopotamiassa, Pohjois-Kaukasuksella (Maykop-kulttuuri) ja Keski-Euroopassa. Pyörä oli aluksi </w:t>
      </w:r>
      <w:r>
        <w:rPr>
          <w:color w:val="2F4F4F"/>
        </w:rPr>
        <w:t xml:space="preserve">savenvalajan pyörän </w:t>
      </w:r>
      <w:r>
        <w:t xml:space="preserve">muotoinen</w:t>
      </w:r>
      <w:r>
        <w:t xml:space="preserve">. Uusi käsite johti nopeasti pyörillä varustettuihin ajoneuvoihin ja myllynpyöriin. Sumerilaisten </w:t>
      </w:r>
      <w:r>
        <w:t xml:space="preserve">kiilakirjoitusjärjestelmä on vanhin (tai toiseksi vanhin Egyptin hieroglyfien jälkeen), joka on </w:t>
      </w:r>
      <w:r>
        <w:rPr>
          <w:color w:val="6B8E23"/>
        </w:rPr>
        <w:t xml:space="preserve">pystytty tulkitsemaan </w:t>
      </w:r>
      <w:r>
        <w:t xml:space="preserve">(vielä vanhempien kirjoitusten, kuten Jiahu-symbolien ja Tartaria-taulujen, asema on kiistanalainen). Sumerit olivat ensimmäisiä </w:t>
      </w:r>
      <w:r>
        <w:rPr>
          <w:color w:val="A0522D"/>
        </w:rPr>
        <w:t xml:space="preserve">tähtitieteilijöitä</w:t>
      </w:r>
      <w:r>
        <w:t xml:space="preserve">, jotka kartoittivat tähdet </w:t>
      </w:r>
      <w:r>
        <w:rPr>
          <w:color w:val="228B22"/>
        </w:rPr>
        <w:t xml:space="preserve">tähtikuvioiksi</w:t>
      </w:r>
      <w:r>
        <w:t xml:space="preserve">, joista monet säilyivät eläinradassa ja jotka myös antiikin kreikkalaiset tunnistivat. He olivat myös tietoisia </w:t>
      </w:r>
      <w:r>
        <w:rPr>
          <w:color w:val="191970"/>
        </w:rPr>
        <w:t xml:space="preserve">viidestä </w:t>
      </w:r>
      <w:r>
        <w:t xml:space="preserve">planeetasta, jotka ovat helposti nähtävissä paljain silmin.</w:t>
      </w:r>
    </w:p>
    <w:p>
      <w:r>
        <w:rPr>
          <w:b/>
        </w:rPr>
        <w:t xml:space="preserve">Kysymys 0</w:t>
      </w:r>
    </w:p>
    <w:p>
      <w:r>
        <w:t xml:space="preserve">Milloin todisteita pyörillä varustetuista ajoneuvoista ilmestyi kaikkialle maailmaan?</w:t>
      </w:r>
    </w:p>
    <w:p>
      <w:r>
        <w:rPr>
          <w:b/>
        </w:rPr>
        <w:t xml:space="preserve">Kysymys 1</w:t>
      </w:r>
    </w:p>
    <w:p>
      <w:r>
        <w:t xml:space="preserve">Missä muodossa pyörät alun perin olivat?</w:t>
      </w:r>
    </w:p>
    <w:p>
      <w:r>
        <w:rPr>
          <w:b/>
        </w:rPr>
        <w:t xml:space="preserve">Kysymys 2</w:t>
      </w:r>
    </w:p>
    <w:p>
      <w:r>
        <w:t xml:space="preserve">Sumerialaisten kirjoitusjärjestelmä on toiseksi vanhin, jolle on tehty mitä?</w:t>
      </w:r>
    </w:p>
    <w:p>
      <w:r>
        <w:rPr>
          <w:b/>
        </w:rPr>
        <w:t xml:space="preserve">Kysymys 3</w:t>
      </w:r>
    </w:p>
    <w:p>
      <w:r>
        <w:t xml:space="preserve">Mihin sumerilaiset kartoittivat tähdet?</w:t>
      </w:r>
    </w:p>
    <w:p>
      <w:r>
        <w:rPr>
          <w:b/>
        </w:rPr>
        <w:t xml:space="preserve">Kysymys 4</w:t>
      </w:r>
    </w:p>
    <w:p>
      <w:r>
        <w:t xml:space="preserve">Kuinka monta planeettaa sumerilaiset tunsivat?</w:t>
      </w:r>
    </w:p>
    <w:p>
      <w:r>
        <w:rPr>
          <w:b/>
        </w:rPr>
        <w:t xml:space="preserve">Kysymys 5</w:t>
      </w:r>
    </w:p>
    <w:p>
      <w:r>
        <w:t xml:space="preserve">Minkälainen ajoneuvo keksittiin 400 eKr.?</w:t>
      </w:r>
    </w:p>
    <w:p>
      <w:r>
        <w:rPr>
          <w:b/>
        </w:rPr>
        <w:t xml:space="preserve">Kysymys 6</w:t>
      </w:r>
    </w:p>
    <w:p>
      <w:r>
        <w:t xml:space="preserve">Mikä kirjoitusjärjestelmä on edeltänyt heiroglfeja?</w:t>
      </w:r>
    </w:p>
    <w:p>
      <w:r>
        <w:rPr>
          <w:b/>
        </w:rPr>
        <w:t xml:space="preserve">Kysymys 7</w:t>
      </w:r>
    </w:p>
    <w:p>
      <w:r>
        <w:t xml:space="preserve">Minkä tieteen kreikkalaiset kehittivät?</w:t>
      </w:r>
    </w:p>
    <w:p>
      <w:r>
        <w:rPr>
          <w:b/>
        </w:rPr>
        <w:t xml:space="preserve">Kysymys 8</w:t>
      </w:r>
    </w:p>
    <w:p>
      <w:r>
        <w:t xml:space="preserve">Kuinka monta planeettaa sumerilaiset löysivät?</w:t>
      </w:r>
    </w:p>
    <w:p>
      <w:r>
        <w:rPr>
          <w:b/>
        </w:rPr>
        <w:t xml:space="preserve">Tekstin numero 31</w:t>
      </w:r>
    </w:p>
    <w:p>
      <w:r>
        <w:t xml:space="preserve">He keksivät ja kehittivät aritmetiikkaa käyttämällä useita erilaisia lukujärjestelmiä, kuten sekaradix-järjestelmää, jossa käytetään vuorotellen </w:t>
      </w:r>
      <w:r>
        <w:rPr>
          <w:color w:val="A9A9A9"/>
        </w:rPr>
        <w:t xml:space="preserve">10:n ja 6:n emästä</w:t>
      </w:r>
      <w:r>
        <w:t xml:space="preserve">. </w:t>
      </w:r>
      <w:r>
        <w:t xml:space="preserve">Tästä </w:t>
      </w:r>
      <w:r>
        <w:rPr>
          <w:color w:val="2F4F4F"/>
        </w:rPr>
        <w:t xml:space="preserve">sekagesimaalijärjestelmästä </w:t>
      </w:r>
      <w:r>
        <w:t xml:space="preserve">tuli </w:t>
      </w:r>
      <w:r>
        <w:rPr>
          <w:color w:val="556B2F"/>
        </w:rPr>
        <w:t xml:space="preserve">Sumerin </w:t>
      </w:r>
      <w:r>
        <w:t xml:space="preserve">ja Babylonian</w:t>
      </w:r>
      <w:r>
        <w:t xml:space="preserve"> vakiintunut lukujärjestelmä. </w:t>
      </w:r>
      <w:r>
        <w:t xml:space="preserve">He saattoivat keksiä </w:t>
      </w:r>
      <w:r>
        <w:rPr>
          <w:color w:val="6B8E23"/>
        </w:rPr>
        <w:t xml:space="preserve">sotilaalliset </w:t>
      </w:r>
      <w:r>
        <w:t xml:space="preserve">kokoonpanot ja ottaa käyttöön perusjaot jalkaväen, ratsuväen ja jousimiesten välillä. He kehittivät ensimmäiset tunnetut kodifioidut </w:t>
      </w:r>
      <w:r>
        <w:rPr>
          <w:color w:val="A0522D"/>
        </w:rPr>
        <w:t xml:space="preserve">oikeudelliset ja hallinnolliset </w:t>
      </w:r>
      <w:r>
        <w:t xml:space="preserve">järjestelmät, joihin kuului tuomioistuimet, vankilat ja hallituksen arkistot. Ensimmäiset todelliset kaupunkivaltiot syntyivät Sumerissa, suunnilleen samaan aikaan kuin samankaltaiset yksiköt nykyisessä Syyriassa ja Libanonissa. Useita vuosisatoja kiilakirjoituksen keksimisen jälkeen </w:t>
      </w:r>
      <w:r>
        <w:rPr>
          <w:color w:val="228B22"/>
        </w:rPr>
        <w:t xml:space="preserve">kirjoitusta käytettiin </w:t>
      </w:r>
      <w:r>
        <w:t xml:space="preserve">velka- ja maksutodistusten ja inventaarioluetteloiden lisäksi ensimmäistä kertaa, noin vuonna 2600 eaa., viesteihin ja postinjakeluun, historiaan, taruihin, matematiikkaan, tähtitieteellisiin tietoihin ja muuhun toimintaan. Samanaikaisesti kirjoituksen yleistymisen kanssa </w:t>
      </w:r>
      <w:r>
        <w:t xml:space="preserve">perustettiin </w:t>
      </w:r>
      <w:r>
        <w:t xml:space="preserve">ensimmäiset </w:t>
      </w:r>
      <w:r>
        <w:rPr>
          <w:color w:val="191970"/>
        </w:rPr>
        <w:t xml:space="preserve">viralliset koulut</w:t>
      </w:r>
      <w:r>
        <w:t xml:space="preserve">, yleensä </w:t>
      </w:r>
      <w:r>
        <w:rPr>
          <w:color w:val="8B0000"/>
        </w:rPr>
        <w:t xml:space="preserve">kaupunkivaltion tärkeimmän temppelin alaisuuteen</w:t>
      </w:r>
      <w:r>
        <w:t xml:space="preserve">.</w:t>
      </w:r>
    </w:p>
    <w:p>
      <w:r>
        <w:rPr>
          <w:b/>
        </w:rPr>
        <w:t xml:space="preserve">Kysymys 0</w:t>
      </w:r>
    </w:p>
    <w:p>
      <w:r>
        <w:t xml:space="preserve">Sumerilaiset käyttivät lukujärjestelmiä, jotka sisälsivät mitä vuorottelevia perusteita?</w:t>
      </w:r>
    </w:p>
    <w:p>
      <w:r>
        <w:rPr>
          <w:b/>
        </w:rPr>
        <w:t xml:space="preserve">Kysymys 1</w:t>
      </w:r>
    </w:p>
    <w:p>
      <w:r>
        <w:t xml:space="preserve">Minkälainen numerojärjestelmä oli yleinen Sumerissa ja Babyloniassa?</w:t>
      </w:r>
    </w:p>
    <w:p>
      <w:r>
        <w:rPr>
          <w:b/>
        </w:rPr>
        <w:t xml:space="preserve">Kysymys 2</w:t>
      </w:r>
    </w:p>
    <w:p>
      <w:r>
        <w:t xml:space="preserve">Minkälaisia muodostelmia sumerilaiset mahdollisesti keksivät?</w:t>
      </w:r>
    </w:p>
    <w:p>
      <w:r>
        <w:rPr>
          <w:b/>
        </w:rPr>
        <w:t xml:space="preserve">Kysymys 3</w:t>
      </w:r>
    </w:p>
    <w:p>
      <w:r>
        <w:t xml:space="preserve">Mitä järjestelmiä sumerilaiset kehittivät, jotka ovat edelleen ensimmäiset tunnetut järjestelmät tähän päivään asti?</w:t>
      </w:r>
    </w:p>
    <w:p>
      <w:r>
        <w:rPr>
          <w:b/>
        </w:rPr>
        <w:t xml:space="preserve">Kysymys 4</w:t>
      </w:r>
    </w:p>
    <w:p>
      <w:r>
        <w:t xml:space="preserve">Kuka valvoi ensimmäisten virallisten koulujen toimintaa sumerilaisessa yhteiskunnassa?</w:t>
      </w:r>
    </w:p>
    <w:p>
      <w:r>
        <w:rPr>
          <w:b/>
        </w:rPr>
        <w:t xml:space="preserve">Kysymys 5</w:t>
      </w:r>
    </w:p>
    <w:p>
      <w:r>
        <w:t xml:space="preserve">Minkä järjestelmän sumerilaiset lainasivat Babyloniasta?</w:t>
      </w:r>
    </w:p>
    <w:p>
      <w:r>
        <w:rPr>
          <w:b/>
        </w:rPr>
        <w:t xml:space="preserve">Kysymys 6</w:t>
      </w:r>
    </w:p>
    <w:p>
      <w:r>
        <w:t xml:space="preserve">Mitä käytettiin yksityisiin tarkoituksiin jo kauan ennen 26. vuosisataa eKr.?</w:t>
      </w:r>
    </w:p>
    <w:p>
      <w:r>
        <w:rPr>
          <w:b/>
        </w:rPr>
        <w:t xml:space="preserve">Kysymys 7</w:t>
      </w:r>
    </w:p>
    <w:p>
      <w:r>
        <w:t xml:space="preserve">Mitä oppimiskeskuksia perustettiin temppeleitä?</w:t>
      </w:r>
    </w:p>
    <w:p>
      <w:r>
        <w:rPr>
          <w:b/>
        </w:rPr>
        <w:t xml:space="preserve">Kysymys 8</w:t>
      </w:r>
    </w:p>
    <w:p>
      <w:r>
        <w:t xml:space="preserve">Kuka teki ensimmäiset lait?</w:t>
      </w:r>
    </w:p>
    <w:p>
      <w:r>
        <w:br w:type="page"/>
      </w:r>
    </w:p>
    <w:p>
      <w:r>
        <w:rPr>
          <w:b/>
          <w:u w:val="single"/>
        </w:rPr>
        <w:t xml:space="preserve">Asiakirjan numero 399</w:t>
      </w:r>
    </w:p>
    <w:p>
      <w:r>
        <w:rPr>
          <w:b/>
        </w:rPr>
        <w:t xml:space="preserve">Tekstin numero 0</w:t>
      </w:r>
    </w:p>
    <w:p>
      <w:r>
        <w:t xml:space="preserve">Tuvalu (i/tuːˈvɑːluː/ too-VAH-loo tai /ˈtuːvəluː/ TOO-və-loo), joka tunnettiin aiemmin nimellä </w:t>
      </w:r>
      <w:r>
        <w:rPr>
          <w:color w:val="A9A9A9"/>
        </w:rPr>
        <w:t xml:space="preserve">Ellice-saaret, on </w:t>
      </w:r>
      <w:r>
        <w:t xml:space="preserve">polynesialainen saarivaltio</w:t>
      </w:r>
      <w:r>
        <w:t xml:space="preserve">,</w:t>
      </w:r>
      <w:r>
        <w:t xml:space="preserve"> joka sijaitsee </w:t>
      </w:r>
      <w:r>
        <w:rPr>
          <w:color w:val="DCDCDC"/>
        </w:rPr>
        <w:t xml:space="preserve">Tyynellämerellä </w:t>
      </w:r>
      <w:r>
        <w:rPr>
          <w:color w:val="2F4F4F"/>
        </w:rPr>
        <w:t xml:space="preserve">Havaijin ja Australian </w:t>
      </w:r>
      <w:r>
        <w:t xml:space="preserve">puolivälissä. </w:t>
      </w:r>
      <w:r>
        <w:t xml:space="preserve">Siihen kuuluu kolme </w:t>
      </w:r>
      <w:r>
        <w:t xml:space="preserve">riuttasaarta ja kuusi todellista atollia, jotka ovat levittäytyneet 5°-10° eteläisen leveyspiirin ja 176°-180° pitkän leveyspiirin välille, kansainvälisen päivämäärälinjan länsipuolelle. Sen lähimmät naapurit ovat Kiribati, Nauru, Samoa ja Fidži. Tuvalussa on </w:t>
      </w:r>
      <w:r>
        <w:rPr>
          <w:color w:val="6B8E23"/>
        </w:rPr>
        <w:t xml:space="preserve">10 640 </w:t>
      </w:r>
      <w:r>
        <w:t xml:space="preserve">asukasta </w:t>
      </w:r>
      <w:r>
        <w:t xml:space="preserve">(vuoden 2012 väestönlaskenta). Tuvalun saarten kokonaispinta-ala on 26 neliökilometriä.</w:t>
      </w:r>
    </w:p>
    <w:p>
      <w:r>
        <w:rPr>
          <w:b/>
        </w:rPr>
        <w:t xml:space="preserve">Kysymys 0</w:t>
      </w:r>
    </w:p>
    <w:p>
      <w:r>
        <w:t xml:space="preserve">Mikä on Tuvalun aiempi nimi?</w:t>
      </w:r>
    </w:p>
    <w:p>
      <w:r>
        <w:rPr>
          <w:b/>
        </w:rPr>
        <w:t xml:space="preserve">Kysymys 1</w:t>
      </w:r>
    </w:p>
    <w:p>
      <w:r>
        <w:t xml:space="preserve">Missä valtameressä Tuvalu sijaitsee?</w:t>
      </w:r>
    </w:p>
    <w:p>
      <w:r>
        <w:rPr>
          <w:b/>
        </w:rPr>
        <w:t xml:space="preserve">Kysymys 2</w:t>
      </w:r>
    </w:p>
    <w:p>
      <w:r>
        <w:t xml:space="preserve">Minkä maa-alueiden välissä Tuvalu sijaitsee?</w:t>
      </w:r>
    </w:p>
    <w:p>
      <w:r>
        <w:rPr>
          <w:b/>
        </w:rPr>
        <w:t xml:space="preserve">Kysymys 3</w:t>
      </w:r>
    </w:p>
    <w:p>
      <w:r>
        <w:t xml:space="preserve">Kuinka monta ihmistä Tuvalun saarilla asuu vuoden 2012 väestönlaskennan mukaan?</w:t>
      </w:r>
    </w:p>
    <w:p>
      <w:r>
        <w:rPr>
          <w:b/>
        </w:rPr>
        <w:t xml:space="preserve">Kysymys 4</w:t>
      </w:r>
    </w:p>
    <w:p>
      <w:r>
        <w:t xml:space="preserve">Mikä alun perin muodosti Tuvalun saaret?</w:t>
      </w:r>
    </w:p>
    <w:p>
      <w:r>
        <w:rPr>
          <w:b/>
        </w:rPr>
        <w:t xml:space="preserve">Teksti numero 1</w:t>
      </w:r>
    </w:p>
    <w:p>
      <w:r>
        <w:t xml:space="preserve">Vuonna </w:t>
      </w:r>
      <w:r>
        <w:rPr>
          <w:color w:val="A9A9A9"/>
        </w:rPr>
        <w:t xml:space="preserve">1568 </w:t>
      </w:r>
      <w:r>
        <w:t xml:space="preserve">espanjalainen merenkulkija </w:t>
      </w:r>
      <w:r>
        <w:rPr>
          <w:color w:val="DCDCDC"/>
        </w:rPr>
        <w:t xml:space="preserve">Álvaro de Mendaña </w:t>
      </w:r>
      <w:r>
        <w:t xml:space="preserve">oli ensimmäinen eurooppalainen, joka purjehti saariston läpi, ja hän havaitsi Nui-saaren </w:t>
      </w:r>
      <w:r>
        <w:rPr>
          <w:color w:val="2F4F4F"/>
        </w:rPr>
        <w:t xml:space="preserve">Terra Australista </w:t>
      </w:r>
      <w:r>
        <w:t xml:space="preserve">etsivän tutkimusmatkansa aikana</w:t>
      </w:r>
      <w:r>
        <w:t xml:space="preserve">. Vuonna 1819 Funafutin saari nimettiin Ellicen saareksi; nimi Ellice käytettiin kaikkiin yhdeksään saareen englantilaisen hydrografi Alexander George Findlayn työn jälkeen. Saaret tulivat Ison-Britannian vaikutuspiiriin 1800-luvun lopulla, kun </w:t>
      </w:r>
      <w:r>
        <w:t xml:space="preserve">HMS Curacoa -aluksen kapteeni Gibson julisti </w:t>
      </w:r>
      <w:r>
        <w:t xml:space="preserve">jokaisen </w:t>
      </w:r>
      <w:r>
        <w:rPr>
          <w:color w:val="556B2F"/>
        </w:rPr>
        <w:t xml:space="preserve">Ellice-saaren </w:t>
      </w:r>
      <w:r>
        <w:t xml:space="preserve">brittiläiseksi protektoraatiksi 9.-16. lokakuuta 1892. Ellice-saaria hallinnoi </w:t>
      </w:r>
      <w:r>
        <w:rPr>
          <w:color w:val="6B8E23"/>
        </w:rPr>
        <w:t xml:space="preserve">brittiläisenä protektoraattina </w:t>
      </w:r>
      <w:r>
        <w:t xml:space="preserve">asuva komissaari vuosina 1892-1916 osana British Western Pacific Territories (BWPT) -aluetta ja sen jälkeen osana Gilbert- ja Ellice-saarten siirtokuntaa vuosina 1916-1974.</w:t>
      </w:r>
    </w:p>
    <w:p>
      <w:r>
        <w:rPr>
          <w:b/>
        </w:rPr>
        <w:t xml:space="preserve">Kysymys 0</w:t>
      </w:r>
    </w:p>
    <w:p>
      <w:r>
        <w:t xml:space="preserve">Minä vuonna eurooppalainen löysi Tuvalun?</w:t>
      </w:r>
    </w:p>
    <w:p>
      <w:r>
        <w:rPr>
          <w:b/>
        </w:rPr>
        <w:t xml:space="preserve">Kysymys 1</w:t>
      </w:r>
    </w:p>
    <w:p>
      <w:r>
        <w:t xml:space="preserve">Kuka oli Tuvalun löytäjä?</w:t>
      </w:r>
    </w:p>
    <w:p>
      <w:r>
        <w:rPr>
          <w:b/>
        </w:rPr>
        <w:t xml:space="preserve">Kysymys 2</w:t>
      </w:r>
    </w:p>
    <w:p>
      <w:r>
        <w:t xml:space="preserve">Mitä maamassoja de Mendana oikeastaan etsi?</w:t>
      </w:r>
    </w:p>
    <w:p>
      <w:r>
        <w:rPr>
          <w:b/>
        </w:rPr>
        <w:t xml:space="preserve">Kysymys 3</w:t>
      </w:r>
    </w:p>
    <w:p>
      <w:r>
        <w:t xml:space="preserve">Mikä oli Tuvalun nimi vuonna 1819?</w:t>
      </w:r>
    </w:p>
    <w:p>
      <w:r>
        <w:rPr>
          <w:b/>
        </w:rPr>
        <w:t xml:space="preserve">Kysymys 4</w:t>
      </w:r>
    </w:p>
    <w:p>
      <w:r>
        <w:t xml:space="preserve">Millä tavoin britit hallitsivat Tuvalua?</w:t>
      </w:r>
    </w:p>
    <w:p>
      <w:r>
        <w:rPr>
          <w:b/>
        </w:rPr>
        <w:t xml:space="preserve">Teksti numero 2</w:t>
      </w:r>
    </w:p>
    <w:p>
      <w:r>
        <w:t xml:space="preserve">Tuvalun kansan alkuperää käsitellään teorioissa, jotka koskevat noin </w:t>
      </w:r>
      <w:r>
        <w:rPr>
          <w:color w:val="A9A9A9"/>
        </w:rPr>
        <w:t xml:space="preserve">3000 vuotta </w:t>
      </w:r>
      <w:r>
        <w:t xml:space="preserve">sitten </w:t>
      </w:r>
      <w:r>
        <w:t xml:space="preserve">alkanutta siirtolaisuutta Tyynellemerelle. </w:t>
      </w:r>
      <w:r>
        <w:t xml:space="preserve">Ennen Eurooppa-kontaktia edeltävinä aikoina </w:t>
      </w:r>
      <w:r>
        <w:t xml:space="preserve">lähisaarten, kuten Samoan ja Tongan, välillä kuljettiin </w:t>
      </w:r>
      <w:r>
        <w:t xml:space="preserve">usein </w:t>
      </w:r>
      <w:r>
        <w:rPr>
          <w:color w:val="DCDCDC"/>
        </w:rPr>
        <w:t xml:space="preserve">kanootilla</w:t>
      </w:r>
      <w:r>
        <w:t xml:space="preserve">. </w:t>
      </w:r>
      <w:r>
        <w:rPr>
          <w:color w:val="2F4F4F"/>
        </w:rPr>
        <w:t xml:space="preserve">Kahdeksan </w:t>
      </w:r>
      <w:r>
        <w:t xml:space="preserve">Tuvalun </w:t>
      </w:r>
      <w:r>
        <w:rPr>
          <w:color w:val="556B2F"/>
        </w:rPr>
        <w:t xml:space="preserve">yhdeksästä saaresta </w:t>
      </w:r>
      <w:r>
        <w:t xml:space="preserve">oli asuttuja, joten nimi Tuvalu tarkoittaa </w:t>
      </w:r>
      <w:r>
        <w:t xml:space="preserve">tuvalualaisittain </w:t>
      </w:r>
      <w:r>
        <w:t xml:space="preserve">"</w:t>
      </w:r>
      <w:r>
        <w:rPr>
          <w:color w:val="6B8E23"/>
        </w:rPr>
        <w:t xml:space="preserve">kahdeksan yhdessä seisovaa</w:t>
      </w:r>
      <w:r>
        <w:t xml:space="preserve">" (vertaa *walo, joka tarkoittaa "kahdeksaa" proto-austronesialaisessa kielessä)</w:t>
      </w:r>
      <w:r>
        <w:rPr>
          <w:color w:val="2F4F4F"/>
        </w:rPr>
        <w:t xml:space="preserve">.</w:t>
      </w:r>
      <w:r>
        <w:t xml:space="preserve"> Nanumangan luolien mahdolliset todisteet tulipalosta voivat viitata siihen, että ihmiset ovat asuneet siellä tuhansia vuosia.</w:t>
      </w:r>
    </w:p>
    <w:p>
      <w:r>
        <w:rPr>
          <w:b/>
        </w:rPr>
        <w:t xml:space="preserve">Kysymys 0</w:t>
      </w:r>
    </w:p>
    <w:p>
      <w:r>
        <w:t xml:space="preserve">Kuinka monta vuotta sitten Tyynenmeren alueella tapahtui ihmisvaelluksia?</w:t>
      </w:r>
    </w:p>
    <w:p>
      <w:r>
        <w:rPr>
          <w:b/>
        </w:rPr>
        <w:t xml:space="preserve">Kysymys 1</w:t>
      </w:r>
    </w:p>
    <w:p>
      <w:r>
        <w:t xml:space="preserve">Millä tavoin paikalliset ihmiset matkustivat Tyynenmeren saarten välillä?</w:t>
      </w:r>
    </w:p>
    <w:p>
      <w:r>
        <w:rPr>
          <w:b/>
        </w:rPr>
        <w:t xml:space="preserve">Kysymys 2</w:t>
      </w:r>
    </w:p>
    <w:p>
      <w:r>
        <w:t xml:space="preserve">Kuinka monta saarta Tuvalu-ryhmässä on?</w:t>
      </w:r>
    </w:p>
    <w:p>
      <w:r>
        <w:rPr>
          <w:b/>
        </w:rPr>
        <w:t xml:space="preserve">Kysymys 3</w:t>
      </w:r>
    </w:p>
    <w:p>
      <w:r>
        <w:t xml:space="preserve">Kuinka monella Tuvalun saarella asui ihmisiä?</w:t>
      </w:r>
    </w:p>
    <w:p>
      <w:r>
        <w:rPr>
          <w:b/>
        </w:rPr>
        <w:t xml:space="preserve">Kysymys 4</w:t>
      </w:r>
    </w:p>
    <w:p>
      <w:r>
        <w:t xml:space="preserve">Mikä on Tuvalun äidinkielen merkitys?</w:t>
      </w:r>
    </w:p>
    <w:p>
      <w:r>
        <w:rPr>
          <w:b/>
        </w:rPr>
        <w:t xml:space="preserve">Teksti numero 3</w:t>
      </w:r>
    </w:p>
    <w:p>
      <w:r>
        <w:t xml:space="preserve">Tärkeä Tuvalun saarten luomismyytti on tarina </w:t>
      </w:r>
      <w:r>
        <w:rPr>
          <w:color w:val="A9A9A9"/>
        </w:rPr>
        <w:t xml:space="preserve">te Pusi mo te Alista </w:t>
      </w:r>
      <w:r>
        <w:t xml:space="preserve">(ankerias ja kampela), joka loi Tuvalun saaret; te Alin (kampela) uskotaan olevan </w:t>
      </w:r>
      <w:r>
        <w:t xml:space="preserve">Tuvalun </w:t>
      </w:r>
      <w:r>
        <w:rPr>
          <w:color w:val="DCDCDC"/>
        </w:rPr>
        <w:t xml:space="preserve">litteiden atollien </w:t>
      </w:r>
      <w:r>
        <w:t xml:space="preserve">alkuperä</w:t>
      </w:r>
      <w:r>
        <w:t xml:space="preserve">, ja te Pusin (ankerias) on mallia </w:t>
      </w:r>
      <w:r>
        <w:rPr>
          <w:color w:val="2F4F4F"/>
        </w:rPr>
        <w:t xml:space="preserve">kookospalmuille</w:t>
      </w:r>
      <w:r>
        <w:t xml:space="preserve">, jotka ovat tärkeitä tuvalulaisten elämässä. Tarinat tuvalulaisten esi-isistä vaihtelevat saarikohtaisesti. Niutaon, Funafutin ja Vaitupun saarilla perustajan esi-isän kerrotaan olevan kotoisin </w:t>
      </w:r>
      <w:r>
        <w:rPr>
          <w:color w:val="556B2F"/>
        </w:rPr>
        <w:t xml:space="preserve">Samoasta</w:t>
      </w:r>
      <w:r>
        <w:t xml:space="preserve">, kun taas Nanumean saarella perustajan esi-isän kerrotaan olevan kotoisin </w:t>
      </w:r>
      <w:r>
        <w:rPr>
          <w:color w:val="6B8E23"/>
        </w:rPr>
        <w:t xml:space="preserve">Tongasta</w:t>
      </w:r>
      <w:r>
        <w:t xml:space="preserve">.</w:t>
      </w:r>
    </w:p>
    <w:p>
      <w:r>
        <w:rPr>
          <w:b/>
        </w:rPr>
        <w:t xml:space="preserve">Kysymys 0</w:t>
      </w:r>
    </w:p>
    <w:p>
      <w:r>
        <w:t xml:space="preserve">Mikä on Tuvalun luomismyytti?</w:t>
      </w:r>
    </w:p>
    <w:p>
      <w:r>
        <w:rPr>
          <w:b/>
        </w:rPr>
        <w:t xml:space="preserve">Kysymys 1</w:t>
      </w:r>
    </w:p>
    <w:p>
      <w:r>
        <w:t xml:space="preserve">Mitä Tuvalu-myytin kampela edustaa?</w:t>
      </w:r>
    </w:p>
    <w:p>
      <w:r>
        <w:rPr>
          <w:b/>
        </w:rPr>
        <w:t xml:space="preserve">Kysymys 2</w:t>
      </w:r>
    </w:p>
    <w:p>
      <w:r>
        <w:t xml:space="preserve">Mitä Tuvalun luomismyytin ankerias edustaa?</w:t>
      </w:r>
    </w:p>
    <w:p>
      <w:r>
        <w:rPr>
          <w:b/>
        </w:rPr>
        <w:t xml:space="preserve">Kysymys 3</w:t>
      </w:r>
    </w:p>
    <w:p>
      <w:r>
        <w:t xml:space="preserve">Mistä maasta Niutaon kansa uskoi olevansa kotoisin?</w:t>
      </w:r>
    </w:p>
    <w:p>
      <w:r>
        <w:rPr>
          <w:b/>
        </w:rPr>
        <w:t xml:space="preserve">Kysymys 4</w:t>
      </w:r>
    </w:p>
    <w:p>
      <w:r>
        <w:t xml:space="preserve">Mistä Nanumean saaren asukkaat luulivat olevansa kotoisin?</w:t>
      </w:r>
    </w:p>
    <w:p>
      <w:r>
        <w:rPr>
          <w:b/>
        </w:rPr>
        <w:t xml:space="preserve">Teksti numero 4</w:t>
      </w:r>
    </w:p>
    <w:p>
      <w:r>
        <w:rPr>
          <w:color w:val="A9A9A9"/>
        </w:rPr>
        <w:t xml:space="preserve">Kapteeni John Byron kulki </w:t>
      </w:r>
      <w:r>
        <w:t xml:space="preserve">Tuvalun saarten kautta vuonna 1764 </w:t>
      </w:r>
      <w:r>
        <w:t xml:space="preserve">Dolphinin (1751) kapteenina tekemänsä </w:t>
      </w:r>
      <w:r>
        <w:rPr>
          <w:color w:val="DCDCDC"/>
        </w:rPr>
        <w:t xml:space="preserve">maailmanympärimatkan aikana</w:t>
      </w:r>
      <w:r>
        <w:t xml:space="preserve">. </w:t>
      </w:r>
      <w:r>
        <w:t xml:space="preserve">Byron kartoitti atollit nimellä </w:t>
      </w:r>
      <w:r>
        <w:rPr>
          <w:color w:val="2F4F4F"/>
        </w:rPr>
        <w:t xml:space="preserve">Lagoonsaaret</w:t>
      </w:r>
      <w:r>
        <w:t xml:space="preserve">. </w:t>
      </w:r>
      <w:r>
        <w:t xml:space="preserve">Keith S. Chambers ja Doug Munro (1980) tunnistivat </w:t>
      </w:r>
      <w:r>
        <w:rPr>
          <w:color w:val="556B2F"/>
        </w:rPr>
        <w:t xml:space="preserve">Niutaon </w:t>
      </w:r>
      <w:r>
        <w:t xml:space="preserve">saareksi, jonka ohi Francisco Mourelle de la Rúa purjehti 5. toukokuuta 1781 ja ratkaisi näin sen, mitä eurooppalaiset kutsuivat Gran Cocalin arvoitukseksi. Mourellen kartassa ja päiväkirjassa saari nimettiin El Gran Cocaliksi ("Suuri kookospähkinäplantaasi"); leveys- ja pituusasteet olivat kuitenkin epävarmoja. Pituusaste voitiin laskea vain karkeasti, koska tarkkoja ajanottolaitteita ei ollut käytettävissä ennen </w:t>
      </w:r>
      <w:r>
        <w:t xml:space="preserve">1700-luvun</w:t>
      </w:r>
      <w:r>
        <w:rPr>
          <w:color w:val="6B8E23"/>
        </w:rPr>
        <w:t xml:space="preserve"> loppua.</w:t>
      </w:r>
    </w:p>
    <w:p>
      <w:r>
        <w:rPr>
          <w:b/>
        </w:rPr>
        <w:t xml:space="preserve">Kysymys 0</w:t>
      </w:r>
    </w:p>
    <w:p>
      <w:r>
        <w:t xml:space="preserve">Kuka tutkimusmatkailija matkusti Tuvalun saarten kautta vuonna 1764?</w:t>
      </w:r>
    </w:p>
    <w:p>
      <w:r>
        <w:rPr>
          <w:b/>
        </w:rPr>
        <w:t xml:space="preserve">Kysymys 1</w:t>
      </w:r>
    </w:p>
    <w:p>
      <w:r>
        <w:t xml:space="preserve">Mitä kapteeni Byron teki vieraillessaan Tuvalussa?</w:t>
      </w:r>
    </w:p>
    <w:p>
      <w:r>
        <w:rPr>
          <w:b/>
        </w:rPr>
        <w:t xml:space="preserve">Kysymys 2</w:t>
      </w:r>
    </w:p>
    <w:p>
      <w:r>
        <w:t xml:space="preserve">Miten Byron nimesi Tuvalun saaret?</w:t>
      </w:r>
    </w:p>
    <w:p>
      <w:r>
        <w:rPr>
          <w:b/>
        </w:rPr>
        <w:t xml:space="preserve">Kysymys 3</w:t>
      </w:r>
    </w:p>
    <w:p>
      <w:r>
        <w:t xml:space="preserve">Minkä Tuvalun saaren ohi Mourelle purjehti vuonna 1781?</w:t>
      </w:r>
    </w:p>
    <w:p>
      <w:r>
        <w:rPr>
          <w:b/>
        </w:rPr>
        <w:t xml:space="preserve">Kysymys 4</w:t>
      </w:r>
    </w:p>
    <w:p>
      <w:r>
        <w:t xml:space="preserve">Milloin kronometrit olivat käytettävissä tarkkojen sijaintikarttojen laatimiseen? </w:t>
      </w:r>
    </w:p>
    <w:p>
      <w:r>
        <w:rPr>
          <w:b/>
        </w:rPr>
        <w:t xml:space="preserve">Teksti numero 5</w:t>
      </w:r>
    </w:p>
    <w:p>
      <w:r>
        <w:t xml:space="preserve">Seuraava eurooppalainen vierailija oli newyorkilainen Arent Schuyler de Peyster, brittiläisten värien alla purjehtineen aseistetun brigantti- tai yksityisaluksen Rebecca kapteeni, joka kulki Tuvalun eteläisten vesien läpi </w:t>
      </w:r>
      <w:r>
        <w:rPr>
          <w:color w:val="A9A9A9"/>
        </w:rPr>
        <w:t xml:space="preserve">toukokuussa 1819</w:t>
      </w:r>
      <w:r>
        <w:t xml:space="preserve">; de Peyster näki </w:t>
      </w:r>
      <w:r>
        <w:rPr>
          <w:color w:val="DCDCDC"/>
        </w:rPr>
        <w:t xml:space="preserve">Nukufetaun ja Funafutin</w:t>
      </w:r>
      <w:r>
        <w:t xml:space="preserve">, jonka hän nimesi </w:t>
      </w:r>
      <w:r>
        <w:rPr>
          <w:color w:val="2F4F4F"/>
        </w:rPr>
        <w:t xml:space="preserve">Ellicen saareksi </w:t>
      </w:r>
      <w:r>
        <w:t xml:space="preserve">englantilaisen poliitikon, </w:t>
      </w:r>
      <w:r>
        <w:t xml:space="preserve">Coventryn parlamentin jäsenen ja Rebeccan lastin omistajan </w:t>
      </w:r>
      <w:r>
        <w:rPr>
          <w:color w:val="556B2F"/>
        </w:rPr>
        <w:t xml:space="preserve">Edward Ellicen </w:t>
      </w:r>
      <w:r>
        <w:t xml:space="preserve">mukaan. </w:t>
      </w:r>
      <w:r>
        <w:t xml:space="preserve">Ellice-nimeä käytettiin </w:t>
      </w:r>
      <w:r>
        <w:rPr>
          <w:color w:val="6B8E23"/>
        </w:rPr>
        <w:t xml:space="preserve">kaikille yhdeksälle saarelle </w:t>
      </w:r>
      <w:r>
        <w:t xml:space="preserve">englantilaisen hydrografi Alexander George Findlayn työn jälkeen.</w:t>
      </w:r>
    </w:p>
    <w:p>
      <w:r>
        <w:rPr>
          <w:b/>
        </w:rPr>
        <w:t xml:space="preserve">Kysymys 0</w:t>
      </w:r>
    </w:p>
    <w:p>
      <w:r>
        <w:t xml:space="preserve">Milloin Arent Schuyler de Peyster vieraili Tuvalussa?</w:t>
      </w:r>
    </w:p>
    <w:p>
      <w:r>
        <w:rPr>
          <w:b/>
        </w:rPr>
        <w:t xml:space="preserve">Kysymys 1</w:t>
      </w:r>
    </w:p>
    <w:p>
      <w:r>
        <w:t xml:space="preserve">Minkä Tuvalun saarista de Peyster näki?</w:t>
      </w:r>
    </w:p>
    <w:p>
      <w:r>
        <w:rPr>
          <w:b/>
        </w:rPr>
        <w:t xml:space="preserve">Kysymys 2</w:t>
      </w:r>
    </w:p>
    <w:p>
      <w:r>
        <w:t xml:space="preserve">Minkä nimen de Peyster antoi Tuvalun saarille?</w:t>
      </w:r>
    </w:p>
    <w:p>
      <w:r>
        <w:rPr>
          <w:b/>
        </w:rPr>
        <w:t xml:space="preserve">Kysymys 3</w:t>
      </w:r>
    </w:p>
    <w:p>
      <w:r>
        <w:t xml:space="preserve">Kenen mukaan de Peyster nimesi Ellice's Islandin?</w:t>
      </w:r>
    </w:p>
    <w:p>
      <w:r>
        <w:rPr>
          <w:b/>
        </w:rPr>
        <w:t xml:space="preserve">Kysymys 4</w:t>
      </w:r>
    </w:p>
    <w:p>
      <w:r>
        <w:t xml:space="preserve">Kuinka monta ryhmän saarta nimettiin Findlayn kartoituksen jälkeen Elliceiksi?</w:t>
      </w:r>
    </w:p>
    <w:p>
      <w:r>
        <w:rPr>
          <w:b/>
        </w:rPr>
        <w:t xml:space="preserve">Teksti numero 6</w:t>
      </w:r>
    </w:p>
    <w:p>
      <w:r>
        <w:t xml:space="preserve">Vajaan vuoden ajan vuosina </w:t>
      </w:r>
      <w:r>
        <w:rPr>
          <w:color w:val="A9A9A9"/>
        </w:rPr>
        <w:t xml:space="preserve">1862-63 </w:t>
      </w:r>
      <w:r>
        <w:t xml:space="preserve">perulaiset alukset, jotka harjoittivat niin sanottua "</w:t>
      </w:r>
      <w:r>
        <w:rPr>
          <w:color w:val="DCDCDC"/>
        </w:rPr>
        <w:t xml:space="preserve">blackbirding</w:t>
      </w:r>
      <w:r>
        <w:t xml:space="preserve">"-kauppaa, kolusivat Polynesian pienempiä saaria itäisen Tyynenmeren pääsiäissaarelta Tuvaluun ja Gilbertin saarten (nykyisin Kiribati) eteläisille atolleille etsiessään työvoimaa Perun äärimmäiseen työvoimapulaan. Vaikka jotkut saarelaiset värvättiin vapaaehtoisesti, "mustarastasoturit" olivat pahamaineisia siitä, että he houkuttelivat saarelaisia laivoille </w:t>
      </w:r>
      <w:r>
        <w:rPr>
          <w:color w:val="2F4F4F"/>
        </w:rPr>
        <w:t xml:space="preserve">temppuilemalla</w:t>
      </w:r>
      <w:r>
        <w:t xml:space="preserve">, esimerkiksi esiintymällä kristittyinä lähetyssaarnaajina, ja sieppasivat saarelaisia aseella uhaten. </w:t>
      </w:r>
      <w:r>
        <w:rPr>
          <w:color w:val="556B2F"/>
        </w:rPr>
        <w:t xml:space="preserve">Pastori A. W. Murray</w:t>
      </w:r>
      <w:r>
        <w:t xml:space="preserve">, varhaisin eurooppalainen lähetyssaarnaaja Tuvalussa, kertoi, että vuonna </w:t>
      </w:r>
      <w:r>
        <w:rPr>
          <w:color w:val="6B8E23"/>
        </w:rPr>
        <w:t xml:space="preserve">1863 </w:t>
      </w:r>
      <w:r>
        <w:t xml:space="preserve">Funafutilta vietiin noin 170 ihmistä ja Nukulaelaelta noin 250, sillä Nukulaelaella asui alle 100 ihmistä niistä 300:sta, jotka vuonna 1861 kirjattiin Nukulaelaella asuviksi</w:t>
      </w:r>
      <w:r>
        <w:rPr>
          <w:color w:val="6B8E23"/>
        </w:rPr>
        <w:t xml:space="preserve">.</w:t>
      </w:r>
    </w:p>
    <w:p>
      <w:r>
        <w:rPr>
          <w:b/>
        </w:rPr>
        <w:t xml:space="preserve">Kysymys 0</w:t>
      </w:r>
    </w:p>
    <w:p>
      <w:r>
        <w:t xml:space="preserve">Minä vuosina perulaiset laivat etsivät työvoimaa Polynesian saarilta?</w:t>
      </w:r>
    </w:p>
    <w:p>
      <w:r>
        <w:rPr>
          <w:b/>
        </w:rPr>
        <w:t xml:space="preserve">Kysymys 1</w:t>
      </w:r>
    </w:p>
    <w:p>
      <w:r>
        <w:t xml:space="preserve">Millä nimellä kutsuttiin työvoiman metsästäjien kanssa kauppaa käyvää ammattia?</w:t>
      </w:r>
    </w:p>
    <w:p>
      <w:r>
        <w:rPr>
          <w:b/>
        </w:rPr>
        <w:t xml:space="preserve">Kysymys 2</w:t>
      </w:r>
    </w:p>
    <w:p>
      <w:r>
        <w:t xml:space="preserve">Millä keinoin mustarastaslaiset saivat usein saarelaisia aluksiinsa?</w:t>
      </w:r>
    </w:p>
    <w:p>
      <w:r>
        <w:rPr>
          <w:b/>
        </w:rPr>
        <w:t xml:space="preserve">Kysymys 3</w:t>
      </w:r>
    </w:p>
    <w:p>
      <w:r>
        <w:t xml:space="preserve">Kuka oli Tuvalun varhaisin lähetyssaarnaaja?</w:t>
      </w:r>
    </w:p>
    <w:p>
      <w:r>
        <w:rPr>
          <w:b/>
        </w:rPr>
        <w:t xml:space="preserve">Kysymys 4</w:t>
      </w:r>
    </w:p>
    <w:p>
      <w:r>
        <w:t xml:space="preserve">Milloin Murray ilmoitti ihmisiä kadonneiksi Blackbirdersin takia?</w:t>
      </w:r>
    </w:p>
    <w:p>
      <w:r>
        <w:rPr>
          <w:b/>
        </w:rPr>
        <w:t xml:space="preserve">Teksti numero 7</w:t>
      </w:r>
    </w:p>
    <w:p>
      <w:r>
        <w:t xml:space="preserve">Kristinusko saapui Tuvaluun vuonna </w:t>
      </w:r>
      <w:r>
        <w:rPr>
          <w:color w:val="A9A9A9"/>
        </w:rPr>
        <w:t xml:space="preserve">1861</w:t>
      </w:r>
      <w:r>
        <w:t xml:space="preserve">, kun </w:t>
      </w:r>
      <w:r>
        <w:t xml:space="preserve">Cookinsaarten Manihikissä sijaitsevan kongregaatiokirkon diakoni </w:t>
      </w:r>
      <w:r>
        <w:rPr>
          <w:color w:val="DCDCDC"/>
        </w:rPr>
        <w:t xml:space="preserve">Elekana joutui </w:t>
      </w:r>
      <w:r>
        <w:t xml:space="preserve">myrskyn kouriin ja ajelehti kahdeksan viikkoa ennen kuin laskeutui Nukulaelaeen 10. toukokuuta 1861. Elekana alkoi julistaa kristinuskoa. Hän sai koulutusta Malua Theological Collegessa, Lontoon lähetysseuran (London Missionary Society, LMS) koulussa Samoalla, ennen kuin hän aloitti työnsä Tuvalun kirkon perustamiseksi. Vuonna 1865 </w:t>
      </w:r>
      <w:r>
        <w:t xml:space="preserve">LMS:n - protestanttisen kongregationalistisen lähetysseuran - </w:t>
      </w:r>
      <w:r>
        <w:rPr>
          <w:color w:val="2F4F4F"/>
        </w:rPr>
        <w:t xml:space="preserve">pastori A. W. Murray </w:t>
      </w:r>
      <w:r>
        <w:t xml:space="preserve">saapui ensimmäiseksi eurooppalaiseksi lähetyssaarnaajaksi, ja hänkin käännytti Tuvalun asukkaita. Vuoteen 1878 mennessä protestanttisuus oli vakiintunut ja saarnaajia oli jokaisella saarella. Myöhemmin 1800-luvulla ja 1900-luvun alussa Tuvalun kirkon (Te Ekalesia Kelisiano Tuvalu) papit olivat pääasiassa </w:t>
      </w:r>
      <w:r>
        <w:rPr>
          <w:color w:val="556B2F"/>
        </w:rPr>
        <w:t xml:space="preserve">samoalaisia, jotka </w:t>
      </w:r>
      <w:r>
        <w:t xml:space="preserve">vaikuttivat tuvalulaisten kielen ja musiikin kehitykseen.</w:t>
      </w:r>
    </w:p>
    <w:p>
      <w:r>
        <w:rPr>
          <w:b/>
        </w:rPr>
        <w:t xml:space="preserve">Kysymys 0</w:t>
      </w:r>
    </w:p>
    <w:p>
      <w:r>
        <w:t xml:space="preserve">Milloin kristinusko saapui Tuvaluun?</w:t>
      </w:r>
    </w:p>
    <w:p>
      <w:r>
        <w:rPr>
          <w:b/>
        </w:rPr>
        <w:t xml:space="preserve">Kysymys 1</w:t>
      </w:r>
    </w:p>
    <w:p>
      <w:r>
        <w:t xml:space="preserve">Kuka kirkon diakoni ajautui Nukulaelassa rantaan?</w:t>
      </w:r>
    </w:p>
    <w:p>
      <w:r>
        <w:rPr>
          <w:b/>
        </w:rPr>
        <w:t xml:space="preserve">Kysymys 2</w:t>
      </w:r>
    </w:p>
    <w:p>
      <w:r>
        <w:t xml:space="preserve">Mikä lähetyssaarnaaja oli ensimmäinen eurooppalainen lähetyssaarnaaja, joka tuli Tuvaluun?</w:t>
      </w:r>
    </w:p>
    <w:p>
      <w:r>
        <w:rPr>
          <w:b/>
        </w:rPr>
        <w:t xml:space="preserve">Kysymys 3</w:t>
      </w:r>
    </w:p>
    <w:p>
      <w:r>
        <w:t xml:space="preserve">Minkä kansallisuuden omaavia olivat useimmat Tuvalun kirkon papeista?</w:t>
      </w:r>
    </w:p>
    <w:p>
      <w:r>
        <w:rPr>
          <w:b/>
        </w:rPr>
        <w:t xml:space="preserve">Teksti numero 8</w:t>
      </w:r>
    </w:p>
    <w:p>
      <w:r>
        <w:t xml:space="preserve">Kauppayhtiöt alkoivat toimia Tuvalussa </w:t>
      </w:r>
      <w:r>
        <w:t xml:space="preserve">1800-luvun </w:t>
      </w:r>
      <w:r>
        <w:rPr>
          <w:color w:val="A9A9A9"/>
        </w:rPr>
        <w:t xml:space="preserve">puolivälissä</w:t>
      </w:r>
      <w:r>
        <w:t xml:space="preserve">; kauppayhtiöt ottivat palvelukseensa </w:t>
      </w:r>
      <w:r>
        <w:t xml:space="preserve">saarilla asuvia </w:t>
      </w:r>
      <w:r>
        <w:rPr>
          <w:color w:val="DCDCDC"/>
        </w:rPr>
        <w:t xml:space="preserve">palagi-kauppiaita</w:t>
      </w:r>
      <w:r>
        <w:rPr>
          <w:color w:val="A9A9A9"/>
        </w:rPr>
        <w:t xml:space="preserve">. </w:t>
      </w:r>
      <w:r>
        <w:rPr>
          <w:color w:val="2F4F4F"/>
        </w:rPr>
        <w:t xml:space="preserve">John (tunnetaan myös nimellä Jack) O'Brien </w:t>
      </w:r>
      <w:r>
        <w:t xml:space="preserve">oli ensimmäinen eurooppalainen, joka asettui Tuvaluun, ja hänestä tuli Funafutin kauppias 1850-luvulla. Hän meni naimisiin </w:t>
      </w:r>
      <w:r>
        <w:t xml:space="preserve">Funafutin ylipäällikön tyttären </w:t>
      </w:r>
      <w:r>
        <w:rPr>
          <w:color w:val="556B2F"/>
        </w:rPr>
        <w:t xml:space="preserve">Salain kanssa. </w:t>
      </w:r>
      <w:r>
        <w:rPr>
          <w:color w:val="6B8E23"/>
        </w:rPr>
        <w:t xml:space="preserve">Louis Becke</w:t>
      </w:r>
      <w:r>
        <w:t xml:space="preserve">, joka myöhemmin menestyi kirjailijana, toimi kauppiaana Nanumangassa huhtikuusta 1880 siihen asti, kunnes kauppa-asema tuhoutui myöhemmin samana vuonna pyörremyrskyssä. Sen jälkeen hänestä tuli kauppias Nukufetaulla.</w:t>
      </w:r>
    </w:p>
    <w:p>
      <w:r>
        <w:rPr>
          <w:b/>
        </w:rPr>
        <w:t xml:space="preserve">Kysymys 0</w:t>
      </w:r>
    </w:p>
    <w:p>
      <w:r>
        <w:t xml:space="preserve">Millä vuosisadalla kauppayhtiöt saapuivat Tuvaluun?</w:t>
      </w:r>
    </w:p>
    <w:p>
      <w:r>
        <w:rPr>
          <w:b/>
        </w:rPr>
        <w:t xml:space="preserve">Kysymys 1</w:t>
      </w:r>
    </w:p>
    <w:p>
      <w:r>
        <w:t xml:space="preserve">Millaisia kauppiaita kauppayhtiöt työllistivät Tuvalussa?</w:t>
      </w:r>
    </w:p>
    <w:p>
      <w:r>
        <w:rPr>
          <w:b/>
        </w:rPr>
        <w:t xml:space="preserve">Kysymys 2</w:t>
      </w:r>
    </w:p>
    <w:p>
      <w:r>
        <w:t xml:space="preserve">Kuka oli ensimmäinen eurooppalainen, joka asettui pysyvästi Tuvaluun?</w:t>
      </w:r>
    </w:p>
    <w:p>
      <w:r>
        <w:rPr>
          <w:b/>
        </w:rPr>
        <w:t xml:space="preserve">Kysymys 3</w:t>
      </w:r>
    </w:p>
    <w:p>
      <w:r>
        <w:t xml:space="preserve">Minkä natiivin kanssa O'Brien meni naimisiin?</w:t>
      </w:r>
    </w:p>
    <w:p>
      <w:r>
        <w:rPr>
          <w:b/>
        </w:rPr>
        <w:t xml:space="preserve">Kysymys 4</w:t>
      </w:r>
    </w:p>
    <w:p>
      <w:r>
        <w:t xml:space="preserve">Mikä kauppias ryhtyi kirjoittajaksi ja perusti viran Tuvalusta?</w:t>
      </w:r>
    </w:p>
    <w:p>
      <w:r>
        <w:rPr>
          <w:b/>
        </w:rPr>
        <w:t xml:space="preserve">Teksti numero 9</w:t>
      </w:r>
    </w:p>
    <w:p>
      <w:r>
        <w:t xml:space="preserve">Vuonna 1892 </w:t>
      </w:r>
      <w:r>
        <w:rPr>
          <w:color w:val="DCDCDC"/>
        </w:rPr>
        <w:t xml:space="preserve">HMS Royalist </w:t>
      </w:r>
      <w:r>
        <w:t xml:space="preserve">-aluksen </w:t>
      </w:r>
      <w:r>
        <w:rPr>
          <w:color w:val="A9A9A9"/>
        </w:rPr>
        <w:t xml:space="preserve">kapteeni Davis </w:t>
      </w:r>
      <w:r>
        <w:t xml:space="preserve">raportoi kauppatoiminnasta ja kauppiaista jokaisella käydyllä saarella</w:t>
      </w:r>
      <w:r>
        <w:t xml:space="preserve">.</w:t>
      </w:r>
      <w:r>
        <w:t xml:space="preserve"> Kapteeni Davis tunnisti seuraavat Ellice-ryhmän kauppiaat: Edmund Duffy (Nanumea), Jack Buckland (Niutao), Harry Nitz (Vaitupu), John (tunnetaan myös nimellä Jack) O'Brien (Funafuti), Alfred Restieaux ja Emile Fenisot (Nukufetau) ja Martin Kleis (Nui). Tänä aikana </w:t>
      </w:r>
      <w:r>
        <w:t xml:space="preserve">suurin osa palagi-kauppiaista asui atolleilla ja toimi </w:t>
      </w:r>
      <w:r>
        <w:t xml:space="preserve">kauppayhtiöiden </w:t>
      </w:r>
      <w:r>
        <w:rPr>
          <w:color w:val="2F4F4F"/>
        </w:rPr>
        <w:t xml:space="preserve">asiamiehinä. </w:t>
      </w:r>
      <w:r>
        <w:t xml:space="preserve">Joillakin saarilla oli </w:t>
      </w:r>
      <w:r>
        <w:rPr>
          <w:color w:val="556B2F"/>
        </w:rPr>
        <w:t xml:space="preserve">kilpailevia </w:t>
      </w:r>
      <w:r>
        <w:t xml:space="preserve">kauppiaita, kun taas </w:t>
      </w:r>
      <w:r>
        <w:rPr>
          <w:color w:val="6B8E23"/>
        </w:rPr>
        <w:t xml:space="preserve">kuivemmilla </w:t>
      </w:r>
      <w:r>
        <w:t xml:space="preserve">saarilla saattoi olla vain yksi kauppias</w:t>
      </w:r>
      <w:r>
        <w:t xml:space="preserve">.</w:t>
      </w:r>
    </w:p>
    <w:p>
      <w:r>
        <w:rPr>
          <w:b/>
        </w:rPr>
        <w:t xml:space="preserve">Kysymys 0</w:t>
      </w:r>
    </w:p>
    <w:p>
      <w:r>
        <w:t xml:space="preserve">Kuka merikapteeni raportoi Tuvalun kaupankäynnistä vuonna 1892?</w:t>
      </w:r>
    </w:p>
    <w:p>
      <w:r>
        <w:rPr>
          <w:b/>
        </w:rPr>
        <w:t xml:space="preserve">Kysymys 1</w:t>
      </w:r>
    </w:p>
    <w:p>
      <w:r>
        <w:t xml:space="preserve">Mikä oli Davisin aluksen nimi?</w:t>
      </w:r>
    </w:p>
    <w:p>
      <w:r>
        <w:rPr>
          <w:b/>
        </w:rPr>
        <w:t xml:space="preserve">Kysymys 2</w:t>
      </w:r>
    </w:p>
    <w:p>
      <w:r>
        <w:t xml:space="preserve">Minkälaisena palagin kauppiaat toimivat kauppayhtiöille?</w:t>
      </w:r>
    </w:p>
    <w:p>
      <w:r>
        <w:rPr>
          <w:b/>
        </w:rPr>
        <w:t xml:space="preserve">Kysymys 3</w:t>
      </w:r>
    </w:p>
    <w:p>
      <w:r>
        <w:t xml:space="preserve">Kuinka monta kauppiasta joillakin saarilla oli?</w:t>
      </w:r>
    </w:p>
    <w:p>
      <w:r>
        <w:rPr>
          <w:b/>
        </w:rPr>
        <w:t xml:space="preserve">Kysymys 4</w:t>
      </w:r>
    </w:p>
    <w:p>
      <w:r>
        <w:t xml:space="preserve">Millaisilla Tuvalu-ryhmän saarilla on vähän kauppiaita? </w:t>
      </w:r>
    </w:p>
    <w:p>
      <w:r>
        <w:rPr>
          <w:b/>
        </w:rPr>
        <w:t xml:space="preserve">Teksti numero 10</w:t>
      </w:r>
    </w:p>
    <w:p>
      <w:r>
        <w:t xml:space="preserve">Tyynenmeren kauppayhtiöiden toiminnassa tapahtui </w:t>
      </w:r>
      <w:r>
        <w:rPr>
          <w:color w:val="A9A9A9"/>
        </w:rPr>
        <w:t xml:space="preserve">rakennemuutoksia </w:t>
      </w:r>
      <w:r>
        <w:t xml:space="preserve">1890-luvun loppupuolella ja 1900-luvun ensimmäisellä vuosikymmenellä</w:t>
      </w:r>
      <w:r>
        <w:t xml:space="preserve">; ne siirtyivät käytännöstä, jossa kauppiaat </w:t>
      </w:r>
      <w:r>
        <w:rPr>
          <w:color w:val="DCDCDC"/>
        </w:rPr>
        <w:t xml:space="preserve">asuivat </w:t>
      </w:r>
      <w:r>
        <w:t xml:space="preserve">kullakin saarella, liiketoimintaan, jossa </w:t>
      </w:r>
      <w:r>
        <w:rPr>
          <w:color w:val="2F4F4F"/>
        </w:rPr>
        <w:t xml:space="preserve">supercargo </w:t>
      </w:r>
      <w:r>
        <w:t xml:space="preserve">(kauppalaivan lastinjohtaja) </w:t>
      </w:r>
      <w:r>
        <w:rPr>
          <w:color w:val="556B2F"/>
        </w:rPr>
        <w:t xml:space="preserve">asioi suoraan </w:t>
      </w:r>
      <w:r>
        <w:t xml:space="preserve">saaren asukkaiden kanssa, kun laiva kävi saarella. Vuodesta 1900 lähtien palagi-kauppiaiden määrä Tuvalussa väheni, ja viimeiset palagi-kauppiaat olivat Fred Whibley Niutaolla, Alfred Restieaux Nukufetaulla ja Martin Kleis Nuilla. Vuoteen </w:t>
      </w:r>
      <w:r>
        <w:rPr>
          <w:color w:val="6B8E23"/>
        </w:rPr>
        <w:t xml:space="preserve">1909 </w:t>
      </w:r>
      <w:r>
        <w:t xml:space="preserve">mennessä </w:t>
      </w:r>
      <w:r>
        <w:t xml:space="preserve">kauppayhtiöitä edustavia palagi-kauppiaita ei enää ollut, vaikka Whibley ja Restieaux pysyivät saarilla kuolemaansa saakka</w:t>
      </w:r>
      <w:r>
        <w:rPr>
          <w:color w:val="6B8E23"/>
        </w:rPr>
        <w:t xml:space="preserve">.</w:t>
      </w:r>
    </w:p>
    <w:p>
      <w:r>
        <w:rPr>
          <w:b/>
        </w:rPr>
        <w:t xml:space="preserve">Kysymys 0</w:t>
      </w:r>
    </w:p>
    <w:p>
      <w:r>
        <w:t xml:space="preserve">Mitkä toiminnalliset muutokset aiheuttivat palagikauppiaiden määrän vähenemisen Tuvalussa?</w:t>
      </w:r>
    </w:p>
    <w:p>
      <w:r>
        <w:rPr>
          <w:b/>
        </w:rPr>
        <w:t xml:space="preserve">Kysymys 1</w:t>
      </w:r>
    </w:p>
    <w:p>
      <w:r>
        <w:t xml:space="preserve">Minkälaisia kauppiaita Tyynenmeren kauppayhtiöt eivät enää käyttäneet?</w:t>
      </w:r>
    </w:p>
    <w:p>
      <w:r>
        <w:rPr>
          <w:b/>
        </w:rPr>
        <w:t xml:space="preserve">Kysymys 2</w:t>
      </w:r>
    </w:p>
    <w:p>
      <w:r>
        <w:t xml:space="preserve">Miten kauppayhtiöt alkoivat käydä kauppaa saarelaisten kanssa?</w:t>
      </w:r>
    </w:p>
    <w:p>
      <w:r>
        <w:rPr>
          <w:b/>
        </w:rPr>
        <w:t xml:space="preserve">Kysymys 3</w:t>
      </w:r>
    </w:p>
    <w:p>
      <w:r>
        <w:t xml:space="preserve">Mihin vuoteen mennessä Tuvalussa ei ollut enää palagikauppiaita?</w:t>
      </w:r>
    </w:p>
    <w:p>
      <w:r>
        <w:rPr>
          <w:b/>
        </w:rPr>
        <w:t xml:space="preserve">Kysymys 4</w:t>
      </w:r>
    </w:p>
    <w:p>
      <w:r>
        <w:t xml:space="preserve">Mikä on termi aluksen lastinhoitajalle?</w:t>
      </w:r>
    </w:p>
    <w:p>
      <w:r>
        <w:rPr>
          <w:b/>
        </w:rPr>
        <w:t xml:space="preserve">Teksti numero 11</w:t>
      </w:r>
    </w:p>
    <w:p>
      <w:r>
        <w:t xml:space="preserve">Vuonna </w:t>
      </w:r>
      <w:r>
        <w:rPr>
          <w:color w:val="A9A9A9"/>
        </w:rPr>
        <w:t xml:space="preserve">1890 </w:t>
      </w:r>
      <w:r>
        <w:rPr>
          <w:color w:val="DCDCDC"/>
        </w:rPr>
        <w:t xml:space="preserve">Robert Louis Stevenson</w:t>
      </w:r>
      <w:r>
        <w:t xml:space="preserve">, hänen vaimonsa </w:t>
      </w:r>
      <w:r>
        <w:rPr>
          <w:color w:val="2F4F4F"/>
        </w:rPr>
        <w:t xml:space="preserve">Fanny Vandegrift Stevenson </w:t>
      </w:r>
      <w:r>
        <w:t xml:space="preserve">ja hänen poikansa Lloyd Osbourne purjehtivat </w:t>
      </w:r>
      <w:r>
        <w:t xml:space="preserve">Uuden-Seelannin Aucklandissa toimivan Henderson and Macfarlanen omistamalla </w:t>
      </w:r>
      <w:r>
        <w:t xml:space="preserve">Janet Nicoll </w:t>
      </w:r>
      <w:r>
        <w:rPr>
          <w:color w:val="556B2F"/>
        </w:rPr>
        <w:t xml:space="preserve">-kauppahöyrylaivalla, </w:t>
      </w:r>
      <w:r>
        <w:t xml:space="preserve">joka liikennöi Sydneyn ja Aucklandin välillä sekä Tyynenmeren keskiosissa. Janet Nicoll kävi kolmella Ellice-saarella; Fannyn mukaan he nousivat maihin Funafutissa, Niutaossa ja Nanumeassa, mutta Jane Resture ehdottaa, että todennäköisempää on, että he nousivat maihin Funafutin sijasta Nukufetaussa. Fanny Stevenson kirjoitti kertomuksen tästä matkasta, ja se julkaistiin nimellä </w:t>
      </w:r>
      <w:r>
        <w:rPr>
          <w:color w:val="6B8E23"/>
        </w:rPr>
        <w:t xml:space="preserve">The Cruise of the Janet Nichol </w:t>
      </w:r>
      <w:r>
        <w:t xml:space="preserve">sekä Robert Louis Stevensonin ja Lloyd Osbournen ottamien valokuvien kanssa.</w:t>
      </w:r>
    </w:p>
    <w:p>
      <w:r>
        <w:rPr>
          <w:b/>
        </w:rPr>
        <w:t xml:space="preserve">Kysymys 0</w:t>
      </w:r>
    </w:p>
    <w:p>
      <w:r>
        <w:t xml:space="preserve">Kuka kirjailija vieraili Tuvalun saarilla vuonna 1890?</w:t>
      </w:r>
    </w:p>
    <w:p>
      <w:r>
        <w:rPr>
          <w:b/>
        </w:rPr>
        <w:t xml:space="preserve">Kysymys 1</w:t>
      </w:r>
    </w:p>
    <w:p>
      <w:r>
        <w:t xml:space="preserve">Milloin Robert Louis Stevenson purjehti Janet Nicoll -aluksella?</w:t>
      </w:r>
    </w:p>
    <w:p>
      <w:r>
        <w:rPr>
          <w:b/>
        </w:rPr>
        <w:t xml:space="preserve">Kysymys 2</w:t>
      </w:r>
    </w:p>
    <w:p>
      <w:r>
        <w:t xml:space="preserve">Minkä tyyppinen alus Janet Nicoll oli?</w:t>
      </w:r>
    </w:p>
    <w:p>
      <w:r>
        <w:rPr>
          <w:b/>
        </w:rPr>
        <w:t xml:space="preserve">Kysymys 3</w:t>
      </w:r>
    </w:p>
    <w:p>
      <w:r>
        <w:t xml:space="preserve">Kuka nauhoitti Janet Nicollin matkan?</w:t>
      </w:r>
    </w:p>
    <w:p>
      <w:r>
        <w:rPr>
          <w:b/>
        </w:rPr>
        <w:t xml:space="preserve">Kysymys 4</w:t>
      </w:r>
    </w:p>
    <w:p>
      <w:r>
        <w:t xml:space="preserve">Mikä oli Fanny Vandegrift Stevensonin kirjoittaman matkakirjan nimi?</w:t>
      </w:r>
    </w:p>
    <w:p>
      <w:r>
        <w:rPr>
          <w:b/>
        </w:rPr>
        <w:t xml:space="preserve">Teksti numero 12</w:t>
      </w:r>
    </w:p>
    <w:p>
      <w:r>
        <w:t xml:space="preserve">Funafutilla, paikassa, jota nyt kutsutaan </w:t>
      </w:r>
      <w:r>
        <w:rPr>
          <w:color w:val="A9A9A9"/>
        </w:rPr>
        <w:t xml:space="preserve">Darwinin poraksi, sijaitsevat </w:t>
      </w:r>
      <w:r>
        <w:t xml:space="preserve">porausreiät ovat </w:t>
      </w:r>
      <w:r>
        <w:t xml:space="preserve">tulosta </w:t>
      </w:r>
      <w:r>
        <w:rPr>
          <w:color w:val="DCDCDC"/>
        </w:rPr>
        <w:t xml:space="preserve">Lontoon kuninkaallisen seuran (Royal Society of London</w:t>
      </w:r>
      <w:r>
        <w:t xml:space="preserve">) tekemistä porauksista, joiden tarkoituksena oli </w:t>
      </w:r>
      <w:r>
        <w:t xml:space="preserve">tutkia </w:t>
      </w:r>
      <w:r>
        <w:rPr>
          <w:color w:val="2F4F4F"/>
        </w:rPr>
        <w:t xml:space="preserve">koralliriuttojen </w:t>
      </w:r>
      <w:r>
        <w:t xml:space="preserve">muodostumista </w:t>
      </w:r>
      <w:r>
        <w:t xml:space="preserve">ja selvittää, löytyisikö Tyynenmeren atollien koralleista matalassa vedessä elävien organismien jälkiä syvältä. Tämä tutkimus oli jatkoa </w:t>
      </w:r>
      <w:r>
        <w:rPr>
          <w:color w:val="6B8E23"/>
        </w:rPr>
        <w:t xml:space="preserve">Charles Darwinin </w:t>
      </w:r>
      <w:r>
        <w:t xml:space="preserve">Tyynellämerellä tekemälle </w:t>
      </w:r>
      <w:r>
        <w:t xml:space="preserve">työlle </w:t>
      </w:r>
      <w:r>
        <w:rPr>
          <w:color w:val="556B2F"/>
        </w:rPr>
        <w:t xml:space="preserve">The Structure and Distribution of Coral Reefs.</w:t>
      </w:r>
      <w:r>
        <w:t xml:space="preserve"> Porauksia tehtiin vuosina 1896, 1897 ja 1898. Sydneyn yliopiston professori Edgeworth David kuului vuonna 1896 professori William Sollasin johtamaan "Funafuti Coral Reef Boring Expedition of the Royal Society" -retkikuntaan ja johti retkikuntaa vuonna 1897. Näillä matkoilla mukana olleet valokuvaajat tallensivat Funafutin ihmisiä, yhteisöjä ja maisemia.</w:t>
      </w:r>
    </w:p>
    <w:p>
      <w:r>
        <w:rPr>
          <w:b/>
        </w:rPr>
        <w:t xml:space="preserve">Kysymys 0</w:t>
      </w:r>
    </w:p>
    <w:p>
      <w:r>
        <w:t xml:space="preserve">Mikä on Funafutin porakaivojen nimi?</w:t>
      </w:r>
    </w:p>
    <w:p>
      <w:r>
        <w:rPr>
          <w:b/>
        </w:rPr>
        <w:t xml:space="preserve">Kysymys 1</w:t>
      </w:r>
    </w:p>
    <w:p>
      <w:r>
        <w:t xml:space="preserve">Mikä ryhmä teki tutkimuksen koralleista Funafutilla?</w:t>
      </w:r>
    </w:p>
    <w:p>
      <w:r>
        <w:rPr>
          <w:b/>
        </w:rPr>
        <w:t xml:space="preserve">Kysymys 2</w:t>
      </w:r>
    </w:p>
    <w:p>
      <w:r>
        <w:t xml:space="preserve">Mitä muodostelmia Royal Society tutki?</w:t>
      </w:r>
    </w:p>
    <w:p>
      <w:r>
        <w:rPr>
          <w:b/>
        </w:rPr>
        <w:t xml:space="preserve">Kysymys 3</w:t>
      </w:r>
    </w:p>
    <w:p>
      <w:r>
        <w:t xml:space="preserve">Kenen koralliriuttoja koskevaa perustyötä Royal Societyn tutkimukset seurasivat?</w:t>
      </w:r>
    </w:p>
    <w:p>
      <w:r>
        <w:rPr>
          <w:b/>
        </w:rPr>
        <w:t xml:space="preserve">Kysymys 4</w:t>
      </w:r>
    </w:p>
    <w:p>
      <w:r>
        <w:t xml:space="preserve">Mikä oli Darwinin koralliriuttoja koskevan työn nimi?</w:t>
      </w:r>
    </w:p>
    <w:p>
      <w:r>
        <w:rPr>
          <w:b/>
        </w:rPr>
        <w:t xml:space="preserve">Teksti numero 13</w:t>
      </w:r>
    </w:p>
    <w:p>
      <w:r>
        <w:t xml:space="preserve">Australian museon luonnontieteilijä </w:t>
      </w:r>
      <w:r>
        <w:rPr>
          <w:color w:val="A9A9A9"/>
        </w:rPr>
        <w:t xml:space="preserve">Charles Hedley </w:t>
      </w:r>
      <w:r>
        <w:t xml:space="preserve">oli mukana vuoden 1896 retkikunnassa ja keräsi Funafutilla ollessaan </w:t>
      </w:r>
      <w:r>
        <w:rPr>
          <w:color w:val="DCDCDC"/>
        </w:rPr>
        <w:t xml:space="preserve">selkärangattomia ja kansatieteellisiä </w:t>
      </w:r>
      <w:r>
        <w:t xml:space="preserve">esineitä. Niiden kuvaukset julkaistiin vuosina 1896-1900 Australian museon Sydneyn julkaisussa Memoir III. Hedley kirjoitti myös teokset General Account of the Atoll of Funafuti, The Ethnology of Funafuti ja The Mollusca of Funafuti. Edgar Waite oli myös mukana vuoden 1896 retkikunnassa ja julkaisi kirjan The mammals, reptiles, and fishes of Funafuti. William Rainbow kuvaili Funafutilta kerättyjä hämähäkkejä ja hyönteisiä teoksessa The insect fauna of Funafuti.</w:t>
      </w:r>
    </w:p>
    <w:p>
      <w:r>
        <w:rPr>
          <w:b/>
        </w:rPr>
        <w:t xml:space="preserve">Kysymys 0</w:t>
      </w:r>
    </w:p>
    <w:p>
      <w:r>
        <w:t xml:space="preserve">Kuka luonnontieteilijä oli mukana vuoden 1896 Funafutin retkikunnassa?</w:t>
      </w:r>
    </w:p>
    <w:p>
      <w:r>
        <w:rPr>
          <w:b/>
        </w:rPr>
        <w:t xml:space="preserve">Kysymys 1</w:t>
      </w:r>
    </w:p>
    <w:p>
      <w:r>
        <w:t xml:space="preserve">Minkälaisia esineitä Hedley keräsi Funafutilla -</w:t>
      </w:r>
    </w:p>
    <w:p>
      <w:r>
        <w:rPr>
          <w:b/>
        </w:rPr>
        <w:t xml:space="preserve">Teksti numero 14</w:t>
      </w:r>
    </w:p>
    <w:p>
      <w:r>
        <w:t xml:space="preserve">Tyynenmeren sodan aikana Funafutia käytettiin </w:t>
      </w:r>
      <w:r>
        <w:rPr>
          <w:color w:val="A9A9A9"/>
        </w:rPr>
        <w:t xml:space="preserve">tukikohtana</w:t>
      </w:r>
      <w:r>
        <w:t xml:space="preserve">, jossa valmistauduttiin merisotahyökkäyksiin Gilbertinsaarille (Kiribati), jotka </w:t>
      </w:r>
      <w:r>
        <w:rPr>
          <w:color w:val="DCDCDC"/>
        </w:rPr>
        <w:t xml:space="preserve">japanilaiset joukot </w:t>
      </w:r>
      <w:r>
        <w:t xml:space="preserve">olivat miehittäneet</w:t>
      </w:r>
      <w:r>
        <w:t xml:space="preserve">. Yhdysvaltain merijalkaväki laskeutui Funafutille 2. lokakuuta 1942 ja Nanumealle ja Nukufetaulle elokuussa 1943. Japanilaiset olivat jo miehittäneet Tarawan ja muita saaria nykyisen Kiribatin alueella, mutta heitä viivyttivät tappiot </w:t>
      </w:r>
      <w:r>
        <w:rPr>
          <w:color w:val="2F4F4F"/>
        </w:rPr>
        <w:t xml:space="preserve">Korallimeren taistelussa</w:t>
      </w:r>
      <w:r>
        <w:t xml:space="preserve">. Saarelaiset auttoivat amerikkalaisia joukkoja rakentamaan lentokenttiä Funafutille, Nanumealle ja Nukufetaulle ja purkamaan tarvikkeita laivoista. Funafutilla saarelaiset siirtyivät pienemmille saarille, jotta amerikkalaiset joukot pystyivät rakentamaan lentokentän ja rakentamaan laivastotukikohdat ja satamarakenteet Fongafaleen. Merivoimien rakennuspataljoona (Seabees) rakensi </w:t>
      </w:r>
      <w:r>
        <w:rPr>
          <w:color w:val="556B2F"/>
        </w:rPr>
        <w:t xml:space="preserve">Fongafalen </w:t>
      </w:r>
      <w:r>
        <w:t xml:space="preserve">saarekkeen </w:t>
      </w:r>
      <w:r>
        <w:t xml:space="preserve">laguunin puolelle merilentokoneiden rampin </w:t>
      </w:r>
      <w:r>
        <w:t xml:space="preserve">sekä lyhyen että pitkän matkan vesilentokoneita varten, ja Fongafaleen rakennettiin myös tiivistetty korallikiitotie, ja kiitoratoja rakennettiin myös Nanumean lentokentän ja Nukufetaun lentokentän perustamiseksi. USN:n partiotorpedoveneet (PT:t) toimivat Funafutilla </w:t>
      </w:r>
      <w:r>
        <w:rPr>
          <w:color w:val="6B8E23"/>
        </w:rPr>
        <w:t xml:space="preserve">2. marraskuuta 1942-11. toukokuuta 1944</w:t>
      </w:r>
      <w:r>
        <w:t xml:space="preserve">.</w:t>
      </w:r>
    </w:p>
    <w:p>
      <w:r>
        <w:rPr>
          <w:b/>
        </w:rPr>
        <w:t xml:space="preserve">Kysymys 0</w:t>
      </w:r>
    </w:p>
    <w:p>
      <w:r>
        <w:t xml:space="preserve">Mihin tarkoitukseen Funafutia käytettiin Tyynenmeren sodan aikana? </w:t>
      </w:r>
    </w:p>
    <w:p>
      <w:r>
        <w:rPr>
          <w:b/>
        </w:rPr>
        <w:t xml:space="preserve">Kysymys 1</w:t>
      </w:r>
    </w:p>
    <w:p>
      <w:r>
        <w:t xml:space="preserve">Mikä ryhmä miehitti Gilbertinsaaret?</w:t>
      </w:r>
    </w:p>
    <w:p>
      <w:r>
        <w:rPr>
          <w:b/>
        </w:rPr>
        <w:t xml:space="preserve">Kysymys 2</w:t>
      </w:r>
    </w:p>
    <w:p>
      <w:r>
        <w:t xml:space="preserve">Mikä toimi viivästytti japanilaisten miehitystä Gilbertinsaarilla?</w:t>
      </w:r>
    </w:p>
    <w:p>
      <w:r>
        <w:rPr>
          <w:b/>
        </w:rPr>
        <w:t xml:space="preserve">Kysymys 3</w:t>
      </w:r>
    </w:p>
    <w:p>
      <w:r>
        <w:t xml:space="preserve">Miltä ajanjaksolta USN:n torpedoveneitä oli sijoitettuna Funafutille?</w:t>
      </w:r>
    </w:p>
    <w:p>
      <w:r>
        <w:rPr>
          <w:b/>
        </w:rPr>
        <w:t xml:space="preserve">Kysymys 4</w:t>
      </w:r>
    </w:p>
    <w:p>
      <w:r>
        <w:t xml:space="preserve">Mille saarelle Yhdysvaltain joukot rakensivat vesitasorampin?</w:t>
      </w:r>
    </w:p>
    <w:p>
      <w:r>
        <w:rPr>
          <w:b/>
        </w:rPr>
        <w:t xml:space="preserve">Teksti numero 15</w:t>
      </w:r>
    </w:p>
    <w:p>
      <w:r>
        <w:t xml:space="preserve">Vuonna 1974 </w:t>
      </w:r>
      <w:r>
        <w:t xml:space="preserve">Gilbert- ja Ellice-saarten siirtokunnassa otettiin käyttöön ministerihallitus </w:t>
      </w:r>
      <w:r>
        <w:rPr>
          <w:color w:val="DCDCDC"/>
        </w:rPr>
        <w:t xml:space="preserve">perustuslakiin tehdyllä </w:t>
      </w:r>
      <w:r>
        <w:t xml:space="preserve">muutoksella</w:t>
      </w:r>
      <w:r>
        <w:t xml:space="preserve">. </w:t>
      </w:r>
      <w:r>
        <w:t xml:space="preserve">Samana vuonna järjestettiin parlamenttivaalit, ja </w:t>
      </w:r>
      <w:r>
        <w:rPr>
          <w:color w:val="2F4F4F"/>
        </w:rPr>
        <w:t xml:space="preserve">joulukuussa 1974 järjestettiin </w:t>
      </w:r>
      <w:r>
        <w:t xml:space="preserve">kansanäänestys, jossa </w:t>
      </w:r>
      <w:r>
        <w:t xml:space="preserve">päätettiin, pitäisikö Gilbertinsaarilla ja Ellice-saarilla olla oma hallinto. Kansanäänestyksen seurauksena </w:t>
      </w:r>
      <w:r>
        <w:rPr>
          <w:color w:val="556B2F"/>
        </w:rPr>
        <w:t xml:space="preserve">erottaminen </w:t>
      </w:r>
      <w:r>
        <w:t xml:space="preserve">tapahtui kahdessa vaiheessa</w:t>
      </w:r>
      <w:r>
        <w:t xml:space="preserve">.</w:t>
      </w:r>
      <w:r>
        <w:t xml:space="preserve"> Vuoden 1975 Tuvalu-järjestyksessä, joka tuli voimaan 1. lokakuuta 1975, tunnustettiin Tuvalu erilliseksi </w:t>
      </w:r>
      <w:r>
        <w:rPr>
          <w:color w:val="6B8E23"/>
        </w:rPr>
        <w:t xml:space="preserve">brittiläiseksi riippuvuusalueeksi, </w:t>
      </w:r>
      <w:r>
        <w:t xml:space="preserve">jolla on oma hallinto. Toinen vaihe tapahtui 1. tammikuuta 1976, jolloin Gilbert- ja Ellice-saarten siirtokunnan virkamieskunnasta luotiin erillinen hallinto.</w:t>
      </w:r>
    </w:p>
    <w:p>
      <w:r>
        <w:rPr>
          <w:b/>
        </w:rPr>
        <w:t xml:space="preserve">Kysymys 0</w:t>
      </w:r>
    </w:p>
    <w:p>
      <w:r>
        <w:t xml:space="preserve">Minä vuonna Gilbert- ja Ellice-saarilla aloitettiin ministerihallitus?</w:t>
      </w:r>
    </w:p>
    <w:p>
      <w:r>
        <w:rPr>
          <w:b/>
        </w:rPr>
        <w:t xml:space="preserve">Kysymys 1</w:t>
      </w:r>
    </w:p>
    <w:p>
      <w:r>
        <w:t xml:space="preserve">Mitä asiakirjaa muutettiin hallituksen vaihtamiseksi?</w:t>
      </w:r>
    </w:p>
    <w:p>
      <w:r>
        <w:rPr>
          <w:b/>
        </w:rPr>
        <w:t xml:space="preserve">Kysymys 2</w:t>
      </w:r>
    </w:p>
    <w:p>
      <w:r>
        <w:t xml:space="preserve">Milloin järjestettiin kansanäänestys Ellicen hallituksesta?</w:t>
      </w:r>
    </w:p>
    <w:p>
      <w:r>
        <w:rPr>
          <w:b/>
        </w:rPr>
        <w:t xml:space="preserve">Kysymys 3</w:t>
      </w:r>
    </w:p>
    <w:p>
      <w:r>
        <w:t xml:space="preserve">Mikä oli kansanäänestyksen tulos?</w:t>
      </w:r>
    </w:p>
    <w:p>
      <w:r>
        <w:rPr>
          <w:b/>
        </w:rPr>
        <w:t xml:space="preserve">Kysymys 4</w:t>
      </w:r>
    </w:p>
    <w:p>
      <w:r>
        <w:t xml:space="preserve">Mitä vuoden 1976 Tuvalu-järjestys tunnusti Tuvalusta?</w:t>
      </w:r>
    </w:p>
    <w:p>
      <w:r>
        <w:rPr>
          <w:b/>
        </w:rPr>
        <w:t xml:space="preserve">Teksti numero 16</w:t>
      </w:r>
    </w:p>
    <w:p>
      <w:r>
        <w:t xml:space="preserve">Vuodesta 1974 (</w:t>
      </w:r>
      <w:r>
        <w:rPr>
          <w:color w:val="A9A9A9"/>
        </w:rPr>
        <w:t xml:space="preserve">Tuvalun brittiläisen siirtomaan </w:t>
      </w:r>
      <w:r>
        <w:t xml:space="preserve">perustamisesta) </w:t>
      </w:r>
      <w:r>
        <w:t xml:space="preserve">itsenäistymiseen asti Tuvalun lainsäädäntöelimen nimi oli House of the Assembly eli Fale I Fono. </w:t>
      </w:r>
      <w:r>
        <w:rPr>
          <w:color w:val="DCDCDC"/>
        </w:rPr>
        <w:t xml:space="preserve">Lokakuussa </w:t>
      </w:r>
      <w:r>
        <w:t xml:space="preserve">1978 tapahtuneen itsenäistymisen jälkeen </w:t>
      </w:r>
      <w:r>
        <w:t xml:space="preserve">edustajainhuone nimettiin uudelleen </w:t>
      </w:r>
      <w:r>
        <w:rPr>
          <w:color w:val="2F4F4F"/>
        </w:rPr>
        <w:t xml:space="preserve">Tuvalun parlamentiksi </w:t>
      </w:r>
      <w:r>
        <w:t xml:space="preserve">eli Palamene o Tuvaluksi. </w:t>
      </w:r>
      <w:r>
        <w:rPr>
          <w:color w:val="556B2F"/>
        </w:rPr>
        <w:t xml:space="preserve">Yksikamarisessa </w:t>
      </w:r>
      <w:r>
        <w:t xml:space="preserve">parlamentissa on 15 jäsentä, ja vaalit pidetään joka neljäs vuosi. </w:t>
      </w:r>
      <w:r>
        <w:rPr>
          <w:color w:val="6B8E23"/>
        </w:rPr>
        <w:t xml:space="preserve">Parlamentin </w:t>
      </w:r>
      <w:r>
        <w:t xml:space="preserve">jäsenet </w:t>
      </w:r>
      <w:r>
        <w:t xml:space="preserve">valitsevat pääministerin (joka on hallituksen päämies) ja parlamentin puhemiehen. Kenraalikuvernööri nimittää hallituksen muodostavat ministerit pääministerin suosituksesta.</w:t>
      </w:r>
    </w:p>
    <w:p>
      <w:r>
        <w:rPr>
          <w:b/>
        </w:rPr>
        <w:t xml:space="preserve">Kysymys 0</w:t>
      </w:r>
    </w:p>
    <w:p>
      <w:r>
        <w:t xml:space="preserve">Milloin Tuvalu itsenäistyi?</w:t>
      </w:r>
    </w:p>
    <w:p>
      <w:r>
        <w:rPr>
          <w:b/>
        </w:rPr>
        <w:t xml:space="preserve">Kysymys 1</w:t>
      </w:r>
    </w:p>
    <w:p>
      <w:r>
        <w:t xml:space="preserve">Mikä muodostettiin vuonna 1974?</w:t>
      </w:r>
    </w:p>
    <w:p>
      <w:r>
        <w:rPr>
          <w:b/>
        </w:rPr>
        <w:t xml:space="preserve">Kysymys 2</w:t>
      </w:r>
    </w:p>
    <w:p>
      <w:r>
        <w:t xml:space="preserve">Mikä oli Tuvalun edustajakokouksen nimi itsenäistymisen jälkeen? </w:t>
      </w:r>
    </w:p>
    <w:p>
      <w:r>
        <w:rPr>
          <w:b/>
        </w:rPr>
        <w:t xml:space="preserve">Kysymys 3</w:t>
      </w:r>
    </w:p>
    <w:p>
      <w:r>
        <w:t xml:space="preserve">Millainen parlamentti Tuvalussa on?</w:t>
      </w:r>
    </w:p>
    <w:p>
      <w:r>
        <w:rPr>
          <w:b/>
        </w:rPr>
        <w:t xml:space="preserve">Kysymys 4</w:t>
      </w:r>
    </w:p>
    <w:p>
      <w:r>
        <w:t xml:space="preserve">Mikä ryhmä valitsee pääministerin Tuvalun hallituksessa?</w:t>
      </w:r>
    </w:p>
    <w:p>
      <w:r>
        <w:rPr>
          <w:b/>
        </w:rPr>
        <w:t xml:space="preserve">Teksti numero 17</w:t>
      </w:r>
    </w:p>
    <w:p>
      <w:r>
        <w:t xml:space="preserve">Saarituomioistuimia ja maaoikeuksia </w:t>
      </w:r>
      <w:r>
        <w:t xml:space="preserve">on </w:t>
      </w:r>
      <w:r>
        <w:rPr>
          <w:color w:val="A9A9A9"/>
        </w:rPr>
        <w:t xml:space="preserve">kahdeksan</w:t>
      </w:r>
      <w:r>
        <w:t xml:space="preserve">, ja maaoikeudellisia riitoja koskevat valitukset tehdään maaoikeuksia käsittelevälle muutoksenhakupaneelille (Lands Courts Appeal Panel)</w:t>
      </w:r>
      <w:r>
        <w:rPr>
          <w:color w:val="A9A9A9"/>
        </w:rPr>
        <w:t xml:space="preserve">.</w:t>
      </w:r>
      <w:r>
        <w:t xml:space="preserve"> Saarituomioistuimista ja maankäyttöasioiden valituslautakunnasta valitetaan maistraattien tuomioistuimeen, joka on toimivaltainen käsittelemään siviiliasioita, joissa on kyse enintään 10 000 dollarin suuruisista vahingoista. Ylin tuomioistuin on </w:t>
      </w:r>
      <w:r>
        <w:rPr>
          <w:color w:val="DCDCDC"/>
        </w:rPr>
        <w:t xml:space="preserve">Tuvalun korkein oikeus, koska sillä </w:t>
      </w:r>
      <w:r>
        <w:t xml:space="preserve">on rajoittamaton alkuperäinen toimivalta määrittää </w:t>
      </w:r>
      <w:r>
        <w:rPr>
          <w:color w:val="2F4F4F"/>
        </w:rPr>
        <w:t xml:space="preserve">Tuvalun laki </w:t>
      </w:r>
      <w:r>
        <w:t xml:space="preserve">ja käsitellä alempien tuomioistuinten valitukset</w:t>
      </w:r>
      <w:r>
        <w:t xml:space="preserve">. </w:t>
      </w:r>
      <w:r>
        <w:rPr>
          <w:color w:val="556B2F"/>
        </w:rPr>
        <w:t xml:space="preserve">Sir Gordon Ward </w:t>
      </w:r>
      <w:r>
        <w:t xml:space="preserve">on Tuvalun nykyinen ylituomari. Korkeimman oikeuden päätöksistä voidaan valittaa </w:t>
      </w:r>
      <w:r>
        <w:rPr>
          <w:color w:val="6B8E23"/>
        </w:rPr>
        <w:t xml:space="preserve">Tuvalun muutoksenhakutuomioistuimeen</w:t>
      </w:r>
      <w:r>
        <w:t xml:space="preserve">. Hovioikeudesta on oikeus valittaa Her Majesty in Counciliin eli Lontoossa sijaitsevaan Privy Counciliin.</w:t>
      </w:r>
    </w:p>
    <w:p>
      <w:r>
        <w:rPr>
          <w:b/>
        </w:rPr>
        <w:t xml:space="preserve">Kysymys 0</w:t>
      </w:r>
    </w:p>
    <w:p>
      <w:r>
        <w:t xml:space="preserve">Kuinka monta tuomioistuinta Tuvalussa on?</w:t>
      </w:r>
    </w:p>
    <w:p>
      <w:r>
        <w:rPr>
          <w:b/>
        </w:rPr>
        <w:t xml:space="preserve">Kysymys 1</w:t>
      </w:r>
    </w:p>
    <w:p>
      <w:r>
        <w:t xml:space="preserve">Mikä on Tuvalun ylimmän tuomioistuimen nimi?</w:t>
      </w:r>
    </w:p>
    <w:p>
      <w:r>
        <w:rPr>
          <w:b/>
        </w:rPr>
        <w:t xml:space="preserve">Kysymys 2</w:t>
      </w:r>
    </w:p>
    <w:p>
      <w:r>
        <w:t xml:space="preserve">Mikä on korkeimman oikeuden määrittelyoikeus?</w:t>
      </w:r>
    </w:p>
    <w:p>
      <w:r>
        <w:rPr>
          <w:b/>
        </w:rPr>
        <w:t xml:space="preserve">Kysymys 3</w:t>
      </w:r>
    </w:p>
    <w:p>
      <w:r>
        <w:t xml:space="preserve">Mikä tuomari on Tuvalun korkeimman oikeuden ylituomari?</w:t>
      </w:r>
    </w:p>
    <w:p>
      <w:r>
        <w:rPr>
          <w:b/>
        </w:rPr>
        <w:t xml:space="preserve">Kysymys 4</w:t>
      </w:r>
    </w:p>
    <w:p>
      <w:r>
        <w:t xml:space="preserve">Mihin tuomioihin voi hakea muutosta?</w:t>
      </w:r>
    </w:p>
    <w:p>
      <w:r>
        <w:rPr>
          <w:b/>
        </w:rPr>
        <w:t xml:space="preserve">Teksti numero 18</w:t>
      </w:r>
    </w:p>
    <w:p>
      <w:r>
        <w:t xml:space="preserve">Tuvalu osallistuu </w:t>
      </w:r>
      <w:r>
        <w:rPr>
          <w:color w:val="A9A9A9"/>
        </w:rPr>
        <w:t xml:space="preserve">Tyynenmeren yhteisön sihteeristön </w:t>
      </w:r>
      <w:r>
        <w:t xml:space="preserve">eli SPC:n (joskus Pacific Community) </w:t>
      </w:r>
      <w:r>
        <w:t xml:space="preserve">toimintaan </w:t>
      </w:r>
      <w:r>
        <w:t xml:space="preserve">ja on </w:t>
      </w:r>
      <w:r>
        <w:rPr>
          <w:color w:val="DCDCDC"/>
        </w:rPr>
        <w:t xml:space="preserve">Tyynenmeren saarten foorumin</w:t>
      </w:r>
      <w:r>
        <w:t xml:space="preserve">, </w:t>
      </w:r>
      <w:r>
        <w:rPr>
          <w:color w:val="2F4F4F"/>
        </w:rPr>
        <w:t xml:space="preserve">Kansainyhteisön </w:t>
      </w:r>
      <w:r>
        <w:t xml:space="preserve">ja </w:t>
      </w:r>
      <w:r>
        <w:rPr>
          <w:color w:val="556B2F"/>
        </w:rPr>
        <w:t xml:space="preserve">Yhdistyneiden Kansakuntien </w:t>
      </w:r>
      <w:r>
        <w:t xml:space="preserve">jäsen</w:t>
      </w:r>
      <w:r>
        <w:t xml:space="preserve">. Tuvalulla on ollut edustusto Yhdistyneissä Kansakunnissa New Yorkissa vuodesta 2000 lähtien. Tuvalu on Maailmanpankin ja Aasian kehityspankin jäsen. </w:t>
      </w:r>
      <w:r>
        <w:t xml:space="preserve">Tuvalu allekirjoitti </w:t>
      </w:r>
      <w:r>
        <w:rPr>
          <w:color w:val="6B8E23"/>
        </w:rPr>
        <w:t xml:space="preserve">18. helmikuuta </w:t>
      </w:r>
      <w:r>
        <w:t xml:space="preserve">2016 </w:t>
      </w:r>
      <w:r>
        <w:t xml:space="preserve">Tyynenmeren saarten kehitysfoorumin peruskirjan ja liittyi virallisesti Tyynenmeren saarten kehitysfoorumiin (PIDF).</w:t>
      </w:r>
    </w:p>
    <w:p>
      <w:r>
        <w:rPr>
          <w:b/>
        </w:rPr>
        <w:t xml:space="preserve">Kysymys 0</w:t>
      </w:r>
    </w:p>
    <w:p>
      <w:r>
        <w:t xml:space="preserve">Missä ryhmässä Tuvalu on mukana?</w:t>
      </w:r>
    </w:p>
    <w:p>
      <w:r>
        <w:rPr>
          <w:b/>
        </w:rPr>
        <w:t xml:space="preserve">Kysymys 1</w:t>
      </w:r>
    </w:p>
    <w:p>
      <w:r>
        <w:t xml:space="preserve">Mihin foorumiryhmään Tuvalu kuuluu?</w:t>
      </w:r>
    </w:p>
    <w:p>
      <w:r>
        <w:rPr>
          <w:b/>
        </w:rPr>
        <w:t xml:space="preserve">Kysymys 2</w:t>
      </w:r>
    </w:p>
    <w:p>
      <w:r>
        <w:t xml:space="preserve">Mihin brittiläiseen ryhmään Tuvalu kuuluu?</w:t>
      </w:r>
    </w:p>
    <w:p>
      <w:r>
        <w:rPr>
          <w:b/>
        </w:rPr>
        <w:t xml:space="preserve">Kysymys 3</w:t>
      </w:r>
    </w:p>
    <w:p>
      <w:r>
        <w:t xml:space="preserve">Mihin maailmanjärjestöön Tuvalu kuuluu?</w:t>
      </w:r>
    </w:p>
    <w:p>
      <w:r>
        <w:rPr>
          <w:b/>
        </w:rPr>
        <w:t xml:space="preserve">Kysymys 4</w:t>
      </w:r>
    </w:p>
    <w:p>
      <w:r>
        <w:t xml:space="preserve">Minä päivänä Tuvalu liittyi Tyynenmeren saarten kehitysfoorumiin?</w:t>
      </w:r>
    </w:p>
    <w:p>
      <w:r>
        <w:rPr>
          <w:b/>
        </w:rPr>
        <w:t xml:space="preserve">Teksti numero 19</w:t>
      </w:r>
    </w:p>
    <w:p>
      <w:r>
        <w:t xml:space="preserve">Tuvalulle tärkeä kansainvälinen painopistealue YK:ssa, Johannesburgissa Etelä-Afrikassa vuonna 2002 pidetyssä Earth Summit -huippukokouksessa ja muilla kansainvälisillä foorumeilla on </w:t>
      </w:r>
      <w:r>
        <w:rPr>
          <w:color w:val="A9A9A9"/>
        </w:rPr>
        <w:t xml:space="preserve">ilmaston lämpenemisen </w:t>
      </w:r>
      <w:r>
        <w:t xml:space="preserve">ja </w:t>
      </w:r>
      <w:r>
        <w:rPr>
          <w:color w:val="DCDCDC"/>
        </w:rPr>
        <w:t xml:space="preserve">merenpinnan </w:t>
      </w:r>
      <w:r>
        <w:t xml:space="preserve">mahdollisen </w:t>
      </w:r>
      <w:r>
        <w:rPr>
          <w:color w:val="DCDCDC"/>
        </w:rPr>
        <w:t xml:space="preserve">nousun aiheuttaman </w:t>
      </w:r>
      <w:r>
        <w:t xml:space="preserve">huolen lisääminen</w:t>
      </w:r>
      <w:r>
        <w:t xml:space="preserve">. </w:t>
      </w:r>
      <w:r>
        <w:t xml:space="preserve">Tuvalu kannattaa </w:t>
      </w:r>
      <w:r>
        <w:rPr>
          <w:color w:val="2F4F4F"/>
        </w:rPr>
        <w:t xml:space="preserve">Kioton pöytäkirjan </w:t>
      </w:r>
      <w:r>
        <w:t xml:space="preserve">ratifiointia ja täytäntöönpanoa</w:t>
      </w:r>
      <w:r>
        <w:t xml:space="preserve">. </w:t>
      </w:r>
      <w:r>
        <w:t xml:space="preserve">Joulukuussa 2009 saaret pysäyttivät ilmastonmuutosta koskevat neuvottelut Yhdistyneiden Kansakuntien ilmastonmuutoskonferenssissa Kööpenhaminassa, koska ne pelkäsivät, että jotkut muut kehitysmaat eivät sitoutuneet täysin </w:t>
      </w:r>
      <w:r>
        <w:rPr>
          <w:color w:val="556B2F"/>
        </w:rPr>
        <w:t xml:space="preserve">sitoviin sopimuksiin </w:t>
      </w:r>
      <w:r>
        <w:t xml:space="preserve">hiilidioksidipäästöjen vähentämisestä. Niiden pääneuvottelija totesi: "Tuvalu on yksi </w:t>
      </w:r>
      <w:r>
        <w:t xml:space="preserve">maailman ilmastonmuutokselle </w:t>
      </w:r>
      <w:r>
        <w:rPr>
          <w:color w:val="6B8E23"/>
        </w:rPr>
        <w:t xml:space="preserve">haavoittuvimmista maista, </w:t>
      </w:r>
      <w:r>
        <w:t xml:space="preserve">ja tulevaisuutemme riippuu tämän kokouksen tuloksesta."</w:t>
      </w:r>
    </w:p>
    <w:p>
      <w:r>
        <w:rPr>
          <w:b/>
        </w:rPr>
        <w:t xml:space="preserve">Kysymys 0</w:t>
      </w:r>
    </w:p>
    <w:p>
      <w:r>
        <w:t xml:space="preserve">Mikä kriisi on Tuvalulle suuri huolenaihe YK:ssa?</w:t>
      </w:r>
    </w:p>
    <w:p>
      <w:r>
        <w:rPr>
          <w:b/>
        </w:rPr>
        <w:t xml:space="preserve">Kysymys 1</w:t>
      </w:r>
    </w:p>
    <w:p>
      <w:r>
        <w:t xml:space="preserve">Mikä on Tuvalun toinen ensisijainen ympäristöpoliittinen tavoite yhdessä ilmaston lämpenemisen kanssa? </w:t>
      </w:r>
    </w:p>
    <w:p>
      <w:r>
        <w:rPr>
          <w:b/>
        </w:rPr>
        <w:t xml:space="preserve">Kysymys 2</w:t>
      </w:r>
    </w:p>
    <w:p>
      <w:r>
        <w:t xml:space="preserve">Minkä sopimuksen ratifiointia Tuvalu kannattaa?</w:t>
      </w:r>
    </w:p>
    <w:p>
      <w:r>
        <w:rPr>
          <w:b/>
        </w:rPr>
        <w:t xml:space="preserve">Kysymys 3</w:t>
      </w:r>
    </w:p>
    <w:p>
      <w:r>
        <w:t xml:space="preserve">Mitä Tuvalu vaati muilta valtioilta hiilidioksidipäästöjen vähentämiseksi?</w:t>
      </w:r>
    </w:p>
    <w:p>
      <w:r>
        <w:rPr>
          <w:b/>
        </w:rPr>
        <w:t xml:space="preserve">Kysymys 4</w:t>
      </w:r>
    </w:p>
    <w:p>
      <w:r>
        <w:t xml:space="preserve">Mikä on Tuvalun asema ilmastonmuutoksen suhteen?</w:t>
      </w:r>
    </w:p>
    <w:p>
      <w:r>
        <w:rPr>
          <w:b/>
        </w:rPr>
        <w:t xml:space="preserve">Teksti numero 20</w:t>
      </w:r>
    </w:p>
    <w:p>
      <w:r>
        <w:t xml:space="preserve">Tuvalu osallistuu </w:t>
      </w:r>
      <w:r>
        <w:rPr>
          <w:color w:val="A9A9A9"/>
        </w:rPr>
        <w:t xml:space="preserve">pienten saarivaltioiden liittoon </w:t>
      </w:r>
      <w:r>
        <w:t xml:space="preserve">(</w:t>
      </w:r>
      <w:r>
        <w:rPr>
          <w:color w:val="A9A9A9"/>
        </w:rPr>
        <w:t xml:space="preserve">Alliance of Small Island States</w:t>
      </w:r>
      <w:r>
        <w:t xml:space="preserve">, AOSIS), joka on pienten saarivaltioiden ja matalien rannikkovaltioiden yhteenliittymä, joka on huolissaan niiden haavoittuvuudesta globaalin </w:t>
      </w:r>
      <w:r>
        <w:rPr>
          <w:color w:val="DCDCDC"/>
        </w:rPr>
        <w:t xml:space="preserve">ilmastonmuutoksen </w:t>
      </w:r>
      <w:r>
        <w:t xml:space="preserve">haittavaikutuksille</w:t>
      </w:r>
      <w:r>
        <w:t xml:space="preserve">. </w:t>
      </w:r>
      <w:r>
        <w:t xml:space="preserve">Tuvalu on 5. syyskuuta 2013 allekirjoitetun </w:t>
      </w:r>
      <w:r>
        <w:rPr>
          <w:color w:val="2F4F4F"/>
        </w:rPr>
        <w:t xml:space="preserve">Majuron julistuksen </w:t>
      </w:r>
      <w:r>
        <w:t xml:space="preserve">mukaisesti </w:t>
      </w:r>
      <w:r>
        <w:t xml:space="preserve">sitoutunut käyttämään </w:t>
      </w:r>
      <w:r>
        <w:rPr>
          <w:color w:val="556B2F"/>
        </w:rPr>
        <w:t xml:space="preserve">100 prosenttia uusiutuvista </w:t>
      </w:r>
      <w:r>
        <w:t xml:space="preserve">energialähteistä </w:t>
      </w:r>
      <w:r>
        <w:t xml:space="preserve">tuotetusta energiasta </w:t>
      </w:r>
      <w:r>
        <w:t xml:space="preserve">(vuosina 2013-2020), mikä ehdotetaan toteutettavaksi </w:t>
      </w:r>
      <w:r>
        <w:rPr>
          <w:color w:val="6B8E23"/>
        </w:rPr>
        <w:t xml:space="preserve">aurinkosähköllä </w:t>
      </w:r>
      <w:r>
        <w:t xml:space="preserve">(95 prosenttia kysynnästä) ja biodieselillä (5 prosenttia kysynnästä). Tuulivoimatuotannon toteutettavuutta harkitaan. Tuvalu osallistuu Tyynenmeren saarten soveltavan geotieteen komission (SOPAC) ja Tyynenmeren alueellisen ympäristöohjelman sihteeristön (SPREP) toimintaan.</w:t>
      </w:r>
    </w:p>
    <w:p>
      <w:r>
        <w:rPr>
          <w:b/>
        </w:rPr>
        <w:t xml:space="preserve">Kysymys 0</w:t>
      </w:r>
    </w:p>
    <w:p>
      <w:r>
        <w:t xml:space="preserve">Mihin liittoon Tuvalu kuuluu?</w:t>
      </w:r>
    </w:p>
    <w:p>
      <w:r>
        <w:rPr>
          <w:b/>
        </w:rPr>
        <w:t xml:space="preserve">Kysymys 1</w:t>
      </w:r>
    </w:p>
    <w:p>
      <w:r>
        <w:t xml:space="preserve">Mikä on AOSIS:n tärkein huolenaihe?</w:t>
      </w:r>
    </w:p>
    <w:p>
      <w:r>
        <w:rPr>
          <w:b/>
        </w:rPr>
        <w:t xml:space="preserve">Kysymys 2</w:t>
      </w:r>
    </w:p>
    <w:p>
      <w:r>
        <w:t xml:space="preserve">Mihin sopimukseen Tuvalu on sitoutunut?</w:t>
      </w:r>
    </w:p>
    <w:p>
      <w:r>
        <w:rPr>
          <w:b/>
        </w:rPr>
        <w:t xml:space="preserve">Kysymys 3</w:t>
      </w:r>
    </w:p>
    <w:p>
      <w:r>
        <w:t xml:space="preserve">Minkälaista energiaa Majuron julistuksessa kannatetaan?</w:t>
      </w:r>
    </w:p>
    <w:p>
      <w:r>
        <w:rPr>
          <w:b/>
        </w:rPr>
        <w:t xml:space="preserve">Kysymys 4</w:t>
      </w:r>
    </w:p>
    <w:p>
      <w:r>
        <w:t xml:space="preserve">Millä tavoin Tuvalu aikoo tuottaa 95 prosenttia energiastaan?</w:t>
      </w:r>
    </w:p>
    <w:p>
      <w:r>
        <w:rPr>
          <w:b/>
        </w:rPr>
        <w:t xml:space="preserve">Teksti numero 21</w:t>
      </w:r>
    </w:p>
    <w:p>
      <w:r>
        <w:t xml:space="preserve">Tuvalu osallistuu </w:t>
      </w:r>
      <w:r>
        <w:rPr>
          <w:color w:val="A9A9A9"/>
        </w:rPr>
        <w:t xml:space="preserve">Tyynenmeren saarten foorumin kalastusjärjestön </w:t>
      </w:r>
      <w:r>
        <w:t xml:space="preserve">(FFA) ja Länsi- ja Keski-Tyynenmeren kalastuskomission (WCPFC) </w:t>
      </w:r>
      <w:r>
        <w:t xml:space="preserve">toimintaan. </w:t>
      </w:r>
      <w:r>
        <w:t xml:space="preserve">Tuvalun hallitus, Yhdysvaltojen hallitus ja muiden Tyynenmeren saarten hallitukset ovat vuonna 1988 voimaan </w:t>
      </w:r>
      <w:r>
        <w:t xml:space="preserve">tulleen </w:t>
      </w:r>
      <w:r>
        <w:rPr>
          <w:color w:val="DCDCDC"/>
        </w:rPr>
        <w:t xml:space="preserve">Etelä-Tyynenmeren tonnikalasopimuksen </w:t>
      </w:r>
      <w:r>
        <w:t xml:space="preserve">(SPTT</w:t>
      </w:r>
      <w:r>
        <w:t xml:space="preserve">) osapuolia. </w:t>
      </w:r>
      <w:r>
        <w:t xml:space="preserve">Tuvalu on myös jäsenenä Nauru-sopimuksessa, joka koskee </w:t>
      </w:r>
      <w:r>
        <w:rPr>
          <w:color w:val="2F4F4F"/>
        </w:rPr>
        <w:t xml:space="preserve">tonnikalan kurenuottakalastuksen </w:t>
      </w:r>
      <w:r>
        <w:t xml:space="preserve">hallinnointia </w:t>
      </w:r>
      <w:r>
        <w:t xml:space="preserve">trooppisella läntisellä Tyynellämerellä. Toukokuussa 2013 Yhdysvaltojen ja Tyynenmeren saarivaltioiden edustajat sopivat allekirjoittavansa väliaikaisia järjestelyasiakirjoja, joilla jatketaan </w:t>
      </w:r>
      <w:r>
        <w:rPr>
          <w:color w:val="556B2F"/>
        </w:rPr>
        <w:t xml:space="preserve">monenvälistä kalastussopimusta </w:t>
      </w:r>
      <w:r>
        <w:t xml:space="preserve">(johon Etelä-Tyynenmeren tonnikalasopimus kuuluu) siten, että Yhdysvaltain tonnikala-alusten pääsy Länsi- ja Keski-Tyynenmeren kalastukseen vahvistetaan 18 kuukaudella. Tuvalu ja muut Tyynenmeren saarten foorumin kalastusjärjestön (FFA) jäsenet sekä Yhdysvallat ovat sopineet tonnikalan kalastussopimuksesta vuodeksi 2015; pidempiaikaisesta sopimuksesta neuvotellaan. Sopimus on Nauru-sopimuksen jatkoa, ja siinä määrätään, että Yhdysvaltain lipun alla purjehtivat nuotta-alukset saavat kalastaa alueella 8 300 päivää 90 miljoonan Yhdysvaltain dollarin maksua vastaan, joka muodostuu tonnikalan kalastusteollisuuden ja Yhdysvaltain hallituksen maksuosuuksista. Vuonna 2015 Tuvalu on kieltäytynyt myymästä </w:t>
      </w:r>
      <w:r>
        <w:rPr>
          <w:color w:val="6B8E23"/>
        </w:rPr>
        <w:t xml:space="preserve">kalastuspäiviä </w:t>
      </w:r>
      <w:r>
        <w:t xml:space="preserve">tietyille valtioille ja laivastoille, jotka ovat estäneet Tuvalun aloitteet kehittää ja ylläpitää omaa kalastustaan.</w:t>
      </w:r>
    </w:p>
    <w:p>
      <w:r>
        <w:rPr>
          <w:b/>
        </w:rPr>
        <w:t xml:space="preserve">Kysymys 0</w:t>
      </w:r>
    </w:p>
    <w:p>
      <w:r>
        <w:t xml:space="preserve">Mihin kalastusryhmään Tuvalu kuuluu? </w:t>
      </w:r>
    </w:p>
    <w:p>
      <w:r>
        <w:rPr>
          <w:b/>
        </w:rPr>
        <w:t xml:space="preserve">Kysymys 1</w:t>
      </w:r>
    </w:p>
    <w:p>
      <w:r>
        <w:t xml:space="preserve">Minkä kalastussopimuksen Tuvalu on allekirjoittanut?</w:t>
      </w:r>
    </w:p>
    <w:p>
      <w:r>
        <w:rPr>
          <w:b/>
        </w:rPr>
        <w:t xml:space="preserve">Kysymys 2</w:t>
      </w:r>
    </w:p>
    <w:p>
      <w:r>
        <w:t xml:space="preserve">Mihin Nauru-sopimuksessa keskitytään?</w:t>
      </w:r>
    </w:p>
    <w:p>
      <w:r>
        <w:rPr>
          <w:b/>
        </w:rPr>
        <w:t xml:space="preserve">Kysymys 3</w:t>
      </w:r>
    </w:p>
    <w:p>
      <w:r>
        <w:t xml:space="preserve">Mistä Tuvalu suostui jatkamiseen ?</w:t>
      </w:r>
    </w:p>
    <w:p>
      <w:r>
        <w:rPr>
          <w:b/>
        </w:rPr>
        <w:t xml:space="preserve">Kysymys 4</w:t>
      </w:r>
    </w:p>
    <w:p>
      <w:r>
        <w:t xml:space="preserve">Mitä Tuvalu kieltäytyi myymästä vuonna 2015?</w:t>
      </w:r>
    </w:p>
    <w:p>
      <w:r>
        <w:rPr>
          <w:b/>
        </w:rPr>
        <w:t xml:space="preserve">Teksti numero 22</w:t>
      </w:r>
    </w:p>
    <w:p>
      <w:r>
        <w:t xml:space="preserve">Tuvalu allekirjoitti heinäkuussa 2013 </w:t>
      </w:r>
      <w:r>
        <w:rPr>
          <w:color w:val="A9A9A9"/>
        </w:rPr>
        <w:t xml:space="preserve">yhteisymmärryspöytäkirjan </w:t>
      </w:r>
      <w:r>
        <w:rPr>
          <w:color w:val="DCDCDC"/>
        </w:rPr>
        <w:t xml:space="preserve">Tyynenmeren alueellisen </w:t>
      </w:r>
      <w:r>
        <w:t xml:space="preserve">kauppa- ja kehitysjärjestelyn </w:t>
      </w:r>
      <w:r>
        <w:t xml:space="preserve">perustamisesta. </w:t>
      </w:r>
      <w:r>
        <w:t xml:space="preserve">Järjestely sai alkunsa vuonna 2006 </w:t>
      </w:r>
      <w:r>
        <w:t xml:space="preserve">Tyynenmeren AKT-valtioiden ja </w:t>
      </w:r>
      <w:r>
        <w:rPr>
          <w:color w:val="556B2F"/>
        </w:rPr>
        <w:t xml:space="preserve">Euroopan unionin </w:t>
      </w:r>
      <w:r>
        <w:rPr>
          <w:color w:val="2F4F4F"/>
        </w:rPr>
        <w:t xml:space="preserve">talouskumppanuussopimusta koskevien </w:t>
      </w:r>
      <w:r>
        <w:t xml:space="preserve">neuvottelujen yhteydessä</w:t>
      </w:r>
      <w:r>
        <w:t xml:space="preserve">. </w:t>
      </w:r>
      <w:r>
        <w:t xml:space="preserve">Rahoitusvälineen perustamisen tarkoituksena on parantaa </w:t>
      </w:r>
      <w:r>
        <w:rPr>
          <w:color w:val="6B8E23"/>
        </w:rPr>
        <w:t xml:space="preserve">Tyynenmeren saarivaltioille</w:t>
      </w:r>
      <w:r>
        <w:t xml:space="preserve"> annettavan </w:t>
      </w:r>
      <w:r>
        <w:t xml:space="preserve">avun toimittamista </w:t>
      </w:r>
      <w:r>
        <w:t xml:space="preserve">kauppaa tukevaa apua koskevien vaatimusten tukemiseksi. Tyynenmeren AKT-valtiot ovat Tyynenmeren maita, jotka ovat allekirjoittaneet Euroopan unionin kanssa tehdyn Cotonoun sopimuksen.</w:t>
      </w:r>
    </w:p>
    <w:p>
      <w:r>
        <w:rPr>
          <w:b/>
        </w:rPr>
        <w:t xml:space="preserve">Kysymys 0</w:t>
      </w:r>
    </w:p>
    <w:p>
      <w:r>
        <w:t xml:space="preserve">Minkä kauppasopimuksen Tuvalu allekirjoitti vuonna 2013?</w:t>
      </w:r>
    </w:p>
    <w:p>
      <w:r>
        <w:rPr>
          <w:b/>
        </w:rPr>
        <w:t xml:space="preserve">Kysymys 1</w:t>
      </w:r>
    </w:p>
    <w:p>
      <w:r>
        <w:t xml:space="preserve">Mitä muistio koskee?</w:t>
      </w:r>
    </w:p>
    <w:p>
      <w:r>
        <w:rPr>
          <w:b/>
        </w:rPr>
        <w:t xml:space="preserve">Kysymys 2</w:t>
      </w:r>
    </w:p>
    <w:p>
      <w:r>
        <w:t xml:space="preserve">Mitä kauppasopimus sisältää?</w:t>
      </w:r>
    </w:p>
    <w:p>
      <w:r>
        <w:rPr>
          <w:b/>
        </w:rPr>
        <w:t xml:space="preserve">Kysymys 3</w:t>
      </w:r>
    </w:p>
    <w:p>
      <w:r>
        <w:t xml:space="preserve">Minkä ryhmän kanssa sopimus muodostaa liiton?</w:t>
      </w:r>
    </w:p>
    <w:p>
      <w:r>
        <w:rPr>
          <w:b/>
        </w:rPr>
        <w:t xml:space="preserve">Kysymys 4</w:t>
      </w:r>
    </w:p>
    <w:p>
      <w:r>
        <w:t xml:space="preserve">Kenelle investointikehyksen avulla pyritään toimittamaan tukea?</w:t>
      </w:r>
    </w:p>
    <w:p>
      <w:r>
        <w:rPr>
          <w:b/>
        </w:rPr>
        <w:t xml:space="preserve">Teksti numero 23</w:t>
      </w:r>
    </w:p>
    <w:p>
      <w:r>
        <w:t xml:space="preserve">Kullakin saarella on oma ylipäällikkönsä eli </w:t>
      </w:r>
      <w:r>
        <w:rPr>
          <w:color w:val="A9A9A9"/>
        </w:rPr>
        <w:t xml:space="preserve">ulu-aliki </w:t>
      </w:r>
      <w:r>
        <w:t xml:space="preserve">ja useita alipäälliköitä (</w:t>
      </w:r>
      <w:r>
        <w:rPr>
          <w:color w:val="DCDCDC"/>
        </w:rPr>
        <w:t xml:space="preserve">alikis</w:t>
      </w:r>
      <w:r>
        <w:t xml:space="preserve">)</w:t>
      </w:r>
      <w:r>
        <w:t xml:space="preserve">. </w:t>
      </w:r>
      <w:r>
        <w:t xml:space="preserve">Yhteisön neuvosto on </w:t>
      </w:r>
      <w:r>
        <w:rPr>
          <w:color w:val="2F4F4F"/>
        </w:rPr>
        <w:t xml:space="preserve">Falekaupule </w:t>
      </w:r>
      <w:r>
        <w:t xml:space="preserve">(perinteinen vanhimpien kokous) eli te sina o fenua (kirjaimellisesti: "maan harmaat hiukset"). Aikaisemmin </w:t>
      </w:r>
      <w:r>
        <w:t xml:space="preserve">päätöksentekijöihin kuului myös </w:t>
      </w:r>
      <w:r>
        <w:t xml:space="preserve">toinen kasti, papit (</w:t>
      </w:r>
      <w:r>
        <w:rPr>
          <w:color w:val="556B2F"/>
        </w:rPr>
        <w:t xml:space="preserve">tofuga)</w:t>
      </w:r>
      <w:r>
        <w:t xml:space="preserve">.</w:t>
      </w:r>
      <w:r>
        <w:t xml:space="preserve"> Ulu-aliki ja aliki käyttävät epävirallista valtaa paikallistasolla. Ulu-aliki valitaan aina sukujuurien perusteella. Falekaupule-lain (1997) mukaan Falekaupulen valtuudet ja tehtävät on jaettu </w:t>
      </w:r>
      <w:r>
        <w:rPr>
          <w:color w:val="6B8E23"/>
        </w:rPr>
        <w:t xml:space="preserve">pule o kaupuleille </w:t>
      </w:r>
      <w:r>
        <w:t xml:space="preserve">(valitut kylänjohtajat; yksi jokaisella atollilla)</w:t>
      </w:r>
      <w:r>
        <w:t xml:space="preserve">.</w:t>
      </w:r>
    </w:p>
    <w:p>
      <w:r>
        <w:rPr>
          <w:b/>
        </w:rPr>
        <w:t xml:space="preserve">Kysymys 0</w:t>
      </w:r>
    </w:p>
    <w:p>
      <w:r>
        <w:t xml:space="preserve">Mikä on Tuvalun kunkin saaren ylipäällikön nimi?</w:t>
      </w:r>
    </w:p>
    <w:p>
      <w:r>
        <w:rPr>
          <w:b/>
        </w:rPr>
        <w:t xml:space="preserve">Kysymys 1</w:t>
      </w:r>
    </w:p>
    <w:p>
      <w:r>
        <w:t xml:space="preserve">Mikä on Tuvalun alipäälliköiden nimi?</w:t>
      </w:r>
    </w:p>
    <w:p>
      <w:r>
        <w:rPr>
          <w:b/>
        </w:rPr>
        <w:t xml:space="preserve">Kysymys 2</w:t>
      </w:r>
    </w:p>
    <w:p>
      <w:r>
        <w:t xml:space="preserve">Mikä on tuvalulainen perinteinen vanhimpien kokous?</w:t>
      </w:r>
    </w:p>
    <w:p>
      <w:r>
        <w:rPr>
          <w:b/>
        </w:rPr>
        <w:t xml:space="preserve">Kysymys 3</w:t>
      </w:r>
    </w:p>
    <w:p>
      <w:r>
        <w:t xml:space="preserve">Mikä oli pappien kasti Tuvalussa aiemmin?</w:t>
      </w:r>
    </w:p>
    <w:p>
      <w:r>
        <w:rPr>
          <w:b/>
        </w:rPr>
        <w:t xml:space="preserve">Kysymys 4</w:t>
      </w:r>
    </w:p>
    <w:p>
      <w:r>
        <w:t xml:space="preserve">Minkä ryhmän kanssa falekaupule jakaa vallan Tuvalussa?</w:t>
      </w:r>
    </w:p>
    <w:p>
      <w:r>
        <w:rPr>
          <w:b/>
        </w:rPr>
        <w:t xml:space="preserve">Tekstin numero 24</w:t>
      </w:r>
    </w:p>
    <w:p>
      <w:r>
        <w:t xml:space="preserve">Vuonna 2014 kiinnitettiin huomiota Uuden-Seelannin maahanmuutto- ja suojelutuomioistuimelle tehtyyn valitukseen, joka koski tuvalulaisen perheen karkottamista sillä perusteella, että he olivat "</w:t>
      </w:r>
      <w:r>
        <w:rPr>
          <w:color w:val="A9A9A9"/>
        </w:rPr>
        <w:t xml:space="preserve">ilmastonmuutospakolaisia</w:t>
      </w:r>
      <w:r>
        <w:t xml:space="preserve">", jotka kärsisivät vaikeuksista Tuvalun ympäristön tilan heikkenemisen vuoksi</w:t>
      </w:r>
      <w:r>
        <w:t xml:space="preserve">.</w:t>
      </w:r>
      <w:r>
        <w:t xml:space="preserve"> Perheelle myönnettiin kuitenkin oleskelulupa pakolaisvaatimukseen liittymättömillä perusteilla. Perhe menestyi valituksessaan, koska asiaankuuluvan maahanmuuttolainsäädännön mukaan </w:t>
      </w:r>
      <w:r>
        <w:t xml:space="preserve">oleskelulupien myöntäminen oli perusteltua </w:t>
      </w:r>
      <w:r>
        <w:t xml:space="preserve">"poikkeuksellisten </w:t>
      </w:r>
      <w:r>
        <w:rPr>
          <w:color w:val="DCDCDC"/>
        </w:rPr>
        <w:t xml:space="preserve">humanitaaristen</w:t>
      </w:r>
      <w:r>
        <w:t xml:space="preserve"> olosuhteiden" vuoksi</w:t>
      </w:r>
      <w:r>
        <w:t xml:space="preserve">, koska perhe oli integroitunut Uuden-Seelannin yhteiskuntaan, ja sen suuri suurperhe oli muuttanut Uuteen-Seelantiin. Vuonna 2013 </w:t>
      </w:r>
      <w:r>
        <w:rPr>
          <w:color w:val="2F4F4F"/>
        </w:rPr>
        <w:t xml:space="preserve">Uuden-Seelannin korkein oikeus </w:t>
      </w:r>
      <w:r>
        <w:t xml:space="preserve">katsoi, että erään kiribatilaisen miehen väite, jonka mukaan hän oli "ilmastonmuutospakolainen" pakolaisten oikeusasemaa koskevan yleissopimuksen (1951) nojalla, </w:t>
      </w:r>
      <w:r>
        <w:t xml:space="preserve">oli perusteeton, koska hän ei ollut </w:t>
      </w:r>
      <w:r>
        <w:rPr>
          <w:color w:val="556B2F"/>
        </w:rPr>
        <w:t xml:space="preserve">joutunut vainon kohteeksi tai kärsinyt vakavaa haittaa </w:t>
      </w:r>
      <w:r>
        <w:t xml:space="preserve">yhdestäkään </w:t>
      </w:r>
      <w:r>
        <w:rPr>
          <w:color w:val="6B8E23"/>
        </w:rPr>
        <w:t xml:space="preserve">pakolaisyleissopimuksen </w:t>
      </w:r>
      <w:r>
        <w:t xml:space="preserve">viidestä </w:t>
      </w:r>
      <w:r>
        <w:t xml:space="preserve">perusteesta. Pysyvä maahanmuutto Australiaan ja Uuteen-Seelantiin esimerkiksi perheenyhdistämistä varten edellyttää kyseisten maiden maahanmuuttolainsäädännön noudattamista.</w:t>
      </w:r>
    </w:p>
    <w:p>
      <w:r>
        <w:rPr>
          <w:b/>
        </w:rPr>
        <w:t xml:space="preserve">Kysymys 0</w:t>
      </w:r>
    </w:p>
    <w:p>
      <w:r>
        <w:t xml:space="preserve">Mikä oli peruste tuvalulaisen perheen karkottamiselle Uudesta-Seelannista?</w:t>
      </w:r>
    </w:p>
    <w:p>
      <w:r>
        <w:rPr>
          <w:b/>
        </w:rPr>
        <w:t xml:space="preserve">Kysymys 1</w:t>
      </w:r>
    </w:p>
    <w:p>
      <w:r>
        <w:t xml:space="preserve">Millä perusteella tuvalulainen perhe sai luvan muuttaa maahan?</w:t>
      </w:r>
    </w:p>
    <w:p>
      <w:r>
        <w:rPr>
          <w:b/>
        </w:rPr>
        <w:t xml:space="preserve">Kysymys 2</w:t>
      </w:r>
    </w:p>
    <w:p>
      <w:r>
        <w:t xml:space="preserve">Mikä tuomioistuin katsoi ilmastonmuutosta pakenevien väitteen olevan kestämätön?</w:t>
      </w:r>
    </w:p>
    <w:p>
      <w:r>
        <w:rPr>
          <w:b/>
        </w:rPr>
        <w:t xml:space="preserve">Kysymys 3</w:t>
      </w:r>
    </w:p>
    <w:p>
      <w:r>
        <w:t xml:space="preserve">Mikä piirre puuttui ilmastonmuutosta koskevista väitteistä?</w:t>
      </w:r>
    </w:p>
    <w:p>
      <w:r>
        <w:rPr>
          <w:b/>
        </w:rPr>
        <w:t xml:space="preserve">Kysymys 4</w:t>
      </w:r>
    </w:p>
    <w:p>
      <w:r>
        <w:t xml:space="preserve">Missä asiakirjassa esitetään pakolaisaseman edellytykset?</w:t>
      </w:r>
    </w:p>
    <w:p>
      <w:r>
        <w:rPr>
          <w:b/>
        </w:rPr>
        <w:t xml:space="preserve">Teksti numero 25</w:t>
      </w:r>
    </w:p>
    <w:p>
      <w:r>
        <w:t xml:space="preserve">Uudella-Seelannilla on </w:t>
      </w:r>
      <w:r>
        <w:rPr>
          <w:color w:val="A9A9A9"/>
        </w:rPr>
        <w:t xml:space="preserve">75:n </w:t>
      </w:r>
      <w:r>
        <w:t xml:space="preserve">tuvalulaisen </w:t>
      </w:r>
      <w:r>
        <w:t xml:space="preserve">vuotuinen kiintiö, </w:t>
      </w:r>
      <w:r>
        <w:t xml:space="preserve">joka myönnetään työlupia Tyynenmeren pääsyluokan mukaisesti, kuten vuonna 2001 ilmoitettiin. Hakijat ilmoittautuvat Pacific Access Category (PAC) -äänestykseen; ensisijaisena kriteerinä on, että pääasiallisella hakijalla on oltava </w:t>
      </w:r>
      <w:r>
        <w:rPr>
          <w:color w:val="DCDCDC"/>
        </w:rPr>
        <w:t xml:space="preserve">työtarjous </w:t>
      </w:r>
      <w:r>
        <w:t xml:space="preserve">Uuden-Seelannin työnantajalta. Tuvalulaiset voivat myös saada kausityötä puutarha- ja viininviljelyalalla Uudessa-Seelannissa </w:t>
      </w:r>
      <w:r>
        <w:t xml:space="preserve">vuonna 2007 käyttöön otetun </w:t>
      </w:r>
      <w:r>
        <w:rPr>
          <w:color w:val="2F4F4F"/>
        </w:rPr>
        <w:t xml:space="preserve">tunnustetun kausityönantajan (Recognised Seasonal Employer, RSE) työpolitiikan </w:t>
      </w:r>
      <w:r>
        <w:t xml:space="preserve">mukaisesti, joka mahdollistaa jopa </w:t>
      </w:r>
      <w:r>
        <w:rPr>
          <w:color w:val="556B2F"/>
        </w:rPr>
        <w:t xml:space="preserve">5 000 </w:t>
      </w:r>
      <w:r>
        <w:t xml:space="preserve">työntekijän </w:t>
      </w:r>
      <w:r>
        <w:t xml:space="preserve">palkkaamisen </w:t>
      </w:r>
      <w:r>
        <w:t xml:space="preserve">Tuvalusta ja muilta Tyynenmeren saarilta. Tuvalulaiset voivat osallistua </w:t>
      </w:r>
      <w:r>
        <w:rPr>
          <w:color w:val="6B8E23"/>
        </w:rPr>
        <w:t xml:space="preserve">Australian Tyynenmeren kausityöntekijäohjelmaan</w:t>
      </w:r>
      <w:r>
        <w:t xml:space="preserve">, jonka ansiosta Tyynenmeren saarelaiset voivat saada kausityötä Australian maataloudessa, erityisesti puuvilla- ja sokeriruokoviljelyssä, kalastuksessa, erityisesti vesiviljelyssä, sekä matkailualan majoitusliikkeissä.</w:t>
      </w:r>
    </w:p>
    <w:p>
      <w:r>
        <w:rPr>
          <w:b/>
        </w:rPr>
        <w:t xml:space="preserve">Kysymys 0</w:t>
      </w:r>
    </w:p>
    <w:p>
      <w:r>
        <w:t xml:space="preserve">Mikä on Uuden-Seelannin vuosittainen kiintiö Tuvalulle myönnettäville työluville?</w:t>
      </w:r>
    </w:p>
    <w:p>
      <w:r>
        <w:rPr>
          <w:b/>
        </w:rPr>
        <w:t xml:space="preserve">Kysymys 1</w:t>
      </w:r>
    </w:p>
    <w:p>
      <w:r>
        <w:t xml:space="preserve">Mitä tuvalualaisella on oltava, jotta hän voi saada työluvan Uuteen-Seelantiin?</w:t>
      </w:r>
    </w:p>
    <w:p>
      <w:r>
        <w:rPr>
          <w:b/>
        </w:rPr>
        <w:t xml:space="preserve">Kysymys 2</w:t>
      </w:r>
    </w:p>
    <w:p>
      <w:r>
        <w:t xml:space="preserve">Kuinka monta Tyynenmeren saarelaisia kausityöntekijöitä sallitaan?</w:t>
      </w:r>
    </w:p>
    <w:p>
      <w:r>
        <w:rPr>
          <w:b/>
        </w:rPr>
        <w:t xml:space="preserve">Kysymys 3</w:t>
      </w:r>
    </w:p>
    <w:p>
      <w:r>
        <w:t xml:space="preserve">Mikä on ohjelma, joka mahdollistaa kausityöntekijöiden työluvat?</w:t>
      </w:r>
    </w:p>
    <w:p>
      <w:r>
        <w:rPr>
          <w:b/>
        </w:rPr>
        <w:t xml:space="preserve">Kysymys 4</w:t>
      </w:r>
    </w:p>
    <w:p>
      <w:r>
        <w:t xml:space="preserve">Mikä ohjelma otettiin vuonna 2007 käyttöön kausityöntekijöitä varten Uudessa-Seelannissa?</w:t>
      </w:r>
    </w:p>
    <w:p>
      <w:r>
        <w:rPr>
          <w:b/>
        </w:rPr>
        <w:t xml:space="preserve">Teksti numero 26</w:t>
      </w:r>
    </w:p>
    <w:p>
      <w:r>
        <w:rPr>
          <w:color w:val="A9A9A9"/>
        </w:rPr>
        <w:t xml:space="preserve">Tuvalun </w:t>
      </w:r>
      <w:r>
        <w:t xml:space="preserve">kansalliskielet ovat </w:t>
      </w:r>
      <w:r>
        <w:rPr>
          <w:color w:val="A9A9A9"/>
        </w:rPr>
        <w:t xml:space="preserve">tuvalun </w:t>
      </w:r>
      <w:r>
        <w:t xml:space="preserve">kieli ja englanti. Tuvaluan kieli kuuluu </w:t>
      </w:r>
      <w:r>
        <w:t xml:space="preserve">polynesialaisten kielten </w:t>
      </w:r>
      <w:r>
        <w:rPr>
          <w:color w:val="DCDCDC"/>
        </w:rPr>
        <w:t xml:space="preserve">ellicea-ryhmään</w:t>
      </w:r>
      <w:r>
        <w:t xml:space="preserve">, joka on kaukana sukua kaikille muille </w:t>
      </w:r>
      <w:r>
        <w:rPr>
          <w:color w:val="2F4F4F"/>
        </w:rPr>
        <w:t xml:space="preserve">polynesialaisille </w:t>
      </w:r>
      <w:r>
        <w:t xml:space="preserve">kielille, kuten havaijin kielelle, māorille, tahitille, samoalle ja tongalle. Se on läheisimmin sukua </w:t>
      </w:r>
      <w:r>
        <w:rPr>
          <w:color w:val="556B2F"/>
        </w:rPr>
        <w:t xml:space="preserve">Mikronesian </w:t>
      </w:r>
      <w:r>
        <w:t xml:space="preserve">sekä Pohjois- ja Keski-Melanesian </w:t>
      </w:r>
      <w:r>
        <w:t xml:space="preserve">polynesialaisilla syrjäseuduilla puhutuille kielille. </w:t>
      </w:r>
      <w:r>
        <w:t xml:space="preserve">Kieli on lainattu </w:t>
      </w:r>
      <w:r>
        <w:rPr>
          <w:color w:val="6B8E23"/>
        </w:rPr>
        <w:t xml:space="preserve">samoan </w:t>
      </w:r>
      <w:r>
        <w:t xml:space="preserve">kielestä, koska kristityt lähetyssaarnaajat 1800-luvun lopulla ja 1900-luvun alussa olivat pääasiassa samoalaisia.</w:t>
      </w:r>
    </w:p>
    <w:p>
      <w:r>
        <w:rPr>
          <w:b/>
        </w:rPr>
        <w:t xml:space="preserve">Kysymys 0</w:t>
      </w:r>
    </w:p>
    <w:p>
      <w:r>
        <w:t xml:space="preserve">Mikä on englannin lisäksi Tuvalun kansalliskieli?</w:t>
      </w:r>
    </w:p>
    <w:p>
      <w:r>
        <w:rPr>
          <w:b/>
        </w:rPr>
        <w:t xml:space="preserve">Kysymys 1</w:t>
      </w:r>
    </w:p>
    <w:p>
      <w:r>
        <w:t xml:space="preserve">Mihin kieliryhmään tuvalulainen kieli kuuluu?</w:t>
      </w:r>
    </w:p>
    <w:p>
      <w:r>
        <w:rPr>
          <w:b/>
        </w:rPr>
        <w:t xml:space="preserve">Kysymys 2</w:t>
      </w:r>
    </w:p>
    <w:p>
      <w:r>
        <w:t xml:space="preserve">Mihin muihin kieliin tuvalulainen kieli on sukua?</w:t>
      </w:r>
    </w:p>
    <w:p>
      <w:r>
        <w:rPr>
          <w:b/>
        </w:rPr>
        <w:t xml:space="preserve">Kysymys 3</w:t>
      </w:r>
    </w:p>
    <w:p>
      <w:r>
        <w:t xml:space="preserve">Minkä alueen kielelle tuvalualainen kieli on läheistä sukua?</w:t>
      </w:r>
    </w:p>
    <w:p>
      <w:r>
        <w:rPr>
          <w:b/>
        </w:rPr>
        <w:t xml:space="preserve">Kysymys 4</w:t>
      </w:r>
    </w:p>
    <w:p>
      <w:r>
        <w:t xml:space="preserve">Mistä kielestä tuvalun kieli lainaa monia kielellisiä piirteitä?</w:t>
      </w:r>
    </w:p>
    <w:p>
      <w:r>
        <w:rPr>
          <w:b/>
        </w:rPr>
        <w:t xml:space="preserve">Teksti numero 27</w:t>
      </w:r>
    </w:p>
    <w:p>
      <w:r>
        <w:rPr>
          <w:color w:val="DCDCDC"/>
        </w:rPr>
        <w:t xml:space="preserve">Funafutin </w:t>
      </w:r>
      <w:r>
        <w:rPr>
          <w:color w:val="A9A9A9"/>
        </w:rPr>
        <w:t xml:space="preserve">Princess Margaret Hospital </w:t>
      </w:r>
      <w:r>
        <w:t xml:space="preserve">on Tuvalun ainoa sairaala. PMH:n tuvalulaiseen hoitohenkilökuntaan kuuluivat vuonna 2011 terveysjohtaja ja kirurgi, kansanterveyden ylilääkäri, anestesialääkäri, lastenlääkäri sekä synnytys- ja naistentautien erikoislääkäri. Terveydenhuoltohenkilöstöön kuuluu kaksi röntgenhoitajaa, kaksi farmaseuttia, kolme laboratorioteknikkoa, kaksi ravitsemusterapeuttia ja </w:t>
      </w:r>
      <w:r>
        <w:rPr>
          <w:color w:val="2F4F4F"/>
        </w:rPr>
        <w:t xml:space="preserve">13 </w:t>
      </w:r>
      <w:r>
        <w:t xml:space="preserve">sairaanhoitajaa, joilla on erikoiskoulutus muun muassa kirurgisen hoitotyön, anestesiahoitotyön/ tehohoidon, lastentautien hoitotyön ja kätilötyön aloilla. PMH:ssa työskentelee myös hammaslääkäri. Terveysministeriö työllistää myös </w:t>
      </w:r>
      <w:r>
        <w:rPr>
          <w:color w:val="556B2F"/>
        </w:rPr>
        <w:t xml:space="preserve">yhdeksän tai kymmenen </w:t>
      </w:r>
      <w:r>
        <w:t xml:space="preserve">sairaanhoitajaa ulkosaarille tarjoamaan yleissairaanhoito- ja </w:t>
      </w:r>
      <w:r>
        <w:t xml:space="preserve">kätilöpalveluja</w:t>
      </w:r>
      <w:r>
        <w:t xml:space="preserve">.</w:t>
      </w:r>
    </w:p>
    <w:p>
      <w:r>
        <w:rPr>
          <w:b/>
        </w:rPr>
        <w:t xml:space="preserve">Kysymys 0</w:t>
      </w:r>
    </w:p>
    <w:p>
      <w:r>
        <w:t xml:space="preserve">Mikä on Tuvalun ainoa sairaala?</w:t>
      </w:r>
    </w:p>
    <w:p>
      <w:r>
        <w:rPr>
          <w:b/>
        </w:rPr>
        <w:t xml:space="preserve">Kysymys 1</w:t>
      </w:r>
    </w:p>
    <w:p>
      <w:r>
        <w:t xml:space="preserve">Millä Tuvalun saarella sairaala sijaitsee?</w:t>
      </w:r>
    </w:p>
    <w:p>
      <w:r>
        <w:rPr>
          <w:b/>
        </w:rPr>
        <w:t xml:space="preserve">Kysymys 2</w:t>
      </w:r>
    </w:p>
    <w:p>
      <w:r>
        <w:t xml:space="preserve">Kuinka monta hoitajaa Princess Margaretissa on henkilökuntaa?</w:t>
      </w:r>
    </w:p>
    <w:p>
      <w:r>
        <w:rPr>
          <w:b/>
        </w:rPr>
        <w:t xml:space="preserve">Kysymys 3</w:t>
      </w:r>
    </w:p>
    <w:p>
      <w:r>
        <w:t xml:space="preserve">Millaisia hoitopalveluja ulkosaarten sairaanhoitajat tarjoavat?</w:t>
      </w:r>
    </w:p>
    <w:p>
      <w:r>
        <w:rPr>
          <w:b/>
        </w:rPr>
        <w:t xml:space="preserve">Kysymys 4</w:t>
      </w:r>
    </w:p>
    <w:p>
      <w:r>
        <w:t xml:space="preserve">Kuinka monta sairaanhoitajaa toimitetaan ulkosaarille?</w:t>
      </w:r>
    </w:p>
    <w:p>
      <w:r>
        <w:rPr>
          <w:b/>
        </w:rPr>
        <w:t xml:space="preserve">Tekstin numero 28</w:t>
      </w:r>
    </w:p>
    <w:p>
      <w:r>
        <w:t xml:space="preserve">Fetuvalu tarjoaa Cambridgen opetussuunnitelmaa. Motufoua tarjoaa Fidžin nuorisotodistuksen (FJC) vuosiluokalla 10, Tuvalun todistuksen vuosiluokalla 11 ja Tyynenmeren alueen keskiasteen tutkinnon (PSSC) vuosiluokalla 12. Tutkinnon järjestää Fidžissä sijaitseva SPBEA-tutkintolautakunta. </w:t>
      </w:r>
      <w:r>
        <w:rPr>
          <w:color w:val="A9A9A9"/>
        </w:rPr>
        <w:t xml:space="preserve">Kuudennen luokan </w:t>
      </w:r>
      <w:r>
        <w:t xml:space="preserve">oppilaat, jotka läpäisevät PSSC-tutkinnon, jatkavat </w:t>
      </w:r>
      <w:r>
        <w:rPr>
          <w:color w:val="DCDCDC"/>
        </w:rPr>
        <w:t xml:space="preserve">Tuvalun hallituksen </w:t>
      </w:r>
      <w:r>
        <w:t xml:space="preserve">rahoittamaan Augmented Foundation Programme -ohjelmaan</w:t>
      </w:r>
      <w:r>
        <w:t xml:space="preserve">. Tätä </w:t>
      </w:r>
      <w:r>
        <w:t xml:space="preserve">ohjelmaa vaaditaan </w:t>
      </w:r>
      <w:r>
        <w:rPr>
          <w:color w:val="2F4F4F"/>
        </w:rPr>
        <w:t xml:space="preserve">Tuvalun ulkopuolella </w:t>
      </w:r>
      <w:r>
        <w:t xml:space="preserve">suoritettaviin korkea-asteen koulutusohjelmiin</w:t>
      </w:r>
      <w:r>
        <w:t xml:space="preserve">, ja se on mahdollista suorittaa </w:t>
      </w:r>
      <w:r>
        <w:rPr>
          <w:color w:val="556B2F"/>
        </w:rPr>
        <w:t xml:space="preserve">Etelä-Tyynenmeren yliopiston </w:t>
      </w:r>
      <w:r>
        <w:t xml:space="preserve">(USP) jatkokeskuksessa </w:t>
      </w:r>
      <w:r>
        <w:rPr>
          <w:color w:val="6B8E23"/>
        </w:rPr>
        <w:t xml:space="preserve">Funafutissa</w:t>
      </w:r>
      <w:r>
        <w:t xml:space="preserve">.</w:t>
      </w:r>
    </w:p>
    <w:p>
      <w:r>
        <w:rPr>
          <w:b/>
        </w:rPr>
        <w:t xml:space="preserve">Kysymys 0</w:t>
      </w:r>
    </w:p>
    <w:p>
      <w:r>
        <w:t xml:space="preserve">Mikä ryhmä rahoittaa Augmented Foundation -ohjelmaa?</w:t>
      </w:r>
    </w:p>
    <w:p>
      <w:r>
        <w:rPr>
          <w:b/>
        </w:rPr>
        <w:t xml:space="preserve">Kysymys 1</w:t>
      </w:r>
    </w:p>
    <w:p>
      <w:r>
        <w:t xml:space="preserve">Missä täydennettyä ohjelmaa tarvitaan jatkokoulutusta varten?</w:t>
      </w:r>
    </w:p>
    <w:p>
      <w:r>
        <w:rPr>
          <w:b/>
        </w:rPr>
        <w:t xml:space="preserve">Kysymys 2</w:t>
      </w:r>
    </w:p>
    <w:p>
      <w:r>
        <w:t xml:space="preserve">Missä oppilaitoksessa ohjelma sijaitsee?</w:t>
      </w:r>
    </w:p>
    <w:p>
      <w:r>
        <w:rPr>
          <w:b/>
        </w:rPr>
        <w:t xml:space="preserve">Kysymys 3</w:t>
      </w:r>
    </w:p>
    <w:p>
      <w:r>
        <w:t xml:space="preserve">Missä on USP:n laajennuskeskus?</w:t>
      </w:r>
    </w:p>
    <w:p>
      <w:r>
        <w:rPr>
          <w:b/>
        </w:rPr>
        <w:t xml:space="preserve">Kysymys 4</w:t>
      </w:r>
    </w:p>
    <w:p>
      <w:r>
        <w:t xml:space="preserve">Ketkä opiskelijat osallistuvat laajennettuun säätiöohjelmaan?</w:t>
      </w:r>
    </w:p>
    <w:p>
      <w:r>
        <w:rPr>
          <w:b/>
        </w:rPr>
        <w:t xml:space="preserve">Tekstin numero 29</w:t>
      </w:r>
    </w:p>
    <w:p>
      <w:r>
        <w:t xml:space="preserve">Koulunkäyntivelvoite on </w:t>
      </w:r>
      <w:r>
        <w:t xml:space="preserve">miehillä </w:t>
      </w:r>
      <w:r>
        <w:rPr>
          <w:color w:val="A9A9A9"/>
        </w:rPr>
        <w:t xml:space="preserve">10 vuotta </w:t>
      </w:r>
      <w:r>
        <w:t xml:space="preserve">ja </w:t>
      </w:r>
      <w:r>
        <w:t xml:space="preserve">naisilla </w:t>
      </w:r>
      <w:r>
        <w:rPr>
          <w:color w:val="DCDCDC"/>
        </w:rPr>
        <w:t xml:space="preserve">11 vuotta </w:t>
      </w:r>
      <w:r>
        <w:t xml:space="preserve">(2001). Aikuisten lukutaitoaste on </w:t>
      </w:r>
      <w:r>
        <w:rPr>
          <w:color w:val="2F4F4F"/>
        </w:rPr>
        <w:t xml:space="preserve">99,0 prosenttia </w:t>
      </w:r>
      <w:r>
        <w:t xml:space="preserve">(2002). Vuonna 2010 </w:t>
      </w:r>
      <w:r>
        <w:t xml:space="preserve">koulussa oli </w:t>
      </w:r>
      <w:r>
        <w:rPr>
          <w:color w:val="556B2F"/>
        </w:rPr>
        <w:t xml:space="preserve">1 918 </w:t>
      </w:r>
      <w:r>
        <w:t xml:space="preserve">oppilasta, joita opetti 109 opettajaa (98 sertifioitua ja 11 sertifioimatonta)</w:t>
      </w:r>
      <w:r>
        <w:rPr>
          <w:color w:val="556B2F"/>
        </w:rPr>
        <w:t xml:space="preserve">.</w:t>
      </w:r>
      <w:r>
        <w:t xml:space="preserve"> Tuvalun peruskoulujen opettaja-oppilassuhde on noin </w:t>
      </w:r>
      <w:r>
        <w:rPr>
          <w:color w:val="6B8E23"/>
        </w:rPr>
        <w:t xml:space="preserve">1:18 </w:t>
      </w:r>
      <w:r>
        <w:t xml:space="preserve">kaikissa kouluissa lukuun ottamatta Nauti-koulua, jossa opettaja-oppilassuhde on 1:27. Opettajien ja oppilaiden välinen suhde on 1:18.</w:t>
      </w:r>
      <w:r>
        <w:t xml:space="preserve"> Funafutilla sijaitseva Nautin koulu on Tuvalun suurin peruskoulu, jossa opiskelee yli 900 oppilasta (45 prosenttia kaikista peruskoululaisista). Tuvalun oppilas-opettaja-suhde on Tyynenmeren alueeseen verrattuna alhainen (suhde 1:29).</w:t>
      </w:r>
    </w:p>
    <w:p>
      <w:r>
        <w:rPr>
          <w:b/>
        </w:rPr>
        <w:t xml:space="preserve">Kysymys 0</w:t>
      </w:r>
    </w:p>
    <w:p>
      <w:r>
        <w:t xml:space="preserve">Mikä on miehiltä vaadittava koulutus Tuvalussa?</w:t>
      </w:r>
    </w:p>
    <w:p>
      <w:r>
        <w:rPr>
          <w:b/>
        </w:rPr>
        <w:t xml:space="preserve">Kysymys 1</w:t>
      </w:r>
    </w:p>
    <w:p>
      <w:r>
        <w:t xml:space="preserve">Kuinka kauan naisten on käytävä koulua?</w:t>
      </w:r>
    </w:p>
    <w:p>
      <w:r>
        <w:rPr>
          <w:b/>
        </w:rPr>
        <w:t xml:space="preserve">Kysymys 2</w:t>
      </w:r>
    </w:p>
    <w:p>
      <w:r>
        <w:t xml:space="preserve">Mikä oli Tuvalun lukutaitoaste vuonna 2002?</w:t>
      </w:r>
    </w:p>
    <w:p>
      <w:r>
        <w:rPr>
          <w:b/>
        </w:rPr>
        <w:t xml:space="preserve">Kysymys 3</w:t>
      </w:r>
    </w:p>
    <w:p>
      <w:r>
        <w:t xml:space="preserve">Kuinka monta oppilasta oli Tuvalun kouluissa vuonna 2010?</w:t>
      </w:r>
    </w:p>
    <w:p>
      <w:r>
        <w:rPr>
          <w:b/>
        </w:rPr>
        <w:t xml:space="preserve">Kysymys 4</w:t>
      </w:r>
    </w:p>
    <w:p>
      <w:r>
        <w:t xml:space="preserve">Mikä on opettajien ja oppilaiden välinen suhde Tuvalun kouluissa?</w:t>
      </w:r>
    </w:p>
    <w:p>
      <w:r>
        <w:rPr>
          <w:b/>
        </w:rPr>
        <w:t xml:space="preserve">Tekstin numero 30</w:t>
      </w:r>
    </w:p>
    <w:p>
      <w:r>
        <w:rPr>
          <w:color w:val="A9A9A9"/>
        </w:rPr>
        <w:t xml:space="preserve">Yhteisön koulutuskeskukset </w:t>
      </w:r>
      <w:r>
        <w:t xml:space="preserve">on perustettu kunkin atollin peruskoulujen yhteyteen. CTC:t tarjoavat </w:t>
      </w:r>
      <w:r>
        <w:rPr>
          <w:color w:val="DCDCDC"/>
        </w:rPr>
        <w:t xml:space="preserve">ammatillista koulutusta </w:t>
      </w:r>
      <w:r>
        <w:t xml:space="preserve">oppilaille, jotka eivät pääse 8. luokkaa pidemmälle, koska he eivät läpäisseet </w:t>
      </w:r>
      <w:r>
        <w:rPr>
          <w:color w:val="2F4F4F"/>
        </w:rPr>
        <w:t xml:space="preserve">toisen asteen koulutuksen </w:t>
      </w:r>
      <w:r>
        <w:t xml:space="preserve">pääsykriteereitä</w:t>
      </w:r>
      <w:r>
        <w:t xml:space="preserve">. </w:t>
      </w:r>
      <w:r>
        <w:t xml:space="preserve">CTC:t tarjoavat koulutusta </w:t>
      </w:r>
      <w:r>
        <w:t xml:space="preserve">puusepäntyön, puutarhanhoidon ja maanviljelyn, ompelun ja ruoanlaiton </w:t>
      </w:r>
      <w:r>
        <w:rPr>
          <w:color w:val="556B2F"/>
        </w:rPr>
        <w:t xml:space="preserve">alkeiskursseilla.</w:t>
      </w:r>
      <w:r>
        <w:t xml:space="preserve"> Opintojen päätyttyä tutkinnon suorittaneet voivat hakea jatko-opintopaikkaa joko Motufouan lukiosta tai Tuvalun merenkulkualan koulutuslaitoksesta (TMTI). </w:t>
      </w:r>
      <w:r>
        <w:t xml:space="preserve">Myös </w:t>
      </w:r>
      <w:r>
        <w:rPr>
          <w:color w:val="6B8E23"/>
        </w:rPr>
        <w:t xml:space="preserve">aikuiset </w:t>
      </w:r>
      <w:r>
        <w:t xml:space="preserve">voivat osallistua CTC:n kursseille.</w:t>
      </w:r>
    </w:p>
    <w:p>
      <w:r>
        <w:rPr>
          <w:b/>
        </w:rPr>
        <w:t xml:space="preserve">Kysymys 0</w:t>
      </w:r>
    </w:p>
    <w:p>
      <w:r>
        <w:t xml:space="preserve">Millaisia kouluja Tuvalu on perustanut kullekin atollille?</w:t>
      </w:r>
    </w:p>
    <w:p>
      <w:r>
        <w:rPr>
          <w:b/>
        </w:rPr>
        <w:t xml:space="preserve">Kysymys 1</w:t>
      </w:r>
    </w:p>
    <w:p>
      <w:r>
        <w:t xml:space="preserve">Millaista koulutusta yhteisön koulutuskeskukset tarjoavat?</w:t>
      </w:r>
    </w:p>
    <w:p>
      <w:r>
        <w:rPr>
          <w:b/>
        </w:rPr>
        <w:t xml:space="preserve">Kysymys 2</w:t>
      </w:r>
    </w:p>
    <w:p>
      <w:r>
        <w:t xml:space="preserve">Mihin CTC:n opiskelijat eivät ole päässeet ?</w:t>
      </w:r>
    </w:p>
    <w:p>
      <w:r>
        <w:rPr>
          <w:b/>
        </w:rPr>
        <w:t xml:space="preserve">Kysymys 3</w:t>
      </w:r>
    </w:p>
    <w:p>
      <w:r>
        <w:t xml:space="preserve">Kuka voi lasten lisäksi osallistua CTC-luokille?</w:t>
      </w:r>
    </w:p>
    <w:p>
      <w:r>
        <w:rPr>
          <w:b/>
        </w:rPr>
        <w:t xml:space="preserve">Kysymys 4</w:t>
      </w:r>
    </w:p>
    <w:p>
      <w:r>
        <w:t xml:space="preserve">Millaisia koulutustunteja CTC tarjoaa?</w:t>
      </w:r>
    </w:p>
    <w:p>
      <w:r>
        <w:rPr>
          <w:b/>
        </w:rPr>
        <w:t xml:space="preserve">Tekstin numero 31</w:t>
      </w:r>
    </w:p>
    <w:p>
      <w:r>
        <w:t xml:space="preserve">Tuvalun perinteisissä rakennuksissa käytettiin </w:t>
      </w:r>
      <w:r>
        <w:t xml:space="preserve">kotoperäisen </w:t>
      </w:r>
      <w:r>
        <w:rPr>
          <w:color w:val="DCDCDC"/>
        </w:rPr>
        <w:t xml:space="preserve">lehtipuuvaltaisen metsän </w:t>
      </w:r>
      <w:r>
        <w:rPr>
          <w:color w:val="A9A9A9"/>
        </w:rPr>
        <w:t xml:space="preserve">kasveja ja puita</w:t>
      </w:r>
      <w:r>
        <w:t xml:space="preserve">, mukaan luettuna Poukan (Hernandia peltata), Ngia- tai Ingia-pensaan (Pemphis acidula), Miro- (Thespesia populnea), Tonga- (Rhizophora mucronata), Fau- tai Fo fafini- eli naisen kuitupuun (Hibiscus tiliaceus) puuta. ja </w:t>
      </w:r>
      <w:r>
        <w:rPr>
          <w:color w:val="2F4F4F"/>
        </w:rPr>
        <w:t xml:space="preserve">kuitua</w:t>
      </w:r>
      <w:r>
        <w:t xml:space="preserve">: kookospähkinä; Ferra, kotimainen viikuna (Ficus aspem); Fala, ruuvimänty tai Pandanus. Rakennukset rakennettiin ilman </w:t>
      </w:r>
      <w:r>
        <w:rPr>
          <w:color w:val="556B2F"/>
        </w:rPr>
        <w:t xml:space="preserve">nauloja</w:t>
      </w:r>
      <w:r>
        <w:t xml:space="preserve">, ja ne kiinnitettiin ja sidottiin toisiinsa </w:t>
      </w:r>
      <w:r>
        <w:rPr>
          <w:color w:val="6B8E23"/>
        </w:rPr>
        <w:t xml:space="preserve">kuivuneesta kookoskuidusta</w:t>
      </w:r>
      <w:r>
        <w:t xml:space="preserve"> käsin tehdyllä punotulla sennit-köydellä</w:t>
      </w:r>
      <w:r>
        <w:t xml:space="preserve">.</w:t>
      </w:r>
    </w:p>
    <w:p>
      <w:r>
        <w:rPr>
          <w:b/>
        </w:rPr>
        <w:t xml:space="preserve">Kysymys 0</w:t>
      </w:r>
    </w:p>
    <w:p>
      <w:r>
        <w:t xml:space="preserve">Mitkä olivat Tuvalun perinteiset rakennusmateriaalit?</w:t>
      </w:r>
    </w:p>
    <w:p>
      <w:r>
        <w:rPr>
          <w:b/>
        </w:rPr>
        <w:t xml:space="preserve">Kysymys 1</w:t>
      </w:r>
    </w:p>
    <w:p>
      <w:r>
        <w:t xml:space="preserve">Millaisista puulajeista saatiin rakennuspuuta Tuvalussa?</w:t>
      </w:r>
    </w:p>
    <w:p>
      <w:r>
        <w:rPr>
          <w:b/>
        </w:rPr>
        <w:t xml:space="preserve">Kysymys 2</w:t>
      </w:r>
    </w:p>
    <w:p>
      <w:r>
        <w:t xml:space="preserve">Mitä rakennusmateriaalia kookos tarjosi?</w:t>
      </w:r>
    </w:p>
    <w:p>
      <w:r>
        <w:rPr>
          <w:b/>
        </w:rPr>
        <w:t xml:space="preserve">Kysymys 3</w:t>
      </w:r>
    </w:p>
    <w:p>
      <w:r>
        <w:t xml:space="preserve">Mikä rakennusominaisuus puuttui tuvalilaisesta rakentamisesta?</w:t>
      </w:r>
    </w:p>
    <w:p>
      <w:r>
        <w:rPr>
          <w:b/>
        </w:rPr>
        <w:t xml:space="preserve">Kysymys 4</w:t>
      </w:r>
    </w:p>
    <w:p>
      <w:r>
        <w:t xml:space="preserve">Mistä tehtiin köyttä rakennusten yhteen sitomiseen?</w:t>
      </w:r>
    </w:p>
    <w:p>
      <w:r>
        <w:rPr>
          <w:b/>
        </w:rPr>
        <w:t xml:space="preserve">Tekstin numero 32</w:t>
      </w:r>
    </w:p>
    <w:p>
      <w:r>
        <w:t xml:space="preserve">Tuvalun naiset käyttävät lehmänkuoria ja muita </w:t>
      </w:r>
      <w:r>
        <w:rPr>
          <w:color w:val="A9A9A9"/>
        </w:rPr>
        <w:t xml:space="preserve">simpukankuoria </w:t>
      </w:r>
      <w:r>
        <w:t xml:space="preserve">perinteisissä käsitöissä. Tuvalun taiteelliset perinteet ovat perinteisesti ilmenneet </w:t>
      </w:r>
      <w:r>
        <w:rPr>
          <w:color w:val="DCDCDC"/>
        </w:rPr>
        <w:t xml:space="preserve">vaatteiden </w:t>
      </w:r>
      <w:r>
        <w:t xml:space="preserve">suunnittelussa </w:t>
      </w:r>
      <w:r>
        <w:t xml:space="preserve">ja perinteisissä käsitöissä, kuten </w:t>
      </w:r>
      <w:r>
        <w:rPr>
          <w:color w:val="2F4F4F"/>
        </w:rPr>
        <w:t xml:space="preserve">mattojen ja viuhkojen </w:t>
      </w:r>
      <w:r>
        <w:t xml:space="preserve">koristeluissa</w:t>
      </w:r>
      <w:r>
        <w:t xml:space="preserve">. Virkkaus (kolose) on yksi tuvalulaisten naisten harrastamista taidemuodoista. Tuvalun aineellisessa kulttuurissa käytetään perinteisiä muotoiluelementtejä </w:t>
      </w:r>
      <w:r>
        <w:rPr>
          <w:color w:val="556B2F"/>
        </w:rPr>
        <w:t xml:space="preserve">arkielämässä </w:t>
      </w:r>
      <w:r>
        <w:t xml:space="preserve">käytettävissä esineissä</w:t>
      </w:r>
      <w:r>
        <w:t xml:space="preserve">, kuten kanoottien ja perinteisistä materiaaleista valmistettujen kalakoukkujen muotoilussa. </w:t>
      </w:r>
      <w:r>
        <w:t xml:space="preserve">Tuvalulaista nykytaidetta ja -muotoilua edustavat </w:t>
      </w:r>
      <w:r>
        <w:t xml:space="preserve">naisten hameiden (titi), toppien (teuga saka), otsanauhojen, käsivarsinauhojen ja rannekorujen muotoilu, joita käytetään edelleen </w:t>
      </w:r>
      <w:r>
        <w:t xml:space="preserve">Tuvalun </w:t>
      </w:r>
      <w:r>
        <w:t xml:space="preserve">perinteisten </w:t>
      </w:r>
      <w:r>
        <w:rPr>
          <w:color w:val="6B8E23"/>
        </w:rPr>
        <w:t xml:space="preserve">tanssilaulujen </w:t>
      </w:r>
      <w:r>
        <w:t xml:space="preserve">esityksissä.</w:t>
      </w:r>
    </w:p>
    <w:p>
      <w:r>
        <w:rPr>
          <w:b/>
        </w:rPr>
        <w:t xml:space="preserve">Kysymys 0</w:t>
      </w:r>
    </w:p>
    <w:p>
      <w:r>
        <w:t xml:space="preserve">Mitä mereneläviä käytettiin perinteisissä käsitöissä?</w:t>
      </w:r>
    </w:p>
    <w:p>
      <w:r>
        <w:rPr>
          <w:b/>
        </w:rPr>
        <w:t xml:space="preserve">Kysymys 1</w:t>
      </w:r>
    </w:p>
    <w:p>
      <w:r>
        <w:t xml:space="preserve">Missä tuotteessa on tuotettu Tuvalun perinteistä muotoilua?</w:t>
      </w:r>
    </w:p>
    <w:p>
      <w:r>
        <w:rPr>
          <w:b/>
        </w:rPr>
        <w:t xml:space="preserve">Kysymys 2</w:t>
      </w:r>
    </w:p>
    <w:p>
      <w:r>
        <w:t xml:space="preserve">Millaisissa koriste-esineissä käytetään perinteisiä Tuvalun malleja?</w:t>
      </w:r>
    </w:p>
    <w:p>
      <w:r>
        <w:rPr>
          <w:b/>
        </w:rPr>
        <w:t xml:space="preserve">Kysymys 3</w:t>
      </w:r>
    </w:p>
    <w:p>
      <w:r>
        <w:t xml:space="preserve">Mihin perinteisesti muotoiltuja esineitä on käytetty?</w:t>
      </w:r>
    </w:p>
    <w:p>
      <w:r>
        <w:rPr>
          <w:b/>
        </w:rPr>
        <w:t xml:space="preserve">Kysymys 4</w:t>
      </w:r>
    </w:p>
    <w:p>
      <w:r>
        <w:t xml:space="preserve">Mihin perinteiseen tarkoitukseen Tuvalun malleja edelleen käytetään?</w:t>
      </w:r>
    </w:p>
    <w:p>
      <w:r>
        <w:rPr>
          <w:b/>
        </w:rPr>
        <w:t xml:space="preserve">Tekstin numero 33</w:t>
      </w:r>
    </w:p>
    <w:p>
      <w:r>
        <w:t xml:space="preserve">Tuvalun keittiö perustuu </w:t>
      </w:r>
      <w:r>
        <w:rPr>
          <w:color w:val="A9A9A9"/>
        </w:rPr>
        <w:t xml:space="preserve">kookospähkinään </w:t>
      </w:r>
      <w:r>
        <w:t xml:space="preserve">ja moniin </w:t>
      </w:r>
      <w:r>
        <w:rPr>
          <w:color w:val="DCDCDC"/>
        </w:rPr>
        <w:t xml:space="preserve">kalalajeihin, </w:t>
      </w:r>
      <w:r>
        <w:t xml:space="preserve">joita löytyy merestä ja atollien laguuneista. Saarilla valmistetuissa jälkiruoissa käytetään kookosta ja kookosmaitoa </w:t>
      </w:r>
      <w:r>
        <w:t xml:space="preserve">eläinmaidon </w:t>
      </w:r>
      <w:r>
        <w:t xml:space="preserve">sijasta.</w:t>
      </w:r>
      <w:r>
        <w:t xml:space="preserve"> Perinteisiä ruokia, joita Tuvalussa syödään, ovat pulaka, taro, banaani, leipähedelmä ja kookos. Tuvalulaiset syövät myös mereneläviä, kuten kookosrapuja ja laguunista ja merestä saatavia kaloja. Perinteinen ruokalähde on </w:t>
      </w:r>
      <w:r>
        <w:rPr>
          <w:color w:val="556B2F"/>
        </w:rPr>
        <w:t xml:space="preserve">merilinnut </w:t>
      </w:r>
      <w:r>
        <w:t xml:space="preserve">(taketake eli musta nokikana ja akiaki eli valkoinen tiira), ja sianlihaa syödään lähinnä </w:t>
      </w:r>
      <w:r>
        <w:rPr>
          <w:color w:val="6B8E23"/>
        </w:rPr>
        <w:t xml:space="preserve">fateles-juhlissa </w:t>
      </w:r>
      <w:r>
        <w:t xml:space="preserve">(eli juhlissa, joissa juhlitaan tapahtumia tanssimalla).</w:t>
      </w:r>
    </w:p>
    <w:p>
      <w:r>
        <w:rPr>
          <w:b/>
        </w:rPr>
        <w:t xml:space="preserve">Kysymys 0</w:t>
      </w:r>
    </w:p>
    <w:p>
      <w:r>
        <w:t xml:space="preserve">Mikä on Tuvalun vakaa proteiini?</w:t>
      </w:r>
    </w:p>
    <w:p>
      <w:r>
        <w:rPr>
          <w:b/>
        </w:rPr>
        <w:t xml:space="preserve">Kysymys 1</w:t>
      </w:r>
    </w:p>
    <w:p>
      <w:r>
        <w:t xml:space="preserve">Mitä vihanneksia Tuvalun ruokavalioon kuuluu?</w:t>
      </w:r>
    </w:p>
    <w:p>
      <w:r>
        <w:rPr>
          <w:b/>
        </w:rPr>
        <w:t xml:space="preserve">Kysymys 2</w:t>
      </w:r>
    </w:p>
    <w:p>
      <w:r>
        <w:t xml:space="preserve">Millainen maito on korvattu kookosmaidolla Tuvalussa?</w:t>
      </w:r>
    </w:p>
    <w:p>
      <w:r>
        <w:rPr>
          <w:b/>
        </w:rPr>
        <w:t xml:space="preserve">Kysymys 3</w:t>
      </w:r>
    </w:p>
    <w:p>
      <w:r>
        <w:t xml:space="preserve">Millaista lihaa Tuvalussa syödään?</w:t>
      </w:r>
    </w:p>
    <w:p>
      <w:r>
        <w:rPr>
          <w:b/>
        </w:rPr>
        <w:t xml:space="preserve">Kysymys 4</w:t>
      </w:r>
    </w:p>
    <w:p>
      <w:r>
        <w:t xml:space="preserve">Missä tilaisuudessa Tuvalussa syödään perinteisesti sianlihaa?</w:t>
      </w:r>
    </w:p>
    <w:p>
      <w:r>
        <w:rPr>
          <w:b/>
        </w:rPr>
        <w:t xml:space="preserve">Tekstin numero 34</w:t>
      </w:r>
    </w:p>
    <w:p>
      <w:r>
        <w:t xml:space="preserve">Toinen tärkeä rakennus on falekaupule tai maneapa, saaren perinteinen </w:t>
      </w:r>
      <w:r>
        <w:rPr>
          <w:color w:val="A9A9A9"/>
        </w:rPr>
        <w:t xml:space="preserve">kokoushuone, </w:t>
      </w:r>
      <w:r>
        <w:t xml:space="preserve">jossa keskustellaan tärkeistä asioista ja jota käytetään myös </w:t>
      </w:r>
      <w:r>
        <w:rPr>
          <w:color w:val="DCDCDC"/>
        </w:rPr>
        <w:t xml:space="preserve">hääjuhlallisuuksiin </w:t>
      </w:r>
      <w:r>
        <w:t xml:space="preserve">ja yhteisöllisiin aktiviteetteihin, kuten fateleen, johon kuuluu musiikkia, laulua ja tanssia. Falekaupulea käytetään myös nimenä </w:t>
      </w:r>
      <w:r>
        <w:rPr>
          <w:color w:val="2F4F4F"/>
        </w:rPr>
        <w:t xml:space="preserve">vanhimpien neuvostolle</w:t>
      </w:r>
      <w:r>
        <w:t xml:space="preserve">, joka on </w:t>
      </w:r>
      <w:r>
        <w:t xml:space="preserve">kunkin saaren </w:t>
      </w:r>
      <w:r>
        <w:t xml:space="preserve">perinteinen </w:t>
      </w:r>
      <w:r>
        <w:rPr>
          <w:color w:val="556B2F"/>
        </w:rPr>
        <w:t xml:space="preserve">päätöksentekoelin.</w:t>
      </w:r>
      <w:r>
        <w:t xml:space="preserve"> Falekaupule-lain mukaan Falekaupule tarkoittaa "kunkin saaren perinteistä kokousta... joka on koottu kunkin saaren Aganun mukaisesti". </w:t>
      </w:r>
      <w:r>
        <w:rPr>
          <w:color w:val="6B8E23"/>
        </w:rPr>
        <w:t xml:space="preserve">Aganu </w:t>
      </w:r>
      <w:r>
        <w:t xml:space="preserve">tarkoittaa perinteisiä tapoja ja kulttuuria.</w:t>
      </w:r>
    </w:p>
    <w:p>
      <w:r>
        <w:rPr>
          <w:b/>
        </w:rPr>
        <w:t xml:space="preserve">Kysymys 0</w:t>
      </w:r>
    </w:p>
    <w:p>
      <w:r>
        <w:t xml:space="preserve">Minkälainen rakenne on falekaupuli?</w:t>
      </w:r>
    </w:p>
    <w:p>
      <w:r>
        <w:rPr>
          <w:b/>
        </w:rPr>
        <w:t xml:space="preserve">Kysymys 1</w:t>
      </w:r>
    </w:p>
    <w:p>
      <w:r>
        <w:t xml:space="preserve">Mihin muuhun tarkoitukseen kokoushuonetta käytetään kokousten lisäksi?</w:t>
      </w:r>
    </w:p>
    <w:p>
      <w:r>
        <w:rPr>
          <w:b/>
        </w:rPr>
        <w:t xml:space="preserve">Kysymys 2</w:t>
      </w:r>
    </w:p>
    <w:p>
      <w:r>
        <w:t xml:space="preserve">Mitä muuta määritelmää falekaupulla on sen lisäksi, että se määritellään kokoustilaksi? </w:t>
      </w:r>
    </w:p>
    <w:p>
      <w:r>
        <w:rPr>
          <w:b/>
        </w:rPr>
        <w:t xml:space="preserve">Kysymys 3</w:t>
      </w:r>
    </w:p>
    <w:p>
      <w:r>
        <w:t xml:space="preserve">Mikä on falekaupulen perinteinen käyttötarkoitus?</w:t>
      </w:r>
    </w:p>
    <w:p>
      <w:r>
        <w:rPr>
          <w:b/>
        </w:rPr>
        <w:t xml:space="preserve">Kysymys 4</w:t>
      </w:r>
    </w:p>
    <w:p>
      <w:r>
        <w:t xml:space="preserve">Mitkä ovat Tuvalun perinteiset tavat ja kulttuuri?</w:t>
      </w:r>
    </w:p>
    <w:p>
      <w:r>
        <w:rPr>
          <w:b/>
        </w:rPr>
        <w:t xml:space="preserve">Tekstin numero 35</w:t>
      </w:r>
    </w:p>
    <w:p>
      <w:r>
        <w:t xml:space="preserve">Perinteinen Tuvalussa pelattava urheilulaji on </w:t>
      </w:r>
      <w:r>
        <w:rPr>
          <w:color w:val="A9A9A9"/>
        </w:rPr>
        <w:t xml:space="preserve">kilikiti, joka </w:t>
      </w:r>
      <w:r>
        <w:t xml:space="preserve">muistuttaa </w:t>
      </w:r>
      <w:r>
        <w:rPr>
          <w:color w:val="DCDCDC"/>
        </w:rPr>
        <w:t xml:space="preserve">krikettiä</w:t>
      </w:r>
      <w:r>
        <w:t xml:space="preserve">. Suosittu Tuvalulle ominainen laji on Ano, jota pelataan kahdella pyöreällä pallolla, joiden halkaisija on 12 cm (5 tuumaa). </w:t>
      </w:r>
      <w:r>
        <w:rPr>
          <w:color w:val="2F4F4F"/>
        </w:rPr>
        <w:t xml:space="preserve">Ano </w:t>
      </w:r>
      <w:r>
        <w:t xml:space="preserve">on lentopallon paikallinen versio, jossa </w:t>
      </w:r>
      <w:r>
        <w:rPr>
          <w:color w:val="556B2F"/>
        </w:rPr>
        <w:t xml:space="preserve">kahta </w:t>
      </w:r>
      <w:r>
        <w:t xml:space="preserve">pandanuksen lehdistä valmistettua </w:t>
      </w:r>
      <w:r>
        <w:rPr>
          <w:color w:val="556B2F"/>
        </w:rPr>
        <w:t xml:space="preserve">kovaa palloa </w:t>
      </w:r>
      <w:r>
        <w:t xml:space="preserve">lyödään lentopallolla kovalla vauhdilla, ja joukkueen jäsenet yrittävät estää Anon osumisen maahan. Perinteisiä urheilulajeja 1800-luvun loppupuolella olivat jalkajuoksu, keihäänheitto, miekkailu ja paini, vaikka </w:t>
      </w:r>
      <w:r>
        <w:rPr>
          <w:color w:val="6B8E23"/>
        </w:rPr>
        <w:t xml:space="preserve">kristityt lähetyssaarnaajat </w:t>
      </w:r>
      <w:r>
        <w:t xml:space="preserve">paheksuivat näitä lajeja.</w:t>
      </w:r>
    </w:p>
    <w:p>
      <w:r>
        <w:rPr>
          <w:b/>
        </w:rPr>
        <w:t xml:space="preserve">Kysymys 0</w:t>
      </w:r>
    </w:p>
    <w:p>
      <w:r>
        <w:t xml:space="preserve">Mikä on Tuvalun perinteinen urheilulaji?</w:t>
      </w:r>
    </w:p>
    <w:p>
      <w:r>
        <w:rPr>
          <w:b/>
        </w:rPr>
        <w:t xml:space="preserve">Kysymys 1</w:t>
      </w:r>
    </w:p>
    <w:p>
      <w:r>
        <w:t xml:space="preserve">Mihin urheilulajiin kilikiti muistuttaa?</w:t>
      </w:r>
    </w:p>
    <w:p>
      <w:r>
        <w:rPr>
          <w:b/>
        </w:rPr>
        <w:t xml:space="preserve">Kysymys 2</w:t>
      </w:r>
    </w:p>
    <w:p>
      <w:r>
        <w:t xml:space="preserve">Mikä on Tuvalun versio lentopallosta?</w:t>
      </w:r>
    </w:p>
    <w:p>
      <w:r>
        <w:rPr>
          <w:b/>
        </w:rPr>
        <w:t xml:space="preserve">Kysymys 3</w:t>
      </w:r>
    </w:p>
    <w:p>
      <w:r>
        <w:t xml:space="preserve">Mikä ryhmä ei pitänyt Tuvalun perinteisistä sotaisista urheilulajeista?</w:t>
      </w:r>
    </w:p>
    <w:p>
      <w:r>
        <w:rPr>
          <w:b/>
        </w:rPr>
        <w:t xml:space="preserve">Kysymys 4</w:t>
      </w:r>
    </w:p>
    <w:p>
      <w:r>
        <w:t xml:space="preserve">Millä välineillä ano pelataan?</w:t>
      </w:r>
    </w:p>
    <w:p>
      <w:r>
        <w:rPr>
          <w:b/>
        </w:rPr>
        <w:t xml:space="preserve">Tekstin numero 36</w:t>
      </w:r>
    </w:p>
    <w:p>
      <w:r>
        <w:t xml:space="preserve">Tuvalussa suosittuja urheilulajeja ovat kilikiti, Ano, jalkapallo, futsal, lentopallo, käsipallo, koripallo ja rugby union. Tuvalussa on urheilujärjestöjä yleisurheilulle, sulkapallolle, tennikselle, pöytätennikselle, lentopallolle, jalkapallolle, koripallolle, rugby unionille, painonnostolle ja voimanostolle. Vuoden 2013 </w:t>
      </w:r>
      <w:r>
        <w:rPr>
          <w:color w:val="A9A9A9"/>
        </w:rPr>
        <w:t xml:space="preserve">Tyynenmeren </w:t>
      </w:r>
      <w:r>
        <w:t xml:space="preserve">minikisoissa </w:t>
      </w:r>
      <w:r>
        <w:rPr>
          <w:color w:val="DCDCDC"/>
        </w:rPr>
        <w:t xml:space="preserve">Tuau Lapua Lapua </w:t>
      </w:r>
      <w:r>
        <w:t xml:space="preserve">voitti Tuvalun ensimmäisen kultamitalin kansainvälisessä kilpailussa </w:t>
      </w:r>
      <w:r>
        <w:rPr>
          <w:color w:val="2F4F4F"/>
        </w:rPr>
        <w:t xml:space="preserve">painonnostossa </w:t>
      </w:r>
      <w:r>
        <w:t xml:space="preserve">miesten 62 kilon sarjassa.</w:t>
      </w:r>
      <w:r>
        <w:t xml:space="preserve"> (Hän voitti myös pronssia puhdistuksessa ja nostossa ja sai yhdistetyn lajin kokonaiskilpailun hopeamitalin). Vuonna 2015 </w:t>
      </w:r>
      <w:r>
        <w:rPr>
          <w:color w:val="556B2F"/>
        </w:rPr>
        <w:t xml:space="preserve">Telupe Iosefa </w:t>
      </w:r>
      <w:r>
        <w:t xml:space="preserve">sai Tuvalun ensimmäisen kultamitalin Tyynenmeren kisoissa </w:t>
      </w:r>
      <w:r>
        <w:rPr>
          <w:color w:val="6B8E23"/>
        </w:rPr>
        <w:t xml:space="preserve">voimanostossa </w:t>
      </w:r>
      <w:r>
        <w:t xml:space="preserve">miesten 120 kilon sarjassa.</w:t>
      </w:r>
    </w:p>
    <w:p>
      <w:r>
        <w:rPr>
          <w:b/>
        </w:rPr>
        <w:t xml:space="preserve">Kysymys 0</w:t>
      </w:r>
    </w:p>
    <w:p>
      <w:r>
        <w:t xml:space="preserve">Kuka urheilija voitti Tuvalun ensimmäisen kultamitalin kilpailussa? </w:t>
      </w:r>
    </w:p>
    <w:p>
      <w:r>
        <w:rPr>
          <w:b/>
        </w:rPr>
        <w:t xml:space="preserve">Kysymys 1</w:t>
      </w:r>
    </w:p>
    <w:p>
      <w:r>
        <w:t xml:space="preserve">Missä kilpailussa Lapua voitti metallin Tuvalulle?</w:t>
      </w:r>
    </w:p>
    <w:p>
      <w:r>
        <w:rPr>
          <w:b/>
        </w:rPr>
        <w:t xml:space="preserve">Kysymys 2</w:t>
      </w:r>
    </w:p>
    <w:p>
      <w:r>
        <w:t xml:space="preserve">Missä kilpailuissa Lapua voitti metalleja Tuvalulle?</w:t>
      </w:r>
    </w:p>
    <w:p>
      <w:r>
        <w:rPr>
          <w:b/>
        </w:rPr>
        <w:t xml:space="preserve">Kysymys 3</w:t>
      </w:r>
    </w:p>
    <w:p>
      <w:r>
        <w:t xml:space="preserve">Kuka voitti kultaa Tyynenmeren kisoissa?</w:t>
      </w:r>
    </w:p>
    <w:p>
      <w:r>
        <w:rPr>
          <w:b/>
        </w:rPr>
        <w:t xml:space="preserve">Kysymys 4</w:t>
      </w:r>
    </w:p>
    <w:p>
      <w:r>
        <w:t xml:space="preserve">Millaisessa kilpailussa Telupe losefa voitti vuonna 2015?</w:t>
      </w:r>
    </w:p>
    <w:p>
      <w:r>
        <w:rPr>
          <w:b/>
        </w:rPr>
        <w:t xml:space="preserve">Tekstin numero 37</w:t>
      </w:r>
    </w:p>
    <w:p>
      <w:r>
        <w:t xml:space="preserve">Merkittävä urheilutapahtuma on </w:t>
      </w:r>
      <w:r>
        <w:rPr>
          <w:color w:val="A9A9A9"/>
        </w:rPr>
        <w:t xml:space="preserve">itsenäisyyspäivän urheilujuhla, </w:t>
      </w:r>
      <w:r>
        <w:t xml:space="preserve">joka järjestetään vuosittain 1. lokakuuta. Maan tärkein urheilutapahtuma on luultavasti </w:t>
      </w:r>
      <w:r>
        <w:rPr>
          <w:color w:val="DCDCDC"/>
        </w:rPr>
        <w:t xml:space="preserve">Tuvalu Games, </w:t>
      </w:r>
      <w:r>
        <w:t xml:space="preserve">joka on järjestetty vuosittain vuodesta 2008 lähtien. Tuvalu osallistui ensimmäisen kerran Tyynenmeren kisoihin vuonna 1978 ja Kansainyhteisön kisoihin vuonna </w:t>
      </w:r>
      <w:r>
        <w:rPr>
          <w:color w:val="2F4F4F"/>
        </w:rPr>
        <w:t xml:space="preserve">1998, </w:t>
      </w:r>
      <w:r>
        <w:t xml:space="preserve">jolloin </w:t>
      </w:r>
      <w:r>
        <w:rPr>
          <w:color w:val="556B2F"/>
        </w:rPr>
        <w:t xml:space="preserve">painonnostaja </w:t>
      </w:r>
      <w:r>
        <w:t xml:space="preserve">osallistui Malesian Kuala Lumpurissa pidettyihin kisoihin. Kaksi pöytätennispelaajaa osallistui Kansainyhteisön kisoihin Manchesterissa, Englannissa vuonna 2002; Tuvalu osallistui Australian Melbournessa vuonna 2006 pidettyihin Kansainyhteisön kisoihin ampumaurheilussa, pöytätenniksessä ja painonnostossa; kolme urheilijaa osallistui Intian Delhissä vuonna 2010 pidettyihin Kansainyhteisön kisoihin kiekonheitossa, kuulantyönnössä ja painonnostossa; ja kolmen painonnostajan ja kahden pöytätennispelaajan muodostama joukkue osallistui Glasgow'ssa vuonna 2014 pidettyihin Kansainyhteisön kisoihin. Tuvalulaiset urheilijat ovat myös osallistuneet miesten ja naisten </w:t>
      </w:r>
      <w:r>
        <w:rPr>
          <w:color w:val="6B8E23"/>
        </w:rPr>
        <w:t xml:space="preserve">100 metrin sprinttiin </w:t>
      </w:r>
      <w:r>
        <w:t xml:space="preserve">yleisurheilun MM-kilpailuissa vuodesta 2009 alkaen.</w:t>
      </w:r>
    </w:p>
    <w:p>
      <w:r>
        <w:rPr>
          <w:b/>
        </w:rPr>
        <w:t xml:space="preserve">Kysymys 0</w:t>
      </w:r>
    </w:p>
    <w:p>
      <w:r>
        <w:t xml:space="preserve">Mikä on Tuvalussa vuosittain järjestettävä suuri urheilutapahtuma?</w:t>
      </w:r>
    </w:p>
    <w:p>
      <w:r>
        <w:rPr>
          <w:b/>
        </w:rPr>
        <w:t xml:space="preserve">Kysymys 1</w:t>
      </w:r>
    </w:p>
    <w:p>
      <w:r>
        <w:t xml:space="preserve">Mikä on Tuvalun tärkein urheilutapahtuma?</w:t>
      </w:r>
    </w:p>
    <w:p>
      <w:r>
        <w:rPr>
          <w:b/>
        </w:rPr>
        <w:t xml:space="preserve">Kysymys 2</w:t>
      </w:r>
    </w:p>
    <w:p>
      <w:r>
        <w:t xml:space="preserve">Minä vuonna Tuvalu osallistui ensimmäisen kerran Kansainyhteisön kisoihin?</w:t>
      </w:r>
    </w:p>
    <w:p>
      <w:r>
        <w:rPr>
          <w:b/>
        </w:rPr>
        <w:t xml:space="preserve">Kysymys 3</w:t>
      </w:r>
    </w:p>
    <w:p>
      <w:r>
        <w:t xml:space="preserve">Minkälainen kilpailija osallistui Kansainyhteisön kisoihin vuonna 1998?</w:t>
      </w:r>
    </w:p>
    <w:p>
      <w:r>
        <w:rPr>
          <w:b/>
        </w:rPr>
        <w:t xml:space="preserve">Kysymys 4</w:t>
      </w:r>
    </w:p>
    <w:p>
      <w:r>
        <w:t xml:space="preserve">Mihin kilpailuihin Tuvalun urheilijat ovat osallistuneet yleisurheilun MM-kilpailuissa?</w:t>
      </w:r>
    </w:p>
    <w:p>
      <w:r>
        <w:rPr>
          <w:b/>
        </w:rPr>
        <w:t xml:space="preserve">Teksti numero 38</w:t>
      </w:r>
    </w:p>
    <w:p>
      <w:r>
        <w:t xml:space="preserve">Vuosina 1996-2002 Tuvalu oli yksi Tyynenmeren saarten parhaiten menestyneistä talouksista, ja sen reaalisen bruttokansantuotteen (BKT) keskimääräinen </w:t>
      </w:r>
      <w:r>
        <w:t xml:space="preserve">vuotuinen </w:t>
      </w:r>
      <w:r>
        <w:t xml:space="preserve">kasvu oli </w:t>
      </w:r>
      <w:r>
        <w:rPr>
          <w:color w:val="A9A9A9"/>
        </w:rPr>
        <w:t xml:space="preserve">5,6 prosenttia. Vuoden </w:t>
      </w:r>
      <w:r>
        <w:t xml:space="preserve">2002 jälkeen talouskasvu on hidastunut, ja </w:t>
      </w:r>
      <w:r>
        <w:t xml:space="preserve">vuonna</w:t>
      </w:r>
      <w:r>
        <w:t xml:space="preserve"> 2008 BKT:n kasvu oli </w:t>
      </w:r>
      <w:r>
        <w:rPr>
          <w:color w:val="DCDCDC"/>
        </w:rPr>
        <w:t xml:space="preserve">1,5 prosenttia. </w:t>
      </w:r>
      <w:r>
        <w:t xml:space="preserve">Tuvalu altistui </w:t>
      </w:r>
      <w:r>
        <w:rPr>
          <w:color w:val="2F4F4F"/>
        </w:rPr>
        <w:t xml:space="preserve">polttoaineiden ja elintarvikkeiden </w:t>
      </w:r>
      <w:r>
        <w:t xml:space="preserve">maailmanmarkkinahintojen nopealle nousulle vuonna 2008, </w:t>
      </w:r>
      <w:r>
        <w:t xml:space="preserve">ja inflaatio oli korkeimmillaan 13,4 prosenttia. Kansainvälisen valuuttarahaston Tuvalua koskevassa vuoden 2010 raportissa arvioidaan, että Tuvalun </w:t>
      </w:r>
      <w:r>
        <w:t xml:space="preserve">BKT:n </w:t>
      </w:r>
      <w:r>
        <w:rPr>
          <w:color w:val="556B2F"/>
        </w:rPr>
        <w:t xml:space="preserve">kasvu </w:t>
      </w:r>
      <w:r>
        <w:t xml:space="preserve">vuonna 2010 oli </w:t>
      </w:r>
      <w:r>
        <w:rPr>
          <w:color w:val="556B2F"/>
        </w:rPr>
        <w:t xml:space="preserve">nollakasvuista, </w:t>
      </w:r>
      <w:r>
        <w:t xml:space="preserve">kun talous supistui noin 2 prosenttia vuonna 2009</w:t>
      </w:r>
      <w:r>
        <w:t xml:space="preserve">.</w:t>
      </w:r>
      <w:r>
        <w:t xml:space="preserve"> Kansainvälisen valuuttarahaston (IMF) johtokunta päätti 5. elokuuta 2012 Tuvalun kanssa käydyn IV-artiklan mukaisen kuulemisen ja arvioi Tuvalun taloutta seuraavasti: "Tuvalussa on meneillään hidas elpyminen, mutta siihen liittyy merkittäviä riskejä. BKT kasvoi vuonna 2011 ensimmäistä kertaa maailmanlaajuisen finanssikriisin jälkeen yksityisen vähittäiskaupan ja koulutusmenojen vetämänä. Odotamme kasvun kasvavan hitaasti". IMF:n vuoden 2014 maaraportissa todettiin, että Tuvalun BKT:n reaalikasvu on ollut epävakaata, keskimäärin vain 1 prosenttia viime vuosikymmenen aikana. Vuoden 2014 maaraportissa talouskasvunäkymiä kuvaillaan yleisesti ottaen myönteisiksi, mikä johtuu </w:t>
      </w:r>
      <w:r>
        <w:t xml:space="preserve">kalastuslisensseistä saatavista </w:t>
      </w:r>
      <w:r>
        <w:rPr>
          <w:color w:val="6B8E23"/>
        </w:rPr>
        <w:t xml:space="preserve">suurista tuloista </w:t>
      </w:r>
      <w:r>
        <w:t xml:space="preserve">sekä huomattavasta ulkomaanavusta.</w:t>
      </w:r>
    </w:p>
    <w:p>
      <w:r>
        <w:rPr>
          <w:b/>
        </w:rPr>
        <w:t xml:space="preserve">Kysymys 0</w:t>
      </w:r>
    </w:p>
    <w:p>
      <w:r>
        <w:t xml:space="preserve">Mikä oli Tuvalun bruttokansantuote vuosina 1996-2002?</w:t>
      </w:r>
    </w:p>
    <w:p>
      <w:r>
        <w:rPr>
          <w:b/>
        </w:rPr>
        <w:t xml:space="preserve">Kysymys 1</w:t>
      </w:r>
    </w:p>
    <w:p>
      <w:r>
        <w:t xml:space="preserve"> Mikä on ollut Tuvalun BKT vuonna 2008?</w:t>
      </w:r>
    </w:p>
    <w:p>
      <w:r>
        <w:rPr>
          <w:b/>
        </w:rPr>
        <w:t xml:space="preserve">Kysymys 2</w:t>
      </w:r>
    </w:p>
    <w:p>
      <w:r>
        <w:t xml:space="preserve">Mitkä kustannusten nousut ovat vaikuttaneet Tuvalun kotimaan kasvuun?</w:t>
      </w:r>
    </w:p>
    <w:p>
      <w:r>
        <w:rPr>
          <w:b/>
        </w:rPr>
        <w:t xml:space="preserve">Kysymys 3</w:t>
      </w:r>
    </w:p>
    <w:p>
      <w:r>
        <w:t xml:space="preserve">Mikä on ollut Tuvalun kotimaisen kasvun taso vuonna 2010?</w:t>
      </w:r>
    </w:p>
    <w:p>
      <w:r>
        <w:rPr>
          <w:b/>
        </w:rPr>
        <w:t xml:space="preserve">Kysymys 4</w:t>
      </w:r>
    </w:p>
    <w:p>
      <w:r>
        <w:t xml:space="preserve">Mitä Tuvalu odottaa kalastuslupien ja ulkomaanavun tuottoina?</w:t>
      </w:r>
    </w:p>
    <w:p>
      <w:r>
        <w:rPr>
          <w:b/>
        </w:rPr>
        <w:t xml:space="preserve">Tekstin numero 39</w:t>
      </w:r>
    </w:p>
    <w:p>
      <w:r>
        <w:t xml:space="preserve">Pankkipalveluja tarjoaa </w:t>
      </w:r>
      <w:r>
        <w:rPr>
          <w:color w:val="A9A9A9"/>
        </w:rPr>
        <w:t xml:space="preserve">Tuvalun keskuspankki</w:t>
      </w:r>
      <w:r>
        <w:t xml:space="preserve">. </w:t>
      </w:r>
      <w:r>
        <w:t xml:space="preserve">Julkisen sektorin työntekijöiden osuus </w:t>
      </w:r>
      <w:r>
        <w:t xml:space="preserve">virallisesti työllistetyistä on </w:t>
      </w:r>
      <w:r>
        <w:t xml:space="preserve">noin </w:t>
      </w:r>
      <w:r>
        <w:rPr>
          <w:color w:val="DCDCDC"/>
        </w:rPr>
        <w:t xml:space="preserve">65 prosenttia. </w:t>
      </w:r>
      <w:r>
        <w:t xml:space="preserve">Australiassa ja Uudessa-Seelannissa asuvien tuvalulaisten rahalähetykset ja </w:t>
      </w:r>
      <w:r>
        <w:rPr>
          <w:color w:val="2F4F4F"/>
        </w:rPr>
        <w:t xml:space="preserve">ulkomailla sijaitsevilla</w:t>
      </w:r>
      <w:r>
        <w:t xml:space="preserve"> </w:t>
      </w:r>
      <w:r>
        <w:t xml:space="preserve">laivoilla</w:t>
      </w:r>
      <w:r>
        <w:t xml:space="preserve"> työskentelevien tuvalulaisten merimiesten rahalähetykset </w:t>
      </w:r>
      <w:r>
        <w:t xml:space="preserve">ovat tärkeitä tulonlähteitä tuvalulaisille. Noin 15 prosenttia aikuisista miehistä työskentelee </w:t>
      </w:r>
      <w:r>
        <w:rPr>
          <w:color w:val="556B2F"/>
        </w:rPr>
        <w:t xml:space="preserve">merimiehinä </w:t>
      </w:r>
      <w:r>
        <w:t xml:space="preserve">ulkomaisen lipun alla purjehtivilla kauppa-aluksilla. Tuvalun maatalous keskittyy kookospähkinöihin ja pulakan viljelyyn suurissa kuopissa, joissa on kompostoitunutta maata pohjavedenpinnan alapuolella. Tuvalulaiset harjoittavat muutoin perinteistä omavaraista </w:t>
      </w:r>
      <w:r>
        <w:rPr>
          <w:color w:val="6B8E23"/>
        </w:rPr>
        <w:t xml:space="preserve">maataloutta ja kalastusta.</w:t>
      </w:r>
    </w:p>
    <w:p>
      <w:r>
        <w:rPr>
          <w:b/>
        </w:rPr>
        <w:t xml:space="preserve">Kysymys 0</w:t>
      </w:r>
    </w:p>
    <w:p>
      <w:r>
        <w:t xml:space="preserve">Mikä yritys tarjoaa pankkipalveluja Tuvalussa?</w:t>
      </w:r>
    </w:p>
    <w:p>
      <w:r>
        <w:rPr>
          <w:b/>
        </w:rPr>
        <w:t xml:space="preserve">Kysymys 1</w:t>
      </w:r>
    </w:p>
    <w:p>
      <w:r>
        <w:t xml:space="preserve">Kuinka suuri osuus Tuvalun työvoimasta on julkisella sektorilla?</w:t>
      </w:r>
    </w:p>
    <w:p>
      <w:r>
        <w:rPr>
          <w:b/>
        </w:rPr>
        <w:t xml:space="preserve">Kysymys 2</w:t>
      </w:r>
    </w:p>
    <w:p>
      <w:r>
        <w:t xml:space="preserve">Missä monet niistä, jotka tarjoavat tuloja asukkaille, ansaitsevat?</w:t>
      </w:r>
    </w:p>
    <w:p>
      <w:r>
        <w:rPr>
          <w:b/>
        </w:rPr>
        <w:t xml:space="preserve">Kysymys 3</w:t>
      </w:r>
    </w:p>
    <w:p>
      <w:r>
        <w:t xml:space="preserve">Miten 15 prosenttia miespuolisista tuvalilaisista ansaitsee tulonsa?</w:t>
      </w:r>
    </w:p>
    <w:p>
      <w:r>
        <w:rPr>
          <w:b/>
        </w:rPr>
        <w:t xml:space="preserve">Kysymys 4</w:t>
      </w:r>
    </w:p>
    <w:p>
      <w:r>
        <w:t xml:space="preserve">Mitkä ovat tuvalualaisten perinteiset elinkeinot?</w:t>
      </w:r>
    </w:p>
    <w:p>
      <w:r>
        <w:rPr>
          <w:b/>
        </w:rPr>
        <w:t xml:space="preserve">Teksti numero 40</w:t>
      </w:r>
    </w:p>
    <w:p>
      <w:r>
        <w:t xml:space="preserve">Tuvalulaiset ovat tunnettuja merenkulkutaidoistaan, ja </w:t>
      </w:r>
      <w:r>
        <w:t xml:space="preserve">Funafutin Amatuku motulla (saarella) sijaitseva </w:t>
      </w:r>
      <w:r>
        <w:rPr>
          <w:color w:val="A9A9A9"/>
        </w:rPr>
        <w:t xml:space="preserve">Tuvalun merenkulkualan koulutuslaitos </w:t>
      </w:r>
      <w:r>
        <w:t xml:space="preserve">kouluttaa vuosittain noin </w:t>
      </w:r>
      <w:r>
        <w:rPr>
          <w:color w:val="DCDCDC"/>
        </w:rPr>
        <w:t xml:space="preserve">120 </w:t>
      </w:r>
      <w:r>
        <w:t xml:space="preserve">merikokelasta, joilla on tarvittavat taidot merenkulkijoiden työllistymiseen kauppalaivoilla. </w:t>
      </w:r>
      <w:r>
        <w:rPr>
          <w:color w:val="2F4F4F"/>
        </w:rPr>
        <w:t xml:space="preserve">Tuvalu Overseas Seamen's Union </w:t>
      </w:r>
      <w:r>
        <w:t xml:space="preserve">(TOSU) on Tuvalun ainoa rekisteröity ammattiliitto. Se edustaa </w:t>
      </w:r>
      <w:r>
        <w:rPr>
          <w:color w:val="556B2F"/>
        </w:rPr>
        <w:t xml:space="preserve">ulkomaisilla aluksilla työskenteleviä </w:t>
      </w:r>
      <w:r>
        <w:t xml:space="preserve">työntekijöitä</w:t>
      </w:r>
      <w:r>
        <w:t xml:space="preserve">.</w:t>
      </w:r>
      <w:r>
        <w:t xml:space="preserve"> Aasian kehityspankki (ADB) arvioi, että </w:t>
      </w:r>
      <w:r>
        <w:rPr>
          <w:color w:val="6B8E23"/>
        </w:rPr>
        <w:t xml:space="preserve">800 </w:t>
      </w:r>
      <w:r>
        <w:t xml:space="preserve">tuvalulaista miestä on koulutettu, saanut pätevyyskirjan ja toimii merenkulkijoina. ADB arvioi, että noin 15 prosenttia aikuisesta miespuolisesta väestöstä työskentelee ulkomailla merenkulkijoina. Työmahdollisuuksia on myös tonnikala-alusten tarkkailijoina, joiden tehtävänä on valvoa, että aluksen tonnikalanpyyntilisenssiä noudatetaan.</w:t>
      </w:r>
    </w:p>
    <w:p>
      <w:r>
        <w:rPr>
          <w:b/>
        </w:rPr>
        <w:t xml:space="preserve">Kysymys 0</w:t>
      </w:r>
    </w:p>
    <w:p>
      <w:r>
        <w:t xml:space="preserve">Mikä koulu tarjoaa merenkulkualan koulutusta Tuvalussa?</w:t>
      </w:r>
    </w:p>
    <w:p>
      <w:r>
        <w:rPr>
          <w:b/>
        </w:rPr>
        <w:t xml:space="preserve">Kysymys 1</w:t>
      </w:r>
    </w:p>
    <w:p>
      <w:r>
        <w:t xml:space="preserve">Mikä on merenkulkualan oppilaitoksen kadettien vuotuinen määrä?</w:t>
      </w:r>
    </w:p>
    <w:p>
      <w:r>
        <w:rPr>
          <w:b/>
        </w:rPr>
        <w:t xml:space="preserve">Kysymys 2</w:t>
      </w:r>
    </w:p>
    <w:p>
      <w:r>
        <w:t xml:space="preserve">Mikä on Tuvalun ainoa ammattiliitto?</w:t>
      </w:r>
    </w:p>
    <w:p>
      <w:r>
        <w:rPr>
          <w:b/>
        </w:rPr>
        <w:t xml:space="preserve">Kysymys 3</w:t>
      </w:r>
    </w:p>
    <w:p>
      <w:r>
        <w:t xml:space="preserve">Missä asioissa Merimiesliitto edustaa työntekijöitä?</w:t>
      </w:r>
    </w:p>
    <w:p>
      <w:r>
        <w:rPr>
          <w:b/>
        </w:rPr>
        <w:t xml:space="preserve">Kysymys 4</w:t>
      </w:r>
    </w:p>
    <w:p>
      <w:r>
        <w:t xml:space="preserve">Kuinka moni tuvalulainen mies on aktiivinen merenkulkija?</w:t>
      </w:r>
    </w:p>
    <w:p>
      <w:r>
        <w:rPr>
          <w:b/>
        </w:rPr>
        <w:t xml:space="preserve">Tekstin numero 41</w:t>
      </w:r>
    </w:p>
    <w:p>
      <w:r>
        <w:t xml:space="preserve">Valtion tulot tulevat suurelta osin kalastuslupien myynnistä, Tuvalun rahaston tuloista ja </w:t>
      </w:r>
      <w:r>
        <w:rPr>
          <w:color w:val="A9A9A9"/>
        </w:rPr>
        <w:t xml:space="preserve">Tuvalu-verkkotunnuksen</w:t>
      </w:r>
      <w:r>
        <w:t xml:space="preserve"> .tv vuokraamisesta</w:t>
      </w:r>
      <w:r>
        <w:t xml:space="preserve">. </w:t>
      </w:r>
      <w:r>
        <w:t xml:space="preserve">Vuonna 1998 Tuvalu alkoi saada tuloja suuntanumeronsa käytöstä lisämaksullisiin puhelinnumeroihin ja .tv-verkkotunnuksen kaupallistamisesta, jota </w:t>
      </w:r>
      <w:r>
        <w:rPr>
          <w:color w:val="DCDCDC"/>
        </w:rPr>
        <w:t xml:space="preserve">Verisign </w:t>
      </w:r>
      <w:r>
        <w:t xml:space="preserve">hallinnoi </w:t>
      </w:r>
      <w:r>
        <w:t xml:space="preserve">vuoteen 2021 asti. .tv-verkkotunnus tuottaa </w:t>
      </w:r>
      <w:r>
        <w:t xml:space="preserve">vuosittain </w:t>
      </w:r>
      <w:r>
        <w:t xml:space="preserve">noin </w:t>
      </w:r>
      <w:r>
        <w:rPr>
          <w:color w:val="2F4F4F"/>
        </w:rPr>
        <w:t xml:space="preserve">2,2 miljoonaa dollaria </w:t>
      </w:r>
      <w:r>
        <w:t xml:space="preserve">rojalteista, mikä on noin </w:t>
      </w:r>
      <w:r>
        <w:rPr>
          <w:color w:val="556B2F"/>
        </w:rPr>
        <w:t xml:space="preserve">kymmenen prosenttia </w:t>
      </w:r>
      <w:r>
        <w:t xml:space="preserve">hallituksen kokonaistuloista. Verkkotunnuksesta saaduilla tuloilla maksettiin suurin osa Funafutin katujen päällystämisestä ja katuvalaistuksen asentamisesta vuoden 2002 puolivälissä aiheutuneista kustannuksista. Tuvalu saa tuloja myös Tuvalun filatelistitoimiston postimerkeistä ja </w:t>
      </w:r>
      <w:r>
        <w:rPr>
          <w:color w:val="6B8E23"/>
        </w:rPr>
        <w:t xml:space="preserve">Tuvalun alusrekisteristä</w:t>
      </w:r>
      <w:r>
        <w:t xml:space="preserve">.</w:t>
      </w:r>
    </w:p>
    <w:p>
      <w:r>
        <w:rPr>
          <w:b/>
        </w:rPr>
        <w:t xml:space="preserve">Kysymys 0</w:t>
      </w:r>
    </w:p>
    <w:p>
      <w:r>
        <w:t xml:space="preserve">Kuinka paljon rahaa Tuvalun tv-verkkotunnus tuottaa vuosittain?</w:t>
      </w:r>
    </w:p>
    <w:p>
      <w:r>
        <w:rPr>
          <w:b/>
        </w:rPr>
        <w:t xml:space="preserve">Kysymys 1</w:t>
      </w:r>
    </w:p>
    <w:p>
      <w:r>
        <w:t xml:space="preserve">Mikä on Tuvalun tv-alue?</w:t>
      </w:r>
    </w:p>
    <w:p>
      <w:r>
        <w:rPr>
          <w:b/>
        </w:rPr>
        <w:t xml:space="preserve">Kysymys 2</w:t>
      </w:r>
    </w:p>
    <w:p>
      <w:r>
        <w:t xml:space="preserve">Mikä yritys hallinnoi Tuvalun tv-aluetta?</w:t>
      </w:r>
    </w:p>
    <w:p>
      <w:r>
        <w:rPr>
          <w:b/>
        </w:rPr>
        <w:t xml:space="preserve">Kysymys 3</w:t>
      </w:r>
    </w:p>
    <w:p>
      <w:r>
        <w:t xml:space="preserve">Kuinka suuri osa valtion kokonaistuloista tulee verkkotunnuksesta?</w:t>
      </w:r>
    </w:p>
    <w:p>
      <w:r>
        <w:rPr>
          <w:b/>
        </w:rPr>
        <w:t xml:space="preserve">Kysymys 4</w:t>
      </w:r>
    </w:p>
    <w:p>
      <w:r>
        <w:t xml:space="preserve">Mitä tulonlähteitä Tuvalu saa merenkulusta?</w:t>
      </w:r>
    </w:p>
    <w:p>
      <w:r>
        <w:rPr>
          <w:b/>
        </w:rPr>
        <w:t xml:space="preserve">Teksti numero 42</w:t>
      </w:r>
    </w:p>
    <w:p>
      <w:r>
        <w:t xml:space="preserve">Yhdistyneet Kansakunnat luokittelee Tuvalun </w:t>
      </w:r>
      <w:r>
        <w:rPr>
          <w:color w:val="A9A9A9"/>
        </w:rPr>
        <w:t xml:space="preserve">vähiten kehittyneeksi </w:t>
      </w:r>
      <w:r>
        <w:t xml:space="preserve">maaksi, koska sen mahdollisuudet talouskehitykseen ovat rajalliset, koska sillä ei ole hyödynnettävissä olevia luonnonvaroja ja koska se on pieni ja haavoittuvainen ulkoisille taloudellisille ja ympäristöön kohdistuville häiriöille. Tuvalu osallistuu vähiten kehittyneille maille annettavaa kauppaan liittyvää teknistä apua koskevaan laajennettuun yhdennettyyn kehykseen (EIF), joka perustettiin lokakuussa 1997 </w:t>
      </w:r>
      <w:r>
        <w:rPr>
          <w:color w:val="DCDCDC"/>
        </w:rPr>
        <w:t xml:space="preserve">Maailman kauppajärjestön alaisuudessa</w:t>
      </w:r>
      <w:r>
        <w:t xml:space="preserve">. </w:t>
      </w:r>
      <w:r>
        <w:t xml:space="preserve">Vuonna 2013 Tuvalu </w:t>
      </w:r>
      <w:r>
        <w:rPr>
          <w:color w:val="2F4F4F"/>
        </w:rPr>
        <w:t xml:space="preserve">lykkäsi </w:t>
      </w:r>
      <w:r>
        <w:t xml:space="preserve">vähiten kehittyneen maan aseman </w:t>
      </w:r>
      <w:r>
        <w:rPr>
          <w:color w:val="2F4F4F"/>
        </w:rPr>
        <w:t xml:space="preserve">muuttamista </w:t>
      </w:r>
      <w:r>
        <w:t xml:space="preserve">kehitysmaaksi vuoteen 2015. Pääministeri Enele Sopoaga totesi, että lykkäys oli välttämätön, jotta Tuvalu voisi edelleen saada rahoitusta Yhdistyneiden Kansakuntien kansallisesta sopeutumisohjelmasta (NAPA), sillä "kun Tuvalu on luokiteltu kehittyneeksi maaksi, se ei voi saada </w:t>
      </w:r>
      <w:r>
        <w:rPr>
          <w:color w:val="556B2F"/>
        </w:rPr>
        <w:t xml:space="preserve">rahoitustukea </w:t>
      </w:r>
      <w:r>
        <w:t xml:space="preserve">ilmastonmuutokseen sopeutumista koskeviin ohjelmiin, kuten NAPAan, joka on tarkoitettu vain vähiten kehittyneille maille". Tuvalu oli saavuttanut tavoitteet, joten Tuvalu oli tarkoitus poistaa vähiten kehittyneen maan asemasta. Pääministeri Enele Sopoaga haluaa, että Yhdistyneet Kansakunnat harkitsee uudelleen kriteerejä, joiden perusteella Tuvalu voi päästä vähiten kehittyneiden maiden asemasta, koska </w:t>
      </w:r>
      <w:r>
        <w:t xml:space="preserve">Tuvalun kaltaisten pienten saarivaltioiden ympäristöongelmille </w:t>
      </w:r>
      <w:r>
        <w:t xml:space="preserve">ei anneta riittävästi painoarvoa </w:t>
      </w:r>
      <w:r>
        <w:t xml:space="preserve">ympäristön haavoittuvuusindeksiä (EVI) sovellettaessa</w:t>
      </w:r>
      <w:r>
        <w:t xml:space="preserve">.</w:t>
      </w:r>
    </w:p>
    <w:p>
      <w:r>
        <w:rPr>
          <w:b/>
        </w:rPr>
        <w:t xml:space="preserve">Kysymys 0</w:t>
      </w:r>
    </w:p>
    <w:p>
      <w:r>
        <w:t xml:space="preserve">Mikä on Tuvalun YK:n kehitysyhteistyön nimitys?</w:t>
      </w:r>
    </w:p>
    <w:p>
      <w:r>
        <w:rPr>
          <w:b/>
        </w:rPr>
        <w:t xml:space="preserve">Kysymys 1</w:t>
      </w:r>
    </w:p>
    <w:p>
      <w:r>
        <w:t xml:space="preserve">Mikä järjestö rahoittaa vähiten kehittyneiden maiden avustusohjelmaa?</w:t>
      </w:r>
    </w:p>
    <w:p>
      <w:r>
        <w:rPr>
          <w:b/>
        </w:rPr>
        <w:t xml:space="preserve">Kysymys 2</w:t>
      </w:r>
    </w:p>
    <w:p>
      <w:r>
        <w:t xml:space="preserve">Mitä Tuvalu teki vuonna 2013 vähiten kehittyneen maan aseman suhteen?</w:t>
      </w:r>
    </w:p>
    <w:p>
      <w:r>
        <w:rPr>
          <w:b/>
        </w:rPr>
        <w:t xml:space="preserve">Kysymys 3</w:t>
      </w:r>
    </w:p>
    <w:p>
      <w:r>
        <w:t xml:space="preserve">Mitä Tuvalu olisi menettänyt kehittyneenä maana?</w:t>
      </w:r>
    </w:p>
    <w:p>
      <w:r>
        <w:rPr>
          <w:b/>
        </w:rPr>
        <w:t xml:space="preserve">Kysymys 4</w:t>
      </w:r>
    </w:p>
    <w:p>
      <w:r>
        <w:t xml:space="preserve">Minkälaista ongelmaa nykyinen kehittyneiden maiden luokitus ei ota riittävästi huomioon?</w:t>
      </w:r>
    </w:p>
    <w:p>
      <w:r>
        <w:rPr>
          <w:b/>
        </w:rPr>
        <w:t xml:space="preserve">Teksti numero 43</w:t>
      </w:r>
    </w:p>
    <w:p>
      <w:r>
        <w:t xml:space="preserve">Tuvalun hallituksen Tuvalu Media Department ylläpitää </w:t>
      </w:r>
      <w:r>
        <w:rPr>
          <w:color w:val="A9A9A9"/>
        </w:rPr>
        <w:t xml:space="preserve">Radio Tuvalua</w:t>
      </w:r>
      <w:r>
        <w:t xml:space="preserve">, joka lähettää lähetyksiä </w:t>
      </w:r>
      <w:r>
        <w:rPr>
          <w:color w:val="DCDCDC"/>
        </w:rPr>
        <w:t xml:space="preserve">Funafutista</w:t>
      </w:r>
      <w:r>
        <w:t xml:space="preserve">. Vuonna 2011 </w:t>
      </w:r>
      <w:r>
        <w:rPr>
          <w:color w:val="2F4F4F"/>
        </w:rPr>
        <w:t xml:space="preserve">Japanin hallitus </w:t>
      </w:r>
      <w:r>
        <w:t xml:space="preserve">myönsi taloudellista tukea uuden AM-lähetysstudion rakentamiseen</w:t>
      </w:r>
      <w:r>
        <w:t xml:space="preserve">.</w:t>
      </w:r>
      <w:r>
        <w:t xml:space="preserve"> Parannettujen lähetyslaitteiden ansiosta Radio Tuvalu kuuluu kaikilla Tuvalun yhdeksällä saarella. Uusi AM-radiolähetin Funafutilla korvasi </w:t>
      </w:r>
      <w:r>
        <w:t xml:space="preserve">FM-radiopalvelun ulkosaarille ja vapautti satelliittikaistanleveyttä </w:t>
      </w:r>
      <w:r>
        <w:t xml:space="preserve">mobiilipalveluille. Fenui - uutisia Tuvalusta on Tuvalun mediaosaston maksuton digitaalinen julkaisu, joka lähetetään sähköpostitse tilaajille ja jolla on Facebook-sivu, jossa julkaistaan uutisia hallituksen toiminnasta ja uutisia Tuvalun tapahtumista, kuten erikoisnumero, jossa käsiteltiin vuoden 2015 parlamenttivaalien tuloksia.</w:t>
      </w:r>
    </w:p>
    <w:p>
      <w:r>
        <w:rPr>
          <w:b/>
        </w:rPr>
        <w:t xml:space="preserve">Kysymys 0</w:t>
      </w:r>
    </w:p>
    <w:p>
      <w:r>
        <w:t xml:space="preserve">Mikä on Tuvalun radioasema?</w:t>
      </w:r>
    </w:p>
    <w:p>
      <w:r>
        <w:rPr>
          <w:b/>
        </w:rPr>
        <w:t xml:space="preserve">Kysymys 1</w:t>
      </w:r>
    </w:p>
    <w:p>
      <w:r>
        <w:t xml:space="preserve">Mistä Radio Tuvalu lähettää lähetyksiä?</w:t>
      </w:r>
    </w:p>
    <w:p>
      <w:r>
        <w:rPr>
          <w:b/>
        </w:rPr>
        <w:t xml:space="preserve">Kysymys 2</w:t>
      </w:r>
    </w:p>
    <w:p>
      <w:r>
        <w:t xml:space="preserve">Kuka antoi Tuvalulle taloudellista tukea siirtolaitteiden parantamiseen?</w:t>
      </w:r>
    </w:p>
    <w:p>
      <w:r>
        <w:rPr>
          <w:b/>
        </w:rPr>
        <w:t xml:space="preserve">Kysymys 3</w:t>
      </w:r>
    </w:p>
    <w:p>
      <w:r>
        <w:t xml:space="preserve">Mitä uudet radiolaitteet korvasivat AM-palvelulla? </w:t>
      </w:r>
    </w:p>
    <w:p>
      <w:r>
        <w:rPr>
          <w:b/>
        </w:rPr>
        <w:t xml:space="preserve">Kysymys 4</w:t>
      </w:r>
    </w:p>
    <w:p>
      <w:r>
        <w:t xml:space="preserve">Mikä palvelu sai lisää kaistanleveyttä siirtoyhteyksien parantamisen ansiosta?</w:t>
      </w:r>
    </w:p>
    <w:p>
      <w:r>
        <w:rPr>
          <w:b/>
        </w:rPr>
        <w:t xml:space="preserve">Tekstin numero 44</w:t>
      </w:r>
    </w:p>
    <w:p>
      <w:r>
        <w:rPr>
          <w:color w:val="A9A9A9"/>
        </w:rPr>
        <w:t xml:space="preserve">Funafuti </w:t>
      </w:r>
      <w:r>
        <w:t xml:space="preserve">on ainoa satama, mutta </w:t>
      </w:r>
      <w:r>
        <w:rPr>
          <w:color w:val="DCDCDC"/>
        </w:rPr>
        <w:t xml:space="preserve">Nukufetaun</w:t>
      </w:r>
      <w:r>
        <w:t xml:space="preserve"> satamassa on syvänmeren laituri</w:t>
      </w:r>
      <w:r>
        <w:t xml:space="preserve">. </w:t>
      </w:r>
      <w:r>
        <w:t xml:space="preserve">Kauppalaivasto koostuu </w:t>
      </w:r>
      <w:r>
        <w:rPr>
          <w:color w:val="2F4F4F"/>
        </w:rPr>
        <w:t xml:space="preserve">kahdesta </w:t>
      </w:r>
      <w:r>
        <w:t xml:space="preserve">matkustaja- ja rahtilaivasta: Nivaga III ja Manu Folau. Nämä alukset kuljettavat </w:t>
      </w:r>
      <w:r>
        <w:rPr>
          <w:color w:val="556B2F"/>
        </w:rPr>
        <w:t xml:space="preserve">rahtia ja matkustajia </w:t>
      </w:r>
      <w:r>
        <w:t xml:space="preserve">pääatollien välillä ja kulkevat Suvan, Fidzin ja Funafutin välillä 3-4 kertaa vuodessa. Nivaga III ja Manu Folau tekevät edestakaisia vierailuja ulkosaarille kolmen tai neljän viikon välein. Manu Folau on 50-metrinen alus, joka oli Japanin lahja Tuvalun kansalle. Vuonna 2015 Yhdistyneiden kansakuntien kehitysohjelma (UNDP) avusti Tuvalun hallitusta hankkimaan MV Talamoanan, 30-metrisen aluksen, jota käytetään Tuvalun kansallisen sopeutumisohjelman (NAPA) täytäntöönpanossa kuljettamaan hallituksen virkamiehiä ja projektihenkilöstöä ulkosaarille. </w:t>
      </w:r>
      <w:r>
        <w:t xml:space="preserve">Japanin hallitus lahjoitti </w:t>
      </w:r>
      <w:r>
        <w:t xml:space="preserve">vuonna 2015 </w:t>
      </w:r>
      <w:r>
        <w:rPr>
          <w:color w:val="6B8E23"/>
        </w:rPr>
        <w:t xml:space="preserve">Nivaga III </w:t>
      </w:r>
      <w:r>
        <w:t xml:space="preserve">-aluksen, </w:t>
      </w:r>
      <w:r>
        <w:t xml:space="preserve">joka korvasi Nivaga II -aluksen, joka oli palvellut Tuvalua vuodesta 1989.</w:t>
      </w:r>
    </w:p>
    <w:p>
      <w:r>
        <w:rPr>
          <w:b/>
        </w:rPr>
        <w:t xml:space="preserve">Kysymys 0</w:t>
      </w:r>
    </w:p>
    <w:p>
      <w:r>
        <w:t xml:space="preserve">Missä on Tuvalun ainoa satama?</w:t>
      </w:r>
    </w:p>
    <w:p>
      <w:r>
        <w:rPr>
          <w:b/>
        </w:rPr>
        <w:t xml:space="preserve">Kysymys 1</w:t>
      </w:r>
    </w:p>
    <w:p>
      <w:r>
        <w:t xml:space="preserve">Missä Tuvalussa on saatavilla syvän veden laituripaikkoja?</w:t>
      </w:r>
    </w:p>
    <w:p>
      <w:r>
        <w:rPr>
          <w:b/>
        </w:rPr>
        <w:t xml:space="preserve">Kysymys 2</w:t>
      </w:r>
    </w:p>
    <w:p>
      <w:r>
        <w:t xml:space="preserve">Kuinka monta alusta kauppalaivastossa on?</w:t>
      </w:r>
    </w:p>
    <w:p>
      <w:r>
        <w:rPr>
          <w:b/>
        </w:rPr>
        <w:t xml:space="preserve">Kysymys 3</w:t>
      </w:r>
    </w:p>
    <w:p>
      <w:r>
        <w:t xml:space="preserve">Minkä aluksen Japani lahjoitti Tuvalulle vuonna 2015?</w:t>
      </w:r>
    </w:p>
    <w:p>
      <w:r>
        <w:rPr>
          <w:b/>
        </w:rPr>
        <w:t xml:space="preserve">Kysymys 4</w:t>
      </w:r>
    </w:p>
    <w:p>
      <w:r>
        <w:t xml:space="preserve">Mitä Tuvalun kauppalaivasto kuljettaa?</w:t>
      </w:r>
    </w:p>
    <w:p>
      <w:r>
        <w:rPr>
          <w:b/>
        </w:rPr>
        <w:t xml:space="preserve">Tekstin numero 45</w:t>
      </w:r>
    </w:p>
    <w:p>
      <w:r>
        <w:t xml:space="preserve">Tuvalu koostuu </w:t>
      </w:r>
      <w:r>
        <w:rPr>
          <w:color w:val="A9A9A9"/>
        </w:rPr>
        <w:t xml:space="preserve">kolmesta </w:t>
      </w:r>
      <w:r>
        <w:t xml:space="preserve">riuttasaaresta ja </w:t>
      </w:r>
      <w:r>
        <w:rPr>
          <w:color w:val="DCDCDC"/>
        </w:rPr>
        <w:t xml:space="preserve">kuudesta </w:t>
      </w:r>
      <w:r>
        <w:t xml:space="preserve">atollista. Sen pieni, hajallaan oleva atolliryhmä on maaperältään köyhä, ja sen kokonaispinta-ala on vain noin </w:t>
      </w:r>
      <w:r>
        <w:rPr>
          <w:color w:val="2F4F4F"/>
        </w:rPr>
        <w:t xml:space="preserve">26 neliökilometriä, </w:t>
      </w:r>
      <w:r>
        <w:t xml:space="preserve">mikä tekee siitä maailman </w:t>
      </w:r>
      <w:r>
        <w:rPr>
          <w:color w:val="556B2F"/>
        </w:rPr>
        <w:t xml:space="preserve">neljänneksi pienimmän </w:t>
      </w:r>
      <w:r>
        <w:t xml:space="preserve">maan. Atollien muodostamat saaret ovat hyvin matalia. Nanumanga, Niutao ja Niulakita ovat riuttasaaria, ja kuusi varsinaista atollia ovat Funafuti, Nanumea, Nui, Nukufetau, Nukulaelae ja Vaitupu. Tuvalun talousvyöhyke (EEZ) kattaa noin </w:t>
      </w:r>
      <w:r>
        <w:rPr>
          <w:color w:val="6B8E23"/>
        </w:rPr>
        <w:t xml:space="preserve">900 000 neliökilometrin </w:t>
      </w:r>
      <w:r>
        <w:t xml:space="preserve">suuruisen merialueen</w:t>
      </w:r>
      <w:r>
        <w:t xml:space="preserve">.</w:t>
      </w:r>
    </w:p>
    <w:p>
      <w:r>
        <w:rPr>
          <w:b/>
        </w:rPr>
        <w:t xml:space="preserve">Kysymys 0</w:t>
      </w:r>
    </w:p>
    <w:p>
      <w:r>
        <w:t xml:space="preserve">Kuinka monta riuttasaarta Tuvalu-ryhmällä on?</w:t>
      </w:r>
    </w:p>
    <w:p>
      <w:r>
        <w:rPr>
          <w:b/>
        </w:rPr>
        <w:t xml:space="preserve">Kysymys 1</w:t>
      </w:r>
    </w:p>
    <w:p>
      <w:r>
        <w:t xml:space="preserve">Kuinka monta todellista atollia on Tuvalun saarilla?</w:t>
      </w:r>
    </w:p>
    <w:p>
      <w:r>
        <w:rPr>
          <w:b/>
        </w:rPr>
        <w:t xml:space="preserve">Kysymys 2</w:t>
      </w:r>
    </w:p>
    <w:p>
      <w:r>
        <w:t xml:space="preserve">Mikä on Tuvalun kokonaispinta-ala?</w:t>
      </w:r>
    </w:p>
    <w:p>
      <w:r>
        <w:rPr>
          <w:b/>
        </w:rPr>
        <w:t xml:space="preserve">Kysymys 3</w:t>
      </w:r>
    </w:p>
    <w:p>
      <w:r>
        <w:t xml:space="preserve">Miten Tuvalu sijoittuu maan koon suhteen muihin valtioihin verrattuna?</w:t>
      </w:r>
    </w:p>
    <w:p>
      <w:r>
        <w:rPr>
          <w:b/>
        </w:rPr>
        <w:t xml:space="preserve">Kysymys 4</w:t>
      </w:r>
    </w:p>
    <w:p>
      <w:r>
        <w:t xml:space="preserve">Mikä on Tuvalun talousvyöhykkeen kattavuus?</w:t>
      </w:r>
    </w:p>
    <w:p>
      <w:r>
        <w:rPr>
          <w:b/>
        </w:rPr>
        <w:t xml:space="preserve">Teksti numero 46</w:t>
      </w:r>
    </w:p>
    <w:p>
      <w:r>
        <w:rPr>
          <w:color w:val="A9A9A9"/>
        </w:rPr>
        <w:t xml:space="preserve">Funafuti on </w:t>
      </w:r>
      <w:r>
        <w:t xml:space="preserve">suurin Tuvalun </w:t>
      </w:r>
      <w:r>
        <w:rPr>
          <w:color w:val="DCDCDC"/>
        </w:rPr>
        <w:t xml:space="preserve">tuliperäisen saariketjun </w:t>
      </w:r>
      <w:r>
        <w:t xml:space="preserve">yhdeksästä matalasta riuttasaaresta ja atollista</w:t>
      </w:r>
      <w:r>
        <w:t xml:space="preserve">. </w:t>
      </w:r>
      <w:r>
        <w:t xml:space="preserve">Se koostuu lukuisista saarista, jotka ympäröivät keskuslaguunia, joka on kooltaan noin 25,1 kilometriä (15,6 mailia) (N-S) ja 18,4 kilometriä (11,4 mailia) (W-E) ja jonka keskipiste on </w:t>
      </w:r>
      <w:r>
        <w:rPr>
          <w:color w:val="2F4F4F"/>
        </w:rPr>
        <w:t xml:space="preserve">179°7'E ja 8°30'S. </w:t>
      </w:r>
      <w:r>
        <w:t xml:space="preserve">Se on noin </w:t>
      </w:r>
      <w:r>
        <w:t xml:space="preserve">25,1 kilometriä (N-S) ja 18,4 kilometriä (W-E).</w:t>
      </w:r>
      <w:r>
        <w:t xml:space="preserve"> Atolleilla laguunia ympäröi rengasmainen riutanreunus, jossa on useita luonnollisia riuttakanavia. Nanumean, Nukulaelaen ja Funafutin riuttojen elinympäristöjä tutkittiin toukokuussa 2010, ja tämän Tuvalu Marine Life -tutkimuksen aikana havaittiin yhteensä 317 kalalajia. Tutkimuksissa havaittiin </w:t>
      </w:r>
      <w:r>
        <w:rPr>
          <w:color w:val="556B2F"/>
        </w:rPr>
        <w:t xml:space="preserve">66 </w:t>
      </w:r>
      <w:r>
        <w:t xml:space="preserve">lajia, joita ei ollut aiemmin havaittu Tuvalussa, joten havaittujen lajien kokonaismäärä on nyt </w:t>
      </w:r>
      <w:r>
        <w:rPr>
          <w:color w:val="6B8E23"/>
        </w:rPr>
        <w:t xml:space="preserve">607</w:t>
      </w:r>
      <w:r>
        <w:t xml:space="preserve">.</w:t>
      </w:r>
    </w:p>
    <w:p>
      <w:r>
        <w:rPr>
          <w:b/>
        </w:rPr>
        <w:t xml:space="preserve">Kysymys 0</w:t>
      </w:r>
    </w:p>
    <w:p>
      <w:r>
        <w:t xml:space="preserve">Mikä Tuvalun atolleista on suurin?</w:t>
      </w:r>
    </w:p>
    <w:p>
      <w:r>
        <w:rPr>
          <w:b/>
        </w:rPr>
        <w:t xml:space="preserve">Kysymys 1</w:t>
      </w:r>
    </w:p>
    <w:p>
      <w:r>
        <w:t xml:space="preserve">Millainen saariryhmä Tuvalu on?</w:t>
      </w:r>
    </w:p>
    <w:p>
      <w:r>
        <w:rPr>
          <w:b/>
        </w:rPr>
        <w:t xml:space="preserve">Kysymys 2</w:t>
      </w:r>
    </w:p>
    <w:p>
      <w:r>
        <w:t xml:space="preserve">Mitkä ovat Tuvalun karttakoordinaatit?</w:t>
      </w:r>
    </w:p>
    <w:p>
      <w:r>
        <w:rPr>
          <w:b/>
        </w:rPr>
        <w:t xml:space="preserve">Kysymys 3</w:t>
      </w:r>
    </w:p>
    <w:p>
      <w:r>
        <w:t xml:space="preserve">Kuinka monenlaisia olentoja Tuvalun laguunissa elää?</w:t>
      </w:r>
    </w:p>
    <w:p>
      <w:r>
        <w:rPr>
          <w:b/>
        </w:rPr>
        <w:t xml:space="preserve">Kysymys 4</w:t>
      </w:r>
    </w:p>
    <w:p>
      <w:r>
        <w:t xml:space="preserve">Kuinka monta uutta lajia Tuvalun alueelta löydettiin, joita ei ollut aiemmin havaittu?</w:t>
      </w:r>
    </w:p>
    <w:p>
      <w:r>
        <w:rPr>
          <w:b/>
        </w:rPr>
        <w:t xml:space="preserve">Tekstin numero 47</w:t>
      </w:r>
    </w:p>
    <w:p>
      <w:r>
        <w:t xml:space="preserve">Tuvalu kärsii </w:t>
      </w:r>
      <w:r>
        <w:rPr>
          <w:color w:val="A9A9A9"/>
        </w:rPr>
        <w:t xml:space="preserve">El Niñon ja La Niñan </w:t>
      </w:r>
      <w:r>
        <w:t xml:space="preserve">vaikutuksista, jotka johtuvat </w:t>
      </w:r>
      <w:r>
        <w:t xml:space="preserve">valtamerten lämpötilojen muutoksista Päiväntasaajan ja Keski-Tyynenmeren alueella. </w:t>
      </w:r>
      <w:r>
        <w:rPr>
          <w:color w:val="DCDCDC"/>
        </w:rPr>
        <w:t xml:space="preserve">El Niñon </w:t>
      </w:r>
      <w:r>
        <w:t xml:space="preserve">vaikutukset lisäävät trooppisten myrskyjen ja syklonien mahdollisuutta, kun taas </w:t>
      </w:r>
      <w:r>
        <w:rPr>
          <w:color w:val="2F4F4F"/>
        </w:rPr>
        <w:t xml:space="preserve">La Niñan </w:t>
      </w:r>
      <w:r>
        <w:t xml:space="preserve">vaikutukset lisäävät kuivuuden mahdollisuutta</w:t>
      </w:r>
      <w:r>
        <w:t xml:space="preserve">.</w:t>
      </w:r>
      <w:r>
        <w:t xml:space="preserve"> Tyypillisesti Tuvalun saarilla </w:t>
      </w:r>
      <w:r>
        <w:t xml:space="preserve">sataa </w:t>
      </w:r>
      <w:r>
        <w:rPr>
          <w:color w:val="556B2F"/>
        </w:rPr>
        <w:t xml:space="preserve">200-400 millimetriä </w:t>
      </w:r>
      <w:r>
        <w:t xml:space="preserve">kuukaudessa. Vuonna 2011 heikko La Niña -ilmiö aiheutti kuitenkin kuivuuden viilentämällä merenpintaa Tuvalun ympärillä. Hätätila julistettiin 28. syyskuuta 2011, jolloin </w:t>
      </w:r>
      <w:r>
        <w:rPr>
          <w:color w:val="6B8E23"/>
        </w:rPr>
        <w:t xml:space="preserve">makean veden säännöstely </w:t>
      </w:r>
      <w:r>
        <w:t xml:space="preserve">Funafutin ja Nukulaelaen saarilla alkoi.</w:t>
      </w:r>
      <w:r>
        <w:t xml:space="preserve"> Funafutin ja Nukulaelaen kotitalouksille annettiin vain kaksi ämpärillistä makeaa vettä päivässä (40 litraa).</w:t>
      </w:r>
    </w:p>
    <w:p>
      <w:r>
        <w:rPr>
          <w:b/>
        </w:rPr>
        <w:t xml:space="preserve">Kysymys 0</w:t>
      </w:r>
    </w:p>
    <w:p>
      <w:r>
        <w:t xml:space="preserve">Mitkä meren lämpötilaa koskevat erityisolosuhteet vaikuttavat Tuvaluun?</w:t>
      </w:r>
    </w:p>
    <w:p>
      <w:r>
        <w:rPr>
          <w:b/>
        </w:rPr>
        <w:t xml:space="preserve">Kysymys 1</w:t>
      </w:r>
    </w:p>
    <w:p>
      <w:r>
        <w:t xml:space="preserve">Mikä vaikutus aiheuttaa merimyrskyjen, kuten pyörremyrskyjen, lisääntymistä?</w:t>
      </w:r>
    </w:p>
    <w:p>
      <w:r>
        <w:rPr>
          <w:b/>
        </w:rPr>
        <w:t xml:space="preserve">Kysymys 2</w:t>
      </w:r>
    </w:p>
    <w:p>
      <w:r>
        <w:t xml:space="preserve">Mikä lämpötilan vaikutus aiheuttaa kuivuutta?</w:t>
      </w:r>
    </w:p>
    <w:p>
      <w:r>
        <w:rPr>
          <w:b/>
        </w:rPr>
        <w:t xml:space="preserve">Kysymys 3</w:t>
      </w:r>
    </w:p>
    <w:p>
      <w:r>
        <w:t xml:space="preserve">Mikä on Tuvalun tavanomainen sademäärä kuukaudessa?</w:t>
      </w:r>
    </w:p>
    <w:p>
      <w:r>
        <w:rPr>
          <w:b/>
        </w:rPr>
        <w:t xml:space="preserve">Kysymys 4</w:t>
      </w:r>
    </w:p>
    <w:p>
      <w:r>
        <w:t xml:space="preserve">Mitä vuoden 2011 kuivuus aiheutti Funafutilla?</w:t>
      </w:r>
    </w:p>
    <w:p>
      <w:r>
        <w:rPr>
          <w:b/>
        </w:rPr>
        <w:t xml:space="preserve">Tekstin numero 48</w:t>
      </w:r>
    </w:p>
    <w:p>
      <w:r>
        <w:t xml:space="preserve">Australian ja Uuden-Seelannin hallitukset vastasivat vuoden 2011 makean veden kriisiin toimittamalla väliaikaisia </w:t>
      </w:r>
      <w:r>
        <w:rPr>
          <w:color w:val="A9A9A9"/>
        </w:rPr>
        <w:t xml:space="preserve">suolanpoistolaitoksia </w:t>
      </w:r>
      <w:r>
        <w:t xml:space="preserve">ja avustivat Japanin </w:t>
      </w:r>
      <w:r>
        <w:rPr>
          <w:color w:val="DCDCDC"/>
        </w:rPr>
        <w:t xml:space="preserve">vuonna</w:t>
      </w:r>
      <w:r>
        <w:t xml:space="preserve"> 2006 lahjoittaman nykyisen suolanpoistoyksikön korjaamisessa</w:t>
      </w:r>
      <w:r>
        <w:t xml:space="preserve">. </w:t>
      </w:r>
      <w:r>
        <w:t xml:space="preserve">Vuoden 2011 kuivuuden vuoksi Japani rahoitti 100 m3/d suolanpoistolaitoksen ja kahden siirrettävän 10 m3/d:n suolanpoistolaitoksen hankinnan osana </w:t>
      </w:r>
      <w:r>
        <w:rPr>
          <w:color w:val="2F4F4F"/>
        </w:rPr>
        <w:t xml:space="preserve">Tyynenmeren ympäristöyhteisön </w:t>
      </w:r>
      <w:r>
        <w:t xml:space="preserve">(PEC) ohjelmaa. Euroopan unionin ja Australian avustusohjelmat toimittivat myös </w:t>
      </w:r>
      <w:r>
        <w:rPr>
          <w:color w:val="556B2F"/>
        </w:rPr>
        <w:t xml:space="preserve">vesisäiliöitä </w:t>
      </w:r>
      <w:r>
        <w:t xml:space="preserve">osana käytettävissä olevan </w:t>
      </w:r>
      <w:r>
        <w:rPr>
          <w:color w:val="6B8E23"/>
        </w:rPr>
        <w:t xml:space="preserve">makean veden </w:t>
      </w:r>
      <w:r>
        <w:t xml:space="preserve">varastointia koskevaa pitkän aikavälin ratkaisua</w:t>
      </w:r>
      <w:r>
        <w:t xml:space="preserve">.</w:t>
      </w:r>
    </w:p>
    <w:p>
      <w:r>
        <w:rPr>
          <w:b/>
        </w:rPr>
        <w:t xml:space="preserve">Kysymys 0</w:t>
      </w:r>
    </w:p>
    <w:p>
      <w:r>
        <w:t xml:space="preserve">Minkälaista laitetta Australia ja Uusi-Seelanti tarjosivat Tuvalulle vuoden 2011 kuivuuden aikana?</w:t>
      </w:r>
    </w:p>
    <w:p>
      <w:r>
        <w:rPr>
          <w:b/>
        </w:rPr>
        <w:t xml:space="preserve">Kysymys 1</w:t>
      </w:r>
    </w:p>
    <w:p>
      <w:r>
        <w:t xml:space="preserve">Minkä ohjelman osana Japani rahoitti uuden suolanpoistolaitoksen rakentamista Tuvaluun?</w:t>
      </w:r>
    </w:p>
    <w:p>
      <w:r>
        <w:rPr>
          <w:b/>
        </w:rPr>
        <w:t xml:space="preserve">Kysymys 2</w:t>
      </w:r>
    </w:p>
    <w:p>
      <w:r>
        <w:t xml:space="preserve">Mitä Euroopan unioni antoi Tuvalulle kuivuuden aikana?</w:t>
      </w:r>
    </w:p>
    <w:p>
      <w:r>
        <w:rPr>
          <w:b/>
        </w:rPr>
        <w:t xml:space="preserve">Kysymys 3</w:t>
      </w:r>
    </w:p>
    <w:p>
      <w:r>
        <w:t xml:space="preserve">Mitä Tuvalun uudet vesisäiliöt mahdollistivat?</w:t>
      </w:r>
    </w:p>
    <w:p>
      <w:r>
        <w:rPr>
          <w:b/>
        </w:rPr>
        <w:t xml:space="preserve">Kysymys 4</w:t>
      </w:r>
    </w:p>
    <w:p>
      <w:r>
        <w:t xml:space="preserve">Minä vuonna Japani oli aiemmin lahjoittanut suolanpoistolaitoksen Tuvalulle?</w:t>
      </w:r>
    </w:p>
    <w:p>
      <w:r>
        <w:rPr>
          <w:b/>
        </w:rPr>
        <w:t xml:space="preserve">Tekstin numero 49</w:t>
      </w:r>
    </w:p>
    <w:p>
      <w:r>
        <w:rPr>
          <w:color w:val="A9A9A9"/>
        </w:rPr>
        <w:t xml:space="preserve">Funafutin laguunin </w:t>
      </w:r>
      <w:r>
        <w:t xml:space="preserve">itärantaa </w:t>
      </w:r>
      <w:r>
        <w:t xml:space="preserve">muutettiin toisen maailmansodan aikana, jolloin </w:t>
      </w:r>
      <w:r>
        <w:t xml:space="preserve">rakennettiin </w:t>
      </w:r>
      <w:r>
        <w:t xml:space="preserve">lentokenttä (nykyinen </w:t>
      </w:r>
      <w:r>
        <w:rPr>
          <w:color w:val="DCDCDC"/>
        </w:rPr>
        <w:t xml:space="preserve">Funafutin kansainvälinen lentokenttä).</w:t>
      </w:r>
      <w:r>
        <w:t xml:space="preserve"> Atollin korallipohjaa käytettiin täytteenä kiitotien rakentamiseen. Näin syntyneet lainakuopat vaikuttivat </w:t>
      </w:r>
      <w:r>
        <w:rPr>
          <w:color w:val="2F4F4F"/>
        </w:rPr>
        <w:t xml:space="preserve">makean veden pohjavesialueeseen</w:t>
      </w:r>
      <w:r>
        <w:t xml:space="preserve">. Funafutin matalilla alueilla meriveden voi nähdä kuplivan huokoisen korallikallion läpi muodostaen altaita jokaisen nousuveden aikaan. Vuodesta 1994 lähtien on kehitetty hanketta, jossa arvioidaan ympäristövaikutuksia, joita aiheutuisi hiekan kuljettamisesta laguunista kaikkien Fongafalen lainakuoppien ja matalien alueiden täyttämiseksi. Vuonna 2014 hyväksyttiin Tuvalu Borrow Pits Remediation (BPR) -hanke, jonka tarkoituksena on täyttää 10 lainauskuoppaa ja jättää Tafua Pond, joka on luonnollinen lampi. </w:t>
      </w:r>
      <w:r>
        <w:rPr>
          <w:color w:val="556B2F"/>
        </w:rPr>
        <w:t xml:space="preserve">Uuden-Seelannin hallitus </w:t>
      </w:r>
      <w:r>
        <w:t xml:space="preserve">rahoitti BPR-hanketta. Hanke toteutettiin vuonna 2015, jolloin laguunista ruopattiin 365 000 neliömetriä hiekkaa kuoppien täyttämiseksi ja saaren elinolojen parantamiseksi. Hanke lisäsi Fongafalen käyttökelpoista maa-alaa </w:t>
      </w:r>
      <w:r>
        <w:rPr>
          <w:color w:val="6B8E23"/>
        </w:rPr>
        <w:t xml:space="preserve">kahdeksalla prosentilla</w:t>
      </w:r>
      <w:r>
        <w:t xml:space="preserve">.</w:t>
      </w:r>
    </w:p>
    <w:p>
      <w:r>
        <w:rPr>
          <w:b/>
        </w:rPr>
        <w:t xml:space="preserve">Kysymys 0</w:t>
      </w:r>
    </w:p>
    <w:p>
      <w:r>
        <w:t xml:space="preserve">Mikä on toisen maailmansodan aikana rakennetun lentokentän nykyaikainen nimi?</w:t>
      </w:r>
    </w:p>
    <w:p>
      <w:r>
        <w:rPr>
          <w:b/>
        </w:rPr>
        <w:t xml:space="preserve">Kysymys 1</w:t>
      </w:r>
    </w:p>
    <w:p>
      <w:r>
        <w:t xml:space="preserve">Mikä vaurioitui sodanaikaisen lentokentän rakentamisessa?</w:t>
      </w:r>
    </w:p>
    <w:p>
      <w:r>
        <w:rPr>
          <w:b/>
        </w:rPr>
        <w:t xml:space="preserve">Kysymys 2</w:t>
      </w:r>
    </w:p>
    <w:p>
      <w:r>
        <w:t xml:space="preserve">Mihin Tuvalun lentoratojen rakentamisesta syntyneet kuopat ovat vaikuttaneet?</w:t>
      </w:r>
    </w:p>
    <w:p>
      <w:r>
        <w:rPr>
          <w:b/>
        </w:rPr>
        <w:t xml:space="preserve">Kysymys 3</w:t>
      </w:r>
    </w:p>
    <w:p>
      <w:r>
        <w:t xml:space="preserve">Mikä hallitus rahoitti Tuvalun lainakuoppien kunnostamisen?</w:t>
      </w:r>
    </w:p>
    <w:p>
      <w:r>
        <w:rPr>
          <w:b/>
        </w:rPr>
        <w:t xml:space="preserve">Kysymys 4</w:t>
      </w:r>
    </w:p>
    <w:p>
      <w:r>
        <w:t xml:space="preserve">Kuinka paljon maa-alan pinta-ala kasvoi lainakuoppien täyttämisen seurauksena?</w:t>
      </w:r>
    </w:p>
    <w:p>
      <w:r>
        <w:rPr>
          <w:b/>
        </w:rPr>
        <w:t xml:space="preserve">Tekstin numero 50</w:t>
      </w:r>
    </w:p>
    <w:p>
      <w:r>
        <w:t xml:space="preserve">Funafutin riutat ovat kärsineet vahinkoa, sillä </w:t>
      </w:r>
      <w:r>
        <w:rPr>
          <w:color w:val="A9A9A9"/>
        </w:rPr>
        <w:t xml:space="preserve">80 prosenttia </w:t>
      </w:r>
      <w:r>
        <w:t xml:space="preserve">koralleista on valkaistunut meren lämpötilan nousun ja happamoitumisen seurauksena. </w:t>
      </w:r>
      <w:r>
        <w:t xml:space="preserve">Korallien valkaisu, johon kuuluu myös kivikoralleja, johtuu </w:t>
      </w:r>
      <w:r>
        <w:rPr>
          <w:color w:val="DCDCDC"/>
        </w:rPr>
        <w:t xml:space="preserve">veden lämpötilan </w:t>
      </w:r>
      <w:r>
        <w:t xml:space="preserve">noususta </w:t>
      </w:r>
      <w:r>
        <w:t xml:space="preserve">vuosina 1998-2000 ja 2000-2001 esiintyneiden El Niñojen aikana. </w:t>
      </w:r>
      <w:r>
        <w:rPr>
          <w:color w:val="2F4F4F"/>
        </w:rPr>
        <w:t xml:space="preserve">Riuttojen </w:t>
      </w:r>
      <w:r>
        <w:t xml:space="preserve">ennallistamishankkeessa on tutkittu riuttojen ennallistamistekniikoita, ja japanilaiset tutkijat ovat tutkineet koralliriuttojen ennallistamista lisäämällä niihin </w:t>
      </w:r>
      <w:r>
        <w:rPr>
          <w:color w:val="556B2F"/>
        </w:rPr>
        <w:t xml:space="preserve">foraminiferoita</w:t>
      </w:r>
      <w:r>
        <w:t xml:space="preserve">. </w:t>
      </w:r>
      <w:r>
        <w:t xml:space="preserve">Japanin kansainvälisen yhteistyöviraston hankkeen tarkoituksena on lisätä Tuvalun rannikon vastustuskykyä merenpinnan nousua vastaan </w:t>
      </w:r>
      <w:r>
        <w:rPr>
          <w:color w:val="6B8E23"/>
        </w:rPr>
        <w:t xml:space="preserve">ekosysteemien kunnostamisen </w:t>
      </w:r>
      <w:r>
        <w:t xml:space="preserve">ja elvyttämisen sekä hiekan tuotannon tukemisen avulla.</w:t>
      </w:r>
    </w:p>
    <w:p>
      <w:r>
        <w:rPr>
          <w:b/>
        </w:rPr>
        <w:t xml:space="preserve">Kysymys 0</w:t>
      </w:r>
    </w:p>
    <w:p>
      <w:r>
        <w:t xml:space="preserve">Kuinka suuri prosenttiosuus Tuvalun koralleista on valkaistunut?</w:t>
      </w:r>
    </w:p>
    <w:p>
      <w:r>
        <w:rPr>
          <w:b/>
        </w:rPr>
        <w:t xml:space="preserve">Kysymys 1</w:t>
      </w:r>
    </w:p>
    <w:p>
      <w:r>
        <w:t xml:space="preserve">Mikä El Ninon aiheuttama nousu on vastuussa korallien valkaisusta?</w:t>
      </w:r>
    </w:p>
    <w:p>
      <w:r>
        <w:rPr>
          <w:b/>
        </w:rPr>
        <w:t xml:space="preserve">Kysymys 2</w:t>
      </w:r>
    </w:p>
    <w:p>
      <w:r>
        <w:t xml:space="preserve">Minkälainen hanke on aloitettu Tuvalun riuttojen jälleenrakentamiseksi?</w:t>
      </w:r>
    </w:p>
    <w:p>
      <w:r>
        <w:rPr>
          <w:b/>
        </w:rPr>
        <w:t xml:space="preserve">Kysymys 3</w:t>
      </w:r>
    </w:p>
    <w:p>
      <w:r>
        <w:t xml:space="preserve">Mitä keinoja on tutkittu Tuvalun riuttojen jälleenrakentamiseksi?</w:t>
      </w:r>
    </w:p>
    <w:p>
      <w:r>
        <w:rPr>
          <w:b/>
        </w:rPr>
        <w:t xml:space="preserve">Kysymys 4</w:t>
      </w:r>
    </w:p>
    <w:p>
      <w:r>
        <w:t xml:space="preserve">Minkä toivotaan vahvistavan Tuvalun rannikkoa merenpinnan nousua vastaan?</w:t>
      </w:r>
    </w:p>
    <w:p>
      <w:r>
        <w:rPr>
          <w:b/>
        </w:rPr>
        <w:t xml:space="preserve">Tekstin numero 51</w:t>
      </w:r>
    </w:p>
    <w:p>
      <w:r>
        <w:rPr>
          <w:color w:val="A9A9A9"/>
        </w:rPr>
        <w:t xml:space="preserve">Kasvava väestömäärä </w:t>
      </w:r>
      <w:r>
        <w:t xml:space="preserve">on lisännyt kalakantojen kysyntää, ja ne ovat stressaantuneet. </w:t>
      </w:r>
      <w:r>
        <w:rPr>
          <w:color w:val="DCDCDC"/>
        </w:rPr>
        <w:t xml:space="preserve">Funafutin suojelualueen perustaminen on </w:t>
      </w:r>
      <w:r>
        <w:t xml:space="preserve">kuitenkin </w:t>
      </w:r>
      <w:r>
        <w:t xml:space="preserve">mahdollistanut kalastuksen kieltävän alueen, joka auttaa ylläpitämään kalakantoja Funafutin laguunissa. Funafutin luonnonvaroihin kohdistuva väestöpaine ja riittämättömät saniteettijärjestelmät ovat johtaneet </w:t>
      </w:r>
      <w:r>
        <w:rPr>
          <w:color w:val="2F4F4F"/>
        </w:rPr>
        <w:t xml:space="preserve">saastumiseen</w:t>
      </w:r>
      <w:r>
        <w:t xml:space="preserve">. Vuonna </w:t>
      </w:r>
      <w:r>
        <w:t xml:space="preserve">2009 annettu jätetoimintaa ja -palveluja koskeva laki muodostaa oikeudellisen kehyksen </w:t>
      </w:r>
      <w:r>
        <w:rPr>
          <w:color w:val="556B2F"/>
        </w:rPr>
        <w:t xml:space="preserve">Euroopan unionin </w:t>
      </w:r>
      <w:r>
        <w:t xml:space="preserve">rahoittamille jätehuolto- ja saastumisen torjuntahankkeille, </w:t>
      </w:r>
      <w:r>
        <w:t xml:space="preserve">joiden tavoitteena on orgaanisen jätteen kompostointi ekologisissa jätevesijärjestelmissä</w:t>
      </w:r>
      <w:r>
        <w:rPr>
          <w:color w:val="556B2F"/>
        </w:rPr>
        <w:t xml:space="preserve">.</w:t>
      </w:r>
      <w:r>
        <w:t xml:space="preserve"> Vuoden 2013 ympäristönsuojeluasetuksen (roskien ja jätteiden valvonta) tarkoituksena on parantaa biohajoamattomien materiaalien maahantuonnin hallintaa. </w:t>
      </w:r>
      <w:r>
        <w:rPr>
          <w:color w:val="6B8E23"/>
        </w:rPr>
        <w:t xml:space="preserve">Muovijäte on </w:t>
      </w:r>
      <w:r>
        <w:t xml:space="preserve">Tuvalussa </w:t>
      </w:r>
      <w:r>
        <w:t xml:space="preserve">ongelma, koska suuri osa tuontielintarvikkeista ja muista hyödykkeistä toimitetaan muovipakkauksissa tai -astioissa.</w:t>
      </w:r>
    </w:p>
    <w:p>
      <w:r>
        <w:rPr>
          <w:b/>
        </w:rPr>
        <w:t xml:space="preserve">Kysymys 0</w:t>
      </w:r>
    </w:p>
    <w:p>
      <w:r>
        <w:t xml:space="preserve">Mitä on tehty Tuvalun laguunin kalakantojen suojelemiseksi?</w:t>
      </w:r>
    </w:p>
    <w:p>
      <w:r>
        <w:rPr>
          <w:b/>
        </w:rPr>
        <w:t xml:space="preserve">Kysymys 1</w:t>
      </w:r>
    </w:p>
    <w:p>
      <w:r>
        <w:t xml:space="preserve">Mikä tekijä on lisännyt kalan kysyntää?</w:t>
      </w:r>
    </w:p>
    <w:p>
      <w:r>
        <w:rPr>
          <w:b/>
        </w:rPr>
        <w:t xml:space="preserve">Kysymys 2</w:t>
      </w:r>
    </w:p>
    <w:p>
      <w:r>
        <w:t xml:space="preserve">Mitä väestönkasvu ja huono sanitaatio ovat aiheuttaneet?</w:t>
      </w:r>
    </w:p>
    <w:p>
      <w:r>
        <w:rPr>
          <w:b/>
        </w:rPr>
        <w:t xml:space="preserve">Kysymys 3</w:t>
      </w:r>
    </w:p>
    <w:p>
      <w:r>
        <w:t xml:space="preserve">Mikä järjestö on rahoittanut Tuvalun jätehuollon valvontasuunnitelman?</w:t>
      </w:r>
    </w:p>
    <w:p>
      <w:r>
        <w:rPr>
          <w:b/>
        </w:rPr>
        <w:t xml:space="preserve">Kysymys 4</w:t>
      </w:r>
    </w:p>
    <w:p>
      <w:r>
        <w:t xml:space="preserve">Mitä tuonti tuottaa Tuvalussa?</w:t>
      </w:r>
    </w:p>
    <w:p>
      <w:r>
        <w:rPr>
          <w:b/>
        </w:rPr>
        <w:t xml:space="preserve">Tekstin numero 52</w:t>
      </w:r>
    </w:p>
    <w:p>
      <w:r>
        <w:rPr>
          <w:color w:val="A9A9A9"/>
        </w:rPr>
        <w:t xml:space="preserve">Käänteisosmoosilla </w:t>
      </w:r>
      <w:r>
        <w:t xml:space="preserve">(R/O) toimivat suolanpoistoyksiköt täydentävät sadeveden keruuta Funafutilla. 65 m3 :n suolanpoistolaitos toimii todellisella tuotantotasolla, joka on noin </w:t>
      </w:r>
      <w:r>
        <w:rPr>
          <w:color w:val="DCDCDC"/>
        </w:rPr>
        <w:t xml:space="preserve">40 m3 päivässä</w:t>
      </w:r>
      <w:r>
        <w:t xml:space="preserve">. </w:t>
      </w:r>
      <w:r>
        <w:t xml:space="preserve">R/O-vesi on tarkoitettu tuotettavaksi vain silloin, kun varastojen varastointitaso laskee </w:t>
      </w:r>
      <w:r>
        <w:rPr>
          <w:color w:val="2F4F4F"/>
        </w:rPr>
        <w:t xml:space="preserve">alle 30 prosentin</w:t>
      </w:r>
      <w:r>
        <w:t xml:space="preserve">, mutta kysyntä kotitalouksien varastojen täydentämiseksi säiliöautoilla toimitetulla vedellä tarkoittaa, että R/O-suolanpoistoyksiköt ovat jatkuvasti toiminnassa. Veden toimitus maksaa </w:t>
      </w:r>
      <w:r>
        <w:rPr>
          <w:color w:val="556B2F"/>
        </w:rPr>
        <w:t xml:space="preserve">3,50 Australian dollaria kuutiometriltä</w:t>
      </w:r>
      <w:r>
        <w:t xml:space="preserve">. </w:t>
      </w:r>
      <w:r>
        <w:t xml:space="preserve">Tuotanto- ja toimituskustannuksiksi on arvioitu 6 Australian dollaria kuutiometriltä, ja </w:t>
      </w:r>
      <w:r>
        <w:rPr>
          <w:color w:val="6B8E23"/>
        </w:rPr>
        <w:t xml:space="preserve">valtio </w:t>
      </w:r>
      <w:r>
        <w:t xml:space="preserve">tukee erotusta</w:t>
      </w:r>
      <w:r>
        <w:t xml:space="preserve">.</w:t>
      </w:r>
    </w:p>
    <w:p>
      <w:r>
        <w:rPr>
          <w:b/>
        </w:rPr>
        <w:t xml:space="preserve">Kysymys 0</w:t>
      </w:r>
    </w:p>
    <w:p>
      <w:r>
        <w:t xml:space="preserve">Millaista suolanpoistoa käytetään Funafutilla?</w:t>
      </w:r>
    </w:p>
    <w:p>
      <w:r>
        <w:rPr>
          <w:b/>
        </w:rPr>
        <w:t xml:space="preserve">Kysymys 1</w:t>
      </w:r>
    </w:p>
    <w:p>
      <w:r>
        <w:t xml:space="preserve">Kuinka paljon vettä Funafutin laitos tuottaa?</w:t>
      </w:r>
    </w:p>
    <w:p>
      <w:r>
        <w:rPr>
          <w:b/>
        </w:rPr>
        <w:t xml:space="preserve">Kysymys 2</w:t>
      </w:r>
    </w:p>
    <w:p>
      <w:r>
        <w:t xml:space="preserve">Missä varastointipisteessä R/O-vedentuotanto on tarkoitettu käytettäväksi?</w:t>
      </w:r>
    </w:p>
    <w:p>
      <w:r>
        <w:rPr>
          <w:b/>
        </w:rPr>
        <w:t xml:space="preserve">Kysymys 3</w:t>
      </w:r>
    </w:p>
    <w:p>
      <w:r>
        <w:t xml:space="preserve">Mikä on tuotetun R/O-veden hinta?</w:t>
      </w:r>
    </w:p>
    <w:p>
      <w:r>
        <w:rPr>
          <w:b/>
        </w:rPr>
        <w:t xml:space="preserve">Kysymys 4</w:t>
      </w:r>
    </w:p>
    <w:p>
      <w:r>
        <w:t xml:space="preserve">Mikä järjestö tukee veden suolanpoiston kustannuksia?</w:t>
      </w:r>
    </w:p>
    <w:p>
      <w:r>
        <w:rPr>
          <w:b/>
        </w:rPr>
        <w:t xml:space="preserve">Tekstin numero 53</w:t>
      </w:r>
    </w:p>
    <w:p>
      <w:r>
        <w:rPr>
          <w:color w:val="A9A9A9"/>
        </w:rPr>
        <w:t xml:space="preserve">Heinäkuussa </w:t>
      </w:r>
      <w:r>
        <w:t xml:space="preserve">2012 </w:t>
      </w:r>
      <w:r>
        <w:rPr>
          <w:color w:val="DCDCDC"/>
        </w:rPr>
        <w:t xml:space="preserve">Yhdistyneiden Kansakuntien </w:t>
      </w:r>
      <w:r>
        <w:t xml:space="preserve">erityisraportoija kehotti Tuvalun hallitusta kehittämään kansallisen vesistrategian turvallisen juomaveden ja sanitaation saatavuuden parantamiseksi. Vuonna 2012 Tuvalu laati </w:t>
      </w:r>
      <w:r>
        <w:rPr>
          <w:color w:val="2F4F4F"/>
        </w:rPr>
        <w:t xml:space="preserve">kansallisen vesivaroja koskevan politiikan </w:t>
      </w:r>
      <w:r>
        <w:t xml:space="preserve">integroidun vesivarojen hallinnan (IWRM) hankkeen ja Tyynenmeren alueen ilmastonmuutokseen sopeutumista koskevan hankkeen (PACC) puitteissa, joita rahoittaa </w:t>
      </w:r>
      <w:r>
        <w:rPr>
          <w:color w:val="556B2F"/>
        </w:rPr>
        <w:t xml:space="preserve">Maailmanlaajuinen ympäristörahasto/SOPAC</w:t>
      </w:r>
      <w:r>
        <w:t xml:space="preserve">. </w:t>
      </w:r>
      <w:r>
        <w:t xml:space="preserve">Hallituksen vesisuunnittelussa on asetettu tavoitteeksi </w:t>
      </w:r>
      <w:r>
        <w:rPr>
          <w:color w:val="6B8E23"/>
        </w:rPr>
        <w:t xml:space="preserve">50-100 litraa </w:t>
      </w:r>
      <w:r>
        <w:t xml:space="preserve">vettä henkilöä kohden päivässä, ja siinä on otettu huomioon juomavesi, puhdistus, yhteisölliset ja kulttuuritoiminnot.</w:t>
      </w:r>
    </w:p>
    <w:p>
      <w:r>
        <w:rPr>
          <w:b/>
        </w:rPr>
        <w:t xml:space="preserve">Kysymys 0</w:t>
      </w:r>
    </w:p>
    <w:p>
      <w:r>
        <w:t xml:space="preserve">Milloin YK pyysi Tuvalua laatimaan suunnitelman juomaveden parantamiseksi?</w:t>
      </w:r>
    </w:p>
    <w:p>
      <w:r>
        <w:rPr>
          <w:b/>
        </w:rPr>
        <w:t xml:space="preserve">Kysymys 1</w:t>
      </w:r>
    </w:p>
    <w:p>
      <w:r>
        <w:t xml:space="preserve">Mitä Tuvalu on kehittänyt turvallisen veden strategiaksi?</w:t>
      </w:r>
    </w:p>
    <w:p>
      <w:r>
        <w:rPr>
          <w:b/>
        </w:rPr>
        <w:t xml:space="preserve">Kysymys 2</w:t>
      </w:r>
    </w:p>
    <w:p>
      <w:r>
        <w:t xml:space="preserve">Mikä on Tuvalun tavoiteltu vedenkulutus henkeä kohti päivässä?</w:t>
      </w:r>
    </w:p>
    <w:p>
      <w:r>
        <w:rPr>
          <w:b/>
        </w:rPr>
        <w:t xml:space="preserve">Kysymys 3</w:t>
      </w:r>
    </w:p>
    <w:p>
      <w:r>
        <w:t xml:space="preserve">Mikä järjestö kehotti Tuvalua parantamaan vesi- ja sanitaatiojärjestelmiään?</w:t>
      </w:r>
    </w:p>
    <w:p>
      <w:r>
        <w:rPr>
          <w:b/>
        </w:rPr>
        <w:t xml:space="preserve">Kysymys 4</w:t>
      </w:r>
    </w:p>
    <w:p>
      <w:r>
        <w:t xml:space="preserve">Mikä ryhmä on viime kädessä tukenut Tuvalun vesivaroja koskevaa politiikkaa?</w:t>
      </w:r>
    </w:p>
    <w:p>
      <w:r>
        <w:rPr>
          <w:b/>
        </w:rPr>
        <w:t xml:space="preserve">Tekstin numero 54</w:t>
      </w:r>
    </w:p>
    <w:p>
      <w:r>
        <w:rPr>
          <w:color w:val="A9A9A9"/>
        </w:rPr>
        <w:t xml:space="preserve">Matalan sijaintinsa </w:t>
      </w:r>
      <w:r>
        <w:t xml:space="preserve">vuoksi saaret, joista tämä valtio koostuu, ovat alttiita trooppisten syklonien vaikutuksille sekä nykyisen ja tulevan </w:t>
      </w:r>
      <w:r>
        <w:rPr>
          <w:color w:val="DCDCDC"/>
        </w:rPr>
        <w:t xml:space="preserve">merenpinnan nousun </w:t>
      </w:r>
      <w:r>
        <w:t xml:space="preserve">uhalle</w:t>
      </w:r>
      <w:r>
        <w:t xml:space="preserve">. </w:t>
      </w:r>
      <w:r>
        <w:rPr>
          <w:color w:val="556B2F"/>
        </w:rPr>
        <w:t xml:space="preserve">Niulakitan </w:t>
      </w:r>
      <w:r>
        <w:t xml:space="preserve">korkein kohta on </w:t>
      </w:r>
      <w:r>
        <w:rPr>
          <w:color w:val="2F4F4F"/>
        </w:rPr>
        <w:t xml:space="preserve">4,6 metriä </w:t>
      </w:r>
      <w:r>
        <w:t xml:space="preserve">merenpinnan yläpuolella</w:t>
      </w:r>
      <w:r>
        <w:t xml:space="preserve">, joten Tuvalu on </w:t>
      </w:r>
      <w:r>
        <w:rPr>
          <w:color w:val="6B8E23"/>
        </w:rPr>
        <w:t xml:space="preserve">toiseksi matalin </w:t>
      </w:r>
      <w:r>
        <w:t xml:space="preserve">kaikista maista (Malediivien jälkeen)</w:t>
      </w:r>
      <w:r>
        <w:rPr>
          <w:color w:val="2F4F4F"/>
        </w:rPr>
        <w:t xml:space="preserve">.</w:t>
      </w:r>
      <w:r>
        <w:t xml:space="preserve"> Korkeimmat kohoumat ovat tyypillisesti saarten merenpuoleisilla kapeilla myrskydyyneillä, jotka ovat alttiita trooppisten hirmumyrskyjen aiheuttamille ylivuodoille, kuten tapahtui Bebe-syklonissa, joka oli hyvin varhaisen vuodenajan myrsky, joka kulki Tuvalun atollien läpi lokakuussa 1972. Bebe-sykloni upotti Funafutin ja tuhosi 90 prosenttia saaren rakenteista. Juomavesilähteet saastuivat myrskytulvan ja makean veden lähteiden tulvimisen seurauksena.</w:t>
      </w:r>
    </w:p>
    <w:p>
      <w:r>
        <w:rPr>
          <w:b/>
        </w:rPr>
        <w:t xml:space="preserve">Kysymys 0</w:t>
      </w:r>
    </w:p>
    <w:p>
      <w:r>
        <w:t xml:space="preserve">Minkä geologisen tilanteen vuoksi Tuvalu on altis myrskytuhoille?</w:t>
      </w:r>
    </w:p>
    <w:p>
      <w:r>
        <w:rPr>
          <w:b/>
        </w:rPr>
        <w:t xml:space="preserve">Kysymys 1</w:t>
      </w:r>
    </w:p>
    <w:p>
      <w:r>
        <w:t xml:space="preserve">Mille ilmastonmuutoksen aiheuttamille olosuhteille Tuvalu on altis matalan sijaintinsa vuoksi?</w:t>
      </w:r>
    </w:p>
    <w:p>
      <w:r>
        <w:rPr>
          <w:b/>
        </w:rPr>
        <w:t xml:space="preserve">Kysymys 2</w:t>
      </w:r>
    </w:p>
    <w:p>
      <w:r>
        <w:t xml:space="preserve">Mikä on Tuvalun korkein kohta?</w:t>
      </w:r>
    </w:p>
    <w:p>
      <w:r>
        <w:rPr>
          <w:b/>
        </w:rPr>
        <w:t xml:space="preserve">Kysymys 3</w:t>
      </w:r>
    </w:p>
    <w:p>
      <w:r>
        <w:t xml:space="preserve">Missä Tuvalussa on korkein korkeus?</w:t>
      </w:r>
    </w:p>
    <w:p>
      <w:r>
        <w:rPr>
          <w:b/>
        </w:rPr>
        <w:t xml:space="preserve">Kysymys 4</w:t>
      </w:r>
    </w:p>
    <w:p>
      <w:r>
        <w:t xml:space="preserve">Missä Tuvalu sijoittuu muiden maiden joukossa alhaisimman korkeuden suhteen?</w:t>
      </w:r>
    </w:p>
    <w:p>
      <w:r>
        <w:rPr>
          <w:b/>
        </w:rPr>
        <w:t xml:space="preserve">Tekstin numero 55</w:t>
      </w:r>
    </w:p>
    <w:p>
      <w:r>
        <w:t xml:space="preserve">Vuonna 1972 </w:t>
      </w:r>
      <w:r>
        <w:rPr>
          <w:color w:val="A9A9A9"/>
        </w:rPr>
        <w:t xml:space="preserve">Bebe-sykloni </w:t>
      </w:r>
      <w:r>
        <w:t xml:space="preserve">aiheutti vakavia vahinkoja Funafutille. </w:t>
      </w:r>
      <w:r>
        <w:rPr>
          <w:color w:val="DCDCDC"/>
        </w:rPr>
        <w:t xml:space="preserve">Funafutin Tepuka Vili Vili </w:t>
      </w:r>
      <w:r>
        <w:t xml:space="preserve">-saareke tuhoutui Meli-syklonissa vuonna 1979, ja sykloni pyyhkäisi pois kaiken kasvillisuuden ja suurimman osan hiekasta. Muutamaa päivää myöhemmin saarille iskenyt trooppinen </w:t>
      </w:r>
      <w:r>
        <w:rPr>
          <w:color w:val="2F4F4F"/>
        </w:rPr>
        <w:t xml:space="preserve">myrsky Ofa </w:t>
      </w:r>
      <w:r>
        <w:t xml:space="preserve">vaikutti Tuvaluun voimakkaasti, ja useimmat saaret raportoivat kasvillisuuden ja sadon vahingoittumisesta. </w:t>
      </w:r>
      <w:r>
        <w:rPr>
          <w:color w:val="556B2F"/>
        </w:rPr>
        <w:t xml:space="preserve">Gavin-sykloni </w:t>
      </w:r>
      <w:r>
        <w:t xml:space="preserve">havaittiin ensimmäisen kerran 2. maaliskuuta 1997, ja se oli ensimmäinen </w:t>
      </w:r>
      <w:r>
        <w:rPr>
          <w:color w:val="6B8E23"/>
        </w:rPr>
        <w:t xml:space="preserve">kolmesta </w:t>
      </w:r>
      <w:r>
        <w:t xml:space="preserve">trooppisesta syklonista, jotka vaikuttivat Tuvaluun syklonikaudella 1996-1997. Myöhemmin kauden aikana seurasivat Hina- ja Keli-syklonit.</w:t>
      </w:r>
    </w:p>
    <w:p>
      <w:r>
        <w:rPr>
          <w:b/>
        </w:rPr>
        <w:t xml:space="preserve">Kysymys 0</w:t>
      </w:r>
    </w:p>
    <w:p>
      <w:r>
        <w:t xml:space="preserve">Mikä pyörremyrsky vahingoitti pahoin Funafutia?</w:t>
      </w:r>
    </w:p>
    <w:p>
      <w:r>
        <w:rPr>
          <w:b/>
        </w:rPr>
        <w:t xml:space="preserve">Kysymys 1</w:t>
      </w:r>
    </w:p>
    <w:p>
      <w:r>
        <w:t xml:space="preserve">Mitä saarta Meli-sykloni vahingoitti vuonna 1979?</w:t>
      </w:r>
    </w:p>
    <w:p>
      <w:r>
        <w:rPr>
          <w:b/>
        </w:rPr>
        <w:t xml:space="preserve">Kysymys 2</w:t>
      </w:r>
    </w:p>
    <w:p>
      <w:r>
        <w:t xml:space="preserve">Kuinka monta pyörremyrskyä Tuvalussa esiintyi pyörremyrskykauden 1996-97 aikana? </w:t>
      </w:r>
    </w:p>
    <w:p>
      <w:r>
        <w:rPr>
          <w:b/>
        </w:rPr>
        <w:t xml:space="preserve">Kysymys 3</w:t>
      </w:r>
    </w:p>
    <w:p>
      <w:r>
        <w:t xml:space="preserve">Mikä pyörremyrsky aiheutti suuria vahinkoja kasvillisuudelle kaikilla Tuvalun saarilla?</w:t>
      </w:r>
    </w:p>
    <w:p>
      <w:r>
        <w:rPr>
          <w:b/>
        </w:rPr>
        <w:t xml:space="preserve">Kysymys 4</w:t>
      </w:r>
    </w:p>
    <w:p>
      <w:r>
        <w:t xml:space="preserve">Mikä oli ensimmäinen sykloni, joka iski Tuvaluun kaudella 1996-97?</w:t>
      </w:r>
    </w:p>
    <w:p>
      <w:r>
        <w:rPr>
          <w:b/>
        </w:rPr>
        <w:t xml:space="preserve">Tekstin numero 56</w:t>
      </w:r>
    </w:p>
    <w:p>
      <w:r>
        <w:rPr>
          <w:color w:val="A9A9A9"/>
        </w:rPr>
        <w:t xml:space="preserve">Maaliskuussa </w:t>
      </w:r>
      <w:r>
        <w:t xml:space="preserve">2015 </w:t>
      </w:r>
      <w:r>
        <w:t xml:space="preserve">Pam-syklonin aiheuttamat tuulet ja myrskytuuli aiheuttivat </w:t>
      </w:r>
      <w:r>
        <w:rPr>
          <w:color w:val="DCDCDC"/>
        </w:rPr>
        <w:t xml:space="preserve">3-5 metrin </w:t>
      </w:r>
      <w:r>
        <w:t xml:space="preserve">aaltoja, jotka </w:t>
      </w:r>
      <w:r>
        <w:t xml:space="preserve">rikkoivat ulkosaarten riuttoja ja aiheuttivat vahinkoa taloille, sadolle ja infrastruktuurille</w:t>
      </w:r>
      <w:r>
        <w:rPr>
          <w:color w:val="A9A9A9"/>
        </w:rPr>
        <w:t xml:space="preserve">.</w:t>
      </w:r>
      <w:r>
        <w:t xml:space="preserve"> Nui-saarilla makean veden lähteet tuhoutuivat tai saastuivat. Nui- ja Nukufetaun tulvien vuoksi monet perheet joutuivat suojautumaan evakuointikeskuksiin tai muiden perheiden luo. </w:t>
      </w:r>
      <w:r>
        <w:rPr>
          <w:color w:val="2F4F4F"/>
        </w:rPr>
        <w:t xml:space="preserve">Nui </w:t>
      </w:r>
      <w:r>
        <w:t xml:space="preserve">kärsi kolmesta keskisaaresta (Nui, Nukufetau ja Vaitupu) suurimmat vahingot; sekä Nui että Nukufetau menettivät </w:t>
      </w:r>
      <w:r>
        <w:rPr>
          <w:color w:val="556B2F"/>
        </w:rPr>
        <w:t xml:space="preserve">90 prosenttia </w:t>
      </w:r>
      <w:r>
        <w:t xml:space="preserve">sadosta. Kolmesta pohjoisesta saaresta (Nanumanga, Niutao, Nanumea) Nanumanga kärsi suurimmat vahingot: 60-100 taloa joutui tulvan alle, ja aallot aiheuttivat vahinkoa myös terveysasemalle. Funafutin suojelualueeseen kuuluva Vasafuan saari kärsi pahoja vahinkoja Pam-syklonissa. </w:t>
      </w:r>
      <w:r>
        <w:rPr>
          <w:color w:val="6B8E23"/>
        </w:rPr>
        <w:t xml:space="preserve">Kookospalmut </w:t>
      </w:r>
      <w:r>
        <w:t xml:space="preserve">huuhtoutuivat pois, ja saari jäi hiekkatörmäksi.</w:t>
      </w:r>
    </w:p>
    <w:p>
      <w:r>
        <w:rPr>
          <w:b/>
        </w:rPr>
        <w:t xml:space="preserve">Kysymys 0</w:t>
      </w:r>
    </w:p>
    <w:p>
      <w:r>
        <w:t xml:space="preserve">Mitkä olivat aallonkorkeudet sykloni Pamin aikana Tuvalussa?</w:t>
      </w:r>
    </w:p>
    <w:p>
      <w:r>
        <w:rPr>
          <w:b/>
        </w:rPr>
        <w:t xml:space="preserve">Kysymys 1</w:t>
      </w:r>
    </w:p>
    <w:p>
      <w:r>
        <w:t xml:space="preserve">Minä vuonna sykloni Pam iski Tuvaluun?</w:t>
      </w:r>
    </w:p>
    <w:p>
      <w:r>
        <w:rPr>
          <w:b/>
        </w:rPr>
        <w:t xml:space="preserve">Kysymys 2</w:t>
      </w:r>
    </w:p>
    <w:p>
      <w:r>
        <w:t xml:space="preserve">Mikä saari kärsi eniten vahinkoa sykloni Pamin aikana?</w:t>
      </w:r>
    </w:p>
    <w:p>
      <w:r>
        <w:rPr>
          <w:b/>
        </w:rPr>
        <w:t xml:space="preserve">Kysymys 3</w:t>
      </w:r>
    </w:p>
    <w:p>
      <w:r>
        <w:t xml:space="preserve">Kuinka monta prosenttia Tuvalun sadosta tuhoutui Pam-syklonissa?</w:t>
      </w:r>
    </w:p>
    <w:p>
      <w:r>
        <w:rPr>
          <w:b/>
        </w:rPr>
        <w:t xml:space="preserve">Kysymys 4</w:t>
      </w:r>
    </w:p>
    <w:p>
      <w:r>
        <w:t xml:space="preserve">Minkä menetys aiheutti sen, että Vasafua-saarekkeesta tuli hiekkasärkkä sykloni Pamin vuoksi?</w:t>
      </w:r>
    </w:p>
    <w:p>
      <w:r>
        <w:rPr>
          <w:b/>
        </w:rPr>
        <w:t xml:space="preserve">Tekstin numero 57</w:t>
      </w:r>
    </w:p>
    <w:p>
      <w:r>
        <w:t xml:space="preserve">Tuvalun hallitus on arvioinut </w:t>
      </w:r>
      <w:r>
        <w:rPr>
          <w:color w:val="DCDCDC"/>
        </w:rPr>
        <w:t xml:space="preserve">Pam-syklonin </w:t>
      </w:r>
      <w:r>
        <w:t xml:space="preserve">saarille </w:t>
      </w:r>
      <w:r>
        <w:t xml:space="preserve">aiheuttamia </w:t>
      </w:r>
      <w:r>
        <w:rPr>
          <w:color w:val="A9A9A9"/>
        </w:rPr>
        <w:t xml:space="preserve">vahinkoja </w:t>
      </w:r>
      <w:r>
        <w:t xml:space="preserve">ja antanut lääkintäapua, elintarvikkeita sekä apua </w:t>
      </w:r>
      <w:r>
        <w:t xml:space="preserve">myrskyn raunioiden </w:t>
      </w:r>
      <w:r>
        <w:rPr>
          <w:color w:val="2F4F4F"/>
        </w:rPr>
        <w:t xml:space="preserve">siivoamiseen</w:t>
      </w:r>
      <w:r>
        <w:t xml:space="preserve">. </w:t>
      </w:r>
      <w:r>
        <w:t xml:space="preserve">Valtiolliset ja valtiosta riippumattomat järjestöt, </w:t>
      </w:r>
      <w:r>
        <w:t xml:space="preserve">kuten WHO, UNICEF, UNDP, OCHA, Maailmanpankki, DFAT, Uuden-Seelannin Punainen Risti ja IFRC, Fidžin kansallinen yliopisto sekä Uuden-Seelannin, Alankomaiden, Yhdistyneiden arabiemiirikuntien, Taiwanin ja Yhdysvaltojen hallitukset ovat antaneet </w:t>
      </w:r>
      <w:r>
        <w:t xml:space="preserve">Tuvalulle teknistä, rahoituksellista ja aineellista apua </w:t>
      </w:r>
      <w:r>
        <w:rPr>
          <w:color w:val="556B2F"/>
        </w:rPr>
        <w:t xml:space="preserve">toipumisen helpottamiseksi.</w:t>
      </w:r>
    </w:p>
    <w:p>
      <w:r>
        <w:rPr>
          <w:b/>
        </w:rPr>
        <w:t xml:space="preserve">Kysymys 0</w:t>
      </w:r>
    </w:p>
    <w:p>
      <w:r>
        <w:t xml:space="preserve">Mitä Tuvalun hallitus arvioi Pam-syklonin jälkeen?</w:t>
      </w:r>
    </w:p>
    <w:p>
      <w:r>
        <w:rPr>
          <w:b/>
        </w:rPr>
        <w:t xml:space="preserve">Kysymys 1</w:t>
      </w:r>
    </w:p>
    <w:p>
      <w:r>
        <w:t xml:space="preserve">Minkä Tuvalussa sattuneen tapahtuman vuoksi väestön auttaminen oli tarpeen?</w:t>
      </w:r>
    </w:p>
    <w:p>
      <w:r>
        <w:rPr>
          <w:b/>
        </w:rPr>
        <w:t xml:space="preserve">Kysymys 2</w:t>
      </w:r>
    </w:p>
    <w:p>
      <w:r>
        <w:t xml:space="preserve">Millaista apua monet kansainväliset ryhmät antoivat Tuvalulle?</w:t>
      </w:r>
    </w:p>
    <w:p>
      <w:r>
        <w:rPr>
          <w:b/>
        </w:rPr>
        <w:t xml:space="preserve">Kysymys 3</w:t>
      </w:r>
    </w:p>
    <w:p>
      <w:r>
        <w:t xml:space="preserve">Mihin toimiin valtion apu oli tarpeen Tuvalun pyörremyrskyn jälkeen??</w:t>
      </w:r>
    </w:p>
    <w:p>
      <w:r>
        <w:rPr>
          <w:b/>
        </w:rPr>
        <w:t xml:space="preserve">Tekstin numero 58</w:t>
      </w:r>
    </w:p>
    <w:p>
      <w:r>
        <w:t xml:space="preserve">On kiistanalainen kysymys, onko </w:t>
      </w:r>
      <w:r>
        <w:rPr>
          <w:color w:val="A9A9A9"/>
        </w:rPr>
        <w:t xml:space="preserve">merenpinnan taso </w:t>
      </w:r>
      <w:r>
        <w:t xml:space="preserve">muuttunut mitattavasti </w:t>
      </w:r>
      <w:r>
        <w:t xml:space="preserve">Tuvalun saarten suhteen. </w:t>
      </w:r>
      <w:r>
        <w:t xml:space="preserve">Funafutin </w:t>
      </w:r>
      <w:r>
        <w:rPr>
          <w:color w:val="DCDCDC"/>
        </w:rPr>
        <w:t xml:space="preserve">ennen vuotta 1993 tehtyihin </w:t>
      </w:r>
      <w:r>
        <w:t xml:space="preserve">merenpinnan tasoa koskeviin tietoihin </w:t>
      </w:r>
      <w:r>
        <w:t xml:space="preserve">liittyi ongelmia</w:t>
      </w:r>
      <w:r>
        <w:t xml:space="preserve">, jotka johtivat tallennustekniikan parantamiseen luotettavampien tietojen saamiseksi analyysejä varten. </w:t>
      </w:r>
      <w:r>
        <w:t xml:space="preserve">Vuonna 2002 käytettävissä olevista tiedoista tehdyissä johtopäätöksissä otettiin huomioon </w:t>
      </w:r>
      <w:r>
        <w:rPr>
          <w:color w:val="2F4F4F"/>
        </w:rPr>
        <w:t xml:space="preserve">epävarmuus </w:t>
      </w:r>
      <w:r>
        <w:t xml:space="preserve">arvioista, jotka koskevat merenpinnan muutosta suhteessa Tuvalun saariin. Australian hallituksen julkaisemassa Tyynenmeren ilmastonmuutosta käsittelevän tiedeohjelman (Pacific Climate Change Science Program) raportissa vuodelta 2011 todetaan seuraavaa: "</w:t>
      </w:r>
      <w:r>
        <w:t xml:space="preserve">Satelliittikorkeusmittareilla vuodesta 1993 lähtien </w:t>
      </w:r>
      <w:r>
        <w:t xml:space="preserve">mitattu merenpinnan nousu Tuvalun lähellä </w:t>
      </w:r>
      <w:r>
        <w:t xml:space="preserve">on noin </w:t>
      </w:r>
      <w:r>
        <w:rPr>
          <w:color w:val="6B8E23"/>
        </w:rPr>
        <w:t xml:space="preserve">5 mm vuodessa.</w:t>
      </w:r>
      <w:r>
        <w:t xml:space="preserve">"</w:t>
      </w:r>
    </w:p>
    <w:p>
      <w:r>
        <w:rPr>
          <w:b/>
        </w:rPr>
        <w:t xml:space="preserve">Kysymys 0</w:t>
      </w:r>
    </w:p>
    <w:p>
      <w:r>
        <w:t xml:space="preserve">Mikä Tuvalua koskeva aihe on kiistanalainen?</w:t>
      </w:r>
    </w:p>
    <w:p>
      <w:r>
        <w:rPr>
          <w:b/>
        </w:rPr>
        <w:t xml:space="preserve">Kysymys 1</w:t>
      </w:r>
    </w:p>
    <w:p>
      <w:r>
        <w:t xml:space="preserve">Mikä oli vuonna 2011 laaditussa raportissa arvioitu merenpinnan muutoksen määrä Tuvalussa?</w:t>
      </w:r>
    </w:p>
    <w:p>
      <w:r>
        <w:rPr>
          <w:b/>
        </w:rPr>
        <w:t xml:space="preserve">Kysymys 2</w:t>
      </w:r>
    </w:p>
    <w:p>
      <w:r>
        <w:t xml:space="preserve">Mitä laitetta käytettiin Tuvalun merenpinnan muutoksen mittaamiseen?</w:t>
      </w:r>
    </w:p>
    <w:p>
      <w:r>
        <w:rPr>
          <w:b/>
        </w:rPr>
        <w:t xml:space="preserve">Kysymys 3</w:t>
      </w:r>
    </w:p>
    <w:p>
      <w:r>
        <w:t xml:space="preserve">Ennen mitä vuotta raportteja käytettiin merenpinnan nousun arviointiin?</w:t>
      </w:r>
    </w:p>
    <w:p>
      <w:r>
        <w:rPr>
          <w:b/>
        </w:rPr>
        <w:t xml:space="preserve">Kysymys 4</w:t>
      </w:r>
    </w:p>
    <w:p>
      <w:r>
        <w:t xml:space="preserve">Mitä oletetaan Tuvalun merenpinnan tasoa koskevista raporteista ja rekistereistä?</w:t>
      </w:r>
    </w:p>
    <w:p>
      <w:r>
        <w:rPr>
          <w:b/>
        </w:rPr>
        <w:t xml:space="preserve">Tekstin numero 59</w:t>
      </w:r>
    </w:p>
    <w:p>
      <w:r>
        <w:t xml:space="preserve">Atollit ovat osoittaneet, että </w:t>
      </w:r>
      <w:r>
        <w:rPr>
          <w:color w:val="A9A9A9"/>
        </w:rPr>
        <w:t xml:space="preserve">ne kestävät </w:t>
      </w:r>
      <w:r>
        <w:t xml:space="preserve">merenpinnan asteittaista nousua, ja atollit ja riuttasaaret pystyvät kasvamaan nykyisissä ilmasto-olosuhteissa tuottamalla riittävästi hiekkaa ja korallijätettä, joka kerääntyy </w:t>
      </w:r>
      <w:r>
        <w:rPr>
          <w:color w:val="DCDCDC"/>
        </w:rPr>
        <w:t xml:space="preserve">saarille </w:t>
      </w:r>
      <w:r>
        <w:t xml:space="preserve">syklonien aikana. Merenpinnan asteittainen nousu mahdollistaa myös sen, että korallipolyptien toiminta kasvattaa </w:t>
      </w:r>
      <w:r>
        <w:rPr>
          <w:color w:val="2F4F4F"/>
        </w:rPr>
        <w:t xml:space="preserve">riuttoja</w:t>
      </w:r>
      <w:r>
        <w:t xml:space="preserve">. </w:t>
      </w:r>
      <w:r>
        <w:t xml:space="preserve">Jos merenpinnan nousu tapahtuu kuitenkin </w:t>
      </w:r>
      <w:r>
        <w:rPr>
          <w:color w:val="556B2F"/>
        </w:rPr>
        <w:t xml:space="preserve">nopeammin kuin </w:t>
      </w:r>
      <w:r>
        <w:t xml:space="preserve">korallien kasvu tai jos </w:t>
      </w:r>
      <w:r>
        <w:rPr>
          <w:color w:val="6B8E23"/>
        </w:rPr>
        <w:t xml:space="preserve">meren happamoituminen </w:t>
      </w:r>
      <w:r>
        <w:t xml:space="preserve">vahingoittaa polypien toimintaa, </w:t>
      </w:r>
      <w:r>
        <w:t xml:space="preserve">atollien ja riuttasaarten kestävyys on epävarmempaa. Australian Tyynenmeren alueen ilmastonmuutosta käsittelevän tiedeohjelman vuonna 2011 laatimassa raportissa todetaan Tuvalun osalta, että 2000-luvun aikana:</w:t>
      </w:r>
    </w:p>
    <w:p>
      <w:r>
        <w:rPr>
          <w:b/>
        </w:rPr>
        <w:t xml:space="preserve">Kysymys 0</w:t>
      </w:r>
    </w:p>
    <w:p>
      <w:r>
        <w:t xml:space="preserve">Mitä Tuvalun atollit ovat osoittaneet merenpinnan noususta?</w:t>
      </w:r>
    </w:p>
    <w:p>
      <w:r>
        <w:rPr>
          <w:b/>
        </w:rPr>
        <w:t xml:space="preserve">Kysymys 1</w:t>
      </w:r>
    </w:p>
    <w:p>
      <w:r>
        <w:t xml:space="preserve">Mitä asteittainen merenpinnan nousu mahdollistaa korallien lisääntymiselle?</w:t>
      </w:r>
    </w:p>
    <w:p>
      <w:r>
        <w:rPr>
          <w:b/>
        </w:rPr>
        <w:t xml:space="preserve">Kysymys 2</w:t>
      </w:r>
    </w:p>
    <w:p>
      <w:r>
        <w:t xml:space="preserve">Minkälainen merenpinnan nousun nopeus voisi aiheuttaa enemmän epävarmuutta koralliriuttojen hyvinvoinnille? </w:t>
      </w:r>
    </w:p>
    <w:p>
      <w:r>
        <w:rPr>
          <w:b/>
        </w:rPr>
        <w:t xml:space="preserve">Kysymys 3</w:t>
      </w:r>
    </w:p>
    <w:p>
      <w:r>
        <w:t xml:space="preserve">Mikä muu kuin merenpinnan nousu voi vahingoittaa koralliriuttoja?</w:t>
      </w:r>
    </w:p>
    <w:p>
      <w:r>
        <w:rPr>
          <w:b/>
        </w:rPr>
        <w:t xml:space="preserve">Kysymys 4</w:t>
      </w:r>
    </w:p>
    <w:p>
      <w:r>
        <w:t xml:space="preserve">Mihin hiekka ja korallijätteet päätyvät pyörremyrskyjen vaikutuksesta?</w:t>
      </w:r>
    </w:p>
    <w:p>
      <w:r>
        <w:rPr>
          <w:b/>
        </w:rPr>
        <w:t xml:space="preserve">Tekstin numero 60</w:t>
      </w:r>
    </w:p>
    <w:p>
      <w:r>
        <w:t xml:space="preserve">Jotkut kommentaattorit ovat vaatineet </w:t>
      </w:r>
      <w:r>
        <w:t xml:space="preserve">Tuvalun väestön </w:t>
      </w:r>
      <w:r>
        <w:rPr>
          <w:color w:val="A9A9A9"/>
        </w:rPr>
        <w:t xml:space="preserve">siirtämistä </w:t>
      </w:r>
      <w:r>
        <w:t xml:space="preserve">Australiaan, Uuteen-Seelantiin tai Fidžin Kioaan, mutta </w:t>
      </w:r>
      <w:r>
        <w:rPr>
          <w:color w:val="DCDCDC"/>
        </w:rPr>
        <w:t xml:space="preserve">vuonna</w:t>
      </w:r>
      <w:r>
        <w:t xml:space="preserve"> 2006 </w:t>
      </w:r>
      <w:r>
        <w:t xml:space="preserve">Maatia Toafa (pääministeri vuosina 2004-2006) sanoi, että hänen hallituksensa ei pidä </w:t>
      </w:r>
      <w:r>
        <w:rPr>
          <w:color w:val="2F4F4F"/>
        </w:rPr>
        <w:t xml:space="preserve">merenpinnan nousua </w:t>
      </w:r>
      <w:r>
        <w:t xml:space="preserve">niin suurena uhkana, että koko väestö olisi evakuoitava. Vuonna 2013 Tuvalun pääministeri Enele Sopoaga totesi, että tuvalulaisten siirtäminen merenpinnan nousun vaikutusten välttämiseksi "</w:t>
      </w:r>
      <w:r>
        <w:rPr>
          <w:color w:val="556B2F"/>
        </w:rPr>
        <w:t xml:space="preserve">ei </w:t>
      </w:r>
      <w:r>
        <w:t xml:space="preserve">saisi </w:t>
      </w:r>
      <w:r>
        <w:rPr>
          <w:color w:val="556B2F"/>
        </w:rPr>
        <w:t xml:space="preserve">koskaan tulla kysymykseen, </w:t>
      </w:r>
      <w:r>
        <w:t xml:space="preserve">koska se on itsetuhoinen vaihtoehto".</w:t>
      </w:r>
      <w:r>
        <w:t xml:space="preserve"> Tuvalussa meidän on mielestäni todella saatava yleinen mielipide liikkeelle niin Tyynenmeren alueella kuin muuallakin maailmassa, jotta lainsäätäjille voidaan puhua, että heillä olisi jonkinlainen moraalinen velvollisuus ja muut vastaavat asiat tehdä oikein." Tuvalussa on kuitenkin paljon työtä.</w:t>
      </w:r>
    </w:p>
    <w:p>
      <w:r>
        <w:rPr>
          <w:b/>
        </w:rPr>
        <w:t xml:space="preserve">Kysymys 0</w:t>
      </w:r>
    </w:p>
    <w:p>
      <w:r>
        <w:t xml:space="preserve">Mitä jotkut ihmiset haluavat tehdä Tuvalun kansalle?</w:t>
      </w:r>
    </w:p>
    <w:p>
      <w:r>
        <w:rPr>
          <w:b/>
        </w:rPr>
        <w:t xml:space="preserve">Kysymys 1</w:t>
      </w:r>
    </w:p>
    <w:p>
      <w:r>
        <w:t xml:space="preserve">Mitä Tuvalun pääministeri sanoi, ettei välitön uhka ollut riittävä väestön evakuoimiseksi? </w:t>
      </w:r>
    </w:p>
    <w:p>
      <w:r>
        <w:rPr>
          <w:b/>
        </w:rPr>
        <w:t xml:space="preserve">Kysymys 2</w:t>
      </w:r>
    </w:p>
    <w:p>
      <w:r>
        <w:t xml:space="preserve">Milloin pääministeri Maatia Toafa esitti kommenttinsa siitä, ettei Tuvalua evakuoida? </w:t>
      </w:r>
    </w:p>
    <w:p>
      <w:r>
        <w:rPr>
          <w:b/>
        </w:rPr>
        <w:t xml:space="preserve">Kysymys 3</w:t>
      </w:r>
    </w:p>
    <w:p>
      <w:r>
        <w:t xml:space="preserve">Mitä Enele Sopoagan mielestä ihmisten evakuoinnin pitäisi olla?</w:t>
      </w:r>
    </w:p>
    <w:p>
      <w:r>
        <w:br w:type="page"/>
      </w:r>
    </w:p>
    <w:p>
      <w:r>
        <w:rPr>
          <w:b/>
          <w:u w:val="single"/>
        </w:rPr>
        <w:t xml:space="preserve">Asiakirjan numero 400</w:t>
      </w:r>
    </w:p>
    <w:p>
      <w:r>
        <w:rPr>
          <w:b/>
        </w:rPr>
        <w:t xml:space="preserve">Tekstin numero 0</w:t>
      </w:r>
    </w:p>
    <w:p>
      <w:r>
        <w:t xml:space="preserve">Tahrattoman sikiämisen dogma koskee </w:t>
      </w:r>
      <w:r>
        <w:rPr>
          <w:color w:val="DCDCDC"/>
        </w:rPr>
        <w:t xml:space="preserve">vain </w:t>
      </w:r>
      <w:r>
        <w:rPr>
          <w:color w:val="A9A9A9"/>
        </w:rPr>
        <w:t xml:space="preserve">perisyntiä</w:t>
      </w:r>
      <w:r>
        <w:t xml:space="preserve">, ja siinä sanotaan, että </w:t>
      </w:r>
      <w:r>
        <w:rPr>
          <w:color w:val="2F4F4F"/>
        </w:rPr>
        <w:t xml:space="preserve">Maria on säilynyt koskemattomana (latinaksi macula tai labes, </w:t>
      </w:r>
      <w:r>
        <w:t xml:space="preserve">näistä kahdesta synonyymistä sanasta jälkimmäinen on se, jota käytetään virallisessa määritelmässä)</w:t>
      </w:r>
      <w:r>
        <w:rPr>
          <w:color w:val="2F4F4F"/>
        </w:rPr>
        <w:t xml:space="preserve">.</w:t>
      </w:r>
      <w:r>
        <w:t xml:space="preserve"> Julistettu roomalaiskatolinen dogmi sanoo, "että kaikkein autuain Neitsyt Maria </w:t>
      </w:r>
      <w:r>
        <w:rPr>
          <w:color w:val="6B8E23"/>
        </w:rPr>
        <w:t xml:space="preserve">säilyi </w:t>
      </w:r>
      <w:r>
        <w:t xml:space="preserve">ensimmäisellä kerralla hedelmöittymisensä yhteydessä </w:t>
      </w:r>
      <w:r>
        <w:rPr>
          <w:color w:val="556B2F"/>
        </w:rPr>
        <w:t xml:space="preserve">Kaikkivaltiaan Jumalan antaman </w:t>
      </w:r>
      <w:r>
        <w:t xml:space="preserve">ainutlaatuisen armon ja </w:t>
      </w:r>
      <w:r>
        <w:rPr>
          <w:color w:val="556B2F"/>
        </w:rPr>
        <w:t xml:space="preserve">etuoikeuden ansiosta, ottaen huomioon </w:t>
      </w:r>
      <w:r>
        <w:rPr>
          <w:color w:val="6B8E23"/>
        </w:rPr>
        <w:t xml:space="preserve">ihmissuvun Vapahtajan Jeesuksen Kristuksen </w:t>
      </w:r>
      <w:r>
        <w:rPr>
          <w:color w:val="556B2F"/>
        </w:rPr>
        <w:t xml:space="preserve">ansiot, </w:t>
      </w:r>
      <w:r>
        <w:rPr>
          <w:color w:val="6B8E23"/>
        </w:rPr>
        <w:t xml:space="preserve">vapaana </w:t>
      </w:r>
      <w:r>
        <w:rPr>
          <w:color w:val="A0522D"/>
        </w:rPr>
        <w:t xml:space="preserve">kaikista </w:t>
      </w:r>
      <w:r>
        <w:rPr>
          <w:color w:val="228B22"/>
        </w:rPr>
        <w:t xml:space="preserve">perisynnin </w:t>
      </w:r>
      <w:r>
        <w:rPr>
          <w:color w:val="A0522D"/>
        </w:rPr>
        <w:t xml:space="preserve">tahroista</w:t>
      </w:r>
      <w:r>
        <w:rPr>
          <w:color w:val="191970"/>
        </w:rPr>
        <w:t xml:space="preserve">". </w:t>
      </w:r>
      <w:r>
        <w:t xml:space="preserve">Koska Maria oli siis aina vapaa perisynnistä, oppi opettaa, että hän sai hedelmöittymisestään lähtien </w:t>
      </w:r>
      <w:r>
        <w:rPr>
          <w:color w:val="8B0000"/>
        </w:rPr>
        <w:t xml:space="preserve">pyhittävän armon, </w:t>
      </w:r>
      <w:r>
        <w:rPr>
          <w:color w:val="483D8B"/>
        </w:rPr>
        <w:t xml:space="preserve">joka normaalisti tulisi kasteen myötä syntymän jälkeen.</w:t>
      </w:r>
    </w:p>
    <w:p>
      <w:r>
        <w:rPr>
          <w:b/>
        </w:rPr>
        <w:t xml:space="preserve">Kysymys 0</w:t>
      </w:r>
    </w:p>
    <w:p>
      <w:r>
        <w:t xml:space="preserve">Mikä on tahraton sikiäminen edustaa välttämistä ?</w:t>
      </w:r>
    </w:p>
    <w:p>
      <w:r>
        <w:rPr>
          <w:b/>
        </w:rPr>
        <w:t xml:space="preserve">Kysymys 1</w:t>
      </w:r>
    </w:p>
    <w:p>
      <w:r>
        <w:t xml:space="preserve">Mitä Marian ei tarvinnut kestää ?</w:t>
      </w:r>
    </w:p>
    <w:p>
      <w:r>
        <w:rPr>
          <w:b/>
        </w:rPr>
        <w:t xml:space="preserve">Kysymys 2</w:t>
      </w:r>
    </w:p>
    <w:p>
      <w:r>
        <w:t xml:space="preserve">Kenen uskottiin estäneen tämän tapahtuvan Marialle ?</w:t>
      </w:r>
    </w:p>
    <w:p>
      <w:r>
        <w:rPr>
          <w:b/>
        </w:rPr>
        <w:t xml:space="preserve">Kysymys 3</w:t>
      </w:r>
    </w:p>
    <w:p>
      <w:r>
        <w:t xml:space="preserve">Mikä oli tulos siitä, että Marian ei tarvinnut kärsiä tällaista vääryyttä ?</w:t>
      </w:r>
    </w:p>
    <w:p>
      <w:r>
        <w:rPr>
          <w:b/>
        </w:rPr>
        <w:t xml:space="preserve">Kysymys 4</w:t>
      </w:r>
    </w:p>
    <w:p>
      <w:r>
        <w:t xml:space="preserve">Mitä yleensä seurasi naisen synnytystä Marian aikana ?</w:t>
      </w:r>
    </w:p>
    <w:p>
      <w:r>
        <w:rPr>
          <w:b/>
        </w:rPr>
        <w:t xml:space="preserve">Kysymys 5</w:t>
      </w:r>
    </w:p>
    <w:p>
      <w:r>
        <w:t xml:space="preserve">Mikä on yksi niistä asioista, jotka kuuluvat tahrattoman sikiön dogmaan?</w:t>
      </w:r>
    </w:p>
    <w:p>
      <w:r>
        <w:rPr>
          <w:b/>
        </w:rPr>
        <w:t xml:space="preserve">Kysymys 6</w:t>
      </w:r>
    </w:p>
    <w:p>
      <w:r>
        <w:t xml:space="preserve">Mitä katolinen kirkko esti Mariaa saamasta?</w:t>
      </w:r>
    </w:p>
    <w:p>
      <w:r>
        <w:rPr>
          <w:b/>
        </w:rPr>
        <w:t xml:space="preserve">Kysymys 7</w:t>
      </w:r>
    </w:p>
    <w:p>
      <w:r>
        <w:t xml:space="preserve">Mitä Maria sai kasteessa?</w:t>
      </w:r>
    </w:p>
    <w:p>
      <w:r>
        <w:rPr>
          <w:b/>
        </w:rPr>
        <w:t xml:space="preserve">Teksti numero 1</w:t>
      </w:r>
    </w:p>
    <w:p>
      <w:r>
        <w:t xml:space="preserve">Määritelmä </w:t>
      </w:r>
      <w:r>
        <w:rPr>
          <w:color w:val="A9A9A9"/>
        </w:rPr>
        <w:t xml:space="preserve">ei anna mitään lausuntoa kirkon uskosta, jonka mukaan Neitsyt Maria oli synnitön siinä mielessä, että hän oli vapaa todellisesta tai </w:t>
      </w:r>
      <w:r>
        <w:rPr>
          <w:color w:val="DCDCDC"/>
        </w:rPr>
        <w:t xml:space="preserve">henkilökohtaisesta synnistä</w:t>
      </w:r>
      <w:r>
        <w:t xml:space="preserve">. </w:t>
      </w:r>
      <w:r>
        <w:rPr>
          <w:color w:val="2F4F4F"/>
        </w:rPr>
        <w:t xml:space="preserve">Kirkko </w:t>
      </w:r>
      <w:r>
        <w:t xml:space="preserve">kuitenkin </w:t>
      </w:r>
      <w:r>
        <w:rPr>
          <w:color w:val="556B2F"/>
        </w:rPr>
        <w:t xml:space="preserve">katsoo, että Maria oli myös henkilökohtaisesti synnitön, "vapaa kaikesta synnistä, perisynnistä tai henkilökohtaisesta</w:t>
      </w:r>
      <w:r>
        <w:t xml:space="preserve">"</w:t>
      </w:r>
      <w:r>
        <w:rPr>
          <w:color w:val="2F4F4F"/>
        </w:rPr>
        <w:t xml:space="preserve">. </w:t>
      </w:r>
      <w:r>
        <w:rPr>
          <w:color w:val="6B8E23"/>
        </w:rPr>
        <w:t xml:space="preserve">Trenton kirkolliskokous </w:t>
      </w:r>
      <w:r>
        <w:t xml:space="preserve">määräsi: "Jos joku sanoo, että kerran vanhurskautettu ihminen ei voi enää tehdä syntiä eikä menettää armoa ja että siksi se, joka lankeaa ja tekee syntiä, ei ole koskaan ollut todella vanhurskautettu; tai päinvastoin, että hän voi koko elämänsä ajan välttää kaikkia syntejä, myös laskiaissyntiä, paitsi Jumalan erityisen etuoikeuden nojalla, kuten kirkko katsoo autuaasta Neitsyestä: </w:t>
      </w:r>
      <w:r>
        <w:rPr>
          <w:color w:val="A0522D"/>
        </w:rPr>
        <w:t xml:space="preserve">olkoon anathemaksi."</w:t>
      </w:r>
    </w:p>
    <w:p>
      <w:r>
        <w:rPr>
          <w:b/>
        </w:rPr>
        <w:t xml:space="preserve">Kysymys 0</w:t>
      </w:r>
    </w:p>
    <w:p>
      <w:r>
        <w:t xml:space="preserve">Uskotaanko, että Maria ei tehnyt mitään sellaista rikkomusta, joka olisi vaatinut syytöksiä?</w:t>
      </w:r>
    </w:p>
    <w:p>
      <w:r>
        <w:rPr>
          <w:b/>
        </w:rPr>
        <w:t xml:space="preserve">Kysymys 1</w:t>
      </w:r>
    </w:p>
    <w:p>
      <w:r>
        <w:t xml:space="preserve">Miten kirkko suhtautui Marian henkilökohtaisiin synteihin? </w:t>
      </w:r>
    </w:p>
    <w:p>
      <w:r>
        <w:rPr>
          <w:b/>
        </w:rPr>
        <w:t xml:space="preserve">Kysymys 2</w:t>
      </w:r>
    </w:p>
    <w:p>
      <w:r>
        <w:t xml:space="preserve">Minkä tärkeän ilmoituksen ekumeeninen kirkolliskokous teki Mariaa koskevasta päätöksestä ?</w:t>
      </w:r>
    </w:p>
    <w:p>
      <w:r>
        <w:rPr>
          <w:b/>
        </w:rPr>
        <w:t xml:space="preserve">Kysymys 3</w:t>
      </w:r>
    </w:p>
    <w:p>
      <w:r>
        <w:t xml:space="preserve">Mikä oli päätöksen tehneen ekumeenisen neuvoston nimi ?</w:t>
      </w:r>
    </w:p>
    <w:p>
      <w:r>
        <w:rPr>
          <w:b/>
        </w:rPr>
        <w:t xml:space="preserve">Kysymys 4</w:t>
      </w:r>
    </w:p>
    <w:p>
      <w:r>
        <w:t xml:space="preserve">Mistä tämä määritelmä sanoo Marian olleen vapaa?</w:t>
      </w:r>
    </w:p>
    <w:p>
      <w:r>
        <w:rPr>
          <w:b/>
        </w:rPr>
        <w:t xml:space="preserve">Kysymys 5</w:t>
      </w:r>
    </w:p>
    <w:p>
      <w:r>
        <w:t xml:space="preserve">Kuka sanoo, että Maria oli vapaa vain perisynnistä?</w:t>
      </w:r>
    </w:p>
    <w:p>
      <w:r>
        <w:rPr>
          <w:b/>
        </w:rPr>
        <w:t xml:space="preserve">Kysymys 6</w:t>
      </w:r>
    </w:p>
    <w:p>
      <w:r>
        <w:t xml:space="preserve">Kuka sanoi, että kaikki ihmiset kykenisivät välttämään kaikkia syntejä koko elämänsä ajan?</w:t>
      </w:r>
    </w:p>
    <w:p>
      <w:r>
        <w:rPr>
          <w:b/>
        </w:rPr>
        <w:t xml:space="preserve">Kysymys 7</w:t>
      </w:r>
    </w:p>
    <w:p>
      <w:r>
        <w:t xml:space="preserve">Kuka ilmoitti, että Jumala ei antanut Marialle erityistä etuoikeutta?</w:t>
      </w:r>
    </w:p>
    <w:p>
      <w:r>
        <w:rPr>
          <w:b/>
        </w:rPr>
        <w:t xml:space="preserve">Teksti numero 2</w:t>
      </w:r>
    </w:p>
    <w:p>
      <w:r>
        <w:rPr>
          <w:color w:val="A9A9A9"/>
        </w:rPr>
        <w:t xml:space="preserve">Tahraton sikiäminen (Marian sikiäminen ilman perisyntiä) ei ole sekoitettava </w:t>
      </w:r>
      <w:r>
        <w:rPr>
          <w:color w:val="DCDCDC"/>
        </w:rPr>
        <w:t xml:space="preserve">hänen poikansa Jeesuksen neitseelliseen sikiämiseen</w:t>
      </w:r>
      <w:r>
        <w:t xml:space="preserve">. </w:t>
      </w:r>
      <w:r>
        <w:t xml:space="preserve">Tämä käsitteen "tahraton sikiäminen" väärinkäsitys esiintyy usein </w:t>
      </w:r>
      <w:r>
        <w:rPr>
          <w:color w:val="2F4F4F"/>
        </w:rPr>
        <w:t xml:space="preserve">joukkotiedotusvälineissä</w:t>
      </w:r>
      <w:r>
        <w:t xml:space="preserve">. </w:t>
      </w:r>
      <w:r>
        <w:rPr>
          <w:color w:val="556B2F"/>
        </w:rPr>
        <w:t xml:space="preserve">Katolilaiset </w:t>
      </w:r>
      <w:r>
        <w:rPr>
          <w:color w:val="6B8E23"/>
        </w:rPr>
        <w:t xml:space="preserve">uskovat, että Maria ei ollut itse neitseellisen hedelmöityksen tulos, vaan hän oli inhimillisen isän ja äidin tytär, </w:t>
      </w:r>
      <w:r>
        <w:t xml:space="preserve">jotka tunnetaan perinteisesti nimillä </w:t>
      </w:r>
      <w:r>
        <w:rPr>
          <w:color w:val="A0522D"/>
        </w:rPr>
        <w:t xml:space="preserve">Pyhä Joakim ja Pyhä Anna</w:t>
      </w:r>
      <w:r>
        <w:t xml:space="preserve">. </w:t>
      </w:r>
      <w:r>
        <w:t xml:space="preserve">Vuonna </w:t>
      </w:r>
      <w:r>
        <w:rPr>
          <w:color w:val="228B22"/>
        </w:rPr>
        <w:t xml:space="preserve">1677 </w:t>
      </w:r>
      <w:r>
        <w:rPr>
          <w:color w:val="191970"/>
        </w:rPr>
        <w:t xml:space="preserve">Pyhä istuin </w:t>
      </w:r>
      <w:r>
        <w:rPr>
          <w:color w:val="228B22"/>
        </w:rPr>
        <w:t xml:space="preserve">tuomitsi uskomuksen, jonka mukaan Maria oli neitseellisesti siitetty, </w:t>
      </w:r>
      <w:r>
        <w:t xml:space="preserve">joka oli ollut ajoittain esiin noussut uskomus </w:t>
      </w:r>
      <w:r>
        <w:rPr>
          <w:color w:val="8B0000"/>
        </w:rPr>
        <w:t xml:space="preserve">4. vuosisadalta lähtien</w:t>
      </w:r>
      <w:r>
        <w:t xml:space="preserve">. </w:t>
      </w:r>
      <w:r>
        <w:t xml:space="preserve">Kirkko viettää tahrattoman hedelmöittymisen juhlaa (jolloin Maria sai alkusynnistä vapaana alkunsa) </w:t>
      </w:r>
      <w:r>
        <w:rPr>
          <w:color w:val="483D8B"/>
        </w:rPr>
        <w:t xml:space="preserve">8. joulukuuta, </w:t>
      </w:r>
      <w:r>
        <w:t xml:space="preserve">tasan yhdeksän kuukautta ennen Marian syntymäjuhlaa. Marian ilmestysjuhlaa (jossa muistetaan neitseellistä sikiämistä ja Jeesuksen inkarnaatiota) vietetään 25. maaliskuuta, yhdeksän kuukautta ennen joulua.</w:t>
      </w:r>
    </w:p>
    <w:p>
      <w:r>
        <w:rPr>
          <w:b/>
        </w:rPr>
        <w:t xml:space="preserve">Kysymys 0</w:t>
      </w:r>
    </w:p>
    <w:p>
      <w:r>
        <w:t xml:space="preserve">Onko näkemys Marian raskaudenaikaisesta raskaaksi tulemisesta sama kuin hänen ensimmäisen lapsensa syntymästä ?</w:t>
      </w:r>
    </w:p>
    <w:p>
      <w:r>
        <w:rPr>
          <w:b/>
        </w:rPr>
        <w:t xml:space="preserve">Kysymys 1</w:t>
      </w:r>
    </w:p>
    <w:p>
      <w:r>
        <w:t xml:space="preserve">Mikä on Vatikaanissa vallitseva näkemys siitä, miten Maria todella sai elämän maailmaan?</w:t>
      </w:r>
    </w:p>
    <w:p>
      <w:r>
        <w:rPr>
          <w:b/>
        </w:rPr>
        <w:t xml:space="preserve">Kysymys 2</w:t>
      </w:r>
    </w:p>
    <w:p>
      <w:r>
        <w:t xml:space="preserve">Keitä Marian vanhempien uskottiin olevan ?</w:t>
      </w:r>
    </w:p>
    <w:p>
      <w:r>
        <w:rPr>
          <w:b/>
        </w:rPr>
        <w:t xml:space="preserve">Kysymys 3</w:t>
      </w:r>
    </w:p>
    <w:p>
      <w:r>
        <w:t xml:space="preserve">Milloin kumottiin Marian syntyperää koskevat uskomukselle ristiriitaiset näkemykset ?</w:t>
      </w:r>
    </w:p>
    <w:p>
      <w:r>
        <w:rPr>
          <w:b/>
        </w:rPr>
        <w:t xml:space="preserve">Kysymys 4</w:t>
      </w:r>
    </w:p>
    <w:p>
      <w:r>
        <w:t xml:space="preserve">Milloin nämä ristiriitaiset näkemykset alkoivat syntyä?</w:t>
      </w:r>
    </w:p>
    <w:p>
      <w:r>
        <w:rPr>
          <w:b/>
        </w:rPr>
        <w:t xml:space="preserve">Kysymys 5</w:t>
      </w:r>
    </w:p>
    <w:p>
      <w:r>
        <w:t xml:space="preserve">Minkä muun tapahtuman kaltainen on tahraton sikiäminen?</w:t>
      </w:r>
    </w:p>
    <w:p>
      <w:r>
        <w:rPr>
          <w:b/>
        </w:rPr>
        <w:t xml:space="preserve">Kysymys 6</w:t>
      </w:r>
    </w:p>
    <w:p>
      <w:r>
        <w:t xml:space="preserve">Kuka tekee usein eron Jeesuksen sikiämisen ja Marian sikiämisen välillä?</w:t>
      </w:r>
    </w:p>
    <w:p>
      <w:r>
        <w:rPr>
          <w:b/>
        </w:rPr>
        <w:t xml:space="preserve">Kysymys 7</w:t>
      </w:r>
    </w:p>
    <w:p>
      <w:r>
        <w:t xml:space="preserve">Kuka uskoo, että Maria on neitseellisen hedelmöityksen tulos?</w:t>
      </w:r>
    </w:p>
    <w:p>
      <w:r>
        <w:rPr>
          <w:b/>
        </w:rPr>
        <w:t xml:space="preserve">Kysymys 8</w:t>
      </w:r>
    </w:p>
    <w:p>
      <w:r>
        <w:t xml:space="preserve">Kuka piti yllä uskomusta, jonka mukaan Maria oli käytännössä saanut alkunsa vuonna 1677?</w:t>
      </w:r>
    </w:p>
    <w:p>
      <w:r>
        <w:rPr>
          <w:b/>
        </w:rPr>
        <w:t xml:space="preserve">Kysymys 9</w:t>
      </w:r>
    </w:p>
    <w:p>
      <w:r>
        <w:t xml:space="preserve">Minä päivänä vietetään Marian neitseellistä sikiämistä?</w:t>
      </w:r>
    </w:p>
    <w:p>
      <w:r>
        <w:rPr>
          <w:b/>
        </w:rPr>
        <w:t xml:space="preserve">Teksti numero 3</w:t>
      </w:r>
    </w:p>
    <w:p>
      <w:r>
        <w:rPr>
          <w:color w:val="A9A9A9"/>
        </w:rPr>
        <w:t xml:space="preserve">Toinen väärinkäsitys on se, että </w:t>
      </w:r>
      <w:r>
        <w:rPr>
          <w:color w:val="A9A9A9"/>
        </w:rPr>
        <w:t xml:space="preserve">Maria ei tarvinnut pelastajaa, </w:t>
      </w:r>
      <w:r>
        <w:rPr>
          <w:color w:val="A9A9A9"/>
        </w:rPr>
        <w:t xml:space="preserve">koska hän oli </w:t>
      </w:r>
      <w:r>
        <w:rPr>
          <w:color w:val="DCDCDC"/>
        </w:rPr>
        <w:t xml:space="preserve">tahraton sikiö</w:t>
      </w:r>
      <w:r>
        <w:t xml:space="preserve">. </w:t>
      </w:r>
      <w:r>
        <w:t xml:space="preserve">Määritellessään </w:t>
      </w:r>
      <w:r>
        <w:rPr>
          <w:color w:val="2F4F4F"/>
        </w:rPr>
        <w:t xml:space="preserve">dogmia Ineffabilis Deus -kirjassa </w:t>
      </w:r>
      <w:r>
        <w:rPr>
          <w:color w:val="556B2F"/>
        </w:rPr>
        <w:t xml:space="preserve">paavi Pius IX </w:t>
      </w:r>
      <w:r>
        <w:rPr>
          <w:color w:val="2F4F4F"/>
        </w:rPr>
        <w:t xml:space="preserve">vahvisti nimenomaisesti, että Maria oli lunastettu ylevämmällä tavalla</w:t>
      </w:r>
      <w:r>
        <w:t xml:space="preserve">. </w:t>
      </w:r>
      <w:r>
        <w:t xml:space="preserve">Hän totesi, että sen sijaan, että Maria olisi puhdistunut synnin jälkeen, hän oli täysin estetty perisynnin tekemiseltä </w:t>
      </w:r>
      <w:r>
        <w:rPr>
          <w:color w:val="6B8E23"/>
        </w:rPr>
        <w:t xml:space="preserve">Jeesuksen Kristuksen, ihmissuvun Vapahtajan</w:t>
      </w:r>
      <w:r>
        <w:t xml:space="preserve">, ennakoitujen ansioiden vuoksi. </w:t>
      </w:r>
      <w:r>
        <w:t xml:space="preserve">Luuk. 1:47:ssä </w:t>
      </w:r>
      <w:r>
        <w:rPr>
          <w:color w:val="A0522D"/>
        </w:rPr>
        <w:t xml:space="preserve">Maria julistaa: "Henkeni on iloinnut Jumalasta, minun Vapahtajastani".</w:t>
      </w:r>
      <w:r>
        <w:t xml:space="preserve"> Tähän viitataan Marian Kristuksen suorittamana ennakkovapautuksena. </w:t>
      </w:r>
      <w:r>
        <w:t xml:space="preserve">Puolipelagianismia vastustaneesta </w:t>
      </w:r>
      <w:r>
        <w:rPr>
          <w:color w:val="228B22"/>
        </w:rPr>
        <w:t xml:space="preserve">toisesta Oranssin konsiilista </w:t>
      </w:r>
      <w:r>
        <w:t xml:space="preserve">lähtien </w:t>
      </w:r>
      <w:r>
        <w:rPr>
          <w:color w:val="191970"/>
        </w:rPr>
        <w:t xml:space="preserve">katolinen kirkko on opettanut, että vaikka ihminen ei olisi koskaan tehnyt syntiä Eedenin puutarhassa ja olisi synnitön, hän tarvitsisi silti Jumalan armoa pysyäkseen synnittömänä.</w:t>
      </w:r>
    </w:p>
    <w:p>
      <w:r>
        <w:rPr>
          <w:b/>
        </w:rPr>
        <w:t xml:space="preserve">Kysymys 0</w:t>
      </w:r>
    </w:p>
    <w:p>
      <w:r>
        <w:t xml:space="preserve">Mitä sellaista Maria ei muka vaatinut, mitä kaikki muutkin vaativat, ja miksi näin oli?</w:t>
      </w:r>
    </w:p>
    <w:p>
      <w:r>
        <w:rPr>
          <w:b/>
        </w:rPr>
        <w:t xml:space="preserve">Kysymys 1</w:t>
      </w:r>
    </w:p>
    <w:p>
      <w:r>
        <w:t xml:space="preserve">Mitä selitti mies Giovanni Maria Mastai-Ferretti, josta tuli myöhemmin Pyhän roomalaisen kirkon johtaja ?</w:t>
      </w:r>
    </w:p>
    <w:p>
      <w:r>
        <w:rPr>
          <w:b/>
        </w:rPr>
        <w:t xml:space="preserve">Kysymys 2</w:t>
      </w:r>
    </w:p>
    <w:p>
      <w:r>
        <w:t xml:space="preserve">Mistä Marian lapsi tunnetaan Giovanni Maria Mastai-Ferrettin mukaan ?</w:t>
      </w:r>
    </w:p>
    <w:p>
      <w:r>
        <w:rPr>
          <w:b/>
        </w:rPr>
        <w:t xml:space="preserve">Kysymys 3</w:t>
      </w:r>
    </w:p>
    <w:p>
      <w:r>
        <w:t xml:space="preserve">Katolisen uskonnon opetuksen mukaan tarvitaanko maailmaan pelastaja ?</w:t>
      </w:r>
    </w:p>
    <w:p>
      <w:r>
        <w:rPr>
          <w:b/>
        </w:rPr>
        <w:t xml:space="preserve">Kysymys 4</w:t>
      </w:r>
    </w:p>
    <w:p>
      <w:r>
        <w:t xml:space="preserve">Miksi Maria ei tarvinnut Vapahtajaa?</w:t>
      </w:r>
    </w:p>
    <w:p>
      <w:r>
        <w:rPr>
          <w:b/>
        </w:rPr>
        <w:t xml:space="preserve">Kysymys 5</w:t>
      </w:r>
    </w:p>
    <w:p>
      <w:r>
        <w:t xml:space="preserve">Kuka sanoi, että Maria puhdistui synnin jälkeen?</w:t>
      </w:r>
    </w:p>
    <w:p>
      <w:r>
        <w:rPr>
          <w:b/>
        </w:rPr>
        <w:t xml:space="preserve">Kysymys 6</w:t>
      </w:r>
    </w:p>
    <w:p>
      <w:r>
        <w:t xml:space="preserve">Mitä kutsutaan Marian lunastukseksi Kristuksen toimesta?</w:t>
      </w:r>
    </w:p>
    <w:p>
      <w:r>
        <w:rPr>
          <w:b/>
        </w:rPr>
        <w:t xml:space="preserve">Kysymys 7</w:t>
      </w:r>
    </w:p>
    <w:p>
      <w:r>
        <w:t xml:space="preserve">Kuka sanoi, että jos ihmiset eivät olisi koskaan tehneet syntiä, he eivät tarvitsisi Jumalan armoa?</w:t>
      </w:r>
    </w:p>
    <w:p>
      <w:r>
        <w:rPr>
          <w:b/>
        </w:rPr>
        <w:t xml:space="preserve">Teksti numero 4</w:t>
      </w:r>
    </w:p>
    <w:p>
      <w:r>
        <w:t xml:space="preserve">Marian täydellinen synnittömyys ja siihen liittyvä vapautus kaikista tahroista hänen olemassaolonsa ensimmäisestä hetkestä lähtien oli </w:t>
      </w:r>
      <w:r>
        <w:rPr>
          <w:color w:val="A9A9A9"/>
        </w:rPr>
        <w:t xml:space="preserve">Bysantin kreikkalaisille teologeille </w:t>
      </w:r>
      <w:r>
        <w:t xml:space="preserve">tuttu oppi</w:t>
      </w:r>
      <w:r>
        <w:t xml:space="preserve">. </w:t>
      </w:r>
      <w:r>
        <w:rPr>
          <w:color w:val="DCDCDC"/>
        </w:rPr>
        <w:t xml:space="preserve">Pyhästä Gregorius Nazianzenuksesta</w:t>
      </w:r>
      <w:r>
        <w:t xml:space="preserve"> alkaen </w:t>
      </w:r>
      <w:r>
        <w:rPr>
          <w:color w:val="DCDCDC"/>
        </w:rPr>
        <w:t xml:space="preserve">hänen selityksensä Jeesuksen ja Marian "puhdistumisesta" </w:t>
      </w:r>
      <w:r>
        <w:rPr>
          <w:color w:val="2F4F4F"/>
        </w:rPr>
        <w:t xml:space="preserve">ympärileikkauksen </w:t>
      </w:r>
      <w:r>
        <w:t xml:space="preserve">yhteydessä </w:t>
      </w:r>
      <w:r>
        <w:t xml:space="preserve">(</w:t>
      </w:r>
      <w:r>
        <w:rPr>
          <w:color w:val="556B2F"/>
        </w:rPr>
        <w:t xml:space="preserve">Luuk. </w:t>
      </w:r>
      <w:r>
        <w:t xml:space="preserve">2:22) sai hänet katsomaan, että </w:t>
      </w:r>
      <w:r>
        <w:rPr>
          <w:color w:val="6B8E23"/>
        </w:rPr>
        <w:t xml:space="preserve">"puhdistumisen" </w:t>
      </w:r>
      <w:r>
        <w:t xml:space="preserve">ensisijainen merkitys </w:t>
      </w:r>
      <w:r>
        <w:t xml:space="preserve">kristikologiassa (ja laajemmin myös mariologiassa) viittaa täydellisen synnittömään luontoon, joka ilmeni kunniassa armon hetkellä (esim. Jeesus kasteessaan). </w:t>
      </w:r>
      <w:r>
        <w:rPr>
          <w:color w:val="A0522D"/>
        </w:rPr>
        <w:t xml:space="preserve">Pyhä Gregorius Nazianzenus </w:t>
      </w:r>
      <w:r>
        <w:t xml:space="preserve">nimitti Mariaa "prokathartheisaksi (esipuhdistetuksi)".</w:t>
      </w:r>
      <w:r>
        <w:t xml:space="preserve"> Gregorius pyrki todennäköisesti ratkaisemaan Jeesuksen ja Marian temppelissä tapahtuneen puhdistumisen arvoituksen pitämällä Jeesuksen ja Marian ihmisluontoja yhtä pyhinä ja siksi molempien puhdistuneina tällä tavoin armossa ja kirkkaudessa. Gregorin Marian puhdistumiseen liittyvät opit liittyivät todennäköisesti </w:t>
      </w:r>
      <w:r>
        <w:t xml:space="preserve">Konstantinopolissa ja sen ympäristössä hyvin lähellä joulun ajankohtaa </w:t>
      </w:r>
      <w:r>
        <w:t xml:space="preserve">puhkeavaan </w:t>
      </w:r>
      <w:r>
        <w:rPr>
          <w:color w:val="228B22"/>
        </w:rPr>
        <w:t xml:space="preserve">Jumalanäidin </w:t>
      </w:r>
      <w:r>
        <w:t xml:space="preserve">muistamiseen.</w:t>
      </w:r>
      <w:r>
        <w:t xml:space="preserve"> Nazianzenuksen nimeä Marian ilmestyshetkestä "esipuhdistetuksi" käyttivät sittemmin kaikki hänen mariologiastaan kiinnostuneet teologit perustellakseen tahrattoman käsityksen bysanttilaisen vastineen. Tämä näkyy erityisesti Jerusalemin pyhien isien Sophronios ja Johannes Damaskinuksen kohdalla, joita käsitellään jäljempänä tässä artikkelissa kirkkoisiä käsittelevässä osiossa. Noin Damaskoksen aikaan "Pyhän Annan [eli Jumalansynnyttäjän kohdussaan tapahtuvan] sikiämisen" julkinen juhliminen oli tulossa suosituksi. Tämän ajanjakson jälkeen Jeesuksen ja Marian täydellisten luontojen "puhdistuminen" ei merkitsisi enää ainoastaan armon ja kirkkauden hetkiä inkarnaation ja kasteen ja muiden julkisten bysanttilaisten liturgisten juhlien yhteydessä, vaan </w:t>
      </w:r>
      <w:r>
        <w:rPr>
          <w:color w:val="191970"/>
        </w:rPr>
        <w:t xml:space="preserve">puhdistuminen liitettiin lopulta itse Marian sikiämisen juhlaan </w:t>
      </w:r>
      <w:r>
        <w:t xml:space="preserve">(yhdessä hänen temppelissä </w:t>
      </w:r>
      <w:r>
        <w:rPr>
          <w:color w:val="8B0000"/>
        </w:rPr>
        <w:t xml:space="preserve">pikkulapsena </w:t>
      </w:r>
      <w:r>
        <w:t xml:space="preserve">tapahtuneen esittäytymisensä kanssa) </w:t>
      </w:r>
      <w:r>
        <w:t xml:space="preserve">2. vuosituhannen ortodoksisten kirjoittajien (esim. Pyhän Nikolaos Cabasilasin ja Joosef Bryenniuksen) toimesta.</w:t>
      </w:r>
    </w:p>
    <w:p>
      <w:r>
        <w:rPr>
          <w:b/>
        </w:rPr>
        <w:t xml:space="preserve">Kysymys 0</w:t>
      </w:r>
    </w:p>
    <w:p>
      <w:r>
        <w:t xml:space="preserve">Missä valtakunnassa kreikkalaiset opettajat pitivät Marian sikiämisen neitsyydestä ?</w:t>
      </w:r>
    </w:p>
    <w:p>
      <w:r>
        <w:rPr>
          <w:b/>
        </w:rPr>
        <w:t xml:space="preserve">Kysymys 1</w:t>
      </w:r>
    </w:p>
    <w:p>
      <w:r>
        <w:t xml:space="preserve">Kuka antoi syyn pahan puhdistamiseen autuaalle Neitsyelle ja hänen ensimmäiselle lapselleen ?</w:t>
      </w:r>
    </w:p>
    <w:p>
      <w:r>
        <w:rPr>
          <w:b/>
        </w:rPr>
        <w:t xml:space="preserve">Kysymys 2</w:t>
      </w:r>
    </w:p>
    <w:p>
      <w:r>
        <w:t xml:space="preserve">Mitä toimenpidettä suoritettiin, kun hän esitti perustelunsa?</w:t>
      </w:r>
    </w:p>
    <w:p>
      <w:r>
        <w:rPr>
          <w:b/>
        </w:rPr>
        <w:t xml:space="preserve">Kysymys 3</w:t>
      </w:r>
    </w:p>
    <w:p>
      <w:r>
        <w:t xml:space="preserve">Kenen oli pakko kirjoittaa tästä tapauksesta, joka oli myös yhden Raamatun kirjan kirjoittaja ?</w:t>
      </w:r>
    </w:p>
    <w:p>
      <w:r>
        <w:rPr>
          <w:b/>
        </w:rPr>
        <w:t xml:space="preserve">Kysymys 4</w:t>
      </w:r>
    </w:p>
    <w:p>
      <w:r>
        <w:t xml:space="preserve">Mikä liittyi Marian kohdussa syntymisen juhlaan ? </w:t>
      </w:r>
    </w:p>
    <w:p>
      <w:r>
        <w:rPr>
          <w:b/>
        </w:rPr>
        <w:t xml:space="preserve">Kysymys 5</w:t>
      </w:r>
    </w:p>
    <w:p>
      <w:r>
        <w:t xml:space="preserve">Mille teologeille käsitys Marian täydellisestä synnittömyydestä oli tuntematon?</w:t>
      </w:r>
    </w:p>
    <w:p>
      <w:r>
        <w:rPr>
          <w:b/>
        </w:rPr>
        <w:t xml:space="preserve">Kysymys 6</w:t>
      </w:r>
    </w:p>
    <w:p>
      <w:r>
        <w:t xml:space="preserve">Mitä on synnitön luonto, joka puhdistetaan armon hetkellä?</w:t>
      </w:r>
    </w:p>
    <w:p>
      <w:r>
        <w:rPr>
          <w:b/>
        </w:rPr>
        <w:t xml:space="preserve">Kysymys 7</w:t>
      </w:r>
    </w:p>
    <w:p>
      <w:r>
        <w:t xml:space="preserve">Kuka ei pitänyt Jeesuksen ja Marian ihmisluonnetta yhtä pyhänä?</w:t>
      </w:r>
    </w:p>
    <w:p>
      <w:r>
        <w:rPr>
          <w:b/>
        </w:rPr>
        <w:t xml:space="preserve">Kysymys 8</w:t>
      </w:r>
    </w:p>
    <w:p>
      <w:r>
        <w:t xml:space="preserve">Milloin Jeesus esiteltiin temppelissä?</w:t>
      </w:r>
    </w:p>
    <w:p>
      <w:r>
        <w:rPr>
          <w:b/>
        </w:rPr>
        <w:t xml:space="preserve">Kysymys 9</w:t>
      </w:r>
    </w:p>
    <w:p>
      <w:r>
        <w:t xml:space="preserve">Muistaminen mitä kasvoi noin bysanttilaisittain?</w:t>
      </w:r>
    </w:p>
    <w:p>
      <w:r>
        <w:rPr>
          <w:b/>
        </w:rPr>
        <w:t xml:space="preserve">Teksti numero 5</w:t>
      </w:r>
    </w:p>
    <w:p>
      <w:r>
        <w:t xml:space="preserve">Myönnetään, että </w:t>
      </w:r>
      <w:r>
        <w:rPr>
          <w:color w:val="A9A9A9"/>
        </w:rPr>
        <w:t xml:space="preserve">Pius IX:n määrittelemä oppi </w:t>
      </w:r>
      <w:r>
        <w:t xml:space="preserve">ei ollut nimenomaisesti esillä ennen 1200-lukua</w:t>
      </w:r>
      <w:r>
        <w:t xml:space="preserve">. On myös </w:t>
      </w:r>
      <w:r>
        <w:t xml:space="preserve">sovittu, että "mitään suoraa tai kategorista ja tiukkaa todistusta </w:t>
      </w:r>
      <w:r>
        <w:rPr>
          <w:color w:val="DCDCDC"/>
        </w:rPr>
        <w:t xml:space="preserve">dogmille ei </w:t>
      </w:r>
      <w:r>
        <w:t xml:space="preserve">voida esittää Raamatusta". Väitetään kuitenkin, että oppi sisältyy epäsuorasti </w:t>
      </w:r>
      <w:r>
        <w:rPr>
          <w:color w:val="2F4F4F"/>
        </w:rPr>
        <w:t xml:space="preserve">isien </w:t>
      </w:r>
      <w:r>
        <w:t xml:space="preserve">opetukseen</w:t>
      </w:r>
      <w:r>
        <w:t xml:space="preserve">. </w:t>
      </w:r>
      <w:r>
        <w:t xml:space="preserve">Heidän ilmaisunsa Marian synnittömyydestä ovat, kuten huomautetaan, niin laajoja ja ehdottomia, että niiden on katsottava </w:t>
      </w:r>
      <w:r>
        <w:rPr>
          <w:color w:val="556B2F"/>
        </w:rPr>
        <w:t xml:space="preserve">käsittävän sekä perisynnin että varsinaisen synnin. Niinpä viidellä ensimmäisellä vuosisadalla </w:t>
      </w:r>
      <w:r>
        <w:rPr>
          <w:color w:val="228B22"/>
        </w:rPr>
        <w:t xml:space="preserve">hänestä käytetään </w:t>
      </w:r>
      <w:r>
        <w:rPr>
          <w:color w:val="556B2F"/>
        </w:rPr>
        <w:t xml:space="preserve">sellaisia nimityksiä kuin </w:t>
      </w:r>
      <w:r>
        <w:rPr>
          <w:color w:val="6B8E23"/>
        </w:rPr>
        <w:t xml:space="preserve">"</w:t>
      </w:r>
      <w:r>
        <w:rPr>
          <w:color w:val="A0522D"/>
        </w:rPr>
        <w:t xml:space="preserve">kaikin puolin pyhä", "kaikessa tahraton", "supersynnitön" ja "ainutlaatuisen pyhä"</w:t>
      </w:r>
      <w:r>
        <w:t xml:space="preserve">; häntä verrataan </w:t>
      </w:r>
      <w:r>
        <w:rPr>
          <w:color w:val="191970"/>
        </w:rPr>
        <w:t xml:space="preserve">Eevaan ennen syntiinlankeemusta </w:t>
      </w:r>
      <w:r>
        <w:t xml:space="preserve">lunastetun kansan esi-isänä; hän on "maa ennen kuin se oli kirottu". </w:t>
      </w:r>
      <w:r>
        <w:rPr>
          <w:color w:val="483D8B"/>
        </w:rPr>
        <w:t xml:space="preserve">Voidaan lainata </w:t>
      </w:r>
      <w:r>
        <w:rPr>
          <w:color w:val="8B0000"/>
        </w:rPr>
        <w:t xml:space="preserve">pyhän Augustinuksen </w:t>
      </w:r>
      <w:r>
        <w:rPr>
          <w:color w:val="483D8B"/>
        </w:rPr>
        <w:t xml:space="preserve">(k. 430</w:t>
      </w:r>
      <w:r>
        <w:t xml:space="preserve">) tunnettuja sanoja:</w:t>
      </w:r>
      <w:r>
        <w:rPr>
          <w:color w:val="483D8B"/>
        </w:rPr>
        <w:t xml:space="preserve"> "Mitä tulee Jumalan äitiin", hän sanoo, "en salli minkäänlaista kysymystä synnistä. </w:t>
      </w:r>
      <w:r>
        <w:t xml:space="preserve">" On totta, että hän puhuu tässä suoraan todellisesta tai henkilökohtaisesta synnistä. Mutta </w:t>
      </w:r>
      <w:r>
        <w:rPr>
          <w:color w:val="3CB371"/>
        </w:rPr>
        <w:t xml:space="preserve">hänen argumenttinsa on, että kaikki ihmiset ovat syntisiä; </w:t>
      </w:r>
      <w:r>
        <w:t xml:space="preserve">että he ovat sitä alkuperäisen turmeltuneisuuden vuoksi; että tämä alkuperäinen turmeltuneisuus voidaan voittaa Jumalan armolla, ja hän lisää, että hän ei tiedä muuta kuin että Marialla saattoi olla riittävästi armoa voittaa "kaikenlainen" (omni ex parte) synti.</w:t>
      </w:r>
    </w:p>
    <w:p>
      <w:r>
        <w:rPr>
          <w:b/>
        </w:rPr>
        <w:t xml:space="preserve">Kysymys 0</w:t>
      </w:r>
    </w:p>
    <w:p>
      <w:r>
        <w:t xml:space="preserve">Mitä todisteita jotkut uskovat tarjottavan todisteeksi siitä, että Maria on perimmäinen käsite puhdas?</w:t>
      </w:r>
    </w:p>
    <w:p>
      <w:r>
        <w:rPr>
          <w:b/>
        </w:rPr>
        <w:t xml:space="preserve">Kysymys 1</w:t>
      </w:r>
    </w:p>
    <w:p>
      <w:r>
        <w:t xml:space="preserve">Millaisia ilmaisuja käytettiin kuvaamaan Mariaa ?</w:t>
      </w:r>
    </w:p>
    <w:p>
      <w:r>
        <w:rPr>
          <w:b/>
        </w:rPr>
        <w:t xml:space="preserve">Kysymys 2</w:t>
      </w:r>
    </w:p>
    <w:p>
      <w:r>
        <w:t xml:space="preserve">Ketä pidetään usein kaiken pyhän ja puhtaan esikuvana, joka ei ole Maria?</w:t>
      </w:r>
    </w:p>
    <w:p>
      <w:r>
        <w:rPr>
          <w:b/>
        </w:rPr>
        <w:t xml:space="preserve">Kysymys 3</w:t>
      </w:r>
    </w:p>
    <w:p>
      <w:r>
        <w:t xml:space="preserve">Kuka kieltäytyi kuuntelemasta mitään ristiriitaisia näkemyksiä Mariasta ja hänen havaitsemastaan käsityskyvystä ?</w:t>
      </w:r>
    </w:p>
    <w:p>
      <w:r>
        <w:rPr>
          <w:b/>
        </w:rPr>
        <w:t xml:space="preserve">Kysymys 4</w:t>
      </w:r>
    </w:p>
    <w:p>
      <w:r>
        <w:t xml:space="preserve">Mitä tämä henkilö totesi myös koko ihmiskunnasta sen omituisten rikkomusten osalta ?</w:t>
      </w:r>
    </w:p>
    <w:p>
      <w:r>
        <w:rPr>
          <w:b/>
        </w:rPr>
        <w:t xml:space="preserve">Kysymys 5</w:t>
      </w:r>
    </w:p>
    <w:p>
      <w:r>
        <w:t xml:space="preserve">Mitä nimenomaisesti puhuttiin ennen kahdettatoista vuosisataa?</w:t>
      </w:r>
    </w:p>
    <w:p>
      <w:r>
        <w:rPr>
          <w:b/>
        </w:rPr>
        <w:t xml:space="preserve">Kysymys 6</w:t>
      </w:r>
    </w:p>
    <w:p>
      <w:r>
        <w:t xml:space="preserve">Mitä voidaan todistaa Raamatun perusteella?</w:t>
      </w:r>
    </w:p>
    <w:p>
      <w:r>
        <w:rPr>
          <w:b/>
        </w:rPr>
        <w:t xml:space="preserve">Kysymys 7</w:t>
      </w:r>
    </w:p>
    <w:p>
      <w:r>
        <w:t xml:space="preserve">Joiden opetukset Marian synnittömyydestä sisältävät vain perisynnin.</w:t>
      </w:r>
    </w:p>
    <w:p>
      <w:r>
        <w:rPr>
          <w:b/>
        </w:rPr>
        <w:t xml:space="preserve">Kysymys 8</w:t>
      </w:r>
    </w:p>
    <w:p>
      <w:r>
        <w:t xml:space="preserve">Mitä termejä käytettiin Mariasta vasta viidennen vuosisadan jälkeen?</w:t>
      </w:r>
    </w:p>
    <w:p>
      <w:r>
        <w:rPr>
          <w:b/>
        </w:rPr>
        <w:t xml:space="preserve">Kysymys 9</w:t>
      </w:r>
    </w:p>
    <w:p>
      <w:r>
        <w:t xml:space="preserve">Kuka ei ole varma siitä, että Marialla oli riittävästi armoa synnin voittamiseen?</w:t>
      </w:r>
    </w:p>
    <w:p>
      <w:r>
        <w:rPr>
          <w:b/>
        </w:rPr>
        <w:t xml:space="preserve">Teksti numero 6</w:t>
      </w:r>
    </w:p>
    <w:p>
      <w:r>
        <w:t xml:space="preserve">Vaikka oppi </w:t>
      </w:r>
      <w:r>
        <w:rPr>
          <w:color w:val="A9A9A9"/>
        </w:rPr>
        <w:t xml:space="preserve">Marian tahrattomasta sikiämisestä </w:t>
      </w:r>
      <w:r>
        <w:rPr>
          <w:color w:val="DCDCDC"/>
        </w:rPr>
        <w:t xml:space="preserve">esiintyy vasta myöhemmin latinalaisilta (ja erityisesti frankkien) teologeilta</w:t>
      </w:r>
      <w:r>
        <w:t xml:space="preserve">, se tuli yhä selvemmin esiin keskiaikaisen tai bysanttilaisen idän Gregorius Nazianzenuksen mariologiaan tukeutuvien bysanttilaisten teologien keskuudessa. Vaikka hymnografeilla ja oppineilla, kuten </w:t>
      </w:r>
      <w:r>
        <w:rPr>
          <w:color w:val="2F4F4F"/>
        </w:rPr>
        <w:t xml:space="preserve">keisari Justinianus I:llä, </w:t>
      </w:r>
      <w:r>
        <w:t xml:space="preserve">oli tapana </w:t>
      </w:r>
      <w:r>
        <w:rPr>
          <w:color w:val="556B2F"/>
        </w:rPr>
        <w:t xml:space="preserve">kutsua Mariaa </w:t>
      </w:r>
      <w:r>
        <w:t xml:space="preserve">runollisissa ja uskontunnustuksellisissa lausunnoissaan </w:t>
      </w:r>
      <w:r>
        <w:rPr>
          <w:color w:val="556B2F"/>
        </w:rPr>
        <w:t xml:space="preserve">"esipuhdistetuksi"</w:t>
      </w:r>
      <w:r>
        <w:t xml:space="preserve">, ensimmäinen lähtökohta Nazianzenuksen merkityksen kattavammalle kommentoinnille löytyy Sophronius Jerusalemista. Muualla </w:t>
      </w:r>
      <w:r>
        <w:rPr>
          <w:color w:val="6B8E23"/>
        </w:rPr>
        <w:t xml:space="preserve">Sophronius </w:t>
      </w:r>
      <w:r>
        <w:t xml:space="preserve">selittää, että Theotokos oli jo tahraton, kun </w:t>
      </w:r>
      <w:r>
        <w:rPr>
          <w:color w:val="A0522D"/>
        </w:rPr>
        <w:t xml:space="preserve">hänet "puhdistettiin" Marian ilmestyshetkellä, </w:t>
      </w:r>
      <w:r>
        <w:t xml:space="preserve">ja menee jopa niin pitkälle, että hän huomauttaa, että Johannes Kastaja on kirjaimellisesti "</w:t>
      </w:r>
      <w:r>
        <w:rPr>
          <w:color w:val="228B22"/>
        </w:rPr>
        <w:t xml:space="preserve">pyhempi kuin kaikki naisesta syntyneet 'miehet'</w:t>
      </w:r>
      <w:r>
        <w:t xml:space="preserve">", koska Marian ylivertainen pyhyys merkitsee sitä, että hän oli jopa Johannesta pyhempi tämän kohdussa tapahtuneen pyhityksen jälkeen. </w:t>
      </w:r>
      <w:r>
        <w:rPr>
          <w:color w:val="191970"/>
        </w:rPr>
        <w:t xml:space="preserve">Sophroniuksen </w:t>
      </w:r>
      <w:r>
        <w:t xml:space="preserve">opetusta täydentää ja sisällyttää siihen </w:t>
      </w:r>
      <w:r>
        <w:rPr>
          <w:color w:val="8B0000"/>
        </w:rPr>
        <w:t xml:space="preserve">pyhä Johannes Damaskinus </w:t>
      </w:r>
      <w:r>
        <w:t xml:space="preserve">(k. 749/750). Sen lisäksi, että Johannes ylistää monissa kohdissa Theotokosta hänen puhdistautumisensa johdosta ilmestyskirjassa, hän antaa hänelle ainutlaatuisen kunnian "puhdistaa kasteen vedet koskettamalla niitä". Tämä kunnia on tunnetuimmin ja ensimmäisenä annettu Kristukselle, erityisesti Nazianzenin perinnössä. Sinänsä Nazianzenuksen väite esipuhdistetun Marian ja Uuden testamentin puhdistetun Jeesuksen välisestä rinnakkaisesta pyhyydestä tulee Damasceneuksessa vielä selvemmin esille hänen puheessaan Marian pyhyydestä jäljitellä myös Kristuksen kastetta Jordanilla. </w:t>
      </w:r>
      <w:r>
        <w:rPr>
          <w:color w:val="483D8B"/>
        </w:rPr>
        <w:t xml:space="preserve">Damaskaanin virsikirjassa ja De fide Orthodoxassa </w:t>
      </w:r>
      <w:r>
        <w:t xml:space="preserve">käytetään nimenomaisesti Marian "esipuhdistusta" avaimena hänen absoluuttisen pyhyytensä ja tahrattoman ihmisluontonsa ymmärtämiseen. Itse asiassa Damascene (yhdessä Nazianzenuksen kanssa) toimii lähteenä lähes kaikelle myöhemmälle mainonnalle Marian täydellisestä pyhyydestä hänen hedelmöittymisestään Joakimin "kaikinpuhtaasta siemenestä" ja Pyhän Annan "taivasta laajemmasta" kohdusta.</w:t>
      </w:r>
    </w:p>
    <w:p>
      <w:r>
        <w:rPr>
          <w:b/>
        </w:rPr>
        <w:t xml:space="preserve">Kysymys 0</w:t>
      </w:r>
    </w:p>
    <w:p>
      <w:r>
        <w:t xml:space="preserve">Missä suurin osa Marian syntymään liittyvistä käsityksistä näkyi eniten ?</w:t>
      </w:r>
    </w:p>
    <w:p>
      <w:r>
        <w:rPr>
          <w:b/>
        </w:rPr>
        <w:t xml:space="preserve">Kysymys 1</w:t>
      </w:r>
    </w:p>
    <w:p>
      <w:r>
        <w:t xml:space="preserve">Mikä Bysantin hallitsija ho hallitsi vuodesta 527 vuoteen 565 oli myös hyvin koulutettu käsitteiden ajattelija ?</w:t>
      </w:r>
    </w:p>
    <w:p>
      <w:r>
        <w:rPr>
          <w:b/>
        </w:rPr>
        <w:t xml:space="preserve">Kysymys 2</w:t>
      </w:r>
    </w:p>
    <w:p>
      <w:r>
        <w:t xml:space="preserve">Millä tavoin tämä hallitsija viittasi kirjoituksissaan Mariaan ?</w:t>
      </w:r>
    </w:p>
    <w:p>
      <w:r>
        <w:rPr>
          <w:b/>
        </w:rPr>
        <w:t xml:space="preserve">Kysymys 3</w:t>
      </w:r>
    </w:p>
    <w:p>
      <w:r>
        <w:t xml:space="preserve">Mikä tapahtuma tapahtui Theotokokselle, jolla oli merkittävä uskonnollinen merkitys ?</w:t>
      </w:r>
    </w:p>
    <w:p>
      <w:r>
        <w:rPr>
          <w:b/>
        </w:rPr>
        <w:t xml:space="preserve">Kysymys 4</w:t>
      </w:r>
    </w:p>
    <w:p>
      <w:r>
        <w:t xml:space="preserve">Miten jotkut suhtautuivat henkilöön, jonka nimessä on kristillinen riitti Raamatusta? </w:t>
      </w:r>
    </w:p>
    <w:p>
      <w:r>
        <w:rPr>
          <w:b/>
        </w:rPr>
        <w:t xml:space="preserve">Kysymys 5</w:t>
      </w:r>
    </w:p>
    <w:p>
      <w:r>
        <w:t xml:space="preserve">Mikä oppi ilmestyi ensimmäisenä latinalaisista teologioista?</w:t>
      </w:r>
    </w:p>
    <w:p>
      <w:r>
        <w:rPr>
          <w:b/>
        </w:rPr>
        <w:t xml:space="preserve">Kysymys 6</w:t>
      </w:r>
    </w:p>
    <w:p>
      <w:r>
        <w:t xml:space="preserve">Kenen opetuksia keisari Justinianus I lisäsi?</w:t>
      </w:r>
    </w:p>
    <w:p>
      <w:r>
        <w:rPr>
          <w:b/>
        </w:rPr>
        <w:t xml:space="preserve">Kysymys 7</w:t>
      </w:r>
    </w:p>
    <w:p>
      <w:r>
        <w:t xml:space="preserve">Kuka väittää, ettei Maria ollut tahraton Marian ilmestyshetkellä?</w:t>
      </w:r>
    </w:p>
    <w:p>
      <w:r>
        <w:rPr>
          <w:b/>
        </w:rPr>
        <w:t xml:space="preserve">Kysymys 8</w:t>
      </w:r>
    </w:p>
    <w:p>
      <w:r>
        <w:t xml:space="preserve">Kuka sanoi, että Marialla oli kunnia olla ensimmäinen, joka puhdisti kasteen vedet koskettamalla niitä?</w:t>
      </w:r>
    </w:p>
    <w:p>
      <w:r>
        <w:rPr>
          <w:b/>
        </w:rPr>
        <w:t xml:space="preserve">Kysymys 9</w:t>
      </w:r>
    </w:p>
    <w:p>
      <w:r>
        <w:t xml:space="preserve">Mikä käyttää Marian absoluuttista pyhyyttä avaimena hänen puhdistautumista edeltävän elämänsä ymmärtämiseen?</w:t>
      </w:r>
    </w:p>
    <w:p>
      <w:r>
        <w:rPr>
          <w:b/>
        </w:rPr>
        <w:t xml:space="preserve">Teksti numero 7</w:t>
      </w:r>
    </w:p>
    <w:p>
      <w:r>
        <w:t xml:space="preserve">Vuoteen </w:t>
      </w:r>
      <w:r>
        <w:rPr>
          <w:color w:val="A9A9A9"/>
        </w:rPr>
        <w:t xml:space="preserve">750 </w:t>
      </w:r>
      <w:r>
        <w:t xml:space="preserve">mennessä </w:t>
      </w:r>
      <w:r>
        <w:rPr>
          <w:color w:val="DCDCDC"/>
        </w:rPr>
        <w:t xml:space="preserve">hänen hedelmöittymisensä juhlaa </w:t>
      </w:r>
      <w:r>
        <w:rPr>
          <w:color w:val="2F4F4F"/>
        </w:rPr>
        <w:t xml:space="preserve">vietettiin laajalti Bysantin </w:t>
      </w:r>
      <w:r>
        <w:t xml:space="preserve">idässä </w:t>
      </w:r>
      <w:r>
        <w:rPr>
          <w:color w:val="556B2F"/>
        </w:rPr>
        <w:t xml:space="preserve">nimellä Pyhän Annan hedelmöittyminen (aktiivinen)</w:t>
      </w:r>
      <w:r>
        <w:t xml:space="preserve">. </w:t>
      </w:r>
      <w:r>
        <w:rPr>
          <w:color w:val="6B8E23"/>
        </w:rPr>
        <w:t xml:space="preserve">Lännessä se tunnettiin Marian sikiämisen (passiivin) juhlana, ja se liitettiin erityisesti </w:t>
      </w:r>
      <w:r>
        <w:rPr>
          <w:color w:val="A0522D"/>
        </w:rPr>
        <w:t xml:space="preserve">normannien </w:t>
      </w:r>
      <w:r>
        <w:rPr>
          <w:color w:val="6B8E23"/>
        </w:rPr>
        <w:t xml:space="preserve">toimintaan, </w:t>
      </w:r>
      <w:r>
        <w:t xml:space="preserve">riippumatta siitä, ottivatko nämä sen käyttöön suoraan idästä vai englantilaisesta käytännöstä. Juhlan yleistyminen, johon oli nyt </w:t>
      </w:r>
      <w:r>
        <w:t xml:space="preserve">liitetty </w:t>
      </w:r>
      <w:r>
        <w:t xml:space="preserve">adjektiivi "</w:t>
      </w:r>
      <w:r>
        <w:rPr>
          <w:color w:val="228B22"/>
        </w:rPr>
        <w:t xml:space="preserve">tahraton"</w:t>
      </w:r>
      <w:r>
        <w:t xml:space="preserve">, kohtasi joidenkin tahojen vastustusta sillä perusteella, että pyhitys oli mahdollista vasta hedelmöittymisen jälkeen. </w:t>
      </w:r>
      <w:r>
        <w:rPr>
          <w:color w:val="191970"/>
        </w:rPr>
        <w:t xml:space="preserve">Kriitikkoja olivat muun muassa pyhimykset Bernard Clairvaux'n, Albertus Magnus ja Tuomas Akvinolainen. </w:t>
      </w:r>
      <w:r>
        <w:t xml:space="preserve">Toiset teologit puolustivat ilmaisua "tahraton sikiäminen" ja huomauttivat</w:t>
      </w:r>
      <w:r>
        <w:rPr>
          <w:color w:val="8B0000"/>
        </w:rPr>
        <w:t xml:space="preserve">, että </w:t>
      </w:r>
      <w:r>
        <w:rPr>
          <w:color w:val="483D8B"/>
        </w:rPr>
        <w:t xml:space="preserve">pyhitys </w:t>
      </w:r>
      <w:r>
        <w:rPr>
          <w:color w:val="8B0000"/>
        </w:rPr>
        <w:t xml:space="preserve">voitiin antaa jo hedelmöittymisen ensimmäisellä hetkellä Kristuksen ennakoitujen ansioiden vuoksi, ja tätä näkemystä kannattivat erityisesti fransiskaanit.</w:t>
      </w:r>
    </w:p>
    <w:p>
      <w:r>
        <w:rPr>
          <w:b/>
        </w:rPr>
        <w:t xml:space="preserve">Kysymys 0</w:t>
      </w:r>
    </w:p>
    <w:p>
      <w:r>
        <w:t xml:space="preserve">Mitä havaittiin laajalti Bysantin maailman itäosassa ?</w:t>
      </w:r>
    </w:p>
    <w:p>
      <w:r>
        <w:rPr>
          <w:b/>
        </w:rPr>
        <w:t xml:space="preserve">Kysymys 1</w:t>
      </w:r>
    </w:p>
    <w:p>
      <w:r>
        <w:t xml:space="preserve">Mikä oli tämän festivaalin nimi ?</w:t>
      </w:r>
    </w:p>
    <w:p>
      <w:r>
        <w:rPr>
          <w:b/>
        </w:rPr>
        <w:t xml:space="preserve">Kysymys 2</w:t>
      </w:r>
    </w:p>
    <w:p>
      <w:r>
        <w:t xml:space="preserve">Oliko jotain samankaltaista, mitä tapahtui imperiumin länsiosassa ? Jos oli niin kenen tukemana se oli ?</w:t>
      </w:r>
    </w:p>
    <w:p>
      <w:r>
        <w:rPr>
          <w:b/>
        </w:rPr>
        <w:t xml:space="preserve">Kysymys 3</w:t>
      </w:r>
    </w:p>
    <w:p>
      <w:r>
        <w:t xml:space="preserve">Kuka vastusti kaikkia Marian syntymän juhlallisuuksia?</w:t>
      </w:r>
    </w:p>
    <w:p>
      <w:r>
        <w:rPr>
          <w:b/>
        </w:rPr>
        <w:t xml:space="preserve">Kysymys 4</w:t>
      </w:r>
    </w:p>
    <w:p>
      <w:r>
        <w:t xml:space="preserve">Joidenkin mukaan milloin on mahdollista, että pyhitetty Maria on syntynyt ?</w:t>
      </w:r>
    </w:p>
    <w:p>
      <w:r>
        <w:rPr>
          <w:b/>
        </w:rPr>
        <w:t xml:space="preserve">Kysymys 5</w:t>
      </w:r>
    </w:p>
    <w:p>
      <w:r>
        <w:t xml:space="preserve">Mitä juhlittiin lännessä laajalti vuoteen 750 mennessä?</w:t>
      </w:r>
    </w:p>
    <w:p>
      <w:r>
        <w:rPr>
          <w:b/>
        </w:rPr>
        <w:t xml:space="preserve">Kysymys 6</w:t>
      </w:r>
    </w:p>
    <w:p>
      <w:r>
        <w:t xml:space="preserve">Mihin ryhmään lännessä Pyhän Annan käsitys liittyi?</w:t>
      </w:r>
    </w:p>
    <w:p>
      <w:r>
        <w:rPr>
          <w:b/>
        </w:rPr>
        <w:t xml:space="preserve">Kysymys 7</w:t>
      </w:r>
    </w:p>
    <w:p>
      <w:r>
        <w:t xml:space="preserve">Mitä Tuomas Akvinolainen kannatti liittää Marian hedelmöityshoito -nimikkeeseen?</w:t>
      </w:r>
    </w:p>
    <w:p>
      <w:r>
        <w:rPr>
          <w:b/>
        </w:rPr>
        <w:t xml:space="preserve">Kysymys 8</w:t>
      </w:r>
    </w:p>
    <w:p>
      <w:r>
        <w:t xml:space="preserve">Milloin itäisessä kirkossa alettiin juhlia Marian sikiämistä?</w:t>
      </w:r>
    </w:p>
    <w:p>
      <w:r>
        <w:rPr>
          <w:b/>
        </w:rPr>
        <w:t xml:space="preserve">Kysymys 9</w:t>
      </w:r>
    </w:p>
    <w:p>
      <w:r>
        <w:t xml:space="preserve">Mitä Pyhä Albertus Magnus sanoo, että se voitaisiin antaa jo hedelmöittymisen hetkellä?</w:t>
      </w:r>
    </w:p>
    <w:p>
      <w:r>
        <w:rPr>
          <w:b/>
        </w:rPr>
        <w:t xml:space="preserve">Teksti numero 8</w:t>
      </w:r>
    </w:p>
    <w:p>
      <w:r>
        <w:rPr>
          <w:color w:val="A9A9A9"/>
        </w:rPr>
        <w:t xml:space="preserve">Paavi Sixtus IV </w:t>
      </w:r>
      <w:r>
        <w:rPr>
          <w:color w:val="2F4F4F"/>
        </w:rPr>
        <w:t xml:space="preserve">antoi </w:t>
      </w:r>
      <w:r>
        <w:t xml:space="preserve">28. helmikuuta </w:t>
      </w:r>
      <w:r>
        <w:rPr>
          <w:color w:val="DCDCDC"/>
        </w:rPr>
        <w:t xml:space="preserve">1476 </w:t>
      </w:r>
      <w:r>
        <w:rPr>
          <w:color w:val="2F4F4F"/>
        </w:rPr>
        <w:t xml:space="preserve">luvan niille hiippakunnille, jotka </w:t>
      </w:r>
      <w:r>
        <w:rPr>
          <w:color w:val="556B2F"/>
        </w:rPr>
        <w:t xml:space="preserve">halusivat ottaa </w:t>
      </w:r>
      <w:r>
        <w:rPr>
          <w:color w:val="6B8E23"/>
        </w:rPr>
        <w:t xml:space="preserve">juhlan </w:t>
      </w:r>
      <w:r>
        <w:rPr>
          <w:color w:val="556B2F"/>
        </w:rPr>
        <w:t xml:space="preserve">käyttöön</w:t>
      </w:r>
      <w:r>
        <w:rPr>
          <w:color w:val="556B2F"/>
        </w:rPr>
        <w:t xml:space="preserve">, ja otti sen käyttöön omassa Rooman hiippakunnassaan vuonna 1477</w:t>
      </w:r>
      <w:r>
        <w:t xml:space="preserve">, jolloin hän järjesti </w:t>
      </w:r>
      <w:r>
        <w:rPr>
          <w:color w:val="A0522D"/>
        </w:rPr>
        <w:t xml:space="preserve">juhlan kunniaksi erityisesti laaditun messun ja viran. Helmikuun 28. päivänä 1477 antamassaan bullassa Cum praeexcelsa</w:t>
      </w:r>
      <w:r>
        <w:t xml:space="preserve">, jossa hän viittasi juhlaan Marian hedelmöittymisen juhlana käyttämättä sanaa "tahraton", hän myönsi armahduksia niille, jotka osallistuisivat erityisesti laadittuun messuun tai virkaan itse juhlapäivänä tai sen oktaavin aikana, ja hän käytti sanaa </w:t>
      </w:r>
      <w:r>
        <w:rPr>
          <w:color w:val="228B22"/>
        </w:rPr>
        <w:t xml:space="preserve">"tahraton" </w:t>
      </w:r>
      <w:r>
        <w:t xml:space="preserve">Mariasta, </w:t>
      </w:r>
      <w:r>
        <w:rPr>
          <w:color w:val="191970"/>
        </w:rPr>
        <w:t xml:space="preserve">mutta käytti sen sijaan hänen hedelmöitymisestään adjektiivia "ihmeellinen"</w:t>
      </w:r>
      <w:r>
        <w:rPr>
          <w:color w:val="191970"/>
        </w:rPr>
        <w:t xml:space="preserve">. </w:t>
      </w:r>
      <w:r>
        <w:t xml:space="preserve">Viitaten 4. syyskuuta 1483 juhlaan "Neitsyt Marian, iankaikkisen neitsyen, tahrattoman sikiämisen juhlana" hän tuomitsi sekä ne, jotka pitivät </w:t>
      </w:r>
      <w:r>
        <w:rPr>
          <w:color w:val="8B0000"/>
        </w:rPr>
        <w:t xml:space="preserve">kuolemansynnillisenä </w:t>
      </w:r>
      <w:r>
        <w:t xml:space="preserve">ja harhaoppisena sitä, että "kirkas ja tahraton Jumalan äiti on saanut alkunsa ilman perisynnin tahraa", että ne, jotka pitivät kuolemansynnillisenä ja harhaoppisena sitä, että "kirkas Neitsyt Maria on saanut alkunsa perisynnillä varustettuna", koska, kuten hän sanoi, "tähän asti Rooman kirkko ja apostolinen istuin eivät ole tehneet päätöstä". Tämän päätöksen vahvisti uudelleen Trenton kirkolliskokous.</w:t>
      </w:r>
    </w:p>
    <w:p>
      <w:r>
        <w:rPr>
          <w:b/>
        </w:rPr>
        <w:t xml:space="preserve">Kysymys 0</w:t>
      </w:r>
    </w:p>
    <w:p>
      <w:r>
        <w:t xml:space="preserve">Mitä tapahtui rakkauden kuukauden viimeisenä päivänä, jolla oli merkitystä, oli Pyhän Rooman kirkon johtajan hyväksymä ?</w:t>
      </w:r>
    </w:p>
    <w:p>
      <w:r>
        <w:rPr>
          <w:b/>
        </w:rPr>
        <w:t xml:space="preserve">Kysymys 1</w:t>
      </w:r>
    </w:p>
    <w:p>
      <w:r>
        <w:t xml:space="preserve">Kuka oli Pyhän Rooman kirkon johtaja, joka antoi luvan muutokseen ?</w:t>
      </w:r>
    </w:p>
    <w:p>
      <w:r>
        <w:rPr>
          <w:b/>
        </w:rPr>
        <w:t xml:space="preserve">Kysymys 2</w:t>
      </w:r>
    </w:p>
    <w:p>
      <w:r>
        <w:t xml:space="preserve">Millä asiakirjalla valtuutus virallistettiin ?</w:t>
      </w:r>
    </w:p>
    <w:p>
      <w:r>
        <w:rPr>
          <w:b/>
        </w:rPr>
        <w:t xml:space="preserve">Kysymys 3</w:t>
      </w:r>
    </w:p>
    <w:p>
      <w:r>
        <w:t xml:space="preserve">Mitä sanan korviketta hän käytti valtuutuksessa rauhoittaakseen kaikki palvojat ja näkökannat puhuessaan Marian syntymästä ?</w:t>
      </w:r>
    </w:p>
    <w:p>
      <w:r>
        <w:rPr>
          <w:b/>
        </w:rPr>
        <w:t xml:space="preserve">Kysymys 4</w:t>
      </w:r>
    </w:p>
    <w:p>
      <w:r>
        <w:t xml:space="preserve">Mikä oli vastakohta synnintekijälle, joka syyllistyi veniaaliseen tyyppiin? Se olisi kaikista vakavin tyyppi . </w:t>
      </w:r>
    </w:p>
    <w:p>
      <w:r>
        <w:rPr>
          <w:b/>
        </w:rPr>
        <w:t xml:space="preserve">Kysymys 5</w:t>
      </w:r>
    </w:p>
    <w:p>
      <w:r>
        <w:t xml:space="preserve">Kuka paavi valtuutti hiippakunnat ottamaan juhlan käyttöön 1300-luvulla?</w:t>
      </w:r>
    </w:p>
    <w:p>
      <w:r>
        <w:rPr>
          <w:b/>
        </w:rPr>
        <w:t xml:space="preserve">Kysymys 6</w:t>
      </w:r>
    </w:p>
    <w:p>
      <w:r>
        <w:t xml:space="preserve">Mikä otettiin käyttöön roomalaisessa hiippakunnassa vuonna 1476?</w:t>
      </w:r>
    </w:p>
    <w:p>
      <w:r>
        <w:rPr>
          <w:b/>
        </w:rPr>
        <w:t xml:space="preserve">Kysymys 7</w:t>
      </w:r>
    </w:p>
    <w:p>
      <w:r>
        <w:t xml:space="preserve">Kuka paavi vuonna 1477 sisällytti sanan "tahraton" juhlan nimeen?</w:t>
      </w:r>
    </w:p>
    <w:p>
      <w:r>
        <w:rPr>
          <w:b/>
        </w:rPr>
        <w:t xml:space="preserve">Kysymys 8</w:t>
      </w:r>
    </w:p>
    <w:p>
      <w:r>
        <w:t xml:space="preserve">Kuka sanoi, että oli syntiä ja harhaoppisuutta sanoa, että Jumalan kirkas ja tahraton äiti syntyi ilman perisynnin tahraa?</w:t>
      </w:r>
    </w:p>
    <w:p>
      <w:r>
        <w:rPr>
          <w:b/>
        </w:rPr>
        <w:t xml:space="preserve">Kysymys 9</w:t>
      </w:r>
    </w:p>
    <w:p>
      <w:r>
        <w:t xml:space="preserve">Mitä termiä käytettiin Marian sikiämisestä vuonna 1483?</w:t>
      </w:r>
    </w:p>
    <w:p>
      <w:r>
        <w:rPr>
          <w:b/>
        </w:rPr>
        <w:t xml:space="preserve">Teksti numero 9</w:t>
      </w:r>
    </w:p>
    <w:p>
      <w:r>
        <w:t xml:space="preserve">Vuonna 1839 </w:t>
      </w:r>
      <w:r>
        <w:rPr>
          <w:color w:val="A9A9A9"/>
        </w:rPr>
        <w:t xml:space="preserve">Mariano Spada </w:t>
      </w:r>
      <w:r>
        <w:t xml:space="preserve">(1796 - 1872), teologian professori Rooman Pyhän Tuomaan opistossa, </w:t>
      </w:r>
      <w:r>
        <w:rPr>
          <w:color w:val="DCDCDC"/>
        </w:rPr>
        <w:t xml:space="preserve">julkaisi </w:t>
      </w:r>
      <w:r>
        <w:rPr>
          <w:color w:val="2F4F4F"/>
        </w:rPr>
        <w:t xml:space="preserve">Esame Critico sulla dottrina dell' Angelico Dottore S. Tommaso di Aquino circa il Peccato originale, relativamente alla Beatissima Vergine Maria </w:t>
      </w:r>
      <w:r>
        <w:t xml:space="preserve">[Kriittinen tarkastelu Pyhän Tuomaan opista]. Thomas Aquinas, the Angelic Doctor, concerning original sin with respect to the Most Blessed Virgin Mary], jossa Akvinolaisen ei tulkita käsittelevän kysymystä synnittömästä käsitteestä, joka on myöhemmin muotoiltu paavin bullassa Ineffabilis Deus, vaan pikemminkin sikiön pyhittämisestä Marian kohdussa. Spada esitti tulkinnan, jonka avulla </w:t>
      </w:r>
      <w:r>
        <w:rPr>
          <w:color w:val="556B2F"/>
        </w:rPr>
        <w:t xml:space="preserve">Pius IX vapautui ongelmasta, joka aiheutui siitä, että hän näytti edistävän oppeja, jotka eivät olleet sopusoinnussa Akvinolaisen opetuksen kanssa. </w:t>
      </w:r>
      <w:r>
        <w:rPr>
          <w:color w:val="6B8E23"/>
        </w:rPr>
        <w:t xml:space="preserve">Paavi Pius IX </w:t>
      </w:r>
      <w:r>
        <w:rPr>
          <w:color w:val="A0522D"/>
        </w:rPr>
        <w:t xml:space="preserve">nimitti Spadan </w:t>
      </w:r>
      <w:r>
        <w:t xml:space="preserve">myöhemmin</w:t>
      </w:r>
      <w:r>
        <w:rPr>
          <w:color w:val="A0522D"/>
        </w:rPr>
        <w:t xml:space="preserve">, vuonna 1867, pyhän palatsin mestariksi</w:t>
      </w:r>
      <w:r>
        <w:t xml:space="preserve">.</w:t>
      </w:r>
    </w:p>
    <w:p>
      <w:r>
        <w:rPr>
          <w:b/>
        </w:rPr>
        <w:t xml:space="preserve">Kysymys 0</w:t>
      </w:r>
    </w:p>
    <w:p>
      <w:r>
        <w:t xml:space="preserve">Mitä historiallisesti merkittävää teki uskonnonopettaja dominikaanimunkkinsa mukaan nimetystä korkeakoulusta vuonna 1839 ?</w:t>
      </w:r>
    </w:p>
    <w:p>
      <w:r>
        <w:rPr>
          <w:b/>
        </w:rPr>
        <w:t xml:space="preserve">Kysymys 1</w:t>
      </w:r>
    </w:p>
    <w:p>
      <w:r>
        <w:t xml:space="preserve">Kuka oli opettaja, joka teki teon ?</w:t>
      </w:r>
    </w:p>
    <w:p>
      <w:r>
        <w:rPr>
          <w:b/>
        </w:rPr>
        <w:t xml:space="preserve">Kysymys 2</w:t>
      </w:r>
    </w:p>
    <w:p>
      <w:r>
        <w:t xml:space="preserve">Minkä aseman Pyhä Rooman kirkko myöhemmin antoi opettajalle ?</w:t>
      </w:r>
    </w:p>
    <w:p>
      <w:r>
        <w:rPr>
          <w:b/>
        </w:rPr>
        <w:t xml:space="preserve">Kysymys 3</w:t>
      </w:r>
    </w:p>
    <w:p>
      <w:r>
        <w:t xml:space="preserve">Kuka antoi opettajalle uuden työpaikan ?</w:t>
      </w:r>
    </w:p>
    <w:p>
      <w:r>
        <w:rPr>
          <w:b/>
        </w:rPr>
        <w:t xml:space="preserve">Kysymys 4</w:t>
      </w:r>
    </w:p>
    <w:p>
      <w:r>
        <w:t xml:space="preserve">Minkä ongelman opettajan julkaisu ratkaisi Pyhän Rooman johtajalle teolla, joka oli sitoutunut tekemään vastauksena opettajan toimiin ?</w:t>
      </w:r>
    </w:p>
    <w:p>
      <w:r>
        <w:rPr>
          <w:b/>
        </w:rPr>
        <w:t xml:space="preserve">Kysymys 5</w:t>
      </w:r>
    </w:p>
    <w:p>
      <w:r>
        <w:t xml:space="preserve">Mitä Mariano Spada julkaisi vuonna 1872?</w:t>
      </w:r>
    </w:p>
    <w:p>
      <w:r>
        <w:rPr>
          <w:b/>
        </w:rPr>
        <w:t xml:space="preserve">Kysymys 6</w:t>
      </w:r>
    </w:p>
    <w:p>
      <w:r>
        <w:t xml:space="preserve">Kuka väitti, että Akvinolainen viittasi kysymykseen tahrattomasta sikiämisestä?</w:t>
      </w:r>
    </w:p>
    <w:p>
      <w:r>
        <w:rPr>
          <w:b/>
        </w:rPr>
        <w:t xml:space="preserve">Kysymys 7</w:t>
      </w:r>
    </w:p>
    <w:p>
      <w:r>
        <w:t xml:space="preserve">Missä teoksessa väitettiin, että erään Pius IX:n opin ja Akvinolaisen opetuksen välillä on ongelma?</w:t>
      </w:r>
    </w:p>
    <w:p>
      <w:r>
        <w:rPr>
          <w:b/>
        </w:rPr>
        <w:t xml:space="preserve">Kysymys 8</w:t>
      </w:r>
    </w:p>
    <w:p>
      <w:r>
        <w:t xml:space="preserve">Kuka nimitti Spadan pyhän palatsin isännäksi 1700-luvulla?</w:t>
      </w:r>
    </w:p>
    <w:p>
      <w:r>
        <w:rPr>
          <w:b/>
        </w:rPr>
        <w:t xml:space="preserve">Teksti numero 10</w:t>
      </w:r>
    </w:p>
    <w:p>
      <w:r>
        <w:t xml:space="preserve">Näyttää siltä, että </w:t>
      </w:r>
      <w:r>
        <w:rPr>
          <w:color w:val="A9A9A9"/>
        </w:rPr>
        <w:t xml:space="preserve">Clairvaux'n pyhä Bernard </w:t>
      </w:r>
      <w:r>
        <w:t xml:space="preserve">nosti 1200-luvulla nimenomaisesti esiin kysymyksen tahrattomasta sikiämisestä. </w:t>
      </w:r>
      <w:r>
        <w:t xml:space="preserve">Joissakin lännen kirkoissa oli jo alettu viettää </w:t>
      </w:r>
      <w:r>
        <w:rPr>
          <w:color w:val="DCDCDC"/>
        </w:rPr>
        <w:t xml:space="preserve">Neitsyt Marian sikiämisen juhlaa</w:t>
      </w:r>
      <w:r>
        <w:t xml:space="preserve">. </w:t>
      </w:r>
      <w:r>
        <w:rPr>
          <w:color w:val="2F4F4F"/>
        </w:rPr>
        <w:t xml:space="preserve">Pyhä Bernard syyttää </w:t>
      </w:r>
      <w:r>
        <w:rPr>
          <w:color w:val="556B2F"/>
        </w:rPr>
        <w:t xml:space="preserve">Lyonin </w:t>
      </w:r>
      <w:r>
        <w:rPr>
          <w:color w:val="2F4F4F"/>
        </w:rPr>
        <w:t xml:space="preserve">metropoliittisen </w:t>
      </w:r>
      <w:r>
        <w:rPr>
          <w:color w:val="556B2F"/>
        </w:rPr>
        <w:t xml:space="preserve">kirkon </w:t>
      </w:r>
      <w:r>
        <w:rPr>
          <w:color w:val="2F4F4F"/>
        </w:rPr>
        <w:t xml:space="preserve">kanonikoita </w:t>
      </w:r>
      <w:r>
        <w:rPr>
          <w:color w:val="2F4F4F"/>
        </w:rPr>
        <w:t xml:space="preserve">siitä, että he olivat </w:t>
      </w:r>
      <w:r>
        <w:rPr>
          <w:color w:val="6B8E23"/>
        </w:rPr>
        <w:t xml:space="preserve">perustaneet tällaisen juhlan ilman Pyhän istuimen lupaa</w:t>
      </w:r>
      <w:r>
        <w:rPr>
          <w:color w:val="2F4F4F"/>
        </w:rPr>
        <w:t xml:space="preserve">. Samalla </w:t>
      </w:r>
      <w:r>
        <w:t xml:space="preserve">hän käyttää tilaisuutta hyväkseen ja torjuu kokonaan näkemyksen, jonka mukaan </w:t>
      </w:r>
      <w:r>
        <w:rPr>
          <w:color w:val="A0522D"/>
        </w:rPr>
        <w:t xml:space="preserve">Marian </w:t>
      </w:r>
      <w:r>
        <w:t xml:space="preserve">sikiäminen </w:t>
      </w:r>
      <w:r>
        <w:t xml:space="preserve">oli synnitöntä. On kuitenkin kyseenalaista, käyttikö hän käsitettä "hedelmöittyminen" samassa merkityksessä kuin sitä käytetään </w:t>
      </w:r>
      <w:r>
        <w:rPr>
          <w:color w:val="228B22"/>
        </w:rPr>
        <w:t xml:space="preserve">paavi Pius IX:</w:t>
      </w:r>
      <w:r>
        <w:t xml:space="preserve">n määritelmässä</w:t>
      </w:r>
      <w:r>
        <w:t xml:space="preserve">. </w:t>
      </w:r>
      <w:r>
        <w:t xml:space="preserve">Bernard näyttäisi puhuneen </w:t>
      </w:r>
      <w:r>
        <w:rPr>
          <w:color w:val="191970"/>
        </w:rPr>
        <w:t xml:space="preserve">hedelmöittymisestä aktiivisessa merkityksessä äidin yhteistoiminnassa</w:t>
      </w:r>
      <w:r>
        <w:t xml:space="preserve">, sillä argumentissaan hän sanoo: "</w:t>
      </w:r>
      <w:r>
        <w:rPr>
          <w:color w:val="8B0000"/>
        </w:rPr>
        <w:t xml:space="preserve">Miten voi olla synnittömyyttä, jos on concupiscence (libido)?"</w:t>
      </w:r>
      <w:r>
        <w:t xml:space="preserve">. </w:t>
      </w:r>
      <w:r>
        <w:t xml:space="preserve">" ja sitä seuraavat voimakkaammat ilmaisut osoittavat, että hän puhuu äidistä eikä lapsesta.</w:t>
      </w:r>
    </w:p>
    <w:p>
      <w:r>
        <w:rPr>
          <w:b/>
        </w:rPr>
        <w:t xml:space="preserve">Kysymys 0</w:t>
      </w:r>
    </w:p>
    <w:p>
      <w:r>
        <w:t xml:space="preserve">Kuka alkoi kyseenalaistaa Marian sikiämisen asemaa 1100-luvun jälkeen ?</w:t>
      </w:r>
    </w:p>
    <w:p>
      <w:r>
        <w:rPr>
          <w:b/>
        </w:rPr>
        <w:t xml:space="preserve">Kysymys 1</w:t>
      </w:r>
    </w:p>
    <w:p>
      <w:r>
        <w:t xml:space="preserve">Ketä kyselyn aloittaja syytti Marian syntymää ympäröivistä festivaaleista ?</w:t>
      </w:r>
    </w:p>
    <w:p>
      <w:r>
        <w:rPr>
          <w:b/>
        </w:rPr>
        <w:t xml:space="preserve">Kysymys 2</w:t>
      </w:r>
    </w:p>
    <w:p>
      <w:r>
        <w:t xml:space="preserve">Mikä oli kyselyn aloittajan mielestä perimmäinen vaikeus hyväksyä Marian neitseellinen sikiäminen ?</w:t>
      </w:r>
    </w:p>
    <w:p>
      <w:r>
        <w:rPr>
          <w:b/>
        </w:rPr>
        <w:t xml:space="preserve">Kysymys 3</w:t>
      </w:r>
    </w:p>
    <w:p>
      <w:r>
        <w:t xml:space="preserve">Mitä sellaista Marian suoran äidillisen linjan mielestä oli tapahtunut, joka oli ristiriidassa Marian tahrattoman sikiön teorian kanssa ?</w:t>
      </w:r>
    </w:p>
    <w:p>
      <w:r>
        <w:rPr>
          <w:b/>
        </w:rPr>
        <w:t xml:space="preserve">Kysymys 4</w:t>
      </w:r>
    </w:p>
    <w:p>
      <w:r>
        <w:t xml:space="preserve">Uskoiko kyselyn aloittaja, että Marian sikiämisen juhlilla oli lupa pitää ?</w:t>
      </w:r>
    </w:p>
    <w:p>
      <w:r>
        <w:rPr>
          <w:b/>
        </w:rPr>
        <w:t xml:space="preserve">Kysymys 5</w:t>
      </w:r>
    </w:p>
    <w:p>
      <w:r>
        <w:t xml:space="preserve">Kuka nosti esiin kysymyksen tahrattomasta sikiämisestä 1200-luvulla?</w:t>
      </w:r>
    </w:p>
    <w:p>
      <w:r>
        <w:rPr>
          <w:b/>
        </w:rPr>
        <w:t xml:space="preserve">Kysymys 6</w:t>
      </w:r>
    </w:p>
    <w:p>
      <w:r>
        <w:t xml:space="preserve">Mitä joissakin idän kirkoissa jo juhlittiin?</w:t>
      </w:r>
    </w:p>
    <w:p>
      <w:r>
        <w:rPr>
          <w:b/>
        </w:rPr>
        <w:t xml:space="preserve">Kysymys 7</w:t>
      </w:r>
    </w:p>
    <w:p>
      <w:r>
        <w:t xml:space="preserve">Kuka perusti Pyhän istuimen luvalla Neitsyt Marian sikiämisen juhlan?</w:t>
      </w:r>
    </w:p>
    <w:p>
      <w:r>
        <w:rPr>
          <w:b/>
        </w:rPr>
        <w:t xml:space="preserve">Kysymys 8</w:t>
      </w:r>
    </w:p>
    <w:p>
      <w:r>
        <w:t xml:space="preserve">Kenen käsitys oli Pyhän Bernhardin mukaan synnitön?</w:t>
      </w:r>
    </w:p>
    <w:p>
      <w:r>
        <w:rPr>
          <w:b/>
        </w:rPr>
        <w:t xml:space="preserve">Kysymys 9</w:t>
      </w:r>
    </w:p>
    <w:p>
      <w:r>
        <w:t xml:space="preserve">Minkä paavin määritelmä hedelmöityksestä oli yhtäpitävä Pyhän Bernardin määritelmän kanssa?</w:t>
      </w:r>
    </w:p>
    <w:p>
      <w:r>
        <w:rPr>
          <w:b/>
        </w:rPr>
        <w:t xml:space="preserve">Teksti numero 11</w:t>
      </w:r>
    </w:p>
    <w:p>
      <w:r>
        <w:t xml:space="preserve">Kuuluisa John Duns Scotus (k. 1308), joka oli pyhän Bonaventuran kaltainen pikkuveli, väitti päinvastoin, </w:t>
      </w:r>
      <w:r>
        <w:rPr>
          <w:color w:val="A9A9A9"/>
        </w:rPr>
        <w:t xml:space="preserve">että rationaaliselta kannalta oli varmasti yhtä vähän </w:t>
      </w:r>
      <w:r>
        <w:rPr>
          <w:color w:val="DCDCDC"/>
        </w:rPr>
        <w:t xml:space="preserve">Kristuksen </w:t>
      </w:r>
      <w:r>
        <w:rPr>
          <w:color w:val="A9A9A9"/>
        </w:rPr>
        <w:t xml:space="preserve">ansioita halventavaa </w:t>
      </w:r>
      <w:r>
        <w:rPr>
          <w:color w:val="556B2F"/>
        </w:rPr>
        <w:t xml:space="preserve">väittää, että </w:t>
      </w:r>
      <w:r>
        <w:rPr>
          <w:color w:val="6B8E23"/>
        </w:rPr>
        <w:t xml:space="preserve">Maria </w:t>
      </w:r>
      <w:r>
        <w:rPr>
          <w:color w:val="556B2F"/>
        </w:rPr>
        <w:t xml:space="preserve">oli hänen toimestaan säilynyt kaikesta synnin saastasta</w:t>
      </w:r>
      <w:r>
        <w:rPr>
          <w:color w:val="A0522D"/>
        </w:rPr>
        <w:t xml:space="preserve">, kuin sanoa, että hän ensin sai sen ja sitten vapautui siitä</w:t>
      </w:r>
      <w:r>
        <w:t xml:space="preserve">. </w:t>
      </w:r>
      <w:r>
        <w:t xml:space="preserve">Hän </w:t>
      </w:r>
      <w:r>
        <w:rPr>
          <w:color w:val="228B22"/>
        </w:rPr>
        <w:t xml:space="preserve">ehdotti ratkaisua teologiseen ongelmaan, joka koski tämän opin sovittamista yhteen Kristuksessa tapahtuvan yleisen lunastuksen kanssa</w:t>
      </w:r>
      <w:r>
        <w:t xml:space="preserve">, ja väitti, että Marian </w:t>
      </w:r>
      <w:r>
        <w:rPr>
          <w:color w:val="191970"/>
        </w:rPr>
        <w:t xml:space="preserve">tahraton hedelmöittyminen ei poistanut häntä </w:t>
      </w:r>
      <w:r>
        <w:rPr>
          <w:color w:val="8B0000"/>
        </w:rPr>
        <w:t xml:space="preserve">Kristuksen suorittamasta lunastuksesta, </w:t>
      </w:r>
      <w:r>
        <w:rPr>
          <w:color w:val="483D8B"/>
        </w:rPr>
        <w:t xml:space="preserve">vaan se oli pikemminkin seurausta täydellisemmästä lunastuksesta, joka hänelle myönnettiin, koska hänellä oli erityinen asema pelastushistoriassa.</w:t>
      </w:r>
    </w:p>
    <w:p>
      <w:r>
        <w:rPr>
          <w:b/>
        </w:rPr>
        <w:t xml:space="preserve">Kysymys 0</w:t>
      </w:r>
    </w:p>
    <w:p>
      <w:r>
        <w:t xml:space="preserve">Minkä mollin munkki uskoi olevan totta Mariasta ?</w:t>
      </w:r>
    </w:p>
    <w:p>
      <w:r>
        <w:rPr>
          <w:b/>
        </w:rPr>
        <w:t xml:space="preserve">Kysymys 1</w:t>
      </w:r>
    </w:p>
    <w:p>
      <w:r>
        <w:t xml:space="preserve">Mitä hänen argumenttinsa yritti tuoda massoille ?</w:t>
      </w:r>
    </w:p>
    <w:p>
      <w:r>
        <w:rPr>
          <w:b/>
        </w:rPr>
        <w:t xml:space="preserve">Kysymys 2</w:t>
      </w:r>
    </w:p>
    <w:p>
      <w:r>
        <w:t xml:space="preserve">Millä alaikäinen munkki uskoi voivansa lievittää jännitteitä asiassa </w:t>
      </w:r>
    </w:p>
    <w:p>
      <w:r>
        <w:rPr>
          <w:b/>
        </w:rPr>
        <w:t xml:space="preserve">Kysymys 3</w:t>
      </w:r>
    </w:p>
    <w:p>
      <w:r>
        <w:t xml:space="preserve">Mitä seurauksia hän uskoi tällä olevan Marian maineelle?</w:t>
      </w:r>
    </w:p>
    <w:p>
      <w:r>
        <w:rPr>
          <w:b/>
        </w:rPr>
        <w:t xml:space="preserve">Kysymys 4</w:t>
      </w:r>
    </w:p>
    <w:p>
      <w:r>
        <w:t xml:space="preserve">Miten alaikäinen munkki selitti, miten maineen muutos voisi olla hyödyksi Marialle?</w:t>
      </w:r>
    </w:p>
    <w:p>
      <w:r>
        <w:rPr>
          <w:b/>
        </w:rPr>
        <w:t xml:space="preserve">Kysymys 5</w:t>
      </w:r>
    </w:p>
    <w:p>
      <w:r>
        <w:t xml:space="preserve">Mitä Pyhä Bonaventura väitti?</w:t>
      </w:r>
    </w:p>
    <w:p>
      <w:r>
        <w:rPr>
          <w:b/>
        </w:rPr>
        <w:t xml:space="preserve">Kysymys 6</w:t>
      </w:r>
    </w:p>
    <w:p>
      <w:r>
        <w:t xml:space="preserve">Kenellä ei Skotuksen mielestä ollut erityistä roolia pelastushistoriassa?</w:t>
      </w:r>
    </w:p>
    <w:p>
      <w:r>
        <w:rPr>
          <w:b/>
        </w:rPr>
        <w:t xml:space="preserve">Kysymys 7</w:t>
      </w:r>
    </w:p>
    <w:p>
      <w:r>
        <w:t xml:space="preserve">Kuka on säilynyt kaikesta synnin saastasta Marian ansioiden ansiosta?</w:t>
      </w:r>
    </w:p>
    <w:p>
      <w:r>
        <w:rPr>
          <w:b/>
        </w:rPr>
        <w:t xml:space="preserve">Kysymys 8</w:t>
      </w:r>
    </w:p>
    <w:p>
      <w:r>
        <w:t xml:space="preserve">Mistä Marian tahraton sikiäminen poisti hänet?</w:t>
      </w:r>
    </w:p>
    <w:p>
      <w:r>
        <w:rPr>
          <w:b/>
        </w:rPr>
        <w:t xml:space="preserve">Teksti numero 12</w:t>
      </w:r>
    </w:p>
    <w:p>
      <w:r>
        <w:rPr>
          <w:color w:val="A9A9A9"/>
        </w:rPr>
        <w:t xml:space="preserve">Yleinen mielipide pysyi tiukasti </w:t>
      </w:r>
      <w:r>
        <w:rPr>
          <w:color w:val="DCDCDC"/>
        </w:rPr>
        <w:t xml:space="preserve">Marian sikiämisen </w:t>
      </w:r>
      <w:r>
        <w:rPr>
          <w:color w:val="A9A9A9"/>
        </w:rPr>
        <w:t xml:space="preserve">juhlinnan takana</w:t>
      </w:r>
      <w:r>
        <w:rPr>
          <w:color w:val="A9A9A9"/>
        </w:rPr>
        <w:t xml:space="preserve">. Vuonna </w:t>
      </w:r>
      <w:r>
        <w:t xml:space="preserve">1439 </w:t>
      </w:r>
      <w:r>
        <w:rPr>
          <w:color w:val="2F4F4F"/>
        </w:rPr>
        <w:t xml:space="preserve">Baselin kirkolliskokous</w:t>
      </w:r>
      <w:r>
        <w:rPr>
          <w:color w:val="556B2F"/>
        </w:rPr>
        <w:t xml:space="preserve">, jota </w:t>
      </w:r>
      <w:r>
        <w:t xml:space="preserve">ei pidetä ekumeenisena kirkolliskokouksena, </w:t>
      </w:r>
      <w:r>
        <w:rPr>
          <w:color w:val="6B8E23"/>
        </w:rPr>
        <w:t xml:space="preserve">totesi, että </w:t>
      </w:r>
      <w:r>
        <w:rPr>
          <w:color w:val="A0522D"/>
        </w:rPr>
        <w:t xml:space="preserve">usko Marian tahrattomaan sikiöön </w:t>
      </w:r>
      <w:r>
        <w:rPr>
          <w:color w:val="6B8E23"/>
        </w:rPr>
        <w:t xml:space="preserve">on sopusoinnussa katolisen uskon kanssa</w:t>
      </w:r>
      <w:r>
        <w:t xml:space="preserve">. </w:t>
      </w:r>
      <w:r>
        <w:rPr>
          <w:color w:val="228B22"/>
        </w:rPr>
        <w:t xml:space="preserve">1400-luvun lopulla uskoa tunnustettiin ja opetettiin laajalti monissa teologisissa tiedekunnissa</w:t>
      </w:r>
      <w:r>
        <w:t xml:space="preserve">, mutta dominikaanien vaikutusvalta ja </w:t>
      </w:r>
      <w:r>
        <w:rPr>
          <w:color w:val="191970"/>
        </w:rPr>
        <w:t xml:space="preserve">Akvinolaisen Tuomaksen (joka oli kanonisoitu vuonna 1323 </w:t>
      </w:r>
      <w:r>
        <w:t xml:space="preserve">ja </w:t>
      </w:r>
      <w:r>
        <w:rPr>
          <w:color w:val="8B0000"/>
        </w:rPr>
        <w:t xml:space="preserve">julistettu kirkon "Doctor Angelicusiksi" vuonna 1567</w:t>
      </w:r>
      <w:r>
        <w:t xml:space="preserve">) argumenttien painoarvo olivat niin suuret</w:t>
      </w:r>
      <w:r>
        <w:t xml:space="preserve">, että </w:t>
      </w:r>
      <w:r>
        <w:rPr>
          <w:color w:val="483D8B"/>
        </w:rPr>
        <w:t xml:space="preserve">Trenton kirkolliskokous </w:t>
      </w:r>
      <w:r>
        <w:t xml:space="preserve">(1545-63), jonka olisi voinut odottaa vahvistavan opin, kieltäytyi sen sijaan ottamasta siihen kantaa.</w:t>
      </w:r>
    </w:p>
    <w:p>
      <w:r>
        <w:rPr>
          <w:b/>
        </w:rPr>
        <w:t xml:space="preserve">Kysymys 0</w:t>
      </w:r>
    </w:p>
    <w:p>
      <w:r>
        <w:t xml:space="preserve">Missä oli massojen enemmistön kanta siihen, että Marian aloitusfestivaaleja oli tai ei ollut?</w:t>
      </w:r>
    </w:p>
    <w:p>
      <w:r>
        <w:rPr>
          <w:b/>
        </w:rPr>
        <w:t xml:space="preserve">Kysymys 1</w:t>
      </w:r>
    </w:p>
    <w:p>
      <w:r>
        <w:t xml:space="preserve">Miten Pyhä Rooman kirkko päätti juhlapyhien suhteen ?</w:t>
      </w:r>
    </w:p>
    <w:p>
      <w:r>
        <w:rPr>
          <w:b/>
        </w:rPr>
        <w:t xml:space="preserve">Kysymys 2</w:t>
      </w:r>
    </w:p>
    <w:p>
      <w:r>
        <w:t xml:space="preserve">Opetettiinko teologisissa yliopistoissa käytäntöä Marian alkamisjuhlien merkityksen takana?</w:t>
      </w:r>
    </w:p>
    <w:p>
      <w:r>
        <w:rPr>
          <w:b/>
        </w:rPr>
        <w:t xml:space="preserve">Kysymys 3</w:t>
      </w:r>
    </w:p>
    <w:p>
      <w:r>
        <w:t xml:space="preserve">Minä vuonna kuuluisa munkki nimeltä Tom sai aseman pyhän roomalaiskatolisen kirkon pyhimyksenä ? </w:t>
      </w:r>
    </w:p>
    <w:p>
      <w:r>
        <w:rPr>
          <w:b/>
        </w:rPr>
        <w:t xml:space="preserve">Kysymys 4</w:t>
      </w:r>
    </w:p>
    <w:p>
      <w:r>
        <w:t xml:space="preserve">Mitä tapahtui Tomille eräässä 1567, joka muutti hänen tittelinsä ?</w:t>
      </w:r>
    </w:p>
    <w:p>
      <w:r>
        <w:rPr>
          <w:b/>
        </w:rPr>
        <w:t xml:space="preserve">Kysymys 5</w:t>
      </w:r>
    </w:p>
    <w:p>
      <w:r>
        <w:t xml:space="preserve">Mitä juhlia yleinen mielipide vastusti?</w:t>
      </w:r>
    </w:p>
    <w:p>
      <w:r>
        <w:rPr>
          <w:b/>
        </w:rPr>
        <w:t xml:space="preserve">Kysymys 6</w:t>
      </w:r>
    </w:p>
    <w:p>
      <w:r>
        <w:t xml:space="preserve">Kuka on sanonut, että usko Marian tahrattomaan sikiöön ei ole sopusoinnussa katolisen uskon kanssa?</w:t>
      </w:r>
    </w:p>
    <w:p>
      <w:r>
        <w:rPr>
          <w:b/>
        </w:rPr>
        <w:t xml:space="preserve">Kysymys 7</w:t>
      </w:r>
    </w:p>
    <w:p>
      <w:r>
        <w:t xml:space="preserve">Mitä neuvonpitoa pidettiin 1300-luvulla?</w:t>
      </w:r>
    </w:p>
    <w:p>
      <w:r>
        <w:rPr>
          <w:b/>
        </w:rPr>
        <w:t xml:space="preserve">Kysymys 8</w:t>
      </w:r>
    </w:p>
    <w:p>
      <w:r>
        <w:t xml:space="preserve">Mitä uskomusta opetettiin monissa teologisissa laitoksissa 1500-luvulla?</w:t>
      </w:r>
    </w:p>
    <w:p>
      <w:r>
        <w:rPr>
          <w:b/>
        </w:rPr>
        <w:t xml:space="preserve">Kysymys 9</w:t>
      </w:r>
    </w:p>
    <w:p>
      <w:r>
        <w:t xml:space="preserve">Mikä vuosien 1545 ja 1563 välisenä aikana pidetty neuvonpito vahvisti opin?</w:t>
      </w:r>
    </w:p>
    <w:p>
      <w:r>
        <w:rPr>
          <w:b/>
        </w:rPr>
        <w:t xml:space="preserve">Teksti numero 13</w:t>
      </w:r>
    </w:p>
    <w:p>
      <w:r>
        <w:rPr>
          <w:color w:val="DCDCDC"/>
        </w:rPr>
        <w:t xml:space="preserve">Dogman määrittelevässä paavin bullassa Ineffabilis Deus </w:t>
      </w:r>
      <w:r>
        <w:t xml:space="preserve">mainittiin erityisesti </w:t>
      </w:r>
      <w:r>
        <w:rPr>
          <w:color w:val="2F4F4F"/>
        </w:rPr>
        <w:t xml:space="preserve">1. Mooseksen kirjan 3:15 </w:t>
      </w:r>
      <w:r>
        <w:t xml:space="preserve">patristinen tulkinta</w:t>
      </w:r>
      <w:r>
        <w:t xml:space="preserve">, jonka mukaan se viittaa naiseen, Mariaan, joka olisi ikuisesti vihamielinen </w:t>
      </w:r>
      <w:r>
        <w:rPr>
          <w:color w:val="556B2F"/>
        </w:rPr>
        <w:t xml:space="preserve">pahan käärmeen </w:t>
      </w:r>
      <w:r>
        <w:t xml:space="preserve">kanssa </w:t>
      </w:r>
      <w:r>
        <w:t xml:space="preserve">ja voittaisi hänet täydellisesti. Siinä sanottiin, </w:t>
      </w:r>
      <w:r>
        <w:rPr>
          <w:color w:val="6B8E23"/>
        </w:rPr>
        <w:t xml:space="preserve">että isät näkivät </w:t>
      </w:r>
      <w:r>
        <w:rPr>
          <w:color w:val="A0522D"/>
        </w:rPr>
        <w:t xml:space="preserve">Marian "jumalallisten lahjojen ja alkuperäisen viattomuuden ihmeellisen runsauden</w:t>
      </w:r>
      <w:r>
        <w:rPr>
          <w:color w:val="228B22"/>
        </w:rPr>
        <w:t xml:space="preserve">" </w:t>
      </w:r>
      <w:r>
        <w:rPr>
          <w:color w:val="6B8E23"/>
        </w:rPr>
        <w:t xml:space="preserve">ennakkoaavistuksia </w:t>
      </w:r>
      <w:r>
        <w:t xml:space="preserve">"</w:t>
      </w:r>
      <w:r>
        <w:rPr>
          <w:color w:val="191970"/>
        </w:rPr>
        <w:t xml:space="preserve">siinä Nooan arkissa, joka rakennettiin jumalallisesta käskystä ja joka pakeni täysin turvallisesti ja terveenä koko maailman yhteisestä haaksirikosta</w:t>
      </w:r>
      <w:r>
        <w:t xml:space="preserve">"; </w:t>
      </w:r>
      <w:r>
        <w:rPr>
          <w:color w:val="8B0000"/>
        </w:rPr>
        <w:t xml:space="preserve">tikkaissa</w:t>
      </w:r>
      <w:r>
        <w:t xml:space="preserve">, jotka Jaakob näki ulottuvan maasta taivaaseen ja joiden askelmia pitkin Jumalan enkelit nousivat ja laskeutuivat ja joiden huipulla itse Herra nojasi; siinä pensaassa, jonka Mooses näki pyhässä paikassa palavan joka puolelta ja joka ei palanut eikä vahingoittunut millään tavoin, vaan kasvoi vihreäksi ja kukoisti kauniisti; siinä valloittamattomassa tornissa vihollisen edessä, josta roikkui tuhat solkea ja kaikki vahvojen haarniskat; siinä kaikin puolin suljetussa puutarhassa, jota ei voi loukata eikä turmella millään petollisella juonella; siinä loistavassa Jumalan kaupungissa, jonka perustukset ovat pyhillä vuorilla; siinä ylhäisimmässä Jumalan temppelissä, joka säteilee jumalallisesta loistosta ja on täynnä Jumalan kirkkautta; ja hyvin monessa muussa tämänkaltaisessa raamatullisessa tyypissä."</w:t>
      </w:r>
    </w:p>
    <w:p>
      <w:r>
        <w:rPr>
          <w:b/>
        </w:rPr>
        <w:t xml:space="preserve">Kysymys 0</w:t>
      </w:r>
    </w:p>
    <w:p>
      <w:r>
        <w:t xml:space="preserve">Missä pyhässä asiakirjassa Marian näkemys palautetaan miehen ja naisen luomiseen ?</w:t>
      </w:r>
    </w:p>
    <w:p>
      <w:r>
        <w:rPr>
          <w:b/>
        </w:rPr>
        <w:t xml:space="preserve">Kysymys 1</w:t>
      </w:r>
    </w:p>
    <w:p>
      <w:r>
        <w:t xml:space="preserve">Mihin tiettyyn Raamatun osaan tässä asiakirjassa viitataan Marian osalta?</w:t>
      </w:r>
    </w:p>
    <w:p>
      <w:r>
        <w:rPr>
          <w:b/>
        </w:rPr>
        <w:t xml:space="preserve">Kysymys 2</w:t>
      </w:r>
    </w:p>
    <w:p>
      <w:r>
        <w:t xml:space="preserve">Mistä esi-isät tiesivät asiakirjan mukaan jo ennen Marian syntyä ?</w:t>
      </w:r>
    </w:p>
    <w:p>
      <w:r>
        <w:rPr>
          <w:b/>
        </w:rPr>
        <w:t xml:space="preserve">Kysymys 3</w:t>
      </w:r>
    </w:p>
    <w:p>
      <w:r>
        <w:t xml:space="preserve">Missä Maria oli edustettuna (pyhän asiakirjan mukaan) aluksella, joka vaelsi merellä neljäkymmentä päivää ja neljäkymmentä yötä ?</w:t>
      </w:r>
    </w:p>
    <w:p>
      <w:r>
        <w:rPr>
          <w:b/>
        </w:rPr>
        <w:t xml:space="preserve">Kysymys 4</w:t>
      </w:r>
    </w:p>
    <w:p>
      <w:r>
        <w:t xml:space="preserve">Minkä pyhän asiakirjan mukaan Maria oli läsnä Eedenissä?</w:t>
      </w:r>
    </w:p>
    <w:p>
      <w:r>
        <w:rPr>
          <w:b/>
        </w:rPr>
        <w:t xml:space="preserve">Kysymys 5</w:t>
      </w:r>
    </w:p>
    <w:p>
      <w:r>
        <w:t xml:space="preserve">Kenestä Maria ei koskaan voittaisi täysin?</w:t>
      </w:r>
    </w:p>
    <w:p>
      <w:r>
        <w:rPr>
          <w:b/>
        </w:rPr>
        <w:t xml:space="preserve">Kysymys 6</w:t>
      </w:r>
    </w:p>
    <w:p>
      <w:r>
        <w:t xml:space="preserve">Mitä Jumala ennakoi?</w:t>
      </w:r>
    </w:p>
    <w:p>
      <w:r>
        <w:rPr>
          <w:b/>
        </w:rPr>
        <w:t xml:space="preserve">Kysymys 7</w:t>
      </w:r>
    </w:p>
    <w:p>
      <w:r>
        <w:t xml:space="preserve">Mitä Mooses näki maasta taivaaseen?</w:t>
      </w:r>
    </w:p>
    <w:p>
      <w:r>
        <w:rPr>
          <w:b/>
        </w:rPr>
        <w:t xml:space="preserve">Teksti numero 14</w:t>
      </w:r>
    </w:p>
    <w:p>
      <w:r>
        <w:rPr>
          <w:color w:val="A9A9A9"/>
        </w:rPr>
        <w:t xml:space="preserve">Nykyajan itäiset ortodoksikristityt vastustavat usein </w:t>
      </w:r>
      <w:r>
        <w:rPr>
          <w:color w:val="DCDCDC"/>
        </w:rPr>
        <w:t xml:space="preserve">dogmaattista julistusta hänen tahrattomasta sikiämisestään </w:t>
      </w:r>
      <w:r>
        <w:t xml:space="preserve">uskon </w:t>
      </w:r>
      <w:r>
        <w:rPr>
          <w:color w:val="2F4F4F"/>
        </w:rPr>
        <w:t xml:space="preserve">"liiallisena työstämisenä" </w:t>
      </w:r>
      <w:r>
        <w:t xml:space="preserve">ja </w:t>
      </w:r>
      <w:r>
        <w:rPr>
          <w:color w:val="556B2F"/>
        </w:rPr>
        <w:t xml:space="preserve">siksi, että se liittyy heidän mielestään liian läheisesti tiettyyn tulkintaan perisyntiopista. </w:t>
      </w:r>
      <w:r>
        <w:t xml:space="preserve">Joka tapauksessa </w:t>
      </w:r>
      <w:r>
        <w:t xml:space="preserve">Bysantin </w:t>
      </w:r>
      <w:r>
        <w:rPr>
          <w:color w:val="6B8E23"/>
        </w:rPr>
        <w:t xml:space="preserve">mariologian </w:t>
      </w:r>
      <w:r>
        <w:t xml:space="preserve">historiallinen ja autenttinen perinne </w:t>
      </w:r>
      <w:r>
        <w:rPr>
          <w:color w:val="A0522D"/>
        </w:rPr>
        <w:t xml:space="preserve">sai historiallisen lähtökohtansa Sophronioksesta, Damaskinesta ja heidän jäljittelijöistään.</w:t>
      </w:r>
      <w:r>
        <w:t xml:space="preserve"> Tunnetuin itäortodoksinen teologi, joka antoi ymmärtää Marian tahrattoman sikiämisen, oli pyhä Gregorius Palamas. Vaikka monet kohdat hänen teoksistaan tunnettiin jo pitkään, joissa ylistetään ja liitetään Marialle Kristuksen kaltainen pyhyys hänen ihmisluonnossaan, perinteiset vastalauseet Palamaksen suhtautumista tahrattomaan hedelmöitymiseen koskevat tyypillisesti huonoon käsitykseen hänen opistaan "Marian puhdistumisesta" Marian ilmestyshetkellä. Paitsi että hän siteerasi nimenomaisesti pyhää Gregorius Nazianzenusta, kun hän käsitteli Jeesuksen puhdistumista kasteessa ja Marian puhdistumista Marian ilmestyshetkellä, myös Nikean Theofanes, Joosef Bryennius ja Gennadios Scholarios asettivat kaikki nimenomaisesti Marian hedelmöittymisen ensimmäiseksi hetkeksi, jolloin hän osallistui täydellisen tahrattomasti jumalallisiin energioihin siinä määrin, että hän oli aina täysin tahraton ja armoitettu. Keisari Manuel II:n ja Gennadios Scholariuksen lisäksi myös pyhä Markus Efesolaiselta puolusti kiihkeästi Marian arvonimeä "esipuhdistuneena" dominikaani Manuel Calecasia vastaan, joka ehkä edisti tomistista mariologiaa, joka kielsi Marian kaiken pyhyyden hänen olemassaolonsa ensimmäisestä hetkestä lähtien.</w:t>
      </w:r>
    </w:p>
    <w:p>
      <w:r>
        <w:rPr>
          <w:b/>
        </w:rPr>
        <w:t xml:space="preserve">Kysymys 0</w:t>
      </w:r>
    </w:p>
    <w:p>
      <w:r>
        <w:t xml:space="preserve">Mikä lahko on usein eri mieltä Marian neitseellisestä syntymästä ?</w:t>
      </w:r>
    </w:p>
    <w:p>
      <w:r>
        <w:rPr>
          <w:b/>
        </w:rPr>
        <w:t xml:space="preserve">Kysymys 1</w:t>
      </w:r>
    </w:p>
    <w:p>
      <w:r>
        <w:t xml:space="preserve">Mitä tämä ryhmä uskoo tarinasta Marian neitsytäidistä ja sen opetusta noudattavista ?</w:t>
      </w:r>
    </w:p>
    <w:p>
      <w:r>
        <w:rPr>
          <w:b/>
        </w:rPr>
        <w:t xml:space="preserve">Kysymys 2</w:t>
      </w:r>
    </w:p>
    <w:p>
      <w:r>
        <w:t xml:space="preserve">Mitä erityisesti ryhmän mielestä on mahdotonta uskoa ?</w:t>
      </w:r>
    </w:p>
    <w:p>
      <w:r>
        <w:rPr>
          <w:b/>
        </w:rPr>
        <w:t xml:space="preserve">Kysymys 3</w:t>
      </w:r>
    </w:p>
    <w:p>
      <w:r>
        <w:t xml:space="preserve">Mikä on Marian teologinen tutkimus?</w:t>
      </w:r>
    </w:p>
    <w:p>
      <w:r>
        <w:rPr>
          <w:b/>
        </w:rPr>
        <w:t xml:space="preserve">Kysymys 4</w:t>
      </w:r>
    </w:p>
    <w:p>
      <w:r>
        <w:t xml:space="preserve">Mitä tämä teologinen tutkimus teki erottuakseen muista ryhmistä?</w:t>
      </w:r>
    </w:p>
    <w:p>
      <w:r>
        <w:rPr>
          <w:b/>
        </w:rPr>
        <w:t xml:space="preserve">Teksti numero 15</w:t>
      </w:r>
    </w:p>
    <w:p>
      <w:r>
        <w:rPr>
          <w:color w:val="A9A9A9"/>
        </w:rPr>
        <w:t xml:space="preserve">Martin Luther</w:t>
      </w:r>
      <w:r>
        <w:rPr>
          <w:color w:val="DCDCDC"/>
        </w:rPr>
        <w:t xml:space="preserve">, </w:t>
      </w:r>
      <w:r>
        <w:t xml:space="preserve">joka aloitti </w:t>
      </w:r>
      <w:r>
        <w:rPr>
          <w:color w:val="2F4F4F"/>
        </w:rPr>
        <w:t xml:space="preserve">protestanttisen uskonpuhdistuksen</w:t>
      </w:r>
      <w:r>
        <w:t xml:space="preserve">, sanoi: "</w:t>
      </w:r>
      <w:r>
        <w:rPr>
          <w:color w:val="556B2F"/>
        </w:rPr>
        <w:t xml:space="preserve">Mutta Pyhä Henki peitti hänet, pyhitti ja puhdisti hänet </w:t>
      </w:r>
      <w:r>
        <w:rPr>
          <w:color w:val="6B8E23"/>
        </w:rPr>
        <w:t xml:space="preserve">niin, että </w:t>
      </w:r>
      <w:r>
        <w:rPr>
          <w:color w:val="A0522D"/>
        </w:rPr>
        <w:t xml:space="preserve">tämä lapsi syntyi lihasta ja verestä, mutta ei syntisestä lihasta </w:t>
      </w:r>
      <w:r>
        <w:rPr>
          <w:color w:val="228B22"/>
        </w:rPr>
        <w:t xml:space="preserve">ja verestä. </w:t>
      </w:r>
      <w:r>
        <w:t xml:space="preserve">Pyhä Henki salli Neitsyt Marian </w:t>
      </w:r>
      <w:r>
        <w:rPr>
          <w:color w:val="191970"/>
        </w:rPr>
        <w:t xml:space="preserve">pysyä todellisena, luonnollisena ihmisenä, jolla oli lihaa ja verta, aivan kuten meilläkin.</w:t>
      </w:r>
      <w:r>
        <w:t xml:space="preserve"> Hän kuitenkin torjui synnin hänen lihastaan ja verestään niin, että hänestä tuli puhtaan lapsen äiti, joka ei ollut synnin myrkyttämä, kuten me olemme. Sillä sinä hetkenä, jolloin hän tuli raskaaksi, hän oli Pyhän Hengen täyttämä pyhä äiti, ja hänen hedelmänsä on pyhä puhdas hedelmä, joka on samanaikaisesti Jumala ja totisesti ihminen, yhdessä persoonassa." </w:t>
      </w:r>
      <w:r>
        <w:rPr>
          <w:color w:val="8B0000"/>
        </w:rPr>
        <w:t xml:space="preserve">Jotkut luterilaiset, kuten </w:t>
      </w:r>
      <w:r>
        <w:rPr>
          <w:color w:val="483D8B"/>
        </w:rPr>
        <w:t xml:space="preserve">anglo-luterilaiskatolisen kirkon </w:t>
      </w:r>
      <w:r>
        <w:rPr>
          <w:color w:val="8B0000"/>
        </w:rPr>
        <w:t xml:space="preserve">jäsenet, </w:t>
      </w:r>
      <w:r>
        <w:rPr>
          <w:color w:val="8B0000"/>
        </w:rPr>
        <w:t xml:space="preserve">kannattavat tätä oppia.</w:t>
      </w:r>
    </w:p>
    <w:p>
      <w:r>
        <w:rPr>
          <w:b/>
        </w:rPr>
        <w:t xml:space="preserve">Kysymys 0</w:t>
      </w:r>
    </w:p>
    <w:p>
      <w:r>
        <w:t xml:space="preserve">Kuka on se henkilö, joka aloitti uskonnon, joka erosi katolisesta kirkosta 1600-luvulla ?</w:t>
      </w:r>
    </w:p>
    <w:p>
      <w:r>
        <w:rPr>
          <w:b/>
        </w:rPr>
        <w:t xml:space="preserve">Kysymys 1</w:t>
      </w:r>
    </w:p>
    <w:p>
      <w:r>
        <w:t xml:space="preserve">Mitä hän teki, joka sai aikaan eron katolisesta kirkosta ?</w:t>
      </w:r>
    </w:p>
    <w:p>
      <w:r>
        <w:rPr>
          <w:b/>
        </w:rPr>
        <w:t xml:space="preserve">Kysymys 2</w:t>
      </w:r>
    </w:p>
    <w:p>
      <w:r>
        <w:t xml:space="preserve">Mitä tämä muutosjohtaja uskoi Marian sikiämisestä ?</w:t>
      </w:r>
    </w:p>
    <w:p>
      <w:r>
        <w:rPr>
          <w:b/>
        </w:rPr>
        <w:t xml:space="preserve">Kysymys 3</w:t>
      </w:r>
    </w:p>
    <w:p>
      <w:r>
        <w:t xml:space="preserve">Mitä Marian lapsi vältti eron johtajan mukaan ? </w:t>
      </w:r>
    </w:p>
    <w:p>
      <w:r>
        <w:rPr>
          <w:b/>
        </w:rPr>
        <w:t xml:space="preserve">Kysymys 4</w:t>
      </w:r>
    </w:p>
    <w:p>
      <w:r>
        <w:t xml:space="preserve">Mikä tietty lahko on tämän uskomuksen suojelija ?</w:t>
      </w:r>
    </w:p>
    <w:p>
      <w:r>
        <w:rPr>
          <w:b/>
        </w:rPr>
        <w:t xml:space="preserve">Kysymys 5</w:t>
      </w:r>
    </w:p>
    <w:p>
      <w:r>
        <w:t xml:space="preserve">Kuka protestanttinen uudistaja sanoi, että Maria ei syntynyt syntisen lihan kanssa?</w:t>
      </w:r>
    </w:p>
    <w:p>
      <w:r>
        <w:rPr>
          <w:b/>
        </w:rPr>
        <w:t xml:space="preserve">Kysymys 6</w:t>
      </w:r>
    </w:p>
    <w:p>
      <w:r>
        <w:t xml:space="preserve">Mitä tahraton sikiäminen salli Marian tehdä?</w:t>
      </w:r>
    </w:p>
    <w:p>
      <w:r>
        <w:rPr>
          <w:b/>
        </w:rPr>
        <w:t xml:space="preserve">Kysymys 7</w:t>
      </w:r>
    </w:p>
    <w:p>
      <w:r>
        <w:t xml:space="preserve">Mitkä luterilaiset eivät kannata tätä oppia?</w:t>
      </w:r>
    </w:p>
    <w:p>
      <w:r>
        <w:rPr>
          <w:b/>
        </w:rPr>
        <w:t xml:space="preserve">Kysymys 8</w:t>
      </w:r>
    </w:p>
    <w:p>
      <w:r>
        <w:t xml:space="preserve">Miksi Pyhä Henki puhdisti Jeesuksen?</w:t>
      </w:r>
    </w:p>
    <w:p>
      <w:r>
        <w:rPr>
          <w:b/>
        </w:rPr>
        <w:t xml:space="preserve">Teksti numero 16</w:t>
      </w:r>
    </w:p>
    <w:p>
      <w:r>
        <w:rPr>
          <w:color w:val="A9A9A9"/>
        </w:rPr>
        <w:t xml:space="preserve">Raportti "Mary: Faith and Hope in Christ" (Usko ja toivo Kristukseen)</w:t>
      </w:r>
      <w:r>
        <w:t xml:space="preserve">, jonka on laatinut </w:t>
      </w:r>
      <w:r>
        <w:rPr>
          <w:color w:val="DCDCDC"/>
        </w:rPr>
        <w:t xml:space="preserve">anglikaanien ja roomalaiskatolisten kansainvälinen komissio, </w:t>
      </w:r>
      <w:r>
        <w:t xml:space="preserve">päätteli, että </w:t>
      </w:r>
      <w:r>
        <w:rPr>
          <w:color w:val="2F4F4F"/>
        </w:rPr>
        <w:t xml:space="preserve">Mariaa koskevan opetuksen </w:t>
      </w:r>
      <w:r>
        <w:rPr>
          <w:color w:val="6B8E23"/>
        </w:rPr>
        <w:t xml:space="preserve">voidaan sanoa olevan sopusoinnussa </w:t>
      </w:r>
      <w:r>
        <w:rPr>
          <w:color w:val="A0522D"/>
        </w:rPr>
        <w:t xml:space="preserve">Raamatun opetuksen ja muinaisten yhteisten traditioiden kanssa, kun otetaan huomioon </w:t>
      </w:r>
      <w:r>
        <w:rPr>
          <w:color w:val="2F4F4F"/>
        </w:rPr>
        <w:t xml:space="preserve">kaksi määritelmää, jotka </w:t>
      </w:r>
      <w:r>
        <w:t xml:space="preserve">koskevat Marian </w:t>
      </w:r>
      <w:r>
        <w:rPr>
          <w:color w:val="556B2F"/>
        </w:rPr>
        <w:t xml:space="preserve">taivaaseenottoa ja tahratonta käsitystä</w:t>
      </w:r>
      <w:r>
        <w:rPr>
          <w:color w:val="6B8E23"/>
        </w:rPr>
        <w:t xml:space="preserve">. </w:t>
      </w:r>
      <w:r>
        <w:t xml:space="preserve">Raportissa ilmaistiin kuitenkin huoli siitä, että roomalaiskatoliset </w:t>
      </w:r>
      <w:r>
        <w:rPr>
          <w:color w:val="228B22"/>
        </w:rPr>
        <w:t xml:space="preserve">dogmaattiset määritelmät näistä käsitteistä </w:t>
      </w:r>
      <w:r>
        <w:t xml:space="preserve">antavat ymmärtää, että ne ovat "</w:t>
      </w:r>
      <w:r>
        <w:rPr>
          <w:color w:val="191970"/>
        </w:rPr>
        <w:t xml:space="preserve">Jumalan </w:t>
      </w:r>
      <w:r>
        <w:t xml:space="preserve">ilmoittamia</w:t>
      </w:r>
      <w:r>
        <w:t xml:space="preserve">", ja todettiin seuraavaa: "</w:t>
      </w:r>
      <w:r>
        <w:rPr>
          <w:color w:val="8B0000"/>
        </w:rPr>
        <w:t xml:space="preserve">Anglikaaneille herää kuitenkin kysymys, </w:t>
      </w:r>
      <w:r>
        <w:rPr>
          <w:color w:val="8B0000"/>
        </w:rPr>
        <w:t xml:space="preserve">ovatko </w:t>
      </w:r>
      <w:r>
        <w:rPr>
          <w:color w:val="8B0000"/>
        </w:rPr>
        <w:t xml:space="preserve">nämä </w:t>
      </w:r>
      <w:r>
        <w:rPr>
          <w:color w:val="483D8B"/>
        </w:rPr>
        <w:t xml:space="preserve">Mariaa koskevat opit </w:t>
      </w:r>
      <w:r>
        <w:rPr>
          <w:color w:val="8B0000"/>
        </w:rPr>
        <w:t xml:space="preserve">Jumalan ilmoittamia tavalla, joka </w:t>
      </w:r>
      <w:r>
        <w:t xml:space="preserve">uskovien </w:t>
      </w:r>
      <w:r>
        <w:rPr>
          <w:color w:val="8B0000"/>
        </w:rPr>
        <w:t xml:space="preserve">on pidettävä </w:t>
      </w:r>
      <w:r>
        <w:t xml:space="preserve">uskonasiana."</w:t>
      </w:r>
    </w:p>
    <w:p>
      <w:r>
        <w:rPr>
          <w:b/>
        </w:rPr>
        <w:t xml:space="preserve">Kysymys 0</w:t>
      </w:r>
    </w:p>
    <w:p>
      <w:r>
        <w:t xml:space="preserve">Mitä kirjoitti Roomassa sijaitsevan pyhän kirkon koolle kutsuma kaiken kattava ryhmä?</w:t>
      </w:r>
    </w:p>
    <w:p>
      <w:r>
        <w:rPr>
          <w:b/>
        </w:rPr>
        <w:t xml:space="preserve">Kysymys 1</w:t>
      </w:r>
    </w:p>
    <w:p>
      <w:r>
        <w:t xml:space="preserve">Minkä asiakirjan tämä ryhmä laati, kun se oli kutsuttu koolle?</w:t>
      </w:r>
    </w:p>
    <w:p>
      <w:r>
        <w:rPr>
          <w:b/>
        </w:rPr>
        <w:t xml:space="preserve">Kysymys 2</w:t>
      </w:r>
    </w:p>
    <w:p>
      <w:r>
        <w:t xml:space="preserve">Mitä asiakirjassa pyrittiin selventämään?</w:t>
      </w:r>
    </w:p>
    <w:p>
      <w:r>
        <w:rPr>
          <w:b/>
        </w:rPr>
        <w:t xml:space="preserve">Kysymys 3</w:t>
      </w:r>
    </w:p>
    <w:p>
      <w:r>
        <w:t xml:space="preserve">Mihin loppupäätelmiin ryhmä päätyi raportissaan?</w:t>
      </w:r>
    </w:p>
    <w:p>
      <w:r>
        <w:rPr>
          <w:b/>
        </w:rPr>
        <w:t xml:space="preserve">Kysymys 4</w:t>
      </w:r>
    </w:p>
    <w:p>
      <w:r>
        <w:t xml:space="preserve">Minkälainen tulkinta oli ryhmän mielestä huolestuttavaa Marian osalta?</w:t>
      </w:r>
    </w:p>
    <w:p>
      <w:r>
        <w:rPr>
          <w:b/>
        </w:rPr>
        <w:t xml:space="preserve">Kysymys 5</w:t>
      </w:r>
    </w:p>
    <w:p>
      <w:r>
        <w:t xml:space="preserve">Mitä roomalaiskatolinen kirkko on päätynyt opettamaan neitsyt Marian taivaaseenottoa ja immaqculata conceptionia koskevasta opetuksesta?</w:t>
      </w:r>
    </w:p>
    <w:p>
      <w:r>
        <w:rPr>
          <w:b/>
        </w:rPr>
        <w:t xml:space="preserve">Kysymys 6</w:t>
      </w:r>
    </w:p>
    <w:p>
      <w:r>
        <w:t xml:space="preserve">Anglikaanien mukaan mitä opit Neitsyt Marian taivaaseen ottamisesta ja tahrattomasta hedelmöityksestä eivät ole ristiriidassa?</w:t>
      </w:r>
    </w:p>
    <w:p>
      <w:r>
        <w:rPr>
          <w:b/>
        </w:rPr>
        <w:t xml:space="preserve">Kysymys 7</w:t>
      </w:r>
    </w:p>
    <w:p>
      <w:r>
        <w:t xml:space="preserve">Mistä roomalaiskatolinen kirkko oli huolissaan?</w:t>
      </w:r>
    </w:p>
    <w:p>
      <w:r>
        <w:rPr>
          <w:b/>
        </w:rPr>
        <w:t xml:space="preserve">Kysymys 8</w:t>
      </w:r>
    </w:p>
    <w:p>
      <w:r>
        <w:t xml:space="preserve">Kenen anglikaanit sanoivat paljastaneen nämä käsitteet?</w:t>
      </w:r>
    </w:p>
    <w:p>
      <w:r>
        <w:rPr>
          <w:b/>
        </w:rPr>
        <w:t xml:space="preserve">Kysymys 9</w:t>
      </w:r>
    </w:p>
    <w:p>
      <w:r>
        <w:t xml:space="preserve">Minkä opin anlicalaiset uskovat olevan uskon asia?</w:t>
      </w:r>
    </w:p>
    <w:p>
      <w:r>
        <w:rPr>
          <w:b/>
        </w:rPr>
        <w:t xml:space="preserve">Teksti numero 17</w:t>
      </w:r>
    </w:p>
    <w:p>
      <w:r>
        <w:t xml:space="preserve">Jotkut </w:t>
      </w:r>
      <w:r>
        <w:rPr>
          <w:color w:val="A9A9A9"/>
        </w:rPr>
        <w:t xml:space="preserve">länsimaiset kirjoittajat </w:t>
      </w:r>
      <w:r>
        <w:rPr>
          <w:color w:val="DCDCDC"/>
        </w:rPr>
        <w:t xml:space="preserve">väittävät, että Marian tahraton sikiäminen on islamin opetus. </w:t>
      </w:r>
      <w:r>
        <w:t xml:space="preserve">Niinpä </w:t>
      </w:r>
      <w:r>
        <w:rPr>
          <w:color w:val="556B2F"/>
        </w:rPr>
        <w:t xml:space="preserve">George Sale </w:t>
      </w:r>
      <w:r>
        <w:t xml:space="preserve">totesi </w:t>
      </w:r>
      <w:r>
        <w:t xml:space="preserve">vuonna 1734 kommentoidessaan </w:t>
      </w:r>
      <w:r>
        <w:rPr>
          <w:color w:val="2F4F4F"/>
        </w:rPr>
        <w:t xml:space="preserve">Koraanin kohtaa: "Olen kutsunut häntä Mariaksi ja annan hänet suojelukseesi ja myös hänen jälkeläisensä, jotta saatana ei ajaisi häntä pois kivillä</w:t>
      </w:r>
      <w:r>
        <w:t xml:space="preserve">"</w:t>
      </w:r>
      <w:r>
        <w:t xml:space="preserve">: </w:t>
      </w:r>
      <w:r>
        <w:t xml:space="preserve">"Ei ole epätodennäköistä, että </w:t>
      </w:r>
      <w:r>
        <w:t xml:space="preserve">tässä kohdassa vihjataan </w:t>
      </w:r>
      <w:r>
        <w:rPr>
          <w:color w:val="6B8E23"/>
        </w:rPr>
        <w:t xml:space="preserve">neitsyt Marian </w:t>
      </w:r>
      <w:r>
        <w:t xml:space="preserve">väitettyyn </w:t>
      </w:r>
      <w:r>
        <w:rPr>
          <w:color w:val="6B8E23"/>
        </w:rPr>
        <w:t xml:space="preserve">tahrattomaan hedelmöitykseen. </w:t>
      </w:r>
      <w:r>
        <w:t xml:space="preserve">Sillä erään muhamettilaisen perinteen mukaan </w:t>
      </w:r>
      <w:r>
        <w:rPr>
          <w:color w:val="A0522D"/>
        </w:rPr>
        <w:t xml:space="preserve">jokainen maailmaan tuleva ihminen saa </w:t>
      </w:r>
      <w:r>
        <w:rPr>
          <w:color w:val="228B22"/>
        </w:rPr>
        <w:t xml:space="preserve">syntyessään paholaisen kosketuksen</w:t>
      </w:r>
      <w:r>
        <w:rPr>
          <w:color w:val="191970"/>
        </w:rPr>
        <w:t xml:space="preserve">, ja siksi hän huutaa, </w:t>
      </w:r>
      <w:r>
        <w:rPr>
          <w:color w:val="8B0000"/>
        </w:rPr>
        <w:t xml:space="preserve">lukuun ottamatta vain Mariaa ja hänen poikaansa, joiden ja paholaisen hengen väliin Jumala asetti </w:t>
      </w:r>
      <w:r>
        <w:rPr>
          <w:color w:val="483D8B"/>
        </w:rPr>
        <w:t xml:space="preserve">verhon</w:t>
      </w:r>
      <w:r>
        <w:rPr>
          <w:color w:val="8B0000"/>
        </w:rPr>
        <w:t xml:space="preserve">, niin että hänen kosketuksensa ei yltänyt heihin.</w:t>
      </w:r>
      <w:r>
        <w:t xml:space="preserve"> Ja tästä syystä he sanovat, ettei kumpikaan heistä ollut syyllistynyt mihinkään syntiin, kuten muutkaan Aatamin lapset.""</w:t>
      </w:r>
    </w:p>
    <w:p>
      <w:r>
        <w:rPr>
          <w:b/>
        </w:rPr>
        <w:t xml:space="preserve">Kysymys 0</w:t>
      </w:r>
    </w:p>
    <w:p>
      <w:r>
        <w:t xml:space="preserve">Minkä uskonnon jotkut länsimaiset kirjoittajat katsovat aloittaneen tarinan Marian siittämisestä?</w:t>
      </w:r>
    </w:p>
    <w:p>
      <w:r>
        <w:rPr>
          <w:b/>
        </w:rPr>
        <w:t xml:space="preserve">Kysymys 1</w:t>
      </w:r>
    </w:p>
    <w:p>
      <w:r>
        <w:t xml:space="preserve">Mitä nämä kirjoittajat käyttävät todisteena toiselle uskontokunnalle annetusta tunnustuksesta?</w:t>
      </w:r>
    </w:p>
    <w:p>
      <w:r>
        <w:rPr>
          <w:b/>
        </w:rPr>
        <w:t xml:space="preserve">Kysymys 2</w:t>
      </w:r>
    </w:p>
    <w:p>
      <w:r>
        <w:t xml:space="preserve">Mitä tämän toisen uskonnon opetuksen mukaan tapahtui Marialle hänen ensimmäisen lapsensa syntymän aikana ?</w:t>
      </w:r>
    </w:p>
    <w:p>
      <w:r>
        <w:rPr>
          <w:b/>
        </w:rPr>
        <w:t xml:space="preserve">Kysymys 3</w:t>
      </w:r>
    </w:p>
    <w:p>
      <w:r>
        <w:t xml:space="preserve">Mitä tämän toisen uskonnon mukaan tapahtuu kaikille muille kuin Marialle ja hänen esikoislapselleen?</w:t>
      </w:r>
    </w:p>
    <w:p>
      <w:r>
        <w:rPr>
          <w:b/>
        </w:rPr>
        <w:t xml:space="preserve">Kysymys 4</w:t>
      </w:r>
    </w:p>
    <w:p>
      <w:r>
        <w:t xml:space="preserve">Mitä tapahtuman seurauksena tapahtuu kaikille muille paitsi Marialle ja hänen esikoiselleen?</w:t>
      </w:r>
    </w:p>
    <w:p>
      <w:r>
        <w:rPr>
          <w:b/>
        </w:rPr>
        <w:t xml:space="preserve">Kysymys 5</w:t>
      </w:r>
    </w:p>
    <w:p>
      <w:r>
        <w:t xml:space="preserve">Kenen islam väittää opettaneen ensimmäisenä Marian tahrattoman sikiämisen?</w:t>
      </w:r>
    </w:p>
    <w:p>
      <w:r>
        <w:rPr>
          <w:b/>
        </w:rPr>
        <w:t xml:space="preserve">Kysymys 6</w:t>
      </w:r>
    </w:p>
    <w:p>
      <w:r>
        <w:t xml:space="preserve">Kuka väittää, että käsite Immaculat-sikiö on peräisin Koraanista?</w:t>
      </w:r>
    </w:p>
    <w:p>
      <w:r>
        <w:rPr>
          <w:b/>
        </w:rPr>
        <w:t xml:space="preserve">Kysymys 7</w:t>
      </w:r>
    </w:p>
    <w:p>
      <w:r>
        <w:t xml:space="preserve">Mitä Koraani sanoo teeskennellyksi?</w:t>
      </w:r>
    </w:p>
    <w:p>
      <w:r>
        <w:rPr>
          <w:b/>
        </w:rPr>
        <w:t xml:space="preserve">Kysymys 8</w:t>
      </w:r>
    </w:p>
    <w:p>
      <w:r>
        <w:t xml:space="preserve">Mitä Raamatun mukaan tapahtuu jokaiselle maailmaan tulevalle ihmiselle?</w:t>
      </w:r>
    </w:p>
    <w:p>
      <w:r>
        <w:rPr>
          <w:b/>
        </w:rPr>
        <w:t xml:space="preserve">Kysymys 9</w:t>
      </w:r>
    </w:p>
    <w:p>
      <w:r>
        <w:t xml:space="preserve">Mitä Pyhä Sylvi asetti Marian ja paholaisen väliin?</w:t>
      </w:r>
    </w:p>
    <w:p>
      <w:r>
        <w:rPr>
          <w:b/>
        </w:rPr>
        <w:t xml:space="preserve">Teksti numero 18</w:t>
      </w:r>
    </w:p>
    <w:p>
      <w:r>
        <w:rPr>
          <w:color w:val="A9A9A9"/>
        </w:rPr>
        <w:t xml:space="preserve">Toiset ovat torjuneet sen, että islamissa on oppi tahrattomasta sikiämisestä</w:t>
      </w:r>
      <w:r>
        <w:t xml:space="preserve">, Koraanin kertomus ei vahvista tahratonta sikiämistä yksinomaan Marian kohdalla, sillä </w:t>
      </w:r>
      <w:r>
        <w:rPr>
          <w:color w:val="DCDCDC"/>
        </w:rPr>
        <w:t xml:space="preserve">islamissa </w:t>
      </w:r>
      <w:r>
        <w:rPr>
          <w:color w:val="2F4F4F"/>
        </w:rPr>
        <w:t xml:space="preserve">jokainen ihmislapsi syntyy puhtaana ja tahrattomana</w:t>
      </w:r>
      <w:r>
        <w:t xml:space="preserve">, ja </w:t>
      </w:r>
      <w:r>
        <w:rPr>
          <w:color w:val="556B2F"/>
        </w:rPr>
        <w:t xml:space="preserve">hänen synnitön syntymänsä </w:t>
      </w:r>
      <w:r>
        <w:rPr>
          <w:color w:val="6B8E23"/>
        </w:rPr>
        <w:t xml:space="preserve">on näin ollen riippumaton kristillisestä perisyntiopista, sillä tällaista oppia ei ole olemassa islamissa</w:t>
      </w:r>
      <w:r>
        <w:t xml:space="preserve">. </w:t>
      </w:r>
      <w:r>
        <w:t xml:space="preserve">Lisäksi </w:t>
      </w:r>
      <w:r>
        <w:rPr>
          <w:color w:val="A0522D"/>
        </w:rPr>
        <w:t xml:space="preserve">Hannan Koraanissa esittämä rukous lapsensa suojelemiseksi Saatanalta </w:t>
      </w:r>
      <w:r>
        <w:t xml:space="preserve">(Shayṭān) lausuttiin </w:t>
      </w:r>
      <w:r>
        <w:rPr>
          <w:color w:val="228B22"/>
        </w:rPr>
        <w:t xml:space="preserve">sen jälkeen, kun </w:t>
      </w:r>
      <w:r>
        <w:rPr>
          <w:color w:val="A0522D"/>
        </w:rPr>
        <w:t xml:space="preserve">lapsi </w:t>
      </w:r>
      <w:r>
        <w:rPr>
          <w:color w:val="228B22"/>
        </w:rPr>
        <w:t xml:space="preserve">oli jo syntynyt</w:t>
      </w:r>
      <w:r>
        <w:t xml:space="preserve">, ei ennen sitä, ja se ilmaisee luonnollisen huolen, joka kullakin vanhurskaalla vanhemmalla olisi. </w:t>
      </w:r>
      <w:r>
        <w:rPr>
          <w:color w:val="8B0000"/>
        </w:rPr>
        <w:t xml:space="preserve">Muslimitraditiota tai hadithia, </w:t>
      </w:r>
      <w:r>
        <w:rPr>
          <w:color w:val="483D8B"/>
        </w:rPr>
        <w:t xml:space="preserve">jossa todetaan, että ainoat lapset, jotka syntyivät ilman "Saatanan kosketusta", olivat Maria ja Jeesus. </w:t>
      </w:r>
      <w:r>
        <w:t xml:space="preserve">ei siksi pidä ottaa erillään Koraanista, ja sitä on tulkittava siinä erityisessä yhteydessä, jossa Maria ja hänen lapsensa vapautettiin heitä vastaan esitetyistä syytöksistä, eikä se ole yleinen lausunto. </w:t>
      </w:r>
      <w:r>
        <w:t xml:space="preserve">Tässä hadithissa oleva </w:t>
      </w:r>
      <w:r>
        <w:t xml:space="preserve">erityinen maininta </w:t>
      </w:r>
      <w:r>
        <w:rPr>
          <w:color w:val="3CB371"/>
        </w:rPr>
        <w:t xml:space="preserve">Mariasta ja Jeesuksesta </w:t>
      </w:r>
      <w:r>
        <w:t xml:space="preserve">voidaan myös katsoa edustavan ihmisluokkaa, mikä on sopusoinnussa arabian kielen ja Koraanin jakeen [Oi Saatana] kanssa... Totisesti sinulla ei ole valtaa palvelijoilleni, paitsi niille eksyneille, jotka päättävät seurata sinua (15:42).</w:t>
      </w:r>
    </w:p>
    <w:p>
      <w:r>
        <w:rPr>
          <w:b/>
        </w:rPr>
        <w:t xml:space="preserve">Kysymys 0</w:t>
      </w:r>
    </w:p>
    <w:p>
      <w:r>
        <w:t xml:space="preserve">Ovatko kaikki samaa mieltä siitä, minkälainen kunnianosoitus Marian syntytarinasta pitäisi antaa ?</w:t>
      </w:r>
    </w:p>
    <w:p>
      <w:r>
        <w:rPr>
          <w:b/>
        </w:rPr>
        <w:t xml:space="preserve">Kysymys 1</w:t>
      </w:r>
    </w:p>
    <w:p>
      <w:r>
        <w:t xml:space="preserve">Mitä muslimiuskon kirjassa sanotaan siitä, miten jokainen ihminen syntyy ?</w:t>
      </w:r>
    </w:p>
    <w:p>
      <w:r>
        <w:rPr>
          <w:b/>
        </w:rPr>
        <w:t xml:space="preserve">Kysymys 2</w:t>
      </w:r>
    </w:p>
    <w:p>
      <w:r>
        <w:t xml:space="preserve">Onko tämä näkemys ristiriidassa sen uskomuksen kanssa, että myös Maria syntyi neitsytäidistä?</w:t>
      </w:r>
    </w:p>
    <w:p>
      <w:r>
        <w:rPr>
          <w:b/>
        </w:rPr>
        <w:t xml:space="preserve">Kysymys 3</w:t>
      </w:r>
    </w:p>
    <w:p>
      <w:r>
        <w:t xml:space="preserve">Mitä mieltä Qua-ran oli siitä, että Maria olisi voinut tulla raskaaksi synnillisillä tavoilla?</w:t>
      </w:r>
    </w:p>
    <w:p>
      <w:r>
        <w:rPr>
          <w:b/>
        </w:rPr>
        <w:t xml:space="preserve">Kysymys 4</w:t>
      </w:r>
    </w:p>
    <w:p>
      <w:r>
        <w:t xml:space="preserve">Mikä on Qua-ranissa luetellun rukouksen nimi, jota käytetään lasten suojelemiseen paholaiselta?</w:t>
      </w:r>
    </w:p>
    <w:p>
      <w:r>
        <w:rPr>
          <w:b/>
        </w:rPr>
        <w:t xml:space="preserve">Kysymys 5</w:t>
      </w:r>
    </w:p>
    <w:p>
      <w:r>
        <w:t xml:space="preserve">Miten Koraani vahvistaa Marian tahrattoman käsityksen?</w:t>
      </w:r>
    </w:p>
    <w:p>
      <w:r>
        <w:rPr>
          <w:b/>
        </w:rPr>
        <w:t xml:space="preserve">Kysymys 6</w:t>
      </w:r>
    </w:p>
    <w:p>
      <w:r>
        <w:t xml:space="preserve">Mitä Koraanin mukaan riippuu kristillisestä opista?</w:t>
      </w:r>
    </w:p>
    <w:p>
      <w:r>
        <w:rPr>
          <w:b/>
        </w:rPr>
        <w:t xml:space="preserve">Kysymys 7</w:t>
      </w:r>
    </w:p>
    <w:p>
      <w:r>
        <w:t xml:space="preserve">Milloin Maria rukoili, että hänen lapsensa pysyisi suojattuna Saatanalta?</w:t>
      </w:r>
    </w:p>
    <w:p>
      <w:r>
        <w:rPr>
          <w:b/>
        </w:rPr>
        <w:t xml:space="preserve">Kysymys 8</w:t>
      </w:r>
    </w:p>
    <w:p>
      <w:r>
        <w:t xml:space="preserve">Mikä vapauttaa Marian ja Jeesuksen syytteistä?</w:t>
      </w:r>
    </w:p>
    <w:p>
      <w:r>
        <w:rPr>
          <w:b/>
        </w:rPr>
        <w:t xml:space="preserve">Kysymys 9</w:t>
      </w:r>
    </w:p>
    <w:p>
      <w:r>
        <w:t xml:space="preserve">Keitä hadith viittaa palvelijoihin?</w:t>
      </w:r>
    </w:p>
    <w:p>
      <w:r>
        <w:rPr>
          <w:b/>
        </w:rPr>
        <w:t xml:space="preserve">Teksti numero 19</w:t>
      </w:r>
    </w:p>
    <w:p>
      <w:r>
        <w:t xml:space="preserve">Lisäksi esitettiin väitteitä, joiden mukaan </w:t>
      </w:r>
      <w:r>
        <w:rPr>
          <w:color w:val="A9A9A9"/>
        </w:rPr>
        <w:t xml:space="preserve">roomalaiskatolinen kirkko </w:t>
      </w:r>
      <w:r>
        <w:t xml:space="preserve">johtaa oppinsa islamilaisesta opetuksesta. </w:t>
      </w:r>
      <w:r>
        <w:rPr>
          <w:color w:val="556B2F"/>
        </w:rPr>
        <w:t xml:space="preserve">Edward Gibbon </w:t>
      </w:r>
      <w:r>
        <w:t xml:space="preserve">kirjoitti </w:t>
      </w:r>
      <w:r>
        <w:t xml:space="preserve">vuonna 1788 julkaistun </w:t>
      </w:r>
      <w:r>
        <w:rPr>
          <w:color w:val="DCDCDC"/>
        </w:rPr>
        <w:t xml:space="preserve">teoksensa </w:t>
      </w:r>
      <w:r>
        <w:rPr>
          <w:color w:val="2F4F4F"/>
        </w:rPr>
        <w:t xml:space="preserve">Decline and Fall of the Roman Empire (Rooman valtakunnan rappio ja tuho) </w:t>
      </w:r>
      <w:r>
        <w:rPr>
          <w:color w:val="DCDCDC"/>
        </w:rPr>
        <w:t xml:space="preserve">niteessä 5</w:t>
      </w:r>
      <w:r>
        <w:t xml:space="preserve">: </w:t>
      </w:r>
      <w:r>
        <w:rPr>
          <w:color w:val="6B8E23"/>
        </w:rPr>
        <w:t xml:space="preserve">"</w:t>
      </w:r>
      <w:r>
        <w:rPr>
          <w:color w:val="A0522D"/>
        </w:rPr>
        <w:t xml:space="preserve">Latinalainen kirkko ei ole epäröinyt lainata Koraanista neitsytäitinsä tahratonta hedelmöittymistä.</w:t>
      </w:r>
      <w:r>
        <w:rPr>
          <w:color w:val="6B8E23"/>
        </w:rPr>
        <w:t xml:space="preserve">"</w:t>
      </w:r>
      <w:r>
        <w:t xml:space="preserve"> Se, että hän puhui äitinsä tekemästä tahrattomasta hedelmöityksestä eikä Jeesuksen omasta neitseellisestä sikiämisestä, käy ilmi hänen alaviitteestään: "Pyhä Bernard tuomitsi xiith vuosisadalla tahrattoman hedelmöityksen röyhkeänä uutuutena." Hän ei ole kuitenkaan puhunut siitä. Dogman määrittelyn jälkeen vuonna 1854 tämä syytös toistui: "</w:t>
      </w:r>
      <w:r>
        <w:t xml:space="preserve">Niin oudolta kuin se tuntuukin, että </w:t>
      </w:r>
      <w:r>
        <w:rPr>
          <w:color w:val="228B22"/>
        </w:rPr>
        <w:t xml:space="preserve">oppi, jonka Rooman kirkko on julistanut niin suurella mahtipontisuudella ja seremoniallisuudella </w:t>
      </w:r>
      <w:r>
        <w:t xml:space="preserve">'kaikkien harhaoppien hävittämiseksi ja kannattajiensa uskon vahvistamiseksi', olisi saanut alkunsa </w:t>
      </w:r>
      <w:r>
        <w:rPr>
          <w:color w:val="191970"/>
        </w:rPr>
        <w:t xml:space="preserve">muhamettilaisesta Raamatusta</w:t>
      </w:r>
      <w:r>
        <w:t xml:space="preserve">; kuitenkin sellaisten auktoriteettien kuin Gibbonin, Salen, Forsterin, Gagnier'n ja Maraccin todistukset eivät jätä mitään epäilyksiä tästä ihmeellisestä tosiasiasta."</w:t>
      </w:r>
    </w:p>
    <w:p>
      <w:r>
        <w:rPr>
          <w:b/>
        </w:rPr>
        <w:t xml:space="preserve">Kysymys 0</w:t>
      </w:r>
    </w:p>
    <w:p>
      <w:r>
        <w:t xml:space="preserve">Mitä sanoi vuonna 1788 ilmestyneen monisäikeisen tekstin kirjoittaja plagioinnista ja roomalaiskatolisesta kirkosta ?</w:t>
      </w:r>
    </w:p>
    <w:p>
      <w:r>
        <w:rPr>
          <w:b/>
        </w:rPr>
        <w:t xml:space="preserve">Kysymys 1</w:t>
      </w:r>
    </w:p>
    <w:p>
      <w:r>
        <w:t xml:space="preserve">Kuka on roomalaiskatolista kirkkoa käsittelevän kokoelman viidennen osan tekstien kirjoittaja?</w:t>
      </w:r>
    </w:p>
    <w:p>
      <w:r>
        <w:rPr>
          <w:b/>
        </w:rPr>
        <w:t xml:space="preserve">Kysymys 2</w:t>
      </w:r>
    </w:p>
    <w:p>
      <w:r>
        <w:t xml:space="preserve">Mikä oli niteiden ryhmän nimi ?</w:t>
      </w:r>
    </w:p>
    <w:p>
      <w:r>
        <w:rPr>
          <w:b/>
        </w:rPr>
        <w:t xml:space="preserve">Kysymys 3</w:t>
      </w:r>
    </w:p>
    <w:p>
      <w:r>
        <w:t xml:space="preserve">Missä kirjoittaja toteaa, että roomalaiskatolinen kirkko on saanut tosiasioita ja vahvistuksia ?</w:t>
      </w:r>
    </w:p>
    <w:p>
      <w:r>
        <w:rPr>
          <w:b/>
        </w:rPr>
        <w:t xml:space="preserve">Kysymys 4</w:t>
      </w:r>
    </w:p>
    <w:p>
      <w:r>
        <w:t xml:space="preserve">Kenen opista islam on saanut opetuksensa?</w:t>
      </w:r>
    </w:p>
    <w:p>
      <w:r>
        <w:rPr>
          <w:b/>
        </w:rPr>
        <w:t xml:space="preserve">Kysymys 5</w:t>
      </w:r>
    </w:p>
    <w:p>
      <w:r>
        <w:t xml:space="preserve">Mitä Pyhä Bernard kirjoitti vuonna 1788?</w:t>
      </w:r>
    </w:p>
    <w:p>
      <w:r>
        <w:rPr>
          <w:b/>
        </w:rPr>
        <w:t xml:space="preserve">Kysymys 6</w:t>
      </w:r>
    </w:p>
    <w:p>
      <w:r>
        <w:t xml:space="preserve">Minkä syytteen St Bernard toisti vuonna 1854?</w:t>
      </w:r>
    </w:p>
    <w:p>
      <w:r>
        <w:rPr>
          <w:b/>
        </w:rPr>
        <w:t xml:space="preserve">Kysymys 7</w:t>
      </w:r>
    </w:p>
    <w:p>
      <w:r>
        <w:t xml:space="preserve">Mikä on peräisin Raamatusta?</w:t>
      </w:r>
    </w:p>
    <w:p>
      <w:r>
        <w:rPr>
          <w:b/>
        </w:rPr>
        <w:t xml:space="preserve">Teksti numero 20</w:t>
      </w:r>
    </w:p>
    <w:p>
      <w:r>
        <w:rPr>
          <w:color w:val="A9A9A9"/>
        </w:rPr>
        <w:t xml:space="preserve">Roomalaisessa messukirjassa </w:t>
      </w:r>
      <w:r>
        <w:rPr>
          <w:color w:val="DCDCDC"/>
        </w:rPr>
        <w:t xml:space="preserve">ja </w:t>
      </w:r>
      <w:r>
        <w:rPr>
          <w:color w:val="2F4F4F"/>
        </w:rPr>
        <w:t xml:space="preserve">roomalaisen riitin liturgiassa </w:t>
      </w:r>
      <w:r>
        <w:t xml:space="preserve">on luonnollisesti viittauksia Marian tahrattomaan sikiämiseen tahrattoman sikiämisen juhlassa. Esimerkkinä tästä on antifoni, joka alkaa: "Tota pulchra es, Maria, et macula originalis non est in te" (Sinä olet kaunis, </w:t>
      </w:r>
      <w:r>
        <w:rPr>
          <w:color w:val="556B2F"/>
        </w:rPr>
        <w:t xml:space="preserve">Maria</w:t>
      </w:r>
      <w:r>
        <w:t xml:space="preserve">, eikä sinussa ole [synnin] alkuperäistä tahraa). </w:t>
      </w:r>
      <w:r>
        <w:rPr>
          <w:color w:val="6B8E23"/>
        </w:rPr>
        <w:t xml:space="preserve">Sinun vaatteesi ovat valkoiset kuin lumi, </w:t>
      </w:r>
      <w:r>
        <w:t xml:space="preserve">ja kasvosi ovat kuin aurinko. Sinä olet kaunis, Maria, eikä [synnin] alkuperäistä tahraa ole sinussa. Sinä olet Jerusalemin kunnia, sinä olet Israelin ilo, sinä annat kunniaa kansallemme. Sinä olet kaikki kaunis, Maria). Alkuperäisen gregoriaanisen laulun musiikin pohjalta </w:t>
      </w:r>
      <w:r>
        <w:rPr>
          <w:color w:val="228B22"/>
        </w:rPr>
        <w:t xml:space="preserve">ovat </w:t>
      </w:r>
      <w:r>
        <w:rPr>
          <w:color w:val="A0522D"/>
        </w:rPr>
        <w:t xml:space="preserve">moniäänisiä sovituksia </w:t>
      </w:r>
      <w:r>
        <w:rPr>
          <w:color w:val="228B22"/>
        </w:rPr>
        <w:t xml:space="preserve">säveltäneet </w:t>
      </w:r>
      <w:r>
        <w:t xml:space="preserve">Anton Bruckner, Pablo Casals, Maurice Duruflé, Grzegorz Gerwazy Gorczycki, no:Ola Gjeilo, José Maurício Nunes Garcia ja Nikolaus Schapfl,</w:t>
      </w:r>
    </w:p>
    <w:p>
      <w:r>
        <w:rPr>
          <w:b/>
        </w:rPr>
        <w:t xml:space="preserve">Kysymys 0</w:t>
      </w:r>
    </w:p>
    <w:p>
      <w:r>
        <w:t xml:space="preserve">Minkä väristä vaatetta käytetään perinteisissä lauluissa kuvaamaan Marian hedelmöittymisen puhtautta?</w:t>
      </w:r>
    </w:p>
    <w:p>
      <w:r>
        <w:rPr>
          <w:b/>
        </w:rPr>
        <w:t xml:space="preserve">Kysymys 1</w:t>
      </w:r>
    </w:p>
    <w:p>
      <w:r>
        <w:t xml:space="preserve">Missä tekstissä luetellaan rituaalit, joilla messusta nautitaan oikein ?</w:t>
      </w:r>
    </w:p>
    <w:p>
      <w:r>
        <w:rPr>
          <w:b/>
        </w:rPr>
        <w:t xml:space="preserve">Kysymys 2</w:t>
      </w:r>
    </w:p>
    <w:p>
      <w:r>
        <w:t xml:space="preserve">Missä virallisissa kirjoituksissa annetaan katolilaisille erityisiä rukouksia jokaiselle vuorokauden tunnille?</w:t>
      </w:r>
    </w:p>
    <w:p>
      <w:r>
        <w:rPr>
          <w:b/>
        </w:rPr>
        <w:t xml:space="preserve">Kysymys 3</w:t>
      </w:r>
    </w:p>
    <w:p>
      <w:r>
        <w:t xml:space="preserve">Minkälaisia melodisia, rytmisiä ja harmonisia muutoksia säveltäjät ovat tehneet, mutta ne perustuvat teoksiin, jotka ovat yksiäänisiä ja ilman säestäjää soitettuja pyhiä lauluja?</w:t>
      </w:r>
    </w:p>
    <w:p>
      <w:r>
        <w:rPr>
          <w:b/>
        </w:rPr>
        <w:t xml:space="preserve">Kysymys 4</w:t>
      </w:r>
    </w:p>
    <w:p>
      <w:r>
        <w:t xml:space="preserve">Mitä ovat viittaukset Jeesuksen tahrattomaan sikiämiseen?</w:t>
      </w:r>
    </w:p>
    <w:p>
      <w:r>
        <w:rPr>
          <w:b/>
        </w:rPr>
        <w:t xml:space="preserve">Kysymys 5</w:t>
      </w:r>
    </w:p>
    <w:p>
      <w:r>
        <w:t xml:space="preserve">kuka on puhdistettu perisynnistä Jeesuksen kautta?</w:t>
      </w:r>
    </w:p>
    <w:p>
      <w:r>
        <w:rPr>
          <w:b/>
        </w:rPr>
        <w:t xml:space="preserve">Kysymys 6</w:t>
      </w:r>
    </w:p>
    <w:p>
      <w:r>
        <w:t xml:space="preserve">Mitä Anton Bruckner sävelsi Tuntikirjaan perustuen?</w:t>
      </w:r>
    </w:p>
    <w:p>
      <w:r>
        <w:rPr>
          <w:b/>
        </w:rPr>
        <w:t xml:space="preserve">Teksti numero 21</w:t>
      </w:r>
    </w:p>
    <w:p>
      <w:r>
        <w:rPr>
          <w:color w:val="A9A9A9"/>
        </w:rPr>
        <w:t xml:space="preserve">Tämän tahrattoman sikiämisen kuvauksen suosio </w:t>
      </w:r>
      <w:r>
        <w:t xml:space="preserve">levisi muualle Eurooppaan, ja se on sittemmin pysynyt käsitteen tunnetuimpana taiteellisena kuvauksena: </w:t>
      </w:r>
      <w:r>
        <w:rPr>
          <w:color w:val="DCDCDC"/>
        </w:rPr>
        <w:t xml:space="preserve">taivaallisessa maailmassa</w:t>
      </w:r>
      <w:r>
        <w:rPr>
          <w:color w:val="2F4F4F"/>
        </w:rPr>
        <w:t xml:space="preserve">, hetki luomisensa jälkeen, Marian henki (nuoren naisen muodossa) katsoo kunnioittavasti Jumalaa (tai kumartaa päätään)</w:t>
      </w:r>
      <w:r>
        <w:t xml:space="preserve">. </w:t>
      </w:r>
      <w:r>
        <w:rPr>
          <w:color w:val="6B8E23"/>
        </w:rPr>
        <w:t xml:space="preserve">Kuu </w:t>
      </w:r>
      <w:r>
        <w:rPr>
          <w:color w:val="A0522D"/>
        </w:rPr>
        <w:t xml:space="preserve">on hänen jalkojensa alla</w:t>
      </w:r>
      <w:r>
        <w:t xml:space="preserve">, ja </w:t>
      </w:r>
      <w:r>
        <w:rPr>
          <w:color w:val="228B22"/>
        </w:rPr>
        <w:t xml:space="preserve">hänen päätään ympäröi kahdentoista tähden sädekehä</w:t>
      </w:r>
      <w:r>
        <w:t xml:space="preserve">, mikä on mahdollisesti viittaus Ilmestyskirjan 12:1-2:ssa mainittuun "aurinkoon puettuun naiseen". </w:t>
      </w:r>
      <w:r>
        <w:t xml:space="preserve">Muita kuvia voivat olla </w:t>
      </w:r>
      <w:r>
        <w:rPr>
          <w:color w:val="191970"/>
        </w:rPr>
        <w:t xml:space="preserve">pilvet, kultainen valo ja kerubit. Joissakin maalauksissa kerubeilla on kädessään </w:t>
      </w:r>
      <w:r>
        <w:rPr>
          <w:color w:val="8B0000"/>
        </w:rPr>
        <w:t xml:space="preserve">liljoja ja ruusuja</w:t>
      </w:r>
      <w:r>
        <w:rPr>
          <w:color w:val="191970"/>
        </w:rPr>
        <w:t xml:space="preserve">, kukkia, jotka usein liitetään Mariaan.</w:t>
      </w:r>
    </w:p>
    <w:p>
      <w:r>
        <w:rPr>
          <w:b/>
        </w:rPr>
        <w:t xml:space="preserve">Kysymys 0</w:t>
      </w:r>
    </w:p>
    <w:p>
      <w:r>
        <w:t xml:space="preserve">Mikä tuli hyvin suosituksi symboliksi niiden keskuudessa, jotka uskoivat, että Marialla oli neitsyt äitinä ? </w:t>
      </w:r>
    </w:p>
    <w:p>
      <w:r>
        <w:rPr>
          <w:b/>
        </w:rPr>
        <w:t xml:space="preserve">Kysymys 1</w:t>
      </w:r>
    </w:p>
    <w:p>
      <w:r>
        <w:t xml:space="preserve">Minkä päällä Maria seisoo tässä symbolissa?</w:t>
      </w:r>
    </w:p>
    <w:p>
      <w:r>
        <w:rPr>
          <w:b/>
        </w:rPr>
        <w:t xml:space="preserve">Kysymys 2</w:t>
      </w:r>
    </w:p>
    <w:p>
      <w:r>
        <w:t xml:space="preserve">Mitä Maria pitää hiustensa päällä, jotka tuikkivat symbolista?</w:t>
      </w:r>
    </w:p>
    <w:p>
      <w:r>
        <w:rPr>
          <w:b/>
        </w:rPr>
        <w:t xml:space="preserve">Kysymys 3</w:t>
      </w:r>
    </w:p>
    <w:p>
      <w:r>
        <w:t xml:space="preserve">Mitä muuta symbolista löytyy Marian kanssa, joka voi vaihdella eri versioissa ?</w:t>
      </w:r>
    </w:p>
    <w:p>
      <w:r>
        <w:rPr>
          <w:b/>
        </w:rPr>
        <w:t xml:space="preserve">Kysymys 4</w:t>
      </w:r>
    </w:p>
    <w:p>
      <w:r>
        <w:t xml:space="preserve">Mikä levisi Eurooppaan ja Lähi-itään?</w:t>
      </w:r>
    </w:p>
    <w:p>
      <w:r>
        <w:rPr>
          <w:b/>
        </w:rPr>
        <w:t xml:space="preserve">Kysymys 5</w:t>
      </w:r>
    </w:p>
    <w:p>
      <w:r>
        <w:t xml:space="preserve">Minkälaisia kukkia Maria pitää käsissään?</w:t>
      </w:r>
    </w:p>
    <w:p>
      <w:r>
        <w:rPr>
          <w:b/>
        </w:rPr>
        <w:t xml:space="preserve">Kysymys 6</w:t>
      </w:r>
    </w:p>
    <w:p>
      <w:r>
        <w:t xml:space="preserve">Mitä on kerubien jalkojen alla?</w:t>
      </w:r>
    </w:p>
    <w:p>
      <w:r>
        <w:rPr>
          <w:b/>
        </w:rPr>
        <w:t xml:space="preserve">Kysymys 7</w:t>
      </w:r>
    </w:p>
    <w:p>
      <w:r>
        <w:t xml:space="preserve">Missä Maria on kuvattu ennen luomista?</w:t>
      </w:r>
    </w:p>
    <w:p>
      <w:r>
        <w:br w:type="page"/>
      </w:r>
    </w:p>
    <w:p>
      <w:r>
        <w:rPr>
          <w:b/>
          <w:u w:val="single"/>
        </w:rPr>
        <w:t xml:space="preserve">Asiakirjan numero 401</w:t>
      </w:r>
    </w:p>
    <w:p>
      <w:r>
        <w:rPr>
          <w:b/>
        </w:rPr>
        <w:t xml:space="preserve">Tekstin numero 0</w:t>
      </w:r>
    </w:p>
    <w:p>
      <w:r>
        <w:t xml:space="preserve">Namibiassa on </w:t>
      </w:r>
      <w:r>
        <w:rPr>
          <w:color w:val="A9A9A9"/>
        </w:rPr>
        <w:t xml:space="preserve">maksuton </w:t>
      </w:r>
      <w:r>
        <w:t xml:space="preserve">koulutus sekä perus- että keskiasteen koulutuksessa</w:t>
      </w:r>
      <w:r>
        <w:t xml:space="preserve">.</w:t>
      </w:r>
      <w:r>
        <w:t xml:space="preserve"> Vuosiluokat 1-7 ovat peruskoulutasoa ja vuosiluokat 8-12 keskiasteen tasoa. Vuonna 1998 </w:t>
      </w:r>
      <w:r>
        <w:t xml:space="preserve">peruskoulussa oli </w:t>
      </w:r>
      <w:r>
        <w:rPr>
          <w:color w:val="DCDCDC"/>
        </w:rPr>
        <w:t xml:space="preserve">400 325 </w:t>
      </w:r>
      <w:r>
        <w:t xml:space="preserve">namibialaista oppilasta ja </w:t>
      </w:r>
      <w:r>
        <w:rPr>
          <w:color w:val="2F4F4F"/>
        </w:rPr>
        <w:t xml:space="preserve">115 237 </w:t>
      </w:r>
      <w:r>
        <w:t xml:space="preserve">oppilasta keskiasteen oppilaitoksissa</w:t>
      </w:r>
      <w:r>
        <w:t xml:space="preserve">.</w:t>
      </w:r>
      <w:r>
        <w:t xml:space="preserve"> Oppilas-opettaja-suhde vuonna 1999 oli arviolta </w:t>
      </w:r>
      <w:r>
        <w:rPr>
          <w:color w:val="556B2F"/>
        </w:rPr>
        <w:t xml:space="preserve">32:1. </w:t>
      </w:r>
      <w:r>
        <w:t xml:space="preserve">Koulutukseen käytettiin </w:t>
      </w:r>
      <w:r>
        <w:t xml:space="preserve">noin </w:t>
      </w:r>
      <w:r>
        <w:rPr>
          <w:color w:val="6B8E23"/>
        </w:rPr>
        <w:t xml:space="preserve">8 prosenttia </w:t>
      </w:r>
      <w:r>
        <w:t xml:space="preserve">BKT:sta. Opetussuunnitelmien kehittäminen, koulutustutkimus ja opettajien ammatillinen kehittäminen on keskitetysti järjestetty </w:t>
      </w:r>
      <w:r>
        <w:rPr>
          <w:color w:val="228B22"/>
        </w:rPr>
        <w:t xml:space="preserve">Okahandjassa</w:t>
      </w:r>
      <w:r>
        <w:t xml:space="preserve"> sijaitsevassa </w:t>
      </w:r>
      <w:r>
        <w:rPr>
          <w:color w:val="A0522D"/>
        </w:rPr>
        <w:t xml:space="preserve">kansallisessa koulutuksen kehittämisinstituutissa </w:t>
      </w:r>
      <w:r>
        <w:t xml:space="preserve">(</w:t>
      </w:r>
      <w:r>
        <w:rPr>
          <w:color w:val="A0522D"/>
        </w:rPr>
        <w:t xml:space="preserve">National Institute for Educational Development</w:t>
      </w:r>
      <w:r>
        <w:t xml:space="preserve">, NIED)</w:t>
      </w:r>
      <w:r>
        <w:t xml:space="preserve">.</w:t>
      </w:r>
    </w:p>
    <w:p>
      <w:r>
        <w:rPr>
          <w:b/>
        </w:rPr>
        <w:t xml:space="preserve">Kysymys 0</w:t>
      </w:r>
    </w:p>
    <w:p>
      <w:r>
        <w:t xml:space="preserve">Mitkä ovat perus- ja keskiasteen koulutuksen kustannukset Namibiassa?</w:t>
      </w:r>
    </w:p>
    <w:p>
      <w:r>
        <w:rPr>
          <w:b/>
        </w:rPr>
        <w:t xml:space="preserve">Kysymys 1</w:t>
      </w:r>
    </w:p>
    <w:p>
      <w:r>
        <w:t xml:space="preserve">Kuinka monta namibialaista oppilasta oli vuonna 1998 peruskoulussa? </w:t>
      </w:r>
    </w:p>
    <w:p>
      <w:r>
        <w:rPr>
          <w:b/>
        </w:rPr>
        <w:t xml:space="preserve">Kysymys 2</w:t>
      </w:r>
    </w:p>
    <w:p>
      <w:r>
        <w:t xml:space="preserve">Kuinka monta namibialaista opiskelijaa kirjattiin vuonna 1998 lukioihin?</w:t>
      </w:r>
    </w:p>
    <w:p>
      <w:r>
        <w:rPr>
          <w:b/>
        </w:rPr>
        <w:t xml:space="preserve">Kysymys 3</w:t>
      </w:r>
    </w:p>
    <w:p>
      <w:r>
        <w:t xml:space="preserve">Mikä oli Namibian oppilas-opettaja-suhde vuonna 1999?</w:t>
      </w:r>
    </w:p>
    <w:p>
      <w:r>
        <w:rPr>
          <w:b/>
        </w:rPr>
        <w:t xml:space="preserve">Kysymys 4</w:t>
      </w:r>
    </w:p>
    <w:p>
      <w:r>
        <w:t xml:space="preserve">Millä kehitetään opetussuunnitelmaa ja muita koulutusresursseja Namibiassa?</w:t>
      </w:r>
    </w:p>
    <w:p>
      <w:r>
        <w:rPr>
          <w:b/>
        </w:rPr>
        <w:t xml:space="preserve">Kysymys 5</w:t>
      </w:r>
    </w:p>
    <w:p>
      <w:r>
        <w:t xml:space="preserve">Mikä on Namibian pääkaupunki?</w:t>
      </w:r>
    </w:p>
    <w:p>
      <w:r>
        <w:rPr>
          <w:b/>
        </w:rPr>
        <w:t xml:space="preserve">Kysymys 6</w:t>
      </w:r>
    </w:p>
    <w:p>
      <w:r>
        <w:t xml:space="preserve">Kuinka monta opettajaa Namibiassa on peruskouluissa ja lukioissa?</w:t>
      </w:r>
    </w:p>
    <w:p>
      <w:r>
        <w:rPr>
          <w:b/>
        </w:rPr>
        <w:t xml:space="preserve">Kysymys 7</w:t>
      </w:r>
    </w:p>
    <w:p>
      <w:r>
        <w:t xml:space="preserve">Kuinka paljon Namibian BKT:sta käytetään puolustukseen?</w:t>
      </w:r>
    </w:p>
    <w:p>
      <w:r>
        <w:rPr>
          <w:b/>
        </w:rPr>
        <w:t xml:space="preserve">Kysymys 8</w:t>
      </w:r>
    </w:p>
    <w:p>
      <w:r>
        <w:t xml:space="preserve">Mikä oli oppilas-opettaja-suhde vuonna 2000?</w:t>
      </w:r>
    </w:p>
    <w:p>
      <w:r>
        <w:rPr>
          <w:b/>
        </w:rPr>
        <w:t xml:space="preserve">Kysymys 9</w:t>
      </w:r>
    </w:p>
    <w:p>
      <w:r>
        <w:t xml:space="preserve">Mikä on Okahandjan väkiluku?</w:t>
      </w:r>
    </w:p>
    <w:p>
      <w:r>
        <w:rPr>
          <w:b/>
        </w:rPr>
        <w:t xml:space="preserve">Teksti numero 1</w:t>
      </w:r>
    </w:p>
    <w:p>
      <w:r>
        <w:t xml:space="preserve">Namibia (i/nəˈmɪbiə/, /næˈ-/), virallisesti Namibian tasavalta (saks:  Republik Namibia (help-info); afrikaans: </w:t>
      </w:r>
      <w:r>
        <w:rPr>
          <w:color w:val="A9A9A9"/>
        </w:rPr>
        <w:t xml:space="preserve">Republiek van </w:t>
      </w:r>
      <w:r>
        <w:rPr>
          <w:color w:val="DCDCDC"/>
        </w:rPr>
        <w:t xml:space="preserve">Namibië</w:t>
      </w:r>
      <w:r>
        <w:t xml:space="preserve">) on maa </w:t>
      </w:r>
      <w:r>
        <w:rPr>
          <w:color w:val="2F4F4F"/>
        </w:rPr>
        <w:t xml:space="preserve">eteläisessä </w:t>
      </w:r>
      <w:r>
        <w:t xml:space="preserve">Afrikassa, jonka länsiraja on </w:t>
      </w:r>
      <w:r>
        <w:rPr>
          <w:color w:val="556B2F"/>
        </w:rPr>
        <w:t xml:space="preserve">Atlantin valtameri</w:t>
      </w:r>
      <w:r>
        <w:t xml:space="preserve">. </w:t>
      </w:r>
      <w:r>
        <w:t xml:space="preserve">Sillä on maarajat Sambian ja </w:t>
      </w:r>
      <w:r>
        <w:rPr>
          <w:color w:val="6B8E23"/>
        </w:rPr>
        <w:t xml:space="preserve">Angolan </w:t>
      </w:r>
      <w:r>
        <w:t xml:space="preserve">kanssa </w:t>
      </w:r>
      <w:r>
        <w:t xml:space="preserve">pohjoisessa, Botswanan kanssa idässä ja Etelä-Afrikan kanssa etelässä ja idässä. Vaikka se ei rajaa Zimbabwen kanssa, alle </w:t>
      </w:r>
      <w:r>
        <w:rPr>
          <w:color w:val="A0522D"/>
        </w:rPr>
        <w:t xml:space="preserve">200 metrin pituinen </w:t>
      </w:r>
      <w:r>
        <w:t xml:space="preserve">osa </w:t>
      </w:r>
      <w:r>
        <w:t xml:space="preserve">Sambesijokea (lähinnä pieni pullistuma Botswanassa Botswanan ja Sambian välisen </w:t>
      </w:r>
      <w:r>
        <w:rPr>
          <w:color w:val="228B22"/>
        </w:rPr>
        <w:t xml:space="preserve">mikrorajan saavuttamiseksi</w:t>
      </w:r>
      <w:r>
        <w:t xml:space="preserve">) erottaa sen kyseisestä maasta. Namibia itsenäistyi Etelä-Afrikasta </w:t>
      </w:r>
      <w:r>
        <w:rPr>
          <w:color w:val="191970"/>
        </w:rPr>
        <w:t xml:space="preserve">21. maaliskuuta 1990 </w:t>
      </w:r>
      <w:r>
        <w:t xml:space="preserve">Namibian itsenäisyyssodan jälkeen. Sen pääkaupunki ja suurin kaupunki on Windhoek, ja se on Yhdistyneiden Kansakuntien (YK), eteläisen Afrikan kehitysyhteisön (SADC), Afrikan unionin (AU) ja Kansainyhteisön jäsenmaa.</w:t>
      </w:r>
    </w:p>
    <w:p>
      <w:r>
        <w:rPr>
          <w:b/>
        </w:rPr>
        <w:t xml:space="preserve">Kysymys 0</w:t>
      </w:r>
    </w:p>
    <w:p>
      <w:r>
        <w:t xml:space="preserve">Mikä on Namibian afrikaansinkielinen nimi?</w:t>
      </w:r>
    </w:p>
    <w:p>
      <w:r>
        <w:rPr>
          <w:b/>
        </w:rPr>
        <w:t xml:space="preserve">Kysymys 1</w:t>
      </w:r>
    </w:p>
    <w:p>
      <w:r>
        <w:t xml:space="preserve">Missä päin Afrikkaa Namibia sijaitsee?</w:t>
      </w:r>
    </w:p>
    <w:p>
      <w:r>
        <w:rPr>
          <w:b/>
        </w:rPr>
        <w:t xml:space="preserve">Kysymys 2</w:t>
      </w:r>
    </w:p>
    <w:p>
      <w:r>
        <w:t xml:space="preserve">Mikä valtameri rajaa Namibiaa?</w:t>
      </w:r>
    </w:p>
    <w:p>
      <w:r>
        <w:rPr>
          <w:b/>
        </w:rPr>
        <w:t xml:space="preserve">Kysymys 3</w:t>
      </w:r>
    </w:p>
    <w:p>
      <w:r>
        <w:t xml:space="preserve">Kuinka kaukana Namibia on Sambesi-joesta?</w:t>
      </w:r>
    </w:p>
    <w:p>
      <w:r>
        <w:rPr>
          <w:b/>
        </w:rPr>
        <w:t xml:space="preserve">Kysymys 4</w:t>
      </w:r>
    </w:p>
    <w:p>
      <w:r>
        <w:t xml:space="preserve">Milloin Namibia itsenäistyi Etelä-Afrikasta?</w:t>
      </w:r>
    </w:p>
    <w:p>
      <w:r>
        <w:rPr>
          <w:b/>
        </w:rPr>
        <w:t xml:space="preserve">Kysymys 5</w:t>
      </w:r>
    </w:p>
    <w:p>
      <w:r>
        <w:t xml:space="preserve">Mikä on Namibian tasavallan ranskankielinen sana?</w:t>
      </w:r>
    </w:p>
    <w:p>
      <w:r>
        <w:rPr>
          <w:b/>
        </w:rPr>
        <w:t xml:space="preserve">Kysymys 6</w:t>
      </w:r>
    </w:p>
    <w:p>
      <w:r>
        <w:t xml:space="preserve">Minkä maan kanssa Namibia jakaa suurimman osan pohjoisrajastaan?</w:t>
      </w:r>
    </w:p>
    <w:p>
      <w:r>
        <w:rPr>
          <w:b/>
        </w:rPr>
        <w:t xml:space="preserve">Kysymys 7</w:t>
      </w:r>
    </w:p>
    <w:p>
      <w:r>
        <w:t xml:space="preserve">Minä päivänä Namibian itsenäisyyssota alkoi?</w:t>
      </w:r>
    </w:p>
    <w:p>
      <w:r>
        <w:rPr>
          <w:b/>
        </w:rPr>
        <w:t xml:space="preserve">Kysymys 8</w:t>
      </w:r>
    </w:p>
    <w:p>
      <w:r>
        <w:t xml:space="preserve">Millainen raja Namibialla on Angolan kanssa?</w:t>
      </w:r>
    </w:p>
    <w:p>
      <w:r>
        <w:rPr>
          <w:b/>
        </w:rPr>
        <w:t xml:space="preserve">Teksti numero 2</w:t>
      </w:r>
    </w:p>
    <w:p>
      <w:r>
        <w:t xml:space="preserve">Namibian kuivilla mailla asuivat jo varhaisista ajoista lähtien sanit, damarat ja namaquat ja noin </w:t>
      </w:r>
      <w:r>
        <w:rPr>
          <w:color w:val="A9A9A9"/>
        </w:rPr>
        <w:t xml:space="preserve">1300-luvulta </w:t>
      </w:r>
      <w:r>
        <w:t xml:space="preserve">lähtien </w:t>
      </w:r>
      <w:r>
        <w:t xml:space="preserve">jKr. </w:t>
      </w:r>
      <w:r>
        <w:t xml:space="preserve">lähtien </w:t>
      </w:r>
      <w:r>
        <w:t xml:space="preserve">bantut, jotka tulivat maahan bantujen laajentumisen myötä. Suurimmasta osasta aluetta tuli Saksan keisarillinen protektoraatti vuonna </w:t>
      </w:r>
      <w:r>
        <w:rPr>
          <w:color w:val="DCDCDC"/>
        </w:rPr>
        <w:t xml:space="preserve">1884</w:t>
      </w:r>
      <w:r>
        <w:t xml:space="preserve">, ja se pysyi Saksan siirtomaana </w:t>
      </w:r>
      <w:r>
        <w:rPr>
          <w:color w:val="2F4F4F"/>
        </w:rPr>
        <w:t xml:space="preserve">ensimmäisen maailmansodan loppuun </w:t>
      </w:r>
      <w:r>
        <w:t xml:space="preserve">asti</w:t>
      </w:r>
      <w:r>
        <w:t xml:space="preserve">. </w:t>
      </w:r>
      <w:r>
        <w:rPr>
          <w:color w:val="556B2F"/>
        </w:rPr>
        <w:t xml:space="preserve">Vuonna 1920 </w:t>
      </w:r>
      <w:r>
        <w:t xml:space="preserve">Kansainliitto antoi maan </w:t>
      </w:r>
      <w:r>
        <w:rPr>
          <w:color w:val="6B8E23"/>
        </w:rPr>
        <w:t xml:space="preserve">Etelä-Afrikan </w:t>
      </w:r>
      <w:r>
        <w:t xml:space="preserve">mandaatiksi, </w:t>
      </w:r>
      <w:r>
        <w:t xml:space="preserve">ja Etelä-Afrikka määräsi sen lait ja vuodesta </w:t>
      </w:r>
      <w:r>
        <w:rPr>
          <w:color w:val="A0522D"/>
        </w:rPr>
        <w:t xml:space="preserve">1948</w:t>
      </w:r>
      <w:r>
        <w:t xml:space="preserve"> alkaen </w:t>
      </w:r>
      <w:r>
        <w:t xml:space="preserve">apartheid-politiikan. Walvis Bayn satama ja sen edustalla sijaitsevat Pingviinisaaret oli liitetty Britannian kruunun alaisuuteen kuuluvaan Kapin siirtokuntaan vuoteen 1878 mennessä, ja niistä oli tullut erottamaton osa uutta Etelä-Afrikan unionia sen perustamisen yhteydessä vuonna 1910.</w:t>
      </w:r>
    </w:p>
    <w:p>
      <w:r>
        <w:rPr>
          <w:b/>
        </w:rPr>
        <w:t xml:space="preserve">Kysymys 0</w:t>
      </w:r>
    </w:p>
    <w:p>
      <w:r>
        <w:t xml:space="preserve">Milloin bantut muuttivat Namibiaan?</w:t>
      </w:r>
    </w:p>
    <w:p>
      <w:r>
        <w:rPr>
          <w:b/>
        </w:rPr>
        <w:t xml:space="preserve">Kysymys 1</w:t>
      </w:r>
    </w:p>
    <w:p>
      <w:r>
        <w:t xml:space="preserve">Milloin Namibiasta tuli Saksan keisarillinen protektoraatti?</w:t>
      </w:r>
    </w:p>
    <w:p>
      <w:r>
        <w:rPr>
          <w:b/>
        </w:rPr>
        <w:t xml:space="preserve">Kysymys 2</w:t>
      </w:r>
    </w:p>
    <w:p>
      <w:r>
        <w:t xml:space="preserve">Milloin Namibia lakkasi olemasta Saksan siirtomaa?</w:t>
      </w:r>
    </w:p>
    <w:p>
      <w:r>
        <w:rPr>
          <w:b/>
        </w:rPr>
        <w:t xml:space="preserve">Kysymys 3</w:t>
      </w:r>
    </w:p>
    <w:p>
      <w:r>
        <w:t xml:space="preserve">Minä vuonna Kansainliitto valtuutti Namibian Etelä-Afrikalle?</w:t>
      </w:r>
    </w:p>
    <w:p>
      <w:r>
        <w:rPr>
          <w:b/>
        </w:rPr>
        <w:t xml:space="preserve">Kysymys 4</w:t>
      </w:r>
    </w:p>
    <w:p>
      <w:r>
        <w:t xml:space="preserve">Milloin Etelä-Afrikka asetti Namibian apartheid-politiikan alaiseksi?</w:t>
      </w:r>
    </w:p>
    <w:p>
      <w:r>
        <w:rPr>
          <w:b/>
        </w:rPr>
        <w:t xml:space="preserve">Kysymys 5</w:t>
      </w:r>
    </w:p>
    <w:p>
      <w:r>
        <w:t xml:space="preserve">Mistä bantut tulivat 1300-luvulla?</w:t>
      </w:r>
    </w:p>
    <w:p>
      <w:r>
        <w:rPr>
          <w:b/>
        </w:rPr>
        <w:t xml:space="preserve">Kysymys 6</w:t>
      </w:r>
    </w:p>
    <w:p>
      <w:r>
        <w:t xml:space="preserve">Minä vuonna ensimmäinen maailmansota päättyi?</w:t>
      </w:r>
    </w:p>
    <w:p>
      <w:r>
        <w:rPr>
          <w:b/>
        </w:rPr>
        <w:t xml:space="preserve">Kysymys 7</w:t>
      </w:r>
    </w:p>
    <w:p>
      <w:r>
        <w:t xml:space="preserve">Minä vuonna Kansainliitto perustettiin?</w:t>
      </w:r>
    </w:p>
    <w:p>
      <w:r>
        <w:rPr>
          <w:b/>
        </w:rPr>
        <w:t xml:space="preserve">Kysymys 8</w:t>
      </w:r>
    </w:p>
    <w:p>
      <w:r>
        <w:t xml:space="preserve">Minä vuonna Kansainliitto lopetti toimintansa?</w:t>
      </w:r>
    </w:p>
    <w:p>
      <w:r>
        <w:rPr>
          <w:b/>
        </w:rPr>
        <w:t xml:space="preserve">Kysymys 9</w:t>
      </w:r>
    </w:p>
    <w:p>
      <w:r>
        <w:t xml:space="preserve">Minä vuonna Kapin siirtomaa perustettiin?</w:t>
      </w:r>
    </w:p>
    <w:p>
      <w:r>
        <w:rPr>
          <w:b/>
        </w:rPr>
        <w:t xml:space="preserve">Teksti numero 3</w:t>
      </w:r>
    </w:p>
    <w:p>
      <w:r>
        <w:t xml:space="preserve">Kapinoiden ja afrikkalaisten johtajien vaatimusten vuoksi YK otti suoran vastuun alueesta. Vuonna 1973 </w:t>
      </w:r>
      <w:r>
        <w:t xml:space="preserve">se tunnusti </w:t>
      </w:r>
      <w:r>
        <w:t xml:space="preserve">SWAPO:n (</w:t>
      </w:r>
      <w:r>
        <w:rPr>
          <w:color w:val="A9A9A9"/>
        </w:rPr>
        <w:t xml:space="preserve">South West Africa People's Organisation) </w:t>
      </w:r>
      <w:r>
        <w:t xml:space="preserve">Namibian kansan viralliseksi edustajaksi</w:t>
      </w:r>
      <w:r>
        <w:t xml:space="preserve">. </w:t>
      </w:r>
      <w:r>
        <w:t xml:space="preserve">Namibia pysyi kuitenkin tänä aikana Etelä-Afrikan hallinnassa </w:t>
      </w:r>
      <w:r>
        <w:rPr>
          <w:color w:val="556B2F"/>
        </w:rPr>
        <w:t xml:space="preserve">Lounais-Afrikkana. </w:t>
      </w:r>
      <w:r>
        <w:rPr>
          <w:color w:val="6B8E23"/>
        </w:rPr>
        <w:t xml:space="preserve">Sisäisten väkivaltaisuuksien </w:t>
      </w:r>
      <w:r>
        <w:t xml:space="preserve">jälkeen Etelä-Afrikka asetti Namibiaan väliaikaishallinnon vuonna 1985. Namibia itsenäistyi täysin Etelä-Afrikasta vuonna </w:t>
      </w:r>
      <w:r>
        <w:rPr>
          <w:color w:val="A0522D"/>
        </w:rPr>
        <w:t xml:space="preserve">1990 </w:t>
      </w:r>
      <w:r>
        <w:t xml:space="preserve">lukuun ottamatta </w:t>
      </w:r>
      <w:r>
        <w:rPr>
          <w:color w:val="228B22"/>
        </w:rPr>
        <w:t xml:space="preserve">Walvis Bayta </w:t>
      </w:r>
      <w:r>
        <w:t xml:space="preserve">ja Pingviinisaaria, jotka pysyivät Etelä-Afrikan hallinnassa vuoteen 1994 asti.</w:t>
      </w:r>
    </w:p>
    <w:p>
      <w:r>
        <w:rPr>
          <w:b/>
        </w:rPr>
        <w:t xml:space="preserve">Kysymys 0</w:t>
      </w:r>
    </w:p>
    <w:p>
      <w:r>
        <w:t xml:space="preserve">Mitä SWAPO tarkoittaa?</w:t>
      </w:r>
    </w:p>
    <w:p>
      <w:r>
        <w:rPr>
          <w:b/>
        </w:rPr>
        <w:t xml:space="preserve">Kysymys 1</w:t>
      </w:r>
    </w:p>
    <w:p>
      <w:r>
        <w:t xml:space="preserve">Milloin SWAPO nimettiin Namibian kansan edustajaksi?</w:t>
      </w:r>
    </w:p>
    <w:p>
      <w:r>
        <w:rPr>
          <w:b/>
        </w:rPr>
        <w:t xml:space="preserve">Kysymys 2</w:t>
      </w:r>
    </w:p>
    <w:p>
      <w:r>
        <w:t xml:space="preserve">Mikä oli Namibian nimi, kun se oli Etelä-Afrikan hallinnassa?</w:t>
      </w:r>
    </w:p>
    <w:p>
      <w:r>
        <w:rPr>
          <w:b/>
        </w:rPr>
        <w:t xml:space="preserve">Kysymys 3</w:t>
      </w:r>
    </w:p>
    <w:p>
      <w:r>
        <w:t xml:space="preserve">Miksi Etelä-Afrikka asetti Namibiaan väliaikaishallinnon?</w:t>
      </w:r>
    </w:p>
    <w:p>
      <w:r>
        <w:rPr>
          <w:b/>
        </w:rPr>
        <w:t xml:space="preserve">Kysymys 4</w:t>
      </w:r>
    </w:p>
    <w:p>
      <w:r>
        <w:t xml:space="preserve">Milloin Namibia sai täyden itsenäisyyden?</w:t>
      </w:r>
    </w:p>
    <w:p>
      <w:r>
        <w:rPr>
          <w:b/>
        </w:rPr>
        <w:t xml:space="preserve">Kysymys 5</w:t>
      </w:r>
    </w:p>
    <w:p>
      <w:r>
        <w:t xml:space="preserve">Minä vuonna Lounais-Afrikan kansanjärjestö perustettiin?</w:t>
      </w:r>
    </w:p>
    <w:p>
      <w:r>
        <w:rPr>
          <w:b/>
        </w:rPr>
        <w:t xml:space="preserve">Kysymys 6</w:t>
      </w:r>
    </w:p>
    <w:p>
      <w:r>
        <w:t xml:space="preserve">Millä Namibian alueella Walvis Bay sijaitsee?</w:t>
      </w:r>
    </w:p>
    <w:p>
      <w:r>
        <w:rPr>
          <w:b/>
        </w:rPr>
        <w:t xml:space="preserve">Kysymys 7</w:t>
      </w:r>
    </w:p>
    <w:p>
      <w:r>
        <w:t xml:space="preserve">Millä alueella Namibiassa on Pingviinisaaret?</w:t>
      </w:r>
    </w:p>
    <w:p>
      <w:r>
        <w:rPr>
          <w:b/>
        </w:rPr>
        <w:t xml:space="preserve">Kysymys 8</w:t>
      </w:r>
    </w:p>
    <w:p>
      <w:r>
        <w:t xml:space="preserve">Kumpi kattaa enemmän aluetta, Walvis Bay vai Pingviinisaaret?</w:t>
      </w:r>
    </w:p>
    <w:p>
      <w:r>
        <w:rPr>
          <w:b/>
        </w:rPr>
        <w:t xml:space="preserve">Teksti numero 4</w:t>
      </w:r>
    </w:p>
    <w:p>
      <w:r>
        <w:t xml:space="preserve">Namibian kuivilla mailla asuivat jo varhaisista ajoista lähtien sanit, damarat, nama ja noin 1300-luvulta lähtien jKr. lähtien bantut, jotka tulivat Keski-Afrikasta tulleen bantu-levittäytymisen myötä. </w:t>
      </w:r>
      <w:r>
        <w:t xml:space="preserve">Kapin siirtokunnasta tulleet orlam-klaanit ylittivät </w:t>
      </w:r>
      <w:r>
        <w:rPr>
          <w:color w:val="A9A9A9"/>
        </w:rPr>
        <w:t xml:space="preserve">1700-luvun </w:t>
      </w:r>
      <w:r>
        <w:t xml:space="preserve">lopusta lähtien </w:t>
      </w:r>
      <w:r>
        <w:rPr>
          <w:color w:val="DCDCDC"/>
        </w:rPr>
        <w:t xml:space="preserve">Oranssijoen </w:t>
      </w:r>
      <w:r>
        <w:t xml:space="preserve">ja muuttivat alueelle, joka on nykyään </w:t>
      </w:r>
      <w:r>
        <w:rPr>
          <w:color w:val="2F4F4F"/>
        </w:rPr>
        <w:t xml:space="preserve">Namibian eteläosa</w:t>
      </w:r>
      <w:r>
        <w:t xml:space="preserve">. </w:t>
      </w:r>
      <w:r>
        <w:t xml:space="preserve">Heidän kohtaamisensa </w:t>
      </w:r>
      <w:r>
        <w:rPr>
          <w:color w:val="556B2F"/>
        </w:rPr>
        <w:t xml:space="preserve">paimentolaisten </w:t>
      </w:r>
      <w:r>
        <w:t xml:space="preserve">nama-heimojen kanssa sujuivat suurelta osin rauhanomaisesti. Orlamien mukana tulleet lähetyssaarnaajat otettiin hyvin vastaan, ja heille myönnettiin oikeus käyttää vesilähteitä ja laidunmaita vuosittaista maksua vastaan. Matkalla pohjoiseen Orlamit kohtasivat kuitenkin Windhoekissa, Gobabiksessa ja Okahandjassa herero-heimon klaaneja, jotka eivät olleet yhtä vastaanottavaisia. Nama-Herero-sota syttyi vuonna </w:t>
      </w:r>
      <w:r>
        <w:rPr>
          <w:color w:val="6B8E23"/>
        </w:rPr>
        <w:t xml:space="preserve">1880</w:t>
      </w:r>
      <w:r>
        <w:t xml:space="preserve">, ja vihamielisyydet laantuivat vasta, kun </w:t>
      </w:r>
      <w:r>
        <w:rPr>
          <w:color w:val="A0522D"/>
        </w:rPr>
        <w:t xml:space="preserve">keisarillinen Saksa </w:t>
      </w:r>
      <w:r>
        <w:t xml:space="preserve">lähetti joukkoja kiistanalaisille alueille ja vakiinnutti nama-, orlam- ja herero-heimojen välisen aseman.</w:t>
      </w:r>
    </w:p>
    <w:p>
      <w:r>
        <w:rPr>
          <w:b/>
        </w:rPr>
        <w:t xml:space="preserve">Kysymys 0</w:t>
      </w:r>
    </w:p>
    <w:p>
      <w:r>
        <w:t xml:space="preserve">Minkä joen yli Orlamin klaanit siirtyivät Namibiaan?</w:t>
      </w:r>
    </w:p>
    <w:p>
      <w:r>
        <w:rPr>
          <w:b/>
        </w:rPr>
        <w:t xml:space="preserve">Kysymys 1</w:t>
      </w:r>
    </w:p>
    <w:p>
      <w:r>
        <w:t xml:space="preserve">Mille alueelle Namibiassa Orlam-klaanit asettuivat?</w:t>
      </w:r>
    </w:p>
    <w:p>
      <w:r>
        <w:rPr>
          <w:b/>
        </w:rPr>
        <w:t xml:space="preserve">Kysymys 2</w:t>
      </w:r>
    </w:p>
    <w:p>
      <w:r>
        <w:t xml:space="preserve">Milloin Orlam-klaanit asettuivat Namibiaan?</w:t>
      </w:r>
    </w:p>
    <w:p>
      <w:r>
        <w:rPr>
          <w:b/>
        </w:rPr>
        <w:t xml:space="preserve">Kysymys 3</w:t>
      </w:r>
    </w:p>
    <w:p>
      <w:r>
        <w:t xml:space="preserve">Milloin alkoi Nama-Herero-sota?</w:t>
      </w:r>
    </w:p>
    <w:p>
      <w:r>
        <w:rPr>
          <w:b/>
        </w:rPr>
        <w:t xml:space="preserve">Kysymys 4</w:t>
      </w:r>
    </w:p>
    <w:p>
      <w:r>
        <w:t xml:space="preserve">Kuka lähetti joukkoja aloittamaan Nama-Herero-sodan?</w:t>
      </w:r>
    </w:p>
    <w:p>
      <w:r>
        <w:rPr>
          <w:b/>
        </w:rPr>
        <w:t xml:space="preserve">Kysymys 5</w:t>
      </w:r>
    </w:p>
    <w:p>
      <w:r>
        <w:t xml:space="preserve">Millaisia ihmisiä Sanit olivat?</w:t>
      </w:r>
    </w:p>
    <w:p>
      <w:r>
        <w:rPr>
          <w:b/>
        </w:rPr>
        <w:t xml:space="preserve">Kysymys 6</w:t>
      </w:r>
    </w:p>
    <w:p>
      <w:r>
        <w:t xml:space="preserve">Minä vuonna Nama-Herereron sodan vihollisuudet päättyivät?</w:t>
      </w:r>
    </w:p>
    <w:p>
      <w:r>
        <w:rPr>
          <w:b/>
        </w:rPr>
        <w:t xml:space="preserve">Kysymys 7</w:t>
      </w:r>
    </w:p>
    <w:p>
      <w:r>
        <w:t xml:space="preserve">Minkälaisia ihmisiä damarat olivat?</w:t>
      </w:r>
    </w:p>
    <w:p>
      <w:r>
        <w:rPr>
          <w:b/>
        </w:rPr>
        <w:t xml:space="preserve">Kysymys 8</w:t>
      </w:r>
    </w:p>
    <w:p>
      <w:r>
        <w:t xml:space="preserve">Minkälaista kansaa Herero-heimo oli?</w:t>
      </w:r>
    </w:p>
    <w:p>
      <w:r>
        <w:rPr>
          <w:b/>
        </w:rPr>
        <w:t xml:space="preserve">Teksti numero 5</w:t>
      </w:r>
    </w:p>
    <w:p>
      <w:r>
        <w:t xml:space="preserve">Ensimmäiset eurooppalaiset, jotka nousivat maihin ja tutkivat aluetta, olivat </w:t>
      </w:r>
      <w:r>
        <w:rPr>
          <w:color w:val="A9A9A9"/>
        </w:rPr>
        <w:t xml:space="preserve">portugalilaiset </w:t>
      </w:r>
      <w:r>
        <w:t xml:space="preserve">merenkulkijat Diogo Cão vuonna </w:t>
      </w:r>
      <w:r>
        <w:rPr>
          <w:color w:val="DCDCDC"/>
        </w:rPr>
        <w:t xml:space="preserve">1485 </w:t>
      </w:r>
      <w:r>
        <w:t xml:space="preserve">ja Bartolomeu Dias vuonna </w:t>
      </w:r>
      <w:r>
        <w:rPr>
          <w:color w:val="2F4F4F"/>
        </w:rPr>
        <w:t xml:space="preserve">1486</w:t>
      </w:r>
      <w:r>
        <w:t xml:space="preserve">; Portugalin kruunu ei kuitenkaan vaatinut aluetta itselleen. Kuten suurin osa Saharan eteläpuolisesta Afrikasta, eurooppalaiset tutkivat Namibiaa laajalti vasta 1800-luvulla, jolloin sinne saapui kauppiaita ja uudisasukkaita pääasiassa </w:t>
      </w:r>
      <w:r>
        <w:rPr>
          <w:color w:val="556B2F"/>
        </w:rPr>
        <w:t xml:space="preserve">Saksasta </w:t>
      </w:r>
      <w:r>
        <w:t xml:space="preserve">ja </w:t>
      </w:r>
      <w:r>
        <w:rPr>
          <w:color w:val="6B8E23"/>
        </w:rPr>
        <w:t xml:space="preserve">Ruotsista</w:t>
      </w:r>
      <w:r>
        <w:t xml:space="preserve">. </w:t>
      </w:r>
      <w:r>
        <w:t xml:space="preserve">Dorslandin vaeltajat ylittivät alueen 1800-luvun lopulla matkallaan Transvaalista </w:t>
      </w:r>
      <w:r>
        <w:rPr>
          <w:color w:val="A0522D"/>
        </w:rPr>
        <w:t xml:space="preserve">Angolaan</w:t>
      </w:r>
      <w:r>
        <w:t xml:space="preserve">. Osa heistä asettui Namibiaan sen sijaan, että olisi jatkanut matkaansa.</w:t>
      </w:r>
    </w:p>
    <w:p>
      <w:r>
        <w:rPr>
          <w:b/>
        </w:rPr>
        <w:t xml:space="preserve">Kysymys 0</w:t>
      </w:r>
    </w:p>
    <w:p>
      <w:r>
        <w:t xml:space="preserve">Milloin Bartolomeu Dias tutki Namibiaa? </w:t>
      </w:r>
    </w:p>
    <w:p>
      <w:r>
        <w:rPr>
          <w:b/>
        </w:rPr>
        <w:t xml:space="preserve">Kysymys 1</w:t>
      </w:r>
    </w:p>
    <w:p>
      <w:r>
        <w:t xml:space="preserve">Minkä kansallisuuden edustajia olivat ensimmäiset Namibiaa tutkineet merenkulkijat? </w:t>
      </w:r>
    </w:p>
    <w:p>
      <w:r>
        <w:rPr>
          <w:b/>
        </w:rPr>
        <w:t xml:space="preserve">Kysymys 2</w:t>
      </w:r>
    </w:p>
    <w:p>
      <w:r>
        <w:t xml:space="preserve">Milloin Diogo Cao tutki Namibiaa?</w:t>
      </w:r>
    </w:p>
    <w:p>
      <w:r>
        <w:rPr>
          <w:b/>
        </w:rPr>
        <w:t xml:space="preserve">Kysymys 3</w:t>
      </w:r>
    </w:p>
    <w:p>
      <w:r>
        <w:t xml:space="preserve">Minkä muun maan uudisasukkaat asuttivat Namibiaa ruotsalaisten uudisasukkaiden ohella ensimmäisenä?</w:t>
      </w:r>
    </w:p>
    <w:p>
      <w:r>
        <w:rPr>
          <w:b/>
        </w:rPr>
        <w:t xml:space="preserve">Kysymys 4</w:t>
      </w:r>
    </w:p>
    <w:p>
      <w:r>
        <w:t xml:space="preserve">Angolaan matkalla olleet siirtolaiset asettuivat Namibiaan sen sijaan, että olisivat menneet minne?</w:t>
      </w:r>
    </w:p>
    <w:p>
      <w:r>
        <w:rPr>
          <w:b/>
        </w:rPr>
        <w:t xml:space="preserve">Kysymys 5</w:t>
      </w:r>
    </w:p>
    <w:p>
      <w:r>
        <w:t xml:space="preserve">Minä vuonna Diogo Cao syntyi?</w:t>
      </w:r>
    </w:p>
    <w:p>
      <w:r>
        <w:rPr>
          <w:b/>
        </w:rPr>
        <w:t xml:space="preserve">Kysymys 6</w:t>
      </w:r>
    </w:p>
    <w:p>
      <w:r>
        <w:t xml:space="preserve">Minä vuonna Bartolmeu Dias syntyi?</w:t>
      </w:r>
    </w:p>
    <w:p>
      <w:r>
        <w:rPr>
          <w:b/>
        </w:rPr>
        <w:t xml:space="preserve">Kysymys 7</w:t>
      </w:r>
    </w:p>
    <w:p>
      <w:r>
        <w:t xml:space="preserve">Mitä kansallisuutta Dorslandin vaeltajat olivat?</w:t>
      </w:r>
    </w:p>
    <w:p>
      <w:r>
        <w:rPr>
          <w:b/>
        </w:rPr>
        <w:t xml:space="preserve">Kysymys 8</w:t>
      </w:r>
    </w:p>
    <w:p>
      <w:r>
        <w:t xml:space="preserve">Mikä maa oli ensimmäinen, joka sai eurooppalaiset kauppiaat Saharan eteläpuoliseen Afrikkaan?</w:t>
      </w:r>
    </w:p>
    <w:p>
      <w:r>
        <w:rPr>
          <w:b/>
        </w:rPr>
        <w:t xml:space="preserve">Kysymys 9</w:t>
      </w:r>
    </w:p>
    <w:p>
      <w:r>
        <w:t xml:space="preserve">Mikä oli ensimmäinen maa, johon tuli eurooppalaisia uudisasukkaita Saharan eteläpuolisessa Afrikassa?</w:t>
      </w:r>
    </w:p>
    <w:p>
      <w:r>
        <w:rPr>
          <w:b/>
        </w:rPr>
        <w:t xml:space="preserve">Teksti numero 6</w:t>
      </w:r>
    </w:p>
    <w:p>
      <w:r>
        <w:t xml:space="preserve">Vuosina </w:t>
      </w:r>
      <w:r>
        <w:rPr>
          <w:color w:val="DCDCDC"/>
        </w:rPr>
        <w:t xml:space="preserve">1904-1907 </w:t>
      </w:r>
      <w:r>
        <w:t xml:space="preserve">hererot ja </w:t>
      </w:r>
      <w:r>
        <w:rPr>
          <w:color w:val="2F4F4F"/>
        </w:rPr>
        <w:t xml:space="preserve">namaquat tarttuivat </w:t>
      </w:r>
      <w:r>
        <w:t xml:space="preserve">aseisiin saksalaisia vastaan, ja saksalaisten miehittäjien laskelmoidun rangaistustoiminnan seurauksena </w:t>
      </w:r>
      <w:r>
        <w:t xml:space="preserve">tehtiin </w:t>
      </w:r>
      <w:r>
        <w:t xml:space="preserve">"</w:t>
      </w:r>
      <w:r>
        <w:rPr>
          <w:color w:val="556B2F"/>
        </w:rPr>
        <w:t xml:space="preserve">1900-luvun ensimmäinen kansanmurha". </w:t>
      </w:r>
      <w:r>
        <w:t xml:space="preserve">Hererojen ja namaquojen kansanmurhassa </w:t>
      </w:r>
      <w:r>
        <w:t xml:space="preserve">murhattiin järjestelmällisesti </w:t>
      </w:r>
      <w:r>
        <w:rPr>
          <w:color w:val="6B8E23"/>
        </w:rPr>
        <w:t xml:space="preserve">10 000 </w:t>
      </w:r>
      <w:r>
        <w:rPr>
          <w:color w:val="A0522D"/>
        </w:rPr>
        <w:t xml:space="preserve">nama </w:t>
      </w:r>
      <w:r>
        <w:t xml:space="preserve">(</w:t>
      </w:r>
      <w:r>
        <w:rPr>
          <w:color w:val="228B22"/>
        </w:rPr>
        <w:t xml:space="preserve">puolet väestöstä</w:t>
      </w:r>
      <w:r>
        <w:t xml:space="preserve">) ja noin </w:t>
      </w:r>
      <w:r>
        <w:rPr>
          <w:color w:val="191970"/>
        </w:rPr>
        <w:t xml:space="preserve">65 000 </w:t>
      </w:r>
      <w:r>
        <w:t xml:space="preserve">hereroa (</w:t>
      </w:r>
      <w:r>
        <w:rPr>
          <w:color w:val="8B0000"/>
        </w:rPr>
        <w:t xml:space="preserve">noin 80 prosenttia väestöstä).</w:t>
      </w:r>
      <w:r>
        <w:t xml:space="preserve"> Kun eloonjääneet lopulta vapautettiin pidätyksistä, he joutuivat pakkolunastuksen, karkotusten, pakkotyön, rotuerottelun ja syrjinnän kohteeksi järjestelmässä, joka monin tavoin ennakoi apartheidia.</w:t>
      </w:r>
    </w:p>
    <w:p>
      <w:r>
        <w:rPr>
          <w:b/>
        </w:rPr>
        <w:t xml:space="preserve">Kysymys 0</w:t>
      </w:r>
    </w:p>
    <w:p>
      <w:r>
        <w:t xml:space="preserve">Hererot ja mikä muu ryhmä ryhtyi toimiin saksalaisia miehittäjiä vastaan?</w:t>
      </w:r>
    </w:p>
    <w:p>
      <w:r>
        <w:rPr>
          <w:b/>
        </w:rPr>
        <w:t xml:space="preserve">Kysymys 1</w:t>
      </w:r>
    </w:p>
    <w:p>
      <w:r>
        <w:t xml:space="preserve">Milloin kaksi klaania ryhtyi toimiin saksalaisia miehittäjiä vastaan?</w:t>
      </w:r>
    </w:p>
    <w:p>
      <w:r>
        <w:rPr>
          <w:b/>
        </w:rPr>
        <w:t xml:space="preserve">Kysymys 2</w:t>
      </w:r>
    </w:p>
    <w:p>
      <w:r>
        <w:t xml:space="preserve">Millaisena pidettiin sotaa saksalaisia miehittäjiä vastaan?</w:t>
      </w:r>
    </w:p>
    <w:p>
      <w:r>
        <w:rPr>
          <w:b/>
        </w:rPr>
        <w:t xml:space="preserve">Kysymys 3</w:t>
      </w:r>
    </w:p>
    <w:p>
      <w:r>
        <w:t xml:space="preserve">Kuinka monta hereroa kuoli sodassa saksalaisia miehittäjiä vastaan?</w:t>
      </w:r>
    </w:p>
    <w:p>
      <w:r>
        <w:rPr>
          <w:b/>
        </w:rPr>
        <w:t xml:space="preserve">Kysymys 4</w:t>
      </w:r>
    </w:p>
    <w:p>
      <w:r>
        <w:t xml:space="preserve">Kuinka monta nama'sia kuoli sodassa saksalaisia miehittäjiä vastaan?</w:t>
      </w:r>
    </w:p>
    <w:p>
      <w:r>
        <w:rPr>
          <w:b/>
        </w:rPr>
        <w:t xml:space="preserve">Kysymys 5</w:t>
      </w:r>
    </w:p>
    <w:p>
      <w:r>
        <w:t xml:space="preserve">Minä vuonna alkoi "1900-luvun ensimmäinen kansanmurha"?</w:t>
      </w:r>
    </w:p>
    <w:p>
      <w:r>
        <w:rPr>
          <w:b/>
        </w:rPr>
        <w:t xml:space="preserve">Kysymys 6</w:t>
      </w:r>
    </w:p>
    <w:p>
      <w:r>
        <w:t xml:space="preserve">Kumpaa ryhmää vastaan saksalaiset miehittäjät alkoivat ensin tehdä kansanmurhaa?</w:t>
      </w:r>
    </w:p>
    <w:p>
      <w:r>
        <w:rPr>
          <w:b/>
        </w:rPr>
        <w:t xml:space="preserve">Kysymys 7</w:t>
      </w:r>
    </w:p>
    <w:p>
      <w:r>
        <w:t xml:space="preserve">Kuinka suuren osan hereroista saksalaiset murhasivat?</w:t>
      </w:r>
    </w:p>
    <w:p>
      <w:r>
        <w:rPr>
          <w:b/>
        </w:rPr>
        <w:t xml:space="preserve">Kysymys 8</w:t>
      </w:r>
    </w:p>
    <w:p>
      <w:r>
        <w:t xml:space="preserve">Kuinka suuren osan namaqualaisista murhasivat saksalaiset?</w:t>
      </w:r>
    </w:p>
    <w:p>
      <w:r>
        <w:rPr>
          <w:b/>
        </w:rPr>
        <w:t xml:space="preserve">Kysymys 9</w:t>
      </w:r>
    </w:p>
    <w:p>
      <w:r>
        <w:t xml:space="preserve">Minä vuonna päättyi "1900-luvun ensimmäinen kansanmurha"?</w:t>
      </w:r>
    </w:p>
    <w:p>
      <w:r>
        <w:rPr>
          <w:b/>
        </w:rPr>
        <w:t xml:space="preserve">Teksti numero 7</w:t>
      </w:r>
    </w:p>
    <w:p>
      <w:r>
        <w:t xml:space="preserve">Etelä-Afrikka miehitti siirtomaan vuonna </w:t>
      </w:r>
      <w:r>
        <w:rPr>
          <w:color w:val="A9A9A9"/>
        </w:rPr>
        <w:t xml:space="preserve">1915 </w:t>
      </w:r>
      <w:r>
        <w:t xml:space="preserve">voitettuaan Saksan joukot ensimmäisessä maailmansodassa ja hallinnoi sitä vuodesta </w:t>
      </w:r>
      <w:r>
        <w:rPr>
          <w:color w:val="DCDCDC"/>
        </w:rPr>
        <w:t xml:space="preserve">1919 </w:t>
      </w:r>
      <w:r>
        <w:t xml:space="preserve">lähtien Kansainliiton mandaattialueena. Vaikka Etelä-Afrikan hallitus halusi sisällyttää "Lounais-Afrikan" alueeseensa, se ei koskaan virallisesti tehnyt niin, vaikka sitä hallinnoitiin tosiasiallisesti "viidentenä maakuntana", jossa valkoisella vähemmistöllä oli edustus Etelä-Afrikan vain valkoisille tarkoitetussa parlamentissa ja jossa se valitsi oman paikallishallintonsa, SWA:n lakiasäätävän kokouksen. Etelä-Afrikan hallitus nimitti myös SWA:n hallintoviranomaisen, jolla oli laajat valtuudet. Sen </w:t>
      </w:r>
      <w:r>
        <w:t xml:space="preserve">jälkeen, kun Yhdistyneet Kansakunnat korvasi Liittouman vuonna </w:t>
      </w:r>
      <w:r>
        <w:rPr>
          <w:color w:val="2F4F4F"/>
        </w:rPr>
        <w:t xml:space="preserve">1946</w:t>
      </w:r>
      <w:r>
        <w:t xml:space="preserve">, Etelä-Afrikka kieltäytyi luopumasta aiemmasta mandaatistaan, joka korvattiin Yhdistyneiden Kansakuntien edunvalvontasopimuksella, joka edellytti alueen hallinnon tiiviimpää kansainvälistä valvontaa (sekä lopullista itsenäistymisaikataulua). </w:t>
      </w:r>
      <w:r>
        <w:rPr>
          <w:color w:val="556B2F"/>
        </w:rPr>
        <w:t xml:space="preserve">Herero Chief's Council </w:t>
      </w:r>
      <w:r>
        <w:t xml:space="preserve">esitti YK:lle useita vetoomuksia, joissa se pyysi sitä myöntämään Namibialle itsenäisyyden 1950-luvulla. </w:t>
      </w:r>
      <w:r>
        <w:t xml:space="preserve">Kun Euroopan suurvallat </w:t>
      </w:r>
      <w:r>
        <w:rPr>
          <w:color w:val="6B8E23"/>
        </w:rPr>
        <w:t xml:space="preserve">1960-luvulla </w:t>
      </w:r>
      <w:r>
        <w:t xml:space="preserve">myönsivät itsenäisyyttä siirtomailleen ja luottamusalueilleen Afrikassa, Etelä-Afrikkaan kohdistui yhä enemmän painostusta tehdä samoin Namibian osalta</w:t>
      </w:r>
      <w:r>
        <w:rPr>
          <w:color w:val="6B8E23"/>
        </w:rPr>
        <w:t xml:space="preserve">. Vuonna 1966 </w:t>
      </w:r>
      <w:r>
        <w:t xml:space="preserve">kansainvälinen tuomioistuin hylkäsi Etiopian ja Liberian tekemän valituksen Etelä-Afrikan jatkuvasta läsnäolosta alueella, mutta YK:n yleiskokous peruutti myöhemmin Etelä-Afrikan mandaatin, ja vuonna </w:t>
      </w:r>
      <w:r>
        <w:rPr>
          <w:color w:val="A0522D"/>
        </w:rPr>
        <w:t xml:space="preserve">1971 </w:t>
      </w:r>
      <w:r>
        <w:t xml:space="preserve">kansainvälinen tuomioistuin antoi "neuvoa-antavan lausunnon", jossa se julisti Etelä-Afrikan hallinnon jatkamisen laittomaksi.</w:t>
      </w:r>
    </w:p>
    <w:p>
      <w:r>
        <w:rPr>
          <w:b/>
        </w:rPr>
        <w:t xml:space="preserve">Kysymys 0</w:t>
      </w:r>
    </w:p>
    <w:p>
      <w:r>
        <w:t xml:space="preserve">Milloin Etelä-Afrikka miehitti Namibian? </w:t>
      </w:r>
    </w:p>
    <w:p>
      <w:r>
        <w:rPr>
          <w:b/>
        </w:rPr>
        <w:t xml:space="preserve">Kysymys 1</w:t>
      </w:r>
    </w:p>
    <w:p>
      <w:r>
        <w:t xml:space="preserve">Milloin Etelä-Afrikka kieltäytyi luovuttamasta Namibiaa? </w:t>
      </w:r>
    </w:p>
    <w:p>
      <w:r>
        <w:rPr>
          <w:b/>
        </w:rPr>
        <w:t xml:space="preserve">Kysymys 2</w:t>
      </w:r>
    </w:p>
    <w:p>
      <w:r>
        <w:t xml:space="preserve">Mikä neuvosto esitti vetoomuksen Namibian itsenäisyyden puolesta?</w:t>
      </w:r>
    </w:p>
    <w:p>
      <w:r>
        <w:rPr>
          <w:b/>
        </w:rPr>
        <w:t xml:space="preserve">Kysymys 3</w:t>
      </w:r>
    </w:p>
    <w:p>
      <w:r>
        <w:t xml:space="preserve">Milloin Euroopan suurvallat myönsivät itsenäisyyden Afrikan siirtomailleen?</w:t>
      </w:r>
    </w:p>
    <w:p>
      <w:r>
        <w:rPr>
          <w:b/>
        </w:rPr>
        <w:t xml:space="preserve">Kysymys 4</w:t>
      </w:r>
    </w:p>
    <w:p>
      <w:r>
        <w:t xml:space="preserve">Milloin Liitto korvattiin Yhdistyneillä Kansakunnilla?</w:t>
      </w:r>
    </w:p>
    <w:p>
      <w:r>
        <w:rPr>
          <w:b/>
        </w:rPr>
        <w:t xml:space="preserve">Kysymys 5</w:t>
      </w:r>
    </w:p>
    <w:p>
      <w:r>
        <w:t xml:space="preserve">Minä vuonna alkoi ensimmäinen maailmansota?</w:t>
      </w:r>
    </w:p>
    <w:p>
      <w:r>
        <w:rPr>
          <w:b/>
        </w:rPr>
        <w:t xml:space="preserve">Kysymys 6</w:t>
      </w:r>
    </w:p>
    <w:p>
      <w:r>
        <w:t xml:space="preserve">Minä vuonna Kansainliitto perustettiin?</w:t>
      </w:r>
    </w:p>
    <w:p>
      <w:r>
        <w:rPr>
          <w:b/>
        </w:rPr>
        <w:t xml:space="preserve">Kysymys 7</w:t>
      </w:r>
    </w:p>
    <w:p>
      <w:r>
        <w:t xml:space="preserve">Minä vuonna Etelä-Afrikan parlamentti perustettiin?</w:t>
      </w:r>
    </w:p>
    <w:p>
      <w:r>
        <w:rPr>
          <w:b/>
        </w:rPr>
        <w:t xml:space="preserve">Kysymys 8</w:t>
      </w:r>
    </w:p>
    <w:p>
      <w:r>
        <w:t xml:space="preserve">Minä vuonna kansainvälinen tuomioistuin perustettiin?</w:t>
      </w:r>
    </w:p>
    <w:p>
      <w:r>
        <w:rPr>
          <w:b/>
        </w:rPr>
        <w:t xml:space="preserve">Teksti numero 8</w:t>
      </w:r>
    </w:p>
    <w:p>
      <w:r>
        <w:t xml:space="preserve">Vastauksena </w:t>
      </w:r>
      <w:r>
        <w:t xml:space="preserve">kansainvälisen tuomioistuimen </w:t>
      </w:r>
      <w:r>
        <w:rPr>
          <w:color w:val="A9A9A9"/>
        </w:rPr>
        <w:t xml:space="preserve">vuonna 1966 </w:t>
      </w:r>
      <w:r>
        <w:t xml:space="preserve">antamaan tuomioon SWAPO:n (South-West Africa People's Organisation) sotilasosasto, </w:t>
      </w:r>
      <w:r>
        <w:rPr>
          <w:color w:val="DCDCDC"/>
        </w:rPr>
        <w:t xml:space="preserve">Namibian kansan vapautusarmeija (People's Liberation Army of Namibia), </w:t>
      </w:r>
      <w:r>
        <w:t xml:space="preserve">sissiryhmä aloitti aseellisen itsenäisyystaistelunsa, mutta vasta </w:t>
      </w:r>
      <w:r>
        <w:rPr>
          <w:color w:val="2F4F4F"/>
        </w:rPr>
        <w:t xml:space="preserve">vuonna 1988 </w:t>
      </w:r>
      <w:r>
        <w:t xml:space="preserve">Etelä-Afrikka suostui lopettamaan Namibian miehityksensä </w:t>
      </w:r>
      <w:r>
        <w:rPr>
          <w:color w:val="556B2F"/>
        </w:rPr>
        <w:t xml:space="preserve">YK:n </w:t>
      </w:r>
      <w:r>
        <w:t xml:space="preserve">koko aluetta koskevan </w:t>
      </w:r>
      <w:r>
        <w:rPr>
          <w:color w:val="556B2F"/>
        </w:rPr>
        <w:t xml:space="preserve">rauhansuunnitelman mukaisesti. </w:t>
      </w:r>
      <w:r>
        <w:t xml:space="preserve">Etelä-Afrikan miehityksen aikana valkoiset kaupalliset maanviljelijät, joista suurin osa tuli siirtolaisina Etelä-Afrikasta ja joiden </w:t>
      </w:r>
      <w:r>
        <w:t xml:space="preserve">osuus maan väestöstä oli </w:t>
      </w:r>
      <w:r>
        <w:rPr>
          <w:color w:val="6B8E23"/>
        </w:rPr>
        <w:t xml:space="preserve">0,2 prosenttia</w:t>
      </w:r>
      <w:r>
        <w:t xml:space="preserve">, omistivat </w:t>
      </w:r>
      <w:r>
        <w:rPr>
          <w:color w:val="A0522D"/>
        </w:rPr>
        <w:t xml:space="preserve">74 prosenttia </w:t>
      </w:r>
      <w:r>
        <w:t xml:space="preserve">viljelykelpoisesta maasta. Namibian keski- ja eteläosan ulkopuolella (joka tunnettiin </w:t>
      </w:r>
      <w:r>
        <w:t xml:space="preserve">saksalaisesta ajasta lähtien </w:t>
      </w:r>
      <w:r>
        <w:t xml:space="preserve">"</w:t>
      </w:r>
      <w:r>
        <w:rPr>
          <w:color w:val="228B22"/>
        </w:rPr>
        <w:t xml:space="preserve">poliisivyöhykkeenä</w:t>
      </w:r>
      <w:r>
        <w:t xml:space="preserve">" ja jossa sijaitsivat tärkeimmät kaupungit, teollisuus, kaivokset ja parhaat viljelysmaat) maa jaettiin "kotiseuduiksi", jotka olivat Namibiaan sovellettu eteläafrikkalainen bantustan-versio, vaikkakin vain muutama niistä perustettiin, koska Namibian alkuperäiskansat eivät useinkaan suostuneet yhteistyöhön.</w:t>
      </w:r>
    </w:p>
    <w:p>
      <w:r>
        <w:rPr>
          <w:b/>
        </w:rPr>
        <w:t xml:space="preserve">Kysymys 0</w:t>
      </w:r>
    </w:p>
    <w:p>
      <w:r>
        <w:t xml:space="preserve">Mikä sissiryhmä taisteli Namibian itsenäisyyden puolesta? </w:t>
      </w:r>
    </w:p>
    <w:p>
      <w:r>
        <w:rPr>
          <w:b/>
        </w:rPr>
        <w:t xml:space="preserve">Kysymys 1</w:t>
      </w:r>
    </w:p>
    <w:p>
      <w:r>
        <w:t xml:space="preserve">Milloin sissiryhmä taisteli Namibian itsenäisyyden puolesta? </w:t>
      </w:r>
    </w:p>
    <w:p>
      <w:r>
        <w:rPr>
          <w:b/>
        </w:rPr>
        <w:t xml:space="preserve">Kysymys 2</w:t>
      </w:r>
    </w:p>
    <w:p>
      <w:r>
        <w:t xml:space="preserve">Milloin Etelä-Afrikka lopetti Namibian miehityksen?</w:t>
      </w:r>
    </w:p>
    <w:p>
      <w:r>
        <w:rPr>
          <w:b/>
        </w:rPr>
        <w:t xml:space="preserve">Kysymys 3</w:t>
      </w:r>
    </w:p>
    <w:p>
      <w:r>
        <w:t xml:space="preserve">Miksi Etelä-Afrikka lopetti Namibian miehityksen?</w:t>
      </w:r>
    </w:p>
    <w:p>
      <w:r>
        <w:rPr>
          <w:b/>
        </w:rPr>
        <w:t xml:space="preserve">Kysymys 4</w:t>
      </w:r>
    </w:p>
    <w:p>
      <w:r>
        <w:t xml:space="preserve">Mikä on Namibian keski- ja eteläosan alue?</w:t>
      </w:r>
    </w:p>
    <w:p>
      <w:r>
        <w:rPr>
          <w:b/>
        </w:rPr>
        <w:t xml:space="preserve">Kysymys 5</w:t>
      </w:r>
    </w:p>
    <w:p>
      <w:r>
        <w:t xml:space="preserve">Minä vuonna Lounais-Afrikan kansanjärjestö perustettiin?</w:t>
      </w:r>
    </w:p>
    <w:p>
      <w:r>
        <w:rPr>
          <w:b/>
        </w:rPr>
        <w:t xml:space="preserve">Kysymys 6</w:t>
      </w:r>
    </w:p>
    <w:p>
      <w:r>
        <w:t xml:space="preserve">Kuinka monta prosenttia Etelä-Afrikan väestöstä oli valkoisia?</w:t>
      </w:r>
    </w:p>
    <w:p>
      <w:r>
        <w:rPr>
          <w:b/>
        </w:rPr>
        <w:t xml:space="preserve">Kysymys 7</w:t>
      </w:r>
    </w:p>
    <w:p>
      <w:r>
        <w:t xml:space="preserve">Kuinka suuri osa Etelä-Afrikan viljelysmaasta oli valkoisten hallinnassa?</w:t>
      </w:r>
    </w:p>
    <w:p>
      <w:r>
        <w:rPr>
          <w:b/>
        </w:rPr>
        <w:t xml:space="preserve">Kysymys 8</w:t>
      </w:r>
    </w:p>
    <w:p>
      <w:r>
        <w:t xml:space="preserve">Minä vuonna YK alkoi laatia rauhansuunnitelmaa koko aluetta varten?</w:t>
      </w:r>
    </w:p>
    <w:p>
      <w:r>
        <w:rPr>
          <w:b/>
        </w:rPr>
        <w:t xml:space="preserve">Teksti numero 9</w:t>
      </w:r>
    </w:p>
    <w:p>
      <w:r>
        <w:rPr>
          <w:color w:val="A9A9A9"/>
        </w:rPr>
        <w:t xml:space="preserve">Lounais-Afrikka </w:t>
      </w:r>
      <w:r>
        <w:t xml:space="preserve">tunnettiin YK:ssa nimellä Namibia, kun YK:n yleiskokous muutti alueen nimen </w:t>
      </w:r>
      <w:r>
        <w:rPr>
          <w:color w:val="2F4F4F"/>
        </w:rPr>
        <w:t xml:space="preserve">12. kesäkuuta </w:t>
      </w:r>
      <w:r>
        <w:t xml:space="preserve">1968 antamallaan </w:t>
      </w:r>
      <w:r>
        <w:rPr>
          <w:color w:val="DCDCDC"/>
        </w:rPr>
        <w:t xml:space="preserve">päätöslauselmalla 2372 (XXII)</w:t>
      </w:r>
      <w:r>
        <w:t xml:space="preserve">. </w:t>
      </w:r>
      <w:r>
        <w:t xml:space="preserve">Vuonna 1978 </w:t>
      </w:r>
      <w:r>
        <w:t xml:space="preserve">YK:n turvallisuusneuvosto hyväksyi YK:n päätöslauselman 435, jossa suunniteltiin Namibian siirtymistä kohti itsenäisyyttä</w:t>
      </w:r>
      <w:r>
        <w:rPr>
          <w:color w:val="A0522D"/>
        </w:rPr>
        <w:t xml:space="preserve">.</w:t>
      </w:r>
      <w:r>
        <w:t xml:space="preserve"> Etelä-Afrikkaa yritettiin suostutella hyväksymään suunnitelman toteuttaminen vasta </w:t>
      </w:r>
      <w:r>
        <w:rPr>
          <w:color w:val="228B22"/>
        </w:rPr>
        <w:t xml:space="preserve">vuonna 1988</w:t>
      </w:r>
      <w:r>
        <w:t xml:space="preserve">, jolloin siirtyminen itsenäisyyteen lopulta alkoi Etelä-Afrikan, </w:t>
      </w:r>
      <w:r>
        <w:rPr>
          <w:color w:val="191970"/>
        </w:rPr>
        <w:t xml:space="preserve">Angolan </w:t>
      </w:r>
      <w:r>
        <w:t xml:space="preserve">ja Kuuban </w:t>
      </w:r>
      <w:r>
        <w:t xml:space="preserve">välisen diplomaattisen sopimuksen nojalla, jossa </w:t>
      </w:r>
      <w:r>
        <w:t xml:space="preserve">Neuvostoliitto ja </w:t>
      </w:r>
      <w:r>
        <w:rPr>
          <w:color w:val="8B0000"/>
        </w:rPr>
        <w:t xml:space="preserve">Yhdysvallat </w:t>
      </w:r>
      <w:r>
        <w:t xml:space="preserve">olivat tarkkailijoina ja jossa Etelä-Afrikka suostui vetäytymään ja demobilisoimaan joukkonsa Namibiasta. Tämän seurauksena Kuuba suostui vetämään takaisin Etelä-Angolassa olevat joukkonsa, jotka oli lähetetty tukemaan MPLA:ta sen sodassa Angolan hallinnasta UNITA:n kanssa.</w:t>
      </w:r>
    </w:p>
    <w:p>
      <w:r>
        <w:rPr>
          <w:b/>
        </w:rPr>
        <w:t xml:space="preserve">Kysymys 0</w:t>
      </w:r>
    </w:p>
    <w:p>
      <w:r>
        <w:t xml:space="preserve">Mikä oli Namibian aiempi nimi?</w:t>
      </w:r>
    </w:p>
    <w:p>
      <w:r>
        <w:rPr>
          <w:b/>
        </w:rPr>
        <w:t xml:space="preserve">Kysymys 1</w:t>
      </w:r>
    </w:p>
    <w:p>
      <w:r>
        <w:t xml:space="preserve">Milloin Namibia sai virallisen nimensä?</w:t>
      </w:r>
    </w:p>
    <w:p>
      <w:r>
        <w:rPr>
          <w:b/>
        </w:rPr>
        <w:t xml:space="preserve">Kysymys 2</w:t>
      </w:r>
    </w:p>
    <w:p>
      <w:r>
        <w:t xml:space="preserve">Millä päätöslauselmalla Namibia sai nimensä?</w:t>
      </w:r>
    </w:p>
    <w:p>
      <w:r>
        <w:rPr>
          <w:b/>
        </w:rPr>
        <w:t xml:space="preserve">Kysymys 3</w:t>
      </w:r>
    </w:p>
    <w:p>
      <w:r>
        <w:t xml:space="preserve">Kuinka kauan kesti, ennen kuin Etelä-Afrikka suostui Namibian uuden nimen käyttöön ottamiseen? </w:t>
      </w:r>
    </w:p>
    <w:p>
      <w:r>
        <w:rPr>
          <w:b/>
        </w:rPr>
        <w:t xml:space="preserve">Kysymys 4</w:t>
      </w:r>
    </w:p>
    <w:p>
      <w:r>
        <w:t xml:space="preserve">Etelä-Afrikan, Angolan ja Kuuban välistä diplomaattisopimusta noudattivat Neuvostoliitto ja mikä muu maa?</w:t>
      </w:r>
    </w:p>
    <w:p>
      <w:r>
        <w:rPr>
          <w:b/>
        </w:rPr>
        <w:t xml:space="preserve">Kysymys 5</w:t>
      </w:r>
    </w:p>
    <w:p>
      <w:r>
        <w:t xml:space="preserve">Minä päivänä vuonna 1978 YK:n turvallisuusneuvosto hyväksyi päätöslauselman 2372?</w:t>
      </w:r>
    </w:p>
    <w:p>
      <w:r>
        <w:rPr>
          <w:b/>
        </w:rPr>
        <w:t xml:space="preserve">Kysymys 6</w:t>
      </w:r>
    </w:p>
    <w:p>
      <w:r>
        <w:t xml:space="preserve">Minä vuonna Kuuba oli lähettänyt joukkoja Angolaan?</w:t>
      </w:r>
    </w:p>
    <w:p>
      <w:r>
        <w:rPr>
          <w:b/>
        </w:rPr>
        <w:t xml:space="preserve">Kysymys 7</w:t>
      </w:r>
    </w:p>
    <w:p>
      <w:r>
        <w:t xml:space="preserve">Minä vuonna MPLA perustettiin?</w:t>
      </w:r>
    </w:p>
    <w:p>
      <w:r>
        <w:rPr>
          <w:b/>
        </w:rPr>
        <w:t xml:space="preserve">Kysymys 8</w:t>
      </w:r>
    </w:p>
    <w:p>
      <w:r>
        <w:t xml:space="preserve">Mistä vuodesta lähtien UNITA oli hallinnut Angolaa?</w:t>
      </w:r>
    </w:p>
    <w:p>
      <w:r>
        <w:rPr>
          <w:b/>
        </w:rPr>
        <w:t xml:space="preserve">Kysymys 9</w:t>
      </w:r>
    </w:p>
    <w:p>
      <w:r>
        <w:t xml:space="preserve">Mitkä maat olivat yrittäneet taivutella Etelä-Afrikkaa antamaan Namibialle itsenäisyyden?</w:t>
      </w:r>
    </w:p>
    <w:p>
      <w:r>
        <w:rPr>
          <w:b/>
        </w:rPr>
        <w:t xml:space="preserve">Teksti numero 10</w:t>
      </w:r>
    </w:p>
    <w:p>
      <w:r>
        <w:t xml:space="preserve">YK:n yhdistetty siviili- ja rauhanturvajoukko UNTAG (</w:t>
      </w:r>
      <w:r>
        <w:rPr>
          <w:color w:val="A9A9A9"/>
        </w:rPr>
        <w:t xml:space="preserve">United Nations Transition Assistance Group), </w:t>
      </w:r>
      <w:r>
        <w:t xml:space="preserve">jota johti </w:t>
      </w:r>
      <w:r>
        <w:rPr>
          <w:color w:val="DCDCDC"/>
        </w:rPr>
        <w:t xml:space="preserve">suomalainen </w:t>
      </w:r>
      <w:r>
        <w:t xml:space="preserve">diplomaatti </w:t>
      </w:r>
      <w:r>
        <w:rPr>
          <w:color w:val="2F4F4F"/>
        </w:rPr>
        <w:t xml:space="preserve">Martti Ahtisaari, </w:t>
      </w:r>
      <w:r>
        <w:t xml:space="preserve">lähetettiin </w:t>
      </w:r>
      <w:r>
        <w:rPr>
          <w:color w:val="556B2F"/>
        </w:rPr>
        <w:t xml:space="preserve">huhtikuusta </w:t>
      </w:r>
      <w:r>
        <w:rPr>
          <w:color w:val="6B8E23"/>
        </w:rPr>
        <w:t xml:space="preserve">1989 </w:t>
      </w:r>
      <w:r>
        <w:rPr>
          <w:color w:val="A0522D"/>
        </w:rPr>
        <w:t xml:space="preserve">maaliskuuhun 1990 </w:t>
      </w:r>
      <w:r>
        <w:t xml:space="preserve">valvomaan rauhanprosessia ja vaaleja sekä valvomaan sotilaiden vetäytymistä. Kun UNTAG alkoi lähettää rauhanturvaajia, sotilastarkkailijoita, poliiseja ja poliittisia työntekijöitä, vihamielisyydet uusiutuivat hetkeksi sinä päivänä, jolloin siirtymäprosessin oli määrä alkaa. Uuden neuvottelukierroksen jälkeen asetettiin toinen päivämäärä, ja vaaliprosessi alkoi toden teolla. SWAPO:n maanpakolaisten (yli 46 000 maanpakolaista) palattua Namibian ensimmäiset perustuslakia säätävän kokouksen vaalit järjestettiin </w:t>
      </w:r>
      <w:r>
        <w:rPr>
          <w:color w:val="228B22"/>
        </w:rPr>
        <w:t xml:space="preserve">marraskuussa </w:t>
      </w:r>
      <w:r>
        <w:t xml:space="preserve">1989. Virallinen vaalilause oli "</w:t>
      </w:r>
      <w:r>
        <w:rPr>
          <w:color w:val="191970"/>
        </w:rPr>
        <w:t xml:space="preserve">vapaat ja oikeudenmukaiset vaalit</w:t>
      </w:r>
      <w:r>
        <w:t xml:space="preserve">"</w:t>
      </w:r>
      <w:r>
        <w:t xml:space="preserve">.</w:t>
      </w:r>
      <w:r>
        <w:t xml:space="preserve"> Vaalit voitti SWAPO, vaikka se ei saanutkaan toivomaansa kahden kolmasosan enemmistöä; </w:t>
      </w:r>
      <w:r>
        <w:rPr>
          <w:color w:val="8B0000"/>
        </w:rPr>
        <w:t xml:space="preserve">Etelä-Afrikan tukemasta </w:t>
      </w:r>
      <w:r>
        <w:t xml:space="preserve">demokraattisesta Turnhalle Alliance -liitosta (DTA) tuli virallinen oppositio. Vaalit olivat rauhanomaiset, ja ne julistettiin vapaiksi ja oikeudenmukaisiksi.</w:t>
      </w:r>
    </w:p>
    <w:p>
      <w:r>
        <w:rPr>
          <w:b/>
        </w:rPr>
        <w:t xml:space="preserve">Kysymys 0</w:t>
      </w:r>
    </w:p>
    <w:p>
      <w:r>
        <w:t xml:space="preserve">Mitä UNTAG tarkoittaa?</w:t>
      </w:r>
    </w:p>
    <w:p>
      <w:r>
        <w:rPr>
          <w:b/>
        </w:rPr>
        <w:t xml:space="preserve">Kysymys 1</w:t>
      </w:r>
    </w:p>
    <w:p>
      <w:r>
        <w:t xml:space="preserve">Kuka oli UNTAGin diplomaatti?</w:t>
      </w:r>
    </w:p>
    <w:p>
      <w:r>
        <w:rPr>
          <w:b/>
        </w:rPr>
        <w:t xml:space="preserve">Kysymys 2</w:t>
      </w:r>
    </w:p>
    <w:p>
      <w:r>
        <w:t xml:space="preserve">Minkä kansallisuuden diplomaatti oli UNTAGissa?</w:t>
      </w:r>
    </w:p>
    <w:p>
      <w:r>
        <w:rPr>
          <w:b/>
        </w:rPr>
        <w:t xml:space="preserve">Kysymys 3</w:t>
      </w:r>
    </w:p>
    <w:p>
      <w:r>
        <w:t xml:space="preserve">Milloin UNTAGin diplomaatti lähetettiin valvomaan vetäytymistä Namibiasta?</w:t>
      </w:r>
    </w:p>
    <w:p>
      <w:r>
        <w:rPr>
          <w:b/>
        </w:rPr>
        <w:t xml:space="preserve">Kysymys 4</w:t>
      </w:r>
    </w:p>
    <w:p>
      <w:r>
        <w:t xml:space="preserve">Mikä oli Namibian ensimmäisten vaalien virallinen vaalilause?</w:t>
      </w:r>
    </w:p>
    <w:p>
      <w:r>
        <w:rPr>
          <w:b/>
        </w:rPr>
        <w:t xml:space="preserve">Kysymys 5</w:t>
      </w:r>
    </w:p>
    <w:p>
      <w:r>
        <w:t xml:space="preserve">Missä kuussa vuonna 1989 aloitettiin kampanjointi perustuslakia säätävän kokouksen vaaleja varten?</w:t>
      </w:r>
    </w:p>
    <w:p>
      <w:r>
        <w:rPr>
          <w:b/>
        </w:rPr>
        <w:t xml:space="preserve">Kysymys 6</w:t>
      </w:r>
    </w:p>
    <w:p>
      <w:r>
        <w:t xml:space="preserve">Kuka oli SWAPO-puolueen johtaja?</w:t>
      </w:r>
    </w:p>
    <w:p>
      <w:r>
        <w:rPr>
          <w:b/>
        </w:rPr>
        <w:t xml:space="preserve">Kysymys 7</w:t>
      </w:r>
    </w:p>
    <w:p>
      <w:r>
        <w:t xml:space="preserve">Kuka tuki SWAPOa?</w:t>
      </w:r>
    </w:p>
    <w:p>
      <w:r>
        <w:rPr>
          <w:b/>
        </w:rPr>
        <w:t xml:space="preserve">Kysymys 8</w:t>
      </w:r>
    </w:p>
    <w:p>
      <w:r>
        <w:t xml:space="preserve">Minä vuonna Martti Ahtisaaresta tuli diplomaatti?</w:t>
      </w:r>
    </w:p>
    <w:p>
      <w:r>
        <w:rPr>
          <w:b/>
        </w:rPr>
        <w:t xml:space="preserve">Kysymys 9</w:t>
      </w:r>
    </w:p>
    <w:p>
      <w:r>
        <w:t xml:space="preserve">Milloin SWAPOn jäseniä oli karkotettu?</w:t>
      </w:r>
    </w:p>
    <w:p>
      <w:r>
        <w:rPr>
          <w:b/>
        </w:rPr>
        <w:t xml:space="preserve">Teksti numero 11</w:t>
      </w:r>
    </w:p>
    <w:p>
      <w:r>
        <w:rPr>
          <w:color w:val="A9A9A9"/>
        </w:rPr>
        <w:t xml:space="preserve">Helmikuussa </w:t>
      </w:r>
      <w:r>
        <w:rPr>
          <w:color w:val="DCDCDC"/>
        </w:rPr>
        <w:t xml:space="preserve">1990 </w:t>
      </w:r>
      <w:r>
        <w:t xml:space="preserve">hyväksyttyyn Namibian </w:t>
      </w:r>
      <w:r>
        <w:t xml:space="preserve">perustuslakiin sisällytettiin ihmisoikeuksien suojelu, korvaukset yksityisomaisuuden pakkolunastuksista, riippumaton oikeuslaitos ja toimeenpaneva presidenttiys (perustuslakia säätävästä kokouksesta tuli kansalliskokous). Maasta tuli virallisesti itsenäinen </w:t>
      </w:r>
      <w:r>
        <w:rPr>
          <w:color w:val="2F4F4F"/>
        </w:rPr>
        <w:t xml:space="preserve">21. maaliskuuta 1990</w:t>
      </w:r>
      <w:r>
        <w:t xml:space="preserve">. </w:t>
      </w:r>
      <w:r>
        <w:rPr>
          <w:color w:val="556B2F"/>
        </w:rPr>
        <w:t xml:space="preserve">Sam Nujoma vannoi </w:t>
      </w:r>
      <w:r>
        <w:t xml:space="preserve">virkavalansa Namibian ensimmäisenä presidenttinä </w:t>
      </w:r>
      <w:r>
        <w:rPr>
          <w:color w:val="6B8E23"/>
        </w:rPr>
        <w:t xml:space="preserve">Nelson Mandelan </w:t>
      </w:r>
      <w:r>
        <w:t xml:space="preserve">(joka oli vapautunut vankilasta edellisenä kuukautena) ja 147 maan edustajien, mukaan lukien 20 valtionpäämiestä, läsnä ollessa. </w:t>
      </w:r>
      <w:r>
        <w:rPr>
          <w:color w:val="A0522D"/>
        </w:rPr>
        <w:t xml:space="preserve">Walvis Bay </w:t>
      </w:r>
      <w:r>
        <w:t xml:space="preserve">luovutettiin Namibialle vuonna </w:t>
      </w:r>
      <w:r>
        <w:rPr>
          <w:color w:val="228B22"/>
        </w:rPr>
        <w:t xml:space="preserve">1994 </w:t>
      </w:r>
      <w:r>
        <w:rPr>
          <w:color w:val="191970"/>
        </w:rPr>
        <w:t xml:space="preserve">Etelä-Afrikan </w:t>
      </w:r>
      <w:r>
        <w:t xml:space="preserve">apartheidin päättyessä</w:t>
      </w:r>
      <w:r>
        <w:t xml:space="preserve">.[Viittaus tarvitaan].</w:t>
      </w:r>
    </w:p>
    <w:p>
      <w:r>
        <w:rPr>
          <w:b/>
        </w:rPr>
        <w:t xml:space="preserve">Kysymys 0</w:t>
      </w:r>
    </w:p>
    <w:p>
      <w:r>
        <w:t xml:space="preserve">Milloin Namibian perustuslaki hyväksyttiin?</w:t>
      </w:r>
    </w:p>
    <w:p>
      <w:r>
        <w:rPr>
          <w:b/>
        </w:rPr>
        <w:t xml:space="preserve">Kysymys 1</w:t>
      </w:r>
    </w:p>
    <w:p>
      <w:r>
        <w:t xml:space="preserve">Milloin Namibiasta tuli virallisesti valtio?</w:t>
      </w:r>
    </w:p>
    <w:p>
      <w:r>
        <w:rPr>
          <w:b/>
        </w:rPr>
        <w:t xml:space="preserve">Kysymys 2</w:t>
      </w:r>
    </w:p>
    <w:p>
      <w:r>
        <w:t xml:space="preserve">Kuka oli Namibian ensimmäinen presidentti?</w:t>
      </w:r>
    </w:p>
    <w:p>
      <w:r>
        <w:rPr>
          <w:b/>
        </w:rPr>
        <w:t xml:space="preserve">Kysymys 3</w:t>
      </w:r>
    </w:p>
    <w:p>
      <w:r>
        <w:t xml:space="preserve">Kuka vannoi virkavalansa Namibian ensimmäisenä presidenttinä?</w:t>
      </w:r>
    </w:p>
    <w:p>
      <w:r>
        <w:rPr>
          <w:b/>
        </w:rPr>
        <w:t xml:space="preserve">Kysymys 4</w:t>
      </w:r>
    </w:p>
    <w:p>
      <w:r>
        <w:t xml:space="preserve">Mitä Namibialle luovutettiin vuonna 1994? </w:t>
      </w:r>
    </w:p>
    <w:p>
      <w:r>
        <w:rPr>
          <w:b/>
        </w:rPr>
        <w:t xml:space="preserve">Kysymys 5</w:t>
      </w:r>
    </w:p>
    <w:p>
      <w:r>
        <w:t xml:space="preserve">Mihin vuoteen asti Sam Nujoma toimi Namibian presidenttinä?</w:t>
      </w:r>
    </w:p>
    <w:p>
      <w:r>
        <w:rPr>
          <w:b/>
        </w:rPr>
        <w:t xml:space="preserve">Kysymys 6</w:t>
      </w:r>
    </w:p>
    <w:p>
      <w:r>
        <w:t xml:space="preserve">Kuinka monta päivää Nelson Mandela oli ollut vangittuna?</w:t>
      </w:r>
    </w:p>
    <w:p>
      <w:r>
        <w:rPr>
          <w:b/>
        </w:rPr>
        <w:t xml:space="preserve">Kysymys 7</w:t>
      </w:r>
    </w:p>
    <w:p>
      <w:r>
        <w:t xml:space="preserve">Missä kuussa ja minä vuonna Namibian johtajat alkoivat kehittää perustuslakiaan?</w:t>
      </w:r>
    </w:p>
    <w:p>
      <w:r>
        <w:rPr>
          <w:b/>
        </w:rPr>
        <w:t xml:space="preserve">Kysymys 8</w:t>
      </w:r>
    </w:p>
    <w:p>
      <w:r>
        <w:t xml:space="preserve">Milloin järjestettiin Namibian ensimmäinen presidentinvaali?</w:t>
      </w:r>
    </w:p>
    <w:p>
      <w:r>
        <w:rPr>
          <w:b/>
        </w:rPr>
        <w:t xml:space="preserve">Kysymys 9</w:t>
      </w:r>
    </w:p>
    <w:p>
      <w:r>
        <w:t xml:space="preserve">Mikä oli yksi niistä maista, jotka lähettivät valtionpäämiehen Namibiaan ensimmäiseen presidentin virkavalan vannomiseen?</w:t>
      </w:r>
    </w:p>
    <w:p>
      <w:r>
        <w:rPr>
          <w:b/>
        </w:rPr>
        <w:t xml:space="preserve">Teksti numero 12</w:t>
      </w:r>
    </w:p>
    <w:p>
      <w:r>
        <w:t xml:space="preserve">Itsenäistymisen jälkeen Namibia on onnistunut siirtymään valkoisen vähemmistön apartheid-vallasta </w:t>
      </w:r>
      <w:r>
        <w:rPr>
          <w:color w:val="A9A9A9"/>
        </w:rPr>
        <w:t xml:space="preserve">parlamentaariseen demokratiaan</w:t>
      </w:r>
      <w:r>
        <w:t xml:space="preserve">. </w:t>
      </w:r>
      <w:r>
        <w:rPr>
          <w:color w:val="DCDCDC"/>
        </w:rPr>
        <w:t xml:space="preserve">Monipuoluedemokratia </w:t>
      </w:r>
      <w:r>
        <w:t xml:space="preserve">otettiin käyttöön ja sitä on ylläpidetty, ja paikallisia, alueellisia ja kansallisia vaaleja on järjestetty säännöllisesti. Useat rekisteröidyt poliittiset puolueet ovat aktiivisia ja edustettuina kansalliskokouksessa, vaikka </w:t>
      </w:r>
      <w:r>
        <w:rPr>
          <w:color w:val="556B2F"/>
        </w:rPr>
        <w:t xml:space="preserve">Swapo-puolue </w:t>
      </w:r>
      <w:r>
        <w:t xml:space="preserve">on voittanut kaikki vaalit itsenäistymisen jälkeen. Siirtyminen </w:t>
      </w:r>
      <w:r>
        <w:t xml:space="preserve">presidentti Sam Nujoman </w:t>
      </w:r>
      <w:r>
        <w:rPr>
          <w:color w:val="6B8E23"/>
        </w:rPr>
        <w:t xml:space="preserve">15 vuotta kestäneestä </w:t>
      </w:r>
      <w:r>
        <w:t xml:space="preserve">hallinnosta hänen seuraajansa </w:t>
      </w:r>
      <w:r>
        <w:rPr>
          <w:color w:val="A0522D"/>
        </w:rPr>
        <w:t xml:space="preserve">Hifikepunye Pohamban </w:t>
      </w:r>
      <w:r>
        <w:t xml:space="preserve">hallintaan </w:t>
      </w:r>
      <w:r>
        <w:rPr>
          <w:color w:val="228B22"/>
        </w:rPr>
        <w:t xml:space="preserve">vuonna </w:t>
      </w:r>
      <w:r>
        <w:t xml:space="preserve">2005 sujui </w:t>
      </w:r>
      <w:r>
        <w:t xml:space="preserve">ongelmitta.</w:t>
      </w:r>
    </w:p>
    <w:p>
      <w:r>
        <w:rPr>
          <w:b/>
        </w:rPr>
        <w:t xml:space="preserve">Kysymys 0</w:t>
      </w:r>
    </w:p>
    <w:p>
      <w:r>
        <w:t xml:space="preserve">Mihin Namibia siirtyi valkoisen vähemmistön apartheid-hallinnon jälkeen?</w:t>
      </w:r>
    </w:p>
    <w:p>
      <w:r>
        <w:rPr>
          <w:b/>
        </w:rPr>
        <w:t xml:space="preserve">Kysymys 1</w:t>
      </w:r>
    </w:p>
    <w:p>
      <w:r>
        <w:t xml:space="preserve">Minkälainen itsenäisyys otettiin käyttöön Namibiassa itsenäistymisen jälkeen? </w:t>
      </w:r>
    </w:p>
    <w:p>
      <w:r>
        <w:rPr>
          <w:b/>
        </w:rPr>
        <w:t xml:space="preserve">Kysymys 2</w:t>
      </w:r>
    </w:p>
    <w:p>
      <w:r>
        <w:t xml:space="preserve">Mikä puolue on voittanut kaikki Namibian vaalit?</w:t>
      </w:r>
    </w:p>
    <w:p>
      <w:r>
        <w:rPr>
          <w:b/>
        </w:rPr>
        <w:t xml:space="preserve">Kysymys 3</w:t>
      </w:r>
    </w:p>
    <w:p>
      <w:r>
        <w:t xml:space="preserve">Kuinka kauan presidentti Same Nujoma hallitsi?</w:t>
      </w:r>
    </w:p>
    <w:p>
      <w:r>
        <w:rPr>
          <w:b/>
        </w:rPr>
        <w:t xml:space="preserve">Kysymys 4</w:t>
      </w:r>
    </w:p>
    <w:p>
      <w:r>
        <w:t xml:space="preserve">Kuka seurasi Sam Nujomaa?</w:t>
      </w:r>
    </w:p>
    <w:p>
      <w:r>
        <w:rPr>
          <w:b/>
        </w:rPr>
        <w:t xml:space="preserve">Kysymys 5</w:t>
      </w:r>
    </w:p>
    <w:p>
      <w:r>
        <w:t xml:space="preserve">Minä vuonna Namibiassa otettiin käyttöön monipuoluedemokratia?</w:t>
      </w:r>
    </w:p>
    <w:p>
      <w:r>
        <w:rPr>
          <w:b/>
        </w:rPr>
        <w:t xml:space="preserve">Kysymys 6</w:t>
      </w:r>
    </w:p>
    <w:p>
      <w:r>
        <w:t xml:space="preserve">Mihin poliittiseen puolueeseen presidentti Sam Nujoma kuului?</w:t>
      </w:r>
    </w:p>
    <w:p>
      <w:r>
        <w:rPr>
          <w:b/>
        </w:rPr>
        <w:t xml:space="preserve">Kysymys 7</w:t>
      </w:r>
    </w:p>
    <w:p>
      <w:r>
        <w:t xml:space="preserve">Mihin poliittiseen puolueeseen Hifikepunye Pohamba kuuluu?</w:t>
      </w:r>
    </w:p>
    <w:p>
      <w:r>
        <w:rPr>
          <w:b/>
        </w:rPr>
        <w:t xml:space="preserve">Kysymys 8</w:t>
      </w:r>
    </w:p>
    <w:p>
      <w:r>
        <w:t xml:space="preserve">Minä vuonna Namibia siirtyi onnistuneesti parlamentaariseen demokratiaan?</w:t>
      </w:r>
    </w:p>
    <w:p>
      <w:r>
        <w:rPr>
          <w:b/>
        </w:rPr>
        <w:t xml:space="preserve">Kysymys 9</w:t>
      </w:r>
    </w:p>
    <w:p>
      <w:r>
        <w:t xml:space="preserve">Mikä on Namibian presidentin virkakausi?</w:t>
      </w:r>
    </w:p>
    <w:p>
      <w:r>
        <w:rPr>
          <w:b/>
        </w:rPr>
        <w:t xml:space="preserve">Teksti numero 13</w:t>
      </w:r>
    </w:p>
    <w:p>
      <w:r>
        <w:rPr>
          <w:color w:val="A9A9A9"/>
        </w:rPr>
        <w:t xml:space="preserve">Kalaharin autiomaa, joka on </w:t>
      </w:r>
      <w:r>
        <w:rPr>
          <w:color w:val="DCDCDC"/>
        </w:rPr>
        <w:t xml:space="preserve">Etelä-Afrikan </w:t>
      </w:r>
      <w:r>
        <w:t xml:space="preserve">ja </w:t>
      </w:r>
      <w:r>
        <w:rPr>
          <w:color w:val="2F4F4F"/>
        </w:rPr>
        <w:t xml:space="preserve">Botswanan </w:t>
      </w:r>
      <w:r>
        <w:t xml:space="preserve">kanssa yhteinen kuiva alue, on </w:t>
      </w:r>
      <w:r>
        <w:t xml:space="preserve">yksi Namibian tunnetuimmista maantieteellisistä piirteistä. Vaikka Kalahari tunnetaankin yleisesti aavikkona, siellä on erilaisia paikallisia ympäristöjä, myös joitakin vehreitä ja teknisesti muita kuin aavikkoalueita. Yksi näistä alueista, joka tunnetaan nimellä sukkulenttinen karu, on koti yli </w:t>
      </w:r>
      <w:r>
        <w:rPr>
          <w:color w:val="556B2F"/>
        </w:rPr>
        <w:t xml:space="preserve">5 000 </w:t>
      </w:r>
      <w:r>
        <w:t xml:space="preserve">kasvilajille, joista lähes </w:t>
      </w:r>
      <w:r>
        <w:rPr>
          <w:color w:val="6B8E23"/>
        </w:rPr>
        <w:t xml:space="preserve">puolet on </w:t>
      </w:r>
      <w:r>
        <w:t xml:space="preserve">endeemisiä. </w:t>
      </w:r>
      <w:r>
        <w:t xml:space="preserve">Karussa kasvaa </w:t>
      </w:r>
      <w:r>
        <w:rPr>
          <w:color w:val="A0522D"/>
        </w:rPr>
        <w:t xml:space="preserve">noin </w:t>
      </w:r>
      <w:r>
        <w:rPr>
          <w:color w:val="228B22"/>
        </w:rPr>
        <w:t xml:space="preserve">10 prosenttia </w:t>
      </w:r>
      <w:r>
        <w:t xml:space="preserve">maailman sukkulenttikasveista. Syynä tähän korkeaan tuottavuuteen ja endeemisyyteen voi olla </w:t>
      </w:r>
      <w:r>
        <w:rPr>
          <w:color w:val="191970"/>
        </w:rPr>
        <w:t xml:space="preserve">sademäärien </w:t>
      </w:r>
      <w:r>
        <w:t xml:space="preserve">suhteellisen </w:t>
      </w:r>
      <w:r>
        <w:rPr>
          <w:color w:val="191970"/>
        </w:rPr>
        <w:t xml:space="preserve">vakaa luonne</w:t>
      </w:r>
      <w:r>
        <w:t xml:space="preserve">.</w:t>
      </w:r>
    </w:p>
    <w:p>
      <w:r>
        <w:rPr>
          <w:b/>
        </w:rPr>
        <w:t xml:space="preserve">Kysymys 0</w:t>
      </w:r>
    </w:p>
    <w:p>
      <w:r>
        <w:t xml:space="preserve">Mikä aavikko on yhteinen Etelä-Afrikan ja Botswanan välillä?</w:t>
      </w:r>
    </w:p>
    <w:p>
      <w:r>
        <w:rPr>
          <w:b/>
        </w:rPr>
        <w:t xml:space="preserve">Kysymys 1</w:t>
      </w:r>
    </w:p>
    <w:p>
      <w:r>
        <w:t xml:space="preserve">Kuinka monta kasvilajia on Succulent Karoo -alueella?</w:t>
      </w:r>
    </w:p>
    <w:p>
      <w:r>
        <w:rPr>
          <w:b/>
        </w:rPr>
        <w:t xml:space="preserve">Kysymys 2</w:t>
      </w:r>
    </w:p>
    <w:p>
      <w:r>
        <w:t xml:space="preserve">Kuinka monta kasvia on endeemisiä sukkulenttisessa karussa?</w:t>
      </w:r>
    </w:p>
    <w:p>
      <w:r>
        <w:rPr>
          <w:b/>
        </w:rPr>
        <w:t xml:space="preserve">Kysymys 3</w:t>
      </w:r>
    </w:p>
    <w:p>
      <w:r>
        <w:t xml:space="preserve">Kuinka monta maailman mehikasveja löytyy Karoosta?</w:t>
      </w:r>
    </w:p>
    <w:p>
      <w:r>
        <w:rPr>
          <w:b/>
        </w:rPr>
        <w:t xml:space="preserve">Kysymys 4</w:t>
      </w:r>
    </w:p>
    <w:p>
      <w:r>
        <w:t xml:space="preserve">Mikä lienee syy siihen, että Karoossa on niin paljon ainutlaatuisia kasveja?</w:t>
      </w:r>
    </w:p>
    <w:p>
      <w:r>
        <w:rPr>
          <w:b/>
        </w:rPr>
        <w:t xml:space="preserve">Kysymys 5</w:t>
      </w:r>
    </w:p>
    <w:p>
      <w:r>
        <w:t xml:space="preserve">Mikä maa sijaitsee Namibian itäpuolella?</w:t>
      </w:r>
    </w:p>
    <w:p>
      <w:r>
        <w:rPr>
          <w:b/>
        </w:rPr>
        <w:t xml:space="preserve">Kysymys 6</w:t>
      </w:r>
    </w:p>
    <w:p>
      <w:r>
        <w:t xml:space="preserve">Kuinka monta kasvilajia Kalaharin autiomaassa on?</w:t>
      </w:r>
    </w:p>
    <w:p>
      <w:r>
        <w:rPr>
          <w:b/>
        </w:rPr>
        <w:t xml:space="preserve">Kysymys 7</w:t>
      </w:r>
    </w:p>
    <w:p>
      <w:r>
        <w:t xml:space="preserve">Kuinka monta prosenttia maailman mehikasveista esiintyy koko Kalaharin autiomaassa?</w:t>
      </w:r>
    </w:p>
    <w:p>
      <w:r>
        <w:rPr>
          <w:b/>
        </w:rPr>
        <w:t xml:space="preserve">Kysymys 8</w:t>
      </w:r>
    </w:p>
    <w:p>
      <w:r>
        <w:t xml:space="preserve">Mikä maa sijaitsee Namibian pohjoispuolella?</w:t>
      </w:r>
    </w:p>
    <w:p>
      <w:r>
        <w:rPr>
          <w:b/>
        </w:rPr>
        <w:t xml:space="preserve">Kysymys 9</w:t>
      </w:r>
    </w:p>
    <w:p>
      <w:r>
        <w:t xml:space="preserve">Mikä maa sijaitsee Namibian eteläpuolella?</w:t>
      </w:r>
    </w:p>
    <w:p>
      <w:r>
        <w:rPr>
          <w:b/>
        </w:rPr>
        <w:t xml:space="preserve">Teksti numero 14</w:t>
      </w:r>
    </w:p>
    <w:p>
      <w:r>
        <w:t xml:space="preserve">Namibia ulottuu </w:t>
      </w:r>
      <w:r>
        <w:rPr>
          <w:color w:val="A9A9A9"/>
        </w:rPr>
        <w:t xml:space="preserve">17° eteläisestä leveyspiiristä </w:t>
      </w:r>
      <w:r>
        <w:rPr>
          <w:color w:val="DCDCDC"/>
        </w:rPr>
        <w:t xml:space="preserve">25° eteläiseen leveyspiiriin</w:t>
      </w:r>
      <w:r>
        <w:t xml:space="preserve">: ilmastollisesti se on subtrooppisen korkeapainevyöhykkeen alue, ja </w:t>
      </w:r>
      <w:r>
        <w:t xml:space="preserve">yleinen ilmastokuvaus on </w:t>
      </w:r>
      <w:r>
        <w:rPr>
          <w:color w:val="2F4F4F"/>
        </w:rPr>
        <w:t xml:space="preserve">arid, </w:t>
      </w:r>
      <w:r>
        <w:t xml:space="preserve">joka laskee </w:t>
      </w:r>
      <w:r>
        <w:rPr>
          <w:color w:val="556B2F"/>
        </w:rPr>
        <w:t xml:space="preserve">subhumidista </w:t>
      </w:r>
      <w:r>
        <w:t xml:space="preserve">(keskimääräinen sademäärä on yli </w:t>
      </w:r>
      <w:r>
        <w:rPr>
          <w:color w:val="6B8E23"/>
        </w:rPr>
        <w:t xml:space="preserve">500 mm</w:t>
      </w:r>
      <w:r>
        <w:t xml:space="preserve">) </w:t>
      </w:r>
      <w:r>
        <w:rPr>
          <w:color w:val="A0522D"/>
        </w:rPr>
        <w:t xml:space="preserve">puolikuivan </w:t>
      </w:r>
      <w:r>
        <w:rPr>
          <w:color w:val="228B22"/>
        </w:rPr>
        <w:t xml:space="preserve">300-500 mm:n </w:t>
      </w:r>
      <w:r>
        <w:t xml:space="preserve">välillä </w:t>
      </w:r>
      <w:r>
        <w:t xml:space="preserve">(käsittää suurimman osan vedettömästä Kalaharista) ja </w:t>
      </w:r>
      <w:r>
        <w:rPr>
          <w:color w:val="8B0000"/>
        </w:rPr>
        <w:t xml:space="preserve">150-300 mm:</w:t>
      </w:r>
      <w:r>
        <w:t xml:space="preserve">n välillä </w:t>
      </w:r>
      <w:r>
        <w:t xml:space="preserve">(nämä kolme aluetta ovat läntisen jyrkänteen sisämaassa) hyperkuivaan rannikkotasankoon, jossa keskimääräinen sademäärä on alle 100 mm</w:t>
      </w:r>
      <w:r>
        <w:rPr>
          <w:color w:val="8B0000"/>
        </w:rPr>
        <w:t xml:space="preserve">.</w:t>
      </w:r>
      <w:r>
        <w:t xml:space="preserve"> Lämpötilan maksimilämpötiloja rajoittaa koko alueen yleiskorkeus: vain etelässä, esimerkiksi </w:t>
      </w:r>
      <w:r>
        <w:rPr>
          <w:color w:val="483D8B"/>
        </w:rPr>
        <w:t xml:space="preserve">Warmbadissa, </w:t>
      </w:r>
      <w:r>
        <w:t xml:space="preserve">mitataan 40 °C:n keskilämpötilan maksimilämpötiloja</w:t>
      </w:r>
      <w:r>
        <w:t xml:space="preserve">.</w:t>
      </w:r>
    </w:p>
    <w:p>
      <w:r>
        <w:rPr>
          <w:b/>
        </w:rPr>
        <w:t xml:space="preserve">Kysymys 0</w:t>
      </w:r>
    </w:p>
    <w:p>
      <w:r>
        <w:t xml:space="preserve">Mikä on Namibian ilmastoalue?</w:t>
      </w:r>
    </w:p>
    <w:p>
      <w:r>
        <w:rPr>
          <w:b/>
        </w:rPr>
        <w:t xml:space="preserve">Kysymys 1</w:t>
      </w:r>
    </w:p>
    <w:p>
      <w:r>
        <w:t xml:space="preserve">Mikä on Namibian yleinen ilmastokuvaus? </w:t>
      </w:r>
    </w:p>
    <w:p>
      <w:r>
        <w:rPr>
          <w:b/>
        </w:rPr>
        <w:t xml:space="preserve">Kysymys 2</w:t>
      </w:r>
    </w:p>
    <w:p>
      <w:r>
        <w:t xml:space="preserve">Mikä on keskimääräinen sademäärä Namibiassa?</w:t>
      </w:r>
    </w:p>
    <w:p>
      <w:r>
        <w:rPr>
          <w:b/>
        </w:rPr>
        <w:t xml:space="preserve">Kysymys 3</w:t>
      </w:r>
    </w:p>
    <w:p>
      <w:r>
        <w:t xml:space="preserve">Mikä on Namibian puolikuiva mittaus?</w:t>
      </w:r>
    </w:p>
    <w:p>
      <w:r>
        <w:rPr>
          <w:b/>
        </w:rPr>
        <w:t xml:space="preserve">Kysymys 4</w:t>
      </w:r>
    </w:p>
    <w:p>
      <w:r>
        <w:t xml:space="preserve">Mikä on Namibian kuiva mittaus?</w:t>
      </w:r>
    </w:p>
    <w:p>
      <w:r>
        <w:rPr>
          <w:b/>
        </w:rPr>
        <w:t xml:space="preserve">Kysymys 5</w:t>
      </w:r>
    </w:p>
    <w:p>
      <w:r>
        <w:t xml:space="preserve">Missä koordinaatistossa Warmbad on?</w:t>
      </w:r>
    </w:p>
    <w:p>
      <w:r>
        <w:rPr>
          <w:b/>
        </w:rPr>
        <w:t xml:space="preserve">Kysymys 6</w:t>
      </w:r>
    </w:p>
    <w:p>
      <w:r>
        <w:t xml:space="preserve">Mikä on Namibian pohjoisosan ilmaston kuvaus?</w:t>
      </w:r>
    </w:p>
    <w:p>
      <w:r>
        <w:rPr>
          <w:b/>
        </w:rPr>
        <w:t xml:space="preserve">Kysymys 7</w:t>
      </w:r>
    </w:p>
    <w:p>
      <w:r>
        <w:t xml:space="preserve">Mikä on Namibian eteläisen puoliskon ilmaston kuvaus?</w:t>
      </w:r>
    </w:p>
    <w:p>
      <w:r>
        <w:rPr>
          <w:b/>
        </w:rPr>
        <w:t xml:space="preserve">Kysymys 8</w:t>
      </w:r>
    </w:p>
    <w:p>
      <w:r>
        <w:t xml:space="preserve">Mikä on Namibian keskimmäisen kaistaleen ilmastokuvaus?</w:t>
      </w:r>
    </w:p>
    <w:p>
      <w:r>
        <w:rPr>
          <w:b/>
        </w:rPr>
        <w:t xml:space="preserve">Kysymys 9</w:t>
      </w:r>
    </w:p>
    <w:p>
      <w:r>
        <w:t xml:space="preserve">Mikä on Namibian sateisin alue?</w:t>
      </w:r>
    </w:p>
    <w:p>
      <w:r>
        <w:rPr>
          <w:b/>
        </w:rPr>
        <w:t xml:space="preserve">Teksti numero 15</w:t>
      </w:r>
    </w:p>
    <w:p>
      <w:r>
        <w:t xml:space="preserve">Tyypillisesti subtrooppinen korkeapainevyöhyke, jossa taivas on usein kirkas, tarjoaa yli </w:t>
      </w:r>
      <w:r>
        <w:rPr>
          <w:color w:val="A9A9A9"/>
        </w:rPr>
        <w:t xml:space="preserve">300 päivää </w:t>
      </w:r>
      <w:r>
        <w:t xml:space="preserve">auringonpaistetta vuodessa. </w:t>
      </w:r>
      <w:r>
        <w:t xml:space="preserve">Se sijaitsee tropiikin eteläreunalla; </w:t>
      </w:r>
      <w:r>
        <w:rPr>
          <w:color w:val="DCDCDC"/>
        </w:rPr>
        <w:t xml:space="preserve">Kauriin kääntöpiiri </w:t>
      </w:r>
      <w:r>
        <w:t xml:space="preserve">leikkaa maan suunnilleen kahtia. Talvi (kesä-elokuu) on yleensä </w:t>
      </w:r>
      <w:r>
        <w:rPr>
          <w:color w:val="2F4F4F"/>
        </w:rPr>
        <w:t xml:space="preserve">kuiva</w:t>
      </w:r>
      <w:r>
        <w:t xml:space="preserve">, molemmat sadekaudet ajoittuvat kesään, pieni sadekausi syyskuun ja marraskuun välisenä aikana ja suuri sadekausi </w:t>
      </w:r>
      <w:r>
        <w:rPr>
          <w:color w:val="556B2F"/>
        </w:rPr>
        <w:t xml:space="preserve">helmikuun ja huhtikuun välisenä aikana</w:t>
      </w:r>
      <w:r>
        <w:t xml:space="preserve">. </w:t>
      </w:r>
      <w:r>
        <w:t xml:space="preserve">Kosteus on </w:t>
      </w:r>
      <w:r>
        <w:rPr>
          <w:color w:val="6B8E23"/>
        </w:rPr>
        <w:t xml:space="preserve">alhainen</w:t>
      </w:r>
      <w:r>
        <w:t xml:space="preserve">, ja keskimääräinen sademäärä vaihtelee </w:t>
      </w:r>
      <w:r>
        <w:t xml:space="preserve">rannikon autiomaan </w:t>
      </w:r>
      <w:r>
        <w:t xml:space="preserve">lähes </w:t>
      </w:r>
      <w:r>
        <w:rPr>
          <w:color w:val="A0522D"/>
        </w:rPr>
        <w:t xml:space="preserve">nollasta </w:t>
      </w:r>
      <w:r>
        <w:t xml:space="preserve">Caprivin kaistaleen yli </w:t>
      </w:r>
      <w:r>
        <w:rPr>
          <w:color w:val="228B22"/>
        </w:rPr>
        <w:t xml:space="preserve">600 millimetriin.</w:t>
      </w:r>
      <w:r>
        <w:t xml:space="preserve"> Sademäärät ovat kuitenkin hyvin vaihtelevia, ja kuivuus on yleistä. Viimeisin[päivitys] huono sadekausi, jolloin sademäärät jäivät huomattavasti alle vuotuisen keskiarvon, oli kesällä 2006/07.</w:t>
      </w:r>
    </w:p>
    <w:p>
      <w:r>
        <w:rPr>
          <w:b/>
        </w:rPr>
        <w:t xml:space="preserve">Kysymys 0</w:t>
      </w:r>
    </w:p>
    <w:p>
      <w:r>
        <w:t xml:space="preserve">Mikä on tyypillinen auringonpaistepäivien määrä trooppisella korkeapainevyöhykkeellä?</w:t>
      </w:r>
    </w:p>
    <w:p>
      <w:r>
        <w:rPr>
          <w:b/>
        </w:rPr>
        <w:t xml:space="preserve">Kysymys 1</w:t>
      </w:r>
    </w:p>
    <w:p>
      <w:r>
        <w:t xml:space="preserve">Mikä piirre leikkaa Namibian kahtia?</w:t>
      </w:r>
    </w:p>
    <w:p>
      <w:r>
        <w:rPr>
          <w:b/>
        </w:rPr>
        <w:t xml:space="preserve">Kysymys 2</w:t>
      </w:r>
    </w:p>
    <w:p>
      <w:r>
        <w:t xml:space="preserve">Millainen on Namibian talvi?</w:t>
      </w:r>
    </w:p>
    <w:p>
      <w:r>
        <w:rPr>
          <w:b/>
        </w:rPr>
        <w:t xml:space="preserve">Kysymys 3</w:t>
      </w:r>
    </w:p>
    <w:p>
      <w:r>
        <w:t xml:space="preserve">Milloin Namibiassa on sateisin vuodenaika?</w:t>
      </w:r>
    </w:p>
    <w:p>
      <w:r>
        <w:rPr>
          <w:b/>
        </w:rPr>
        <w:t xml:space="preserve">Kysymys 4</w:t>
      </w:r>
    </w:p>
    <w:p>
      <w:r>
        <w:t xml:space="preserve">Millainen on ilmankosteus Namibiassa?</w:t>
      </w:r>
    </w:p>
    <w:p>
      <w:r>
        <w:rPr>
          <w:b/>
        </w:rPr>
        <w:t xml:space="preserve">Kysymys 5</w:t>
      </w:r>
    </w:p>
    <w:p>
      <w:r>
        <w:t xml:space="preserve">Kuinka paljon satoi kesällä 2006/07?</w:t>
      </w:r>
    </w:p>
    <w:p>
      <w:r>
        <w:rPr>
          <w:b/>
        </w:rPr>
        <w:t xml:space="preserve">Kysymys 6</w:t>
      </w:r>
    </w:p>
    <w:p>
      <w:r>
        <w:t xml:space="preserve">Kuinka paljon Caprivin kaistaleella sataa tyypillisesti helmikuussa vuosittain?</w:t>
      </w:r>
    </w:p>
    <w:p>
      <w:r>
        <w:rPr>
          <w:b/>
        </w:rPr>
        <w:t xml:space="preserve">Kysymys 7</w:t>
      </w:r>
    </w:p>
    <w:p>
      <w:r>
        <w:t xml:space="preserve">Mikä on Caprivin kaistaleen sademääräennätys?</w:t>
      </w:r>
    </w:p>
    <w:p>
      <w:r>
        <w:rPr>
          <w:b/>
        </w:rPr>
        <w:t xml:space="preserve">Kysymys 8</w:t>
      </w:r>
    </w:p>
    <w:p>
      <w:r>
        <w:t xml:space="preserve">Mikä on ennätyssademäärä rannikon aavikolla?</w:t>
      </w:r>
    </w:p>
    <w:p>
      <w:r>
        <w:rPr>
          <w:b/>
        </w:rPr>
        <w:t xml:space="preserve">Kysymys 9</w:t>
      </w:r>
    </w:p>
    <w:p>
      <w:r>
        <w:t xml:space="preserve">Mikä on pienin sademäärä, joka on koskaan satanut Caprivin kaistaleella yhden vuoden aikana?</w:t>
      </w:r>
    </w:p>
    <w:p>
      <w:r>
        <w:rPr>
          <w:b/>
        </w:rPr>
        <w:t xml:space="preserve">Teksti numero 16</w:t>
      </w:r>
    </w:p>
    <w:p>
      <w:r>
        <w:t xml:space="preserve">Rannikkoalueen säätä ja ilmastoa hallitsee </w:t>
      </w:r>
      <w:r>
        <w:rPr>
          <w:color w:val="556B2F"/>
        </w:rPr>
        <w:t xml:space="preserve">Atlantin </w:t>
      </w:r>
      <w:r>
        <w:rPr>
          <w:color w:val="6B8E23"/>
        </w:rPr>
        <w:t xml:space="preserve">valtameren </w:t>
      </w:r>
      <w:r>
        <w:rPr>
          <w:color w:val="A9A9A9"/>
        </w:rPr>
        <w:t xml:space="preserve">kylmä</w:t>
      </w:r>
      <w:r>
        <w:t xml:space="preserve">, </w:t>
      </w:r>
      <w:r>
        <w:rPr>
          <w:color w:val="DCDCDC"/>
        </w:rPr>
        <w:t xml:space="preserve">pohjoiseen virtaava </w:t>
      </w:r>
      <w:r>
        <w:rPr>
          <w:color w:val="2F4F4F"/>
        </w:rPr>
        <w:t xml:space="preserve">Benguelan </w:t>
      </w:r>
      <w:r>
        <w:t xml:space="preserve">virta</w:t>
      </w:r>
      <w:r>
        <w:t xml:space="preserve">, joka aiheuttaa hyvin vähäisen sademäärän (enintään 50 mm vuodessa), usein tiheän sumun ja yleisesti ottaen alhaisemmat lämpötilat kuin muualla maassa. Talvella </w:t>
      </w:r>
      <w:r>
        <w:t xml:space="preserve">esiintyy </w:t>
      </w:r>
      <w:r>
        <w:t xml:space="preserve">toisinaan </w:t>
      </w:r>
      <w:r>
        <w:rPr>
          <w:color w:val="A0522D"/>
        </w:rPr>
        <w:t xml:space="preserve">Bergwind </w:t>
      </w:r>
      <w:r>
        <w:t xml:space="preserve">(saksaksi: </w:t>
      </w:r>
      <w:r>
        <w:rPr>
          <w:color w:val="228B22"/>
        </w:rPr>
        <w:t xml:space="preserve">vuoristotuuli</w:t>
      </w:r>
      <w:r>
        <w:t xml:space="preserve">) tai Oosweer (afrikaans: </w:t>
      </w:r>
      <w:r>
        <w:rPr>
          <w:color w:val="191970"/>
        </w:rPr>
        <w:t xml:space="preserve">itäinen sää)</w:t>
      </w:r>
      <w:r>
        <w:t xml:space="preserve">, kuuma ja kuiva tuuli, joka puhaltaa sisämaasta rannikolle. Koska rannikon takana oleva alue on aavikkoa, nämä tuulet voivat kehittyä </w:t>
      </w:r>
      <w:r>
        <w:rPr>
          <w:color w:val="8B0000"/>
        </w:rPr>
        <w:t xml:space="preserve">hiekkamyrskyiksi</w:t>
      </w:r>
      <w:r>
        <w:t xml:space="preserve">, ja Atlantin valtameren hiekkakerrostumat näkyvät satelliittikuvissa.</w:t>
      </w:r>
    </w:p>
    <w:p>
      <w:r>
        <w:rPr>
          <w:b/>
        </w:rPr>
        <w:t xml:space="preserve">Kysymys 0</w:t>
      </w:r>
    </w:p>
    <w:p>
      <w:r>
        <w:t xml:space="preserve">Mikä virta hallitsee Namibian rannikkoaluetta?</w:t>
      </w:r>
    </w:p>
    <w:p>
      <w:r>
        <w:rPr>
          <w:b/>
        </w:rPr>
        <w:t xml:space="preserve">Kysymys 1</w:t>
      </w:r>
    </w:p>
    <w:p>
      <w:r>
        <w:t xml:space="preserve">Mihin suuntaan virtaukset rannikkoalueella kulkevat?</w:t>
      </w:r>
    </w:p>
    <w:p>
      <w:r>
        <w:rPr>
          <w:b/>
        </w:rPr>
        <w:t xml:space="preserve">Kysymys 2</w:t>
      </w:r>
    </w:p>
    <w:p>
      <w:r>
        <w:t xml:space="preserve">Mikä meri sijaitsee Namibian rannikkoalueella?</w:t>
      </w:r>
    </w:p>
    <w:p>
      <w:r>
        <w:rPr>
          <w:b/>
        </w:rPr>
        <w:t xml:space="preserve">Kysymys 3</w:t>
      </w:r>
    </w:p>
    <w:p>
      <w:r>
        <w:t xml:space="preserve">Mikä on talvella Namibiassa vallitseva tilanne?</w:t>
      </w:r>
    </w:p>
    <w:p>
      <w:r>
        <w:rPr>
          <w:b/>
        </w:rPr>
        <w:t xml:space="preserve">Kysymys 4</w:t>
      </w:r>
    </w:p>
    <w:p>
      <w:r>
        <w:t xml:space="preserve">Mitä kuumat kuivat tuulet, jotka puhaltavat sisämaasta rannikolle, aiheuttavat?</w:t>
      </w:r>
    </w:p>
    <w:p>
      <w:r>
        <w:rPr>
          <w:b/>
        </w:rPr>
        <w:t xml:space="preserve">Kysymys 5</w:t>
      </w:r>
    </w:p>
    <w:p>
      <w:r>
        <w:t xml:space="preserve">Mikä sijaitsee Namibian itäpuolella?</w:t>
      </w:r>
    </w:p>
    <w:p>
      <w:r>
        <w:rPr>
          <w:b/>
        </w:rPr>
        <w:t xml:space="preserve">Kysymys 6</w:t>
      </w:r>
    </w:p>
    <w:p>
      <w:r>
        <w:t xml:space="preserve">Mikä on tuulen suunta rannikkoalueen ulkopuolella?</w:t>
      </w:r>
    </w:p>
    <w:p>
      <w:r>
        <w:rPr>
          <w:b/>
        </w:rPr>
        <w:t xml:space="preserve">Kysymys 7</w:t>
      </w:r>
    </w:p>
    <w:p>
      <w:r>
        <w:t xml:space="preserve">Mikä on tuulen lämpötila rannikkoalueen ulkopuolella?</w:t>
      </w:r>
    </w:p>
    <w:p>
      <w:r>
        <w:rPr>
          <w:b/>
        </w:rPr>
        <w:t xml:space="preserve">Kysymys 8</w:t>
      </w:r>
    </w:p>
    <w:p>
      <w:r>
        <w:t xml:space="preserve">Mikä on saksankielinen ilmaisu Oosweer?</w:t>
      </w:r>
    </w:p>
    <w:p>
      <w:r>
        <w:rPr>
          <w:b/>
        </w:rPr>
        <w:t xml:space="preserve">Kysymys 9</w:t>
      </w:r>
    </w:p>
    <w:p>
      <w:r>
        <w:t xml:space="preserve">Mikä on afrikaansinkielinen ilmaisu Bergwind?</w:t>
      </w:r>
    </w:p>
    <w:p>
      <w:r>
        <w:rPr>
          <w:b/>
        </w:rPr>
        <w:t xml:space="preserve">Teksti numero 17</w:t>
      </w:r>
    </w:p>
    <w:p>
      <w:r>
        <w:rPr>
          <w:color w:val="A9A9A9"/>
        </w:rPr>
        <w:t xml:space="preserve">Namibia </w:t>
      </w:r>
      <w:r>
        <w:t xml:space="preserve">on Saharan eteläpuolisen Afrikan kuivin maa, ja se on suurelta osin riippuvainen pohjavedestä. Keskimääräinen sademäärä on noin </w:t>
      </w:r>
      <w:r>
        <w:rPr>
          <w:color w:val="DCDCDC"/>
        </w:rPr>
        <w:t xml:space="preserve">350 millimetriä </w:t>
      </w:r>
      <w:r>
        <w:rPr>
          <w:color w:val="2F4F4F"/>
        </w:rPr>
        <w:t xml:space="preserve">vuodessa</w:t>
      </w:r>
      <w:r>
        <w:t xml:space="preserve">, ja eniten sataa </w:t>
      </w:r>
      <w:r>
        <w:rPr>
          <w:color w:val="556B2F"/>
        </w:rPr>
        <w:t xml:space="preserve">Caprivin alueella </w:t>
      </w:r>
      <w:r>
        <w:t xml:space="preserve">koillisessa (noin </w:t>
      </w:r>
      <w:r>
        <w:rPr>
          <w:color w:val="6B8E23"/>
        </w:rPr>
        <w:t xml:space="preserve">600 millimetriä vuodessa)</w:t>
      </w:r>
      <w:r>
        <w:t xml:space="preserve">, ja </w:t>
      </w:r>
      <w:r>
        <w:t xml:space="preserve">sademäärä </w:t>
      </w:r>
      <w:r>
        <w:t xml:space="preserve">vähenee lännessä ja lounaassa niin, että </w:t>
      </w:r>
      <w:r>
        <w:t xml:space="preserve">rannikolla </w:t>
      </w:r>
      <w:r>
        <w:t xml:space="preserve">se on vain </w:t>
      </w:r>
      <w:r>
        <w:rPr>
          <w:color w:val="A0522D"/>
        </w:rPr>
        <w:t xml:space="preserve">50 millimetriä </w:t>
      </w:r>
      <w:r>
        <w:t xml:space="preserve">tai vähemmän vuodessa.</w:t>
      </w:r>
      <w:r>
        <w:t xml:space="preserve"> Ainoat monivuotiset joet sijaitsevat Etelä-Afrikan, Angolan ja Sambian vastaisilla rajoilla sekä Caprivin lyhyellä rajalla Botswanan kanssa. Maan sisäosissa pintavettä on saatavilla vain kesäkuukausina, jolloin joet tulvivat poikkeuksellisten sateiden jälkeen. Muutoin pintavesi on rajoitettu muutamiin suuriin patoihin, jotka pidättävät ja patoavat kausittaiset tulvat ja niiden valumat. Näin ollen siellä, missä ihmiset eivät asu monivuotisten jokien läheisyydessä tai käytä varastopatoja, he ovat riippuvaisia pohjavedestä. Pohjavesilähteiden käytön etuna on se, että jopa eristyksissä olevat yhteisöt ja taloudelliset toiminnot, jotka sijaitsevat kaukana hyvistä pintavesilähteistä, kuten kaivostoiminta, maanviljely ja matkailu, voivat saada pohjavettä lähes </w:t>
      </w:r>
      <w:r>
        <w:rPr>
          <w:color w:val="228B22"/>
        </w:rPr>
        <w:t xml:space="preserve">80 prosentissa </w:t>
      </w:r>
      <w:r>
        <w:t xml:space="preserve">maata.</w:t>
      </w:r>
    </w:p>
    <w:p>
      <w:r>
        <w:rPr>
          <w:b/>
        </w:rPr>
        <w:t xml:space="preserve">Kysymys 0</w:t>
      </w:r>
    </w:p>
    <w:p>
      <w:r>
        <w:t xml:space="preserve">Mikä on Saharan eteläpuolisen Afrikan kuivin maa?</w:t>
      </w:r>
    </w:p>
    <w:p>
      <w:r>
        <w:rPr>
          <w:b/>
        </w:rPr>
        <w:t xml:space="preserve">Kysymys 1</w:t>
      </w:r>
    </w:p>
    <w:p>
      <w:r>
        <w:t xml:space="preserve">Mikä on Namibian keskimääräinen sademäärä?</w:t>
      </w:r>
    </w:p>
    <w:p>
      <w:r>
        <w:rPr>
          <w:b/>
        </w:rPr>
        <w:t xml:space="preserve">Kysymys 2</w:t>
      </w:r>
    </w:p>
    <w:p>
      <w:r>
        <w:t xml:space="preserve">Missä Namibiassa sataa eniten?</w:t>
      </w:r>
    </w:p>
    <w:p>
      <w:r>
        <w:rPr>
          <w:b/>
        </w:rPr>
        <w:t xml:space="preserve">Kysymys 3</w:t>
      </w:r>
    </w:p>
    <w:p>
      <w:r>
        <w:t xml:space="preserve">Kuinka suuren osan maasta patovesi toimittaa muulle maalle? </w:t>
      </w:r>
    </w:p>
    <w:p>
      <w:r>
        <w:rPr>
          <w:b/>
        </w:rPr>
        <w:t xml:space="preserve">Kysymys 4</w:t>
      </w:r>
    </w:p>
    <w:p>
      <w:r>
        <w:t xml:space="preserve">Mikä on Saharan eteläpuolisen Afrikan sateisin maa?</w:t>
      </w:r>
    </w:p>
    <w:p>
      <w:r>
        <w:rPr>
          <w:b/>
        </w:rPr>
        <w:t xml:space="preserve">Kysymys 5</w:t>
      </w:r>
    </w:p>
    <w:p>
      <w:r>
        <w:t xml:space="preserve">Mikä on ennätyssademäärä vuodessa rannikolla?</w:t>
      </w:r>
    </w:p>
    <w:p>
      <w:r>
        <w:rPr>
          <w:b/>
        </w:rPr>
        <w:t xml:space="preserve">Kysymys 6</w:t>
      </w:r>
    </w:p>
    <w:p>
      <w:r>
        <w:t xml:space="preserve">Mikä on ennätyksellisen vähäinen sademäärä vuodessa Caprivissa?</w:t>
      </w:r>
    </w:p>
    <w:p>
      <w:r>
        <w:rPr>
          <w:b/>
        </w:rPr>
        <w:t xml:space="preserve">Kysymys 7</w:t>
      </w:r>
    </w:p>
    <w:p>
      <w:r>
        <w:t xml:space="preserve">Mikä on Sambian keskimääräinen vuotuinen sademäärä?</w:t>
      </w:r>
    </w:p>
    <w:p>
      <w:r>
        <w:rPr>
          <w:b/>
        </w:rPr>
        <w:t xml:space="preserve">Kysymys 8</w:t>
      </w:r>
    </w:p>
    <w:p>
      <w:r>
        <w:t xml:space="preserve">Mikä on Angolan keskimääräinen vuotuinen sademäärä?</w:t>
      </w:r>
    </w:p>
    <w:p>
      <w:r>
        <w:rPr>
          <w:b/>
        </w:rPr>
        <w:t xml:space="preserve">Teksti numero 18</w:t>
      </w:r>
    </w:p>
    <w:p>
      <w:r>
        <w:rPr>
          <w:color w:val="A9A9A9"/>
        </w:rPr>
        <w:t xml:space="preserve">Namibia on </w:t>
      </w:r>
      <w:r>
        <w:t xml:space="preserve">yksi harvoista maista maailmassa, </w:t>
      </w:r>
      <w:r>
        <w:t xml:space="preserve">jonka perustuslaissa </w:t>
      </w:r>
      <w:r>
        <w:t xml:space="preserve">käsitellään erityisesti </w:t>
      </w:r>
      <w:r>
        <w:rPr>
          <w:color w:val="2F4F4F"/>
        </w:rPr>
        <w:t xml:space="preserve">luonnonvarojen </w:t>
      </w:r>
      <w:r>
        <w:rPr>
          <w:color w:val="DCDCDC"/>
        </w:rPr>
        <w:t xml:space="preserve">säilyttämistä ja suojelua. Sen </w:t>
      </w:r>
      <w:r>
        <w:rPr>
          <w:color w:val="556B2F"/>
        </w:rPr>
        <w:t xml:space="preserve">95 </w:t>
      </w:r>
      <w:r>
        <w:t xml:space="preserve">artiklassa todetaan: "Valtio edistää ja ylläpitää aktiivisesti kansan hyvinvointia hyväksymällä kansainvälisiä politiikkoja, joilla pyritään seuraaviin tavoitteisiin: </w:t>
      </w:r>
      <w:r>
        <w:rPr>
          <w:color w:val="6B8E23"/>
        </w:rPr>
        <w:t xml:space="preserve">ekosysteemien</w:t>
      </w:r>
      <w:r>
        <w:t xml:space="preserve">, keskeisten ekologisten prosessien ja </w:t>
      </w:r>
      <w:r>
        <w:rPr>
          <w:color w:val="A0522D"/>
        </w:rPr>
        <w:t xml:space="preserve">Namibian biologisen monimuotoisuuden </w:t>
      </w:r>
      <w:r>
        <w:rPr>
          <w:color w:val="6B8E23"/>
        </w:rPr>
        <w:t xml:space="preserve">säilyttäminen </w:t>
      </w:r>
      <w:r>
        <w:t xml:space="preserve">sekä </w:t>
      </w:r>
      <w:r>
        <w:rPr>
          <w:color w:val="228B22"/>
        </w:rPr>
        <w:t xml:space="preserve">elävien luonnonvarojen hyödyntäminen </w:t>
      </w:r>
      <w:r>
        <w:t xml:space="preserve">kestävältä pohjalta kaikkien namibialaisten hyödyksi, sekä nykyisten että tulevien."</w:t>
      </w:r>
    </w:p>
    <w:p>
      <w:r>
        <w:rPr>
          <w:b/>
        </w:rPr>
        <w:t xml:space="preserve">Kysymys 0</w:t>
      </w:r>
    </w:p>
    <w:p>
      <w:r>
        <w:t xml:space="preserve">Mitä Namibia suojelee perustuslaissaan? </w:t>
      </w:r>
    </w:p>
    <w:p>
      <w:r>
        <w:rPr>
          <w:b/>
        </w:rPr>
        <w:t xml:space="preserve">Kysymys 1</w:t>
      </w:r>
    </w:p>
    <w:p>
      <w:r>
        <w:t xml:space="preserve">Mikä Namibian perustuslain artikla tukee luonnonsuojelua?</w:t>
      </w:r>
    </w:p>
    <w:p>
      <w:r>
        <w:rPr>
          <w:b/>
        </w:rPr>
        <w:t xml:space="preserve">Kysymys 2</w:t>
      </w:r>
    </w:p>
    <w:p>
      <w:r>
        <w:t xml:space="preserve">Minkä namibialaiset uskovat ylläpitävän heitä?</w:t>
      </w:r>
    </w:p>
    <w:p>
      <w:r>
        <w:rPr>
          <w:b/>
        </w:rPr>
        <w:t xml:space="preserve">Kysymys 3</w:t>
      </w:r>
    </w:p>
    <w:p>
      <w:r>
        <w:t xml:space="preserve">Mistä 94 artiklassa on kyse?</w:t>
      </w:r>
    </w:p>
    <w:p>
      <w:r>
        <w:rPr>
          <w:b/>
        </w:rPr>
        <w:t xml:space="preserve">Kysymys 4</w:t>
      </w:r>
    </w:p>
    <w:p>
      <w:r>
        <w:t xml:space="preserve">Mikä namibialaiset uskovat tuhoavansa heidät?</w:t>
      </w:r>
    </w:p>
    <w:p>
      <w:r>
        <w:rPr>
          <w:b/>
        </w:rPr>
        <w:t xml:space="preserve">Kysymys 5</w:t>
      </w:r>
    </w:p>
    <w:p>
      <w:r>
        <w:t xml:space="preserve">Mikä on maailman suurin maa, jonka perustuslaissa käsitellään luonnonsuojelua?</w:t>
      </w:r>
    </w:p>
    <w:p>
      <w:r>
        <w:rPr>
          <w:b/>
        </w:rPr>
        <w:t xml:space="preserve">Kysymys 6</w:t>
      </w:r>
    </w:p>
    <w:p>
      <w:r>
        <w:t xml:space="preserve">Mikä on maailman pienin maa, jonka perustuslaissa käsitellään luonnonsuojelua?</w:t>
      </w:r>
    </w:p>
    <w:p>
      <w:r>
        <w:rPr>
          <w:b/>
        </w:rPr>
        <w:t xml:space="preserve">Kysymys 7</w:t>
      </w:r>
    </w:p>
    <w:p>
      <w:r>
        <w:t xml:space="preserve">Mistä 93 artiklassa on kyse?</w:t>
      </w:r>
    </w:p>
    <w:p>
      <w:r>
        <w:rPr>
          <w:b/>
        </w:rPr>
        <w:t xml:space="preserve">Teksti numero 19</w:t>
      </w:r>
    </w:p>
    <w:p>
      <w:r>
        <w:t xml:space="preserve">Vuonna 1993 </w:t>
      </w:r>
      <w:r>
        <w:t xml:space="preserve">Namibian vastaperustettu hallitus sai rahoitusta </w:t>
      </w:r>
      <w:r>
        <w:rPr>
          <w:color w:val="DCDCDC"/>
        </w:rPr>
        <w:t xml:space="preserve">Yhdysvaltain kansainvälisen kehitysyhteistyön virastolta </w:t>
      </w:r>
      <w:r>
        <w:t xml:space="preserve">(USAID) </w:t>
      </w:r>
      <w:r>
        <w:t xml:space="preserve">LIFE-hankkeen (</w:t>
      </w:r>
      <w:r>
        <w:rPr>
          <w:color w:val="2F4F4F"/>
        </w:rPr>
        <w:t xml:space="preserve">Living in a Finite Environment) </w:t>
      </w:r>
      <w:r>
        <w:t xml:space="preserve">kautta</w:t>
      </w:r>
      <w:r>
        <w:rPr>
          <w:color w:val="A9A9A9"/>
        </w:rPr>
        <w:t xml:space="preserve">. </w:t>
      </w:r>
      <w:r>
        <w:t xml:space="preserve">Ympäristö- ja matkailuministeriö ja USAID:n, Endangered Wildlife Trustin, WWF:n ja Kanadan suurlähettiläsrahaston kaltaisten järjestöjen taloudellinen tuki muodostavat yhdessä </w:t>
      </w:r>
      <w:r>
        <w:rPr>
          <w:color w:val="556B2F"/>
        </w:rPr>
        <w:t xml:space="preserve">yhteisön luonnonvarojen hallinnan </w:t>
      </w:r>
      <w:r>
        <w:t xml:space="preserve">(</w:t>
      </w:r>
      <w:r>
        <w:rPr>
          <w:color w:val="556B2F"/>
        </w:rPr>
        <w:t xml:space="preserve">Community Based Natural Resource Management</w:t>
      </w:r>
      <w:r>
        <w:t xml:space="preserve">, CBNRM) tukirakenteen. Hankkeen päätavoitteena on edistää luonnonvarojen kestävää hoitoa antamalla paikallisille yhteisöille oikeudet luonnonvarojen hoitoon ja </w:t>
      </w:r>
      <w:r>
        <w:rPr>
          <w:color w:val="6B8E23"/>
        </w:rPr>
        <w:t xml:space="preserve">matkailuun</w:t>
      </w:r>
      <w:r>
        <w:t xml:space="preserve">.</w:t>
      </w:r>
    </w:p>
    <w:p>
      <w:r>
        <w:rPr>
          <w:b/>
        </w:rPr>
        <w:t xml:space="preserve">Kysymys 0</w:t>
      </w:r>
    </w:p>
    <w:p>
      <w:r>
        <w:t xml:space="preserve">Milloin Namibia sai rahoitusta USAIDilta?</w:t>
      </w:r>
    </w:p>
    <w:p>
      <w:r>
        <w:rPr>
          <w:b/>
        </w:rPr>
        <w:t xml:space="preserve">Kysymys 1</w:t>
      </w:r>
    </w:p>
    <w:p>
      <w:r>
        <w:t xml:space="preserve">Mitä tarkoittaa USAID?</w:t>
      </w:r>
    </w:p>
    <w:p>
      <w:r>
        <w:rPr>
          <w:b/>
        </w:rPr>
        <w:t xml:space="preserve">Kysymys 2</w:t>
      </w:r>
    </w:p>
    <w:p>
      <w:r>
        <w:t xml:space="preserve">Mitä LIFE-projekti tarkoittaa?</w:t>
      </w:r>
    </w:p>
    <w:p>
      <w:r>
        <w:rPr>
          <w:b/>
        </w:rPr>
        <w:t xml:space="preserve">Kysymys 3</w:t>
      </w:r>
    </w:p>
    <w:p>
      <w:r>
        <w:t xml:space="preserve">Mitä CBNRM tarkoittaa?</w:t>
      </w:r>
    </w:p>
    <w:p>
      <w:r>
        <w:rPr>
          <w:b/>
        </w:rPr>
        <w:t xml:space="preserve">Kysymys 4</w:t>
      </w:r>
    </w:p>
    <w:p>
      <w:r>
        <w:t xml:space="preserve">Milloin Living in a Finite Environment -hanke alkoi?</w:t>
      </w:r>
    </w:p>
    <w:p>
      <w:r>
        <w:rPr>
          <w:b/>
        </w:rPr>
        <w:t xml:space="preserve">Kysymys 5</w:t>
      </w:r>
    </w:p>
    <w:p>
      <w:r>
        <w:t xml:space="preserve">Milloin Kanadan suurlähettiläsrahasto perustettiin?</w:t>
      </w:r>
    </w:p>
    <w:p>
      <w:r>
        <w:rPr>
          <w:b/>
        </w:rPr>
        <w:t xml:space="preserve">Kysymys 6</w:t>
      </w:r>
    </w:p>
    <w:p>
      <w:r>
        <w:t xml:space="preserve">Milloin Endangered Wildlife Trust perustettiin?</w:t>
      </w:r>
    </w:p>
    <w:p>
      <w:r>
        <w:rPr>
          <w:b/>
        </w:rPr>
        <w:t xml:space="preserve">Kysymys 7</w:t>
      </w:r>
    </w:p>
    <w:p>
      <w:r>
        <w:t xml:space="preserve">Minä vuonna WWF perustettiin?</w:t>
      </w:r>
    </w:p>
    <w:p>
      <w:r>
        <w:rPr>
          <w:b/>
        </w:rPr>
        <w:t xml:space="preserve">Kysymys 8</w:t>
      </w:r>
    </w:p>
    <w:p>
      <w:r>
        <w:t xml:space="preserve">Mikä on USAIDin ensisijainen painopistealue?</w:t>
      </w:r>
    </w:p>
    <w:p>
      <w:r>
        <w:rPr>
          <w:b/>
        </w:rPr>
        <w:t xml:space="preserve">Teksti numero 20</w:t>
      </w:r>
    </w:p>
    <w:p>
      <w:r>
        <w:rPr>
          <w:color w:val="A9A9A9"/>
        </w:rPr>
        <w:t xml:space="preserve">Namibia </w:t>
      </w:r>
      <w:r>
        <w:t xml:space="preserve">harjoittaa pitkälti itsenäistä ulkopolitiikkaa, mutta sillä on edelleen yhteyksiä </w:t>
      </w:r>
      <w:r>
        <w:t xml:space="preserve">itsenäisyystaistelua</w:t>
      </w:r>
      <w:r>
        <w:rPr>
          <w:color w:val="DCDCDC"/>
        </w:rPr>
        <w:t xml:space="preserve"> tukeneisiin valtioihin</w:t>
      </w:r>
      <w:r>
        <w:t xml:space="preserve">, kuten </w:t>
      </w:r>
      <w:r>
        <w:rPr>
          <w:color w:val="2F4F4F"/>
        </w:rPr>
        <w:t xml:space="preserve">Kuubaan</w:t>
      </w:r>
      <w:r>
        <w:t xml:space="preserve">. </w:t>
      </w:r>
      <w:r>
        <w:t xml:space="preserve">Koska Namibian armeijalla on pieni armeija ja talous on hauras, Namibian hallituksen tärkein ulkopoliittinen huolenaihe on vahvempien siteiden kehittäminen </w:t>
      </w:r>
      <w:r>
        <w:rPr>
          <w:color w:val="556B2F"/>
        </w:rPr>
        <w:t xml:space="preserve">eteläisen Afrikan </w:t>
      </w:r>
      <w:r>
        <w:t xml:space="preserve">alueella</w:t>
      </w:r>
      <w:r>
        <w:t xml:space="preserve">. Namibia on eteläisen Afrikan kehitysyhteisön dynaaminen jäsen, ja se on äänekäs alueellisen yhdentymisen edistäjä. Namibiasta tuli </w:t>
      </w:r>
      <w:r>
        <w:t xml:space="preserve">YK:n </w:t>
      </w:r>
      <w:r>
        <w:rPr>
          <w:color w:val="6B8E23"/>
        </w:rPr>
        <w:t xml:space="preserve">160. </w:t>
      </w:r>
      <w:r>
        <w:rPr>
          <w:color w:val="A0522D"/>
        </w:rPr>
        <w:t xml:space="preserve">jäsen </w:t>
      </w:r>
      <w:r>
        <w:rPr>
          <w:color w:val="228B22"/>
        </w:rPr>
        <w:t xml:space="preserve">23. huhtikuuta </w:t>
      </w:r>
      <w:r>
        <w:rPr>
          <w:color w:val="191970"/>
        </w:rPr>
        <w:t xml:space="preserve">1990</w:t>
      </w:r>
      <w:r>
        <w:t xml:space="preserve">. </w:t>
      </w:r>
      <w:r>
        <w:t xml:space="preserve">Itsenäistyessään siitä tuli </w:t>
      </w:r>
      <w:r>
        <w:t xml:space="preserve">Kansainyhteisön </w:t>
      </w:r>
      <w:r>
        <w:rPr>
          <w:color w:val="8B0000"/>
        </w:rPr>
        <w:t xml:space="preserve">50. </w:t>
      </w:r>
      <w:r>
        <w:t xml:space="preserve">jäsen</w:t>
      </w:r>
      <w:r>
        <w:t xml:space="preserve">.</w:t>
      </w:r>
    </w:p>
    <w:p>
      <w:r>
        <w:rPr>
          <w:b/>
        </w:rPr>
        <w:t xml:space="preserve">Kysymys 0</w:t>
      </w:r>
    </w:p>
    <w:p>
      <w:r>
        <w:t xml:space="preserve">Kenen kanssa Namibia on ulkopolitiikassaan tekemisissä?</w:t>
      </w:r>
    </w:p>
    <w:p>
      <w:r>
        <w:rPr>
          <w:b/>
        </w:rPr>
        <w:t xml:space="preserve">Kysymys 1</w:t>
      </w:r>
    </w:p>
    <w:p>
      <w:r>
        <w:t xml:space="preserve">Mitä siteitä Namibia haluaa vahvistaa?</w:t>
      </w:r>
    </w:p>
    <w:p>
      <w:r>
        <w:rPr>
          <w:b/>
        </w:rPr>
        <w:t xml:space="preserve">Kysymys 2</w:t>
      </w:r>
    </w:p>
    <w:p>
      <w:r>
        <w:t xml:space="preserve">Mikä on Namibian jäsen YK:ssa?</w:t>
      </w:r>
    </w:p>
    <w:p>
      <w:r>
        <w:rPr>
          <w:b/>
        </w:rPr>
        <w:t xml:space="preserve">Kysymys 3</w:t>
      </w:r>
    </w:p>
    <w:p>
      <w:r>
        <w:t xml:space="preserve">Milloin Namibia liittyi YK:hon?</w:t>
      </w:r>
    </w:p>
    <w:p>
      <w:r>
        <w:rPr>
          <w:b/>
        </w:rPr>
        <w:t xml:space="preserve">Kysymys 4</w:t>
      </w:r>
    </w:p>
    <w:p>
      <w:r>
        <w:t xml:space="preserve">Mikä on Namibian jäsenmäärä Kansainyhteisössä?</w:t>
      </w:r>
    </w:p>
    <w:p>
      <w:r>
        <w:rPr>
          <w:b/>
        </w:rPr>
        <w:t xml:space="preserve">Kysymys 5</w:t>
      </w:r>
    </w:p>
    <w:p>
      <w:r>
        <w:t xml:space="preserve">Mihin vuoteen ulottuu Namibian ja Kuuban suhde?</w:t>
      </w:r>
    </w:p>
    <w:p>
      <w:r>
        <w:rPr>
          <w:b/>
        </w:rPr>
        <w:t xml:space="preserve">Kysymys 6</w:t>
      </w:r>
    </w:p>
    <w:p>
      <w:r>
        <w:t xml:space="preserve">Missä Saharan eteläpuolisessa Afrikan maassa on suuri armeija?</w:t>
      </w:r>
    </w:p>
    <w:p>
      <w:r>
        <w:rPr>
          <w:b/>
        </w:rPr>
        <w:t xml:space="preserve">Kysymys 7</w:t>
      </w:r>
    </w:p>
    <w:p>
      <w:r>
        <w:t xml:space="preserve">Miten Kuuba suhtautui YK:n jäsenyyteen?</w:t>
      </w:r>
    </w:p>
    <w:p>
      <w:r>
        <w:rPr>
          <w:b/>
        </w:rPr>
        <w:t xml:space="preserve">Kysymys 8</w:t>
      </w:r>
    </w:p>
    <w:p>
      <w:r>
        <w:t xml:space="preserve">Mikä on Namibian lisäksi yksi muu maa, joka on Kansainyhteisön jäsen?</w:t>
      </w:r>
    </w:p>
    <w:p>
      <w:r>
        <w:rPr>
          <w:b/>
        </w:rPr>
        <w:t xml:space="preserve">Kysymys 9</w:t>
      </w:r>
    </w:p>
    <w:p>
      <w:r>
        <w:t xml:space="preserve">Minkä Saharan eteläpuolisen maan talous on vahva?</w:t>
      </w:r>
    </w:p>
    <w:p>
      <w:r>
        <w:rPr>
          <w:b/>
        </w:rPr>
        <w:t xml:space="preserve">Teksti numero 21</w:t>
      </w:r>
    </w:p>
    <w:p>
      <w:r>
        <w:t xml:space="preserve">Namibian tilastokeskuksen tekemän Namibian työvoimatutkimuksen 2012 raportin mukaan maan työttömyysaste on </w:t>
      </w:r>
      <w:r>
        <w:rPr>
          <w:color w:val="A9A9A9"/>
        </w:rPr>
        <w:t xml:space="preserve">27,4 prosenttia</w:t>
      </w:r>
      <w:r>
        <w:t xml:space="preserve">. "</w:t>
      </w:r>
      <w:r>
        <w:t xml:space="preserve">Tiukka työttömyys (kokopäivätyötä aktiivisesti etsivät ihmiset) oli </w:t>
      </w:r>
      <w:r>
        <w:rPr>
          <w:color w:val="DCDCDC"/>
        </w:rPr>
        <w:t xml:space="preserve">20,2 prosenttia </w:t>
      </w:r>
      <w:r>
        <w:t xml:space="preserve">vuonna </w:t>
      </w:r>
      <w:r>
        <w:rPr>
          <w:color w:val="2F4F4F"/>
        </w:rPr>
        <w:t xml:space="preserve">2000</w:t>
      </w:r>
      <w:r>
        <w:t xml:space="preserve">, 21,9 prosenttia vuonna 2004 ja nousi 29,4 prosenttiin vuonna 2008. Laajemman määritelmän mukaan (mukaan luettuina ihmiset, jotka ovat luopuneet työn etsimisestä) työttömyys nousi </w:t>
      </w:r>
      <w:r>
        <w:rPr>
          <w:color w:val="556B2F"/>
        </w:rPr>
        <w:t xml:space="preserve">36,7 prosenttiin vuonna </w:t>
      </w:r>
      <w:r>
        <w:t xml:space="preserve">2004. Tässä arviossa harmaan talouden piirissä olevat henkilöt katsotaan työllisiksi. Työ- ja sosiaaliministeri </w:t>
      </w:r>
      <w:r>
        <w:rPr>
          <w:color w:val="6B8E23"/>
        </w:rPr>
        <w:t xml:space="preserve">Immanuel Ngatjizeko </w:t>
      </w:r>
      <w:r>
        <w:t xml:space="preserve">kehui vuoden 2008 tutkimusta "laajuudeltaan ja laadultaan ylivoimaisesti paremmaksi kuin mitä aiemmin on ollut saatavilla", mutta sen menetelmiä on myös arvosteltu.</w:t>
      </w:r>
    </w:p>
    <w:p>
      <w:r>
        <w:rPr>
          <w:b/>
        </w:rPr>
        <w:t xml:space="preserve">Kysymys 0</w:t>
      </w:r>
    </w:p>
    <w:p>
      <w:r>
        <w:t xml:space="preserve">Mikä on Namibian työttömyysaste?</w:t>
      </w:r>
    </w:p>
    <w:p>
      <w:r>
        <w:rPr>
          <w:b/>
        </w:rPr>
        <w:t xml:space="preserve">Kysymys 1</w:t>
      </w:r>
    </w:p>
    <w:p>
      <w:r>
        <w:t xml:space="preserve">Mikä oli Namibian korkein työttömyysaste?</w:t>
      </w:r>
    </w:p>
    <w:p>
      <w:r>
        <w:rPr>
          <w:b/>
        </w:rPr>
        <w:t xml:space="preserve">Kysymys 2</w:t>
      </w:r>
    </w:p>
    <w:p>
      <w:r>
        <w:t xml:space="preserve">Kuka on työ- ja sosiaaliministeri?</w:t>
      </w:r>
    </w:p>
    <w:p>
      <w:r>
        <w:rPr>
          <w:b/>
        </w:rPr>
        <w:t xml:space="preserve">Kysymys 3</w:t>
      </w:r>
    </w:p>
    <w:p>
      <w:r>
        <w:t xml:space="preserve">Milloin Namibian työttömyysaste oli alhaisin?</w:t>
      </w:r>
    </w:p>
    <w:p>
      <w:r>
        <w:rPr>
          <w:b/>
        </w:rPr>
        <w:t xml:space="preserve">Kysymys 4</w:t>
      </w:r>
    </w:p>
    <w:p>
      <w:r>
        <w:t xml:space="preserve">Mikä oli Namibian tiukka työttömyys vuonna 2012?</w:t>
      </w:r>
    </w:p>
    <w:p>
      <w:r>
        <w:rPr>
          <w:b/>
        </w:rPr>
        <w:t xml:space="preserve">Kysymys 5</w:t>
      </w:r>
    </w:p>
    <w:p>
      <w:r>
        <w:t xml:space="preserve">Minä vuonna Immanuel Ngatjizekosta tuli työ- ja sosiaaliministeri?</w:t>
      </w:r>
    </w:p>
    <w:p>
      <w:r>
        <w:rPr>
          <w:b/>
        </w:rPr>
        <w:t xml:space="preserve">Kysymys 6</w:t>
      </w:r>
    </w:p>
    <w:p>
      <w:r>
        <w:t xml:space="preserve">Kuka johtaa Namibian tilastokeskusta?</w:t>
      </w:r>
    </w:p>
    <w:p>
      <w:r>
        <w:rPr>
          <w:b/>
        </w:rPr>
        <w:t xml:space="preserve">Kysymys 7</w:t>
      </w:r>
    </w:p>
    <w:p>
      <w:r>
        <w:t xml:space="preserve">Mikä oli työttömyysaste vuonna 2000?</w:t>
      </w:r>
    </w:p>
    <w:p>
      <w:r>
        <w:rPr>
          <w:b/>
        </w:rPr>
        <w:t xml:space="preserve">Kysymys 8</w:t>
      </w:r>
    </w:p>
    <w:p>
      <w:r>
        <w:t xml:space="preserve">Mikä oli työttömyysaste vuonna 2012, kun mukaan luetaan myös työnhaun lopettaneet henkilöt?</w:t>
      </w:r>
    </w:p>
    <w:p>
      <w:r>
        <w:rPr>
          <w:b/>
        </w:rPr>
        <w:t xml:space="preserve">Teksti numero 22</w:t>
      </w:r>
    </w:p>
    <w:p>
      <w:r>
        <w:t xml:space="preserve">Vuonna 2013 maailmanlaajuinen liike- ja talousuutisten toimittaja Bloomberg nimesi </w:t>
      </w:r>
      <w:r>
        <w:rPr>
          <w:color w:val="A9A9A9"/>
        </w:rPr>
        <w:t xml:space="preserve">Namibian </w:t>
      </w:r>
      <w:r>
        <w:rPr>
          <w:color w:val="DCDCDC"/>
        </w:rPr>
        <w:t xml:space="preserve">Afrikan parhaaksi kehittyväksi markkinataloudeksi </w:t>
      </w:r>
      <w:r>
        <w:t xml:space="preserve">ja </w:t>
      </w:r>
      <w:r>
        <w:rPr>
          <w:color w:val="2F4F4F"/>
        </w:rPr>
        <w:t xml:space="preserve">maailman 13. parhaaksi </w:t>
      </w:r>
      <w:r>
        <w:rPr>
          <w:color w:val="DCDCDC"/>
        </w:rPr>
        <w:t xml:space="preserve">taloudeksi</w:t>
      </w:r>
      <w:r>
        <w:t xml:space="preserve">. </w:t>
      </w:r>
      <w:r>
        <w:t xml:space="preserve">Vain </w:t>
      </w:r>
      <w:r>
        <w:rPr>
          <w:color w:val="556B2F"/>
        </w:rPr>
        <w:t xml:space="preserve">neljä </w:t>
      </w:r>
      <w:r>
        <w:t xml:space="preserve">Afrikan maata pääsi Bloomberg Markets -lehden maaliskuun 2013 numerossa julkaistulle Top 20 kehittyvien markkinoiden listalle, ja Namibia sijoittui Marokon (19.), Etelä-Afrikan (15.) ja Sambian (14.) edelle.</w:t>
      </w:r>
      <w:r>
        <w:t xml:space="preserve"> Maailmanlaajuisesti Namibia pärjäsi myös paremmin kuin Unkari, Brasilia ja Meksiko. Bloomberg Markets -lehti asetti 20 parasta maata paremmuusjärjestykseen yli tusinan kriteerin perusteella. Tiedot tulivat Bloombergin omista rahoitusmarkkinatilastoista, IMF:n ennusteista ja Maailmanpankin tiedoista. Maita arvioitiin myös ulkomaisten sijoittajien kannalta erityisen kiinnostavilla aloilla: liiketoiminnan helppous, korruption koettu taso ja taloudellinen vapaus. Ulkomaisten investointien houkuttelemiseksi hallitus on pyrkinyt </w:t>
      </w:r>
      <w:r>
        <w:rPr>
          <w:color w:val="6B8E23"/>
        </w:rPr>
        <w:t xml:space="preserve">vähentämään liiallisista </w:t>
      </w:r>
      <w:r>
        <w:t xml:space="preserve">viranomaismääräyksistä</w:t>
      </w:r>
      <w:r>
        <w:rPr>
          <w:color w:val="6B8E23"/>
        </w:rPr>
        <w:t xml:space="preserve"> johtuvaa byrokratiaa, </w:t>
      </w:r>
      <w:r>
        <w:t xml:space="preserve">minkä ansiosta maa on </w:t>
      </w:r>
      <w:r>
        <w:rPr>
          <w:color w:val="A0522D"/>
        </w:rPr>
        <w:t xml:space="preserve">yksi alueen vähiten byrokraattisista paikoista harjoittaa liiketoimintaa</w:t>
      </w:r>
      <w:r>
        <w:t xml:space="preserve">. Tulli vaatii kuitenkin toisinaan helpotusmaksuja hankalien ja kalliiden tullimenettelyjen vuoksi. Maailmanpankki on luokitellut Namibian ylemmän keskitulotason maaksi, ja se sijoittuu 87. sijalle 185 talouden joukossa, kun tarkastellaan liiketoiminnan helppoutta.</w:t>
      </w:r>
    </w:p>
    <w:p>
      <w:r>
        <w:rPr>
          <w:b/>
        </w:rPr>
        <w:t xml:space="preserve">Kysymys 0</w:t>
      </w:r>
    </w:p>
    <w:p>
      <w:r>
        <w:t xml:space="preserve">Minkä nimen Bloomberg antoi Namibialle?</w:t>
      </w:r>
    </w:p>
    <w:p>
      <w:r>
        <w:rPr>
          <w:b/>
        </w:rPr>
        <w:t xml:space="preserve">Kysymys 1</w:t>
      </w:r>
    </w:p>
    <w:p>
      <w:r>
        <w:t xml:space="preserve">Mille sijalle Bloomberg asetti Namibian talouden?</w:t>
      </w:r>
    </w:p>
    <w:p>
      <w:r>
        <w:rPr>
          <w:b/>
        </w:rPr>
        <w:t xml:space="preserve">Kysymys 2</w:t>
      </w:r>
    </w:p>
    <w:p>
      <w:r>
        <w:t xml:space="preserve">Kuinka monta Afrikan maata on päässyt kehittyvien markkinoiden parhaiden maiden listalle?</w:t>
      </w:r>
    </w:p>
    <w:p>
      <w:r>
        <w:rPr>
          <w:b/>
        </w:rPr>
        <w:t xml:space="preserve">Kysymys 3</w:t>
      </w:r>
    </w:p>
    <w:p>
      <w:r>
        <w:t xml:space="preserve">Kenet Bloomberg nimesi vuoden 2013 parhaaksi kehittyväksi markkina-alueeksi maailmassa?</w:t>
      </w:r>
    </w:p>
    <w:p>
      <w:r>
        <w:rPr>
          <w:b/>
        </w:rPr>
        <w:t xml:space="preserve">Kysymys 4</w:t>
      </w:r>
    </w:p>
    <w:p>
      <w:r>
        <w:t xml:space="preserve">Kuinka monta Etelä-Amerikan maata on päässyt kehittyvien talouksien listalle?</w:t>
      </w:r>
    </w:p>
    <w:p>
      <w:r>
        <w:rPr>
          <w:b/>
        </w:rPr>
        <w:t xml:space="preserve">Kysymys 5</w:t>
      </w:r>
    </w:p>
    <w:p>
      <w:r>
        <w:t xml:space="preserve">Kuinka monta Aasian maata on päässyt kehittyvien talouksien listalle?</w:t>
      </w:r>
    </w:p>
    <w:p>
      <w:r>
        <w:rPr>
          <w:b/>
        </w:rPr>
        <w:t xml:space="preserve">Kysymys 6</w:t>
      </w:r>
    </w:p>
    <w:p>
      <w:r>
        <w:t xml:space="preserve">Mikä mainittiin yhdeksi syyksi sille, että Sambia pääsi listalle?</w:t>
      </w:r>
    </w:p>
    <w:p>
      <w:r>
        <w:rPr>
          <w:b/>
        </w:rPr>
        <w:t xml:space="preserve">Kysymys 7</w:t>
      </w:r>
    </w:p>
    <w:p>
      <w:r>
        <w:t xml:space="preserve">Miksi Etelä-Afrikka pääsi tähän luetteloon?</w:t>
      </w:r>
    </w:p>
    <w:p>
      <w:r>
        <w:rPr>
          <w:b/>
        </w:rPr>
        <w:t xml:space="preserve">Teksti numero 23</w:t>
      </w:r>
    </w:p>
    <w:p>
      <w:r>
        <w:t xml:space="preserve">Noin </w:t>
      </w:r>
      <w:r>
        <w:rPr>
          <w:color w:val="A9A9A9"/>
        </w:rPr>
        <w:t xml:space="preserve">puolet </w:t>
      </w:r>
      <w:r>
        <w:t xml:space="preserve">väestöstä saa </w:t>
      </w:r>
      <w:r>
        <w:t xml:space="preserve">toimeentulonsa </w:t>
      </w:r>
      <w:r>
        <w:rPr>
          <w:color w:val="DCDCDC"/>
        </w:rPr>
        <w:t xml:space="preserve">maataloudesta </w:t>
      </w:r>
      <w:r>
        <w:t xml:space="preserve">(pääasiassa omavaraistaloudesta), mutta Namibian on silti tuotava osa elintarvikkeistaan. Vaikka BKT asukasta kohti on </w:t>
      </w:r>
      <w:r>
        <w:rPr>
          <w:color w:val="2F4F4F"/>
        </w:rPr>
        <w:t xml:space="preserve">viisi kertaa </w:t>
      </w:r>
      <w:r>
        <w:t xml:space="preserve">suurempi kuin </w:t>
      </w:r>
      <w:r>
        <w:rPr>
          <w:color w:val="556B2F"/>
        </w:rPr>
        <w:t xml:space="preserve">Afrikan köyhimpien </w:t>
      </w:r>
      <w:r>
        <w:t xml:space="preserve">maiden BKT asukasta kohti</w:t>
      </w:r>
      <w:r>
        <w:t xml:space="preserve">, suurin osa Namibian väestöstä asuu </w:t>
      </w:r>
      <w:r>
        <w:t xml:space="preserve">maaseudulla ja elää omavaraistaloudessa. Namibiassa on yksi maailman suurimmista </w:t>
      </w:r>
      <w:r>
        <w:rPr>
          <w:color w:val="A0522D"/>
        </w:rPr>
        <w:t xml:space="preserve">tuloeroista, </w:t>
      </w:r>
      <w:r>
        <w:t xml:space="preserve">mikä johtuu osittain siitä, että maassa on kaupunkitaloutta ja maaseudulla käteisvaroja käyttämätöntä taloutta. Eriarvoisuutta kuvaavissa luvuissa otetaan siis huomioon ihmiset, jotka eivät itse asiassa ole riippuvaisia virallisesta taloudesta selviytymisessään. Vaikka viljelysmaan osuus </w:t>
      </w:r>
      <w:r>
        <w:t xml:space="preserve">Namibiasta on </w:t>
      </w:r>
      <w:r>
        <w:t xml:space="preserve">vain </w:t>
      </w:r>
      <w:r>
        <w:rPr>
          <w:color w:val="228B22"/>
        </w:rPr>
        <w:t xml:space="preserve">1 prosentti</w:t>
      </w:r>
      <w:r>
        <w:t xml:space="preserve">, lähes puolet väestöstä työskentelee maataloudessa.</w:t>
      </w:r>
    </w:p>
    <w:p>
      <w:r>
        <w:rPr>
          <w:b/>
        </w:rPr>
        <w:t xml:space="preserve">Kysymys 0</w:t>
      </w:r>
    </w:p>
    <w:p>
      <w:r>
        <w:t xml:space="preserve">Kuinka suuri osa väestöstä on riippuvainen maataloudesta?</w:t>
      </w:r>
    </w:p>
    <w:p>
      <w:r>
        <w:rPr>
          <w:b/>
        </w:rPr>
        <w:t xml:space="preserve">Kysymys 1</w:t>
      </w:r>
    </w:p>
    <w:p>
      <w:r>
        <w:t xml:space="preserve">Paljonko Namibian BKT henkeä kohti on enemmän kuin muissa Afrikan maissa?</w:t>
      </w:r>
    </w:p>
    <w:p>
      <w:r>
        <w:rPr>
          <w:b/>
        </w:rPr>
        <w:t xml:space="preserve">Kysymys 2</w:t>
      </w:r>
    </w:p>
    <w:p>
      <w:r>
        <w:t xml:space="preserve">Missä suurin osa Namibian väestöstä asuu?</w:t>
      </w:r>
    </w:p>
    <w:p>
      <w:r>
        <w:rPr>
          <w:b/>
        </w:rPr>
        <w:t xml:space="preserve">Kysymys 3</w:t>
      </w:r>
    </w:p>
    <w:p>
      <w:r>
        <w:t xml:space="preserve">Minkä tyyppisten tulo-ongelmien määrä on Namibiassa yksi maailman korkeimmista?</w:t>
      </w:r>
    </w:p>
    <w:p>
      <w:r>
        <w:rPr>
          <w:b/>
        </w:rPr>
        <w:t xml:space="preserve">Kysymys 4</w:t>
      </w:r>
    </w:p>
    <w:p>
      <w:r>
        <w:t xml:space="preserve">Kuinka suuri osa Namibian maasta on viljelykelpoista?</w:t>
      </w:r>
    </w:p>
    <w:p>
      <w:r>
        <w:rPr>
          <w:b/>
        </w:rPr>
        <w:t xml:space="preserve">Kysymys 5</w:t>
      </w:r>
    </w:p>
    <w:p>
      <w:r>
        <w:t xml:space="preserve">Kuinka suuri osa Afrikan köyhimpien maiden maasta on viljelykelpoista?</w:t>
      </w:r>
    </w:p>
    <w:p>
      <w:r>
        <w:rPr>
          <w:b/>
        </w:rPr>
        <w:t xml:space="preserve">Kysymys 6</w:t>
      </w:r>
    </w:p>
    <w:p>
      <w:r>
        <w:t xml:space="preserve">Mistä Namibia tuo elintarvikkeita?</w:t>
      </w:r>
    </w:p>
    <w:p>
      <w:r>
        <w:rPr>
          <w:b/>
        </w:rPr>
        <w:t xml:space="preserve">Kysymys 7</w:t>
      </w:r>
    </w:p>
    <w:p>
      <w:r>
        <w:t xml:space="preserve">Missä maissa tuloerot ovat vielä suuremmat kuin Namibiassa?</w:t>
      </w:r>
    </w:p>
    <w:p>
      <w:r>
        <w:rPr>
          <w:b/>
        </w:rPr>
        <w:t xml:space="preserve">Kysymys 8</w:t>
      </w:r>
    </w:p>
    <w:p>
      <w:r>
        <w:t xml:space="preserve">Millä alalla Afrikan köyhimmissä maissa työskentelee eniten ihmisiä?</w:t>
      </w:r>
    </w:p>
    <w:p>
      <w:r>
        <w:rPr>
          <w:b/>
        </w:rPr>
        <w:t xml:space="preserve">Tekstin numero 24</w:t>
      </w:r>
    </w:p>
    <w:p>
      <w:r>
        <w:rPr>
          <w:color w:val="2F4F4F"/>
        </w:rPr>
        <w:t xml:space="preserve">Kaivostoiminta </w:t>
      </w:r>
      <w:r>
        <w:t xml:space="preserve">tuottaa </w:t>
      </w:r>
      <w:r>
        <w:rPr>
          <w:color w:val="A9A9A9"/>
        </w:rPr>
        <w:t xml:space="preserve">25 </w:t>
      </w:r>
      <w:r>
        <w:t xml:space="preserve">prosenttia </w:t>
      </w:r>
      <w:r>
        <w:t xml:space="preserve">Namibian tuloista, ja se on </w:t>
      </w:r>
      <w:r>
        <w:t xml:space="preserve">Namibian talouden tärkein yksittäinen tekijä. Namibia on Afrikan neljänneksi suurin muiden mineraalien kuin polttoaineiden viejä ja maailman </w:t>
      </w:r>
      <w:r>
        <w:rPr>
          <w:color w:val="556B2F"/>
        </w:rPr>
        <w:t xml:space="preserve">neljänneksi </w:t>
      </w:r>
      <w:r>
        <w:t xml:space="preserve">suurin uraanin tuottaja</w:t>
      </w:r>
      <w:r>
        <w:t xml:space="preserve">.</w:t>
      </w:r>
      <w:r>
        <w:t xml:space="preserve"> Uraanin louhintaan on investoitu merkittävästi, ja Namibiasta on tarkoitus tulla suurin </w:t>
      </w:r>
      <w:r>
        <w:rPr>
          <w:color w:val="6B8E23"/>
        </w:rPr>
        <w:t xml:space="preserve">uraanin </w:t>
      </w:r>
      <w:r>
        <w:t xml:space="preserve">viejä </w:t>
      </w:r>
      <w:r>
        <w:t xml:space="preserve">vuoteen </w:t>
      </w:r>
      <w:r>
        <w:rPr>
          <w:color w:val="A0522D"/>
        </w:rPr>
        <w:t xml:space="preserve">2015 </w:t>
      </w:r>
      <w:r>
        <w:t xml:space="preserve">mennessä</w:t>
      </w:r>
      <w:r>
        <w:t xml:space="preserve">. </w:t>
      </w:r>
      <w:r>
        <w:t xml:space="preserve">Runsaat alluviaaliset timanttiesiintymät tekevät Namibiasta </w:t>
      </w:r>
      <w:r>
        <w:rPr>
          <w:color w:val="228B22"/>
        </w:rPr>
        <w:t xml:space="preserve">jalokivilaatuisten timanttien </w:t>
      </w:r>
      <w:r>
        <w:t xml:space="preserve">ensisijaisen lähteen</w:t>
      </w:r>
      <w:r>
        <w:t xml:space="preserve">. Namibia tunnetaan pääasiassa timantti- ja uraaniesiintymistä, mutta myös useita muita mineraaleja, kuten lyijyä, volframia, kultaa, tinaa, fluorisälpää, mangaania, marmoria, kuparia ja sinkkiä, louhitaan teollisesti. Atlantin valtameressä on merellä sijaitsevia kaasuesiintymiä, joita on tarkoitus louhia tulevaisuudessa. Maailmanlaajuisia timanttimarkkinoita käsittelevän kirjan "The Diamond Investigation" mukaan suurin timanttiyhtiö De Beers osti suurimman osan Namibian timanteista vuonna 1978 ja aikoo tehdä niin jatkossakin, koska "mikä tahansa hallitus sitten tuleekin valtaan, se tarvitsee näitä tuloja selviytyäkseen".</w:t>
      </w:r>
    </w:p>
    <w:p>
      <w:r>
        <w:rPr>
          <w:b/>
        </w:rPr>
        <w:t xml:space="preserve">Kysymys 0</w:t>
      </w:r>
    </w:p>
    <w:p>
      <w:r>
        <w:t xml:space="preserve">Kuinka paljon tuloja kaivostoiminta tuo Namibialle?</w:t>
      </w:r>
    </w:p>
    <w:p>
      <w:r>
        <w:rPr>
          <w:b/>
        </w:rPr>
        <w:t xml:space="preserve">Kysymys 1</w:t>
      </w:r>
    </w:p>
    <w:p>
      <w:r>
        <w:t xml:space="preserve">Missä Namibian asema uraanin viennissä on? </w:t>
      </w:r>
    </w:p>
    <w:p>
      <w:r>
        <w:rPr>
          <w:b/>
        </w:rPr>
        <w:t xml:space="preserve">Kysymys 2</w:t>
      </w:r>
    </w:p>
    <w:p>
      <w:r>
        <w:t xml:space="preserve">Namibian odotettiin olevan suurin minkä maan viejä vuonna 2015?</w:t>
      </w:r>
    </w:p>
    <w:p>
      <w:r>
        <w:rPr>
          <w:b/>
        </w:rPr>
        <w:t xml:space="preserve">Kysymys 3</w:t>
      </w:r>
    </w:p>
    <w:p>
      <w:r>
        <w:t xml:space="preserve">Mitä rikkaat alluviaaliset timanttiesiintymät tekevät Namibiasta timanttilähteen?</w:t>
      </w:r>
    </w:p>
    <w:p>
      <w:r>
        <w:rPr>
          <w:b/>
        </w:rPr>
        <w:t xml:space="preserve">Kysymys 4</w:t>
      </w:r>
    </w:p>
    <w:p>
      <w:r>
        <w:t xml:space="preserve">Mikä on Namibian talouden toiseksi tärkein tekijä?</w:t>
      </w:r>
    </w:p>
    <w:p>
      <w:r>
        <w:rPr>
          <w:b/>
        </w:rPr>
        <w:t xml:space="preserve">Kysymys 5</w:t>
      </w:r>
    </w:p>
    <w:p>
      <w:r>
        <w:t xml:space="preserve">Kuka on maailman suurin uraanin viejä?</w:t>
      </w:r>
    </w:p>
    <w:p>
      <w:r>
        <w:rPr>
          <w:b/>
        </w:rPr>
        <w:t xml:space="preserve">Kysymys 6</w:t>
      </w:r>
    </w:p>
    <w:p>
      <w:r>
        <w:t xml:space="preserve">Minä vuonna Namibia aikoo aloittaa öljyn- ja kaasunporauksen merellä?</w:t>
      </w:r>
    </w:p>
    <w:p>
      <w:r>
        <w:rPr>
          <w:b/>
        </w:rPr>
        <w:t xml:space="preserve">Kysymys 7</w:t>
      </w:r>
    </w:p>
    <w:p>
      <w:r>
        <w:t xml:space="preserve">Kuka on maailman suurin timanttien viejä?</w:t>
      </w:r>
    </w:p>
    <w:p>
      <w:r>
        <w:rPr>
          <w:b/>
        </w:rPr>
        <w:t xml:space="preserve">Kysymys 8</w:t>
      </w:r>
    </w:p>
    <w:p>
      <w:r>
        <w:t xml:space="preserve">Mikä maa on Afrikan suurin muiden mineraalien kuin polttoaineiden viejä?</w:t>
      </w:r>
    </w:p>
    <w:p>
      <w:r>
        <w:rPr>
          <w:b/>
        </w:rPr>
        <w:t xml:space="preserve">Teksti numero 25</w:t>
      </w:r>
    </w:p>
    <w:p>
      <w:r>
        <w:t xml:space="preserve">Monet majatalot ja suojelualueet majoittavat ekomatkailijoita. </w:t>
      </w:r>
      <w:r>
        <w:rPr>
          <w:color w:val="A9A9A9"/>
        </w:rPr>
        <w:t xml:space="preserve">Urheilumetsästys </w:t>
      </w:r>
      <w:r>
        <w:t xml:space="preserve">on myös suuri ja kasvava osa Namibian taloutta, ja sen </w:t>
      </w:r>
      <w:r>
        <w:t xml:space="preserve">osuus matkailun kokonaismäärästä oli </w:t>
      </w:r>
      <w:r>
        <w:rPr>
          <w:color w:val="DCDCDC"/>
        </w:rPr>
        <w:t xml:space="preserve">14 prosenttia </w:t>
      </w:r>
      <w:r>
        <w:t xml:space="preserve">vuonna 2000 eli </w:t>
      </w:r>
      <w:r>
        <w:rPr>
          <w:color w:val="2F4F4F"/>
        </w:rPr>
        <w:t xml:space="preserve">19,6 miljoonaa </w:t>
      </w:r>
      <w:r>
        <w:rPr>
          <w:color w:val="556B2F"/>
        </w:rPr>
        <w:t xml:space="preserve">Yhdysvaltain </w:t>
      </w:r>
      <w:r>
        <w:rPr>
          <w:color w:val="2F4F4F"/>
        </w:rPr>
        <w:t xml:space="preserve">dollaria</w:t>
      </w:r>
      <w:r>
        <w:t xml:space="preserve">, ja Namibiassa on lukuisia lajeja, joita kansainväliset urheilumetsästäjät etsivät. </w:t>
      </w:r>
      <w:r>
        <w:t xml:space="preserve">Lisäksi </w:t>
      </w:r>
      <w:r>
        <w:rPr>
          <w:color w:val="6B8E23"/>
        </w:rPr>
        <w:t xml:space="preserve">extreme-urheilulajeista</w:t>
      </w:r>
      <w:r>
        <w:t xml:space="preserve">, kuten hiekkalautailusta, laskuvarjohyppyistä ja maastoautoilusta, on tullut suosittuja, ja monissa kaupungeissa on yrityksiä, jotka tarjoavat retkiä. suosituimpia vierailukohteita ovat pääkaupunki </w:t>
      </w:r>
      <w:r>
        <w:rPr>
          <w:color w:val="A0522D"/>
        </w:rPr>
        <w:t xml:space="preserve">Windhoek</w:t>
      </w:r>
      <w:r>
        <w:t xml:space="preserve">, Caprivin kaistale, Fish River Canyon, Sossusvlei, Skeleton Coast -puisto, Sesriem, Etosha Pan ja </w:t>
      </w:r>
      <w:r>
        <w:t xml:space="preserve">rannikkokaupungit </w:t>
      </w:r>
      <w:r>
        <w:rPr>
          <w:color w:val="191970"/>
        </w:rPr>
        <w:t xml:space="preserve">Swakopmundin</w:t>
      </w:r>
      <w:r>
        <w:t xml:space="preserve">, Walvis Bayn ja Lüderitzin kaupungit.</w:t>
      </w:r>
    </w:p>
    <w:p>
      <w:r>
        <w:rPr>
          <w:b/>
        </w:rPr>
        <w:t xml:space="preserve">Kysymys 0</w:t>
      </w:r>
    </w:p>
    <w:p>
      <w:r>
        <w:t xml:space="preserve">Minkä osuus Namibian matkailusta on lähes 14 prosenttia?</w:t>
      </w:r>
    </w:p>
    <w:p>
      <w:r>
        <w:rPr>
          <w:b/>
        </w:rPr>
        <w:t xml:space="preserve">Kysymys 1</w:t>
      </w:r>
    </w:p>
    <w:p>
      <w:r>
        <w:t xml:space="preserve">Kuinka paljon Namibia saa taloudellista tukea metsästysmatkailusta? </w:t>
      </w:r>
    </w:p>
    <w:p>
      <w:r>
        <w:rPr>
          <w:b/>
        </w:rPr>
        <w:t xml:space="preserve">Kysymys 2</w:t>
      </w:r>
    </w:p>
    <w:p>
      <w:r>
        <w:t xml:space="preserve">Mitkä muut urheilulajit ovat suosittuja Namibiassa?</w:t>
      </w:r>
    </w:p>
    <w:p>
      <w:r>
        <w:rPr>
          <w:b/>
        </w:rPr>
        <w:t xml:space="preserve">Kysymys 3</w:t>
      </w:r>
    </w:p>
    <w:p>
      <w:r>
        <w:t xml:space="preserve">Mikä on Namibian suosituin kaupunki?</w:t>
      </w:r>
    </w:p>
    <w:p>
      <w:r>
        <w:rPr>
          <w:b/>
        </w:rPr>
        <w:t xml:space="preserve">Kysymys 4</w:t>
      </w:r>
    </w:p>
    <w:p>
      <w:r>
        <w:t xml:space="preserve">Millainen kaupunki Swakopmund on?</w:t>
      </w:r>
    </w:p>
    <w:p>
      <w:r>
        <w:rPr>
          <w:b/>
        </w:rPr>
        <w:t xml:space="preserve">Kysymys 5</w:t>
      </w:r>
    </w:p>
    <w:p>
      <w:r>
        <w:t xml:space="preserve">Mistä maasta tulevat useimmat Namibian matkailijat?</w:t>
      </w:r>
    </w:p>
    <w:p>
      <w:r>
        <w:rPr>
          <w:b/>
        </w:rPr>
        <w:t xml:space="preserve">Kysymys 6</w:t>
      </w:r>
    </w:p>
    <w:p>
      <w:r>
        <w:t xml:space="preserve">Missä maassa keksittiin extreme-urheilulaji sandboarding?</w:t>
      </w:r>
    </w:p>
    <w:p>
      <w:r>
        <w:rPr>
          <w:b/>
        </w:rPr>
        <w:t xml:space="preserve">Kysymys 7</w:t>
      </w:r>
    </w:p>
    <w:p>
      <w:r>
        <w:t xml:space="preserve">Kuinka paljon Namibian talous kasvoi matkailun ansiosta vuonna 2010?</w:t>
      </w:r>
    </w:p>
    <w:p>
      <w:r>
        <w:rPr>
          <w:b/>
        </w:rPr>
        <w:t xml:space="preserve">Kysymys 8</w:t>
      </w:r>
    </w:p>
    <w:p>
      <w:r>
        <w:t xml:space="preserve">Mikä on Namibian suosituin kaupunki, jossa ulkomaiset matkailijat käyvät?</w:t>
      </w:r>
    </w:p>
    <w:p>
      <w:r>
        <w:rPr>
          <w:b/>
        </w:rPr>
        <w:t xml:space="preserve">Kysymys 9</w:t>
      </w:r>
    </w:p>
    <w:p>
      <w:r>
        <w:t xml:space="preserve">Kuinka paljon rahaa matkailu toi Namibiaan vuonna 2010?</w:t>
      </w:r>
    </w:p>
    <w:p>
      <w:r>
        <w:rPr>
          <w:b/>
        </w:rPr>
        <w:t xml:space="preserve">Teksti numero 26</w:t>
      </w:r>
    </w:p>
    <w:p>
      <w:r>
        <w:t xml:space="preserve">Pääkaupungilla </w:t>
      </w:r>
      <w:r>
        <w:rPr>
          <w:color w:val="A9A9A9"/>
        </w:rPr>
        <w:t xml:space="preserve">Windhoekilla </w:t>
      </w:r>
      <w:r>
        <w:t xml:space="preserve">on erittäin tärkeä asema Namibian matkailussa, koska se sijaitsee keskeisellä paikalla ja lähellä </w:t>
      </w:r>
      <w:r>
        <w:rPr>
          <w:color w:val="DCDCDC"/>
        </w:rPr>
        <w:t xml:space="preserve">Hosea Kutakon kansainvälistä lentokenttää</w:t>
      </w:r>
      <w:r>
        <w:t xml:space="preserve">. </w:t>
      </w:r>
      <w:r>
        <w:t xml:space="preserve">The Namibia Tourism Exit Survey -tutkimuksen mukaan, jonka Millennium Challenge Corporation teki Namibian matkailuvirastolle, </w:t>
      </w:r>
      <w:r>
        <w:rPr>
          <w:color w:val="2F4F4F"/>
        </w:rPr>
        <w:t xml:space="preserve">56 prosenttia </w:t>
      </w:r>
      <w:r>
        <w:t xml:space="preserve">kaikista Namibiassa vuosina </w:t>
      </w:r>
      <w:r>
        <w:t xml:space="preserve">2012-2013 </w:t>
      </w:r>
      <w:r>
        <w:t xml:space="preserve">vierailleista matkailijoista </w:t>
      </w:r>
      <w:r>
        <w:t xml:space="preserve">kävi Windhoekissa. Useiden Namibian matkailuun liittyvien valtionhallintojen ja hallintoelinten, kuten Namibia Wildlife Resortsin, Air Namibian ja Namibian matkailuviraston sekä Namibian matkailuun liittyvien ammattijärjestöjen, kuten Namibian hotelli- ja ravintola-alan yhdistyksen, pääkonttori sijaitsee Windhoekissa. Windhoekissa on myös useita merkittäviä hotelleja, kuten </w:t>
      </w:r>
      <w:r>
        <w:rPr>
          <w:color w:val="A0522D"/>
        </w:rPr>
        <w:t xml:space="preserve">Windhoek Country Club Resort, </w:t>
      </w:r>
      <w:r>
        <w:t xml:space="preserve">ja Windhoekissa toimii myös joitakin kansainvälisiä hotelliketjuja, kuten Avani Hotels and Resorts ja </w:t>
      </w:r>
      <w:r>
        <w:rPr>
          <w:color w:val="228B22"/>
        </w:rPr>
        <w:t xml:space="preserve">Hilton Hotels and Resorts</w:t>
      </w:r>
      <w:r>
        <w:t xml:space="preserve">.</w:t>
      </w:r>
    </w:p>
    <w:p>
      <w:r>
        <w:rPr>
          <w:b/>
        </w:rPr>
        <w:t xml:space="preserve">Kysymys 0</w:t>
      </w:r>
    </w:p>
    <w:p>
      <w:r>
        <w:t xml:space="preserve">Mikä on Namibian pääkaupunki?</w:t>
      </w:r>
    </w:p>
    <w:p>
      <w:r>
        <w:rPr>
          <w:b/>
        </w:rPr>
        <w:t xml:space="preserve">Kysymys 1</w:t>
      </w:r>
    </w:p>
    <w:p>
      <w:r>
        <w:t xml:space="preserve">Mikä on Namibian lentoasema?</w:t>
      </w:r>
    </w:p>
    <w:p>
      <w:r>
        <w:rPr>
          <w:b/>
        </w:rPr>
        <w:t xml:space="preserve">Kysymys 2</w:t>
      </w:r>
    </w:p>
    <w:p>
      <w:r>
        <w:t xml:space="preserve">Mikä on suosituin hotelli kohteessa Windhoek?</w:t>
      </w:r>
    </w:p>
    <w:p>
      <w:r>
        <w:rPr>
          <w:b/>
        </w:rPr>
        <w:t xml:space="preserve">Kysymys 3</w:t>
      </w:r>
    </w:p>
    <w:p>
      <w:r>
        <w:t xml:space="preserve">Avani Hotels and resorts on ketjun lomakohde Windhoekissa, mikä on toinen?</w:t>
      </w:r>
    </w:p>
    <w:p>
      <w:r>
        <w:rPr>
          <w:b/>
        </w:rPr>
        <w:t xml:space="preserve">Kysymys 4</w:t>
      </w:r>
    </w:p>
    <w:p>
      <w:r>
        <w:t xml:space="preserve">Kuinka suuri prosenttiosuus matkailijoista saapuu Namibiaan Hosea Kutakon kansainväliselle lentoasemalle?</w:t>
      </w:r>
    </w:p>
    <w:p>
      <w:r>
        <w:rPr>
          <w:b/>
        </w:rPr>
        <w:t xml:space="preserve">Kysymys 5</w:t>
      </w:r>
    </w:p>
    <w:p>
      <w:r>
        <w:t xml:space="preserve">Minä vuonna Namibia Wildlife Resorts perustettiin?</w:t>
      </w:r>
    </w:p>
    <w:p>
      <w:r>
        <w:rPr>
          <w:b/>
        </w:rPr>
        <w:t xml:space="preserve">Kysymys 6</w:t>
      </w:r>
    </w:p>
    <w:p>
      <w:r>
        <w:t xml:space="preserve">Minä vuonna Namibian matkailuneuvosto perustettiin?</w:t>
      </w:r>
    </w:p>
    <w:p>
      <w:r>
        <w:rPr>
          <w:b/>
        </w:rPr>
        <w:t xml:space="preserve">Kysymys 7</w:t>
      </w:r>
    </w:p>
    <w:p>
      <w:r>
        <w:t xml:space="preserve">Kuinka suuri prosenttiosuus Windhoekin matkailijoista yöpyy jossakin kansainvälisessä hotelliketjussa?</w:t>
      </w:r>
    </w:p>
    <w:p>
      <w:r>
        <w:rPr>
          <w:b/>
        </w:rPr>
        <w:t xml:space="preserve">Kysymys 8</w:t>
      </w:r>
    </w:p>
    <w:p>
      <w:r>
        <w:t xml:space="preserve">Minä vuonna HIlton Hotels and Resorts rakennettiin Windhoekiin?</w:t>
      </w:r>
    </w:p>
    <w:p>
      <w:r>
        <w:rPr>
          <w:b/>
        </w:rPr>
        <w:t xml:space="preserve">Teksti numero 27</w:t>
      </w:r>
    </w:p>
    <w:p>
      <w:r>
        <w:t xml:space="preserve">Namibian tärkein matkailuun liittyvä hallintoelin, </w:t>
      </w:r>
      <w:r>
        <w:rPr>
          <w:color w:val="A9A9A9"/>
        </w:rPr>
        <w:t xml:space="preserve">Namibia Tourism Board </w:t>
      </w:r>
      <w:r>
        <w:t xml:space="preserve">(NTB), perustettiin parlamentin lailla: </w:t>
      </w:r>
      <w:r>
        <w:rPr>
          <w:color w:val="DCDCDC"/>
        </w:rPr>
        <w:t xml:space="preserve">Namibia Tourism Board Act</w:t>
      </w:r>
      <w:r>
        <w:rPr>
          <w:color w:val="2F4F4F"/>
        </w:rPr>
        <w:t xml:space="preserve">, </w:t>
      </w:r>
      <w:r>
        <w:rPr>
          <w:color w:val="556B2F"/>
        </w:rPr>
        <w:t xml:space="preserve">2000 </w:t>
      </w:r>
      <w:r>
        <w:t xml:space="preserve">(Act 21 of 2000). Sen päätavoitteet ovat </w:t>
      </w:r>
      <w:r>
        <w:rPr>
          <w:color w:val="6B8E23"/>
        </w:rPr>
        <w:t xml:space="preserve">matkailualan </w:t>
      </w:r>
      <w:r>
        <w:t xml:space="preserve">sääntely </w:t>
      </w:r>
      <w:r>
        <w:t xml:space="preserve">ja Namibian markkinointi matkailukohteena. Namibiassa on myös useita matkailualaa edustavia ammattiyhdistyksiä, kuten Federation of Namibia Tourism Associations (Namibian </w:t>
      </w:r>
      <w:r>
        <w:rPr>
          <w:color w:val="A0522D"/>
        </w:rPr>
        <w:t xml:space="preserve">matkailuyhdistysten</w:t>
      </w:r>
      <w:r>
        <w:t xml:space="preserve"> kattojärjestö</w:t>
      </w:r>
      <w:r>
        <w:t xml:space="preserve">), Hospitality Association of Namibia, Association of Namibian Travel Agents, Car Rental Association of Namibia ja Tour and Safari Association of Namibia.</w:t>
      </w:r>
    </w:p>
    <w:p>
      <w:r>
        <w:rPr>
          <w:b/>
        </w:rPr>
        <w:t xml:space="preserve">Kysymys 0</w:t>
      </w:r>
    </w:p>
    <w:p>
      <w:r>
        <w:t xml:space="preserve">Mitä tarkoittaa NTB?</w:t>
      </w:r>
    </w:p>
    <w:p>
      <w:r>
        <w:rPr>
          <w:b/>
        </w:rPr>
        <w:t xml:space="preserve">Kysymys 1</w:t>
      </w:r>
    </w:p>
    <w:p>
      <w:r>
        <w:t xml:space="preserve">Mikä on vuoden 2000 laki nro 21 Namibiassa?</w:t>
      </w:r>
    </w:p>
    <w:p>
      <w:r>
        <w:rPr>
          <w:b/>
        </w:rPr>
        <w:t xml:space="preserve">Kysymys 2</w:t>
      </w:r>
    </w:p>
    <w:p>
      <w:r>
        <w:t xml:space="preserve">Mitä Namibian 21. laki säätelee?</w:t>
      </w:r>
    </w:p>
    <w:p>
      <w:r>
        <w:rPr>
          <w:b/>
        </w:rPr>
        <w:t xml:space="preserve">Kysymys 3</w:t>
      </w:r>
    </w:p>
    <w:p>
      <w:r>
        <w:t xml:space="preserve">Mitä markkinoita laki 21 edistää?</w:t>
      </w:r>
    </w:p>
    <w:p>
      <w:r>
        <w:rPr>
          <w:b/>
        </w:rPr>
        <w:t xml:space="preserve">Kysymys 4</w:t>
      </w:r>
    </w:p>
    <w:p>
      <w:r>
        <w:t xml:space="preserve">Mikä oli vuoden 2000 laki nro 20?</w:t>
      </w:r>
    </w:p>
    <w:p>
      <w:r>
        <w:rPr>
          <w:b/>
        </w:rPr>
        <w:t xml:space="preserve">Kysymys 5</w:t>
      </w:r>
    </w:p>
    <w:p>
      <w:r>
        <w:t xml:space="preserve">Minä vuonna Namibian matkailuyhdistysten liitto perustettiin?</w:t>
      </w:r>
    </w:p>
    <w:p>
      <w:r>
        <w:rPr>
          <w:b/>
        </w:rPr>
        <w:t xml:space="preserve">Kysymys 6</w:t>
      </w:r>
    </w:p>
    <w:p>
      <w:r>
        <w:t xml:space="preserve">Minä vuonna Namibian vieraanvaraisuusyhdistys perustettiin?</w:t>
      </w:r>
    </w:p>
    <w:p>
      <w:r>
        <w:rPr>
          <w:b/>
        </w:rPr>
        <w:t xml:space="preserve">Kysymys 7</w:t>
      </w:r>
    </w:p>
    <w:p>
      <w:r>
        <w:t xml:space="preserve">Minä vuonna Namibian matkatoimistojen yhdistys perustettiin?</w:t>
      </w:r>
    </w:p>
    <w:p>
      <w:r>
        <w:rPr>
          <w:b/>
        </w:rPr>
        <w:t xml:space="preserve">Kysymys 8</w:t>
      </w:r>
    </w:p>
    <w:p>
      <w:r>
        <w:t xml:space="preserve">Minä vuonna Namibian matkailu- ja safariyhdistys perustettiin?</w:t>
      </w:r>
    </w:p>
    <w:p>
      <w:r>
        <w:rPr>
          <w:b/>
        </w:rPr>
        <w:t xml:space="preserve">Tekstin numero 28</w:t>
      </w:r>
    </w:p>
    <w:p>
      <w:r>
        <w:t xml:space="preserve">Useimmilla asuinalueilla, </w:t>
      </w:r>
      <w:r>
        <w:t xml:space="preserve">lukuun ottamatta ylemmän ja keskiluokan kotitalouksien asuntoja, </w:t>
      </w:r>
      <w:r>
        <w:rPr>
          <w:color w:val="A9A9A9"/>
        </w:rPr>
        <w:t xml:space="preserve">sanitaatio </w:t>
      </w:r>
      <w:r>
        <w:t xml:space="preserve">on riittämätöntä. Yksityiset huuhteluvessat ovat </w:t>
      </w:r>
      <w:r>
        <w:rPr>
          <w:color w:val="DCDCDC"/>
        </w:rPr>
        <w:t xml:space="preserve">vedenkulutuksen </w:t>
      </w:r>
      <w:r>
        <w:t xml:space="preserve">ja asennuskustannusten vuoksi </w:t>
      </w:r>
      <w:r>
        <w:t xml:space="preserve">liian kalliita lähes kaikille kaupunkien asukkaille.</w:t>
      </w:r>
      <w:r>
        <w:t xml:space="preserve"> Tämän vuoksi paremman sanitaatiopalvelun saatavuus ei ole juurikaan parantunut itsenäisyyden jälkeen: </w:t>
      </w:r>
      <w:r>
        <w:rPr>
          <w:color w:val="2F4F4F"/>
        </w:rPr>
        <w:t xml:space="preserve">Namibian </w:t>
      </w:r>
      <w:r>
        <w:t xml:space="preserve">maaseutualueilla 13 prosentilla väestöstä oli perushygieniaa parempi saniteettitila, kun se vuonna </w:t>
      </w:r>
      <w:r>
        <w:rPr>
          <w:color w:val="556B2F"/>
        </w:rPr>
        <w:t xml:space="preserve">1990</w:t>
      </w:r>
      <w:r>
        <w:t xml:space="preserve"> oli 8 prosenttia</w:t>
      </w:r>
      <w:r>
        <w:t xml:space="preserve">. </w:t>
      </w:r>
      <w:r>
        <w:t xml:space="preserve">Monet Namibian asukkaat joutuvat turvautumaan "</w:t>
      </w:r>
      <w:r>
        <w:rPr>
          <w:color w:val="6B8E23"/>
        </w:rPr>
        <w:t xml:space="preserve">lentäviin käymälöihin</w:t>
      </w:r>
      <w:r>
        <w:t xml:space="preserve">" eli muovipusseihin, jotka heitetään käytön jälkeen </w:t>
      </w:r>
      <w:r>
        <w:rPr>
          <w:color w:val="A0522D"/>
        </w:rPr>
        <w:t xml:space="preserve">pusikkoon</w:t>
      </w:r>
      <w:r>
        <w:t xml:space="preserve">. </w:t>
      </w:r>
      <w:r>
        <w:t xml:space="preserve">Asuinalueiden läheisyydessä sijaitsevien avoimien alueiden käyttö virtsaamiseen ja ulostamiseen on hyvin yleistä, ja se on todettu </w:t>
      </w:r>
      <w:r>
        <w:rPr>
          <w:color w:val="228B22"/>
        </w:rPr>
        <w:t xml:space="preserve">suureksi terveysriskiksi</w:t>
      </w:r>
      <w:r>
        <w:t xml:space="preserve">.</w:t>
      </w:r>
    </w:p>
    <w:p>
      <w:r>
        <w:rPr>
          <w:b/>
        </w:rPr>
        <w:t xml:space="preserve">Kysymys 0</w:t>
      </w:r>
    </w:p>
    <w:p>
      <w:r>
        <w:t xml:space="preserve">Useimmat asuinalueet ovat riittämättömiä millä alueella Namibiassa?</w:t>
      </w:r>
    </w:p>
    <w:p>
      <w:r>
        <w:rPr>
          <w:b/>
        </w:rPr>
        <w:t xml:space="preserve">Kysymys 1</w:t>
      </w:r>
    </w:p>
    <w:p>
      <w:r>
        <w:t xml:space="preserve">Asennuskustannusten lisäksi miksi yksityiset huuhteluvessat ovat liian kalliita useimmille Namibian asukkaille?</w:t>
      </w:r>
    </w:p>
    <w:p>
      <w:r>
        <w:rPr>
          <w:b/>
        </w:rPr>
        <w:t xml:space="preserve">Kysymys 2</w:t>
      </w:r>
    </w:p>
    <w:p>
      <w:r>
        <w:t xml:space="preserve">Mitä namibialaiset käyttävät vessana?</w:t>
      </w:r>
    </w:p>
    <w:p>
      <w:r>
        <w:rPr>
          <w:b/>
        </w:rPr>
        <w:t xml:space="preserve">Kysymys 3</w:t>
      </w:r>
    </w:p>
    <w:p>
      <w:r>
        <w:t xml:space="preserve">Minne lentävät käymälät päätyvät käytön jälkeen?</w:t>
      </w:r>
    </w:p>
    <w:p>
      <w:r>
        <w:rPr>
          <w:b/>
        </w:rPr>
        <w:t xml:space="preserve">Kysymys 4</w:t>
      </w:r>
    </w:p>
    <w:p>
      <w:r>
        <w:t xml:space="preserve">Virtsaaminen ja ulostaminen julkisesti on todettu mitä?</w:t>
      </w:r>
    </w:p>
    <w:p>
      <w:r>
        <w:rPr>
          <w:b/>
        </w:rPr>
        <w:t xml:space="preserve">Kysymys 5</w:t>
      </w:r>
    </w:p>
    <w:p>
      <w:r>
        <w:t xml:space="preserve">Missä Afrikan maassa sanitaatio on riittävä useimmilla asuinalueilla?</w:t>
      </w:r>
    </w:p>
    <w:p>
      <w:r>
        <w:rPr>
          <w:b/>
        </w:rPr>
        <w:t xml:space="preserve">Kysymys 6</w:t>
      </w:r>
    </w:p>
    <w:p>
      <w:r>
        <w:t xml:space="preserve">Missä Afrikan maassa yksityiset huuhteluvessat ovat kohtuuhintaisia?</w:t>
      </w:r>
    </w:p>
    <w:p>
      <w:r>
        <w:rPr>
          <w:b/>
        </w:rPr>
        <w:t xml:space="preserve">Kysymys 7</w:t>
      </w:r>
    </w:p>
    <w:p>
      <w:r>
        <w:t xml:space="preserve">Minä vuonna Namibian maaseutualueilla 13 prosentilla väestöstä oli muutakin kuin perushygienia?</w:t>
      </w:r>
    </w:p>
    <w:p>
      <w:r>
        <w:rPr>
          <w:b/>
        </w:rPr>
        <w:t xml:space="preserve">Kysymys 8</w:t>
      </w:r>
    </w:p>
    <w:p>
      <w:r>
        <w:t xml:space="preserve">Missä Afrikan maassa vettä on runsaasti?</w:t>
      </w:r>
    </w:p>
    <w:p>
      <w:r>
        <w:rPr>
          <w:b/>
        </w:rPr>
        <w:t xml:space="preserve">Tekstin numero 29</w:t>
      </w:r>
    </w:p>
    <w:p>
      <w:r>
        <w:t xml:space="preserve">Valkoihoisten (pääasiassa afrikaner-, saksalais-, britti- ja portugalilaisperäisten) osuus </w:t>
      </w:r>
      <w:r>
        <w:t xml:space="preserve">väestöstä on </w:t>
      </w:r>
      <w:r>
        <w:rPr>
          <w:color w:val="A9A9A9"/>
        </w:rPr>
        <w:t xml:space="preserve">4,</w:t>
      </w:r>
      <w:r>
        <w:rPr>
          <w:color w:val="2F4F4F"/>
        </w:rPr>
        <w:t xml:space="preserve">0-7,0 prosenttia.</w:t>
      </w:r>
      <w:r>
        <w:t xml:space="preserve"> Vaikka heidän osuutensa väestöstä vähenee maastamuuton ja alhaisemman syntyvyyden vuoksi, he muodostavat edelleen Saharan eteläpuolisessa Afrikassa (Etelä-Afrikan jälkeen) toiseksi suurimman eurooppalaista syntyperää olevan väestön sekä prosentuaalisesti että lukumäärällisesti. Suurin osa Namibian valkoisista ja lähes kaikki sekarotuiset puhuvat </w:t>
      </w:r>
      <w:r>
        <w:rPr>
          <w:color w:val="556B2F"/>
        </w:rPr>
        <w:t xml:space="preserve">afrikaansia</w:t>
      </w:r>
      <w:r>
        <w:t xml:space="preserve">, ja heillä on samanlainen alkuperä, kulttuuri ja uskonto kuin Etelä-Afrikan valkoisella ja värillisellä väestöllä. Suuri vähemmistö valkoisista (noin 30 000) johtaa sukujuurensa </w:t>
      </w:r>
      <w:r>
        <w:rPr>
          <w:color w:val="6B8E23"/>
        </w:rPr>
        <w:t xml:space="preserve">saksalaisiin uudisasukkaisiin, </w:t>
      </w:r>
      <w:r>
        <w:t xml:space="preserve">jotka asuttivat Namibiaa ennen kuin Britannia takavarikoi saksalaisten maat ensimmäisen maailmansodan jälkeen, ja he ylläpitävät saksalaisia kulttuuri- ja oppilaitoksia. Lähes kaikki portugalilaiset uudisasukkaat tulivat maahan Portugalin entisestä siirtomaasta Angolasta. Vuoden 1960 väestönlaskennan mukaan </w:t>
      </w:r>
      <w:r>
        <w:t xml:space="preserve">silloisessa Lounais-Afrikassa asui </w:t>
      </w:r>
      <w:r>
        <w:rPr>
          <w:color w:val="A0522D"/>
        </w:rPr>
        <w:t xml:space="preserve">526 004 </w:t>
      </w:r>
      <w:r>
        <w:t xml:space="preserve">henkilöä, joista </w:t>
      </w:r>
      <w:r>
        <w:rPr>
          <w:color w:val="228B22"/>
        </w:rPr>
        <w:t xml:space="preserve">73 464 oli </w:t>
      </w:r>
      <w:r>
        <w:t xml:space="preserve">valkoihoisia (14 %)</w:t>
      </w:r>
      <w:r>
        <w:t xml:space="preserve">.</w:t>
      </w:r>
    </w:p>
    <w:p>
      <w:r>
        <w:rPr>
          <w:b/>
        </w:rPr>
        <w:t xml:space="preserve">Kysymys 0</w:t>
      </w:r>
    </w:p>
    <w:p>
      <w:r>
        <w:t xml:space="preserve">Kuinka suuri osa Namibian väestöstä on valkoihoisia?</w:t>
      </w:r>
    </w:p>
    <w:p>
      <w:r>
        <w:rPr>
          <w:b/>
        </w:rPr>
        <w:t xml:space="preserve">Kysymys 1</w:t>
      </w:r>
    </w:p>
    <w:p>
      <w:r>
        <w:t xml:space="preserve">Mikä on Namibian kieli?</w:t>
      </w:r>
    </w:p>
    <w:p>
      <w:r>
        <w:rPr>
          <w:b/>
        </w:rPr>
        <w:t xml:space="preserve">Kysymys 2</w:t>
      </w:r>
    </w:p>
    <w:p>
      <w:r>
        <w:t xml:space="preserve">Mihin suuri vähemmistö valkoisista johtaa namibialaiset juurensa?</w:t>
      </w:r>
    </w:p>
    <w:p>
      <w:r>
        <w:rPr>
          <w:b/>
        </w:rPr>
        <w:t xml:space="preserve">Kysymys 3</w:t>
      </w:r>
    </w:p>
    <w:p>
      <w:r>
        <w:t xml:space="preserve">Mikä oli Lounais-Afrikan väkiluku vuonna 1960?</w:t>
      </w:r>
    </w:p>
    <w:p>
      <w:r>
        <w:rPr>
          <w:b/>
        </w:rPr>
        <w:t xml:space="preserve">Kysymys 4</w:t>
      </w:r>
    </w:p>
    <w:p>
      <w:r>
        <w:t xml:space="preserve">Kuinka suuri osa Lounais-Afrikan väestöstä oli valkoihoisia vuonna 1960?</w:t>
      </w:r>
    </w:p>
    <w:p>
      <w:r>
        <w:rPr>
          <w:b/>
        </w:rPr>
        <w:t xml:space="preserve">Kysymys 5</w:t>
      </w:r>
    </w:p>
    <w:p>
      <w:r>
        <w:t xml:space="preserve">Kuinka monta brittiläistä syntyperää olevaa henkilöä on Namibian väestössä?</w:t>
      </w:r>
    </w:p>
    <w:p>
      <w:r>
        <w:rPr>
          <w:b/>
        </w:rPr>
        <w:t xml:space="preserve">Kysymys 6</w:t>
      </w:r>
    </w:p>
    <w:p>
      <w:r>
        <w:t xml:space="preserve">Kuinka monta prosenttia Namibian väestöstä on saksalaisia?</w:t>
      </w:r>
    </w:p>
    <w:p>
      <w:r>
        <w:rPr>
          <w:b/>
        </w:rPr>
        <w:t xml:space="preserve">Kysymys 7</w:t>
      </w:r>
    </w:p>
    <w:p>
      <w:r>
        <w:t xml:space="preserve">Mitä kieltä puhutaan eniten Namibiassa?</w:t>
      </w:r>
    </w:p>
    <w:p>
      <w:r>
        <w:rPr>
          <w:b/>
        </w:rPr>
        <w:t xml:space="preserve">Kysymys 8</w:t>
      </w:r>
    </w:p>
    <w:p>
      <w:r>
        <w:t xml:space="preserve">Kuinka monta valkoihoista asui Namibiassa vuoden 2000 väestönlaskennassa?</w:t>
      </w:r>
    </w:p>
    <w:p>
      <w:r>
        <w:rPr>
          <w:b/>
        </w:rPr>
        <w:t xml:space="preserve">Kysymys 9</w:t>
      </w:r>
    </w:p>
    <w:p>
      <w:r>
        <w:t xml:space="preserve">Kuinka monta ihmistä Namibiassa oli yhteensä vuoden 2000 väestönlaskennassa?</w:t>
      </w:r>
    </w:p>
    <w:p>
      <w:r>
        <w:rPr>
          <w:b/>
        </w:rPr>
        <w:t xml:space="preserve">Tekstin numero 30</w:t>
      </w:r>
    </w:p>
    <w:p>
      <w:r>
        <w:t xml:space="preserve">Namibiassa suoritetaan väestönlaskenta </w:t>
      </w:r>
      <w:r>
        <w:rPr>
          <w:color w:val="A9A9A9"/>
        </w:rPr>
        <w:t xml:space="preserve">kymmenen vuoden välein</w:t>
      </w:r>
      <w:r>
        <w:t xml:space="preserve">. </w:t>
      </w:r>
      <w:r>
        <w:t xml:space="preserve">Itsenäistymisen jälkeen ensimmäinen </w:t>
      </w:r>
      <w:r>
        <w:rPr>
          <w:color w:val="DCDCDC"/>
        </w:rPr>
        <w:t xml:space="preserve">väestö- ja asuntolaskenta </w:t>
      </w:r>
      <w:r>
        <w:t xml:space="preserve">suoritettiin vuonna </w:t>
      </w:r>
      <w:r>
        <w:rPr>
          <w:color w:val="2F4F4F"/>
        </w:rPr>
        <w:t xml:space="preserve">1991</w:t>
      </w:r>
      <w:r>
        <w:t xml:space="preserve">, ja seuraavat laskentakierrokset tehtiin vuosina </w:t>
      </w:r>
      <w:r>
        <w:t xml:space="preserve">2001 ja 2011.</w:t>
      </w:r>
      <w:r>
        <w:t xml:space="preserve"> Tiedonkeruumenetelmänä on laskea jokainen Namibiassa laskentayönä asuva henkilö riippumatta siitä, missä hän sattuu olemaan. Tätä </w:t>
      </w:r>
      <w:r>
        <w:t xml:space="preserve">kutsutaan </w:t>
      </w:r>
      <w:r>
        <w:rPr>
          <w:color w:val="556B2F"/>
        </w:rPr>
        <w:t xml:space="preserve">de facto </w:t>
      </w:r>
      <w:r>
        <w:t xml:space="preserve">-menetelmäksi. Laskentaa varten maa on rajattu </w:t>
      </w:r>
      <w:r>
        <w:rPr>
          <w:color w:val="6B8E23"/>
        </w:rPr>
        <w:t xml:space="preserve">4 042 </w:t>
      </w:r>
      <w:r>
        <w:t xml:space="preserve">laskenta-alueeseen</w:t>
      </w:r>
      <w:r>
        <w:t xml:space="preserve">.</w:t>
      </w:r>
      <w:r>
        <w:t xml:space="preserve"> Nämä alueet eivät ole päällekkäisiä </w:t>
      </w:r>
      <w:r>
        <w:rPr>
          <w:color w:val="A0522D"/>
        </w:rPr>
        <w:t xml:space="preserve">vaalipiirien rajojen </w:t>
      </w:r>
      <w:r>
        <w:t xml:space="preserve">kanssa</w:t>
      </w:r>
      <w:r>
        <w:t xml:space="preserve">, jotta saadaan luotettavia tietoja myös vaaleja varten.</w:t>
      </w:r>
    </w:p>
    <w:p>
      <w:r>
        <w:rPr>
          <w:b/>
        </w:rPr>
        <w:t xml:space="preserve">Kysymys 0</w:t>
      </w:r>
    </w:p>
    <w:p>
      <w:r>
        <w:t xml:space="preserve">Kuinka usein Namibiassa tehdään väestönlaskenta?</w:t>
      </w:r>
    </w:p>
    <w:p>
      <w:r>
        <w:rPr>
          <w:b/>
        </w:rPr>
        <w:t xml:space="preserve">Kysymys 1</w:t>
      </w:r>
    </w:p>
    <w:p>
      <w:r>
        <w:t xml:space="preserve">Milloin Namibian ensimmäinen väestö- ja asuntolaskenta tehtiin?</w:t>
      </w:r>
    </w:p>
    <w:p>
      <w:r>
        <w:rPr>
          <w:b/>
        </w:rPr>
        <w:t xml:space="preserve">Kysymys 2</w:t>
      </w:r>
    </w:p>
    <w:p>
      <w:r>
        <w:t xml:space="preserve">Miksi kutsutaan sitä, kun väestönlaskennassa lasketaan jokainen ihminen, missä hän on väestönlaskennan yönä? </w:t>
      </w:r>
    </w:p>
    <w:p>
      <w:r>
        <w:rPr>
          <w:b/>
        </w:rPr>
        <w:t xml:space="preserve">Kysymys 3</w:t>
      </w:r>
    </w:p>
    <w:p>
      <w:r>
        <w:t xml:space="preserve">Kuinka monta laskenta-aluetta Namibiassa on?</w:t>
      </w:r>
    </w:p>
    <w:p>
      <w:r>
        <w:rPr>
          <w:b/>
        </w:rPr>
        <w:t xml:space="preserve">Kysymys 4</w:t>
      </w:r>
    </w:p>
    <w:p>
      <w:r>
        <w:t xml:space="preserve">Minkä kanssa Namibian laskenta-alueet eivät ole päällekkäisiä luotettavien tietojen saamiseksi?</w:t>
      </w:r>
    </w:p>
    <w:p>
      <w:r>
        <w:rPr>
          <w:b/>
        </w:rPr>
        <w:t xml:space="preserve">Kysymys 5</w:t>
      </w:r>
    </w:p>
    <w:p>
      <w:r>
        <w:t xml:space="preserve">Miten ihmiset laskettiin Namibiassa ennen vuotta 1991?</w:t>
      </w:r>
    </w:p>
    <w:p>
      <w:r>
        <w:rPr>
          <w:b/>
        </w:rPr>
        <w:t xml:space="preserve">Kysymys 6</w:t>
      </w:r>
    </w:p>
    <w:p>
      <w:r>
        <w:t xml:space="preserve">Kuinka monta laskenta-aluetta on tyypillisessä valtiossa, jossa käytetään de facto -menetelmää?</w:t>
      </w:r>
    </w:p>
    <w:p>
      <w:r>
        <w:rPr>
          <w:b/>
        </w:rPr>
        <w:t xml:space="preserve">Kysymys 7</w:t>
      </w:r>
    </w:p>
    <w:p>
      <w:r>
        <w:t xml:space="preserve">Kuinka monta laskentatyöntekijää oli vuoden 1991 väestö- ja asuntolaskennassa?</w:t>
      </w:r>
    </w:p>
    <w:p>
      <w:r>
        <w:rPr>
          <w:b/>
        </w:rPr>
        <w:t xml:space="preserve">Tekstin numero 31</w:t>
      </w:r>
    </w:p>
    <w:p>
      <w:r>
        <w:t xml:space="preserve">Vuoteen 1990 asti </w:t>
      </w:r>
      <w:r>
        <w:t xml:space="preserve">virallisia kieliä olivat </w:t>
      </w:r>
      <w:r>
        <w:t xml:space="preserve">englanti, </w:t>
      </w:r>
      <w:r>
        <w:rPr>
          <w:color w:val="DCDCDC"/>
        </w:rPr>
        <w:t xml:space="preserve">saksa </w:t>
      </w:r>
      <w:r>
        <w:t xml:space="preserve">ja afrikaans</w:t>
      </w:r>
      <w:r>
        <w:rPr>
          <w:color w:val="A9A9A9"/>
        </w:rPr>
        <w:t xml:space="preserve">.</w:t>
      </w:r>
      <w:r>
        <w:t xml:space="preserve"> Jo kauan ennen </w:t>
      </w:r>
      <w:r>
        <w:t xml:space="preserve">Namibian itsenäistymistä Etelä-Afrikasta SWAPO oli sitä mieltä, että maasta pitäisi tulla virallisesti </w:t>
      </w:r>
      <w:r>
        <w:rPr>
          <w:color w:val="556B2F"/>
        </w:rPr>
        <w:t xml:space="preserve">yksikielinen, </w:t>
      </w:r>
      <w:r>
        <w:t xml:space="preserve">ja se valitsi tämän lähestymistavan vastakohtana naapurimaansa Etelä-Afrikan lähestymistavalle (joka myönsi kaikille 11 suurimmalle kielelleen virallisen aseman), jota SWAPO piti </w:t>
      </w:r>
      <w:r>
        <w:t xml:space="preserve">"tarkoituksellisena etnokielisen pirstoutumisen politiikkana". Tämän seurauksena SWAPO asetti </w:t>
      </w:r>
      <w:r>
        <w:rPr>
          <w:color w:val="6B8E23"/>
        </w:rPr>
        <w:t xml:space="preserve">englannin </w:t>
      </w:r>
      <w:r>
        <w:t xml:space="preserve">Namibian ainoaksi viralliseksi kieleksi, vaikka vain noin </w:t>
      </w:r>
      <w:r>
        <w:rPr>
          <w:color w:val="A0522D"/>
        </w:rPr>
        <w:t xml:space="preserve">3 prosenttia </w:t>
      </w:r>
      <w:r>
        <w:t xml:space="preserve">väestöstä puhuu sitä kotikielenään. Sen käyttöönotto on keskittynyt julkishallintoon, koulutukseen ja yleisradiojärjestelmään. Jotkin muut kielet ovat saaneet puolivirallisen tunnustuksen sallimalla niiden käytön opetuskielenä peruskouluissa. Yksityisten koulujen odotetaan noudattavan samaa politiikkaa kuin valtion koulujen, ja "englannin kieli" on pakollinen oppiaine. Kuten muissakin jälkikolonialistisissa afrikkalaisissa yhteiskunnissa, yksikielisen opetuksen ja politiikan edistäminen on johtanut </w:t>
      </w:r>
      <w:r>
        <w:rPr>
          <w:color w:val="228B22"/>
        </w:rPr>
        <w:t xml:space="preserve">koulunkäynnin keskeyttämiseen </w:t>
      </w:r>
      <w:r>
        <w:t xml:space="preserve">ja siihen, että </w:t>
      </w:r>
      <w:r>
        <w:rPr>
          <w:color w:val="228B22"/>
        </w:rPr>
        <w:t xml:space="preserve">koulun keskeyttäneiden </w:t>
      </w:r>
      <w:r>
        <w:t xml:space="preserve">ja niiden henkilöiden määrä, joiden akateeminen osaaminen on vähäistä, on </w:t>
      </w:r>
      <w:r>
        <w:t xml:space="preserve">suuri.</w:t>
      </w:r>
    </w:p>
    <w:p>
      <w:r>
        <w:rPr>
          <w:b/>
        </w:rPr>
        <w:t xml:space="preserve">Kysymys 0</w:t>
      </w:r>
    </w:p>
    <w:p>
      <w:r>
        <w:t xml:space="preserve">Saksa, englanti ja afrikaans olivat Namibiassa virallisia kieliä, mihin asti?</w:t>
      </w:r>
    </w:p>
    <w:p>
      <w:r>
        <w:rPr>
          <w:b/>
        </w:rPr>
        <w:t xml:space="preserve">Kysymys 1</w:t>
      </w:r>
    </w:p>
    <w:p>
      <w:r>
        <w:t xml:space="preserve">SWAPO:n mielestä Namibiassa pitäisi olla minkälainen virallinen kieli?</w:t>
      </w:r>
    </w:p>
    <w:p>
      <w:r>
        <w:rPr>
          <w:b/>
        </w:rPr>
        <w:t xml:space="preserve">Kysymys 2</w:t>
      </w:r>
    </w:p>
    <w:p>
      <w:r>
        <w:t xml:space="preserve">Mikä on Namibian ensisijainen kieli, kuten SWAPO perusti?</w:t>
      </w:r>
    </w:p>
    <w:p>
      <w:r>
        <w:rPr>
          <w:b/>
        </w:rPr>
        <w:t xml:space="preserve">Kysymys 3</w:t>
      </w:r>
    </w:p>
    <w:p>
      <w:r>
        <w:t xml:space="preserve">Kuinka moni namibialainen puhuu englantia?</w:t>
      </w:r>
    </w:p>
    <w:p>
      <w:r>
        <w:rPr>
          <w:b/>
        </w:rPr>
        <w:t xml:space="preserve">Kysymys 4</w:t>
      </w:r>
    </w:p>
    <w:p>
      <w:r>
        <w:t xml:space="preserve">Mitä oli korkea määrä, mikä johtui yksikielisestä opetuksesta?</w:t>
      </w:r>
    </w:p>
    <w:p>
      <w:r>
        <w:rPr>
          <w:b/>
        </w:rPr>
        <w:t xml:space="preserve">Kysymys 5</w:t>
      </w:r>
    </w:p>
    <w:p>
      <w:r>
        <w:t xml:space="preserve">Mikä on yksi Etelä-Afrikan 11 virallisesta kielestä?</w:t>
      </w:r>
    </w:p>
    <w:p>
      <w:r>
        <w:rPr>
          <w:b/>
        </w:rPr>
        <w:t xml:space="preserve">Kysymys 6</w:t>
      </w:r>
    </w:p>
    <w:p>
      <w:r>
        <w:t xml:space="preserve">Kuinka monta prosenttia ihmisistä puhuu afrikaansia Namibiassa?</w:t>
      </w:r>
    </w:p>
    <w:p>
      <w:r>
        <w:rPr>
          <w:b/>
        </w:rPr>
        <w:t xml:space="preserve">Kysymys 7</w:t>
      </w:r>
    </w:p>
    <w:p>
      <w:r>
        <w:t xml:space="preserve">Kuinka monta prosenttia ihmisistä puhuu saksaa Namibiassa?</w:t>
      </w:r>
    </w:p>
    <w:p>
      <w:r>
        <w:rPr>
          <w:b/>
        </w:rPr>
        <w:t xml:space="preserve">Kysymys 8</w:t>
      </w:r>
    </w:p>
    <w:p>
      <w:r>
        <w:t xml:space="preserve">Yksikielisen opetuksen edistäminen on ollut menestys missä Afrikan maassa?</w:t>
      </w:r>
    </w:p>
    <w:p>
      <w:r>
        <w:rPr>
          <w:b/>
        </w:rPr>
        <w:t xml:space="preserve">Kysymys 9</w:t>
      </w:r>
    </w:p>
    <w:p>
      <w:r>
        <w:t xml:space="preserve">Kuinka moni Namibiassa osaa englantia lainkaan?</w:t>
      </w:r>
    </w:p>
    <w:p>
      <w:r>
        <w:rPr>
          <w:b/>
        </w:rPr>
        <w:t xml:space="preserve">Tekstin numero 32</w:t>
      </w:r>
    </w:p>
    <w:p>
      <w:r>
        <w:rPr>
          <w:color w:val="A9A9A9"/>
        </w:rPr>
        <w:t xml:space="preserve">Inline-jääkiekkoa </w:t>
      </w:r>
      <w:r>
        <w:t xml:space="preserve">pelattiin ensimmäisen kerran vuonna </w:t>
      </w:r>
      <w:r>
        <w:rPr>
          <w:color w:val="DCDCDC"/>
        </w:rPr>
        <w:t xml:space="preserve">1995</w:t>
      </w:r>
      <w:r>
        <w:t xml:space="preserve">, ja sen suosio on kasvanut viime vuosina. </w:t>
      </w:r>
      <w:r>
        <w:rPr>
          <w:color w:val="2F4F4F"/>
        </w:rPr>
        <w:t xml:space="preserve">Naisten inlinejääkiekkomaajoukkue </w:t>
      </w:r>
      <w:r>
        <w:t xml:space="preserve">osallistui </w:t>
      </w:r>
      <w:r>
        <w:rPr>
          <w:color w:val="556B2F"/>
        </w:rPr>
        <w:t xml:space="preserve">vuoden 2008 </w:t>
      </w:r>
      <w:r>
        <w:t xml:space="preserve">FIRS:n maailmanmestaruuskilpailuihin</w:t>
      </w:r>
      <w:r>
        <w:rPr>
          <w:color w:val="556B2F"/>
        </w:rPr>
        <w:t xml:space="preserve">. </w:t>
      </w:r>
      <w:r>
        <w:rPr>
          <w:color w:val="6B8E23"/>
        </w:rPr>
        <w:t xml:space="preserve">Namibiassa </w:t>
      </w:r>
      <w:r>
        <w:t xml:space="preserve">järjestetään yksi maailman kovimmista juoksukilpailuista, </w:t>
      </w:r>
      <w:r>
        <w:rPr>
          <w:color w:val="A0522D"/>
        </w:rPr>
        <w:t xml:space="preserve">Namibian ultramaraton</w:t>
      </w:r>
      <w:r>
        <w:t xml:space="preserve">. </w:t>
      </w:r>
      <w:r>
        <w:t xml:space="preserve">Namibian tunnetuin urheilija on </w:t>
      </w:r>
      <w:r>
        <w:rPr>
          <w:color w:val="228B22"/>
        </w:rPr>
        <w:t xml:space="preserve">Frankie Fredericks</w:t>
      </w:r>
      <w:r>
        <w:t xml:space="preserve">, </w:t>
      </w:r>
      <w:r>
        <w:rPr>
          <w:color w:val="191970"/>
        </w:rPr>
        <w:t xml:space="preserve">sprintteri </w:t>
      </w:r>
      <w:r>
        <w:t xml:space="preserve">(100 ja 200 m). Hän voitti </w:t>
      </w:r>
      <w:r>
        <w:rPr>
          <w:color w:val="8B0000"/>
        </w:rPr>
        <w:t xml:space="preserve">neljä </w:t>
      </w:r>
      <w:r>
        <w:t xml:space="preserve">olympiahopeaa (1992, 1996) ja hänellä on mitaleja myös useista yleisurheilun maailmanmestaruuskilpailuista. Hänet tunnetaan myös humanitaarisesta toiminnastaan Namibiassa ja sen ulkopuolella.</w:t>
      </w:r>
    </w:p>
    <w:p>
      <w:r>
        <w:rPr>
          <w:b/>
        </w:rPr>
        <w:t xml:space="preserve">Kysymys 0</w:t>
      </w:r>
    </w:p>
    <w:p>
      <w:r>
        <w:t xml:space="preserve">Mitä suosittua urheilulajia pelattiin Namibiassa ensimmäisen kerran vuonna 1995?</w:t>
      </w:r>
    </w:p>
    <w:p>
      <w:r>
        <w:rPr>
          <w:b/>
        </w:rPr>
        <w:t xml:space="preserve">Kysymys 1</w:t>
      </w:r>
    </w:p>
    <w:p>
      <w:r>
        <w:t xml:space="preserve">Mikä joukkue osallistui FIRS:n maailmanmestaruuskilpailuihin 2008?</w:t>
      </w:r>
    </w:p>
    <w:p>
      <w:r>
        <w:rPr>
          <w:b/>
        </w:rPr>
        <w:t xml:space="preserve">Kysymys 2</w:t>
      </w:r>
    </w:p>
    <w:p>
      <w:r>
        <w:t xml:space="preserve">Mikä on maailman vaikein juoksukilpailu?</w:t>
      </w:r>
    </w:p>
    <w:p>
      <w:r>
        <w:rPr>
          <w:b/>
        </w:rPr>
        <w:t xml:space="preserve">Kysymys 3</w:t>
      </w:r>
    </w:p>
    <w:p>
      <w:r>
        <w:t xml:space="preserve">Kuka on Namibian kuuluisin urheilija?</w:t>
      </w:r>
    </w:p>
    <w:p>
      <w:r>
        <w:rPr>
          <w:b/>
        </w:rPr>
        <w:t xml:space="preserve">Kysymys 4</w:t>
      </w:r>
    </w:p>
    <w:p>
      <w:r>
        <w:t xml:space="preserve">Mitä urheilulajia Namibian kuuluisin urheilija harrastaa?</w:t>
      </w:r>
    </w:p>
    <w:p>
      <w:r>
        <w:rPr>
          <w:b/>
        </w:rPr>
        <w:t xml:space="preserve">Kysymys 5</w:t>
      </w:r>
    </w:p>
    <w:p>
      <w:r>
        <w:t xml:space="preserve"> Milloin naisten inlinejääkiekkomaajoukkue perustettiin ensimmäisen kerran?</w:t>
      </w:r>
    </w:p>
    <w:p>
      <w:r>
        <w:rPr>
          <w:b/>
        </w:rPr>
        <w:t xml:space="preserve">Kysymys 6</w:t>
      </w:r>
    </w:p>
    <w:p>
      <w:r>
        <w:t xml:space="preserve">Mikä maa voitti naisten vuoden 2008 FIRS-maailmanmestaruuskilpailut?</w:t>
      </w:r>
    </w:p>
    <w:p>
      <w:r>
        <w:rPr>
          <w:b/>
        </w:rPr>
        <w:t xml:space="preserve">Kysymys 7</w:t>
      </w:r>
    </w:p>
    <w:p>
      <w:r>
        <w:t xml:space="preserve">Minä vuonna järjestettiin ensimmäinen Namibian ultramaraton?</w:t>
      </w:r>
    </w:p>
    <w:p>
      <w:r>
        <w:rPr>
          <w:b/>
        </w:rPr>
        <w:t xml:space="preserve">Kysymys 8</w:t>
      </w:r>
    </w:p>
    <w:p>
      <w:r>
        <w:t xml:space="preserve">Kuinka monta olympiahopeaa Frankie Fredericks voitti vuoden 1992 olympialaisissa?</w:t>
      </w:r>
    </w:p>
    <w:p>
      <w:r>
        <w:rPr>
          <w:b/>
        </w:rPr>
        <w:t xml:space="preserve">Kysymys 9</w:t>
      </w:r>
    </w:p>
    <w:p>
      <w:r>
        <w:t xml:space="preserve">Kuinka monta mitalia Frankie Fredericks on voittanut yleisurheilun MM-kisoissa?</w:t>
      </w:r>
    </w:p>
    <w:p>
      <w:r>
        <w:rPr>
          <w:b/>
        </w:rPr>
        <w:t xml:space="preserve">Tekstin numero 33</w:t>
      </w:r>
    </w:p>
    <w:p>
      <w:r>
        <w:t xml:space="preserve">Namibian ensimmäinen sanomalehti oli </w:t>
      </w:r>
      <w:r>
        <w:rPr>
          <w:color w:val="A9A9A9"/>
        </w:rPr>
        <w:t xml:space="preserve">saksankielinen </w:t>
      </w:r>
      <w:r>
        <w:rPr>
          <w:color w:val="DCDCDC"/>
        </w:rPr>
        <w:t xml:space="preserve">Windhoeker Anzeiger, joka </w:t>
      </w:r>
      <w:r>
        <w:t xml:space="preserve">perustettiin </w:t>
      </w:r>
      <w:r>
        <w:rPr>
          <w:color w:val="2F4F4F"/>
        </w:rPr>
        <w:t xml:space="preserve">vuonna 1898</w:t>
      </w:r>
      <w:r>
        <w:t xml:space="preserve">. </w:t>
      </w:r>
      <w:r>
        <w:t xml:space="preserve">Radio otettiin käyttöön vuonna </w:t>
      </w:r>
      <w:r>
        <w:rPr>
          <w:color w:val="556B2F"/>
        </w:rPr>
        <w:t xml:space="preserve">1969 </w:t>
      </w:r>
      <w:r>
        <w:t xml:space="preserve">ja televisio vuonna </w:t>
      </w:r>
      <w:r>
        <w:rPr>
          <w:color w:val="6B8E23"/>
        </w:rPr>
        <w:t xml:space="preserve">1981</w:t>
      </w:r>
      <w:r>
        <w:t xml:space="preserve">. Saksan vallan aikana sanomalehdet heijastivat lähinnä elävää todellisuutta ja valkoisen saksankielisen vähemmistön näkemyksiä. Musta enemmistö jätettiin huomiotta tai kuvattiin uhkana. Etelä-Afrikan vallan aikana valkoisten puolueellisuus jatkui, ja Pretorian hallituksen vaikutus "lounaisafrikkalaiseen" mediajärjestelmään oli huomattava. Riippumattomia sanomalehtiä pidettiin uhkana vallitsevalle järjestykselle, ja kriittisiä toimittajia uhattiin.</w:t>
      </w:r>
    </w:p>
    <w:p>
      <w:r>
        <w:rPr>
          <w:b/>
        </w:rPr>
        <w:t xml:space="preserve">Kysymys 0</w:t>
      </w:r>
    </w:p>
    <w:p>
      <w:r>
        <w:t xml:space="preserve">Mikä oli ensimmäinen namibialainen sanomalehti?</w:t>
      </w:r>
    </w:p>
    <w:p>
      <w:r>
        <w:rPr>
          <w:b/>
        </w:rPr>
        <w:t xml:space="preserve">Kysymys 1</w:t>
      </w:r>
    </w:p>
    <w:p>
      <w:r>
        <w:t xml:space="preserve">Millä kielellä painettiin Namibian ensimmäinen sanomalehti?</w:t>
      </w:r>
    </w:p>
    <w:p>
      <w:r>
        <w:rPr>
          <w:b/>
        </w:rPr>
        <w:t xml:space="preserve">Kysymys 2</w:t>
      </w:r>
    </w:p>
    <w:p>
      <w:r>
        <w:t xml:space="preserve">Milloin perustettiin ensimmäinen namibialainen sanomalehti?</w:t>
      </w:r>
    </w:p>
    <w:p>
      <w:r>
        <w:rPr>
          <w:b/>
        </w:rPr>
        <w:t xml:space="preserve">Kysymys 3</w:t>
      </w:r>
    </w:p>
    <w:p>
      <w:r>
        <w:t xml:space="preserve">Milloin radio otettiin käyttöön Namibiassa?</w:t>
      </w:r>
    </w:p>
    <w:p>
      <w:r>
        <w:rPr>
          <w:b/>
        </w:rPr>
        <w:t xml:space="preserve">Kysymys 4</w:t>
      </w:r>
    </w:p>
    <w:p>
      <w:r>
        <w:t xml:space="preserve">Milloin televisio otettiin käyttöön Namibiassa?</w:t>
      </w:r>
    </w:p>
    <w:p>
      <w:r>
        <w:rPr>
          <w:b/>
        </w:rPr>
        <w:t xml:space="preserve">Kysymys 5</w:t>
      </w:r>
    </w:p>
    <w:p>
      <w:r>
        <w:t xml:space="preserve">Mikä oli Namibian ensimmäinen englanninkielinen sanomalehti?</w:t>
      </w:r>
    </w:p>
    <w:p>
      <w:r>
        <w:rPr>
          <w:b/>
        </w:rPr>
        <w:t xml:space="preserve">Kysymys 6</w:t>
      </w:r>
    </w:p>
    <w:p>
      <w:r>
        <w:t xml:space="preserve">Milloin Etelä-Afrikka alkoi hallita Namibiaa?</w:t>
      </w:r>
    </w:p>
    <w:p>
      <w:r>
        <w:rPr>
          <w:b/>
        </w:rPr>
        <w:t xml:space="preserve">Kysymys 7</w:t>
      </w:r>
    </w:p>
    <w:p>
      <w:r>
        <w:t xml:space="preserve">Milloin Saksa alkoi hallita Namibiaa?</w:t>
      </w:r>
    </w:p>
    <w:p>
      <w:r>
        <w:rPr>
          <w:b/>
        </w:rPr>
        <w:t xml:space="preserve">Kysymys 8</w:t>
      </w:r>
    </w:p>
    <w:p>
      <w:r>
        <w:t xml:space="preserve">Mikä oli Namibian ensimmäinen sanomalehti, joka kuvasi mustien kansalaisten todellisuutta?</w:t>
      </w:r>
    </w:p>
    <w:p>
      <w:r>
        <w:rPr>
          <w:b/>
        </w:rPr>
        <w:t xml:space="preserve">Kysymys 9</w:t>
      </w:r>
    </w:p>
    <w:p>
      <w:r>
        <w:t xml:space="preserve">Milloin otettiin käyttöön ensimmäinen mustille suunnattu radiokanava?</w:t>
      </w:r>
    </w:p>
    <w:p>
      <w:r>
        <w:rPr>
          <w:b/>
        </w:rPr>
        <w:t xml:space="preserve">Tekstin numero 34</w:t>
      </w:r>
    </w:p>
    <w:p>
      <w:r>
        <w:t xml:space="preserve">Muita mainitsemisen arvoisia sanomalehtiä ovat </w:t>
      </w:r>
      <w:r>
        <w:rPr>
          <w:color w:val="A9A9A9"/>
        </w:rPr>
        <w:t xml:space="preserve">TrustCon </w:t>
      </w:r>
      <w:r>
        <w:t xml:space="preserve">omistama iltapäivälehti Informanté</w:t>
      </w:r>
      <w:r>
        <w:t xml:space="preserve">, viikoittain ilmestyvä </w:t>
      </w:r>
      <w:r>
        <w:rPr>
          <w:color w:val="DCDCDC"/>
        </w:rPr>
        <w:t xml:space="preserve">Windhoek Observer</w:t>
      </w:r>
      <w:r>
        <w:t xml:space="preserve">, </w:t>
      </w:r>
      <w:r>
        <w:rPr>
          <w:color w:val="2F4F4F"/>
        </w:rPr>
        <w:t xml:space="preserve">viikoittain ilmestyvä </w:t>
      </w:r>
      <w:r>
        <w:rPr>
          <w:color w:val="556B2F"/>
        </w:rPr>
        <w:t xml:space="preserve">Namibia Economist </w:t>
      </w:r>
      <w:r>
        <w:t xml:space="preserve">sekä alueellinen </w:t>
      </w:r>
      <w:r>
        <w:rPr>
          <w:color w:val="6B8E23"/>
        </w:rPr>
        <w:t xml:space="preserve">Namib Times</w:t>
      </w:r>
      <w:r>
        <w:t xml:space="preserve">. </w:t>
      </w:r>
      <w:r>
        <w:t xml:space="preserve">Ajankohtaislehtiä ovat muun muassa </w:t>
      </w:r>
      <w:r>
        <w:rPr>
          <w:color w:val="A0522D"/>
        </w:rPr>
        <w:t xml:space="preserve">Insight Namibia</w:t>
      </w:r>
      <w:r>
        <w:t xml:space="preserve">, Vision2030 Focus -lehti ja Prime FOCUS. Sister Namibia Magazine on Namibian pitkäaikaisin kansalaisjärjestölehti, ja </w:t>
      </w:r>
      <w:r>
        <w:rPr>
          <w:color w:val="228B22"/>
        </w:rPr>
        <w:t xml:space="preserve">Namibia Sport </w:t>
      </w:r>
      <w:r>
        <w:t xml:space="preserve">on ainoa kansallinen urheilulehti. Lisäksi painettuja markkinoita täydentävät puoluejulkaisut, opiskelijalehdet ja PR-julkaisut.</w:t>
      </w:r>
    </w:p>
    <w:p>
      <w:r>
        <w:rPr>
          <w:b/>
        </w:rPr>
        <w:t xml:space="preserve">Kysymys 0</w:t>
      </w:r>
    </w:p>
    <w:p>
      <w:r>
        <w:t xml:space="preserve">Mikä on suosittu iltapäivälehti Namibiassa?</w:t>
      </w:r>
    </w:p>
    <w:p>
      <w:r>
        <w:rPr>
          <w:b/>
        </w:rPr>
        <w:t xml:space="preserve">Kysymys 1</w:t>
      </w:r>
    </w:p>
    <w:p>
      <w:r>
        <w:t xml:space="preserve">Mikä on Namibian talouslehti?</w:t>
      </w:r>
    </w:p>
    <w:p>
      <w:r>
        <w:rPr>
          <w:b/>
        </w:rPr>
        <w:t xml:space="preserve">Kysymys 2</w:t>
      </w:r>
    </w:p>
    <w:p>
      <w:r>
        <w:t xml:space="preserve">Mikä on Namibian alueellinen lehti?</w:t>
      </w:r>
    </w:p>
    <w:p>
      <w:r>
        <w:rPr>
          <w:b/>
        </w:rPr>
        <w:t xml:space="preserve">Kysymys 3</w:t>
      </w:r>
    </w:p>
    <w:p>
      <w:r>
        <w:t xml:space="preserve">Mikä on Namibian suosituin ajankohtaislehti?</w:t>
      </w:r>
    </w:p>
    <w:p>
      <w:r>
        <w:rPr>
          <w:b/>
        </w:rPr>
        <w:t xml:space="preserve">Kysymys 4</w:t>
      </w:r>
    </w:p>
    <w:p>
      <w:r>
        <w:t xml:space="preserve">Mikä on Namibian ainoa urheilusanomalehti?</w:t>
      </w:r>
    </w:p>
    <w:p>
      <w:r>
        <w:rPr>
          <w:b/>
        </w:rPr>
        <w:t xml:space="preserve">Kysymys 5</w:t>
      </w:r>
    </w:p>
    <w:p>
      <w:r>
        <w:t xml:space="preserve">Kuka omistaa Windhoek Observerin?</w:t>
      </w:r>
    </w:p>
    <w:p>
      <w:r>
        <w:rPr>
          <w:b/>
        </w:rPr>
        <w:t xml:space="preserve">Kysymys 6</w:t>
      </w:r>
    </w:p>
    <w:p>
      <w:r>
        <w:t xml:space="preserve">Kuka omistaa Namib Timesin?</w:t>
      </w:r>
    </w:p>
    <w:p>
      <w:r>
        <w:rPr>
          <w:b/>
        </w:rPr>
        <w:t xml:space="preserve">Kysymys 7</w:t>
      </w:r>
    </w:p>
    <w:p>
      <w:r>
        <w:t xml:space="preserve">Kuka omistaa Prime FOCUSin?</w:t>
      </w:r>
    </w:p>
    <w:p>
      <w:r>
        <w:rPr>
          <w:b/>
        </w:rPr>
        <w:t xml:space="preserve">Kysymys 8</w:t>
      </w:r>
    </w:p>
    <w:p>
      <w:r>
        <w:t xml:space="preserve">Kuka omistaa Sister Namibia Magazine -lehden?</w:t>
      </w:r>
    </w:p>
    <w:p>
      <w:r>
        <w:rPr>
          <w:b/>
        </w:rPr>
        <w:t xml:space="preserve">Kysymys 9</w:t>
      </w:r>
    </w:p>
    <w:p>
      <w:r>
        <w:t xml:space="preserve">Kuinka usein Informante julkaistaan?</w:t>
      </w:r>
    </w:p>
    <w:p>
      <w:r>
        <w:rPr>
          <w:b/>
        </w:rPr>
        <w:t xml:space="preserve">Tekstin numero 35</w:t>
      </w:r>
    </w:p>
    <w:p>
      <w:r>
        <w:t xml:space="preserve">Naapurimaihin verrattuna Namibiassa on suuri </w:t>
      </w:r>
      <w:r>
        <w:rPr>
          <w:color w:val="A9A9A9"/>
        </w:rPr>
        <w:t xml:space="preserve">tiedotusvälineiden </w:t>
      </w:r>
      <w:r>
        <w:t xml:space="preserve">vapaus. Viime vuosina maa on sijoittunut yleensä Toimittajat ilman rajoja -järjestön lehdistönvapausindeksin ylimpään neljännekseen, ja vuonna 2010 se oli sijalla 21. Se oli samalla tasolla </w:t>
      </w:r>
      <w:r>
        <w:rPr>
          <w:color w:val="DCDCDC"/>
        </w:rPr>
        <w:t xml:space="preserve">Kanadan kanssa </w:t>
      </w:r>
      <w:r>
        <w:t xml:space="preserve">ja parhaiten sijoittunut Afrikan maa. Afrikan mediabarometri osoittaa samankaltaisia myönteisiä tuloksia. Kuten muissakin maissa, myös Namibiassa valtion ja talouden edustajien vaikutus tiedotusvälineisiin on kuitenkin edelleen huomattava. </w:t>
      </w:r>
      <w:r>
        <w:rPr>
          <w:color w:val="2F4F4F"/>
        </w:rPr>
        <w:t xml:space="preserve">Vuonna 2009 </w:t>
      </w:r>
      <w:r>
        <w:t xml:space="preserve">Namibia putosi </w:t>
      </w:r>
      <w:r>
        <w:t xml:space="preserve">lehdistönvapausindeksissä </w:t>
      </w:r>
      <w:r>
        <w:t xml:space="preserve">sijalle </w:t>
      </w:r>
      <w:r>
        <w:rPr>
          <w:color w:val="556B2F"/>
        </w:rPr>
        <w:t xml:space="preserve">36. </w:t>
      </w:r>
      <w:r>
        <w:t xml:space="preserve">Vuonna 2013 se oli </w:t>
      </w:r>
      <w:r>
        <w:rPr>
          <w:color w:val="6B8E23"/>
        </w:rPr>
        <w:t xml:space="preserve">19. sijalla</w:t>
      </w:r>
      <w:r>
        <w:t xml:space="preserve">. Vuonna 2014 </w:t>
      </w:r>
      <w:r>
        <w:t xml:space="preserve">se oli sijalla </w:t>
      </w:r>
      <w:r>
        <w:rPr>
          <w:color w:val="A0522D"/>
        </w:rPr>
        <w:t xml:space="preserve">22. </w:t>
      </w:r>
    </w:p>
    <w:p>
      <w:r>
        <w:rPr>
          <w:b/>
        </w:rPr>
        <w:t xml:space="preserve">Kysymys 0</w:t>
      </w:r>
    </w:p>
    <w:p>
      <w:r>
        <w:t xml:space="preserve">Millainen vapaus Namibiassa on naapurimaihin verrattuna?</w:t>
      </w:r>
    </w:p>
    <w:p>
      <w:r>
        <w:rPr>
          <w:b/>
        </w:rPr>
        <w:t xml:space="preserve">Kysymys 1</w:t>
      </w:r>
    </w:p>
    <w:p>
      <w:r>
        <w:t xml:space="preserve">Minkä maan kanssa Namibia on tasavertainen tiedotusvälineiden ja raportoinnin suhteen?</w:t>
      </w:r>
    </w:p>
    <w:p>
      <w:r>
        <w:rPr>
          <w:b/>
        </w:rPr>
        <w:t xml:space="preserve">Kysymys 2</w:t>
      </w:r>
    </w:p>
    <w:p>
      <w:r>
        <w:t xml:space="preserve">Missä Namibian sijoitus lehdistönvapaudessa oli vuonna 2009?</w:t>
      </w:r>
    </w:p>
    <w:p>
      <w:r>
        <w:rPr>
          <w:b/>
        </w:rPr>
        <w:t xml:space="preserve">Kysymys 3</w:t>
      </w:r>
    </w:p>
    <w:p>
      <w:r>
        <w:t xml:space="preserve">Missä Namibian sijoitus lehdistönvapaudessa oli vuonna 2013?</w:t>
      </w:r>
    </w:p>
    <w:p>
      <w:r>
        <w:rPr>
          <w:b/>
        </w:rPr>
        <w:t xml:space="preserve">Kysymys 4</w:t>
      </w:r>
    </w:p>
    <w:p>
      <w:r>
        <w:t xml:space="preserve">Missä Namibian sijoitus lehdistönvapaudessa oli vuonna 2014?</w:t>
      </w:r>
    </w:p>
    <w:p>
      <w:r>
        <w:rPr>
          <w:b/>
        </w:rPr>
        <w:t xml:space="preserve">Kysymys 5</w:t>
      </w:r>
    </w:p>
    <w:p>
      <w:r>
        <w:t xml:space="preserve">Mikä oli Namibian sijoitus lehdistönvapausindeksissä vuonna 2012?</w:t>
      </w:r>
    </w:p>
    <w:p>
      <w:r>
        <w:rPr>
          <w:b/>
        </w:rPr>
        <w:t xml:space="preserve">Kysymys 6</w:t>
      </w:r>
    </w:p>
    <w:p>
      <w:r>
        <w:t xml:space="preserve">Mikä oli Namibian lehdistönvapausindeksi vuonna 2015?</w:t>
      </w:r>
    </w:p>
    <w:p>
      <w:r>
        <w:rPr>
          <w:b/>
        </w:rPr>
        <w:t xml:space="preserve">Kysymys 7</w:t>
      </w:r>
    </w:p>
    <w:p>
      <w:r>
        <w:t xml:space="preserve">Mikä oli Namibian sijoitus lehdistönvapausindeksissä vuonna 2008?</w:t>
      </w:r>
    </w:p>
    <w:p>
      <w:r>
        <w:rPr>
          <w:b/>
        </w:rPr>
        <w:t xml:space="preserve">Kysymys 8</w:t>
      </w:r>
    </w:p>
    <w:p>
      <w:r>
        <w:t xml:space="preserve">Minä vuonna African Media Barometer perustettiin?</w:t>
      </w:r>
    </w:p>
    <w:p>
      <w:r>
        <w:rPr>
          <w:b/>
        </w:rPr>
        <w:t xml:space="preserve">Kysymys 9</w:t>
      </w:r>
    </w:p>
    <w:p>
      <w:r>
        <w:t xml:space="preserve">Milloin Toimittajat ilman rajoja perustettiin?</w:t>
      </w:r>
    </w:p>
    <w:p>
      <w:r>
        <w:rPr>
          <w:b/>
        </w:rPr>
        <w:t xml:space="preserve">Tekstin numero 36</w:t>
      </w:r>
    </w:p>
    <w:p>
      <w:r>
        <w:t xml:space="preserve">Elinajanodote syntymähetkellä oli vuonna 2012 arviolta </w:t>
      </w:r>
      <w:r>
        <w:rPr>
          <w:color w:val="A9A9A9"/>
        </w:rPr>
        <w:t xml:space="preserve">52,2 </w:t>
      </w:r>
      <w:r>
        <w:t xml:space="preserve">vuotta, mikä on yksi maailman alhaisimmista. </w:t>
      </w:r>
      <w:r>
        <w:t xml:space="preserve">AIDS-epidemia on suuri ongelma Namibiassa. Vaikka sen tartuntaluvut ovat huomattavasti alhaisemmat kuin sen itäisessä naapurimaassa Botswanassa, noin </w:t>
      </w:r>
      <w:r>
        <w:rPr>
          <w:color w:val="2F4F4F"/>
        </w:rPr>
        <w:t xml:space="preserve">13,1 prosentilla </w:t>
      </w:r>
      <w:r>
        <w:t xml:space="preserve">aikuisväestöstä on hiv-tartunta. Vuonna 2001 arvioitiin, että maassa oli </w:t>
      </w:r>
      <w:r>
        <w:rPr>
          <w:color w:val="556B2F"/>
        </w:rPr>
        <w:t xml:space="preserve">210 000 </w:t>
      </w:r>
      <w:r>
        <w:t xml:space="preserve">hiv/aids-tartunnan saanutta ihmistä, ja vuonna 2003 arvioitu kuolleiden määrä oli </w:t>
      </w:r>
      <w:r>
        <w:rPr>
          <w:color w:val="6B8E23"/>
        </w:rPr>
        <w:t xml:space="preserve">16 000</w:t>
      </w:r>
      <w:r>
        <w:rPr>
          <w:color w:val="A0522D"/>
        </w:rPr>
        <w:t xml:space="preserve">. </w:t>
      </w:r>
      <w:r>
        <w:t xml:space="preserve">Vuonna 2011 julkaistun UNAIDS-raportin mukaan epidemia </w:t>
      </w:r>
      <w:r>
        <w:rPr>
          <w:color w:val="228B22"/>
        </w:rPr>
        <w:t xml:space="preserve">näyttää </w:t>
      </w:r>
      <w:r>
        <w:t xml:space="preserve">Namibiassa </w:t>
      </w:r>
      <w:r>
        <w:rPr>
          <w:color w:val="228B22"/>
        </w:rPr>
        <w:t xml:space="preserve">"olevan tasaantumassa"</w:t>
      </w:r>
      <w:r>
        <w:t xml:space="preserve">.</w:t>
      </w:r>
      <w:r>
        <w:t xml:space="preserve"> Hiv/aids-epidemia on vähentänyt työikäistä väestöä, ja orpojen määrä on kasvanut. Hallituksen tehtävänä on tarjota näille orvoille koulutusta, ruokaa, suojaa ja vaatteita.</w:t>
      </w:r>
    </w:p>
    <w:p>
      <w:r>
        <w:rPr>
          <w:b/>
        </w:rPr>
        <w:t xml:space="preserve">Kysymys 0</w:t>
      </w:r>
    </w:p>
    <w:p>
      <w:r>
        <w:t xml:space="preserve">Mikä on elinajanodote Namibiassa?</w:t>
      </w:r>
    </w:p>
    <w:p>
      <w:r>
        <w:rPr>
          <w:b/>
        </w:rPr>
        <w:t xml:space="preserve">Kysymys 1</w:t>
      </w:r>
    </w:p>
    <w:p>
      <w:r>
        <w:t xml:space="preserve">Mikä epidemia on suuri ongelma Namibiassa?</w:t>
      </w:r>
    </w:p>
    <w:p>
      <w:r>
        <w:rPr>
          <w:b/>
        </w:rPr>
        <w:t xml:space="preserve">Kysymys 2</w:t>
      </w:r>
    </w:p>
    <w:p>
      <w:r>
        <w:t xml:space="preserve">Kuinka suuri osa Namibian väestöstä on saanut HIV-tartunnan?</w:t>
      </w:r>
    </w:p>
    <w:p>
      <w:r>
        <w:rPr>
          <w:b/>
        </w:rPr>
        <w:t xml:space="preserve">Kysymys 3</w:t>
      </w:r>
    </w:p>
    <w:p>
      <w:r>
        <w:t xml:space="preserve">Kuinka monella vuonna 2001 Namibiassa eläneellä ihmisellä oli hiv/aids?</w:t>
      </w:r>
    </w:p>
    <w:p>
      <w:r>
        <w:rPr>
          <w:b/>
        </w:rPr>
        <w:t xml:space="preserve">Kysymys 4</w:t>
      </w:r>
    </w:p>
    <w:p>
      <w:r>
        <w:t xml:space="preserve">Kuinka monta hiv/aids-tautiin liittyvää kuolemantapausta Namibiassa oli vuonna 2003?</w:t>
      </w:r>
    </w:p>
    <w:p>
      <w:r>
        <w:rPr>
          <w:b/>
        </w:rPr>
        <w:t xml:space="preserve">Kysymys 5</w:t>
      </w:r>
    </w:p>
    <w:p>
      <w:r>
        <w:t xml:space="preserve">Kuinka monta orpoa on Namibiassa?</w:t>
      </w:r>
    </w:p>
    <w:p>
      <w:r>
        <w:rPr>
          <w:b/>
        </w:rPr>
        <w:t xml:space="preserve">Kysymys 6</w:t>
      </w:r>
    </w:p>
    <w:p>
      <w:r>
        <w:t xml:space="preserve">Kuinka monella botswanalaisella on hiv/aids?</w:t>
      </w:r>
    </w:p>
    <w:p>
      <w:r>
        <w:rPr>
          <w:b/>
        </w:rPr>
        <w:t xml:space="preserve">Kysymys 7</w:t>
      </w:r>
    </w:p>
    <w:p>
      <w:r>
        <w:t xml:space="preserve">Kuinka suuri prosenttiosuus Botswanan väestöstä on hiv-tartunnan saaneita?</w:t>
      </w:r>
    </w:p>
    <w:p>
      <w:r>
        <w:rPr>
          <w:b/>
        </w:rPr>
        <w:t xml:space="preserve">Kysymys 8</w:t>
      </w:r>
    </w:p>
    <w:p>
      <w:r>
        <w:t xml:space="preserve">Mitä hiv/aids-epidemian luvut tekevät Botswanassa?</w:t>
      </w:r>
    </w:p>
    <w:p>
      <w:r>
        <w:rPr>
          <w:b/>
        </w:rPr>
        <w:t xml:space="preserve">Kysymys 9</w:t>
      </w:r>
    </w:p>
    <w:p>
      <w:r>
        <w:t xml:space="preserve">Mikä on Botswanan elinajanodote vuonna 2012?</w:t>
      </w:r>
    </w:p>
    <w:p>
      <w:r>
        <w:rPr>
          <w:b/>
        </w:rPr>
        <w:t xml:space="preserve">Tekstin numero 37</w:t>
      </w:r>
    </w:p>
    <w:p>
      <w:r>
        <w:t xml:space="preserve">AIDS-epidemia näyttää pahentavan malariaongelmaa. Tutkimukset ovat osoittaneet, että Namibiassa malariaan sairastumisen riski on </w:t>
      </w:r>
      <w:r>
        <w:rPr>
          <w:color w:val="DCDCDC"/>
        </w:rPr>
        <w:t xml:space="preserve">14,5 prosenttia </w:t>
      </w:r>
      <w:r>
        <w:rPr>
          <w:color w:val="2F4F4F"/>
        </w:rPr>
        <w:t xml:space="preserve">suurempi, jos henkilöllä on </w:t>
      </w:r>
      <w:r>
        <w:t xml:space="preserve">myös HIV-tartunta. Malariakuoleman riski on myös noin </w:t>
      </w:r>
      <w:r>
        <w:rPr>
          <w:color w:val="556B2F"/>
        </w:rPr>
        <w:t xml:space="preserve">50 prosenttia </w:t>
      </w:r>
      <w:r>
        <w:t xml:space="preserve">suurempi, jos henkilöllä on </w:t>
      </w:r>
      <w:r>
        <w:t xml:space="preserve">samanaikaisesti HIV-tartunta. Kun tartuntaluvut ovat näin suuret ja malariaongelma on uhkaava, hallituksen voi olla hyvin vaikea selviytyä epidemian lääketieteellisistä ja taloudellisista vaikutuksista. Vuonna 2002 </w:t>
      </w:r>
      <w:r>
        <w:t xml:space="preserve">maassa oli vain </w:t>
      </w:r>
      <w:r>
        <w:rPr>
          <w:color w:val="6B8E23"/>
        </w:rPr>
        <w:t xml:space="preserve">598 </w:t>
      </w:r>
      <w:r>
        <w:t xml:space="preserve">lääkäriä.</w:t>
      </w:r>
    </w:p>
    <w:p>
      <w:r>
        <w:rPr>
          <w:b/>
        </w:rPr>
        <w:t xml:space="preserve">Kysymys 0</w:t>
      </w:r>
    </w:p>
    <w:p>
      <w:r>
        <w:t xml:space="preserve">Mitä terveysongelmaa AIDS-epidemia pahentaa Namibiassa?</w:t>
      </w:r>
    </w:p>
    <w:p>
      <w:r>
        <w:rPr>
          <w:b/>
        </w:rPr>
        <w:t xml:space="preserve">Kysymys 1</w:t>
      </w:r>
    </w:p>
    <w:p>
      <w:r>
        <w:t xml:space="preserve">Mikä on malariaan sairastumisen riski, jos henkilöllä on jo HIV-tartunta?</w:t>
      </w:r>
    </w:p>
    <w:p>
      <w:r>
        <w:rPr>
          <w:b/>
        </w:rPr>
        <w:t xml:space="preserve">Kysymys 2</w:t>
      </w:r>
    </w:p>
    <w:p>
      <w:r>
        <w:t xml:space="preserve">Kuinka paljon malariakuoleman riski kasvaa, jos samanaikaisesti on HIV-infektio?</w:t>
      </w:r>
    </w:p>
    <w:p>
      <w:r>
        <w:rPr>
          <w:b/>
        </w:rPr>
        <w:t xml:space="preserve">Kysymys 3</w:t>
      </w:r>
    </w:p>
    <w:p>
      <w:r>
        <w:t xml:space="preserve">Kuinka monta lääkäriä Namibiassa oli vuonna 2002?</w:t>
      </w:r>
    </w:p>
    <w:p>
      <w:r>
        <w:rPr>
          <w:b/>
        </w:rPr>
        <w:t xml:space="preserve">Kysymys 4</w:t>
      </w:r>
    </w:p>
    <w:p>
      <w:r>
        <w:t xml:space="preserve">Kuinka monta lääkäriä Namibiassa oli vuonna 2012?</w:t>
      </w:r>
    </w:p>
    <w:p>
      <w:r>
        <w:rPr>
          <w:b/>
        </w:rPr>
        <w:t xml:space="preserve">Kysymys 5</w:t>
      </w:r>
    </w:p>
    <w:p>
      <w:r>
        <w:t xml:space="preserve">Mikä on malariaan sairastumisen riski Namibiassa, jos henkilö on terve?</w:t>
      </w:r>
    </w:p>
    <w:p>
      <w:r>
        <w:rPr>
          <w:b/>
        </w:rPr>
        <w:t xml:space="preserve">Kysymys 6</w:t>
      </w:r>
    </w:p>
    <w:p>
      <w:r>
        <w:t xml:space="preserve">Mikä on kuolemanriski, jos henkilöllä on HIV mutta ei samanaikaista infektiota?</w:t>
      </w:r>
    </w:p>
    <w:p>
      <w:r>
        <w:rPr>
          <w:b/>
        </w:rPr>
        <w:t xml:space="preserve">Kysymys 7</w:t>
      </w:r>
    </w:p>
    <w:p>
      <w:r>
        <w:t xml:space="preserve">Kuinka monta terveydenhuollon ammattilaista Namibiassa oli yhteensä vuonna 2002?</w:t>
      </w:r>
    </w:p>
    <w:p>
      <w:r>
        <w:br w:type="page"/>
      </w:r>
    </w:p>
    <w:p>
      <w:r>
        <w:rPr>
          <w:b/>
          <w:u w:val="single"/>
        </w:rPr>
        <w:t xml:space="preserve">Asiakirjan numero 402</w:t>
      </w:r>
    </w:p>
    <w:p>
      <w:r>
        <w:rPr>
          <w:b/>
        </w:rPr>
        <w:t xml:space="preserve">Tekstin numero 0</w:t>
      </w:r>
    </w:p>
    <w:p>
      <w:r>
        <w:t xml:space="preserve">Venäjä (ру́сский язы́к, russkiy yazyk, lausutaan [ˈruskʲɪj jɪˈzɨk] ( kuuntele)) on </w:t>
      </w:r>
      <w:r>
        <w:rPr>
          <w:color w:val="A9A9A9"/>
        </w:rPr>
        <w:t xml:space="preserve">itäslaavilainen </w:t>
      </w:r>
      <w:r>
        <w:rPr>
          <w:color w:val="DCDCDC"/>
        </w:rPr>
        <w:t xml:space="preserve">kieli </w:t>
      </w:r>
      <w:r>
        <w:t xml:space="preserve">ja virallinen kieli </w:t>
      </w:r>
      <w:r>
        <w:rPr>
          <w:color w:val="2F4F4F"/>
        </w:rPr>
        <w:t xml:space="preserve">Venäjällä, Valko-Venäjällä, Kazakstanissa, Kirgisiassa </w:t>
      </w:r>
      <w:r>
        <w:rPr>
          <w:color w:val="556B2F"/>
        </w:rPr>
        <w:t xml:space="preserve">ja monilla pienemmillä tai tunnustamattomilla alueilla</w:t>
      </w:r>
      <w:r>
        <w:t xml:space="preserve">. </w:t>
      </w:r>
      <w:r>
        <w:t xml:space="preserve">Se on epävirallinen mutta laajalti puhuttu kieli </w:t>
      </w:r>
      <w:r>
        <w:rPr>
          <w:color w:val="6B8E23"/>
        </w:rPr>
        <w:t xml:space="preserve">Ukrainassa, </w:t>
      </w:r>
      <w:r>
        <w:rPr>
          <w:color w:val="A0522D"/>
        </w:rPr>
        <w:t xml:space="preserve">Latviassa, Virossa </w:t>
      </w:r>
      <w:r>
        <w:t xml:space="preserve">ja vähemmässä määrin muissa maissa, jotka olivat aikoinaan Neuvostoliiton tasavaltoja ja entisiä itäblokin jäseniä. Venäjä kuuluu </w:t>
      </w:r>
      <w:r>
        <w:rPr>
          <w:color w:val="228B22"/>
        </w:rPr>
        <w:t xml:space="preserve">indoeurooppalaisten kielten perheeseen </w:t>
      </w:r>
      <w:r>
        <w:t xml:space="preserve">ja on yksi </w:t>
      </w:r>
      <w:r>
        <w:t xml:space="preserve">itäslaavilaisten kielten </w:t>
      </w:r>
      <w:r>
        <w:rPr>
          <w:color w:val="191970"/>
        </w:rPr>
        <w:t xml:space="preserve">kolmesta </w:t>
      </w:r>
      <w:r>
        <w:t xml:space="preserve">elävästä jäsenestä. Vanhasta itäslaavilaisesta kielestä on kirjallisia esimerkkejä </w:t>
      </w:r>
      <w:r>
        <w:rPr>
          <w:color w:val="483D8B"/>
        </w:rPr>
        <w:t xml:space="preserve">10. vuosisadalta </w:t>
      </w:r>
      <w:r>
        <w:t xml:space="preserve">lähtien.</w:t>
      </w:r>
    </w:p>
    <w:p>
      <w:r>
        <w:rPr>
          <w:b/>
        </w:rPr>
        <w:t xml:space="preserve">Kysymys 0</w:t>
      </w:r>
    </w:p>
    <w:p>
      <w:r>
        <w:t xml:space="preserve">Mihin kielten alaryhmään venäjä kuuluu?</w:t>
      </w:r>
    </w:p>
    <w:p>
      <w:r>
        <w:rPr>
          <w:b/>
        </w:rPr>
        <w:t xml:space="preserve">Kysymys 1</w:t>
      </w:r>
    </w:p>
    <w:p>
      <w:r>
        <w:t xml:space="preserve">Missä venäjän kieli on virallinen kieli?</w:t>
      </w:r>
    </w:p>
    <w:p>
      <w:r>
        <w:rPr>
          <w:b/>
        </w:rPr>
        <w:t xml:space="preserve">Kysymys 2</w:t>
      </w:r>
    </w:p>
    <w:p>
      <w:r>
        <w:t xml:space="preserve">Missä venäjän kieli on suosittu mutta ei virallinen kieli?</w:t>
      </w:r>
    </w:p>
    <w:p>
      <w:r>
        <w:rPr>
          <w:b/>
        </w:rPr>
        <w:t xml:space="preserve">Kysymys 3</w:t>
      </w:r>
    </w:p>
    <w:p>
      <w:r>
        <w:t xml:space="preserve">Kuinka monta elävää itäslaavilaista kieltä on olemassa?</w:t>
      </w:r>
    </w:p>
    <w:p>
      <w:r>
        <w:rPr>
          <w:b/>
        </w:rPr>
        <w:t xml:space="preserve">Kysymys 4</w:t>
      </w:r>
    </w:p>
    <w:p>
      <w:r>
        <w:t xml:space="preserve">Milloin oli varhaisin vanhaa itäslaavinkielinen kirjoitus?</w:t>
      </w:r>
    </w:p>
    <w:p>
      <w:r>
        <w:rPr>
          <w:b/>
        </w:rPr>
        <w:t xml:space="preserve">Kysymys 5</w:t>
      </w:r>
    </w:p>
    <w:p>
      <w:r>
        <w:t xml:space="preserve">Millainen kieli on ukrainan kieli?</w:t>
      </w:r>
    </w:p>
    <w:p>
      <w:r>
        <w:rPr>
          <w:b/>
        </w:rPr>
        <w:t xml:space="preserve">Kysymys 6</w:t>
      </w:r>
    </w:p>
    <w:p>
      <w:r>
        <w:t xml:space="preserve">Missä maissa ukrainaa puhutaan virallisesti?</w:t>
      </w:r>
    </w:p>
    <w:p>
      <w:r>
        <w:rPr>
          <w:b/>
        </w:rPr>
        <w:t xml:space="preserve">Kysymys 7</w:t>
      </w:r>
    </w:p>
    <w:p>
      <w:r>
        <w:t xml:space="preserve">Missä puhutaan myös ukrainaa, mutta ei virallisesti?</w:t>
      </w:r>
    </w:p>
    <w:p>
      <w:r>
        <w:rPr>
          <w:b/>
        </w:rPr>
        <w:t xml:space="preserve">Kysymys 8</w:t>
      </w:r>
    </w:p>
    <w:p>
      <w:r>
        <w:t xml:space="preserve">Mihin perheeseen ukrainalainen kuuluu?</w:t>
      </w:r>
    </w:p>
    <w:p>
      <w:r>
        <w:rPr>
          <w:b/>
        </w:rPr>
        <w:t xml:space="preserve">Kysymys 9</w:t>
      </w:r>
    </w:p>
    <w:p>
      <w:r>
        <w:t xml:space="preserve">Milloin ukrainan kieli kirjoitettiin ensimmäisen kerran virallisesti?</w:t>
      </w:r>
    </w:p>
    <w:p>
      <w:r>
        <w:rPr>
          <w:b/>
        </w:rPr>
        <w:t xml:space="preserve">Teksti numero 1</w:t>
      </w:r>
    </w:p>
    <w:p>
      <w:r>
        <w:t xml:space="preserve">Venäjän kielessä erotetaan toisistaan </w:t>
      </w:r>
      <w:r>
        <w:rPr>
          <w:color w:val="A9A9A9"/>
        </w:rPr>
        <w:t xml:space="preserve">konsonanttifoneemit, joissa on palatinaalinen sekundaarinen artikulaatio</w:t>
      </w:r>
      <w:r>
        <w:t xml:space="preserve">, ja konsonanttifoneemit, joissa ei ole </w:t>
      </w:r>
      <w:r>
        <w:rPr>
          <w:color w:val="A9A9A9"/>
        </w:rPr>
        <w:t xml:space="preserve">palatinaalista sekundaarista artikulaatiota, </w:t>
      </w:r>
      <w:r>
        <w:t xml:space="preserve">eli ns. pehmeät ja kovat äänteet</w:t>
      </w:r>
      <w:r>
        <w:t xml:space="preserve">.</w:t>
      </w:r>
      <w:r>
        <w:t xml:space="preserve"> Tämä ero on havaittavissa </w:t>
      </w:r>
      <w:r>
        <w:rPr>
          <w:color w:val="DCDCDC"/>
        </w:rPr>
        <w:t xml:space="preserve">lähes kaikkien konsonanttiparien välillä, </w:t>
      </w:r>
      <w:r>
        <w:t xml:space="preserve">ja se on yksi </w:t>
      </w:r>
      <w:r>
        <w:t xml:space="preserve">kielen </w:t>
      </w:r>
      <w:r>
        <w:rPr>
          <w:color w:val="2F4F4F"/>
        </w:rPr>
        <w:t xml:space="preserve">tunnusomaisimmista </w:t>
      </w:r>
      <w:r>
        <w:t xml:space="preserve">piirteistä. Toinen tärkeä näkökohta on korostamattomien vokaalien vähentäminen. Korostusta, joka on </w:t>
      </w:r>
      <w:r>
        <w:rPr>
          <w:color w:val="556B2F"/>
        </w:rPr>
        <w:t xml:space="preserve">ennalta arvaamaton</w:t>
      </w:r>
      <w:r>
        <w:t xml:space="preserve">, ei yleensä merkitä ortografisesti, vaikka </w:t>
      </w:r>
      <w:r>
        <w:rPr>
          <w:color w:val="6B8E23"/>
        </w:rPr>
        <w:t xml:space="preserve">vapaaehtoista terävää aksenttia </w:t>
      </w:r>
      <w:r>
        <w:t xml:space="preserve">(знак ударения, znak udareniya) voidaan käyttää </w:t>
      </w:r>
      <w:r>
        <w:rPr>
          <w:color w:val="A0522D"/>
        </w:rPr>
        <w:t xml:space="preserve">korostuksen </w:t>
      </w:r>
      <w:r>
        <w:t xml:space="preserve">merkitsemiseen</w:t>
      </w:r>
      <w:r>
        <w:t xml:space="preserve">, esimerkiksi erottamaan toisistaan </w:t>
      </w:r>
      <w:r>
        <w:rPr>
          <w:color w:val="228B22"/>
        </w:rPr>
        <w:t xml:space="preserve">homografiset sanat</w:t>
      </w:r>
      <w:r>
        <w:t xml:space="preserve">, esimerkiksi замо́к (</w:t>
      </w:r>
      <w:r>
        <w:rPr>
          <w:color w:val="191970"/>
        </w:rPr>
        <w:t xml:space="preserve">zamok</w:t>
      </w:r>
      <w:r>
        <w:t xml:space="preserve">, joka tarkoittaa lukkoa) ja за́мок (zamok, joka tarkoittaa linnaa), tai ilmaisemaan harvinaisten sanojen tai nimien oikeaa ääntämistä.</w:t>
      </w:r>
    </w:p>
    <w:p>
      <w:r>
        <w:rPr>
          <w:b/>
        </w:rPr>
        <w:t xml:space="preserve">Kysymys 0</w:t>
      </w:r>
    </w:p>
    <w:p>
      <w:r>
        <w:t xml:space="preserve">Millaisia foneemeja ovat pehmeät äänteet?</w:t>
      </w:r>
    </w:p>
    <w:p>
      <w:r>
        <w:rPr>
          <w:b/>
        </w:rPr>
        <w:t xml:space="preserve">Kysymys 1</w:t>
      </w:r>
    </w:p>
    <w:p>
      <w:r>
        <w:t xml:space="preserve">Millainen aksentti voi merkitä korostuksen?</w:t>
      </w:r>
    </w:p>
    <w:p>
      <w:r>
        <w:rPr>
          <w:b/>
        </w:rPr>
        <w:t xml:space="preserve">Kysymys 2</w:t>
      </w:r>
    </w:p>
    <w:p>
      <w:r>
        <w:t xml:space="preserve">Millaisia sanoja akuutit aksentit erottavat toisistaan?</w:t>
      </w:r>
    </w:p>
    <w:p>
      <w:r>
        <w:rPr>
          <w:b/>
        </w:rPr>
        <w:t xml:space="preserve">Kysymys 3</w:t>
      </w:r>
    </w:p>
    <w:p>
      <w:r>
        <w:t xml:space="preserve">Mikä sana tarkoittaa sekä lukkoa että linnaa, aksentista riippuen?</w:t>
      </w:r>
    </w:p>
    <w:p>
      <w:r>
        <w:rPr>
          <w:b/>
        </w:rPr>
        <w:t xml:space="preserve">Kysymys 4</w:t>
      </w:r>
    </w:p>
    <w:p>
      <w:r>
        <w:t xml:space="preserve">Millaiset fenomit ovat harvinaisia sanoja?</w:t>
      </w:r>
    </w:p>
    <w:p>
      <w:r>
        <w:rPr>
          <w:b/>
        </w:rPr>
        <w:t xml:space="preserve">Kysymys 5</w:t>
      </w:r>
    </w:p>
    <w:p>
      <w:r>
        <w:t xml:space="preserve">Mistä harvinaisia sanoja yleensä löytyy?</w:t>
      </w:r>
    </w:p>
    <w:p>
      <w:r>
        <w:rPr>
          <w:b/>
        </w:rPr>
        <w:t xml:space="preserve">Kysymys 6</w:t>
      </w:r>
    </w:p>
    <w:p>
      <w:r>
        <w:t xml:space="preserve">Minkä kielen piirteenä pidetään harvinaista sanaa?</w:t>
      </w:r>
    </w:p>
    <w:p>
      <w:r>
        <w:rPr>
          <w:b/>
        </w:rPr>
        <w:t xml:space="preserve">Kysymys 7</w:t>
      </w:r>
    </w:p>
    <w:p>
      <w:r>
        <w:t xml:space="preserve">Mitä pidetään harvinaisina sanoina tai niminä, joita ei yleensä ilmoiteta?</w:t>
      </w:r>
    </w:p>
    <w:p>
      <w:r>
        <w:rPr>
          <w:b/>
        </w:rPr>
        <w:t xml:space="preserve">Kysymys 8</w:t>
      </w:r>
    </w:p>
    <w:p>
      <w:r>
        <w:t xml:space="preserve">Mikä on harvinainen sana, jota käytetään merkitsemiseen?</w:t>
      </w:r>
    </w:p>
    <w:p>
      <w:r>
        <w:rPr>
          <w:b/>
        </w:rPr>
        <w:t xml:space="preserve">Teksti numero 2</w:t>
      </w:r>
    </w:p>
    <w:p>
      <w:r>
        <w:t xml:space="preserve">Venäjä on indoeurooppalaiseen kieliperheeseen kuuluva slaavilainen kieli. Se on </w:t>
      </w:r>
      <w:r>
        <w:rPr>
          <w:color w:val="DCDCDC"/>
        </w:rPr>
        <w:t xml:space="preserve">Kievan Rusin </w:t>
      </w:r>
      <w:r>
        <w:rPr>
          <w:color w:val="A9A9A9"/>
        </w:rPr>
        <w:t xml:space="preserve">kielen </w:t>
      </w:r>
      <w:r>
        <w:t xml:space="preserve">suora jälkeläinen</w:t>
      </w:r>
      <w:r>
        <w:t xml:space="preserve">. </w:t>
      </w:r>
      <w:r>
        <w:t xml:space="preserve">Puhutun kielen kannalta sen lähimmät sukulaiset ovat </w:t>
      </w:r>
      <w:r>
        <w:rPr>
          <w:color w:val="2F4F4F"/>
        </w:rPr>
        <w:t xml:space="preserve">ukrainan</w:t>
      </w:r>
      <w:r>
        <w:rPr>
          <w:color w:val="556B2F"/>
        </w:rPr>
        <w:t xml:space="preserve">, valkovenäjän ja ryssän kielet, jotka ovat </w:t>
      </w:r>
      <w:r>
        <w:t xml:space="preserve">kolme muuta itäslaavilaiseen ryhmään kuuluvaa kieltä. </w:t>
      </w:r>
      <w:r>
        <w:t xml:space="preserve">Monin paikoin </w:t>
      </w:r>
      <w:r>
        <w:rPr>
          <w:color w:val="6B8E23"/>
        </w:rPr>
        <w:t xml:space="preserve">Itä- ja Etelä-Ukrainassa sekä Valko-Venäjällä </w:t>
      </w:r>
      <w:r>
        <w:t xml:space="preserve">näitä kieliä puhutaan vaihtelevasti, ja joillakin alueilla perinteinen kaksikielisyys on johtanut kielisekoituksiin, esimerkiksi Suržyk </w:t>
      </w:r>
      <w:r>
        <w:rPr>
          <w:color w:val="A0522D"/>
        </w:rPr>
        <w:t xml:space="preserve">Itä-Ukrainassa </w:t>
      </w:r>
      <w:r>
        <w:t xml:space="preserve">ja Trasianka </w:t>
      </w:r>
      <w:r>
        <w:rPr>
          <w:color w:val="228B22"/>
        </w:rPr>
        <w:t xml:space="preserve">Valko-Venäjällä</w:t>
      </w:r>
      <w:r>
        <w:t xml:space="preserve">. </w:t>
      </w:r>
      <w:r>
        <w:t xml:space="preserve">Itäslaavilaisella vanhan Novgorodin murteella, joka hävisi </w:t>
      </w:r>
      <w:r>
        <w:rPr>
          <w:color w:val="191970"/>
        </w:rPr>
        <w:t xml:space="preserve">1400- tai 1500-luvulla</w:t>
      </w:r>
      <w:r>
        <w:t xml:space="preserve">, katsotaan joskus olleen merkittävä rooli </w:t>
      </w:r>
      <w:r>
        <w:rPr>
          <w:color w:val="8B0000"/>
        </w:rPr>
        <w:t xml:space="preserve">nykyvenäjän kielen </w:t>
      </w:r>
      <w:r>
        <w:t xml:space="preserve">muodostumisessa</w:t>
      </w:r>
      <w:r>
        <w:t xml:space="preserve">. Myös venäjällä on huomattavia leksikaalisia yhtäläisyyksiä bulgarian kanssa, mikä johtuu kirkkoslaavin yhteisestä vaikutuksesta molempiin kieliin sekä myöhemmästä vuorovaikutuksesta 1800- ja 1900-luvuilla, vaikka bulgarian kielioppi eroaa selvästi venäjän kielestä. 1800-luvulla kieltä kutsuttiin usein "suurvenäjäksi", jotta se erottuisi valkovenäjän kielestä, jota kutsuttiin silloin "valkovenäjäksi", ja </w:t>
      </w:r>
      <w:r>
        <w:rPr>
          <w:color w:val="483D8B"/>
        </w:rPr>
        <w:t xml:space="preserve">ukrainan </w:t>
      </w:r>
      <w:r>
        <w:t xml:space="preserve">kielestä, jota kutsuttiin silloin "pikkuvenäjäksi"</w:t>
      </w:r>
      <w:r>
        <w:t xml:space="preserve">.</w:t>
      </w:r>
    </w:p>
    <w:p>
      <w:r>
        <w:rPr>
          <w:b/>
        </w:rPr>
        <w:t xml:space="preserve">Kysymys 0</w:t>
      </w:r>
    </w:p>
    <w:p>
      <w:r>
        <w:t xml:space="preserve">Mistä kielestä venäjä polveutuu?</w:t>
      </w:r>
    </w:p>
    <w:p>
      <w:r>
        <w:rPr>
          <w:b/>
        </w:rPr>
        <w:t xml:space="preserve">Kysymys 1</w:t>
      </w:r>
    </w:p>
    <w:p>
      <w:r>
        <w:t xml:space="preserve">Mitkä ovat Venäjän lähimmät sukulaiset?</w:t>
      </w:r>
    </w:p>
    <w:p>
      <w:r>
        <w:rPr>
          <w:b/>
        </w:rPr>
        <w:t xml:space="preserve">Kysymys 2</w:t>
      </w:r>
    </w:p>
    <w:p>
      <w:r>
        <w:t xml:space="preserve">Missä Surzhykia käytetään?</w:t>
      </w:r>
    </w:p>
    <w:p>
      <w:r>
        <w:rPr>
          <w:b/>
        </w:rPr>
        <w:t xml:space="preserve">Kysymys 3</w:t>
      </w:r>
    </w:p>
    <w:p>
      <w:r>
        <w:t xml:space="preserve">Missä Trasiankaa käytetään?</w:t>
      </w:r>
    </w:p>
    <w:p>
      <w:r>
        <w:rPr>
          <w:b/>
        </w:rPr>
        <w:t xml:space="preserve">Kysymys 4</w:t>
      </w:r>
    </w:p>
    <w:p>
      <w:r>
        <w:t xml:space="preserve">Mikä oli "pikku venäläinen"?</w:t>
      </w:r>
    </w:p>
    <w:p>
      <w:r>
        <w:rPr>
          <w:b/>
        </w:rPr>
        <w:t xml:space="preserve">Kysymys 5</w:t>
      </w:r>
    </w:p>
    <w:p>
      <w:r>
        <w:t xml:space="preserve">Mikä on ukrainan kielen jälkeläinen, jota käytetään Kiovan Rusissa?</w:t>
      </w:r>
    </w:p>
    <w:p>
      <w:r>
        <w:rPr>
          <w:b/>
        </w:rPr>
        <w:t xml:space="preserve">Kysymys 6</w:t>
      </w:r>
    </w:p>
    <w:p>
      <w:r>
        <w:t xml:space="preserve">Missä maissa surzhykia ja trasiankaa puhutaan vaihdellen?</w:t>
      </w:r>
    </w:p>
    <w:p>
      <w:r>
        <w:rPr>
          <w:b/>
        </w:rPr>
        <w:t xml:space="preserve">Kysymys 7</w:t>
      </w:r>
    </w:p>
    <w:p>
      <w:r>
        <w:t xml:space="preserve">Millä vuosisadoilla suržykin kielen uskotaan kadonneen?</w:t>
      </w:r>
    </w:p>
    <w:p>
      <w:r>
        <w:rPr>
          <w:b/>
        </w:rPr>
        <w:t xml:space="preserve">Kysymys 8</w:t>
      </w:r>
    </w:p>
    <w:p>
      <w:r>
        <w:t xml:space="preserve">Minkä ukrainalaisen uskotaan vaikuttaneen muodostumiseen?</w:t>
      </w:r>
    </w:p>
    <w:p>
      <w:r>
        <w:rPr>
          <w:b/>
        </w:rPr>
        <w:t xml:space="preserve">Kysymys 9</w:t>
      </w:r>
    </w:p>
    <w:p>
      <w:r>
        <w:t xml:space="preserve">Minkä kielen kanssa Trasianka on samankaltaisia sanoja?</w:t>
      </w:r>
    </w:p>
    <w:p>
      <w:r>
        <w:rPr>
          <w:b/>
        </w:rPr>
        <w:t xml:space="preserve">Teksti numero 3</w:t>
      </w:r>
    </w:p>
    <w:p>
      <w:r>
        <w:t xml:space="preserve">Venäjän kielen </w:t>
      </w:r>
      <w:r>
        <w:t xml:space="preserve">sanastoon (</w:t>
      </w:r>
      <w:r>
        <w:rPr>
          <w:color w:val="A9A9A9"/>
        </w:rPr>
        <w:t xml:space="preserve">lähinnä abstrakteihin ja kirjallisiin sanoihin)</w:t>
      </w:r>
      <w:r>
        <w:t xml:space="preserve">, sananmuodostusperiaatteisiin ja jossain määrin myös taivutukseen ja kirjalliseen tyyliin on vaikuttanut myös </w:t>
      </w:r>
      <w:r>
        <w:rPr>
          <w:color w:val="DCDCDC"/>
        </w:rPr>
        <w:t xml:space="preserve">kirkkoslaavin kieli</w:t>
      </w:r>
      <w:r>
        <w:t xml:space="preserve">, joka on </w:t>
      </w:r>
      <w:r>
        <w:rPr>
          <w:color w:val="556B2F"/>
        </w:rPr>
        <w:t xml:space="preserve">Venäjän ortodoksisen kirkon </w:t>
      </w:r>
      <w:r>
        <w:t xml:space="preserve">käyttämän </w:t>
      </w:r>
      <w:r>
        <w:rPr>
          <w:color w:val="2F4F4F"/>
        </w:rPr>
        <w:t xml:space="preserve">eteläslaavilaisen vanhan kirkkoslaavin </w:t>
      </w:r>
      <w:r>
        <w:t xml:space="preserve">kielen </w:t>
      </w:r>
      <w:r>
        <w:t xml:space="preserve">kehittynyt ja osittain venäläistetty muoto</w:t>
      </w:r>
      <w:r>
        <w:t xml:space="preserve">. </w:t>
      </w:r>
      <w:r>
        <w:t xml:space="preserve">Itäslaavilaisia muotoja on kuitenkin käytetty yksinomaan eri murteissa, jotka ovat </w:t>
      </w:r>
      <w:r>
        <w:rPr>
          <w:color w:val="6B8E23"/>
        </w:rPr>
        <w:t xml:space="preserve">nopeasti taantumassa</w:t>
      </w:r>
      <w:r>
        <w:t xml:space="preserve">. </w:t>
      </w:r>
      <w:r>
        <w:t xml:space="preserve">Joissakin tapauksissa sekä </w:t>
      </w:r>
      <w:r>
        <w:rPr>
          <w:color w:val="A0522D"/>
        </w:rPr>
        <w:t xml:space="preserve">itäslaavilainen että kirkkoslaavilainen </w:t>
      </w:r>
      <w:r>
        <w:t xml:space="preserve">muoto ovat käytössä, ja niillä on </w:t>
      </w:r>
      <w:r>
        <w:rPr>
          <w:color w:val="228B22"/>
        </w:rPr>
        <w:t xml:space="preserve">monia </w:t>
      </w:r>
      <w:r>
        <w:t xml:space="preserve">eri merkityksiä</w:t>
      </w:r>
      <w:r>
        <w:t xml:space="preserve">.</w:t>
      </w:r>
      <w:r>
        <w:t xml:space="preserve"> Katso lisätietoja kohdista Venäjän fonologia ja Venäjän kielen historia.</w:t>
      </w:r>
    </w:p>
    <w:p>
      <w:r>
        <w:rPr>
          <w:b/>
        </w:rPr>
        <w:t xml:space="preserve">Kysymys 0</w:t>
      </w:r>
    </w:p>
    <w:p>
      <w:r>
        <w:t xml:space="preserve">Mitä kieltä Venäjän ortodoksinen kirkko käyttää?</w:t>
      </w:r>
    </w:p>
    <w:p>
      <w:r>
        <w:rPr>
          <w:b/>
        </w:rPr>
        <w:t xml:space="preserve">Kysymys 1</w:t>
      </w:r>
    </w:p>
    <w:p>
      <w:r>
        <w:t xml:space="preserve">Millaisiin venäjän kielen sanoihin kirkkoslaavin kieli on vaikuttanut?</w:t>
      </w:r>
    </w:p>
    <w:p>
      <w:r>
        <w:rPr>
          <w:b/>
        </w:rPr>
        <w:t xml:space="preserve">Kysymys 2</w:t>
      </w:r>
    </w:p>
    <w:p>
      <w:r>
        <w:t xml:space="preserve">Mitä sanamuotoja käytetään joissakin tapauksissa yhdessä?</w:t>
      </w:r>
    </w:p>
    <w:p>
      <w:r>
        <w:rPr>
          <w:b/>
        </w:rPr>
        <w:t xml:space="preserve">Kysymys 3</w:t>
      </w:r>
    </w:p>
    <w:p>
      <w:r>
        <w:t xml:space="preserve">Mikä kirkko käyttää pääasiassa venäjän kieltä?</w:t>
      </w:r>
    </w:p>
    <w:p>
      <w:r>
        <w:rPr>
          <w:b/>
        </w:rPr>
        <w:t xml:space="preserve">Kysymys 4</w:t>
      </w:r>
    </w:p>
    <w:p>
      <w:r>
        <w:t xml:space="preserve">Mitä Venäjän ortodoksinen kirkko on kokenut viime aikoina osallistujamäärissä?</w:t>
      </w:r>
    </w:p>
    <w:p>
      <w:r>
        <w:rPr>
          <w:b/>
        </w:rPr>
        <w:t xml:space="preserve">Kysymys 5</w:t>
      </w:r>
    </w:p>
    <w:p>
      <w:r>
        <w:t xml:space="preserve">Mikä on vaikuttanut itäslaavin sanastoon?</w:t>
      </w:r>
    </w:p>
    <w:p>
      <w:r>
        <w:rPr>
          <w:b/>
        </w:rPr>
        <w:t xml:space="preserve">Kysymys 6</w:t>
      </w:r>
    </w:p>
    <w:p>
      <w:r>
        <w:t xml:space="preserve">Kuinka monta merkitystä venäjän kielen nykymuodoissa on?</w:t>
      </w:r>
    </w:p>
    <w:p>
      <w:r>
        <w:rPr>
          <w:b/>
        </w:rPr>
        <w:t xml:space="preserve">Kysymys 7</w:t>
      </w:r>
    </w:p>
    <w:p>
      <w:r>
        <w:t xml:space="preserve">Mikä on vaikuttanut itäslaavilaisen kirjallisuuden tyyliin?</w:t>
      </w:r>
    </w:p>
    <w:p>
      <w:r>
        <w:rPr>
          <w:b/>
        </w:rPr>
        <w:t xml:space="preserve">Teksti numero 4</w:t>
      </w:r>
    </w:p>
    <w:p>
      <w:r>
        <w:t xml:space="preserve">Kielen puhuttu muoto oli </w:t>
      </w:r>
      <w:r>
        <w:rPr>
          <w:color w:val="A9A9A9"/>
        </w:rPr>
        <w:t xml:space="preserve">1900-luvulle </w:t>
      </w:r>
      <w:r>
        <w:t xml:space="preserve">asti </w:t>
      </w:r>
      <w:r>
        <w:t xml:space="preserve">vain </w:t>
      </w:r>
      <w:r>
        <w:rPr>
          <w:color w:val="2F4F4F"/>
        </w:rPr>
        <w:t xml:space="preserve">ylemmän aatelisluokan ja kaupunkiväestön </w:t>
      </w:r>
      <w:r>
        <w:t xml:space="preserve">kieli</w:t>
      </w:r>
      <w:r>
        <w:t xml:space="preserve">, sillä maaseudun venäläiset talonpojat puhuivat edelleen omia murteitaan</w:t>
      </w:r>
      <w:r>
        <w:rPr>
          <w:color w:val="A9A9A9"/>
        </w:rPr>
        <w:t xml:space="preserve">. </w:t>
      </w:r>
      <w:r>
        <w:rPr>
          <w:color w:val="6B8E23"/>
        </w:rPr>
        <w:t xml:space="preserve">1900-luvun puoliväliin </w:t>
      </w:r>
      <w:r>
        <w:rPr>
          <w:color w:val="556B2F"/>
        </w:rPr>
        <w:t xml:space="preserve">mennessä </w:t>
      </w:r>
      <w:r>
        <w:t xml:space="preserve">tällaiset murteet syrjäytettiin </w:t>
      </w:r>
      <w:r>
        <w:rPr>
          <w:color w:val="228B22"/>
        </w:rPr>
        <w:t xml:space="preserve">neuvostohallituksen </w:t>
      </w:r>
      <w:r>
        <w:t xml:space="preserve">perustaman oppivelvollisuusjärjestelmän </w:t>
      </w:r>
      <w:r>
        <w:t xml:space="preserve">käyttöönoton myötä</w:t>
      </w:r>
      <w:r>
        <w:t xml:space="preserve">. </w:t>
      </w:r>
      <w:r>
        <w:t xml:space="preserve">Standardivenäjän virallistamisesta huolimatta joitakin ei-standardimurteellisia piirteitä (kuten </w:t>
      </w:r>
      <w:r>
        <w:rPr>
          <w:color w:val="191970"/>
        </w:rPr>
        <w:t xml:space="preserve">frikatiivi </w:t>
      </w:r>
      <w:r>
        <w:t xml:space="preserve">[ɣ] eteläisen venäjän murteissa) on edelleen havaittavissa puhekielisessä puheessa.</w:t>
      </w:r>
    </w:p>
    <w:p>
      <w:r>
        <w:rPr>
          <w:b/>
        </w:rPr>
        <w:t xml:space="preserve">Kysymys 0</w:t>
      </w:r>
    </w:p>
    <w:p>
      <w:r>
        <w:t xml:space="preserve">Milloin venäjän kieli levisi talonpoikien keskuuteen?</w:t>
      </w:r>
    </w:p>
    <w:p>
      <w:r>
        <w:rPr>
          <w:b/>
        </w:rPr>
        <w:t xml:space="preserve">Kysymys 1</w:t>
      </w:r>
    </w:p>
    <w:p>
      <w:r>
        <w:t xml:space="preserve">Kuka puhui venäjää ennen 1900-lukua?</w:t>
      </w:r>
    </w:p>
    <w:p>
      <w:r>
        <w:rPr>
          <w:b/>
        </w:rPr>
        <w:t xml:space="preserve">Kysymys 2</w:t>
      </w:r>
    </w:p>
    <w:p>
      <w:r>
        <w:t xml:space="preserve">Milloin Neuvostoliitossa otettiin käyttöön koulutusvelvollisuus?</w:t>
      </w:r>
    </w:p>
    <w:p>
      <w:r>
        <w:rPr>
          <w:b/>
        </w:rPr>
        <w:t xml:space="preserve">Kysymys 3</w:t>
      </w:r>
    </w:p>
    <w:p>
      <w:r>
        <w:t xml:space="preserve">Mitä ei-standardiominaisuutta Etelä-Venäjä käyttää?</w:t>
      </w:r>
    </w:p>
    <w:p>
      <w:r>
        <w:rPr>
          <w:b/>
        </w:rPr>
        <w:t xml:space="preserve">Kysymys 4</w:t>
      </w:r>
    </w:p>
    <w:p>
      <w:r>
        <w:t xml:space="preserve">Milloin neuvostohallitus alkoi puhua vain frikatiivia?</w:t>
      </w:r>
    </w:p>
    <w:p>
      <w:r>
        <w:rPr>
          <w:b/>
        </w:rPr>
        <w:t xml:space="preserve">Kysymys 5</w:t>
      </w:r>
    </w:p>
    <w:p>
      <w:r>
        <w:t xml:space="preserve">Millaista koulutusjärjestelmää käytettiin aatelisluokan historian opettamiseen talonpojille?</w:t>
      </w:r>
    </w:p>
    <w:p>
      <w:r>
        <w:rPr>
          <w:b/>
        </w:rPr>
        <w:t xml:space="preserve">Kysymys 6</w:t>
      </w:r>
    </w:p>
    <w:p>
      <w:r>
        <w:t xml:space="preserve">Kuka oli vastuussa puhekielen virallistamisesta?</w:t>
      </w:r>
    </w:p>
    <w:p>
      <w:r>
        <w:rPr>
          <w:b/>
        </w:rPr>
        <w:t xml:space="preserve">Kysymys 7</w:t>
      </w:r>
    </w:p>
    <w:p>
      <w:r>
        <w:t xml:space="preserve">Mikä ei-standardi ominaisuus aatelisluokilla on?</w:t>
      </w:r>
    </w:p>
    <w:p>
      <w:r>
        <w:rPr>
          <w:b/>
        </w:rPr>
        <w:t xml:space="preserve">Kysymys 8</w:t>
      </w:r>
    </w:p>
    <w:p>
      <w:r>
        <w:t xml:space="preserve">Mikä ryhmä oli 1900-luvun puolivälissä ainoa, joka käytti puhekielistä puhetta?</w:t>
      </w:r>
    </w:p>
    <w:p>
      <w:r>
        <w:rPr>
          <w:b/>
        </w:rPr>
        <w:t xml:space="preserve">Teksti numero 5</w:t>
      </w:r>
    </w:p>
    <w:p>
      <w:r>
        <w:t xml:space="preserve">Etniset venäläiset muodostavat </w:t>
      </w:r>
      <w:r>
        <w:rPr>
          <w:color w:val="A9A9A9"/>
        </w:rPr>
        <w:t xml:space="preserve">25,5 </w:t>
      </w:r>
      <w:r>
        <w:t xml:space="preserve">prosenttia maan nykyisestä väestöstä, ja </w:t>
      </w:r>
      <w:r>
        <w:rPr>
          <w:color w:val="DCDCDC"/>
        </w:rPr>
        <w:t xml:space="preserve">58,6 prosenttia </w:t>
      </w:r>
      <w:r>
        <w:t xml:space="preserve">Viron kantaväestöstä osaa myös venäjää. Kaikkiaan </w:t>
      </w:r>
      <w:r>
        <w:rPr>
          <w:color w:val="2F4F4F"/>
        </w:rPr>
        <w:t xml:space="preserve">67,8 </w:t>
      </w:r>
      <w:r>
        <w:t xml:space="preserve">prosenttia Viron väestöstä osaa venäjää. </w:t>
      </w:r>
      <w:r>
        <w:rPr>
          <w:color w:val="556B2F"/>
        </w:rPr>
        <w:t xml:space="preserve">Venäjän kielen taito </w:t>
      </w:r>
      <w:r>
        <w:t xml:space="preserve">on kuitenkin nopeasti vähenemässä nuorempien virolaisten keskuudessa (tilalle on tullut lähinnä englannin kielen taito). Jos esimerkiksi </w:t>
      </w:r>
      <w:r>
        <w:rPr>
          <w:color w:val="6B8E23"/>
        </w:rPr>
        <w:t xml:space="preserve">53 prosenttia </w:t>
      </w:r>
      <w:r>
        <w:t xml:space="preserve">15-19-vuotiaista virolaisista väittää puhuvansa jonkin verran venäjää, 10-14-vuotiaiden ryhmässä venäjän kielen taito on laskenut </w:t>
      </w:r>
      <w:r>
        <w:rPr>
          <w:color w:val="A0522D"/>
        </w:rPr>
        <w:t xml:space="preserve">19 prosenttiin </w:t>
      </w:r>
      <w:r>
        <w:t xml:space="preserve">(mikä on </w:t>
      </w:r>
      <w:r>
        <w:rPr>
          <w:color w:val="228B22"/>
        </w:rPr>
        <w:t xml:space="preserve">noin kolmannes </w:t>
      </w:r>
      <w:r>
        <w:t xml:space="preserve">englannin kielen taitoa vastaavassa ikäryhmässä väittävien osuudesta).</w:t>
      </w:r>
    </w:p>
    <w:p>
      <w:r>
        <w:rPr>
          <w:b/>
        </w:rPr>
        <w:t xml:space="preserve">Kysymys 0</w:t>
      </w:r>
    </w:p>
    <w:p>
      <w:r>
        <w:t xml:space="preserve">Kuinka suuri osa Virosta on etnisiä venäläisiä?</w:t>
      </w:r>
    </w:p>
    <w:p>
      <w:r>
        <w:rPr>
          <w:b/>
        </w:rPr>
        <w:t xml:space="preserve">Kysymys 1</w:t>
      </w:r>
    </w:p>
    <w:p>
      <w:r>
        <w:t xml:space="preserve">Kuinka suuri osa Virosta puhuu venäjää?</w:t>
      </w:r>
    </w:p>
    <w:p>
      <w:r>
        <w:rPr>
          <w:b/>
        </w:rPr>
        <w:t xml:space="preserve">Kysymys 2</w:t>
      </w:r>
    </w:p>
    <w:p>
      <w:r>
        <w:t xml:space="preserve">Mikä on venäjänkielisten virolaisten nuorten suhde englanninkielisiin nuoriin?</w:t>
      </w:r>
    </w:p>
    <w:p>
      <w:r>
        <w:rPr>
          <w:b/>
        </w:rPr>
        <w:t xml:space="preserve">Kysymys 3</w:t>
      </w:r>
    </w:p>
    <w:p>
      <w:r>
        <w:t xml:space="preserve">Kuinka suuri osa Viron virolaisista puhuu venäjää?</w:t>
      </w:r>
    </w:p>
    <w:p>
      <w:r>
        <w:rPr>
          <w:b/>
        </w:rPr>
        <w:t xml:space="preserve">Kysymys 4</w:t>
      </w:r>
    </w:p>
    <w:p>
      <w:r>
        <w:t xml:space="preserve">Kuinka suuri osuus venäläisistä puhuu englantia?</w:t>
      </w:r>
    </w:p>
    <w:p>
      <w:r>
        <w:rPr>
          <w:b/>
        </w:rPr>
        <w:t xml:space="preserve">Kysymys 5</w:t>
      </w:r>
    </w:p>
    <w:p>
      <w:r>
        <w:t xml:space="preserve">Kuinka suuri osa Viron kantaväestöstä puhuu englantia?</w:t>
      </w:r>
    </w:p>
    <w:p>
      <w:r>
        <w:rPr>
          <w:b/>
        </w:rPr>
        <w:t xml:space="preserve">Kysymys 6</w:t>
      </w:r>
    </w:p>
    <w:p>
      <w:r>
        <w:t xml:space="preserve">Mikä vähenee etnisten venäläisten keskuudessa?</w:t>
      </w:r>
    </w:p>
    <w:p>
      <w:r>
        <w:rPr>
          <w:b/>
        </w:rPr>
        <w:t xml:space="preserve">Kysymys 7</w:t>
      </w:r>
    </w:p>
    <w:p>
      <w:r>
        <w:t xml:space="preserve">Kuinka monta prosenttia venäläisistä on 15-19-vuotiaita?</w:t>
      </w:r>
    </w:p>
    <w:p>
      <w:r>
        <w:rPr>
          <w:b/>
        </w:rPr>
        <w:t xml:space="preserve">Kysymys 8</w:t>
      </w:r>
    </w:p>
    <w:p>
      <w:r>
        <w:t xml:space="preserve">Mihin prosenttiin 10-14-vuotiaiden osuus on laskenut Venäjällä?</w:t>
      </w:r>
    </w:p>
    <w:p>
      <w:r>
        <w:rPr>
          <w:b/>
        </w:rPr>
        <w:t xml:space="preserve">Teksti numero 6</w:t>
      </w:r>
    </w:p>
    <w:p>
      <w:r>
        <w:t xml:space="preserve">Koska Suomen suuriruhtinaskunta oli osa Venäjän keisarikuntaa vuosina </w:t>
      </w:r>
      <w:r>
        <w:rPr>
          <w:color w:val="2F4F4F"/>
        </w:rPr>
        <w:t xml:space="preserve">1809-1918</w:t>
      </w:r>
      <w:r>
        <w:t xml:space="preserve">, Suomeen on jäänyt useita venäjänkielisiä. </w:t>
      </w:r>
      <w:r>
        <w:t xml:space="preserve">Venäjänkielisiä suomalaisia </w:t>
      </w:r>
      <w:r>
        <w:t xml:space="preserve">on </w:t>
      </w:r>
      <w:r>
        <w:rPr>
          <w:color w:val="556B2F"/>
        </w:rPr>
        <w:t xml:space="preserve">33 400, mikä on </w:t>
      </w:r>
      <w:r>
        <w:rPr>
          <w:color w:val="6B8E23"/>
        </w:rPr>
        <w:t xml:space="preserve">0,6 prosenttia </w:t>
      </w:r>
      <w:r>
        <w:t xml:space="preserve">väestöstä</w:t>
      </w:r>
      <w:r>
        <w:rPr>
          <w:color w:val="556B2F"/>
        </w:rPr>
        <w:t xml:space="preserve">. </w:t>
      </w:r>
      <w:r>
        <w:rPr>
          <w:color w:val="A0522D"/>
        </w:rPr>
        <w:t xml:space="preserve">Viisituhatta </w:t>
      </w:r>
      <w:r>
        <w:t xml:space="preserve">(0,1 %) heistä on 1800-luvun lopun ja 1900-luvun maahanmuuttajia tai heidän jälkeläisiään, ja loput enemmistö on 1990-luvulla ja sen jälkeen muuttaneita tuoreita maahanmuuttajia. 1,4 % Suomen väestöstä puhuu venäjää </w:t>
      </w:r>
      <w:r>
        <w:rPr>
          <w:color w:val="191970"/>
        </w:rPr>
        <w:t xml:space="preserve">World Factbookin </w:t>
      </w:r>
      <w:r>
        <w:rPr>
          <w:color w:val="228B22"/>
        </w:rPr>
        <w:t xml:space="preserve">vuoden 2014 </w:t>
      </w:r>
      <w:r>
        <w:t xml:space="preserve">arvion mukaan</w:t>
      </w:r>
      <w:r>
        <w:t xml:space="preserve">.</w:t>
      </w:r>
    </w:p>
    <w:p>
      <w:r>
        <w:rPr>
          <w:b/>
        </w:rPr>
        <w:t xml:space="preserve">Kysymys 0</w:t>
      </w:r>
    </w:p>
    <w:p>
      <w:r>
        <w:t xml:space="preserve">Milloin Suomi liittyi Venäjän keisarikuntaan?</w:t>
      </w:r>
    </w:p>
    <w:p>
      <w:r>
        <w:rPr>
          <w:b/>
        </w:rPr>
        <w:t xml:space="preserve">Kysymys 1</w:t>
      </w:r>
    </w:p>
    <w:p>
      <w:r>
        <w:t xml:space="preserve">Milloin Suomi erosi Venäjän keisarikunnasta?</w:t>
      </w:r>
    </w:p>
    <w:p>
      <w:r>
        <w:rPr>
          <w:b/>
        </w:rPr>
        <w:t xml:space="preserve">Kysymys 2</w:t>
      </w:r>
    </w:p>
    <w:p>
      <w:r>
        <w:t xml:space="preserve">Kuinka monta prosenttia suomalaisista puhuu venäjää?</w:t>
      </w:r>
    </w:p>
    <w:p>
      <w:r>
        <w:rPr>
          <w:b/>
        </w:rPr>
        <w:t xml:space="preserve">Kysymys 3</w:t>
      </w:r>
    </w:p>
    <w:p>
      <w:r>
        <w:t xml:space="preserve">Kuinka moni suomalainen puhuu venäjää?</w:t>
      </w:r>
    </w:p>
    <w:p>
      <w:r>
        <w:rPr>
          <w:b/>
        </w:rPr>
        <w:t xml:space="preserve">Kysymys 4</w:t>
      </w:r>
    </w:p>
    <w:p>
      <w:r>
        <w:t xml:space="preserve">Kuinka moni venäjänkielinen suomalainen polveutuu varhaisista maahanmuuttajista?</w:t>
      </w:r>
    </w:p>
    <w:p>
      <w:r>
        <w:rPr>
          <w:b/>
        </w:rPr>
        <w:t xml:space="preserve">Kysymys 5</w:t>
      </w:r>
    </w:p>
    <w:p>
      <w:r>
        <w:t xml:space="preserve">Milloin maahanmuuttajat muodostivat Venäjän keisarikunnan?</w:t>
      </w:r>
    </w:p>
    <w:p>
      <w:r>
        <w:rPr>
          <w:b/>
        </w:rPr>
        <w:t xml:space="preserve">Kysymys 6</w:t>
      </w:r>
    </w:p>
    <w:p>
      <w:r>
        <w:t xml:space="preserve">Kuinka monta maahanmuuttajaa tuli Venäjälle vuosina 1809-1918?</w:t>
      </w:r>
    </w:p>
    <w:p>
      <w:r>
        <w:rPr>
          <w:b/>
        </w:rPr>
        <w:t xml:space="preserve">Kysymys 7</w:t>
      </w:r>
    </w:p>
    <w:p>
      <w:r>
        <w:t xml:space="preserve">Mikä oli Venäjän väkiluku vuonna 1908?</w:t>
      </w:r>
    </w:p>
    <w:p>
      <w:r>
        <w:rPr>
          <w:b/>
        </w:rPr>
        <w:t xml:space="preserve">Kysymys 8</w:t>
      </w:r>
    </w:p>
    <w:p>
      <w:r>
        <w:t xml:space="preserve">Minkä kirjan kirjoitti vuonna 1918 merkittävä venäläinen kirjailija?</w:t>
      </w:r>
    </w:p>
    <w:p>
      <w:r>
        <w:rPr>
          <w:b/>
        </w:rPr>
        <w:t xml:space="preserve">Kysymys 9</w:t>
      </w:r>
    </w:p>
    <w:p>
      <w:r>
        <w:t xml:space="preserve">Minä vuonna World Factbook julkaistiin uudelleen?</w:t>
      </w:r>
    </w:p>
    <w:p>
      <w:r>
        <w:rPr>
          <w:b/>
        </w:rPr>
        <w:t xml:space="preserve">Teksti numero 7</w:t>
      </w:r>
    </w:p>
    <w:p>
      <w:r>
        <w:t xml:space="preserve">Ukrainassa venäjää pidetään </w:t>
      </w:r>
      <w:r>
        <w:rPr>
          <w:color w:val="A9A9A9"/>
        </w:rPr>
        <w:t xml:space="preserve">etnisten ryhmien välisen viestinnän kielenä ja </w:t>
      </w:r>
      <w:r>
        <w:rPr>
          <w:color w:val="DCDCDC"/>
        </w:rPr>
        <w:t xml:space="preserve">vähemmistökielenä </w:t>
      </w:r>
      <w:r>
        <w:rPr>
          <w:color w:val="2F4F4F"/>
        </w:rPr>
        <w:t xml:space="preserve">Ukrainan vuoden 1996 perustuslain mukaan</w:t>
      </w:r>
      <w:r>
        <w:t xml:space="preserve">. </w:t>
      </w:r>
      <w:r>
        <w:t xml:space="preserve">Demoskop-viikkolehden arvioiden mukaan vuonna 2004 maassa oli </w:t>
      </w:r>
      <w:r>
        <w:rPr>
          <w:color w:val="556B2F"/>
        </w:rPr>
        <w:t xml:space="preserve">14 400 000 </w:t>
      </w:r>
      <w:r>
        <w:t xml:space="preserve">venäjän äidinkielen puhujaa ja </w:t>
      </w:r>
      <w:r>
        <w:rPr>
          <w:color w:val="6B8E23"/>
        </w:rPr>
        <w:t xml:space="preserve">29 miljoonaa </w:t>
      </w:r>
      <w:r>
        <w:t xml:space="preserve">aktiivista puhujaa. Vuonna 2006 </w:t>
      </w:r>
      <w:r>
        <w:rPr>
          <w:color w:val="A0522D"/>
        </w:rPr>
        <w:t xml:space="preserve">65 prosenttia </w:t>
      </w:r>
      <w:r>
        <w:t xml:space="preserve">väestöstä puhui sujuvasti venäjää, ja </w:t>
      </w:r>
      <w:r>
        <w:rPr>
          <w:color w:val="228B22"/>
        </w:rPr>
        <w:t xml:space="preserve">38 prosenttia </w:t>
      </w:r>
      <w:r>
        <w:t xml:space="preserve">käytti sitä pääasiallisena kielenä perheen, ystävien tai työpaikan kanssa. World Factbookin vuoden 2001 arvion mukaan 29,6 prosenttia väestöstä puhuu venäjää. </w:t>
      </w:r>
      <w:r>
        <w:t xml:space="preserve">Koululaisista </w:t>
      </w:r>
      <w:r>
        <w:rPr>
          <w:color w:val="191970"/>
        </w:rPr>
        <w:t xml:space="preserve">20 prosenttia saa </w:t>
      </w:r>
      <w:r>
        <w:t xml:space="preserve">opetuksensa pääasiassa venäjäksi.</w:t>
      </w:r>
    </w:p>
    <w:p>
      <w:r>
        <w:rPr>
          <w:b/>
        </w:rPr>
        <w:t xml:space="preserve">Kysymys 0</w:t>
      </w:r>
    </w:p>
    <w:p>
      <w:r>
        <w:t xml:space="preserve">Kuinka moni ukrainalainen puhui venäjää äidinkielenään vuonna 2004?</w:t>
      </w:r>
    </w:p>
    <w:p>
      <w:r>
        <w:rPr>
          <w:b/>
        </w:rPr>
        <w:t xml:space="preserve">Kysymys 1</w:t>
      </w:r>
    </w:p>
    <w:p>
      <w:r>
        <w:t xml:space="preserve">Kuinka moni ukrainalainen puhuu aktiivisesti venäjää vuonna 2004?</w:t>
      </w:r>
    </w:p>
    <w:p>
      <w:r>
        <w:rPr>
          <w:b/>
        </w:rPr>
        <w:t xml:space="preserve">Kysymys 2</w:t>
      </w:r>
    </w:p>
    <w:p>
      <w:r>
        <w:t xml:space="preserve">Kuinka monta prosenttia Ukrainasta puhuu sujuvasti venäjää vuonna 2006?</w:t>
      </w:r>
    </w:p>
    <w:p>
      <w:r>
        <w:rPr>
          <w:b/>
        </w:rPr>
        <w:t xml:space="preserve">Kysymys 3</w:t>
      </w:r>
    </w:p>
    <w:p>
      <w:r>
        <w:t xml:space="preserve">Kuinka monta prosenttia Ukrainasta käyttää venäjää pääasiallisena kielenään vuonna 2006?</w:t>
      </w:r>
    </w:p>
    <w:p>
      <w:r>
        <w:rPr>
          <w:b/>
        </w:rPr>
        <w:t xml:space="preserve">Kysymys 4</w:t>
      </w:r>
    </w:p>
    <w:p>
      <w:r>
        <w:t xml:space="preserve">Mikä on Venäjän oikeudellinen asema Ukrainassa?</w:t>
      </w:r>
    </w:p>
    <w:p>
      <w:r>
        <w:rPr>
          <w:b/>
        </w:rPr>
        <w:t xml:space="preserve">Kysymys 5</w:t>
      </w:r>
    </w:p>
    <w:p>
      <w:r>
        <w:t xml:space="preserve">Miten World Factbook kuvailee Venäjää?</w:t>
      </w:r>
    </w:p>
    <w:p>
      <w:r>
        <w:rPr>
          <w:b/>
        </w:rPr>
        <w:t xml:space="preserve">Kysymys 6</w:t>
      </w:r>
    </w:p>
    <w:p>
      <w:r>
        <w:t xml:space="preserve">Kuinka moni ihminen maailmassa luki World Factbookin vuonna 2001?</w:t>
      </w:r>
    </w:p>
    <w:p>
      <w:r>
        <w:rPr>
          <w:b/>
        </w:rPr>
        <w:t xml:space="preserve">Kysymys 7</w:t>
      </w:r>
    </w:p>
    <w:p>
      <w:r>
        <w:t xml:space="preserve">Kuinka moni koululainen käytti World Factbookia koulussa Ukrainassa vuonna 2006?</w:t>
      </w:r>
    </w:p>
    <w:p>
      <w:r>
        <w:rPr>
          <w:b/>
        </w:rPr>
        <w:t xml:space="preserve">Kysymys 8</w:t>
      </w:r>
    </w:p>
    <w:p>
      <w:r>
        <w:t xml:space="preserve">Mikä oli Venäjän väkiluku vuonna 2001?</w:t>
      </w:r>
    </w:p>
    <w:p>
      <w:r>
        <w:rPr>
          <w:b/>
        </w:rPr>
        <w:t xml:space="preserve">Kysymys 9</w:t>
      </w:r>
    </w:p>
    <w:p>
      <w:r>
        <w:t xml:space="preserve">Kuinka monta lukijaa Demoskop Weeklyllä on Ukrainassa?</w:t>
      </w:r>
    </w:p>
    <w:p>
      <w:r>
        <w:rPr>
          <w:b/>
        </w:rPr>
        <w:t xml:space="preserve">Teksti numero 8</w:t>
      </w:r>
    </w:p>
    <w:p>
      <w:r>
        <w:t xml:space="preserve">1900-luvulla venäjää opetettiin pakollisesti vanhan </w:t>
      </w:r>
      <w:r>
        <w:rPr>
          <w:color w:val="A9A9A9"/>
        </w:rPr>
        <w:t xml:space="preserve">Varsovan liiton </w:t>
      </w:r>
      <w:r>
        <w:t xml:space="preserve">jäsenmaiden </w:t>
      </w:r>
      <w:r>
        <w:t xml:space="preserve">ja muiden Neuvostoliiton satelliittivaltioiden </w:t>
      </w:r>
      <w:r>
        <w:t xml:space="preserve">kouluissa. </w:t>
      </w:r>
      <w:r>
        <w:t xml:space="preserve">Näihin maihin kuuluvat erityisesti </w:t>
      </w:r>
      <w:r>
        <w:rPr>
          <w:color w:val="DCDCDC"/>
        </w:rPr>
        <w:t xml:space="preserve">Puola, Bulgaria, Tšekki</w:t>
      </w:r>
      <w:r>
        <w:rPr>
          <w:color w:val="2F4F4F"/>
        </w:rPr>
        <w:t xml:space="preserve">, Slovakia, Unkari, Albania, entinen Itä-Saksa ja Kuuba</w:t>
      </w:r>
      <w:r>
        <w:t xml:space="preserve">. </w:t>
      </w:r>
      <w:r>
        <w:t xml:space="preserve">Nuoremmat sukupolvet eivät kuitenkaan yleensä osaa sitä sujuvasti, koska venäjän kielen opiskelu ei ole enää pakollista </w:t>
      </w:r>
      <w:r>
        <w:rPr>
          <w:color w:val="556B2F"/>
        </w:rPr>
        <w:t xml:space="preserve">koulujärjestelmässä</w:t>
      </w:r>
      <w:r>
        <w:t xml:space="preserve">. </w:t>
      </w:r>
      <w:r>
        <w:t xml:space="preserve">Eurobarometri 2005 -tutkimuksen mukaan venäjän kielen sujuva osaaminen on kuitenkin edelleen </w:t>
      </w:r>
      <w:r>
        <w:rPr>
          <w:color w:val="6B8E23"/>
        </w:rPr>
        <w:t xml:space="preserve">melko korkealla tasolla (20-40 prosenttia) </w:t>
      </w:r>
      <w:r>
        <w:t xml:space="preserve">joissakin maissa, erityisesti niissä, joissa ihmiset puhuvat slaavilaista kieltä ja joilla on siten etulyöntiasema venäjän kielen oppimisessa (</w:t>
      </w:r>
      <w:r>
        <w:rPr>
          <w:color w:val="A0522D"/>
        </w:rPr>
        <w:t xml:space="preserve">Puola, Tšekin tasavalta, Slovakia ja Bulgaria)</w:t>
      </w:r>
      <w:r>
        <w:t xml:space="preserve">.</w:t>
      </w:r>
    </w:p>
    <w:p>
      <w:r>
        <w:rPr>
          <w:b/>
        </w:rPr>
        <w:t xml:space="preserve">Kysymys 0</w:t>
      </w:r>
    </w:p>
    <w:p>
      <w:r>
        <w:t xml:space="preserve">Mikä sopimus sisälsi monia venäjänkielisiä maita?</w:t>
      </w:r>
    </w:p>
    <w:p>
      <w:r>
        <w:rPr>
          <w:b/>
        </w:rPr>
        <w:t xml:space="preserve">Kysymys 1</w:t>
      </w:r>
    </w:p>
    <w:p>
      <w:r>
        <w:t xml:space="preserve">Missä venäläinen koulunkäynti oli pakollista 1900-luvulla?</w:t>
      </w:r>
    </w:p>
    <w:p>
      <w:r>
        <w:rPr>
          <w:b/>
        </w:rPr>
        <w:t xml:space="preserve">Kysymys 2</w:t>
      </w:r>
    </w:p>
    <w:p>
      <w:r>
        <w:t xml:space="preserve">Missä maissa puhutaan muita slaavilaisia kieliä?</w:t>
      </w:r>
    </w:p>
    <w:p>
      <w:r>
        <w:rPr>
          <w:b/>
        </w:rPr>
        <w:t xml:space="preserve">Kysymys 3</w:t>
      </w:r>
    </w:p>
    <w:p>
      <w:r>
        <w:t xml:space="preserve">Minkä sopimuksen Kuuba solmi?</w:t>
      </w:r>
    </w:p>
    <w:p>
      <w:r>
        <w:rPr>
          <w:b/>
        </w:rPr>
        <w:t xml:space="preserve">Kysymys 4</w:t>
      </w:r>
    </w:p>
    <w:p>
      <w:r>
        <w:t xml:space="preserve">Mitkä kolme maata ovat Itä-Saksan entisiä satelliitteja?</w:t>
      </w:r>
    </w:p>
    <w:p>
      <w:r>
        <w:rPr>
          <w:b/>
        </w:rPr>
        <w:t xml:space="preserve">Kysymys 5</w:t>
      </w:r>
    </w:p>
    <w:p>
      <w:r>
        <w:t xml:space="preserve">Missä puolan kieli ei ole enää pakollinen?</w:t>
      </w:r>
    </w:p>
    <w:p>
      <w:r>
        <w:rPr>
          <w:b/>
        </w:rPr>
        <w:t xml:space="preserve">Kysymys 6</w:t>
      </w:r>
    </w:p>
    <w:p>
      <w:r>
        <w:t xml:space="preserve">Mikä on puolan kielen sujuvuus eräissä maissa Eurobarometrin mukaan?</w:t>
      </w:r>
    </w:p>
    <w:p>
      <w:r>
        <w:rPr>
          <w:b/>
        </w:rPr>
        <w:t xml:space="preserve">Teksti numero 9</w:t>
      </w:r>
    </w:p>
    <w:p>
      <w:r>
        <w:t xml:space="preserve">Myös Länsi-Euroopassa on merkittäviä venäjänkielisiä ryhmiä. Niitä ovat ruokkineet useat maahanmuuttajien aallot 1900-luvun alusta lähtien, ja jokaisella on oma kielimakunsa. </w:t>
      </w:r>
      <w:r>
        <w:rPr>
          <w:color w:val="A9A9A9"/>
        </w:rPr>
        <w:t xml:space="preserve">Yhdistyneessä kuningaskunnassa, Espanjassa, Portugalissa, Ranskassa, Italiassa, Belgiassa, Kreikassa, Brasiliassa, Norjassa ja Itävallassa </w:t>
      </w:r>
      <w:r>
        <w:t xml:space="preserve">on merkittäviä venäjänkielisiä yhteisöjä. </w:t>
      </w:r>
      <w:r>
        <w:rPr>
          <w:color w:val="DCDCDC"/>
        </w:rPr>
        <w:t xml:space="preserve">Vuoden 2011 </w:t>
      </w:r>
      <w:r>
        <w:t xml:space="preserve">väestönlaskennan mukaan Irlannissa oli </w:t>
      </w:r>
      <w:r>
        <w:rPr>
          <w:color w:val="2F4F4F"/>
        </w:rPr>
        <w:t xml:space="preserve">21 639 </w:t>
      </w:r>
      <w:r>
        <w:t xml:space="preserve">ihmistä, jotka käyttävät venäjää kotikielenään. Heistä kuitenkin vain </w:t>
      </w:r>
      <w:r>
        <w:rPr>
          <w:color w:val="556B2F"/>
        </w:rPr>
        <w:t xml:space="preserve">13 prosenttia </w:t>
      </w:r>
      <w:r>
        <w:t xml:space="preserve">oli Venäjän kansalaisia. </w:t>
      </w:r>
      <w:r>
        <w:t xml:space="preserve">Irlannin kansalaisuus oli </w:t>
      </w:r>
      <w:r>
        <w:rPr>
          <w:color w:val="6B8E23"/>
        </w:rPr>
        <w:t xml:space="preserve">20 prosentilla</w:t>
      </w:r>
      <w:r>
        <w:t xml:space="preserve">, kun taas </w:t>
      </w:r>
      <w:r>
        <w:t xml:space="preserve">Latvian passi oli </w:t>
      </w:r>
      <w:r>
        <w:rPr>
          <w:color w:val="A0522D"/>
        </w:rPr>
        <w:t xml:space="preserve">27 prosentilla </w:t>
      </w:r>
      <w:r>
        <w:rPr>
          <w:color w:val="228B22"/>
        </w:rPr>
        <w:t xml:space="preserve">ja </w:t>
      </w:r>
      <w:r>
        <w:t xml:space="preserve">Liettuan passi </w:t>
      </w:r>
      <w:r>
        <w:rPr>
          <w:color w:val="228B22"/>
        </w:rPr>
        <w:t xml:space="preserve">14 prosentilla.</w:t>
      </w:r>
    </w:p>
    <w:p>
      <w:r>
        <w:rPr>
          <w:b/>
        </w:rPr>
        <w:t xml:space="preserve">Kysymys 0</w:t>
      </w:r>
    </w:p>
    <w:p>
      <w:r>
        <w:t xml:space="preserve">Missä Euroopan maissa asuu paljon venäläisiä maahanmuuttajia?</w:t>
      </w:r>
    </w:p>
    <w:p>
      <w:r>
        <w:rPr>
          <w:b/>
        </w:rPr>
        <w:t xml:space="preserve">Kysymys 1</w:t>
      </w:r>
    </w:p>
    <w:p>
      <w:r>
        <w:t xml:space="preserve">Kuinka moni Irlannissa puhuu venäjää?</w:t>
      </w:r>
    </w:p>
    <w:p>
      <w:r>
        <w:rPr>
          <w:b/>
        </w:rPr>
        <w:t xml:space="preserve">Kysymys 2</w:t>
      </w:r>
    </w:p>
    <w:p>
      <w:r>
        <w:t xml:space="preserve">Kuinka suuri osa Irlannin venäjänkielisistä on Venäjän kansalaisia?</w:t>
      </w:r>
    </w:p>
    <w:p>
      <w:r>
        <w:rPr>
          <w:b/>
        </w:rPr>
        <w:t xml:space="preserve">Kysymys 3</w:t>
      </w:r>
    </w:p>
    <w:p>
      <w:r>
        <w:t xml:space="preserve">Kuinka suuri osa Irlannin venäjänkielisistä on Irlannin kansalaisia?</w:t>
      </w:r>
    </w:p>
    <w:p>
      <w:r>
        <w:rPr>
          <w:b/>
        </w:rPr>
        <w:t xml:space="preserve">Kysymys 4</w:t>
      </w:r>
    </w:p>
    <w:p>
      <w:r>
        <w:t xml:space="preserve">Kuinka suuri osa Irlannin venäjänkielisistä on Latvian kansalaisia?</w:t>
      </w:r>
    </w:p>
    <w:p>
      <w:r>
        <w:rPr>
          <w:b/>
        </w:rPr>
        <w:t xml:space="preserve">Kysymys 5</w:t>
      </w:r>
    </w:p>
    <w:p>
      <w:r>
        <w:t xml:space="preserve">Missä maissa espanjalaiset maahanmuuttajat asuvat?</w:t>
      </w:r>
    </w:p>
    <w:p>
      <w:r>
        <w:rPr>
          <w:b/>
        </w:rPr>
        <w:t xml:space="preserve">Kysymys 6</w:t>
      </w:r>
    </w:p>
    <w:p>
      <w:r>
        <w:t xml:space="preserve">Milloin Norjan väestönlaskenta tehtiin?</w:t>
      </w:r>
    </w:p>
    <w:p>
      <w:r>
        <w:rPr>
          <w:b/>
        </w:rPr>
        <w:t xml:space="preserve">Kysymys 7</w:t>
      </w:r>
    </w:p>
    <w:p>
      <w:r>
        <w:t xml:space="preserve">Kuinka moni Norjassa puhuu venäjää kotona?</w:t>
      </w:r>
    </w:p>
    <w:p>
      <w:r>
        <w:rPr>
          <w:b/>
        </w:rPr>
        <w:t xml:space="preserve">Kysymys 8</w:t>
      </w:r>
    </w:p>
    <w:p>
      <w:r>
        <w:t xml:space="preserve">Kuinka monta Venäjän kansalaista on Norjassa?</w:t>
      </w:r>
    </w:p>
    <w:p>
      <w:r>
        <w:rPr>
          <w:b/>
        </w:rPr>
        <w:t xml:space="preserve">Kysymys 9</w:t>
      </w:r>
    </w:p>
    <w:p>
      <w:r>
        <w:t xml:space="preserve">Kuinka monella Norjassa asuvalla on Latvian ja Liettuan passi?</w:t>
      </w:r>
    </w:p>
    <w:p>
      <w:r>
        <w:rPr>
          <w:b/>
        </w:rPr>
        <w:t xml:space="preserve">Teksti numero 10</w:t>
      </w:r>
    </w:p>
    <w:p>
      <w:r>
        <w:t xml:space="preserve">Armeniassa venäjällä ei ole virallista asemaa, mutta se on tunnustettu vähemmistökieleksi </w:t>
      </w:r>
      <w:r>
        <w:rPr>
          <w:color w:val="A9A9A9"/>
        </w:rPr>
        <w:t xml:space="preserve">kansallisten vähemmistöjen suojelua koskevan puitesopimuksen </w:t>
      </w:r>
      <w:r>
        <w:t xml:space="preserve">nojalla</w:t>
      </w:r>
      <w:r>
        <w:t xml:space="preserve">. </w:t>
      </w:r>
      <w:r>
        <w:t xml:space="preserve">Demoskop-viikkolehden arvioiden mukaan vuonna 2004 </w:t>
      </w:r>
      <w:r>
        <w:t xml:space="preserve">maassa oli </w:t>
      </w:r>
      <w:r>
        <w:rPr>
          <w:color w:val="DCDCDC"/>
        </w:rPr>
        <w:t xml:space="preserve">15 000 </w:t>
      </w:r>
      <w:r>
        <w:t xml:space="preserve">venäjän kielen äidinkielistä puhujaa ja </w:t>
      </w:r>
      <w:r>
        <w:rPr>
          <w:color w:val="2F4F4F"/>
        </w:rPr>
        <w:t xml:space="preserve">1 miljoona </w:t>
      </w:r>
      <w:r>
        <w:t xml:space="preserve">aktiivista puhujaa. Vuonna 2006 </w:t>
      </w:r>
      <w:r>
        <w:rPr>
          <w:color w:val="556B2F"/>
        </w:rPr>
        <w:t xml:space="preserve">30 prosenttia </w:t>
      </w:r>
      <w:r>
        <w:t xml:space="preserve">väestöstä puhui sujuvasti venäjää, ja </w:t>
      </w:r>
      <w:r>
        <w:rPr>
          <w:color w:val="6B8E23"/>
        </w:rPr>
        <w:t xml:space="preserve">2 prosenttia </w:t>
      </w:r>
      <w:r>
        <w:t xml:space="preserve">käytti sitä pääasiallisena kielenä perheen, ystävien tai työpaikan kanssa. </w:t>
      </w:r>
      <w:r>
        <w:t xml:space="preserve">World Factbookin </w:t>
      </w:r>
      <w:r>
        <w:rPr>
          <w:color w:val="A0522D"/>
        </w:rPr>
        <w:t xml:space="preserve">vuoden 2009 </w:t>
      </w:r>
      <w:r>
        <w:t xml:space="preserve">arvion mukaan </w:t>
      </w:r>
      <w:r>
        <w:t xml:space="preserve">1,4 prosenttia väestöstä puhuu venäjää.</w:t>
      </w:r>
    </w:p>
    <w:p>
      <w:r>
        <w:rPr>
          <w:b/>
        </w:rPr>
        <w:t xml:space="preserve">Kysymys 0</w:t>
      </w:r>
    </w:p>
    <w:p>
      <w:r>
        <w:t xml:space="preserve">Mikä yleissopimus tunnustaa venäjän kielen Armeniassa?</w:t>
      </w:r>
    </w:p>
    <w:p>
      <w:r>
        <w:rPr>
          <w:b/>
        </w:rPr>
        <w:t xml:space="preserve">Kysymys 1</w:t>
      </w:r>
    </w:p>
    <w:p>
      <w:r>
        <w:t xml:space="preserve">Kuinka moni armenialainen puhuu äidinkielenään venäjää?</w:t>
      </w:r>
    </w:p>
    <w:p>
      <w:r>
        <w:rPr>
          <w:b/>
        </w:rPr>
        <w:t xml:space="preserve">Kysymys 2</w:t>
      </w:r>
    </w:p>
    <w:p>
      <w:r>
        <w:t xml:space="preserve">Kuinka moni armenialainen puhuu aktiivisesti venäjää?</w:t>
      </w:r>
    </w:p>
    <w:p>
      <w:r>
        <w:rPr>
          <w:b/>
        </w:rPr>
        <w:t xml:space="preserve">Kysymys 3</w:t>
      </w:r>
    </w:p>
    <w:p>
      <w:r>
        <w:t xml:space="preserve">Kuinka monta prosenttia Armeniasta puhuu venäjää?</w:t>
      </w:r>
    </w:p>
    <w:p>
      <w:r>
        <w:rPr>
          <w:b/>
        </w:rPr>
        <w:t xml:space="preserve">Kysymys 4</w:t>
      </w:r>
    </w:p>
    <w:p>
      <w:r>
        <w:t xml:space="preserve">Kuinka monta prosenttia Armeniasta käyttää venäjää pääkielenään?</w:t>
      </w:r>
    </w:p>
    <w:p>
      <w:r>
        <w:rPr>
          <w:b/>
        </w:rPr>
        <w:t xml:space="preserve">Kysymys 5</w:t>
      </w:r>
    </w:p>
    <w:p>
      <w:r>
        <w:t xml:space="preserve">Kuinka moni luki Demoskop Weeklyä vuonna 2004?</w:t>
      </w:r>
    </w:p>
    <w:p>
      <w:r>
        <w:rPr>
          <w:b/>
        </w:rPr>
        <w:t xml:space="preserve">Kysymys 6</w:t>
      </w:r>
    </w:p>
    <w:p>
      <w:r>
        <w:t xml:space="preserve">Kuinka suuri osa väestöstä käytti World Factbookia koulussa?</w:t>
      </w:r>
    </w:p>
    <w:p>
      <w:r>
        <w:rPr>
          <w:b/>
        </w:rPr>
        <w:t xml:space="preserve">Kysymys 7</w:t>
      </w:r>
    </w:p>
    <w:p>
      <w:r>
        <w:t xml:space="preserve">Minä vuonna World Factbook julkaistiin ensimmäisen kerran Armeniassa?</w:t>
      </w:r>
    </w:p>
    <w:p>
      <w:r>
        <w:rPr>
          <w:b/>
        </w:rPr>
        <w:t xml:space="preserve">Kysymys 8</w:t>
      </w:r>
    </w:p>
    <w:p>
      <w:r>
        <w:t xml:space="preserve">Mikä oli Armenian väkiluku vuonna 2009?</w:t>
      </w:r>
    </w:p>
    <w:p>
      <w:r>
        <w:rPr>
          <w:b/>
        </w:rPr>
        <w:t xml:space="preserve">Kysymys 9</w:t>
      </w:r>
    </w:p>
    <w:p>
      <w:r>
        <w:t xml:space="preserve">Kuinka monta prosenttia Armenian väestöstä kirjoittaa artikkeleita World Factbookiin?</w:t>
      </w:r>
    </w:p>
    <w:p>
      <w:r>
        <w:rPr>
          <w:b/>
        </w:rPr>
        <w:t xml:space="preserve">Teksti numero 11</w:t>
      </w:r>
    </w:p>
    <w:p>
      <w:r>
        <w:t xml:space="preserve">Georgiassa venäjällä </w:t>
      </w:r>
      <w:r>
        <w:rPr>
          <w:color w:val="A9A9A9"/>
        </w:rPr>
        <w:t xml:space="preserve">ei ole virallista asemaa, </w:t>
      </w:r>
      <w:r>
        <w:t xml:space="preserve">mutta se on tunnustettu vähemmistökieleksi </w:t>
      </w:r>
      <w:r>
        <w:rPr>
          <w:color w:val="DCDCDC"/>
        </w:rPr>
        <w:t xml:space="preserve">kansallisten vähemmistöjen suojelua koskevan puitesopimuksen </w:t>
      </w:r>
      <w:r>
        <w:t xml:space="preserve">nojalla</w:t>
      </w:r>
      <w:r>
        <w:t xml:space="preserve">. </w:t>
      </w:r>
      <w:r>
        <w:t xml:space="preserve">Demoskop-viikkolehden arvioiden mukaan vuonna 2004 </w:t>
      </w:r>
      <w:r>
        <w:t xml:space="preserve">maassa oli </w:t>
      </w:r>
      <w:r>
        <w:rPr>
          <w:color w:val="2F4F4F"/>
        </w:rPr>
        <w:t xml:space="preserve">130 000 </w:t>
      </w:r>
      <w:r>
        <w:t xml:space="preserve">venäjän äidinkielen puhujaa ja </w:t>
      </w:r>
      <w:r>
        <w:rPr>
          <w:color w:val="556B2F"/>
        </w:rPr>
        <w:t xml:space="preserve">1,7 miljoonaa </w:t>
      </w:r>
      <w:r>
        <w:t xml:space="preserve">aktiivista puhujaa. </w:t>
      </w:r>
      <w:r>
        <w:t xml:space="preserve">Vuonna 2006 </w:t>
      </w:r>
      <w:r>
        <w:rPr>
          <w:color w:val="6B8E23"/>
        </w:rPr>
        <w:t xml:space="preserve">27 prosenttia </w:t>
      </w:r>
      <w:r>
        <w:t xml:space="preserve">väestöstä puhui sujuvasti venäjää, ja </w:t>
      </w:r>
      <w:r>
        <w:rPr>
          <w:color w:val="A0522D"/>
        </w:rPr>
        <w:t xml:space="preserve">1 prosentti </w:t>
      </w:r>
      <w:r>
        <w:t xml:space="preserve">käytti sitä pääasiallisena kielenä perheen, ystävien tai työpaikan kanssa. World Factookin mukaan venäjä on 9 %:n väestön kieli. Ethnologue mainitsee venäjän </w:t>
      </w:r>
      <w:r>
        <w:rPr>
          <w:color w:val="228B22"/>
        </w:rPr>
        <w:t xml:space="preserve">maan tosiasialliseksi työkieleksi</w:t>
      </w:r>
      <w:r>
        <w:t xml:space="preserve">.</w:t>
      </w:r>
    </w:p>
    <w:p>
      <w:r>
        <w:rPr>
          <w:b/>
        </w:rPr>
        <w:t xml:space="preserve">Kysymys 0</w:t>
      </w:r>
    </w:p>
    <w:p>
      <w:r>
        <w:t xml:space="preserve">Mikä yleissopimus tunnustaa venäjän kielen Georgiassa?</w:t>
      </w:r>
    </w:p>
    <w:p>
      <w:r>
        <w:rPr>
          <w:b/>
        </w:rPr>
        <w:t xml:space="preserve">Kysymys 1</w:t>
      </w:r>
    </w:p>
    <w:p>
      <w:r>
        <w:t xml:space="preserve">Kuinka moni georgialainen puhuu äidinkielenään venäjää?</w:t>
      </w:r>
    </w:p>
    <w:p>
      <w:r>
        <w:rPr>
          <w:b/>
        </w:rPr>
        <w:t xml:space="preserve">Kysymys 2</w:t>
      </w:r>
    </w:p>
    <w:p>
      <w:r>
        <w:t xml:space="preserve">Kuinka moni georgialainen puhuu aktiivisesti venäjää?</w:t>
      </w:r>
    </w:p>
    <w:p>
      <w:r>
        <w:rPr>
          <w:b/>
        </w:rPr>
        <w:t xml:space="preserve">Kysymys 3</w:t>
      </w:r>
    </w:p>
    <w:p>
      <w:r>
        <w:t xml:space="preserve">Kuinka monta prosenttia Georgian väestöstä puhuu sujuvasti venäjää?</w:t>
      </w:r>
    </w:p>
    <w:p>
      <w:r>
        <w:rPr>
          <w:b/>
        </w:rPr>
        <w:t xml:space="preserve">Kysymys 4</w:t>
      </w:r>
    </w:p>
    <w:p>
      <w:r>
        <w:t xml:space="preserve">Kuinka monta prosenttia Georgian asukkaista käyttää venäjää pääkielenään?</w:t>
      </w:r>
    </w:p>
    <w:p>
      <w:r>
        <w:rPr>
          <w:b/>
        </w:rPr>
        <w:t xml:space="preserve">Kysymys 5</w:t>
      </w:r>
    </w:p>
    <w:p>
      <w:r>
        <w:t xml:space="preserve">Mitä Demoskop Weekly mainitsee venäjän kielenä Ethnologiassa?</w:t>
      </w:r>
    </w:p>
    <w:p>
      <w:r>
        <w:rPr>
          <w:b/>
        </w:rPr>
        <w:t xml:space="preserve">Kysymys 6</w:t>
      </w:r>
    </w:p>
    <w:p>
      <w:r>
        <w:t xml:space="preserve">Mikä oli Georgian väkiluku vuonna 2006?</w:t>
      </w:r>
    </w:p>
    <w:p>
      <w:r>
        <w:rPr>
          <w:b/>
        </w:rPr>
        <w:t xml:space="preserve">Kysymys 7</w:t>
      </w:r>
    </w:p>
    <w:p>
      <w:r>
        <w:t xml:space="preserve">Kuinka suuri osa Georgian väestöstä oli lukenut World Factbookin vuoteen 2006 mennessä?</w:t>
      </w:r>
    </w:p>
    <w:p>
      <w:r>
        <w:rPr>
          <w:b/>
        </w:rPr>
        <w:t xml:space="preserve">Kysymys 8</w:t>
      </w:r>
    </w:p>
    <w:p>
      <w:r>
        <w:t xml:space="preserve">Kuinka monta prosenttia Georgian väestöstä työskentelee kotona?</w:t>
      </w:r>
    </w:p>
    <w:p>
      <w:r>
        <w:rPr>
          <w:b/>
        </w:rPr>
        <w:t xml:space="preserve">Kysymys 9</w:t>
      </w:r>
    </w:p>
    <w:p>
      <w:r>
        <w:t xml:space="preserve">Millainen asema Ethnologulla on Georgian hallituksessa?</w:t>
      </w:r>
    </w:p>
    <w:p>
      <w:r>
        <w:rPr>
          <w:b/>
        </w:rPr>
        <w:t xml:space="preserve">Teksti numero 12</w:t>
      </w:r>
    </w:p>
    <w:p>
      <w:r>
        <w:t xml:space="preserve">Kazakstanissa venäjä ei ole valtiollinen kieli, mutta </w:t>
      </w:r>
      <w:r>
        <w:rPr>
          <w:color w:val="A9A9A9"/>
        </w:rPr>
        <w:t xml:space="preserve">Kazakstanin perustuslain 7 artiklan mukaan sen käyttö </w:t>
      </w:r>
      <w:r>
        <w:rPr>
          <w:color w:val="A9A9A9"/>
        </w:rPr>
        <w:t xml:space="preserve">valtion- ja paikallishallinnossa on </w:t>
      </w:r>
      <w:r>
        <w:rPr>
          <w:color w:val="DCDCDC"/>
        </w:rPr>
        <w:t xml:space="preserve">tasavertaisessa asemassa </w:t>
      </w:r>
      <w:r>
        <w:rPr>
          <w:color w:val="A9A9A9"/>
        </w:rPr>
        <w:t xml:space="preserve">kazakin kielen kanssa</w:t>
      </w:r>
      <w:r>
        <w:t xml:space="preserve">. </w:t>
      </w:r>
      <w:r>
        <w:t xml:space="preserve">Demoskop-viikkolehden arvioiden mukaan vuonna 2004 </w:t>
      </w:r>
      <w:r>
        <w:t xml:space="preserve">maassa </w:t>
      </w:r>
      <w:r>
        <w:t xml:space="preserve">oli </w:t>
      </w:r>
      <w:r>
        <w:rPr>
          <w:color w:val="2F4F4F"/>
        </w:rPr>
        <w:t xml:space="preserve">4 200 000 </w:t>
      </w:r>
      <w:r>
        <w:t xml:space="preserve">venäjän kielen äidinkielistä puhujaa ja </w:t>
      </w:r>
      <w:r>
        <w:rPr>
          <w:color w:val="556B2F"/>
        </w:rPr>
        <w:t xml:space="preserve">10 miljoonaa </w:t>
      </w:r>
      <w:r>
        <w:t xml:space="preserve">aktiivista puhujaa. Vuonna 2006 </w:t>
      </w:r>
      <w:r>
        <w:rPr>
          <w:color w:val="6B8E23"/>
        </w:rPr>
        <w:t xml:space="preserve">63 prosenttia </w:t>
      </w:r>
      <w:r>
        <w:t xml:space="preserve">väestöstä puhui sujuvasti venäjää, ja </w:t>
      </w:r>
      <w:r>
        <w:rPr>
          <w:color w:val="A0522D"/>
        </w:rPr>
        <w:t xml:space="preserve">46 prosenttia </w:t>
      </w:r>
      <w:r>
        <w:t xml:space="preserve">käytti sitä pääasiallisena kielenä perheen, ystävien tai työpaikan kanssa. World Factbookin vuoden 2001 arvion mukaan 95 prosenttia väestöstä osaa venäjää. Pohjois-Kazakstanissa on edelleen suuria venäjänkielisiä yhteisöjä, ja etnisten venäläisten osuus </w:t>
      </w:r>
      <w:r>
        <w:t xml:space="preserve">Kazakstanin väestöstä on </w:t>
      </w:r>
      <w:r>
        <w:rPr>
          <w:color w:val="228B22"/>
        </w:rPr>
        <w:t xml:space="preserve">25,6 prosenttia. </w:t>
      </w:r>
      <w:r>
        <w:t xml:space="preserve">Vuoden 2009 väestönlaskennan mukaan 10 309 500 ihmistä eli </w:t>
      </w:r>
      <w:r>
        <w:rPr>
          <w:color w:val="191970"/>
        </w:rPr>
        <w:t xml:space="preserve">84,8 prosenttia </w:t>
      </w:r>
      <w:r>
        <w:t xml:space="preserve">vähintään 15-vuotiaasta väestöstä osasi lukea ja kirjoittaa hyvin venäjää sekä ymmärtää puhuttua kieltä.</w:t>
      </w:r>
    </w:p>
    <w:p>
      <w:r>
        <w:rPr>
          <w:b/>
        </w:rPr>
        <w:t xml:space="preserve">Kysymys 0</w:t>
      </w:r>
    </w:p>
    <w:p>
      <w:r>
        <w:t xml:space="preserve">Mikä on venäjän kielen oikeudellinen asema Kazakstanissa?</w:t>
      </w:r>
    </w:p>
    <w:p>
      <w:r>
        <w:rPr>
          <w:b/>
        </w:rPr>
        <w:t xml:space="preserve">Kysymys 1</w:t>
      </w:r>
    </w:p>
    <w:p>
      <w:r>
        <w:t xml:space="preserve">Kuinka moni Kazakstanissa puhuu äidinkielenään venäjää?</w:t>
      </w:r>
    </w:p>
    <w:p>
      <w:r>
        <w:rPr>
          <w:b/>
        </w:rPr>
        <w:t xml:space="preserve">Kysymys 2</w:t>
      </w:r>
    </w:p>
    <w:p>
      <w:r>
        <w:t xml:space="preserve">Kuinka moni Kazakstanissa puhuu aktiivisesti venäjää?</w:t>
      </w:r>
    </w:p>
    <w:p>
      <w:r>
        <w:rPr>
          <w:b/>
        </w:rPr>
        <w:t xml:space="preserve">Kysymys 3</w:t>
      </w:r>
    </w:p>
    <w:p>
      <w:r>
        <w:t xml:space="preserve">Kuinka monta prosenttia Kazakstanin asukkaista puhuu sujuvasti venäjää?</w:t>
      </w:r>
    </w:p>
    <w:p>
      <w:r>
        <w:rPr>
          <w:b/>
        </w:rPr>
        <w:t xml:space="preserve">Kysymys 4</w:t>
      </w:r>
    </w:p>
    <w:p>
      <w:r>
        <w:t xml:space="preserve">Kuinka monta prosenttia Kazakstanin asukkaista käyttää venäjää pääkielenään?</w:t>
      </w:r>
    </w:p>
    <w:p>
      <w:r>
        <w:rPr>
          <w:b/>
        </w:rPr>
        <w:t xml:space="preserve">Kysymys 5</w:t>
      </w:r>
    </w:p>
    <w:p>
      <w:r>
        <w:t xml:space="preserve">Kazakstanin perustuslain 7 pykälän mukaan mitä julkisella sektorilla työskentelevillä on sama oikeus kuin hallinnolla?</w:t>
      </w:r>
    </w:p>
    <w:p>
      <w:r>
        <w:rPr>
          <w:b/>
        </w:rPr>
        <w:t xml:space="preserve">Kysymys 6</w:t>
      </w:r>
    </w:p>
    <w:p>
      <w:r>
        <w:t xml:space="preserve">Mikä oli Kazakstanin väkiluku vuonna 2004?</w:t>
      </w:r>
    </w:p>
    <w:p>
      <w:r>
        <w:rPr>
          <w:b/>
        </w:rPr>
        <w:t xml:space="preserve">Kysymys 7</w:t>
      </w:r>
    </w:p>
    <w:p>
      <w:r>
        <w:t xml:space="preserve">Kuinka monta prosenttia Kazakstanin väestöstä oli työllisiä vuonna 2006?</w:t>
      </w:r>
    </w:p>
    <w:p>
      <w:r>
        <w:rPr>
          <w:b/>
        </w:rPr>
        <w:t xml:space="preserve">Kysymys 8</w:t>
      </w:r>
    </w:p>
    <w:p>
      <w:r>
        <w:t xml:space="preserve">Kuinka moni Kazakstanissa osasi lukea World Factbookia vuonna 2004?</w:t>
      </w:r>
    </w:p>
    <w:p>
      <w:r>
        <w:rPr>
          <w:b/>
        </w:rPr>
        <w:t xml:space="preserve">Kysymys 9</w:t>
      </w:r>
    </w:p>
    <w:p>
      <w:r>
        <w:t xml:space="preserve">Kuinka suuri osa vähintään 15-vuotiaista käytti World Factbookia koulussa vuonna 2009?</w:t>
      </w:r>
    </w:p>
    <w:p>
      <w:r>
        <w:rPr>
          <w:b/>
        </w:rPr>
        <w:t xml:space="preserve">Teksti numero 13</w:t>
      </w:r>
    </w:p>
    <w:p>
      <w:r>
        <w:t xml:space="preserve">Kieli levisi Pohjois-Amerikkaan ensimmäisen kerran, kun venäläiset tutkimusmatkailijat matkasivat </w:t>
      </w:r>
      <w:r>
        <w:rPr>
          <w:color w:val="A9A9A9"/>
        </w:rPr>
        <w:t xml:space="preserve">Alaskaan </w:t>
      </w:r>
      <w:r>
        <w:t xml:space="preserve">ja vaativat sitä Venäjälle </w:t>
      </w:r>
      <w:r>
        <w:rPr>
          <w:color w:val="DCDCDC"/>
        </w:rPr>
        <w:t xml:space="preserve">1700-luvulla</w:t>
      </w:r>
      <w:r>
        <w:t xml:space="preserve">. </w:t>
      </w:r>
      <w:r>
        <w:t xml:space="preserve">Vaikka suurin osa siirtolaisista lähti pois sen jälkeen, kun Yhdysvallat osti alueen vuonna </w:t>
      </w:r>
      <w:r>
        <w:rPr>
          <w:color w:val="2F4F4F"/>
        </w:rPr>
        <w:t xml:space="preserve">1867</w:t>
      </w:r>
      <w:r>
        <w:t xml:space="preserve">, muutamat jäivät ja säilyttivät venäjän kielen tällä alueella tähän päivään asti, vaikkakin vain muutama vanhempi tämän ainutlaatuisen murteen puhuja on jäljellä. Pohjois-Amerikassa on myös huomattavia venäjänkielisiä yhteisöjä, erityisesti Yhdysvaltojen ja Kanadan suurissa kaupunkikeskuksissa, kuten New Yorkissa, Philadelphiassa, Bostonissa, Los Angelesissa, Nashvillessä, San Franciscossa, Seattlessa, Spokanessa, Torontossa, Baltimoressa, Miamissa, Chicagossa, Denverissä ja Clevelandissa. Monilla </w:t>
      </w:r>
      <w:r>
        <w:t xml:space="preserve">paikkakunnilla he julkaisevat omia sanomalehtiä ja asuvat etnisissä erillisalueissa (erityisesti maahanmuuttajien sukupolvi, joka alkoi saapua maahan </w:t>
      </w:r>
      <w:r>
        <w:rPr>
          <w:color w:val="556B2F"/>
        </w:rPr>
        <w:t xml:space="preserve">1960-luvun alussa</w:t>
      </w:r>
      <w:r>
        <w:t xml:space="preserve">). </w:t>
      </w:r>
      <w:r>
        <w:t xml:space="preserve">Heistä kuitenkin </w:t>
      </w:r>
      <w:r>
        <w:t xml:space="preserve">vain </w:t>
      </w:r>
      <w:r>
        <w:rPr>
          <w:color w:val="6B8E23"/>
        </w:rPr>
        <w:t xml:space="preserve">noin 25 prosenttia </w:t>
      </w:r>
      <w:r>
        <w:t xml:space="preserve">on etnisiä venäläisiä</w:t>
      </w:r>
      <w:r>
        <w:rPr>
          <w:color w:val="6B8E23"/>
        </w:rPr>
        <w:t xml:space="preserve">.</w:t>
      </w:r>
      <w:r>
        <w:t xml:space="preserve"> Ennen Neuvostoliiton hajoamista valtaosa </w:t>
      </w:r>
      <w:r>
        <w:t xml:space="preserve">New Yorkin Brooklynin Brighton Beachin </w:t>
      </w:r>
      <w:r>
        <w:rPr>
          <w:color w:val="A0522D"/>
        </w:rPr>
        <w:t xml:space="preserve">ryssänkielisistä </w:t>
      </w:r>
      <w:r>
        <w:t xml:space="preserve">oli venäjänkielisiä juutalaisia. Sen jälkeen entisen Neuvostoliiton maista tulleet maahanmuuttajat muuttivat tilastoja jonkin verran, ja etnisten venäläisten ja ukrainalaisten lisäksi maahan muutti venäläisiä juutalaisia ja keskiaasialaisia. Yhdysvaltojen väestönlaskennan mukaan vuonna 2007 venäjää puhui ensisijaisesti </w:t>
      </w:r>
      <w:r>
        <w:rPr>
          <w:color w:val="228B22"/>
        </w:rPr>
        <w:t xml:space="preserve">yli 850 000 </w:t>
      </w:r>
      <w:r>
        <w:t xml:space="preserve">Yhdysvalloissa asuvaa henkilöä.</w:t>
      </w:r>
    </w:p>
    <w:p>
      <w:r>
        <w:rPr>
          <w:b/>
        </w:rPr>
        <w:t xml:space="preserve">Kysymys 0</w:t>
      </w:r>
    </w:p>
    <w:p>
      <w:r>
        <w:t xml:space="preserve">Mistä venäläiset tutkimusmatkailijat saapuivat ensimmäisen kerran Pohjois-Amerikkaan?</w:t>
      </w:r>
    </w:p>
    <w:p>
      <w:r>
        <w:rPr>
          <w:b/>
        </w:rPr>
        <w:t xml:space="preserve">Kysymys 1</w:t>
      </w:r>
    </w:p>
    <w:p>
      <w:r>
        <w:t xml:space="preserve">Milloin venäläiset tutkimusmatkailijat saapuivat ensimmäisen kerran Pohjois-Amerikkaan?</w:t>
      </w:r>
    </w:p>
    <w:p>
      <w:r>
        <w:rPr>
          <w:b/>
        </w:rPr>
        <w:t xml:space="preserve">Kysymys 2</w:t>
      </w:r>
    </w:p>
    <w:p>
      <w:r>
        <w:t xml:space="preserve">Milloin Yhdysvallat osti Alaskan?</w:t>
      </w:r>
    </w:p>
    <w:p>
      <w:r>
        <w:rPr>
          <w:b/>
        </w:rPr>
        <w:t xml:space="preserve">Kysymys 3</w:t>
      </w:r>
    </w:p>
    <w:p>
      <w:r>
        <w:t xml:space="preserve">Kuinka suuri osa venäjänkielisistä amerikkalaisista on etnisiä venäläisiä?</w:t>
      </w:r>
    </w:p>
    <w:p>
      <w:r>
        <w:rPr>
          <w:b/>
        </w:rPr>
        <w:t xml:space="preserve">Kysymys 4</w:t>
      </w:r>
    </w:p>
    <w:p>
      <w:r>
        <w:t xml:space="preserve">Mikä on termi venäjänkielisille ihmisille?</w:t>
      </w:r>
    </w:p>
    <w:p>
      <w:r>
        <w:rPr>
          <w:b/>
        </w:rPr>
        <w:t xml:space="preserve">Kysymys 5</w:t>
      </w:r>
    </w:p>
    <w:p>
      <w:r>
        <w:t xml:space="preserve">Mitä New York osti 1700-luvulla?</w:t>
      </w:r>
    </w:p>
    <w:p>
      <w:r>
        <w:rPr>
          <w:b/>
        </w:rPr>
        <w:t xml:space="preserve">Kysymys 6</w:t>
      </w:r>
    </w:p>
    <w:p>
      <w:r>
        <w:t xml:space="preserve">Milloin Pohjois-Amerikan tutkimusmatkailijat saapuivat ensimmäisen kerran Venäjälle?</w:t>
      </w:r>
    </w:p>
    <w:p>
      <w:r>
        <w:rPr>
          <w:b/>
        </w:rPr>
        <w:t xml:space="preserve">Kysymys 7</w:t>
      </w:r>
    </w:p>
    <w:p>
      <w:r>
        <w:t xml:space="preserve">Mikä on termi Venäjällä asuville juutalaisille?</w:t>
      </w:r>
    </w:p>
    <w:p>
      <w:r>
        <w:rPr>
          <w:b/>
        </w:rPr>
        <w:t xml:space="preserve">Kysymys 8</w:t>
      </w:r>
    </w:p>
    <w:p>
      <w:r>
        <w:t xml:space="preserve">Kuinka monta juutalaista asui Venäjällä 1700-luvulla?</w:t>
      </w:r>
    </w:p>
    <w:p>
      <w:r>
        <w:rPr>
          <w:b/>
        </w:rPr>
        <w:t xml:space="preserve">Kysymys 9</w:t>
      </w:r>
    </w:p>
    <w:p>
      <w:r>
        <w:t xml:space="preserve">Minä vuonna keskiaasialaiset muuttivat Venäjälle?</w:t>
      </w:r>
    </w:p>
    <w:p>
      <w:r>
        <w:rPr>
          <w:b/>
        </w:rPr>
        <w:t xml:space="preserve">Teksti numero 14</w:t>
      </w:r>
    </w:p>
    <w:p>
      <w:r>
        <w:t xml:space="preserve">Venäjä on yksi Yhdistyneiden Kansakuntien, Kansainvälisen atomienergiajärjestön, </w:t>
      </w:r>
      <w:r>
        <w:rPr>
          <w:color w:val="A9A9A9"/>
        </w:rPr>
        <w:t xml:space="preserve">Maailman terveysjärjestön</w:t>
      </w:r>
      <w:r>
        <w:t xml:space="preserve">, Kansainvälisen siviili-ilmailujärjestön, Unescon, Maailman henkisen omaisuuden järjestön, Kansainvälisen televiestintäliiton, Maailman meteorologisen järjestön, </w:t>
      </w:r>
      <w:r>
        <w:t xml:space="preserve">YK:n, YK:n </w:t>
      </w:r>
      <w:r>
        <w:t xml:space="preserve">elintarvike- ja maatalousjärjestön, </w:t>
      </w:r>
      <w:r>
        <w:rPr>
          <w:color w:val="DCDCDC"/>
        </w:rPr>
        <w:t xml:space="preserve">Kansainvälisen maatalouden kehittämisrahaston </w:t>
      </w:r>
      <w:r>
        <w:t xml:space="preserve">ja Kansainvälisen rikostuomioistuimen </w:t>
      </w:r>
      <w:r>
        <w:t xml:space="preserve">virallisista kielistä (tai sillä on samanlainen asema, ja tulkkaus venäjänkielelle on järjestettävä), </w:t>
      </w:r>
      <w:r>
        <w:t xml:space="preserve">Kansainvälinen valuuttarahasto, Kansainvälinen olympiakomitea, Maailman postiliitto, Maailmanpankki, Itsenäisten valtioiden yhteisö, Euroopan turvallisuus- ja yhteistyöjärjestö, Shanghain yhteistyöjärjestö, Euraasian talousyhteisö, Kollektiivisen turvallisuussopimuksen järjestö, Etelämantereiden sopimuksen sihteeristö, Kansainvälinen standardisoimisjärjestö, GUAM-järjestö demokratian ja taloudellisen kehityksen puolesta, </w:t>
      </w:r>
      <w:r>
        <w:rPr>
          <w:color w:val="2F4F4F"/>
        </w:rPr>
        <w:t xml:space="preserve">Kansainväliset matematiikkaolympialaiset</w:t>
      </w:r>
      <w:r>
        <w:t xml:space="preserve">. </w:t>
      </w:r>
      <w:r>
        <w:t xml:space="preserve">Venäjän kieli on myös yksi kahdesta virallisesta kielestä </w:t>
      </w:r>
      <w:r>
        <w:rPr>
          <w:color w:val="556B2F"/>
        </w:rPr>
        <w:t xml:space="preserve">kansainvälisellä avaruusasemalla </w:t>
      </w:r>
      <w:r>
        <w:t xml:space="preserve">- NASAn astronautit, jotka palvelevat venäläisten </w:t>
      </w:r>
      <w:r>
        <w:rPr>
          <w:color w:val="6B8E23"/>
        </w:rPr>
        <w:t xml:space="preserve">kosmonauttien </w:t>
      </w:r>
      <w:r>
        <w:t xml:space="preserve">rinnalla, </w:t>
      </w:r>
      <w:r>
        <w:t xml:space="preserve">käyvät yleensä venäjän kielen kursseja. Tämä käytäntö juontaa juurensa </w:t>
      </w:r>
      <w:r>
        <w:rPr>
          <w:color w:val="A0522D"/>
        </w:rPr>
        <w:t xml:space="preserve">Apollo-Sojuz-lennolta, joka </w:t>
      </w:r>
      <w:r>
        <w:t xml:space="preserve">lensi ensimmäisen kerran vuonna </w:t>
      </w:r>
      <w:r>
        <w:rPr>
          <w:color w:val="228B22"/>
        </w:rPr>
        <w:t xml:space="preserve">1975</w:t>
      </w:r>
      <w:r>
        <w:t xml:space="preserve">.</w:t>
      </w:r>
    </w:p>
    <w:p>
      <w:r>
        <w:rPr>
          <w:b/>
        </w:rPr>
        <w:t xml:space="preserve">Kysymys 0</w:t>
      </w:r>
    </w:p>
    <w:p>
      <w:r>
        <w:t xml:space="preserve">Mitä tehtävää varten NASA:n astronautit oppivat ensimmäisen kerran venäjää?</w:t>
      </w:r>
    </w:p>
    <w:p>
      <w:r>
        <w:rPr>
          <w:b/>
        </w:rPr>
        <w:t xml:space="preserve">Kysymys 1</w:t>
      </w:r>
    </w:p>
    <w:p>
      <w:r>
        <w:t xml:space="preserve">Milloin Apollo-Sojus lensi?</w:t>
      </w:r>
    </w:p>
    <w:p>
      <w:r>
        <w:rPr>
          <w:b/>
        </w:rPr>
        <w:t xml:space="preserve">Kysymys 2</w:t>
      </w:r>
    </w:p>
    <w:p>
      <w:r>
        <w:t xml:space="preserve">Mikä on venäläisten astronauttien nimi?</w:t>
      </w:r>
    </w:p>
    <w:p>
      <w:r>
        <w:rPr>
          <w:b/>
        </w:rPr>
        <w:t xml:space="preserve">Kysymys 3</w:t>
      </w:r>
    </w:p>
    <w:p>
      <w:r>
        <w:t xml:space="preserve">Missä matematiikkakilpailussa venäjä on virallinen kieli?</w:t>
      </w:r>
    </w:p>
    <w:p>
      <w:r>
        <w:rPr>
          <w:b/>
        </w:rPr>
        <w:t xml:space="preserve">Kysymys 4</w:t>
      </w:r>
    </w:p>
    <w:p>
      <w:r>
        <w:t xml:space="preserve">Milloin kansainvälinen avaruusasema laukaistiin avaruuteen?</w:t>
      </w:r>
    </w:p>
    <w:p>
      <w:r>
        <w:rPr>
          <w:b/>
        </w:rPr>
        <w:t xml:space="preserve">Kysymys 5</w:t>
      </w:r>
    </w:p>
    <w:p>
      <w:r>
        <w:t xml:space="preserve">Minä vuonna IMF perustettiin?</w:t>
      </w:r>
    </w:p>
    <w:p>
      <w:r>
        <w:rPr>
          <w:b/>
        </w:rPr>
        <w:t xml:space="preserve">Kysymys 6</w:t>
      </w:r>
    </w:p>
    <w:p>
      <w:r>
        <w:t xml:space="preserve">Minkä käynnistämiseen YK osallistui vuonna 1975?</w:t>
      </w:r>
    </w:p>
    <w:p>
      <w:r>
        <w:rPr>
          <w:b/>
        </w:rPr>
        <w:t xml:space="preserve">Kysymys 7</w:t>
      </w:r>
    </w:p>
    <w:p>
      <w:r>
        <w:t xml:space="preserve">Mikä järjestö tukee NASAn astronautteja?</w:t>
      </w:r>
    </w:p>
    <w:p>
      <w:r>
        <w:rPr>
          <w:b/>
        </w:rPr>
        <w:t xml:space="preserve">Kysymys 8</w:t>
      </w:r>
    </w:p>
    <w:p>
      <w:r>
        <w:t xml:space="preserve">Mikä järjestö aloitti lahjoitusten vastaanottamisen vuonna 1975?</w:t>
      </w:r>
    </w:p>
    <w:p>
      <w:r>
        <w:rPr>
          <w:b/>
        </w:rPr>
        <w:t xml:space="preserve">Teksti numero 15</w:t>
      </w:r>
    </w:p>
    <w:p>
      <w:r>
        <w:t xml:space="preserve">Maaliskuussa 2013 ilmoitettiin, että </w:t>
      </w:r>
      <w:r>
        <w:rPr>
          <w:color w:val="A9A9A9"/>
        </w:rPr>
        <w:t xml:space="preserve">venäjä </w:t>
      </w:r>
      <w:r>
        <w:t xml:space="preserve">on nyt </w:t>
      </w:r>
      <w:r>
        <w:rPr>
          <w:color w:val="DCDCDC"/>
        </w:rPr>
        <w:t xml:space="preserve">toiseksi käytetyin kieli </w:t>
      </w:r>
      <w:r>
        <w:t xml:space="preserve">internetissä englannin jälkeen</w:t>
      </w:r>
      <w:r>
        <w:t xml:space="preserve">.</w:t>
      </w:r>
      <w:r>
        <w:t xml:space="preserve"> Venäjän kieltä käytetään </w:t>
      </w:r>
      <w:r>
        <w:rPr>
          <w:color w:val="2F4F4F"/>
        </w:rPr>
        <w:t xml:space="preserve">5,9 prosentissa </w:t>
      </w:r>
      <w:r>
        <w:t xml:space="preserve">kaikista verkkosivuista, mikä on hieman ennen saksaa ja kaukana englannin kielestä (</w:t>
      </w:r>
      <w:r>
        <w:rPr>
          <w:color w:val="556B2F"/>
        </w:rPr>
        <w:t xml:space="preserve">54,7 %)</w:t>
      </w:r>
      <w:r>
        <w:t xml:space="preserve">. </w:t>
      </w:r>
      <w:r>
        <w:t xml:space="preserve">Venäjän kieltä käytetään </w:t>
      </w:r>
      <w:r>
        <w:rPr>
          <w:color w:val="6B8E23"/>
        </w:rPr>
        <w:t xml:space="preserve">89,8 prosentissa </w:t>
      </w:r>
      <w:r>
        <w:t xml:space="preserve">.ru-verkkosivustoista, mutta myös </w:t>
      </w:r>
      <w:r>
        <w:rPr>
          <w:color w:val="A0522D"/>
        </w:rPr>
        <w:t xml:space="preserve">88,7 prosentissa </w:t>
      </w:r>
      <w:r>
        <w:t xml:space="preserve">sivustoista, joilla on entisen Neuvostoliiton verkkotunnus .su</w:t>
      </w:r>
      <w:r>
        <w:t xml:space="preserve">.</w:t>
      </w:r>
      <w:r>
        <w:t xml:space="preserve"> Myös entisen Neuvostoliiton maiden sivustoilla käytetään paljon venäjää: </w:t>
      </w:r>
      <w:r>
        <w:t xml:space="preserve">Ukrainassa </w:t>
      </w:r>
      <w:r>
        <w:rPr>
          <w:color w:val="228B22"/>
        </w:rPr>
        <w:t xml:space="preserve">79,0 %</w:t>
      </w:r>
      <w:r>
        <w:t xml:space="preserve">, Valko-Venäjällä 86,9 %, Kazakstanissa 84,0 %, Uzbekistanissa 79,6 %, Kirgisiassa 75,9 % ja </w:t>
      </w:r>
      <w:r>
        <w:t xml:space="preserve">Tadžikistanissa </w:t>
      </w:r>
      <w:r>
        <w:rPr>
          <w:color w:val="191970"/>
        </w:rPr>
        <w:t xml:space="preserve">81,8 %.</w:t>
      </w:r>
      <w:r>
        <w:t xml:space="preserve"> Venäjän kieli on kuitenkin kuudenneksi käytetyin kieli 1 000 tärkeimmällä sivustolla englannin, kiinan, ranskan, saksan ja japanin jälkeen.</w:t>
      </w:r>
    </w:p>
    <w:p>
      <w:r>
        <w:rPr>
          <w:b/>
        </w:rPr>
        <w:t xml:space="preserve">Kysymys 0</w:t>
      </w:r>
    </w:p>
    <w:p>
      <w:r>
        <w:t xml:space="preserve">Mikä on toiseksi suosituin kieli verkossa vuonna 2013?</w:t>
      </w:r>
    </w:p>
    <w:p>
      <w:r>
        <w:rPr>
          <w:b/>
        </w:rPr>
        <w:t xml:space="preserve">Kysymys 1</w:t>
      </w:r>
    </w:p>
    <w:p>
      <w:r>
        <w:t xml:space="preserve">Kuinka monta prosenttia kaikista verkkosivustoista on englanninkielisiä?</w:t>
      </w:r>
    </w:p>
    <w:p>
      <w:r>
        <w:rPr>
          <w:b/>
        </w:rPr>
        <w:t xml:space="preserve">Kysymys 2</w:t>
      </w:r>
    </w:p>
    <w:p>
      <w:r>
        <w:t xml:space="preserve">Kuinka monta prosenttia kaikista verkkosivustoista on venäjänkielisiä?</w:t>
      </w:r>
    </w:p>
    <w:p>
      <w:r>
        <w:rPr>
          <w:b/>
        </w:rPr>
        <w:t xml:space="preserve">Kysymys 3</w:t>
      </w:r>
    </w:p>
    <w:p>
      <w:r>
        <w:t xml:space="preserve">Kuinka monta prosenttia kaikista .ru-sivustoista on venäjänkielisiä?</w:t>
      </w:r>
    </w:p>
    <w:p>
      <w:r>
        <w:rPr>
          <w:b/>
        </w:rPr>
        <w:t xml:space="preserve">Kysymys 4</w:t>
      </w:r>
    </w:p>
    <w:p>
      <w:r>
        <w:t xml:space="preserve">Kuinka monta prosenttia Ukrainan verkkosivustoista on venäjänkielisiä?</w:t>
      </w:r>
    </w:p>
    <w:p>
      <w:r>
        <w:rPr>
          <w:b/>
        </w:rPr>
        <w:t xml:space="preserve">Kysymys 5</w:t>
      </w:r>
    </w:p>
    <w:p>
      <w:r>
        <w:t xml:space="preserve">Mikä on japania internetissä englannin jälkeen?</w:t>
      </w:r>
    </w:p>
    <w:p>
      <w:r>
        <w:rPr>
          <w:b/>
        </w:rPr>
        <w:t xml:space="preserve">Kysymys 6</w:t>
      </w:r>
    </w:p>
    <w:p>
      <w:r>
        <w:t xml:space="preserve">Kuinka monta prosenttia .su-verkkotunnuksella olevista sivustoista käyttää englantia?</w:t>
      </w:r>
    </w:p>
    <w:p>
      <w:r>
        <w:rPr>
          <w:b/>
        </w:rPr>
        <w:t xml:space="preserve">Kysymys 7</w:t>
      </w:r>
    </w:p>
    <w:p>
      <w:r>
        <w:t xml:space="preserve">Kuinka moni verkkosivusto Ukrainassa käyttää englantia?</w:t>
      </w:r>
    </w:p>
    <w:p>
      <w:r>
        <w:rPr>
          <w:b/>
        </w:rPr>
        <w:t xml:space="preserve">Kysymys 8</w:t>
      </w:r>
    </w:p>
    <w:p>
      <w:r>
        <w:t xml:space="preserve">Kuinka monta prosenttia Tadžikistanin verkkosivustoista käyttää englantia?</w:t>
      </w:r>
    </w:p>
    <w:p>
      <w:r>
        <w:rPr>
          <w:b/>
        </w:rPr>
        <w:t xml:space="preserve">Kysymys 9</w:t>
      </w:r>
    </w:p>
    <w:p>
      <w:r>
        <w:t xml:space="preserve">Kuinka moni käytti japania kaikilla verkkosivustoilla maaliskuussa 2013?</w:t>
      </w:r>
    </w:p>
    <w:p>
      <w:r>
        <w:rPr>
          <w:b/>
        </w:rPr>
        <w:t xml:space="preserve">Teksti numero 16</w:t>
      </w:r>
    </w:p>
    <w:p>
      <w:r>
        <w:t xml:space="preserve">Huolimatta tasoittumisesta vuoden 1900 jälkeen erityisesti sanaston ja ääntämyksen osalta Venäjällä on edelleen useita murteita. Jotkut kielitieteilijät jakavat venäjän murteet kahteen ensisijaiseen alueelliseen ryhmään, </w:t>
      </w:r>
      <w:r>
        <w:rPr>
          <w:color w:val="A9A9A9"/>
        </w:rPr>
        <w:t xml:space="preserve">"pohjoiseen" ja "eteläiseen", </w:t>
      </w:r>
      <w:r>
        <w:t xml:space="preserve">ja Moskova sijaitsee </w:t>
      </w:r>
      <w:r>
        <w:t xml:space="preserve">näiden kahden murteen välisellä </w:t>
      </w:r>
      <w:r>
        <w:rPr>
          <w:color w:val="DCDCDC"/>
        </w:rPr>
        <w:t xml:space="preserve">siirtymävyöhykkeellä</w:t>
      </w:r>
      <w:r>
        <w:t xml:space="preserve">. </w:t>
      </w:r>
      <w:r>
        <w:t xml:space="preserve">Toiset jakavat kielen kolmeen ryhmään, </w:t>
      </w:r>
      <w:r>
        <w:rPr>
          <w:color w:val="2F4F4F"/>
        </w:rPr>
        <w:t xml:space="preserve">pohjoiseen, keskiseen (tai keskimmäiseen) ja eteläiseen, </w:t>
      </w:r>
      <w:r>
        <w:t xml:space="preserve">ja Moskova sijaitsee keskisellä alueella</w:t>
      </w:r>
      <w:r>
        <w:t xml:space="preserve">.</w:t>
      </w:r>
      <w:r>
        <w:t xml:space="preserve"> Kaikki murteet on myös jaettu </w:t>
      </w:r>
      <w:r>
        <w:rPr>
          <w:color w:val="556B2F"/>
        </w:rPr>
        <w:t xml:space="preserve">kahteen kronologiseen pääluokkaan</w:t>
      </w:r>
      <w:r>
        <w:t xml:space="preserve">: primaarisen muodostumisen murteet (Itä-Venäjän tai Moskovan alue, joka koostuu suunnilleen nykyisistä Keski- ja Luoteis-Federaation piirikunnista) ja sekundaarisen muodostumisen murteet (muu alue). Venäjän sisäinen murteellisuus tunnustaa </w:t>
      </w:r>
      <w:r>
        <w:rPr>
          <w:color w:val="6B8E23"/>
        </w:rPr>
        <w:t xml:space="preserve">kymmeniä </w:t>
      </w:r>
      <w:r>
        <w:t xml:space="preserve">pienempiä variantteja</w:t>
      </w:r>
      <w:r>
        <w:rPr>
          <w:color w:val="6B8E23"/>
        </w:rPr>
        <w:t xml:space="preserve">.</w:t>
      </w:r>
      <w:r>
        <w:t xml:space="preserve"> Murteissa on usein selviä ja </w:t>
      </w:r>
      <w:r>
        <w:rPr>
          <w:color w:val="A0522D"/>
        </w:rPr>
        <w:t xml:space="preserve">epätyypillisiä piirteitä ääntämisessä ja intonaatiossa, sanastossa ja kieliopissa</w:t>
      </w:r>
      <w:r>
        <w:t xml:space="preserve">. </w:t>
      </w:r>
      <w:r>
        <w:t xml:space="preserve">Osa näistä on muinaisen kielenkäytön jäänteitä, jotka on nyt kokonaan </w:t>
      </w:r>
      <w:r>
        <w:rPr>
          <w:color w:val="228B22"/>
        </w:rPr>
        <w:t xml:space="preserve">hylätty </w:t>
      </w:r>
      <w:r>
        <w:t xml:space="preserve">standardikielestä</w:t>
      </w:r>
      <w:r>
        <w:t xml:space="preserve">.</w:t>
      </w:r>
    </w:p>
    <w:p>
      <w:r>
        <w:rPr>
          <w:b/>
        </w:rPr>
        <w:t xml:space="preserve">Kysymys 0</w:t>
      </w:r>
    </w:p>
    <w:p>
      <w:r>
        <w:t xml:space="preserve">Mihin kahteen alueeseen jotkut kielitieteilijät jakavat venäjän kielen?</w:t>
      </w:r>
    </w:p>
    <w:p>
      <w:r>
        <w:rPr>
          <w:b/>
        </w:rPr>
        <w:t xml:space="preserve">Kysymys 1</w:t>
      </w:r>
    </w:p>
    <w:p>
      <w:r>
        <w:t xml:space="preserve">Mihin kolmeen alueeseen jotkut kielitieteilijät jakavat venäjän kielen?</w:t>
      </w:r>
    </w:p>
    <w:p>
      <w:r>
        <w:rPr>
          <w:b/>
        </w:rPr>
        <w:t xml:space="preserve">Kysymys 2</w:t>
      </w:r>
    </w:p>
    <w:p>
      <w:r>
        <w:t xml:space="preserve">Mikä erottaa venäjän murteet toisistaan?</w:t>
      </w:r>
    </w:p>
    <w:p>
      <w:r>
        <w:rPr>
          <w:b/>
        </w:rPr>
        <w:t xml:space="preserve">Kysymys 3</w:t>
      </w:r>
    </w:p>
    <w:p>
      <w:r>
        <w:t xml:space="preserve">Mihin kahteen ryhmään kielitieteilijät jaetaan?</w:t>
      </w:r>
    </w:p>
    <w:p>
      <w:r>
        <w:rPr>
          <w:b/>
        </w:rPr>
        <w:t xml:space="preserve">Kysymys 4</w:t>
      </w:r>
    </w:p>
    <w:p>
      <w:r>
        <w:t xml:space="preserve">Missä Moskova sijaitsee näiden kahden divisioonan välissä?</w:t>
      </w:r>
    </w:p>
    <w:p>
      <w:r>
        <w:rPr>
          <w:b/>
        </w:rPr>
        <w:t xml:space="preserve">Kysymys 5</w:t>
      </w:r>
    </w:p>
    <w:p>
      <w:r>
        <w:t xml:space="preserve">Kuinka monta muinaisjäännöstä löydettiin Moskovasta vuoden 1900 jälkeen?</w:t>
      </w:r>
    </w:p>
    <w:p>
      <w:r>
        <w:rPr>
          <w:b/>
        </w:rPr>
        <w:t xml:space="preserve">Kysymys 6</w:t>
      </w:r>
    </w:p>
    <w:p>
      <w:r>
        <w:t xml:space="preserve">Kuinka monta muinaisjäännösten luokkaa on olemassa?</w:t>
      </w:r>
    </w:p>
    <w:p>
      <w:r>
        <w:rPr>
          <w:b/>
        </w:rPr>
        <w:t xml:space="preserve">Kysymys 7</w:t>
      </w:r>
    </w:p>
    <w:p>
      <w:r>
        <w:t xml:space="preserve">Miksi muinaisjäännökset sijaitsivat Venäjän keskiosissa?</w:t>
      </w:r>
    </w:p>
    <w:p>
      <w:r>
        <w:rPr>
          <w:b/>
        </w:rPr>
        <w:t xml:space="preserve">Teksti numero 17</w:t>
      </w:r>
    </w:p>
    <w:p>
      <w:r>
        <w:rPr>
          <w:color w:val="A9A9A9"/>
        </w:rPr>
        <w:t xml:space="preserve">Pohjoisvenäjän </w:t>
      </w:r>
      <w:r>
        <w:t xml:space="preserve">murteissa ja </w:t>
      </w:r>
      <w:r>
        <w:rPr>
          <w:color w:val="DCDCDC"/>
        </w:rPr>
        <w:t xml:space="preserve">Volgan</w:t>
      </w:r>
      <w:r>
        <w:t xml:space="preserve"> varrella puhutuissa mur</w:t>
      </w:r>
      <w:r>
        <w:t xml:space="preserve">teissa </w:t>
      </w:r>
      <w:r>
        <w:rPr>
          <w:color w:val="2F4F4F"/>
        </w:rPr>
        <w:t xml:space="preserve">äännetään </w:t>
      </w:r>
      <w:r>
        <w:t xml:space="preserve">tavallisesti </w:t>
      </w:r>
      <w:r>
        <w:rPr>
          <w:color w:val="2F4F4F"/>
        </w:rPr>
        <w:t xml:space="preserve">ääntämätön /o/ </w:t>
      </w:r>
      <w:r>
        <w:rPr>
          <w:color w:val="556B2F"/>
        </w:rPr>
        <w:t xml:space="preserve">selvästi </w:t>
      </w:r>
      <w:r>
        <w:t xml:space="preserve">(ilmiö nimeltä okanye/оканье). Sen </w:t>
      </w:r>
      <w:r>
        <w:t xml:space="preserve">lisäksi, </w:t>
      </w:r>
      <w:r>
        <w:rPr>
          <w:color w:val="6B8E23"/>
        </w:rPr>
        <w:t xml:space="preserve">että vokaalien reduktiota ei esiinny</w:t>
      </w:r>
      <w:r>
        <w:t xml:space="preserve">, joissakin murteissa on </w:t>
      </w:r>
      <w:r>
        <w:rPr>
          <w:color w:val="A0522D"/>
        </w:rPr>
        <w:t xml:space="preserve">korkea- tai diftongaalinen /e~i̯ɛ/ </w:t>
      </w:r>
      <w:r>
        <w:t xml:space="preserve">protoslaavilaisen *ě:n sijasta ja /o~u̯ɔ/ korostetuissa suljetuissa tavuissa (kuten ukrainan kielessä) vakiovenäjän /e/:n ja /o/:n sijasta. Mielenkiintoinen morfologinen piirre on </w:t>
      </w:r>
      <w:r>
        <w:rPr>
          <w:color w:val="228B22"/>
        </w:rPr>
        <w:t xml:space="preserve">jälkipäätteinen määräinen artikkeli -to, -ta, -te, joka on samanlainen kuin </w:t>
      </w:r>
      <w:r>
        <w:t xml:space="preserve">bulgariassa ja makedoniassa.</w:t>
      </w:r>
    </w:p>
    <w:p>
      <w:r>
        <w:rPr>
          <w:b/>
        </w:rPr>
        <w:t xml:space="preserve">Kysymys 0</w:t>
      </w:r>
    </w:p>
    <w:p>
      <w:r>
        <w:t xml:space="preserve">Mikä on okanye?</w:t>
      </w:r>
    </w:p>
    <w:p>
      <w:r>
        <w:rPr>
          <w:b/>
        </w:rPr>
        <w:t xml:space="preserve">Kysymys 1</w:t>
      </w:r>
    </w:p>
    <w:p>
      <w:r>
        <w:t xml:space="preserve">Mitkä artikkelit ovat samankaltaisia kuin bulgarian kieli?</w:t>
      </w:r>
    </w:p>
    <w:p>
      <w:r>
        <w:rPr>
          <w:b/>
        </w:rPr>
        <w:t xml:space="preserve">Kysymys 2</w:t>
      </w:r>
    </w:p>
    <w:p>
      <w:r>
        <w:t xml:space="preserve">Miten jotkut venäjän murteet suhtautuvat vokaaleihin?</w:t>
      </w:r>
    </w:p>
    <w:p>
      <w:r>
        <w:rPr>
          <w:b/>
        </w:rPr>
        <w:t xml:space="preserve">Kysymys 3</w:t>
      </w:r>
    </w:p>
    <w:p>
      <w:r>
        <w:t xml:space="preserve">Millä murrealueella Volgan alue sijaitsee?</w:t>
      </w:r>
    </w:p>
    <w:p>
      <w:r>
        <w:rPr>
          <w:b/>
        </w:rPr>
        <w:t xml:space="preserve">Kysymys 4</w:t>
      </w:r>
    </w:p>
    <w:p>
      <w:r>
        <w:t xml:space="preserve">Minkä joen varrella puhutaan makedoniaa?</w:t>
      </w:r>
    </w:p>
    <w:p>
      <w:r>
        <w:rPr>
          <w:b/>
        </w:rPr>
        <w:t xml:space="preserve">Kysymys 5</w:t>
      </w:r>
    </w:p>
    <w:p>
      <w:r>
        <w:t xml:space="preserve">Miten makedonialainen ääntää painottoman o:n?</w:t>
      </w:r>
    </w:p>
    <w:p>
      <w:r>
        <w:rPr>
          <w:b/>
        </w:rPr>
        <w:t xml:space="preserve">Kysymys 6</w:t>
      </w:r>
    </w:p>
    <w:p>
      <w:r>
        <w:t xml:space="preserve">Mitä jotkut makedonialaiset murteet tekevät vokaaleille?</w:t>
      </w:r>
    </w:p>
    <w:p>
      <w:r>
        <w:rPr>
          <w:b/>
        </w:rPr>
        <w:t xml:space="preserve">Kysymys 7</w:t>
      </w:r>
    </w:p>
    <w:p>
      <w:r>
        <w:t xml:space="preserve">Mitä makedonialaisessa okanye-sanassa on -to, -ta, -te sijasta?</w:t>
      </w:r>
    </w:p>
    <w:p>
      <w:r>
        <w:rPr>
          <w:b/>
        </w:rPr>
        <w:t xml:space="preserve">Kysymys 8</w:t>
      </w:r>
    </w:p>
    <w:p>
      <w:r>
        <w:t xml:space="preserve">Mitä murteita Makedoniassa puhutaan?</w:t>
      </w:r>
    </w:p>
    <w:p>
      <w:r>
        <w:rPr>
          <w:b/>
        </w:rPr>
        <w:t xml:space="preserve">Teksti numero 18</w:t>
      </w:r>
    </w:p>
    <w:p>
      <w:r>
        <w:t xml:space="preserve">Etelä-Venäjän murteissa </w:t>
      </w:r>
      <w:r>
        <w:rPr>
          <w:color w:val="A9A9A9"/>
        </w:rPr>
        <w:t xml:space="preserve">painottamattomia /e/ ja /a/ -lauseita, jotka seuraavat palatalisoituja konsonantteja ja edeltävät painotettua tavua, </w:t>
      </w:r>
      <w:r>
        <w:rPr>
          <w:color w:val="DCDCDC"/>
        </w:rPr>
        <w:t xml:space="preserve">ei redusoida [ɪ] </w:t>
      </w:r>
      <w:r>
        <w:t xml:space="preserve">(kuten Moskovan murteessa), vaan ne lausutaan [a] tällaisissa paikoissa (esim.esim. eiсли lausutaan [nʲaˈslʲi], ei [nʲɪsˈlʲi]) - tätä kutsutaan yakanye/яканье. Konsonantteihin kuuluvat </w:t>
      </w:r>
      <w:r>
        <w:rPr>
          <w:color w:val="2F4F4F"/>
        </w:rPr>
        <w:t xml:space="preserve">frikatiivi /ɣ/, puolivokaali /w~u̯/ ja /x~xv~xw/</w:t>
      </w:r>
      <w:r>
        <w:t xml:space="preserve">, kun taas vakiomurteissa ja pohjoisessa murteessa konsonantit ovat </w:t>
      </w:r>
      <w:r>
        <w:rPr>
          <w:color w:val="556B2F"/>
        </w:rPr>
        <w:t xml:space="preserve">/ɡ/, /v/ ja loppukonsonantit /l/ ja /f/</w:t>
      </w:r>
      <w:r>
        <w:t xml:space="preserve">. </w:t>
      </w:r>
      <w:r>
        <w:t xml:space="preserve">Morfologiaan kuuluu </w:t>
      </w:r>
      <w:r>
        <w:rPr>
          <w:color w:val="6B8E23"/>
        </w:rPr>
        <w:t xml:space="preserve">verbien 3. persoonan muodoissa </w:t>
      </w:r>
      <w:r>
        <w:t xml:space="preserve">palatalisoitu </w:t>
      </w:r>
      <w:r>
        <w:rPr>
          <w:color w:val="6B8E23"/>
        </w:rPr>
        <w:t xml:space="preserve">loppuosa /tʲ/ </w:t>
      </w:r>
      <w:r>
        <w:t xml:space="preserve">(tämä on palatalisoimaton vakio- ja pohjoismurteissa). Joitakin näistä piirteistä, kuten akanye/yakanye, debukkalisoitunut tai lenitoitunut /ɡ/, semivokaali /w~u̯/ ja palatalisoitunut loppuosa /tʲ/ verbien 3. persoonan muodoissa esiintyy myös </w:t>
      </w:r>
      <w:r>
        <w:rPr>
          <w:color w:val="A0522D"/>
        </w:rPr>
        <w:t xml:space="preserve">nykyisessä valkovenäjän </w:t>
      </w:r>
      <w:r>
        <w:t xml:space="preserve">kielessä </w:t>
      </w:r>
      <w:r>
        <w:rPr>
          <w:color w:val="A0522D"/>
        </w:rPr>
        <w:t xml:space="preserve">ja joissakin ukrainan (itäpuolan) murteissa, </w:t>
      </w:r>
      <w:r>
        <w:t xml:space="preserve">mikä viittaa kielelliseen jatkumoon.</w:t>
      </w:r>
    </w:p>
    <w:p>
      <w:r>
        <w:rPr>
          <w:b/>
        </w:rPr>
        <w:t xml:space="preserve">Kysymys 0</w:t>
      </w:r>
    </w:p>
    <w:p>
      <w:r>
        <w:t xml:space="preserve">Mikä lausutaan [a] etelävenäjäksi?</w:t>
      </w:r>
    </w:p>
    <w:p>
      <w:r>
        <w:rPr>
          <w:b/>
        </w:rPr>
        <w:t xml:space="preserve">Kysymys 1</w:t>
      </w:r>
    </w:p>
    <w:p>
      <w:r>
        <w:t xml:space="preserve">Mikä lausutaan [ɪ] Moskovan murteessa?</w:t>
      </w:r>
    </w:p>
    <w:p>
      <w:r>
        <w:rPr>
          <w:b/>
        </w:rPr>
        <w:t xml:space="preserve">Kysymys 2</w:t>
      </w:r>
    </w:p>
    <w:p>
      <w:r>
        <w:t xml:space="preserve">Minkä kanssa etelävenäjä on kielellisessä jatkumossa?</w:t>
      </w:r>
    </w:p>
    <w:p>
      <w:r>
        <w:rPr>
          <w:b/>
        </w:rPr>
        <w:t xml:space="preserve">Kysymys 3</w:t>
      </w:r>
    </w:p>
    <w:p>
      <w:r>
        <w:t xml:space="preserve">Mitä kutsutaan standardi- ja pohjoismurteissa nimellä yakanye?</w:t>
      </w:r>
    </w:p>
    <w:p>
      <w:r>
        <w:rPr>
          <w:b/>
        </w:rPr>
        <w:t xml:space="preserve">Kysymys 4</w:t>
      </w:r>
    </w:p>
    <w:p>
      <w:r>
        <w:t xml:space="preserve">Minkä kanssa vakiomurteet ovat kielellisessä jatkumossa?</w:t>
      </w:r>
    </w:p>
    <w:p>
      <w:r>
        <w:rPr>
          <w:b/>
        </w:rPr>
        <w:t xml:space="preserve">Kysymys 5</w:t>
      </w:r>
    </w:p>
    <w:p>
      <w:r>
        <w:t xml:space="preserve">Mikä on semivokaalissa unpalatalisoitunut?</w:t>
      </w:r>
    </w:p>
    <w:p>
      <w:r>
        <w:rPr>
          <w:b/>
        </w:rPr>
        <w:t xml:space="preserve">Kysymys 6</w:t>
      </w:r>
    </w:p>
    <w:p>
      <w:r>
        <w:t xml:space="preserve">Mitä konsonantteja valkovenäjän kieli sisältää?</w:t>
      </w:r>
    </w:p>
    <w:p>
      <w:r>
        <w:rPr>
          <w:b/>
        </w:rPr>
        <w:t xml:space="preserve">Kysymys 7</w:t>
      </w:r>
    </w:p>
    <w:p>
      <w:r>
        <w:t xml:space="preserve">Mitä konsonantit sisältävät ukrainan kielessä?</w:t>
      </w:r>
    </w:p>
    <w:p>
      <w:r>
        <w:rPr>
          <w:b/>
        </w:rPr>
        <w:t xml:space="preserve">Teksti numero 19</w:t>
      </w:r>
    </w:p>
    <w:p>
      <w:r>
        <w:t xml:space="preserve">Lomonosov tutki venäjän murteita ensimmäisten joukossa </w:t>
      </w:r>
      <w:r>
        <w:rPr>
          <w:color w:val="A9A9A9"/>
        </w:rPr>
        <w:t xml:space="preserve">1700-luvulla</w:t>
      </w:r>
      <w:r>
        <w:t xml:space="preserve">. </w:t>
      </w:r>
      <w:r>
        <w:rPr>
          <w:color w:val="2F4F4F"/>
        </w:rPr>
        <w:t xml:space="preserve">Vladimir Dal </w:t>
      </w:r>
      <w:r>
        <w:t xml:space="preserve">laati </w:t>
      </w:r>
      <w:r>
        <w:rPr>
          <w:color w:val="DCDCDC"/>
        </w:rPr>
        <w:t xml:space="preserve">1800-luvulla </w:t>
      </w:r>
      <w:r>
        <w:rPr>
          <w:color w:val="556B2F"/>
        </w:rPr>
        <w:t xml:space="preserve">ensimmäisen sanakirjan</w:t>
      </w:r>
      <w:r>
        <w:t xml:space="preserve">, joka sisälsi </w:t>
      </w:r>
      <w:r>
        <w:t xml:space="preserve">murresanastoa. Venäjän murteiden yksityiskohtainen kartoitus alkoi </w:t>
      </w:r>
      <w:r>
        <w:rPr>
          <w:color w:val="228B22"/>
        </w:rPr>
        <w:t xml:space="preserve">1900-luvun vaihteessa</w:t>
      </w:r>
      <w:r>
        <w:t xml:space="preserve">. Nykyaikana ilmestyi monumentaalinen Venäjän kielen dialektologinen atlas (Диалектологический атлас русского язык [dʲɪɐˌlʲɛktəlɐˈɡʲitɕɪskʲɪj ˈatləs ˈruskəvə jɪzɨˈka]), julkaistiin </w:t>
      </w:r>
      <w:r>
        <w:rPr>
          <w:color w:val="191970"/>
        </w:rPr>
        <w:t xml:space="preserve">kolmessa </w:t>
      </w:r>
      <w:r>
        <w:t xml:space="preserve">niteessä vuosina 1986-1989 </w:t>
      </w:r>
      <w:r>
        <w:rPr>
          <w:color w:val="8B0000"/>
        </w:rPr>
        <w:t xml:space="preserve">neljän vuosikymmenen </w:t>
      </w:r>
      <w:r>
        <w:t xml:space="preserve">valmistelutöiden jälkeen.</w:t>
      </w:r>
    </w:p>
    <w:p>
      <w:r>
        <w:rPr>
          <w:b/>
        </w:rPr>
        <w:t xml:space="preserve">Kysymys 0</w:t>
      </w:r>
    </w:p>
    <w:p>
      <w:r>
        <w:t xml:space="preserve">Kuka teki ensimmäisen murteellisen venäjän sanakirjan?</w:t>
      </w:r>
    </w:p>
    <w:p>
      <w:r>
        <w:rPr>
          <w:b/>
        </w:rPr>
        <w:t xml:space="preserve">Kysymys 1</w:t>
      </w:r>
    </w:p>
    <w:p>
      <w:r>
        <w:t xml:space="preserve">Millä vuosisadalla julkaistiin ensimmäinen murteellinen venäjän sanakirja?</w:t>
      </w:r>
    </w:p>
    <w:p>
      <w:r>
        <w:rPr>
          <w:b/>
        </w:rPr>
        <w:t xml:space="preserve">Kysymys 2</w:t>
      </w:r>
    </w:p>
    <w:p>
      <w:r>
        <w:t xml:space="preserve">Milloin Lomonosov opiskeli venäjän murteita?</w:t>
      </w:r>
    </w:p>
    <w:p>
      <w:r>
        <w:rPr>
          <w:b/>
        </w:rPr>
        <w:t xml:space="preserve">Kysymys 3</w:t>
      </w:r>
    </w:p>
    <w:p>
      <w:r>
        <w:t xml:space="preserve">Milloin on luotu yksityiskohtaisia karttoja venäjän murteista?</w:t>
      </w:r>
    </w:p>
    <w:p>
      <w:r>
        <w:rPr>
          <w:b/>
        </w:rPr>
        <w:t xml:space="preserve">Kysymys 4</w:t>
      </w:r>
    </w:p>
    <w:p>
      <w:r>
        <w:t xml:space="preserve">Kuinka kauan venäjän kielen dialektologisen atlaksen laatiminen kesti?</w:t>
      </w:r>
    </w:p>
    <w:p>
      <w:r>
        <w:rPr>
          <w:b/>
        </w:rPr>
        <w:t xml:space="preserve">Kysymys 5</w:t>
      </w:r>
    </w:p>
    <w:p>
      <w:r>
        <w:t xml:space="preserve">Mitä Lomonosov loi 1900-luvun vaihteessa?</w:t>
      </w:r>
    </w:p>
    <w:p>
      <w:r>
        <w:rPr>
          <w:b/>
        </w:rPr>
        <w:t xml:space="preserve">Kysymys 6</w:t>
      </w:r>
    </w:p>
    <w:p>
      <w:r>
        <w:t xml:space="preserve">Kuinka monta nidettä ensimmäisestä sanakirjasta julkaistiin 1700-luvulla?</w:t>
      </w:r>
    </w:p>
    <w:p>
      <w:r>
        <w:rPr>
          <w:b/>
        </w:rPr>
        <w:t xml:space="preserve">Kysymys 7</w:t>
      </w:r>
    </w:p>
    <w:p>
      <w:r>
        <w:t xml:space="preserve">Kuinka kauan kesti ennen kuin ensimmäinen sanakirja julkaistiin?</w:t>
      </w:r>
    </w:p>
    <w:p>
      <w:r>
        <w:rPr>
          <w:b/>
        </w:rPr>
        <w:t xml:space="preserve">Kysymys 8</w:t>
      </w:r>
    </w:p>
    <w:p>
      <w:r>
        <w:t xml:space="preserve">Millaisen sanaston Lomonosov loi 1800-luvulla?</w:t>
      </w:r>
    </w:p>
    <w:p>
      <w:r>
        <w:rPr>
          <w:b/>
        </w:rPr>
        <w:t xml:space="preserve">Kysymys 9</w:t>
      </w:r>
    </w:p>
    <w:p>
      <w:r>
        <w:t xml:space="preserve">Milloin Lomonosov kartoitti Venäjän murteita?</w:t>
      </w:r>
    </w:p>
    <w:p>
      <w:r>
        <w:rPr>
          <w:b/>
        </w:rPr>
        <w:t xml:space="preserve">Teksti numero 20</w:t>
      </w:r>
    </w:p>
    <w:p>
      <w:r>
        <w:t xml:space="preserve">Venäjän aakkosten vanhempia kirjaimia ovat ⟨ѣ⟩, joka sulautui ⟨е⟩ </w:t>
      </w:r>
      <w:r>
        <w:rPr>
          <w:color w:val="2F4F4F"/>
        </w:rPr>
        <w:t xml:space="preserve">(/je/ tai /ʲe/)</w:t>
      </w:r>
      <w:r>
        <w:t xml:space="preserve">; ⟨і⟩ ja ⟨ѵ⟩, jotka molemmat sulautuivat </w:t>
      </w:r>
      <w:r>
        <w:rPr>
          <w:color w:val="556B2F"/>
        </w:rPr>
        <w:t xml:space="preserve">⟨и⟩ </w:t>
      </w:r>
      <w:r>
        <w:t xml:space="preserve">(/i/); ⟨ѳ⟩, joka sulautui </w:t>
      </w:r>
      <w:r>
        <w:rPr>
          <w:color w:val="6B8E23"/>
        </w:rPr>
        <w:t xml:space="preserve">⟨ф⟩ </w:t>
      </w:r>
      <w:r>
        <w:t xml:space="preserve">(/f/); ⟨ѫ⟩, joka sulautui muotoon ⟨у⟩ </w:t>
      </w:r>
      <w:r>
        <w:rPr>
          <w:color w:val="228B22"/>
        </w:rPr>
        <w:t xml:space="preserve">(/u/)</w:t>
      </w:r>
      <w:r>
        <w:t xml:space="preserve">; ⟨ѭ⟩, joka sulautui muotoon ⟨ю⟩ </w:t>
      </w:r>
      <w:r>
        <w:t xml:space="preserve">(/ju/ tai /ʲu/); ja ⟨ѧ/⟨ѩ⟩⟩, joka myöhemmin muutettiin graafisesti muotoon ⟨я⟩ ja sulautui äänteellisesti muotoon </w:t>
      </w:r>
      <w:r>
        <w:rPr>
          <w:color w:val="8B0000"/>
        </w:rPr>
        <w:t xml:space="preserve">/ja/ tai /ʲa/</w:t>
      </w:r>
      <w:r>
        <w:t xml:space="preserve">. Vaikka näistä vanhemmista kirjaimista on aikoinaan luovuttu, niitä voidaan käyttää tässä ja siihen liittyvissä artikkeleissa. Jermit ⟨ъ⟩ ja ⟨ь⟩ merkitsivät alun perin </w:t>
      </w:r>
      <w:r>
        <w:rPr>
          <w:color w:val="483D8B"/>
        </w:rPr>
        <w:t xml:space="preserve">ultralyhyiden tai pelkistettyjen </w:t>
      </w:r>
      <w:r>
        <w:rPr>
          <w:color w:val="3CB371"/>
        </w:rPr>
        <w:t xml:space="preserve">/ŭ/, /ĭ/ </w:t>
      </w:r>
      <w:r>
        <w:t xml:space="preserve">ääntämistä</w:t>
      </w:r>
      <w:r>
        <w:t xml:space="preserve">.</w:t>
      </w:r>
    </w:p>
    <w:p>
      <w:r>
        <w:rPr>
          <w:b/>
        </w:rPr>
        <w:t xml:space="preserve">Kysymys 0</w:t>
      </w:r>
    </w:p>
    <w:p>
      <w:r>
        <w:t xml:space="preserve">Mitä vanhasta kirjaimesta ⟨ѣ⟩ tuli?</w:t>
      </w:r>
    </w:p>
    <w:p>
      <w:r>
        <w:rPr>
          <w:b/>
        </w:rPr>
        <w:t xml:space="preserve">Kysymys 1</w:t>
      </w:r>
    </w:p>
    <w:p>
      <w:r>
        <w:t xml:space="preserve">Mitä vanhoista kirjaimista ⟨і⟩ ja ⟨ѵ⟩ tuli?</w:t>
      </w:r>
    </w:p>
    <w:p>
      <w:r>
        <w:rPr>
          <w:b/>
        </w:rPr>
        <w:t xml:space="preserve">Kysymys 2</w:t>
      </w:r>
    </w:p>
    <w:p>
      <w:r>
        <w:t xml:space="preserve">Mitä vanhasta kirjaimesta ⟨ѳ⟩ tuli?</w:t>
      </w:r>
    </w:p>
    <w:p>
      <w:r>
        <w:rPr>
          <w:b/>
        </w:rPr>
        <w:t xml:space="preserve">Kysymys 3</w:t>
      </w:r>
    </w:p>
    <w:p>
      <w:r>
        <w:t xml:space="preserve">Mitä vanhasta kirjaimesta ⟨ѫ⟩ tuli?</w:t>
      </w:r>
    </w:p>
    <w:p>
      <w:r>
        <w:rPr>
          <w:b/>
        </w:rPr>
        <w:t xml:space="preserve">Kysymys 4</w:t>
      </w:r>
    </w:p>
    <w:p>
      <w:r>
        <w:t xml:space="preserve">Mitä vanhasta kirjaimesta ⟨ѭ⟩ tuli?</w:t>
      </w:r>
    </w:p>
    <w:p>
      <w:r>
        <w:rPr>
          <w:b/>
        </w:rPr>
        <w:t xml:space="preserve">Kysymys 5</w:t>
      </w:r>
    </w:p>
    <w:p>
      <w:r>
        <w:t xml:space="preserve">Mitä ja tai a alun perin osoitti ääntämyksen?</w:t>
      </w:r>
    </w:p>
    <w:p>
      <w:r>
        <w:rPr>
          <w:b/>
        </w:rPr>
        <w:t xml:space="preserve">Kysymys 6</w:t>
      </w:r>
    </w:p>
    <w:p>
      <w:r>
        <w:t xml:space="preserve">Mitä r:stä tuli?</w:t>
      </w:r>
    </w:p>
    <w:p>
      <w:r>
        <w:rPr>
          <w:b/>
        </w:rPr>
        <w:t xml:space="preserve">Kysymys 7</w:t>
      </w:r>
    </w:p>
    <w:p>
      <w:r>
        <w:t xml:space="preserve">Mikä h:sta tuli äänteellisesti?</w:t>
      </w:r>
    </w:p>
    <w:p>
      <w:r>
        <w:rPr>
          <w:b/>
        </w:rPr>
        <w:t xml:space="preserve">Kysymys 8</w:t>
      </w:r>
    </w:p>
    <w:p>
      <w:r>
        <w:t xml:space="preserve">Ja tai a osoitti ääntäminen vähennetty mitä?</w:t>
      </w:r>
    </w:p>
    <w:p>
      <w:r>
        <w:rPr>
          <w:b/>
        </w:rPr>
        <w:t xml:space="preserve">Kysymys 9</w:t>
      </w:r>
    </w:p>
    <w:p>
      <w:r>
        <w:t xml:space="preserve">Mihin ja fuusioitiin?</w:t>
      </w:r>
    </w:p>
    <w:p>
      <w:r>
        <w:rPr>
          <w:b/>
        </w:rPr>
        <w:t xml:space="preserve">Teksti numero 21</w:t>
      </w:r>
    </w:p>
    <w:p>
      <w:r>
        <w:t xml:space="preserve">Koska tietojenkäsittelyssä on </w:t>
      </w:r>
      <w:r>
        <w:t xml:space="preserve">monia </w:t>
      </w:r>
      <w:r>
        <w:rPr>
          <w:color w:val="A9A9A9"/>
        </w:rPr>
        <w:t xml:space="preserve">teknisiä </w:t>
      </w:r>
      <w:r>
        <w:t xml:space="preserve">rajoituksia ja koska ulkomailla ei ole saatavilla kyrillisiä näppäimistöjä, venäjän kieli kirjoitetaan usein </w:t>
      </w:r>
      <w:r>
        <w:rPr>
          <w:color w:val="DCDCDC"/>
        </w:rPr>
        <w:t xml:space="preserve">latinalaisin </w:t>
      </w:r>
      <w:r>
        <w:t xml:space="preserve">aakkosin. Esimerkiksi </w:t>
      </w:r>
      <w:r>
        <w:rPr>
          <w:color w:val="2F4F4F"/>
        </w:rPr>
        <w:t xml:space="preserve">мороз </w:t>
      </w:r>
      <w:r>
        <w:t xml:space="preserve">('</w:t>
      </w:r>
      <w:r>
        <w:rPr>
          <w:color w:val="556B2F"/>
        </w:rPr>
        <w:t xml:space="preserve">pakkanen</w:t>
      </w:r>
      <w:r>
        <w:t xml:space="preserve">') translitteroidaan moroz ja </w:t>
      </w:r>
      <w:r>
        <w:rPr>
          <w:color w:val="6B8E23"/>
        </w:rPr>
        <w:t xml:space="preserve">мышь </w:t>
      </w:r>
      <w:r>
        <w:t xml:space="preserve">('</w:t>
      </w:r>
      <w:r>
        <w:rPr>
          <w:color w:val="A0522D"/>
        </w:rPr>
        <w:t xml:space="preserve">hiiri</w:t>
      </w:r>
      <w:r>
        <w:t xml:space="preserve">') mysh tai myš'. Venäjän ulkopuolella asuvien ihmisten enemmistö käytti translitterointia, mutta venäjänkieliset kirjoittajat käyttävät sitä yhä harvemmin </w:t>
      </w:r>
      <w:r>
        <w:rPr>
          <w:color w:val="191970"/>
        </w:rPr>
        <w:t xml:space="preserve">Unicode-merkistökoodauksen </w:t>
      </w:r>
      <w:r>
        <w:rPr>
          <w:color w:val="228B22"/>
        </w:rPr>
        <w:t xml:space="preserve">laajentamisen vuoksi, </w:t>
      </w:r>
      <w:r>
        <w:rPr>
          <w:color w:val="8B0000"/>
        </w:rPr>
        <w:t xml:space="preserve">sillä </w:t>
      </w:r>
      <w:r>
        <w:t xml:space="preserve">se sisältää täysin venäjän aakkoset. Saatavilla on ilmaisia ohjelmia, jotka hyödyntävät tätä Unicode-laajennusta ja joiden avulla käyttäjät voivat kirjoittaa venäjänkielisiä merkkejä jopa länsimaisilla QWERTY-näppäimistöillä.</w:t>
      </w:r>
    </w:p>
    <w:p>
      <w:r>
        <w:rPr>
          <w:b/>
        </w:rPr>
        <w:t xml:space="preserve">Kysymys 0</w:t>
      </w:r>
    </w:p>
    <w:p>
      <w:r>
        <w:t xml:space="preserve">Mikä on "moroz" translitteraatio?</w:t>
      </w:r>
    </w:p>
    <w:p>
      <w:r>
        <w:rPr>
          <w:b/>
        </w:rPr>
        <w:t xml:space="preserve">Kysymys 1</w:t>
      </w:r>
    </w:p>
    <w:p>
      <w:r>
        <w:t xml:space="preserve">Mikä on "mysh" translitterointi?</w:t>
      </w:r>
    </w:p>
    <w:p>
      <w:r>
        <w:rPr>
          <w:b/>
        </w:rPr>
        <w:t xml:space="preserve">Kysymys 2</w:t>
      </w:r>
    </w:p>
    <w:p>
      <w:r>
        <w:t xml:space="preserve">Mikä fonttitekniikka on vähentänyt translitteroinnin tarvetta?</w:t>
      </w:r>
    </w:p>
    <w:p>
      <w:r>
        <w:rPr>
          <w:b/>
        </w:rPr>
        <w:t xml:space="preserve">Kysymys 3</w:t>
      </w:r>
    </w:p>
    <w:p>
      <w:r>
        <w:t xml:space="preserve">Mitä 'moroz' tarkoittaa?</w:t>
      </w:r>
    </w:p>
    <w:p>
      <w:r>
        <w:rPr>
          <w:b/>
        </w:rPr>
        <w:t xml:space="preserve">Kysymys 4</w:t>
      </w:r>
    </w:p>
    <w:p>
      <w:r>
        <w:t xml:space="preserve">Mitä 'mysh' tarkoittaa?</w:t>
      </w:r>
    </w:p>
    <w:p>
      <w:r>
        <w:rPr>
          <w:b/>
        </w:rPr>
        <w:t xml:space="preserve">Kysymys 5</w:t>
      </w:r>
    </w:p>
    <w:p>
      <w:r>
        <w:t xml:space="preserve">Millaisia rajoituksia venäjänkielisille konekirjoittajille on asetettu?</w:t>
      </w:r>
    </w:p>
    <w:p>
      <w:r>
        <w:rPr>
          <w:b/>
        </w:rPr>
        <w:t xml:space="preserve">Kysymys 6</w:t>
      </w:r>
    </w:p>
    <w:p>
      <w:r>
        <w:t xml:space="preserve">Mikä koodaus luotiin Venäjällä?</w:t>
      </w:r>
    </w:p>
    <w:p>
      <w:r>
        <w:rPr>
          <w:b/>
        </w:rPr>
        <w:t xml:space="preserve">Kysymys 7</w:t>
      </w:r>
    </w:p>
    <w:p>
      <w:r>
        <w:t xml:space="preserve">Mitä aakkosia käytetään englannin käännöksessä?</w:t>
      </w:r>
    </w:p>
    <w:p>
      <w:r>
        <w:rPr>
          <w:b/>
        </w:rPr>
        <w:t xml:space="preserve">Kysymys 8</w:t>
      </w:r>
    </w:p>
    <w:p>
      <w:r>
        <w:t xml:space="preserve">Millä kielellä QWERTY-näppäimistö ohjelmoitiin ensimmäisen kerran käytettäväksi?</w:t>
      </w:r>
    </w:p>
    <w:p>
      <w:r>
        <w:rPr>
          <w:b/>
        </w:rPr>
        <w:t xml:space="preserve">Kysymys 9</w:t>
      </w:r>
    </w:p>
    <w:p>
      <w:r>
        <w:t xml:space="preserve">Mikä laajennus sisältää täysin latinalaiset aakkoset?</w:t>
      </w:r>
    </w:p>
    <w:p>
      <w:r>
        <w:rPr>
          <w:b/>
        </w:rPr>
        <w:t xml:space="preserve">Teksti numero 22</w:t>
      </w:r>
    </w:p>
    <w:p>
      <w:r>
        <w:t xml:space="preserve">Venäjän aakkosissa on useita merkkien koodausjärjestelmiä. </w:t>
      </w:r>
      <w:r>
        <w:rPr>
          <w:color w:val="A9A9A9"/>
        </w:rPr>
        <w:t xml:space="preserve">Neuvostoliiton hallitus </w:t>
      </w:r>
      <w:r>
        <w:t xml:space="preserve">suunnitteli KOI8-R-järjestelmän, </w:t>
      </w:r>
      <w:r>
        <w:t xml:space="preserve">ja sen oli tarkoitus toimia standardikoodauksena</w:t>
      </w:r>
      <w:r>
        <w:t xml:space="preserve">.</w:t>
      </w:r>
      <w:r>
        <w:t xml:space="preserve"> Tätä koodausta käytettiin ja käytetään edelleen laajalti UNIXin kaltaisissa käyttöjärjestelmissä. </w:t>
      </w:r>
      <w:r>
        <w:rPr>
          <w:color w:val="DCDCDC"/>
        </w:rPr>
        <w:t xml:space="preserve">MS-DOS:n ja OS/2:n </w:t>
      </w:r>
      <w:r>
        <w:t xml:space="preserve">(IBM866), perinteisen Macintoshin (</w:t>
      </w:r>
      <w:r>
        <w:rPr>
          <w:color w:val="2F4F4F"/>
        </w:rPr>
        <w:t xml:space="preserve">ISO/IEC 8859-5</w:t>
      </w:r>
      <w:r>
        <w:t xml:space="preserve">) ja </w:t>
      </w:r>
      <w:r>
        <w:rPr>
          <w:color w:val="556B2F"/>
        </w:rPr>
        <w:t xml:space="preserve">Microsoft Windowsin </w:t>
      </w:r>
      <w:r>
        <w:t xml:space="preserve">(CP1251) </w:t>
      </w:r>
      <w:r>
        <w:t xml:space="preserve">yleistyminen </w:t>
      </w:r>
      <w:r>
        <w:t xml:space="preserve">aiheutti </w:t>
      </w:r>
      <w:r>
        <w:t xml:space="preserve">kuitenkin </w:t>
      </w:r>
      <w:r>
        <w:rPr>
          <w:color w:val="6B8E23"/>
        </w:rPr>
        <w:t xml:space="preserve">kaaoksen </w:t>
      </w:r>
      <w:r>
        <w:t xml:space="preserve">ja johti lopulta </w:t>
      </w:r>
      <w:r>
        <w:rPr>
          <w:color w:val="A0522D"/>
        </w:rPr>
        <w:t xml:space="preserve">siihen, että eri koodaukset vakiinnutettiin tosiasiallisiksi standardeiksi</w:t>
      </w:r>
      <w:r>
        <w:t xml:space="preserve">, ja Windows-1251:stä tuli tosiasiallinen standardi </w:t>
      </w:r>
      <w:r>
        <w:rPr>
          <w:color w:val="228B22"/>
        </w:rPr>
        <w:t xml:space="preserve">venäläisessä Internet- ja sähköpostiviestinnässä </w:t>
      </w:r>
      <w:r>
        <w:t xml:space="preserve">noin vuosina </w:t>
      </w:r>
      <w:r>
        <w:rPr>
          <w:color w:val="191970"/>
        </w:rPr>
        <w:t xml:space="preserve">1995-2005</w:t>
      </w:r>
      <w:r>
        <w:t xml:space="preserve">.</w:t>
      </w:r>
    </w:p>
    <w:p>
      <w:r>
        <w:rPr>
          <w:b/>
        </w:rPr>
        <w:t xml:space="preserve">Kysymys 0</w:t>
      </w:r>
    </w:p>
    <w:p>
      <w:r>
        <w:t xml:space="preserve">Kuka loi KOI8-R-koodauksen?</w:t>
      </w:r>
    </w:p>
    <w:p>
      <w:r>
        <w:rPr>
          <w:b/>
        </w:rPr>
        <w:t xml:space="preserve">Kysymys 1</w:t>
      </w:r>
    </w:p>
    <w:p>
      <w:r>
        <w:t xml:space="preserve">Missä järjestelmässä käytettiin CP1251-koodausta?</w:t>
      </w:r>
    </w:p>
    <w:p>
      <w:r>
        <w:rPr>
          <w:b/>
        </w:rPr>
        <w:t xml:space="preserve">Kysymys 2</w:t>
      </w:r>
    </w:p>
    <w:p>
      <w:r>
        <w:t xml:space="preserve">Missä järjestelmissä käytettiin IBM866-koodausta?</w:t>
      </w:r>
    </w:p>
    <w:p>
      <w:r>
        <w:rPr>
          <w:b/>
        </w:rPr>
        <w:t xml:space="preserve">Kysymys 3</w:t>
      </w:r>
    </w:p>
    <w:p>
      <w:r>
        <w:t xml:space="preserve">Mitä koodausta varhaiset Macit käyttivät?</w:t>
      </w:r>
    </w:p>
    <w:p>
      <w:r>
        <w:rPr>
          <w:b/>
        </w:rPr>
        <w:t xml:space="preserve">Kysymys 4</w:t>
      </w:r>
    </w:p>
    <w:p>
      <w:r>
        <w:t xml:space="preserve">Minä vuosina CP1251-koodausta käytettiin eniten venäläisessä verkkokäytössä?</w:t>
      </w:r>
    </w:p>
    <w:p>
      <w:r>
        <w:rPr>
          <w:b/>
        </w:rPr>
        <w:t xml:space="preserve">Kysymys 5</w:t>
      </w:r>
    </w:p>
    <w:p>
      <w:r>
        <w:t xml:space="preserve">Milloin Microsoft suunnitteli KO18-R:n?</w:t>
      </w:r>
    </w:p>
    <w:p>
      <w:r>
        <w:rPr>
          <w:b/>
        </w:rPr>
        <w:t xml:space="preserve">Kysymys 6</w:t>
      </w:r>
    </w:p>
    <w:p>
      <w:r>
        <w:t xml:space="preserve">Mihin aikaan MS-DOS luotiin?</w:t>
      </w:r>
    </w:p>
    <w:p>
      <w:r>
        <w:rPr>
          <w:b/>
        </w:rPr>
        <w:t xml:space="preserve">Kysymys 7</w:t>
      </w:r>
    </w:p>
    <w:p>
      <w:r>
        <w:t xml:space="preserve">Minkä haittavaikutuksen K018-R:n luominen aiheutti?</w:t>
      </w:r>
    </w:p>
    <w:p>
      <w:r>
        <w:rPr>
          <w:b/>
        </w:rPr>
        <w:t xml:space="preserve">Kysymys 8</w:t>
      </w:r>
    </w:p>
    <w:p>
      <w:r>
        <w:t xml:space="preserve">Miten K018-R:n aiheuttama kaaos päättyi?</w:t>
      </w:r>
    </w:p>
    <w:p>
      <w:r>
        <w:rPr>
          <w:b/>
        </w:rPr>
        <w:t xml:space="preserve">Kysymys 9</w:t>
      </w:r>
    </w:p>
    <w:p>
      <w:r>
        <w:t xml:space="preserve">Missä K018-R:stä tuli defacto-standardi?</w:t>
      </w:r>
    </w:p>
    <w:p>
      <w:r>
        <w:rPr>
          <w:b/>
        </w:rPr>
        <w:t xml:space="preserve">Teksti numero 23</w:t>
      </w:r>
    </w:p>
    <w:p>
      <w:r>
        <w:rPr>
          <w:color w:val="DCDCDC"/>
        </w:rPr>
        <w:t xml:space="preserve">Venäjän tiedeakatemian </w:t>
      </w:r>
      <w:r>
        <w:rPr>
          <w:color w:val="A9A9A9"/>
        </w:rPr>
        <w:t xml:space="preserve">venäjän kielen instituutin </w:t>
      </w:r>
      <w:r>
        <w:t xml:space="preserve">mukaan </w:t>
      </w:r>
      <w:r>
        <w:rPr>
          <w:color w:val="2F4F4F"/>
        </w:rPr>
        <w:t xml:space="preserve">korostuksen </w:t>
      </w:r>
      <w:r>
        <w:t xml:space="preserve">merkitsemiseen voidaan ja joskus pitääkin käyttää vapaaehtoista akuuttia aksenttia (знак ударения)</w:t>
      </w:r>
      <w:r>
        <w:t xml:space="preserve">. Sitä käytetään esimerkiksi erottamaan toisistaan muuten identtiset sanat toisistaan, erityisesti silloin, kun asiayhteys ei tee sitä ilmeiseksi: замо́к/за́мок (lukko/linna</w:t>
      </w:r>
      <w:r>
        <w:t xml:space="preserve">), сто́ящий/стоя́щий (arvokas/seisova</w:t>
      </w:r>
      <w:r>
        <w:t xml:space="preserve">), чудно́/чу́дно (tämä on outoa/tämä </w:t>
      </w:r>
      <w:r>
        <w:rPr>
          <w:color w:val="A0522D"/>
        </w:rPr>
        <w:t xml:space="preserve">on ihmeellistä</w:t>
      </w:r>
      <w:r>
        <w:t xml:space="preserve">), молоде́ц/мо́лодец (attaboy/hieno nuori mies), узна́ю/узнаю́ (opin sen/tunnistan sen), отреза́ть/отре́зать (leikataan/on leikannut); ilmaisemaan harvinaisten sanojen, erityisesti henkilö- ja sukunimien, oikeaa ääntämistä (афе́ра, гу́ру, Гарси́я, Оле́ша, Фе́рми) ja osoittamaan, mikä on lauseen korostettu sana (Ты́ съел печенье?/Ты съе́л печенье?/Ты съел пече́нье? - Söitkö sinä keksin?/Söitkö sinä keksin?/Olitko se keksi, jonka söit?). Painotusmerkit ovat pakollisia </w:t>
      </w:r>
      <w:r>
        <w:rPr>
          <w:color w:val="191970"/>
        </w:rPr>
        <w:t xml:space="preserve">leksikaalisissa sanakirjoissa </w:t>
      </w:r>
      <w:r>
        <w:rPr>
          <w:color w:val="228B22"/>
        </w:rPr>
        <w:t xml:space="preserve">ja </w:t>
      </w:r>
      <w:r>
        <w:t xml:space="preserve">lapsille tai venäjän kielen oppijoille tarkoitetuissa </w:t>
      </w:r>
      <w:r>
        <w:rPr>
          <w:color w:val="228B22"/>
        </w:rPr>
        <w:t xml:space="preserve">kirjoissa.</w:t>
      </w:r>
    </w:p>
    <w:p>
      <w:r>
        <w:rPr>
          <w:b/>
        </w:rPr>
        <w:t xml:space="preserve">Kysymys 0</w:t>
      </w:r>
    </w:p>
    <w:p>
      <w:r>
        <w:t xml:space="preserve">Mihin organisaatioon Venäjän kielen instituutti kuuluu?</w:t>
      </w:r>
    </w:p>
    <w:p>
      <w:r>
        <w:rPr>
          <w:b/>
        </w:rPr>
        <w:t xml:space="preserve">Kysymys 1</w:t>
      </w:r>
    </w:p>
    <w:p>
      <w:r>
        <w:t xml:space="preserve">Mitä valinnaiset akuutit aksentit voivat tarkoittaa?</w:t>
      </w:r>
    </w:p>
    <w:p>
      <w:r>
        <w:rPr>
          <w:b/>
        </w:rPr>
        <w:t xml:space="preserve">Kysymys 2</w:t>
      </w:r>
    </w:p>
    <w:p>
      <w:r>
        <w:t xml:space="preserve">Mikä eroaa venäjänkielessä sanasta "lukko" vain aksentin perusteella?</w:t>
      </w:r>
    </w:p>
    <w:p>
      <w:r>
        <w:rPr>
          <w:b/>
        </w:rPr>
        <w:t xml:space="preserve">Kysymys 3</w:t>
      </w:r>
    </w:p>
    <w:p>
      <w:r>
        <w:t xml:space="preserve">Mikä eroaa venäjänkielessä sanasta 'tämä on outoa' vain aksentin perusteella?</w:t>
      </w:r>
    </w:p>
    <w:p>
      <w:r>
        <w:rPr>
          <w:b/>
        </w:rPr>
        <w:t xml:space="preserve">Kysymys 4</w:t>
      </w:r>
    </w:p>
    <w:p>
      <w:r>
        <w:t xml:space="preserve">Mikä eroaa venäjänkielisestä sanasta "wothwhile" vain aksentin perusteella?</w:t>
      </w:r>
    </w:p>
    <w:p>
      <w:r>
        <w:rPr>
          <w:b/>
        </w:rPr>
        <w:t xml:space="preserve">Kysymys 5</w:t>
      </w:r>
    </w:p>
    <w:p>
      <w:r>
        <w:t xml:space="preserve">Mikä järjestö kirjoittaa kirjoja venäjänoppijoille?</w:t>
      </w:r>
    </w:p>
    <w:p>
      <w:r>
        <w:rPr>
          <w:b/>
        </w:rPr>
        <w:t xml:space="preserve">Kysymys 6</w:t>
      </w:r>
    </w:p>
    <w:p>
      <w:r>
        <w:t xml:space="preserve">Mitä Venäjän tiedeakatemian mukaan pitäisi käyttää venäjän kielen oppijoiden opettamiseen?</w:t>
      </w:r>
    </w:p>
    <w:p>
      <w:r>
        <w:rPr>
          <w:b/>
        </w:rPr>
        <w:t xml:space="preserve">Kysymys 7</w:t>
      </w:r>
    </w:p>
    <w:p>
      <w:r>
        <w:t xml:space="preserve">Mitä lapset tuntevat, kun he oppivat venäjää?</w:t>
      </w:r>
    </w:p>
    <w:p>
      <w:r>
        <w:rPr>
          <w:b/>
        </w:rPr>
        <w:t xml:space="preserve">Kysymys 8</w:t>
      </w:r>
    </w:p>
    <w:p>
      <w:r>
        <w:t xml:space="preserve">Missä kontekstin käyttö on pakollista lapsille ja venäjän kielen oppijoille?</w:t>
      </w:r>
    </w:p>
    <w:p>
      <w:r>
        <w:rPr>
          <w:b/>
        </w:rPr>
        <w:t xml:space="preserve">Kysymys 9</w:t>
      </w:r>
    </w:p>
    <w:p>
      <w:r>
        <w:t xml:space="preserve">Mistä venäjän oppija voi yleensä löytää harvinaisia sanoja?</w:t>
      </w:r>
    </w:p>
    <w:p>
      <w:r>
        <w:rPr>
          <w:b/>
        </w:rPr>
        <w:t xml:space="preserve">Tekstin numero 24</w:t>
      </w:r>
    </w:p>
    <w:p>
      <w:r>
        <w:t xml:space="preserve">Kielessä on viisi vokaalia (tai </w:t>
      </w:r>
      <w:r>
        <w:rPr>
          <w:color w:val="A9A9A9"/>
        </w:rPr>
        <w:t xml:space="preserve">kuusi </w:t>
      </w:r>
      <w:r>
        <w:rPr>
          <w:color w:val="DCDCDC"/>
        </w:rPr>
        <w:t xml:space="preserve">Pietarin fonologisen koulukunnan </w:t>
      </w:r>
      <w:r>
        <w:t xml:space="preserve">mukaan</w:t>
      </w:r>
      <w:r>
        <w:t xml:space="preserve">), jotka kirjoitetaan eri kirjaimilla riippuen siitä</w:t>
      </w:r>
      <w:r>
        <w:rPr>
          <w:color w:val="2F4F4F"/>
        </w:rPr>
        <w:t xml:space="preserve">, onko edeltävä konsonantti palatalisoitu vai ei</w:t>
      </w:r>
      <w:r>
        <w:t xml:space="preserve">. </w:t>
      </w:r>
      <w:r>
        <w:t xml:space="preserve">Konsonantit ovat tyypillisesti </w:t>
      </w:r>
      <w:r>
        <w:rPr>
          <w:color w:val="556B2F"/>
        </w:rPr>
        <w:t xml:space="preserve">tavallisia ja palatalisoituja pareja, joita </w:t>
      </w:r>
      <w:r>
        <w:t xml:space="preserve">perinteisesti kutsutaan koviksi ja pehmeiksi (kovat konsonantit ovat usein velarisoituja, erityisesti ennen etuvokaaleja, kuten </w:t>
      </w:r>
      <w:r>
        <w:rPr>
          <w:color w:val="6B8E23"/>
        </w:rPr>
        <w:t xml:space="preserve">irlannissa</w:t>
      </w:r>
      <w:r>
        <w:t xml:space="preserve">). </w:t>
      </w:r>
      <w:r>
        <w:rPr>
          <w:color w:val="A0522D"/>
        </w:rPr>
        <w:t xml:space="preserve">Moskovan murteeseen </w:t>
      </w:r>
      <w:r>
        <w:t xml:space="preserve">perustuvassa standardikielessä </w:t>
      </w:r>
      <w:r>
        <w:t xml:space="preserve">on </w:t>
      </w:r>
      <w:r>
        <w:rPr>
          <w:color w:val="228B22"/>
        </w:rPr>
        <w:t xml:space="preserve">voimakas </w:t>
      </w:r>
      <w:r>
        <w:t xml:space="preserve">painotus ja </w:t>
      </w:r>
      <w:r>
        <w:rPr>
          <w:color w:val="191970"/>
        </w:rPr>
        <w:t xml:space="preserve">kohtalainen </w:t>
      </w:r>
      <w:r>
        <w:t xml:space="preserve">äänenkorkeuden vaihtelu. Korostetut vokaalit ovat jonkin verran pidennettyjä, kun taas korostamattomat vokaalit </w:t>
      </w:r>
      <w:r>
        <w:rPr>
          <w:color w:val="8B0000"/>
        </w:rPr>
        <w:t xml:space="preserve">lyhenevät yleensä lähes tiiviiksi vokaaleiksi tai epäselväksi schwaksi</w:t>
      </w:r>
      <w:r>
        <w:t xml:space="preserve">. (Katso myös: vokaalien pienentyminen venäjän kielessä.)</w:t>
      </w:r>
    </w:p>
    <w:p>
      <w:r>
        <w:rPr>
          <w:b/>
        </w:rPr>
        <w:t xml:space="preserve">Kysymys 0</w:t>
      </w:r>
    </w:p>
    <w:p>
      <w:r>
        <w:t xml:space="preserve">Kuka sanoo, että venäjän kielessä on 6 vokaalia?</w:t>
      </w:r>
    </w:p>
    <w:p>
      <w:r>
        <w:rPr>
          <w:b/>
        </w:rPr>
        <w:t xml:space="preserve">Kysymys 1</w:t>
      </w:r>
    </w:p>
    <w:p>
      <w:r>
        <w:t xml:space="preserve">Milloin venäjän vokaalit kirjoitetaan eri tavalla?</w:t>
      </w:r>
    </w:p>
    <w:p>
      <w:r>
        <w:rPr>
          <w:b/>
        </w:rPr>
        <w:t xml:space="preserve">Kysymys 2</w:t>
      </w:r>
    </w:p>
    <w:p>
      <w:r>
        <w:t xml:space="preserve">Mihin murteeseen vakiovenäjä perustuu?</w:t>
      </w:r>
    </w:p>
    <w:p>
      <w:r>
        <w:rPr>
          <w:b/>
        </w:rPr>
        <w:t xml:space="preserve">Kysymys 3</w:t>
      </w:r>
    </w:p>
    <w:p>
      <w:r>
        <w:t xml:space="preserve">Missä kielessä venäjän kieli kohtelee kovia konsonantteja samalla tavalla kuin venäjän kieli?</w:t>
      </w:r>
    </w:p>
    <w:p>
      <w:r>
        <w:rPr>
          <w:b/>
        </w:rPr>
        <w:t xml:space="preserve">Kysymys 4</w:t>
      </w:r>
    </w:p>
    <w:p>
      <w:r>
        <w:t xml:space="preserve">Mitä tehdään korostamattomille vokaaleille?</w:t>
      </w:r>
    </w:p>
    <w:p>
      <w:r>
        <w:rPr>
          <w:b/>
        </w:rPr>
        <w:t xml:space="preserve">Kysymys 5</w:t>
      </w:r>
    </w:p>
    <w:p>
      <w:r>
        <w:t xml:space="preserve">Kuinka monta luokkaa Pietarin fonologisessa koulussa on?</w:t>
      </w:r>
    </w:p>
    <w:p>
      <w:r>
        <w:rPr>
          <w:b/>
        </w:rPr>
        <w:t xml:space="preserve">Kysymys 6</w:t>
      </w:r>
    </w:p>
    <w:p>
      <w:r>
        <w:t xml:space="preserve">Milloin irlantilaiset vokaalit kirjoitetaan eri tavalla?</w:t>
      </w:r>
    </w:p>
    <w:p>
      <w:r>
        <w:rPr>
          <w:b/>
        </w:rPr>
        <w:t xml:space="preserve">Kysymys 7</w:t>
      </w:r>
    </w:p>
    <w:p>
      <w:r>
        <w:t xml:space="preserve">Millaisia vokaalipareja irlannissa on?</w:t>
      </w:r>
    </w:p>
    <w:p>
      <w:r>
        <w:rPr>
          <w:b/>
        </w:rPr>
        <w:t xml:space="preserve">Kysymys 8</w:t>
      </w:r>
    </w:p>
    <w:p>
      <w:r>
        <w:t xml:space="preserve">Millaisia painotuksia irlannin kielessä on?</w:t>
      </w:r>
    </w:p>
    <w:p>
      <w:r>
        <w:rPr>
          <w:b/>
        </w:rPr>
        <w:t xml:space="preserve">Kysymys 9</w:t>
      </w:r>
    </w:p>
    <w:p>
      <w:r>
        <w:t xml:space="preserve">Mikä on irlannin sävelkorkeuden vaihtelu?</w:t>
      </w:r>
    </w:p>
    <w:p>
      <w:r>
        <w:rPr>
          <w:b/>
        </w:rPr>
        <w:t xml:space="preserve">Teksti numero 25</w:t>
      </w:r>
    </w:p>
    <w:p>
      <w:r>
        <w:t xml:space="preserve">Venäjä erottuu toisistaan erityisesti useimpien konsonanttien palatalisaation perusteella. Vaikka /k/, /ɡ/, /x/:llä on palatalisoituja allofoneja [kʲ, ɡʲ, xʲ], vain /kʲ/:tä voidaan pitää </w:t>
      </w:r>
      <w:r>
        <w:rPr>
          <w:color w:val="A9A9A9"/>
        </w:rPr>
        <w:t xml:space="preserve">foneemina</w:t>
      </w:r>
      <w:r>
        <w:t xml:space="preserve">, vaikka se on marginaalinen eikä sitä yleensä pidetä </w:t>
      </w:r>
      <w:r>
        <w:rPr>
          <w:color w:val="DCDCDC"/>
        </w:rPr>
        <w:t xml:space="preserve">erottuvana </w:t>
      </w:r>
      <w:r>
        <w:t xml:space="preserve">(ainoa natiivin minimipari, joka puoltaa /kʲ/:n pitämistä erillisenä foneemina, on </w:t>
      </w:r>
      <w:r>
        <w:rPr>
          <w:color w:val="2F4F4F"/>
        </w:rPr>
        <w:t xml:space="preserve">"это ткёт" ([ˈɛtə tkʲɵt], 'se kutoo')/"tämä кот" ([ˈɛtət kot], 'tämä kissa'))</w:t>
      </w:r>
      <w:r>
        <w:t xml:space="preserve">. </w:t>
      </w:r>
      <w:r>
        <w:t xml:space="preserve">Palatalisaatio tarkoittaa</w:t>
      </w:r>
      <w:r>
        <w:rPr>
          <w:color w:val="556B2F"/>
        </w:rPr>
        <w:t xml:space="preserve">, että </w:t>
      </w:r>
      <w:r>
        <w:rPr>
          <w:color w:val="6B8E23"/>
        </w:rPr>
        <w:t xml:space="preserve">kielen keskipiste kohoaa konsonantin artikulaation aikana ja sen jälkeen</w:t>
      </w:r>
      <w:r>
        <w:t xml:space="preserve">. </w:t>
      </w:r>
      <w:r>
        <w:t xml:space="preserve">Tapauksissa /tʲ/ ja /dʲ/ kieli on nostettu tarpeeksi ylös, jotta saadaan aikaan </w:t>
      </w:r>
      <w:r>
        <w:rPr>
          <w:color w:val="A0522D"/>
        </w:rPr>
        <w:t xml:space="preserve">lievää frikaatiota (affrikaattiäänteitä)</w:t>
      </w:r>
      <w:r>
        <w:t xml:space="preserve">. Nämä äänteet: /t, d, ts, s, z, n ja rʲ/ ovat dentaalisia, eli ne lausutaan </w:t>
      </w:r>
      <w:r>
        <w:rPr>
          <w:color w:val="228B22"/>
        </w:rPr>
        <w:t xml:space="preserve">kielen kärki hampaita vasten eikä alveoliharjaa vasten</w:t>
      </w:r>
      <w:r>
        <w:t xml:space="preserve">.</w:t>
      </w:r>
    </w:p>
    <w:p>
      <w:r>
        <w:rPr>
          <w:b/>
        </w:rPr>
        <w:t xml:space="preserve">Kysymys 0</w:t>
      </w:r>
    </w:p>
    <w:p>
      <w:r>
        <w:t xml:space="preserve">Mitä /kʲ/ voitaisiin ottaa huomioon?</w:t>
      </w:r>
    </w:p>
    <w:p>
      <w:r>
        <w:rPr>
          <w:b/>
        </w:rPr>
        <w:t xml:space="preserve">Kysymys 1</w:t>
      </w:r>
    </w:p>
    <w:p>
      <w:r>
        <w:t xml:space="preserve">Mitä on palatalisaatio?</w:t>
      </w:r>
    </w:p>
    <w:p>
      <w:r>
        <w:rPr>
          <w:b/>
        </w:rPr>
        <w:t xml:space="preserve">Kysymys 2</w:t>
      </w:r>
    </w:p>
    <w:p>
      <w:r>
        <w:t xml:space="preserve">Miten "hammaslääketieteelliset" äänteet lausutaan?</w:t>
      </w:r>
    </w:p>
    <w:p>
      <w:r>
        <w:rPr>
          <w:b/>
        </w:rPr>
        <w:t xml:space="preserve">Kysymys 3</w:t>
      </w:r>
    </w:p>
    <w:p>
      <w:r>
        <w:t xml:space="preserve">Mitä voitaisiin harkita?</w:t>
      </w:r>
    </w:p>
    <w:p>
      <w:r>
        <w:rPr>
          <w:b/>
        </w:rPr>
        <w:t xml:space="preserve">Kysymys 4</w:t>
      </w:r>
    </w:p>
    <w:p>
      <w:r>
        <w:t xml:space="preserve">G:tä pidetään marginaalisena, mutta mitä ei pidetä?</w:t>
      </w:r>
    </w:p>
    <w:p>
      <w:r>
        <w:rPr>
          <w:b/>
        </w:rPr>
        <w:t xml:space="preserve">Kysymys 5</w:t>
      </w:r>
    </w:p>
    <w:p>
      <w:r>
        <w:t xml:space="preserve">Mikä on ainoa minimipari, joka osoittaa, että g on erillinen foneemi?</w:t>
      </w:r>
    </w:p>
    <w:p>
      <w:r>
        <w:rPr>
          <w:b/>
        </w:rPr>
        <w:t xml:space="preserve">Kysymys 6</w:t>
      </w:r>
    </w:p>
    <w:p>
      <w:r>
        <w:t xml:space="preserve">Mitä tarkoittaa allofoni?</w:t>
      </w:r>
    </w:p>
    <w:p>
      <w:r>
        <w:rPr>
          <w:b/>
        </w:rPr>
        <w:t xml:space="preserve">Kysymys 7</w:t>
      </w:r>
    </w:p>
    <w:p>
      <w:r>
        <w:t xml:space="preserve">Mitä kieli tuottaa g:n ja x:n kanssa?</w:t>
      </w:r>
    </w:p>
    <w:p>
      <w:r>
        <w:rPr>
          <w:b/>
        </w:rPr>
        <w:t xml:space="preserve">Teksti numero 26</w:t>
      </w:r>
    </w:p>
    <w:p>
      <w:r>
        <w:t xml:space="preserve">Historiallisten tietojen perusteella </w:t>
      </w:r>
      <w:r>
        <w:rPr>
          <w:color w:val="A9A9A9"/>
        </w:rPr>
        <w:t xml:space="preserve">noin vuonna </w:t>
      </w:r>
      <w:r>
        <w:rPr>
          <w:color w:val="DCDCDC"/>
        </w:rPr>
        <w:t xml:space="preserve">1000 jKr. </w:t>
      </w:r>
      <w:r>
        <w:t xml:space="preserve">suuressa osassa nykyistä Euroopan Venäjää, Ukrainaa ja Valko-Venäjää vallitseva etninen ryhmä oli slaavien itäinen haara, joka puhui </w:t>
      </w:r>
      <w:r>
        <w:rPr>
          <w:color w:val="2F4F4F"/>
        </w:rPr>
        <w:t xml:space="preserve">läheisesti toisiinsa liittyvää </w:t>
      </w:r>
      <w:r>
        <w:t xml:space="preserve">murreryhmää. Tämän alueen poliittinen yhdistyminen Kiovan Rusiin </w:t>
      </w:r>
      <w:r>
        <w:rPr>
          <w:color w:val="556B2F"/>
        </w:rPr>
        <w:t xml:space="preserve">noin vuonna 880</w:t>
      </w:r>
      <w:r>
        <w:t xml:space="preserve">, josta </w:t>
      </w:r>
      <w:r>
        <w:rPr>
          <w:color w:val="6B8E23"/>
        </w:rPr>
        <w:t xml:space="preserve">nykyiset Venäjä, Ukraina ja Valko-Venäjä ovat peräisin</w:t>
      </w:r>
      <w:r>
        <w:t xml:space="preserve">, vakiinnutti </w:t>
      </w:r>
      <w:r>
        <w:rPr>
          <w:color w:val="A0522D"/>
        </w:rPr>
        <w:t xml:space="preserve">vanhan itäslaavin kielen </w:t>
      </w:r>
      <w:r>
        <w:t xml:space="preserve">kirjalliseksi ja kaupalliseksi kieleksi. Sitä </w:t>
      </w:r>
      <w:r>
        <w:t xml:space="preserve">seurasi pian kristinuskon omaksuminen vuonna </w:t>
      </w:r>
      <w:r>
        <w:rPr>
          <w:color w:val="228B22"/>
        </w:rPr>
        <w:t xml:space="preserve">988 </w:t>
      </w:r>
      <w:r>
        <w:t xml:space="preserve">ja eteläslaavilaisen vanhan kirkkoslaavin käyttöönotto liturgisena ja virallisena kielenä. Bysantin kreikan kielen lainaukset ja kalskeeraukset alkoivat tuolloin siirtyä vanhaan itäslaaviin ja puhuttuihin murteisiin, mikä puolestaan muutti myös vanhaa kirkkoslaavin kieltä.</w:t>
      </w:r>
    </w:p>
    <w:p>
      <w:r>
        <w:rPr>
          <w:b/>
        </w:rPr>
        <w:t xml:space="preserve">Kysymys 0</w:t>
      </w:r>
    </w:p>
    <w:p>
      <w:r>
        <w:t xml:space="preserve">Milloin itäslaaveista tuli hallitseva ryhmä Ukrainan alueella?</w:t>
      </w:r>
    </w:p>
    <w:p>
      <w:r>
        <w:rPr>
          <w:b/>
        </w:rPr>
        <w:t xml:space="preserve">Kysymys 1</w:t>
      </w:r>
    </w:p>
    <w:p>
      <w:r>
        <w:t xml:space="preserve">Milloin Kievan Rus' perustettiin?</w:t>
      </w:r>
    </w:p>
    <w:p>
      <w:r>
        <w:rPr>
          <w:b/>
        </w:rPr>
        <w:t xml:space="preserve">Kysymys 2</w:t>
      </w:r>
    </w:p>
    <w:p>
      <w:r>
        <w:t xml:space="preserve">Mitä maita Kievan Rusista tuli?</w:t>
      </w:r>
    </w:p>
    <w:p>
      <w:r>
        <w:rPr>
          <w:b/>
        </w:rPr>
        <w:t xml:space="preserve">Kysymys 3</w:t>
      </w:r>
    </w:p>
    <w:p>
      <w:r>
        <w:t xml:space="preserve">Mikä oli Kievan Rusin pääkieli?</w:t>
      </w:r>
    </w:p>
    <w:p>
      <w:r>
        <w:rPr>
          <w:b/>
        </w:rPr>
        <w:t xml:space="preserve">Kysymys 4</w:t>
      </w:r>
    </w:p>
    <w:p>
      <w:r>
        <w:t xml:space="preserve">Milloin Kievan Rus' otti kristinuskon käyttöön?</w:t>
      </w:r>
    </w:p>
    <w:p>
      <w:r>
        <w:rPr>
          <w:b/>
        </w:rPr>
        <w:t xml:space="preserve">Kysymys 5</w:t>
      </w:r>
    </w:p>
    <w:p>
      <w:r>
        <w:t xml:space="preserve">Mitä murreryhmää kristityt puhuivat vuonna 1000 jKr?</w:t>
      </w:r>
    </w:p>
    <w:p>
      <w:r>
        <w:rPr>
          <w:b/>
        </w:rPr>
        <w:t xml:space="preserve">Kysymys 6</w:t>
      </w:r>
    </w:p>
    <w:p>
      <w:r>
        <w:t xml:space="preserve">Milloin muodostettiin bysanttilainen kreikka?</w:t>
      </w:r>
    </w:p>
    <w:p>
      <w:r>
        <w:rPr>
          <w:b/>
        </w:rPr>
        <w:t xml:space="preserve">Kysymys 7</w:t>
      </w:r>
    </w:p>
    <w:p>
      <w:r>
        <w:t xml:space="preserve">Milloin historiallisia merkintöjä pidettiin ensimmäisen kerran?</w:t>
      </w:r>
    </w:p>
    <w:p>
      <w:r>
        <w:rPr>
          <w:b/>
        </w:rPr>
        <w:t xml:space="preserve">Kysymys 8</w:t>
      </w:r>
    </w:p>
    <w:p>
      <w:r>
        <w:t xml:space="preserve">Minkä kaupallisen kielen kristityt ottivat käyttöön vuonna 880?</w:t>
      </w:r>
    </w:p>
    <w:p>
      <w:r>
        <w:rPr>
          <w:b/>
        </w:rPr>
        <w:t xml:space="preserve">Kysymys 9</w:t>
      </w:r>
    </w:p>
    <w:p>
      <w:r>
        <w:t xml:space="preserve">Mitkä maat ovat peräisin Kreikasta?</w:t>
      </w:r>
    </w:p>
    <w:p>
      <w:r>
        <w:rPr>
          <w:b/>
        </w:rPr>
        <w:t xml:space="preserve">Teksti numero 27</w:t>
      </w:r>
    </w:p>
    <w:p>
      <w:r>
        <w:t xml:space="preserve">Pietari Suuren (Пётр Вели́кий, Pyótr Velíkiy) poliittisiin uudistuksiin liittyi aakkosten uudistus, ja ne saavuttivat tavoitteensa </w:t>
      </w:r>
      <w:r>
        <w:rPr>
          <w:color w:val="A9A9A9"/>
        </w:rPr>
        <w:t xml:space="preserve">maallistumisesta ja länsimaistumisesta</w:t>
      </w:r>
      <w:r>
        <w:t xml:space="preserve">. </w:t>
      </w:r>
      <w:r>
        <w:t xml:space="preserve">Lohkoja erikoissanastoa omaksuttiin </w:t>
      </w:r>
      <w:r>
        <w:rPr>
          <w:color w:val="DCDCDC"/>
        </w:rPr>
        <w:t xml:space="preserve">Länsi-Euroopan kielistä</w:t>
      </w:r>
      <w:r>
        <w:t xml:space="preserve">. </w:t>
      </w:r>
      <w:r>
        <w:t xml:space="preserve">Vuoteen </w:t>
      </w:r>
      <w:r>
        <w:rPr>
          <w:color w:val="2F4F4F"/>
        </w:rPr>
        <w:t xml:space="preserve">1800 </w:t>
      </w:r>
      <w:r>
        <w:t xml:space="preserve">mennessä </w:t>
      </w:r>
      <w:r>
        <w:rPr>
          <w:color w:val="556B2F"/>
        </w:rPr>
        <w:t xml:space="preserve">merkittävä osa </w:t>
      </w:r>
      <w:r>
        <w:t xml:space="preserve">herrasväestä puhui </w:t>
      </w:r>
      <w:r>
        <w:t xml:space="preserve">päivittäin </w:t>
      </w:r>
      <w:r>
        <w:rPr>
          <w:color w:val="6B8E23"/>
        </w:rPr>
        <w:t xml:space="preserve">ranskaa ja </w:t>
      </w:r>
      <w:r>
        <w:t xml:space="preserve">joskus </w:t>
      </w:r>
      <w:r>
        <w:rPr>
          <w:color w:val="A0522D"/>
        </w:rPr>
        <w:t xml:space="preserve">saksaa</w:t>
      </w:r>
      <w:r>
        <w:rPr>
          <w:color w:val="2F4F4F"/>
        </w:rPr>
        <w:t xml:space="preserve">. </w:t>
      </w:r>
      <w:r>
        <w:t xml:space="preserve">Monissa 1800-luvun venäläisissä romaaneissa, esimerkiksi </w:t>
      </w:r>
      <w:r>
        <w:rPr>
          <w:color w:val="228B22"/>
        </w:rPr>
        <w:t xml:space="preserve">Leo </w:t>
      </w:r>
      <w:r>
        <w:t xml:space="preserve">Tolstoin (Лев Толсто́й) </w:t>
      </w:r>
      <w:r>
        <w:rPr>
          <w:color w:val="191970"/>
        </w:rPr>
        <w:t xml:space="preserve">Sota ja rauha </w:t>
      </w:r>
      <w:r>
        <w:t xml:space="preserve">-teoksessa</w:t>
      </w:r>
      <w:r>
        <w:t xml:space="preserve">, on kokonaisia kappaleita ja jopa sivuja </w:t>
      </w:r>
      <w:r>
        <w:rPr>
          <w:color w:val="8B0000"/>
        </w:rPr>
        <w:t xml:space="preserve">ranskaksi </w:t>
      </w:r>
      <w:r>
        <w:t xml:space="preserve">ilman käännöstä, koska oletettiin, että koulutetut lukijat eivät tarvitsisi käännöstä.</w:t>
      </w:r>
    </w:p>
    <w:p>
      <w:r>
        <w:rPr>
          <w:b/>
        </w:rPr>
        <w:t xml:space="preserve">Kysymys 0</w:t>
      </w:r>
    </w:p>
    <w:p>
      <w:r>
        <w:t xml:space="preserve">Mistä venäjä on saanut erikoissanaston?</w:t>
      </w:r>
    </w:p>
    <w:p>
      <w:r>
        <w:rPr>
          <w:b/>
        </w:rPr>
        <w:t xml:space="preserve">Kysymys 1</w:t>
      </w:r>
    </w:p>
    <w:p>
      <w:r>
        <w:t xml:space="preserve">Mikä toinen kieli oli yleinen venäläisten aatelisten keskuudessa vuoteen 1800 mennessä?</w:t>
      </w:r>
    </w:p>
    <w:p>
      <w:r>
        <w:rPr>
          <w:b/>
        </w:rPr>
        <w:t xml:space="preserve">Kysymys 2</w:t>
      </w:r>
    </w:p>
    <w:p>
      <w:r>
        <w:t xml:space="preserve">Mikä kolmas kieli oli yleinen venäläisten aatelisten keskuudessa vuoteen 1800 mennessä?</w:t>
      </w:r>
    </w:p>
    <w:p>
      <w:r>
        <w:rPr>
          <w:b/>
        </w:rPr>
        <w:t xml:space="preserve">Kysymys 3</w:t>
      </w:r>
    </w:p>
    <w:p>
      <w:r>
        <w:t xml:space="preserve">Kuka kirjoitti "Sodan ja rauhan"?</w:t>
      </w:r>
    </w:p>
    <w:p>
      <w:r>
        <w:rPr>
          <w:b/>
        </w:rPr>
        <w:t xml:space="preserve">Kysymys 4</w:t>
      </w:r>
    </w:p>
    <w:p>
      <w:r>
        <w:t xml:space="preserve">Mikä kieli esiintyi usein venäläisissä romaaneissa ilman käännöstä?</w:t>
      </w:r>
    </w:p>
    <w:p>
      <w:r>
        <w:rPr>
          <w:b/>
        </w:rPr>
        <w:t xml:space="preserve">Kysymys 5</w:t>
      </w:r>
    </w:p>
    <w:p>
      <w:r>
        <w:t xml:space="preserve">Minä vuonna Pietari Suuri nousi valtaan?</w:t>
      </w:r>
    </w:p>
    <w:p>
      <w:r>
        <w:rPr>
          <w:b/>
        </w:rPr>
        <w:t xml:space="preserve">Kysymys 6</w:t>
      </w:r>
    </w:p>
    <w:p>
      <w:r>
        <w:t xml:space="preserve">Mitä Pietari Suuri kirjoitti vuonna 1800?</w:t>
      </w:r>
    </w:p>
    <w:p>
      <w:r>
        <w:rPr>
          <w:b/>
        </w:rPr>
        <w:t xml:space="preserve">Kysymys 7</w:t>
      </w:r>
    </w:p>
    <w:p>
      <w:r>
        <w:t xml:space="preserve">Mikä oli Pietari Suuren tavoite kirjoittaessaan Sota ja rauha -teosta?</w:t>
      </w:r>
    </w:p>
    <w:p>
      <w:r>
        <w:rPr>
          <w:b/>
        </w:rPr>
        <w:t xml:space="preserve">Kysymys 8</w:t>
      </w:r>
    </w:p>
    <w:p>
      <w:r>
        <w:t xml:space="preserve">Kuinka monta saksalaista muutti Ranskaan vuonna 1800?</w:t>
      </w:r>
    </w:p>
    <w:p>
      <w:r>
        <w:rPr>
          <w:b/>
        </w:rPr>
        <w:t xml:space="preserve">Kysymys 9</w:t>
      </w:r>
    </w:p>
    <w:p>
      <w:r>
        <w:t xml:space="preserve">Mitä Tolstoi kirjoitti Saksan uudistamiseksi?</w:t>
      </w:r>
    </w:p>
    <w:p>
      <w:r>
        <w:rPr>
          <w:b/>
        </w:rPr>
        <w:t xml:space="preserve">Tekstin numero 28</w:t>
      </w:r>
    </w:p>
    <w:p>
      <w:r>
        <w:rPr>
          <w:color w:val="A9A9A9"/>
        </w:rPr>
        <w:t xml:space="preserve">Nykyaikaisen kirjakielen </w:t>
      </w:r>
      <w:r>
        <w:t xml:space="preserve">katsotaan yleensä syntyneen </w:t>
      </w:r>
      <w:r>
        <w:rPr>
          <w:color w:val="DCDCDC"/>
        </w:rPr>
        <w:t xml:space="preserve">Aleksandr Puškinin </w:t>
      </w:r>
      <w:r>
        <w:t xml:space="preserve">(Алекса́ндр Пу́шкин</w:t>
      </w:r>
      <w:r>
        <w:t xml:space="preserve">) aikana </w:t>
      </w:r>
      <w:r>
        <w:t xml:space="preserve">1800-luvun ensimmäisellä kolmanneksella. Puškin mullisti venäläisen kirjallisuuden </w:t>
      </w:r>
      <w:r>
        <w:rPr>
          <w:color w:val="2F4F4F"/>
        </w:rPr>
        <w:t xml:space="preserve">hylkäämällä </w:t>
      </w:r>
      <w:r>
        <w:rPr>
          <w:color w:val="556B2F"/>
        </w:rPr>
        <w:t xml:space="preserve">arkaaisen kieliopin ja sanaston </w:t>
      </w:r>
      <w:r>
        <w:t xml:space="preserve">(niin sanottu "высо́кий стиль" - "korkea tyyli") ja suosimalla sen </w:t>
      </w:r>
      <w:r>
        <w:rPr>
          <w:color w:val="6B8E23"/>
        </w:rPr>
        <w:t xml:space="preserve">ajan puhekielessä esiintyvää kielioppia ja sanastoa</w:t>
      </w:r>
      <w:r>
        <w:t xml:space="preserve">. </w:t>
      </w:r>
      <w:r>
        <w:t xml:space="preserve">Nuoremmilla lukijoilla saattaa olla nykyäänkin vain </w:t>
      </w:r>
      <w:r>
        <w:rPr>
          <w:color w:val="A0522D"/>
        </w:rPr>
        <w:t xml:space="preserve">pieniä vaikeuksia </w:t>
      </w:r>
      <w:r>
        <w:t xml:space="preserve">ymmärtää joitakin Pushkinin tekstien sanoja, sillä </w:t>
      </w:r>
      <w:r>
        <w:rPr>
          <w:color w:val="228B22"/>
        </w:rPr>
        <w:t xml:space="preserve">suhteellisen harvat </w:t>
      </w:r>
      <w:r>
        <w:t xml:space="preserve">Pushkinin käyttämät sanat ovat muuttuneet arkaaisiksi tai muuttaneet merkitystään. Itse asiassa monet 1800-luvun alun venäläisten kirjailijoiden, erityisesti Pushkinin, Mihail Lermontovin (Михаи́л Ле́рмонтов) ja Nikolai Gogolin (Никола́й Го́голь) käyttämät ilmaisut, Aleksander Gribojedov (Алекса́ндр Грибое́дов), </w:t>
      </w:r>
      <w:r>
        <w:rPr>
          <w:color w:val="191970"/>
        </w:rPr>
        <w:t xml:space="preserve">tulivat sananlaskuiksi tai sanonnoiksi, joita esiintyy usein jopa nykyajan venäläisessä puhekielessä</w:t>
      </w:r>
      <w:r>
        <w:t xml:space="preserve">.</w:t>
      </w:r>
    </w:p>
    <w:p>
      <w:r>
        <w:rPr>
          <w:b/>
        </w:rPr>
        <w:t xml:space="preserve">Kysymys 0</w:t>
      </w:r>
    </w:p>
    <w:p>
      <w:r>
        <w:t xml:space="preserve">Kuka mullisti modernin venäjän kielen?</w:t>
      </w:r>
    </w:p>
    <w:p>
      <w:r>
        <w:rPr>
          <w:b/>
        </w:rPr>
        <w:t xml:space="preserve">Kysymys 1</w:t>
      </w:r>
    </w:p>
    <w:p>
      <w:r>
        <w:t xml:space="preserve">Mitä Pushkin hylkäsi vanhemmasta venäjän kielestä?</w:t>
      </w:r>
    </w:p>
    <w:p>
      <w:r>
        <w:rPr>
          <w:b/>
        </w:rPr>
        <w:t xml:space="preserve">Kysymys 2</w:t>
      </w:r>
    </w:p>
    <w:p>
      <w:r>
        <w:t xml:space="preserve">Mitä oli "korkea tyyli"?</w:t>
      </w:r>
    </w:p>
    <w:p>
      <w:r>
        <w:rPr>
          <w:b/>
        </w:rPr>
        <w:t xml:space="preserve">Kysymys 3</w:t>
      </w:r>
    </w:p>
    <w:p>
      <w:r>
        <w:t xml:space="preserve">Mitä tapahtui joillekin Pushkinin kirjoitusten ilmauksille?</w:t>
      </w:r>
    </w:p>
    <w:p>
      <w:r>
        <w:rPr>
          <w:b/>
        </w:rPr>
        <w:t xml:space="preserve">Kysymys 4</w:t>
      </w:r>
    </w:p>
    <w:p>
      <w:r>
        <w:t xml:space="preserve">Mikä on peräisin Lermontovin ajalta?</w:t>
      </w:r>
    </w:p>
    <w:p>
      <w:r>
        <w:rPr>
          <w:b/>
        </w:rPr>
        <w:t xml:space="preserve">Kysymys 5</w:t>
      </w:r>
    </w:p>
    <w:p>
      <w:r>
        <w:t xml:space="preserve">Miten Lermontov mullisti venäläisen kirjallisuuden?</w:t>
      </w:r>
    </w:p>
    <w:p>
      <w:r>
        <w:rPr>
          <w:b/>
        </w:rPr>
        <w:t xml:space="preserve">Kysymys 6</w:t>
      </w:r>
    </w:p>
    <w:p>
      <w:r>
        <w:t xml:space="preserve">Mitä Lermontov suosi arkaaisen kieliopin ja sanaston sijaan?</w:t>
      </w:r>
    </w:p>
    <w:p>
      <w:r>
        <w:rPr>
          <w:b/>
        </w:rPr>
        <w:t xml:space="preserve">Kysymys 7</w:t>
      </w:r>
    </w:p>
    <w:p>
      <w:r>
        <w:t xml:space="preserve">Millaisia vaikeuksia Gogolilla oli Lermontovin tekstejä lukiessaan?</w:t>
      </w:r>
    </w:p>
    <w:p>
      <w:r>
        <w:rPr>
          <w:b/>
        </w:rPr>
        <w:t xml:space="preserve">Kysymys 8</w:t>
      </w:r>
    </w:p>
    <w:p>
      <w:r>
        <w:t xml:space="preserve">Kuinka moni Lermontovin käyttämistä sanoista on muuttunut vanhanaikaiseksi?</w:t>
      </w:r>
    </w:p>
    <w:p>
      <w:r>
        <w:rPr>
          <w:b/>
        </w:rPr>
        <w:t xml:space="preserve">Tekstin numero 29</w:t>
      </w:r>
    </w:p>
    <w:p>
      <w:r>
        <w:t xml:space="preserve">Neuvostoliiton aikana </w:t>
      </w:r>
      <w:r>
        <w:rPr>
          <w:color w:val="A9A9A9"/>
        </w:rPr>
        <w:t xml:space="preserve">muiden etnisten ryhmien kieliä koskeva politiikka </w:t>
      </w:r>
      <w:r>
        <w:t xml:space="preserve">vaihteli käytännössä. Vaikka kullakin muodostavalla tasavallalla oli oma virallinen kielensä, </w:t>
      </w:r>
      <w:r>
        <w:rPr>
          <w:color w:val="DCDCDC"/>
        </w:rPr>
        <w:t xml:space="preserve">yhdistävä rooli ja ylempi asema </w:t>
      </w:r>
      <w:r>
        <w:t xml:space="preserve">oli varattu </w:t>
      </w:r>
      <w:r>
        <w:rPr>
          <w:color w:val="2F4F4F"/>
        </w:rPr>
        <w:t xml:space="preserve">venäjälle, </w:t>
      </w:r>
      <w:r>
        <w:t xml:space="preserve">vaikka se julistettiin viralliseksi kieleksi vasta vuonna </w:t>
      </w:r>
      <w:r>
        <w:rPr>
          <w:color w:val="556B2F"/>
        </w:rPr>
        <w:t xml:space="preserve">1990</w:t>
      </w:r>
      <w:r>
        <w:t xml:space="preserve">. </w:t>
      </w:r>
      <w:r>
        <w:rPr>
          <w:color w:val="6B8E23"/>
        </w:rPr>
        <w:t xml:space="preserve">Neuvostoliiton hajottua </w:t>
      </w:r>
      <w:r>
        <w:rPr>
          <w:color w:val="A0522D"/>
        </w:rPr>
        <w:t xml:space="preserve">vuonna 1991 </w:t>
      </w:r>
      <w:r>
        <w:t xml:space="preserve">useat uudet itsenäiset valtiot ovat edistäneet äidinkielensä käyttöä, mikä on osittain kumonnut venäjän kielen etuoikeutetun aseman, vaikka venäjän kielen asema Neuvostoliiton jälkeisen kansallisen keskustelun kielenä on jatkunut koko alueella.</w:t>
      </w:r>
    </w:p>
    <w:p>
      <w:r>
        <w:rPr>
          <w:b/>
        </w:rPr>
        <w:t xml:space="preserve">Kysymys 0</w:t>
      </w:r>
    </w:p>
    <w:p>
      <w:r>
        <w:t xml:space="preserve">Milloin Neuvostoliitto hajosi?</w:t>
      </w:r>
    </w:p>
    <w:p>
      <w:r>
        <w:rPr>
          <w:b/>
        </w:rPr>
        <w:t xml:space="preserve">Kysymys 1</w:t>
      </w:r>
    </w:p>
    <w:p>
      <w:r>
        <w:t xml:space="preserve">Milloin Neuvostoliitto teki venäjän kielestä virallisen kielen?</w:t>
      </w:r>
    </w:p>
    <w:p>
      <w:r>
        <w:rPr>
          <w:b/>
        </w:rPr>
        <w:t xml:space="preserve">Kysymys 2</w:t>
      </w:r>
    </w:p>
    <w:p>
      <w:r>
        <w:t xml:space="preserve">Mikä epävirallinen asema venäjällä oli Neuvostoliitossa ennen vuotta 1990?</w:t>
      </w:r>
    </w:p>
    <w:p>
      <w:r>
        <w:rPr>
          <w:b/>
        </w:rPr>
        <w:t xml:space="preserve">Kysymys 3</w:t>
      </w:r>
    </w:p>
    <w:p>
      <w:r>
        <w:t xml:space="preserve">Mikä julistettiin perustuslaillisten tasavaltojen viralliseksi kieleksi vuonna 1991?</w:t>
      </w:r>
    </w:p>
    <w:p>
      <w:r>
        <w:rPr>
          <w:b/>
        </w:rPr>
        <w:t xml:space="preserve">Kysymys 4</w:t>
      </w:r>
    </w:p>
    <w:p>
      <w:r>
        <w:t xml:space="preserve">Mikä politiikka vaihteli käytännössä vuonna 1991?</w:t>
      </w:r>
    </w:p>
    <w:p>
      <w:r>
        <w:rPr>
          <w:b/>
        </w:rPr>
        <w:t xml:space="preserve">Kysymys 5</w:t>
      </w:r>
    </w:p>
    <w:p>
      <w:r>
        <w:t xml:space="preserve">Minä vuonna muut etniset ryhmät luopuivat äidinkielestä?</w:t>
      </w:r>
    </w:p>
    <w:p>
      <w:r>
        <w:rPr>
          <w:b/>
        </w:rPr>
        <w:t xml:space="preserve">Kysymys 6</w:t>
      </w:r>
    </w:p>
    <w:p>
      <w:r>
        <w:t xml:space="preserve">Minä vuonna perustuslaillisilla tasavalloilla ei ollut virallista kieltä?</w:t>
      </w:r>
    </w:p>
    <w:p>
      <w:r>
        <w:rPr>
          <w:b/>
        </w:rPr>
        <w:t xml:space="preserve">Kysymys 7</w:t>
      </w:r>
    </w:p>
    <w:p>
      <w:r>
        <w:t xml:space="preserve">Mistä kansallisessa keskustelussa puhuttiin vuonna 1990?</w:t>
      </w:r>
    </w:p>
    <w:p>
      <w:r>
        <w:rPr>
          <w:b/>
        </w:rPr>
        <w:t xml:space="preserve">Tekstin numero 30</w:t>
      </w:r>
    </w:p>
    <w:p>
      <w:r>
        <w:t xml:space="preserve">Mukaan luvut julkaistiin vuonna </w:t>
      </w:r>
      <w:r>
        <w:rPr>
          <w:color w:val="A9A9A9"/>
        </w:rPr>
        <w:t xml:space="preserve">2006 </w:t>
      </w:r>
      <w:r>
        <w:t xml:space="preserve">lehdessä "Demoskop Weekly" </w:t>
      </w:r>
      <w:r>
        <w:rPr>
          <w:color w:val="DCDCDC"/>
        </w:rPr>
        <w:t xml:space="preserve">tutkimus varajohtaja </w:t>
      </w:r>
      <w:r>
        <w:t xml:space="preserve">Research Center for Sociological Research of </w:t>
      </w:r>
      <w:r>
        <w:rPr>
          <w:color w:val="2F4F4F"/>
        </w:rPr>
        <w:t xml:space="preserve">opetus- ja tiedeministeriön </w:t>
      </w:r>
      <w:r>
        <w:rPr>
          <w:color w:val="556B2F"/>
        </w:rPr>
        <w:t xml:space="preserve">(Venäjä) </w:t>
      </w:r>
      <w:r>
        <w:t xml:space="preserve">Arefyev A. L., venäjän kieli on vähitellen menettää </w:t>
      </w:r>
      <w:r>
        <w:rPr>
          <w:color w:val="6B8E23"/>
        </w:rPr>
        <w:t xml:space="preserve">asemaansa maailmassa </w:t>
      </w:r>
      <w:r>
        <w:t xml:space="preserve">yleensä, ja Venäjällä erityisesti. Vuonna </w:t>
      </w:r>
      <w:r>
        <w:rPr>
          <w:color w:val="A0522D"/>
        </w:rPr>
        <w:t xml:space="preserve">2012 </w:t>
      </w:r>
      <w:r>
        <w:rPr>
          <w:color w:val="228B22"/>
        </w:rPr>
        <w:t xml:space="preserve">A. L. Arefjev </w:t>
      </w:r>
      <w:r>
        <w:t xml:space="preserve">julkaisi uuden tutkimuksen </w:t>
      </w:r>
      <w:r>
        <w:rPr>
          <w:color w:val="191970"/>
        </w:rPr>
        <w:t xml:space="preserve">"Venäjän kieli 1900-21. vuosisatojen vaihteessa", </w:t>
      </w:r>
      <w:r>
        <w:t xml:space="preserve">jossa hän vahvisti päätelmänsä venäjän kielen edelleen heikkenevästä suuntauksesta kaikilla maailman alueilla (havainnot julkaistu vuonna 2013 lehdessä "Demoskop Weekly"). </w:t>
      </w:r>
      <w:r>
        <w:rPr>
          <w:color w:val="8B0000"/>
        </w:rPr>
        <w:t xml:space="preserve">Entisen Neuvostoliiton maissa venäjän kieli on vähitellen korvautumassa paikallisilla kielillä.</w:t>
      </w:r>
      <w:r>
        <w:t xml:space="preserve"> Tällä hetkellä venäjän kielen puhujien määrä maailmassa riippuu venäläisten määrästä maailmassa (tärkeimpinä lähteinä venäjän kielen jakelu) ja Venäjän kokonaisväestöstä (jossa venäjä on virallinen kieli).</w:t>
      </w:r>
    </w:p>
    <w:p>
      <w:r>
        <w:rPr>
          <w:b/>
        </w:rPr>
        <w:t xml:space="preserve">Kysymys 0</w:t>
      </w:r>
    </w:p>
    <w:p>
      <w:r>
        <w:t xml:space="preserve">Mihin osastoon sosiologisen tutkimuksen tutkimuskeskus kuuluu?</w:t>
      </w:r>
    </w:p>
    <w:p>
      <w:r>
        <w:rPr>
          <w:b/>
        </w:rPr>
        <w:t xml:space="preserve">Kysymys 1</w:t>
      </w:r>
    </w:p>
    <w:p>
      <w:r>
        <w:t xml:space="preserve">Kuka kirjoitti "Venäjän kieli 1900-21. vuosisadan vaihteessa"?</w:t>
      </w:r>
    </w:p>
    <w:p>
      <w:r>
        <w:rPr>
          <w:b/>
        </w:rPr>
        <w:t xml:space="preserve">Kysymys 2</w:t>
      </w:r>
    </w:p>
    <w:p>
      <w:r>
        <w:t xml:space="preserve">Milloin "Venäjän kieli 1900-21. vuosisadan vaihteessa" julkaistiin?</w:t>
      </w:r>
    </w:p>
    <w:p>
      <w:r>
        <w:rPr>
          <w:b/>
        </w:rPr>
        <w:t xml:space="preserve">Kysymys 3</w:t>
      </w:r>
    </w:p>
    <w:p>
      <w:r>
        <w:t xml:space="preserve">Mitä Arefjev sanoo, että Venäjälle tapahtuu?</w:t>
      </w:r>
    </w:p>
    <w:p>
      <w:r>
        <w:rPr>
          <w:b/>
        </w:rPr>
        <w:t xml:space="preserve">Kysymys 4</w:t>
      </w:r>
    </w:p>
    <w:p>
      <w:r>
        <w:t xml:space="preserve">Mikä tutkimus julkaistiin vuonna 2006?</w:t>
      </w:r>
    </w:p>
    <w:p>
      <w:r>
        <w:rPr>
          <w:b/>
        </w:rPr>
        <w:t xml:space="preserve">Kysymys 5</w:t>
      </w:r>
    </w:p>
    <w:p>
      <w:r>
        <w:t xml:space="preserve">Minä vuonna A. L. Arefjev työskenteli Demoskop Weeklyn palveluksessa?</w:t>
      </w:r>
    </w:p>
    <w:p>
      <w:r>
        <w:rPr>
          <w:b/>
        </w:rPr>
        <w:t xml:space="preserve">Kysymys 6</w:t>
      </w:r>
    </w:p>
    <w:p>
      <w:r>
        <w:t xml:space="preserve">Mitä paikalliset kielet yleensä menettävät?</w:t>
      </w:r>
    </w:p>
    <w:p>
      <w:r>
        <w:rPr>
          <w:b/>
        </w:rPr>
        <w:t xml:space="preserve">Kysymys 7</w:t>
      </w:r>
    </w:p>
    <w:p>
      <w:r>
        <w:t xml:space="preserve">Mihin osastoon Demoskop Weekly kuuluu Venäjällä?</w:t>
      </w:r>
    </w:p>
    <w:p>
      <w:r>
        <w:rPr>
          <w:b/>
        </w:rPr>
        <w:t xml:space="preserve">Kysymys 8</w:t>
      </w:r>
    </w:p>
    <w:p>
      <w:r>
        <w:t xml:space="preserve">Mikä on ollut A. L. Arefjevin asema Demoskop Weeklyssä vuodesta 2012 lähtien?</w:t>
      </w:r>
    </w:p>
    <w:p>
      <w:r>
        <w:br w:type="page"/>
      </w:r>
    </w:p>
    <w:p>
      <w:r>
        <w:rPr>
          <w:b/>
          <w:u w:val="single"/>
        </w:rPr>
        <w:t xml:space="preserve">Asiakirjan numero 403</w:t>
      </w:r>
    </w:p>
    <w:p>
      <w:r>
        <w:rPr>
          <w:b/>
        </w:rPr>
        <w:t xml:space="preserve">Tekstin numero 0</w:t>
      </w:r>
    </w:p>
    <w:p>
      <w:r>
        <w:t xml:space="preserve">Yhdysvaltain ilmavoimat (USAF) on </w:t>
      </w:r>
      <w:r>
        <w:rPr>
          <w:color w:val="A9A9A9"/>
        </w:rPr>
        <w:t xml:space="preserve">Yhdysvaltain asevoimien ilmasodankäynnin palvelushaara </w:t>
      </w:r>
      <w:r>
        <w:t xml:space="preserve">ja yksi </w:t>
      </w:r>
      <w:r>
        <w:rPr>
          <w:color w:val="DCDCDC"/>
        </w:rPr>
        <w:t xml:space="preserve">seitsemästä </w:t>
      </w:r>
      <w:r>
        <w:t xml:space="preserve">Yhdysvaltain virkapuvusta. USAF oli alun perin osa Yhdysvaltain armeijaa, mutta se muodostettiin erilliseksi sotilashaaraksi </w:t>
      </w:r>
      <w:r>
        <w:rPr>
          <w:color w:val="2F4F4F"/>
        </w:rPr>
        <w:t xml:space="preserve">18. syyskuuta </w:t>
      </w:r>
      <w:r>
        <w:t xml:space="preserve">1947 </w:t>
      </w:r>
      <w:r>
        <w:rPr>
          <w:color w:val="556B2F"/>
        </w:rPr>
        <w:t xml:space="preserve">vuoden 1947 kansallisen turvallisuuslain (National Security Act of 1947</w:t>
      </w:r>
      <w:r>
        <w:t xml:space="preserve">) nojalla</w:t>
      </w:r>
      <w:r>
        <w:t xml:space="preserve">. Se on Yhdysvaltain armeijan viimeisin muodostettu haara, ja se on maailman suurin ja yksi maailman teknisesti kehittyneimmistä ilmavoimista. USAF:n ydintoiminnot ovat </w:t>
      </w:r>
      <w:r>
        <w:rPr>
          <w:color w:val="6B8E23"/>
        </w:rPr>
        <w:t xml:space="preserve">ydinaseiden torjuntaoperaatiot</w:t>
      </w:r>
      <w:r>
        <w:t xml:space="preserve">, erikoisoperaatiot, ilmaherruus, maailmanlaajuinen integroitu tiedustelutoiminta, avaruusherruus, johtaminen ja valvonta, kyberavaruuden herruus, henkilöstön talteenotto, maailmanlaajuinen tarkkuushyökkäys, kumppanuuksien rakentaminen, nopea maailmanlaajuinen liikkuvuus ja ketterä taistelutuki.</w:t>
      </w:r>
    </w:p>
    <w:p>
      <w:r>
        <w:rPr>
          <w:b/>
        </w:rPr>
        <w:t xml:space="preserve">Kysymys 0</w:t>
      </w:r>
    </w:p>
    <w:p>
      <w:r>
        <w:t xml:space="preserve">Mikä on USAF?</w:t>
      </w:r>
    </w:p>
    <w:p>
      <w:r>
        <w:rPr>
          <w:b/>
        </w:rPr>
        <w:t xml:space="preserve">Kysymys 1</w:t>
      </w:r>
    </w:p>
    <w:p>
      <w:r>
        <w:t xml:space="preserve">Kuinka monta univormupalvelua Yhdysvalloissa on?</w:t>
      </w:r>
    </w:p>
    <w:p>
      <w:r>
        <w:rPr>
          <w:b/>
        </w:rPr>
        <w:t xml:space="preserve">Kysymys 2</w:t>
      </w:r>
    </w:p>
    <w:p>
      <w:r>
        <w:t xml:space="preserve">Milloin USAF erosi Yhdysvaltain armeijasta?</w:t>
      </w:r>
    </w:p>
    <w:p>
      <w:r>
        <w:rPr>
          <w:b/>
        </w:rPr>
        <w:t xml:space="preserve">Kysymys 3</w:t>
      </w:r>
    </w:p>
    <w:p>
      <w:r>
        <w:t xml:space="preserve">Millä lailla USAF perustettiin?</w:t>
      </w:r>
    </w:p>
    <w:p>
      <w:r>
        <w:rPr>
          <w:b/>
        </w:rPr>
        <w:t xml:space="preserve">Kysymys 4</w:t>
      </w:r>
    </w:p>
    <w:p>
      <w:r>
        <w:t xml:space="preserve">Mikä on yksi USAF:n tehtävistä?</w:t>
      </w:r>
    </w:p>
    <w:p>
      <w:r>
        <w:rPr>
          <w:b/>
        </w:rPr>
        <w:t xml:space="preserve">Teksti numero 1</w:t>
      </w:r>
    </w:p>
    <w:p>
      <w:r>
        <w:t xml:space="preserve">Yhdysvaltain ilmavoimat on ilmavoimien ministeriöön kuuluva sotilasyksikkö, joka on yksi </w:t>
      </w:r>
      <w:r>
        <w:t xml:space="preserve">puolustusministeriön </w:t>
      </w:r>
      <w:r>
        <w:rPr>
          <w:color w:val="A9A9A9"/>
        </w:rPr>
        <w:t xml:space="preserve">kolmesta </w:t>
      </w:r>
      <w:r>
        <w:t xml:space="preserve">sotilasministeriöstä</w:t>
      </w:r>
      <w:r>
        <w:t xml:space="preserve">.</w:t>
      </w:r>
      <w:r>
        <w:t xml:space="preserve"> Ilmavoimia johtaa ilmavoimien siviiliministeri, joka raportoi </w:t>
      </w:r>
      <w:r>
        <w:rPr>
          <w:color w:val="DCDCDC"/>
        </w:rPr>
        <w:t xml:space="preserve">puolustusministerille ja jonka </w:t>
      </w:r>
      <w:r>
        <w:t xml:space="preserve">presidentti nimittää </w:t>
      </w:r>
      <w:r>
        <w:rPr>
          <w:color w:val="2F4F4F"/>
        </w:rPr>
        <w:t xml:space="preserve">senaatin </w:t>
      </w:r>
      <w:r>
        <w:t xml:space="preserve">vahvistuksella</w:t>
      </w:r>
      <w:r>
        <w:t xml:space="preserve">.</w:t>
      </w:r>
      <w:r>
        <w:t xml:space="preserve"> Ilmavoimien ministeriön korkein sotilasvirkailija on </w:t>
      </w:r>
      <w:r>
        <w:rPr>
          <w:color w:val="556B2F"/>
        </w:rPr>
        <w:t xml:space="preserve">ilmavoimien esikuntapäällikkö, joka </w:t>
      </w:r>
      <w:r>
        <w:t xml:space="preserve">valvoo ilmavoimien yksiköitä ja toimii yhteisen esikuntapäällikön jäsenenä. Ilmavoimien taistelu- ja liikkuvuusjoukot on määrätty </w:t>
      </w:r>
      <w:r>
        <w:rPr>
          <w:color w:val="6B8E23"/>
        </w:rPr>
        <w:t xml:space="preserve">puolustusministerin </w:t>
      </w:r>
      <w:r>
        <w:t xml:space="preserve">ohjeiden mukaisesti </w:t>
      </w:r>
      <w:r>
        <w:t xml:space="preserve">taisteluosaston komentajien alaisuuteen, eikä ilmavoimien ministerillä tai esikuntapäälliköllä ole operatiivista komentovaltaa niihin.</w:t>
      </w:r>
    </w:p>
    <w:p>
      <w:r>
        <w:rPr>
          <w:b/>
        </w:rPr>
        <w:t xml:space="preserve">Kysymys 0</w:t>
      </w:r>
    </w:p>
    <w:p>
      <w:r>
        <w:t xml:space="preserve">Kuinka monta osastoa puolustusministeriössä on?</w:t>
      </w:r>
    </w:p>
    <w:p>
      <w:r>
        <w:rPr>
          <w:b/>
        </w:rPr>
        <w:t xml:space="preserve">Kysymys 1</w:t>
      </w:r>
    </w:p>
    <w:p>
      <w:r>
        <w:t xml:space="preserve">Kenelle ilmavoimien ministeri tällä hetkellä raportoi? </w:t>
      </w:r>
    </w:p>
    <w:p>
      <w:r>
        <w:rPr>
          <w:b/>
        </w:rPr>
        <w:t xml:space="preserve">Kysymys 2</w:t>
      </w:r>
    </w:p>
    <w:p>
      <w:r>
        <w:t xml:space="preserve">Minkä hallinnonalan on vahvistettava presidentin nimitys ilmavoimien ministeriksi? </w:t>
      </w:r>
    </w:p>
    <w:p>
      <w:r>
        <w:rPr>
          <w:b/>
        </w:rPr>
        <w:t xml:space="preserve">Kysymys 3</w:t>
      </w:r>
    </w:p>
    <w:p>
      <w:r>
        <w:t xml:space="preserve">Kuka toimii yhteisen esikuntapäällikön jäsenenä?</w:t>
      </w:r>
    </w:p>
    <w:p>
      <w:r>
        <w:rPr>
          <w:b/>
        </w:rPr>
        <w:t xml:space="preserve">Kysymys 4</w:t>
      </w:r>
    </w:p>
    <w:p>
      <w:r>
        <w:t xml:space="preserve">Kuka antaa ilmavoimille taistelutehtäviä? </w:t>
      </w:r>
    </w:p>
    <w:p>
      <w:r>
        <w:rPr>
          <w:b/>
        </w:rPr>
        <w:t xml:space="preserve">Teksti numero 2</w:t>
      </w:r>
    </w:p>
    <w:p>
      <w:r>
        <w:t xml:space="preserve">Ilmavoimat tarkensi hiljattain käsitystään keskeisistä tehtävistä ja vastuualueista, joita se suorittaa sotilaslääninä, ja virtaviivaisti aiemmin kuusi erillistä voimavaraa ja seitsemäntoista operatiivista toimintoa </w:t>
      </w:r>
      <w:r>
        <w:rPr>
          <w:color w:val="A9A9A9"/>
        </w:rPr>
        <w:t xml:space="preserve">kahteentoista </w:t>
      </w:r>
      <w:r>
        <w:t xml:space="preserve">ydintoimintoon, joita käytetään koko doktriinin, organisaation, koulutuksen, varusteiden, johtajuuden, koulutuksen, henkilöstön ja tilojen kirjossa. Nämä ydintoiminnot ilmentävät tapoja, joilla ilmavoimat soveltuvat erityisesti ja asianmukaisesti </w:t>
      </w:r>
      <w:r>
        <w:rPr>
          <w:color w:val="DCDCDC"/>
        </w:rPr>
        <w:t xml:space="preserve">edistämään kansallista turvallisuutta, </w:t>
      </w:r>
      <w:r>
        <w:t xml:space="preserve">mutta ne eivät välttämättä ilmaise kaikkia ilmavoimien panosta kansakunnan hyväksi. On korostettava, että </w:t>
      </w:r>
      <w:r>
        <w:rPr>
          <w:color w:val="2F4F4F"/>
        </w:rPr>
        <w:t xml:space="preserve">ydintoiminnot </w:t>
      </w:r>
      <w:r>
        <w:t xml:space="preserve">eivät itsessään ole doktriinisia rakennelmia.</w:t>
      </w:r>
    </w:p>
    <w:p>
      <w:r>
        <w:rPr>
          <w:b/>
        </w:rPr>
        <w:t xml:space="preserve">Kysymys 0</w:t>
      </w:r>
    </w:p>
    <w:p>
      <w:r>
        <w:t xml:space="preserve">Kuinka moniin ydintoimintoihin ilmavoimat on äskettäin vähentänyt tehtäviään? </w:t>
      </w:r>
    </w:p>
    <w:p>
      <w:r>
        <w:rPr>
          <w:b/>
        </w:rPr>
        <w:t xml:space="preserve">Kysymys 1</w:t>
      </w:r>
    </w:p>
    <w:p>
      <w:r>
        <w:t xml:space="preserve">Mitä nämä ilmavoimien ydintoiminnot ilmaisevat? </w:t>
      </w:r>
    </w:p>
    <w:p>
      <w:r>
        <w:rPr>
          <w:b/>
        </w:rPr>
        <w:t xml:space="preserve">Kysymys 2</w:t>
      </w:r>
    </w:p>
    <w:p>
      <w:r>
        <w:t xml:space="preserve">Mitä ei pidetä ilmavoimien doktriinisina rakenteina? </w:t>
      </w:r>
    </w:p>
    <w:p>
      <w:r>
        <w:rPr>
          <w:b/>
        </w:rPr>
        <w:t xml:space="preserve">Teksti numero 3</w:t>
      </w:r>
    </w:p>
    <w:p>
      <w:r>
        <w:rPr>
          <w:color w:val="A9A9A9"/>
        </w:rPr>
        <w:t xml:space="preserve">Assure/Dissuade/Deter </w:t>
      </w:r>
      <w:r>
        <w:t xml:space="preserve">on tehtäväkokonaisuus, joka perustuu ilmavoimien valmiuteen suorittaa </w:t>
      </w:r>
      <w:r>
        <w:rPr>
          <w:color w:val="DCDCDC"/>
        </w:rPr>
        <w:t xml:space="preserve">ydiniskuoperaatiot sekä </w:t>
      </w:r>
      <w:r>
        <w:t xml:space="preserve">erityistoimiin, joita toteutetaan liittolaisten vakuuttamiseksi osana laajennettua pelotetta. </w:t>
      </w:r>
      <w:r>
        <w:t xml:space="preserve">Turvallisuuden edistämiseen vaikuttaa osaltaan se, </w:t>
      </w:r>
      <w:r>
        <w:rPr>
          <w:color w:val="2F4F4F"/>
        </w:rPr>
        <w:t xml:space="preserve">että muita estetään hankkimasta tai levittämästä joukkotuhoaseita </w:t>
      </w:r>
      <w:r>
        <w:t xml:space="preserve">ja niiden toimittamiseen tarvittavia välineitä, ja se on myös olennainen osa tätä tehtävää. Lisäksi tarvitaan erilaisia pelotusstrategioita eri vastustajien pelottamiseksi, olivatpa ne sitten kansallisvaltioita tai muita kuin valtiollisia tai kansainvälisiä toimijoita. Ilmavoimat ylläpitää ja esittelee uskottavia pelotevoimia onnistuneiden näkyvien esittelyjen ja harjoitusten avulla, joilla varmistetaan liittolaiset, estetään joukkotuhoaseiden leviäminen ja pelotellaan mahdollisia vastustajia toimista, jotka uhkaavat </w:t>
      </w:r>
      <w:r>
        <w:rPr>
          <w:color w:val="556B2F"/>
        </w:rPr>
        <w:t xml:space="preserve">Yhdysvaltojen kansallista turvallisuutta </w:t>
      </w:r>
      <w:r>
        <w:t xml:space="preserve">tai Yhdysvaltojen, sen liittolaisten ja ystävien väestöä ja sijoitettuja asevoimia.</w:t>
      </w:r>
    </w:p>
    <w:p>
      <w:r>
        <w:rPr>
          <w:b/>
        </w:rPr>
        <w:t xml:space="preserve">Kysymys 0</w:t>
      </w:r>
    </w:p>
    <w:p>
      <w:r>
        <w:t xml:space="preserve">Mikä on ilmavoimien tehtäväkokonaisuus, johon kuuluu ydiniskuoperaatioita? </w:t>
      </w:r>
    </w:p>
    <w:p>
      <w:r>
        <w:rPr>
          <w:b/>
        </w:rPr>
        <w:t xml:space="preserve">Kysymys 1</w:t>
      </w:r>
    </w:p>
    <w:p>
      <w:r>
        <w:t xml:space="preserve">Miten ilmavoimat edistää liittolaistensa turvallisuutta? </w:t>
      </w:r>
    </w:p>
    <w:p>
      <w:r>
        <w:rPr>
          <w:b/>
        </w:rPr>
        <w:t xml:space="preserve">Kysymys 2</w:t>
      </w:r>
    </w:p>
    <w:p>
      <w:r>
        <w:t xml:space="preserve">Millä mahdolliset vastustajat uhkaavat, jonka Yhdysvaltain ilmavoimat estävät? </w:t>
      </w:r>
    </w:p>
    <w:p>
      <w:r>
        <w:rPr>
          <w:b/>
        </w:rPr>
        <w:t xml:space="preserve">Kysymys 3</w:t>
      </w:r>
    </w:p>
    <w:p>
      <w:r>
        <w:t xml:space="preserve">Mitä Yhdysvaltain ilmavoimat on valmis tekemään liittolaistensa tukemiseksi? </w:t>
      </w:r>
    </w:p>
    <w:p>
      <w:r>
        <w:rPr>
          <w:b/>
        </w:rPr>
        <w:t xml:space="preserve">Teksti numero 4</w:t>
      </w:r>
    </w:p>
    <w:p>
      <w:r>
        <w:t xml:space="preserve">Ydinaseiskulla tarkoitetaan </w:t>
      </w:r>
      <w:r>
        <w:rPr>
          <w:color w:val="A9A9A9"/>
        </w:rPr>
        <w:t xml:space="preserve">ydinaseiden kykyä iskeä nopeasti ja tarkasti kohteisiin, joita </w:t>
      </w:r>
      <w:r>
        <w:t xml:space="preserve">vihollinen pitää tärkeinä, tuhoisalla tavalla. Kriisin sattuessa </w:t>
      </w:r>
      <w:r>
        <w:rPr>
          <w:color w:val="DCDCDC"/>
        </w:rPr>
        <w:t xml:space="preserve">ydinaseiskuvalmiuksien </w:t>
      </w:r>
      <w:r>
        <w:t xml:space="preserve">nopea luominen ja tarvittaessa </w:t>
      </w:r>
      <w:r>
        <w:rPr>
          <w:color w:val="DCDCDC"/>
        </w:rPr>
        <w:t xml:space="preserve">käyttöönotto </w:t>
      </w:r>
      <w:r>
        <w:t xml:space="preserve">osoittaa Yhdysvaltojen päättäväisyyttä ja voi saada vastustajan muuttamaan kansallista etuamme uhkaavaksi katsottua toimintatapaa. Jos pelotevaikutus epäonnistuu, </w:t>
      </w:r>
      <w:r>
        <w:rPr>
          <w:color w:val="2F4F4F"/>
        </w:rPr>
        <w:t xml:space="preserve">presidentti </w:t>
      </w:r>
      <w:r>
        <w:t xml:space="preserve">voi antaa luvan täsmälliseen, räätälöityyn vastatoimiin, joilla konflikti lopetetaan mahdollisimman alhaisella tasolla ja jotka johtavat vihollisuuksien nopeaan lopettamiseen. Konfliktin jälkeen uskottavan ydinpelotekyvyn palauttaminen ennalleen estää uudet hyökkäykset. Ilmavoimat voivat esittää uskottavia voimavaroja joko </w:t>
      </w:r>
      <w:r>
        <w:rPr>
          <w:color w:val="556B2F"/>
        </w:rPr>
        <w:t xml:space="preserve">Manner-Yhdysvalloissa</w:t>
      </w:r>
      <w:r>
        <w:t xml:space="preserve">, operaatioalueella tai molemmilla alueilla pelotellakseen tehokkaasti kaikkia mahdollisia vastustajia, joita 2000-luvulla on suunniteltu. Siksi ilmavoimilla olisi oltava kyky ottaa käyttöön, kouluttaa, määrätä, kouluttaa ja harjoitella yksilöitä ja yksiköitä, jotta ne voivat nopeasti ja tehokkaasti suorittaa tehtäviä, jotka tukevat </w:t>
      </w:r>
      <w:r>
        <w:rPr>
          <w:color w:val="6B8E23"/>
        </w:rPr>
        <w:t xml:space="preserve">Yhdysvaltojen NDO:n tavoitteita</w:t>
      </w:r>
      <w:r>
        <w:t xml:space="preserve">. Ilmavoimat harjoittaa ja arvioi säännöllisesti kaikkia ydinoperaatioiden osa-alueita varmistaakseen korkean suorituskyvyn.</w:t>
      </w:r>
    </w:p>
    <w:p>
      <w:r>
        <w:rPr>
          <w:b/>
        </w:rPr>
        <w:t xml:space="preserve">Kysymys 0</w:t>
      </w:r>
    </w:p>
    <w:p>
      <w:r>
        <w:t xml:space="preserve">Mikä on ydiniskun määritelmä? </w:t>
      </w:r>
    </w:p>
    <w:p>
      <w:r>
        <w:rPr>
          <w:b/>
        </w:rPr>
        <w:t xml:space="preserve">Kysymys 1</w:t>
      </w:r>
    </w:p>
    <w:p>
      <w:r>
        <w:t xml:space="preserve">Millä Yhdysvaltain ilmavoimien toimilla voitaisiin estää vastustajia uhkaamasta Yhdysvaltain turvallisuutta? </w:t>
      </w:r>
    </w:p>
    <w:p>
      <w:r>
        <w:rPr>
          <w:b/>
        </w:rPr>
        <w:t xml:space="preserve">Kysymys 2</w:t>
      </w:r>
    </w:p>
    <w:p>
      <w:r>
        <w:t xml:space="preserve">Kenellä Yhdysvalloissa on valtuudet lopettaa konflikti?</w:t>
      </w:r>
    </w:p>
    <w:p>
      <w:r>
        <w:rPr>
          <w:b/>
        </w:rPr>
        <w:t xml:space="preserve">Kysymys 3</w:t>
      </w:r>
    </w:p>
    <w:p>
      <w:r>
        <w:t xml:space="preserve">Mitä organisaatiota Yhdysvaltain ilmavoimat tukee tehtävissään? </w:t>
      </w:r>
    </w:p>
    <w:p>
      <w:r>
        <w:rPr>
          <w:b/>
        </w:rPr>
        <w:t xml:space="preserve">Kysymys 4</w:t>
      </w:r>
    </w:p>
    <w:p>
      <w:r>
        <w:t xml:space="preserve">Mikä on yksi niistä alueista, joilla Yhdysvaltain ilmavoimat voivat suorittaa tehtäviään? </w:t>
      </w:r>
    </w:p>
    <w:p>
      <w:r>
        <w:rPr>
          <w:b/>
        </w:rPr>
        <w:t xml:space="preserve">Teksti numero 5</w:t>
      </w:r>
    </w:p>
    <w:p>
      <w:r>
        <w:rPr>
          <w:color w:val="A9A9A9"/>
        </w:rPr>
        <w:t xml:space="preserve">Ydinvakuus </w:t>
      </w:r>
      <w:r>
        <w:t xml:space="preserve">varmistaa ydintoiminnan turvallisuuden, varmuuden ja tehokkuuden. Poliittisen ja sotilaallisen merkityksensä, tuhovoimansa ja onnettomuuden tai luvattoman teon mahdollisten seurausten vuoksi ydinaseet ja ydinasejärjestelmät vaativat erityistä huomiota ja suojelua rauhan- ja sodan ajan ympäristöönsä liittyviä riskejä ja uhkia vastaan. Ilmavoimat </w:t>
      </w:r>
      <w:r>
        <w:t xml:space="preserve">saavuttaa </w:t>
      </w:r>
      <w:r>
        <w:t xml:space="preserve">yhdessä muiden </w:t>
      </w:r>
      <w:r>
        <w:rPr>
          <w:color w:val="DCDCDC"/>
        </w:rPr>
        <w:t xml:space="preserve">puolustusministeriön tai energiaministeriön </w:t>
      </w:r>
      <w:r>
        <w:t xml:space="preserve">yksiköiden kanssa </w:t>
      </w:r>
      <w:r>
        <w:t xml:space="preserve">korkeatasoisen suojelun tiukalla ydinvakuusohjelmalla. Ohjelma koskee materiaaleja, henkilöstöä ja menettelyjä, jotka edistävät ydinaseiden turvallisuutta, turvajärjestelyjä ja valvontaa, ja näin varmistetaan, ettei ydinonnettomuuksia, vaaratilanteita, häviöitä tai </w:t>
      </w:r>
      <w:r>
        <w:rPr>
          <w:color w:val="2F4F4F"/>
        </w:rPr>
        <w:t xml:space="preserve">luvatonta tai tahatonta käyttöä </w:t>
      </w:r>
      <w:r>
        <w:t xml:space="preserve">(Broken Arrow -tapahtuma) tapahdu.</w:t>
      </w:r>
      <w:r>
        <w:t xml:space="preserve"> Ilmavoimat pyrkii edelleen turvallisiin, varmoihin ja tehokkaisiin ydinaseisiin operatiivisten vaatimusten mukaisesti. Vastustajien, liittolaisten ja Yhdysvaltain kansan on voitava luottaa ilmavoimien kykyyn turvata ydinaseet onnettomuuksilta, varkauksilta, häviämiseltä ja vahingossa tapahtuvalta tai luvattomalta käytöltä. Tämä päivittäinen sitoutuminen </w:t>
      </w:r>
      <w:r>
        <w:rPr>
          <w:color w:val="556B2F"/>
        </w:rPr>
        <w:t xml:space="preserve">tarkkoihin ja luotettaviin ydinaseoperaatioihin </w:t>
      </w:r>
      <w:r>
        <w:t xml:space="preserve">on NDO-operaation uskottavuuden kulmakivi. Positiivinen ydinaseiden johtaminen, valvonta ja viestintä, </w:t>
      </w:r>
      <w:r>
        <w:rPr>
          <w:color w:val="6B8E23"/>
        </w:rPr>
        <w:t xml:space="preserve">tehokas ydinaseiden turvaaminen </w:t>
      </w:r>
      <w:r>
        <w:t xml:space="preserve">ja vankka taistelutuki ovat olennaisen tärkeitä NDO:n kokonaistoiminnalle.</w:t>
      </w:r>
    </w:p>
    <w:p>
      <w:r>
        <w:rPr>
          <w:b/>
        </w:rPr>
        <w:t xml:space="preserve">Kysymys 0</w:t>
      </w:r>
    </w:p>
    <w:p>
      <w:r>
        <w:t xml:space="preserve">Millä varmistetaan ydintoiminnan turvallisuus? </w:t>
      </w:r>
    </w:p>
    <w:p>
      <w:r>
        <w:rPr>
          <w:b/>
        </w:rPr>
        <w:t xml:space="preserve">Kysymys 1</w:t>
      </w:r>
    </w:p>
    <w:p>
      <w:r>
        <w:t xml:space="preserve">Mikä on Broken Arrow -tapahtuma ydinturvallisuuden alalla? </w:t>
      </w:r>
    </w:p>
    <w:p>
      <w:r>
        <w:rPr>
          <w:b/>
        </w:rPr>
        <w:t xml:space="preserve">Kysymys 2</w:t>
      </w:r>
    </w:p>
    <w:p>
      <w:r>
        <w:t xml:space="preserve">Mikä on NDO:n tehtävä ydinturvallisuuden alalla? </w:t>
      </w:r>
    </w:p>
    <w:p>
      <w:r>
        <w:rPr>
          <w:b/>
        </w:rPr>
        <w:t xml:space="preserve">Kysymys 3</w:t>
      </w:r>
    </w:p>
    <w:p>
      <w:r>
        <w:t xml:space="preserve">Mikä on yksi NDO-tuen viidestä tehtävästä? </w:t>
      </w:r>
    </w:p>
    <w:p>
      <w:r>
        <w:rPr>
          <w:b/>
        </w:rPr>
        <w:t xml:space="preserve">Kysymys 4</w:t>
      </w:r>
    </w:p>
    <w:p>
      <w:r>
        <w:t xml:space="preserve">Minkä muiden Yhdysvaltain yksiköiden kanssa ilmavoimat koordinoi ydinturvallisuutta koskevia toimiaan? </w:t>
      </w:r>
    </w:p>
    <w:p>
      <w:r>
        <w:rPr>
          <w:b/>
        </w:rPr>
        <w:t xml:space="preserve">Teksti numero 6</w:t>
      </w:r>
    </w:p>
    <w:p>
      <w:r>
        <w:rPr>
          <w:color w:val="A9A9A9"/>
        </w:rPr>
        <w:t xml:space="preserve">Offensive Counterair </w:t>
      </w:r>
      <w:r>
        <w:t xml:space="preserve">(OCA) määritellään "</w:t>
      </w:r>
      <w:r>
        <w:rPr>
          <w:color w:val="DCDCDC"/>
        </w:rPr>
        <w:t xml:space="preserve">hyökkäysoperaatioiksi, joiden tarkoituksena on tuhota, häiritä tai neutralisoida vihollisen ilma-alukset, ohjukset, laukaisualustat </w:t>
      </w:r>
      <w:r>
        <w:t xml:space="preserve">ja niitä tukevat rakenteet ja järjestelmät sekä ennen laukaisua että sen jälkeen, mutta mahdollisimman lähellä niiden lähdettä" (JP 1-02)</w:t>
      </w:r>
      <w:r>
        <w:t xml:space="preserve">.</w:t>
      </w:r>
      <w:r>
        <w:t xml:space="preserve"> OCA on ensisijainen menetelmä </w:t>
      </w:r>
      <w:r>
        <w:rPr>
          <w:color w:val="2F4F4F"/>
        </w:rPr>
        <w:t xml:space="preserve">ilma- ja ohjusuhkien </w:t>
      </w:r>
      <w:r>
        <w:t xml:space="preserve">torjunnassa</w:t>
      </w:r>
      <w:r>
        <w:t xml:space="preserve">, koska siinä vihollinen pyritään lyömään lähempänä sen lähdettä, ja se on tyypillisesti aloitteellinen. OCA käsittää hyökkäysoperaatiot, pyyhkäisyn, saattamisen ja </w:t>
      </w:r>
      <w:r>
        <w:rPr>
          <w:color w:val="556B2F"/>
        </w:rPr>
        <w:t xml:space="preserve">vihollisen ilmapuolustuksen tukahduttamisen/tuhoamisen</w:t>
      </w:r>
      <w:r>
        <w:t xml:space="preserve">.</w:t>
      </w:r>
    </w:p>
    <w:p>
      <w:r>
        <w:rPr>
          <w:b/>
        </w:rPr>
        <w:t xml:space="preserve">Kysymys 0</w:t>
      </w:r>
    </w:p>
    <w:p>
      <w:r>
        <w:t xml:space="preserve">Mitä lyhenne OCA tarkoittaa? </w:t>
      </w:r>
    </w:p>
    <w:p>
      <w:r>
        <w:rPr>
          <w:b/>
        </w:rPr>
        <w:t xml:space="preserve">Kysymys 1</w:t>
      </w:r>
    </w:p>
    <w:p>
      <w:r>
        <w:t xml:space="preserve">Mikä on OCA:n tehtävä tai määritelmä JP 1-02:n mukaan?</w:t>
      </w:r>
    </w:p>
    <w:p>
      <w:r>
        <w:rPr>
          <w:b/>
        </w:rPr>
        <w:t xml:space="preserve">Kysymys 2</w:t>
      </w:r>
    </w:p>
    <w:p>
      <w:r>
        <w:t xml:space="preserve">Minkälaisten hyökkäysten torjuntaan OCA on suositeltavin menetelmä? </w:t>
      </w:r>
    </w:p>
    <w:p>
      <w:r>
        <w:rPr>
          <w:b/>
        </w:rPr>
        <w:t xml:space="preserve">Kysymys 3</w:t>
      </w:r>
    </w:p>
    <w:p>
      <w:r>
        <w:t xml:space="preserve">Mikä on yksi OCA:n tärkeistä tehtävistä hyökkäysten käsittelyssä? </w:t>
      </w:r>
    </w:p>
    <w:p>
      <w:r>
        <w:rPr>
          <w:b/>
        </w:rPr>
        <w:t xml:space="preserve">Teksti numero 7</w:t>
      </w:r>
    </w:p>
    <w:p>
      <w:r>
        <w:rPr>
          <w:color w:val="A9A9A9"/>
        </w:rPr>
        <w:t xml:space="preserve">Puolustuksellinen ilmatorjunta </w:t>
      </w:r>
      <w:r>
        <w:t xml:space="preserve">(DCA) on määritelty seuraavasti: "kaikki puolustustoimenpiteet, joiden tarkoituksena on havaita, tunnistaa, pysäyttää ja tuhota tai mitätöidä vihollisjoukot, jotka yrittävät tunkeutua tai hyökätä </w:t>
      </w:r>
      <w:r>
        <w:rPr>
          <w:color w:val="DCDCDC"/>
        </w:rPr>
        <w:t xml:space="preserve">omien joukkojen </w:t>
      </w:r>
      <w:r>
        <w:t xml:space="preserve">ilmatilan </w:t>
      </w:r>
      <w:r>
        <w:t xml:space="preserve">kautta</w:t>
      </w:r>
      <w:r>
        <w:t xml:space="preserve">" (JP 1-02). DCA-operaatioiden päätavoitteena on yhdessä OCA-operaatioiden kanssa tarjota alue, josta käsin joukot voivat toimia turvassa ilma- ja ohjusuhilta. DCA-operaatio käsittää sekä aktiivisia että passiivisia puolustustoimenpiteitä. Aktiivinen puolustus on "</w:t>
      </w:r>
      <w:r>
        <w:rPr>
          <w:color w:val="2F4F4F"/>
        </w:rPr>
        <w:t xml:space="preserve">rajoitettujen hyökkäys- ja vastahyökkäystoimien käyttöä</w:t>
      </w:r>
      <w:r>
        <w:t xml:space="preserve">, jotta viholliselta voidaan evätä kiistelty alue tai asema" (JP 1-02). Siihen kuuluu sekä </w:t>
      </w:r>
      <w:r>
        <w:rPr>
          <w:color w:val="556B2F"/>
        </w:rPr>
        <w:t xml:space="preserve">ballististen </w:t>
      </w:r>
      <w:r>
        <w:t xml:space="preserve">ohjusten torjunta että ilmahengitysuhkien torjunta, ja se käsittää pistepuolustuksen, aluepuolustuksen ja arvokkaiden ilmassa olevien voimavarojen puolustuksen. Passiivinen puolustus on "toimenpiteitä, joilla pyritään vähentämään vihamielisen toiminnan aiheuttamien vahinkojen todennäköisyyttä ja minimoimaan niiden vaikutukset ilman aikomusta tehdä aloitetta" (JP 1-02). Siihen kuuluvat havaitseminen ja varoittaminen, kemiallinen, biologinen, säteily- ja ydinpuolustus, naamiointi, peittäminen ja harhauttaminen, kovettaminen, jälleenrakentaminen, hajauttaminen, redundanssi sekä liikkuvuus, </w:t>
      </w:r>
      <w:r>
        <w:rPr>
          <w:color w:val="6B8E23"/>
        </w:rPr>
        <w:t xml:space="preserve">vastatoimet </w:t>
      </w:r>
      <w:r>
        <w:t xml:space="preserve">ja häive</w:t>
      </w:r>
      <w:r>
        <w:t xml:space="preserve">.</w:t>
      </w:r>
    </w:p>
    <w:p>
      <w:r>
        <w:rPr>
          <w:b/>
        </w:rPr>
        <w:t xml:space="preserve">Kysymys 0</w:t>
      </w:r>
    </w:p>
    <w:p>
      <w:r>
        <w:t xml:space="preserve">Mitä lyhenne DCA tarkoittaa? </w:t>
      </w:r>
    </w:p>
    <w:p>
      <w:r>
        <w:rPr>
          <w:b/>
        </w:rPr>
        <w:t xml:space="preserve">Kysymys 1</w:t>
      </w:r>
    </w:p>
    <w:p>
      <w:r>
        <w:t xml:space="preserve">Minkälaista ilmatilaa DCA:n on tarkoitus suojella?</w:t>
      </w:r>
    </w:p>
    <w:p>
      <w:r>
        <w:rPr>
          <w:b/>
        </w:rPr>
        <w:t xml:space="preserve">Kysymys 2</w:t>
      </w:r>
    </w:p>
    <w:p>
      <w:r>
        <w:t xml:space="preserve">Mitä on aktiivinen puolustus DCA:n toimintojen mukaan? </w:t>
      </w:r>
    </w:p>
    <w:p>
      <w:r>
        <w:rPr>
          <w:b/>
        </w:rPr>
        <w:t xml:space="preserve">Kysymys 3</w:t>
      </w:r>
    </w:p>
    <w:p>
      <w:r>
        <w:t xml:space="preserve">Millaista ohjuspuolustusta vastaan aktiivinen puolustus suojaa DCA:n mukaan?</w:t>
      </w:r>
    </w:p>
    <w:p>
      <w:r>
        <w:rPr>
          <w:b/>
        </w:rPr>
        <w:t xml:space="preserve">Kysymys 4</w:t>
      </w:r>
    </w:p>
    <w:p>
      <w:r>
        <w:t xml:space="preserve">Mikä on yksi monista tavoista, joilla DCA käyttää passiivista puolustusta suojautuakseen vihollisen hyökkäyksiltä? </w:t>
      </w:r>
    </w:p>
    <w:p>
      <w:r>
        <w:rPr>
          <w:b/>
        </w:rPr>
        <w:t xml:space="preserve">Teksti numero 8</w:t>
      </w:r>
    </w:p>
    <w:p>
      <w:r>
        <w:rPr>
          <w:color w:val="A9A9A9"/>
        </w:rPr>
        <w:t xml:space="preserve">Avaruusylivoima </w:t>
      </w:r>
      <w:r>
        <w:t xml:space="preserve">on "yhden joukon hallitsevan aseman aste avaruudessa toiseen nähden, joka mahdollistaa ensiksi mainitun ja siihen liittyvien </w:t>
      </w:r>
      <w:r>
        <w:rPr>
          <w:color w:val="DCDCDC"/>
        </w:rPr>
        <w:t xml:space="preserve">maa-, meri-, ilma-, avaruus- </w:t>
      </w:r>
      <w:r>
        <w:t xml:space="preserve">ja erikoisjoukkojen </w:t>
      </w:r>
      <w:r>
        <w:t xml:space="preserve">operaatioiden toteuttamisen </w:t>
      </w:r>
      <w:r>
        <w:t xml:space="preserve">tiettynä aikana ja tietyssä paikassa ilman, että vastapuolen joukot häiritsevät niitä" (JP 1-02). Avaruusylivoima voi olla </w:t>
      </w:r>
      <w:r>
        <w:rPr>
          <w:color w:val="2F4F4F"/>
        </w:rPr>
        <w:t xml:space="preserve">ajallisesti ja paikallisesti rajoitettu tai laaja ja pysyvä</w:t>
      </w:r>
      <w:r>
        <w:t xml:space="preserve">. </w:t>
      </w:r>
      <w:r>
        <w:t xml:space="preserve">Avaruusylivoima antaa </w:t>
      </w:r>
      <w:r>
        <w:rPr>
          <w:color w:val="556B2F"/>
        </w:rPr>
        <w:t xml:space="preserve">omille joukoille</w:t>
      </w:r>
      <w:r>
        <w:t xml:space="preserve"> toimintavapauden avaruudessa </w:t>
      </w:r>
      <w:r>
        <w:t xml:space="preserve">ja, kun se on suunnattu, estää saman vapauden vastustajalta.</w:t>
      </w:r>
    </w:p>
    <w:p>
      <w:r>
        <w:rPr>
          <w:b/>
        </w:rPr>
        <w:t xml:space="preserve">Kysymys 0</w:t>
      </w:r>
    </w:p>
    <w:p>
      <w:r>
        <w:t xml:space="preserve">Mikä on yhden voiman ylivalta avaruudessa toiseen nähden? </w:t>
      </w:r>
    </w:p>
    <w:p>
      <w:r>
        <w:rPr>
          <w:b/>
        </w:rPr>
        <w:t xml:space="preserve">Kysymys 1</w:t>
      </w:r>
    </w:p>
    <w:p>
      <w:r>
        <w:t xml:space="preserve">Mitä avaruusylivoima käsittää? </w:t>
      </w:r>
    </w:p>
    <w:p>
      <w:r>
        <w:rPr>
          <w:b/>
        </w:rPr>
        <w:t xml:space="preserve">Kysymys 2</w:t>
      </w:r>
    </w:p>
    <w:p>
      <w:r>
        <w:t xml:space="preserve">Kenelle avaruusylivoima takaa toimintavapauden avaruudessa? </w:t>
      </w:r>
    </w:p>
    <w:p>
      <w:r>
        <w:rPr>
          <w:b/>
        </w:rPr>
        <w:t xml:space="preserve">Kysymys 3</w:t>
      </w:r>
    </w:p>
    <w:p>
      <w:r>
        <w:t xml:space="preserve">Millä alueilla Space Superiority toimii? </w:t>
      </w:r>
    </w:p>
    <w:p>
      <w:r>
        <w:rPr>
          <w:b/>
        </w:rPr>
        <w:t xml:space="preserve">Teksti numero 9</w:t>
      </w:r>
    </w:p>
    <w:p>
      <w:r>
        <w:t xml:space="preserve">Avaruusvalvonta määritellään "</w:t>
      </w:r>
      <w:r>
        <w:rPr>
          <w:color w:val="A9A9A9"/>
        </w:rPr>
        <w:t xml:space="preserve">operaatioksi, jonka tarkoituksena on varmistaa </w:t>
      </w:r>
      <w:r>
        <w:t xml:space="preserve">Yhdysvaltojen ja sen liittolaisten </w:t>
      </w:r>
      <w:r>
        <w:rPr>
          <w:color w:val="A9A9A9"/>
        </w:rPr>
        <w:t xml:space="preserve">toimintavapaus avaruudessa </w:t>
      </w:r>
      <w:r>
        <w:t xml:space="preserve">ja estää vastustajan toimintavapaus avaruudessa. Tähän tehtäväalueeseen kuuluvat: </w:t>
      </w:r>
      <w:r>
        <w:rPr>
          <w:color w:val="DCDCDC"/>
        </w:rPr>
        <w:t xml:space="preserve">operaatiot, joilla suojellaan omien avaruusvoimavaroja hyökkäyksiltä</w:t>
      </w:r>
      <w:r>
        <w:t xml:space="preserve">, häiriöiltä tai tahattomilta vaaroilta (puolustuksellinen avaruuden valvonta); operaatiot, joilla estetään vastustajan avaruusvoimavarojen käyttö (hyökkäyksellinen avaruuden valvonta); sekä tarvittava nykyinen ja ennakoiva tietämys avaruusympäristöstä ja toimintaympäristöstä, josta avaruusoperaatiot riippuvat (</w:t>
      </w:r>
      <w:r>
        <w:rPr>
          <w:color w:val="2F4F4F"/>
        </w:rPr>
        <w:t xml:space="preserve">avaruuden tilannetietoisuus)</w:t>
      </w:r>
      <w:r>
        <w:t xml:space="preserve">" (JP 1-02).</w:t>
      </w:r>
    </w:p>
    <w:p>
      <w:r>
        <w:rPr>
          <w:b/>
        </w:rPr>
        <w:t xml:space="preserve">Kysymys 0</w:t>
      </w:r>
    </w:p>
    <w:p>
      <w:r>
        <w:t xml:space="preserve">Mikä on avaruusvalvonnan määritelmä Yhdysvaltojen ja sen liittolaisten mukaan? </w:t>
      </w:r>
    </w:p>
    <w:p>
      <w:r>
        <w:rPr>
          <w:b/>
        </w:rPr>
        <w:t xml:space="preserve">Kysymys 1</w:t>
      </w:r>
    </w:p>
    <w:p>
      <w:r>
        <w:t xml:space="preserve">Mikä on yksi niistä toiminta-alueista, joita tilavalvonnalla suojellaan? </w:t>
      </w:r>
    </w:p>
    <w:p>
      <w:r>
        <w:rPr>
          <w:b/>
        </w:rPr>
        <w:t xml:space="preserve">Kysymys 2</w:t>
      </w:r>
    </w:p>
    <w:p>
      <w:r>
        <w:t xml:space="preserve">Millaisesta toimintaympäristöstä avaruusvalvonta on riippuvainen? </w:t>
      </w:r>
    </w:p>
    <w:p>
      <w:r>
        <w:rPr>
          <w:b/>
        </w:rPr>
        <w:t xml:space="preserve">Teksti numero 10</w:t>
      </w:r>
    </w:p>
    <w:p>
      <w:r>
        <w:t xml:space="preserve">Kyseessä on voimavarojen passiivinen, aktiivinen ja dynaaminen käyttö, jolla vastataan </w:t>
      </w:r>
      <w:r>
        <w:rPr>
          <w:color w:val="A9A9A9"/>
        </w:rPr>
        <w:t xml:space="preserve">ilmavoimien </w:t>
      </w:r>
      <w:r>
        <w:t xml:space="preserve">tai ilmavoimien suojaamiin verkkoihin, ilmavoimien osuuteen maailmanlaajuisesta tietoverkosta tai ilmavoimille osoitettuun retkikunnan tietoliikenteeseen </w:t>
      </w:r>
      <w:r>
        <w:t xml:space="preserve">kohdistuviin uhkaaviin tai meneillään oleviin toimiin. </w:t>
      </w:r>
      <w:r>
        <w:t xml:space="preserve">Kyberavaruuden puolustaminen sisältää </w:t>
      </w:r>
      <w:r>
        <w:rPr>
          <w:color w:val="DCDCDC"/>
        </w:rPr>
        <w:t xml:space="preserve">CNE-, </w:t>
      </w:r>
      <w:r>
        <w:rPr>
          <w:color w:val="2F4F4F"/>
        </w:rPr>
        <w:t xml:space="preserve">tietokoneverkkopuolustus- </w:t>
      </w:r>
      <w:r>
        <w:rPr>
          <w:color w:val="DCDCDC"/>
        </w:rPr>
        <w:t xml:space="preserve">(CND) ja CNA-tekniikoita</w:t>
      </w:r>
      <w:r>
        <w:t xml:space="preserve">, ja se voi osaltaan vaikuttaa vaikutusoperaatioihin. Se on erittäin riippuvainen ISR:stä, </w:t>
      </w:r>
      <w:r>
        <w:rPr>
          <w:color w:val="556B2F"/>
        </w:rPr>
        <w:t xml:space="preserve">yhdistetystä kaikkien lähteiden tiedustelutiedustelusta</w:t>
      </w:r>
      <w:r>
        <w:t xml:space="preserve">, automaattisista indikaatioista ja varoituksista, kehittyneestä määrittelystä/luokittelusta, tilannetietoisuudesta, arvioinnista ja reagoivasta C2:sta.</w:t>
      </w:r>
    </w:p>
    <w:p>
      <w:r>
        <w:rPr>
          <w:b/>
        </w:rPr>
        <w:t xml:space="preserve">Kysymys 0</w:t>
      </w:r>
    </w:p>
    <w:p>
      <w:r>
        <w:t xml:space="preserve">Kuka vastaa voimavarojen käyttöönotolla, kun uhka on olemassa?</w:t>
      </w:r>
    </w:p>
    <w:p>
      <w:r>
        <w:rPr>
          <w:b/>
        </w:rPr>
        <w:t xml:space="preserve">Kysymys 1</w:t>
      </w:r>
    </w:p>
    <w:p>
      <w:r>
        <w:t xml:space="preserve">Mikä on CND:n määritelmä?</w:t>
      </w:r>
    </w:p>
    <w:p>
      <w:r>
        <w:rPr>
          <w:b/>
        </w:rPr>
        <w:t xml:space="preserve">Kysymys 2</w:t>
      </w:r>
    </w:p>
    <w:p>
      <w:r>
        <w:t xml:space="preserve">Mitä kyberavaruuspuolustus sisältää?</w:t>
      </w:r>
    </w:p>
    <w:p>
      <w:r>
        <w:rPr>
          <w:b/>
        </w:rPr>
        <w:t xml:space="preserve">Kysymys 3</w:t>
      </w:r>
    </w:p>
    <w:p>
      <w:r>
        <w:t xml:space="preserve">Mikä on yksi niistä asioista, joista kyberavaruuden puolustus on erittäin riippuvainen? </w:t>
      </w:r>
    </w:p>
    <w:p>
      <w:r>
        <w:rPr>
          <w:b/>
        </w:rPr>
        <w:t xml:space="preserve">Kysymys 4</w:t>
      </w:r>
    </w:p>
    <w:p>
      <w:r>
        <w:t xml:space="preserve">Mikä sotilashaara vastaa kyberavaruuden puolustuksesta? </w:t>
      </w:r>
    </w:p>
    <w:p>
      <w:r>
        <w:rPr>
          <w:b/>
        </w:rPr>
        <w:t xml:space="preserve">Teksti numero 11</w:t>
      </w:r>
    </w:p>
    <w:p>
      <w:r>
        <w:rPr>
          <w:color w:val="A9A9A9"/>
        </w:rPr>
        <w:t xml:space="preserve">Kyberavaruuden tuki </w:t>
      </w:r>
      <w:r>
        <w:t xml:space="preserve">on perustavaa laatua olevia, jatkuvia tai reagoivia operaatioita, joilla varmistetaan tiedon eheys ja saatavuus ilmavoimien hallinnassa olevassa infrastruktuurissa, sen kautta ja siitä sekä sen yhteydessä olevasta analogisesta ja digitaalisesta taistelualueen osasta. Tähän tehtävään liittyy kyky luoda, laajentaa, turvata, suojata ja puolustaa </w:t>
      </w:r>
      <w:r>
        <w:rPr>
          <w:color w:val="DCDCDC"/>
        </w:rPr>
        <w:t xml:space="preserve">verkkoja ja tehtäviä</w:t>
      </w:r>
      <w:r>
        <w:t xml:space="preserve">. </w:t>
      </w:r>
      <w:r>
        <w:t xml:space="preserve">Tähän sisältyvät toimitusketjun komponenttien sekä kriittisten </w:t>
      </w:r>
      <w:r>
        <w:rPr>
          <w:color w:val="2F4F4F"/>
        </w:rPr>
        <w:t xml:space="preserve">C2-verkkojen/tietoliikenneyhteyksien ja ydinaseiden C2-verkkojen </w:t>
      </w:r>
      <w:r>
        <w:t xml:space="preserve">suojaustoimenpiteet</w:t>
      </w:r>
      <w:r>
        <w:t xml:space="preserve">. </w:t>
      </w:r>
      <w:r>
        <w:t xml:space="preserve">Kyberavaruuden tukitehtävään sisältyy </w:t>
      </w:r>
      <w:r>
        <w:rPr>
          <w:color w:val="556B2F"/>
        </w:rPr>
        <w:t xml:space="preserve">CNE- ja </w:t>
      </w:r>
      <w:r>
        <w:t xml:space="preserve">CND-tekniikoita. Siihen sisältyvät kaikki ilmavoimien verkko-operaatioiden osatekijät, tiedonsiirto, yritysjohtaminen ja tiedonvarmistus, ja se on riippuvainen ISR:stä ja kaikentyyppisestä tiedustelusta.</w:t>
      </w:r>
    </w:p>
    <w:p>
      <w:r>
        <w:rPr>
          <w:b/>
        </w:rPr>
        <w:t xml:space="preserve">Kysymys 0</w:t>
      </w:r>
    </w:p>
    <w:p>
      <w:r>
        <w:t xml:space="preserve">Millä osastolla varmistetaan ilmavoimien tietojen eheys ja saatavuus? </w:t>
      </w:r>
    </w:p>
    <w:p>
      <w:r>
        <w:rPr>
          <w:b/>
        </w:rPr>
        <w:t xml:space="preserve">Kysymys 1</w:t>
      </w:r>
    </w:p>
    <w:p>
      <w:r>
        <w:t xml:space="preserve">Mikä kyky on kriittinen kyberavaruuden tukitehtävässä?</w:t>
      </w:r>
    </w:p>
    <w:p>
      <w:r>
        <w:rPr>
          <w:b/>
        </w:rPr>
        <w:t xml:space="preserve">Kysymys 2</w:t>
      </w:r>
    </w:p>
    <w:p>
      <w:r>
        <w:t xml:space="preserve">Mitä tärkeitä verkkoja kyberavaruuden tuen tehtävänä on suojella?</w:t>
      </w:r>
    </w:p>
    <w:p>
      <w:r>
        <w:rPr>
          <w:b/>
        </w:rPr>
        <w:t xml:space="preserve">Kysymys 3</w:t>
      </w:r>
    </w:p>
    <w:p>
      <w:r>
        <w:t xml:space="preserve">Mitä tekniikoita ilmavoimien kyberavaruuden tukialalla käytetään? </w:t>
      </w:r>
    </w:p>
    <w:p>
      <w:r>
        <w:rPr>
          <w:b/>
        </w:rPr>
        <w:t xml:space="preserve">Teksti numero 12</w:t>
      </w:r>
    </w:p>
    <w:p>
      <w:r>
        <w:t xml:space="preserve">Johtaminen on "</w:t>
      </w:r>
      <w:r>
        <w:rPr>
          <w:color w:val="A9A9A9"/>
        </w:rPr>
        <w:t xml:space="preserve">asianmukaisesti nimetyn komentajan harjoittamaa vallan ja johdon käyttöä määrättyihin ja niihin liitettyihin joukkoihin </w:t>
      </w:r>
      <w:r>
        <w:t xml:space="preserve">tehtävän suorittamiseksi". Johtamis- ja valvontatoiminnot toteutetaan henkilöstön, kaluston, viestinnän, tilojen ja menettelyjen järjestelyjen avulla, joita </w:t>
      </w:r>
      <w:r>
        <w:rPr>
          <w:color w:val="DCDCDC"/>
        </w:rPr>
        <w:t xml:space="preserve">komentaja </w:t>
      </w:r>
      <w:r>
        <w:t xml:space="preserve">käyttää </w:t>
      </w:r>
      <w:r>
        <w:rPr>
          <w:color w:val="DCDCDC"/>
        </w:rPr>
        <w:t xml:space="preserve">suunnitellessaan</w:t>
      </w:r>
      <w:r>
        <w:t xml:space="preserve">, ohjatessaan, koordinoidessaan ja valvoessaan joukkoja ja operaatioita tehtävän suorittamiseksi" (JP 1-02). Tähän ydintoimintoon kuuluvat kaikki C2:een liittyvät voimavarat ja toiminnot, jotka liittyvät ilma-, avaruus-, kyberavaruus-, ydin- ja </w:t>
      </w:r>
      <w:r>
        <w:rPr>
          <w:color w:val="2F4F4F"/>
        </w:rPr>
        <w:t xml:space="preserve">ketteriin taistelutukitoimintoihin </w:t>
      </w:r>
      <w:r>
        <w:rPr>
          <w:color w:val="556B2F"/>
        </w:rPr>
        <w:t xml:space="preserve">strategisten, operatiivisten ja taktisten tavoitteiden saavuttamiseksi</w:t>
      </w:r>
      <w:r>
        <w:t xml:space="preserve">.</w:t>
      </w:r>
    </w:p>
    <w:p>
      <w:r>
        <w:rPr>
          <w:b/>
        </w:rPr>
        <w:t xml:space="preserve">Kysymys 0</w:t>
      </w:r>
    </w:p>
    <w:p>
      <w:r>
        <w:t xml:space="preserve">Mikä on johtamisen ja valvonnan määritelmä ilmavoimien toiminnassa? </w:t>
      </w:r>
    </w:p>
    <w:p>
      <w:r>
        <w:rPr>
          <w:b/>
        </w:rPr>
        <w:t xml:space="preserve">Kysymys 1</w:t>
      </w:r>
    </w:p>
    <w:p>
      <w:r>
        <w:t xml:space="preserve">Kuka vastaa komento- ja valvontatoiminnasta? </w:t>
      </w:r>
    </w:p>
    <w:p>
      <w:r>
        <w:rPr>
          <w:b/>
        </w:rPr>
        <w:t xml:space="preserve">Kysymys 2</w:t>
      </w:r>
    </w:p>
    <w:p>
      <w:r>
        <w:t xml:space="preserve">Mikä on yksi C2:een liittyvistä toiminnoista, joita ilmavoimien johtamis- ja valvontatehtävässä käytetään? </w:t>
      </w:r>
    </w:p>
    <w:p>
      <w:r>
        <w:rPr>
          <w:b/>
        </w:rPr>
        <w:t xml:space="preserve">Kysymys 3</w:t>
      </w:r>
    </w:p>
    <w:p>
      <w:r>
        <w:t xml:space="preserve">Mitkä ovat komento- ja valvonta-aloitteen päätavoitteet? </w:t>
      </w:r>
    </w:p>
    <w:p>
      <w:r>
        <w:rPr>
          <w:b/>
        </w:rPr>
        <w:t xml:space="preserve">Teksti numero 13</w:t>
      </w:r>
    </w:p>
    <w:p>
      <w:r>
        <w:t xml:space="preserve">Suunnittelu ja johtaminen on "tiedustelutarpeiden määrittelyä, </w:t>
      </w:r>
      <w:r>
        <w:rPr>
          <w:color w:val="A9A9A9"/>
        </w:rPr>
        <w:t xml:space="preserve">asianmukaisen tiedusteluarkkitehtuurin kehittämistä</w:t>
      </w:r>
      <w:r>
        <w:t xml:space="preserve">, tiedonkeruusuunnitelman laatimista sekä käskyjen ja pyyntöjen antamista tiedonkeruulaitoksille" (JP 2-01, </w:t>
      </w:r>
      <w:r>
        <w:rPr>
          <w:color w:val="DCDCDC"/>
        </w:rPr>
        <w:t xml:space="preserve">Joint and National Intelligence Support to Military Operations</w:t>
      </w:r>
      <w:r>
        <w:t xml:space="preserve">). </w:t>
      </w:r>
      <w:r>
        <w:t xml:space="preserve">Näiden toimien avulla voidaan synkronoida ja integroida tiedonkeruu-, tietojenkäsittely-, hyödyntämis-, analysointi- ja levittämistoimia/-resursseja </w:t>
      </w:r>
      <w:r>
        <w:rPr>
          <w:color w:val="2F4F4F"/>
        </w:rPr>
        <w:t xml:space="preserve">kansallisten ja sotilaallisten päätöksentekijöiden</w:t>
      </w:r>
      <w:r>
        <w:t xml:space="preserve"> tietotarpeiden täyttämiseksi</w:t>
      </w:r>
      <w:r>
        <w:t xml:space="preserve">.</w:t>
      </w:r>
    </w:p>
    <w:p>
      <w:r>
        <w:rPr>
          <w:b/>
        </w:rPr>
        <w:t xml:space="preserve">Kysymys 0</w:t>
      </w:r>
    </w:p>
    <w:p>
      <w:r>
        <w:t xml:space="preserve">Mikä virasto vastaa tiedustelutarpeista? </w:t>
      </w:r>
    </w:p>
    <w:p>
      <w:r>
        <w:rPr>
          <w:b/>
        </w:rPr>
        <w:t xml:space="preserve">Kysymys 1</w:t>
      </w:r>
    </w:p>
    <w:p>
      <w:r>
        <w:t xml:space="preserve">Millä tavoin ilmavoimat käyttää suunnittelua ja ohjausta toiminnassaan? </w:t>
      </w:r>
    </w:p>
    <w:p>
      <w:r>
        <w:rPr>
          <w:b/>
        </w:rPr>
        <w:t xml:space="preserve">Kysymys 2</w:t>
      </w:r>
    </w:p>
    <w:p>
      <w:r>
        <w:t xml:space="preserve">Kuka hyötyy prosessianalyysistä ja tämän tiedon levittämisestä? </w:t>
      </w:r>
    </w:p>
    <w:p>
      <w:r>
        <w:rPr>
          <w:b/>
        </w:rPr>
        <w:t xml:space="preserve">Teksti numero 14</w:t>
      </w:r>
    </w:p>
    <w:p>
      <w:r>
        <w:t xml:space="preserve">Erikoisoperaatiot ovat "</w:t>
      </w:r>
      <w:r>
        <w:rPr>
          <w:color w:val="A9A9A9"/>
        </w:rPr>
        <w:t xml:space="preserve">operaatioita, jotka toteutetaan vihamielisissä, kielletyissä tai poliittisesti arkaluonteisissa ympäristöissä </w:t>
      </w:r>
      <w:r>
        <w:rPr>
          <w:color w:val="DCDCDC"/>
        </w:rPr>
        <w:t xml:space="preserve">sotilaallisten, diplomaattisten, tiedotuksellisten ja/tai taloudellisten tavoitteiden saavuttamiseksi </w:t>
      </w:r>
      <w:r>
        <w:t xml:space="preserve">käyttäen sotilaallisia voimavaroja, joihin ei ole laajoja tavanomaisia voimavaatimuksia". Nämä operaatiot voivat edellyttää salaisia, salaisia tai huonosti näkyviä voimavaroja. Erityisoperaatioita voidaan soveltaa koko ROMO-alueella. Niitä voidaan toteuttaa itsenäisesti tai yhdessä tavanomaisten joukkojen tai muiden valtion virastojen operaatioiden kanssa, ja niihin voi sisältyä operaatioita </w:t>
      </w:r>
      <w:r>
        <w:rPr>
          <w:color w:val="2F4F4F"/>
        </w:rPr>
        <w:t xml:space="preserve">kotimaisten </w:t>
      </w:r>
      <w:r>
        <w:t xml:space="preserve">joukkojen </w:t>
      </w:r>
      <w:r>
        <w:rPr>
          <w:color w:val="2F4F4F"/>
        </w:rPr>
        <w:t xml:space="preserve">tai </w:t>
      </w:r>
      <w:r>
        <w:t xml:space="preserve">sijaisjoukkojen </w:t>
      </w:r>
      <w:r>
        <w:t xml:space="preserve">kautta, niiden kanssa tai niiden toimesta. </w:t>
      </w:r>
      <w:r>
        <w:t xml:space="preserve">Erikoisoperaatiot eroavat tavanomaisista operaatioista fyysisen ja poliittisen riskin asteen, operatiivisten tekniikoiden, käyttötavan, omasta tuesta riippumattomuuden sekä </w:t>
      </w:r>
      <w:r>
        <w:rPr>
          <w:color w:val="556B2F"/>
        </w:rPr>
        <w:t xml:space="preserve">yksityiskohtaisen operatiivisen tiedustelun </w:t>
      </w:r>
      <w:r>
        <w:t xml:space="preserve">ja kotimaisten voimavarojen </w:t>
      </w:r>
      <w:r>
        <w:rPr>
          <w:color w:val="556B2F"/>
        </w:rPr>
        <w:t xml:space="preserve">riippuvuuden osalta</w:t>
      </w:r>
      <w:r>
        <w:t xml:space="preserve">" (JP 1-02).</w:t>
      </w:r>
    </w:p>
    <w:p>
      <w:r>
        <w:rPr>
          <w:b/>
        </w:rPr>
        <w:t xml:space="preserve">Kysymys 0</w:t>
      </w:r>
    </w:p>
    <w:p>
      <w:r>
        <w:t xml:space="preserve">Mitä ovat erikoisoperaatiot? </w:t>
      </w:r>
    </w:p>
    <w:p>
      <w:r>
        <w:rPr>
          <w:b/>
        </w:rPr>
        <w:t xml:space="preserve">Kysymys 1</w:t>
      </w:r>
    </w:p>
    <w:p>
      <w:r>
        <w:t xml:space="preserve">Mitkä ovat erikoisoperaatioiden tavoitteet? </w:t>
      </w:r>
    </w:p>
    <w:p>
      <w:r>
        <w:rPr>
          <w:b/>
        </w:rPr>
        <w:t xml:space="preserve">Kysymys 2</w:t>
      </w:r>
    </w:p>
    <w:p>
      <w:r>
        <w:t xml:space="preserve">Millaisia joukkoja erikoisoperaatiot voivat käyttää? </w:t>
      </w:r>
    </w:p>
    <w:p>
      <w:r>
        <w:rPr>
          <w:b/>
        </w:rPr>
        <w:t xml:space="preserve">Kysymys 3</w:t>
      </w:r>
    </w:p>
    <w:p>
      <w:r>
        <w:t xml:space="preserve">Millä tavoin erikoisoperaatiot eroavat tavanomaisista menetelmistä?</w:t>
      </w:r>
    </w:p>
    <w:p>
      <w:r>
        <w:rPr>
          <w:b/>
        </w:rPr>
        <w:t xml:space="preserve">Teksti numero 15</w:t>
      </w:r>
    </w:p>
    <w:p>
      <w:r>
        <w:t xml:space="preserve">Ilmakuljetus on "</w:t>
      </w:r>
      <w:r>
        <w:rPr>
          <w:color w:val="A9A9A9"/>
        </w:rPr>
        <w:t xml:space="preserve">operaatioita, joiden tarkoituksena on kuljettaa ja toimittaa joukkoja ja materiaalia ilmateitse </w:t>
      </w:r>
      <w:r>
        <w:rPr>
          <w:color w:val="DCDCDC"/>
        </w:rPr>
        <w:t xml:space="preserve">strategisten, operatiivisten tai taktisten tavoitteiden </w:t>
      </w:r>
      <w:r>
        <w:t xml:space="preserve">tukemiseksi</w:t>
      </w:r>
      <w:r>
        <w:t xml:space="preserve">" (AFDD 3-17, Air Mobility Operations). Ilmakuljetusten tarjoamat nopeat ja joustavat vaihtoehdot antavat sotilasjoukoille ja kansallisille johtajille mahdollisuuden reagoida ja toimia erilaisissa tilanteissa ja eri aikoina. Ilmakuljetusten maailmanlaajuinen ulottuvuus antaa mahdollisuuden soveltaa Yhdysvaltojen voimaa maailmanlaajuisesti </w:t>
      </w:r>
      <w:r>
        <w:rPr>
          <w:color w:val="2F4F4F"/>
        </w:rPr>
        <w:t xml:space="preserve">toimittamalla joukkoja kriisipaikkoihin</w:t>
      </w:r>
      <w:r>
        <w:t xml:space="preserve">. </w:t>
      </w:r>
      <w:r>
        <w:t xml:space="preserve">Se toimii Yhdysvaltojen läsnäolona, joka osoittaa </w:t>
      </w:r>
      <w:r>
        <w:rPr>
          <w:color w:val="556B2F"/>
        </w:rPr>
        <w:t xml:space="preserve">päättäväisyyttä ja myötätuntoa </w:t>
      </w:r>
      <w:r>
        <w:t xml:space="preserve">humanitaarisissa kriiseissä.</w:t>
      </w:r>
    </w:p>
    <w:p>
      <w:r>
        <w:rPr>
          <w:b/>
        </w:rPr>
        <w:t xml:space="preserve">Kysymys 0</w:t>
      </w:r>
    </w:p>
    <w:p>
      <w:r>
        <w:t xml:space="preserve">Mikä on ilmakuljetuksen määritelmä Air Mobility Operations -operaatioiden mukaan? </w:t>
      </w:r>
    </w:p>
    <w:p>
      <w:r>
        <w:rPr>
          <w:b/>
        </w:rPr>
        <w:t xml:space="preserve">Kysymys 1</w:t>
      </w:r>
    </w:p>
    <w:p>
      <w:r>
        <w:t xml:space="preserve">Mitä tavoitteita Airlift tukee? </w:t>
      </w:r>
    </w:p>
    <w:p>
      <w:r>
        <w:rPr>
          <w:b/>
        </w:rPr>
        <w:t xml:space="preserve">Kysymys 2</w:t>
      </w:r>
    </w:p>
    <w:p>
      <w:r>
        <w:t xml:space="preserve">Miten Yhdysvallat käyttää ilmakuljetusten maailmanlaajuista ulottuvuutta? </w:t>
      </w:r>
    </w:p>
    <w:p>
      <w:r>
        <w:rPr>
          <w:b/>
        </w:rPr>
        <w:t xml:space="preserve">Kysymys 3</w:t>
      </w:r>
    </w:p>
    <w:p>
      <w:r>
        <w:t xml:space="preserve">Mitä Yhdysvaltojen läsnäolo merkitsee humanitaarisen kriisin aikana? </w:t>
      </w:r>
    </w:p>
    <w:p>
      <w:r>
        <w:rPr>
          <w:b/>
        </w:rPr>
        <w:t xml:space="preserve">Teksti numero 16</w:t>
      </w:r>
    </w:p>
    <w:p>
      <w:r>
        <w:rPr>
          <w:color w:val="A9A9A9"/>
        </w:rPr>
        <w:t xml:space="preserve">Ilmailulääketieteellinen evakuointi </w:t>
      </w:r>
      <w:r>
        <w:t xml:space="preserve">on "lääketieteellisessä valvonnassa olevien potilaiden kuljettamista lääketieteellisiin hoitolaitoksiin ja niiden välillä ilmakuljetuksella" (JP 1-02). JP 4-02, </w:t>
      </w:r>
      <w:r>
        <w:rPr>
          <w:color w:val="DCDCDC"/>
        </w:rPr>
        <w:t xml:space="preserve">Health Service Support</w:t>
      </w:r>
      <w:r>
        <w:t xml:space="preserve">, määrittelee sen lisäksi seuraavasti: "säänneltyjen loukkaantuneiden kiinteällä siivellä tapahtuva kuljetus </w:t>
      </w:r>
      <w:r>
        <w:rPr>
          <w:color w:val="2F4F4F"/>
        </w:rPr>
        <w:t xml:space="preserve">lääkintähoitopaikkoihin ja niiden välillä </w:t>
      </w:r>
      <w:r>
        <w:t xml:space="preserve">käyttäen orgaanisia ja/tai sopimuspohjaisia liikkuvuuslentokoneita, joiden miehistö on koulutettu nimenomaisesti tätä tehtävää varten". </w:t>
      </w:r>
      <w:r>
        <w:rPr>
          <w:color w:val="556B2F"/>
        </w:rPr>
        <w:t xml:space="preserve">Lentolääketieteelliset evakuointijoukot </w:t>
      </w:r>
      <w:r>
        <w:t xml:space="preserve">voivat toimia niin pitkälle eteenpäin kuin kiinteäsiipiset ilma-alukset pystyvät suorittamaan lentotoimintaa.</w:t>
      </w:r>
    </w:p>
    <w:p>
      <w:r>
        <w:rPr>
          <w:b/>
        </w:rPr>
        <w:t xml:space="preserve">Kysymys 0</w:t>
      </w:r>
    </w:p>
    <w:p>
      <w:r>
        <w:t xml:space="preserve">Miksi kutsutaan lääkärinhoitoa tarvitsevien potilaiden liikkumista?</w:t>
      </w:r>
    </w:p>
    <w:p>
      <w:r>
        <w:rPr>
          <w:b/>
        </w:rPr>
        <w:t xml:space="preserve">Kysymys 1</w:t>
      </w:r>
    </w:p>
    <w:p>
      <w:r>
        <w:t xml:space="preserve">Kuka koordinoi ilmailulääketieteellisen evakuoinnin käyttöönottoa? </w:t>
      </w:r>
    </w:p>
    <w:p>
      <w:r>
        <w:rPr>
          <w:b/>
        </w:rPr>
        <w:t xml:space="preserve">Kysymys 2</w:t>
      </w:r>
    </w:p>
    <w:p>
      <w:r>
        <w:t xml:space="preserve">Minne ilmailulääketieteellinen evakuointiryhmä kuljettaa loukkaantuneita? </w:t>
      </w:r>
    </w:p>
    <w:p>
      <w:r>
        <w:rPr>
          <w:b/>
        </w:rPr>
        <w:t xml:space="preserve">Kysymys 3</w:t>
      </w:r>
    </w:p>
    <w:p>
      <w:r>
        <w:t xml:space="preserve">Kuka operoi ja pystyy suorittamaan ilmatilalentoja? </w:t>
      </w:r>
    </w:p>
    <w:p>
      <w:r>
        <w:rPr>
          <w:b/>
        </w:rPr>
        <w:t xml:space="preserve">Teksti numero 17</w:t>
      </w:r>
    </w:p>
    <w:p>
      <w:r>
        <w:rPr>
          <w:color w:val="A9A9A9"/>
        </w:rPr>
        <w:t xml:space="preserve">Henkilöstön palauttaminen </w:t>
      </w:r>
      <w:r>
        <w:t xml:space="preserve">(PR) määritellään "</w:t>
      </w:r>
      <w:r>
        <w:rPr>
          <w:color w:val="DCDCDC"/>
        </w:rPr>
        <w:t xml:space="preserve">sotilaallisten, diplomaattisten ja siviiliponnistelujen </w:t>
      </w:r>
      <w:r>
        <w:t xml:space="preserve">kokonaisuudeksi, </w:t>
      </w:r>
      <w:r>
        <w:rPr>
          <w:color w:val="DCDCDC"/>
        </w:rPr>
        <w:t xml:space="preserve">jolla valmistellaan ja toteutetaan eristyksissä olevan henkilöstön palauttaminen ja uudelleenintegrointi</w:t>
      </w:r>
      <w:r>
        <w:t xml:space="preserve">" (JP 1-02). Se on Yhdysvaltojen hallituksen ja sen kansainvälisten kumppaneiden kyky palauttaa eristyksissä oleva henkilöstö koko ROMO-alueella ja palauttaa hänet takaisin palvelukseen. PR edistää myös sellaisen tehokkaan, maailmanlaajuisen kapasiteetin kehittämistä, jonka avulla voidaan suojella ja palauttaa eristyksissä olevaa henkilöstöä kaikkialla, missä se on vaarassa, </w:t>
      </w:r>
      <w:r>
        <w:rPr>
          <w:color w:val="2F4F4F"/>
        </w:rPr>
        <w:t xml:space="preserve">estää vastustajan kyky hyödyntää kansakuntaa propagandan avulla </w:t>
      </w:r>
      <w:r>
        <w:t xml:space="preserve">ja kehittää yhteisiä, virastojen välisiä ja kansainvälisiä voimavaroja, jotka edistävät </w:t>
      </w:r>
      <w:r>
        <w:rPr>
          <w:color w:val="556B2F"/>
        </w:rPr>
        <w:t xml:space="preserve">kriisinhallintaa ja alueellista vakautta</w:t>
      </w:r>
      <w:r>
        <w:t xml:space="preserve">.</w:t>
      </w:r>
    </w:p>
    <w:p>
      <w:r>
        <w:rPr>
          <w:b/>
        </w:rPr>
        <w:t xml:space="preserve">Kysymys 0</w:t>
      </w:r>
    </w:p>
    <w:p>
      <w:r>
        <w:t xml:space="preserve">Mitä lyhenne PR tarkoittaa Yhdysvaltain armeijan osalta?</w:t>
      </w:r>
    </w:p>
    <w:p>
      <w:r>
        <w:rPr>
          <w:b/>
        </w:rPr>
        <w:t xml:space="preserve">Kysymys 1</w:t>
      </w:r>
    </w:p>
    <w:p>
      <w:r>
        <w:t xml:space="preserve">Mikä on henkilöstön talteenottotehtävän määritelmä? </w:t>
      </w:r>
    </w:p>
    <w:p>
      <w:r>
        <w:rPr>
          <w:b/>
        </w:rPr>
        <w:t xml:space="preserve">Kysymys 2</w:t>
      </w:r>
    </w:p>
    <w:p>
      <w:r>
        <w:t xml:space="preserve">Mikä on yksi tapa, jolla PR käyttää kykyjään kriisitilanteessa? </w:t>
      </w:r>
    </w:p>
    <w:p>
      <w:r>
        <w:rPr>
          <w:b/>
        </w:rPr>
        <w:t xml:space="preserve">Kysymys 3</w:t>
      </w:r>
    </w:p>
    <w:p>
      <w:r>
        <w:t xml:space="preserve">Millaisia ovat PR-operaation kansainväliset tehtävät? </w:t>
      </w:r>
    </w:p>
    <w:p>
      <w:r>
        <w:rPr>
          <w:b/>
        </w:rPr>
        <w:t xml:space="preserve">Teksti numero 18</w:t>
      </w:r>
    </w:p>
    <w:p>
      <w:r>
        <w:rPr>
          <w:color w:val="A9A9A9"/>
        </w:rPr>
        <w:t xml:space="preserve">Humanitaariset avustusoperaatiot </w:t>
      </w:r>
      <w:r>
        <w:t xml:space="preserve">ovat "ohjelmia, joita toteutetaan luonnonkatastrofien tai ihmisen aiheuttamien katastrofien tai muiden endeemisten olosuhteiden, kuten </w:t>
      </w:r>
      <w:r>
        <w:rPr>
          <w:color w:val="DCDCDC"/>
        </w:rPr>
        <w:t xml:space="preserve">inhimillisen tuskan, tautien, nälän tai puutteen </w:t>
      </w:r>
      <w:r>
        <w:t xml:space="preserve">lievittämiseksi tai niiden seurausten lieventämiseksi, </w:t>
      </w:r>
      <w:r>
        <w:rPr>
          <w:color w:val="DCDCDC"/>
        </w:rPr>
        <w:t xml:space="preserve">jotka voivat aiheuttaa vakavan uhan ihmishengelle </w:t>
      </w:r>
      <w:r>
        <w:t xml:space="preserve">tai jotka voivat johtaa omaisuuden suureen vahingoittumiseen tai menetykseen". Yhdysvaltain joukkojen antama humanitaarinen apu on </w:t>
      </w:r>
      <w:r>
        <w:t xml:space="preserve">laajuudeltaan ja kestoltaan </w:t>
      </w:r>
      <w:r>
        <w:rPr>
          <w:color w:val="2F4F4F"/>
        </w:rPr>
        <w:t xml:space="preserve">rajoitettua</w:t>
      </w:r>
      <w:r>
        <w:t xml:space="preserve">. </w:t>
      </w:r>
      <w:r>
        <w:t xml:space="preserve">Avun tarkoituksena on täydentää tai täydentää </w:t>
      </w:r>
      <w:r>
        <w:rPr>
          <w:color w:val="556B2F"/>
        </w:rPr>
        <w:t xml:space="preserve">vastaanottavan maan siviiliviranomaisten tai -virastojen </w:t>
      </w:r>
      <w:r>
        <w:t xml:space="preserve">toimia, </w:t>
      </w:r>
      <w:r>
        <w:t xml:space="preserve">joilla voi olla ensisijainen vastuu humanitaarisen avun antamisesta" (JP 1-02).</w:t>
      </w:r>
    </w:p>
    <w:p>
      <w:r>
        <w:rPr>
          <w:b/>
        </w:rPr>
        <w:t xml:space="preserve">Kysymys 0</w:t>
      </w:r>
    </w:p>
    <w:p>
      <w:r>
        <w:t xml:space="preserve">Mitä ovat ohjelmat, jotka on suunniteltu auttamaan luonnon tai ihmisen aiheuttamien vammojen kanssa? </w:t>
      </w:r>
    </w:p>
    <w:p>
      <w:r>
        <w:rPr>
          <w:b/>
        </w:rPr>
        <w:t xml:space="preserve">Kysymys 1</w:t>
      </w:r>
    </w:p>
    <w:p>
      <w:r>
        <w:t xml:space="preserve">Millaisia endeemisiä olosuhteita inhimillisen avun operaatioihin liittyy? </w:t>
      </w:r>
    </w:p>
    <w:p>
      <w:r>
        <w:rPr>
          <w:b/>
        </w:rPr>
        <w:t xml:space="preserve">Kysymys 2</w:t>
      </w:r>
    </w:p>
    <w:p>
      <w:r>
        <w:t xml:space="preserve">Millaista humanitaarista apua Yhdysvaltain joukot antavat?</w:t>
      </w:r>
    </w:p>
    <w:p>
      <w:r>
        <w:rPr>
          <w:b/>
        </w:rPr>
        <w:t xml:space="preserve">Kysymys 3</w:t>
      </w:r>
    </w:p>
    <w:p>
      <w:r>
        <w:t xml:space="preserve">Kenelle humanitaarinen tuki on tarkoitettu? </w:t>
      </w:r>
    </w:p>
    <w:p>
      <w:r>
        <w:rPr>
          <w:b/>
        </w:rPr>
        <w:t xml:space="preserve">Teksti numero 19</w:t>
      </w:r>
    </w:p>
    <w:p>
      <w:r>
        <w:t xml:space="preserve">Kumppanuuksien rakentaminen tarkoittaa </w:t>
      </w:r>
      <w:r>
        <w:t xml:space="preserve">sitä</w:t>
      </w:r>
      <w:r>
        <w:t xml:space="preserve">, että </w:t>
      </w:r>
      <w:r>
        <w:rPr>
          <w:color w:val="A9A9A9"/>
        </w:rPr>
        <w:t xml:space="preserve">lentäjät ovat vuorovaikutuksessa kansainvälisten lentäjien ja muiden asiaankuuluvien toimijoiden kanssa </w:t>
      </w:r>
      <w:r>
        <w:rPr>
          <w:color w:val="DCDCDC"/>
        </w:rPr>
        <w:t xml:space="preserve">kehittääkseen, ohjatakseen ja ylläpitääkseen suhteita molemminpuolisen hyödyn ja turvallisuuden takaamiseksi</w:t>
      </w:r>
      <w:r>
        <w:t xml:space="preserve">. </w:t>
      </w:r>
      <w:r>
        <w:t xml:space="preserve">Kumppanuuksien rakentamisessa on kyse vuorovaikutuksesta toisten kanssa, joten se on luonnostaan henkilöiden ja </w:t>
      </w:r>
      <w:r>
        <w:rPr>
          <w:color w:val="2F4F4F"/>
        </w:rPr>
        <w:t xml:space="preserve">kulttuurien </w:t>
      </w:r>
      <w:r>
        <w:t xml:space="preserve">välinen </w:t>
      </w:r>
      <w:r>
        <w:t xml:space="preserve">tehtävä. Sekä sanoin että teoin suurin osa vuorovaikutuksesta on omistettu </w:t>
      </w:r>
      <w:r>
        <w:rPr>
          <w:color w:val="556B2F"/>
        </w:rPr>
        <w:t xml:space="preserve">luottamukseen perustuvien suhteiden rakentamiselle molemminpuolisen hyödyn saavuttamiseksi</w:t>
      </w:r>
      <w:r>
        <w:t xml:space="preserve">. Siihen kuuluu sekä ulkomaisia että kotimaisia kumppaneita, ja siinä korostetaan yhteistyötä ulkomaisten hallitusten, armeijoiden ja väestöjen sekä Yhdysvaltojen ministeriöiden, virastojen, teollisuuden ja kansalaisjärjestöjen kanssa. Kumppanuuspyrkimysten helpottamiseksi lentomiesten olisi oltava päteviä </w:t>
      </w:r>
      <w:r>
        <w:rPr>
          <w:color w:val="6B8E23"/>
        </w:rPr>
        <w:t xml:space="preserve">kyseisellä kielellä, alueella ja kulttuurissa</w:t>
      </w:r>
      <w:r>
        <w:t xml:space="preserve">.</w:t>
      </w:r>
    </w:p>
    <w:p>
      <w:r>
        <w:rPr>
          <w:b/>
        </w:rPr>
        <w:t xml:space="preserve">Kysymys 0</w:t>
      </w:r>
    </w:p>
    <w:p>
      <w:r>
        <w:t xml:space="preserve">Mihin kumppanuuden rakentaminen liittyy ilmavoimissa? </w:t>
      </w:r>
    </w:p>
    <w:p>
      <w:r>
        <w:rPr>
          <w:b/>
        </w:rPr>
        <w:t xml:space="preserve">Kysymys 1</w:t>
      </w:r>
    </w:p>
    <w:p>
      <w:r>
        <w:t xml:space="preserve">Mitkä ovat kumppanuuden rakentamisen vuorovaikutuksen tavoitteet?</w:t>
      </w:r>
    </w:p>
    <w:p>
      <w:r>
        <w:rPr>
          <w:b/>
        </w:rPr>
        <w:t xml:space="preserve">Kysymys 2</w:t>
      </w:r>
    </w:p>
    <w:p>
      <w:r>
        <w:t xml:space="preserve">Millaisia ihmissuhteita kumppanuuksien rakentaminen edistää? </w:t>
      </w:r>
    </w:p>
    <w:p>
      <w:r>
        <w:rPr>
          <w:b/>
        </w:rPr>
        <w:t xml:space="preserve">Kysymys 3</w:t>
      </w:r>
    </w:p>
    <w:p>
      <w:r>
        <w:t xml:space="preserve">Mikä on Kumppanuuksien rakentamisen päätavoite näissä teoissa ja toimissa?</w:t>
      </w:r>
    </w:p>
    <w:p>
      <w:r>
        <w:rPr>
          <w:b/>
        </w:rPr>
        <w:t xml:space="preserve">Kysymys 4</w:t>
      </w:r>
    </w:p>
    <w:p>
      <w:r>
        <w:t xml:space="preserve">Mitä lentäjien odotetaan osaavan näissä kumppanuuksia rakentavissa tehtävissä?</w:t>
      </w:r>
    </w:p>
    <w:p>
      <w:r>
        <w:rPr>
          <w:b/>
        </w:rPr>
        <w:t xml:space="preserve">Teksti numero 20</w:t>
      </w:r>
    </w:p>
    <w:p>
      <w:r>
        <w:rPr>
          <w:color w:val="A9A9A9"/>
        </w:rPr>
        <w:t xml:space="preserve">Yhdysvaltain sotaministeriö </w:t>
      </w:r>
      <w:r>
        <w:t xml:space="preserve">loi vuonna 1907 Yhdysvaltain ilmavoimien ensimmäisen edeltäjän, joka organisaation, nimikkeiden ja tehtävien muutosten kautta eteni kohti lopullista erottamista </w:t>
      </w:r>
      <w:r>
        <w:rPr>
          <w:color w:val="DCDCDC"/>
        </w:rPr>
        <w:t xml:space="preserve">40 vuotta myöhemmin</w:t>
      </w:r>
      <w:r>
        <w:t xml:space="preserve">. </w:t>
      </w:r>
      <w:r>
        <w:t xml:space="preserve">Toisessa maailmansodassa lähes </w:t>
      </w:r>
      <w:r>
        <w:rPr>
          <w:color w:val="2F4F4F"/>
        </w:rPr>
        <w:t xml:space="preserve">68 000 </w:t>
      </w:r>
      <w:r>
        <w:t xml:space="preserve">yhdysvaltalaista ilmavoimien sotilasta kuoli auttaessaan sodan voittamisessa; vain jalkaväki kärsi enemmän värvättyjen tappioita</w:t>
      </w:r>
      <w:r>
        <w:t xml:space="preserve">.</w:t>
      </w:r>
      <w:r>
        <w:t xml:space="preserve"> Käytännössä </w:t>
      </w:r>
      <w:r>
        <w:rPr>
          <w:color w:val="556B2F"/>
        </w:rPr>
        <w:t xml:space="preserve">Yhdysvaltain armeijan ilmavoimat </w:t>
      </w:r>
      <w:r>
        <w:t xml:space="preserve">(</w:t>
      </w:r>
      <w:r>
        <w:rPr>
          <w:color w:val="556B2F"/>
        </w:rPr>
        <w:t xml:space="preserve">U.S. Army Air Forces</w:t>
      </w:r>
      <w:r>
        <w:t xml:space="preserve">, USAAF) oli käytännössä riippumaton armeijasta toisen maailmansodan aikana, mutta virkamiehet halusivat virallisen itsenäisyyden. </w:t>
      </w:r>
      <w:r>
        <w:rPr>
          <w:color w:val="6B8E23"/>
        </w:rPr>
        <w:t xml:space="preserve">Presidentti Harry S. Truman </w:t>
      </w:r>
      <w:r>
        <w:t xml:space="preserve">allekirjoitti 26. heinäkuuta 1947 vuoden 1947 kansallisen turvallisuuslain (National Security Act of 1947), </w:t>
      </w:r>
      <w:r>
        <w:t xml:space="preserve">jolla perustettiin ilmavoimien ministeriö, mutta ilmavoimat muodostettiin virallisesti vasta 18. syyskuuta 1947, jolloin ilmavoimien ensimmäinen ministeri W. Stuart Symington vannoi virkavalansa.</w:t>
      </w:r>
    </w:p>
    <w:p>
      <w:r>
        <w:rPr>
          <w:b/>
        </w:rPr>
        <w:t xml:space="preserve">Kysymys 0</w:t>
      </w:r>
    </w:p>
    <w:p>
      <w:r>
        <w:t xml:space="preserve">Kuka loi Yhdysvaltain ilmavoimien ensimmäisen version vuonna 1907?</w:t>
      </w:r>
    </w:p>
    <w:p>
      <w:r>
        <w:rPr>
          <w:b/>
        </w:rPr>
        <w:t xml:space="preserve">Kysymys 1</w:t>
      </w:r>
    </w:p>
    <w:p>
      <w:r>
        <w:t xml:space="preserve">Milloin Yhdysvaltain ilmavoimat erotettiin sotaministeriöstä? </w:t>
      </w:r>
    </w:p>
    <w:p>
      <w:r>
        <w:rPr>
          <w:b/>
        </w:rPr>
        <w:t xml:space="preserve">Kysymys 2</w:t>
      </w:r>
    </w:p>
    <w:p>
      <w:r>
        <w:t xml:space="preserve">Kuinka monta kuolonuhria Yhdysvaltain ilmavoimat kärsi toisen maailmansodan aikana? </w:t>
      </w:r>
    </w:p>
    <w:p>
      <w:r>
        <w:rPr>
          <w:b/>
        </w:rPr>
        <w:t xml:space="preserve">Kysymys 3</w:t>
      </w:r>
    </w:p>
    <w:p>
      <w:r>
        <w:t xml:space="preserve">Mitä tarkoittaa USAAF? </w:t>
      </w:r>
    </w:p>
    <w:p>
      <w:r>
        <w:rPr>
          <w:b/>
        </w:rPr>
        <w:t xml:space="preserve">Kysymys 4</w:t>
      </w:r>
    </w:p>
    <w:p>
      <w:r>
        <w:t xml:space="preserve">Kuka allekirjoitti vuoden 1947 kansallisen turvallisuuslain? </w:t>
      </w:r>
    </w:p>
    <w:p>
      <w:r>
        <w:rPr>
          <w:b/>
        </w:rPr>
        <w:t xml:space="preserve">Teksti numero 21</w:t>
      </w:r>
    </w:p>
    <w:p>
      <w:r>
        <w:t xml:space="preserve">Lailla luotiin kansallinen sotilaallinen laitos (jonka nimi muutettiin vuonna 1949 </w:t>
      </w:r>
      <w:r>
        <w:rPr>
          <w:color w:val="A9A9A9"/>
        </w:rPr>
        <w:t xml:space="preserve">puolustusministeriöksi), </w:t>
      </w:r>
      <w:r>
        <w:t xml:space="preserve">joka koostui </w:t>
      </w:r>
      <w:r>
        <w:rPr>
          <w:color w:val="DCDCDC"/>
        </w:rPr>
        <w:t xml:space="preserve">kolmesta </w:t>
      </w:r>
      <w:r>
        <w:t xml:space="preserve">alaisuudessa toimivasta sotilasministeriöstä: armeijaministeriöstä, laivastoministeriöstä ja vastaperustetusta ilmavoimien ministeriöstä. Ennen vuotta </w:t>
      </w:r>
      <w:r>
        <w:t xml:space="preserve">1947 vastuu sotilasilmailusta oli jaettu armeijan (maaoperaatiot), merivoimien (</w:t>
      </w:r>
      <w:r>
        <w:rPr>
          <w:color w:val="2F4F4F"/>
        </w:rPr>
        <w:t xml:space="preserve">lentotukialuksilta ja amfibialentokoneista käsin suoritettavat merioperaatiot</w:t>
      </w:r>
      <w:r>
        <w:t xml:space="preserve">) ja </w:t>
      </w:r>
      <w:r>
        <w:rPr>
          <w:color w:val="556B2F"/>
        </w:rPr>
        <w:t xml:space="preserve">merijalkaväen </w:t>
      </w:r>
      <w:r>
        <w:t xml:space="preserve">(jalkaväkioperaatioiden lähi-ilmatuki) </w:t>
      </w:r>
      <w:r>
        <w:t xml:space="preserve">kesken.</w:t>
      </w:r>
      <w:r>
        <w:t xml:space="preserve"> 1940-luku osoittautui tärkeäksi myös muilla tavoin. Vuonna 1947 </w:t>
      </w:r>
      <w:r>
        <w:rPr>
          <w:color w:val="6B8E23"/>
        </w:rPr>
        <w:t xml:space="preserve">kapteeni Chuck Yeager </w:t>
      </w:r>
      <w:r>
        <w:t xml:space="preserve">rikkoi äänimuurin X-1-rakettikoneellaan ja aloitti uuden aikakauden amerikkalaisessa ilmailussa</w:t>
      </w:r>
      <w:r>
        <w:t xml:space="preserve">.</w:t>
      </w:r>
    </w:p>
    <w:p>
      <w:r>
        <w:rPr>
          <w:b/>
        </w:rPr>
        <w:t xml:space="preserve">Kysymys 0</w:t>
      </w:r>
    </w:p>
    <w:p>
      <w:r>
        <w:t xml:space="preserve">Minkä nimen kansallinen sotilaslaitos sai vuonna 1949?</w:t>
      </w:r>
    </w:p>
    <w:p>
      <w:r>
        <w:rPr>
          <w:b/>
        </w:rPr>
        <w:t xml:space="preserve">Kysymys 1</w:t>
      </w:r>
    </w:p>
    <w:p>
      <w:r>
        <w:t xml:space="preserve">Kuinka monta alaisuuteen kuuluvaa osastoa kansallisessa sotilaslaitoksessa oli?</w:t>
      </w:r>
    </w:p>
    <w:p>
      <w:r>
        <w:rPr>
          <w:b/>
        </w:rPr>
        <w:t xml:space="preserve">Kysymys 2</w:t>
      </w:r>
    </w:p>
    <w:p>
      <w:r>
        <w:t xml:space="preserve">Mitä Yhdysvaltain laivaston tehtäviin kuuluu?</w:t>
      </w:r>
    </w:p>
    <w:p>
      <w:r>
        <w:rPr>
          <w:b/>
        </w:rPr>
        <w:t xml:space="preserve">Kysymys 3</w:t>
      </w:r>
    </w:p>
    <w:p>
      <w:r>
        <w:t xml:space="preserve">Kuka vastaa jalkaväen operaatioiden suljetusta ilmatukitoiminnasta? </w:t>
      </w:r>
    </w:p>
    <w:p>
      <w:r>
        <w:rPr>
          <w:b/>
        </w:rPr>
        <w:t xml:space="preserve">Kysymys 4</w:t>
      </w:r>
    </w:p>
    <w:p>
      <w:r>
        <w:t xml:space="preserve">Kuka amerikkalainen rikkoi äänivallin vuonna 1947?</w:t>
      </w:r>
    </w:p>
    <w:p>
      <w:r>
        <w:rPr>
          <w:b/>
        </w:rPr>
        <w:t xml:space="preserve">Teksti numero 22</w:t>
      </w:r>
    </w:p>
    <w:p>
      <w:r>
        <w:rPr>
          <w:color w:val="A9A9A9"/>
        </w:rPr>
        <w:t xml:space="preserve">2000-luvun alkupuolella </w:t>
      </w:r>
      <w:r>
        <w:t xml:space="preserve">USA:n ilmavoimat epäonnistui useissa korkean profiilin lentokonehankinnoissa, kuten KC-X-ohjelmassa tehdyissä virhearvioinneissa. </w:t>
      </w:r>
      <w:r>
        <w:rPr>
          <w:color w:val="DCDCDC"/>
        </w:rPr>
        <w:t xml:space="preserve">Winslow Wheeler </w:t>
      </w:r>
      <w:r>
        <w:t xml:space="preserve">on kirjoittanut, että tämä malli edustaa "älyllisiä ja - mikä paljon tärkeämpää - eettisiä epäonnistumisia". Tämän seurauksena USA:n ilmavoimien laivasto on tekemässä uusia ennätyksiä lentokoneiden keskimääräisessä iässä, ja sen on korvattava hävittäjä-, pommitus-, ilmatankkeri- ja ilmavaroituslentokoneiden laivastonsa rajoittavien puolustusbudjettien aikakaudella. Skandaalien ja ydinasearsenaalin ylläpitoon liittyvien epäonnistumisten keskellä ilmavoimien siviili- ja sotilasjohtajat vaihdettiin </w:t>
      </w:r>
      <w:r>
        <w:rPr>
          <w:color w:val="2F4F4F"/>
        </w:rPr>
        <w:t xml:space="preserve">vuonna 2008</w:t>
      </w:r>
      <w:r>
        <w:t xml:space="preserve">.</w:t>
      </w:r>
    </w:p>
    <w:p>
      <w:r>
        <w:rPr>
          <w:b/>
        </w:rPr>
        <w:t xml:space="preserve">Kysymys 0</w:t>
      </w:r>
    </w:p>
    <w:p>
      <w:r>
        <w:t xml:space="preserve">Milloin USAF:llä on ollut useita virheitä lentokonehankinnoissa? </w:t>
      </w:r>
    </w:p>
    <w:p>
      <w:r>
        <w:rPr>
          <w:b/>
        </w:rPr>
        <w:t xml:space="preserve">Kysymys 1</w:t>
      </w:r>
    </w:p>
    <w:p>
      <w:r>
        <w:t xml:space="preserve">Kuka kirjoitti, että nämä lentokoneiden hankintahankkeet olivat älyllisesti ja eettisesti epäonnistuneita?</w:t>
      </w:r>
    </w:p>
    <w:p>
      <w:r>
        <w:rPr>
          <w:b/>
        </w:rPr>
        <w:t xml:space="preserve">Kysymys 2</w:t>
      </w:r>
    </w:p>
    <w:p>
      <w:r>
        <w:t xml:space="preserve">Milloin sotilasjohtajat vaihdettiin sen jälkeen, kun skandaali ydinasearsenaalin huoltamatta jättämisestä oli saanut alkunsa? </w:t>
      </w:r>
    </w:p>
    <w:p>
      <w:r>
        <w:rPr>
          <w:b/>
        </w:rPr>
        <w:t xml:space="preserve">Teksti numero 23</w:t>
      </w:r>
    </w:p>
    <w:p>
      <w:r>
        <w:t xml:space="preserve">Vuodesta 2005 lähtien USAF on keskittynyt voimakkaasti </w:t>
      </w:r>
      <w:r>
        <w:rPr>
          <w:color w:val="A9A9A9"/>
        </w:rPr>
        <w:t xml:space="preserve">sotilaallisen peruskoulutuksen </w:t>
      </w:r>
      <w:r>
        <w:t xml:space="preserve">(BMT) </w:t>
      </w:r>
      <w:r>
        <w:t xml:space="preserve">parantamiseen </w:t>
      </w:r>
      <w:r>
        <w:t xml:space="preserve">värvätyn henkilöstön osalta</w:t>
      </w:r>
      <w:r>
        <w:t xml:space="preserve">.</w:t>
      </w:r>
      <w:r>
        <w:t xml:space="preserve"> Vaikka intensiivinen koulutus on pidentynyt, se on myös siirtynyt sisältämään komennusvaiheen. Tämä sijoitusvaihe, jota nyt kutsutaan </w:t>
      </w:r>
      <w:r>
        <w:rPr>
          <w:color w:val="DCDCDC"/>
        </w:rPr>
        <w:t xml:space="preserve">BEASTiksi</w:t>
      </w:r>
      <w:r>
        <w:t xml:space="preserve">, asettaa koulutettavat surrealistiseen ympäristöön, jonka he saattavat kokea sijoituksen jälkeen</w:t>
      </w:r>
      <w:r>
        <w:t xml:space="preserve">.</w:t>
      </w:r>
      <w:r>
        <w:t xml:space="preserve"> Koulutettavat osallistuvat BEASTin ohella massiivisiin estekursseihin, mutta muihin osioihin kuuluu myös operaatiotukikohdan puolustaminen ja suojaaminen, johtajuusrakenteen muodostaminen, </w:t>
      </w:r>
      <w:r>
        <w:rPr>
          <w:color w:val="2F4F4F"/>
        </w:rPr>
        <w:t xml:space="preserve">etsintä- ja pelastustoiminnan johtaminen </w:t>
      </w:r>
      <w:r>
        <w:t xml:space="preserve">sekä perusavun antaminen kaverille. Tämän tapahtuman aikana </w:t>
      </w:r>
      <w:r>
        <w:rPr>
          <w:color w:val="556B2F"/>
        </w:rPr>
        <w:t xml:space="preserve">sotilaskoulutuksen kouluttajat </w:t>
      </w:r>
      <w:r>
        <w:t xml:space="preserve">(MTI) toimivat mentoreina ja vihollisjoukkoina sijoitusharjoituksessa.</w:t>
      </w:r>
    </w:p>
    <w:p>
      <w:r>
        <w:rPr>
          <w:b/>
        </w:rPr>
        <w:t xml:space="preserve">Kysymys 0</w:t>
      </w:r>
    </w:p>
    <w:p>
      <w:r>
        <w:t xml:space="preserve">Mitä USAF on pyrkinyt parantamaan vuodesta 2005 lähtien?</w:t>
      </w:r>
    </w:p>
    <w:p>
      <w:r>
        <w:rPr>
          <w:b/>
        </w:rPr>
        <w:t xml:space="preserve">Kysymys 1</w:t>
      </w:r>
    </w:p>
    <w:p>
      <w:r>
        <w:t xml:space="preserve">Mikä on BMT:n käyttöönottovaiheen nimi? </w:t>
      </w:r>
    </w:p>
    <w:p>
      <w:r>
        <w:rPr>
          <w:b/>
        </w:rPr>
        <w:t xml:space="preserve">Kysymys 2</w:t>
      </w:r>
    </w:p>
    <w:p>
      <w:r>
        <w:t xml:space="preserve">Mitä muuta koulutusta Yhdysvaltain ilmavoimien henkilöstö saa BMT:n aikana? </w:t>
      </w:r>
    </w:p>
    <w:p>
      <w:r>
        <w:rPr>
          <w:b/>
        </w:rPr>
        <w:t xml:space="preserve">Kysymys 3</w:t>
      </w:r>
    </w:p>
    <w:p>
      <w:r>
        <w:t xml:space="preserve">Kuka toimii mentorina BMT:n käyttöönottovaiheessa?</w:t>
      </w:r>
    </w:p>
    <w:p>
      <w:r>
        <w:rPr>
          <w:b/>
        </w:rPr>
        <w:t xml:space="preserve">Tekstin numero 24</w:t>
      </w:r>
    </w:p>
    <w:p>
      <w:r>
        <w:t xml:space="preserve">Vuonna 2007 </w:t>
      </w:r>
      <w:r>
        <w:t xml:space="preserve">USAF toteutti joukkojen vähentämisen (RIF)</w:t>
      </w:r>
      <w:r>
        <w:rPr>
          <w:color w:val="A9A9A9"/>
        </w:rPr>
        <w:t xml:space="preserve">. </w:t>
      </w:r>
      <w:r>
        <w:rPr>
          <w:color w:val="DCDCDC"/>
        </w:rPr>
        <w:t xml:space="preserve">Budjettirajoitusten </w:t>
      </w:r>
      <w:r>
        <w:t xml:space="preserve">vuoksi </w:t>
      </w:r>
      <w:r>
        <w:t xml:space="preserve">USAF suunnitteli supistavansa yksikön kokoa 360 000:sta aktiivipalveluksessa olevasta henkilöstä 316 000:een.</w:t>
      </w:r>
      <w:r>
        <w:t xml:space="preserve"> Aktiivipalveluksessa olevien joukkojen koko vuonna 2007 oli noin 64 prosenttia siitä, mikä USAF:n vahvuus oli ensimmäisen Persianlahden sodan päättyessä vuonna 1991. Vähentäminen lopetettiin kuitenkin noin </w:t>
      </w:r>
      <w:r>
        <w:rPr>
          <w:color w:val="2F4F4F"/>
        </w:rPr>
        <w:t xml:space="preserve">330 000 </w:t>
      </w:r>
      <w:r>
        <w:t xml:space="preserve">henkilöön vuonna 2008, jotta voitiin vastata taisteluosaston komentajien kysyntään ja siihen liittyviin tehtäviin liittyviin vaatimuksiin. Samojen rajoitusten vuoksi </w:t>
      </w:r>
      <w:r>
        <w:rPr>
          <w:color w:val="556B2F"/>
        </w:rPr>
        <w:t xml:space="preserve">miehistön koulutukseen käytettäviä lentotunteja </w:t>
      </w:r>
      <w:r>
        <w:t xml:space="preserve">on vähennetty jyrkästi </w:t>
      </w:r>
      <w:r>
        <w:t xml:space="preserve">vuodesta 2005 lähtien, ja miehistöstä ja henkilöstöstä vastaava apulaisesikuntapäällikkö on ohjannut lentäjien aika-arviointeja.</w:t>
      </w:r>
    </w:p>
    <w:p>
      <w:r>
        <w:rPr>
          <w:b/>
        </w:rPr>
        <w:t xml:space="preserve">Kysymys 0</w:t>
      </w:r>
    </w:p>
    <w:p>
      <w:r>
        <w:t xml:space="preserve">Minä vuonna USAF:ssä toteutettiin joukkojen vähentäminen?</w:t>
      </w:r>
    </w:p>
    <w:p>
      <w:r>
        <w:rPr>
          <w:b/>
        </w:rPr>
        <w:t xml:space="preserve">Kysymys 1</w:t>
      </w:r>
    </w:p>
    <w:p>
      <w:r>
        <w:t xml:space="preserve">Miksi USAF suunnitteli joukkojen vähentämistä?</w:t>
      </w:r>
    </w:p>
    <w:p>
      <w:r>
        <w:rPr>
          <w:b/>
        </w:rPr>
        <w:t xml:space="preserve">Kysymys 2</w:t>
      </w:r>
    </w:p>
    <w:p>
      <w:r>
        <w:t xml:space="preserve">Kuinka monta USAF:n työntekijää vähennys päättyi vuoden 2008 aikana?</w:t>
      </w:r>
    </w:p>
    <w:p>
      <w:r>
        <w:rPr>
          <w:b/>
        </w:rPr>
        <w:t xml:space="preserve">Kysymys 3</w:t>
      </w:r>
    </w:p>
    <w:p>
      <w:r>
        <w:t xml:space="preserve">Mikä on vähentynyt jyrkästi vuoden 2005 jälkeisinä vuosina USAF:ssä?</w:t>
      </w:r>
    </w:p>
    <w:p>
      <w:r>
        <w:rPr>
          <w:b/>
        </w:rPr>
        <w:t xml:space="preserve">Teksti numero 25</w:t>
      </w:r>
    </w:p>
    <w:p>
      <w:r>
        <w:rPr>
          <w:color w:val="A9A9A9"/>
        </w:rPr>
        <w:t xml:space="preserve">Puolustusministeri </w:t>
      </w:r>
      <w:r>
        <w:t xml:space="preserve">Robert Gates hyväksyi </w:t>
      </w:r>
      <w:r>
        <w:t xml:space="preserve">5. kesäkuuta 2008 </w:t>
      </w:r>
      <w:r>
        <w:t xml:space="preserve">sekä ilmavoimien ministeri </w:t>
      </w:r>
      <w:r>
        <w:rPr>
          <w:color w:val="DCDCDC"/>
        </w:rPr>
        <w:t xml:space="preserve">Michael Wynnen että </w:t>
      </w:r>
      <w:r>
        <w:t xml:space="preserve">Yhdysvaltain ilmavoimien esikuntapäällikön </w:t>
      </w:r>
      <w:r>
        <w:rPr>
          <w:color w:val="2F4F4F"/>
        </w:rPr>
        <w:t xml:space="preserve">kenraali T. Michael Moseleyn </w:t>
      </w:r>
      <w:r>
        <w:t xml:space="preserve">eronpyynnöt</w:t>
      </w:r>
      <w:r>
        <w:t xml:space="preserve">. Gates erotti molemmat miehet "järjestelmällisten ongelmien vuoksi, jotka liittyvät ilmavoimien ydinalan tehtävien keskittymisen ja suorituskyvyn heikkenemiseen". Tämä tapahtui sen jälkeen, kun oli tutkittu kaksi kiusallista tapausta, joihin liittyi ydinaseiden huonoa käsittelyä: ydinasevahinko B-52-lennolla Minot AFB:n ja Barksdale AFB:n välillä ja ydinaseiden komponenttien tahaton lähettäminen </w:t>
      </w:r>
      <w:r>
        <w:rPr>
          <w:color w:val="556B2F"/>
        </w:rPr>
        <w:t xml:space="preserve">Taiwaniin</w:t>
      </w:r>
      <w:r>
        <w:t xml:space="preserve">. Eroilmoitukset olivat myös huipentuma kiistoissa, joita ilmavoimien johto, jossa oli pääasiassa muita kuin ydinasetaustaisia hävittäjälentäjiä, kävi Gatesia vastaan. Painottaakseen enemmän ydinasevoimia USAF perusti </w:t>
      </w:r>
      <w:r>
        <w:rPr>
          <w:color w:val="6B8E23"/>
        </w:rPr>
        <w:t xml:space="preserve">24. lokakuuta </w:t>
      </w:r>
      <w:r>
        <w:t xml:space="preserve">2008 ydinasepainotteisen Air Force Global Strike Commandin</w:t>
      </w:r>
      <w:r>
        <w:t xml:space="preserve">.</w:t>
      </w:r>
    </w:p>
    <w:p>
      <w:r>
        <w:rPr>
          <w:b/>
        </w:rPr>
        <w:t xml:space="preserve">Kysymys 0</w:t>
      </w:r>
    </w:p>
    <w:p>
      <w:r>
        <w:t xml:space="preserve">Kuka oli Robert Gates? </w:t>
      </w:r>
    </w:p>
    <w:p>
      <w:r>
        <w:rPr>
          <w:b/>
        </w:rPr>
        <w:t xml:space="preserve">Kysymys 1</w:t>
      </w:r>
    </w:p>
    <w:p>
      <w:r>
        <w:t xml:space="preserve">Kuka ilmavoimien ministeri erosi vuonna 2008?</w:t>
      </w:r>
    </w:p>
    <w:p>
      <w:r>
        <w:rPr>
          <w:b/>
        </w:rPr>
        <w:t xml:space="preserve">Kysymys 2</w:t>
      </w:r>
    </w:p>
    <w:p>
      <w:r>
        <w:t xml:space="preserve">Kuka Yhdysvaltain ilmavoimien esikuntapäällikkö erosi myös kesäkuussa 2008?</w:t>
      </w:r>
    </w:p>
    <w:p>
      <w:r>
        <w:rPr>
          <w:b/>
        </w:rPr>
        <w:t xml:space="preserve">Kysymys 3</w:t>
      </w:r>
    </w:p>
    <w:p>
      <w:r>
        <w:t xml:space="preserve">Minne Yhdysvaltain ilmavoimat lähettivät vahingossa ydinaseiden osan? </w:t>
      </w:r>
    </w:p>
    <w:p>
      <w:r>
        <w:rPr>
          <w:b/>
        </w:rPr>
        <w:t xml:space="preserve">Kysymys 4</w:t>
      </w:r>
    </w:p>
    <w:p>
      <w:r>
        <w:t xml:space="preserve">Milloin ilmavoimien Global Strike Command perustettiin?</w:t>
      </w:r>
    </w:p>
    <w:p>
      <w:r>
        <w:rPr>
          <w:b/>
        </w:rPr>
        <w:t xml:space="preserve">Teksti numero 26</w:t>
      </w:r>
    </w:p>
    <w:p>
      <w:r>
        <w:t xml:space="preserve">Vuonna 2013 toteut</w:t>
      </w:r>
      <w:r>
        <w:t xml:space="preserve">etun </w:t>
      </w:r>
      <w:r>
        <w:rPr>
          <w:color w:val="A9A9A9"/>
        </w:rPr>
        <w:t xml:space="preserve">budjettikarsinnan vuoksi </w:t>
      </w:r>
      <w:r>
        <w:t xml:space="preserve">USAF joutui asettamaan monet laivueistaan lentokieltoon. Ilmataistelujohtokunnan komentaja, </w:t>
      </w:r>
      <w:r>
        <w:rPr>
          <w:color w:val="DCDCDC"/>
        </w:rPr>
        <w:t xml:space="preserve">kenraali Mike Hostage </w:t>
      </w:r>
      <w:r>
        <w:t xml:space="preserve">ilmoitti, että USAF:n on vähennettävä F-15- ja F-16-laivastojaan ja poistettava A-10:n kaltaisia alustoja, jotta se voisi keskittyä viidennen sukupolven suihkuhävittäjien tulevaisuuteen. </w:t>
      </w:r>
      <w:r>
        <w:rPr>
          <w:color w:val="2F4F4F"/>
        </w:rPr>
        <w:t xml:space="preserve">Laivueiden lentokieltojen ja lentoaikojen vähennysten </w:t>
      </w:r>
      <w:r>
        <w:t xml:space="preserve">vuoksi monet ilmavoimien lentäjät ovat päättäneet jättää aktiivipalveluksen ja siirtyä ilmavoimien reserviin ja ilmavoimien kansalliskaartiin ja hakeutua </w:t>
      </w:r>
      <w:r>
        <w:rPr>
          <w:color w:val="556B2F"/>
        </w:rPr>
        <w:t xml:space="preserve">kaupallisiin lentoyhtiöihin</w:t>
      </w:r>
      <w:r>
        <w:t xml:space="preserve">, joissa he voivat saada lentotunteja uudenaikaisemmilla koneilla.</w:t>
      </w:r>
    </w:p>
    <w:p>
      <w:r>
        <w:rPr>
          <w:b/>
        </w:rPr>
        <w:t xml:space="preserve">Kysymys 0</w:t>
      </w:r>
    </w:p>
    <w:p>
      <w:r>
        <w:t xml:space="preserve">Miksi USAF joutui asettamaan joitakin laivueitaan lentokieltoon vuonna 2013?</w:t>
      </w:r>
    </w:p>
    <w:p>
      <w:r>
        <w:rPr>
          <w:b/>
        </w:rPr>
        <w:t xml:space="preserve">Kysymys 1</w:t>
      </w:r>
    </w:p>
    <w:p>
      <w:r>
        <w:t xml:space="preserve">Kuka oli ilmataistelukomennuskunnan komentaja vuonna 2013?</w:t>
      </w:r>
    </w:p>
    <w:p>
      <w:r>
        <w:rPr>
          <w:b/>
        </w:rPr>
        <w:t xml:space="preserve">Kysymys 2</w:t>
      </w:r>
    </w:p>
    <w:p>
      <w:r>
        <w:t xml:space="preserve">Miksi monet Yhdysvaltain ilmavoimien lentäjät ovat päättäneet erota aktiivipalveluksesta? </w:t>
      </w:r>
    </w:p>
    <w:p>
      <w:r>
        <w:rPr>
          <w:b/>
        </w:rPr>
        <w:t xml:space="preserve">Kysymys 3</w:t>
      </w:r>
    </w:p>
    <w:p>
      <w:r>
        <w:t xml:space="preserve">Mistä monet näistä Yhdysvaltain ilmavoimien lentäjistä ovat valinneet työpaikan? </w:t>
      </w:r>
    </w:p>
    <w:p>
      <w:r>
        <w:rPr>
          <w:b/>
        </w:rPr>
        <w:t xml:space="preserve">Teksti numero 27</w:t>
      </w:r>
    </w:p>
    <w:p>
      <w:r>
        <w:t xml:space="preserve">Erityisiä huolenaiheita ovat muun muassa ilmavoimien kyvyttömyys </w:t>
      </w:r>
      <w:r>
        <w:rPr>
          <w:color w:val="A9A9A9"/>
        </w:rPr>
        <w:t xml:space="preserve">korvata ikääntyvää laivastoaan </w:t>
      </w:r>
      <w:r>
        <w:t xml:space="preserve">sekä voiman ja valmiuden yleinen heikkeneminen</w:t>
      </w:r>
      <w:r>
        <w:t xml:space="preserve">.</w:t>
      </w:r>
      <w:r>
        <w:t xml:space="preserve"> USA:n ilmavoimat yritti tehdä nämä mukautukset </w:t>
      </w:r>
      <w:r>
        <w:rPr>
          <w:color w:val="DCDCDC"/>
        </w:rPr>
        <w:t xml:space="preserve">vähentämällä </w:t>
      </w:r>
      <w:r>
        <w:t xml:space="preserve">ensisijaisesti </w:t>
      </w:r>
      <w:r>
        <w:rPr>
          <w:color w:val="DCDCDC"/>
        </w:rPr>
        <w:t xml:space="preserve">ilmavoimien kansalliskaartin ja reservin lentokonekantaa </w:t>
      </w:r>
      <w:r>
        <w:t xml:space="preserve">ja siihen liittyvää henkilöstöä, mutta kongressi kumosi tämän aloitteen, ja suurin osa menetetystä henkilöstöstä tulee aktiivijoukoista. Kongressi myönsi kuitenkin </w:t>
      </w:r>
      <w:r>
        <w:rPr>
          <w:color w:val="2F4F4F"/>
        </w:rPr>
        <w:t xml:space="preserve">208 miljoonan dollarin </w:t>
      </w:r>
      <w:r>
        <w:t xml:space="preserve">uudelleenohjelmoinnin laivaston nykyaikaistamisesta, jotta osa kolmanneksesta lentokieltoon jääneestä laivastosta voisi jatkaa toimintaansa.</w:t>
      </w:r>
    </w:p>
    <w:p>
      <w:r>
        <w:rPr>
          <w:b/>
        </w:rPr>
        <w:t xml:space="preserve">Kysymys 0</w:t>
      </w:r>
    </w:p>
    <w:p>
      <w:r>
        <w:t xml:space="preserve">Mikä on yksi ilmavoimien huolenaiheista? </w:t>
      </w:r>
    </w:p>
    <w:p>
      <w:r>
        <w:rPr>
          <w:b/>
        </w:rPr>
        <w:t xml:space="preserve">Kysymys 1</w:t>
      </w:r>
    </w:p>
    <w:p>
      <w:r>
        <w:t xml:space="preserve">Miten USAF yritti tehdä nämä mukautukset auttaakseen laivastonsa vahvuutta ja valmiutta? </w:t>
      </w:r>
    </w:p>
    <w:p>
      <w:r>
        <w:rPr>
          <w:b/>
        </w:rPr>
        <w:t xml:space="preserve">Kysymys 2</w:t>
      </w:r>
    </w:p>
    <w:p>
      <w:r>
        <w:t xml:space="preserve">Kuinka paljon rahaa kongressi antoi USAF:lle, jotta se voisi korvata osan lentokieltoon jääneestä laivastosta? </w:t>
      </w:r>
    </w:p>
    <w:p>
      <w:r>
        <w:rPr>
          <w:b/>
        </w:rPr>
        <w:t xml:space="preserve">Tekstin numero 28</w:t>
      </w:r>
    </w:p>
    <w:p>
      <w:r>
        <w:t xml:space="preserve">Ilmavoimien osasto on yksi puolustusministeriön kolmesta sotilasosastosta, ja sitä johtaa </w:t>
      </w:r>
      <w:r>
        <w:rPr>
          <w:color w:val="A9A9A9"/>
        </w:rPr>
        <w:t xml:space="preserve">siviiliilmavoimien ministeri, joka toimii </w:t>
      </w:r>
      <w:r>
        <w:rPr>
          <w:color w:val="DCDCDC"/>
        </w:rPr>
        <w:t xml:space="preserve">puolustusministerin </w:t>
      </w:r>
      <w:r>
        <w:t xml:space="preserve">alaisuudessa, ohjauksessa ja valvonnassa</w:t>
      </w:r>
      <w:r>
        <w:t xml:space="preserve">. </w:t>
      </w:r>
      <w:r>
        <w:t xml:space="preserve">Ministerin kanslian ylimmät virkamiehet ovat ilmavoimien alivaltiosihteeri, neljä apulaisilmavoimien apulaissihteeriä ja päälakimies, jotka </w:t>
      </w:r>
      <w:r>
        <w:rPr>
          <w:color w:val="2F4F4F"/>
        </w:rPr>
        <w:t xml:space="preserve">presidentti</w:t>
      </w:r>
      <w:r>
        <w:t xml:space="preserve"> nimittää </w:t>
      </w:r>
      <w:r>
        <w:rPr>
          <w:color w:val="556B2F"/>
        </w:rPr>
        <w:t xml:space="preserve">senaatin </w:t>
      </w:r>
      <w:r>
        <w:t xml:space="preserve">neuvojen ja suostumuksen perusteella</w:t>
      </w:r>
      <w:r>
        <w:t xml:space="preserve">. </w:t>
      </w:r>
      <w:r>
        <w:t xml:space="preserve">Ilmavoimien esikunnan ylempään virkamiesten johtoon kuuluvat </w:t>
      </w:r>
      <w:r>
        <w:rPr>
          <w:color w:val="6B8E23"/>
        </w:rPr>
        <w:t xml:space="preserve">ilmavoimien esikuntapäällikkö ja ilmavoimien varakomentaja</w:t>
      </w:r>
      <w:r>
        <w:t xml:space="preserve">.</w:t>
      </w:r>
    </w:p>
    <w:p>
      <w:r>
        <w:rPr>
          <w:b/>
        </w:rPr>
        <w:t xml:space="preserve">Kysymys 0</w:t>
      </w:r>
    </w:p>
    <w:p>
      <w:r>
        <w:t xml:space="preserve">Kuka johtaa ilmavoimien ministeriötä?</w:t>
      </w:r>
    </w:p>
    <w:p>
      <w:r>
        <w:rPr>
          <w:b/>
        </w:rPr>
        <w:t xml:space="preserve">Kysymys 1</w:t>
      </w:r>
    </w:p>
    <w:p>
      <w:r>
        <w:t xml:space="preserve">Kenelle ilmavoimien ministeri raportoi?</w:t>
      </w:r>
    </w:p>
    <w:p>
      <w:r>
        <w:rPr>
          <w:b/>
        </w:rPr>
        <w:t xml:space="preserve">Kysymys 2</w:t>
      </w:r>
    </w:p>
    <w:p>
      <w:r>
        <w:t xml:space="preserve">Kuka nimittää USAF:n korkeimmat virat, mukaan lukien apulaissihteerit ja yleisneuvosto?</w:t>
      </w:r>
    </w:p>
    <w:p>
      <w:r>
        <w:rPr>
          <w:b/>
        </w:rPr>
        <w:t xml:space="preserve">Kysymys 3</w:t>
      </w:r>
    </w:p>
    <w:p>
      <w:r>
        <w:t xml:space="preserve">Keneltä presidentti pyytää tukea nimityksissään USAF:n palvelukseen?</w:t>
      </w:r>
    </w:p>
    <w:p>
      <w:r>
        <w:rPr>
          <w:b/>
        </w:rPr>
        <w:t xml:space="preserve">Kysymys 4</w:t>
      </w:r>
    </w:p>
    <w:p>
      <w:r>
        <w:t xml:space="preserve">Keitä USAF:n ylimpiin johtotehtäviin kuuluu? </w:t>
      </w:r>
    </w:p>
    <w:p>
      <w:r>
        <w:rPr>
          <w:b/>
        </w:rPr>
        <w:t xml:space="preserve">Tekstin numero 29</w:t>
      </w:r>
    </w:p>
    <w:p>
      <w:r>
        <w:t xml:space="preserve">Edellä esitetty organisaatiorakenne vastaa ilmailu- ja avaruusyksiköiden rauhanajan organisaatiosta, varustamisesta ja koulutuksesta operatiivisia tehtäviä varten. Kun operaatiotehtävien tukemiseksi tarvitaan, </w:t>
      </w:r>
      <w:r>
        <w:rPr>
          <w:color w:val="A9A9A9"/>
        </w:rPr>
        <w:t xml:space="preserve">puolustusministeri </w:t>
      </w:r>
      <w:r>
        <w:t xml:space="preserve">(SECDEF) määrää ilmavoimien ministeriön (SECAF) toteuttamaan </w:t>
      </w:r>
      <w:r>
        <w:t xml:space="preserve">näiden yksiköiden </w:t>
      </w:r>
      <w:r>
        <w:rPr>
          <w:color w:val="DCDCDC"/>
        </w:rPr>
        <w:t xml:space="preserve">operatiivisen valvonnan muutoksen </w:t>
      </w:r>
      <w:r>
        <w:t xml:space="preserve">(CHOP) niiden hallinnollisesta linjauksesta </w:t>
      </w:r>
      <w:r>
        <w:rPr>
          <w:color w:val="2F4F4F"/>
        </w:rPr>
        <w:t xml:space="preserve">alueellisen taisteluosaston komentajan </w:t>
      </w:r>
      <w:r>
        <w:t xml:space="preserve">(CCDR</w:t>
      </w:r>
      <w:r>
        <w:t xml:space="preserve">) operatiiviseen komentoon.</w:t>
      </w:r>
      <w:r>
        <w:t xml:space="preserve"> AFSPC:n, AFSOC:n, PACAF:n ja USAFE:n yksiköiden osalta joukot ovat tavallisesti paikallaan nykyisen CCDR:n alaisuudessa. Samoin AMC:n joukot, jotka toimivat tukitehtävissä, säilyttävät osallisuutensa </w:t>
      </w:r>
      <w:r>
        <w:rPr>
          <w:color w:val="556B2F"/>
        </w:rPr>
        <w:t xml:space="preserve">USTRANSCOM:ssa</w:t>
      </w:r>
      <w:r>
        <w:t xml:space="preserve">, ellei niitä pilkota alueellisen CCDR:n alaisuuteen</w:t>
      </w:r>
      <w:r>
        <w:t xml:space="preserve">.</w:t>
      </w:r>
    </w:p>
    <w:p>
      <w:r>
        <w:rPr>
          <w:b/>
        </w:rPr>
        <w:t xml:space="preserve">Kysymys 0</w:t>
      </w:r>
    </w:p>
    <w:p>
      <w:r>
        <w:t xml:space="preserve">Kuka ohjaa ilmavoimien sihteeriä operatiivisten operaatioiden aikana? </w:t>
      </w:r>
    </w:p>
    <w:p>
      <w:r>
        <w:rPr>
          <w:b/>
        </w:rPr>
        <w:t xml:space="preserve">Kysymys 1</w:t>
      </w:r>
    </w:p>
    <w:p>
      <w:r>
        <w:t xml:space="preserve">Mitä lyhenne CHOP tarkoittaa? </w:t>
      </w:r>
    </w:p>
    <w:p>
      <w:r>
        <w:rPr>
          <w:b/>
        </w:rPr>
        <w:t xml:space="preserve">Kysymys 2</w:t>
      </w:r>
    </w:p>
    <w:p>
      <w:r>
        <w:t xml:space="preserve">Kuka vastaa näistä toiminnan valvonnan muutostehtävistä? </w:t>
      </w:r>
    </w:p>
    <w:p>
      <w:r>
        <w:rPr>
          <w:b/>
        </w:rPr>
        <w:t xml:space="preserve">Kysymys 3</w:t>
      </w:r>
    </w:p>
    <w:p>
      <w:r>
        <w:t xml:space="preserve">Kenelle AMC-joukot yleensä säilyttävät komponenttinsa?</w:t>
      </w:r>
    </w:p>
    <w:p>
      <w:r>
        <w:rPr>
          <w:b/>
        </w:rPr>
        <w:t xml:space="preserve">Tekstin numero 30</w:t>
      </w:r>
    </w:p>
    <w:p>
      <w:r>
        <w:t xml:space="preserve">"Pilkottuja" yksiköitä kutsutaan </w:t>
      </w:r>
      <w:r>
        <w:rPr>
          <w:color w:val="A9A9A9"/>
        </w:rPr>
        <w:t xml:space="preserve">joukoiksi</w:t>
      </w:r>
      <w:r>
        <w:t xml:space="preserve">. </w:t>
      </w:r>
      <w:r>
        <w:t xml:space="preserve">Näiden joukkojen ylätason rakenne on </w:t>
      </w:r>
      <w:r>
        <w:rPr>
          <w:color w:val="DCDCDC"/>
        </w:rPr>
        <w:t xml:space="preserve">ilma- ja avaruusretkikunta </w:t>
      </w:r>
      <w:r>
        <w:t xml:space="preserve">(</w:t>
      </w:r>
      <w:r>
        <w:rPr>
          <w:color w:val="DCDCDC"/>
        </w:rPr>
        <w:t xml:space="preserve">Air and Space Expeditionary Task Force</w:t>
      </w:r>
      <w:r>
        <w:t xml:space="preserve">, AETF). AETF on ilmavoimien esittämät joukot CCDR:lle ilmavoimien käyttöä varten. Kunkin CCDR:n tukena on pysyvä ilmavoimien numeroitu osa (C-NAF), joka huolehtii </w:t>
      </w:r>
      <w:r>
        <w:t xml:space="preserve">CCDR:n vaatimuksia tukevien </w:t>
      </w:r>
      <w:r>
        <w:rPr>
          <w:color w:val="2F4F4F"/>
        </w:rPr>
        <w:t xml:space="preserve">ilmavoimien suunnittelusta ja toteuttamisesta.</w:t>
      </w:r>
      <w:r>
        <w:t xml:space="preserve"> Kukin C-NAF koostuu ilmavoimien joukkojen komentajasta (COMAFFOR) ja AFFOR/A-henkilöstöstä sekä ilmaoperaatiokeskuksesta (AOC). Tarvittaessa C-NAF voi lähettää ilmavoimien koordinointiyksiköitä (Air Component Coordinate Elements, ACCE) tukemaan useita yhteisjoukkojen komentajia (Joint Force Commander, JFC) COCOM:n vastuualueella (AOR) ja pitämään </w:t>
      </w:r>
      <w:r>
        <w:t xml:space="preserve">yhteyttä </w:t>
      </w:r>
      <w:r>
        <w:rPr>
          <w:color w:val="556B2F"/>
        </w:rPr>
        <w:t xml:space="preserve">JFC:hen</w:t>
      </w:r>
      <w:r>
        <w:t xml:space="preserve">. Jos ilmavoimilla on ilmavoimien ylivoimainen enemmistö ilmavoimista JFC:n operaatioalueella, COMAFFOR toimii myös Joint Forces Air Component Commanderina (JFACC).</w:t>
      </w:r>
    </w:p>
    <w:p>
      <w:r>
        <w:rPr>
          <w:b/>
        </w:rPr>
        <w:t xml:space="preserve">Kysymys 0</w:t>
      </w:r>
    </w:p>
    <w:p>
      <w:r>
        <w:t xml:space="preserve">Millä nimellä USAF:ssä kutsutaan "pilkottuja" yksiköitä?</w:t>
      </w:r>
    </w:p>
    <w:p>
      <w:r>
        <w:rPr>
          <w:b/>
        </w:rPr>
        <w:t xml:space="preserve">Kysymys 1</w:t>
      </w:r>
    </w:p>
    <w:p>
      <w:r>
        <w:t xml:space="preserve">Mikä on näiden USAF:n pilkottujen joukkojen ylätason rakenne? </w:t>
      </w:r>
    </w:p>
    <w:p>
      <w:r>
        <w:rPr>
          <w:b/>
        </w:rPr>
        <w:t xml:space="preserve">Kysymys 2</w:t>
      </w:r>
    </w:p>
    <w:p>
      <w:r>
        <w:t xml:space="preserve">Mihin C-NAF antaa tukea?</w:t>
      </w:r>
    </w:p>
    <w:p>
      <w:r>
        <w:rPr>
          <w:b/>
        </w:rPr>
        <w:t xml:space="preserve">Kysymys 3</w:t>
      </w:r>
    </w:p>
    <w:p>
      <w:r>
        <w:t xml:space="preserve">Kenen kanssa C-NAFF koordinoi ACEE-operaatioita?</w:t>
      </w:r>
    </w:p>
    <w:p>
      <w:r>
        <w:rPr>
          <w:b/>
        </w:rPr>
        <w:t xml:space="preserve">Tekstin numero 31</w:t>
      </w:r>
    </w:p>
    <w:p>
      <w:r>
        <w:t xml:space="preserve">AFSC:t vaihtelevat upseerien erikoisaloista, kuten lentäjän, taistelujärjestelmäupseerin, </w:t>
      </w:r>
      <w:r>
        <w:rPr>
          <w:color w:val="A9A9A9"/>
        </w:rPr>
        <w:t xml:space="preserve">ohjusten laukaisuupseerin</w:t>
      </w:r>
      <w:r>
        <w:t xml:space="preserve">, tiedustelu-upseerin, lentokoneiden huoltoupseerin, </w:t>
      </w:r>
      <w:r>
        <w:rPr>
          <w:color w:val="DCDCDC"/>
        </w:rPr>
        <w:t xml:space="preserve">sotilasasiamiehen</w:t>
      </w:r>
      <w:r>
        <w:t xml:space="preserve">, lääkärin, sairaanhoitajan tai muiden alojen erikoisaloista erilaisiin värvättyjen erikoisaloihin. Jälkimmäiset vaihtelevat lentotaistelutehtävistä, kuten tykkimiehenä toimimisesta, ruokalassa työskentelyyn, jolla varmistetaan, että jäsenet saavat riittävästi ruokaa. On myös muita ammattialoja, kuten </w:t>
      </w:r>
      <w:r>
        <w:rPr>
          <w:color w:val="2F4F4F"/>
        </w:rPr>
        <w:t xml:space="preserve">tietokoneiden erikoisaloja</w:t>
      </w:r>
      <w:r>
        <w:t xml:space="preserve">, mekaanikkojen erikoisaloja, lentomiehistön, viestintäjärjestelmien, kyberavaruusoperaatioiden, ilmailutekniikan, lääketieteen, siviilitekniikan, julkisten asioiden, vieraanvaraisuuden, lainopin, huumeneuvonnan, postitoiminnan, turvallisuusjoukkojen sekä etsintä- ja pelastusalan erikoisaloja.</w:t>
      </w:r>
    </w:p>
    <w:p>
      <w:r>
        <w:rPr>
          <w:b/>
        </w:rPr>
        <w:t xml:space="preserve">Kysymys 0</w:t>
      </w:r>
    </w:p>
    <w:p>
      <w:r>
        <w:t xml:space="preserve">Millainen AFSC on JAG?</w:t>
      </w:r>
    </w:p>
    <w:p>
      <w:r>
        <w:rPr>
          <w:b/>
        </w:rPr>
        <w:t xml:space="preserve">Kysymys 1</w:t>
      </w:r>
    </w:p>
    <w:p>
      <w:r>
        <w:t xml:space="preserve">Mikä on yksi USAF:n käyttämistä monista AFSC-tyypeistä? </w:t>
      </w:r>
    </w:p>
    <w:p>
      <w:r>
        <w:rPr>
          <w:b/>
        </w:rPr>
        <w:t xml:space="preserve">Kysymys 2</w:t>
      </w:r>
    </w:p>
    <w:p>
      <w:r>
        <w:t xml:space="preserve">Mikä on esimerkki USAF:n ammattikenttätehtävästä?</w:t>
      </w:r>
    </w:p>
    <w:p>
      <w:r>
        <w:rPr>
          <w:b/>
        </w:rPr>
        <w:t xml:space="preserve">Tekstin numero 32</w:t>
      </w:r>
    </w:p>
    <w:p>
      <w:r>
        <w:t xml:space="preserve">Taistelulentohenkilöstön lisäksi USAF:n kenties vaarallisimpia työpaikkoja ovat </w:t>
      </w:r>
      <w:r>
        <w:rPr>
          <w:color w:val="A9A9A9"/>
        </w:rPr>
        <w:t xml:space="preserve">räjähteiden hävittäminen </w:t>
      </w:r>
      <w:r>
        <w:t xml:space="preserve">(EOD), taistelupelastusupseeri, pelastuspalvelu, pelastuspalvelu, turvallisuusjoukot, taisteluvalvonta, taistelusää, </w:t>
      </w:r>
      <w:r>
        <w:rPr>
          <w:color w:val="DCDCDC"/>
        </w:rPr>
        <w:t xml:space="preserve">taktinen lennonjohtoryhmä </w:t>
      </w:r>
      <w:r>
        <w:t xml:space="preserve">ja AFOSI-agentit, jotka toimivat jalkaväen ja erikoisoperaatioiden yksiköiden mukana ja jotka purkavat pommeja, </w:t>
      </w:r>
      <w:r>
        <w:rPr>
          <w:color w:val="2F4F4F"/>
        </w:rPr>
        <w:t xml:space="preserve">pelastavat maahan pudonneita tai eristyksissä olevia henkilöitä</w:t>
      </w:r>
      <w:r>
        <w:t xml:space="preserve">, kutsuvat ilmaiskuja ja asettavat laskeutumisalueita etuvartiopaikoille. Suurin osa näistä tehtävistä on värvättyjä, joita täydennetään pienemmällä määrällä </w:t>
      </w:r>
      <w:r>
        <w:rPr>
          <w:color w:val="556B2F"/>
        </w:rPr>
        <w:t xml:space="preserve">upseereita</w:t>
      </w:r>
      <w:r>
        <w:t xml:space="preserve">. </w:t>
      </w:r>
      <w:r>
        <w:t xml:space="preserve">Muita ura-alueita, joilla taistelukäyttö on lisääntynyt, ovat esimerkiksi siviili-insinöörit, ajoneuvojen kuljettajat ja </w:t>
      </w:r>
      <w:r>
        <w:rPr>
          <w:color w:val="6B8E23"/>
        </w:rPr>
        <w:t xml:space="preserve">ilmavoimien erityistutkintatoimiston </w:t>
      </w:r>
      <w:r>
        <w:t xml:space="preserve">(</w:t>
      </w:r>
      <w:r>
        <w:rPr>
          <w:color w:val="6B8E23"/>
        </w:rPr>
        <w:t xml:space="preserve">Air Force Office of Special Investigations</w:t>
      </w:r>
      <w:r>
        <w:t xml:space="preserve">, AFOSI) henkilöstö.</w:t>
      </w:r>
    </w:p>
    <w:p>
      <w:r>
        <w:rPr>
          <w:b/>
        </w:rPr>
        <w:t xml:space="preserve">Kysymys 0</w:t>
      </w:r>
    </w:p>
    <w:p>
      <w:r>
        <w:t xml:space="preserve">Mikä on yksi USAF:n henkilöstön vaarallisimmista tehtävistä?</w:t>
      </w:r>
    </w:p>
    <w:p>
      <w:r>
        <w:rPr>
          <w:b/>
        </w:rPr>
        <w:t xml:space="preserve">Kysymys 1</w:t>
      </w:r>
    </w:p>
    <w:p>
      <w:r>
        <w:t xml:space="preserve">Mitä lyhenne EOD tarkoittaa USAF:ssä?</w:t>
      </w:r>
    </w:p>
    <w:p>
      <w:r>
        <w:rPr>
          <w:b/>
        </w:rPr>
        <w:t xml:space="preserve">Kysymys 2</w:t>
      </w:r>
    </w:p>
    <w:p>
      <w:r>
        <w:t xml:space="preserve">Mitä nämä USAF:n erikoisjoukot, jotka lähtevät jalkaväen mukana, tekevät?</w:t>
      </w:r>
    </w:p>
    <w:p>
      <w:r>
        <w:rPr>
          <w:b/>
        </w:rPr>
        <w:t xml:space="preserve">Kysymys 3</w:t>
      </w:r>
    </w:p>
    <w:p>
      <w:r>
        <w:t xml:space="preserve">Mitä nämä USAF:n värvättyjen virat ovat?</w:t>
      </w:r>
    </w:p>
    <w:p>
      <w:r>
        <w:rPr>
          <w:b/>
        </w:rPr>
        <w:t xml:space="preserve">Kysymys 4</w:t>
      </w:r>
    </w:p>
    <w:p>
      <w:r>
        <w:t xml:space="preserve">Millä muilla ura-aloilla aktiivisten taistelutehtävien määrä on lisääntynyt? </w:t>
      </w:r>
    </w:p>
    <w:p>
      <w:r>
        <w:rPr>
          <w:b/>
        </w:rPr>
        <w:t xml:space="preserve">Tekstin numero 33</w:t>
      </w:r>
    </w:p>
    <w:p>
      <w:r>
        <w:t xml:space="preserve">Koulutusohjelmat vaihtelevat pituudeltaan; esimerkiksi </w:t>
      </w:r>
      <w:r>
        <w:rPr>
          <w:color w:val="A9A9A9"/>
        </w:rPr>
        <w:t xml:space="preserve">3M0X1 (Palvelut) </w:t>
      </w:r>
      <w:r>
        <w:t xml:space="preserve">sisältää 31 päivää teknisen koulun koulutusta, kun taas 3E8X1 (Räjähteiden hävittäminen) kestää </w:t>
      </w:r>
      <w:r>
        <w:rPr>
          <w:color w:val="DCDCDC"/>
        </w:rPr>
        <w:t xml:space="preserve">vuoden koulutuksen, johon kuuluu esikoulu </w:t>
      </w:r>
      <w:r>
        <w:t xml:space="preserve">ja pääkoulu, joka koostuu yli 10 erillisestä osastosta, ja jonka suorittaminen kestää joskus lähes kaksi vuotta. </w:t>
      </w:r>
      <w:r>
        <w:rPr>
          <w:color w:val="2F4F4F"/>
        </w:rPr>
        <w:t xml:space="preserve">Toisen ilmavoimien </w:t>
      </w:r>
      <w:r>
        <w:t xml:space="preserve">teknisen upseerikoulutuksen kesto </w:t>
      </w:r>
      <w:r>
        <w:t xml:space="preserve">voi myös vaihdella AFSC:n mukaan, kun taas AETC:n yhdeksännentoista ilmavoimien lentokoulutuksen suorittama lentokoulutuksen saaneiden upseerien lentokoulutus voi kestää reilusti </w:t>
      </w:r>
      <w:r>
        <w:rPr>
          <w:color w:val="556B2F"/>
        </w:rPr>
        <w:t xml:space="preserve">yli</w:t>
      </w:r>
      <w:r>
        <w:t xml:space="preserve"> vuoden</w:t>
      </w:r>
      <w:r>
        <w:t xml:space="preserve">.</w:t>
      </w:r>
    </w:p>
    <w:p>
      <w:r>
        <w:rPr>
          <w:b/>
        </w:rPr>
        <w:t xml:space="preserve">Kysymys 0</w:t>
      </w:r>
    </w:p>
    <w:p>
      <w:r>
        <w:t xml:space="preserve">Missä USAF:n teknillisessä koulussa on 31 koulutuspäivää?</w:t>
      </w:r>
    </w:p>
    <w:p>
      <w:r>
        <w:rPr>
          <w:b/>
        </w:rPr>
        <w:t xml:space="preserve">Kysymys 1</w:t>
      </w:r>
    </w:p>
    <w:p>
      <w:r>
        <w:t xml:space="preserve">Kuinka pitkä on USAF:n räjähteiden hävittämiskoulutus?</w:t>
      </w:r>
    </w:p>
    <w:p>
      <w:r>
        <w:rPr>
          <w:b/>
        </w:rPr>
        <w:t xml:space="preserve">Kysymys 2</w:t>
      </w:r>
    </w:p>
    <w:p>
      <w:r>
        <w:t xml:space="preserve">Kuka järjestää USAF:n teknisten upseerien koulutuksen?</w:t>
      </w:r>
    </w:p>
    <w:p>
      <w:r>
        <w:rPr>
          <w:b/>
        </w:rPr>
        <w:t xml:space="preserve">Kysymys 3</w:t>
      </w:r>
    </w:p>
    <w:p>
      <w:r>
        <w:t xml:space="preserve">Kuinka kauan AETC:n yhdeksästoista ilmavoimien lentokoulutus kestää? </w:t>
      </w:r>
    </w:p>
    <w:p>
      <w:r>
        <w:rPr>
          <w:b/>
        </w:rPr>
        <w:t xml:space="preserve">Tekstin numero 34</w:t>
      </w:r>
    </w:p>
    <w:p>
      <w:r>
        <w:t xml:space="preserve">USAF:n sotilasarvot jaetaan </w:t>
      </w:r>
      <w:r>
        <w:rPr>
          <w:color w:val="A9A9A9"/>
        </w:rPr>
        <w:t xml:space="preserve">sotilaslentäjiin, aliupseereihin ja upseereihin, </w:t>
      </w:r>
      <w:r>
        <w:t xml:space="preserve">ja ne vaihtelevat sotilaslentäjän perusarvosta (E-1) upseerin kenraalin arvoon (O-10). Sotilaiden ylennykset </w:t>
      </w:r>
      <w:r>
        <w:rPr>
          <w:color w:val="DCDCDC"/>
        </w:rPr>
        <w:t xml:space="preserve">perustuvat koetuloksiin, kokemusvuosiin ja valintalautakunnan hyväksyntään</w:t>
      </w:r>
      <w:r>
        <w:t xml:space="preserve">, kun taas upseerien ylennykset </w:t>
      </w:r>
      <w:r>
        <w:rPr>
          <w:color w:val="2F4F4F"/>
        </w:rPr>
        <w:t xml:space="preserve">perustuvat palvelusaikaan ja ylennysvalintalautakuntaan</w:t>
      </w:r>
      <w:r>
        <w:t xml:space="preserve">. Sotilashenkilöstön ja aliupseerien ylennykset merkitään yleensä kasvavalla määrällä arvomerkkejä (chevrons). Upseerien arvoasteet </w:t>
      </w:r>
      <w:r>
        <w:rPr>
          <w:color w:val="556B2F"/>
        </w:rPr>
        <w:t xml:space="preserve">merkitään palkkeilla, tammenlehdillä, hopeakotkalla ja yhdestä neljään tähteen </w:t>
      </w:r>
      <w:r>
        <w:t xml:space="preserve">(yhdestä viiteen tähteen sota-aikana)[viitattu ].</w:t>
      </w:r>
    </w:p>
    <w:p>
      <w:r>
        <w:rPr>
          <w:b/>
        </w:rPr>
        <w:t xml:space="preserve">Kysymys 0</w:t>
      </w:r>
    </w:p>
    <w:p>
      <w:r>
        <w:t xml:space="preserve">Mihin ryhmiin USAF:n sotilasarvot on jaettu? </w:t>
      </w:r>
    </w:p>
    <w:p>
      <w:r>
        <w:rPr>
          <w:b/>
        </w:rPr>
        <w:t xml:space="preserve">Kysymys 1</w:t>
      </w:r>
    </w:p>
    <w:p>
      <w:r>
        <w:t xml:space="preserve">Miten USAF:ssä päätetään värvättyjen ylennyksistä? </w:t>
      </w:r>
    </w:p>
    <w:p>
      <w:r>
        <w:rPr>
          <w:b/>
        </w:rPr>
        <w:t xml:space="preserve">Kysymys 2</w:t>
      </w:r>
    </w:p>
    <w:p>
      <w:r>
        <w:t xml:space="preserve">Miten upseerien ylennyksistä päätetään USAF:ssä?</w:t>
      </w:r>
    </w:p>
    <w:p>
      <w:r>
        <w:rPr>
          <w:b/>
        </w:rPr>
        <w:t xml:space="preserve">Kysymys 3</w:t>
      </w:r>
    </w:p>
    <w:p>
      <w:r>
        <w:t xml:space="preserve">Miten upseerin arvo ilmoitetaan?</w:t>
      </w:r>
    </w:p>
    <w:p>
      <w:r>
        <w:rPr>
          <w:b/>
        </w:rPr>
        <w:t xml:space="preserve">Tekstin numero 35</w:t>
      </w:r>
    </w:p>
    <w:p>
      <w:r>
        <w:t xml:space="preserve">Ilmavoimien upseerien ylennykset määräytyvät </w:t>
      </w:r>
      <w:r>
        <w:rPr>
          <w:color w:val="A9A9A9"/>
        </w:rPr>
        <w:t xml:space="preserve">vuoden 1980 puolustusvoimien upseerien henkilöstöhallintolain (Defense Officer Personnel Management Act of 1980) </w:t>
      </w:r>
      <w:r>
        <w:t xml:space="preserve">ja siihen liittyvän </w:t>
      </w:r>
      <w:r>
        <w:rPr>
          <w:color w:val="DCDCDC"/>
        </w:rPr>
        <w:t xml:space="preserve">reserviupseerien henkilöstöhallintolain (Reserve Officer Personnel Management Act</w:t>
      </w:r>
      <w:r>
        <w:t xml:space="preserve">, ROPMA) mukaisesti ilmavoimien reservin ja ilmavoimien kansalliskaartin upseerien osalta. </w:t>
      </w:r>
      <w:r>
        <w:rPr>
          <w:color w:val="2F4F4F"/>
        </w:rPr>
        <w:t xml:space="preserve">DOPMA:</w:t>
      </w:r>
      <w:r>
        <w:t xml:space="preserve">ssa asetetaan myös rajoituksia niiden upseerien määrälle, jotka voivat palvella ilmavoimissa tiettynä ajankohtana. Tällä hetkellä ylentäminen luutnantista yliluutnantiksi on </w:t>
      </w:r>
      <w:r>
        <w:rPr>
          <w:color w:val="556B2F"/>
        </w:rPr>
        <w:t xml:space="preserve">käytännössä taattu kahden vuoden </w:t>
      </w:r>
      <w:r>
        <w:t xml:space="preserve">tyydyttävän palveluksen jälkeen.</w:t>
      </w:r>
      <w:r>
        <w:t xml:space="preserve"> Ylentäminen yliluutnantista kapteeniksi on kilpailullista kahden vuoden palveluksen jälkeen, ja valintaprosentti vaihtelee 99-100 prosentin välillä. </w:t>
      </w:r>
      <w:r>
        <w:rPr>
          <w:color w:val="6B8E23"/>
        </w:rPr>
        <w:t xml:space="preserve">Ylennykset majurista kenraalimajuriin tapahtuvat </w:t>
      </w:r>
      <w:r>
        <w:t xml:space="preserve">virallisen valintalautakunnan kautta, kun taas kenraaliluutnantiksi ja kenraaliksi ylentäminen riippuu nimityksestä tiettyihin yleisesikuntaupseerin virkoihin ja edellyttää Yhdysvaltain senaatin hyväksyntää.</w:t>
      </w:r>
    </w:p>
    <w:p>
      <w:r>
        <w:rPr>
          <w:b/>
        </w:rPr>
        <w:t xml:space="preserve">Kysymys 0</w:t>
      </w:r>
    </w:p>
    <w:p>
      <w:r>
        <w:t xml:space="preserve">Mikä valvoo ilmavoimien upseerien ylennyksiä?</w:t>
      </w:r>
    </w:p>
    <w:p>
      <w:r>
        <w:rPr>
          <w:b/>
        </w:rPr>
        <w:t xml:space="preserve">Kysymys 1</w:t>
      </w:r>
    </w:p>
    <w:p>
      <w:r>
        <w:t xml:space="preserve">Mitä ROPMA tarkoittaa USAF:ssä? </w:t>
      </w:r>
    </w:p>
    <w:p>
      <w:r>
        <w:rPr>
          <w:b/>
        </w:rPr>
        <w:t xml:space="preserve">Kysymys 2</w:t>
      </w:r>
    </w:p>
    <w:p>
      <w:r>
        <w:t xml:space="preserve">Kuka asettaa rajoitukset ilmavoimien upseerien määrälle? </w:t>
      </w:r>
    </w:p>
    <w:p>
      <w:r>
        <w:rPr>
          <w:b/>
        </w:rPr>
        <w:t xml:space="preserve">Kysymys 3</w:t>
      </w:r>
    </w:p>
    <w:p>
      <w:r>
        <w:t xml:space="preserve">Kuinka kauan USAF:ssä kestää yleensä ylennys kakkosluutnantista yliluutnantiksi? </w:t>
      </w:r>
    </w:p>
    <w:p>
      <w:r>
        <w:rPr>
          <w:b/>
        </w:rPr>
        <w:t xml:space="preserve">Kysymys 4</w:t>
      </w:r>
    </w:p>
    <w:p>
      <w:r>
        <w:t xml:space="preserve">Mitä ylennyksiä USAF:ssä säännellään virallisella valintamenettelyllä?</w:t>
      </w:r>
    </w:p>
    <w:p>
      <w:r>
        <w:rPr>
          <w:b/>
        </w:rPr>
        <w:t xml:space="preserve">Tekstin numero 36</w:t>
      </w:r>
    </w:p>
    <w:p>
      <w:r>
        <w:t xml:space="preserve">Valintalautakunta tutkii upseerin ansioluettelon </w:t>
      </w:r>
      <w:r>
        <w:rPr>
          <w:color w:val="A9A9A9"/>
        </w:rPr>
        <w:t xml:space="preserve">Randolphin lentotukikohdassa </w:t>
      </w:r>
      <w:r>
        <w:t xml:space="preserve">San Antoniossa, </w:t>
      </w:r>
      <w:r>
        <w:rPr>
          <w:color w:val="DCDCDC"/>
        </w:rPr>
        <w:t xml:space="preserve">Texasissa sijaitsevassa </w:t>
      </w:r>
      <w:r>
        <w:rPr>
          <w:color w:val="A9A9A9"/>
        </w:rPr>
        <w:t xml:space="preserve">ilmavoimien henkilöstökeskuksessa</w:t>
      </w:r>
      <w:r>
        <w:t xml:space="preserve">. 10-11 vuoden iässä kapteenit osallistuvat majuriksi valintalautakuntaan. Jos heitä ei valita, he kokoontuvat seuraavaan valintalautakuntaan, jossa päätetään, voivatko he jäädä ilmavoimiin. Ylennys majurista everstiluutnantiksi on samankaltainen, ja se tapahtuu suunnilleen </w:t>
      </w:r>
      <w:r>
        <w:rPr>
          <w:color w:val="2F4F4F"/>
        </w:rPr>
        <w:t xml:space="preserve">13 vuoden </w:t>
      </w:r>
      <w:r>
        <w:t xml:space="preserve">(niiden upseerien osalta, jotka ylennettiin majuriksi aikaisin "vyöhykkeen alapuolella") ja 15 vuoden </w:t>
      </w:r>
      <w:r>
        <w:t xml:space="preserve">välillä</w:t>
      </w:r>
      <w:r>
        <w:t xml:space="preserve">, jolloin tietty prosenttiosuus majureista valitaan vyöhykkeen alapuolelle (eli "aikaisin"), vyöhykkeelle (eli "ajoissa") tai vyöhykkeen yläpuolelle (eli "myöhään") everstiluutnantiksi ylentämistä varten. Prosessi toistuu </w:t>
      </w:r>
      <w:r>
        <w:rPr>
          <w:color w:val="556B2F"/>
        </w:rPr>
        <w:t xml:space="preserve">16 vuoden kohdalla </w:t>
      </w:r>
      <w:r>
        <w:t xml:space="preserve">(aiemmin majuriksi ja everstiluutnantiksi varhain ylennettyjen upseerien osalta) ja 21 vuoden kohdalla everstiksi ylentämistä varten.</w:t>
      </w:r>
    </w:p>
    <w:p>
      <w:r>
        <w:rPr>
          <w:b/>
        </w:rPr>
        <w:t xml:space="preserve">Kysymys 0</w:t>
      </w:r>
    </w:p>
    <w:p>
      <w:r>
        <w:t xml:space="preserve">Missä vaiheessa USAF:n upseerin ansioita tarkastellaan ylennystä varten?</w:t>
      </w:r>
    </w:p>
    <w:p>
      <w:r>
        <w:rPr>
          <w:b/>
        </w:rPr>
        <w:t xml:space="preserve">Kysymys 1</w:t>
      </w:r>
    </w:p>
    <w:p>
      <w:r>
        <w:t xml:space="preserve">Missä osavaltiossa Randolphin lentotukikohta sijaitsee? </w:t>
      </w:r>
    </w:p>
    <w:p>
      <w:r>
        <w:rPr>
          <w:b/>
        </w:rPr>
        <w:t xml:space="preserve">Kysymys 2</w:t>
      </w:r>
    </w:p>
    <w:p>
      <w:r>
        <w:t xml:space="preserve">Milloin majurista ylennetään everstiluutnantiksi USAF:ssä?</w:t>
      </w:r>
    </w:p>
    <w:p>
      <w:r>
        <w:rPr>
          <w:b/>
        </w:rPr>
        <w:t xml:space="preserve">Kysymys 3</w:t>
      </w:r>
    </w:p>
    <w:p>
      <w:r>
        <w:t xml:space="preserve">Milloin ylennysprosessi toistuu USAF:ssä varhain ylennettyjen upseerien kohdalla?</w:t>
      </w:r>
    </w:p>
    <w:p>
      <w:r>
        <w:rPr>
          <w:b/>
        </w:rPr>
        <w:t xml:space="preserve">Tekstin numero 37</w:t>
      </w:r>
    </w:p>
    <w:p>
      <w:r>
        <w:t xml:space="preserve">Vaikka Yhdysvaltojen lakikoodin </w:t>
      </w:r>
      <w:r>
        <w:rPr>
          <w:color w:val="A9A9A9"/>
        </w:rPr>
        <w:t xml:space="preserve">10 osastossa </w:t>
      </w:r>
      <w:r>
        <w:t xml:space="preserve">säädetään, että </w:t>
      </w:r>
      <w:r>
        <w:t xml:space="preserve">ilmavoimien ministeri voi nimittää upseereita, ilmavoimat eivät tällä hetkellä käytä upseerien palkkaluokkia, ja se on ainoa Yhdysvaltojen asevoimista, joka ei käytä niitä. Kun </w:t>
      </w:r>
      <w:r>
        <w:t xml:space="preserve">kongressi antoi vuonna </w:t>
      </w:r>
      <w:r>
        <w:rPr>
          <w:color w:val="2F4F4F"/>
        </w:rPr>
        <w:t xml:space="preserve">1958 </w:t>
      </w:r>
      <w:r>
        <w:t xml:space="preserve">luvan kahden uuden ylemmän sotilasarvon luomiseen</w:t>
      </w:r>
      <w:r>
        <w:t xml:space="preserve">, ilmavoimien virkamiehet päättelivät yksityisesti, että nämä kaksi uutta "ylempää palkkaluokkaa" pystyisivät täyttämään kaikki ilmavoimien tarpeet, jotka tuolloin täytettiin upseeritasolla, vaikka tämä myönnettiin julkisesti vasta vuosia myöhemmin.[Ilmavoimat lakkasi nimittämästä upseereita vuonna </w:t>
      </w:r>
      <w:r>
        <w:rPr>
          <w:color w:val="556B2F"/>
        </w:rPr>
        <w:t xml:space="preserve">1959</w:t>
      </w:r>
      <w:r>
        <w:t xml:space="preserve">, samana vuonna kun ensimmäiset ylennykset uuteen ylimpään sotilasarvoon, </w:t>
      </w:r>
      <w:r>
        <w:rPr>
          <w:color w:val="6B8E23"/>
        </w:rPr>
        <w:t xml:space="preserve">ylivääpeliin, </w:t>
      </w:r>
      <w:r>
        <w:t xml:space="preserve">tehtiin</w:t>
      </w:r>
      <w:r>
        <w:t xml:space="preserve">. Suurin osa ilmavoimien nykyisistä aliupseereista siirtyi upseeriksi 1960-luvulla, mutta pieni määrä aliupseereita jatkoi aliupseeriportaissa seuraavat 21 vuotta.</w:t>
      </w:r>
    </w:p>
    <w:p>
      <w:r>
        <w:rPr>
          <w:b/>
        </w:rPr>
        <w:t xml:space="preserve">Kysymys 0</w:t>
      </w:r>
    </w:p>
    <w:p>
      <w:r>
        <w:t xml:space="preserve">Missä Yhdysvaltain ilmavoimien ministeriön koodin kohdassa sallitaan upseerien nimittäminen?</w:t>
      </w:r>
    </w:p>
    <w:p>
      <w:r>
        <w:rPr>
          <w:b/>
        </w:rPr>
        <w:t xml:space="preserve">Kysymys 1</w:t>
      </w:r>
    </w:p>
    <w:p>
      <w:r>
        <w:t xml:space="preserve">Milloin USAF peri armeijalta vänrikkiupseerien sotilasarvot?</w:t>
      </w:r>
    </w:p>
    <w:p>
      <w:r>
        <w:rPr>
          <w:b/>
        </w:rPr>
        <w:t xml:space="preserve">Kysymys 2</w:t>
      </w:r>
    </w:p>
    <w:p>
      <w:r>
        <w:t xml:space="preserve">Milloin kongressi antoi luvan kahden uuden ylemmän upseerin palkkaluokan perustamiseen?</w:t>
      </w:r>
    </w:p>
    <w:p>
      <w:r>
        <w:rPr>
          <w:b/>
        </w:rPr>
        <w:t xml:space="preserve">Kysymys 3</w:t>
      </w:r>
    </w:p>
    <w:p>
      <w:r>
        <w:t xml:space="preserve">Milloin USAF lakkasi nimittämästä upseereita?</w:t>
      </w:r>
    </w:p>
    <w:p>
      <w:r>
        <w:rPr>
          <w:b/>
        </w:rPr>
        <w:t xml:space="preserve">Kysymys 4</w:t>
      </w:r>
    </w:p>
    <w:p>
      <w:r>
        <w:t xml:space="preserve">Mikä on USAF:n uusin ylin palvelusaste?</w:t>
      </w:r>
    </w:p>
    <w:p>
      <w:r>
        <w:rPr>
          <w:b/>
        </w:rPr>
        <w:t xml:space="preserve">Teksti numero 38</w:t>
      </w:r>
    </w:p>
    <w:p>
      <w:r>
        <w:t xml:space="preserve">USAF:n värvättyjen jäsenten palkkaluokat vaihtelevat </w:t>
      </w:r>
      <w:r>
        <w:rPr>
          <w:color w:val="A9A9A9"/>
        </w:rPr>
        <w:t xml:space="preserve">E-1:</w:t>
      </w:r>
      <w:r>
        <w:t xml:space="preserve">stä </w:t>
      </w:r>
      <w:r>
        <w:rPr>
          <w:color w:val="A9A9A9"/>
        </w:rPr>
        <w:t xml:space="preserve">(alokas) </w:t>
      </w:r>
      <w:r>
        <w:rPr>
          <w:color w:val="DCDCDC"/>
        </w:rPr>
        <w:t xml:space="preserve">E-9:ään (vanhempi värvätty)</w:t>
      </w:r>
      <w:r>
        <w:t xml:space="preserve">. Vaikka kaikkea USAF:n sotilashenkilöstöä kutsutaan lentäjiksi, termi viittaa myös palkkaluokkiin E-1-E-4, jotka ovat aliupseeritason alapuolella. Palkkaluokan E-4 yläpuolella (eli palkkaluokissa E-5-E-9) kaikki sotilasarvot kuuluvat aliupseerien luokkaan, ja ne jaetaan edelleen "aliupseereihin" (palkkaluokat E-5 ja E-6) ja "ylempiin aliupseereihin" (</w:t>
      </w:r>
      <w:r>
        <w:rPr>
          <w:color w:val="2F4F4F"/>
        </w:rPr>
        <w:t xml:space="preserve">palkkaluokat E-7-E-9)</w:t>
      </w:r>
      <w:r>
        <w:t xml:space="preserve">; termiä "alempi aliupseeri" käytetään toisinaan viitattaessa </w:t>
      </w:r>
      <w:r>
        <w:rPr>
          <w:color w:val="556B2F"/>
        </w:rPr>
        <w:t xml:space="preserve">ylikersantteihin ja teknillisiin kersantteihin </w:t>
      </w:r>
      <w:r>
        <w:t xml:space="preserve">(palkkaluokat E-5 ja E-6).</w:t>
      </w:r>
    </w:p>
    <w:p>
      <w:r>
        <w:rPr>
          <w:b/>
        </w:rPr>
        <w:t xml:space="preserve">Kysymys 0</w:t>
      </w:r>
    </w:p>
    <w:p>
      <w:r>
        <w:t xml:space="preserve">Mikä on USAF:n alin palkkaluokka?</w:t>
      </w:r>
    </w:p>
    <w:p>
      <w:r>
        <w:rPr>
          <w:b/>
        </w:rPr>
        <w:t xml:space="preserve">Kysymys 1</w:t>
      </w:r>
    </w:p>
    <w:p>
      <w:r>
        <w:t xml:space="preserve">Mikä on USAF:n korkein palkkaluokka?</w:t>
      </w:r>
    </w:p>
    <w:p>
      <w:r>
        <w:rPr>
          <w:b/>
        </w:rPr>
        <w:t xml:space="preserve">Kysymys 2</w:t>
      </w:r>
    </w:p>
    <w:p>
      <w:r>
        <w:t xml:space="preserve">Mitä palkkaluokkia USAF:ssä on ylempien aliupseerien osalta?</w:t>
      </w:r>
    </w:p>
    <w:p>
      <w:r>
        <w:rPr>
          <w:b/>
        </w:rPr>
        <w:t xml:space="preserve">Kysymys 3</w:t>
      </w:r>
    </w:p>
    <w:p>
      <w:r>
        <w:t xml:space="preserve">Mitä tarkoittaa junior NCO USAF:n palkkaluokkajärjestelmässä?</w:t>
      </w:r>
    </w:p>
    <w:p>
      <w:r>
        <w:rPr>
          <w:b/>
        </w:rPr>
        <w:t xml:space="preserve">Tekstin numero 39</w:t>
      </w:r>
    </w:p>
    <w:p>
      <w:r>
        <w:t xml:space="preserve">USAF on ainoa Yhdysvaltain armeijan haara, jossa aliupseerin asema saavutetaan</w:t>
      </w:r>
      <w:r>
        <w:rPr>
          <w:color w:val="A9A9A9"/>
        </w:rPr>
        <w:t xml:space="preserve">, kun sotilas saavuttaa palkkaluokan E-5</w:t>
      </w:r>
      <w:r>
        <w:t xml:space="preserve">. </w:t>
      </w:r>
      <w:r>
        <w:t xml:space="preserve">Kaikissa muissa joukko-osastoissa aliupseerin asema saavutetaan yleensä </w:t>
      </w:r>
      <w:r>
        <w:rPr>
          <w:color w:val="DCDCDC"/>
        </w:rPr>
        <w:t xml:space="preserve">palkkaluokassa E-4 </w:t>
      </w:r>
      <w:r>
        <w:t xml:space="preserve">(esim. </w:t>
      </w:r>
      <w:r>
        <w:rPr>
          <w:color w:val="2F4F4F"/>
        </w:rPr>
        <w:t xml:space="preserve">korpraali </w:t>
      </w:r>
      <w:r>
        <w:t xml:space="preserve">armeijassa ja merijalkaväessä, aliupseeri kolmannessa luokassa laivastossa ja rannikkovartiostossa). Ilmavoimat noudatti armeijan käytäntöä vuosina 1976-1991, jolloin E-4-palkkaluokka oli joko vanhempi lentomies, jolla oli kolme raitaa ilman tähteä, tai kersantti (ns. Buck Sergeant), joka tunnettiin keskimmäisestä tähdestä ja jota pidettiin aliupseerina. Vaikka vanhempi lentomies, joka on </w:t>
      </w:r>
      <w:r>
        <w:rPr>
          <w:color w:val="556B2F"/>
        </w:rPr>
        <w:t xml:space="preserve">suorittanut Airman Leadership Schoolin, </w:t>
      </w:r>
      <w:r>
        <w:t xml:space="preserve">voi olla esimies AFI 36-2618:n mukaan, </w:t>
      </w:r>
      <w:r>
        <w:t xml:space="preserve">vaikka hän ei olekaan aliupseeri</w:t>
      </w:r>
      <w:r>
        <w:t xml:space="preserve">.</w:t>
      </w:r>
    </w:p>
    <w:p>
      <w:r>
        <w:rPr>
          <w:b/>
        </w:rPr>
        <w:t xml:space="preserve">Kysymys 0</w:t>
      </w:r>
    </w:p>
    <w:p>
      <w:r>
        <w:t xml:space="preserve">Milloin USAF:ssä aliluutnanttiasema syntyy?</w:t>
      </w:r>
    </w:p>
    <w:p>
      <w:r>
        <w:rPr>
          <w:b/>
        </w:rPr>
        <w:t xml:space="preserve">Kysymys 1</w:t>
      </w:r>
    </w:p>
    <w:p>
      <w:r>
        <w:t xml:space="preserve">Milloin aliupseerin asema tulee voimaan kaikissa muissa Yhdysvaltain armeijan haaroissa?</w:t>
      </w:r>
    </w:p>
    <w:p>
      <w:r>
        <w:rPr>
          <w:b/>
        </w:rPr>
        <w:t xml:space="preserve">Kysymys 2</w:t>
      </w:r>
    </w:p>
    <w:p>
      <w:r>
        <w:t xml:space="preserve">Mitä vanhemman lentomiehen on tehtävä tullakseen esimieheksi USAF:ssä?</w:t>
      </w:r>
    </w:p>
    <w:p>
      <w:r>
        <w:rPr>
          <w:b/>
        </w:rPr>
        <w:t xml:space="preserve">Kysymys 3</w:t>
      </w:r>
    </w:p>
    <w:p>
      <w:r>
        <w:t xml:space="preserve">Minkä arvon aliupseerin asema saavutetaan Yhdysvaltain armeijassa?</w:t>
      </w:r>
    </w:p>
    <w:p>
      <w:r>
        <w:rPr>
          <w:b/>
        </w:rPr>
        <w:t xml:space="preserve">Teksti numero 40</w:t>
      </w:r>
    </w:p>
    <w:p>
      <w:r>
        <w:t xml:space="preserve">USAF:n ensimmäinen pukupuku vuonna </w:t>
      </w:r>
      <w:r>
        <w:rPr>
          <w:color w:val="A9A9A9"/>
        </w:rPr>
        <w:t xml:space="preserve">1947 </w:t>
      </w:r>
      <w:r>
        <w:t xml:space="preserve">nimettiin ja patentoitiin "Uxbridge Blue" </w:t>
      </w:r>
      <w:r>
        <w:rPr>
          <w:color w:val="DCDCDC"/>
        </w:rPr>
        <w:t xml:space="preserve">entisen Bachman-Uxbridge Worsted Companyn </w:t>
      </w:r>
      <w:r>
        <w:t xml:space="preserve">kehittämän "Uxbridge 1683 Blue" -nimisen vaatteen mukaan</w:t>
      </w:r>
      <w:r>
        <w:t xml:space="preserve">. </w:t>
      </w:r>
      <w:r>
        <w:t xml:space="preserve">Nykyinen, vuonna 1993 käyttöön otettu ja vuonna </w:t>
      </w:r>
      <w:r>
        <w:rPr>
          <w:color w:val="2F4F4F"/>
        </w:rPr>
        <w:t xml:space="preserve">1995 </w:t>
      </w:r>
      <w:r>
        <w:t xml:space="preserve">standardoitu virkapuku </w:t>
      </w:r>
      <w:r>
        <w:t xml:space="preserve">koostuu kolmen napin taskuttomasta takista, joka on samanlainen kuin miesten "urheilutakki" (jossa on hopeiset "U.S."-nastat rintanapeissa ja hopeinen rengas sotilaiden rintanapeissa), yhteensopivista housuista ja joko virkapuvusta tai lentolakista, jotka kaikki ovat väriltään sävyä 1620, "Air Force Blue" (tummempi purppuran sininen). Tähän yhdistetään vaaleansininen paita (sävy 1550) ja kalanruotokuvioinen solmio (sävy 1620). Varusmiehillä on hihamerkit sekä takissa että paidassa, kun taas upseereilla on </w:t>
      </w:r>
      <w:r>
        <w:rPr>
          <w:color w:val="556B2F"/>
        </w:rPr>
        <w:t xml:space="preserve">takkiin kiinnitetyt </w:t>
      </w:r>
      <w:r>
        <w:t xml:space="preserve">metalliset sotilasarvomerkit </w:t>
      </w:r>
      <w:r>
        <w:t xml:space="preserve">ja paidassa Air Force Blue -liukulenkit. USAF:n henkilöstö, joka on määrätty tukikohdan kunniavartiotehtäviin, käyttää tietyissä tilaisuuksissa muunneltua versiota tavanomaisesta virkapuvusta, mutta hihoissa ja housuissa on hopeinen reunus, ja siihen on lisätty juhlavyö (tarvittaessa), pyörälakki, jossa on hopeinen reunus ja Hap Arnold -laite, ja vasemman olkavarren saumakohtaan asetettava hopeinen aiguillette, sekä kaikki laitteet ja varusteet.</w:t>
      </w:r>
    </w:p>
    <w:p>
      <w:r>
        <w:rPr>
          <w:b/>
        </w:rPr>
        <w:t xml:space="preserve">Kysymys 0</w:t>
      </w:r>
    </w:p>
    <w:p>
      <w:r>
        <w:t xml:space="preserve">Milloin otettiin käyttöön USAF:n ensimmäinen pukupuku?</w:t>
      </w:r>
    </w:p>
    <w:p>
      <w:r>
        <w:rPr>
          <w:b/>
        </w:rPr>
        <w:t xml:space="preserve">Kysymys 1</w:t>
      </w:r>
    </w:p>
    <w:p>
      <w:r>
        <w:t xml:space="preserve">Missä kehitettiin Uxbridge Blue -pukupuku?</w:t>
      </w:r>
    </w:p>
    <w:p>
      <w:r>
        <w:rPr>
          <w:b/>
        </w:rPr>
        <w:t xml:space="preserve">Kysymys 2</w:t>
      </w:r>
    </w:p>
    <w:p>
      <w:r>
        <w:t xml:space="preserve">Milloin USAF:n nykyinen pukupuku standardoitiin? </w:t>
      </w:r>
    </w:p>
    <w:p>
      <w:r>
        <w:rPr>
          <w:b/>
        </w:rPr>
        <w:t xml:space="preserve">Kysymys 3</w:t>
      </w:r>
    </w:p>
    <w:p>
      <w:r>
        <w:t xml:space="preserve">Missä USAF:n upseeri käyttää arvomerkkejään? </w:t>
      </w:r>
    </w:p>
    <w:p>
      <w:r>
        <w:rPr>
          <w:b/>
        </w:rPr>
        <w:t xml:space="preserve">Tekstin numero 41</w:t>
      </w:r>
    </w:p>
    <w:p>
      <w:r>
        <w:t xml:space="preserve">USAF:ssä käytetään </w:t>
      </w:r>
      <w:r>
        <w:t xml:space="preserve">yhtenäisen perusvaatetuksen lisäksi </w:t>
      </w:r>
      <w:r>
        <w:rPr>
          <w:color w:val="A9A9A9"/>
        </w:rPr>
        <w:t xml:space="preserve">erilaisia virkamerkkejä, </w:t>
      </w:r>
      <w:r>
        <w:t xml:space="preserve">joilla osoitetaan, mihin osastoon tai mihin tehtävään sotilas kuuluu tai mikä on hänen pätevyystasonsa. Merkkejä voidaan käyttää myös </w:t>
      </w:r>
      <w:r>
        <w:rPr>
          <w:color w:val="DCDCDC"/>
        </w:rPr>
        <w:t xml:space="preserve">ansioihin tai palvelukseen perustuvina palkintoina</w:t>
      </w:r>
      <w:r>
        <w:t xml:space="preserve">. Ajan myötä eri merkkejä on lakkautettu, eikä niitä enää jaeta. Auktorisoituihin merkkeihin kuuluvat </w:t>
      </w:r>
      <w:r>
        <w:rPr>
          <w:color w:val="2F4F4F"/>
        </w:rPr>
        <w:t xml:space="preserve">USAF:n palontorjunta- </w:t>
      </w:r>
      <w:r>
        <w:t xml:space="preserve">ja turvallisuusjoukkojen </w:t>
      </w:r>
      <w:r>
        <w:rPr>
          <w:color w:val="2F4F4F"/>
        </w:rPr>
        <w:t xml:space="preserve">kilvet </w:t>
      </w:r>
      <w:r>
        <w:t xml:space="preserve">sekä ohjusmerkki (tai "taskuraketti"), joka ansaitaan, kun on työskennellyt ohjusjärjestelmän huolto- tai ohjusoperaatiotehtävissä </w:t>
      </w:r>
      <w:r>
        <w:rPr>
          <w:color w:val="556B2F"/>
        </w:rPr>
        <w:t xml:space="preserve">vähintään vuoden </w:t>
      </w:r>
      <w:r>
        <w:t xml:space="preserve">ajan</w:t>
      </w:r>
      <w:r>
        <w:t xml:space="preserve">.</w:t>
      </w:r>
    </w:p>
    <w:p>
      <w:r>
        <w:rPr>
          <w:b/>
        </w:rPr>
        <w:t xml:space="preserve">Kysymys 0</w:t>
      </w:r>
    </w:p>
    <w:p>
      <w:r>
        <w:t xml:space="preserve">Mitä USAF:n jäsenet käyttävät merkkinä siitä, että he ovat varusmiespalveluksessa? </w:t>
      </w:r>
    </w:p>
    <w:p>
      <w:r>
        <w:rPr>
          <w:b/>
        </w:rPr>
        <w:t xml:space="preserve">Kysymys 1</w:t>
      </w:r>
    </w:p>
    <w:p>
      <w:r>
        <w:t xml:space="preserve">Mitä muuta USAF:ssä voidaan merkitä virkamerkillä? </w:t>
      </w:r>
    </w:p>
    <w:p>
      <w:r>
        <w:rPr>
          <w:b/>
        </w:rPr>
        <w:t xml:space="preserve">Kysymys 2</w:t>
      </w:r>
    </w:p>
    <w:p>
      <w:r>
        <w:t xml:space="preserve">Mikä on yksi USAF:n valtuutettujen merkkien tyyppi? </w:t>
      </w:r>
    </w:p>
    <w:p>
      <w:r>
        <w:rPr>
          <w:b/>
        </w:rPr>
        <w:t xml:space="preserve">Kysymys 3</w:t>
      </w:r>
    </w:p>
    <w:p>
      <w:r>
        <w:t xml:space="preserve">Milloin USAF:n henkilökunnalle, joka työskentelee ohjusjärjestelmäoperaatiossa, annetaan erityinen "taskuraketti"-merkki? </w:t>
      </w:r>
    </w:p>
    <w:p>
      <w:r>
        <w:rPr>
          <w:b/>
        </w:rPr>
        <w:t xml:space="preserve">Teksti numero 42</w:t>
      </w:r>
    </w:p>
    <w:p>
      <w:r>
        <w:t xml:space="preserve">Upseerit voidaan ottaa palvelukseen valmistuttuaan </w:t>
      </w:r>
      <w:r>
        <w:rPr>
          <w:color w:val="A9A9A9"/>
        </w:rPr>
        <w:t xml:space="preserve">Yhdysvaltain ilmavoimien akatemiasta</w:t>
      </w:r>
      <w:r>
        <w:t xml:space="preserve">, valmistuttuaan jostakin muusta korkeakoulusta tai yliopistosta ilmavoimien reserviupseerikoulutusohjelman (AFROTC) tai </w:t>
      </w:r>
      <w:r>
        <w:rPr>
          <w:color w:val="DCDCDC"/>
        </w:rPr>
        <w:t xml:space="preserve">ilmavoimien upseerikoulun </w:t>
      </w:r>
      <w:r>
        <w:t xml:space="preserve">(OTS) kautta</w:t>
      </w:r>
      <w:r>
        <w:rPr>
          <w:color w:val="A9A9A9"/>
        </w:rPr>
        <w:t xml:space="preserve">. </w:t>
      </w:r>
      <w:r>
        <w:t xml:space="preserve">OTS, joka sijaitsi aiemmin Lackland AFB:ssä Texasissa vuoteen 1993 asti ja </w:t>
      </w:r>
      <w:r>
        <w:t xml:space="preserve">vuodesta 1993 lähtien </w:t>
      </w:r>
      <w:r>
        <w:rPr>
          <w:color w:val="2F4F4F"/>
        </w:rPr>
        <w:t xml:space="preserve">Maxwellin lentotukikohdassa Montgomeryssä Alabamassa, </w:t>
      </w:r>
      <w:r>
        <w:t xml:space="preserve">käsittää puolestaan </w:t>
      </w:r>
      <w:r>
        <w:rPr>
          <w:color w:val="556B2F"/>
        </w:rPr>
        <w:t xml:space="preserve">kaksi </w:t>
      </w:r>
      <w:r>
        <w:t xml:space="preserve">erillistä virkaanastujaisohjelmaa: Basic Officer Training (BOT), joka on tarkoitettu aktiivisten ilmavoimien ja Yhdysvaltain ilmavoimien reservin upseerikokelaille, ja Academy of Military Science (AMS), joka on tarkoitettu ilmavoimien kansalliskaartin upseerikokelaille. (Termi "linjaupseeri" juontuu </w:t>
      </w:r>
      <w:r>
        <w:rPr>
          <w:color w:val="6B8E23"/>
        </w:rPr>
        <w:t xml:space="preserve">taistelulinjan käsitteestä ja viittaa upseeriin, jonka tehtävä sijoittuu jonnekin "ilmalinjalle"</w:t>
      </w:r>
      <w:r>
        <w:t xml:space="preserve">, mikä tarkoittaa taistelu- tai taistelutukitoimintaa Geneven yleissopimuksissa määriteltyjen laillisten taistelijoiden piirissä).</w:t>
      </w:r>
    </w:p>
    <w:p>
      <w:r>
        <w:rPr>
          <w:b/>
        </w:rPr>
        <w:t xml:space="preserve">Kysymys 0</w:t>
      </w:r>
    </w:p>
    <w:p>
      <w:r>
        <w:t xml:space="preserve">Mistä koulusta valmistuttuaan USAF:n upseerit voidaan ottaa palvelukseen? </w:t>
      </w:r>
    </w:p>
    <w:p>
      <w:r>
        <w:rPr>
          <w:b/>
        </w:rPr>
        <w:t xml:space="preserve">Kysymys 1</w:t>
      </w:r>
    </w:p>
    <w:p>
      <w:r>
        <w:t xml:space="preserve">Mikä on toinen ohjelma, jonka avulla upseerit voivat päästä USAF:n palvelukseen?</w:t>
      </w:r>
    </w:p>
    <w:p>
      <w:r>
        <w:rPr>
          <w:b/>
        </w:rPr>
        <w:t xml:space="preserve">Kysymys 2</w:t>
      </w:r>
    </w:p>
    <w:p>
      <w:r>
        <w:t xml:space="preserve">Missä OTS sijaitsee tällä hetkellä Yhdysvalloissa?</w:t>
      </w:r>
    </w:p>
    <w:p>
      <w:r>
        <w:rPr>
          <w:b/>
        </w:rPr>
        <w:t xml:space="preserve">Kysymys 3</w:t>
      </w:r>
    </w:p>
    <w:p>
      <w:r>
        <w:t xml:space="preserve">Kuinka monta komennusohjelmaa OTS tarjoaa USAF:lle?</w:t>
      </w:r>
    </w:p>
    <w:p>
      <w:r>
        <w:rPr>
          <w:b/>
        </w:rPr>
        <w:t xml:space="preserve">Kysymys 4</w:t>
      </w:r>
    </w:p>
    <w:p>
      <w:r>
        <w:t xml:space="preserve">Mikä on USAF:n linjaupseeri? </w:t>
      </w:r>
    </w:p>
    <w:p>
      <w:r>
        <w:rPr>
          <w:b/>
        </w:rPr>
        <w:t xml:space="preserve">Teksti numero 43</w:t>
      </w:r>
    </w:p>
    <w:p>
      <w:r>
        <w:t xml:space="preserve">Ilmavoimat tarjoaa myös </w:t>
      </w:r>
      <w:r>
        <w:rPr>
          <w:color w:val="A9A9A9"/>
        </w:rPr>
        <w:t xml:space="preserve">upseerikoulutusta </w:t>
      </w:r>
      <w:r>
        <w:t xml:space="preserve">(</w:t>
      </w:r>
      <w:r>
        <w:rPr>
          <w:color w:val="A9A9A9"/>
        </w:rPr>
        <w:t xml:space="preserve">Commissioned Officer Training</w:t>
      </w:r>
      <w:r>
        <w:t xml:space="preserve">, COT) kaikkien kolmen komponentin upseereille, jotka on suoraan määrätty muihin kuin linjatehtäviin </w:t>
      </w:r>
      <w:r>
        <w:rPr>
          <w:color w:val="DCDCDC"/>
        </w:rPr>
        <w:t xml:space="preserve">lääketieteen, oikeustieteen, uskonnon, biologian tai terveydenhuollon hallinnon </w:t>
      </w:r>
      <w:r>
        <w:t xml:space="preserve">alojen pätevyyden vuoksi</w:t>
      </w:r>
      <w:r>
        <w:t xml:space="preserve">. </w:t>
      </w:r>
      <w:r>
        <w:t xml:space="preserve">Alun perin COT-koulutusta pidettiin "puukko- ja haarukkakouluna", joka kattoi vain vähän muuta kuin univormun käytön, mutta viime vuosina se on integroitu täysin OTS-ohjelmaan, ja nykyään se sisältää laajoja kursseja sekä kenttäharjoituksia johtamisesta, itseluottamuksesta, kunnosta ja </w:t>
      </w:r>
      <w:r>
        <w:rPr>
          <w:color w:val="2F4F4F"/>
        </w:rPr>
        <w:t xml:space="preserve">operaatioista sijoitusympäristössä</w:t>
      </w:r>
      <w:r>
        <w:t xml:space="preserve">.</w:t>
      </w:r>
    </w:p>
    <w:p>
      <w:r>
        <w:rPr>
          <w:b/>
        </w:rPr>
        <w:t xml:space="preserve">Kysymys 0</w:t>
      </w:r>
    </w:p>
    <w:p>
      <w:r>
        <w:t xml:space="preserve">Mitä ilmavoimat tarjoaa suoraan ei-linjaisiin virkoihin siirtyville upseereille?</w:t>
      </w:r>
    </w:p>
    <w:p>
      <w:r>
        <w:rPr>
          <w:b/>
        </w:rPr>
        <w:t xml:space="preserve">Kysymys 1</w:t>
      </w:r>
    </w:p>
    <w:p>
      <w:r>
        <w:t xml:space="preserve">Mitkä COT:n koulutusalat kuuluvat tähän USAF:n alaan? </w:t>
      </w:r>
    </w:p>
    <w:p>
      <w:r>
        <w:rPr>
          <w:b/>
        </w:rPr>
        <w:t xml:space="preserve">Kysymys 2</w:t>
      </w:r>
    </w:p>
    <w:p>
      <w:r>
        <w:t xml:space="preserve">Mikä on esimerkki USAF:n COT:n nykyisin tarjoamista kursseista? </w:t>
      </w:r>
    </w:p>
    <w:p>
      <w:r>
        <w:rPr>
          <w:b/>
        </w:rPr>
        <w:t xml:space="preserve">Tekstin numero 44</w:t>
      </w:r>
    </w:p>
    <w:p>
      <w:r>
        <w:rPr>
          <w:color w:val="A9A9A9"/>
        </w:rPr>
        <w:t xml:space="preserve">Yhdysvaltain ilmavoimien kuntotesti </w:t>
      </w:r>
      <w:r>
        <w:t xml:space="preserve">(AFFT) on suunniteltu testaamaan </w:t>
      </w:r>
      <w:r>
        <w:rPr>
          <w:color w:val="A9A9A9"/>
        </w:rPr>
        <w:t xml:space="preserve">Yhdysvaltain </w:t>
      </w:r>
      <w:r>
        <w:t xml:space="preserve">ilmavoimien lentäjien vatsan ympärysmittaa, lihasvoimaa/kestävyyttä ja sydän- ja verenkiertoelimistön hengityskuntoa. Osana </w:t>
      </w:r>
      <w:r>
        <w:rPr>
          <w:color w:val="DCDCDC"/>
        </w:rPr>
        <w:t xml:space="preserve">Fit to Fight -ohjelmaa </w:t>
      </w:r>
      <w:r>
        <w:t xml:space="preserve">USAF otti käyttöön tiukemman fyysisen kunnon arvioinnin; uusi kunto-ohjelma tuli voimaan 1. kesäkuuta 2010. USAF:ssä useita vuosia käytössä ollut vuosittainen ergo-pyöräilytesti korvattiin vuonna 2004. AFFT:ssä lentäjät saavat neljästä osatekijästä koostuvan pistemäärän: vyötärönympärys, istumaannousu, punnerrus ja </w:t>
      </w:r>
      <w:r>
        <w:rPr>
          <w:color w:val="2F4F4F"/>
        </w:rPr>
        <w:t xml:space="preserve">1,5 mailin </w:t>
      </w:r>
      <w:r>
        <w:t xml:space="preserve">(2,4 km) juoksu. Lentosotilaat voivat mahdollisesti saada 100 pistettä, jolloin juoksu lasketaan 60 prosentiksi, vyötärönympärys 20 prosentiksi ja molemmat voimatestit 10 prosentiksi. Läpäisevä tulos on </w:t>
      </w:r>
      <w:r>
        <w:rPr>
          <w:color w:val="556B2F"/>
        </w:rPr>
        <w:t xml:space="preserve">75 pistettä</w:t>
      </w:r>
      <w:r>
        <w:t xml:space="preserve">. Heinäkuun 1. päivästä 2010 alkaen AFFT-testiä hallinnoi tukikohdan kuntoarviointiyksikkö (FAC), ja se on suoritettava kahdesti vuodessa. Henkilöstö voi testata kerran vuodessa, jos hän saa yli </w:t>
      </w:r>
      <w:r>
        <w:rPr>
          <w:color w:val="6B8E23"/>
        </w:rPr>
        <w:t xml:space="preserve">90 prosentin </w:t>
      </w:r>
      <w:r>
        <w:t xml:space="preserve">pistemäärän</w:t>
      </w:r>
      <w:r>
        <w:t xml:space="preserve">. Lisäksi vähimmäisvaatimusten täyttäminen jokaisessa testissä ei riitä 75 prosentin läpäisyyn, ja yhdenkin osan hylkääminen johtaa koko testin hylkäämiseen.</w:t>
      </w:r>
    </w:p>
    <w:p>
      <w:r>
        <w:rPr>
          <w:b/>
        </w:rPr>
        <w:t xml:space="preserve">Kysymys 0</w:t>
      </w:r>
    </w:p>
    <w:p>
      <w:r>
        <w:t xml:space="preserve">Minkä testin tarkoituksena on testata USAF:n lentäjien kuntoa? </w:t>
      </w:r>
    </w:p>
    <w:p>
      <w:r>
        <w:rPr>
          <w:b/>
        </w:rPr>
        <w:t xml:space="preserve">Kysymys 1</w:t>
      </w:r>
    </w:p>
    <w:p>
      <w:r>
        <w:t xml:space="preserve">Mikä on USAF:n vuonna 2010 hyväksymän tiukemman ohjelman nimi?</w:t>
      </w:r>
    </w:p>
    <w:p>
      <w:r>
        <w:rPr>
          <w:b/>
        </w:rPr>
        <w:t xml:space="preserve">Kysymys 2</w:t>
      </w:r>
    </w:p>
    <w:p>
      <w:r>
        <w:t xml:space="preserve">Kuinka pitkä on juoksu, jonka USAF:n lentäjät testataan kuntoiluohjelmassa? </w:t>
      </w:r>
    </w:p>
    <w:p>
      <w:r>
        <w:rPr>
          <w:b/>
        </w:rPr>
        <w:t xml:space="preserve">Kysymys 3</w:t>
      </w:r>
    </w:p>
    <w:p>
      <w:r>
        <w:t xml:space="preserve">Mikä on hyväksyttävä pistemäärä Yhdysvaltain ilmavoimien kuntotestissä? </w:t>
      </w:r>
    </w:p>
    <w:p>
      <w:r>
        <w:rPr>
          <w:b/>
        </w:rPr>
        <w:t xml:space="preserve">Kysymys 4</w:t>
      </w:r>
    </w:p>
    <w:p>
      <w:r>
        <w:t xml:space="preserve">Minkä pistemäärän lentomiehen on saatava Yhdysvaltain ilmavoimien kuntotestissä, jotta hän voi jättää pois kaksi kertaa vuodessa järjestettävän pakollisen uusintakokeen? </w:t>
      </w:r>
    </w:p>
    <w:p>
      <w:r>
        <w:rPr>
          <w:b/>
        </w:rPr>
        <w:t xml:space="preserve">Tekstin numero 45</w:t>
      </w:r>
    </w:p>
    <w:p>
      <w:r>
        <w:t xml:space="preserve">USAF:n maahyökkäyslentokoneet on suunniteltu hyökkäämään maassa oleviin kohteisiin, ja niitä käytetään usein Yhdysvaltain </w:t>
      </w:r>
      <w:r>
        <w:rPr>
          <w:color w:val="A9A9A9"/>
        </w:rPr>
        <w:t xml:space="preserve">maajoukkojen </w:t>
      </w:r>
      <w:r>
        <w:t xml:space="preserve">lähi-ilmatukena ja niiden läheisyydessä</w:t>
      </w:r>
      <w:r>
        <w:t xml:space="preserve">. </w:t>
      </w:r>
      <w:r>
        <w:t xml:space="preserve">Omien joukkojen läheisyys edellyttää </w:t>
      </w:r>
      <w:r>
        <w:t xml:space="preserve">näiltä koneilta </w:t>
      </w:r>
      <w:r>
        <w:rPr>
          <w:color w:val="DCDCDC"/>
        </w:rPr>
        <w:t xml:space="preserve">tarkkuusiskuja</w:t>
      </w:r>
      <w:r>
        <w:t xml:space="preserve">, jotka eivät ole mahdollisia </w:t>
      </w:r>
      <w:r>
        <w:t xml:space="preserve">jäljempänä luetelluilla </w:t>
      </w:r>
      <w:r>
        <w:rPr>
          <w:color w:val="2F4F4F"/>
        </w:rPr>
        <w:t xml:space="preserve">pommikoneilla. Niitä </w:t>
      </w:r>
      <w:r>
        <w:t xml:space="preserve">käytetään tyypillisesti maajoukkojen lähi-ilmatukena, ja niiden rooli on pikemminkin taktinen kuin strateginen, sillä ne toimivat </w:t>
      </w:r>
      <w:r>
        <w:rPr>
          <w:color w:val="556B2F"/>
        </w:rPr>
        <w:t xml:space="preserve">taistelun etupuolella eivätkä niinkään </w:t>
      </w:r>
      <w:r>
        <w:t xml:space="preserve">syvemmällä vihollisen selustassa olevia kohteita vastaan.</w:t>
      </w:r>
    </w:p>
    <w:p>
      <w:r>
        <w:rPr>
          <w:b/>
        </w:rPr>
        <w:t xml:space="preserve">Kysymys 0</w:t>
      </w:r>
    </w:p>
    <w:p>
      <w:r>
        <w:t xml:space="preserve">Mihin USAF:n maahyökkäyslentokoneet yleensä käytetään tukemaan? </w:t>
      </w:r>
    </w:p>
    <w:p>
      <w:r>
        <w:rPr>
          <w:b/>
        </w:rPr>
        <w:t xml:space="preserve">Kysymys 1</w:t>
      </w:r>
    </w:p>
    <w:p>
      <w:r>
        <w:t xml:space="preserve">Mitä näiltä Yhdysvaltain ilmavoimien lentokoneilta vaaditaan, kun ne ovat lähellä omia joukkoja?</w:t>
      </w:r>
    </w:p>
    <w:p>
      <w:r>
        <w:rPr>
          <w:b/>
        </w:rPr>
        <w:t xml:space="preserve">Kysymys 2</w:t>
      </w:r>
    </w:p>
    <w:p>
      <w:r>
        <w:t xml:space="preserve">Mihin osaan taistelulinjaa USAF:n tarkkuuslentokoneet sijoitetaan?</w:t>
      </w:r>
    </w:p>
    <w:p>
      <w:r>
        <w:rPr>
          <w:b/>
        </w:rPr>
        <w:t xml:space="preserve">Kysymys 3</w:t>
      </w:r>
    </w:p>
    <w:p>
      <w:r>
        <w:t xml:space="preserve">Minkä tyyppisiä lentokoneita ei ole asianmukaista käyttää Yhdysvaltain maajoukkojen läheisyydessä? </w:t>
      </w:r>
    </w:p>
    <w:p>
      <w:r>
        <w:rPr>
          <w:b/>
        </w:rPr>
        <w:t xml:space="preserve">Teksti numero 46</w:t>
      </w:r>
    </w:p>
    <w:p>
      <w:r>
        <w:t xml:space="preserve">Yhdysvaltain ilmavoimissa ero pommikoneiden, hävittäjien, jotka ovat itse asiassa hävittäjäpommikoneita, ja hyökkäyslentokoneiden välillä on hämärtynyt. Monet hyökkäyslentokoneet, jopa hävittäjiltä näyttävät, on optimoitu </w:t>
      </w:r>
      <w:r>
        <w:rPr>
          <w:color w:val="A9A9A9"/>
        </w:rPr>
        <w:t xml:space="preserve">pudottamaan pommeja</w:t>
      </w:r>
      <w:r>
        <w:t xml:space="preserve">, eikä niillä ole juurikaan kykyä käydä ilmataistelua. Monia hävittäjäkoneita, kuten F-16:ta, käytetään usein "pommikoneina", vaikka ne on suunniteltu ilmataisteluun. Ehkä ainoa merkityksellinen ero tällä hetkellä on kantama: </w:t>
      </w:r>
      <w:r>
        <w:rPr>
          <w:color w:val="DCDCDC"/>
        </w:rPr>
        <w:t xml:space="preserve">pommikone </w:t>
      </w:r>
      <w:r>
        <w:t xml:space="preserve">on yleensä pitkän kantaman lentokone, joka pystyy iskemään kohteisiin syvällä vihollisen alueella, kun taas </w:t>
      </w:r>
      <w:r>
        <w:rPr>
          <w:color w:val="2F4F4F"/>
        </w:rPr>
        <w:t xml:space="preserve">hävittäjäpommikoneet ja hyökkäyslentokoneet </w:t>
      </w:r>
      <w:r>
        <w:t xml:space="preserve">rajoittuvat "teatteritehtäviin" taistelukentän välittömällä alueella ja sen ympäristössä. Jopa tätä eroa hämärtää </w:t>
      </w:r>
      <w:r>
        <w:rPr>
          <w:color w:val="556B2F"/>
        </w:rPr>
        <w:t xml:space="preserve">lentotankkauksen </w:t>
      </w:r>
      <w:r>
        <w:t xml:space="preserve">saatavuus, </w:t>
      </w:r>
      <w:r>
        <w:t xml:space="preserve">joka lisää huomattavasti taistelutoimien mahdollista toimintasädettä. </w:t>
      </w:r>
      <w:r>
        <w:rPr>
          <w:color w:val="6B8E23"/>
        </w:rPr>
        <w:t xml:space="preserve">Yhdysvallat, Venäjä ja Kiinan kansantasavalta </w:t>
      </w:r>
      <w:r>
        <w:t xml:space="preserve">käyttävät strategisia pommikoneita.</w:t>
      </w:r>
    </w:p>
    <w:p>
      <w:r>
        <w:rPr>
          <w:b/>
        </w:rPr>
        <w:t xml:space="preserve">Kysymys 0</w:t>
      </w:r>
    </w:p>
    <w:p>
      <w:r>
        <w:t xml:space="preserve">Mihin Yhdysvaltain ilmavoimien useimmat hyökkäyslentokoneet on suunniteltu? </w:t>
      </w:r>
    </w:p>
    <w:p>
      <w:r>
        <w:rPr>
          <w:b/>
        </w:rPr>
        <w:t xml:space="preserve">Kysymys 1</w:t>
      </w:r>
    </w:p>
    <w:p>
      <w:r>
        <w:t xml:space="preserve">Minkä tyyppinen USAF:n lentokone on suunniteltu pitkän kantaman ilmaiskuihin? </w:t>
      </w:r>
    </w:p>
    <w:p>
      <w:r>
        <w:rPr>
          <w:b/>
        </w:rPr>
        <w:t xml:space="preserve">Kysymys 2</w:t>
      </w:r>
    </w:p>
    <w:p>
      <w:r>
        <w:t xml:space="preserve">Minkä tyyppisiä ilma-aluksia USAF rajoittaa tyypillisesti taistelukentän läheisyydessä tapahtuviin konflikteihin? </w:t>
      </w:r>
    </w:p>
    <w:p>
      <w:r>
        <w:rPr>
          <w:b/>
        </w:rPr>
        <w:t xml:space="preserve">Kysymys 3</w:t>
      </w:r>
    </w:p>
    <w:p>
      <w:r>
        <w:t xml:space="preserve">Mikä lisää Yhdysvaltain ilmavoimien taistelulentojen toimintasädettä?</w:t>
      </w:r>
    </w:p>
    <w:p>
      <w:r>
        <w:rPr>
          <w:b/>
        </w:rPr>
        <w:t xml:space="preserve">Kysymys 4</w:t>
      </w:r>
    </w:p>
    <w:p>
      <w:r>
        <w:t xml:space="preserve">Mitkä maat käyttävät strategisia pommikoneita tehtävissään? </w:t>
      </w:r>
    </w:p>
    <w:p>
      <w:r>
        <w:rPr>
          <w:b/>
        </w:rPr>
        <w:t xml:space="preserve">Tekstin numero 47</w:t>
      </w:r>
    </w:p>
    <w:p>
      <w:r>
        <w:t xml:space="preserve">B-2A-koneet otettiin käyttöön </w:t>
      </w:r>
      <w:r>
        <w:rPr>
          <w:color w:val="A9A9A9"/>
        </w:rPr>
        <w:t xml:space="preserve">1990-luvulla</w:t>
      </w:r>
      <w:r>
        <w:t xml:space="preserve">, B-1B-koneet </w:t>
      </w:r>
      <w:r>
        <w:rPr>
          <w:color w:val="DCDCDC"/>
        </w:rPr>
        <w:t xml:space="preserve">1980-luvulla </w:t>
      </w:r>
      <w:r>
        <w:t xml:space="preserve">ja nykyiset </w:t>
      </w:r>
      <w:r>
        <w:t xml:space="preserve">B-52H-koneet 1960-luvun alussa. B-52 Stratofortress -lentokoneen runkomalli on yli 60 vuotta vanha, ja kaikki nykyisin käytössä olevat B-52H-koneet on rakennettu vuosina 1960-1962. B-52H:n on määrä olla käytössä vielä </w:t>
      </w:r>
      <w:r>
        <w:rPr>
          <w:color w:val="556B2F"/>
        </w:rPr>
        <w:t xml:space="preserve">30 vuotta, joten lentokoneen </w:t>
      </w:r>
      <w:r>
        <w:t xml:space="preserve">runko olisi käytössä lähes 90 vuotta, mikä on ennennäkemättömän pitkä käyttöikä millekään lentokoneelle. </w:t>
      </w:r>
      <w:r>
        <w:rPr>
          <w:color w:val="6B8E23"/>
        </w:rPr>
        <w:t xml:space="preserve">B-21:</w:t>
      </w:r>
      <w:r>
        <w:t xml:space="preserve">n on </w:t>
      </w:r>
      <w:r>
        <w:t xml:space="preserve">määrä korvata B-52 ja osa B-1B:stä 2020-luvun puoliväliin mennessä.</w:t>
      </w:r>
    </w:p>
    <w:p>
      <w:r>
        <w:rPr>
          <w:b/>
        </w:rPr>
        <w:t xml:space="preserve">Kysymys 0</w:t>
      </w:r>
    </w:p>
    <w:p>
      <w:r>
        <w:t xml:space="preserve">Milloin B-2A-kone otettiin Yhdysvaltain ilmavoimien käyttöön? </w:t>
      </w:r>
    </w:p>
    <w:p>
      <w:r>
        <w:rPr>
          <w:b/>
        </w:rPr>
        <w:t xml:space="preserve">Kysymys 1</w:t>
      </w:r>
    </w:p>
    <w:p>
      <w:r>
        <w:t xml:space="preserve">Milloin USAF otti käyttöön B-1B-koneen? </w:t>
      </w:r>
    </w:p>
    <w:p>
      <w:r>
        <w:rPr>
          <w:b/>
        </w:rPr>
        <w:t xml:space="preserve">Kysymys 2</w:t>
      </w:r>
    </w:p>
    <w:p>
      <w:r>
        <w:t xml:space="preserve">Mikä USAF:n lentokone otettiin käyttöön 1960-luvulla?</w:t>
      </w:r>
    </w:p>
    <w:p>
      <w:r>
        <w:rPr>
          <w:b/>
        </w:rPr>
        <w:t xml:space="preserve">Kysymys 3</w:t>
      </w:r>
    </w:p>
    <w:p>
      <w:r>
        <w:t xml:space="preserve">Kuinka kauan B-52H:n on tarkoitus olla USAF:n palveluksessa? </w:t>
      </w:r>
    </w:p>
    <w:p>
      <w:r>
        <w:rPr>
          <w:b/>
        </w:rPr>
        <w:t xml:space="preserve">Kysymys 4</w:t>
      </w:r>
    </w:p>
    <w:p>
      <w:r>
        <w:t xml:space="preserve">Minkä lentokoneen on tarkoitus korvata B-52 USAF:n lentokone?</w:t>
      </w:r>
    </w:p>
    <w:p>
      <w:r>
        <w:rPr>
          <w:b/>
        </w:rPr>
        <w:t xml:space="preserve">Tekstin numero 48</w:t>
      </w:r>
    </w:p>
    <w:p>
      <w:r>
        <w:rPr>
          <w:color w:val="A9A9A9"/>
        </w:rPr>
        <w:t xml:space="preserve">Rahti- ja </w:t>
      </w:r>
      <w:r>
        <w:t xml:space="preserve">kuljetuslentokoneita käytetään tyypillisesti joukkojen, aseiden ja muiden sotilaallisten tarvikkeiden toimittamiseen monin eri menetelmin mille tahansa sotilasoperaatioalueelle ympäri maailmaa, yleensä kaupallisten lentoreittien ulkopuolella valvomattomassa ilmatilassa. USAF:n ilmaliikkuvuusjoukkojen työkoneet ovat </w:t>
      </w:r>
      <w:r>
        <w:rPr>
          <w:color w:val="DCDCDC"/>
        </w:rPr>
        <w:t xml:space="preserve">C-130 Hercules, C-17 Globemaster III ja C-5 Galaxy</w:t>
      </w:r>
      <w:r>
        <w:t xml:space="preserve">. Nämä ilma-alukset määritellään suurelta osin niiden kantaman perusteella strategisiksi ilmakuljetuslentokoneiksi (C-5), strategisiksi/taktisiksi (C-17) ja taktisiksi (C-130), jotta ne vastaisivat niiden maavoimien tarpeita, joita ne useimmiten tukevat. Ilmavoimat käyttävät CV-22:ta </w:t>
      </w:r>
      <w:r>
        <w:rPr>
          <w:color w:val="2F4F4F"/>
        </w:rPr>
        <w:t xml:space="preserve">Yhdysvaltain erikoisoperaatioiden komentokeskuksessa </w:t>
      </w:r>
      <w:r>
        <w:t xml:space="preserve">(USSOCOM). Se suorittaa pitkän kantaman erikoisoperaatiotehtäviä, ja se on varustettu lisäpolttoainesäiliöillä ja maastoseurantatutkalla. Jotkin lentokoneet palvelevat erikoiskuljetustehtävissä, kuten toimeenpano- ja suurlähetystötukena (C-12), Etelämantereen tukena (</w:t>
      </w:r>
      <w:r>
        <w:rPr>
          <w:color w:val="556B2F"/>
        </w:rPr>
        <w:t xml:space="preserve">LC-130H) </w:t>
      </w:r>
      <w:r>
        <w:t xml:space="preserve">ja USSOCOM:n tukena (C-27J, C-145A ja C-146A). WC-130H-koneet ovat entisiä </w:t>
      </w:r>
      <w:r>
        <w:rPr>
          <w:color w:val="6B8E23"/>
        </w:rPr>
        <w:t xml:space="preserve">säätiedustelukoneita, jotka on </w:t>
      </w:r>
      <w:r>
        <w:t xml:space="preserve">nyt siirretty takaisin kuljetustehtäviin</w:t>
      </w:r>
      <w:r>
        <w:t xml:space="preserve">.</w:t>
      </w:r>
    </w:p>
    <w:p>
      <w:r>
        <w:rPr>
          <w:b/>
        </w:rPr>
        <w:t xml:space="preserve">Kysymys 0</w:t>
      </w:r>
    </w:p>
    <w:p>
      <w:r>
        <w:t xml:space="preserve">Minkä tyyppisiä lentokoneita käytetään joukkojen ja aseiden toimittamiseen sotilasoperaatioihin? </w:t>
      </w:r>
    </w:p>
    <w:p>
      <w:r>
        <w:rPr>
          <w:b/>
        </w:rPr>
        <w:t xml:space="preserve">Kysymys 1</w:t>
      </w:r>
    </w:p>
    <w:p>
      <w:r>
        <w:t xml:space="preserve">Mitä lentokoneita pidetään Yhdysvaltain ilmavoimien työkoneina?</w:t>
      </w:r>
    </w:p>
    <w:p>
      <w:r>
        <w:rPr>
          <w:b/>
        </w:rPr>
        <w:t xml:space="preserve">Kysymys 2</w:t>
      </w:r>
    </w:p>
    <w:p>
      <w:r>
        <w:t xml:space="preserve">Mikä USA:n ilmavoimien osa käyttää CV-22-konetta?</w:t>
      </w:r>
    </w:p>
    <w:p>
      <w:r>
        <w:rPr>
          <w:b/>
        </w:rPr>
        <w:t xml:space="preserve">Kysymys 3</w:t>
      </w:r>
    </w:p>
    <w:p>
      <w:r>
        <w:t xml:space="preserve">Mikä lentokone tarjoaa Etelämanner-tukea Yhdysvaltain ilmavoimille?</w:t>
      </w:r>
    </w:p>
    <w:p>
      <w:r>
        <w:rPr>
          <w:b/>
        </w:rPr>
        <w:t xml:space="preserve">Kysymys 4</w:t>
      </w:r>
    </w:p>
    <w:p>
      <w:r>
        <w:t xml:space="preserve">Mihin USAF käytti WC-130H-koneita ennen kuin ne muutettiin kuljetustehtäviin? </w:t>
      </w:r>
    </w:p>
    <w:p>
      <w:r>
        <w:rPr>
          <w:b/>
        </w:rPr>
        <w:t xml:space="preserve">Tekstin numero 49</w:t>
      </w:r>
    </w:p>
    <w:p>
      <w:r>
        <w:t xml:space="preserve">Elektronisen sodankäynnin tarkoituksena on </w:t>
      </w:r>
      <w:r>
        <w:rPr>
          <w:color w:val="A9A9A9"/>
        </w:rPr>
        <w:t xml:space="preserve">estää vastustajalta etu EMS:ssä </w:t>
      </w:r>
      <w:r>
        <w:t xml:space="preserve">ja taata omien joukkojen esteetön pääsy tietoympäristön EM-spektriosaan. Elektronisen sodankäynnin ilma-aluksia käytetään </w:t>
      </w:r>
      <w:r>
        <w:rPr>
          <w:color w:val="DCDCDC"/>
        </w:rPr>
        <w:t xml:space="preserve">pitämään ilmatilat ystävällisinä ja lähettämään kriittistä tietoa kaikille sitä tarvitseville</w:t>
      </w:r>
      <w:r>
        <w:t xml:space="preserve">. </w:t>
      </w:r>
      <w:r>
        <w:t xml:space="preserve">Niitä kutsutaan usein "</w:t>
      </w:r>
      <w:r>
        <w:rPr>
          <w:color w:val="2F4F4F"/>
        </w:rPr>
        <w:t xml:space="preserve">silmäksi taivaalla</w:t>
      </w:r>
      <w:r>
        <w:t xml:space="preserve">". Ilma-alusten tehtävät vaihtelevat suuresti eri varianttien välillä, ja niihin kuuluvat </w:t>
      </w:r>
      <w:r>
        <w:rPr>
          <w:color w:val="556B2F"/>
        </w:rPr>
        <w:t xml:space="preserve">elektroninen sodankäynti/häirintä </w:t>
      </w:r>
      <w:r>
        <w:t xml:space="preserve">(EC-130H), psykologiset operaatiot/viestintä (EC-130J), ilmasta käsin tapahtuva varhaisvaroitus ja valvonta (E-3), </w:t>
      </w:r>
      <w:r>
        <w:rPr>
          <w:color w:val="6B8E23"/>
        </w:rPr>
        <w:t xml:space="preserve">ilmasta käsin tapahtuva komentopaikka </w:t>
      </w:r>
      <w:r>
        <w:t xml:space="preserve">(E-4B), maasuunnistustutka (E-8C), kantamanvalvonta (E-9A) ja viestien välitys (E-11A).</w:t>
      </w:r>
    </w:p>
    <w:p>
      <w:r>
        <w:rPr>
          <w:b/>
        </w:rPr>
        <w:t xml:space="preserve">Kysymys 0</w:t>
      </w:r>
    </w:p>
    <w:p>
      <w:r>
        <w:t xml:space="preserve">Mikä on elektronisen sodankäynnin tarkoitus?</w:t>
      </w:r>
    </w:p>
    <w:p>
      <w:r>
        <w:rPr>
          <w:b/>
        </w:rPr>
        <w:t xml:space="preserve">Kysymys 1</w:t>
      </w:r>
    </w:p>
    <w:p>
      <w:r>
        <w:t xml:space="preserve">Mikä lempinimi annetaan elektronisen sodankäynnin lentokoneille?</w:t>
      </w:r>
    </w:p>
    <w:p>
      <w:r>
        <w:rPr>
          <w:b/>
        </w:rPr>
        <w:t xml:space="preserve">Kysymys 2</w:t>
      </w:r>
    </w:p>
    <w:p>
      <w:r>
        <w:t xml:space="preserve">Mihin USAF käyttää elektronisen sodankäynnin lentokoneita?</w:t>
      </w:r>
    </w:p>
    <w:p>
      <w:r>
        <w:rPr>
          <w:b/>
        </w:rPr>
        <w:t xml:space="preserve">Kysymys 3</w:t>
      </w:r>
    </w:p>
    <w:p>
      <w:r>
        <w:t xml:space="preserve">Mihin Yhdysvaltain ilmavoimat käyttävät EC-130H-konetta? </w:t>
      </w:r>
    </w:p>
    <w:p>
      <w:r>
        <w:rPr>
          <w:b/>
        </w:rPr>
        <w:t xml:space="preserve">Kysymys 4</w:t>
      </w:r>
    </w:p>
    <w:p>
      <w:r>
        <w:t xml:space="preserve">Mihin USAF käyttää E-4B-konetta?</w:t>
      </w:r>
    </w:p>
    <w:p>
      <w:r>
        <w:rPr>
          <w:b/>
        </w:rPr>
        <w:t xml:space="preserve">Tekstin numero 50</w:t>
      </w:r>
    </w:p>
    <w:p>
      <w:r>
        <w:t xml:space="preserve">USAF:n hävittäjälentokoneet ovat pieniä, nopeita ja ketteriä sotilaslentokoneita, joita käytetään ensisijaisesti </w:t>
      </w:r>
      <w:r>
        <w:rPr>
          <w:color w:val="A9A9A9"/>
        </w:rPr>
        <w:t xml:space="preserve">ilmataisteluun</w:t>
      </w:r>
      <w:r>
        <w:t xml:space="preserve">. </w:t>
      </w:r>
      <w:r>
        <w:t xml:space="preserve">Monilla näistä hävittäjistä on toissijaiset maahyökkäysvalmiudet, ja jotkut niistä ovat kaksoiskäytössä hävittäjäpommittajina (esim. </w:t>
      </w:r>
      <w:r>
        <w:rPr>
          <w:color w:val="DCDCDC"/>
        </w:rPr>
        <w:t xml:space="preserve">F-16 Fighting Falcon)</w:t>
      </w:r>
      <w:r>
        <w:t xml:space="preserve">; termiä "hävittäjä" käytetään toisinaan myös puhekielessä tarkoitetuista maahyökkäyslentokoneista. Muita tehtäviä ovat pommikoneiden ja muiden hävittäjien torjunta, tiedustelu ja partiointi. </w:t>
      </w:r>
      <w:r>
        <w:rPr>
          <w:color w:val="2F4F4F"/>
        </w:rPr>
        <w:t xml:space="preserve">F-16:ta </w:t>
      </w:r>
      <w:r>
        <w:t xml:space="preserve">käyttää nykyisin USAF:n lentonäytöslaivue Thunderbirds, ja pieni määrä sekä miehistökelpoisista että miehittämättömistä </w:t>
      </w:r>
      <w:r>
        <w:rPr>
          <w:color w:val="556B2F"/>
        </w:rPr>
        <w:t xml:space="preserve">F-4 Phantom II -lentokoneista </w:t>
      </w:r>
      <w:r>
        <w:t xml:space="preserve">on säilytetty QF-4-koneina käytettäväksi FSAT-kohteina (Full Scale Aerial Targets) tai osana USAF:n Heritage Flight -ohjelmaa. Nämä jäljellä olevat QF-4-koneet korvataan FSAT-tarkoituksessa </w:t>
      </w:r>
      <w:r>
        <w:rPr>
          <w:color w:val="6B8E23"/>
        </w:rPr>
        <w:t xml:space="preserve">QF-16-kokoonpanoon muunnetuilla varhaismallisilla F-16-koneilla</w:t>
      </w:r>
      <w:r>
        <w:t xml:space="preserve">. USAF:llä on syyskuussa 2012 käytössä 2 025 hävittäjää.</w:t>
      </w:r>
    </w:p>
    <w:p>
      <w:r>
        <w:rPr>
          <w:b/>
        </w:rPr>
        <w:t xml:space="preserve">Kysymys 0</w:t>
      </w:r>
    </w:p>
    <w:p>
      <w:r>
        <w:t xml:space="preserve">Mikä on USAF:n hävittäjälentokoneiden ensisijainen tehtävä?</w:t>
      </w:r>
    </w:p>
    <w:p>
      <w:r>
        <w:rPr>
          <w:b/>
        </w:rPr>
        <w:t xml:space="preserve">Kysymys 1</w:t>
      </w:r>
    </w:p>
    <w:p>
      <w:r>
        <w:t xml:space="preserve">Mikä on Yhdysvaltain ilmavoimien käyttämän kaksitoimisen hävittäjä-pommikoneen nimi?</w:t>
      </w:r>
    </w:p>
    <w:p>
      <w:r>
        <w:rPr>
          <w:b/>
        </w:rPr>
        <w:t xml:space="preserve">Kysymys 2</w:t>
      </w:r>
    </w:p>
    <w:p>
      <w:r>
        <w:t xml:space="preserve">Mitä lentokonetta käyttää Yhdysvaltain lentonäytösryhmä The Thunderbirds?</w:t>
      </w:r>
    </w:p>
    <w:p>
      <w:r>
        <w:rPr>
          <w:b/>
        </w:rPr>
        <w:t xml:space="preserve">Kysymys 3</w:t>
      </w:r>
    </w:p>
    <w:p>
      <w:r>
        <w:t xml:space="preserve">Minkälaista lentokonetta USAF käyttää Full Scale Aerial Targets -operaatiossa?</w:t>
      </w:r>
    </w:p>
    <w:p>
      <w:r>
        <w:rPr>
          <w:b/>
        </w:rPr>
        <w:t xml:space="preserve">Kysymys 4</w:t>
      </w:r>
    </w:p>
    <w:p>
      <w:r>
        <w:t xml:space="preserve">Mitä QF-4-koneita Yhdysvaltain ilmavoimat korvaavat? </w:t>
      </w:r>
    </w:p>
    <w:p>
      <w:r>
        <w:rPr>
          <w:b/>
        </w:rPr>
        <w:t xml:space="preserve">Tekstin numero 51</w:t>
      </w:r>
    </w:p>
    <w:p>
      <w:r>
        <w:t xml:space="preserve">USAF:n KC-135- ja </w:t>
      </w:r>
      <w:r>
        <w:rPr>
          <w:color w:val="A9A9A9"/>
        </w:rPr>
        <w:t xml:space="preserve">KC-10-lentotankkauslentokoneet perustuvat </w:t>
      </w:r>
      <w:r>
        <w:t xml:space="preserve">siviilikoneita käyttäviin suihkukoneisiin. USAF:n lentokoneet on varustettu ensisijaisesti polttoaineen toimittamiseen </w:t>
      </w:r>
      <w:r>
        <w:rPr>
          <w:color w:val="DCDCDC"/>
        </w:rPr>
        <w:t xml:space="preserve">pyrstöön asennetun tankkauspuomin avulla</w:t>
      </w:r>
      <w:r>
        <w:t xml:space="preserve">, ja ne voidaan varustaa "sondi- ja drogue-tankkausjärjestelmillä"</w:t>
      </w:r>
      <w:r>
        <w:t xml:space="preserve">. </w:t>
      </w:r>
      <w:r>
        <w:t xml:space="preserve">Ilmatankkausta käytetään laajalti </w:t>
      </w:r>
      <w:r>
        <w:rPr>
          <w:color w:val="2F4F4F"/>
        </w:rPr>
        <w:t xml:space="preserve">laajamittaisissa operaatioissa </w:t>
      </w:r>
      <w:r>
        <w:t xml:space="preserve">ja sitä käytetään myös tavanomaisissa operaatioissa; hävittäjät, pommikoneet ja rahtilentokoneet tukeutuvat paljolti vähemmän tunnettuihin "tankkikoneisiin".</w:t>
      </w:r>
      <w:r>
        <w:t xml:space="preserve"> Tämän vuoksi nämä lentokoneet ovat olennainen osa ilmavoimien maailmanlaajuista liikkuvuutta ja Yhdysvaltojen joukkojen etenemistä. </w:t>
      </w:r>
      <w:r>
        <w:rPr>
          <w:color w:val="556B2F"/>
        </w:rPr>
        <w:t xml:space="preserve">KC-46A Pegasus -lentokonetta </w:t>
      </w:r>
      <w:r>
        <w:t xml:space="preserve">testataan parhaillaan, ja sitä on tarkoitus toimittaa USAF:n yksiköille vuodesta 2017 alkaen.</w:t>
      </w:r>
    </w:p>
    <w:p>
      <w:r>
        <w:rPr>
          <w:b/>
        </w:rPr>
        <w:t xml:space="preserve">Kysymys 0</w:t>
      </w:r>
    </w:p>
    <w:p>
      <w:r>
        <w:t xml:space="preserve">Millainen lentokone on USAF:n KC-135?</w:t>
      </w:r>
    </w:p>
    <w:p>
      <w:r>
        <w:rPr>
          <w:b/>
        </w:rPr>
        <w:t xml:space="preserve">Kysymys 1</w:t>
      </w:r>
    </w:p>
    <w:p>
      <w:r>
        <w:t xml:space="preserve">Miten lentotankkauslentokone toimittaa polttoainetta lennon aikana?</w:t>
      </w:r>
    </w:p>
    <w:p>
      <w:r>
        <w:rPr>
          <w:b/>
        </w:rPr>
        <w:t xml:space="preserve">Kysymys 2</w:t>
      </w:r>
    </w:p>
    <w:p>
      <w:r>
        <w:t xml:space="preserve">Milloin Yhdysvaltain ilmavoimat käyttävät ensisijaisesti ilmatankkausta?</w:t>
      </w:r>
    </w:p>
    <w:p>
      <w:r>
        <w:rPr>
          <w:b/>
        </w:rPr>
        <w:t xml:space="preserve">Kysymys 3</w:t>
      </w:r>
    </w:p>
    <w:p>
      <w:r>
        <w:t xml:space="preserve">Mitä lentokoneita Yhdysvaltain ilmavoimat saavat käyttöönsä vuonna 2017?</w:t>
      </w:r>
    </w:p>
    <w:p>
      <w:r>
        <w:rPr>
          <w:b/>
        </w:rPr>
        <w:t xml:space="preserve">Tekstin numero 52</w:t>
      </w:r>
    </w:p>
    <w:p>
      <w:r>
        <w:t xml:space="preserve">Yhdysvaltain ilmavoimien vuonna 2007 tapahtuneen ydinasevahingon johdosta puolustusministeri </w:t>
      </w:r>
      <w:r>
        <w:rPr>
          <w:color w:val="A9A9A9"/>
        </w:rPr>
        <w:t xml:space="preserve">Robert Gates </w:t>
      </w:r>
      <w:r>
        <w:t xml:space="preserve">hyväksyi kesäkuussa 2009 ilmavoimien ministeri </w:t>
      </w:r>
      <w:r>
        <w:rPr>
          <w:color w:val="DCDCDC"/>
        </w:rPr>
        <w:t xml:space="preserve">Michael Wynnen </w:t>
      </w:r>
      <w:r>
        <w:t xml:space="preserve">ja ilmavoimien esikuntapäällikön kenraali T. Michael Moseleyn </w:t>
      </w:r>
      <w:r>
        <w:t xml:space="preserve">eronpyynnöt. </w:t>
      </w:r>
      <w:r>
        <w:t xml:space="preserve">Moseleyn seuraaja, </w:t>
      </w:r>
      <w:r>
        <w:rPr>
          <w:color w:val="2F4F4F"/>
        </w:rPr>
        <w:t xml:space="preserve">kenraali Norton A. Schwartz</w:t>
      </w:r>
      <w:r>
        <w:t xml:space="preserve">, entinen taktisen ilmakuljetuksen ja erikoisoperaatioiden lentäjä, oli ensimmäinen tähän tehtävään nimitetty upseeri, jolla ei ollut taustaa hävittäjä- tai pommituslentäjänä. </w:t>
      </w:r>
      <w:r>
        <w:rPr>
          <w:color w:val="556B2F"/>
        </w:rPr>
        <w:t xml:space="preserve">Washington Post </w:t>
      </w:r>
      <w:r>
        <w:t xml:space="preserve">kertoi vuonna 2010, että kenraali Schwartz alkoi purkaa USAF:n jäykkää luokkajärjestelmää erityisesti upseerikunnassa.</w:t>
      </w:r>
    </w:p>
    <w:p>
      <w:r>
        <w:rPr>
          <w:b/>
        </w:rPr>
        <w:t xml:space="preserve">Kysymys 0</w:t>
      </w:r>
    </w:p>
    <w:p>
      <w:r>
        <w:t xml:space="preserve">Mikä Yhdysvaltain puolustusministeri hyväksyi Yhdysvaltain ilmavoimien huippuvirkamiesten eronpyynnöt kesäkuussa 2009?</w:t>
      </w:r>
    </w:p>
    <w:p>
      <w:r>
        <w:rPr>
          <w:b/>
        </w:rPr>
        <w:t xml:space="preserve">Kysymys 1</w:t>
      </w:r>
    </w:p>
    <w:p>
      <w:r>
        <w:t xml:space="preserve">Kuka Yhdysvaltain ilmavoimien ministeri erosi ydinaseongelman vuoksi ?</w:t>
      </w:r>
    </w:p>
    <w:p>
      <w:r>
        <w:rPr>
          <w:b/>
        </w:rPr>
        <w:t xml:space="preserve">Kysymys 2</w:t>
      </w:r>
    </w:p>
    <w:p>
      <w:r>
        <w:t xml:space="preserve">Kuka nimitettiin ilmavoimien esikuntapäälliköksi Mosleyn eron jälkeen?</w:t>
      </w:r>
    </w:p>
    <w:p>
      <w:r>
        <w:rPr>
          <w:b/>
        </w:rPr>
        <w:t xml:space="preserve">Kysymys 3</w:t>
      </w:r>
    </w:p>
    <w:p>
      <w:r>
        <w:t xml:space="preserve">Mikä sanomalehti uutisoi Schwartzin purkavan Yhdysvaltain ilmavoimien luokkajärjestelmän?</w:t>
      </w:r>
    </w:p>
    <w:p>
      <w:r>
        <w:rPr>
          <w:b/>
        </w:rPr>
        <w:t xml:space="preserve">Tekstin numero 53</w:t>
      </w:r>
    </w:p>
    <w:p>
      <w:r>
        <w:t xml:space="preserve">Daniel L. Magruder Jr määrittelee USAF:n kulttuurin yhdistelmäksi kehittyneen teknologian tiukkaa soveltamista, individualismia ja edistyksellistä ilmavoimateoriaa. </w:t>
      </w:r>
      <w:r>
        <w:rPr>
          <w:color w:val="A9A9A9"/>
        </w:rPr>
        <w:t xml:space="preserve">Kenraalimajuri Charles J. Dunlap Jr. </w:t>
      </w:r>
      <w:r>
        <w:t xml:space="preserve">lisää, että Yhdysvaltain ilmavoimien kulttuuriin kuuluu myös tasa-arvoisuus, joka johtuu siitä, että upseerit pitävät itseään yksikkönsä tärkeimpinä "sotureina", jotka työskentelevät yhdessä pienten joukkojen värvättyjen ilmavoimien sotilaiden kanssa, jotka toimivat joko palvelusmiehistönä tai lentokoneen miehistönä. Ilmavoimien upseerit eivät ole koskaan kokeneet tarvitsevansa muodollista sosiaalista "etäisyyttä" värvättyihin joukkoihinsa, mikä on yleistä muissa Yhdysvaltain asevoimissa. Vaikka paradigma on muuttumassa, ilmavoimat on suurimman osan historiastaan ollut </w:t>
      </w:r>
      <w:r>
        <w:rPr>
          <w:color w:val="DCDCDC"/>
        </w:rPr>
        <w:t xml:space="preserve">organisaatio, jossa, </w:t>
      </w:r>
      <w:r>
        <w:t xml:space="preserve">toisin kuin sisarjoukoissaan, on </w:t>
      </w:r>
      <w:r>
        <w:rPr>
          <w:color w:val="DCDCDC"/>
        </w:rPr>
        <w:t xml:space="preserve">taistellut lähinnä upseerit</w:t>
      </w:r>
      <w:r>
        <w:t xml:space="preserve">, ei värvättyjä sotilaita, joista jälkimmäiset ovat olleet </w:t>
      </w:r>
      <w:r>
        <w:rPr>
          <w:color w:val="2F4F4F"/>
        </w:rPr>
        <w:t xml:space="preserve">lähinnä takajoukkojen tukijoukkoja</w:t>
      </w:r>
      <w:r>
        <w:t xml:space="preserve">. Kun värvätyt joutuivat vaaraan, kuten monimiehistöisten lentokoneiden jäsenet, tiivis toveruus jaetun riskin vuoksi ahtaissa tiloissa loi perinteitä, jotka muokkasivat hieman erilaisen upseerien ja värvättyjen suhteen kuin muualla armeijassa.</w:t>
      </w:r>
    </w:p>
    <w:p>
      <w:r>
        <w:rPr>
          <w:b/>
        </w:rPr>
        <w:t xml:space="preserve">Kysymys 0</w:t>
      </w:r>
    </w:p>
    <w:p>
      <w:r>
        <w:t xml:space="preserve">Kuka kirjailija kirjoitti Yhdysvaltain ilmavoimien tasa-arvoisesta kulttuurista?</w:t>
      </w:r>
    </w:p>
    <w:p>
      <w:r>
        <w:rPr>
          <w:b/>
        </w:rPr>
        <w:t xml:space="preserve">Kysymys 1</w:t>
      </w:r>
    </w:p>
    <w:p>
      <w:r>
        <w:t xml:space="preserve">Miten Yhdysvaltain ilmavoimat eroavat muista aselajeista?</w:t>
      </w:r>
    </w:p>
    <w:p>
      <w:r>
        <w:rPr>
          <w:b/>
        </w:rPr>
        <w:t xml:space="preserve">Kysymys 2</w:t>
      </w:r>
    </w:p>
    <w:p>
      <w:r>
        <w:t xml:space="preserve">Miten Yhdysvaltain ilmavoimien värvätyt joukot on nähty?</w:t>
      </w:r>
    </w:p>
    <w:p>
      <w:r>
        <w:rPr>
          <w:b/>
        </w:rPr>
        <w:t xml:space="preserve">Tekstin numero 54</w:t>
      </w:r>
    </w:p>
    <w:p>
      <w:r>
        <w:t xml:space="preserve">Yhdysvaltain ilmavoimien </w:t>
      </w:r>
      <w:r>
        <w:rPr>
          <w:color w:val="A9A9A9"/>
        </w:rPr>
        <w:t xml:space="preserve">kulttuuri- ja urakysymykset </w:t>
      </w:r>
      <w:r>
        <w:t xml:space="preserve">on mainittu yhdeksi syyksi siihen, että tarvittavista UAV-operaattoreista on pulaa. Huolimatta siitä, että UAV:itä tai lennokkeja tarvittiin kipeästi amerikkalaisjoukkojen ympärivuorokautiseen suojaamiseen </w:t>
      </w:r>
      <w:r>
        <w:rPr>
          <w:color w:val="DCDCDC"/>
        </w:rPr>
        <w:t xml:space="preserve">Irakin sodan aikana</w:t>
      </w:r>
      <w:r>
        <w:t xml:space="preserve">, USAF perusti uuden ura-alueen niiden ohjaamiseen vasta sodan viimeisenä vuonna ja muutti vuonna 2014 RPA-koulutusohjelmaansa uudelleen, koska </w:t>
      </w:r>
      <w:r>
        <w:rPr>
          <w:color w:val="2F4F4F"/>
        </w:rPr>
        <w:t xml:space="preserve">koulutuksessa menetettiin paljon lentokoneita ja koska </w:t>
      </w:r>
      <w:r>
        <w:t xml:space="preserve">GAO:n raportissa kritisoitiin lennokkiohjelmien käsittelyä. Paul Scharre on raportoinut, että USAF:n ja </w:t>
      </w:r>
      <w:r>
        <w:rPr>
          <w:color w:val="556B2F"/>
        </w:rPr>
        <w:t xml:space="preserve">Yhdysvaltain armeijan </w:t>
      </w:r>
      <w:r>
        <w:t xml:space="preserve">välinen kulttuurinen kuilu </w:t>
      </w:r>
      <w:r>
        <w:t xml:space="preserve">on estänyt molempia yksiköitä omaksumasta toistensa drone-käsittelyyn liittyviä innovaatioita.</w:t>
      </w:r>
    </w:p>
    <w:p>
      <w:r>
        <w:rPr>
          <w:b/>
        </w:rPr>
        <w:t xml:space="preserve">Kysymys 0</w:t>
      </w:r>
    </w:p>
    <w:p>
      <w:r>
        <w:t xml:space="preserve">Mikä on syynä UAV-operaattoreiden puutteeseen Yhdysvaltain ilmavoimissa?</w:t>
      </w:r>
    </w:p>
    <w:p>
      <w:r>
        <w:rPr>
          <w:b/>
        </w:rPr>
        <w:t xml:space="preserve">Kysymys 1</w:t>
      </w:r>
    </w:p>
    <w:p>
      <w:r>
        <w:t xml:space="preserve">Minkä sodan aikana USAF perusti uuden uran UAV:iden ja lennokkien ohjaajille?</w:t>
      </w:r>
    </w:p>
    <w:p>
      <w:r>
        <w:rPr>
          <w:b/>
        </w:rPr>
        <w:t xml:space="preserve">Kysymys 2</w:t>
      </w:r>
    </w:p>
    <w:p>
      <w:r>
        <w:t xml:space="preserve">Miksi USAF muutti UAV-koulutusmenetelmiään vuonna 2014?</w:t>
      </w:r>
    </w:p>
    <w:p>
      <w:r>
        <w:rPr>
          <w:b/>
        </w:rPr>
        <w:t xml:space="preserve">Kysymys 3</w:t>
      </w:r>
    </w:p>
    <w:p>
      <w:r>
        <w:t xml:space="preserve">Minkä Yhdysvaltain armeijan haara estää kulttuurinen kahtiajako Yhdysvaltain ilmavoimia omaksumasta niiden lennokki-protokollia?</w:t>
      </w:r>
    </w:p>
    <w:p>
      <w:r>
        <w:rPr>
          <w:b/>
        </w:rPr>
        <w:t xml:space="preserve">Tekstin numero 55</w:t>
      </w:r>
    </w:p>
    <w:p>
      <w:r>
        <w:t xml:space="preserve">Monet Yhdysvaltain ilmavoimien virallisista ja epävirallisista perinteistä ovat yhdistelmä </w:t>
      </w:r>
      <w:r>
        <w:rPr>
          <w:color w:val="A9A9A9"/>
        </w:rPr>
        <w:t xml:space="preserve">kuninkaallisista ilmavoimista </w:t>
      </w:r>
      <w:r>
        <w:t xml:space="preserve">(esim. ruokailuillat) tai sen edeltäjäorganisaatioiden, kuten Yhdysvaltain armeijan ilmavoimien (U.S. Army Air Service), Yhdysvaltain armeijan ilmavoimien (U.S. Army Air Corps) ja Yhdysvaltain armeijan ilmavoimien (U.S. Army Air Forces), kokemuksista saaduista perinteistä. </w:t>
      </w:r>
      <w:r>
        <w:t xml:space="preserve">Jotkut näistä perinteistä vaihtelevat </w:t>
      </w:r>
      <w:r>
        <w:rPr>
          <w:color w:val="DCDCDC"/>
        </w:rPr>
        <w:t xml:space="preserve">lentävien yksiköiden "perjantain nimilapuista" </w:t>
      </w:r>
      <w:r>
        <w:t xml:space="preserve">vuosittaiseen "viiksikuukauteen". </w:t>
      </w:r>
      <w:r>
        <w:t xml:space="preserve">Haastekolikoiden käyttö on viimeaikainen innovaatio, joka on omaksuttu Yhdysvaltain </w:t>
      </w:r>
      <w:r>
        <w:rPr>
          <w:color w:val="2F4F4F"/>
        </w:rPr>
        <w:t xml:space="preserve">armeijalta</w:t>
      </w:r>
      <w:r>
        <w:t xml:space="preserve">, ja toinen ilmavoimille ominainen kulttuuriperinne on "kattotaputus", jota ilmavoimien jäsenet harrastavat </w:t>
      </w:r>
      <w:r>
        <w:rPr>
          <w:color w:val="556B2F"/>
        </w:rPr>
        <w:t xml:space="preserve">toivottaessaan uuden komentajan tervetulleeksi tai muista tapahtumista, kuten eläkkeelle siirtymisestä, muistoksi</w:t>
      </w:r>
      <w:r>
        <w:t xml:space="preserve">.</w:t>
      </w:r>
    </w:p>
    <w:p>
      <w:r>
        <w:rPr>
          <w:b/>
        </w:rPr>
        <w:t xml:space="preserve">Kysymys 0</w:t>
      </w:r>
    </w:p>
    <w:p>
      <w:r>
        <w:t xml:space="preserve">Mistä eräät Yhdysvaltain ilmavoimien perinteet ovat peräisin? </w:t>
      </w:r>
    </w:p>
    <w:p>
      <w:r>
        <w:rPr>
          <w:b/>
        </w:rPr>
        <w:t xml:space="preserve">Kysymys 1</w:t>
      </w:r>
    </w:p>
    <w:p>
      <w:r>
        <w:t xml:space="preserve">Mitä perinteitä Yhdysvaltain ilmavoimilla on? </w:t>
      </w:r>
    </w:p>
    <w:p>
      <w:r>
        <w:rPr>
          <w:b/>
        </w:rPr>
        <w:t xml:space="preserve">Kysymys 2</w:t>
      </w:r>
    </w:p>
    <w:p>
      <w:r>
        <w:t xml:space="preserve">Miltä organisaatiolta Yhdysvaltain ilmavoimat otti käyttöön "haastekolikot"?</w:t>
      </w:r>
    </w:p>
    <w:p>
      <w:r>
        <w:rPr>
          <w:b/>
        </w:rPr>
        <w:t xml:space="preserve">Kysymys 3</w:t>
      </w:r>
    </w:p>
    <w:p>
      <w:r>
        <w:t xml:space="preserve">Mitä kattotaputuksen perinne merkitsee Yhdysvaltain ilmavoimissa?</w:t>
      </w:r>
    </w:p>
    <w:p>
      <w:r>
        <w:rPr>
          <w:b/>
        </w:rPr>
        <w:t xml:space="preserve">Tekstin numero 56</w:t>
      </w:r>
    </w:p>
    <w:p>
      <w:r>
        <w:t xml:space="preserve">Yhdysvaltain ilmavoimilla on ollut lukuisia rekrytointisloganeita, kuten </w:t>
      </w:r>
      <w:r>
        <w:rPr>
          <w:color w:val="A9A9A9"/>
        </w:rPr>
        <w:t xml:space="preserve">"No One Comes Close" </w:t>
      </w:r>
      <w:r>
        <w:t xml:space="preserve">ja Uno Ab Alto (</w:t>
      </w:r>
      <w:r>
        <w:rPr>
          <w:color w:val="DCDCDC"/>
        </w:rPr>
        <w:t xml:space="preserve">"One From On High")</w:t>
      </w:r>
      <w:r>
        <w:t xml:space="preserve">. </w:t>
      </w:r>
      <w:r>
        <w:t xml:space="preserve">Monien vuosien ajan Yhdysvaltain ilmavoimat käytti rekrytointisloganina "Aim High" (tähtää korkealle); viime aikoina ne ovat käyttäneet "Cross into the Blue", "We've been waiting for you" (olemme odottaneet sinua) ja "Do Something Amazing" (tee jotakin hämmästyttävää), "Above All" (yli kaiken), ja uusin, 7. lokakuuta 2010 alkaen, piti kutsua ja vastausta </w:t>
      </w:r>
      <w:r>
        <w:rPr>
          <w:color w:val="2F4F4F"/>
        </w:rPr>
        <w:t xml:space="preserve">"Aim high" (tähtää korkealle), jota seurasi vastaus "Fly-Fight-Win" (lennä-taistele-voittele) </w:t>
      </w:r>
      <w:r>
        <w:t xml:space="preserve">Kullakin siivellä, ryhmällä tai laivueella on yleensä oma sloganinsa tai omat sloganinsa. Tiedot ja logot löytyvät yleensä </w:t>
      </w:r>
      <w:r>
        <w:rPr>
          <w:color w:val="556B2F"/>
        </w:rPr>
        <w:t xml:space="preserve">siiven, ryhmän tai laivueen verkkosivuilta</w:t>
      </w:r>
      <w:r>
        <w:t xml:space="preserve">.</w:t>
      </w:r>
    </w:p>
    <w:p>
      <w:r>
        <w:rPr>
          <w:b/>
        </w:rPr>
        <w:t xml:space="preserve">Kysymys 0</w:t>
      </w:r>
    </w:p>
    <w:p>
      <w:r>
        <w:t xml:space="preserve">Mikä oli Yhdysvaltain ilmavoimien tuore rekrytointislogan? </w:t>
      </w:r>
    </w:p>
    <w:p>
      <w:r>
        <w:rPr>
          <w:b/>
        </w:rPr>
        <w:t xml:space="preserve">Kysymys 1</w:t>
      </w:r>
    </w:p>
    <w:p>
      <w:r>
        <w:t xml:space="preserve">Mitä tarkoittaa USAF:n iskulause Uno Ab Alto? </w:t>
      </w:r>
    </w:p>
    <w:p>
      <w:r>
        <w:rPr>
          <w:b/>
        </w:rPr>
        <w:t xml:space="preserve">Kysymys 2</w:t>
      </w:r>
    </w:p>
    <w:p>
      <w:r>
        <w:t xml:space="preserve">Mikä on Yhdysvaltain ilmavoimien uusin rekrytointislogan lokakuussa 2010?</w:t>
      </w:r>
    </w:p>
    <w:p>
      <w:r>
        <w:rPr>
          <w:b/>
        </w:rPr>
        <w:t xml:space="preserve">Kysymys 3</w:t>
      </w:r>
    </w:p>
    <w:p>
      <w:r>
        <w:t xml:space="preserve">Mistä löytyy USAF:n siiven, ryhmän tai laivueen yksittäinen tunnuslause?</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docId:E3510DD4C3483B412A6070CF323EC911</keywords>
  <dc:description>generated by python-docx</dc:description>
  <lastModifiedBy/>
  <revision>1</revision>
  <dcterms:created xsi:type="dcterms:W3CDTF">2013-12-23T23:15:00.0000000Z</dcterms:created>
  <dcterms:modified xsi:type="dcterms:W3CDTF">2013-12-23T23:15:00.0000000Z</dcterms:modified>
  <category/>
</coreProperties>
</file>