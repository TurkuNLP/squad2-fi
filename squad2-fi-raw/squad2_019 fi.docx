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336</w:t>
      </w:r>
    </w:p>
    <w:p>
      <w:r>
        <w:rPr>
          <w:b/>
        </w:rPr>
        <w:t xml:space="preserve">Tekstin numero 0</w:t>
      </w:r>
    </w:p>
    <w:p>
      <w:r>
        <w:rPr>
          <w:color w:val="A9A9A9"/>
        </w:rPr>
        <w:t xml:space="preserve">William Penn </w:t>
      </w:r>
      <w:r>
        <w:t xml:space="preserve">perusti kaupungin </w:t>
      </w:r>
      <w:r>
        <w:t xml:space="preserve">vuonna 1682 </w:t>
      </w:r>
      <w:r>
        <w:t xml:space="preserve">Pennsylvanian siirtokunnan pääkaupungiksi. Philadelphialla oli tärkeä rooli Amerikan vallankumouksessa, sillä siellä </w:t>
      </w:r>
      <w:r>
        <w:rPr>
          <w:color w:val="DCDCDC"/>
        </w:rPr>
        <w:t xml:space="preserve">kokoontuivat Yhdysvaltain perustajat, </w:t>
      </w:r>
      <w:r>
        <w:t xml:space="preserve">jotka allekirjoittivat itsenäisyysjulistuksen vuonna 1776 ja perustuslain vuonna 1787. Philadelphia oli yksi maan pääkaupungeista vapaussodan aikana, ja se toimi </w:t>
      </w:r>
      <w:r>
        <w:rPr>
          <w:color w:val="2F4F4F"/>
        </w:rPr>
        <w:t xml:space="preserve">Yhdysvaltain väliaikaisena pääkaupunkina </w:t>
      </w:r>
      <w:r>
        <w:t xml:space="preserve">Washingtonin ollessa rakenteilla. 1800-luvulla Philadelphiasta tuli merkittävä teollisuuskeskus ja rautatieliikenteen solmukohta, joka kasvoi eurooppalaisten maahanmuuttajien tulon myötä. Siitä </w:t>
      </w:r>
      <w:r>
        <w:t xml:space="preserve">tuli afroamerikkalaisten ensisijainen kohde suuren siirtolaisuuden aikana, ja sen asukasluku ylitti kaksi miljoonaa vuoteen </w:t>
      </w:r>
      <w:r>
        <w:rPr>
          <w:color w:val="556B2F"/>
        </w:rPr>
        <w:t xml:space="preserve">1950 </w:t>
      </w:r>
      <w:r>
        <w:t xml:space="preserve">mennessä</w:t>
      </w:r>
      <w:r>
        <w:t xml:space="preserve">.</w:t>
      </w:r>
    </w:p>
    <w:p>
      <w:r>
        <w:rPr>
          <w:b/>
        </w:rPr>
        <w:t xml:space="preserve">Kysymys 0</w:t>
      </w:r>
    </w:p>
    <w:p>
      <w:r>
        <w:t xml:space="preserve">Kuka perusti Philadelphian?</w:t>
      </w:r>
    </w:p>
    <w:p>
      <w:r>
        <w:rPr>
          <w:b/>
        </w:rPr>
        <w:t xml:space="preserve">Kysymys 1</w:t>
      </w:r>
    </w:p>
    <w:p>
      <w:r>
        <w:t xml:space="preserve">Mikä rooli Philadelphialla oli Amerikan vallankumouksessa?</w:t>
      </w:r>
    </w:p>
    <w:p>
      <w:r>
        <w:rPr>
          <w:b/>
        </w:rPr>
        <w:t xml:space="preserve">Kysymys 2</w:t>
      </w:r>
    </w:p>
    <w:p>
      <w:r>
        <w:t xml:space="preserve">Mitä tarkoitusta Philadelphia palveli, kun D.C. oli rakenteilla?</w:t>
      </w:r>
    </w:p>
    <w:p>
      <w:r>
        <w:rPr>
          <w:b/>
        </w:rPr>
        <w:t xml:space="preserve">Kysymys 3</w:t>
      </w:r>
    </w:p>
    <w:p>
      <w:r>
        <w:t xml:space="preserve">Milloin se saavutti 2 miljoonaa asukasta&gt;</w:t>
      </w:r>
    </w:p>
    <w:p>
      <w:r>
        <w:rPr>
          <w:b/>
        </w:rPr>
        <w:t xml:space="preserve">Teksti numero 1</w:t>
      </w:r>
    </w:p>
    <w:p>
      <w:r>
        <w:t xml:space="preserve">Vuoden 1960 jälkeen maan taloudessa tapahtuneiden samankaltaisten muutosten perusteella Philadelphia koki teollisuusyritysten ja työpaikkojen häviämisen Yhdysvaltojen alhaisemmin verotetuille alueille ja usein ulkomaille. Tämän seurauksena </w:t>
      </w:r>
      <w:r>
        <w:t xml:space="preserve">Philadelphian taloudellinen perusta, joka oli perinteisesti ollut </w:t>
      </w:r>
      <w:r>
        <w:rPr>
          <w:color w:val="A9A9A9"/>
        </w:rPr>
        <w:t xml:space="preserve">teollisuus, </w:t>
      </w:r>
      <w:r>
        <w:t xml:space="preserve">heikkeni merkittävästi. Lisäksi useiden amerikkalaisten toimialojen (erityisesti vähittäiskaupan, rahoituspalvelujen ja terveydenhuollon) konsolidoituminen vähensi Philadelphiassa pääkonttoriaan pitävien yritysten määrää. Näiden muutosten taloudelliset vaikutukset vähentäisivät Philadelphian veropohjaa ja paikallishallinnon resursseja. Philadelphia kamppaili pitkän sopeutumisvaiheen läpi näihin taloudellisiin muutoksiin, joihin liittyi merkittävä väestörakenteen muutos, kun varakkaammat asukkaat muuttivat läheisiin </w:t>
      </w:r>
      <w:r>
        <w:rPr>
          <w:color w:val="DCDCDC"/>
        </w:rPr>
        <w:t xml:space="preserve">esikaupunkeihin </w:t>
      </w:r>
      <w:r>
        <w:t xml:space="preserve">ja </w:t>
      </w:r>
      <w:r>
        <w:t xml:space="preserve">kaupunkiin muutti </w:t>
      </w:r>
      <w:r>
        <w:t xml:space="preserve">enemmän </w:t>
      </w:r>
      <w:r>
        <w:rPr>
          <w:color w:val="2F4F4F"/>
        </w:rPr>
        <w:t xml:space="preserve">maahanmuuttajia. </w:t>
      </w:r>
      <w:r>
        <w:t xml:space="preserve">Kaupunki lähestyi itse asiassa konkurssia </w:t>
      </w:r>
      <w:r>
        <w:rPr>
          <w:color w:val="556B2F"/>
        </w:rPr>
        <w:t xml:space="preserve">1980-luvun lopulla</w:t>
      </w:r>
      <w:r>
        <w:t xml:space="preserve">. Elvyttäminen alkoi 1990-luvulla, jolloin gentrifikaatio käänsi monet kaupunginosat ja käänsi vuosikymmeniä jatkuneen väestökadon suunnan.</w:t>
      </w:r>
    </w:p>
    <w:p>
      <w:r>
        <w:rPr>
          <w:b/>
        </w:rPr>
        <w:t xml:space="preserve">Kysymys 0</w:t>
      </w:r>
    </w:p>
    <w:p>
      <w:r>
        <w:t xml:space="preserve">Mikä oli Philadelphian historiallinen taloudellinen perusta?</w:t>
      </w:r>
    </w:p>
    <w:p>
      <w:r>
        <w:rPr>
          <w:b/>
        </w:rPr>
        <w:t xml:space="preserve">Kysymys 1</w:t>
      </w:r>
    </w:p>
    <w:p>
      <w:r>
        <w:t xml:space="preserve">Milloin kaupunki oli lähellä konkurssia?</w:t>
      </w:r>
    </w:p>
    <w:p>
      <w:r>
        <w:rPr>
          <w:b/>
        </w:rPr>
        <w:t xml:space="preserve">Kysymys 2</w:t>
      </w:r>
    </w:p>
    <w:p>
      <w:r>
        <w:t xml:space="preserve">Minne varakkaat asukkaat muuttivat?</w:t>
      </w:r>
    </w:p>
    <w:p>
      <w:r>
        <w:rPr>
          <w:b/>
        </w:rPr>
        <w:t xml:space="preserve">Kysymys 3</w:t>
      </w:r>
    </w:p>
    <w:p>
      <w:r>
        <w:t xml:space="preserve">Kuka korvasi rikkaat?</w:t>
      </w:r>
    </w:p>
    <w:p>
      <w:r>
        <w:rPr>
          <w:b/>
        </w:rPr>
        <w:t xml:space="preserve">Teksti numero 2</w:t>
      </w:r>
    </w:p>
    <w:p>
      <w:r>
        <w:t xml:space="preserve">Alueen lukuisat yliopistot ja korkeakoulut tekevät Philadelphiasta kansainvälisen opiskelukohteen, sillä kaupungista on kehittynyt koulutus- ja talouskeskus. </w:t>
      </w:r>
      <w:r>
        <w:t xml:space="preserve">Philadelphian </w:t>
      </w:r>
      <w:r>
        <w:t xml:space="preserve">bruttokansantuote on </w:t>
      </w:r>
      <w:r>
        <w:rPr>
          <w:color w:val="A9A9A9"/>
        </w:rPr>
        <w:t xml:space="preserve">388 miljardia dollaria</w:t>
      </w:r>
      <w:r>
        <w:t xml:space="preserve">, ja se on maailmankaupunkien joukossa yhdeksäs ja </w:t>
      </w:r>
      <w:r>
        <w:t xml:space="preserve">koko maassa </w:t>
      </w:r>
      <w:r>
        <w:rPr>
          <w:color w:val="DCDCDC"/>
        </w:rPr>
        <w:t xml:space="preserve">neljäs. </w:t>
      </w:r>
      <w:r>
        <w:t xml:space="preserve">Philadelphia on Pennsylvanian taloudellisen toiminnan keskus, ja siellä toimii </w:t>
      </w:r>
      <w:r>
        <w:rPr>
          <w:color w:val="2F4F4F"/>
        </w:rPr>
        <w:t xml:space="preserve">seitsemän </w:t>
      </w:r>
      <w:r>
        <w:t xml:space="preserve">Fortune 1000 -yritystä. Philadelphian horisontti on kasvussa, ja siellä on useita kansallisesti merkittäviä pilvenpiirtäjiä. Kaupunki tunnetaan taiteistaan, kulttuuristaan ja historiastaan, ja se houkutteli yli </w:t>
      </w:r>
      <w:r>
        <w:rPr>
          <w:color w:val="556B2F"/>
        </w:rPr>
        <w:t xml:space="preserve">39 miljoonaa </w:t>
      </w:r>
      <w:r>
        <w:t xml:space="preserve">kotimaista turistia vuonna 2013. Philadelphiassa on enemmän ulkoveistoksia ja seinämaalauksia kuin missään muussa amerikkalaisessa kaupungissa, ja Fairmount Park on maailman suurin maisemoitu kaupunkipuisto. Kaupungin 67 kansallista historiallista maamerkkiä auttoivat osaltaan tuottamaan 10 miljardia dollaria matkailusta. Philadelphia on </w:t>
      </w:r>
      <w:r>
        <w:rPr>
          <w:color w:val="6B8E23"/>
        </w:rPr>
        <w:t xml:space="preserve">Yhdysvaltain merijalkaväen </w:t>
      </w:r>
      <w:r>
        <w:t xml:space="preserve">syntymäpaikka, </w:t>
      </w:r>
      <w:r>
        <w:t xml:space="preserve">ja siellä on myös monia Yhdysvaltojen ensimmäisiä rakennuksia, kuten ensimmäinen kirjasto (1731), ensimmäinen sairaala (1751) ja lääketieteellinen koulu (1765), ensimmäinen Capitol (1777), ensimmäinen pörssi (1790), ensimmäinen eläintarha (1874) ja ensimmäinen kauppakorkeakoulu (1881). Philadelphia on Yhdysvaltojen ainoa maailmanperintökohde.</w:t>
      </w:r>
    </w:p>
    <w:p>
      <w:r>
        <w:rPr>
          <w:b/>
        </w:rPr>
        <w:t xml:space="preserve">Kysymys 0</w:t>
      </w:r>
    </w:p>
    <w:p>
      <w:r>
        <w:t xml:space="preserve">Mikä on kaupungin BKT?</w:t>
      </w:r>
    </w:p>
    <w:p>
      <w:r>
        <w:rPr>
          <w:b/>
        </w:rPr>
        <w:t xml:space="preserve">Kysymys 1</w:t>
      </w:r>
    </w:p>
    <w:p>
      <w:r>
        <w:t xml:space="preserve">Missä se sijoittuu muihin yhdysvaltalaisiin kaupunkeihin verrattuna BKT:n osalta?</w:t>
      </w:r>
    </w:p>
    <w:p>
      <w:r>
        <w:rPr>
          <w:b/>
        </w:rPr>
        <w:t xml:space="preserve">Kysymys 2</w:t>
      </w:r>
    </w:p>
    <w:p>
      <w:r>
        <w:t xml:space="preserve">Kuinka monta Fortune 500 -yritystä asuu Philadelphiassa?</w:t>
      </w:r>
    </w:p>
    <w:p>
      <w:r>
        <w:rPr>
          <w:b/>
        </w:rPr>
        <w:t xml:space="preserve">Kysymys 3</w:t>
      </w:r>
    </w:p>
    <w:p>
      <w:r>
        <w:t xml:space="preserve">Kuinka monta kotimaista matkailijaa vierailee vuosittain?</w:t>
      </w:r>
    </w:p>
    <w:p>
      <w:r>
        <w:rPr>
          <w:b/>
        </w:rPr>
        <w:t xml:space="preserve">Kysymys 4</w:t>
      </w:r>
    </w:p>
    <w:p>
      <w:r>
        <w:t xml:space="preserve">Mikä Yhdysvaltain armeijan haara syntyi Philadelphiassa?</w:t>
      </w:r>
    </w:p>
    <w:p>
      <w:r>
        <w:rPr>
          <w:b/>
        </w:rPr>
        <w:t xml:space="preserve">Teksti numero 3</w:t>
      </w:r>
    </w:p>
    <w:p>
      <w:r>
        <w:t xml:space="preserve">Ennen eurooppalaisten saapumista Philadelphian alueelle asui Lenape-intiaanien (Delaware-intiaanien) koti Shackamaxonin kylässä. </w:t>
      </w:r>
      <w:r>
        <w:rPr>
          <w:color w:val="A9A9A9"/>
        </w:rPr>
        <w:t xml:space="preserve">Lenape on </w:t>
      </w:r>
      <w:r>
        <w:t xml:space="preserve">intiaaniheimo ja First Nations -järjestön hallitus</w:t>
      </w:r>
      <w:r>
        <w:t xml:space="preserve">.</w:t>
      </w:r>
      <w:r>
        <w:t xml:space="preserve"> Heitä kutsutaan myös delaware-intiaaneiksi, ja heidän historiallinen alueensa oli Delaware-joen valuma-alueella, Long Islandin länsiosassa ja Hudsonin laakson alaosassa. 1700-luvulla laajentuvat eurooppalaiset siirtokunnat työnsivät suurimman osan lenapeista pois delaware-intiaanien kotiseudultaan, ja heihin kohdistui myös menetyksiä heimojen välisissä konflikteissa. Lenape-yhteisöjä heikensivät uudet taudit, lähinnä </w:t>
      </w:r>
      <w:r>
        <w:rPr>
          <w:color w:val="DCDCDC"/>
        </w:rPr>
        <w:t xml:space="preserve">isorokko, </w:t>
      </w:r>
      <w:r>
        <w:t xml:space="preserve">ja väkivaltaiset konfliktit eurooppalaisten kanssa. </w:t>
      </w:r>
      <w:r>
        <w:t xml:space="preserve">Irokeesit taistelivat toisinaan lenapeja vastaan. </w:t>
      </w:r>
      <w:r>
        <w:t xml:space="preserve">Eloonjääneet lenapet muuttivat länteen </w:t>
      </w:r>
      <w:r>
        <w:rPr>
          <w:color w:val="556B2F"/>
        </w:rPr>
        <w:t xml:space="preserve">Ohio-joen yläjuoksulle</w:t>
      </w:r>
      <w:r>
        <w:t xml:space="preserve">. Yhdysvaltain vallankumoussota ja Yhdysvaltojen itsenäistyminen sysäsivät heidät edelleen länteen. Yhdysvaltain hallitus lähetti 1860-luvulla suurimman osan Itä-Yhdysvalloissa jäljellä olevista lenapeista intiaanien siirtopolitiikan mukaisesti intiaanialueelle (nykyiseen Oklahomaan ja sitä ympäröiville alueille). 2000-luvulla suurin osa lenapeista asuu nykyään Yhdysvaltojen </w:t>
      </w:r>
      <w:r>
        <w:rPr>
          <w:color w:val="6B8E23"/>
        </w:rPr>
        <w:t xml:space="preserve">Oklahoman</w:t>
      </w:r>
      <w:r>
        <w:t xml:space="preserve"> osavaltiossa</w:t>
      </w:r>
      <w:r>
        <w:t xml:space="preserve">, ja joitakin yhteisöjä asuu myös Wisconsinissa, Ontariossa (Kanada) ja perinteisillä kotiseuduillaan.</w:t>
      </w:r>
    </w:p>
    <w:p>
      <w:r>
        <w:rPr>
          <w:b/>
        </w:rPr>
        <w:t xml:space="preserve">Kysymys 0</w:t>
      </w:r>
    </w:p>
    <w:p>
      <w:r>
        <w:t xml:space="preserve">Mikä Amerikan alkuperäiskansojen heimo asui alueella ennen asutusta?</w:t>
      </w:r>
    </w:p>
    <w:p>
      <w:r>
        <w:rPr>
          <w:b/>
        </w:rPr>
        <w:t xml:space="preserve">Kysymys 1</w:t>
      </w:r>
    </w:p>
    <w:p>
      <w:r>
        <w:t xml:space="preserve">Mikä muu heimo taisteli toisinaan lenapeja vastaan?</w:t>
      </w:r>
    </w:p>
    <w:p>
      <w:r>
        <w:rPr>
          <w:b/>
        </w:rPr>
        <w:t xml:space="preserve">Kysymys 2</w:t>
      </w:r>
    </w:p>
    <w:p>
      <w:r>
        <w:t xml:space="preserve">Mikä tauti tappoi eniten lenapeja?</w:t>
      </w:r>
    </w:p>
    <w:p>
      <w:r>
        <w:rPr>
          <w:b/>
        </w:rPr>
        <w:t xml:space="preserve">Kysymys 3</w:t>
      </w:r>
    </w:p>
    <w:p>
      <w:r>
        <w:t xml:space="preserve">Minne lenapet menivät sen jälkeen, kun heidät oli työnnetty pois Philidelphian alueelta?</w:t>
      </w:r>
    </w:p>
    <w:p>
      <w:r>
        <w:rPr>
          <w:b/>
        </w:rPr>
        <w:t xml:space="preserve">Kysymys 4</w:t>
      </w:r>
    </w:p>
    <w:p>
      <w:r>
        <w:t xml:space="preserve">Missä lenapet asuvat nykyään?</w:t>
      </w:r>
    </w:p>
    <w:p>
      <w:r>
        <w:rPr>
          <w:b/>
        </w:rPr>
        <w:t xml:space="preserve">Teksti numero 4</w:t>
      </w:r>
    </w:p>
    <w:p>
      <w:r>
        <w:t xml:space="preserve">Eurooppalaiset saapuivat Delaware Valleyyn 1600-luvun alussa, ja ensimmäiset asutukset perustivat </w:t>
      </w:r>
      <w:r>
        <w:rPr>
          <w:color w:val="A9A9A9"/>
        </w:rPr>
        <w:t xml:space="preserve">hollantilaiset, </w:t>
      </w:r>
      <w:r>
        <w:t xml:space="preserve">jotka rakensivat vuonna 1623 </w:t>
      </w:r>
      <w:r>
        <w:rPr>
          <w:color w:val="DCDCDC"/>
        </w:rPr>
        <w:t xml:space="preserve">Nassaun linnoituksen </w:t>
      </w:r>
      <w:r>
        <w:t xml:space="preserve">Delaware-joelle Schuylkill-jokea vastapäätä nykyiseen Brooklawniin New Jerseyssä. </w:t>
      </w:r>
      <w:r>
        <w:rPr>
          <w:color w:val="2F4F4F"/>
        </w:rPr>
        <w:t xml:space="preserve">Hollantilaiset </w:t>
      </w:r>
      <w:r>
        <w:t xml:space="preserve">pitivät koko Delawarejoen laaksoa osana Uuden Alankomaiden siirtokuntaansa</w:t>
      </w:r>
      <w:r>
        <w:rPr>
          <w:color w:val="2F4F4F"/>
        </w:rPr>
        <w:t xml:space="preserve">.</w:t>
      </w:r>
      <w:r>
        <w:t xml:space="preserve"> Vuonna 1638 ruotsalaiset uudisasukkaat perustivat luopiohollantilaisten johdolla Uuden Ruotsin siirtokunnan Fort Christinaan (nykyisessä Wilmingtonissa, Delawaressa) ja levittäytyivät nopeasti laaksoon. Vuonna 1644 Uusi Ruotsi tuki susquehannockeja, jotka kukistivat sotilaallisesti englantilaisen Marylandin siirtokunnan. Vuonna 1648 hollantilaiset rakensivat Beversreeden linnakkeen Delawaren länsirannalle, Schuylkillin eteläpuolelle, lähelle Philadelphian nykyistä Eastwickin kaupunginosaa, vahvistaakseen uudelleen valtaansa alueella. Ruotsalaiset vastasivat rakentamalla Nya Korsholmin linnakkeen, joka nimettiin Uudeksi Korsholmiksi nykyään Suomessa sijaitsevan kaupungin mukaan. Vuonna 1655 hollantilainen sotaretki, jota johti Uuden Alankomaiden pääjohtaja Peter Stuyvesant, otti ruotsalaisen siirtokunnan hallintaansa ja lopetti sen itsenäisyysvaatimuksen, vaikka ruotsalaisilla ja suomalaisilla uudisasukkailla olikin edelleen oma miliisinsä, uskontonsa ja hovinsa sekä huomattava autonomia hollantilaisten alaisuudessa. Englantilaiset valloittivat New Netherlandin siirtokunnan vuonna </w:t>
      </w:r>
      <w:r>
        <w:rPr>
          <w:color w:val="556B2F"/>
        </w:rPr>
        <w:t xml:space="preserve">1664</w:t>
      </w:r>
      <w:r>
        <w:t xml:space="preserve">, mutta tilanne muuttui todella vasta vuonna 1682, jolloin alue sisällytettiin William Pennin Pennsylvanian peruskirjaan.</w:t>
      </w:r>
    </w:p>
    <w:p>
      <w:r>
        <w:rPr>
          <w:b/>
        </w:rPr>
        <w:t xml:space="preserve">Kysymys 0</w:t>
      </w:r>
    </w:p>
    <w:p>
      <w:r>
        <w:t xml:space="preserve">Keitä olivat Delawaren laakson ensimmäiset uudisasukkaat?</w:t>
      </w:r>
    </w:p>
    <w:p>
      <w:r>
        <w:rPr>
          <w:b/>
        </w:rPr>
        <w:t xml:space="preserve">Kysymys 1</w:t>
      </w:r>
    </w:p>
    <w:p>
      <w:r>
        <w:t xml:space="preserve">Mikä oli alueen ensimmäisen asutuksen nimi?</w:t>
      </w:r>
    </w:p>
    <w:p>
      <w:r>
        <w:rPr>
          <w:b/>
        </w:rPr>
        <w:t xml:space="preserve">Kysymys 2</w:t>
      </w:r>
    </w:p>
    <w:p>
      <w:r>
        <w:t xml:space="preserve">Kuka vaati koko Delaware-joen?</w:t>
      </w:r>
    </w:p>
    <w:p>
      <w:r>
        <w:rPr>
          <w:b/>
        </w:rPr>
        <w:t xml:space="preserve">Kysymys 3</w:t>
      </w:r>
    </w:p>
    <w:p>
      <w:r>
        <w:t xml:space="preserve">Milloin englantilaiset valloittivat New Netherlandin siirtokunnan?</w:t>
      </w:r>
    </w:p>
    <w:p>
      <w:r>
        <w:rPr>
          <w:b/>
        </w:rPr>
        <w:t xml:space="preserve">Teksti numero 5</w:t>
      </w:r>
    </w:p>
    <w:p>
      <w:r>
        <w:t xml:space="preserve">Vuonna 1681 Englannin Kaarle II myönsi </w:t>
      </w:r>
      <w:r>
        <w:rPr>
          <w:color w:val="A9A9A9"/>
        </w:rPr>
        <w:t xml:space="preserve">William Pennille </w:t>
      </w:r>
      <w:r>
        <w:t xml:space="preserve">velan osittaisena takaisinmaksuna </w:t>
      </w:r>
      <w:r>
        <w:t xml:space="preserve">perustamiskirjan Pennsylvanian siirtokunnalle, josta tuli myöhemmin Pennsylvanian siirtokunta</w:t>
      </w:r>
      <w:r>
        <w:t xml:space="preserve">.</w:t>
      </w:r>
      <w:r>
        <w:t xml:space="preserve"> Kuninkaallisesta peruskirjasta huolimatta Penn osti maata paikallisilta </w:t>
      </w:r>
      <w:r>
        <w:rPr>
          <w:color w:val="DCDCDC"/>
        </w:rPr>
        <w:t xml:space="preserve">lenapeilta </w:t>
      </w:r>
      <w:r>
        <w:t xml:space="preserve">ollakseen hyvissä väleissä intiaanien kanssa ja varmistaakseen rauhan siirtokunnalleen. Penn teki ystävyyssopimuksen Lenape-päällikkö Tammanyn kanssa Shackamaxonissa, nykyisen Fishtownin kaupunginosassa sijaitsevan jalavan alla. Penn antoi kaupungille nimen Philadelphia, joka tarkoittaa kreikaksi veljesrakkautta (sanoista philos, "rakkaus" tai "ystävyys", ja adelphos, "veli"). </w:t>
      </w:r>
      <w:r>
        <w:rPr>
          <w:color w:val="2F4F4F"/>
        </w:rPr>
        <w:t xml:space="preserve">Kveekarina </w:t>
      </w:r>
      <w:r>
        <w:t xml:space="preserve">Penn oli kokenut uskonnollista vainoa ja halusi siirtokuntansa olevan paikka, jossa kuka tahansa voisi harjoittaa vapaasti uskontoa. Tämä suvaitsevaisuus, joka oli paljon enemmän kuin useimmissa muissa siirtokunnissa, johti parempiin suhteisiin paikallisten alkuperäisheimojen kanssa ja edisti Philadelphian nopeaa kasvua Amerikan tärkeimmäksi kaupungiksi. Penn suunnitteli Delaware-joen varrelle kaupungin, joka toimisi satamana ja hallintopaikkana. Toivoen, että Philadelphiasta tulisi kaupungin sijasta enemmän englantilaisen maaseutukaupungin kaltainen, Penn suunnitteli tiet </w:t>
      </w:r>
      <w:r>
        <w:rPr>
          <w:color w:val="556B2F"/>
        </w:rPr>
        <w:t xml:space="preserve">ruudukkomaisesti, jotta </w:t>
      </w:r>
      <w:r>
        <w:t xml:space="preserve">talot ja yritykset olisivat kaukana toisistaan ja jotta puutarhoja ja hedelmätarhoja varten olisi alueita</w:t>
      </w:r>
      <w:r>
        <w:t xml:space="preserve">.</w:t>
      </w:r>
      <w:r>
        <w:t xml:space="preserve"> Kaupungin asukkaat eivät noudattaneet Pennin suunnitelmia, sillä he ahtautuivat Delaware-joen ja sataman äärelle ja jakoivat ja myivät tonttejaan edelleen. Ennen kuin Penn lähti viimeisen kerran Philadelphiasta, hän antoi vuonna </w:t>
      </w:r>
      <w:r>
        <w:rPr>
          <w:color w:val="6B8E23"/>
        </w:rPr>
        <w:t xml:space="preserve">1701 </w:t>
      </w:r>
      <w:r>
        <w:t xml:space="preserve">peruskirjan, jolla </w:t>
      </w:r>
      <w:r>
        <w:t xml:space="preserve">se perustettiin kaupungiksi. Siitä tuli tärkeä kauppakeskus, aluksi köyhä, mutta 1750-luvulle tultaessa siedettävät elinolot. Benjamin Franklin, johtava kansalainen, auttoi parantamaan kaupungin palveluja ja perusti uusia, kuten palontorjunnan, kirjaston ja yhden Amerikan siirtomaiden ensimmäisistä sairaaloista.</w:t>
      </w:r>
    </w:p>
    <w:p>
      <w:r>
        <w:rPr>
          <w:b/>
        </w:rPr>
        <w:t xml:space="preserve">Kysymys 0</w:t>
      </w:r>
    </w:p>
    <w:p>
      <w:r>
        <w:t xml:space="preserve">Kuka perusti Pennsylvanian siirtokunnan?</w:t>
      </w:r>
    </w:p>
    <w:p>
      <w:r>
        <w:rPr>
          <w:b/>
        </w:rPr>
        <w:t xml:space="preserve">Kysymys 1</w:t>
      </w:r>
    </w:p>
    <w:p>
      <w:r>
        <w:t xml:space="preserve">Keneltä Penn osti maan?</w:t>
      </w:r>
    </w:p>
    <w:p>
      <w:r>
        <w:rPr>
          <w:b/>
        </w:rPr>
        <w:t xml:space="preserve">Kysymys 2</w:t>
      </w:r>
    </w:p>
    <w:p>
      <w:r>
        <w:t xml:space="preserve">Mitä uskontoa William Penn harjoitti?</w:t>
      </w:r>
    </w:p>
    <w:p>
      <w:r>
        <w:rPr>
          <w:b/>
        </w:rPr>
        <w:t xml:space="preserve">Kysymys 3</w:t>
      </w:r>
    </w:p>
    <w:p>
      <w:r>
        <w:t xml:space="preserve">Milloin Philadelphia perustettiin kaupungiksi?</w:t>
      </w:r>
    </w:p>
    <w:p>
      <w:r>
        <w:rPr>
          <w:b/>
        </w:rPr>
        <w:t xml:space="preserve">Kysymys 4</w:t>
      </w:r>
    </w:p>
    <w:p>
      <w:r>
        <w:t xml:space="preserve">Minkälaista katujakoa Penn käytti Philadelphiassa?</w:t>
      </w:r>
    </w:p>
    <w:p>
      <w:r>
        <w:rPr>
          <w:b/>
        </w:rPr>
        <w:t xml:space="preserve">Teksti numero 6</w:t>
      </w:r>
    </w:p>
    <w:p>
      <w:r>
        <w:t xml:space="preserve">Philadelphian merkitys ja keskeinen sijainti siirtokunnissa tekivät siitä luonnollisen keskuksen Amerikan vallankumouksellisille. Vuoteen 1750 mennessä Philadelphia oli ohittanut Bostonin ja noussut Brittiläisen Amerikan suurimmaksi kaupungiksi ja vilkkaimmaksi satamaksi ja Lontoon jälkeen toiseksi suurimmaksi kaupungiksi koko brittiläisessä imperiumissa. Kaupungissa pidettiin ensimmäinen mannermaakongressi ennen Amerikan vapaussotaa, toinen mannermaakongressi, jossa allekirjoitettiin Yhdysvaltain </w:t>
      </w:r>
      <w:r>
        <w:rPr>
          <w:color w:val="A9A9A9"/>
        </w:rPr>
        <w:t xml:space="preserve">itsenäisyysjulistus, </w:t>
      </w:r>
      <w:r>
        <w:t xml:space="preserve">sodan aikana ja perustuslakikokous (</w:t>
      </w:r>
      <w:r>
        <w:rPr>
          <w:color w:val="DCDCDC"/>
        </w:rPr>
        <w:t xml:space="preserve">1787) </w:t>
      </w:r>
      <w:r>
        <w:t xml:space="preserve">sodan jälkeen. </w:t>
      </w:r>
      <w:r>
        <w:t xml:space="preserve">Philadelphiassa ja sen lähellä käytiin myös </w:t>
      </w:r>
      <w:r>
        <w:rPr>
          <w:color w:val="2F4F4F"/>
        </w:rPr>
        <w:t xml:space="preserve">useita </w:t>
      </w:r>
      <w:r>
        <w:t xml:space="preserve">taisteluita.</w:t>
      </w:r>
    </w:p>
    <w:p>
      <w:r>
        <w:rPr>
          <w:b/>
        </w:rPr>
        <w:t xml:space="preserve">Kysymys 0</w:t>
      </w:r>
    </w:p>
    <w:p>
      <w:r>
        <w:t xml:space="preserve">Mikä tärkeä vallankumouksellinen asiakirja allekirjoitettiin Philadelphiassa?</w:t>
      </w:r>
    </w:p>
    <w:p>
      <w:r>
        <w:rPr>
          <w:b/>
        </w:rPr>
        <w:t xml:space="preserve">Kysymys 1</w:t>
      </w:r>
    </w:p>
    <w:p>
      <w:r>
        <w:t xml:space="preserve">Milloin Philadelphiassa pidettiin perustuslakikokous?</w:t>
      </w:r>
    </w:p>
    <w:p>
      <w:r>
        <w:rPr>
          <w:b/>
        </w:rPr>
        <w:t xml:space="preserve">Kysymys 2</w:t>
      </w:r>
    </w:p>
    <w:p>
      <w:r>
        <w:t xml:space="preserve">Kuinka monta vapaussodan taistelua käytiin Philadelphian ympäristössä?</w:t>
      </w:r>
    </w:p>
    <w:p>
      <w:r>
        <w:rPr>
          <w:b/>
        </w:rPr>
        <w:t xml:space="preserve">Teksti numero 7</w:t>
      </w:r>
    </w:p>
    <w:p>
      <w:r>
        <w:t xml:space="preserve">Osavaltion hallitus lähti Philadelphiasta vuonna </w:t>
      </w:r>
      <w:r>
        <w:rPr>
          <w:color w:val="A9A9A9"/>
        </w:rPr>
        <w:t xml:space="preserve">1799</w:t>
      </w:r>
      <w:r>
        <w:t xml:space="preserve">, ja liittovaltion hallitus muutti Washingtoniin vuonna 1800, kun Valkoinen talo ja Capitol valmistuivat. Kaupunki pysyi 1800-luvun vaihteessa nuoren kansakunnan suurimpana, ja sen väkiluku oli lähes 50 000. Kaupunki oli taloudellinen ja kulttuurinen keskus. Ennen vuotta 1800 sen vapaa musta yhteisö perusti </w:t>
      </w:r>
      <w:r>
        <w:rPr>
          <w:color w:val="DCDCDC"/>
        </w:rPr>
        <w:t xml:space="preserve">afrikkalaisen metodistikirkon </w:t>
      </w:r>
      <w:r>
        <w:t xml:space="preserve">(AME), maan ensimmäisen itsenäisen mustan kirkkokunnan, ja ensimmäisen mustan episkopaalisen kirkon. Vapaa musta yhteisö perusti myös monia kouluja lapsilleen kveekarien avulla. </w:t>
      </w:r>
      <w:r>
        <w:rPr>
          <w:color w:val="2F4F4F"/>
        </w:rPr>
        <w:t xml:space="preserve">New York City </w:t>
      </w:r>
      <w:r>
        <w:t xml:space="preserve">ohitti pian Philadelphian väkiluvultaan, mutta teiden, kanavien ja rautateiden rakentamisen myötä Philadelphiasta tuli Yhdysvaltojen ensimmäinen suuri </w:t>
      </w:r>
      <w:r>
        <w:t xml:space="preserve">teollisuuskaupunki.</w:t>
      </w:r>
    </w:p>
    <w:p>
      <w:r>
        <w:rPr>
          <w:b/>
        </w:rPr>
        <w:t xml:space="preserve">Kysymys 0</w:t>
      </w:r>
    </w:p>
    <w:p>
      <w:r>
        <w:t xml:space="preserve">Milloin Yhdysvaltain hallitus lähti Philadelphiasta Washingtoniin?</w:t>
      </w:r>
    </w:p>
    <w:p>
      <w:r>
        <w:rPr>
          <w:b/>
        </w:rPr>
        <w:t xml:space="preserve">Kysymys 1</w:t>
      </w:r>
    </w:p>
    <w:p>
      <w:r>
        <w:t xml:space="preserve">Minkä uskonnon musta yhteisö perusti?</w:t>
      </w:r>
    </w:p>
    <w:p>
      <w:r>
        <w:rPr>
          <w:b/>
        </w:rPr>
        <w:t xml:space="preserve">Kysymys 2</w:t>
      </w:r>
    </w:p>
    <w:p>
      <w:r>
        <w:t xml:space="preserve">Mikä kaupunki ylitti Philadelphian väkiluvun?</w:t>
      </w:r>
    </w:p>
    <w:p>
      <w:r>
        <w:rPr>
          <w:b/>
        </w:rPr>
        <w:t xml:space="preserve">Kysymys 3</w:t>
      </w:r>
    </w:p>
    <w:p>
      <w:r>
        <w:t xml:space="preserve">Millainen talous Philadelphiassa oli?</w:t>
      </w:r>
    </w:p>
    <w:p>
      <w:r>
        <w:rPr>
          <w:b/>
        </w:rPr>
        <w:t xml:space="preserve">Teksti numero 8</w:t>
      </w:r>
    </w:p>
    <w:p>
      <w:r>
        <w:t xml:space="preserve">Philadelphiassa oli 1800-luvun aikana monenlaisia teollisuudenaloja ja yrityksiä, joista suurin oli </w:t>
      </w:r>
      <w:r>
        <w:rPr>
          <w:color w:val="A9A9A9"/>
        </w:rPr>
        <w:t xml:space="preserve">tekstiiliteollisuus</w:t>
      </w:r>
      <w:r>
        <w:t xml:space="preserve">. Suuryrityksiä 1800-luvulla ja 1900-luvun alussa olivat Baldwin Locomotive Works, William Cramp and Sons Ship and Engine Building Company ja Pennsylvania Railroad. Teollisuutta ja Yhdysvaltojen satavuotisjuhlaa juhlistettiin vuonna </w:t>
      </w:r>
      <w:r>
        <w:rPr>
          <w:color w:val="DCDCDC"/>
        </w:rPr>
        <w:t xml:space="preserve">1876 </w:t>
      </w:r>
      <w:r>
        <w:t xml:space="preserve">Centennial Exposition -näyttelyllä, joka oli Yhdysvaltojen ensimmäinen virallinen maailmannäyttely. </w:t>
      </w:r>
      <w:r>
        <w:t xml:space="preserve">Philadelphiaan ja ympäröiviin alueisiin asettui </w:t>
      </w:r>
      <w:r>
        <w:t xml:space="preserve">siirtolaisia, enimmäkseen </w:t>
      </w:r>
      <w:r>
        <w:rPr>
          <w:color w:val="2F4F4F"/>
        </w:rPr>
        <w:t xml:space="preserve">irlantilaisia ja saksalaisia. </w:t>
      </w:r>
      <w:r>
        <w:t xml:space="preserve">Ympäröivien kaupunginosien väestönkasvu johti vuonna 1854 annettuun yhdistämislakiin (Act of Consolidation of 1854), joka laajensi Philadelphian kaupungin rajoja nykyisestä Center Cityn kahdesta neliökilometristä noin </w:t>
      </w:r>
      <w:r>
        <w:rPr>
          <w:color w:val="556B2F"/>
        </w:rPr>
        <w:t xml:space="preserve">130 neliökilometriin </w:t>
      </w:r>
      <w:r>
        <w:t xml:space="preserve">Philadelphian piirikunnassa.</w:t>
      </w:r>
    </w:p>
    <w:p>
      <w:r>
        <w:rPr>
          <w:b/>
        </w:rPr>
        <w:t xml:space="preserve">Kysymys 0</w:t>
      </w:r>
    </w:p>
    <w:p>
      <w:r>
        <w:t xml:space="preserve">Mikä oli Philadelphian suurin teollisuudenala 1800-luvulla?</w:t>
      </w:r>
    </w:p>
    <w:p>
      <w:r>
        <w:rPr>
          <w:b/>
        </w:rPr>
        <w:t xml:space="preserve">Kysymys 1</w:t>
      </w:r>
    </w:p>
    <w:p>
      <w:r>
        <w:t xml:space="preserve">Milloin oli ensimmäinen maailmannäyttely?</w:t>
      </w:r>
    </w:p>
    <w:p>
      <w:r>
        <w:rPr>
          <w:b/>
        </w:rPr>
        <w:t xml:space="preserve">Kysymys 2</w:t>
      </w:r>
    </w:p>
    <w:p>
      <w:r>
        <w:t xml:space="preserve">Mitkä olivat kaksi suurinta maahanmuuttajaryhmää Philadelphiassa?</w:t>
      </w:r>
    </w:p>
    <w:p>
      <w:r>
        <w:rPr>
          <w:b/>
        </w:rPr>
        <w:t xml:space="preserve">Kysymys 3</w:t>
      </w:r>
    </w:p>
    <w:p>
      <w:r>
        <w:t xml:space="preserve">Mikä on sen koko neliökilometreinä nykyään?</w:t>
      </w:r>
    </w:p>
    <w:p>
      <w:r>
        <w:rPr>
          <w:b/>
        </w:rPr>
        <w:t xml:space="preserve">Teksti numero 9</w:t>
      </w:r>
    </w:p>
    <w:p>
      <w:r>
        <w:t xml:space="preserve">Nämä </w:t>
      </w:r>
      <w:r>
        <w:rPr>
          <w:color w:val="A9A9A9"/>
        </w:rPr>
        <w:t xml:space="preserve">maahanmuuttajat </w:t>
      </w:r>
      <w:r>
        <w:t xml:space="preserve">olivat suurelta osin vastuussa Pohjois-Amerikan ensimmäisestä yleislakosta vuonna </w:t>
      </w:r>
      <w:r>
        <w:rPr>
          <w:color w:val="DCDCDC"/>
        </w:rPr>
        <w:t xml:space="preserve">1835, </w:t>
      </w:r>
      <w:r>
        <w:t xml:space="preserve">jossa kaupungin työläiset saivat aikaan </w:t>
      </w:r>
      <w:r>
        <w:rPr>
          <w:color w:val="2F4F4F"/>
        </w:rPr>
        <w:t xml:space="preserve">kymmenen tunnin työpäivän</w:t>
      </w:r>
      <w:r>
        <w:t xml:space="preserve">. </w:t>
      </w:r>
      <w:r>
        <w:t xml:space="preserve">Kaupunki oli määränpää tuhansille irlantilaisille siirtolaisille, jotka pakenivat </w:t>
      </w:r>
      <w:r>
        <w:rPr>
          <w:color w:val="556B2F"/>
        </w:rPr>
        <w:t xml:space="preserve">suurta nälänhätää </w:t>
      </w:r>
      <w:r>
        <w:t xml:space="preserve">1840-luvulla. Heille rakennettiin asuntoja South Streetin eteläpuolelle, ja myöhemmät siirtolaiset asuttivat niitä. He perustivat katolisten kirkkojen ja koulujen verkoston ja hallitsivat katolista papistoa vuosikymmeniä. Philadelphiassa oli vuonna 1844 puhjennut irlantilais- ja katolilaisvastaisia nativistimellakoita. Vuosisadan jälkipuoliskolla kaupunkiin asettui siirtolaisia Venäjältä, Itä-Euroopasta ja Italiasta sekä afroamerikkalaisia Yhdysvaltojen eteläosista. </w:t>
      </w:r>
      <w:r>
        <w:rPr>
          <w:color w:val="6B8E23"/>
        </w:rPr>
        <w:t xml:space="preserve">Vuosina 1880-1930 </w:t>
      </w:r>
      <w:r>
        <w:t xml:space="preserve">Philadelphian afroamerikkalaisväestö kasvoi 31 699:stä 219 559:ään</w:t>
      </w:r>
      <w:r>
        <w:rPr>
          <w:color w:val="6B8E23"/>
        </w:rPr>
        <w:t xml:space="preserve">.</w:t>
      </w:r>
      <w:r>
        <w:t xml:space="preserve"> 1900-luvun mustat tulokkaat olivat osa suurta muuttoliikettä etelän maaseudulta pohjoisiin ja keskilännen teollisuuskaupunkeihin.</w:t>
      </w:r>
    </w:p>
    <w:p>
      <w:r>
        <w:rPr>
          <w:b/>
        </w:rPr>
        <w:t xml:space="preserve">Kysymys 0</w:t>
      </w:r>
    </w:p>
    <w:p>
      <w:r>
        <w:t xml:space="preserve">Kuka teki ensimmäisen iskun Pohjois-Amerikassa?</w:t>
      </w:r>
    </w:p>
    <w:p>
      <w:r>
        <w:rPr>
          <w:b/>
        </w:rPr>
        <w:t xml:space="preserve">Kysymys 1</w:t>
      </w:r>
    </w:p>
    <w:p>
      <w:r>
        <w:t xml:space="preserve">Milloin lakko pidettiin?</w:t>
      </w:r>
    </w:p>
    <w:p>
      <w:r>
        <w:rPr>
          <w:b/>
        </w:rPr>
        <w:t xml:space="preserve">Kysymys 2</w:t>
      </w:r>
    </w:p>
    <w:p>
      <w:r>
        <w:t xml:space="preserve">Mitä lakkoilijat saavuttivat?</w:t>
      </w:r>
    </w:p>
    <w:p>
      <w:r>
        <w:rPr>
          <w:b/>
        </w:rPr>
        <w:t xml:space="preserve">Kysymys 3</w:t>
      </w:r>
    </w:p>
    <w:p>
      <w:r>
        <w:t xml:space="preserve">Miksi Philadelphiaan tuli niin paljon irlantilaisia maahanmuuttajia?</w:t>
      </w:r>
    </w:p>
    <w:p>
      <w:r>
        <w:rPr>
          <w:b/>
        </w:rPr>
        <w:t xml:space="preserve">Kysymys 4</w:t>
      </w:r>
    </w:p>
    <w:p>
      <w:r>
        <w:t xml:space="preserve">Milloin musta väestö kasvoi räjähdysmäisesti?</w:t>
      </w:r>
    </w:p>
    <w:p>
      <w:r>
        <w:rPr>
          <w:b/>
        </w:rPr>
        <w:t xml:space="preserve">Teksti numero 10</w:t>
      </w:r>
    </w:p>
    <w:p>
      <w:r>
        <w:t xml:space="preserve">1900-luvulle tultaessa Philadelphia tunnettiin "</w:t>
      </w:r>
      <w:r>
        <w:rPr>
          <w:color w:val="A9A9A9"/>
        </w:rPr>
        <w:t xml:space="preserve">korruptoituneena ja tyytyväisenä"</w:t>
      </w:r>
      <w:r>
        <w:t xml:space="preserve">, jossa oli omahyväinen väestö ja vakiintunut </w:t>
      </w:r>
      <w:r>
        <w:rPr>
          <w:color w:val="DCDCDC"/>
        </w:rPr>
        <w:t xml:space="preserve">republikaanien </w:t>
      </w:r>
      <w:r>
        <w:t xml:space="preserve">poliittinen koneisto</w:t>
      </w:r>
      <w:r>
        <w:t xml:space="preserve">.</w:t>
      </w:r>
      <w:r>
        <w:t xml:space="preserve"> Ensimmäinen merkittävä uudistus toteutettiin vuonna </w:t>
      </w:r>
      <w:r>
        <w:rPr>
          <w:color w:val="2F4F4F"/>
        </w:rPr>
        <w:t xml:space="preserve">1917</w:t>
      </w:r>
      <w:r>
        <w:t xml:space="preserve">, kun poliisin murhan aiheuttama suuttumus johti Philadelphian kaupunginvaltuuston kutistamiseen kahdesta huoneesta yhteen. Heinäkuussa 1919 Philadelphia oli yksi niistä yli 36 teollisuuskaupungista, jotka kärsivät kansallisesti rotumellakoista, joissa valkoiset ja mustat olivat vastakkain ensimmäisen maailmansodan jälkeisen Punaisen kesän aikana, kun tuoreet maahanmuuttajat kilpailivat mustien kanssa työpaikoista. 1920-luvulla kieltolakien julkinen pilkkaaminen, väkijoukkojen väkivaltaisuudet ja poliisin osallistuminen laittomaan toimintaan johtivat siihen, että Yhdysvaltain merijalkaväen prikaatikenraali Smedley Butler nimitettiin yleisen turvallisuuden johtajaksi, mutta poliittinen painostus esti pitkän aikavälin menestyksen rikollisuuden ja korruption torjunnassa.</w:t>
      </w:r>
    </w:p>
    <w:p>
      <w:r>
        <w:rPr>
          <w:b/>
        </w:rPr>
        <w:t xml:space="preserve">Kysymys 0</w:t>
      </w:r>
    </w:p>
    <w:p>
      <w:r>
        <w:t xml:space="preserve">Mikä poliittinen puolue hallitsi Philadelphiaa 1900-luvun alussa?</w:t>
      </w:r>
    </w:p>
    <w:p>
      <w:r>
        <w:rPr>
          <w:b/>
        </w:rPr>
        <w:t xml:space="preserve">Kysymys 1</w:t>
      </w:r>
    </w:p>
    <w:p>
      <w:r>
        <w:t xml:space="preserve">Millä sanonnalla voisi kuvata 1900-luvun alun Philadelphiaa?</w:t>
      </w:r>
    </w:p>
    <w:p>
      <w:r>
        <w:rPr>
          <w:b/>
        </w:rPr>
        <w:t xml:space="preserve">Kysymys 2</w:t>
      </w:r>
    </w:p>
    <w:p>
      <w:r>
        <w:t xml:space="preserve">Milloin tapahtui ensimmäinen suuri poliittinen uudistus?</w:t>
      </w:r>
    </w:p>
    <w:p>
      <w:r>
        <w:rPr>
          <w:b/>
        </w:rPr>
        <w:t xml:space="preserve">Teksti numero 11</w:t>
      </w:r>
    </w:p>
    <w:p>
      <w:r>
        <w:t xml:space="preserve">Vuonna 1940 kaupungin väestöstä 86,8 prosenttia oli valkoihoisia. Väkiluku oli korkeimmillaan yli kaksi miljoonaa asukasta vuonna </w:t>
      </w:r>
      <w:r>
        <w:rPr>
          <w:color w:val="A9A9A9"/>
        </w:rPr>
        <w:t xml:space="preserve">1950</w:t>
      </w:r>
      <w:r>
        <w:t xml:space="preserve">, minkä jälkeen se alkoi laskea teollisuuden rakennemuutoksen myötä, mikä johti </w:t>
      </w:r>
      <w:r>
        <w:rPr>
          <w:color w:val="DCDCDC"/>
        </w:rPr>
        <w:t xml:space="preserve">monien keskiluokkaisten ammattiyhdistystyöpaikkojen menetykseen</w:t>
      </w:r>
      <w:r>
        <w:t xml:space="preserve">. Lisäksi esikaupungistuminen oli vetänyt monia varakkaampia asukkaita pois syrjäisiin rautatien varrella sijaitseviin kaupunkeihin ja uudempiin asuntoihin. Kaupunginosien elvyttäminen ja gentrifikaatio alkoi 1970-luvun lopulla ja jatkuu 2000-luvulla, ja suuri osa kehityksestä on tapahtunut Center Cityn ja University Cityn alueilla. Kun monet vanhat valmistajat ja yritykset olivat lähteneet Philadelphiasta tai lopettaneet toimintansa, kaupunki alkoi houkutella </w:t>
      </w:r>
      <w:r>
        <w:rPr>
          <w:color w:val="2F4F4F"/>
        </w:rPr>
        <w:t xml:space="preserve">palveluyrityksiä </w:t>
      </w:r>
      <w:r>
        <w:t xml:space="preserve">ja markkinoida itseään entistä aggressiivisemmin </w:t>
      </w:r>
      <w:r>
        <w:rPr>
          <w:color w:val="556B2F"/>
        </w:rPr>
        <w:t xml:space="preserve">matkailukohteena</w:t>
      </w:r>
      <w:r>
        <w:t xml:space="preserve">. Center Cityyn rakennettiin lasista ja graniitista valmistettuja pilvenpiirtäjiä. Historiallisia alueita, kuten Old Cityssä sijaitseva Independence National Historical Park ja Society Hill, kunnostettiin 1950-luvulta 1980-luvulle ulottuneen reformistisen pormestarikauden aikana. Ne ovat nyt Center Cityn halutuimpia asuinalueita. Tämä on hidastanut kaupungin 40 vuotta kestänyttä väestön vähenemistä sen jälkeen, kun se menetti lähes </w:t>
      </w:r>
      <w:r>
        <w:rPr>
          <w:color w:val="6B8E23"/>
        </w:rPr>
        <w:t xml:space="preserve">neljänneksen </w:t>
      </w:r>
      <w:r>
        <w:t xml:space="preserve">väestöstään.</w:t>
      </w:r>
    </w:p>
    <w:p>
      <w:r>
        <w:rPr>
          <w:b/>
        </w:rPr>
        <w:t xml:space="preserve">Kysymys 0</w:t>
      </w:r>
    </w:p>
    <w:p>
      <w:r>
        <w:t xml:space="preserve">Milloin Philadelphian väkiluku oli suurimmillaan?</w:t>
      </w:r>
    </w:p>
    <w:p>
      <w:r>
        <w:rPr>
          <w:b/>
        </w:rPr>
        <w:t xml:space="preserve">Kysymys 1</w:t>
      </w:r>
    </w:p>
    <w:p>
      <w:r>
        <w:t xml:space="preserve">Miksi väestö väheni tämän jälkeen?</w:t>
      </w:r>
    </w:p>
    <w:p>
      <w:r>
        <w:rPr>
          <w:b/>
        </w:rPr>
        <w:t xml:space="preserve">Kysymys 2</w:t>
      </w:r>
    </w:p>
    <w:p>
      <w:r>
        <w:t xml:space="preserve">Mikä on talouden tärkein veturi nyt?</w:t>
      </w:r>
    </w:p>
    <w:p>
      <w:r>
        <w:rPr>
          <w:b/>
        </w:rPr>
        <w:t xml:space="preserve">Kysymys 3</w:t>
      </w:r>
    </w:p>
    <w:p>
      <w:r>
        <w:t xml:space="preserve">Mikä on toinen suuri teollisuudenala?</w:t>
      </w:r>
    </w:p>
    <w:p>
      <w:r>
        <w:rPr>
          <w:b/>
        </w:rPr>
        <w:t xml:space="preserve">Kysymys 4</w:t>
      </w:r>
    </w:p>
    <w:p>
      <w:r>
        <w:t xml:space="preserve">Kuinka suuri osa väestöstä lähti vuoden 1950 jälkeen?</w:t>
      </w:r>
    </w:p>
    <w:p>
      <w:r>
        <w:rPr>
          <w:b/>
        </w:rPr>
        <w:t xml:space="preserve">Teksti numero 12</w:t>
      </w:r>
    </w:p>
    <w:p>
      <w:r>
        <w:t xml:space="preserve">Philadelphian keskuskaupunki syntyi 1600-luvulla William Pennin maanmittari </w:t>
      </w:r>
      <w:r>
        <w:rPr>
          <w:color w:val="A9A9A9"/>
        </w:rPr>
        <w:t xml:space="preserve">Thomas Holmen </w:t>
      </w:r>
      <w:r>
        <w:t xml:space="preserve">suunnitelman mukaan</w:t>
      </w:r>
      <w:r>
        <w:t xml:space="preserve">. Center Cityn rakenteessa on pitkiä suoria katuja, jotka kulkevat itä-länsi- ja pohjois-etelä-suunnassa ja muodostavat ruudukkomaisen kuvion. Alkuperäinen kaupunkisuunnitelma suunniteltiin siten, että liikkuminen olisi helppoa ja asuintalot olisivat erillään toisistaan avoimella alueella, joka auttaisi estämään tulipalojen leviämistä. </w:t>
      </w:r>
      <w:r>
        <w:rPr>
          <w:color w:val="DCDCDC"/>
        </w:rPr>
        <w:t xml:space="preserve">Delaware- ja Schuylkill-joet </w:t>
      </w:r>
      <w:r>
        <w:t xml:space="preserve">toimivat varhaisina rajoina, joiden välissä kaupungin varhainen katusuunnitelma pysyi. Lisäksi Penn suunnitteli kaupunkiin </w:t>
      </w:r>
      <w:r>
        <w:rPr>
          <w:color w:val="2F4F4F"/>
        </w:rPr>
        <w:t xml:space="preserve">viisi </w:t>
      </w:r>
      <w:r>
        <w:t xml:space="preserve">julkista puistoa, jotka nimettiin uudelleen vuonna 1824 (suluissa): Centre Square, North East Publick Square (Franklin Square), Northwest Square (Logan Square), Southwest Square (Rittenhouse Square) ja Southeast Square (Washington Square). Center City on kasvanut Yhdysvaltojen toiseksi väkirikkaimmaksi keskusta-alueeksi New Yorkin Midtown Manhattanin jälkeen, ja siellä oli arviolta </w:t>
      </w:r>
      <w:r>
        <w:rPr>
          <w:color w:val="556B2F"/>
        </w:rPr>
        <w:t xml:space="preserve">183 240 </w:t>
      </w:r>
      <w:r>
        <w:t xml:space="preserve">asukasta vuonna 2015.</w:t>
      </w:r>
    </w:p>
    <w:p>
      <w:r>
        <w:rPr>
          <w:b/>
        </w:rPr>
        <w:t xml:space="preserve">Kysymys 0</w:t>
      </w:r>
    </w:p>
    <w:p>
      <w:r>
        <w:t xml:space="preserve">Kuka suunnitteli keskuskaupungin?</w:t>
      </w:r>
    </w:p>
    <w:p>
      <w:r>
        <w:rPr>
          <w:b/>
        </w:rPr>
        <w:t xml:space="preserve">Kysymys 1</w:t>
      </w:r>
    </w:p>
    <w:p>
      <w:r>
        <w:t xml:space="preserve">Mitkä joet virtaavat kaupungin läpi?</w:t>
      </w:r>
    </w:p>
    <w:p>
      <w:r>
        <w:rPr>
          <w:b/>
        </w:rPr>
        <w:t xml:space="preserve">Kysymys 2</w:t>
      </w:r>
    </w:p>
    <w:p>
      <w:r>
        <w:t xml:space="preserve">Kuinka monta julkista puistoa Penn suunnitteli?</w:t>
      </w:r>
    </w:p>
    <w:p>
      <w:r>
        <w:rPr>
          <w:b/>
        </w:rPr>
        <w:t xml:space="preserve">Kysymys 3</w:t>
      </w:r>
    </w:p>
    <w:p>
      <w:r>
        <w:t xml:space="preserve">Kuinka moni asuu nykyään keskusta-alueella?</w:t>
      </w:r>
    </w:p>
    <w:p>
      <w:r>
        <w:rPr>
          <w:b/>
        </w:rPr>
        <w:t xml:space="preserve">Teksti numero 13</w:t>
      </w:r>
    </w:p>
    <w:p>
      <w:r>
        <w:t xml:space="preserve">Kaupunkisuunnittelulautakunta, jonka tehtävänä on ohjata kaupungin kasvua ja kehitystä, on jakanut kaupungin </w:t>
      </w:r>
      <w:r>
        <w:rPr>
          <w:color w:val="A9A9A9"/>
        </w:rPr>
        <w:t xml:space="preserve">18 </w:t>
      </w:r>
      <w:r>
        <w:t xml:space="preserve">suunnittelualueeseen osana Philadelphia2035-kehityssuunnitelmaa. Suuri osa kaupungin vuoden 1980 kaavoituslainsäädännöstä uudistettiin vuosina </w:t>
      </w:r>
      <w:r>
        <w:rPr>
          <w:color w:val="DCDCDC"/>
        </w:rPr>
        <w:t xml:space="preserve">2007-2012 osana </w:t>
      </w:r>
      <w:r>
        <w:t xml:space="preserve">entisten pormestarien </w:t>
      </w:r>
      <w:r>
        <w:rPr>
          <w:color w:val="2F4F4F"/>
        </w:rPr>
        <w:t xml:space="preserve">John F. Streetin ja Michael Nutterin </w:t>
      </w:r>
      <w:r>
        <w:t xml:space="preserve">yhteistä työtä</w:t>
      </w:r>
      <w:r>
        <w:t xml:space="preserve">. Kaavamuutoksilla pyrittiin korjaamaan virheellinen kaavoituskartoitus, joka virtaviivaistaisi tulevia yhteisöllisiä mieltymyksiä ja kehitystä, jonka kaupunki ennustaa lisäävän Philadelphiaan 100 000 asukasta ja 40 000 työpaikkaa vuonna 2035.</w:t>
      </w:r>
    </w:p>
    <w:p>
      <w:r>
        <w:rPr>
          <w:b/>
        </w:rPr>
        <w:t xml:space="preserve">Kysymys 0</w:t>
      </w:r>
    </w:p>
    <w:p>
      <w:r>
        <w:t xml:space="preserve">Kuinka monta suunnittelualuetta on Philadelphiassa?</w:t>
      </w:r>
    </w:p>
    <w:p>
      <w:r>
        <w:rPr>
          <w:b/>
        </w:rPr>
        <w:t xml:space="preserve">Kysymys 1</w:t>
      </w:r>
    </w:p>
    <w:p>
      <w:r>
        <w:t xml:space="preserve">Milloin vuoden 1980 kaavoituslakia uudistettiin?</w:t>
      </w:r>
    </w:p>
    <w:p>
      <w:r>
        <w:rPr>
          <w:b/>
        </w:rPr>
        <w:t xml:space="preserve">Kysymys 2</w:t>
      </w:r>
    </w:p>
    <w:p>
      <w:r>
        <w:t xml:space="preserve">Mitkä kaksi pormestaria toteuttivat kaavoituslain uudistuksen?</w:t>
      </w:r>
    </w:p>
    <w:p>
      <w:r>
        <w:rPr>
          <w:b/>
        </w:rPr>
        <w:t xml:space="preserve">Teksti numero 14</w:t>
      </w:r>
    </w:p>
    <w:p>
      <w:r>
        <w:t xml:space="preserve">1800-luvun ensimmäisinä vuosikymmeninä federalistista arkkitehtuuria ja kreikkalaista herätysarkkitehtuuria hallitsivat Philadelphian arkkitehdit, kuten </w:t>
      </w:r>
      <w:r>
        <w:rPr>
          <w:color w:val="A9A9A9"/>
        </w:rPr>
        <w:t xml:space="preserve">Benjamin Latrobe, William Strickland, John Haviland, John Notman, Thomas U. Walter ja Samuel Sloan</w:t>
      </w:r>
      <w:r>
        <w:t xml:space="preserve">. </w:t>
      </w:r>
      <w:r>
        <w:rPr>
          <w:color w:val="DCDCDC"/>
        </w:rPr>
        <w:t xml:space="preserve">Frank Furnessia </w:t>
      </w:r>
      <w:r>
        <w:t xml:space="preserve">pidetään Philadelphian suurimpana arkkitehtina 1800-luvun jälkipuoliskolla, mutta hänen aikalaisiinsa kuuluivat muun muassa John McArthur Jr, Addison Hutton, Wilson Eyre, Wilson Brothers ja Horace Trumbauer. Vuonna </w:t>
      </w:r>
      <w:r>
        <w:rPr>
          <w:color w:val="2F4F4F"/>
        </w:rPr>
        <w:t xml:space="preserve">1871 </w:t>
      </w:r>
      <w:r>
        <w:t xml:space="preserve">aloitettiin Second Empire -tyylisen Philadelphian kaupungintalon rakentaminen</w:t>
      </w:r>
      <w:r>
        <w:rPr>
          <w:color w:val="2F4F4F"/>
        </w:rPr>
        <w:t xml:space="preserve">. </w:t>
      </w:r>
      <w:r>
        <w:rPr>
          <w:color w:val="556B2F"/>
        </w:rPr>
        <w:t xml:space="preserve">Philadelphia Historical Commission </w:t>
      </w:r>
      <w:r>
        <w:t xml:space="preserve">perustettiin vuonna 1955 säilyttämään kaupungin kulttuuri- ja arkkitehtuurihistoriaa. Komissio </w:t>
      </w:r>
      <w:r>
        <w:t xml:space="preserve">ylläpitää </w:t>
      </w:r>
      <w:r>
        <w:rPr>
          <w:color w:val="6B8E23"/>
        </w:rPr>
        <w:t xml:space="preserve">Philadelphian historiallisten paikkojen rekisteriä </w:t>
      </w:r>
      <w:r>
        <w:t xml:space="preserve">ja lisää siihen sopivaksi katsomiaan historiallisia rakennuksia, rakenteita, paikkoja, esineitä ja alueita.</w:t>
      </w:r>
    </w:p>
    <w:p>
      <w:r>
        <w:rPr>
          <w:b/>
        </w:rPr>
        <w:t xml:space="preserve">Kysymys 0</w:t>
      </w:r>
    </w:p>
    <w:p>
      <w:r>
        <w:t xml:space="preserve">Nimeä 6 tärkeää arkkitehtia Philadelphiasta?</w:t>
      </w:r>
    </w:p>
    <w:p>
      <w:r>
        <w:rPr>
          <w:b/>
        </w:rPr>
        <w:t xml:space="preserve">Kysymys 1</w:t>
      </w:r>
    </w:p>
    <w:p>
      <w:r>
        <w:t xml:space="preserve">Kuka on Philadelphian suurin 1800-luvun lopun arkkitehti?</w:t>
      </w:r>
    </w:p>
    <w:p>
      <w:r>
        <w:rPr>
          <w:b/>
        </w:rPr>
        <w:t xml:space="preserve">Kysymys 2</w:t>
      </w:r>
    </w:p>
    <w:p>
      <w:r>
        <w:t xml:space="preserve">Milloin Philadelphian kaupungintalon rakentaminen aloitettiin?</w:t>
      </w:r>
    </w:p>
    <w:p>
      <w:r>
        <w:rPr>
          <w:b/>
        </w:rPr>
        <w:t xml:space="preserve">Kysymys 3</w:t>
      </w:r>
    </w:p>
    <w:p>
      <w:r>
        <w:t xml:space="preserve">Mikä komissio perustettiin vuonna 1955?</w:t>
      </w:r>
    </w:p>
    <w:p>
      <w:r>
        <w:rPr>
          <w:b/>
        </w:rPr>
        <w:t xml:space="preserve">Kysymys 4</w:t>
      </w:r>
    </w:p>
    <w:p>
      <w:r>
        <w:t xml:space="preserve">Mitä tämä komissio valvoo?</w:t>
      </w:r>
    </w:p>
    <w:p>
      <w:r>
        <w:rPr>
          <w:b/>
        </w:rPr>
        <w:t xml:space="preserve">Teksti numero 15</w:t>
      </w:r>
    </w:p>
    <w:p>
      <w:r>
        <w:t xml:space="preserve">167 metriä korkea kaupungintalo oli kaupungin korkein rakennus aina vuoteen 1987 asti, jolloin One Liberty Place rakennettiin</w:t>
      </w:r>
      <w:r>
        <w:rPr>
          <w:color w:val="A9A9A9"/>
        </w:rPr>
        <w:t xml:space="preserve">.</w:t>
      </w:r>
      <w:r>
        <w:t xml:space="preserve"> Philadelphian Center Cityyn rakennettiin 1980-luvun lopulta lähtien lukuisia lasista ja graniitista valmistettuja pilvenpiirtäjiä. Vuonna 2007 </w:t>
      </w:r>
      <w:r>
        <w:rPr>
          <w:color w:val="DCDCDC"/>
        </w:rPr>
        <w:t xml:space="preserve">Comcast Center </w:t>
      </w:r>
      <w:r>
        <w:t xml:space="preserve">ohitti One Liberty Placen ja siitä tuli kaupungin korkein rakennus</w:t>
      </w:r>
      <w:r>
        <w:t xml:space="preserve">. </w:t>
      </w:r>
      <w:r>
        <w:t xml:space="preserve">Center Cityyn on rakenteilla </w:t>
      </w:r>
      <w:r>
        <w:rPr>
          <w:color w:val="2F4F4F"/>
        </w:rPr>
        <w:t xml:space="preserve">Comcast Innovation and Technology Center</w:t>
      </w:r>
      <w:r>
        <w:t xml:space="preserve">, jonka korkeudeksi on suunniteltu 342 metriä (1 121 jalkaa); valmistuttuaan tornista odotetaan tulevan Yhdysvaltojen korkein pilvenpiirtäjä New Yorkin ja Chicagon ulkopuolella.</w:t>
      </w:r>
    </w:p>
    <w:p>
      <w:r>
        <w:rPr>
          <w:b/>
        </w:rPr>
        <w:t xml:space="preserve">Kysymys 0</w:t>
      </w:r>
    </w:p>
    <w:p>
      <w:r>
        <w:t xml:space="preserve">Kuinka korkea kaupungintalo on?</w:t>
      </w:r>
    </w:p>
    <w:p>
      <w:r>
        <w:rPr>
          <w:b/>
        </w:rPr>
        <w:t xml:space="preserve">Kysymys 1</w:t>
      </w:r>
    </w:p>
    <w:p>
      <w:r>
        <w:t xml:space="preserve">Mikä on korkein rakennus?</w:t>
      </w:r>
    </w:p>
    <w:p>
      <w:r>
        <w:rPr>
          <w:b/>
        </w:rPr>
        <w:t xml:space="preserve">Kysymys 2</w:t>
      </w:r>
    </w:p>
    <w:p>
      <w:r>
        <w:t xml:space="preserve">Mikä rakenteilla oleva rakennus ylittää Comcast Centerin?</w:t>
      </w:r>
    </w:p>
    <w:p>
      <w:r>
        <w:rPr>
          <w:b/>
        </w:rPr>
        <w:t xml:space="preserve">Teksti numero 16</w:t>
      </w:r>
    </w:p>
    <w:p>
      <w:r>
        <w:t xml:space="preserve">Suurimman osan Philadelphian historiasta tyypillinen koti on ollut </w:t>
      </w:r>
      <w:r>
        <w:rPr>
          <w:color w:val="A9A9A9"/>
        </w:rPr>
        <w:t xml:space="preserve">rivitalo</w:t>
      </w:r>
      <w:r>
        <w:t xml:space="preserve">. </w:t>
      </w:r>
      <w:r>
        <w:t xml:space="preserve">Rivitalo tuli Yhdysvaltoihin Philadelphian kautta 1800-luvun alussa, ja jonkin aikaa muualle Yhdysvaltoihin rakennettuja rivitaloja kutsuttiin "</w:t>
      </w:r>
      <w:r>
        <w:rPr>
          <w:color w:val="DCDCDC"/>
        </w:rPr>
        <w:t xml:space="preserve">Philadelphian riveiksi"</w:t>
      </w:r>
      <w:r>
        <w:t xml:space="preserve">. </w:t>
      </w:r>
      <w:r>
        <w:t xml:space="preserve">Eri puolilla kaupunkia on erilaisia rivitaloja, </w:t>
      </w:r>
      <w:r>
        <w:rPr>
          <w:color w:val="2F4F4F"/>
        </w:rPr>
        <w:t xml:space="preserve">Pohjois-Philadelphian viktoriaanisen tyylin taloista Länsi-Philadelphian kaksikerroksisiin rivitaloihin</w:t>
      </w:r>
      <w:r>
        <w:t xml:space="preserve">. </w:t>
      </w:r>
      <w:r>
        <w:t xml:space="preserve">Vaikka uudempia taloja on hajallaan eri puolilla kaupunkia, suuri osa asunnoista on peräisin </w:t>
      </w:r>
      <w:r>
        <w:rPr>
          <w:color w:val="556B2F"/>
        </w:rPr>
        <w:t xml:space="preserve">1900-luvun alusta tai sitä vanhemmista</w:t>
      </w:r>
      <w:r>
        <w:t xml:space="preserve">. </w:t>
      </w:r>
      <w:r>
        <w:t xml:space="preserve">Talojen korkea ikä on aiheuttanut lukuisia ongelmia, kuten turmeltuneisuutta ja tyhjiä tontteja monissa kaupunginosissa, kun taas toisia kaupunginosia, kuten </w:t>
      </w:r>
      <w:r>
        <w:rPr>
          <w:color w:val="6B8E23"/>
        </w:rPr>
        <w:t xml:space="preserve">Society Hill, jossa </w:t>
      </w:r>
      <w:r>
        <w:t xml:space="preserve">on Yhdysvaltojen suurin keskittymä 1700-luvun arkkitehtuuria, on kunnostettu ja kunnostettu.</w:t>
      </w:r>
    </w:p>
    <w:p>
      <w:r>
        <w:rPr>
          <w:b/>
        </w:rPr>
        <w:t xml:space="preserve">Kysymys 0</w:t>
      </w:r>
    </w:p>
    <w:p>
      <w:r>
        <w:t xml:space="preserve">Mikä on vallitseva talotyyppi Philadelphiassa?</w:t>
      </w:r>
    </w:p>
    <w:p>
      <w:r>
        <w:rPr>
          <w:b/>
        </w:rPr>
        <w:t xml:space="preserve">Kysymys 1</w:t>
      </w:r>
    </w:p>
    <w:p>
      <w:r>
        <w:t xml:space="preserve">Miksi rivitaloja kutsutaan Philadelphian ulkopuolella?</w:t>
      </w:r>
    </w:p>
    <w:p>
      <w:r>
        <w:rPr>
          <w:b/>
        </w:rPr>
        <w:t xml:space="preserve">Kysymys 2</w:t>
      </w:r>
    </w:p>
    <w:p>
      <w:r>
        <w:t xml:space="preserve">Nimeä kaupungin rivitalotyyppi?</w:t>
      </w:r>
    </w:p>
    <w:p>
      <w:r>
        <w:rPr>
          <w:b/>
        </w:rPr>
        <w:t xml:space="preserve">Kysymys 3</w:t>
      </w:r>
    </w:p>
    <w:p>
      <w:r>
        <w:t xml:space="preserve">Kuinka vanha suurin osa Philadelphian asunnoista on?</w:t>
      </w:r>
    </w:p>
    <w:p>
      <w:r>
        <w:rPr>
          <w:b/>
        </w:rPr>
        <w:t xml:space="preserve">Kysymys 4</w:t>
      </w:r>
    </w:p>
    <w:p>
      <w:r>
        <w:t xml:space="preserve">Millä alueella on Amerikan vanhimmat asuintalot?</w:t>
      </w:r>
    </w:p>
    <w:p>
      <w:r>
        <w:rPr>
          <w:b/>
        </w:rPr>
        <w:t xml:space="preserve">Teksti numero 17</w:t>
      </w:r>
    </w:p>
    <w:p>
      <w:r>
        <w:t xml:space="preserve">Köppenin ilmastoluokituksen mukaan Philadelphia kuuluu </w:t>
      </w:r>
      <w:r>
        <w:rPr>
          <w:color w:val="A9A9A9"/>
        </w:rPr>
        <w:t xml:space="preserve">kostean subtrooppisen ilmastovyöhykkeen </w:t>
      </w:r>
      <w:r>
        <w:t xml:space="preserve">(Köppen Cfa) </w:t>
      </w:r>
      <w:r>
        <w:t xml:space="preserve">pohjoisosaan. </w:t>
      </w:r>
      <w:r>
        <w:t xml:space="preserve">Kesät ovat tyypillisesti </w:t>
      </w:r>
      <w:r>
        <w:rPr>
          <w:color w:val="DCDCDC"/>
        </w:rPr>
        <w:t xml:space="preserve">kuumia ja kosteita</w:t>
      </w:r>
      <w:r>
        <w:t xml:space="preserve">, syksy ja kevät ovat yleensä leutoja ja talvi on kylmä. Lumisateet vaihtelevat suuresti, ja joinakin talvina sataa vain vähän lunta, toisina taas useita suuria lumimyrskyjä. Normaali kausittainen lumisademäärä </w:t>
      </w:r>
      <w:r>
        <w:rPr>
          <w:color w:val="2F4F4F"/>
        </w:rPr>
        <w:t xml:space="preserve">on </w:t>
      </w:r>
      <w:r>
        <w:t xml:space="preserve">57 cm; lunta </w:t>
      </w:r>
      <w:r>
        <w:t xml:space="preserve">sataa </w:t>
      </w:r>
      <w:r>
        <w:t xml:space="preserve">harvoin marras- tai huhtikuussa, ja pysyvä lumipeite on harvinainen. Sademäärät jakautuvat yleensä ympäri vuoden, ja sadepäiviä on 8-12 kuukaudessa, ja keskimääräinen vuotuinen sademäärä on </w:t>
      </w:r>
      <w:r>
        <w:rPr>
          <w:color w:val="556B2F"/>
        </w:rPr>
        <w:t xml:space="preserve">41,5 tuumaa </w:t>
      </w:r>
      <w:r>
        <w:t xml:space="preserve">(1 050 mm), mutta historiallisesti sademäärät ovat vaihdelleet 744 mm:stä (29,31 tuumaa) vuonna 1922 1 634 mm:iin (64,33 tuumaa) vuonna 2011. </w:t>
      </w:r>
      <w:r>
        <w:t xml:space="preserve">Eniten sadetta yhden päivän aikana </w:t>
      </w:r>
      <w:r>
        <w:t xml:space="preserve">satoi </w:t>
      </w:r>
      <w:r>
        <w:t xml:space="preserve">28. heinäkuuta 2013, jolloin </w:t>
      </w:r>
      <w:r>
        <w:t xml:space="preserve">Philadelphian kansainvälisellä lentoasemalla satoi 204 mm (</w:t>
      </w:r>
      <w:r>
        <w:rPr>
          <w:color w:val="6B8E23"/>
        </w:rPr>
        <w:t xml:space="preserve">8,02 tuumaa).</w:t>
      </w:r>
    </w:p>
    <w:p>
      <w:r>
        <w:rPr>
          <w:b/>
        </w:rPr>
        <w:t xml:space="preserve">Kysymys 0</w:t>
      </w:r>
    </w:p>
    <w:p>
      <w:r>
        <w:t xml:space="preserve">Mihin ilmastovyöhykkeeseen Philadelphia kuuluu?</w:t>
      </w:r>
    </w:p>
    <w:p>
      <w:r>
        <w:rPr>
          <w:b/>
        </w:rPr>
        <w:t xml:space="preserve">Kysymys 1</w:t>
      </w:r>
    </w:p>
    <w:p>
      <w:r>
        <w:t xml:space="preserve">Millainen on kesäsää?</w:t>
      </w:r>
    </w:p>
    <w:p>
      <w:r>
        <w:rPr>
          <w:b/>
        </w:rPr>
        <w:t xml:space="preserve">Kysymys 2</w:t>
      </w:r>
    </w:p>
    <w:p>
      <w:r>
        <w:t xml:space="preserve">Mikä on normaali lumisademäärä?</w:t>
      </w:r>
    </w:p>
    <w:p>
      <w:r>
        <w:rPr>
          <w:b/>
        </w:rPr>
        <w:t xml:space="preserve">Kysymys 3</w:t>
      </w:r>
    </w:p>
    <w:p>
      <w:r>
        <w:t xml:space="preserve">Kuinka paljon Philadelphiassa sataa keskimäärin?</w:t>
      </w:r>
    </w:p>
    <w:p>
      <w:r>
        <w:rPr>
          <w:b/>
        </w:rPr>
        <w:t xml:space="preserve">Kysymys 4</w:t>
      </w:r>
    </w:p>
    <w:p>
      <w:r>
        <w:t xml:space="preserve">Mikä on suurin sademäärä yhden päivän aikana?</w:t>
      </w:r>
    </w:p>
    <w:p>
      <w:r>
        <w:rPr>
          <w:b/>
        </w:rPr>
        <w:t xml:space="preserve">Teksti numero 18</w:t>
      </w:r>
    </w:p>
    <w:p>
      <w:r>
        <w:t xml:space="preserve">Tammikuun keskimääräinen vuorokausilämpötila on </w:t>
      </w:r>
      <w:r>
        <w:rPr>
          <w:color w:val="A9A9A9"/>
        </w:rPr>
        <w:t xml:space="preserve">33,0 °F </w:t>
      </w:r>
      <w:r>
        <w:t xml:space="preserve">(0,6 °C), mutta normaalina talvena lämpötila nousee usein 10 °C:een (50 °F) sulamisen aikana ja laskee -12 °C:een (10 °F) kahdeksi tai kolmeksi yöksi. Heinäkuun keskilämpötila on </w:t>
      </w:r>
      <w:r>
        <w:t xml:space="preserve">25,6 °C (</w:t>
      </w:r>
      <w:r>
        <w:rPr>
          <w:color w:val="DCDCDC"/>
        </w:rPr>
        <w:t xml:space="preserve">78,1 °F)</w:t>
      </w:r>
      <w:r>
        <w:t xml:space="preserve">, vaikka lämpöaallot, joihin liittyy korkea ilmankosteus ja lämpöindeksit, ovat yleisiä; korkeimmat lämpötilat saavuttavat tai ylittävät 32 °C (90 °F) 27 päivänä vuodessa. Keskimääräinen pakkasjakso on </w:t>
      </w:r>
      <w:r>
        <w:rPr>
          <w:color w:val="2F4F4F"/>
        </w:rPr>
        <w:t xml:space="preserve">marraskuun 6. päivästä huhtikuun 2. päivään, </w:t>
      </w:r>
      <w:r>
        <w:t xml:space="preserve">jolloin kasvukausi kestää </w:t>
      </w:r>
      <w:r>
        <w:rPr>
          <w:color w:val="556B2F"/>
        </w:rPr>
        <w:t xml:space="preserve">217 </w:t>
      </w:r>
      <w:r>
        <w:t xml:space="preserve">päivää</w:t>
      </w:r>
      <w:r>
        <w:rPr>
          <w:color w:val="2F4F4F"/>
        </w:rPr>
        <w:t xml:space="preserve">.</w:t>
      </w:r>
      <w:r>
        <w:t xml:space="preserve"> Alkusyksy ja lopputalvi ovat yleensä kuivia, ja </w:t>
      </w:r>
      <w:r>
        <w:rPr>
          <w:color w:val="6B8E23"/>
        </w:rPr>
        <w:t xml:space="preserve">helmikuu on </w:t>
      </w:r>
      <w:r>
        <w:t xml:space="preserve">alueen kuivin kuukausi, sillä se on keskimäärin 67 mm (2,64 tuumaa). Kesällä kastepiste on keskimäärin 59,1 °F (15 °C) - 64,5 °F (18 °C).</w:t>
      </w:r>
    </w:p>
    <w:p>
      <w:r>
        <w:rPr>
          <w:b/>
        </w:rPr>
        <w:t xml:space="preserve">Kysymys 0</w:t>
      </w:r>
    </w:p>
    <w:p>
      <w:r>
        <w:t xml:space="preserve">Mikä on tammikuun keskimääräinen lämpötila?</w:t>
      </w:r>
    </w:p>
    <w:p>
      <w:r>
        <w:rPr>
          <w:b/>
        </w:rPr>
        <w:t xml:space="preserve">Kysymys 1</w:t>
      </w:r>
    </w:p>
    <w:p>
      <w:r>
        <w:t xml:space="preserve">Mikä on heinäkuun keskilämpötila?</w:t>
      </w:r>
    </w:p>
    <w:p>
      <w:r>
        <w:rPr>
          <w:b/>
        </w:rPr>
        <w:t xml:space="preserve">Kysymys 2</w:t>
      </w:r>
    </w:p>
    <w:p>
      <w:r>
        <w:t xml:space="preserve">Mikä on keskimääräinen aika pakkaselle?</w:t>
      </w:r>
    </w:p>
    <w:p>
      <w:r>
        <w:rPr>
          <w:b/>
        </w:rPr>
        <w:t xml:space="preserve">Kysymys 3</w:t>
      </w:r>
    </w:p>
    <w:p>
      <w:r>
        <w:t xml:space="preserve">Kuinka kauan kasvukausi kestää keskimäärin?</w:t>
      </w:r>
    </w:p>
    <w:p>
      <w:r>
        <w:rPr>
          <w:b/>
        </w:rPr>
        <w:t xml:space="preserve">Kysymys 4</w:t>
      </w:r>
    </w:p>
    <w:p>
      <w:r>
        <w:t xml:space="preserve">Mikä kuukausi on kuivin?</w:t>
      </w:r>
    </w:p>
    <w:p>
      <w:r>
        <w:rPr>
          <w:b/>
        </w:rPr>
        <w:t xml:space="preserve">Teksti numero 19</w:t>
      </w:r>
    </w:p>
    <w:p>
      <w:r>
        <w:t xml:space="preserve">Yhdysvaltain vuoden 2014 väestönlaskennan arvioiden mukaan </w:t>
      </w:r>
      <w:r>
        <w:t xml:space="preserve">Philadelphian kaupungissa asui </w:t>
      </w:r>
      <w:r>
        <w:rPr>
          <w:color w:val="A9A9A9"/>
        </w:rPr>
        <w:t xml:space="preserve">1 560 297 </w:t>
      </w:r>
      <w:r>
        <w:t xml:space="preserve">ihmistä, mikä tarkoittaa 2,2 prosentin kasvua vuodesta 2010. 1960-luvulta vuoteen 2006 asti kaupungin väkiluku laski vuosi vuodelta. Lopulta se oli alimmillaan 1 488 710 asukasta vuonna 2006 </w:t>
      </w:r>
      <w:r>
        <w:t xml:space="preserve">ennen kuin se alkoi jälleen nousta</w:t>
      </w:r>
      <w:r>
        <w:rPr>
          <w:color w:val="DCDCDC"/>
        </w:rPr>
        <w:t xml:space="preserve">.</w:t>
      </w:r>
      <w:r>
        <w:t xml:space="preserve"> Vuoden 2006 jälkeen Philadelphia lisäsi asukkaita 71 587 kahdeksassa vuodessa. Kaupungin tekemän tutkimuksen mukaan väkiluku kasvaisi noin 1 630 000 asukkaaseen vuoteen 2035 mennessä, mikä on noin </w:t>
      </w:r>
      <w:r>
        <w:rPr>
          <w:color w:val="2F4F4F"/>
        </w:rPr>
        <w:t xml:space="preserve">100 000 asukkaan </w:t>
      </w:r>
      <w:r>
        <w:t xml:space="preserve">lisäys </w:t>
      </w:r>
      <w:r>
        <w:t xml:space="preserve">vuodesta 2010</w:t>
      </w:r>
      <w:r>
        <w:t xml:space="preserve">.</w:t>
      </w:r>
    </w:p>
    <w:p>
      <w:r>
        <w:rPr>
          <w:b/>
        </w:rPr>
        <w:t xml:space="preserve">Kysymys 0</w:t>
      </w:r>
    </w:p>
    <w:p>
      <w:r>
        <w:t xml:space="preserve">Mikä on vuoden 2014 väestömäärä?</w:t>
      </w:r>
    </w:p>
    <w:p>
      <w:r>
        <w:rPr>
          <w:b/>
        </w:rPr>
        <w:t xml:space="preserve">Kysymys 1</w:t>
      </w:r>
    </w:p>
    <w:p>
      <w:r>
        <w:t xml:space="preserve">Milloin Philadelphian väkiluku oli alimmillaan?</w:t>
      </w:r>
    </w:p>
    <w:p>
      <w:r>
        <w:rPr>
          <w:b/>
        </w:rPr>
        <w:t xml:space="preserve">Kysymys 2</w:t>
      </w:r>
    </w:p>
    <w:p>
      <w:r>
        <w:t xml:space="preserve">Kuinka paljon väestön ennustetaan kasvavan vuoteen 2035 mennessä?</w:t>
      </w:r>
    </w:p>
    <w:p>
      <w:r>
        <w:rPr>
          <w:b/>
        </w:rPr>
        <w:t xml:space="preserve">Teksti numero 20</w:t>
      </w:r>
    </w:p>
    <w:p>
      <w:r>
        <w:t xml:space="preserve">Vertailun vuoksi mainittakoon, että vuoden 2010 väestölaskennan tietojen mukaan kaupungin rodullinen koostumus oli 661 839 (</w:t>
      </w:r>
      <w:r>
        <w:rPr>
          <w:color w:val="A9A9A9"/>
        </w:rPr>
        <w:t xml:space="preserve">43,4 %) </w:t>
      </w:r>
      <w:r>
        <w:t xml:space="preserve">afroamerikkalaista, 626 221 (</w:t>
      </w:r>
      <w:r>
        <w:rPr>
          <w:color w:val="DCDCDC"/>
        </w:rPr>
        <w:t xml:space="preserve">41,0 %) </w:t>
      </w:r>
      <w:r>
        <w:t xml:space="preserve">valkoista, 6 996 (0,5 %) intiaania, 96 405 (6,3 %) aasialaista (2.0 % kiinalaisia, 1,2 % intialaisia, 0,9 % vietnamilaisia, 0,6 % kambodžalaisia, 0,4 % korealaisia, 0,3 % filippiiniläisiä, 0,2 % pakistanilaisia, 0,1 % indonesialaisia), 744 (0,0 %) Tyynenmeren saaristolaisia, 90 731 (5,9 %) muuhun rotuun kuuluvia ja 43 070 (2,8 %) kahteen tai useampaan rotuun kuuluvia. Latinalaisamerikkalaisia tai latinalaisamerikkalaisia oli 187 611 henkilöä (</w:t>
      </w:r>
      <w:r>
        <w:rPr>
          <w:color w:val="2F4F4F"/>
        </w:rPr>
        <w:t xml:space="preserve">12,3 %)</w:t>
      </w:r>
      <w:r>
        <w:t xml:space="preserve">; 8,0 % Philadelphiasta on puertoricolaisia, 1,0 % dominikaanisia, 1,0 % meksikolaisia, 0,3 % kuubalaisia ja 0,3 % kolumbialaisia. Philadelphian latinalaisamerikkalaisen väestön rotujakauma oli 63 636 (33,9 %) valkoista, 17 552 (9,4 %) afroamerikkalaista, 3 498 (1,9 %) intiaania, 884 (0,47 %) aasialaista, 287 (0,15 %) Tyynenmeren saarten asukasta, 86 626 (46,2 %) muuhun rotuun kuuluvaa ja 15 128 (8,1 %) kahteen tai useampaan rotuun kuuluvaa. Viisi suurinta eurooppalaista syntyperää, jotka ilmoitettiin Yhdysvaltojen vuoden 2010 väestönlaskennassa, olivat </w:t>
      </w:r>
      <w:r>
        <w:rPr>
          <w:color w:val="556B2F"/>
        </w:rPr>
        <w:t xml:space="preserve">irlantilainen (12,5 %)</w:t>
      </w:r>
      <w:r>
        <w:t xml:space="preserve">, italialainen (8,4 %), saksalainen (8,1 %), puolalainen (3,6 %) ja englantilainen (3,0 %).</w:t>
      </w:r>
    </w:p>
    <w:p>
      <w:r>
        <w:rPr>
          <w:b/>
        </w:rPr>
        <w:t xml:space="preserve">Kysymys 0</w:t>
      </w:r>
    </w:p>
    <w:p>
      <w:r>
        <w:t xml:space="preserve">Mikä on mustien osuus?</w:t>
      </w:r>
    </w:p>
    <w:p>
      <w:r>
        <w:rPr>
          <w:b/>
        </w:rPr>
        <w:t xml:space="preserve">Kysymys 1</w:t>
      </w:r>
    </w:p>
    <w:p>
      <w:r>
        <w:t xml:space="preserve">Mikä on valkoisten osuus?</w:t>
      </w:r>
    </w:p>
    <w:p>
      <w:r>
        <w:rPr>
          <w:b/>
        </w:rPr>
        <w:t xml:space="preserve">Kysymys 2</w:t>
      </w:r>
    </w:p>
    <w:p>
      <w:r>
        <w:t xml:space="preserve">Mikä on väestön espanjankielinen koostumus?</w:t>
      </w:r>
    </w:p>
    <w:p>
      <w:r>
        <w:rPr>
          <w:b/>
        </w:rPr>
        <w:t xml:space="preserve">Kysymys 3</w:t>
      </w:r>
    </w:p>
    <w:p>
      <w:r>
        <w:t xml:space="preserve">Mikä on suurin eurooppalainen syntyperä?</w:t>
      </w:r>
    </w:p>
    <w:p>
      <w:r>
        <w:rPr>
          <w:b/>
        </w:rPr>
        <w:t xml:space="preserve">Teksti numero 21</w:t>
      </w:r>
    </w:p>
    <w:p>
      <w:r>
        <w:t xml:space="preserve">Keskimääräinen väestötiheys oli </w:t>
      </w:r>
      <w:r>
        <w:rPr>
          <w:color w:val="A9A9A9"/>
        </w:rPr>
        <w:t xml:space="preserve">11 457 ihmistä neliömailia kohti </w:t>
      </w:r>
      <w:r>
        <w:t xml:space="preserve">(4 405,4/km²). Väestölaskennan mukaan 1 468 623 ihmistä (96,2 % väestöstä) asui kotitalouksissa, 38 007 (2,5 %) asui muissa kuin laitosmaisissa ryhmähuoneistoissa ja 19 376 (1,3 %) oli laitoshoidossa. Vuonna 2013 </w:t>
      </w:r>
      <w:r>
        <w:t xml:space="preserve">kaupungissa oli yhteensä 668 247 asuntoa, mikä on hieman vähemmän kuin </w:t>
      </w:r>
      <w:r>
        <w:rPr>
          <w:color w:val="DCDCDC"/>
        </w:rPr>
        <w:t xml:space="preserve">670 171 </w:t>
      </w:r>
      <w:r>
        <w:t xml:space="preserve">asuntoa vuonna 2010. Vuonna </w:t>
      </w:r>
      <w:r>
        <w:t xml:space="preserve">2013[päivitys] 87 prosenttia asuntoyksiköistä oli käytössä, kun taas </w:t>
      </w:r>
      <w:r>
        <w:rPr>
          <w:color w:val="2F4F4F"/>
        </w:rPr>
        <w:t xml:space="preserve">13 prosenttia </w:t>
      </w:r>
      <w:r>
        <w:t xml:space="preserve">oli tyhjillään, mikä on pieni muutos vuodesta 2010, jolloin 89,5 prosenttia yksiköistä oli käytössä eli 599 736 ja 10,5 prosenttia tyhjillään eli 70 435. Kaupungin asukkaista </w:t>
      </w:r>
      <w:r>
        <w:rPr>
          <w:color w:val="556B2F"/>
        </w:rPr>
        <w:t xml:space="preserve">32 </w:t>
      </w:r>
      <w:r>
        <w:t xml:space="preserve">prosenttia ilmoitti, että heillä ei ollut lainkaan ajoneuvoja, kun taas </w:t>
      </w:r>
      <w:r>
        <w:rPr>
          <w:color w:val="6B8E23"/>
        </w:rPr>
        <w:t xml:space="preserve">23 </w:t>
      </w:r>
      <w:r>
        <w:t xml:space="preserve">prosentilla oli kaksi tai useampia ajoneuvoja, vuoden 2013[päivitys] mukaan.</w:t>
      </w:r>
    </w:p>
    <w:p>
      <w:r>
        <w:rPr>
          <w:b/>
        </w:rPr>
        <w:t xml:space="preserve">Kysymys 0</w:t>
      </w:r>
    </w:p>
    <w:p>
      <w:r>
        <w:t xml:space="preserve">Mikä on tiheys?</w:t>
      </w:r>
    </w:p>
    <w:p>
      <w:r>
        <w:rPr>
          <w:b/>
        </w:rPr>
        <w:t xml:space="preserve">Kysymys 1</w:t>
      </w:r>
    </w:p>
    <w:p>
      <w:r>
        <w:t xml:space="preserve">Kuinka monta taloa tai asuntoa oli vuonna 2010?</w:t>
      </w:r>
    </w:p>
    <w:p>
      <w:r>
        <w:rPr>
          <w:b/>
        </w:rPr>
        <w:t xml:space="preserve">Kysymys 2</w:t>
      </w:r>
    </w:p>
    <w:p>
      <w:r>
        <w:t xml:space="preserve">Kuinka monta prosenttia on tyhjillään vuonna 2013?</w:t>
      </w:r>
    </w:p>
    <w:p>
      <w:r>
        <w:rPr>
          <w:b/>
        </w:rPr>
        <w:t xml:space="preserve">Kysymys 3</w:t>
      </w:r>
    </w:p>
    <w:p>
      <w:r>
        <w:t xml:space="preserve">Kuinka monta prosenttia ei omista autoa?</w:t>
      </w:r>
    </w:p>
    <w:p>
      <w:r>
        <w:rPr>
          <w:b/>
        </w:rPr>
        <w:t xml:space="preserve">Kysymys 4</w:t>
      </w:r>
    </w:p>
    <w:p>
      <w:r>
        <w:t xml:space="preserve">Kuinka monta prosenttia omistaa 2 tai useampia autoja?</w:t>
      </w:r>
    </w:p>
    <w:p>
      <w:r>
        <w:rPr>
          <w:b/>
        </w:rPr>
        <w:t xml:space="preserve">Teksti numero 22</w:t>
      </w:r>
    </w:p>
    <w:p>
      <w:r>
        <w:t xml:space="preserve">Vuonna 2010 </w:t>
      </w:r>
      <w:r>
        <w:rPr>
          <w:color w:val="A9A9A9"/>
        </w:rPr>
        <w:t xml:space="preserve">24,9 prosenttia </w:t>
      </w:r>
      <w:r>
        <w:t xml:space="preserve">kotitalouksista ilmoitti, että heidän kanssaan asui alle 18-vuotiaita lapsia, 28,3 prosenttia oli aviopareja, jotka asuivat yhdessä, ja 22,5 prosentissa kotitalouksista oli naispuolinen taloudenhoitaja ilman aviomiestä, 6,0 prosentissa miespuolinen taloudenhoitaja ilman vaimoa ja </w:t>
      </w:r>
      <w:r>
        <w:rPr>
          <w:color w:val="DCDCDC"/>
        </w:rPr>
        <w:t xml:space="preserve">43,2 </w:t>
      </w:r>
      <w:r>
        <w:t xml:space="preserve">prosenttia oli muita kuin perheitä. Kaupungin mukaan 34,1 prosenttia kaikista kotitalouksista koostui yksityishenkilöistä, kun taas 10,5 prosentissa kotitalouksista oli yksin asuva 65-vuotias tai vanhempi henkilö. Kotitalouksien keskikoko oli </w:t>
      </w:r>
      <w:r>
        <w:rPr>
          <w:color w:val="2F4F4F"/>
        </w:rPr>
        <w:t xml:space="preserve">2,45 </w:t>
      </w:r>
      <w:r>
        <w:t xml:space="preserve">ja perheiden keskikoko 3,20</w:t>
      </w:r>
      <w:r>
        <w:rPr>
          <w:color w:val="2F4F4F"/>
        </w:rPr>
        <w:t xml:space="preserve">. Vuonna 2013 </w:t>
      </w:r>
      <w:r>
        <w:t xml:space="preserve">edellisen 12 kuukauden aikana synnyttäneiden naimattomien naisten osuus oli </w:t>
      </w:r>
      <w:r>
        <w:rPr>
          <w:color w:val="556B2F"/>
        </w:rPr>
        <w:t xml:space="preserve">56 prosenttia</w:t>
      </w:r>
      <w:r>
        <w:t xml:space="preserve">. Philadelphian aikuisista 31 prosenttia oli naimisissa tai asui parisuhteessa, 55 prosenttia oli naimattomia, 11 prosenttia oli eronnut tai asumuserossa ja 3 prosenttia leskiä.</w:t>
      </w:r>
    </w:p>
    <w:p>
      <w:r>
        <w:rPr>
          <w:b/>
        </w:rPr>
        <w:t xml:space="preserve">Kysymys 0</w:t>
      </w:r>
    </w:p>
    <w:p>
      <w:r>
        <w:t xml:space="preserve">Kuinka monessa kotitaloudessa oli viimeisimmässä väestönlaskennassa alle 18-vuotiaita lapsia?</w:t>
      </w:r>
    </w:p>
    <w:p>
      <w:r>
        <w:rPr>
          <w:b/>
        </w:rPr>
        <w:t xml:space="preserve">Kysymys 1</w:t>
      </w:r>
    </w:p>
    <w:p>
      <w:r>
        <w:t xml:space="preserve">Kuinka monta prosenttia oli muita kuin perhekotitalouksia?</w:t>
      </w:r>
    </w:p>
    <w:p>
      <w:r>
        <w:rPr>
          <w:b/>
        </w:rPr>
        <w:t xml:space="preserve">Kysymys 2</w:t>
      </w:r>
    </w:p>
    <w:p>
      <w:r>
        <w:t xml:space="preserve">Mikä on keskimääräisen kotitalouden koko?</w:t>
      </w:r>
    </w:p>
    <w:p>
      <w:r>
        <w:rPr>
          <w:b/>
        </w:rPr>
        <w:t xml:space="preserve">Kysymys 3</w:t>
      </w:r>
    </w:p>
    <w:p>
      <w:r>
        <w:t xml:space="preserve">Avioliiton ulkopuolella syntyneiden osuus?</w:t>
      </w:r>
    </w:p>
    <w:p>
      <w:r>
        <w:rPr>
          <w:b/>
        </w:rPr>
        <w:t xml:space="preserve">Teksti numero 23</w:t>
      </w:r>
    </w:p>
    <w:p>
      <w:r>
        <w:t xml:space="preserve">Census Bureaun mukaan kotitalouksien mediaanitulo vuonna 2013 oli </w:t>
      </w:r>
      <w:r>
        <w:rPr>
          <w:color w:val="A9A9A9"/>
        </w:rPr>
        <w:t xml:space="preserve">36 836 dollaria</w:t>
      </w:r>
      <w:r>
        <w:t xml:space="preserve">, mikä on 7,9 prosenttia vähemmän kuin vuonna 2008, jolloin kotitalouksien mediaanitulo oli 40 008 dollaria (vuoden 2013 dollareissa). Vertailun vuoksi mainittakoon, että suurkaupunkialueiden kotitalouksien mediaanitulo oli 60 482 dollaria, mikä on 8,2 prosenttia vähemmän samalla ajanjaksolla, ja kansallinen kotitalouksien mediaanitulo oli 55 250 dollaria, mikä on 7,0 prosenttia vähemmän kuin vuonna 2008. Kaupungin varallisuuserot näkyvät, kun verrataan kaupunginosia. </w:t>
      </w:r>
      <w:r>
        <w:rPr>
          <w:color w:val="DCDCDC"/>
        </w:rPr>
        <w:t xml:space="preserve">Society Hillin </w:t>
      </w:r>
      <w:r>
        <w:t xml:space="preserve">asukkaiden </w:t>
      </w:r>
      <w:r>
        <w:t xml:space="preserve">kotitalouksien mediaanitulo oli 93 720 dollaria, kun taas erään Pohjois-Philadelphian kaupunginosan asukkaiden mediaanitulo oli alhaisin, </w:t>
      </w:r>
      <w:r>
        <w:rPr>
          <w:color w:val="2F4F4F"/>
        </w:rPr>
        <w:t xml:space="preserve">14 185 dollaria</w:t>
      </w:r>
      <w:r>
        <w:t xml:space="preserve">.</w:t>
      </w:r>
    </w:p>
    <w:p>
      <w:r>
        <w:rPr>
          <w:b/>
        </w:rPr>
        <w:t xml:space="preserve">Kysymys 0</w:t>
      </w:r>
    </w:p>
    <w:p>
      <w:r>
        <w:t xml:space="preserve">Mikä oli kotitalouksien mediaanitulo vuonna 2013?</w:t>
      </w:r>
    </w:p>
    <w:p>
      <w:r>
        <w:rPr>
          <w:b/>
        </w:rPr>
        <w:t xml:space="preserve">Kysymys 1</w:t>
      </w:r>
    </w:p>
    <w:p>
      <w:r>
        <w:t xml:space="preserve">Mikä on varakkaan kaupunginosan nimi?</w:t>
      </w:r>
    </w:p>
    <w:p>
      <w:r>
        <w:rPr>
          <w:b/>
        </w:rPr>
        <w:t xml:space="preserve">Kysymys 2</w:t>
      </w:r>
    </w:p>
    <w:p>
      <w:r>
        <w:t xml:space="preserve">Mikä on alhaisin mediaanitulo Philadelphiassa?</w:t>
      </w:r>
    </w:p>
    <w:p>
      <w:r>
        <w:rPr>
          <w:b/>
        </w:rPr>
        <w:t xml:space="preserve">Tekstin numero 24</w:t>
      </w:r>
    </w:p>
    <w:p>
      <w:r>
        <w:t xml:space="preserve">Viime vuosikymmenen aikana Philadelphian ikärakenne on muuttunut huomattavasti. Vuonna 2000 kaupungin väestöpyramidi oli pitkälti pysyvän muotoinen. Vuonna 2013 kaupunki sai laajenevan pyramidin muodon, ja kolme tuhatvuotiaiden ikäryhmää, 20-24-vuotiaat, 25-29-vuotiaat ja 30-34-vuotiaat, kasvoivat. Kaupungin </w:t>
      </w:r>
      <w:r>
        <w:rPr>
          <w:color w:val="A9A9A9"/>
        </w:rPr>
        <w:t xml:space="preserve">25-29-vuotiaiden </w:t>
      </w:r>
      <w:r>
        <w:t xml:space="preserve">ikäryhmä oli kaupungin suurin ikäkohortti. Vuoden 2010 väestönlaskennan mukaan </w:t>
      </w:r>
      <w:r>
        <w:rPr>
          <w:color w:val="DCDCDC"/>
        </w:rPr>
        <w:t xml:space="preserve">343 837 </w:t>
      </w:r>
      <w:r>
        <w:t xml:space="preserve">(22,5 %) oli alle 18-vuotiaita, 203 697 (13,3 %) 18-25-vuotiaita, 434 385 (28,5 %) 25-44-vuotiaita, 358 778 (23,5 %) 45-64-vuotiaita ja 185 309 (12,1 %) 65-vuotiaita tai vanhempia. Mediaani-ikä oli 33,5 vuotta. Jokaista 100:aa naista kohden oli 89,4 miestä. Jokaista 100:aa 18-vuotiasta ja sitä vanhempaa naista kohden oli 85,7 miestä. Kaupungissa oli </w:t>
      </w:r>
      <w:r>
        <w:rPr>
          <w:color w:val="2F4F4F"/>
        </w:rPr>
        <w:t xml:space="preserve">22 018 </w:t>
      </w:r>
      <w:r>
        <w:t xml:space="preserve">syntynyttä lasta vuonna 2013, kun vuonna 2008 syntyneitä oli enimmillään 23 689. Philadelphian kuolleisuus oli alhaisin ainakin puoleen vuosisataan, </w:t>
      </w:r>
      <w:r>
        <w:rPr>
          <w:color w:val="556B2F"/>
        </w:rPr>
        <w:t xml:space="preserve">13 691 </w:t>
      </w:r>
      <w:r>
        <w:t xml:space="preserve">kuolemaa vuonna 2013</w:t>
      </w:r>
      <w:r>
        <w:t xml:space="preserve">.</w:t>
      </w:r>
      <w:r>
        <w:t xml:space="preserve"> Toinen väestönkasvuun vaikuttava tekijä on Philadelphian maahanmuuttoprosentti. Vuonna 2013 12,7 prosenttia asukkaista oli ulkomailla syntyneitä, mikä on vain hieman alle maan keskiarvon, 13,1 prosenttia.</w:t>
      </w:r>
    </w:p>
    <w:p>
      <w:r>
        <w:rPr>
          <w:b/>
        </w:rPr>
        <w:t xml:space="preserve">Kysymys 0</w:t>
      </w:r>
    </w:p>
    <w:p>
      <w:r>
        <w:t xml:space="preserve">Mikä on kaupungin suurin ikäryhmä?</w:t>
      </w:r>
    </w:p>
    <w:p>
      <w:r>
        <w:rPr>
          <w:b/>
        </w:rPr>
        <w:t xml:space="preserve">Kysymys 1</w:t>
      </w:r>
    </w:p>
    <w:p>
      <w:r>
        <w:t xml:space="preserve">Kuinka moni henkilö oli viimeisimmässä väestönlaskennassa alle 18-vuotias?</w:t>
      </w:r>
    </w:p>
    <w:p>
      <w:r>
        <w:rPr>
          <w:b/>
        </w:rPr>
        <w:t xml:space="preserve">Kysymys 2</w:t>
      </w:r>
    </w:p>
    <w:p>
      <w:r>
        <w:t xml:space="preserve">Kuinka monta vauvaa oli vuonna 2013?</w:t>
      </w:r>
    </w:p>
    <w:p>
      <w:r>
        <w:rPr>
          <w:b/>
        </w:rPr>
        <w:t xml:space="preserve">Kysymys 3</w:t>
      </w:r>
    </w:p>
    <w:p>
      <w:r>
        <w:t xml:space="preserve">Kuinka monta kuolemantapausta oli vuonna 2013?</w:t>
      </w:r>
    </w:p>
    <w:p>
      <w:r>
        <w:rPr>
          <w:b/>
        </w:rPr>
        <w:t xml:space="preserve">Teksti numero 25</w:t>
      </w:r>
    </w:p>
    <w:p>
      <w:r>
        <w:rPr>
          <w:color w:val="A9A9A9"/>
        </w:rPr>
        <w:t xml:space="preserve">Irlantilaiset, italialaiset, puolalaiset, saksalaiset, englantilaiset ja kreikkalaiset </w:t>
      </w:r>
      <w:r>
        <w:t xml:space="preserve">ovat kaupungin suurimmat etniset eurooppalaiset ryhmät. Philadelphiassa on Yhdysvaltojen toiseksi suurin irlantilais- ja italialaisväestö </w:t>
      </w:r>
      <w:r>
        <w:rPr>
          <w:color w:val="DCDCDC"/>
        </w:rPr>
        <w:t xml:space="preserve">New Yorkin jälkeen</w:t>
      </w:r>
      <w:r>
        <w:t xml:space="preserve">. </w:t>
      </w:r>
      <w:r>
        <w:rPr>
          <w:color w:val="2F4F4F"/>
        </w:rPr>
        <w:t xml:space="preserve">Etelä-Philadelphia on </w:t>
      </w:r>
      <w:r>
        <w:t xml:space="preserve">edelleen yksi maan suurimmista italialaisista kaupunginosista, ja siellä sijaitsee Italian Market. Pennsportin kaupunginosa ja Gray's Ferryn alue Etelä-Philadelphiassa, jossa sijaitsee monia mummeriklubeja, ovat tunnettuja irlantilaisina kaupunginosina. </w:t>
      </w:r>
      <w:r>
        <w:rPr>
          <w:color w:val="556B2F"/>
        </w:rPr>
        <w:t xml:space="preserve">Kensingtonin alue, Port Richmond ja Fishtown </w:t>
      </w:r>
      <w:r>
        <w:t xml:space="preserve">ovat historiallisesti olleet vahvasti irlantilaisia ja puolalaisia. Port Richmond tunnetaan erityisesti Philadelphian puolalaisten maahanmuuttajien ja puolalais-amerikkalaisen yhteisön keskuksena, ja se on edelleen yleinen kohde puolalaisille maahanmuuttajille. Vaikka Koillis-Philadelphia tunnetaankin irlantilaisesta ja irlantilais-amerikkalaisesta väestöstään, siellä asuu myös suuri juutalainen ja venäläinen väestö. </w:t>
      </w:r>
      <w:r>
        <w:t xml:space="preserve">Luoteis-Philadelphiassa sijaitsevassa </w:t>
      </w:r>
      <w:r>
        <w:rPr>
          <w:color w:val="6B8E23"/>
        </w:rPr>
        <w:t xml:space="preserve">Mount Airyssa </w:t>
      </w:r>
      <w:r>
        <w:t xml:space="preserve">on myös suuri juutalaisyhteisö, kun taas läheinen Chestnut Hill on historiallisesti tunnettu anglosaksisten protestanttien linnakkeena.</w:t>
      </w:r>
    </w:p>
    <w:p>
      <w:r>
        <w:rPr>
          <w:b/>
        </w:rPr>
        <w:t xml:space="preserve">Kysymys 0</w:t>
      </w:r>
    </w:p>
    <w:p>
      <w:r>
        <w:t xml:space="preserve">Mitkä ovat kaupungin kuusi suurinta eurooppalaista etnistä ryhmää?</w:t>
      </w:r>
    </w:p>
    <w:p>
      <w:r>
        <w:rPr>
          <w:b/>
        </w:rPr>
        <w:t xml:space="preserve">Kysymys 1</w:t>
      </w:r>
    </w:p>
    <w:p>
      <w:r>
        <w:t xml:space="preserve">Missä kaupungissa on eniten irlantilaisia ja italialaisia?</w:t>
      </w:r>
    </w:p>
    <w:p>
      <w:r>
        <w:rPr>
          <w:b/>
        </w:rPr>
        <w:t xml:space="preserve">Kysymys 2</w:t>
      </w:r>
    </w:p>
    <w:p>
      <w:r>
        <w:t xml:space="preserve">Millä kaupunginosalla on suuri italialainen naapurusto?</w:t>
      </w:r>
    </w:p>
    <w:p>
      <w:r>
        <w:rPr>
          <w:b/>
        </w:rPr>
        <w:t xml:space="preserve">Kysymys 3</w:t>
      </w:r>
    </w:p>
    <w:p>
      <w:r>
        <w:t xml:space="preserve">Millä kolmella alueella on paljon irlantilaisia ja puolalaisia?</w:t>
      </w:r>
    </w:p>
    <w:p>
      <w:r>
        <w:rPr>
          <w:b/>
        </w:rPr>
        <w:t xml:space="preserve">Kysymys 4</w:t>
      </w:r>
    </w:p>
    <w:p>
      <w:r>
        <w:t xml:space="preserve">Missä osassa kaupunkia on suuri juutalaisalue?</w:t>
      </w:r>
    </w:p>
    <w:p>
      <w:r>
        <w:rPr>
          <w:b/>
        </w:rPr>
        <w:t xml:space="preserve">Teksti numero 26</w:t>
      </w:r>
    </w:p>
    <w:p>
      <w:r>
        <w:t xml:space="preserve">Myös </w:t>
      </w:r>
      <w:r>
        <w:rPr>
          <w:color w:val="A9A9A9"/>
        </w:rPr>
        <w:t xml:space="preserve">juppien, boheemien ja hipstereiden </w:t>
      </w:r>
      <w:r>
        <w:t xml:space="preserve">määrä on lisääntynyt </w:t>
      </w:r>
      <w:r>
        <w:t xml:space="preserve">erityisesti Center Cityn ympäristössä, Northern Libertiesin kaupunginosassa ja kaupungin yliopistojen ympärillä olevilla alueilla, kuten Pohjois-Philadelphiassa sijaitsevan Templen lähellä ja </w:t>
      </w:r>
      <w:r>
        <w:t xml:space="preserve">Länsi-Philadelphiassa sijaitsevien </w:t>
      </w:r>
      <w:r>
        <w:rPr>
          <w:color w:val="DCDCDC"/>
        </w:rPr>
        <w:t xml:space="preserve">Drexelin ja Pennsylvanian yliopiston </w:t>
      </w:r>
      <w:r>
        <w:t xml:space="preserve">lähellä.</w:t>
      </w:r>
      <w:r>
        <w:t xml:space="preserve"> Philadelphiassa asuu myös merkittävä homo- ja lesboväestö. Philadelphian </w:t>
      </w:r>
      <w:r>
        <w:rPr>
          <w:color w:val="2F4F4F"/>
        </w:rPr>
        <w:t xml:space="preserve">Gayborhoodissa, </w:t>
      </w:r>
      <w:r>
        <w:t xml:space="preserve">joka sijaitsee lähellä Washington Squarea, on paljon homo- ja lesbomyönteisiä yrityksiä, ravintoloita ja baareja.</w:t>
      </w:r>
    </w:p>
    <w:p>
      <w:r>
        <w:rPr>
          <w:b/>
        </w:rPr>
        <w:t xml:space="preserve">Kysymys 0</w:t>
      </w:r>
    </w:p>
    <w:p>
      <w:r>
        <w:t xml:space="preserve">Nimeä kolme Center Cityn alakulttuuria?</w:t>
      </w:r>
    </w:p>
    <w:p>
      <w:r>
        <w:rPr>
          <w:b/>
        </w:rPr>
        <w:t xml:space="preserve">Kysymys 1</w:t>
      </w:r>
    </w:p>
    <w:p>
      <w:r>
        <w:t xml:space="preserve">Mikä on homoalueen nimi?</w:t>
      </w:r>
    </w:p>
    <w:p>
      <w:r>
        <w:rPr>
          <w:b/>
        </w:rPr>
        <w:t xml:space="preserve">Kysymys 2</w:t>
      </w:r>
    </w:p>
    <w:p>
      <w:r>
        <w:t xml:space="preserve">Nimeä kaupungissa sijaitseva yliopisto?</w:t>
      </w:r>
    </w:p>
    <w:p>
      <w:r>
        <w:rPr>
          <w:b/>
        </w:rPr>
        <w:t xml:space="preserve">Teksti numero 27</w:t>
      </w:r>
    </w:p>
    <w:p>
      <w:r>
        <w:t xml:space="preserve">Vuonna 2010[päivitys] </w:t>
      </w:r>
      <w:r>
        <w:rPr>
          <w:color w:val="A9A9A9"/>
        </w:rPr>
        <w:t xml:space="preserve">79,12 % </w:t>
      </w:r>
      <w:r>
        <w:t xml:space="preserve">(1 112 441) Philadelphian 5-vuotiaista ja sitä vanhemmista asukkaista puhui kotona ensisijaisena kielenä englantia, kun taas </w:t>
      </w:r>
      <w:r>
        <w:rPr>
          <w:color w:val="DCDCDC"/>
        </w:rPr>
        <w:t xml:space="preserve">9,72 % </w:t>
      </w:r>
      <w:r>
        <w:t xml:space="preserve">(136 688) puhui espanjaa, 1,64 % (23 075) kiinaa, 0,89 % (12 499) vietnamia, 0,77 % (10 885) venäjää, 0.66 % (9 240) ranskaa, 0,61 % (8 639) muita aasialaisia kieliä, 0,58 % (8 217) afrikkalaisia kieliä, 0,56 % (7 933) kambodzhalaista (mon-khmer), ja italiaa puhui pääkielenään 0,55 % (7 773) yli 5-vuotiaista. Kaiken kaikkiaan </w:t>
      </w:r>
      <w:r>
        <w:rPr>
          <w:color w:val="2F4F4F"/>
        </w:rPr>
        <w:t xml:space="preserve">20,88 prosenttia </w:t>
      </w:r>
      <w:r>
        <w:t xml:space="preserve">(293 544) Philadelphian 5-vuotiaista ja sitä vanhemmista puhui muuta äidinkieltä kuin englantia</w:t>
      </w:r>
      <w:r>
        <w:rPr>
          <w:color w:val="2F4F4F"/>
        </w:rPr>
        <w:t xml:space="preserve">.</w:t>
      </w:r>
    </w:p>
    <w:p>
      <w:r>
        <w:rPr>
          <w:b/>
        </w:rPr>
        <w:t xml:space="preserve">Kysymys 0</w:t>
      </w:r>
    </w:p>
    <w:p>
      <w:r>
        <w:t xml:space="preserve">Kuinka monta prosenttia 5-vuotiaista tai sitä vanhemmista puhuu englantia?</w:t>
      </w:r>
    </w:p>
    <w:p>
      <w:r>
        <w:rPr>
          <w:b/>
        </w:rPr>
        <w:t xml:space="preserve">Kysymys 1</w:t>
      </w:r>
    </w:p>
    <w:p>
      <w:r>
        <w:t xml:space="preserve">Kuinka monta prosenttia vähintään 5-vuotiaista puhuu espanjaa?</w:t>
      </w:r>
    </w:p>
    <w:p>
      <w:r>
        <w:rPr>
          <w:b/>
        </w:rPr>
        <w:t xml:space="preserve">Kysymys 2</w:t>
      </w:r>
    </w:p>
    <w:p>
      <w:r>
        <w:t xml:space="preserve">Kuinka monta yli 5-vuotiasta puhuu muuta kieltä kuin englantia?</w:t>
      </w:r>
    </w:p>
    <w:p>
      <w:r>
        <w:rPr>
          <w:b/>
        </w:rPr>
        <w:t xml:space="preserve">Tekstin numero 28</w:t>
      </w:r>
    </w:p>
    <w:p>
      <w:r>
        <w:t xml:space="preserve">Philadelphian vuotuinen työttömyysaste oli </w:t>
      </w:r>
      <w:r>
        <w:rPr>
          <w:color w:val="A9A9A9"/>
        </w:rPr>
        <w:t xml:space="preserve">7,8 prosenttia vuonna </w:t>
      </w:r>
      <w:r>
        <w:t xml:space="preserve">2014, kun se edellisenä vuonna oli 10,0 prosenttia. Tämä </w:t>
      </w:r>
      <w:r>
        <w:t xml:space="preserve">on korkeampi kuin kansallinen keskiarvo, joka oli </w:t>
      </w:r>
      <w:r>
        <w:rPr>
          <w:color w:val="DCDCDC"/>
        </w:rPr>
        <w:t xml:space="preserve">6,2 prosenttia</w:t>
      </w:r>
      <w:r>
        <w:t xml:space="preserve">. Samoin kaupungin talouteen lisättyjen uusien työpaikkojen määrä jäi jälkeen kansallisesta työpaikkojen kasvusta. Vuonna 2014 </w:t>
      </w:r>
      <w:r>
        <w:t xml:space="preserve">kaupungin talouteen lisättiin </w:t>
      </w:r>
      <w:r>
        <w:t xml:space="preserve">noin </w:t>
      </w:r>
      <w:r>
        <w:rPr>
          <w:color w:val="2F4F4F"/>
        </w:rPr>
        <w:t xml:space="preserve">8 800 </w:t>
      </w:r>
      <w:r>
        <w:t xml:space="preserve">työpaikkaa</w:t>
      </w:r>
      <w:r>
        <w:t xml:space="preserve">.</w:t>
      </w:r>
      <w:r>
        <w:t xml:space="preserve"> Eniten työpaikkoja lisättiin </w:t>
      </w:r>
      <w:r>
        <w:rPr>
          <w:color w:val="556B2F"/>
        </w:rPr>
        <w:t xml:space="preserve">koulutus- ja terveyspalveluissa, vapaa-aikapalveluissa ja majoitus- ja ravitsemistoiminnassa sekä ammatillisissa ja liike-elämän palveluissa</w:t>
      </w:r>
      <w:r>
        <w:t xml:space="preserve">. Työpaikat </w:t>
      </w:r>
      <w:r>
        <w:t xml:space="preserve">vähenivät kaupungin </w:t>
      </w:r>
      <w:r>
        <w:rPr>
          <w:color w:val="6B8E23"/>
        </w:rPr>
        <w:t xml:space="preserve">teollisuudessa ja julkishallinnossa</w:t>
      </w:r>
      <w:r>
        <w:t xml:space="preserve">.</w:t>
      </w:r>
    </w:p>
    <w:p>
      <w:r>
        <w:rPr>
          <w:b/>
        </w:rPr>
        <w:t xml:space="preserve">Kysymys 0</w:t>
      </w:r>
    </w:p>
    <w:p>
      <w:r>
        <w:t xml:space="preserve">Työttömyysaste vuonna 2014?</w:t>
      </w:r>
    </w:p>
    <w:p>
      <w:r>
        <w:rPr>
          <w:b/>
        </w:rPr>
        <w:t xml:space="preserve">Kysymys 1</w:t>
      </w:r>
    </w:p>
    <w:p>
      <w:r>
        <w:t xml:space="preserve">Mikä oli keskimääräinen työttömyysaste Yhdysvalloissa vuonna 2014?</w:t>
      </w:r>
    </w:p>
    <w:p>
      <w:r>
        <w:rPr>
          <w:b/>
        </w:rPr>
        <w:t xml:space="preserve">Kysymys 2</w:t>
      </w:r>
    </w:p>
    <w:p>
      <w:r>
        <w:t xml:space="preserve">Kuinka monta työpaikkaa saatiin vuonna 2014?</w:t>
      </w:r>
    </w:p>
    <w:p>
      <w:r>
        <w:rPr>
          <w:b/>
        </w:rPr>
        <w:t xml:space="preserve">Kysymys 3</w:t>
      </w:r>
    </w:p>
    <w:p>
      <w:r>
        <w:t xml:space="preserve">Mitkä toimialat vastasivat suurimmasta osasta kaupungin työpaikkojen lisäyksestä?</w:t>
      </w:r>
    </w:p>
    <w:p>
      <w:r>
        <w:rPr>
          <w:b/>
        </w:rPr>
        <w:t xml:space="preserve">Kysymys 4</w:t>
      </w:r>
    </w:p>
    <w:p>
      <w:r>
        <w:t xml:space="preserve">Mitkä toimialat kärsivät laskusta?</w:t>
      </w:r>
    </w:p>
    <w:p>
      <w:r>
        <w:rPr>
          <w:b/>
        </w:rPr>
        <w:t xml:space="preserve">Tekstin numero 29</w:t>
      </w:r>
    </w:p>
    <w:p>
      <w:r>
        <w:t xml:space="preserve">Philadelphiassa on monia kansallisia historiallisia kohteita, jotka liittyvät Yhdysvaltojen perustamiseen. </w:t>
      </w:r>
      <w:r>
        <w:rPr>
          <w:color w:val="A9A9A9"/>
        </w:rPr>
        <w:t xml:space="preserve">Independence National Historical Park </w:t>
      </w:r>
      <w:r>
        <w:t xml:space="preserve">on näiden historiallisten maamerkkien keskus, joka on yksi maan </w:t>
      </w:r>
      <w:r>
        <w:rPr>
          <w:color w:val="DCDCDC"/>
        </w:rPr>
        <w:t xml:space="preserve">22 Unescon maailmanperintökohteesta</w:t>
      </w:r>
      <w:r>
        <w:t xml:space="preserve">. </w:t>
      </w:r>
      <w:r>
        <w:t xml:space="preserve">Independence Hall, jossa itsenäisyysjulistus allekirjoitettiin, ja </w:t>
      </w:r>
      <w:r>
        <w:rPr>
          <w:color w:val="2F4F4F"/>
        </w:rPr>
        <w:t xml:space="preserve">Liberty Bell </w:t>
      </w:r>
      <w:r>
        <w:t xml:space="preserve">ovat kaupungin tunnetuimpia nähtävyyksiä</w:t>
      </w:r>
      <w:r>
        <w:t xml:space="preserve">.</w:t>
      </w:r>
      <w:r>
        <w:t xml:space="preserve"> Muita historiallisia kohteita ovat </w:t>
      </w:r>
      <w:r>
        <w:rPr>
          <w:color w:val="556B2F"/>
        </w:rPr>
        <w:t xml:space="preserve">Edgar Allan Poen</w:t>
      </w:r>
      <w:r>
        <w:t xml:space="preserve">, Betsy Rossin ja Thaddeus Kosciuszkon </w:t>
      </w:r>
      <w:r>
        <w:t xml:space="preserve">kodit</w:t>
      </w:r>
      <w:r>
        <w:t xml:space="preserve">, varhaiset hallituksen rakennukset, kuten Yhdysvaltain ensimmäinen ja toinen pankki, Fort Mifflin ja Gloria Dei (Vanhojen ruotsalaisten) kirkko. Pelkästään Philadelphiassa on 67 kansallista historiallista maamerkkiä, mikä on kolmanneksi eniten kaikista maan kaupungeista.</w:t>
      </w:r>
    </w:p>
    <w:p>
      <w:r>
        <w:rPr>
          <w:b/>
        </w:rPr>
        <w:t xml:space="preserve">Kysymys 0</w:t>
      </w:r>
    </w:p>
    <w:p>
      <w:r>
        <w:t xml:space="preserve">Mitkä ovat suurimmat historialliset kohteet?</w:t>
      </w:r>
    </w:p>
    <w:p>
      <w:r>
        <w:rPr>
          <w:b/>
        </w:rPr>
        <w:t xml:space="preserve">Kysymys 1</w:t>
      </w:r>
    </w:p>
    <w:p>
      <w:r>
        <w:t xml:space="preserve">Kuinka monta Unescon kohdetta Yhdysvalloilla on?</w:t>
      </w:r>
    </w:p>
    <w:p>
      <w:r>
        <w:rPr>
          <w:b/>
        </w:rPr>
        <w:t xml:space="preserve">Kysymys 2</w:t>
      </w:r>
    </w:p>
    <w:p>
      <w:r>
        <w:t xml:space="preserve">Missä itsenäisyysjulistus allekirjoitettiin?</w:t>
      </w:r>
    </w:p>
    <w:p>
      <w:r>
        <w:rPr>
          <w:b/>
        </w:rPr>
        <w:t xml:space="preserve">Kysymys 3</w:t>
      </w:r>
    </w:p>
    <w:p>
      <w:r>
        <w:t xml:space="preserve">Mikä kuuluisa kello on Philadelphiassa?</w:t>
      </w:r>
    </w:p>
    <w:p>
      <w:r>
        <w:rPr>
          <w:b/>
        </w:rPr>
        <w:t xml:space="preserve">Kysymys 4</w:t>
      </w:r>
    </w:p>
    <w:p>
      <w:r>
        <w:t xml:space="preserve">Millä kuuluisalla kirjailijalla on talo Philadelphiassa?</w:t>
      </w:r>
    </w:p>
    <w:p>
      <w:r>
        <w:rPr>
          <w:b/>
        </w:rPr>
        <w:t xml:space="preserve">Tekstin numero 30</w:t>
      </w:r>
    </w:p>
    <w:p>
      <w:r>
        <w:t xml:space="preserve">Philadelphian tärkeimpiin tiedemuseoihin kuuluvat </w:t>
      </w:r>
      <w:r>
        <w:rPr>
          <w:color w:val="A9A9A9"/>
        </w:rPr>
        <w:t xml:space="preserve">Franklin-instituutti, </w:t>
      </w:r>
      <w:r>
        <w:t xml:space="preserve">jossa on Benjamin Franklinin kansallinen muistomerkki, Academy of Natural Sciences, Mütter-museo ja </w:t>
      </w:r>
      <w:r>
        <w:rPr>
          <w:color w:val="DCDCDC"/>
        </w:rPr>
        <w:t xml:space="preserve">Pennsylvanian yliopiston arkeologian ja antropologian museo</w:t>
      </w:r>
      <w:r>
        <w:t xml:space="preserve">. Historiallisia museoita ovat muun muassa National Constitution Center, Atwater Kent Museum of Philadelphia History, National Museum of American Jewish History, African American Museum in Philadelphia, Historical Society of Pennsylvania, Grand Lodge of Free and Accepted Masons in the State of Pennsylvania ja The Masonic Library and Museum of Pennsylvania sekä Eastern State Penitentiary. </w:t>
      </w:r>
      <w:r>
        <w:rPr>
          <w:color w:val="2F4F4F"/>
        </w:rPr>
        <w:t xml:space="preserve">Philadelphiassa </w:t>
      </w:r>
      <w:r>
        <w:t xml:space="preserve">sijaitsee Yhdysvaltojen ensimmäinen eläintarha ja sairaala sekä </w:t>
      </w:r>
      <w:r>
        <w:rPr>
          <w:color w:val="556B2F"/>
        </w:rPr>
        <w:t xml:space="preserve">Fairmount Park</w:t>
      </w:r>
      <w:r>
        <w:t xml:space="preserve">, yksi Amerikan vanhimmista ja suurimmista kaupunkipuistoista.</w:t>
      </w:r>
    </w:p>
    <w:p>
      <w:r>
        <w:rPr>
          <w:b/>
        </w:rPr>
        <w:t xml:space="preserve">Kysymys 0</w:t>
      </w:r>
    </w:p>
    <w:p>
      <w:r>
        <w:t xml:space="preserve">Mikä on arkeologisen museon nimi?</w:t>
      </w:r>
    </w:p>
    <w:p>
      <w:r>
        <w:rPr>
          <w:b/>
        </w:rPr>
        <w:t xml:space="preserve">Kysymys 1</w:t>
      </w:r>
    </w:p>
    <w:p>
      <w:r>
        <w:t xml:space="preserve">Nimeä museo, joka on nimetty perustajaisän mukaan?</w:t>
      </w:r>
    </w:p>
    <w:p>
      <w:r>
        <w:rPr>
          <w:b/>
        </w:rPr>
        <w:t xml:space="preserve">Kysymys 2</w:t>
      </w:r>
    </w:p>
    <w:p>
      <w:r>
        <w:t xml:space="preserve">Missä kaupungissa oli kansakuntien ensimmäinen eläintarha?</w:t>
      </w:r>
    </w:p>
    <w:p>
      <w:r>
        <w:rPr>
          <w:b/>
        </w:rPr>
        <w:t xml:space="preserve">Kysymys 3</w:t>
      </w:r>
    </w:p>
    <w:p>
      <w:r>
        <w:t xml:space="preserve">Mikä on Philidelphian suurin puisto?</w:t>
      </w:r>
    </w:p>
    <w:p>
      <w:r>
        <w:rPr>
          <w:b/>
        </w:rPr>
        <w:t xml:space="preserve">Tekstin numero 31</w:t>
      </w:r>
    </w:p>
    <w:p>
      <w:r>
        <w:rPr>
          <w:color w:val="A9A9A9"/>
        </w:rPr>
        <w:t xml:space="preserve">Philadelphian murre, joka on </w:t>
      </w:r>
      <w:r>
        <w:t xml:space="preserve">levinnyt koko Delawaren laaksoon ja Etelä-Jerseyn alueelle, on osa keski-atlanttista amerikanenglantia, ja sellaisena se on monin tavoin identtinen </w:t>
      </w:r>
      <w:r>
        <w:rPr>
          <w:color w:val="DCDCDC"/>
        </w:rPr>
        <w:t xml:space="preserve">Baltimoren murteen </w:t>
      </w:r>
      <w:r>
        <w:t xml:space="preserve">kanssa</w:t>
      </w:r>
      <w:r>
        <w:t xml:space="preserve">. </w:t>
      </w:r>
      <w:r>
        <w:t xml:space="preserve">Toisin kuin Baltimoren murteella, Philadelphian aksentilla on kuitenkin myös monia yhtäläisyyksiä </w:t>
      </w:r>
      <w:r>
        <w:rPr>
          <w:color w:val="2F4F4F"/>
        </w:rPr>
        <w:t xml:space="preserve">New Yorkin </w:t>
      </w:r>
      <w:r>
        <w:t xml:space="preserve">aksentin kanssa. </w:t>
      </w:r>
      <w:r>
        <w:t xml:space="preserve">Pennsylvanian yliopiston tutkijoiden yli vuosisadan ajan keräämien kielitieteellisten tietojen ansiosta Philadelphian murre on sosiolingvisti </w:t>
      </w:r>
      <w:r>
        <w:rPr>
          <w:color w:val="556B2F"/>
        </w:rPr>
        <w:t xml:space="preserve">William Labovin</w:t>
      </w:r>
      <w:r>
        <w:t xml:space="preserve"> johdolla </w:t>
      </w:r>
      <w:r>
        <w:t xml:space="preserve">ollut yksi parhaiten tutkituista amerikanenglannin muodoista[f].</w:t>
      </w:r>
    </w:p>
    <w:p>
      <w:r>
        <w:rPr>
          <w:b/>
        </w:rPr>
        <w:t xml:space="preserve">Kysymys 0</w:t>
      </w:r>
    </w:p>
    <w:p>
      <w:r>
        <w:t xml:space="preserve">Nimeä alueella puhuttu aksentti?</w:t>
      </w:r>
    </w:p>
    <w:p>
      <w:r>
        <w:rPr>
          <w:b/>
        </w:rPr>
        <w:t xml:space="preserve">Kysymys 1</w:t>
      </w:r>
    </w:p>
    <w:p>
      <w:r>
        <w:t xml:space="preserve">Minkä murteen kanssa se on samankaltainen?</w:t>
      </w:r>
    </w:p>
    <w:p>
      <w:r>
        <w:rPr>
          <w:b/>
        </w:rPr>
        <w:t xml:space="preserve">Kysymys 2</w:t>
      </w:r>
    </w:p>
    <w:p>
      <w:r>
        <w:t xml:space="preserve">Missä muussa kaupungissa on samanlainen aksentti kuin Philadelphiassa?</w:t>
      </w:r>
    </w:p>
    <w:p>
      <w:r>
        <w:rPr>
          <w:b/>
        </w:rPr>
        <w:t xml:space="preserve">Kysymys 3</w:t>
      </w:r>
    </w:p>
    <w:p>
      <w:r>
        <w:t xml:space="preserve">Kuka tutkii aksenttia Pennsylvanian yliopistossa?</w:t>
      </w:r>
    </w:p>
    <w:p>
      <w:r>
        <w:rPr>
          <w:b/>
        </w:rPr>
        <w:t xml:space="preserve">Tekstin numero 32</w:t>
      </w:r>
    </w:p>
    <w:p>
      <w:r>
        <w:rPr>
          <w:color w:val="A9A9A9"/>
        </w:rPr>
        <w:t xml:space="preserve">South Streetin ja Old Cityn </w:t>
      </w:r>
      <w:r>
        <w:t xml:space="preserve">kaltaisilla alueilla </w:t>
      </w:r>
      <w:r>
        <w:t xml:space="preserve">on vilkas yöelämä. Center Cityn Avenue of the Artsilla on monia ravintoloita ja teattereita, kuten </w:t>
      </w:r>
      <w:r>
        <w:rPr>
          <w:color w:val="DCDCDC"/>
        </w:rPr>
        <w:t xml:space="preserve">Kimmel Center for the Performing Arts, jossa </w:t>
      </w:r>
      <w:r>
        <w:t xml:space="preserve">toimii Philadelphian orkesteri, jota pidetään yleisesti yhtenä Yhdysvaltojen viiden parhaan orkesterin joukossa, ja </w:t>
      </w:r>
      <w:r>
        <w:rPr>
          <w:color w:val="2F4F4F"/>
        </w:rPr>
        <w:t xml:space="preserve">Academy of Music</w:t>
      </w:r>
      <w:r>
        <w:t xml:space="preserve">, maan vanhin yhtäjaksoisesti toiminnassa oleva oopperatalo, jossa toimii </w:t>
      </w:r>
      <w:r>
        <w:rPr>
          <w:color w:val="556B2F"/>
        </w:rPr>
        <w:t xml:space="preserve">Philadelphian oopperayhtye ja Pennsylvanian baletti</w:t>
      </w:r>
      <w:r>
        <w:t xml:space="preserve">. Wilma-teatterilla ja Philadelphia Theatre Companylla on uusia rakennuksia, jotka on rakennettu viime vuosikymmenellä kadulle. Ne tuottavat erilaisia uusia teoksia. Muutaman korttelin päässä itään sijaitsevat </w:t>
      </w:r>
      <w:r>
        <w:rPr>
          <w:color w:val="6B8E23"/>
        </w:rPr>
        <w:t xml:space="preserve">Walnut Street Theatre</w:t>
      </w:r>
      <w:r>
        <w:t xml:space="preserve">, joka on Amerikan vanhin teatteri ja maailman suurin tilausteatteri, sekä Lantern Theatre at St. Stephens Church, joka on yksi monista pienemmistä teattereista.</w:t>
      </w:r>
    </w:p>
    <w:p>
      <w:r>
        <w:rPr>
          <w:b/>
        </w:rPr>
        <w:t xml:space="preserve">Kysymys 0</w:t>
      </w:r>
    </w:p>
    <w:p>
      <w:r>
        <w:t xml:space="preserve">Nimeä kaksi kaupunginosaa, joissa on hyvä yöelämä?</w:t>
      </w:r>
    </w:p>
    <w:p>
      <w:r>
        <w:rPr>
          <w:b/>
        </w:rPr>
        <w:t xml:space="preserve">Kysymys 1</w:t>
      </w:r>
    </w:p>
    <w:p>
      <w:r>
        <w:t xml:space="preserve">Mikä on orkesterin kotipaikka?</w:t>
      </w:r>
    </w:p>
    <w:p>
      <w:r>
        <w:rPr>
          <w:b/>
        </w:rPr>
        <w:t xml:space="preserve">Kysymys 2</w:t>
      </w:r>
    </w:p>
    <w:p>
      <w:r>
        <w:t xml:space="preserve">Mikä on maan vanhin oopperatalo?</w:t>
      </w:r>
    </w:p>
    <w:p>
      <w:r>
        <w:rPr>
          <w:b/>
        </w:rPr>
        <w:t xml:space="preserve">Kysymys 3</w:t>
      </w:r>
    </w:p>
    <w:p>
      <w:r>
        <w:t xml:space="preserve">Kuka käyttää oopperataloa?</w:t>
      </w:r>
    </w:p>
    <w:p>
      <w:r>
        <w:rPr>
          <w:b/>
        </w:rPr>
        <w:t xml:space="preserve">Kysymys 4</w:t>
      </w:r>
    </w:p>
    <w:p>
      <w:r>
        <w:t xml:space="preserve">Mikä on Yhdysvaltojen vanhin teatteri?</w:t>
      </w:r>
    </w:p>
    <w:p>
      <w:r>
        <w:rPr>
          <w:b/>
        </w:rPr>
        <w:t xml:space="preserve">Tekstin numero 33</w:t>
      </w:r>
    </w:p>
    <w:p>
      <w:r>
        <w:rPr>
          <w:color w:val="A9A9A9"/>
        </w:rPr>
        <w:t xml:space="preserve">Philadelphiassa </w:t>
      </w:r>
      <w:r>
        <w:t xml:space="preserve">on enemmän julkista taidetta kuin missään muussa amerikkalaisessa kaupungissa. Vuonna 1872 perustettiin Association for Public Art (entinen </w:t>
      </w:r>
      <w:r>
        <w:rPr>
          <w:color w:val="DCDCDC"/>
        </w:rPr>
        <w:t xml:space="preserve">Fairmount Park Art Association</w:t>
      </w:r>
      <w:r>
        <w:t xml:space="preserve">), joka oli ensimmäinen yksityinen yhdistys Yhdysvalloissa, jonka tavoitteena oli julkisen taiteen ja kaupunkisuunnittelun yhdistäminen. Vuonna 1959 Artists Equity Associationin lobbaus auttoi luomaan prosentti taiteen hyväksi -asetuksen, joka oli ensimmäinen yhdysvaltalaiselle kaupungille. Ohjelmaa, josta on rahoitettu </w:t>
      </w:r>
      <w:r>
        <w:rPr>
          <w:color w:val="2F4F4F"/>
        </w:rPr>
        <w:t xml:space="preserve">yli 200 </w:t>
      </w:r>
      <w:r>
        <w:t xml:space="preserve">julkista taideteosta, hallinnoi Philadelphian taide- ja kulttuuritoimisto, joka on kaupungin taidevirasto.</w:t>
      </w:r>
    </w:p>
    <w:p>
      <w:r>
        <w:rPr>
          <w:b/>
        </w:rPr>
        <w:t xml:space="preserve">Kysymys 0</w:t>
      </w:r>
    </w:p>
    <w:p>
      <w:r>
        <w:t xml:space="preserve">Missä amerikkalaisessa kaupungissa on eniten julkista taidetta?</w:t>
      </w:r>
    </w:p>
    <w:p>
      <w:r>
        <w:rPr>
          <w:b/>
        </w:rPr>
        <w:t xml:space="preserve">Kysymys 1</w:t>
      </w:r>
    </w:p>
    <w:p>
      <w:r>
        <w:t xml:space="preserve">Mikä oli Assoc. for Public Artin nimi aiemmin?</w:t>
      </w:r>
    </w:p>
    <w:p>
      <w:r>
        <w:rPr>
          <w:b/>
        </w:rPr>
        <w:t xml:space="preserve">Kysymys 2</w:t>
      </w:r>
    </w:p>
    <w:p>
      <w:r>
        <w:t xml:space="preserve">Kuinka monta taideteosta rahoitettiin prosentti taiteen hyväksi -asetuksella?</w:t>
      </w:r>
    </w:p>
    <w:p>
      <w:r>
        <w:rPr>
          <w:b/>
        </w:rPr>
        <w:t xml:space="preserve">Tekstin numero 34</w:t>
      </w:r>
    </w:p>
    <w:p>
      <w:r>
        <w:t xml:space="preserve">Philadelphialaisilla taiteilijoilla on ollut merkittävä kansallinen rooli populaarimusiikissa. 1970-luvulla </w:t>
      </w:r>
      <w:r>
        <w:rPr>
          <w:color w:val="A9A9A9"/>
        </w:rPr>
        <w:t xml:space="preserve">Philadelphia soul </w:t>
      </w:r>
      <w:r>
        <w:t xml:space="preserve">vaikutti tuon ja myöhempien aikakausien musiikkiin</w:t>
      </w:r>
      <w:r>
        <w:t xml:space="preserve">.</w:t>
      </w:r>
      <w:r>
        <w:t xml:space="preserve"> Philadelphiassa järjestettiin 13. heinäkuuta 1985 </w:t>
      </w:r>
      <w:r>
        <w:rPr>
          <w:color w:val="2F4F4F"/>
        </w:rPr>
        <w:t xml:space="preserve">John F. Kennedy Stadiumilla </w:t>
      </w:r>
      <w:r>
        <w:rPr>
          <w:color w:val="DCDCDC"/>
        </w:rPr>
        <w:t xml:space="preserve">Live Aid </w:t>
      </w:r>
      <w:r>
        <w:t xml:space="preserve">-konsertin </w:t>
      </w:r>
      <w:r>
        <w:t xml:space="preserve">amerikkalainen päätöskonsertti</w:t>
      </w:r>
      <w:r>
        <w:t xml:space="preserve">. Kaupunki toisti tämän roolin Live 8 -konsertin yhteydessä, jolloin noin 700 000 ihmistä saapui Ben Franklin Parkwaylle 2. heinäkuuta 2005. Philadelphiassa toimii maailmankuulu Philadelphia Boys Choir &amp; Chorale, joka on esittänyt musiikkiaan ympäri maailmaa. Kuoron perustaja, tohtori Robert G. Hamilton on merkittävä Philadelphian syntyperäinen asukas. Philly Pops on toinen kuuluisa Philadelphian musiikkiryhmä. Kaupungilla on ollut merkittävä rooli amerikkalaisen rockmusiikin ja rap-musiikin kehittämisessä ja tukemisessa. Hiphop- ja rap-artistit, kuten </w:t>
      </w:r>
      <w:r>
        <w:rPr>
          <w:color w:val="556B2F"/>
        </w:rPr>
        <w:t xml:space="preserve">The Roots, DJ Jazzy Jeff &amp; The Fresh Prince, The Goats, Freeway, Schoolly D, Eve ja Lisa "Left Eye" Lopes ovat </w:t>
      </w:r>
      <w:r>
        <w:t xml:space="preserve">kotoisin kaupungista.</w:t>
      </w:r>
    </w:p>
    <w:p>
      <w:r>
        <w:rPr>
          <w:b/>
        </w:rPr>
        <w:t xml:space="preserve">Kysymys 0</w:t>
      </w:r>
    </w:p>
    <w:p>
      <w:r>
        <w:t xml:space="preserve">Nimeä 70-luvun musiikkityyppi, joka vaikutti kansakuntaan?</w:t>
      </w:r>
    </w:p>
    <w:p>
      <w:r>
        <w:rPr>
          <w:b/>
        </w:rPr>
        <w:t xml:space="preserve">Kysymys 1</w:t>
      </w:r>
    </w:p>
    <w:p>
      <w:r>
        <w:t xml:space="preserve">Minkä konsertin Philly järjesti 13. heinäkuuta 1985?</w:t>
      </w:r>
    </w:p>
    <w:p>
      <w:r>
        <w:rPr>
          <w:b/>
        </w:rPr>
        <w:t xml:space="preserve">Kysymys 2</w:t>
      </w:r>
    </w:p>
    <w:p>
      <w:r>
        <w:t xml:space="preserve">Mikä on Live Aid -tapahtuman järjestäneen stadionin nimi?</w:t>
      </w:r>
    </w:p>
    <w:p>
      <w:r>
        <w:rPr>
          <w:b/>
        </w:rPr>
        <w:t xml:space="preserve">Kysymys 3</w:t>
      </w:r>
    </w:p>
    <w:p>
      <w:r>
        <w:t xml:space="preserve">Nimeä hip/hop-artisti kaupungista?</w:t>
      </w:r>
    </w:p>
    <w:p>
      <w:r>
        <w:rPr>
          <w:b/>
        </w:rPr>
        <w:t xml:space="preserve">Tekstin numero 35</w:t>
      </w:r>
    </w:p>
    <w:p>
      <w:r>
        <w:rPr>
          <w:color w:val="A9A9A9"/>
        </w:rPr>
        <w:t xml:space="preserve">Soutaminen </w:t>
      </w:r>
      <w:r>
        <w:t xml:space="preserve">on ollut Philadelphiassa suosittua jo 1700-luvulta lähtien. </w:t>
      </w:r>
      <w:r>
        <w:rPr>
          <w:color w:val="DCDCDC"/>
        </w:rPr>
        <w:t xml:space="preserve">Boathouse Row </w:t>
      </w:r>
      <w:r>
        <w:t xml:space="preserve">on Philadelphian rikkaan soutuhistorian symboli, ja jokaisella Big Five -jäsenellä on oma venevaja. Philadelphiassa on lukuisia paikallisia ja yliopistollisia soutukerhoja ja kilpailuja, kuten vuosittainen </w:t>
      </w:r>
      <w:r>
        <w:rPr>
          <w:color w:val="2F4F4F"/>
        </w:rPr>
        <w:t xml:space="preserve">Dad Vail Regatta, joka on Yhdysvaltain suurin yliopistojen välinen soututapahtuma, Stotesbury Cup Regatta ja Head of the Schuylkill Regatta, </w:t>
      </w:r>
      <w:r>
        <w:t xml:space="preserve">jotka kaikki järjestetään </w:t>
      </w:r>
      <w:r>
        <w:rPr>
          <w:color w:val="556B2F"/>
        </w:rPr>
        <w:t xml:space="preserve">Schuylkill-joella</w:t>
      </w:r>
      <w:r>
        <w:t xml:space="preserve">. Regattoja isännöi ja järjestää Schuylkill Navy, alueen soutuseurojen yhdistys, joka on tuottanut lukuisia olympiasoutajia.</w:t>
      </w:r>
    </w:p>
    <w:p>
      <w:r>
        <w:rPr>
          <w:b/>
        </w:rPr>
        <w:t xml:space="preserve">Kysymys 0</w:t>
      </w:r>
    </w:p>
    <w:p>
      <w:r>
        <w:t xml:space="preserve">Mikä vesiurheilu on suosittua kaupungissa?</w:t>
      </w:r>
    </w:p>
    <w:p>
      <w:r>
        <w:rPr>
          <w:b/>
        </w:rPr>
        <w:t xml:space="preserve">Kysymys 1</w:t>
      </w:r>
    </w:p>
    <w:p>
      <w:r>
        <w:t xml:space="preserve">Mikä on soudun symboli kaupungissa?</w:t>
      </w:r>
    </w:p>
    <w:p>
      <w:r>
        <w:rPr>
          <w:b/>
        </w:rPr>
        <w:t xml:space="preserve">Kysymys 2</w:t>
      </w:r>
    </w:p>
    <w:p>
      <w:r>
        <w:t xml:space="preserve">Mikä on suurten soutukilpailujen nimi?</w:t>
      </w:r>
    </w:p>
    <w:p>
      <w:r>
        <w:rPr>
          <w:b/>
        </w:rPr>
        <w:t xml:space="preserve">Kysymys 3</w:t>
      </w:r>
    </w:p>
    <w:p>
      <w:r>
        <w:t xml:space="preserve">Missä nämä kilpailut järjestetään?</w:t>
      </w:r>
    </w:p>
    <w:p>
      <w:r>
        <w:rPr>
          <w:b/>
        </w:rPr>
        <w:t xml:space="preserve">Tekstin numero 36</w:t>
      </w:r>
    </w:p>
    <w:p>
      <w:r>
        <w:t xml:space="preserve">Kaupunki käyttää </w:t>
      </w:r>
      <w:r>
        <w:rPr>
          <w:color w:val="A9A9A9"/>
        </w:rPr>
        <w:t xml:space="preserve">pormestari-neuvosto </w:t>
      </w:r>
      <w:r>
        <w:t xml:space="preserve">-hallintomuodon </w:t>
      </w:r>
      <w:r>
        <w:rPr>
          <w:color w:val="A9A9A9"/>
        </w:rPr>
        <w:t xml:space="preserve">vahvan pormestarin versiota, </w:t>
      </w:r>
      <w:r>
        <w:t xml:space="preserve">jossa pormestari johtaa kaupunkia, ja hänellä on toimeenpanovalta. Pormestari valitaan yleisillä vaaleilla, ja </w:t>
      </w:r>
      <w:r>
        <w:t xml:space="preserve">kaupungin itsehallintosäännön mukaan hän </w:t>
      </w:r>
      <w:r>
        <w:t xml:space="preserve">voi toimia vain </w:t>
      </w:r>
      <w:r>
        <w:rPr>
          <w:color w:val="DCDCDC"/>
        </w:rPr>
        <w:t xml:space="preserve">kaksi peräkkäistä nelivuotiskautta, </w:t>
      </w:r>
      <w:r>
        <w:t xml:space="preserve">mutta hän voi asettua ehdolle uudestaan vaalikauden päätyttyä. Pormestarina toimii </w:t>
      </w:r>
      <w:r>
        <w:rPr>
          <w:color w:val="2F4F4F"/>
        </w:rPr>
        <w:t xml:space="preserve">Jim Kenney, joka </w:t>
      </w:r>
      <w:r>
        <w:t xml:space="preserve">korvasi Michael Nutterin, joka toimi kaksi kautta vuodesta 2009 tammikuuhun 2016. Kenney, kuten kaikki Philadelphian pormestarit vuodesta 1952 lähtien, kuuluu </w:t>
      </w:r>
      <w:r>
        <w:rPr>
          <w:color w:val="556B2F"/>
        </w:rPr>
        <w:t xml:space="preserve">demokraattipuolueeseen, jolla </w:t>
      </w:r>
      <w:r>
        <w:t xml:space="preserve">on taipumus hallita paikallispolitiikkaa niin perusteellisesti, että demokraattien pormestariehdokkuus on usein laajemmin esillä kuin parlamenttivaalit. Lainsäädäntöelin, </w:t>
      </w:r>
      <w:r>
        <w:rPr>
          <w:color w:val="6B8E23"/>
        </w:rPr>
        <w:t xml:space="preserve">Philadelphian kaupunginvaltuusto, koostuu </w:t>
      </w:r>
      <w:r>
        <w:t xml:space="preserve">kymmenestä yksittäistä kaupunginosaa edustavasta neuvoston jäsenestä ja seitsemästä laajasti valitusta jäsenestä. Demokraateilla on tällä hetkellä 14 paikkaa, ja republikaanit edustavat kahta vähemmistöpuolueelle varattua paikkaa sekä koillispuolella sijaitsevaa kymmenettä piiriä. Nykyinen neuvoston puheenjohtaja on Darrell Clarke.</w:t>
      </w:r>
    </w:p>
    <w:p>
      <w:r>
        <w:rPr>
          <w:b/>
        </w:rPr>
        <w:t xml:space="preserve">Kysymys 0</w:t>
      </w:r>
    </w:p>
    <w:p>
      <w:r>
        <w:t xml:space="preserve">Minkälainen hallitus Philadelphiassa on?</w:t>
      </w:r>
    </w:p>
    <w:p>
      <w:r>
        <w:rPr>
          <w:b/>
        </w:rPr>
        <w:t xml:space="preserve">Kysymys 1</w:t>
      </w:r>
    </w:p>
    <w:p>
      <w:r>
        <w:t xml:space="preserve">Kuinka monta toimikautta pormestari voi toimia?</w:t>
      </w:r>
    </w:p>
    <w:p>
      <w:r>
        <w:rPr>
          <w:b/>
        </w:rPr>
        <w:t xml:space="preserve">Kysymys 2</w:t>
      </w:r>
    </w:p>
    <w:p>
      <w:r>
        <w:t xml:space="preserve">Kuka on nykyinen pormestari?</w:t>
      </w:r>
    </w:p>
    <w:p>
      <w:r>
        <w:rPr>
          <w:b/>
        </w:rPr>
        <w:t xml:space="preserve">Kysymys 3</w:t>
      </w:r>
    </w:p>
    <w:p>
      <w:r>
        <w:t xml:space="preserve">Mitä puoluetta pormestari edustaa?</w:t>
      </w:r>
    </w:p>
    <w:p>
      <w:r>
        <w:rPr>
          <w:b/>
        </w:rPr>
        <w:t xml:space="preserve">Kysymys 4</w:t>
      </w:r>
    </w:p>
    <w:p>
      <w:r>
        <w:t xml:space="preserve">Mikä on lainsäädäntövallan nimi?</w:t>
      </w:r>
    </w:p>
    <w:p>
      <w:r>
        <w:rPr>
          <w:b/>
        </w:rPr>
        <w:t xml:space="preserve">Tekstin numero 37</w:t>
      </w:r>
    </w:p>
    <w:p>
      <w:r>
        <w:rPr>
          <w:color w:val="A9A9A9"/>
        </w:rPr>
        <w:t xml:space="preserve">Philadelphia County Court of Common Pleas (First Judicial District) on </w:t>
      </w:r>
      <w:r>
        <w:t xml:space="preserve">Philadelphian yleinen oikeusistuin, joka käsittelee </w:t>
      </w:r>
      <w:r>
        <w:rPr>
          <w:color w:val="DCDCDC"/>
        </w:rPr>
        <w:t xml:space="preserve">rikosoikeudellisia rikosasioita ja siviilioikeudellisia asioita, jotka ylittävät 7000 dollarin vähimmäisrajan </w:t>
      </w:r>
      <w:r>
        <w:t xml:space="preserve">(lukuun ottamatta vähäisiä vaateita koskevia asioita, joiden arvo on 7000-12000 dollaria, ja vuokranantajan ja vuokralaisen välisiä asioita, jotka käsitellään kunnallisessa tuomioistuimessa), alkuperäisen tuomiovaltansa puitteissa; sillä on myös muutoksenhakutoimivaltaa kunnallisten tuomioistuinten ja liikennetuomioistuinten päätöksissä sekä tiettyjen Pennsylvanian osavaltion virastojen päätöksissä (esim.esim. Pennsylvanian alkoholijuomien valvontalautakunta). Tuomioistuimessa on 90 </w:t>
      </w:r>
      <w:r>
        <w:rPr>
          <w:color w:val="2F4F4F"/>
        </w:rPr>
        <w:t xml:space="preserve">äänestäjien valitsemaa </w:t>
      </w:r>
      <w:r>
        <w:t xml:space="preserve">juridisesti koulutettua tuomaria</w:t>
      </w:r>
      <w:r>
        <w:t xml:space="preserve">. Tuomioistuin rahoitetaan ja sitä hoidetaan suurelta osin kaupungin varoilla ja työntekijöillä. Nykyinen piirisyyttäjä on Seth Williams, joka on demokraatti. Viimeisin republikaani, joka toimi virassa, on </w:t>
      </w:r>
      <w:r>
        <w:rPr>
          <w:color w:val="556B2F"/>
        </w:rPr>
        <w:t xml:space="preserve">Ron Castille, </w:t>
      </w:r>
      <w:r>
        <w:t xml:space="preserve">joka jätti viran vuonna 1991 ja toimii nykyisin Pennsylvanian korkeimman oikeuden ylituomarina.</w:t>
      </w:r>
    </w:p>
    <w:p>
      <w:r>
        <w:rPr>
          <w:b/>
        </w:rPr>
        <w:t xml:space="preserve">Kysymys 0</w:t>
      </w:r>
    </w:p>
    <w:p>
      <w:r>
        <w:t xml:space="preserve">Mikä on pääkäsittelyoikeuden nimi?</w:t>
      </w:r>
    </w:p>
    <w:p>
      <w:r>
        <w:rPr>
          <w:b/>
        </w:rPr>
        <w:t xml:space="preserve">Kysymys 1</w:t>
      </w:r>
    </w:p>
    <w:p>
      <w:r>
        <w:t xml:space="preserve">Millaisia tapauksia täällä käsitellään?</w:t>
      </w:r>
    </w:p>
    <w:p>
      <w:r>
        <w:rPr>
          <w:b/>
        </w:rPr>
        <w:t xml:space="preserve">Kysymys 2</w:t>
      </w:r>
    </w:p>
    <w:p>
      <w:r>
        <w:t xml:space="preserve">Miten tuomarit nimitetään?</w:t>
      </w:r>
    </w:p>
    <w:p>
      <w:r>
        <w:rPr>
          <w:b/>
        </w:rPr>
        <w:t xml:space="preserve">Kysymys 3</w:t>
      </w:r>
    </w:p>
    <w:p>
      <w:r>
        <w:t xml:space="preserve">Kuka oli edellinen republikaaninen syyttäjä?</w:t>
      </w:r>
    </w:p>
    <w:p>
      <w:r>
        <w:rPr>
          <w:b/>
        </w:rPr>
        <w:t xml:space="preserve">Teksti numero 38</w:t>
      </w:r>
    </w:p>
    <w:p>
      <w:r>
        <w:t xml:space="preserve">Yhdysvaltain sisällissodasta 1900-luvun puoliväliin asti Philadelphia oli </w:t>
      </w:r>
      <w:r>
        <w:rPr>
          <w:color w:val="A9A9A9"/>
        </w:rPr>
        <w:t xml:space="preserve">republikaanisen puolueen </w:t>
      </w:r>
      <w:r>
        <w:t xml:space="preserve">linnake, </w:t>
      </w:r>
      <w:r>
        <w:t xml:space="preserve">joka syntyi Philadelphian asukkaiden vankkumattomien pohjoismielisten näkemysten ansiosta sodan aikana ja sen jälkeen (</w:t>
      </w:r>
      <w:r>
        <w:rPr>
          <w:color w:val="DCDCDC"/>
        </w:rPr>
        <w:t xml:space="preserve">Philadelphia valittiin ensimmäisen republikaanisen kansalliskokouksen isäntäkaupungiksi vuonna 1856</w:t>
      </w:r>
      <w:r>
        <w:t xml:space="preserve">).</w:t>
      </w:r>
      <w:r>
        <w:t xml:space="preserve"> Suuren laman jälkeen demokraattien rekisteröityminen lisääntyi, mutta demokraatti Franklin D. Roosevelt ei voittanut kaupunkia vuoden 1932 murskavoitossaan (jossa Pennsylvania oli yksi niistä harvoista osavaltioista, jotka republikaanien Herbert Hoover voitti). Neljä vuotta myöhemmin äänestysprosentti kuitenkin nousi, ja kaupunki siirtyi lopulta demokraattien puolelle. Roosevelt voitti Philadelphian yli 60 prosentilla äänistä vuonna </w:t>
      </w:r>
      <w:r>
        <w:rPr>
          <w:color w:val="2F4F4F"/>
        </w:rPr>
        <w:t xml:space="preserve">1936</w:t>
      </w:r>
      <w:r>
        <w:t xml:space="preserve">. Kaupunki on pysynyt uskollisena demokraateille kaikissa presidentinvaaleissa sen jälkeen. Se on nyt yksi maan demokraattisimmista; vuonna 2008 demokraatti </w:t>
      </w:r>
      <w:r>
        <w:rPr>
          <w:color w:val="556B2F"/>
        </w:rPr>
        <w:t xml:space="preserve">Barack Obama </w:t>
      </w:r>
      <w:r>
        <w:t xml:space="preserve">sai 83 prosenttia kaupungin äänistä. Vuonna 2012 Obaman voitto oli vielä suurempi, sillä hän sai 85 prosenttia äänistä.</w:t>
      </w:r>
    </w:p>
    <w:p>
      <w:r>
        <w:rPr>
          <w:b/>
        </w:rPr>
        <w:t xml:space="preserve">Kysymys 0</w:t>
      </w:r>
    </w:p>
    <w:p>
      <w:r>
        <w:t xml:space="preserve">Mikä puolue hallitsi 1900-luvun puoliväliin asti?</w:t>
      </w:r>
    </w:p>
    <w:p>
      <w:r>
        <w:rPr>
          <w:b/>
        </w:rPr>
        <w:t xml:space="preserve">Kysymys 1</w:t>
      </w:r>
    </w:p>
    <w:p>
      <w:r>
        <w:t xml:space="preserve">Mitä Philadelphiassa tapahtui vuonna 1856?</w:t>
      </w:r>
    </w:p>
    <w:p>
      <w:r>
        <w:rPr>
          <w:b/>
        </w:rPr>
        <w:t xml:space="preserve">Kysymys 2</w:t>
      </w:r>
    </w:p>
    <w:p>
      <w:r>
        <w:t xml:space="preserve">Milloin demokraatit valtasivat kaupungin?</w:t>
      </w:r>
    </w:p>
    <w:p>
      <w:r>
        <w:rPr>
          <w:b/>
        </w:rPr>
        <w:t xml:space="preserve">Kysymys 3</w:t>
      </w:r>
    </w:p>
    <w:p>
      <w:r>
        <w:t xml:space="preserve">Kuka sai eniten ääniä kaupungissa vuonna 2008?</w:t>
      </w:r>
    </w:p>
    <w:p>
      <w:r>
        <w:rPr>
          <w:b/>
        </w:rPr>
        <w:t xml:space="preserve">Tekstin numero 39</w:t>
      </w:r>
    </w:p>
    <w:p>
      <w:r>
        <w:t xml:space="preserve">Philadelphiassa oli aikoinaan </w:t>
      </w:r>
      <w:r>
        <w:rPr>
          <w:color w:val="A9A9A9"/>
        </w:rPr>
        <w:t xml:space="preserve">kuusi </w:t>
      </w:r>
      <w:r>
        <w:t xml:space="preserve">kongressialuetta</w:t>
      </w:r>
      <w:r>
        <w:t xml:space="preserve">.</w:t>
      </w:r>
      <w:r>
        <w:t xml:space="preserve"> Kaupungin väkiluvun vähenemisen seurauksena siinä on kuitenkin enää </w:t>
      </w:r>
      <w:r>
        <w:rPr>
          <w:color w:val="DCDCDC"/>
        </w:rPr>
        <w:t xml:space="preserve">neljä</w:t>
      </w:r>
      <w:r>
        <w:t xml:space="preserve">: 1. piiri, jota edustaa Bob Brady, 2. piiri, jota edustaa Chaka Fattah, 8. piiri, jota edustaa </w:t>
      </w:r>
      <w:r>
        <w:rPr>
          <w:color w:val="2F4F4F"/>
        </w:rPr>
        <w:t xml:space="preserve">Mike Fitzpatrick</w:t>
      </w:r>
      <w:r>
        <w:t xml:space="preserve">, ja 13. piiri, jota edustaa Brendan Boyle</w:t>
      </w:r>
      <w:r>
        <w:t xml:space="preserve">.</w:t>
      </w:r>
      <w:r>
        <w:t xml:space="preserve"> Fitzpatrickia lukuun ottamatta kaikki muut ovat demokraatteja. Vaikka demokraatit ovat yleensä jääneet kaupunki-, osavaltio- ja valtakunnallisissa vaaleissa demokraattien jalkoihin, republikaanien kannatus alueella on edelleen jonkin verran, lähinnä koillisosassa. Republikaanit edustivat merkittävää osaa Philadelphiasta edustajainhuoneessa vielä </w:t>
      </w:r>
      <w:r>
        <w:rPr>
          <w:color w:val="556B2F"/>
        </w:rPr>
        <w:t xml:space="preserve">vuonna 1983</w:t>
      </w:r>
      <w:r>
        <w:t xml:space="preserve">, ja </w:t>
      </w:r>
      <w:r>
        <w:rPr>
          <w:color w:val="6B8E23"/>
        </w:rPr>
        <w:t xml:space="preserve">Sam Katz </w:t>
      </w:r>
      <w:r>
        <w:t xml:space="preserve">kävi republikaanien ehdokkaana kilpailukykyisiä pormestarikisoja sekä vuonna 1999 että 2003.</w:t>
      </w:r>
    </w:p>
    <w:p>
      <w:r>
        <w:rPr>
          <w:b/>
        </w:rPr>
        <w:t xml:space="preserve">Kysymys 0</w:t>
      </w:r>
    </w:p>
    <w:p>
      <w:r>
        <w:t xml:space="preserve">Kuinka monta kongressin vaalipiiriä kaupungissa on?</w:t>
      </w:r>
    </w:p>
    <w:p>
      <w:r>
        <w:rPr>
          <w:b/>
        </w:rPr>
        <w:t xml:space="preserve">Kysymys 1</w:t>
      </w:r>
    </w:p>
    <w:p>
      <w:r>
        <w:t xml:space="preserve">Kuinka monta kongressin vaalipiiriä oli väestömäärän huipulla?</w:t>
      </w:r>
    </w:p>
    <w:p>
      <w:r>
        <w:rPr>
          <w:b/>
        </w:rPr>
        <w:t xml:space="preserve">Kysymys 2</w:t>
      </w:r>
    </w:p>
    <w:p>
      <w:r>
        <w:t xml:space="preserve">Kuka edustaa 8. piiriä?</w:t>
      </w:r>
    </w:p>
    <w:p>
      <w:r>
        <w:rPr>
          <w:b/>
        </w:rPr>
        <w:t xml:space="preserve">Kysymys 3</w:t>
      </w:r>
    </w:p>
    <w:p>
      <w:r>
        <w:t xml:space="preserve">Milloin viimeksi suuri osa kaupungista oli republikaanien edustuksessa?</w:t>
      </w:r>
    </w:p>
    <w:p>
      <w:r>
        <w:rPr>
          <w:b/>
        </w:rPr>
        <w:t xml:space="preserve">Kysymys 4</w:t>
      </w:r>
    </w:p>
    <w:p>
      <w:r>
        <w:t xml:space="preserve">Kuka oli viimeinen republikaani, joka oli melko kilpailukykyinen pormestarikisassa?</w:t>
      </w:r>
    </w:p>
    <w:p>
      <w:r>
        <w:rPr>
          <w:b/>
        </w:rPr>
        <w:t xml:space="preserve">Teksti numero 40</w:t>
      </w:r>
    </w:p>
    <w:p>
      <w:r>
        <w:t xml:space="preserve">Monien amerikkalaiskaupunkien tapaan Philadelphiassa </w:t>
      </w:r>
      <w:r>
        <w:rPr>
          <w:color w:val="A9A9A9"/>
        </w:rPr>
        <w:t xml:space="preserve">rikollisuus lisääntyi </w:t>
      </w:r>
      <w:r>
        <w:t xml:space="preserve">vähitellen mutta </w:t>
      </w:r>
      <w:r>
        <w:rPr>
          <w:color w:val="A9A9A9"/>
        </w:rPr>
        <w:t xml:space="preserve">selvästi toisen maailmansodan jälkeisinä vuosina</w:t>
      </w:r>
      <w:r>
        <w:t xml:space="preserve">. Vuonna 1990 </w:t>
      </w:r>
      <w:r>
        <w:t xml:space="preserve">siellä tehtiin </w:t>
      </w:r>
      <w:r>
        <w:rPr>
          <w:color w:val="DCDCDC"/>
        </w:rPr>
        <w:t xml:space="preserve">525 </w:t>
      </w:r>
      <w:r>
        <w:t xml:space="preserve">murhaa, mikä vastaa 31,5 murhaa 100 000:ta asukasta kohti. </w:t>
      </w:r>
      <w:r>
        <w:t xml:space="preserve">Murhia </w:t>
      </w:r>
      <w:r>
        <w:t xml:space="preserve">tehtiin keskimäärin noin </w:t>
      </w:r>
      <w:r>
        <w:rPr>
          <w:color w:val="2F4F4F"/>
        </w:rPr>
        <w:t xml:space="preserve">600 </w:t>
      </w:r>
      <w:r>
        <w:t xml:space="preserve">vuodessa suurimman osan 1990-luvusta. Vuonna 2002 murhien määrä laski 288:aan, mutta nousi neljä vuotta myöhemmin 406:een vuonna 2006 ja 392:een vuonna 2007. Muutamaa vuotta myöhemmin Philadelphiassa henkirikosten ja väkivaltarikollisuuden määrä alkoi laskea nopeasti. Vuonna 2013 </w:t>
      </w:r>
      <w:r>
        <w:t xml:space="preserve">murhia </w:t>
      </w:r>
      <w:r>
        <w:t xml:space="preserve">oli </w:t>
      </w:r>
      <w:r>
        <w:rPr>
          <w:color w:val="556B2F"/>
        </w:rPr>
        <w:t xml:space="preserve">246, mikä </w:t>
      </w:r>
      <w:r>
        <w:t xml:space="preserve">merkitsee yli 25 prosentin laskua edellisvuoteen verrattuna ja yli 44 prosentin laskua vuodesta 2007</w:t>
      </w:r>
      <w:r>
        <w:t xml:space="preserve">.</w:t>
      </w:r>
      <w:r>
        <w:t xml:space="preserve"> Vuonna 2014 henkirikoksia oli 248, mikä on yhden enemmän kuin vuonna 2013.</w:t>
      </w:r>
    </w:p>
    <w:p>
      <w:r>
        <w:rPr>
          <w:b/>
        </w:rPr>
        <w:t xml:space="preserve">Kysymys 0</w:t>
      </w:r>
    </w:p>
    <w:p>
      <w:r>
        <w:t xml:space="preserve">Nousiko vai laskiko rikollisuus sotavuosien jälkeen?</w:t>
      </w:r>
    </w:p>
    <w:p>
      <w:r>
        <w:rPr>
          <w:b/>
        </w:rPr>
        <w:t xml:space="preserve">Kysymys 1</w:t>
      </w:r>
    </w:p>
    <w:p>
      <w:r>
        <w:t xml:space="preserve">Kuinka monta murhaa tapahtui vuonna 1990?</w:t>
      </w:r>
    </w:p>
    <w:p>
      <w:r>
        <w:rPr>
          <w:b/>
        </w:rPr>
        <w:t xml:space="preserve">Kysymys 2</w:t>
      </w:r>
    </w:p>
    <w:p>
      <w:r>
        <w:t xml:space="preserve">Mikä oli keskimääräinen murhien määrä 90-luvulla?</w:t>
      </w:r>
    </w:p>
    <w:p>
      <w:r>
        <w:rPr>
          <w:b/>
        </w:rPr>
        <w:t xml:space="preserve">Kysymys 3</w:t>
      </w:r>
    </w:p>
    <w:p>
      <w:r>
        <w:t xml:space="preserve">Kuinka monta murhaa tapahtui vuonna 2013?</w:t>
      </w:r>
    </w:p>
    <w:p>
      <w:r>
        <w:rPr>
          <w:b/>
        </w:rPr>
        <w:t xml:space="preserve">Tekstin numero 41</w:t>
      </w:r>
    </w:p>
    <w:p>
      <w:r>
        <w:t xml:space="preserve">Ampumavälikohtausten määrä kaupungissa on vähentynyt merkittävästi viimeisten 10 vuoden aikana. Ampumavälikohtaukset olivat suurimmillaan vuonna </w:t>
      </w:r>
      <w:r>
        <w:rPr>
          <w:color w:val="A9A9A9"/>
        </w:rPr>
        <w:t xml:space="preserve">2006</w:t>
      </w:r>
      <w:r>
        <w:t xml:space="preserve">, jolloin </w:t>
      </w:r>
      <w:r>
        <w:t xml:space="preserve">kirjattiin </w:t>
      </w:r>
      <w:r>
        <w:rPr>
          <w:color w:val="DCDCDC"/>
        </w:rPr>
        <w:t xml:space="preserve">1 857 </w:t>
      </w:r>
      <w:r>
        <w:t xml:space="preserve">ampumista. Määrä on laskenut 44 prosenttia 1 047 ampumavälikohtaukseen vuonna 2014. Samoin suurrikosten määrä kaupungissa on vähentynyt vähitellen viimeisten kymmenen vuoden aikana vuoden 2006 huippuvuoden jälkeen, jolloin ilmoitettiin 85 498 suurrikosta. Kolmen viime vuoden aikana ilmoitettujen vakavien rikosten määrä </w:t>
      </w:r>
      <w:r>
        <w:rPr>
          <w:color w:val="2F4F4F"/>
        </w:rPr>
        <w:t xml:space="preserve">laski </w:t>
      </w:r>
      <w:r>
        <w:t xml:space="preserve">11 prosenttia 68 815:een</w:t>
      </w:r>
      <w:r>
        <w:t xml:space="preserve">.</w:t>
      </w:r>
      <w:r>
        <w:t xml:space="preserve"> Väkivaltarikokset, joihin kuuluvat henkirikokset, raiskaukset, törkeät pahoinpitelyt ja ryöstöt, vähenivät 14 prosenttia kolmen viime vuoden aikana, ja vuonna 2014 niitä ilmoitettiin 15 771. Perustuen väkivaltarikosten määrään tuhatta asukasta kohti vähintään 25 000 asukkaan yhdysvaltalaisissa kaupungeissa Philadelphia sijoittui </w:t>
      </w:r>
      <w:r>
        <w:rPr>
          <w:color w:val="556B2F"/>
        </w:rPr>
        <w:t xml:space="preserve">54. </w:t>
      </w:r>
      <w:r>
        <w:t xml:space="preserve">vaarallisimmaksi kaupungiksi vuonna 2015.</w:t>
      </w:r>
    </w:p>
    <w:p>
      <w:r>
        <w:rPr>
          <w:b/>
        </w:rPr>
        <w:t xml:space="preserve">Kysymys 0</w:t>
      </w:r>
    </w:p>
    <w:p>
      <w:r>
        <w:t xml:space="preserve">Milloin ampumavälikohtaukset olivat suurimmillaan kaupungissa?</w:t>
      </w:r>
    </w:p>
    <w:p>
      <w:r>
        <w:rPr>
          <w:b/>
        </w:rPr>
        <w:t xml:space="preserve">Kysymys 1</w:t>
      </w:r>
    </w:p>
    <w:p>
      <w:r>
        <w:t xml:space="preserve">Kuinka monta ampumavälikohtausta oli tuona vuonna?</w:t>
      </w:r>
    </w:p>
    <w:p>
      <w:r>
        <w:rPr>
          <w:b/>
        </w:rPr>
        <w:t xml:space="preserve">Kysymys 2</w:t>
      </w:r>
    </w:p>
    <w:p>
      <w:r>
        <w:t xml:space="preserve">Onko väkivaltarikollisuus vähentynyt vai lisääntynyt viimeisten 10 vuoden aikana?</w:t>
      </w:r>
    </w:p>
    <w:p>
      <w:r>
        <w:rPr>
          <w:b/>
        </w:rPr>
        <w:t xml:space="preserve">Kysymys 3</w:t>
      </w:r>
    </w:p>
    <w:p>
      <w:r>
        <w:t xml:space="preserve">Mikä on Philadelphian vaarallisuusasema Yhdysvalloissa?</w:t>
      </w:r>
    </w:p>
    <w:p>
      <w:r>
        <w:rPr>
          <w:b/>
        </w:rPr>
        <w:t xml:space="preserve">Teksti numero 42</w:t>
      </w:r>
    </w:p>
    <w:p>
      <w:r>
        <w:t xml:space="preserve">Kaupungin K-12-oppilaiden määrä piirin ylläpitämissä kouluissa on </w:t>
      </w:r>
      <w:r>
        <w:rPr>
          <w:color w:val="A9A9A9"/>
        </w:rPr>
        <w:t xml:space="preserve">laskenut </w:t>
      </w:r>
      <w:r>
        <w:t xml:space="preserve">viiden viime vuoden aikana 156 211 oppilaasta vuonna 2010 130 104 oppilaaseen vuonna 2015. Samana aikana tilauskoulujen oppilasmäärä on kasvanut 33 995 oppilaasta vuonna 2010 62 358 oppilaaseen vuonna 2015. Tämä jatkuva oppilasmäärän lasku on johtanut siihen, että kaupunki sulki </w:t>
      </w:r>
      <w:r>
        <w:rPr>
          <w:color w:val="DCDCDC"/>
        </w:rPr>
        <w:t xml:space="preserve">24 </w:t>
      </w:r>
      <w:r>
        <w:t xml:space="preserve">julkista koulua vuonna 2013. Lukuvuonna 2014 kaupunki käytti keskimäärin </w:t>
      </w:r>
      <w:r>
        <w:rPr>
          <w:color w:val="2F4F4F"/>
        </w:rPr>
        <w:t xml:space="preserve">12 570 dollaria </w:t>
      </w:r>
      <w:r>
        <w:t xml:space="preserve">oppilasta kohti, mikä on alle vertailukelpoisten kaupunkien koulupiirien keskiarvon.</w:t>
      </w:r>
    </w:p>
    <w:p>
      <w:r>
        <w:rPr>
          <w:b/>
        </w:rPr>
        <w:t xml:space="preserve">Kysymys 0</w:t>
      </w:r>
    </w:p>
    <w:p>
      <w:r>
        <w:t xml:space="preserve">Onko julkisten koulujen oppilasmäärä vähentynyt tai lisääntynyt viimeisten viiden vuoden aikana?</w:t>
      </w:r>
    </w:p>
    <w:p>
      <w:r>
        <w:rPr>
          <w:b/>
        </w:rPr>
        <w:t xml:space="preserve">Kysymys 1</w:t>
      </w:r>
    </w:p>
    <w:p>
      <w:r>
        <w:t xml:space="preserve">Kuinka monta julkista koulua on suljettu vuonna 2013?</w:t>
      </w:r>
    </w:p>
    <w:p>
      <w:r>
        <w:rPr>
          <w:b/>
        </w:rPr>
        <w:t xml:space="preserve">Kysymys 2</w:t>
      </w:r>
    </w:p>
    <w:p>
      <w:r>
        <w:t xml:space="preserve">Kuinka paljon kaupunki käyttää vuodessa rahaa lasta kohden?</w:t>
      </w:r>
    </w:p>
    <w:p>
      <w:r>
        <w:rPr>
          <w:b/>
        </w:rPr>
        <w:t xml:space="preserve">Teksti numero 43</w:t>
      </w:r>
    </w:p>
    <w:p>
      <w:r>
        <w:t xml:space="preserve">Piirikuntien ylläpitämien koulujen valmistumisaste on puolestaan </w:t>
      </w:r>
      <w:r>
        <w:rPr>
          <w:color w:val="A9A9A9"/>
        </w:rPr>
        <w:t xml:space="preserve">noussut </w:t>
      </w:r>
      <w:r>
        <w:t xml:space="preserve">tasaisesti </w:t>
      </w:r>
      <w:r>
        <w:t xml:space="preserve">kymmenen viime vuoden aikana. </w:t>
      </w:r>
      <w:r>
        <w:t xml:space="preserve">Vuonna 2005 Philadelphian koulujen valmistumisaste oli </w:t>
      </w:r>
      <w:r>
        <w:rPr>
          <w:color w:val="DCDCDC"/>
        </w:rPr>
        <w:t xml:space="preserve">52 prosenttia</w:t>
      </w:r>
      <w:r>
        <w:t xml:space="preserve">. Vuonna 2014 </w:t>
      </w:r>
      <w:r>
        <w:t xml:space="preserve">luku nousi </w:t>
      </w:r>
      <w:r>
        <w:rPr>
          <w:color w:val="2F4F4F"/>
        </w:rPr>
        <w:t xml:space="preserve">65 prosenttiin</w:t>
      </w:r>
      <w:r>
        <w:t xml:space="preserve">, mikä on edelleen </w:t>
      </w:r>
      <w:r>
        <w:rPr>
          <w:color w:val="556B2F"/>
        </w:rPr>
        <w:t xml:space="preserve">alle kansallisten ja osavaltion keskiarvojen</w:t>
      </w:r>
      <w:r>
        <w:t xml:space="preserve">. Pennsylvanian kouluarviointijärjestelmän (Pennsylvania System of School Assessment, PSSA) pistemäärät ovat nousseet vuodesta 2005 vuoteen 2011, mutta laskeneet sen jälkeen. Vuonna 2005 piirin johtamissa kouluissa matematiikan pistemäärä oli keskimäärin 37,4 prosenttia ja lukemisen 35,5 prosenttia. Kaupungin kouluissa saavutettiin huippupisteet vuonna 2011, jolloin matematiikan pistemäärä oli 59,0 prosenttia ja lukemisen 52,3 prosenttia. Vuonna 2014 tulokset laskivat merkittävästi, ja ne olivat 45,2 prosenttia matematiikassa ja 42,0 prosenttia lukemisessa.</w:t>
      </w:r>
    </w:p>
    <w:p>
      <w:r>
        <w:rPr>
          <w:b/>
        </w:rPr>
        <w:t xml:space="preserve">Kysymys 0</w:t>
      </w:r>
    </w:p>
    <w:p>
      <w:r>
        <w:t xml:space="preserve">Ovatko valmistumisasteet laskeneet vai nousseet viime vuosina?</w:t>
      </w:r>
    </w:p>
    <w:p>
      <w:r>
        <w:rPr>
          <w:b/>
        </w:rPr>
        <w:t xml:space="preserve">Kysymys 1</w:t>
      </w:r>
    </w:p>
    <w:p>
      <w:r>
        <w:t xml:space="preserve">Mikä oli valmistumisaste vuonna 2005?</w:t>
      </w:r>
    </w:p>
    <w:p>
      <w:r>
        <w:rPr>
          <w:b/>
        </w:rPr>
        <w:t xml:space="preserve">Kysymys 2</w:t>
      </w:r>
    </w:p>
    <w:p>
      <w:r>
        <w:t xml:space="preserve">Mikä se oli vuonna 2014?</w:t>
      </w:r>
    </w:p>
    <w:p>
      <w:r>
        <w:rPr>
          <w:b/>
        </w:rPr>
        <w:t xml:space="preserve">Kysymys 3</w:t>
      </w:r>
    </w:p>
    <w:p>
      <w:r>
        <w:t xml:space="preserve">Onko se kansallisen keskiarvon ylä- vai alapuolella?</w:t>
      </w:r>
    </w:p>
    <w:p>
      <w:r>
        <w:rPr>
          <w:b/>
        </w:rPr>
        <w:t xml:space="preserve">Tekstin numero 44</w:t>
      </w:r>
    </w:p>
    <w:p>
      <w:r>
        <w:t xml:space="preserve">Opiskelijamäärältään kaupungin suurin yksityinen koulu on </w:t>
      </w:r>
      <w:r>
        <w:rPr>
          <w:color w:val="A9A9A9"/>
        </w:rPr>
        <w:t xml:space="preserve">Temple University</w:t>
      </w:r>
      <w:r>
        <w:t xml:space="preserve">, jota seuraa Drexel University</w:t>
      </w:r>
      <w:r>
        <w:t xml:space="preserve">. </w:t>
      </w:r>
      <w:r>
        <w:rPr>
          <w:color w:val="DCDCDC"/>
        </w:rPr>
        <w:t xml:space="preserve">Pennsylvanian yliopiston ohella Temple University ja Drexel University </w:t>
      </w:r>
      <w:r>
        <w:t xml:space="preserve">muodostavat kaupungin tärkeimmät tutkimusyliopistot. Kaupungissa toimii myös </w:t>
      </w:r>
      <w:r>
        <w:rPr>
          <w:color w:val="2F4F4F"/>
        </w:rPr>
        <w:t xml:space="preserve">viisi </w:t>
      </w:r>
      <w:r>
        <w:t xml:space="preserve">lääketieteellistä korkeakoulua: Drexel University College of Medicine, Perelman School of Medicine at the University of Pennsylvania, Philadelphia College of Osteopathic Medicine, Temple University School of Medicine ja Thomas Jefferson University. Philadelphian neljän kongressipiirin sairaalat, yliopistot ja korkeakoulututkimuslaitokset saivat vuonna 2015 yli 252 miljoonaa dollaria National Institutes of Health -apurahoja.</w:t>
      </w:r>
    </w:p>
    <w:p>
      <w:r>
        <w:rPr>
          <w:b/>
        </w:rPr>
        <w:t xml:space="preserve">Kysymys 0</w:t>
      </w:r>
    </w:p>
    <w:p>
      <w:r>
        <w:t xml:space="preserve">Mikä on kaupungin suurin yksityinen laitos?</w:t>
      </w:r>
    </w:p>
    <w:p>
      <w:r>
        <w:rPr>
          <w:b/>
        </w:rPr>
        <w:t xml:space="preserve">Kysymys 1</w:t>
      </w:r>
    </w:p>
    <w:p>
      <w:r>
        <w:t xml:space="preserve">Mitkä ovat kaupungin 3 tutkimusyliopistoa?</w:t>
      </w:r>
    </w:p>
    <w:p>
      <w:r>
        <w:rPr>
          <w:b/>
        </w:rPr>
        <w:t xml:space="preserve">Kysymys 2</w:t>
      </w:r>
    </w:p>
    <w:p>
      <w:r>
        <w:t xml:space="preserve">Kuinka monta lääketieteellistä koulua on olemassa?</w:t>
      </w:r>
    </w:p>
    <w:p>
      <w:r>
        <w:rPr>
          <w:b/>
        </w:rPr>
        <w:t xml:space="preserve">Tekstin numero 45</w:t>
      </w:r>
    </w:p>
    <w:p>
      <w:r>
        <w:t xml:space="preserve">Philadelphian </w:t>
      </w:r>
      <w:r>
        <w:rPr>
          <w:color w:val="A9A9A9"/>
        </w:rPr>
        <w:t xml:space="preserve">kaksi </w:t>
      </w:r>
      <w:r>
        <w:t xml:space="preserve">suurinta sanomalehteä ovat The </w:t>
      </w:r>
      <w:r>
        <w:rPr>
          <w:color w:val="DCDCDC"/>
        </w:rPr>
        <w:t xml:space="preserve">Philadelphia Inquirer, </w:t>
      </w:r>
      <w:r>
        <w:t xml:space="preserve">joka on maan kahdeksanneksitoista suurin sanomalehti ja kolmanneksi vanhin säilynyt sanomalehti, sekä Philadelphia Daily News. Philadelphia Media Holdings osti molemmat sanomalehdet The McClatchy Companyltä (ostettuaan Knight Ridderin pois) vuonna 2006, ja konserni pyöritti niitä, kunnes organisaatio teki konkurssin vuonna 2010. Kahden vuoden talousvaikeuksien jälkeen molemmat sanomalehdet myytiin </w:t>
      </w:r>
      <w:r>
        <w:rPr>
          <w:color w:val="2F4F4F"/>
        </w:rPr>
        <w:t xml:space="preserve">Interstate General Medialle </w:t>
      </w:r>
      <w:r>
        <w:t xml:space="preserve">vuonna 2012. Molempien sanomalehtien yhteenlaskettu levikki on noin 500 000 lukijaa.</w:t>
      </w:r>
    </w:p>
    <w:p>
      <w:r>
        <w:rPr>
          <w:b/>
        </w:rPr>
        <w:t xml:space="preserve">Kysymys 0</w:t>
      </w:r>
    </w:p>
    <w:p>
      <w:r>
        <w:t xml:space="preserve">Kuinka monta merkittävää julkaisua julkaistaan?</w:t>
      </w:r>
    </w:p>
    <w:p>
      <w:r>
        <w:rPr>
          <w:b/>
        </w:rPr>
        <w:t xml:space="preserve">Kysymys 1</w:t>
      </w:r>
    </w:p>
    <w:p>
      <w:r>
        <w:t xml:space="preserve">Mikä on maan kolmanneksi vanhin lehti?</w:t>
      </w:r>
    </w:p>
    <w:p>
      <w:r>
        <w:rPr>
          <w:b/>
        </w:rPr>
        <w:t xml:space="preserve">Kysymys 2</w:t>
      </w:r>
    </w:p>
    <w:p>
      <w:r>
        <w:t xml:space="preserve">Kuka omistaa kaupungin suurimmat lehdet?</w:t>
      </w:r>
    </w:p>
    <w:p>
      <w:r>
        <w:rPr>
          <w:b/>
        </w:rPr>
        <w:t xml:space="preserve">Teksti numero 46</w:t>
      </w:r>
    </w:p>
    <w:p>
      <w:r>
        <w:t xml:space="preserve">Kaupungissa on myös useita muita, pienempiä sanoma- ja aikakauslehtiä, kuten </w:t>
      </w:r>
      <w:r>
        <w:rPr>
          <w:color w:val="A9A9A9"/>
        </w:rPr>
        <w:t xml:space="preserve">Philadelphia Tribune, </w:t>
      </w:r>
      <w:r>
        <w:t xml:space="preserve">joka palvelee </w:t>
      </w:r>
      <w:r>
        <w:rPr>
          <w:color w:val="DCDCDC"/>
        </w:rPr>
        <w:t xml:space="preserve">afroamerikkalaista yhteisöä</w:t>
      </w:r>
      <w:r>
        <w:t xml:space="preserve">, Philadelphia, joka on kuukausittain ilmestyvä alueellinen aikakauslehti, Philadelphia Weekly, joka on viikoittain ilmestyvä vaihtoehtoinen sanomalehti, Philadelphia City Paper, joka on toinen viikoittain ilmestyvä sanomalehti, </w:t>
      </w:r>
      <w:r>
        <w:rPr>
          <w:color w:val="2F4F4F"/>
        </w:rPr>
        <w:t xml:space="preserve">Philadelphia Gay News</w:t>
      </w:r>
      <w:r>
        <w:t xml:space="preserve">, joka palvelee LGBT-yhteisöä, </w:t>
      </w:r>
      <w:r>
        <w:rPr>
          <w:color w:val="556B2F"/>
        </w:rPr>
        <w:t xml:space="preserve">The Jewish Exponent</w:t>
      </w:r>
      <w:r>
        <w:t xml:space="preserve">, joka on viikoittain ilmestyvä sanomalehti, joka palvelee juutalaista yhteisöä, Philadelphia Metro, joka on maksuton sanomalehti, ja Al Día, viikoittainen sanomalehti, joka palvelee latinalaisyhteisöä.</w:t>
      </w:r>
    </w:p>
    <w:p>
      <w:r>
        <w:rPr>
          <w:b/>
        </w:rPr>
        <w:t xml:space="preserve">Kysymys 0</w:t>
      </w:r>
    </w:p>
    <w:p>
      <w:r>
        <w:t xml:space="preserve">Nimeä pienempi sanomalehti?</w:t>
      </w:r>
    </w:p>
    <w:p>
      <w:r>
        <w:rPr>
          <w:b/>
        </w:rPr>
        <w:t xml:space="preserve">Kysymys 1</w:t>
      </w:r>
    </w:p>
    <w:p>
      <w:r>
        <w:t xml:space="preserve">Mitä yhteisöä Tribune palvelee?</w:t>
      </w:r>
    </w:p>
    <w:p>
      <w:r>
        <w:rPr>
          <w:b/>
        </w:rPr>
        <w:t xml:space="preserve">Kysymys 2</w:t>
      </w:r>
    </w:p>
    <w:p>
      <w:r>
        <w:t xml:space="preserve">Mikä lehti palvelee LGBT-yhteisöä?</w:t>
      </w:r>
    </w:p>
    <w:p>
      <w:r>
        <w:rPr>
          <w:b/>
        </w:rPr>
        <w:t xml:space="preserve">Kysymys 3</w:t>
      </w:r>
    </w:p>
    <w:p>
      <w:r>
        <w:t xml:space="preserve">Nimeä juutalainen sanomalehti?</w:t>
      </w:r>
    </w:p>
    <w:p>
      <w:r>
        <w:rPr>
          <w:b/>
        </w:rPr>
        <w:t xml:space="preserve">Tekstin numero 47</w:t>
      </w:r>
    </w:p>
    <w:p>
      <w:r>
        <w:t xml:space="preserve">Ensimmäinen kokeellinen radiolupa myönnettiin Philadelphiassa elokuussa 1912 </w:t>
      </w:r>
      <w:r>
        <w:rPr>
          <w:color w:val="A9A9A9"/>
        </w:rPr>
        <w:t xml:space="preserve">St. Joseph's Collegelle</w:t>
      </w:r>
      <w:r>
        <w:t xml:space="preserve">. </w:t>
      </w:r>
      <w:r>
        <w:t xml:space="preserve">Ensimmäiset kaupallisten lähetysten radioasemat ilmestyivät vuonna </w:t>
      </w:r>
      <w:r>
        <w:rPr>
          <w:color w:val="DCDCDC"/>
        </w:rPr>
        <w:t xml:space="preserve">1922</w:t>
      </w:r>
      <w:r>
        <w:t xml:space="preserve">: ensin WIP, jonka tuolloin omisti Gimbel's-tavaratalo, 17. maaliskuuta, ja samana vuonna WFIL, WOO, WCAU ja WDAS. Philadelphian korkeimmalle luokiteltuihin asemiin kuuluvat soft rock WBEB, KYW Newsradio ja urbaani aikuisten nykyaikainen WDAS-FM. Philadelphiassa on kolme suurta ei-kaupallista julkista radioasemaa, </w:t>
      </w:r>
      <w:r>
        <w:rPr>
          <w:color w:val="2F4F4F"/>
        </w:rPr>
        <w:t xml:space="preserve">WHYY-FM (NPR), WRTI (jazz, klassinen musiikki) ja WXPN-FM </w:t>
      </w:r>
      <w:r>
        <w:t xml:space="preserve">(aikuisten vaihtoehtoinen musiikki), sekä useita pienempiä asemia.</w:t>
      </w:r>
    </w:p>
    <w:p>
      <w:r>
        <w:rPr>
          <w:b/>
        </w:rPr>
        <w:t xml:space="preserve">Kysymys 0</w:t>
      </w:r>
    </w:p>
    <w:p>
      <w:r>
        <w:t xml:space="preserve">Missä myönnettiin ensimmäinen radiolupa?</w:t>
      </w:r>
    </w:p>
    <w:p>
      <w:r>
        <w:rPr>
          <w:b/>
        </w:rPr>
        <w:t xml:space="preserve">Kysymys 1</w:t>
      </w:r>
    </w:p>
    <w:p>
      <w:r>
        <w:t xml:space="preserve">Milloin ensimmäiset radioasemat ilmestyivät?</w:t>
      </w:r>
    </w:p>
    <w:p>
      <w:r>
        <w:rPr>
          <w:b/>
        </w:rPr>
        <w:t xml:space="preserve">Kysymys 2</w:t>
      </w:r>
    </w:p>
    <w:p>
      <w:r>
        <w:t xml:space="preserve">Nimeä 3 julkista radioasemaa?</w:t>
      </w:r>
    </w:p>
    <w:p>
      <w:r>
        <w:rPr>
          <w:b/>
        </w:rPr>
        <w:t xml:space="preserve">Tekstin numero 48</w:t>
      </w:r>
    </w:p>
    <w:p>
      <w:r>
        <w:t xml:space="preserve">1930-luvulla </w:t>
      </w:r>
      <w:r>
        <w:rPr>
          <w:color w:val="A9A9A9"/>
        </w:rPr>
        <w:t xml:space="preserve">Philcon </w:t>
      </w:r>
      <w:r>
        <w:t xml:space="preserve">omistamasta W3XE-kokeiluasemasta </w:t>
      </w:r>
      <w:r>
        <w:t xml:space="preserve">tuli Philadelphian ensimmäinen televisioasema; siitä tuli NBC:n ensimmäinen tytäryhtiö vuonna </w:t>
      </w:r>
      <w:r>
        <w:rPr>
          <w:color w:val="DCDCDC"/>
        </w:rPr>
        <w:t xml:space="preserve">1939, </w:t>
      </w:r>
      <w:r>
        <w:t xml:space="preserve">ja myöhemmin siitä tuli KYW-TV (CBS)</w:t>
      </w:r>
      <w:r>
        <w:t xml:space="preserve">.</w:t>
      </w:r>
      <w:r>
        <w:t xml:space="preserve"> WCAU-TV, WPVI-TV, WHYY-TV, WPHL-TV ja WTXF-TV oli perustettu 1970-luvulle mennessä. Vuonna 1952 WFIL (nykyisin WPVI) esitteli ensi kertaa televisio-ohjelman </w:t>
      </w:r>
      <w:r>
        <w:rPr>
          <w:color w:val="2F4F4F"/>
        </w:rPr>
        <w:t xml:space="preserve">Bandstand, </w:t>
      </w:r>
      <w:r>
        <w:t xml:space="preserve">josta tuli myöhemmin Dick Clarkin isännöimä valtakunnallisesti lähetettävä American Bandstand</w:t>
      </w:r>
      <w:r>
        <w:t xml:space="preserve">.</w:t>
      </w:r>
      <w:r>
        <w:t xml:space="preserve"> Nykyään jokaisella kaupallisella televisioverkolla on tytäryhtiö, kuten monilla suurilla metropolialueilla, ja kutsukirjaimet on korvattu yritystunnuksilla: CBS3, 6ABC, NBC10, Fox29, Telefutura28, Telemundo62, Univision65 sekä My PHL 17 ja CW Philly 57. Alueella toimivat myös julkiset yleisradioasemat WYBE-TV (Philadelphia), WHYY-TV (Wilmington, Delaware ja Philadelphia), WLVT-TV (Lehigh Valley) ja NJTV (New Jersey). Syyskuussa 2007 Philadelphia hyväksyi julkisen television kaapelitelevisiokanavan.</w:t>
      </w:r>
    </w:p>
    <w:p>
      <w:r>
        <w:rPr>
          <w:b/>
        </w:rPr>
        <w:t xml:space="preserve">Kysymys 0</w:t>
      </w:r>
    </w:p>
    <w:p>
      <w:r>
        <w:t xml:space="preserve">Kuka omisti W3XE:n?</w:t>
      </w:r>
    </w:p>
    <w:p>
      <w:r>
        <w:rPr>
          <w:b/>
        </w:rPr>
        <w:t xml:space="preserve">Kysymys 1</w:t>
      </w:r>
    </w:p>
    <w:p>
      <w:r>
        <w:t xml:space="preserve">Milloin siitä tuli NBC:n ensimmäinen tytäryhtiö?</w:t>
      </w:r>
    </w:p>
    <w:p>
      <w:r>
        <w:rPr>
          <w:b/>
        </w:rPr>
        <w:t xml:space="preserve">Kysymys 2</w:t>
      </w:r>
    </w:p>
    <w:p>
      <w:r>
        <w:t xml:space="preserve">Mikä ohjelma alkoi kaupungissa?</w:t>
      </w:r>
    </w:p>
    <w:p>
      <w:r>
        <w:rPr>
          <w:b/>
        </w:rPr>
        <w:t xml:space="preserve">Tekstin numero 49</w:t>
      </w:r>
    </w:p>
    <w:p>
      <w:r>
        <w:t xml:space="preserve">Vuonna 1981 </w:t>
      </w:r>
      <w:r>
        <w:t xml:space="preserve">suuri osa SEPTA:n alueellisesta junaliikenteestä Philadelphian kaukaisiin esikaupunkeihin lakkautettiin </w:t>
      </w:r>
      <w:r>
        <w:rPr>
          <w:color w:val="DCDCDC"/>
        </w:rPr>
        <w:t xml:space="preserve">rahoituksen puutteen vuoksi</w:t>
      </w:r>
      <w:r>
        <w:t xml:space="preserve">. </w:t>
      </w:r>
      <w:r>
        <w:t xml:space="preserve">On ehdotettu useita hankkeita junaliikenteen laajentamiseksi takaisin näille alueille, mutta </w:t>
      </w:r>
      <w:r>
        <w:rPr>
          <w:color w:val="2F4F4F"/>
        </w:rPr>
        <w:t xml:space="preserve">rahoituksen puute on jälleen ollut suurin este toteutukselle</w:t>
      </w:r>
      <w:r>
        <w:t xml:space="preserve">. </w:t>
      </w:r>
      <w:r>
        <w:t xml:space="preserve">Näihin hankkeisiin kuuluvat ehdotettu </w:t>
      </w:r>
      <w:r>
        <w:rPr>
          <w:color w:val="556B2F"/>
        </w:rPr>
        <w:t xml:space="preserve">Schuylkill Valley Metro Wyomissingiin, PA, ja Media/Elwyn-linjan jatkaminen takaisin Wawaan, PA. SEPTA:n lentoaseman alueellinen rautatielinja Alueellinen rautatie </w:t>
      </w:r>
      <w:r>
        <w:t xml:space="preserve">tarjoaa suoraa liikennettä Philadelphian kansainväliselle lentoasemalle.</w:t>
      </w:r>
    </w:p>
    <w:p>
      <w:r>
        <w:rPr>
          <w:b/>
        </w:rPr>
        <w:t xml:space="preserve">Kysymys 0</w:t>
      </w:r>
    </w:p>
    <w:p>
      <w:r>
        <w:t xml:space="preserve">Milloin SEPTA-palveluja leikattiin?</w:t>
      </w:r>
    </w:p>
    <w:p>
      <w:r>
        <w:rPr>
          <w:b/>
        </w:rPr>
        <w:t xml:space="preserve">Kysymys 1</w:t>
      </w:r>
    </w:p>
    <w:p>
      <w:r>
        <w:t xml:space="preserve">Miksi SEPTA-rautatiepalveluita leikattiin?</w:t>
      </w:r>
    </w:p>
    <w:p>
      <w:r>
        <w:rPr>
          <w:b/>
        </w:rPr>
        <w:t xml:space="preserve">Kysymys 2</w:t>
      </w:r>
    </w:p>
    <w:p>
      <w:r>
        <w:t xml:space="preserve">Onko palvelua koskaan palautettu?</w:t>
      </w:r>
    </w:p>
    <w:p>
      <w:r>
        <w:rPr>
          <w:b/>
        </w:rPr>
        <w:t xml:space="preserve">Kysymys 3</w:t>
      </w:r>
    </w:p>
    <w:p>
      <w:r>
        <w:t xml:space="preserve">Nimeä ehdotettu hanke sen korjaamiseksi?</w:t>
      </w:r>
    </w:p>
    <w:p>
      <w:r>
        <w:rPr>
          <w:b/>
        </w:rPr>
        <w:t xml:space="preserve">Tekstin numero 50</w:t>
      </w:r>
    </w:p>
    <w:p>
      <w:r>
        <w:t xml:space="preserve">Philadelphiaa palvelee kaksi lentoasemaa: </w:t>
      </w:r>
      <w:r>
        <w:rPr>
          <w:color w:val="A9A9A9"/>
        </w:rPr>
        <w:t xml:space="preserve">Philadelphian kansainvälinen lentoasema (PHL)</w:t>
      </w:r>
      <w:r>
        <w:t xml:space="preserve">, joka sijaitsee kaupungin etelärajalla, ja Koillis-Philadelphian lentoasema (PNE), joka on yleisilmailun helpottava lentoasema Koillis-Philadelphiassa. Philadelphian kansainvälinen lentoasema tarjoaa säännöllistä kotimaan ja kansainvälistä lentoliikennettä, kun taas Koillis-Philadelphian lentoasema palvelee yleis- ja yritysilmailua. Vuonna 2013 Philadelphian kansainvälinen lentoasema oli maailman </w:t>
      </w:r>
      <w:r>
        <w:rPr>
          <w:color w:val="DCDCDC"/>
        </w:rPr>
        <w:t xml:space="preserve">15. </w:t>
      </w:r>
      <w:r>
        <w:t xml:space="preserve">vilkkain lentoasema liikennemäärillä (eli nousuilla ja laskuilla) mitattuna</w:t>
      </w:r>
      <w:r>
        <w:t xml:space="preserve">.</w:t>
      </w:r>
      <w:r>
        <w:t xml:space="preserve"> Se on myös </w:t>
      </w:r>
      <w:r>
        <w:rPr>
          <w:color w:val="2F4F4F"/>
        </w:rPr>
        <w:t xml:space="preserve">American Airlinesin </w:t>
      </w:r>
      <w:r>
        <w:t xml:space="preserve">toiseksi suurin keskuslentoasema ja ensisijainen kansainvälinen keskuslentoasema</w:t>
      </w:r>
      <w:r>
        <w:t xml:space="preserve">.</w:t>
      </w:r>
    </w:p>
    <w:p>
      <w:r>
        <w:rPr>
          <w:b/>
        </w:rPr>
        <w:t xml:space="preserve">Kysymys 0</w:t>
      </w:r>
    </w:p>
    <w:p>
      <w:r>
        <w:t xml:space="preserve">Mikä on tärkein lentokenttä?</w:t>
      </w:r>
    </w:p>
    <w:p>
      <w:r>
        <w:rPr>
          <w:b/>
        </w:rPr>
        <w:t xml:space="preserve">Kysymys 1</w:t>
      </w:r>
    </w:p>
    <w:p>
      <w:r>
        <w:t xml:space="preserve">Missä PHL sijoittuu vilkkaimpien lentoasemien listalla?</w:t>
      </w:r>
    </w:p>
    <w:p>
      <w:r>
        <w:rPr>
          <w:b/>
        </w:rPr>
        <w:t xml:space="preserve">Kysymys 2</w:t>
      </w:r>
    </w:p>
    <w:p>
      <w:r>
        <w:t xml:space="preserve">Mikä lentoyhtiö käyttää tätä lentoasemaa ensisijaisena kansainvälisenä solmukohtanaan?</w:t>
      </w:r>
    </w:p>
    <w:p>
      <w:r>
        <w:rPr>
          <w:b/>
        </w:rPr>
        <w:t xml:space="preserve">Tekstin numero 51</w:t>
      </w:r>
    </w:p>
    <w:p>
      <w:r>
        <w:t xml:space="preserve">Valtatie 95 kulkee kaupungin läpi Delaware-joen varrella </w:t>
      </w:r>
      <w:r>
        <w:rPr>
          <w:color w:val="A9A9A9"/>
        </w:rPr>
        <w:t xml:space="preserve">Delaware Expressway </w:t>
      </w:r>
      <w:r>
        <w:t xml:space="preserve">-nimellä tunnettuna pohjois-eteläsuuntaisena pääväylänä</w:t>
      </w:r>
      <w:r>
        <w:t xml:space="preserve">. </w:t>
      </w:r>
      <w:r>
        <w:t xml:space="preserve">Kaupunkia palvelee myös </w:t>
      </w:r>
      <w:r>
        <w:rPr>
          <w:color w:val="DCDCDC"/>
        </w:rPr>
        <w:t xml:space="preserve">Schuylkill Expressway</w:t>
      </w:r>
      <w:r>
        <w:t xml:space="preserve">, joka on Schuylkill-joen varrella kulkeva valtatie 76:n osa. Se kohtaa Pennsylvania Turnpiken King of Prussiassa, Pennsylvaniassa, josta pääsee Harrisburgiin, Pennsylvaniaan ja länteen. Interstate 676, Vine Street Expressway, valmistui vuonna 1991 </w:t>
      </w:r>
      <w:r>
        <w:t xml:space="preserve">vuosien suunnittelun jälkeen</w:t>
      </w:r>
      <w:r>
        <w:rPr>
          <w:color w:val="2F4F4F"/>
        </w:rPr>
        <w:t xml:space="preserve">.</w:t>
      </w:r>
      <w:r>
        <w:t xml:space="preserve"> I-95:n ja I-76:n välinen yhteys kulkee kadunpinnan alapuolella Center Cityn läpi ja liittyy </w:t>
      </w:r>
      <w:r>
        <w:rPr>
          <w:color w:val="556B2F"/>
        </w:rPr>
        <w:t xml:space="preserve">Ben Franklinin siltaan </w:t>
      </w:r>
      <w:r>
        <w:t xml:space="preserve">sen itäpäässä.</w:t>
      </w:r>
    </w:p>
    <w:p>
      <w:r>
        <w:rPr>
          <w:b/>
        </w:rPr>
        <w:t xml:space="preserve">Kysymys 0</w:t>
      </w:r>
    </w:p>
    <w:p>
      <w:r>
        <w:t xml:space="preserve">Mikä on pohjois-eteläsuuntaisen moottoritien nimi?</w:t>
      </w:r>
    </w:p>
    <w:p>
      <w:r>
        <w:rPr>
          <w:b/>
        </w:rPr>
        <w:t xml:space="preserve">Kysymys 1</w:t>
      </w:r>
    </w:p>
    <w:p>
      <w:r>
        <w:t xml:space="preserve">Mikä on I-76:n osan nimi?</w:t>
      </w:r>
    </w:p>
    <w:p>
      <w:r>
        <w:rPr>
          <w:b/>
        </w:rPr>
        <w:t xml:space="preserve">Kysymys 2</w:t>
      </w:r>
    </w:p>
    <w:p>
      <w:r>
        <w:t xml:space="preserve">Milloin Vine Street Expressway valmistui?</w:t>
      </w:r>
    </w:p>
    <w:p>
      <w:r>
        <w:rPr>
          <w:b/>
        </w:rPr>
        <w:t xml:space="preserve">Kysymys 3</w:t>
      </w:r>
    </w:p>
    <w:p>
      <w:r>
        <w:t xml:space="preserve">Nimeä kaupungin silta?</w:t>
      </w:r>
    </w:p>
    <w:p>
      <w:r>
        <w:rPr>
          <w:b/>
        </w:rPr>
        <w:t xml:space="preserve">Tekstin numero 52</w:t>
      </w:r>
    </w:p>
    <w:p>
      <w:r>
        <w:t xml:space="preserve">Roosevelt Boulevard ja Roosevelt Expressway (</w:t>
      </w:r>
      <w:r>
        <w:rPr>
          <w:color w:val="A9A9A9"/>
        </w:rPr>
        <w:t xml:space="preserve">U.S. 1) </w:t>
      </w:r>
      <w:r>
        <w:t xml:space="preserve">yhdistävät Koillis-Philadelphian ja Center Cityn. Vuonna </w:t>
      </w:r>
      <w:r>
        <w:rPr>
          <w:color w:val="DCDCDC"/>
        </w:rPr>
        <w:t xml:space="preserve">1966 </w:t>
      </w:r>
      <w:r>
        <w:t xml:space="preserve">rakennettu Woodhaven Road (Route 63) </w:t>
      </w:r>
      <w:r>
        <w:t xml:space="preserve">ja Cottman Avenue (Route 73) palvelevat </w:t>
      </w:r>
      <w:r>
        <w:rPr>
          <w:color w:val="2F4F4F"/>
        </w:rPr>
        <w:t xml:space="preserve">Koillis-Philadelphian </w:t>
      </w:r>
      <w:r>
        <w:t xml:space="preserve">asuinalueita </w:t>
      </w:r>
      <w:r>
        <w:rPr>
          <w:color w:val="2F4F4F"/>
        </w:rPr>
        <w:t xml:space="preserve">ja </w:t>
      </w:r>
      <w:r>
        <w:t xml:space="preserve">kulkevat Interstate 95:n ja Roosevelt Boulevardin (U.S. 1) välillä. Fort Washington Expressway (</w:t>
      </w:r>
      <w:r>
        <w:rPr>
          <w:color w:val="556B2F"/>
        </w:rPr>
        <w:t xml:space="preserve">Route 309) </w:t>
      </w:r>
      <w:r>
        <w:t xml:space="preserve">ulottuu kaupungin pohjoisrajalta pohjoiseen ja palvelee Montgomeryn piirikuntaa ja Bucksin piirikuntaa. U.S. 30, joka ulottuu itä-länsisuunnassa Länsi-Philadelphiasta Lancasteriin, tunnetaan nimellä </w:t>
      </w:r>
      <w:r>
        <w:rPr>
          <w:color w:val="6B8E23"/>
        </w:rPr>
        <w:t xml:space="preserve">Lancaster Avenue </w:t>
      </w:r>
      <w:r>
        <w:t xml:space="preserve">suurimmassa osassa kaupunkia ja viereisissä Main Line -lähiöissä.</w:t>
      </w:r>
    </w:p>
    <w:p>
      <w:r>
        <w:rPr>
          <w:b/>
        </w:rPr>
        <w:t xml:space="preserve">Kysymys 0</w:t>
      </w:r>
    </w:p>
    <w:p>
      <w:r>
        <w:t xml:space="preserve">Mikä on Roosevelt Expresswayn toinen nimi?</w:t>
      </w:r>
    </w:p>
    <w:p>
      <w:r>
        <w:rPr>
          <w:b/>
        </w:rPr>
        <w:t xml:space="preserve">Kysymys 1</w:t>
      </w:r>
    </w:p>
    <w:p>
      <w:r>
        <w:t xml:space="preserve">Milloin Woodhavenin tie rakennettiin?</w:t>
      </w:r>
    </w:p>
    <w:p>
      <w:r>
        <w:rPr>
          <w:b/>
        </w:rPr>
        <w:t xml:space="preserve">Kysymys 2</w:t>
      </w:r>
    </w:p>
    <w:p>
      <w:r>
        <w:t xml:space="preserve">Mitä kaupunginosia Cottman Avenue palvelee?</w:t>
      </w:r>
    </w:p>
    <w:p>
      <w:r>
        <w:rPr>
          <w:b/>
        </w:rPr>
        <w:t xml:space="preserve">Kysymys 3</w:t>
      </w:r>
    </w:p>
    <w:p>
      <w:r>
        <w:t xml:space="preserve">Mikä on toinen nimi Fort Washington Expresswaylle?</w:t>
      </w:r>
    </w:p>
    <w:p>
      <w:r>
        <w:rPr>
          <w:b/>
        </w:rPr>
        <w:t xml:space="preserve">Kysymys 4</w:t>
      </w:r>
    </w:p>
    <w:p>
      <w:r>
        <w:t xml:space="preserve">Millä nimellä US-30 tunnetaan?</w:t>
      </w:r>
    </w:p>
    <w:p>
      <w:r>
        <w:rPr>
          <w:b/>
        </w:rPr>
        <w:t xml:space="preserve">Tekstin numero 53</w:t>
      </w:r>
    </w:p>
    <w:p>
      <w:r>
        <w:t xml:space="preserve">Philadelphia on myös tärkeä solmukohta </w:t>
      </w:r>
      <w:r>
        <w:rPr>
          <w:color w:val="A9A9A9"/>
        </w:rPr>
        <w:t xml:space="preserve">Greyhound Lines -yhtiölle, joka liikennöi </w:t>
      </w:r>
      <w:r>
        <w:t xml:space="preserve">ympäri vuorokauden Mississippi-joen itäpuolella sijaitseviin paikkoihin. Suurin osa Greyhoundin palveluista Philadelphiassa liikennöi Philadelphia Greyhound Terminaliin, joka sijaitsee osoitteessa </w:t>
      </w:r>
      <w:r>
        <w:rPr>
          <w:color w:val="DCDCDC"/>
        </w:rPr>
        <w:t xml:space="preserve">1001 Filbert Street </w:t>
      </w:r>
      <w:r>
        <w:t xml:space="preserve">Center City Philadelphiassa</w:t>
      </w:r>
      <w:r>
        <w:t xml:space="preserve">.</w:t>
      </w:r>
      <w:r>
        <w:t xml:space="preserve"> Vuonna 2006 Philadelphia Greyhound Terminal oli Yhdysvaltojen toiseksi vilkkain Greyhoundin terminaali New Yorkissa sijaitsevan Port Authority Bus Terminalin jälkeen. Greyhoundin lisäksi </w:t>
      </w:r>
      <w:r>
        <w:rPr>
          <w:color w:val="2F4F4F"/>
        </w:rPr>
        <w:t xml:space="preserve">kuusi </w:t>
      </w:r>
      <w:r>
        <w:t xml:space="preserve">muuta bussiyhtiötä liikennöi Center Cityn Greyhound-terminaaliin: </w:t>
      </w:r>
      <w:r>
        <w:rPr>
          <w:color w:val="556B2F"/>
        </w:rPr>
        <w:t xml:space="preserve">Bieber Tourways, Capitol Trailways, Martz Trailways, Peter Pan Bus Lines, Susquehanna Trailways ja New Jersey Transitin bussiosasto</w:t>
      </w:r>
      <w:r>
        <w:t xml:space="preserve">. Muita palveluita ovat Megabus ja Bolt Bus.</w:t>
      </w:r>
    </w:p>
    <w:p>
      <w:r>
        <w:rPr>
          <w:b/>
        </w:rPr>
        <w:t xml:space="preserve">Kysymys 0</w:t>
      </w:r>
    </w:p>
    <w:p>
      <w:r>
        <w:t xml:space="preserve">Mikä bussilinja käyttää kaupunkia solmukohtana?</w:t>
      </w:r>
    </w:p>
    <w:p>
      <w:r>
        <w:rPr>
          <w:b/>
        </w:rPr>
        <w:t xml:space="preserve">Kysymys 1</w:t>
      </w:r>
    </w:p>
    <w:p>
      <w:r>
        <w:t xml:space="preserve">Missä Greyhoundin terminaali sijaitsee?</w:t>
      </w:r>
    </w:p>
    <w:p>
      <w:r>
        <w:rPr>
          <w:b/>
        </w:rPr>
        <w:t xml:space="preserve">Kysymys 2</w:t>
      </w:r>
    </w:p>
    <w:p>
      <w:r>
        <w:t xml:space="preserve">Kuinka monta muuta bussiyhtiötä liikennöi Philadelphiasta?</w:t>
      </w:r>
    </w:p>
    <w:p>
      <w:r>
        <w:rPr>
          <w:b/>
        </w:rPr>
        <w:t xml:space="preserve">Kysymys 3</w:t>
      </w:r>
    </w:p>
    <w:p>
      <w:r>
        <w:t xml:space="preserve">Mikä on kuuden linja-autoyhtiön nimi?</w:t>
      </w:r>
    </w:p>
    <w:p>
      <w:r>
        <w:rPr>
          <w:b/>
        </w:rPr>
        <w:t xml:space="preserve">Tekstin numero 54</w:t>
      </w:r>
    </w:p>
    <w:p>
      <w:r>
        <w:t xml:space="preserve">Yhdysvaltojen rautatieliikenteen alkuajoista lähtien Philadelphia on toiminut useiden suurten rautatieyhtiöiden, erityisesti </w:t>
      </w:r>
      <w:r>
        <w:rPr>
          <w:color w:val="A9A9A9"/>
        </w:rPr>
        <w:t xml:space="preserve">Pennsylvania Railroadin ja Reading Railroadin</w:t>
      </w:r>
      <w:r>
        <w:t xml:space="preserve">, solmukohtana</w:t>
      </w:r>
      <w:r>
        <w:t xml:space="preserve">. </w:t>
      </w:r>
      <w:r>
        <w:t xml:space="preserve">Pennsylvania Railroad toimi ensin </w:t>
      </w:r>
      <w:r>
        <w:rPr>
          <w:color w:val="DCDCDC"/>
        </w:rPr>
        <w:t xml:space="preserve">Broad Streetin asemalla</w:t>
      </w:r>
      <w:r>
        <w:t xml:space="preserve">, sitten 30th Streetin asemalla ja Suburban Stationilla, ja Reading Railroad toimi </w:t>
      </w:r>
      <w:r>
        <w:rPr>
          <w:color w:val="2F4F4F"/>
        </w:rPr>
        <w:t xml:space="preserve">Reading Terminalissa</w:t>
      </w:r>
      <w:r>
        <w:t xml:space="preserve">, joka on nykyään osa </w:t>
      </w:r>
      <w:r>
        <w:rPr>
          <w:color w:val="556B2F"/>
        </w:rPr>
        <w:t xml:space="preserve">Pennsylvanian kokouskeskusta</w:t>
      </w:r>
      <w:r>
        <w:t xml:space="preserve">. Nämä kaksi yhtiötä ylläpitivät alueella myös kilpailevia lähijunajärjestelmiä, jotka tunnetaan yhdessä nimellä Regional Rail -järjestelmä. Nykyään nämä kaksi järjestelmää, jotka ovat suurimmaksi osaksi yhä ehjiä mutta nyt yhdistettyjä, toimivat yhtenä järjestelmänä SEPTA:n, alueellisen liikenneviranomaisen, valvonnassa. Lisäksi PATCO Speedline -metrojärjestelmä ja NJ Transitin Atlantic City Line -linja liikennöivät New Jerseyn eteläosiin.</w:t>
      </w:r>
    </w:p>
    <w:p>
      <w:r>
        <w:rPr>
          <w:b/>
        </w:rPr>
        <w:t xml:space="preserve">Kysymys 0</w:t>
      </w:r>
    </w:p>
    <w:p>
      <w:r>
        <w:t xml:space="preserve">Nimeä 2 rautatieyhtiötä, jotka käyttävät kaupunkia solmukohtana?</w:t>
      </w:r>
    </w:p>
    <w:p>
      <w:r>
        <w:rPr>
          <w:b/>
        </w:rPr>
        <w:t xml:space="preserve">Kysymys 1</w:t>
      </w:r>
    </w:p>
    <w:p>
      <w:r>
        <w:t xml:space="preserve">Missä Pennsylvanian rautatien ensimmäinen asema oli?</w:t>
      </w:r>
    </w:p>
    <w:p>
      <w:r>
        <w:rPr>
          <w:b/>
        </w:rPr>
        <w:t xml:space="preserve">Kysymys 2</w:t>
      </w:r>
    </w:p>
    <w:p>
      <w:r>
        <w:t xml:space="preserve">Missä Reading toimi?</w:t>
      </w:r>
    </w:p>
    <w:p>
      <w:r>
        <w:rPr>
          <w:b/>
        </w:rPr>
        <w:t xml:space="preserve">Kysymys 3</w:t>
      </w:r>
    </w:p>
    <w:p>
      <w:r>
        <w:t xml:space="preserve">Mikä on Reading Terminalin nykyinen nimi?</w:t>
      </w:r>
    </w:p>
    <w:p>
      <w:r>
        <w:rPr>
          <w:b/>
        </w:rPr>
        <w:t xml:space="preserve">Tekstin numero 55</w:t>
      </w:r>
    </w:p>
    <w:p>
      <w:r>
        <w:t xml:space="preserve">Historiallisesti Philadelphia sai vetensä </w:t>
      </w:r>
      <w:r>
        <w:rPr>
          <w:color w:val="A9A9A9"/>
        </w:rPr>
        <w:t xml:space="preserve">Fairmount Water Worksista, joka oli </w:t>
      </w:r>
      <w:r>
        <w:t xml:space="preserve">maan ensimmäinen suuri kaupunkien vesihuoltojärjestelmä. Vuonna 1909 Water Works poistettiin käytöstä, kun kaupunki siirtyi nykyaikaisiin hiekkasuodatusmenetelmiin. Nykyään </w:t>
      </w:r>
      <w:r>
        <w:rPr>
          <w:color w:val="DCDCDC"/>
        </w:rPr>
        <w:t xml:space="preserve">Philadelphia Water Department </w:t>
      </w:r>
      <w:r>
        <w:t xml:space="preserve">(PWD) tarjoaa juomavettä, jäteveden keräystä ja sadevesipalveluja Philadelphiassa ja sitä ympäröivissä piirikunnissa. PWD ottaa noin 57 prosenttia juomavedestään </w:t>
      </w:r>
      <w:r>
        <w:rPr>
          <w:color w:val="2F4F4F"/>
        </w:rPr>
        <w:t xml:space="preserve">Delaware-joesta ja loput Schuylkill-joesta</w:t>
      </w:r>
      <w:r>
        <w:t xml:space="preserve">. </w:t>
      </w:r>
      <w:r>
        <w:t xml:space="preserve">Julkiseen jätevesijärjestelmään kuuluu kolme vedenpuhdistuslaitosta, </w:t>
      </w:r>
      <w:r>
        <w:rPr>
          <w:color w:val="556B2F"/>
        </w:rPr>
        <w:t xml:space="preserve">21 </w:t>
      </w:r>
      <w:r>
        <w:t xml:space="preserve">pumppaamoa ja noin </w:t>
      </w:r>
      <w:r>
        <w:rPr>
          <w:color w:val="6B8E23"/>
        </w:rPr>
        <w:t xml:space="preserve">3 657 kilometriä </w:t>
      </w:r>
      <w:r>
        <w:t xml:space="preserve">viemäreitä. Ympäristönsuojeluviraston vuonna 2007 tekemässä tutkimuksessa kaupungin juomavedestä löytyi kohonneita jodi-131-pitoisuuksia. 2012 EPA:n lukemissa havaittiin, että kaupungissa oli maan korkeimmat jodi-131-pitoisuudet. Kaupunki kampanjoi Associated Pressin raporttia vastaan, jonka mukaan korkeat I-131-pitoisuudet olivat seurausta paikallisista kaasunporauksista Upper Delaware -joessa[citation needed].</w:t>
      </w:r>
    </w:p>
    <w:p>
      <w:r>
        <w:rPr>
          <w:b/>
        </w:rPr>
        <w:t xml:space="preserve">Kysymys 0</w:t>
      </w:r>
    </w:p>
    <w:p>
      <w:r>
        <w:t xml:space="preserve">Mikä oli ensimmäisen vesihuoltojärjestelmän nimi?</w:t>
      </w:r>
    </w:p>
    <w:p>
      <w:r>
        <w:rPr>
          <w:b/>
        </w:rPr>
        <w:t xml:space="preserve">Kysymys 1</w:t>
      </w:r>
    </w:p>
    <w:p>
      <w:r>
        <w:t xml:space="preserve">Kuka toimittaa kaupungin veden nyt?</w:t>
      </w:r>
    </w:p>
    <w:p>
      <w:r>
        <w:rPr>
          <w:b/>
        </w:rPr>
        <w:t xml:space="preserve">Kysymys 2</w:t>
      </w:r>
    </w:p>
    <w:p>
      <w:r>
        <w:t xml:space="preserve">Mistä PWD saa vetensä?</w:t>
      </w:r>
    </w:p>
    <w:p>
      <w:r>
        <w:rPr>
          <w:b/>
        </w:rPr>
        <w:t xml:space="preserve">Kysymys 3</w:t>
      </w:r>
    </w:p>
    <w:p>
      <w:r>
        <w:t xml:space="preserve">Kuinka monta pumppaamoa viemäriverkossa on?</w:t>
      </w:r>
    </w:p>
    <w:p>
      <w:r>
        <w:rPr>
          <w:b/>
        </w:rPr>
        <w:t xml:space="preserve">Kysymys 4</w:t>
      </w:r>
    </w:p>
    <w:p>
      <w:r>
        <w:t xml:space="preserve">Kuinka monta kilometriä viemäreitä on kaupungissa?</w:t>
      </w:r>
    </w:p>
    <w:p>
      <w:r>
        <w:rPr>
          <w:b/>
        </w:rPr>
        <w:t xml:space="preserve">Tekstin numero 56</w:t>
      </w:r>
    </w:p>
    <w:p>
      <w:r>
        <w:rPr>
          <w:color w:val="A9A9A9"/>
        </w:rPr>
        <w:t xml:space="preserve">Philadelphia Gas Works </w:t>
      </w:r>
      <w:r>
        <w:t xml:space="preserve">(PGW), jota valvoo Pennsylvanian yleishyödyllisyyskomissio (Pennsylvania Public Utility Commission), on maan suurin kunnan omistama maakaasulaitos. Se palvelee yli </w:t>
      </w:r>
      <w:r>
        <w:rPr>
          <w:color w:val="DCDCDC"/>
        </w:rPr>
        <w:t xml:space="preserve">500 000 </w:t>
      </w:r>
      <w:r>
        <w:t xml:space="preserve">kotia ja yritystä Philadelphian alueella</w:t>
      </w:r>
      <w:r>
        <w:rPr>
          <w:color w:val="DCDCDC"/>
        </w:rPr>
        <w:t xml:space="preserve">. </w:t>
      </w:r>
      <w:r>
        <w:t xml:space="preserve">Vuonna </w:t>
      </w:r>
      <w:r>
        <w:rPr>
          <w:color w:val="2F4F4F"/>
        </w:rPr>
        <w:t xml:space="preserve">1836 perustettu </w:t>
      </w:r>
      <w:r>
        <w:t xml:space="preserve">yhtiö siirtyi kaupungin omistukseen vuonna </w:t>
      </w:r>
      <w:r>
        <w:rPr>
          <w:color w:val="556B2F"/>
        </w:rPr>
        <w:t xml:space="preserve">1987</w:t>
      </w:r>
      <w:r>
        <w:t xml:space="preserve">, ja se on toimittanut suurimman osan kaupungin alueella jaettavasta kaasusta</w:t>
      </w:r>
      <w:r>
        <w:rPr>
          <w:color w:val="2F4F4F"/>
        </w:rPr>
        <w:t xml:space="preserve">.</w:t>
      </w:r>
      <w:r>
        <w:t xml:space="preserve"> Vuonna 2014 Philadelphian kaupunginvaltuusto kieltäytyi järjestämästä kuulemisia PGW:n 1,86 miljardin dollarin myynnistä, joka oli osa pormestarin ehdottamaa kaksivuotista hanketta. Kieltäytyminen johti siihen, että ostajaehdokas luopui tarjouksestaan.</w:t>
      </w:r>
    </w:p>
    <w:p>
      <w:r>
        <w:rPr>
          <w:b/>
        </w:rPr>
        <w:t xml:space="preserve">Kysymys 0</w:t>
      </w:r>
    </w:p>
    <w:p>
      <w:r>
        <w:t xml:space="preserve">Mikä on suurin kaupungin omistama kaasulaitos?</w:t>
      </w:r>
    </w:p>
    <w:p>
      <w:r>
        <w:rPr>
          <w:b/>
        </w:rPr>
        <w:t xml:space="preserve">Kysymys 1</w:t>
      </w:r>
    </w:p>
    <w:p>
      <w:r>
        <w:t xml:space="preserve">Kuinka monta kotia PGW palvelee?</w:t>
      </w:r>
    </w:p>
    <w:p>
      <w:r>
        <w:rPr>
          <w:b/>
        </w:rPr>
        <w:t xml:space="preserve">Kysymys 2</w:t>
      </w:r>
    </w:p>
    <w:p>
      <w:r>
        <w:t xml:space="preserve">Milloin PGW perustettiin?</w:t>
      </w:r>
    </w:p>
    <w:p>
      <w:r>
        <w:rPr>
          <w:b/>
        </w:rPr>
        <w:t xml:space="preserve">Kysymys 3</w:t>
      </w:r>
    </w:p>
    <w:p>
      <w:r>
        <w:t xml:space="preserve">Milloin kaupunki otti PGW:n haltuunsa?</w:t>
      </w:r>
    </w:p>
    <w:p>
      <w:r>
        <w:rPr>
          <w:b/>
        </w:rPr>
        <w:t xml:space="preserve">Tekstin numero 57</w:t>
      </w:r>
    </w:p>
    <w:p>
      <w:r>
        <w:t xml:space="preserve">Kaakkois-Pennsylvania sai </w:t>
      </w:r>
      <w:r>
        <w:t xml:space="preserve">suuntanumeron </w:t>
      </w:r>
      <w:r>
        <w:rPr>
          <w:color w:val="A9A9A9"/>
        </w:rPr>
        <w:t xml:space="preserve">215 </w:t>
      </w:r>
      <w:r>
        <w:t xml:space="preserve">vuonna 1947, kun Bell-järjestelmän Pohjois-Amerikan numerointisuunnitelma tuli voimaan. Koodin kattama maantieteellinen alue jaettiin lähes kahtia vuonna </w:t>
      </w:r>
      <w:r>
        <w:rPr>
          <w:color w:val="DCDCDC"/>
        </w:rPr>
        <w:t xml:space="preserve">1994</w:t>
      </w:r>
      <w:r>
        <w:t xml:space="preserve">, kun aluekoodi 610 luotiin, jolloin 215 jäi kaupunkiin ja sen pohjoisiin esikaupunkeihin. Alueen 215 palvelualueelle lisättiin vuonna 1997 aluekoodi 267, </w:t>
      </w:r>
      <w:r>
        <w:t xml:space="preserve">ja vuonna 1999 610-alueelle lisättiin </w:t>
      </w:r>
      <w:r>
        <w:t xml:space="preserve">alue </w:t>
      </w:r>
      <w:r>
        <w:t xml:space="preserve">484</w:t>
      </w:r>
      <w:r>
        <w:rPr>
          <w:color w:val="2F4F4F"/>
        </w:rPr>
        <w:t xml:space="preserve">.</w:t>
      </w:r>
      <w:r>
        <w:t xml:space="preserve"> Vuonna 2001 tehtyä suunnitelmaa kolmannen päällekkäisen suuntanumeron käyttöönotosta molemmilla palvelualueilla (suuntanumero 445 vuoteen 215 ja suuntanumero 835 vuoteen 610) lykättiin ja myöhemmin peruttiin.</w:t>
      </w:r>
    </w:p>
    <w:p>
      <w:r>
        <w:rPr>
          <w:b/>
        </w:rPr>
        <w:t xml:space="preserve">Kysymys 0</w:t>
      </w:r>
    </w:p>
    <w:p>
      <w:r>
        <w:t xml:space="preserve">Mitä suuntanumeroa käytetään Philadelphiassa vuonna 1947?</w:t>
      </w:r>
    </w:p>
    <w:p>
      <w:r>
        <w:rPr>
          <w:b/>
        </w:rPr>
        <w:t xml:space="preserve">Kysymys 1</w:t>
      </w:r>
    </w:p>
    <w:p>
      <w:r>
        <w:t xml:space="preserve">Milloin suuntanumero 610 lisättiin?</w:t>
      </w:r>
    </w:p>
    <w:p>
      <w:r>
        <w:rPr>
          <w:b/>
        </w:rPr>
        <w:t xml:space="preserve">Kysymys 2</w:t>
      </w:r>
    </w:p>
    <w:p>
      <w:r>
        <w:t xml:space="preserve">Milloin 267 lisättiin?</w:t>
      </w:r>
    </w:p>
    <w:p>
      <w:r>
        <w:rPr>
          <w:b/>
        </w:rPr>
        <w:t xml:space="preserve">Tekstin numero 58</w:t>
      </w:r>
    </w:p>
    <w:p>
      <w:r>
        <w:t xml:space="preserve">Philadelphia on omistanut maamerkkejä sisarkaupungeilleen. Kesäkuussa 1976 käyttöön otettu Sister Cities Plaza, joka sijaitsee 18th Streetin ja Benjamin Franklin Parkwayn kulmassa ja on kooltaan 2 000 neliömetriä, kunnioittaa Philadelphian suhteita </w:t>
      </w:r>
      <w:r>
        <w:rPr>
          <w:color w:val="A9A9A9"/>
        </w:rPr>
        <w:t xml:space="preserve">Tel Aviviin </w:t>
      </w:r>
      <w:r>
        <w:t xml:space="preserve">ja Firenzeen, jotka olivat sen ensimmäiset sisarkaupungit. Toinen maamerkki, Toruńin kolmio, joka kunnioittaa ystävyyskaupunkisuhteita </w:t>
      </w:r>
      <w:r>
        <w:t xml:space="preserve">Puolan </w:t>
      </w:r>
      <w:r>
        <w:rPr>
          <w:color w:val="DCDCDC"/>
        </w:rPr>
        <w:t xml:space="preserve">Toruńiin</w:t>
      </w:r>
      <w:r>
        <w:t xml:space="preserve">, rakennettiin </w:t>
      </w:r>
      <w:r>
        <w:rPr>
          <w:color w:val="2F4F4F"/>
        </w:rPr>
        <w:t xml:space="preserve">vuonna 1976 </w:t>
      </w:r>
      <w:r>
        <w:t xml:space="preserve">United Wayn rakennuksen länsipuolelle osoitteeseen 18th Street ja Benjamin Franklin Parkway. Lisäksi kolmio sisältää </w:t>
      </w:r>
      <w:r>
        <w:rPr>
          <w:color w:val="556B2F"/>
        </w:rPr>
        <w:t xml:space="preserve">Kopernikus-monumentin</w:t>
      </w:r>
      <w:r>
        <w:t xml:space="preserve">. </w:t>
      </w:r>
      <w:r>
        <w:t xml:space="preserve">Sister Cities Parkissa tehtiin kunnostustöitä vuoden 2011 puolivälissä, ja 10. toukokuuta 2012 SCP avattiin uudelleen, ja siellä on nykyisin Philadelphian </w:t>
      </w:r>
      <w:r>
        <w:rPr>
          <w:color w:val="6B8E23"/>
        </w:rPr>
        <w:t xml:space="preserve">kymmenen </w:t>
      </w:r>
      <w:r>
        <w:t xml:space="preserve">sisar- ja ystävyyskaupungin </w:t>
      </w:r>
      <w:r>
        <w:t xml:space="preserve">kunniaksi interaktiivinen suihkulähde</w:t>
      </w:r>
      <w:r>
        <w:t xml:space="preserve">, kahvila ja vierailijakeskus, lasten leikkipaikka, ulkopuutarha ja venelampi sekä ympäristöystävällisten standardien mukaisesti rakennettu paviljonki.</w:t>
      </w:r>
    </w:p>
    <w:p>
      <w:r>
        <w:rPr>
          <w:b/>
        </w:rPr>
        <w:t xml:space="preserve">Kysymys 0</w:t>
      </w:r>
    </w:p>
    <w:p>
      <w:r>
        <w:t xml:space="preserve">Mikä kaupunki Puolassa on Philadelphian sisarkaupunki?</w:t>
      </w:r>
    </w:p>
    <w:p>
      <w:r>
        <w:rPr>
          <w:b/>
        </w:rPr>
        <w:t xml:space="preserve">Kysymys 1</w:t>
      </w:r>
    </w:p>
    <w:p>
      <w:r>
        <w:t xml:space="preserve">Mikä kaupunki Israelissa on Philadelphian sisarkaupunki?</w:t>
      </w:r>
    </w:p>
    <w:p>
      <w:r>
        <w:rPr>
          <w:b/>
        </w:rPr>
        <w:t xml:space="preserve">Kysymys 2</w:t>
      </w:r>
    </w:p>
    <w:p>
      <w:r>
        <w:t xml:space="preserve">Milloin Torunin kolmio rakennettiin?</w:t>
      </w:r>
    </w:p>
    <w:p>
      <w:r>
        <w:rPr>
          <w:b/>
        </w:rPr>
        <w:t xml:space="preserve">Kysymys 3</w:t>
      </w:r>
    </w:p>
    <w:p>
      <w:r>
        <w:t xml:space="preserve">Mitä muuta kolmio sisältää?</w:t>
      </w:r>
    </w:p>
    <w:p>
      <w:r>
        <w:rPr>
          <w:b/>
        </w:rPr>
        <w:t xml:space="preserve">Kysymys 4</w:t>
      </w:r>
    </w:p>
    <w:p>
      <w:r>
        <w:t xml:space="preserve">Kuinka monta ystävyyskaupunkia Philadelphialla on?</w:t>
      </w:r>
    </w:p>
    <w:p>
      <w:r>
        <w:br w:type="page"/>
      </w:r>
    </w:p>
    <w:p>
      <w:r>
        <w:rPr>
          <w:b/>
          <w:u w:val="single"/>
        </w:rPr>
        <w:t xml:space="preserve">Asiakirjan numero 337</w:t>
      </w:r>
    </w:p>
    <w:p>
      <w:r>
        <w:rPr>
          <w:b/>
        </w:rPr>
        <w:t xml:space="preserve">Tekstin numero 0</w:t>
      </w:r>
    </w:p>
    <w:p>
      <w:r>
        <w:t xml:space="preserve">Kerry syntyi Aurorassa, Coloradossa, ja kävi sisäoppilaitosta Massachusettsissa ja New Hampshiressa. Hän valmistui </w:t>
      </w:r>
      <w:r>
        <w:rPr>
          <w:color w:val="A9A9A9"/>
        </w:rPr>
        <w:t xml:space="preserve">Yalen yliopistosta </w:t>
      </w:r>
      <w:r>
        <w:t xml:space="preserve">vuonna 1966 </w:t>
      </w:r>
      <w:r>
        <w:t xml:space="preserve">pääaineenaan </w:t>
      </w:r>
      <w:r>
        <w:rPr>
          <w:color w:val="DCDCDC"/>
        </w:rPr>
        <w:t xml:space="preserve">valtiotiede. </w:t>
      </w:r>
      <w:r>
        <w:t xml:space="preserve">Kerry värväytyi </w:t>
      </w:r>
      <w:r>
        <w:rPr>
          <w:color w:val="2F4F4F"/>
        </w:rPr>
        <w:t xml:space="preserve">merivoimien reserviin vuonna 1966, </w:t>
      </w:r>
      <w:r>
        <w:t xml:space="preserve">ja vuosina 1968-1969 hän palveli lyhennetyn neljän kuukauden mittaisen komennuskierroksen Etelä-Vietnamissa Swift Boat -aluksen päällystöupseerina. Tuosta palveluksesta hänelle myönnettiin taistelumitalit, joihin kuuluvat </w:t>
      </w:r>
      <w:r>
        <w:rPr>
          <w:color w:val="556B2F"/>
        </w:rPr>
        <w:t xml:space="preserve">Silver Star -mitali, Bronze Star -mitali ja kolme Purple Heart -mitalia</w:t>
      </w:r>
      <w:r>
        <w:t xml:space="preserve">. </w:t>
      </w:r>
      <w:r>
        <w:t xml:space="preserve">Kerry palasi aikaisin Yhdysvaltoihin ja liittyi </w:t>
      </w:r>
      <w:r>
        <w:rPr>
          <w:color w:val="6B8E23"/>
        </w:rPr>
        <w:t xml:space="preserve">Vietnam Veterans Against the War </w:t>
      </w:r>
      <w:r>
        <w:t xml:space="preserve">-järjestöön, jossa hän toimi kansallisesti tunnustettuna tiedottajana ja Vietnamin sodan suorasanaisena vastustajana. Hän esiintyi Fulbright-kuulusteluissa senaatin ulkoasiainvaliokunnan edessä, jossa hän katsoi Yhdysvaltojen sotapolitiikan Vietnamissa aiheuttavan sotarikoksia.</w:t>
      </w:r>
    </w:p>
    <w:p>
      <w:r>
        <w:rPr>
          <w:b/>
        </w:rPr>
        <w:t xml:space="preserve">Kysymys 0</w:t>
      </w:r>
    </w:p>
    <w:p>
      <w:r>
        <w:t xml:space="preserve">Mikä oli Kerryn pääaine?</w:t>
      </w:r>
    </w:p>
    <w:p>
      <w:r>
        <w:rPr>
          <w:b/>
        </w:rPr>
        <w:t xml:space="preserve">Kysymys 1</w:t>
      </w:r>
    </w:p>
    <w:p>
      <w:r>
        <w:t xml:space="preserve">Missä Kerry opiskeli?</w:t>
      </w:r>
    </w:p>
    <w:p>
      <w:r>
        <w:rPr>
          <w:b/>
        </w:rPr>
        <w:t xml:space="preserve">Kysymys 2</w:t>
      </w:r>
    </w:p>
    <w:p>
      <w:r>
        <w:t xml:space="preserve">Mihin armeijan haaraan Kerry liittyi?</w:t>
      </w:r>
    </w:p>
    <w:p>
      <w:r>
        <w:rPr>
          <w:b/>
        </w:rPr>
        <w:t xml:space="preserve">Kysymys 3</w:t>
      </w:r>
    </w:p>
    <w:p>
      <w:r>
        <w:t xml:space="preserve">Mitä mitaleja Kerry voitti?</w:t>
      </w:r>
    </w:p>
    <w:p>
      <w:r>
        <w:rPr>
          <w:b/>
        </w:rPr>
        <w:t xml:space="preserve">Kysymys 4</w:t>
      </w:r>
    </w:p>
    <w:p>
      <w:r>
        <w:t xml:space="preserve">Minkä ryhmän edustaja Kerry oli?</w:t>
      </w:r>
    </w:p>
    <w:p>
      <w:r>
        <w:rPr>
          <w:b/>
        </w:rPr>
        <w:t xml:space="preserve">Teksti numero 1</w:t>
      </w:r>
    </w:p>
    <w:p>
      <w:r>
        <w:t xml:space="preserve">Valmistuttuaan </w:t>
      </w:r>
      <w:r>
        <w:rPr>
          <w:color w:val="A9A9A9"/>
        </w:rPr>
        <w:t xml:space="preserve">Boston Collegen oikeustieteellisestä korkeakoulusta </w:t>
      </w:r>
      <w:r>
        <w:t xml:space="preserve">Kerry työskenteli Massachusettsissa apulaispiirisyyttäjänä. Hän toimi </w:t>
      </w:r>
      <w:r>
        <w:rPr>
          <w:color w:val="DCDCDC"/>
        </w:rPr>
        <w:t xml:space="preserve">Massachusettsin </w:t>
      </w:r>
      <w:r>
        <w:t xml:space="preserve">varakuvernöörinä </w:t>
      </w:r>
      <w:r>
        <w:rPr>
          <w:color w:val="2F4F4F"/>
        </w:rPr>
        <w:t xml:space="preserve">Michael Dukakisin </w:t>
      </w:r>
      <w:r>
        <w:t xml:space="preserve">alaisuudessa </w:t>
      </w:r>
      <w:r>
        <w:rPr>
          <w:color w:val="556B2F"/>
        </w:rPr>
        <w:t xml:space="preserve">vuosina 1983-1985 </w:t>
      </w:r>
      <w:r>
        <w:t xml:space="preserve">ja valittiin Yhdysvaltain senaattiin vuonna </w:t>
      </w:r>
      <w:r>
        <w:rPr>
          <w:color w:val="6B8E23"/>
        </w:rPr>
        <w:t xml:space="preserve">1984, </w:t>
      </w:r>
      <w:r>
        <w:t xml:space="preserve">ja hän vannoi virkavalansa seuraavana tammikuussa. Senaatin ulkosuhdekomiteassa hän johti vuosina 1987-1989 kuulusteluja, jotka olivat Iran-Contra-jutun esiaste. Kerry valittiin uudelleen uusiksi kausiksi vuosina 1990, 1996, 2002 ja 2008. Vuonna 2002 Kerry äänesti sen puolesta, että presidentti valtuutetaan "tarvittaessa käyttämään voimakeinoja Saddam Husseinin riisumiseksi aseista", mutta varoitti, että hallinnon olisi käytettävä kaikki diplomaattiset keinot ennen sodan aloittamista.</w:t>
      </w:r>
    </w:p>
    <w:p>
      <w:r>
        <w:rPr>
          <w:b/>
        </w:rPr>
        <w:t xml:space="preserve">Kysymys 0</w:t>
      </w:r>
    </w:p>
    <w:p>
      <w:r>
        <w:t xml:space="preserve">Missä Kerry sai oikeustieteen tutkinnon?</w:t>
      </w:r>
    </w:p>
    <w:p>
      <w:r>
        <w:rPr>
          <w:b/>
        </w:rPr>
        <w:t xml:space="preserve">Kysymys 1</w:t>
      </w:r>
    </w:p>
    <w:p>
      <w:r>
        <w:t xml:space="preserve">Kenelle Kerry oli apulaiskuvernööri?</w:t>
      </w:r>
    </w:p>
    <w:p>
      <w:r>
        <w:rPr>
          <w:b/>
        </w:rPr>
        <w:t xml:space="preserve">Kysymys 2</w:t>
      </w:r>
    </w:p>
    <w:p>
      <w:r>
        <w:t xml:space="preserve">Milloin Kerrystä tuli senaattori?</w:t>
      </w:r>
    </w:p>
    <w:p>
      <w:r>
        <w:rPr>
          <w:b/>
        </w:rPr>
        <w:t xml:space="preserve">Kysymys 3</w:t>
      </w:r>
    </w:p>
    <w:p>
      <w:r>
        <w:t xml:space="preserve">Missä Kerry oli apulaiskuvernöörinä?</w:t>
      </w:r>
    </w:p>
    <w:p>
      <w:r>
        <w:rPr>
          <w:b/>
        </w:rPr>
        <w:t xml:space="preserve">Kysymys 4</w:t>
      </w:r>
    </w:p>
    <w:p>
      <w:r>
        <w:t xml:space="preserve">Milloin Kerry oli apulaiskuvernööri?</w:t>
      </w:r>
    </w:p>
    <w:p>
      <w:r>
        <w:rPr>
          <w:b/>
        </w:rPr>
        <w:t xml:space="preserve">Teksti numero 2</w:t>
      </w:r>
    </w:p>
    <w:p>
      <w:r>
        <w:rPr>
          <w:color w:val="A9A9A9"/>
        </w:rPr>
        <w:t xml:space="preserve">Vuoden 2004 </w:t>
      </w:r>
      <w:r>
        <w:t xml:space="preserve">presidentinvaalikampanjassaan Kerry arvosteli George W. Bushia Irakin sodasta. Hän ja hänen kilpakumppaninsa, Pohjois-Carolinan senaattori </w:t>
      </w:r>
      <w:r>
        <w:rPr>
          <w:color w:val="DCDCDC"/>
        </w:rPr>
        <w:t xml:space="preserve">John Edwards </w:t>
      </w:r>
      <w:r>
        <w:t xml:space="preserve">hävisivät vaalit ja </w:t>
      </w:r>
      <w:r>
        <w:t xml:space="preserve">jäivät </w:t>
      </w:r>
      <w:r>
        <w:rPr>
          <w:color w:val="2F4F4F"/>
        </w:rPr>
        <w:t xml:space="preserve">35 valitsijamiesääntä </w:t>
      </w:r>
      <w:r>
        <w:t xml:space="preserve">Bushin ja varapresidentti </w:t>
      </w:r>
      <w:r>
        <w:rPr>
          <w:color w:val="556B2F"/>
        </w:rPr>
        <w:t xml:space="preserve">Dick Cheneyn</w:t>
      </w:r>
      <w:r>
        <w:t xml:space="preserve"> taakse</w:t>
      </w:r>
      <w:r>
        <w:t xml:space="preserve">. Kerry palasi senaattiin, josta tuli senaatin pienyrityksiä ja yrittäjyyttä käsittelevän valiokunnan puheenjohtaja vuonna 2007 ja sitten ulkosuhteiden valiokunnan puheenjohtaja vuonna 2009. Tammikuussa 2013 presidentti Barack Obama nimitti Kerryn väistyvän ulkoministerin Hillary Clintonin seuraajaksi, minkä jälkeen Yhdysvaltain senaatti vahvisti hänen nimityksensä ja hän astui virkaan 1. helmikuuta 2013.</w:t>
      </w:r>
    </w:p>
    <w:p>
      <w:r>
        <w:rPr>
          <w:b/>
        </w:rPr>
        <w:t xml:space="preserve">Kysymys 0</w:t>
      </w:r>
    </w:p>
    <w:p>
      <w:r>
        <w:t xml:space="preserve">Milloin Kerry pyrki presidentiksi?</w:t>
      </w:r>
    </w:p>
    <w:p>
      <w:r>
        <w:rPr>
          <w:b/>
        </w:rPr>
        <w:t xml:space="preserve">Kysymys 1</w:t>
      </w:r>
    </w:p>
    <w:p>
      <w:r>
        <w:t xml:space="preserve">Kuka oli Kerryn vastaehdokas?</w:t>
      </w:r>
    </w:p>
    <w:p>
      <w:r>
        <w:rPr>
          <w:b/>
        </w:rPr>
        <w:t xml:space="preserve">Kysymys 2</w:t>
      </w:r>
    </w:p>
    <w:p>
      <w:r>
        <w:t xml:space="preserve">Kuinka paljon Kerry hävisi?</w:t>
      </w:r>
    </w:p>
    <w:p>
      <w:r>
        <w:rPr>
          <w:b/>
        </w:rPr>
        <w:t xml:space="preserve">Kysymys 3</w:t>
      </w:r>
    </w:p>
    <w:p>
      <w:r>
        <w:t xml:space="preserve">Kuka oli Bushin vastaehdokas?</w:t>
      </w:r>
    </w:p>
    <w:p>
      <w:r>
        <w:rPr>
          <w:b/>
        </w:rPr>
        <w:t xml:space="preserve">Teksti numero 3</w:t>
      </w:r>
    </w:p>
    <w:p>
      <w:r>
        <w:t xml:space="preserve">John </w:t>
      </w:r>
      <w:r>
        <w:rPr>
          <w:color w:val="A9A9A9"/>
        </w:rPr>
        <w:t xml:space="preserve">Forbes </w:t>
      </w:r>
      <w:r>
        <w:t xml:space="preserve">Kerry syntyi 11. joulukuuta 1943 Aurorassa, Coloradossa, </w:t>
      </w:r>
      <w:r>
        <w:rPr>
          <w:color w:val="DCDCDC"/>
        </w:rPr>
        <w:t xml:space="preserve">Fitzsimonsin armeijan sairaalassa</w:t>
      </w:r>
      <w:r>
        <w:t xml:space="preserve">. Hän oli toiseksi vanhin neljästä lapsesta, jotka syntyivät Richard John Kerrylle, ulkoasiainhallinnon upseerille ja lakimiehelle, ja Rosemary Isabel Forbesille, sairaanhoitajalle ja yhteiskunnalliselle aktivistille. Hänen isänsä kasvatettiin </w:t>
      </w:r>
      <w:r>
        <w:rPr>
          <w:color w:val="2F4F4F"/>
        </w:rPr>
        <w:t xml:space="preserve">katolilaiseksi </w:t>
      </w:r>
      <w:r>
        <w:t xml:space="preserve">(Johnin isän isovanhemmat olivat itävaltalais-unkarilaisia juutalaisia siirtolaisia, jotka kääntyivät katolilaisuuteen) ja hänen äitinsä oli </w:t>
      </w:r>
      <w:r>
        <w:rPr>
          <w:color w:val="556B2F"/>
        </w:rPr>
        <w:t xml:space="preserve">episkopaalinen</w:t>
      </w:r>
      <w:r>
        <w:t xml:space="preserve">. </w:t>
      </w:r>
      <w:r>
        <w:t xml:space="preserve">Hänellä oli vanhempi sisar nimeltä </w:t>
      </w:r>
      <w:r>
        <w:rPr>
          <w:color w:val="6B8E23"/>
        </w:rPr>
        <w:t xml:space="preserve">Margaret </w:t>
      </w:r>
      <w:r>
        <w:t xml:space="preserve">(syntynyt 1941), nuorempi sisar nimeltä Diana (syntynyt 1947) ja nuorempi veli nimeltä Cameron (syntynyt 1950). Lapset kasvatettiin isänsä uskossa; John Kerry toimi alttaripoikana.</w:t>
      </w:r>
    </w:p>
    <w:p>
      <w:r>
        <w:rPr>
          <w:b/>
        </w:rPr>
        <w:t xml:space="preserve">Kysymys 0</w:t>
      </w:r>
    </w:p>
    <w:p>
      <w:r>
        <w:t xml:space="preserve">Mikä on Kerryn toinen nimi?</w:t>
      </w:r>
    </w:p>
    <w:p>
      <w:r>
        <w:rPr>
          <w:b/>
        </w:rPr>
        <w:t xml:space="preserve">Kysymys 1</w:t>
      </w:r>
    </w:p>
    <w:p>
      <w:r>
        <w:t xml:space="preserve">Missä laitoksessa Kerry syntyi?</w:t>
      </w:r>
    </w:p>
    <w:p>
      <w:r>
        <w:rPr>
          <w:b/>
        </w:rPr>
        <w:t xml:space="preserve">Kysymys 2</w:t>
      </w:r>
    </w:p>
    <w:p>
      <w:r>
        <w:t xml:space="preserve">Mikä oli Kerryn isän uskonto?</w:t>
      </w:r>
    </w:p>
    <w:p>
      <w:r>
        <w:rPr>
          <w:b/>
        </w:rPr>
        <w:t xml:space="preserve">Kysymys 3</w:t>
      </w:r>
    </w:p>
    <w:p>
      <w:r>
        <w:t xml:space="preserve">Mikä oli Kerryn äidin uskonto?</w:t>
      </w:r>
    </w:p>
    <w:p>
      <w:r>
        <w:rPr>
          <w:b/>
        </w:rPr>
        <w:t xml:space="preserve">Kysymys 4</w:t>
      </w:r>
    </w:p>
    <w:p>
      <w:r>
        <w:t xml:space="preserve">Mikä on Kerryn vanhemman sisaruksen nimi?</w:t>
      </w:r>
    </w:p>
    <w:p>
      <w:r>
        <w:rPr>
          <w:b/>
        </w:rPr>
        <w:t xml:space="preserve">Teksti numero 4</w:t>
      </w:r>
    </w:p>
    <w:p>
      <w:r>
        <w:t xml:space="preserve">Toisena opiskeluvuotenaan Kerrystä tuli </w:t>
      </w:r>
      <w:r>
        <w:t xml:space="preserve">Yalen poliittisen liiton </w:t>
      </w:r>
      <w:r>
        <w:rPr>
          <w:color w:val="A9A9A9"/>
        </w:rPr>
        <w:t xml:space="preserve">liberaalipuolueen puheenjohtaja, </w:t>
      </w:r>
      <w:r>
        <w:t xml:space="preserve">ja vuotta myöhemmin hän toimi </w:t>
      </w:r>
      <w:r>
        <w:rPr>
          <w:color w:val="DCDCDC"/>
        </w:rPr>
        <w:t xml:space="preserve">liiton puheenjohtajana</w:t>
      </w:r>
      <w:r>
        <w:t xml:space="preserve">. </w:t>
      </w:r>
      <w:r>
        <w:t xml:space="preserve">Hänen vaikutusvaltaisiin opettajiinsa tällä kaudella kuului professori </w:t>
      </w:r>
      <w:r>
        <w:rPr>
          <w:color w:val="2F4F4F"/>
        </w:rPr>
        <w:t xml:space="preserve">H. Bradford Westerfield, </w:t>
      </w:r>
      <w:r>
        <w:t xml:space="preserve">joka oli itse poliittisen liiton entinen puheenjohtaja. Poliittisen liiton toimintaan osallistuminen antoi hänelle mahdollisuuden olla mukana ajan tärkeissä kysymyksissä, kuten kansalaisoikeusliikkeessä ja New Frontier -ohjelmassa. Hänestä tuli myös salamyhkäisen </w:t>
      </w:r>
      <w:r>
        <w:rPr>
          <w:color w:val="556B2F"/>
        </w:rPr>
        <w:t xml:space="preserve">Skull and Bones Society -järjestön </w:t>
      </w:r>
      <w:r>
        <w:t xml:space="preserve">jäsen </w:t>
      </w:r>
      <w:r>
        <w:t xml:space="preserve">ja hän matkusti </w:t>
      </w:r>
      <w:r>
        <w:rPr>
          <w:color w:val="6B8E23"/>
        </w:rPr>
        <w:t xml:space="preserve">Sveitsiin </w:t>
      </w:r>
      <w:r>
        <w:t xml:space="preserve">AIESEC Yalen kautta.</w:t>
      </w:r>
    </w:p>
    <w:p>
      <w:r>
        <w:rPr>
          <w:b/>
        </w:rPr>
        <w:t xml:space="preserve">Kysymys 0</w:t>
      </w:r>
    </w:p>
    <w:p>
      <w:r>
        <w:t xml:space="preserve">Mikä oli Kerryn rooli Yalen poliittisessa liitossa juniorina?</w:t>
      </w:r>
    </w:p>
    <w:p>
      <w:r>
        <w:rPr>
          <w:b/>
        </w:rPr>
        <w:t xml:space="preserve">Kysymys 1</w:t>
      </w:r>
    </w:p>
    <w:p>
      <w:r>
        <w:t xml:space="preserve">Mihin salaseuraan Kerry liittyi?</w:t>
      </w:r>
    </w:p>
    <w:p>
      <w:r>
        <w:rPr>
          <w:b/>
        </w:rPr>
        <w:t xml:space="preserve">Kysymys 2</w:t>
      </w:r>
    </w:p>
    <w:p>
      <w:r>
        <w:t xml:space="preserve">Missä maassa Kerry vieraili opiskelijana?</w:t>
      </w:r>
    </w:p>
    <w:p>
      <w:r>
        <w:rPr>
          <w:b/>
        </w:rPr>
        <w:t xml:space="preserve">Kysymys 3</w:t>
      </w:r>
    </w:p>
    <w:p>
      <w:r>
        <w:t xml:space="preserve">Kuka oli Kerryn vaikutusvaltaisin professori?</w:t>
      </w:r>
    </w:p>
    <w:p>
      <w:r>
        <w:rPr>
          <w:b/>
        </w:rPr>
        <w:t xml:space="preserve">Kysymys 4</w:t>
      </w:r>
    </w:p>
    <w:p>
      <w:r>
        <w:t xml:space="preserve">Mikä oli Kerryn rooli Yalen poliittisessa liitossa toisen vuoden opiskelijana?</w:t>
      </w:r>
    </w:p>
    <w:p>
      <w:r>
        <w:rPr>
          <w:b/>
        </w:rPr>
        <w:t xml:space="preserve">Teksti numero 5</w:t>
      </w:r>
    </w:p>
    <w:p>
      <w:r>
        <w:rPr>
          <w:color w:val="A9A9A9"/>
        </w:rPr>
        <w:t xml:space="preserve">Helmikuun 18. päivänä </w:t>
      </w:r>
      <w:r>
        <w:t xml:space="preserve">1966 </w:t>
      </w:r>
      <w:r>
        <w:t xml:space="preserve">Kerry liittyi merivoimien reserviin. Hän aloitti aktiivisen asepalveluksen 19. elokuuta 1966. Suoritettuaan </w:t>
      </w:r>
      <w:r>
        <w:rPr>
          <w:color w:val="DCDCDC"/>
        </w:rPr>
        <w:t xml:space="preserve">16 viikkoa </w:t>
      </w:r>
      <w:r>
        <w:t xml:space="preserve">upseerikoulua Yhdysvaltain laivaston koulutuskeskuksessa </w:t>
      </w:r>
      <w:r>
        <w:rPr>
          <w:color w:val="2F4F4F"/>
        </w:rPr>
        <w:t xml:space="preserve">Newportissa, Rhode Islandissa, </w:t>
      </w:r>
      <w:r>
        <w:t xml:space="preserve">Kerry sai upseerin arvonimen </w:t>
      </w:r>
      <w:r>
        <w:rPr>
          <w:color w:val="556B2F"/>
        </w:rPr>
        <w:t xml:space="preserve">16. joulukuuta 1966</w:t>
      </w:r>
      <w:r>
        <w:t xml:space="preserve">. Vuoden 2004 vaalien aikana Kerry julkaisi sotilastietonsa verkkosivuillaan ja antoi toimittajille mahdollisuuden tutustua potilastietoihinsa. Vuonna 2005 Kerry luovutti sotilas- ja terveystietonsa kolmen uutistoimiston edustajille, mutta hän ei ole antanut lupaa tutustua näihin tietoihin julkisesti.</w:t>
      </w:r>
    </w:p>
    <w:p>
      <w:r>
        <w:rPr>
          <w:b/>
        </w:rPr>
        <w:t xml:space="preserve">Kysymys 0</w:t>
      </w:r>
    </w:p>
    <w:p>
      <w:r>
        <w:t xml:space="preserve">Milloin Kerry liittyi merivoimien reserviin?</w:t>
      </w:r>
    </w:p>
    <w:p>
      <w:r>
        <w:rPr>
          <w:b/>
        </w:rPr>
        <w:t xml:space="preserve">Kysymys 1</w:t>
      </w:r>
    </w:p>
    <w:p>
      <w:r>
        <w:t xml:space="preserve">Milloin Kerrystä tuli merivoimien upseeri?</w:t>
      </w:r>
    </w:p>
    <w:p>
      <w:r>
        <w:rPr>
          <w:b/>
        </w:rPr>
        <w:t xml:space="preserve">Kysymys 2</w:t>
      </w:r>
    </w:p>
    <w:p>
      <w:r>
        <w:t xml:space="preserve">Kuinka kauan upseerikoulu kesti?</w:t>
      </w:r>
    </w:p>
    <w:p>
      <w:r>
        <w:rPr>
          <w:b/>
        </w:rPr>
        <w:t xml:space="preserve">Kysymys 3</w:t>
      </w:r>
    </w:p>
    <w:p>
      <w:r>
        <w:t xml:space="preserve">Missä on laivaston koulutuskeskus?</w:t>
      </w:r>
    </w:p>
    <w:p>
      <w:r>
        <w:rPr>
          <w:b/>
        </w:rPr>
        <w:t xml:space="preserve">Teksti numero 6</w:t>
      </w:r>
    </w:p>
    <w:p>
      <w:r>
        <w:rPr>
          <w:color w:val="A9A9A9"/>
        </w:rPr>
        <w:t xml:space="preserve">Ohjattu ohjusfregatti </w:t>
      </w:r>
      <w:r>
        <w:t xml:space="preserve">USS Gridley </w:t>
      </w:r>
      <w:r>
        <w:t xml:space="preserve">-aluksella ollessaan </w:t>
      </w:r>
      <w:r>
        <w:t xml:space="preserve">Kerry pyysi palvelusta Etelä-Vietnamissa ja esitti ensimmäiseksi toivomuksekseen paikan </w:t>
      </w:r>
      <w:r>
        <w:rPr>
          <w:color w:val="DCDCDC"/>
        </w:rPr>
        <w:t xml:space="preserve">nopean partioveneen </w:t>
      </w:r>
      <w:r>
        <w:t xml:space="preserve">(PCF, </w:t>
      </w:r>
      <w:r>
        <w:rPr>
          <w:color w:val="DCDCDC"/>
        </w:rPr>
        <w:t xml:space="preserve">Fast Patrol Craft), joka </w:t>
      </w:r>
      <w:r>
        <w:t xml:space="preserve">tunnetaan myös nimellä "Swift boat", </w:t>
      </w:r>
      <w:r>
        <w:t xml:space="preserve">komentajana. </w:t>
      </w:r>
      <w:r>
        <w:t xml:space="preserve">Näissä </w:t>
      </w:r>
      <w:r>
        <w:t xml:space="preserve">15-metrisissä veneissä on alumiinirunko ja vähän tai ei lainkaan panssarointia, mutta ne ovat raskaasti aseistettuja ja luottavat nopeuteen. "En oikeastaan halunnut osallistua sotaan", Kerry sanoi vuonna </w:t>
      </w:r>
      <w:r>
        <w:rPr>
          <w:color w:val="556B2F"/>
        </w:rPr>
        <w:t xml:space="preserve">1986</w:t>
      </w:r>
      <w:r>
        <w:t xml:space="preserve"> julkaistussa Vietnamin muistelmateoksessa</w:t>
      </w:r>
      <w:r>
        <w:t xml:space="preserve">. "Kun ilmoittauduin pikaveneisiin, niillä oli hyvin vähän tekemistä sodan kanssa. Ne osallistuivat </w:t>
      </w:r>
      <w:r>
        <w:rPr>
          <w:color w:val="6B8E23"/>
        </w:rPr>
        <w:t xml:space="preserve">rannikkopartiointiin, </w:t>
      </w:r>
      <w:r>
        <w:t xml:space="preserve">ja sitä ajattelin tekeväni." Hänen toisena vaihtoehtonaan oli kuitenkin jokipartiovene eli "PBR", joka tuohon aikaan suoritti vaarallisempaa tehtävää Vietnamin joilla.</w:t>
      </w:r>
    </w:p>
    <w:p>
      <w:r>
        <w:rPr>
          <w:b/>
        </w:rPr>
        <w:t xml:space="preserve">Kysymys 0</w:t>
      </w:r>
    </w:p>
    <w:p>
      <w:r>
        <w:t xml:space="preserve">Milloin Kerry julkaisi muistelmansa Vietnamista?</w:t>
      </w:r>
    </w:p>
    <w:p>
      <w:r>
        <w:rPr>
          <w:b/>
        </w:rPr>
        <w:t xml:space="preserve">Kysymys 1</w:t>
      </w:r>
    </w:p>
    <w:p>
      <w:r>
        <w:t xml:space="preserve">Millainen alus USS Gridley oli?</w:t>
      </w:r>
    </w:p>
    <w:p>
      <w:r>
        <w:rPr>
          <w:b/>
        </w:rPr>
        <w:t xml:space="preserve">Kysymys 2</w:t>
      </w:r>
    </w:p>
    <w:p>
      <w:r>
        <w:t xml:space="preserve">Mikä oli pikaveneiden virallinen nimi?</w:t>
      </w:r>
    </w:p>
    <w:p>
      <w:r>
        <w:rPr>
          <w:b/>
        </w:rPr>
        <w:t xml:space="preserve">Kysymys 3</w:t>
      </w:r>
    </w:p>
    <w:p>
      <w:r>
        <w:t xml:space="preserve">Kuinka pitkiä nopeat veneet olivat?</w:t>
      </w:r>
    </w:p>
    <w:p>
      <w:r>
        <w:rPr>
          <w:b/>
        </w:rPr>
        <w:t xml:space="preserve">Kysymys 4</w:t>
      </w:r>
    </w:p>
    <w:p>
      <w:r>
        <w:t xml:space="preserve">Mitä Kerry oli odottanut "pikaveneiden" tekevän?</w:t>
      </w:r>
    </w:p>
    <w:p>
      <w:r>
        <w:rPr>
          <w:b/>
        </w:rPr>
        <w:t xml:space="preserve">Teksti numero 7</w:t>
      </w:r>
    </w:p>
    <w:p>
      <w:r>
        <w:t xml:space="preserve">Joulukuun 2. päivän yönä ja varhain aamulla 3. joulukuuta 1968 Kerry johti pientä venettä, joka toimi </w:t>
      </w:r>
      <w:r>
        <w:rPr>
          <w:color w:val="A9A9A9"/>
        </w:rPr>
        <w:t xml:space="preserve">Cam Ranh Bayn pohjoispuolella sijaitsevan niemen lähellä </w:t>
      </w:r>
      <w:r>
        <w:t xml:space="preserve">yhdessä Swift-veneen (PCF-60) kanssa. </w:t>
      </w:r>
      <w:r>
        <w:t xml:space="preserve">Kerryn ja </w:t>
      </w:r>
      <w:r>
        <w:t xml:space="preserve">hänen mukanaan tuona yönä olleiden </w:t>
      </w:r>
      <w:r>
        <w:rPr>
          <w:color w:val="DCDCDC"/>
        </w:rPr>
        <w:t xml:space="preserve">kahden </w:t>
      </w:r>
      <w:r>
        <w:t xml:space="preserve">miehistön jäsenen, </w:t>
      </w:r>
      <w:r>
        <w:rPr>
          <w:color w:val="2F4F4F"/>
        </w:rPr>
        <w:t xml:space="preserve">Patrick Runyonin ja William Zaladonisin, mukaan </w:t>
      </w:r>
      <w:r>
        <w:t xml:space="preserve">he yllättivät joen ylityspaikalla sampaneita purkavan ryhmän vietnamilaisia miehiä, jotka alkoivat juosta eivätkä totelleet pysähtymiskäskyä. Kun miehet pakenivat, Kerry ja hänen miehistönsä avasivat tulen </w:t>
      </w:r>
      <w:r>
        <w:rPr>
          <w:color w:val="556B2F"/>
        </w:rPr>
        <w:t xml:space="preserve">sampaneita</w:t>
      </w:r>
      <w:r>
        <w:t xml:space="preserve"> kohti </w:t>
      </w:r>
      <w:r>
        <w:t xml:space="preserve">ja tuhosivat ne, minkä jälkeen he lähtivät nopeasti pois. Tämän yhteenoton aikana Kerry sai sirpalehaavan </w:t>
      </w:r>
      <w:r>
        <w:rPr>
          <w:color w:val="6B8E23"/>
        </w:rPr>
        <w:t xml:space="preserve">vasempaan käteensä kyynärpään yläpuolelle</w:t>
      </w:r>
      <w:r>
        <w:t xml:space="preserve">. Tästä vammasta Kerry sai ensimmäisen Purple Heart -mitalinsa.</w:t>
      </w:r>
    </w:p>
    <w:p>
      <w:r>
        <w:rPr>
          <w:b/>
        </w:rPr>
        <w:t xml:space="preserve">Kysymys 0</w:t>
      </w:r>
    </w:p>
    <w:p>
      <w:r>
        <w:t xml:space="preserve">Missä oli Kerryn vene 2.-3. joulukuuta 1968?</w:t>
      </w:r>
    </w:p>
    <w:p>
      <w:r>
        <w:rPr>
          <w:b/>
        </w:rPr>
        <w:t xml:space="preserve">Kysymys 1</w:t>
      </w:r>
    </w:p>
    <w:p>
      <w:r>
        <w:t xml:space="preserve">Kuinka monta miehistön jäsentä oli Kerryn mukana?</w:t>
      </w:r>
    </w:p>
    <w:p>
      <w:r>
        <w:rPr>
          <w:b/>
        </w:rPr>
        <w:t xml:space="preserve">Kysymys 2</w:t>
      </w:r>
    </w:p>
    <w:p>
      <w:r>
        <w:t xml:space="preserve">Keitä oli Kerryn miehistössä?</w:t>
      </w:r>
    </w:p>
    <w:p>
      <w:r>
        <w:rPr>
          <w:b/>
        </w:rPr>
        <w:t xml:space="preserve">Kysymys 3</w:t>
      </w:r>
    </w:p>
    <w:p>
      <w:r>
        <w:t xml:space="preserve">Mitä Kerryn miehistö tuhosi?</w:t>
      </w:r>
    </w:p>
    <w:p>
      <w:r>
        <w:rPr>
          <w:b/>
        </w:rPr>
        <w:t xml:space="preserve">Kysymys 4</w:t>
      </w:r>
    </w:p>
    <w:p>
      <w:r>
        <w:t xml:space="preserve">Missä Kerry loukkaantui?</w:t>
      </w:r>
    </w:p>
    <w:p>
      <w:r>
        <w:rPr>
          <w:b/>
        </w:rPr>
        <w:t xml:space="preserve">Teksti numero 8</w:t>
      </w:r>
    </w:p>
    <w:p>
      <w:r>
        <w:t xml:space="preserve">Kerry sai toisen Purppurasydämen haavoittumisestaan, jonka hän sai </w:t>
      </w:r>
      <w:r>
        <w:rPr>
          <w:color w:val="DCDCDC"/>
        </w:rPr>
        <w:t xml:space="preserve">20. helmikuuta </w:t>
      </w:r>
      <w:r>
        <w:t xml:space="preserve">1969 </w:t>
      </w:r>
      <w:r>
        <w:rPr>
          <w:color w:val="A9A9A9"/>
        </w:rPr>
        <w:t xml:space="preserve">Bồ Đề-joella</w:t>
      </w:r>
      <w:r>
        <w:t xml:space="preserve">. Suunnitelman mukaan Swift-veneiden mukana oli tarkoitus olla tukihelikoptereita. Matkalla Bo De -jokea ylöspäin helikoptereita vastaan hyökättiin kuitenkin. Kun Swift-veneet saavuttivat Cửa Lớn -joen, Kerryn veneeseen osui </w:t>
      </w:r>
      <w:r>
        <w:rPr>
          <w:color w:val="2F4F4F"/>
        </w:rPr>
        <w:t xml:space="preserve">B-40-raketti </w:t>
      </w:r>
      <w:r>
        <w:t xml:space="preserve">(rakettikranaatinheitin), ja sirpale osui Kerryn vasempaan jalkaan haavoittaen häntä. Tämän jälkeen vihollisen tulitus lakkasi, ja Kerryn vene pääsi </w:t>
      </w:r>
      <w:r>
        <w:t xml:space="preserve">turvallisesti </w:t>
      </w:r>
      <w:r>
        <w:rPr>
          <w:color w:val="556B2F"/>
        </w:rPr>
        <w:t xml:space="preserve">Thaimaanlahdelle.</w:t>
      </w:r>
      <w:r>
        <w:t xml:space="preserve"> Kerryn vasemmassa reidessä on edelleen sirpaleita, koska häntä ensin hoitaneet lääkärit päättivät poistaa vaurioituneen kudoksen ja sulkea haavan ompeleilla sen sijaan, että olisivat tehneet laajan aukon sirpaleen poistamiseksi. Vaikka Kerry haavoittui useiden muiden tapaan aiemmin samana päivänä, hän ei menettänyt yhtään virkavapaata.</w:t>
      </w:r>
    </w:p>
    <w:p>
      <w:r>
        <w:rPr>
          <w:b/>
        </w:rPr>
        <w:t xml:space="preserve">Kysymys 0</w:t>
      </w:r>
    </w:p>
    <w:p>
      <w:r>
        <w:t xml:space="preserve">Milloin Kerry ansaitsi toisen Purple Heartinsa?</w:t>
      </w:r>
    </w:p>
    <w:p>
      <w:r>
        <w:rPr>
          <w:b/>
        </w:rPr>
        <w:t xml:space="preserve">Kysymys 1</w:t>
      </w:r>
    </w:p>
    <w:p>
      <w:r>
        <w:t xml:space="preserve">Missä Kerry ansaitsi toisen Purple Heartinsa?</w:t>
      </w:r>
    </w:p>
    <w:p>
      <w:r>
        <w:rPr>
          <w:b/>
        </w:rPr>
        <w:t xml:space="preserve">Kysymys 2</w:t>
      </w:r>
    </w:p>
    <w:p>
      <w:r>
        <w:t xml:space="preserve">Mikä ammus osui Kerryn veneeseen?</w:t>
      </w:r>
    </w:p>
    <w:p>
      <w:r>
        <w:rPr>
          <w:b/>
        </w:rPr>
        <w:t xml:space="preserve">Kysymys 3</w:t>
      </w:r>
    </w:p>
    <w:p>
      <w:r>
        <w:t xml:space="preserve">Minne Kerryn vene pakeni turvaan?</w:t>
      </w:r>
    </w:p>
    <w:p>
      <w:r>
        <w:rPr>
          <w:b/>
        </w:rPr>
        <w:t xml:space="preserve">Teksti numero 9</w:t>
      </w:r>
    </w:p>
    <w:p>
      <w:r>
        <w:t xml:space="preserve">Kahdeksan päivää myöhemmin, </w:t>
      </w:r>
      <w:r>
        <w:rPr>
          <w:color w:val="A9A9A9"/>
        </w:rPr>
        <w:t xml:space="preserve">28. helmikuuta </w:t>
      </w:r>
      <w:r>
        <w:t xml:space="preserve">1969, </w:t>
      </w:r>
      <w:r>
        <w:t xml:space="preserve">alkoivat tapahtumat, joista Kerry sai Silver Star -mitalin</w:t>
      </w:r>
      <w:r>
        <w:t xml:space="preserve">. Tällöin </w:t>
      </w:r>
      <w:r>
        <w:t xml:space="preserve">Kerry oli </w:t>
      </w:r>
      <w:r>
        <w:rPr>
          <w:color w:val="DCDCDC"/>
        </w:rPr>
        <w:t xml:space="preserve">Swift-veneensä ja kahden muun Swift-veneen </w:t>
      </w:r>
      <w:r>
        <w:t xml:space="preserve">taktisessa komennossa </w:t>
      </w:r>
      <w:r>
        <w:t xml:space="preserve">taisteluoperaation aikana. Heidän tehtävänään </w:t>
      </w:r>
      <w:r>
        <w:rPr>
          <w:color w:val="2F4F4F"/>
        </w:rPr>
        <w:t xml:space="preserve">Duong Keo -joella </w:t>
      </w:r>
      <w:r>
        <w:t xml:space="preserve">oli tuoda vedenalainen räjäytysryhmä ja kymmeniä etelävietnamilaisia merijalkaväen sotilaita tuhoamaan vihollisen sampaneita, rakennelmia ja bunkkereita, kuten tarinassa </w:t>
      </w:r>
      <w:r>
        <w:rPr>
          <w:color w:val="556B2F"/>
        </w:rPr>
        <w:t xml:space="preserve">The Death Of PCF 43 </w:t>
      </w:r>
      <w:r>
        <w:t xml:space="preserve">kuvataan</w:t>
      </w:r>
      <w:r>
        <w:t xml:space="preserve">. </w:t>
      </w:r>
      <w:r>
        <w:t xml:space="preserve">Joen rannoilta tulitettiin raskaasti käsiaseilla, ja Kerry "ohjasi yksiköt kääntymään rannalle ja hyökkäämään Vietkongin asemiin", ja hän "ohjasi asiantuntevasti" veneensä tulta, joka sai vihollisen pakenemaan, ja samalla hän koordinoi yhdeksänkymmenen etelävietnamilaisen sotilaan siirtämistä rantaan (</w:t>
      </w:r>
      <w:r>
        <w:rPr>
          <w:color w:val="6B8E23"/>
        </w:rPr>
        <w:t xml:space="preserve">amiraali Zumwaltin </w:t>
      </w:r>
      <w:r>
        <w:t xml:space="preserve">allekirjoittaman alkuperäisen kunniamaininnan mukaan)</w:t>
      </w:r>
      <w:r>
        <w:t xml:space="preserve">. Kun Kerryn vene siirtyi lyhyen matkan päähän ylävirtaan, B-40-raketin laukaisu osui sen kohdalle; Kerry hyökkäsi vihollisen asemiin, ja kun hänen veneensä syöksyi rantaan, raketinheittimellä aseistettu Vietkongin kapinallinen tuli esiin hämähäkkireiästä ja pakeni. Samalla kun veneen tykkimies avasi tulen ja haavoitti vietnamilaista jalkaan ja kun muut veneet lähestyivät ja tarjosivat suojatulta, Kerry hyppäsi veneestä takaa-ajamaan vietnamilaista kapinallista, tappoi hänet ja otti hänen ladatun raketinheittimensä haltuunsa.</w:t>
      </w:r>
    </w:p>
    <w:p>
      <w:r>
        <w:rPr>
          <w:b/>
        </w:rPr>
        <w:t xml:space="preserve">Kysymys 0</w:t>
      </w:r>
    </w:p>
    <w:p>
      <w:r>
        <w:t xml:space="preserve">Milloin Kerry sai hopeatähden?</w:t>
      </w:r>
    </w:p>
    <w:p>
      <w:r>
        <w:rPr>
          <w:b/>
        </w:rPr>
        <w:t xml:space="preserve">Kysymys 1</w:t>
      </w:r>
    </w:p>
    <w:p>
      <w:r>
        <w:t xml:space="preserve">Missä Kerry sai hopeatähden?</w:t>
      </w:r>
    </w:p>
    <w:p>
      <w:r>
        <w:rPr>
          <w:b/>
        </w:rPr>
        <w:t xml:space="preserve">Kysymys 2</w:t>
      </w:r>
    </w:p>
    <w:p>
      <w:r>
        <w:t xml:space="preserve">Kuinka monta pikaveneen komentajaa Kerry oli?</w:t>
      </w:r>
    </w:p>
    <w:p>
      <w:r>
        <w:rPr>
          <w:b/>
        </w:rPr>
        <w:t xml:space="preserve">Kysymys 3</w:t>
      </w:r>
    </w:p>
    <w:p>
      <w:r>
        <w:t xml:space="preserve">Kuka myönsi Kerrylle hopeatähden?</w:t>
      </w:r>
    </w:p>
    <w:p>
      <w:r>
        <w:rPr>
          <w:b/>
        </w:rPr>
        <w:t xml:space="preserve">Kysymys 4</w:t>
      </w:r>
    </w:p>
    <w:p>
      <w:r>
        <w:t xml:space="preserve">Mikä tarina kuvasi 28. helmikuuta 1969 tapahtumia?</w:t>
      </w:r>
    </w:p>
    <w:p>
      <w:r>
        <w:rPr>
          <w:b/>
        </w:rPr>
        <w:t xml:space="preserve">Teksti numero 10</w:t>
      </w:r>
    </w:p>
    <w:p>
      <w:r>
        <w:t xml:space="preserve">Kerryn komentava upseeri, </w:t>
      </w:r>
      <w:r>
        <w:rPr>
          <w:color w:val="A9A9A9"/>
        </w:rPr>
        <w:t xml:space="preserve">komentajakapteeni George Elliott</w:t>
      </w:r>
      <w:r>
        <w:t xml:space="preserve">, totesi Douglas Brinkleylle vuonna 2003, ettei hän tiennyt, pitäisikö Kerryn joutua sotaoikeuteen </w:t>
      </w:r>
      <w:r>
        <w:rPr>
          <w:color w:val="DCDCDC"/>
        </w:rPr>
        <w:t xml:space="preserve">veneen rantautumisesta ilman käskyjä </w:t>
      </w:r>
      <w:r>
        <w:t xml:space="preserve">vai antaako hän Kerrylle mitalin miehistön pelastamisesta. Elliott suositteli Kerrylle Silver Star -mitalia, ja Zumwalt lensi </w:t>
      </w:r>
      <w:r>
        <w:rPr>
          <w:color w:val="2F4F4F"/>
        </w:rPr>
        <w:t xml:space="preserve">An Thoihin </w:t>
      </w:r>
      <w:r>
        <w:t xml:space="preserve">luovuttamaan henkilökohtaisesti mitalit Kerrylle ja muille operaatioon osallistuneille merimiehille. Merivoimien selostus Kerryn toiminnasta esitetään Zumwaltin allekirjoittamassa alkuperäisessä mitalimaininnassa. Operaatio dokumentoitiin toiminnan jälkeisessä raportissa, </w:t>
      </w:r>
      <w:r>
        <w:rPr>
          <w:color w:val="556B2F"/>
        </w:rPr>
        <w:t xml:space="preserve">1. maaliskuuta </w:t>
      </w:r>
      <w:r>
        <w:t xml:space="preserve">1969 laaditussa lehdistötiedotteessa </w:t>
      </w:r>
      <w:r>
        <w:t xml:space="preserve">ja </w:t>
      </w:r>
      <w:r>
        <w:t xml:space="preserve">17. maaliskuuta 1969 päivätyssä </w:t>
      </w:r>
      <w:r>
        <w:rPr>
          <w:color w:val="6B8E23"/>
        </w:rPr>
        <w:t xml:space="preserve">historiallisessa yhteenvedossa.</w:t>
      </w:r>
    </w:p>
    <w:p>
      <w:r>
        <w:rPr>
          <w:b/>
        </w:rPr>
        <w:t xml:space="preserve">Kysymys 0</w:t>
      </w:r>
    </w:p>
    <w:p>
      <w:r>
        <w:t xml:space="preserve">Kuka oli Kerryn komentaja?</w:t>
      </w:r>
    </w:p>
    <w:p>
      <w:r>
        <w:rPr>
          <w:b/>
        </w:rPr>
        <w:t xml:space="preserve">Kysymys 1</w:t>
      </w:r>
    </w:p>
    <w:p>
      <w:r>
        <w:t xml:space="preserve">Mitä Elliot valitti Kerryn toiminnasta?</w:t>
      </w:r>
    </w:p>
    <w:p>
      <w:r>
        <w:rPr>
          <w:b/>
        </w:rPr>
        <w:t xml:space="preserve">Kysymys 2</w:t>
      </w:r>
    </w:p>
    <w:p>
      <w:r>
        <w:t xml:space="preserve">Missä Kerry sai hopeatähtensä?</w:t>
      </w:r>
    </w:p>
    <w:p>
      <w:r>
        <w:rPr>
          <w:b/>
        </w:rPr>
        <w:t xml:space="preserve">Kysymys 3</w:t>
      </w:r>
    </w:p>
    <w:p>
      <w:r>
        <w:t xml:space="preserve">Milloin julkaistiin lehdistötiedote Kerryn hopeatähden saamisesta?</w:t>
      </w:r>
    </w:p>
    <w:p>
      <w:r>
        <w:rPr>
          <w:b/>
        </w:rPr>
        <w:t xml:space="preserve">Kysymys 4</w:t>
      </w:r>
    </w:p>
    <w:p>
      <w:r>
        <w:t xml:space="preserve">Mikä julkaistiin 17. maaliskuuta 1969?</w:t>
      </w:r>
    </w:p>
    <w:p>
      <w:r>
        <w:rPr>
          <w:b/>
        </w:rPr>
        <w:t xml:space="preserve">Teksti numero 11</w:t>
      </w:r>
    </w:p>
    <w:p>
      <w:r>
        <w:t xml:space="preserve">Maaliskuun 13. päivänä 1969 </w:t>
      </w:r>
      <w:r>
        <w:rPr>
          <w:color w:val="A9A9A9"/>
        </w:rPr>
        <w:t xml:space="preserve">Bái Háp -joella </w:t>
      </w:r>
      <w:r>
        <w:t xml:space="preserve">Kerry johti yhtä viidestä Swift-veneestä, jotka olivat palaamassa tukikohtaansa suoritettuaan operaatio Sealordsin tehtävän kuljettaa etelävietnamilaisia joukkoja Cái Nướcin varuskunnasta ja MIKE-joukkojen neuvonantajia Rach Dong Cungin kanavalla sijaitsevaan Vietkongin leiriin tehtävää hyökkäystä varten. </w:t>
      </w:r>
      <w:r>
        <w:t xml:space="preserve">Aiemmin päivällä Kerry sai lievän sirpalehaavan </w:t>
      </w:r>
      <w:r>
        <w:t xml:space="preserve">pakaraansa </w:t>
      </w:r>
      <w:r>
        <w:rPr>
          <w:color w:val="2F4F4F"/>
        </w:rPr>
        <w:t xml:space="preserve">räjäytettäessä riisibunkkeria</w:t>
      </w:r>
      <w:r>
        <w:t xml:space="preserve">. </w:t>
      </w:r>
      <w:r>
        <w:t xml:space="preserve">Veneet jättivät osan mutta eivät kaikkia matkustajia pienessä kylässä, ja veneet lähestyivät kalastuspatoa; yksi ryhmä veneitä kiersi patoa vasemmalle, rannan tuntumaan, ja ryhmä, jossa oli Kerryn </w:t>
      </w:r>
      <w:r>
        <w:t xml:space="preserve">PCF-94-vene, kiersi oikealle, rantaviivaa pitkin. Miina räjäytettiin suoraan johtavan veneen, </w:t>
      </w:r>
      <w:r>
        <w:rPr>
          <w:color w:val="6B8E23"/>
        </w:rPr>
        <w:t xml:space="preserve">PCF-3:n, </w:t>
      </w:r>
      <w:r>
        <w:t xml:space="preserve">alapuolella, </w:t>
      </w:r>
      <w:r>
        <w:t xml:space="preserve">kun se ylitti padon vasemmalle ja nosti PCF-3:n "noin 3,5 metriä vedestä".</w:t>
      </w:r>
    </w:p>
    <w:p>
      <w:r>
        <w:rPr>
          <w:b/>
        </w:rPr>
        <w:t xml:space="preserve">Kysymys 0</w:t>
      </w:r>
    </w:p>
    <w:p>
      <w:r>
        <w:t xml:space="preserve">Missä Kerry oli 13. maaliskuuta 1969?</w:t>
      </w:r>
    </w:p>
    <w:p>
      <w:r>
        <w:rPr>
          <w:b/>
        </w:rPr>
        <w:t xml:space="preserve">Kysymys 1</w:t>
      </w:r>
    </w:p>
    <w:p>
      <w:r>
        <w:t xml:space="preserve">Mihin ruumiinosaan Kerry haavoittui 13. maaliskuuta 1969?</w:t>
      </w:r>
    </w:p>
    <w:p>
      <w:r>
        <w:rPr>
          <w:b/>
        </w:rPr>
        <w:t xml:space="preserve">Kysymys 2</w:t>
      </w:r>
    </w:p>
    <w:p>
      <w:r>
        <w:t xml:space="preserve">Mitä Kerry teki haavoittuessaan 13. maaliskuuta 1969?</w:t>
      </w:r>
    </w:p>
    <w:p>
      <w:r>
        <w:rPr>
          <w:b/>
        </w:rPr>
        <w:t xml:space="preserve">Kysymys 3</w:t>
      </w:r>
    </w:p>
    <w:p>
      <w:r>
        <w:t xml:space="preserve">Mikä oli johtovene maaliskuun 13. päivänä?</w:t>
      </w:r>
    </w:p>
    <w:p>
      <w:r>
        <w:rPr>
          <w:b/>
        </w:rPr>
        <w:t xml:space="preserve">Kysymys 4</w:t>
      </w:r>
    </w:p>
    <w:p>
      <w:r>
        <w:t xml:space="preserve">Millä laivalla Kerry oli 13. maaliskuuta?</w:t>
      </w:r>
    </w:p>
    <w:p>
      <w:r>
        <w:rPr>
          <w:b/>
        </w:rPr>
        <w:t xml:space="preserve">Teksti numero 12</w:t>
      </w:r>
    </w:p>
    <w:p>
      <w:r>
        <w:rPr>
          <w:color w:val="A9A9A9"/>
        </w:rPr>
        <w:t xml:space="preserve">James Rassmann</w:t>
      </w:r>
      <w:r>
        <w:t xml:space="preserve">, </w:t>
      </w:r>
      <w:r>
        <w:t xml:space="preserve">Kerryn </w:t>
      </w:r>
      <w:r>
        <w:rPr>
          <w:color w:val="2F4F4F"/>
        </w:rPr>
        <w:t xml:space="preserve">PCF-94-aluksella</w:t>
      </w:r>
      <w:r>
        <w:t xml:space="preserve"> ollut </w:t>
      </w:r>
      <w:r>
        <w:rPr>
          <w:color w:val="DCDCDC"/>
        </w:rPr>
        <w:t xml:space="preserve">Green Beret -neuvonantaja, </w:t>
      </w:r>
      <w:r>
        <w:t xml:space="preserve">kaatui laidan yli, kun silminnäkijöiden ja tapahtumasta laadittujen asiakirjojen mukaan miina tai raketti räjähti lähellä venettä. Tapahtumaa koskevien asiakirjojen mukaan Kerryn käsi loukkaantui, kun hänet heitettiin räjähdyksen aikana laipioon. PCF 94 palasi paikalle, ja Kerry pelasti Rassmannin, joka sai tarkka-ampujan tulitusta vedestä. Kerry sai </w:t>
      </w:r>
      <w:r>
        <w:rPr>
          <w:color w:val="556B2F"/>
        </w:rPr>
        <w:t xml:space="preserve">Pronssitähti-mitalin, jossa on taistelun "V" </w:t>
      </w:r>
      <w:r>
        <w:t xml:space="preserve">"</w:t>
      </w:r>
      <w:r>
        <w:rPr>
          <w:color w:val="6B8E23"/>
        </w:rPr>
        <w:t xml:space="preserve">sankarillisesta suorituksesta"</w:t>
      </w:r>
      <w:r>
        <w:t xml:space="preserve">, toimistaan tämän tapahtuman aikana; hän sai myös kolmannen Purple Heart -mitalinsa</w:t>
      </w:r>
      <w:r>
        <w:t xml:space="preserve">.</w:t>
      </w:r>
    </w:p>
    <w:p>
      <w:r>
        <w:rPr>
          <w:b/>
        </w:rPr>
        <w:t xml:space="preserve">Kysymys 0</w:t>
      </w:r>
    </w:p>
    <w:p>
      <w:r>
        <w:t xml:space="preserve">Millä laivalla Rassmann oli?</w:t>
      </w:r>
    </w:p>
    <w:p>
      <w:r>
        <w:rPr>
          <w:b/>
        </w:rPr>
        <w:t xml:space="preserve">Kysymys 1</w:t>
      </w:r>
    </w:p>
    <w:p>
      <w:r>
        <w:t xml:space="preserve">Kuka putosi yli laidan Kerryn veneestä?</w:t>
      </w:r>
    </w:p>
    <w:p>
      <w:r>
        <w:rPr>
          <w:b/>
        </w:rPr>
        <w:t xml:space="preserve">Kysymys 2</w:t>
      </w:r>
    </w:p>
    <w:p>
      <w:r>
        <w:t xml:space="preserve">Mikä oli Rassmannin työtehtävä?</w:t>
      </w:r>
    </w:p>
    <w:p>
      <w:r>
        <w:rPr>
          <w:b/>
        </w:rPr>
        <w:t xml:space="preserve">Kysymys 3</w:t>
      </w:r>
    </w:p>
    <w:p>
      <w:r>
        <w:t xml:space="preserve">Minkä mitalin Kerry sai Rassmannin pelastamisesta?</w:t>
      </w:r>
    </w:p>
    <w:p>
      <w:r>
        <w:rPr>
          <w:b/>
        </w:rPr>
        <w:t xml:space="preserve">Kysymys 4</w:t>
      </w:r>
    </w:p>
    <w:p>
      <w:r>
        <w:t xml:space="preserve">Mitä Combat V tarkoittaa?</w:t>
      </w:r>
    </w:p>
    <w:p>
      <w:r>
        <w:rPr>
          <w:b/>
        </w:rPr>
        <w:t xml:space="preserve">Teksti numero 13</w:t>
      </w:r>
    </w:p>
    <w:p>
      <w:r>
        <w:t xml:space="preserve">Kerryn </w:t>
      </w:r>
      <w:r>
        <w:rPr>
          <w:color w:val="A9A9A9"/>
        </w:rPr>
        <w:t xml:space="preserve">kolmannen </w:t>
      </w:r>
      <w:r>
        <w:t xml:space="preserve">haavoittumisen jälkeen hänellä oli laivaston sääntöjen mukaan oikeus siirtyä pois taistelutehtävistä</w:t>
      </w:r>
      <w:r>
        <w:rPr>
          <w:color w:val="A9A9A9"/>
        </w:rPr>
        <w:t xml:space="preserve">.</w:t>
      </w:r>
      <w:r>
        <w:t xml:space="preserve"> Kerry valitsi mieluiten sotilasavustajan viran Bostonissa, New Yorkissa tai Washingtonissa. 11. huhtikuuta 1969 hän ilmoittautui </w:t>
      </w:r>
      <w:r>
        <w:rPr>
          <w:color w:val="DCDCDC"/>
        </w:rPr>
        <w:t xml:space="preserve">Brooklynissa sijaitsevaan Atlantin sotilaskuljetusyksikköön, </w:t>
      </w:r>
      <w:r>
        <w:t xml:space="preserve">jossa hän oli aktiivisessa palveluksessa seuraavan vuoden ajan upseerin, </w:t>
      </w:r>
      <w:r>
        <w:rPr>
          <w:color w:val="2F4F4F"/>
        </w:rPr>
        <w:t xml:space="preserve">kontra-amiraali Walter Schlechin </w:t>
      </w:r>
      <w:r>
        <w:t xml:space="preserve">henkilökohtaisena avustajana</w:t>
      </w:r>
      <w:r>
        <w:t xml:space="preserve">. </w:t>
      </w:r>
      <w:r>
        <w:rPr>
          <w:color w:val="556B2F"/>
        </w:rPr>
        <w:t xml:space="preserve">Tammikuun 1. päivänä </w:t>
      </w:r>
      <w:r>
        <w:t xml:space="preserve">1970 </w:t>
      </w:r>
      <w:r>
        <w:t xml:space="preserve">Kerry ylennettiin väliaikaisesti luutnantiksi</w:t>
      </w:r>
      <w:r>
        <w:rPr>
          <w:color w:val="556B2F"/>
        </w:rPr>
        <w:t xml:space="preserve">.</w:t>
      </w:r>
      <w:r>
        <w:t xml:space="preserve"> Kerry oli suostunut pidentämään aktiivipalvelustaan joulukuusta 1969 elokuuhun 1970 Swift Boat -palveluksen suorittamiseksi. John Kerry oli aktiivipalveluksessa Yhdysvaltain laivastossa elokuusta 1966 tammikuuhun 1970. Hän jatkoi palvelustaan merivoimien reservissä </w:t>
      </w:r>
      <w:r>
        <w:rPr>
          <w:color w:val="6B8E23"/>
        </w:rPr>
        <w:t xml:space="preserve">helmikuuhun 1978 </w:t>
      </w:r>
      <w:r>
        <w:t xml:space="preserve">asti</w:t>
      </w:r>
      <w:r>
        <w:t xml:space="preserve">.</w:t>
      </w:r>
    </w:p>
    <w:p>
      <w:r>
        <w:rPr>
          <w:b/>
        </w:rPr>
        <w:t xml:space="preserve">Kysymys 0</w:t>
      </w:r>
    </w:p>
    <w:p>
      <w:r>
        <w:t xml:space="preserve">Minkä haavan vuoksi Kerry sai lähteä taistelutehtävistä?</w:t>
      </w:r>
    </w:p>
    <w:p>
      <w:r>
        <w:rPr>
          <w:b/>
        </w:rPr>
        <w:t xml:space="preserve">Kysymys 1</w:t>
      </w:r>
    </w:p>
    <w:p>
      <w:r>
        <w:t xml:space="preserve">Minne Kerry siirrettiin huhtikuussa 1969?</w:t>
      </w:r>
    </w:p>
    <w:p>
      <w:r>
        <w:rPr>
          <w:b/>
        </w:rPr>
        <w:t xml:space="preserve">Kysymys 2</w:t>
      </w:r>
    </w:p>
    <w:p>
      <w:r>
        <w:t xml:space="preserve">Milloin Kerrystä tuli luutnantti?</w:t>
      </w:r>
    </w:p>
    <w:p>
      <w:r>
        <w:rPr>
          <w:b/>
        </w:rPr>
        <w:t xml:space="preserve">Kysymys 3</w:t>
      </w:r>
    </w:p>
    <w:p>
      <w:r>
        <w:t xml:space="preserve">Kenen henkilökohtainen avustaja Kerry oli?</w:t>
      </w:r>
    </w:p>
    <w:p>
      <w:r>
        <w:rPr>
          <w:b/>
        </w:rPr>
        <w:t xml:space="preserve">Kysymys 4</w:t>
      </w:r>
    </w:p>
    <w:p>
      <w:r>
        <w:t xml:space="preserve">Milloin Kerry jätti merivoimien reservin?</w:t>
      </w:r>
    </w:p>
    <w:p>
      <w:r>
        <w:rPr>
          <w:b/>
        </w:rPr>
        <w:t xml:space="preserve">Teksti numero 14</w:t>
      </w:r>
    </w:p>
    <w:p>
      <w:r>
        <w:t xml:space="preserve">George W. Bushin sotilaspalvelusta oli vuoden 2000 presidentinvaaleista lähtien jatkunut kiista (kun häntä syytettiin siitä, että hän oli käyttänyt </w:t>
      </w:r>
      <w:r>
        <w:rPr>
          <w:color w:val="A9A9A9"/>
        </w:rPr>
        <w:t xml:space="preserve">isänsä </w:t>
      </w:r>
      <w:r>
        <w:t xml:space="preserve">poliittista vaikutusvaltaa päästäkseen </w:t>
      </w:r>
      <w:r>
        <w:rPr>
          <w:color w:val="DCDCDC"/>
        </w:rPr>
        <w:t xml:space="preserve">Texasin ilmavoimien kansalliskaartiin ja </w:t>
      </w:r>
      <w:r>
        <w:t xml:space="preserve">suojellakseen siten itseään Yhdysvaltain armeijan kutsunnalta ja mahdolliselta palvelukselta Vietnamin sodassa), joten John Kerryn asema Vietnamin sodan veteraanina oli ongelma Bushin uudelleenvalintakampanjalle, johon republikaanit pyrkivät vastaamaan </w:t>
      </w:r>
      <w:r>
        <w:rPr>
          <w:color w:val="2F4F4F"/>
        </w:rPr>
        <w:t xml:space="preserve">kyseenalaistamalla Kerryn sotakokemukset</w:t>
      </w:r>
      <w:r>
        <w:t xml:space="preserve">. </w:t>
      </w:r>
      <w:r>
        <w:t xml:space="preserve">Vuoden 2004 presidentinvaalikampanjan kehittyessä noin 250 Swift Boat Veterans for Truth (SBVT, myöhemmin nimetty uudelleen </w:t>
      </w:r>
      <w:r>
        <w:rPr>
          <w:color w:val="556B2F"/>
        </w:rPr>
        <w:t xml:space="preserve">Swift Vets and POWs for Truth) </w:t>
      </w:r>
      <w:r>
        <w:t xml:space="preserve">-nimisen ryhmän jäsentä </w:t>
      </w:r>
      <w:r>
        <w:t xml:space="preserve">vastusti Kerryn kampanjaa. Ryhmä järjesti lehdistötilaisuuksia, julkaisi mainoksia ja tuki kirjaa, jossa kyseenalaistettiin Kerryn palvelustiedot ja sotilaspalkinnot. Ryhmään kuului useita Kerryn yksikön jäseniä, kuten Larry Thurlow, joka komensi Kerryn yksikön rinnalla kulkenutta Swift boatia, ja Stephen Gardner, joka palveli Kerryn veneessä. Kampanja innoitti laajalti käytetyn poliittisen halventavan ilmauksen "</w:t>
      </w:r>
      <w:r>
        <w:rPr>
          <w:color w:val="6B8E23"/>
        </w:rPr>
        <w:t xml:space="preserve">swiftboating", joka </w:t>
      </w:r>
      <w:r>
        <w:t xml:space="preserve">kuvaa epäoikeudenmukaista tai valheellista poliittista hyökkäystä. Useimmat Kerryn entisistä miehistötovereista ovat todenneet, että SBVT:n väitteet ovat vääriä.</w:t>
      </w:r>
    </w:p>
    <w:p>
      <w:r>
        <w:rPr>
          <w:b/>
        </w:rPr>
        <w:t xml:space="preserve">Kysymys 0</w:t>
      </w:r>
    </w:p>
    <w:p>
      <w:r>
        <w:t xml:space="preserve">Kuka piti George W. Bushin poissa Vietnamista?</w:t>
      </w:r>
    </w:p>
    <w:p>
      <w:r>
        <w:rPr>
          <w:b/>
        </w:rPr>
        <w:t xml:space="preserve">Kysymys 1</w:t>
      </w:r>
    </w:p>
    <w:p>
      <w:r>
        <w:t xml:space="preserve">Missä sotilashaarassa George W. Bush oli?</w:t>
      </w:r>
    </w:p>
    <w:p>
      <w:r>
        <w:rPr>
          <w:b/>
        </w:rPr>
        <w:t xml:space="preserve">Kysymys 2</w:t>
      </w:r>
    </w:p>
    <w:p>
      <w:r>
        <w:t xml:space="preserve">Miten republikaanit hyökkäsivät Kerryn kimppuun?</w:t>
      </w:r>
    </w:p>
    <w:p>
      <w:r>
        <w:rPr>
          <w:b/>
        </w:rPr>
        <w:t xml:space="preserve">Kysymys 3</w:t>
      </w:r>
    </w:p>
    <w:p>
      <w:r>
        <w:t xml:space="preserve">Millä nimellä SBVT muutti nimensä?</w:t>
      </w:r>
    </w:p>
    <w:p>
      <w:r>
        <w:rPr>
          <w:b/>
        </w:rPr>
        <w:t xml:space="preserve">Kysymys 4</w:t>
      </w:r>
    </w:p>
    <w:p>
      <w:r>
        <w:t xml:space="preserve">Minkä termin innoittamana hyökkäykset Kerryä vastaan tapahtuivat?</w:t>
      </w:r>
    </w:p>
    <w:p>
      <w:r>
        <w:rPr>
          <w:b/>
        </w:rPr>
        <w:t xml:space="preserve">Teksti numero 15</w:t>
      </w:r>
    </w:p>
    <w:p>
      <w:r>
        <w:t xml:space="preserve">Palattuaan Yhdysvaltoihin Kerry liittyi Vietnamin sotaveteraanit sotaa vastaan -järjestöön (VVAW). </w:t>
      </w:r>
      <w:r>
        <w:t xml:space="preserve">Jotkut (myös presidentti Richard Nixonin hallinto) pitivät VVAW:tä tehokkaana, joskin kiistanalaisena sodanvastaisen liikkeen osana</w:t>
      </w:r>
      <w:r>
        <w:rPr>
          <w:color w:val="A9A9A9"/>
        </w:rPr>
        <w:t xml:space="preserve">. </w:t>
      </w:r>
      <w:r>
        <w:t xml:space="preserve">Kerry osallistui </w:t>
      </w:r>
      <w:r>
        <w:t xml:space="preserve">VVAW:n toteuttamaan </w:t>
      </w:r>
      <w:r>
        <w:rPr>
          <w:color w:val="DCDCDC"/>
        </w:rPr>
        <w:t xml:space="preserve">"Talvisotilas-tutkimukseen", </w:t>
      </w:r>
      <w:r>
        <w:t xml:space="preserve">joka koski Yhdysvaltojen hirmutekoja Vietnamissa, ja hän esiintyy samannimisessä elokuvassa, joka dokumentoi tutkimuksen. </w:t>
      </w:r>
      <w:r>
        <w:rPr>
          <w:color w:val="2F4F4F"/>
        </w:rPr>
        <w:t xml:space="preserve">Nixonin puolustusministeri </w:t>
      </w:r>
      <w:r>
        <w:t xml:space="preserve">Melvin Lairdin mukaan "en hyväksynyt sitä, mitä hän teki, mutta ymmärsin protestoijat varsin hyvin", ja hän hylkäsi kaksi laivaston pyyntöä saattaa reserviluutnantti Kerry sotaoikeuteen </w:t>
      </w:r>
      <w:r>
        <w:rPr>
          <w:color w:val="556B2F"/>
        </w:rPr>
        <w:t xml:space="preserve">hänen sodanvastaisen toimintansa </w:t>
      </w:r>
      <w:r>
        <w:t xml:space="preserve">vuoksi</w:t>
      </w:r>
      <w:r>
        <w:t xml:space="preserve">.</w:t>
      </w:r>
    </w:p>
    <w:p>
      <w:r>
        <w:rPr>
          <w:b/>
        </w:rPr>
        <w:t xml:space="preserve">Kysymys 0</w:t>
      </w:r>
    </w:p>
    <w:p>
      <w:r>
        <w:t xml:space="preserve">Kuinka monta jäsentä VVAW:llä oli, kun Kerry liittyi siihen?</w:t>
      </w:r>
    </w:p>
    <w:p>
      <w:r>
        <w:rPr>
          <w:b/>
        </w:rPr>
        <w:t xml:space="preserve">Kysymys 1</w:t>
      </w:r>
    </w:p>
    <w:p>
      <w:r>
        <w:t xml:space="preserve">Mihin VVAW-tutkimukseen Kerry osallistui?</w:t>
      </w:r>
    </w:p>
    <w:p>
      <w:r>
        <w:rPr>
          <w:b/>
        </w:rPr>
        <w:t xml:space="preserve">Kysymys 2</w:t>
      </w:r>
    </w:p>
    <w:p>
      <w:r>
        <w:t xml:space="preserve">Kuka oli Melvin Laird?</w:t>
      </w:r>
    </w:p>
    <w:p>
      <w:r>
        <w:rPr>
          <w:b/>
        </w:rPr>
        <w:t xml:space="preserve">Kysymys 3</w:t>
      </w:r>
    </w:p>
    <w:p>
      <w:r>
        <w:t xml:space="preserve">Miksi Laird kieltäytyi tuomitsemasta Kerryä sotaoikeuteen?</w:t>
      </w:r>
    </w:p>
    <w:p>
      <w:r>
        <w:rPr>
          <w:b/>
        </w:rPr>
        <w:t xml:space="preserve">Teksti numero 16</w:t>
      </w:r>
    </w:p>
    <w:p>
      <w:r>
        <w:t xml:space="preserve">Huhtikuun 22. päivänä 1971 Kerry </w:t>
      </w:r>
      <w:r>
        <w:rPr>
          <w:color w:val="A9A9A9"/>
        </w:rPr>
        <w:t xml:space="preserve">esiintyi Yhdysvaltain senaatin komitean kuulemistilaisuudessa, jossa </w:t>
      </w:r>
      <w:r>
        <w:t xml:space="preserve">käsiteltiin </w:t>
      </w:r>
      <w:r>
        <w:rPr>
          <w:color w:val="DCDCDC"/>
        </w:rPr>
        <w:t xml:space="preserve">sodan lopettamiseen </w:t>
      </w:r>
      <w:r>
        <w:t xml:space="preserve">liittyviä ehdotuksia</w:t>
      </w:r>
      <w:r>
        <w:t xml:space="preserve">. Tätä todistajanlausuntoa seuraavana päivänä Kerry osallistui tuhansien muiden veteraanien kanssa mielenosoitukseen, jossa hän ja muut Vietnamin sodan veteraanit heittivät mitalinsa ja palvelusnauhansa Yhdysvaltain Capitolin portaiden eteen pystytetyn aidan yli osoittaakseen sodan vastustusta. Merijalkaväen sotilas Jack Smith luki julkilausuman, jossa hän selitti, miksi veteraanit palauttivat sotilaspalkintonsa hallitukselle. Yli kahden tunnin ajan </w:t>
      </w:r>
      <w:r>
        <w:rPr>
          <w:color w:val="2F4F4F"/>
        </w:rPr>
        <w:t xml:space="preserve">lähes tuhat </w:t>
      </w:r>
      <w:r>
        <w:t xml:space="preserve">vihaista veteraania heitteli mitalejaan, nauhojaan, hattujaan, takkejaan ja sotilaspapereitaan aidan yli. Kukin veteraani kertoi nimensä, kotikaupunkinsa, palvelushaaransa ja lausunnon. Kerry heitti </w:t>
      </w:r>
      <w:r>
        <w:rPr>
          <w:color w:val="556B2F"/>
        </w:rPr>
        <w:t xml:space="preserve">joitakin omia kunniamerkkejään ja palkintojaan sekä joitakin, jotka muut veteraanit olivat antaneet hänelle heitettäväksi</w:t>
      </w:r>
      <w:r>
        <w:t xml:space="preserve">. Kun Kerry heitti kunniamerkkinsä aidan yli, hänen lausuntonsa oli seuraava: "En tee tätä mistään väkivaltaisista syistä, vaan </w:t>
      </w:r>
      <w:r>
        <w:rPr>
          <w:color w:val="6B8E23"/>
        </w:rPr>
        <w:t xml:space="preserve">rauhan ja oikeudenmukaisuuden vuoksi ja saadakseni tämän maan heräämään lopullisesti</w:t>
      </w:r>
      <w:r>
        <w:t xml:space="preserve">."</w:t>
      </w:r>
    </w:p>
    <w:p>
      <w:r>
        <w:rPr>
          <w:b/>
        </w:rPr>
        <w:t xml:space="preserve">Kysymys 0</w:t>
      </w:r>
    </w:p>
    <w:p>
      <w:r>
        <w:t xml:space="preserve">Mitä Kerry teki 22. huhtikuuta 1971?</w:t>
      </w:r>
    </w:p>
    <w:p>
      <w:r>
        <w:rPr>
          <w:b/>
        </w:rPr>
        <w:t xml:space="preserve">Kysymys 1</w:t>
      </w:r>
    </w:p>
    <w:p>
      <w:r>
        <w:t xml:space="preserve">Mikä oli Kerryn kuulemisen aihe?</w:t>
      </w:r>
    </w:p>
    <w:p>
      <w:r>
        <w:rPr>
          <w:b/>
        </w:rPr>
        <w:t xml:space="preserve">Kysymys 2</w:t>
      </w:r>
    </w:p>
    <w:p>
      <w:r>
        <w:t xml:space="preserve">Mitä Kerry heitti aidan yli?</w:t>
      </w:r>
    </w:p>
    <w:p>
      <w:r>
        <w:rPr>
          <w:b/>
        </w:rPr>
        <w:t xml:space="preserve">Kysymys 3</w:t>
      </w:r>
    </w:p>
    <w:p>
      <w:r>
        <w:t xml:space="preserve">Miksi Kerry osallistui mielenosoitukseen?</w:t>
      </w:r>
    </w:p>
    <w:p>
      <w:r>
        <w:rPr>
          <w:b/>
        </w:rPr>
        <w:t xml:space="preserve">Kysymys 4</w:t>
      </w:r>
    </w:p>
    <w:p>
      <w:r>
        <w:t xml:space="preserve">Kuinka monta veteraania osallistui mielenosoitukseen?</w:t>
      </w:r>
    </w:p>
    <w:p>
      <w:r>
        <w:rPr>
          <w:b/>
        </w:rPr>
        <w:t xml:space="preserve">Teksti numero 17</w:t>
      </w:r>
    </w:p>
    <w:p>
      <w:r>
        <w:t xml:space="preserve">Kerry pidätettiin </w:t>
      </w:r>
      <w:r>
        <w:rPr>
          <w:color w:val="A9A9A9"/>
        </w:rPr>
        <w:t xml:space="preserve">30. toukokuuta 1971 </w:t>
      </w:r>
      <w:r>
        <w:t xml:space="preserve">VVAW:n marssin aikana, jolla kunnioitettiin </w:t>
      </w:r>
      <w:r>
        <w:rPr>
          <w:color w:val="DCDCDC"/>
        </w:rPr>
        <w:t xml:space="preserve">Pohjois-Vietnamin vangitsemia amerikkalaisia sotavankeja</w:t>
      </w:r>
      <w:r>
        <w:t xml:space="preserve">. </w:t>
      </w:r>
      <w:r>
        <w:t xml:space="preserve">Marssi oli suunniteltu monipäiväiseksi tapahtumaksi Concordista Bostoniin, ja Lexingtonissa osallistujat </w:t>
      </w:r>
      <w:r>
        <w:rPr>
          <w:color w:val="2F4F4F"/>
        </w:rPr>
        <w:t xml:space="preserve">yrittivät leiriytyä kylän viheriölle</w:t>
      </w:r>
      <w:r>
        <w:t xml:space="preserve">. Kello </w:t>
      </w:r>
      <w:r>
        <w:rPr>
          <w:color w:val="556B2F"/>
        </w:rPr>
        <w:t xml:space="preserve">2.30 aamulla </w:t>
      </w:r>
      <w:r>
        <w:t xml:space="preserve">paikallinen ja osavaltion poliisi pidätti </w:t>
      </w:r>
      <w:r>
        <w:rPr>
          <w:color w:val="6B8E23"/>
        </w:rPr>
        <w:t xml:space="preserve">441 </w:t>
      </w:r>
      <w:r>
        <w:t xml:space="preserve">mielenosoittajaa, mukaan lukien Kerry, luvattomasta tunkeutumisesta. Kaikille annettiin Miranda-varoitus, ja heidät kuljetettiin koulubusseilla yöksi Lexingtonin yleisten töiden korjaamolle. Kerry ja muut mielenosoittajat maksoivat myöhemmin viiden dollarin sakon ja heidät vapautettiin. Joukkopidätykset aiheuttivat yhteisön vastareaktion, ja lopulta ne antoivat positiivista julkisuutta VVAW:lle.</w:t>
      </w:r>
    </w:p>
    <w:p>
      <w:r>
        <w:rPr>
          <w:b/>
        </w:rPr>
        <w:t xml:space="preserve">Kysymys 0</w:t>
      </w:r>
    </w:p>
    <w:p>
      <w:r>
        <w:t xml:space="preserve">Milloin Kerry pidätettiin mielenosoituksesta?</w:t>
      </w:r>
    </w:p>
    <w:p>
      <w:r>
        <w:rPr>
          <w:b/>
        </w:rPr>
        <w:t xml:space="preserve">Kysymys 1</w:t>
      </w:r>
    </w:p>
    <w:p>
      <w:r>
        <w:t xml:space="preserve">Ketä kunnioitettiin 30. toukokuuta 1971?</w:t>
      </w:r>
    </w:p>
    <w:p>
      <w:r>
        <w:rPr>
          <w:b/>
        </w:rPr>
        <w:t xml:space="preserve">Kysymys 2</w:t>
      </w:r>
    </w:p>
    <w:p>
      <w:r>
        <w:t xml:space="preserve">Kuinka monta ihmistä pidätettiin Kerryn kanssa?</w:t>
      </w:r>
    </w:p>
    <w:p>
      <w:r>
        <w:rPr>
          <w:b/>
        </w:rPr>
        <w:t xml:space="preserve">Kysymys 3</w:t>
      </w:r>
    </w:p>
    <w:p>
      <w:r>
        <w:t xml:space="preserve">Mihin aikaan Kerry pidätettiin?</w:t>
      </w:r>
    </w:p>
    <w:p>
      <w:r>
        <w:rPr>
          <w:b/>
        </w:rPr>
        <w:t xml:space="preserve">Kysymys 4</w:t>
      </w:r>
    </w:p>
    <w:p>
      <w:r>
        <w:t xml:space="preserve">Miksi mielenosoittajat pidätettiin?</w:t>
      </w:r>
    </w:p>
    <w:p>
      <w:r>
        <w:rPr>
          <w:b/>
        </w:rPr>
        <w:t xml:space="preserve">Teksti numero 18</w:t>
      </w:r>
    </w:p>
    <w:p>
      <w:r>
        <w:t xml:space="preserve">Vuonna 1970 Kerry oli harkinnut asettumista ehdolle kongressiin demokraattien esivaaleissa </w:t>
      </w:r>
      <w:r>
        <w:rPr>
          <w:color w:val="DCDCDC"/>
        </w:rPr>
        <w:t xml:space="preserve">Massachusettsin kolmannen kongressipiirin </w:t>
      </w:r>
      <w:r>
        <w:t xml:space="preserve">haukkamielistä </w:t>
      </w:r>
      <w:r>
        <w:rPr>
          <w:color w:val="A9A9A9"/>
        </w:rPr>
        <w:t xml:space="preserve">demokraattia Philip J. </w:t>
      </w:r>
      <w:r>
        <w:t xml:space="preserve">Philbiniä </w:t>
      </w:r>
      <w:r>
        <w:t xml:space="preserve">vastaan</w:t>
      </w:r>
      <w:r>
        <w:t xml:space="preserve">, mutta lykkäsi ehdokkuutta </w:t>
      </w:r>
      <w:r>
        <w:t xml:space="preserve">jesuiittapappi ja sodanvastainen aktivisti </w:t>
      </w:r>
      <w:r>
        <w:rPr>
          <w:color w:val="2F4F4F"/>
        </w:rPr>
        <w:t xml:space="preserve">Robert Drinanin hyväksi</w:t>
      </w:r>
      <w:r>
        <w:t xml:space="preserve">, joka voitti Philbinin. Helmikuussa 1972 Kerryn vaimo osti talon Worcesterista, ja Kerry aikoi asettua ehdolle neljännen vaalipiirin ikääntyvää, kolmentoista kauden ajan vallassa ollutta demokraattien Harold Donohuea vastaan. Pariskunta ei koskaan muuttanut taloon. </w:t>
      </w:r>
      <w:r>
        <w:t xml:space="preserve">Viidennen vaalipiirin </w:t>
      </w:r>
      <w:r>
        <w:rPr>
          <w:color w:val="556B2F"/>
        </w:rPr>
        <w:t xml:space="preserve">republikaaninen </w:t>
      </w:r>
      <w:r>
        <w:t xml:space="preserve">kongressiedustaja F. Bradford Morse </w:t>
      </w:r>
      <w:r>
        <w:t xml:space="preserve">oli </w:t>
      </w:r>
      <w:r>
        <w:t xml:space="preserve">ilmoittanut jäävänsä eläkkeelle ja eroavansa </w:t>
      </w:r>
      <w:r>
        <w:rPr>
          <w:color w:val="6B8E23"/>
        </w:rPr>
        <w:t xml:space="preserve">YK:n poliittisista ja yleiskokousasioista vastaavaksi apulaispääsihteeriksi</w:t>
      </w:r>
      <w:r>
        <w:t xml:space="preserve">. Sen sijaan pariskunta vuokrasi asunnon Lowellista, jotta Kerry voisi asettua ehdolle hänen seuraajakseen.</w:t>
      </w:r>
    </w:p>
    <w:p>
      <w:r>
        <w:rPr>
          <w:b/>
        </w:rPr>
        <w:t xml:space="preserve">Kysymys 0</w:t>
      </w:r>
    </w:p>
    <w:p>
      <w:r>
        <w:t xml:space="preserve">Ketä vastaan Kerry oli harkinnut asettuvansa ehdolle vuonna 1970?</w:t>
      </w:r>
    </w:p>
    <w:p>
      <w:r>
        <w:rPr>
          <w:b/>
        </w:rPr>
        <w:t xml:space="preserve">Kysymys 1</w:t>
      </w:r>
    </w:p>
    <w:p>
      <w:r>
        <w:t xml:space="preserve">Missä vaalipiirissä Kerry oli harkinnut asettuvansa ehdolle vuonna 1970?</w:t>
      </w:r>
    </w:p>
    <w:p>
      <w:r>
        <w:rPr>
          <w:b/>
        </w:rPr>
        <w:t xml:space="preserve">Kysymys 2</w:t>
      </w:r>
    </w:p>
    <w:p>
      <w:r>
        <w:t xml:space="preserve">Kuka juoksi Philbiniä vastaan Kerryn sijasta?</w:t>
      </w:r>
    </w:p>
    <w:p>
      <w:r>
        <w:rPr>
          <w:b/>
        </w:rPr>
        <w:t xml:space="preserve">Kysymys 3</w:t>
      </w:r>
    </w:p>
    <w:p>
      <w:r>
        <w:t xml:space="preserve">Miksi Morse jäi eläkkeelle?</w:t>
      </w:r>
    </w:p>
    <w:p>
      <w:r>
        <w:rPr>
          <w:b/>
        </w:rPr>
        <w:t xml:space="preserve">Kysymys 4</w:t>
      </w:r>
    </w:p>
    <w:p>
      <w:r>
        <w:t xml:space="preserve">Mihin poliittiseen puolueeseen Morse kuului?</w:t>
      </w:r>
    </w:p>
    <w:p>
      <w:r>
        <w:rPr>
          <w:b/>
        </w:rPr>
        <w:t xml:space="preserve">Teksti numero 19</w:t>
      </w:r>
    </w:p>
    <w:p>
      <w:r>
        <w:t xml:space="preserve">Kerry mukaan lukien demokraattien esivaalikilpailussa oli 10 ehdokasta, muun muassa </w:t>
      </w:r>
      <w:r>
        <w:rPr>
          <w:color w:val="A9A9A9"/>
        </w:rPr>
        <w:t xml:space="preserve">asianajaja </w:t>
      </w:r>
      <w:r>
        <w:t xml:space="preserve">Paul J. Sheehy, </w:t>
      </w:r>
      <w:r>
        <w:rPr>
          <w:color w:val="DCDCDC"/>
        </w:rPr>
        <w:t xml:space="preserve">osavaltion edustaja </w:t>
      </w:r>
      <w:r>
        <w:rPr>
          <w:color w:val="2F4F4F"/>
        </w:rPr>
        <w:t xml:space="preserve">Anthony R. DiFruscia</w:t>
      </w:r>
      <w:r>
        <w:t xml:space="preserve">, John J. Desmond ja Robert B. Kennedy. Kerry järjesti "erittäin kalliin ja hienostuneen kampanjan", jota rahoittivat osavaltion ulkopuoliset tukijat ja jota tukivat monet nuoret vapaaehtoiset. DiFruscian kampanjapäämaja oli samassa rakennuksessa kuin Kerryn. Syyskuun 19. päivän esivaalien aattona poliisi löysi Kerryn nuoremman veljen </w:t>
      </w:r>
      <w:r>
        <w:rPr>
          <w:color w:val="556B2F"/>
        </w:rPr>
        <w:t xml:space="preserve">Cameronin </w:t>
      </w:r>
      <w:r>
        <w:t xml:space="preserve">ja kampanjan kenttäjohtajan Thomas J. Vallelyn murtautumasta sinne, missä rakennuksen puhelinlinjat sijaitsivat. Heidät pidätettiin ja heitä syytettiin "murtautumisesta ja tunkeutumisesta tarkoituksenaan tehdä suuri varkaus", mutta syytteistä luovuttiin vuotta myöhemmin. Välikohtauksen aikaan DiFruscia väitti, että nämä kaksi yrittivät häiritä hänen äänestystoimintaansa. Vallely ja Cameron Kerry väittivät, että he vain tarkistivat omia puhelinlinjojaan, koska </w:t>
      </w:r>
      <w:r>
        <w:rPr>
          <w:color w:val="6B8E23"/>
        </w:rPr>
        <w:t xml:space="preserve">he olivat saaneet nimettömän puhelun, jossa varoitettiin Kerryn linjojen katkaisemisesta</w:t>
      </w:r>
      <w:r>
        <w:t xml:space="preserve">.</w:t>
      </w:r>
    </w:p>
    <w:p>
      <w:r>
        <w:rPr>
          <w:b/>
        </w:rPr>
        <w:t xml:space="preserve">Kysymys 0</w:t>
      </w:r>
    </w:p>
    <w:p>
      <w:r>
        <w:t xml:space="preserve">Mikä oli Paul Sheehyn työtehtävä?</w:t>
      </w:r>
    </w:p>
    <w:p>
      <w:r>
        <w:rPr>
          <w:b/>
        </w:rPr>
        <w:t xml:space="preserve">Kysymys 1</w:t>
      </w:r>
    </w:p>
    <w:p>
      <w:r>
        <w:t xml:space="preserve">Mikä oli DiFruscian asema?</w:t>
      </w:r>
    </w:p>
    <w:p>
      <w:r>
        <w:rPr>
          <w:b/>
        </w:rPr>
        <w:t xml:space="preserve">Kysymys 2</w:t>
      </w:r>
    </w:p>
    <w:p>
      <w:r>
        <w:t xml:space="preserve">Kenen kanssa Kerry jakoi kampanjapäämajan?</w:t>
      </w:r>
    </w:p>
    <w:p>
      <w:r>
        <w:rPr>
          <w:b/>
        </w:rPr>
        <w:t xml:space="preserve">Kysymys 3</w:t>
      </w:r>
    </w:p>
    <w:p>
      <w:r>
        <w:t xml:space="preserve">Miksi Kerryn veli sotki puhelinlinjoja?</w:t>
      </w:r>
    </w:p>
    <w:p>
      <w:r>
        <w:rPr>
          <w:b/>
        </w:rPr>
        <w:t xml:space="preserve">Kysymys 4</w:t>
      </w:r>
    </w:p>
    <w:p>
      <w:r>
        <w:t xml:space="preserve">Mikä on Kerryn nuoremman veljen nimi?</w:t>
      </w:r>
    </w:p>
    <w:p>
      <w:r>
        <w:rPr>
          <w:b/>
        </w:rPr>
        <w:t xml:space="preserve">Teksti numero 20</w:t>
      </w:r>
    </w:p>
    <w:p>
      <w:r>
        <w:t xml:space="preserve">Yleisövaaleissa Kerryn oli alun perin arvioitu voittavan republikaanien ehdokkaan, entisen osavaltion edustajan Paul W. Croninin, ja konservatiividemokraatti Roger P. Durkinin, joka oli ehdokkaana </w:t>
      </w:r>
      <w:r>
        <w:rPr>
          <w:color w:val="A9A9A9"/>
        </w:rPr>
        <w:t xml:space="preserve">riippumattomana</w:t>
      </w:r>
      <w:r>
        <w:t xml:space="preserve">. </w:t>
      </w:r>
      <w:r>
        <w:t xml:space="preserve">Viikko esivaalien jälkeen erään mielipidemittauksen mukaan Kerry oli </w:t>
      </w:r>
      <w:r>
        <w:rPr>
          <w:color w:val="DCDCDC"/>
        </w:rPr>
        <w:t xml:space="preserve">26 prosenttiyksikköä </w:t>
      </w:r>
      <w:r>
        <w:t xml:space="preserve">Croninin edellä</w:t>
      </w:r>
      <w:r>
        <w:t xml:space="preserve">.</w:t>
      </w:r>
      <w:r>
        <w:t xml:space="preserve"> Hänen kampanjansa vaati kansallista sairausvakuutusjärjestelmää, alennettuja reseptilääkkeitä työttömille, </w:t>
      </w:r>
      <w:r>
        <w:rPr>
          <w:color w:val="2F4F4F"/>
        </w:rPr>
        <w:t xml:space="preserve">työpaikkaohjelmaa Merrimack-joen puhdistamiseksi </w:t>
      </w:r>
      <w:r>
        <w:t xml:space="preserve">ja vuokrasäännöstelyä Lowellissa ja Lawrencessa. Suurena esteenä oli kuitenkin piirin johtava sanomalehti, </w:t>
      </w:r>
      <w:r>
        <w:rPr>
          <w:color w:val="556B2F"/>
        </w:rPr>
        <w:t xml:space="preserve">konservatiivinen </w:t>
      </w:r>
      <w:r>
        <w:t xml:space="preserve">The Sun. Lehti kirjoitti pääkirjoituksessaan häntä vastaan. Se julkaisi myös kriittisiä uutisjuttuja hänen osavaltion ulkopuolisista lahjoituksistaan ja "matonpesusta", koska hän oli muuttanut piiriin vasta huhtikuussa. Myöhemmin julkaistut "Watergate"-nauhat Nixonin Valkoisesta talosta osoittivat, että Kerryn ehdokkuuden voittaminen oli herättänyt </w:t>
      </w:r>
      <w:r>
        <w:rPr>
          <w:color w:val="6B8E23"/>
        </w:rPr>
        <w:t xml:space="preserve">presidentti Nixonin</w:t>
      </w:r>
      <w:r>
        <w:t xml:space="preserve"> henkilökohtaisen huomion</w:t>
      </w:r>
      <w:r>
        <w:t xml:space="preserve">. Kerry itse väittää, että Nixon lähetti Lowelliin agentteja auttamaan hänen kampanjansa kaatamisessa.</w:t>
      </w:r>
    </w:p>
    <w:p>
      <w:r>
        <w:rPr>
          <w:b/>
        </w:rPr>
        <w:t xml:space="preserve">Kysymys 0</w:t>
      </w:r>
    </w:p>
    <w:p>
      <w:r>
        <w:t xml:space="preserve">Minkä puolueen ehdokkaaksi Durkin asettui?</w:t>
      </w:r>
    </w:p>
    <w:p>
      <w:r>
        <w:rPr>
          <w:b/>
        </w:rPr>
        <w:t xml:space="preserve">Kysymys 1</w:t>
      </w:r>
    </w:p>
    <w:p>
      <w:r>
        <w:t xml:space="preserve">Kuinka kaukana Croninin edellä Kerry oli?</w:t>
      </w:r>
    </w:p>
    <w:p>
      <w:r>
        <w:rPr>
          <w:b/>
        </w:rPr>
        <w:t xml:space="preserve">Kysymys 2</w:t>
      </w:r>
    </w:p>
    <w:p>
      <w:r>
        <w:t xml:space="preserve">Mihin The Sun kallistui?</w:t>
      </w:r>
    </w:p>
    <w:p>
      <w:r>
        <w:rPr>
          <w:b/>
        </w:rPr>
        <w:t xml:space="preserve">Kysymys 3</w:t>
      </w:r>
    </w:p>
    <w:p>
      <w:r>
        <w:t xml:space="preserve">Kenen Kerry sanoi yrittäneen estää hänen kampanjansa?</w:t>
      </w:r>
    </w:p>
    <w:p>
      <w:r>
        <w:rPr>
          <w:b/>
        </w:rPr>
        <w:t xml:space="preserve">Kysymys 4</w:t>
      </w:r>
    </w:p>
    <w:p>
      <w:r>
        <w:t xml:space="preserve">Miten Kerry halusi luoda työpaikkoja?</w:t>
      </w:r>
    </w:p>
    <w:p>
      <w:r>
        <w:rPr>
          <w:b/>
        </w:rPr>
        <w:t xml:space="preserve">Teksti numero 21</w:t>
      </w:r>
    </w:p>
    <w:p>
      <w:r>
        <w:t xml:space="preserve">Kilpailu oli maan kallein kongressikilpailu tuona vuonna, ja neljä päivää ennen vaaleja Durkin vetäytyi ja kannatti Croninia toivoen Kerryn häviävän. Viikkoa aiemmin tehdyssä mielipidetutkimuksessa Kerry oli ollut 10 prosenttiyksikköä Croninin edellä ja Dukin 13 prosenttia. Kampanjan viimeisinä päivinä Kerry tunsi, että se oli "liukumassa pois", ja Cronin nousi voittajaksi </w:t>
      </w:r>
      <w:r>
        <w:rPr>
          <w:color w:val="A9A9A9"/>
        </w:rPr>
        <w:t xml:space="preserve">110 970 </w:t>
      </w:r>
      <w:r>
        <w:t xml:space="preserve">äänellä (</w:t>
      </w:r>
      <w:r>
        <w:rPr>
          <w:color w:val="DCDCDC"/>
        </w:rPr>
        <w:t xml:space="preserve">53,45 %) </w:t>
      </w:r>
      <w:r>
        <w:t xml:space="preserve">Kerryn </w:t>
      </w:r>
      <w:r>
        <w:rPr>
          <w:color w:val="2F4F4F"/>
        </w:rPr>
        <w:t xml:space="preserve">92 847 ääntä </w:t>
      </w:r>
      <w:r>
        <w:t xml:space="preserve">(</w:t>
      </w:r>
      <w:r>
        <w:rPr>
          <w:color w:val="556B2F"/>
        </w:rPr>
        <w:t xml:space="preserve">44,72 %) </w:t>
      </w:r>
      <w:r>
        <w:t xml:space="preserve">vastaan</w:t>
      </w:r>
      <w:r>
        <w:t xml:space="preserve">. Tappionsa jälkeen Kerry valitteli kannattajille lähettämässään kirjeessä, että "kahden viikon ajan [The Sun] kutsui minua epäamerikkalaiseksi, uuden vasemmiston sodanvastaiseksi agitaattoriksi, epäisänmaalliseksi ja leimasi minut kaikin muin mahdollisin tavoin 'epä-' ja 'anti' -nimityksin. On vaikea uskoa, että yksi sanomalehti voisi olla niin vaikutusvaltainen, mutta he olivat." </w:t>
      </w:r>
      <w:r>
        <w:t xml:space="preserve">Myöhemmin hän koki, </w:t>
      </w:r>
      <w:r>
        <w:rPr>
          <w:color w:val="6B8E23"/>
        </w:rPr>
        <w:t xml:space="preserve">että hänen epäonnistumisensa vastata suoraan The Sunin hyökkäyksiin </w:t>
      </w:r>
      <w:r>
        <w:t xml:space="preserve">maksoi hänelle kisan</w:t>
      </w:r>
      <w:r>
        <w:t xml:space="preserve">.</w:t>
      </w:r>
    </w:p>
    <w:p>
      <w:r>
        <w:rPr>
          <w:b/>
        </w:rPr>
        <w:t xml:space="preserve">Kysymys 0</w:t>
      </w:r>
    </w:p>
    <w:p>
      <w:r>
        <w:t xml:space="preserve">Kuinka monta ääntä Cronin sai Kerryä vastaan?</w:t>
      </w:r>
    </w:p>
    <w:p>
      <w:r>
        <w:rPr>
          <w:b/>
        </w:rPr>
        <w:t xml:space="preserve">Kysymys 1</w:t>
      </w:r>
    </w:p>
    <w:p>
      <w:r>
        <w:t xml:space="preserve">Kuinka monta prosenttia äänistä Cronin sai Kerryä vastaan?</w:t>
      </w:r>
    </w:p>
    <w:p>
      <w:r>
        <w:rPr>
          <w:b/>
        </w:rPr>
        <w:t xml:space="preserve">Kysymys 2</w:t>
      </w:r>
    </w:p>
    <w:p>
      <w:r>
        <w:t xml:space="preserve">Kuinka monta ääntä Kerry sai Croninia vastaan?</w:t>
      </w:r>
    </w:p>
    <w:p>
      <w:r>
        <w:rPr>
          <w:b/>
        </w:rPr>
        <w:t xml:space="preserve">Kysymys 3</w:t>
      </w:r>
    </w:p>
    <w:p>
      <w:r>
        <w:t xml:space="preserve">Kuinka monta prosenttia äänistä Kerry sai Croninia vastaan?</w:t>
      </w:r>
    </w:p>
    <w:p>
      <w:r>
        <w:rPr>
          <w:b/>
        </w:rPr>
        <w:t xml:space="preserve">Kysymys 4</w:t>
      </w:r>
    </w:p>
    <w:p>
      <w:r>
        <w:t xml:space="preserve">Mikä Kerryn mielestä maksoi hänelle kisan Croninia vastaan?</w:t>
      </w:r>
    </w:p>
    <w:p>
      <w:r>
        <w:rPr>
          <w:b/>
        </w:rPr>
        <w:t xml:space="preserve">Teksti numero 22</w:t>
      </w:r>
    </w:p>
    <w:p>
      <w:r>
        <w:t xml:space="preserve">Kerryn hävittyä vuonna 1972 hän osti vaimonsa kanssa talon </w:t>
      </w:r>
      <w:r>
        <w:rPr>
          <w:color w:val="A9A9A9"/>
        </w:rPr>
        <w:t xml:space="preserve">Belviderestä, Lowellista, </w:t>
      </w:r>
      <w:r>
        <w:t xml:space="preserve">ja alkoi vuosikymmen, jota hänen veljensä Cameron kutsui myöhemmin </w:t>
      </w:r>
      <w:r>
        <w:rPr>
          <w:color w:val="DCDCDC"/>
        </w:rPr>
        <w:t xml:space="preserve">"maanpaossa vietetyiksi vuosiksi"</w:t>
      </w:r>
      <w:r>
        <w:t xml:space="preserve">. </w:t>
      </w:r>
      <w:r>
        <w:t xml:space="preserve">Hän työskenteli jonkin aikaa </w:t>
      </w:r>
      <w:r>
        <w:t xml:space="preserve">kansainvälisen humanitaarisen järjestön </w:t>
      </w:r>
      <w:r>
        <w:rPr>
          <w:color w:val="2F4F4F"/>
        </w:rPr>
        <w:t xml:space="preserve">Cooperative for Assistance and Relief Everywhere </w:t>
      </w:r>
      <w:r>
        <w:t xml:space="preserve">(CARE) </w:t>
      </w:r>
      <w:r>
        <w:t xml:space="preserve">varainkerääjänä. </w:t>
      </w:r>
      <w:r>
        <w:rPr>
          <w:color w:val="556B2F"/>
        </w:rPr>
        <w:t xml:space="preserve">Syyskuussa </w:t>
      </w:r>
      <w:r>
        <w:t xml:space="preserve">1973 </w:t>
      </w:r>
      <w:r>
        <w:t xml:space="preserve">hän kirjoittautui Boston Collegen oikeustieteelliseen tiedekuntaan</w:t>
      </w:r>
      <w:r>
        <w:rPr>
          <w:color w:val="556B2F"/>
        </w:rPr>
        <w:t xml:space="preserve">.</w:t>
      </w:r>
      <w:r>
        <w:t xml:space="preserve"> Opiskelunsa ohessa Kerry työskenteli </w:t>
      </w:r>
      <w:r>
        <w:rPr>
          <w:color w:val="6B8E23"/>
        </w:rPr>
        <w:t xml:space="preserve">WBZ:</w:t>
      </w:r>
      <w:r>
        <w:t xml:space="preserve">n radiojuontajana </w:t>
      </w:r>
      <w:r>
        <w:t xml:space="preserve">ja heinäkuussa 1974 hänet nimitettiin Massachusettsissa toimivan Mass Action -järjestön toiminnanjohtajaksi.</w:t>
      </w:r>
    </w:p>
    <w:p>
      <w:r>
        <w:rPr>
          <w:b/>
        </w:rPr>
        <w:t xml:space="preserve">Kysymys 0</w:t>
      </w:r>
    </w:p>
    <w:p>
      <w:r>
        <w:t xml:space="preserve">Minne Kerry muutti vuoden 1972 vaalien jälkeen?</w:t>
      </w:r>
    </w:p>
    <w:p>
      <w:r>
        <w:rPr>
          <w:b/>
        </w:rPr>
        <w:t xml:space="preserve">Kysymys 1</w:t>
      </w:r>
    </w:p>
    <w:p>
      <w:r>
        <w:t xml:space="preserve">Miksi Kerryn veli kutsui vuoden 1972 jälkeistä vuosikymmentä?</w:t>
      </w:r>
    </w:p>
    <w:p>
      <w:r>
        <w:rPr>
          <w:b/>
        </w:rPr>
        <w:t xml:space="preserve">Kysymys 2</w:t>
      </w:r>
    </w:p>
    <w:p>
      <w:r>
        <w:t xml:space="preserve">Mitä varten Kerry keräsi varoja?</w:t>
      </w:r>
    </w:p>
    <w:p>
      <w:r>
        <w:rPr>
          <w:b/>
        </w:rPr>
        <w:t xml:space="preserve">Kysymys 3</w:t>
      </w:r>
    </w:p>
    <w:p>
      <w:r>
        <w:t xml:space="preserve">Milloin Kerry aloitti oikeustieteellisen?</w:t>
      </w:r>
    </w:p>
    <w:p>
      <w:r>
        <w:rPr>
          <w:b/>
        </w:rPr>
        <w:t xml:space="preserve">Kysymys 4</w:t>
      </w:r>
    </w:p>
    <w:p>
      <w:r>
        <w:t xml:space="preserve">Missä Kerry oli puheradiojuontaja?</w:t>
      </w:r>
    </w:p>
    <w:p>
      <w:r>
        <w:rPr>
          <w:b/>
        </w:rPr>
        <w:t xml:space="preserve">Teksti numero 23</w:t>
      </w:r>
    </w:p>
    <w:p>
      <w:r>
        <w:rPr>
          <w:color w:val="A9A9A9"/>
        </w:rPr>
        <w:t xml:space="preserve">Tammikuussa </w:t>
      </w:r>
      <w:r>
        <w:t xml:space="preserve">1977 </w:t>
      </w:r>
      <w:r>
        <w:t xml:space="preserve">Droney nimitti hänet ensimmäiseksi apulaispiirisyyttäjäksi ja teki Kerrystä käytännössä hänen kampanjansa ja tiedotusvälineiden sijaisensa, koska Droney sairasti </w:t>
      </w:r>
      <w:r>
        <w:rPr>
          <w:color w:val="DCDCDC"/>
        </w:rPr>
        <w:t xml:space="preserve">amyotrofista lateraaliskleroosia </w:t>
      </w:r>
      <w:r>
        <w:t xml:space="preserve">(ALS eli </w:t>
      </w:r>
      <w:r>
        <w:rPr>
          <w:color w:val="2F4F4F"/>
        </w:rPr>
        <w:t xml:space="preserve">Lou Gehrigin tauti</w:t>
      </w:r>
      <w:r>
        <w:t xml:space="preserve">)</w:t>
      </w:r>
      <w:r>
        <w:rPr>
          <w:color w:val="A9A9A9"/>
        </w:rPr>
        <w:t xml:space="preserve">.</w:t>
      </w:r>
      <w:r>
        <w:t xml:space="preserve"> Ensimmäisenä apulaisena Kerry käsitteli tapauksia, joihin kuului tuomioiden saaminen korkean profiilin raiskaustapauksessa ja murhassa. Hän osallistui myös toimiston hallinnointiin, muun muassa aloitti valkokaulus- ja järjestäytyneen rikollisuuden erikoisyksiköiden perustamisen, loi ohjelmia raiskauksen ja muiden rikosten uhrien ja todistajien ongelmien ratkaisemiseksi ja hallinnoi oikeudenkäyntipäiväkirjoja tapausten prioriteettien mukaisesti. Tässä roolissa Kerry ilmoitti vuonna 1978 tutkivansa mahdollisia rikossyytteitä silloista senaattoria </w:t>
      </w:r>
      <w:r>
        <w:rPr>
          <w:color w:val="556B2F"/>
        </w:rPr>
        <w:t xml:space="preserve">Edward Brookea </w:t>
      </w:r>
      <w:r>
        <w:t xml:space="preserve">vastaan </w:t>
      </w:r>
      <w:r>
        <w:rPr>
          <w:color w:val="6B8E23"/>
        </w:rPr>
        <w:t xml:space="preserve">hänen ensimmäisessä avioero-oikeudenkäynnissään esittämiensä virheellisten lausuntojen </w:t>
      </w:r>
      <w:r>
        <w:t xml:space="preserve">vuoksi</w:t>
      </w:r>
      <w:r>
        <w:t xml:space="preserve">. Tutkinta päättyi siihen, ettei syytteitä nostettu, kun tutkijat ja syyttäjät totesivat, että Brooken väärät lausunnot liittyivät tapaukseen, mutta eivät olleet niin olennaisia, että ne olisivat voineet vaikuttaa lopputulokseen.</w:t>
      </w:r>
    </w:p>
    <w:p>
      <w:r>
        <w:rPr>
          <w:b/>
        </w:rPr>
        <w:t xml:space="preserve">Kysymys 0</w:t>
      </w:r>
    </w:p>
    <w:p>
      <w:r>
        <w:t xml:space="preserve">Milloin Kerrystä tuli ADA?</w:t>
      </w:r>
    </w:p>
    <w:p>
      <w:r>
        <w:rPr>
          <w:b/>
        </w:rPr>
        <w:t xml:space="preserve">Kysymys 1</w:t>
      </w:r>
    </w:p>
    <w:p>
      <w:r>
        <w:t xml:space="preserve">Missä kunnossa Droney oli?</w:t>
      </w:r>
    </w:p>
    <w:p>
      <w:r>
        <w:rPr>
          <w:b/>
        </w:rPr>
        <w:t xml:space="preserve">Kysymys 2</w:t>
      </w:r>
    </w:p>
    <w:p>
      <w:r>
        <w:t xml:space="preserve">Mikä on ALS:n lempinimi?</w:t>
      </w:r>
    </w:p>
    <w:p>
      <w:r>
        <w:rPr>
          <w:b/>
        </w:rPr>
        <w:t xml:space="preserve">Kysymys 3</w:t>
      </w:r>
    </w:p>
    <w:p>
      <w:r>
        <w:t xml:space="preserve">Ketä senaattoria Kerry tutki vuonna 1978?</w:t>
      </w:r>
    </w:p>
    <w:p>
      <w:r>
        <w:rPr>
          <w:b/>
        </w:rPr>
        <w:t xml:space="preserve">Kysymys 4</w:t>
      </w:r>
    </w:p>
    <w:p>
      <w:r>
        <w:t xml:space="preserve">Miksi Brookea tutkittiin?</w:t>
      </w:r>
    </w:p>
    <w:p>
      <w:r>
        <w:rPr>
          <w:b/>
        </w:rPr>
        <w:t xml:space="preserve">Tekstin numero 24</w:t>
      </w:r>
    </w:p>
    <w:p>
      <w:r>
        <w:t xml:space="preserve">Droneyn terveydentila oli heikko, ja Kerry oli päättänyt asettua ehdolle hänen paikalleen </w:t>
      </w:r>
      <w:r>
        <w:rPr>
          <w:color w:val="A9A9A9"/>
        </w:rPr>
        <w:t xml:space="preserve">vuoden 1978 </w:t>
      </w:r>
      <w:r>
        <w:t xml:space="preserve">vaaleissa, jos Droney luopuisi tehtävästä</w:t>
      </w:r>
      <w:r>
        <w:t xml:space="preserve">.</w:t>
      </w:r>
      <w:r>
        <w:t xml:space="preserve"> Droney valittiin kuitenkin uudelleen, ja hänen terveytensä parani; hän otti uudelleen hoitaakseen monia tehtäviä, jotka hän oli siirtänyt Kerrylle. Kerry päätti lähteä vuonna </w:t>
      </w:r>
      <w:r>
        <w:rPr>
          <w:color w:val="DCDCDC"/>
        </w:rPr>
        <w:t xml:space="preserve">1979 </w:t>
      </w:r>
      <w:r>
        <w:t xml:space="preserve">apulaissyyttäjä </w:t>
      </w:r>
      <w:r>
        <w:rPr>
          <w:color w:val="2F4F4F"/>
        </w:rPr>
        <w:t xml:space="preserve">Roanne Sragow'n </w:t>
      </w:r>
      <w:r>
        <w:t xml:space="preserve">kanssa perustamaan </w:t>
      </w:r>
      <w:r>
        <w:t xml:space="preserve">omaa asianajotoimistoa. Kerry työskenteli myös kommentaattorina WCVB-TV:ssä ja oli mukana perustamassa leipomoa </w:t>
      </w:r>
      <w:r>
        <w:rPr>
          <w:color w:val="556B2F"/>
        </w:rPr>
        <w:t xml:space="preserve">Kilvert &amp; Forbes Ltd:tä</w:t>
      </w:r>
      <w:r>
        <w:t xml:space="preserve">. </w:t>
      </w:r>
      <w:r>
        <w:t xml:space="preserve">yhdessä liikemies ja entisen Kennedyn avustajan </w:t>
      </w:r>
      <w:r>
        <w:rPr>
          <w:color w:val="6B8E23"/>
        </w:rPr>
        <w:t xml:space="preserve">K. Dun Giffordin kanssa</w:t>
      </w:r>
      <w:r>
        <w:t xml:space="preserve">.</w:t>
      </w:r>
    </w:p>
    <w:p>
      <w:r>
        <w:rPr>
          <w:b/>
        </w:rPr>
        <w:t xml:space="preserve">Kysymys 0</w:t>
      </w:r>
    </w:p>
    <w:p>
      <w:r>
        <w:t xml:space="preserve">Milloin Kerry harkitsi presidenttiehdokkuutta, jos Droney ei harkinnut?</w:t>
      </w:r>
    </w:p>
    <w:p>
      <w:r>
        <w:rPr>
          <w:b/>
        </w:rPr>
        <w:t xml:space="preserve">Kysymys 1</w:t>
      </w:r>
    </w:p>
    <w:p>
      <w:r>
        <w:t xml:space="preserve">Milloin Kerry lähti syyttäjänvirastosta?</w:t>
      </w:r>
    </w:p>
    <w:p>
      <w:r>
        <w:rPr>
          <w:b/>
        </w:rPr>
        <w:t xml:space="preserve">Kysymys 2</w:t>
      </w:r>
    </w:p>
    <w:p>
      <w:r>
        <w:t xml:space="preserve">Kuka lähti syyttäjänvirastosta Kerryn kanssa?</w:t>
      </w:r>
    </w:p>
    <w:p>
      <w:r>
        <w:rPr>
          <w:b/>
        </w:rPr>
        <w:t xml:space="preserve">Kysymys 3</w:t>
      </w:r>
    </w:p>
    <w:p>
      <w:r>
        <w:t xml:space="preserve">Minkä leipomon Kerry perusti?</w:t>
      </w:r>
    </w:p>
    <w:p>
      <w:r>
        <w:rPr>
          <w:b/>
        </w:rPr>
        <w:t xml:space="preserve">Kysymys 4</w:t>
      </w:r>
    </w:p>
    <w:p>
      <w:r>
        <w:t xml:space="preserve">Kenen kanssa Kerry perusti leipomon?</w:t>
      </w:r>
    </w:p>
    <w:p>
      <w:r>
        <w:rPr>
          <w:b/>
        </w:rPr>
        <w:t xml:space="preserve">Teksti numero 25</w:t>
      </w:r>
    </w:p>
    <w:p>
      <w:r>
        <w:rPr>
          <w:color w:val="A9A9A9"/>
        </w:rPr>
        <w:t xml:space="preserve">Massachusettsin nuorempi Yhdysvaltain senaattori </w:t>
      </w:r>
      <w:r>
        <w:t xml:space="preserve">Paul Tsongas ilmoitti vuonna 1984 </w:t>
      </w:r>
      <w:r>
        <w:t xml:space="preserve">luopuvansa tehtävästään terveydellisistä syistä</w:t>
      </w:r>
      <w:r>
        <w:rPr>
          <w:color w:val="DCDCDC"/>
        </w:rPr>
        <w:t xml:space="preserve">.</w:t>
      </w:r>
      <w:r>
        <w:t xml:space="preserve"> Kerry asettui ehdolle, mutta kuten </w:t>
      </w:r>
      <w:r>
        <w:rPr>
          <w:color w:val="2F4F4F"/>
        </w:rPr>
        <w:t xml:space="preserve">vuoden 1982 </w:t>
      </w:r>
      <w:r>
        <w:t xml:space="preserve">kuvernöörin sijaiskuvernöörikilpailussaan, hän ei saanut osavaltion demokraattisen puolueen puoluekokouksen kantaväestön kannatusta. </w:t>
      </w:r>
      <w:r>
        <w:rPr>
          <w:color w:val="556B2F"/>
        </w:rPr>
        <w:t xml:space="preserve">Kongressiedustaja </w:t>
      </w:r>
      <w:r>
        <w:t xml:space="preserve">James Shannon, </w:t>
      </w:r>
      <w:r>
        <w:rPr>
          <w:color w:val="6B8E23"/>
        </w:rPr>
        <w:t xml:space="preserve">edustajainhuoneen puhemiehen </w:t>
      </w:r>
      <w:r>
        <w:t xml:space="preserve">Tip O'Neillin</w:t>
      </w:r>
      <w:r>
        <w:t xml:space="preserve"> suosikki</w:t>
      </w:r>
      <w:r>
        <w:t xml:space="preserve">, oli ennakkosuosikki ehdokkaaksi, ja hän "sai laajan kannatuksen ja johti ensimmäisiä mielipidemittauksia". Kuten vuonna 1982, Kerry voitti kuitenkin tiukassa esivaalissa.</w:t>
      </w:r>
    </w:p>
    <w:p>
      <w:r>
        <w:rPr>
          <w:b/>
        </w:rPr>
        <w:t xml:space="preserve">Kysymys 0</w:t>
      </w:r>
    </w:p>
    <w:p>
      <w:r>
        <w:t xml:space="preserve">Mikä oli Paul Tsongasin työpaikka vuonna 1984?</w:t>
      </w:r>
    </w:p>
    <w:p>
      <w:r>
        <w:rPr>
          <w:b/>
        </w:rPr>
        <w:t xml:space="preserve">Kysymys 1</w:t>
      </w:r>
    </w:p>
    <w:p>
      <w:r>
        <w:t xml:space="preserve">Milloin Kerry pyrki senaattiin?</w:t>
      </w:r>
    </w:p>
    <w:p>
      <w:r>
        <w:rPr>
          <w:b/>
        </w:rPr>
        <w:t xml:space="preserve">Kysymys 2</w:t>
      </w:r>
    </w:p>
    <w:p>
      <w:r>
        <w:t xml:space="preserve">Milloin Kerry asettui ehdolle kuvernöörin sijaiseksi?</w:t>
      </w:r>
    </w:p>
    <w:p>
      <w:r>
        <w:rPr>
          <w:b/>
        </w:rPr>
        <w:t xml:space="preserve">Kysymys 3</w:t>
      </w:r>
    </w:p>
    <w:p>
      <w:r>
        <w:t xml:space="preserve">Mikä oli James Shannonin työ?</w:t>
      </w:r>
    </w:p>
    <w:p>
      <w:r>
        <w:rPr>
          <w:b/>
        </w:rPr>
        <w:t xml:space="preserve">Kysymys 4</w:t>
      </w:r>
    </w:p>
    <w:p>
      <w:r>
        <w:t xml:space="preserve">Mikä oli Tip O'Neillin työ?</w:t>
      </w:r>
    </w:p>
    <w:p>
      <w:r>
        <w:rPr>
          <w:b/>
        </w:rPr>
        <w:t xml:space="preserve">Teksti numero 26</w:t>
      </w:r>
    </w:p>
    <w:p>
      <w:r>
        <w:rPr>
          <w:color w:val="A9A9A9"/>
        </w:rPr>
        <w:t xml:space="preserve">Huhtikuun 18. päivänä </w:t>
      </w:r>
      <w:r>
        <w:t xml:space="preserve">1985</w:t>
      </w:r>
      <w:r>
        <w:t xml:space="preserve">, muutama kuukausi sen jälkeen kun Kerry oli ottanut vastaan senaattorin paikan, Kerry ja </w:t>
      </w:r>
      <w:r>
        <w:rPr>
          <w:color w:val="DCDCDC"/>
        </w:rPr>
        <w:t xml:space="preserve">senaattori Tom Harkin </w:t>
      </w:r>
      <w:r>
        <w:rPr>
          <w:color w:val="2F4F4F"/>
        </w:rPr>
        <w:t xml:space="preserve">Iowasta </w:t>
      </w:r>
      <w:r>
        <w:t xml:space="preserve">matkustivat Nicaraguaan ja tapasivat maan presidentin </w:t>
      </w:r>
      <w:r>
        <w:rPr>
          <w:color w:val="556B2F"/>
        </w:rPr>
        <w:t xml:space="preserve">Daniel Ortegan</w:t>
      </w:r>
      <w:r>
        <w:t xml:space="preserve">. </w:t>
      </w:r>
      <w:r>
        <w:t xml:space="preserve">Vaikka Ortega oli voittanut kansainvälisesti sertifioidut vaalit, matkaa kritisoitiin, koska Ortegalla ja hänen vasemmistolaisella sandinistihallituksellaan oli </w:t>
      </w:r>
      <w:r>
        <w:rPr>
          <w:color w:val="6B8E23"/>
        </w:rPr>
        <w:t xml:space="preserve">vahvat siteet Kuubaan ja Neuvostoliittoon, ja heitä syytettiin ihmisoikeusloukkauksista</w:t>
      </w:r>
      <w:r>
        <w:t xml:space="preserve">. Sandinistihallitusta vastustivat oikeistolaiset CIA:n tukemat kapinalliset, jotka tunnetaan nimellä Contras. Nicaraguassa ollessaan Kerry ja Harkin keskustelivat konfliktin molempien osapuolten edustajien kanssa. Senaattoreiden välityksellä Ortega tarjosi tulitaukosopimusta vastineeksi siitä, että Yhdysvallat luopuu Contras-joukkojen tukemisesta. Reaganin hallinto tuomitsi tarjouksen "propaganda-aloitteena", jonka tarkoituksena oli vaikuttaa edustajainhuoneen äänestykseen 14 miljoonan dollarin Contra-avustuspaketista, mutta Kerry sanoi: "Olen valmis..... ottamaan riskin pyrkiessäni testaamaan sandinistien vilpittömyyttä." Edustajainhuone äänesti Contra-apua vastaan, mutta Ortega lensi seuraavana päivänä Moskovaan vastaanottamaan 200 miljoonan dollarin lainan, mikä osaltaan sai edustajainhuoneen hyväksymään suurempaa 27 miljoonan dollarin apupakettia kuusi viikkoa myöhemmin.</w:t>
      </w:r>
    </w:p>
    <w:p>
      <w:r>
        <w:rPr>
          <w:b/>
        </w:rPr>
        <w:t xml:space="preserve">Kysymys 0</w:t>
      </w:r>
    </w:p>
    <w:p>
      <w:r>
        <w:t xml:space="preserve">Milloin Kerry vieraili Nicaraguassa?</w:t>
      </w:r>
    </w:p>
    <w:p>
      <w:r>
        <w:rPr>
          <w:b/>
        </w:rPr>
        <w:t xml:space="preserve">Kysymys 1</w:t>
      </w:r>
    </w:p>
    <w:p>
      <w:r>
        <w:t xml:space="preserve">Kenen kanssa Kerry vieraili Nicaraguassa?</w:t>
      </w:r>
    </w:p>
    <w:p>
      <w:r>
        <w:rPr>
          <w:b/>
        </w:rPr>
        <w:t xml:space="preserve">Kysymys 2</w:t>
      </w:r>
    </w:p>
    <w:p>
      <w:r>
        <w:t xml:space="preserve">Mistä Tom Harkin oli kotoisin?</w:t>
      </w:r>
    </w:p>
    <w:p>
      <w:r>
        <w:rPr>
          <w:b/>
        </w:rPr>
        <w:t xml:space="preserve">Kysymys 3</w:t>
      </w:r>
    </w:p>
    <w:p>
      <w:r>
        <w:t xml:space="preserve">Kenen luona Kerry vieraili Nicaraguassa?</w:t>
      </w:r>
    </w:p>
    <w:p>
      <w:r>
        <w:rPr>
          <w:b/>
        </w:rPr>
        <w:t xml:space="preserve">Kysymys 4</w:t>
      </w:r>
    </w:p>
    <w:p>
      <w:r>
        <w:t xml:space="preserve">Mitä Ortegan hallinnossa arvosteltiin?</w:t>
      </w:r>
    </w:p>
    <w:p>
      <w:r>
        <w:rPr>
          <w:b/>
        </w:rPr>
        <w:t xml:space="preserve">Teksti numero 27</w:t>
      </w:r>
    </w:p>
    <w:p>
      <w:r>
        <w:t xml:space="preserve">Samaan aikaan Kerryn henkilökunta aloitti omat tutkimuksensa ja julkaisi 14. lokakuuta raportin, jossa paljastettiin </w:t>
      </w:r>
      <w:r>
        <w:rPr>
          <w:color w:val="A9A9A9"/>
        </w:rPr>
        <w:t xml:space="preserve">everstiluutnantti Oliver Northin</w:t>
      </w:r>
      <w:r>
        <w:t xml:space="preserve"> laittomat toimet</w:t>
      </w:r>
      <w:r>
        <w:t xml:space="preserve">. Hän oli perustanut yksityisen verkoston, johon </w:t>
      </w:r>
      <w:r>
        <w:rPr>
          <w:color w:val="DCDCDC"/>
        </w:rPr>
        <w:t xml:space="preserve">Kansallinen turvallisuusneuvosto ja CIA </w:t>
      </w:r>
      <w:r>
        <w:t xml:space="preserve">osallistuivat </w:t>
      </w:r>
      <w:r>
        <w:t xml:space="preserve">ja jonka tarkoituksena oli toimittaa sotatarvikkeita </w:t>
      </w:r>
      <w:r>
        <w:rPr>
          <w:color w:val="2F4F4F"/>
        </w:rPr>
        <w:t xml:space="preserve">Nicaraguan oikeistolaisille kapinallisille </w:t>
      </w:r>
      <w:r>
        <w:rPr>
          <w:color w:val="556B2F"/>
        </w:rPr>
        <w:t xml:space="preserve">(Contras)</w:t>
      </w:r>
      <w:r>
        <w:t xml:space="preserve">. </w:t>
      </w:r>
      <w:r>
        <w:t xml:space="preserve">Kerryn raportti syytti Northia ja tiettyjä presidentin hallinnon jäseniä </w:t>
      </w:r>
      <w:r>
        <w:rPr>
          <w:color w:val="6B8E23"/>
        </w:rPr>
        <w:t xml:space="preserve">aseistettujen taistelijoiden laittomasta rahoittamisesta ja toimittamisesta ilman kongressin lupaa</w:t>
      </w:r>
      <w:r>
        <w:t xml:space="preserve">. Kerryn henkilökunnan tutkimuksen, joka perustuu vuoden kestäneeseen tutkimukseen ja viidenkymmenen nimeämättömän lähteen haastatteluihin, sanotaan herättävän "vakavia kysymyksiä siitä, ovatko Yhdysvallat noudattaneet lakia käsitellessään controja viimeisten kolmen vuoden aikana".</w:t>
      </w:r>
    </w:p>
    <w:p>
      <w:r>
        <w:rPr>
          <w:b/>
        </w:rPr>
        <w:t xml:space="preserve">Kysymys 0</w:t>
      </w:r>
    </w:p>
    <w:p>
      <w:r>
        <w:t xml:space="preserve">Kenet Kerryn henkilökunta paljasti 14. lokakuuta julkaistussa raportissa?</w:t>
      </w:r>
    </w:p>
    <w:p>
      <w:r>
        <w:rPr>
          <w:b/>
        </w:rPr>
        <w:t xml:space="preserve">Kysymys 1</w:t>
      </w:r>
    </w:p>
    <w:p>
      <w:r>
        <w:t xml:space="preserve">Ketä Oliver North oli tukenut?</w:t>
      </w:r>
    </w:p>
    <w:p>
      <w:r>
        <w:rPr>
          <w:b/>
        </w:rPr>
        <w:t xml:space="preserve">Kysymys 2</w:t>
      </w:r>
    </w:p>
    <w:p>
      <w:r>
        <w:t xml:space="preserve">Keitä olivat Contras-joukot?</w:t>
      </w:r>
    </w:p>
    <w:p>
      <w:r>
        <w:rPr>
          <w:b/>
        </w:rPr>
        <w:t xml:space="preserve">Kysymys 3</w:t>
      </w:r>
    </w:p>
    <w:p>
      <w:r>
        <w:t xml:space="preserve">Mitkä valtion virastot työskentelivät Northin kanssa?</w:t>
      </w:r>
    </w:p>
    <w:p>
      <w:r>
        <w:rPr>
          <w:b/>
        </w:rPr>
        <w:t xml:space="preserve">Kysymys 4</w:t>
      </w:r>
    </w:p>
    <w:p>
      <w:r>
        <w:t xml:space="preserve">Mihin rikokseen Kerry oli sanonut Northin syyllistyneen?</w:t>
      </w:r>
    </w:p>
    <w:p>
      <w:r>
        <w:rPr>
          <w:b/>
        </w:rPr>
        <w:t xml:space="preserve">Tekstin numero 28</w:t>
      </w:r>
    </w:p>
    <w:p>
      <w:r>
        <w:t xml:space="preserve">Kerryn komitean raportissa todettiin, että "Contra-huumeyhteydet sisälsivät..... </w:t>
      </w:r>
      <w:r>
        <w:t xml:space="preserve">Yhdysvaltain ulkoministeriö </w:t>
      </w:r>
      <w:r>
        <w:t xml:space="preserve">maksoi </w:t>
      </w:r>
      <w:r>
        <w:rPr>
          <w:color w:val="A9A9A9"/>
        </w:rPr>
        <w:t xml:space="preserve">huumekauppiaille </w:t>
      </w:r>
      <w:r>
        <w:rPr>
          <w:color w:val="DCDCDC"/>
        </w:rPr>
        <w:t xml:space="preserve">varoja, jotka kongressi oli hyväksynyt humanitaariseen apuun Contralle</w:t>
      </w:r>
      <w:r>
        <w:t xml:space="preserve">, joissakin tapauksissa sen jälkeen, kun liittovaltion lainvalvontaviranomaiset olivat asettaneet huumekauppiaat syytteeseen huumausainesyytteistä, toisissa tapauksissa taas samaan aikaan, kun samat viranomaiset tutkivat huumekauppiaita aktiivisesti." </w:t>
      </w:r>
      <w:r>
        <w:t xml:space="preserve">Yhdysvaltain ulkoministeriö maksoi </w:t>
      </w:r>
      <w:r>
        <w:rPr>
          <w:color w:val="2F4F4F"/>
        </w:rPr>
        <w:t xml:space="preserve">yli 806 000 dollaria </w:t>
      </w:r>
      <w:r>
        <w:t xml:space="preserve">tunnetuille huumekauppiaille humanitaarisen avun toimittamiseksi kontroille</w:t>
      </w:r>
      <w:r>
        <w:t xml:space="preserve">.</w:t>
      </w:r>
      <w:r>
        <w:t xml:space="preserve"> Kerryn havainnot herättivät </w:t>
      </w:r>
      <w:r>
        <w:rPr>
          <w:color w:val="556B2F"/>
        </w:rPr>
        <w:t xml:space="preserve">vain vähän reaktioita tiedotusvälineissä ja virallisessa Washingtonissa</w:t>
      </w:r>
      <w:r>
        <w:t xml:space="preserve">.</w:t>
      </w:r>
    </w:p>
    <w:p>
      <w:r>
        <w:rPr>
          <w:b/>
        </w:rPr>
        <w:t xml:space="preserve">Kysymys 0</w:t>
      </w:r>
    </w:p>
    <w:p>
      <w:r>
        <w:t xml:space="preserve">Kenelle ulkoministeriö antoi rahaa?</w:t>
      </w:r>
    </w:p>
    <w:p>
      <w:r>
        <w:rPr>
          <w:b/>
        </w:rPr>
        <w:t xml:space="preserve">Kysymys 1</w:t>
      </w:r>
    </w:p>
    <w:p>
      <w:r>
        <w:t xml:space="preserve">Mistä huumekauppiaille annetut rahat olivat peräisin?</w:t>
      </w:r>
    </w:p>
    <w:p>
      <w:r>
        <w:rPr>
          <w:b/>
        </w:rPr>
        <w:t xml:space="preserve">Kysymys 2</w:t>
      </w:r>
    </w:p>
    <w:p>
      <w:r>
        <w:t xml:space="preserve">Kuinka paljon rahaa ulkoministeriö antoi ihmiskauppiaille?</w:t>
      </w:r>
    </w:p>
    <w:p>
      <w:r>
        <w:rPr>
          <w:b/>
        </w:rPr>
        <w:t xml:space="preserve">Kysymys 3</w:t>
      </w:r>
    </w:p>
    <w:p>
      <w:r>
        <w:t xml:space="preserve">Mikä oli vastaus Kerryn syytöksiin ihmiskauppiaiden rahoittamisesta?</w:t>
      </w:r>
    </w:p>
    <w:p>
      <w:r>
        <w:rPr>
          <w:b/>
        </w:rPr>
        <w:t xml:space="preserve">Tekstin numero 29</w:t>
      </w:r>
    </w:p>
    <w:p>
      <w:r>
        <w:t xml:space="preserve">Noriegaa koskevan tutkimuksensa aikana Kerryn henkilökunta löysi syytä uskoa, että </w:t>
      </w:r>
      <w:r>
        <w:rPr>
          <w:color w:val="A9A9A9"/>
        </w:rPr>
        <w:t xml:space="preserve">Pakistanissa sijaitseva </w:t>
      </w:r>
      <w:r>
        <w:rPr>
          <w:color w:val="DCDCDC"/>
        </w:rPr>
        <w:t xml:space="preserve">Bank of Credit and Commerce International </w:t>
      </w:r>
      <w:r>
        <w:t xml:space="preserve">(BCCI) oli helpottanut Noriegan huumekauppaa ja rahanpesua. Tämä johti erilliseen tutkimukseen BCCI:stä, minkä seurauksena pankkivalvontaviranomaiset sulkivat BCCI:n vuonna </w:t>
      </w:r>
      <w:r>
        <w:rPr>
          <w:color w:val="2F4F4F"/>
        </w:rPr>
        <w:t xml:space="preserve">1991</w:t>
      </w:r>
      <w:r>
        <w:t xml:space="preserve">. </w:t>
      </w:r>
      <w:r>
        <w:t xml:space="preserve">Joulukuussa 1992 </w:t>
      </w:r>
      <w:r>
        <w:rPr>
          <w:color w:val="556B2F"/>
        </w:rPr>
        <w:t xml:space="preserve">Kerry ja senaattori Hank Brown</w:t>
      </w:r>
      <w:r>
        <w:t xml:space="preserve">, Coloradon republikaani, julkaisivat </w:t>
      </w:r>
      <w:r>
        <w:t xml:space="preserve">BCCI-skandaalia käsittelevän raportin </w:t>
      </w:r>
      <w:r>
        <w:rPr>
          <w:color w:val="6B8E23"/>
        </w:rPr>
        <w:t xml:space="preserve">The BCCI Affair.</w:t>
      </w:r>
      <w:r>
        <w:t xml:space="preserve"> Raportti osoitti, että pankki oli kiero ja teki yhteistyötä terroristien, kuten Abu Nidalin, kanssa. Siinä arvosteltiin oikeusministeriötä, valtiovarainministeriötä, tullilaitosta, keskuspankkia sekä vaikutusvaltaisia lobbaajia ja CIA:ta.</w:t>
      </w:r>
    </w:p>
    <w:p>
      <w:r>
        <w:rPr>
          <w:b/>
        </w:rPr>
        <w:t xml:space="preserve">Kysymys 0</w:t>
      </w:r>
    </w:p>
    <w:p>
      <w:r>
        <w:t xml:space="preserve">Missä BCCI sijaitsee?</w:t>
      </w:r>
    </w:p>
    <w:p>
      <w:r>
        <w:rPr>
          <w:b/>
        </w:rPr>
        <w:t xml:space="preserve">Kysymys 1</w:t>
      </w:r>
    </w:p>
    <w:p>
      <w:r>
        <w:t xml:space="preserve">Mikä pankki auttoi Noriegaa?</w:t>
      </w:r>
    </w:p>
    <w:p>
      <w:r>
        <w:rPr>
          <w:b/>
        </w:rPr>
        <w:t xml:space="preserve">Kysymys 2</w:t>
      </w:r>
    </w:p>
    <w:p>
      <w:r>
        <w:t xml:space="preserve">Milloin BCCI suljettiin?</w:t>
      </w:r>
    </w:p>
    <w:p>
      <w:r>
        <w:rPr>
          <w:b/>
        </w:rPr>
        <w:t xml:space="preserve">Kysymys 3</w:t>
      </w:r>
    </w:p>
    <w:p>
      <w:r>
        <w:t xml:space="preserve">Kuka teki yhteistyötä BCCI:tä koskevan raportin laatimisessa?</w:t>
      </w:r>
    </w:p>
    <w:p>
      <w:r>
        <w:rPr>
          <w:b/>
        </w:rPr>
        <w:t xml:space="preserve">Kysymys 4</w:t>
      </w:r>
    </w:p>
    <w:p>
      <w:r>
        <w:t xml:space="preserve">Mikä oli BCCI:n raportin nimi?</w:t>
      </w:r>
    </w:p>
    <w:p>
      <w:r>
        <w:rPr>
          <w:b/>
        </w:rPr>
        <w:t xml:space="preserve">Tekstin numero 30</w:t>
      </w:r>
    </w:p>
    <w:p>
      <w:r>
        <w:t xml:space="preserve">Vuonna 1996 Kerry joutui vaikeaan uudelleenvalintataisteluun kuvernööri </w:t>
      </w:r>
      <w:r>
        <w:rPr>
          <w:color w:val="A9A9A9"/>
        </w:rPr>
        <w:t xml:space="preserve">William Weldiä </w:t>
      </w:r>
      <w:r>
        <w:t xml:space="preserve">vastaan</w:t>
      </w:r>
      <w:r>
        <w:t xml:space="preserve">, suosittua republikaanien viranhaltijaa, joka oli valittu uudelleen </w:t>
      </w:r>
      <w:r>
        <w:rPr>
          <w:color w:val="DCDCDC"/>
        </w:rPr>
        <w:t xml:space="preserve">vuonna</w:t>
      </w:r>
      <w:r>
        <w:t xml:space="preserve"> 1994 </w:t>
      </w:r>
      <w:r>
        <w:rPr>
          <w:color w:val="2F4F4F"/>
        </w:rPr>
        <w:t xml:space="preserve">71 prosentin </w:t>
      </w:r>
      <w:r>
        <w:t xml:space="preserve">äänisaaliilla. Kilpailu oli yksi tarkimmin seuratuista senaatin vaalien tuloksista tuona vuonna, ja siitä uutisoitiin koko maassa. Kerry ja Weld kävivät useita väittelyjä ja neuvottelivat </w:t>
      </w:r>
      <w:r>
        <w:rPr>
          <w:color w:val="556B2F"/>
        </w:rPr>
        <w:t xml:space="preserve">6,9 miljoonan dollarin</w:t>
      </w:r>
      <w:r>
        <w:t xml:space="preserve"> kampanjakulujen ylärajasta </w:t>
      </w:r>
      <w:r>
        <w:t xml:space="preserve">Kerryn Beacon Hillin kaupunkitalossa. </w:t>
      </w:r>
      <w:r>
        <w:rPr>
          <w:color w:val="6B8E23"/>
        </w:rPr>
        <w:t xml:space="preserve">Molemmat ehdokkaat </w:t>
      </w:r>
      <w:r>
        <w:t xml:space="preserve">käyttivät rahaa yli enimmäismäärän, ja kumpikin leiri syytti toista siitä, että se rikkoi sopimusta ensimmäisenä. Kampanjan aikana Kerry puhui lyhyesti demokraattien vuoden 1996 kansalliskokouksessa. Kerry voitti uudelleenvalinnan 53 prosentilla ja Weld 45 prosentilla.</w:t>
      </w:r>
    </w:p>
    <w:p>
      <w:r>
        <w:rPr>
          <w:b/>
        </w:rPr>
        <w:t xml:space="preserve">Kysymys 0</w:t>
      </w:r>
    </w:p>
    <w:p>
      <w:r>
        <w:t xml:space="preserve">Kuka asettui Kerryä vastaan vuonna 1996?</w:t>
      </w:r>
    </w:p>
    <w:p>
      <w:r>
        <w:rPr>
          <w:b/>
        </w:rPr>
        <w:t xml:space="preserve">Kysymys 1</w:t>
      </w:r>
    </w:p>
    <w:p>
      <w:r>
        <w:t xml:space="preserve">Kun Weld valittiin uudelleen kuvernööriksi, kuinka suuren osan äänistä hän sai?</w:t>
      </w:r>
    </w:p>
    <w:p>
      <w:r>
        <w:rPr>
          <w:b/>
        </w:rPr>
        <w:t xml:space="preserve">Kysymys 2</w:t>
      </w:r>
    </w:p>
    <w:p>
      <w:r>
        <w:t xml:space="preserve">Milloin Weld valittiin uudelleen kuvernööriksi?</w:t>
      </w:r>
    </w:p>
    <w:p>
      <w:r>
        <w:rPr>
          <w:b/>
        </w:rPr>
        <w:t xml:space="preserve">Kysymys 3</w:t>
      </w:r>
    </w:p>
    <w:p>
      <w:r>
        <w:t xml:space="preserve">Mihin Kerry ja Weld sopivat rajoittavansa kampanjamenojaan?</w:t>
      </w:r>
    </w:p>
    <w:p>
      <w:r>
        <w:rPr>
          <w:b/>
        </w:rPr>
        <w:t xml:space="preserve">Kysymys 4</w:t>
      </w:r>
    </w:p>
    <w:p>
      <w:r>
        <w:t xml:space="preserve">Kuka rikkoi sovittua menokattoa?</w:t>
      </w:r>
    </w:p>
    <w:p>
      <w:r>
        <w:rPr>
          <w:b/>
        </w:rPr>
        <w:t xml:space="preserve">Tekstin numero 31</w:t>
      </w:r>
    </w:p>
    <w:p>
      <w:r>
        <w:t xml:space="preserve">Kerry sanoi, että hänen tarkoituksenaan oli pilkata presidentti Bushia, ja kuvaili huomautuksia "epäonnistuneeksi vitsiksi", koska hän oli </w:t>
      </w:r>
      <w:r>
        <w:rPr>
          <w:color w:val="A9A9A9"/>
        </w:rPr>
        <w:t xml:space="preserve">vahingossa jättänyt pois avainsanan "meitä" </w:t>
      </w:r>
      <w:r>
        <w:t xml:space="preserve">(joka olisi kuulunut: "Jos ette tee niin, jäämme jumiin Irakiin") ja jättänyt lauseen lopusta pois sanan "kysykää vain presidentti Bushilta". </w:t>
      </w:r>
      <w:r>
        <w:t xml:space="preserve">Kerryn valmistelluissa puheissa, jotka hän julkaisi tiedotusvälineiden kohun aikana, vastaava lause oli </w:t>
      </w:r>
      <w:r>
        <w:rPr>
          <w:color w:val="DCDCDC"/>
        </w:rPr>
        <w:t xml:space="preserve">"... ja </w:t>
      </w:r>
      <w:r>
        <w:rPr>
          <w:color w:val="DCDCDC"/>
        </w:rPr>
        <w:t xml:space="preserve">lopulta me jäämme jumiin Irakin sotaan".</w:t>
      </w:r>
      <w:r>
        <w:rPr>
          <w:color w:val="DCDCDC"/>
        </w:rPr>
        <w:t xml:space="preserve"> Kysykää vaikka presidentti Bushilta." </w:t>
      </w:r>
      <w:r>
        <w:t xml:space="preserve">Hän sanoi myös, että puheen asiayhteydestä, jossa ennen "jumissa Irakissa" -repliikkiä viitattiin useaan otteeseen Bushiin ja hänen elämäkertaansa, ilmenee, että Kerry viittasi </w:t>
      </w:r>
      <w:r>
        <w:rPr>
          <w:color w:val="2F4F4F"/>
        </w:rPr>
        <w:t xml:space="preserve">presidentti Bushiin eikä amerikkalaisiin joukkoihin yleensä</w:t>
      </w:r>
      <w:r>
        <w:t xml:space="preserve">.</w:t>
      </w:r>
    </w:p>
    <w:p>
      <w:r>
        <w:rPr>
          <w:b/>
        </w:rPr>
        <w:t xml:space="preserve">Kysymys 0</w:t>
      </w:r>
    </w:p>
    <w:p>
      <w:r>
        <w:t xml:space="preserve">Mitä Kerryn piti sanoa, kun hän "mokasi vitsin"?</w:t>
      </w:r>
    </w:p>
    <w:p>
      <w:r>
        <w:rPr>
          <w:b/>
        </w:rPr>
        <w:t xml:space="preserve">Kysymys 1</w:t>
      </w:r>
    </w:p>
    <w:p>
      <w:r>
        <w:t xml:space="preserve">Kenen Kerry sanoi olevan jumissa Irakissa?</w:t>
      </w:r>
    </w:p>
    <w:p>
      <w:r>
        <w:rPr>
          <w:b/>
        </w:rPr>
        <w:t xml:space="preserve">Kysymys 2</w:t>
      </w:r>
    </w:p>
    <w:p>
      <w:r>
        <w:t xml:space="preserve">Minkä virheen Kerry teki vitsissä?</w:t>
      </w:r>
    </w:p>
    <w:p>
      <w:r>
        <w:rPr>
          <w:b/>
        </w:rPr>
        <w:t xml:space="preserve">Tekstin numero 32</w:t>
      </w:r>
    </w:p>
    <w:p>
      <w:r>
        <w:t xml:space="preserve">Kerry "on viime vuosina noussut tärkeäksi </w:t>
      </w:r>
      <w:r>
        <w:rPr>
          <w:color w:val="A9A9A9"/>
        </w:rPr>
        <w:t xml:space="preserve">Afganistanin ja Pakistanin</w:t>
      </w:r>
      <w:r>
        <w:t xml:space="preserve"> lähettilääksi </w:t>
      </w:r>
      <w:r>
        <w:t xml:space="preserve">kriisiaikoina", todettiin Washington Postin raportissa </w:t>
      </w:r>
      <w:r>
        <w:rPr>
          <w:color w:val="DCDCDC"/>
        </w:rPr>
        <w:t xml:space="preserve">toukokuussa 2011, </w:t>
      </w:r>
      <w:r>
        <w:t xml:space="preserve">kun Kerry teki jälleen matkan näihin kahteen maahan. </w:t>
      </w:r>
      <w:r>
        <w:t xml:space="preserve">Osama bin Ladenin tappaminen "on synnyttänyt </w:t>
      </w:r>
      <w:r>
        <w:rPr>
          <w:color w:val="2F4F4F"/>
        </w:rPr>
        <w:t xml:space="preserve">kenties toistaiseksi tärkeimmän risteyskohdan</w:t>
      </w:r>
      <w:r>
        <w:t xml:space="preserve">", raportissa jatkettiin, kun senaattori puhui lehdistötilaisuudessa ja valmistautui lentämään Kabulista Pakistaniin. Toukokuun Pakistanin-vierailun aikana käsiteltyjen asioiden joukossa, jotka kuuluivat kahdenvälisten suhteiden "uudelleenkalibrointiin", Kerry etsi ja haki pakistanilaisilta sen yhdysvaltalaisen </w:t>
      </w:r>
      <w:r>
        <w:rPr>
          <w:color w:val="556B2F"/>
        </w:rPr>
        <w:t xml:space="preserve">helikopterin peräosan, joka oli jouduttu hylkäämään Abbottabadissa bin Ladenin iskun aikana</w:t>
      </w:r>
      <w:r>
        <w:t xml:space="preserve">. </w:t>
      </w:r>
      <w:r>
        <w:t xml:space="preserve">Vuonna 2013 Kerry tapasi Pakistanin armeijan komentajan </w:t>
      </w:r>
      <w:r>
        <w:rPr>
          <w:color w:val="6B8E23"/>
        </w:rPr>
        <w:t xml:space="preserve">kenraali Ashfaq Parvez Kayanin </w:t>
      </w:r>
      <w:r>
        <w:t xml:space="preserve">keskustellakseen rauhanprosessista Afganistanin Talebanin kanssa.</w:t>
      </w:r>
    </w:p>
    <w:p>
      <w:r>
        <w:rPr>
          <w:b/>
        </w:rPr>
        <w:t xml:space="preserve">Kysymys 0</w:t>
      </w:r>
    </w:p>
    <w:p>
      <w:r>
        <w:t xml:space="preserve">Kenelle Washington Post sanoi Kerryn olevan lähettiläs?</w:t>
      </w:r>
    </w:p>
    <w:p>
      <w:r>
        <w:rPr>
          <w:b/>
        </w:rPr>
        <w:t xml:space="preserve">Kysymys 1</w:t>
      </w:r>
    </w:p>
    <w:p>
      <w:r>
        <w:t xml:space="preserve">Milloin Washington Post sanoi Kerryn olevan tärkeä lähettiläs?</w:t>
      </w:r>
    </w:p>
    <w:p>
      <w:r>
        <w:rPr>
          <w:b/>
        </w:rPr>
        <w:t xml:space="preserve">Kysymys 2</w:t>
      </w:r>
    </w:p>
    <w:p>
      <w:r>
        <w:t xml:space="preserve">Miten WaPo kuvasi toukokuussa 2011 Bin Ladenin tappamista?</w:t>
      </w:r>
    </w:p>
    <w:p>
      <w:r>
        <w:rPr>
          <w:b/>
        </w:rPr>
        <w:t xml:space="preserve">Kysymys 3</w:t>
      </w:r>
    </w:p>
    <w:p>
      <w:r>
        <w:t xml:space="preserve">Mitä Kerry sai pakistanilaisilta?</w:t>
      </w:r>
    </w:p>
    <w:p>
      <w:r>
        <w:rPr>
          <w:b/>
        </w:rPr>
        <w:t xml:space="preserve">Kysymys 4</w:t>
      </w:r>
    </w:p>
    <w:p>
      <w:r>
        <w:t xml:space="preserve">Kuka oli Pakistanin armeijan päällikkö vuonna 2013?</w:t>
      </w:r>
    </w:p>
    <w:p>
      <w:r>
        <w:rPr>
          <w:b/>
        </w:rPr>
        <w:t xml:space="preserve">Tekstin numero 33</w:t>
      </w:r>
    </w:p>
    <w:p>
      <w:r>
        <w:t xml:space="preserve">Useimmissa analyyseissä Kerryn äänestyskäyttäytyminen sijoittuu senaatin demokraattisen ryhmän vasemmistoon. Vuoden 2004 presidentinvaalien aikana konservatiiviset ryhmät ja Bushin kampanja esittivät Kerryä vankkumattomana liberaalina, ja Bushin kampanja huomautti usein, että vuonna </w:t>
      </w:r>
      <w:r>
        <w:rPr>
          <w:color w:val="A9A9A9"/>
        </w:rPr>
        <w:t xml:space="preserve">2003 </w:t>
      </w:r>
      <w:r>
        <w:t xml:space="preserve">Kerry arvioitiin </w:t>
      </w:r>
      <w:r>
        <w:rPr>
          <w:color w:val="DCDCDC"/>
        </w:rPr>
        <w:t xml:space="preserve">National Journal </w:t>
      </w:r>
      <w:r>
        <w:t xml:space="preserve">-lehden mukaan senaatin parhaaksi liberaaliksi. Tämä luokitus perustui kuitenkin vain viime vuoden aikana tapahtuneeseen lainsäädännöstä äänestämiseen. Itse asiassa National Journalin mukaan Kerry on </w:t>
      </w:r>
      <w:r>
        <w:t xml:space="preserve">senaatin </w:t>
      </w:r>
      <w:r>
        <w:rPr>
          <w:color w:val="2F4F4F"/>
        </w:rPr>
        <w:t xml:space="preserve">11. liberaalein </w:t>
      </w:r>
      <w:r>
        <w:t xml:space="preserve">jäsen, kun tarkastellaan </w:t>
      </w:r>
      <w:r>
        <w:t xml:space="preserve">uran äänestystuloksia.</w:t>
      </w:r>
      <w:r>
        <w:t xml:space="preserve"> Useimpien analyysien mukaan Kerry on ainakin hieman liberaalimpi kuin tyypillinen demokraattinen senaattori. Kerry on ilmoittanut vastustavansa sosiaaliturvan yksityistämistä, kannattavansa aikuisten naisten ja alaikäisten aborttioikeutta, kannattavansa samaa sukupuolta olevien avioliittoa, vastustavansa kuolemanrangaistusta terroristeja lukuun ottamatta, kannattavansa useimpia asevalvontasäädöksiä ja yleisesti ottaen kannattavansa kauppasopimuksia. Kerry kannatti </w:t>
      </w:r>
      <w:r>
        <w:rPr>
          <w:color w:val="556B2F"/>
        </w:rPr>
        <w:t xml:space="preserve">Pohjois-Amerikan vapaakauppasopimusta </w:t>
      </w:r>
      <w:r>
        <w:t xml:space="preserve">ja Kiinan suosituimmuusasemaa, mutta vastusti </w:t>
      </w:r>
      <w:r>
        <w:rPr>
          <w:color w:val="6B8E23"/>
        </w:rPr>
        <w:t xml:space="preserve">Keski-Amerikan vapaakauppasopimusta</w:t>
      </w:r>
      <w:r>
        <w:t xml:space="preserve">.[viitattu ].</w:t>
      </w:r>
    </w:p>
    <w:p>
      <w:r>
        <w:rPr>
          <w:b/>
        </w:rPr>
        <w:t xml:space="preserve">Kysymys 0</w:t>
      </w:r>
    </w:p>
    <w:p>
      <w:r>
        <w:t xml:space="preserve">Kuka sanoi, että Kerry oli "senaatin ylin liberaali"?</w:t>
      </w:r>
    </w:p>
    <w:p>
      <w:r>
        <w:rPr>
          <w:b/>
        </w:rPr>
        <w:t xml:space="preserve">Kysymys 1</w:t>
      </w:r>
    </w:p>
    <w:p>
      <w:r>
        <w:t xml:space="preserve">Milloin Kerryä kutsuttiin "senaatin johtavaksi liberaaliksi"?</w:t>
      </w:r>
    </w:p>
    <w:p>
      <w:r>
        <w:rPr>
          <w:b/>
        </w:rPr>
        <w:t xml:space="preserve">Kysymys 2</w:t>
      </w:r>
    </w:p>
    <w:p>
      <w:r>
        <w:t xml:space="preserve">Mikä oli Kerryn varsinainen uran äänestystulos "liberaalisuuden" osalta?</w:t>
      </w:r>
    </w:p>
    <w:p>
      <w:r>
        <w:rPr>
          <w:b/>
        </w:rPr>
        <w:t xml:space="preserve">Kysymys 3</w:t>
      </w:r>
    </w:p>
    <w:p>
      <w:r>
        <w:t xml:space="preserve">Mitä kauppasopimusta Kerry kannatti?</w:t>
      </w:r>
    </w:p>
    <w:p>
      <w:r>
        <w:rPr>
          <w:b/>
        </w:rPr>
        <w:t xml:space="preserve">Kysymys 4</w:t>
      </w:r>
    </w:p>
    <w:p>
      <w:r>
        <w:t xml:space="preserve">Mitä kauppasopimusta Kerry vastusti?</w:t>
      </w:r>
    </w:p>
    <w:p>
      <w:r>
        <w:rPr>
          <w:b/>
        </w:rPr>
        <w:t xml:space="preserve">Tekstin numero 34</w:t>
      </w:r>
    </w:p>
    <w:p>
      <w:r>
        <w:t xml:space="preserve">Irakin sotaa edeltävänä aikana Kerry sanoi </w:t>
      </w:r>
      <w:r>
        <w:rPr>
          <w:color w:val="A9A9A9"/>
        </w:rPr>
        <w:t xml:space="preserve">9. lokakuuta </w:t>
      </w:r>
      <w:r>
        <w:t xml:space="preserve">2002</w:t>
      </w:r>
      <w:r>
        <w:t xml:space="preserve">: "Äänestän sen puolesta, että Yhdysvaltain presidentti saa valtuudet käyttää tarvittaessa voimaa Saddam Husseinin riisumiseksi aseista, koska uskon, että hänen hallussaan oleva joukkotuhoaseiden tappava arsenaali on todellinen ja vakava uhka turvallisuudellemme". Bush vetosi tähän päätöslauselmaan antaessaan käskyn </w:t>
      </w:r>
      <w:r>
        <w:t xml:space="preserve">hyökätä Irakiin </w:t>
      </w:r>
      <w:r>
        <w:rPr>
          <w:color w:val="DCDCDC"/>
        </w:rPr>
        <w:t xml:space="preserve">vuonna 2003. </w:t>
      </w:r>
      <w:r>
        <w:t xml:space="preserve">Kerry piti </w:t>
      </w:r>
      <w:r>
        <w:rPr>
          <w:color w:val="2F4F4F"/>
        </w:rPr>
        <w:t xml:space="preserve">23. tammikuuta 2003 </w:t>
      </w:r>
      <w:r>
        <w:t xml:space="preserve">Georgetownin yliopistossa puheen, jossa hän sanoi: "Meidän on ilman muuta riisuttava </w:t>
      </w:r>
      <w:r>
        <w:rPr>
          <w:color w:val="556B2F"/>
        </w:rPr>
        <w:t xml:space="preserve">Saddam Hussein </w:t>
      </w:r>
      <w:r>
        <w:t xml:space="preserve">aseista</w:t>
      </w:r>
      <w:r>
        <w:t xml:space="preserve">. Hän on julma ja murhanhimoinen diktaattori, joka johtaa sortohallintoa ja muodostaa erityisen vakavan uhan, koska hän on jatkuvasti altis virhearvioinneille. Uhka siitä, että Saddam Husseinilla on joukkotuhoaseita, on siis todellinen." Kerry kuitenkin varoitti, että hallinnon olisi käytettävä kaikki diplomaattiset keinot ennen sodan aloittamista: "Herra presidentti, älkää kiirehtikö sotaan, ottakaa aikaa koalition rakentamiseen, koska sodan voittaminen ei ole vaikeaa, vaan rauhan voittaminen on vaikeaa."</w:t>
      </w:r>
    </w:p>
    <w:p>
      <w:r>
        <w:rPr>
          <w:b/>
        </w:rPr>
        <w:t xml:space="preserve">Kysymys 0</w:t>
      </w:r>
    </w:p>
    <w:p>
      <w:r>
        <w:t xml:space="preserve">Milloin Kerry sanoi aikovansa tukea Irakin sotaa?</w:t>
      </w:r>
    </w:p>
    <w:p>
      <w:r>
        <w:rPr>
          <w:b/>
        </w:rPr>
        <w:t xml:space="preserve">Kysymys 1</w:t>
      </w:r>
    </w:p>
    <w:p>
      <w:r>
        <w:t xml:space="preserve">Milloin Bush julisti Irakin sodan?</w:t>
      </w:r>
    </w:p>
    <w:p>
      <w:r>
        <w:rPr>
          <w:b/>
        </w:rPr>
        <w:t xml:space="preserve">Kysymys 2</w:t>
      </w:r>
    </w:p>
    <w:p>
      <w:r>
        <w:t xml:space="preserve">Kenet Kerry sanoi, että meidän pitäisi riisua aseista?</w:t>
      </w:r>
    </w:p>
    <w:p>
      <w:r>
        <w:rPr>
          <w:b/>
        </w:rPr>
        <w:t xml:space="preserve">Kysymys 3</w:t>
      </w:r>
    </w:p>
    <w:p>
      <w:r>
        <w:t xml:space="preserve">Milloin Kerry puhui Georgetownin yliopistossa?</w:t>
      </w:r>
    </w:p>
    <w:p>
      <w:r>
        <w:rPr>
          <w:b/>
        </w:rPr>
        <w:t xml:space="preserve">Tekstin numero 35</w:t>
      </w:r>
    </w:p>
    <w:p>
      <w:r>
        <w:t xml:space="preserve">Kerry toimi </w:t>
      </w:r>
      <w:r>
        <w:rPr>
          <w:color w:val="A9A9A9"/>
        </w:rPr>
        <w:t xml:space="preserve">senaatin sotavankien ja sotainvalidien asioita käsittelevän komitean </w:t>
      </w:r>
      <w:r>
        <w:t xml:space="preserve">puheenjohtajana </w:t>
      </w:r>
      <w:r>
        <w:t xml:space="preserve">vuosina 1991-1993. Komitean raportissa, jonka Kerry hyväksyi, todettiin, </w:t>
      </w:r>
      <w:r>
        <w:rPr>
          <w:color w:val="DCDCDC"/>
        </w:rPr>
        <w:t xml:space="preserve">ettei ole "mitään pakottavia todisteita siitä, että yksikään amerikkalainen olisi elossa Kaakkois-Aasiassa vankeudessa". </w:t>
      </w:r>
      <w:r>
        <w:t xml:space="preserve">Vuonna 1994 </w:t>
      </w:r>
      <w:r>
        <w:t xml:space="preserve">senaatti hyväksyi Kerryn ja Vietnamin veteraanin </w:t>
      </w:r>
      <w:r>
        <w:rPr>
          <w:color w:val="556B2F"/>
        </w:rPr>
        <w:t xml:space="preserve">John McCainin </w:t>
      </w:r>
      <w:r>
        <w:t xml:space="preserve">tukeman päätöslauselman</w:t>
      </w:r>
      <w:r>
        <w:t xml:space="preserve">, jossa vaadittiin Vietnamin kauppasaarron lopettamista; sen tarkoituksena oli tasoittaa tietä normalisoinnille. Vuonna 1995 </w:t>
      </w:r>
      <w:r>
        <w:t xml:space="preserve">presidentti Bill Clinton normalisoi diplomaattisuhteet Vietnamin kanssa</w:t>
      </w:r>
      <w:r>
        <w:rPr>
          <w:color w:val="6B8E23"/>
        </w:rPr>
        <w:t xml:space="preserve">.</w:t>
      </w:r>
    </w:p>
    <w:p>
      <w:r>
        <w:rPr>
          <w:b/>
        </w:rPr>
        <w:t xml:space="preserve">Kysymys 0</w:t>
      </w:r>
    </w:p>
    <w:p>
      <w:r>
        <w:t xml:space="preserve">Minkä valiokunnan puheenjohtajana Kerry toimi vuosina 1991-1993?</w:t>
      </w:r>
    </w:p>
    <w:p>
      <w:r>
        <w:rPr>
          <w:b/>
        </w:rPr>
        <w:t xml:space="preserve">Kysymys 1</w:t>
      </w:r>
    </w:p>
    <w:p>
      <w:r>
        <w:t xml:space="preserve">Mitä sotavankien ja kadonneiden sotavankien komiteassa todettiin Vietnamin sotavangeista?</w:t>
      </w:r>
    </w:p>
    <w:p>
      <w:r>
        <w:rPr>
          <w:b/>
        </w:rPr>
        <w:t xml:space="preserve">Kysymys 2</w:t>
      </w:r>
    </w:p>
    <w:p>
      <w:r>
        <w:t xml:space="preserve">Milloin Kerry tuki päätöslauselmaa kaupan avaamiseksi uudelleen Vietnamin kanssa?</w:t>
      </w:r>
    </w:p>
    <w:p>
      <w:r>
        <w:rPr>
          <w:b/>
        </w:rPr>
        <w:t xml:space="preserve">Kysymys 3</w:t>
      </w:r>
    </w:p>
    <w:p>
      <w:r>
        <w:t xml:space="preserve">Kuka tuki Kerryn kanssa päätöslauselmaa kaupan avaamiseksi uudelleen Vietnamin kanssa?</w:t>
      </w:r>
    </w:p>
    <w:p>
      <w:r>
        <w:rPr>
          <w:b/>
        </w:rPr>
        <w:t xml:space="preserve">Kysymys 4</w:t>
      </w:r>
    </w:p>
    <w:p>
      <w:r>
        <w:t xml:space="preserve">Milloin Bill Clinton normalisoi suhteet Vietnamiin?</w:t>
      </w:r>
    </w:p>
    <w:p>
      <w:r>
        <w:rPr>
          <w:b/>
        </w:rPr>
        <w:t xml:space="preserve">Tekstin numero 36</w:t>
      </w:r>
    </w:p>
    <w:p>
      <w:r>
        <w:t xml:space="preserve">Vuoden 2004 demokraattisten presidentinvaalien esivaaleissa </w:t>
      </w:r>
      <w:r>
        <w:rPr>
          <w:color w:val="A9A9A9"/>
        </w:rPr>
        <w:t xml:space="preserve">John Kerry </w:t>
      </w:r>
      <w:r>
        <w:t xml:space="preserve">voitti useita demokraattisia kilpailijoita, kuten senaattori John Edwardsin (</w:t>
      </w:r>
      <w:r>
        <w:rPr>
          <w:color w:val="DCDCDC"/>
        </w:rPr>
        <w:t xml:space="preserve">Pohjois-Carolinan</w:t>
      </w:r>
      <w:r>
        <w:t xml:space="preserve"> demokraattinen puolue)</w:t>
      </w:r>
      <w:r>
        <w:t xml:space="preserve">, entisen </w:t>
      </w:r>
      <w:r>
        <w:rPr>
          <w:color w:val="2F4F4F"/>
        </w:rPr>
        <w:t xml:space="preserve">Vermonttilaisen </w:t>
      </w:r>
      <w:r>
        <w:t xml:space="preserve">kuvernöörin Howard Deanin ja eläkkeellä olevan </w:t>
      </w:r>
      <w:r>
        <w:rPr>
          <w:color w:val="556B2F"/>
        </w:rPr>
        <w:t xml:space="preserve">armeijan kenraalin </w:t>
      </w:r>
      <w:r>
        <w:t xml:space="preserve">Wesley Clarkin. Hänen voittonsa Iowan vaalikampanjoissa uskotaan yleisesti olevan käännekohta, jonka ansiosta Kerry elvytti notkahtaneen kampanjansa New Hampshiressa ja 3. helmikuuta 2004 pidetyissä esivaalivaltioissa, kuten Arizonassa, Etelä-Carolinassa ja New Mexicossa. Kerry voitti sen jälkeen murskavoitot Nevadassa ja Wisconsinissa. Kerry voitti näin demokraattien ehdokkuuden Yhdysvaltain presidenttiehdokkaaksi George W. Bushia vastaan. </w:t>
      </w:r>
      <w:r>
        <w:rPr>
          <w:color w:val="6B8E23"/>
        </w:rPr>
        <w:t xml:space="preserve">Heinäkuun 6. päivänä </w:t>
      </w:r>
      <w:r>
        <w:t xml:space="preserve">2004 </w:t>
      </w:r>
      <w:r>
        <w:t xml:space="preserve">hän ilmoitti valitsevansa John Edwardsin vastaehdokkaakseen.</w:t>
      </w:r>
      <w:r>
        <w:t xml:space="preserve"> Demokraattien strategi Bob Shrum, joka oli Kerryn kampanjan neuvonantaja vuonna 2004, kirjoitti Time-lehteen artikkelin, jossa hän väitti, että vaalien jälkeen Kerry oli sanonut toivovansa, ettei olisi koskaan valinnut Edwardsia, ja että nämä kaksi ovat sittemmin lakanneet puhumasta toisilleen. Tämän jälkeen Kerry kieltäytyi vastaamasta Shrumin väitteeseen ABC:n This Week -ohjelmassa ja kutsui sitä "naurettavaksi ajanhukaksi".</w:t>
      </w:r>
    </w:p>
    <w:p>
      <w:r>
        <w:rPr>
          <w:b/>
        </w:rPr>
        <w:t xml:space="preserve">Kysymys 0</w:t>
      </w:r>
    </w:p>
    <w:p>
      <w:r>
        <w:t xml:space="preserve">Missä John Edwards oli senaattori?</w:t>
      </w:r>
    </w:p>
    <w:p>
      <w:r>
        <w:rPr>
          <w:b/>
        </w:rPr>
        <w:t xml:space="preserve">Kysymys 1</w:t>
      </w:r>
    </w:p>
    <w:p>
      <w:r>
        <w:t xml:space="preserve">Missä Howard Dean oli kuvernöörinä?</w:t>
      </w:r>
    </w:p>
    <w:p>
      <w:r>
        <w:rPr>
          <w:b/>
        </w:rPr>
        <w:t xml:space="preserve">Kysymys 2</w:t>
      </w:r>
    </w:p>
    <w:p>
      <w:r>
        <w:t xml:space="preserve">Mikä oli Wesley Clarkin entinen työpaikka?</w:t>
      </w:r>
    </w:p>
    <w:p>
      <w:r>
        <w:rPr>
          <w:b/>
        </w:rPr>
        <w:t xml:space="preserve">Kysymys 3</w:t>
      </w:r>
    </w:p>
    <w:p>
      <w:r>
        <w:t xml:space="preserve">Kuka voitti Iowan demokraattisen vaalikokouksen vuonna 2004?</w:t>
      </w:r>
    </w:p>
    <w:p>
      <w:r>
        <w:rPr>
          <w:b/>
        </w:rPr>
        <w:t xml:space="preserve">Kysymys 4</w:t>
      </w:r>
    </w:p>
    <w:p>
      <w:r>
        <w:t xml:space="preserve">Milloin Kerry valitsi John Edwardsin varapresidentikseen?</w:t>
      </w:r>
    </w:p>
    <w:p>
      <w:r>
        <w:rPr>
          <w:b/>
        </w:rPr>
        <w:t xml:space="preserve">Tekstin numero 37</w:t>
      </w:r>
    </w:p>
    <w:p>
      <w:r>
        <w:t xml:space="preserve">Pyrkiessään presidentiksi vuonna 2004 Kerry arvosteli usein </w:t>
      </w:r>
      <w:r>
        <w:rPr>
          <w:color w:val="A9A9A9"/>
        </w:rPr>
        <w:t xml:space="preserve">presidentti George W. Bushia </w:t>
      </w:r>
      <w:r>
        <w:rPr>
          <w:color w:val="DCDCDC"/>
        </w:rPr>
        <w:t xml:space="preserve">Irakin sodasta</w:t>
      </w:r>
      <w:r>
        <w:t xml:space="preserve">. </w:t>
      </w:r>
      <w:r>
        <w:t xml:space="preserve">Kerry oli alun perin äänestänyt sen puolesta, että presidentti Bush valtuutettaisiin käyttämään voimakeinoja Saddam Husseinia vastaan, mutta hän äänesti </w:t>
      </w:r>
      <w:r>
        <w:rPr>
          <w:color w:val="2F4F4F"/>
        </w:rPr>
        <w:t xml:space="preserve">87 miljardin dollarin lisämäärärahoja koskevaa lakiesitystä </w:t>
      </w:r>
      <w:r>
        <w:t xml:space="preserve">vastaan</w:t>
      </w:r>
      <w:r>
        <w:rPr>
          <w:color w:val="2F4F4F"/>
        </w:rPr>
        <w:t xml:space="preserve">, jolla sodan kustannukset maksettiin</w:t>
      </w:r>
      <w:r>
        <w:t xml:space="preserve">. </w:t>
      </w:r>
      <w:r>
        <w:t xml:space="preserve">Hänen 16. maaliskuuta 2004 antamansa lausunto "Äänestin itse asiassa 87 miljardin dollarin puolesta, ennen kuin äänestin sitä vastaan" auttoi Bushin kampanjaa esittämään hänet </w:t>
      </w:r>
      <w:r>
        <w:rPr>
          <w:color w:val="556B2F"/>
        </w:rPr>
        <w:t xml:space="preserve">käänteentekevänä</w:t>
      </w:r>
      <w:r>
        <w:t xml:space="preserve">, ja sen on katsottu vaikuttaneen Kerryn tappioon.</w:t>
      </w:r>
    </w:p>
    <w:p>
      <w:r>
        <w:rPr>
          <w:b/>
        </w:rPr>
        <w:t xml:space="preserve">Kysymys 0</w:t>
      </w:r>
    </w:p>
    <w:p>
      <w:r>
        <w:t xml:space="preserve">Ketä Kerry kritisoi vuoden 2004 kampanjan aikana?</w:t>
      </w:r>
    </w:p>
    <w:p>
      <w:r>
        <w:rPr>
          <w:b/>
        </w:rPr>
        <w:t xml:space="preserve">Kysymys 1</w:t>
      </w:r>
    </w:p>
    <w:p>
      <w:r>
        <w:t xml:space="preserve">Miksi Kerry kritisoi Bushia vuoden 2004 kampanjan aikana?</w:t>
      </w:r>
    </w:p>
    <w:p>
      <w:r>
        <w:rPr>
          <w:b/>
        </w:rPr>
        <w:t xml:space="preserve">Kysymys 2</w:t>
      </w:r>
    </w:p>
    <w:p>
      <w:r>
        <w:t xml:space="preserve">Mitä vastaan Kerry oli äänestänyt sen jälkeen, kun hän oli kannattanut alkuperäistä Irak-lupaa?</w:t>
      </w:r>
    </w:p>
    <w:p>
      <w:r>
        <w:rPr>
          <w:b/>
        </w:rPr>
        <w:t xml:space="preserve">Kysymys 3</w:t>
      </w:r>
    </w:p>
    <w:p>
      <w:r>
        <w:t xml:space="preserve">Millä nimellä Bushin kampanja kutsui Kerryä siitä, että hän muutti mielensä Irakista?</w:t>
      </w:r>
    </w:p>
    <w:p>
      <w:r>
        <w:rPr>
          <w:b/>
        </w:rPr>
        <w:t xml:space="preserve">Teksti numero 38</w:t>
      </w:r>
    </w:p>
    <w:p>
      <w:r>
        <w:t xml:space="preserve">Kerry perusti erillisen poliittisen toimintakomitean, </w:t>
      </w:r>
      <w:r>
        <w:rPr>
          <w:color w:val="A9A9A9"/>
        </w:rPr>
        <w:t xml:space="preserve">Keeping America's Promise, jonka </w:t>
      </w:r>
      <w:r>
        <w:t xml:space="preserve">toimeksiantona oli </w:t>
      </w:r>
      <w:r>
        <w:rPr>
          <w:color w:val="DCDCDC"/>
        </w:rPr>
        <w:t xml:space="preserve">"Demokraattinen kongressi palauttaa vastuullisuuden Washingtoniin ja auttaa muuttamaan katastrofaalisen kurssin Irakissa"</w:t>
      </w:r>
      <w:r>
        <w:t xml:space="preserve">, ja se keräsi rahaa ja kanavoi avustuksia demokraattisille ehdokkaille osavaltio- ja liittovaltion vaaleissa. Keeping America's Promise -järjestön kautta Kerry keräsi vuonna 2005 yli 5,5 miljoonaa dollaria muille demokraateille. Kerryn kampanjaoperaatio tuotti kampanjatilinsä ja poliittisen toimintakomiteansa kautta yli 10 miljoonaa dollaria eri puoluetoimikunnille ja </w:t>
      </w:r>
      <w:r>
        <w:rPr>
          <w:color w:val="2F4F4F"/>
        </w:rPr>
        <w:t xml:space="preserve">179 </w:t>
      </w:r>
      <w:r>
        <w:t xml:space="preserve">ehdokkaalle Yhdysvaltain edustajainhuoneeseen, senaattiin, osavaltio- ja paikallisiin virkoihin </w:t>
      </w:r>
      <w:r>
        <w:rPr>
          <w:color w:val="556B2F"/>
        </w:rPr>
        <w:t xml:space="preserve">42 </w:t>
      </w:r>
      <w:r>
        <w:t xml:space="preserve">osavaltiossa, jotka keskittyivät </w:t>
      </w:r>
      <w:r>
        <w:rPr>
          <w:color w:val="6B8E23"/>
        </w:rPr>
        <w:t xml:space="preserve">välivaaleihin vuoden 2006 vaalikaudella</w:t>
      </w:r>
      <w:r>
        <w:t xml:space="preserve">. "Kumulatiivisesti John Kerry on tehnyt yhtä paljon ellei jopa enemmän kuin yksikään muu yksittäinen senaattori", DSCC:n kansallisen rahoituksen puheenjohtaja Hassan Nemazee sanoi.</w:t>
      </w:r>
    </w:p>
    <w:p>
      <w:r>
        <w:rPr>
          <w:b/>
        </w:rPr>
        <w:t xml:space="preserve">Kysymys 0</w:t>
      </w:r>
    </w:p>
    <w:p>
      <w:r>
        <w:t xml:space="preserve">Mikä oli Kerryn PAC?</w:t>
      </w:r>
    </w:p>
    <w:p>
      <w:r>
        <w:rPr>
          <w:b/>
        </w:rPr>
        <w:t xml:space="preserve">Kysymys 1</w:t>
      </w:r>
    </w:p>
    <w:p>
      <w:r>
        <w:t xml:space="preserve">Mikä oli Keeping America's Promise -ohjelman tehtävä?</w:t>
      </w:r>
    </w:p>
    <w:p>
      <w:r>
        <w:rPr>
          <w:b/>
        </w:rPr>
        <w:t xml:space="preserve">Kysymys 2</w:t>
      </w:r>
    </w:p>
    <w:p>
      <w:r>
        <w:t xml:space="preserve">Kuinka monta ehdokasta Kerry auttoi tukemaan?</w:t>
      </w:r>
    </w:p>
    <w:p>
      <w:r>
        <w:rPr>
          <w:b/>
        </w:rPr>
        <w:t xml:space="preserve">Kysymys 3</w:t>
      </w:r>
    </w:p>
    <w:p>
      <w:r>
        <w:t xml:space="preserve">Kuinka monen osavaltion ehdokkaita Kerry auttoi tukemaan?</w:t>
      </w:r>
    </w:p>
    <w:p>
      <w:r>
        <w:rPr>
          <w:b/>
        </w:rPr>
        <w:t xml:space="preserve">Kysymys 4</w:t>
      </w:r>
    </w:p>
    <w:p>
      <w:r>
        <w:t xml:space="preserve">Mihin vaaleihin Kerryn PAC keskittyi?</w:t>
      </w:r>
    </w:p>
    <w:p>
      <w:r>
        <w:rPr>
          <w:b/>
        </w:rPr>
        <w:t xml:space="preserve">Tekstin numero 39</w:t>
      </w:r>
    </w:p>
    <w:p>
      <w:r>
        <w:rPr>
          <w:color w:val="A9A9A9"/>
        </w:rPr>
        <w:t xml:space="preserve">Joulukuun 15. päivänä </w:t>
      </w:r>
      <w:r>
        <w:t xml:space="preserve">2012 </w:t>
      </w:r>
      <w:r>
        <w:t xml:space="preserve">useat uutistoimistot kertoivat, että presidentti Barack Obama nimittäisi Kerryn </w:t>
      </w:r>
      <w:r>
        <w:rPr>
          <w:color w:val="DCDCDC"/>
        </w:rPr>
        <w:t xml:space="preserve">Hillary Clintonin </w:t>
      </w:r>
      <w:r>
        <w:t xml:space="preserve">seuraajaksi </w:t>
      </w:r>
      <w:r>
        <w:t xml:space="preserve">ulkoministeriksi sen jälkeen, kun </w:t>
      </w:r>
      <w:r>
        <w:rPr>
          <w:color w:val="2F4F4F"/>
        </w:rPr>
        <w:t xml:space="preserve">Susan Rice</w:t>
      </w:r>
      <w:r>
        <w:t xml:space="preserve">, jota pidettiin laajalti Obaman ensisijaisena valintana, oli vetäytynyt harkinnasta vetoamalla </w:t>
      </w:r>
      <w:r>
        <w:rPr>
          <w:color w:val="556B2F"/>
        </w:rPr>
        <w:t xml:space="preserve">politisoituneeseen vahvistusprosessiin, joka oli seurausta kritiikistä, joka oli kohdistunut hänen reaktioonsa vuoden 2012 Benghazi-iskuun</w:t>
      </w:r>
      <w:r>
        <w:t xml:space="preserve">. Obama ehdotti 21. joulukuuta nimitystä, joka sai myönteisiä kommentteja. Hänen vahvistuskuulustelunsa järjestettiin 24. tammikuuta 2013 senaatin ulkosuhdekomiteassa, samassa paneelissa, jossa hän todisti ensimmäisen kerran vuonna 1971. Valiokunta hyväksyi hänet yksimielisesti </w:t>
      </w:r>
      <w:r>
        <w:rPr>
          <w:color w:val="6B8E23"/>
        </w:rPr>
        <w:t xml:space="preserve">29. tammikuuta </w:t>
      </w:r>
      <w:r>
        <w:t xml:space="preserve">2013, </w:t>
      </w:r>
      <w:r>
        <w:t xml:space="preserve">ja samana päivänä koko senaatti vahvisti hänet äänin 94-3. Massachusettsin kuvernöörille Deval Patrickille osoittamassaan kirjeessä Kerry ilmoitti eroavansa senaatin jäsenyydestä 1. helmikuuta alkaen.</w:t>
      </w:r>
    </w:p>
    <w:p>
      <w:r>
        <w:rPr>
          <w:b/>
        </w:rPr>
        <w:t xml:space="preserve">Kysymys 0</w:t>
      </w:r>
    </w:p>
    <w:p>
      <w:r>
        <w:t xml:space="preserve">Milloin kerrottiin, että Kerrystä tulisi SoS?</w:t>
      </w:r>
    </w:p>
    <w:p>
      <w:r>
        <w:rPr>
          <w:b/>
        </w:rPr>
        <w:t xml:space="preserve">Kysymys 1</w:t>
      </w:r>
    </w:p>
    <w:p>
      <w:r>
        <w:t xml:space="preserve">Kuka oli ulkoministeri ennen Kerryä?</w:t>
      </w:r>
    </w:p>
    <w:p>
      <w:r>
        <w:rPr>
          <w:b/>
        </w:rPr>
        <w:t xml:space="preserve">Kysymys 2</w:t>
      </w:r>
    </w:p>
    <w:p>
      <w:r>
        <w:t xml:space="preserve">Kuka perääntyi Hillaryn jälkeen SoS:ksi ryhtymisestä?</w:t>
      </w:r>
    </w:p>
    <w:p>
      <w:r>
        <w:rPr>
          <w:b/>
        </w:rPr>
        <w:t xml:space="preserve">Kysymys 3</w:t>
      </w:r>
    </w:p>
    <w:p>
      <w:r>
        <w:t xml:space="preserve">Miksi Rice vetäytyi?</w:t>
      </w:r>
    </w:p>
    <w:p>
      <w:r>
        <w:rPr>
          <w:b/>
        </w:rPr>
        <w:t xml:space="preserve">Kysymys 4</w:t>
      </w:r>
    </w:p>
    <w:p>
      <w:r>
        <w:t xml:space="preserve">Milloin Kerryn nimitys vahvistettiin?</w:t>
      </w:r>
    </w:p>
    <w:p>
      <w:r>
        <w:rPr>
          <w:b/>
        </w:rPr>
        <w:t xml:space="preserve">Teksti numero 40</w:t>
      </w:r>
    </w:p>
    <w:p>
      <w:r>
        <w:t xml:space="preserve">Ulkoministeriössä Kerry ansaitsi nopeasti maineen, jonka mukaan hän "oli etäinen, pysyi omissa oloissaan eikä vaivautunut lukemaan henkilökunnan muistioita". </w:t>
      </w:r>
      <w:r>
        <w:rPr>
          <w:color w:val="A9A9A9"/>
        </w:rPr>
        <w:t xml:space="preserve">Ulkoministeriön virkamiehet </w:t>
      </w:r>
      <w:r>
        <w:t xml:space="preserve">ovat valittaneet, että </w:t>
      </w:r>
      <w:r>
        <w:rPr>
          <w:color w:val="DCDCDC"/>
        </w:rPr>
        <w:t xml:space="preserve">valta on Kerryn johdolla keskittynyt liikaa, mikä hidastaa ministeriön toimintaa, kun Kerry on usein ulkomaanmatkoillaan</w:t>
      </w:r>
      <w:r>
        <w:t xml:space="preserve">. </w:t>
      </w:r>
      <w:r>
        <w:t xml:space="preserve">Toiset ulkoministeriön työntekijät kuvaavat Kerryn </w:t>
      </w:r>
      <w:r>
        <w:rPr>
          <w:color w:val="2F4F4F"/>
        </w:rPr>
        <w:t xml:space="preserve">kärsivän "eräänlaisesta diplomaattisesta tarkkaavaisuushäiriöstä"</w:t>
      </w:r>
      <w:r>
        <w:t xml:space="preserve">, koska hän siirtyy aiheesta toiseen sen sijaan, että keskittyisi pitkän aikavälin strategiaan. Kun häneltä kysyttiin, matkustiko hän liikaa, hän vastasi: "Ei helvetissä. En aio hidastaa vauhtia." Kerryn varhaisista saavutuksista huolimatta ulkoministeriön työntekijöiden mukaan moraalia on heikompi kuin Hillary Clintonin aikana. Kuitenkin Kerryn ensimmäisten kuuden kuukauden jälkeen ulkoministeriössä Gallupin gallup-kyselyn mukaan hänellä oli korkeat suosioluvut amerikkalaisten keskuudessa ulkoministerinä. Vuoden kuluttua toinen kysely osoitti, että Kerryn suosio jatkoi nousuaan. Alle kaksi vuotta Kerryn toimikauden jälkeen </w:t>
      </w:r>
      <w:r>
        <w:rPr>
          <w:color w:val="556B2F"/>
        </w:rPr>
        <w:t xml:space="preserve">Foreign Policy </w:t>
      </w:r>
      <w:r>
        <w:t xml:space="preserve">Magazinen kansainvälisten suhteiden tutkijoiden Ivory Tower -kyselyssä vuonna 2014 kysyttiin: "Kuka oli tehokkain Yhdysvaltain ulkoministeri viimeisten 50 vuoden aikana?" John Kerry ja Lawrence Eagleburger olivat </w:t>
      </w:r>
      <w:r>
        <w:rPr>
          <w:color w:val="6B8E23"/>
        </w:rPr>
        <w:t xml:space="preserve">tasapisteissä 11. sijalla 15:stä </w:t>
      </w:r>
      <w:r>
        <w:t xml:space="preserve">kyseisenä ajanjaksona vahvistetusta ulkoministeristä.</w:t>
      </w:r>
    </w:p>
    <w:p>
      <w:r>
        <w:rPr>
          <w:b/>
        </w:rPr>
        <w:t xml:space="preserve">Kysymys 0</w:t>
      </w:r>
    </w:p>
    <w:p>
      <w:r>
        <w:t xml:space="preserve">Kuka valitti siitä, miten Kerry johti ulkoministeriötä?</w:t>
      </w:r>
    </w:p>
    <w:p>
      <w:r>
        <w:rPr>
          <w:b/>
        </w:rPr>
        <w:t xml:space="preserve">Kysymys 1</w:t>
      </w:r>
    </w:p>
    <w:p>
      <w:r>
        <w:t xml:space="preserve">Mitä valitettiin siitä, miten Kerry johti ulkoministeriötä?</w:t>
      </w:r>
    </w:p>
    <w:p>
      <w:r>
        <w:rPr>
          <w:b/>
        </w:rPr>
        <w:t xml:space="preserve">Kysymys 2</w:t>
      </w:r>
    </w:p>
    <w:p>
      <w:r>
        <w:t xml:space="preserve">Miten jotkut valtion työntekijät olivat kuvailleet Kerryä?</w:t>
      </w:r>
    </w:p>
    <w:p>
      <w:r>
        <w:rPr>
          <w:b/>
        </w:rPr>
        <w:t xml:space="preserve">Kysymys 3</w:t>
      </w:r>
    </w:p>
    <w:p>
      <w:r>
        <w:t xml:space="preserve">Kuka julkaisi Ivory Tower Survey -selvityksen?</w:t>
      </w:r>
    </w:p>
    <w:p>
      <w:r>
        <w:rPr>
          <w:b/>
        </w:rPr>
        <w:t xml:space="preserve">Kysymys 4</w:t>
      </w:r>
    </w:p>
    <w:p>
      <w:r>
        <w:t xml:space="preserve">Mikä oli Kerryn sijoitus Norsunluutornitutkimuksessa hänen tehokkuudestaan ulkoministerinä?</w:t>
      </w:r>
    </w:p>
    <w:p>
      <w:r>
        <w:rPr>
          <w:b/>
        </w:rPr>
        <w:t xml:space="preserve">Tekstin numero 41</w:t>
      </w:r>
    </w:p>
    <w:p>
      <w:r>
        <w:t xml:space="preserve">Tammikuussa 2014, kun </w:t>
      </w:r>
      <w:r>
        <w:t xml:space="preserve">Kerry </w:t>
      </w:r>
      <w:r>
        <w:t xml:space="preserve">tapasi ulkoministeri </w:t>
      </w:r>
      <w:r>
        <w:rPr>
          <w:color w:val="A9A9A9"/>
        </w:rPr>
        <w:t xml:space="preserve">arkkipiispa Pietro Parolinin, </w:t>
      </w:r>
      <w:r>
        <w:t xml:space="preserve">hän sanoi: "Puhuimme lähes kaikista tärkeistä asioista, joiden parissa työskentelemme ja jotka ovat meidän kaikkien huolenaiheita"</w:t>
      </w:r>
      <w:r>
        <w:t xml:space="preserve">. Ensinnäkin </w:t>
      </w:r>
      <w:r>
        <w:t xml:space="preserve">puhuimme pitkään </w:t>
      </w:r>
      <w:r>
        <w:rPr>
          <w:color w:val="DCDCDC"/>
        </w:rPr>
        <w:t xml:space="preserve">Syyriasta, </w:t>
      </w:r>
      <w:r>
        <w:t xml:space="preserve">ja olin erityisen kiitollinen siitä, että arkkipiispa otti tämän asian esille, ja yhtä kiitollinen Pyhän isän kommenteista - paavin eilisistä kommenteista, jotka koskivat hänen tukeaan </w:t>
      </w:r>
      <w:r>
        <w:rPr>
          <w:color w:val="2F4F4F"/>
        </w:rPr>
        <w:t xml:space="preserve">Geneve II -prosessille</w:t>
      </w:r>
      <w:r>
        <w:t xml:space="preserve">. Olemme tyytyväisiä tähän tukeen. On hyvin tärkeää saada laajaa tukea, ja tiedän, että paavi on erityisen huolissaan kotiseudultaan siirtymään joutuneiden ihmisten valtavasta määrästä ja väkivaltaisuuksista, jotka ovat vaatineet </w:t>
      </w:r>
      <w:r>
        <w:rPr>
          <w:color w:val="556B2F"/>
        </w:rPr>
        <w:t xml:space="preserve">yli 130 000 </w:t>
      </w:r>
      <w:r>
        <w:t xml:space="preserve">ihmisen hengen".</w:t>
      </w:r>
    </w:p>
    <w:p>
      <w:r>
        <w:rPr>
          <w:b/>
        </w:rPr>
        <w:t xml:space="preserve">Kysymys 0</w:t>
      </w:r>
    </w:p>
    <w:p>
      <w:r>
        <w:t xml:space="preserve">Kuka tapasi Kerryn tammikuussa 2014?</w:t>
      </w:r>
    </w:p>
    <w:p>
      <w:r>
        <w:rPr>
          <w:b/>
        </w:rPr>
        <w:t xml:space="preserve">Kysymys 1</w:t>
      </w:r>
    </w:p>
    <w:p>
      <w:r>
        <w:t xml:space="preserve">Mistä maasta Kerry keskusteli Parolinin kanssa?</w:t>
      </w:r>
    </w:p>
    <w:p>
      <w:r>
        <w:rPr>
          <w:b/>
        </w:rPr>
        <w:t xml:space="preserve">Kysymys 2</w:t>
      </w:r>
    </w:p>
    <w:p>
      <w:r>
        <w:t xml:space="preserve">Mille paavi ilmaisi tukensa tammikuussa 2014?</w:t>
      </w:r>
    </w:p>
    <w:p>
      <w:r>
        <w:rPr>
          <w:b/>
        </w:rPr>
        <w:t xml:space="preserve">Kysymys 3</w:t>
      </w:r>
    </w:p>
    <w:p>
      <w:r>
        <w:t xml:space="preserve">Kuinka monta ihmistä Kerry sanoi kuolleen Syyriassa tammikuussa 2014?</w:t>
      </w:r>
    </w:p>
    <w:p>
      <w:r>
        <w:rPr>
          <w:b/>
        </w:rPr>
        <w:t xml:space="preserve">Teksti numero 42</w:t>
      </w:r>
    </w:p>
    <w:p>
      <w:r>
        <w:t xml:space="preserve">Kerry sanoi 9. syyskuuta vastauksena toimittajan kysymykseen siitä, </w:t>
      </w:r>
      <w:r>
        <w:t xml:space="preserve">voisiko </w:t>
      </w:r>
      <w:r>
        <w:t xml:space="preserve">Syyrian presidentti </w:t>
      </w:r>
      <w:r>
        <w:rPr>
          <w:color w:val="A9A9A9"/>
        </w:rPr>
        <w:t xml:space="preserve">Bashar al-Assad </w:t>
      </w:r>
      <w:r>
        <w:t xml:space="preserve">välttää sotilasiskun: "Hän voisi luovuttaa </w:t>
      </w:r>
      <w:r>
        <w:rPr>
          <w:color w:val="DCDCDC"/>
        </w:rPr>
        <w:t xml:space="preserve">kaikki kemialliset aseensa kansainväliselle yhteisölle ensi viikolla</w:t>
      </w:r>
      <w:r>
        <w:t xml:space="preserve">. Luovuttaa ne, kaikki, viipymättä, ja sallia täydellisen ja täydellisen kirjanpidon. Mutta hän ei aio tehdä sitä, eikä sitä tietenkään voida tehdä." </w:t>
      </w:r>
      <w:r>
        <w:t xml:space="preserve">Tämä käsikirjoittamaton huomautus käynnisti prosessin, joka johtaisi siihen, että Syyria suostuisi luopumaan kemiallisten aseiden arsenaalistaan ja tuhoamaan sen, sillä </w:t>
      </w:r>
      <w:r>
        <w:rPr>
          <w:color w:val="2F4F4F"/>
        </w:rPr>
        <w:t xml:space="preserve">Venäjä </w:t>
      </w:r>
      <w:r>
        <w:t xml:space="preserve">suhtautui Kerryn lausuntoon vakavasti otettavana ehdotuksena. </w:t>
      </w:r>
      <w:r>
        <w:rPr>
          <w:color w:val="556B2F"/>
        </w:rPr>
        <w:t xml:space="preserve">Venäjän ulkoministeri </w:t>
      </w:r>
      <w:r>
        <w:t xml:space="preserve">Sergei Lavrov sanoi, että Venäjä työskentelisi "välittömästi" vakuuttaakseen Syyrian luopumaan laajasta kemiallisten aseiden arsenaalistaan ja tuhoamaan sen</w:t>
      </w:r>
      <w:r>
        <w:rPr>
          <w:color w:val="556B2F"/>
        </w:rPr>
        <w:t xml:space="preserve">.</w:t>
      </w:r>
      <w:r>
        <w:t xml:space="preserve"> Syyria suhtautui nopeasti myönteisesti tähän ehdotukseen, ja 14. syyskuuta YK hyväksyi virallisesti Syyrian hakemuksen liittyä kemiallisten aseiden kieltosopimukseen, ja erikseen Yhdysvallat ja Venäjä sopivat suunnitelmasta Syyrian kemiallisten aseiden hävittämiseksi vuoden 2014 puoliväliin mennessä. </w:t>
      </w:r>
      <w:r>
        <w:t xml:space="preserve">YK:n turvallisuusneuvosto hyväksyi </w:t>
      </w:r>
      <w:r>
        <w:rPr>
          <w:color w:val="6B8E23"/>
        </w:rPr>
        <w:t xml:space="preserve">28. </w:t>
      </w:r>
      <w:r>
        <w:t xml:space="preserve">syyskuuta </w:t>
      </w:r>
      <w:r>
        <w:t xml:space="preserve">päätöslauselman, jossa määrättiin Syyrian kemiallisten aseiden tuhoamisesta ja tuomittiin elokuun 21. päivän Ghouta-isku.</w:t>
      </w:r>
    </w:p>
    <w:p>
      <w:r>
        <w:rPr>
          <w:b/>
        </w:rPr>
        <w:t xml:space="preserve">Kysymys 0</w:t>
      </w:r>
    </w:p>
    <w:p>
      <w:r>
        <w:t xml:space="preserve">Kuka oli Syyrian presidentti vuonna 2014?</w:t>
      </w:r>
    </w:p>
    <w:p>
      <w:r>
        <w:rPr>
          <w:b/>
        </w:rPr>
        <w:t xml:space="preserve">Kysymys 1</w:t>
      </w:r>
    </w:p>
    <w:p>
      <w:r>
        <w:t xml:space="preserve">Mitä Kerry sanoi, että Syyria voisi tehdä välttääkseen sotilasiskun?</w:t>
      </w:r>
    </w:p>
    <w:p>
      <w:r>
        <w:rPr>
          <w:b/>
        </w:rPr>
        <w:t xml:space="preserve">Kysymys 2</w:t>
      </w:r>
    </w:p>
    <w:p>
      <w:r>
        <w:t xml:space="preserve">Mikä maa sai Syyrian luopumaan kemiallisista aseistaan?</w:t>
      </w:r>
    </w:p>
    <w:p>
      <w:r>
        <w:rPr>
          <w:b/>
        </w:rPr>
        <w:t xml:space="preserve">Kysymys 3</w:t>
      </w:r>
    </w:p>
    <w:p>
      <w:r>
        <w:t xml:space="preserve">Mikä oli Sergei Lavrovin kanta?</w:t>
      </w:r>
    </w:p>
    <w:p>
      <w:r>
        <w:rPr>
          <w:b/>
        </w:rPr>
        <w:t xml:space="preserve">Kysymys 4</w:t>
      </w:r>
    </w:p>
    <w:p>
      <w:r>
        <w:t xml:space="preserve">Milloin YK:n turvallisuusneuvosto määräsi Syyrian kemialliset aseet tuhottaviksi?</w:t>
      </w:r>
    </w:p>
    <w:p>
      <w:r>
        <w:rPr>
          <w:b/>
        </w:rPr>
        <w:t xml:space="preserve">Teksti numero 43</w:t>
      </w:r>
    </w:p>
    <w:p>
      <w:r>
        <w:rPr>
          <w:color w:val="DCDCDC"/>
        </w:rPr>
        <w:t xml:space="preserve">Marraskuussa 2013 </w:t>
      </w:r>
      <w:r>
        <w:rPr>
          <w:color w:val="A9A9A9"/>
        </w:rPr>
        <w:t xml:space="preserve">Amerikan valtioiden järjestölle pitämässään </w:t>
      </w:r>
      <w:r>
        <w:t xml:space="preserve">puheessa </w:t>
      </w:r>
      <w:r>
        <w:t xml:space="preserve">Kerry totesi, että </w:t>
      </w:r>
      <w:r>
        <w:rPr>
          <w:color w:val="2F4F4F"/>
        </w:rPr>
        <w:t xml:space="preserve">Monroen doktriinin aikakausi </w:t>
      </w:r>
      <w:r>
        <w:t xml:space="preserve">on ohi</w:t>
      </w:r>
      <w:r>
        <w:rPr>
          <w:color w:val="DCDCDC"/>
        </w:rPr>
        <w:t xml:space="preserve">.</w:t>
      </w:r>
      <w:r>
        <w:t xml:space="preserve"> Hän jatkoi: "Suhde, jota tavoittelemme ja jonka vaalimiseksi olemme tehneet kovasti töitä, ei ole Yhdysvaltojen julistus siitä, miten ja milloin se puuttuu muiden amerikkalaisten valtioiden asioihin. Kyse on siitä, että kaikki maamme suhtautuvat toisiinsa tasavertaisina, jakavat vastuun, tekevät yhteistyötä turvallisuuskysymyksissä ja noudattavat päätöksiä, joita teemme kumppaneina edistääkseen yhteisiä arvoja ja etuja."</w:t>
      </w:r>
    </w:p>
    <w:p>
      <w:r>
        <w:rPr>
          <w:b/>
        </w:rPr>
        <w:t xml:space="preserve">Kysymys 0</w:t>
      </w:r>
    </w:p>
    <w:p>
      <w:r>
        <w:t xml:space="preserve">Missä Kerry puhui marraskuussa 2013?</w:t>
      </w:r>
    </w:p>
    <w:p>
      <w:r>
        <w:rPr>
          <w:b/>
        </w:rPr>
        <w:t xml:space="preserve">Kysymys 1</w:t>
      </w:r>
    </w:p>
    <w:p>
      <w:r>
        <w:t xml:space="preserve">Mitä Kerry sanoi marraskuussa 2013 pitämässään puheessa loppuneen?</w:t>
      </w:r>
    </w:p>
    <w:p>
      <w:r>
        <w:rPr>
          <w:b/>
        </w:rPr>
        <w:t xml:space="preserve">Kysymys 2</w:t>
      </w:r>
    </w:p>
    <w:p>
      <w:r>
        <w:t xml:space="preserve">Milloin Kerry puhui OAS:lle?</w:t>
      </w:r>
    </w:p>
    <w:p>
      <w:r>
        <w:rPr>
          <w:b/>
        </w:rPr>
        <w:t xml:space="preserve">Tekstin numero 44</w:t>
      </w:r>
    </w:p>
    <w:p>
      <w:r>
        <w:t xml:space="preserve">Kerryn isän isovanhemmat, </w:t>
      </w:r>
      <w:r>
        <w:rPr>
          <w:color w:val="A9A9A9"/>
        </w:rPr>
        <w:t xml:space="preserve">kenkäkauppias </w:t>
      </w:r>
      <w:r>
        <w:rPr>
          <w:color w:val="DCDCDC"/>
        </w:rPr>
        <w:t xml:space="preserve">Frederick A. "Fred" Kerry </w:t>
      </w:r>
      <w:r>
        <w:t xml:space="preserve">ja </w:t>
      </w:r>
      <w:r>
        <w:rPr>
          <w:color w:val="2F4F4F"/>
        </w:rPr>
        <w:t xml:space="preserve">muusikko </w:t>
      </w:r>
      <w:r>
        <w:rPr>
          <w:color w:val="556B2F"/>
        </w:rPr>
        <w:t xml:space="preserve">Ida Lowe, </w:t>
      </w:r>
      <w:r>
        <w:t xml:space="preserve">olivat siirtolaisia </w:t>
      </w:r>
      <w:r>
        <w:rPr>
          <w:color w:val="6B8E23"/>
        </w:rPr>
        <w:t xml:space="preserve">Itävalta-Unkarin valtakunnasta</w:t>
      </w:r>
      <w:r>
        <w:t xml:space="preserve">. Fred syntyi nimellä "Fritz Kohn" ennen kuin hän ja Ida ottivat Kerry-nimen ja muuttivat Yhdysvaltoihin. Fred ja Ida syntyivät juutalaisina ja kääntyivät katolilaisiksi yhdessä Itävallassa. Hänen äidinpuoleiset esi-isänsä olivat skotlantilaista ja englantilaista syntyperää, ja hänen äidinpuoleinen isoisänsä James Grant Forbes II kuului Forbes-sukuun, kun taas hänen äidinpuoleinen isoäitinsä Margaret Tyndal Winthrop kuului Dudley-Winthrop-sukuun. Margaretin isänisän isoisä Robert Charles Winthrop toimi Yhdysvaltain edustajainhuoneen 22. puhemiehenä. Robertin isä oli kuvernööri Thomas Lindall Winthrop. Thomas' father John Still Winthrop was a great-great-grandson of Massachusetts Bay Colony Governor John Winthrop and great-grandson of Governor Thomas Dudley. Äitinsä kautta John on ranskalaisen poliitikon Brice Lalonden ensimmäinen serkku.</w:t>
      </w:r>
    </w:p>
    <w:p>
      <w:r>
        <w:rPr>
          <w:b/>
        </w:rPr>
        <w:t xml:space="preserve">Kysymys 0</w:t>
      </w:r>
    </w:p>
    <w:p>
      <w:r>
        <w:t xml:space="preserve">Kuka oli Kerryn isänpuoleinen isoäiti?</w:t>
      </w:r>
    </w:p>
    <w:p>
      <w:r>
        <w:rPr>
          <w:b/>
        </w:rPr>
        <w:t xml:space="preserve">Kysymys 1</w:t>
      </w:r>
    </w:p>
    <w:p>
      <w:r>
        <w:t xml:space="preserve">Kuka oli Kerryn isänisän isoisä?</w:t>
      </w:r>
    </w:p>
    <w:p>
      <w:r>
        <w:rPr>
          <w:b/>
        </w:rPr>
        <w:t xml:space="preserve">Kysymys 2</w:t>
      </w:r>
    </w:p>
    <w:p>
      <w:r>
        <w:t xml:space="preserve">Mikä oli Kerryn isänisän isoäidin ura?</w:t>
      </w:r>
    </w:p>
    <w:p>
      <w:r>
        <w:rPr>
          <w:b/>
        </w:rPr>
        <w:t xml:space="preserve">Kysymys 3</w:t>
      </w:r>
    </w:p>
    <w:p>
      <w:r>
        <w:t xml:space="preserve">Mikä oli Kerryn isänisän isoisän ura?</w:t>
      </w:r>
    </w:p>
    <w:p>
      <w:r>
        <w:rPr>
          <w:b/>
        </w:rPr>
        <w:t xml:space="preserve">Kysymys 4</w:t>
      </w:r>
    </w:p>
    <w:p>
      <w:r>
        <w:t xml:space="preserve">Mistä Kerryn isän isovanhemmat muuttivat?</w:t>
      </w:r>
    </w:p>
    <w:p>
      <w:r>
        <w:rPr>
          <w:b/>
        </w:rPr>
        <w:t xml:space="preserve">Tekstin numero 45</w:t>
      </w:r>
    </w:p>
    <w:p>
      <w:r>
        <w:t xml:space="preserve">Alexandra syntyi muutamaa päivää ennen kuin Kerry aloitti oikeustieteen opinnot. Vuonna </w:t>
      </w:r>
      <w:r>
        <w:rPr>
          <w:color w:val="A9A9A9"/>
        </w:rPr>
        <w:t xml:space="preserve">1982 </w:t>
      </w:r>
      <w:r>
        <w:t xml:space="preserve">Julia pyysi Kerryltä eroa, kun hän kärsi vakavasta masennuksesta. He erosivat </w:t>
      </w:r>
      <w:r>
        <w:rPr>
          <w:color w:val="DCDCDC"/>
        </w:rPr>
        <w:t xml:space="preserve">25. heinäkuuta 1988</w:t>
      </w:r>
      <w:r>
        <w:t xml:space="preserve">, ja avioliitto mitätöitiin virallisesti vuonna </w:t>
      </w:r>
      <w:r>
        <w:rPr>
          <w:color w:val="2F4F4F"/>
        </w:rPr>
        <w:t xml:space="preserve">1997</w:t>
      </w:r>
      <w:r>
        <w:t xml:space="preserve">. </w:t>
      </w:r>
      <w:r>
        <w:t xml:space="preserve">"Oltuani 14 vuotta poliittisena vaimona liitin politiikkaan vain vihaa, pelkoa ja yksinäisyyttä", hän kirjoitti </w:t>
      </w:r>
      <w:r>
        <w:t xml:space="preserve">masennuksesta kertovassa kirjassaan </w:t>
      </w:r>
      <w:r>
        <w:rPr>
          <w:color w:val="556B2F"/>
        </w:rPr>
        <w:t xml:space="preserve">A Change of Heart. </w:t>
      </w:r>
      <w:r>
        <w:t xml:space="preserve">Thorne meni myöhemmin naimisiin </w:t>
      </w:r>
      <w:r>
        <w:t xml:space="preserve">arkkitehti </w:t>
      </w:r>
      <w:r>
        <w:rPr>
          <w:color w:val="6B8E23"/>
        </w:rPr>
        <w:t xml:space="preserve">Richard Charlesworthin kanssa </w:t>
      </w:r>
      <w:r>
        <w:t xml:space="preserve">ja muutti Bozemaniin, Montanaan, jossa hänestä tuli aktiivinen paikallisissa ympäristöryhmissä, kuten Greater Yellowstone Coalitionissa. Thorne tuki Kerryn presidenttiehdokkuutta vuonna 2004. Hän kuoli syöpään 27. huhtikuuta 2006.</w:t>
      </w:r>
    </w:p>
    <w:p>
      <w:r>
        <w:rPr>
          <w:b/>
        </w:rPr>
        <w:t xml:space="preserve">Kysymys 0</w:t>
      </w:r>
    </w:p>
    <w:p>
      <w:r>
        <w:t xml:space="preserve">Milloin Kerry ja hänen vaimonsa erosivat?</w:t>
      </w:r>
    </w:p>
    <w:p>
      <w:r>
        <w:rPr>
          <w:b/>
        </w:rPr>
        <w:t xml:space="preserve">Kysymys 1</w:t>
      </w:r>
    </w:p>
    <w:p>
      <w:r>
        <w:t xml:space="preserve">Milloin Kerry ja hänen vaimonsa erosivat?</w:t>
      </w:r>
    </w:p>
    <w:p>
      <w:r>
        <w:rPr>
          <w:b/>
        </w:rPr>
        <w:t xml:space="preserve">Kysymys 2</w:t>
      </w:r>
    </w:p>
    <w:p>
      <w:r>
        <w:t xml:space="preserve">Milloin Kerry ja hänen vaimonsa saivat avioeron?</w:t>
      </w:r>
    </w:p>
    <w:p>
      <w:r>
        <w:rPr>
          <w:b/>
        </w:rPr>
        <w:t xml:space="preserve">Kysymys 3</w:t>
      </w:r>
    </w:p>
    <w:p>
      <w:r>
        <w:t xml:space="preserve">Minkä kirjan Kerryn ex-vaimo kirjoitti?</w:t>
      </w:r>
    </w:p>
    <w:p>
      <w:r>
        <w:rPr>
          <w:b/>
        </w:rPr>
        <w:t xml:space="preserve">Kysymys 4</w:t>
      </w:r>
    </w:p>
    <w:p>
      <w:r>
        <w:t xml:space="preserve">Kenen kanssa Kerryn ex-vaimo meni uudelleen naimisiin?</w:t>
      </w:r>
    </w:p>
    <w:p>
      <w:r>
        <w:rPr>
          <w:b/>
        </w:rPr>
        <w:t xml:space="preserve">Teksti numero 46</w:t>
      </w:r>
    </w:p>
    <w:p>
      <w:r>
        <w:t xml:space="preserve">Kerry ja hänen toinen vaimonsa, </w:t>
      </w:r>
      <w:r>
        <w:rPr>
          <w:color w:val="A9A9A9"/>
        </w:rPr>
        <w:t xml:space="preserve">mosambikilaissyntyinen </w:t>
      </w:r>
      <w:r>
        <w:t xml:space="preserve">liikenainen ja filantrooppi </w:t>
      </w:r>
      <w:r>
        <w:rPr>
          <w:color w:val="DCDCDC"/>
        </w:rPr>
        <w:t xml:space="preserve">Maria Teresa Thierstein Simões Ferreira </w:t>
      </w:r>
      <w:r>
        <w:t xml:space="preserve">(Teresa), Kerryn edesmenneen Pennsylvanian republikaanien senaattorikollegan </w:t>
      </w:r>
      <w:r>
        <w:rPr>
          <w:color w:val="2F4F4F"/>
        </w:rPr>
        <w:t xml:space="preserve">Henry John Heinz III:</w:t>
      </w:r>
      <w:r>
        <w:t xml:space="preserve">n leski, </w:t>
      </w:r>
      <w:r>
        <w:t xml:space="preserve">tutustuivat toisiinsa </w:t>
      </w:r>
      <w:r>
        <w:t xml:space="preserve">vuonna </w:t>
      </w:r>
      <w:r>
        <w:rPr>
          <w:color w:val="6B8E23"/>
        </w:rPr>
        <w:t xml:space="preserve">1990 järjestetyssä </w:t>
      </w:r>
      <w:r>
        <w:rPr>
          <w:color w:val="556B2F"/>
        </w:rPr>
        <w:t xml:space="preserve">Earth Day -tapahtumassa</w:t>
      </w:r>
      <w:r>
        <w:t xml:space="preserve">. Seuraavan vuoden alussa senaattori Heinz kuoli lento-onnettomuudessa Lower Merionin lähellä. Teresalla on kolme poikaa edellisestä avioliitostaan Heinzin kanssa, Henry John Heinz IV, André Thierstein Heinz ja Christopher Drake Heinz. Heinz ja Kerry menivät naimisiin 26. toukokuuta 1995 Nantucketissa, Massachusettsissa.</w:t>
      </w:r>
    </w:p>
    <w:p>
      <w:r>
        <w:rPr>
          <w:b/>
        </w:rPr>
        <w:t xml:space="preserve">Kysymys 0</w:t>
      </w:r>
    </w:p>
    <w:p>
      <w:r>
        <w:t xml:space="preserve">Kuka on Kerryn toinen vaimo?</w:t>
      </w:r>
    </w:p>
    <w:p>
      <w:r>
        <w:rPr>
          <w:b/>
        </w:rPr>
        <w:t xml:space="preserve">Kysymys 1</w:t>
      </w:r>
    </w:p>
    <w:p>
      <w:r>
        <w:t xml:space="preserve">Mikä on Kerryn 2. vaimon kansalaisuus?</w:t>
      </w:r>
    </w:p>
    <w:p>
      <w:r>
        <w:rPr>
          <w:b/>
        </w:rPr>
        <w:t xml:space="preserve">Kysymys 2</w:t>
      </w:r>
    </w:p>
    <w:p>
      <w:r>
        <w:t xml:space="preserve">Kuka oli Kerryn 2. vaimon edellinen aviomies?</w:t>
      </w:r>
    </w:p>
    <w:p>
      <w:r>
        <w:rPr>
          <w:b/>
        </w:rPr>
        <w:t xml:space="preserve">Kysymys 3</w:t>
      </w:r>
    </w:p>
    <w:p>
      <w:r>
        <w:t xml:space="preserve">Milloin Kerry ja Teresa tapasivat?</w:t>
      </w:r>
    </w:p>
    <w:p>
      <w:r>
        <w:rPr>
          <w:b/>
        </w:rPr>
        <w:t xml:space="preserve">Kysymys 4</w:t>
      </w:r>
    </w:p>
    <w:p>
      <w:r>
        <w:t xml:space="preserve">Missä Kerry ja Teresa tapasivat?</w:t>
      </w:r>
    </w:p>
    <w:p>
      <w:r>
        <w:rPr>
          <w:b/>
        </w:rPr>
        <w:t xml:space="preserve">Tekstin numero 47</w:t>
      </w:r>
    </w:p>
    <w:p>
      <w:r>
        <w:t xml:space="preserve">Forbes 400 -tutkimuksessa arvioitiin vuonna 2004, että Teresa Heinz Kerryn nettovarallisuus oli </w:t>
      </w:r>
      <w:r>
        <w:rPr>
          <w:color w:val="A9A9A9"/>
        </w:rPr>
        <w:t xml:space="preserve">750 miljoonaa dollaria</w:t>
      </w:r>
      <w:r>
        <w:t xml:space="preserve">. </w:t>
      </w:r>
      <w:r>
        <w:t xml:space="preserve">Arviot ovat kuitenkin usein vaihdelleet, ja ne ovat vaihdelleet </w:t>
      </w:r>
      <w:r>
        <w:rPr>
          <w:color w:val="DCDCDC"/>
        </w:rPr>
        <w:t xml:space="preserve">noin 165 miljoonasta dollarista jopa 3,2 miljardiin dollariin </w:t>
      </w:r>
      <w:r>
        <w:t xml:space="preserve">Los Angeles Timesin tutkimuksen mukaan.</w:t>
      </w:r>
      <w:r>
        <w:t xml:space="preserve"> Riippumatta siitä, mikä luku on oikea, Kerry oli senaatissa toimiessaan Yhdysvaltain varakkain senaattori. Heinzista riippumatta Kerry on itse varakas, ja hän on ainakin neljän Forbesin perheen sukulaisilta perityn säätiön edunsaaja, mukaan lukien hänen äitinsä </w:t>
      </w:r>
      <w:r>
        <w:rPr>
          <w:color w:val="2F4F4F"/>
        </w:rPr>
        <w:t xml:space="preserve">Rosemary Forbes Kerry, </w:t>
      </w:r>
      <w:r>
        <w:t xml:space="preserve">joka kuoli vuonna </w:t>
      </w:r>
      <w:r>
        <w:rPr>
          <w:color w:val="556B2F"/>
        </w:rPr>
        <w:t xml:space="preserve">2002</w:t>
      </w:r>
      <w:r>
        <w:t xml:space="preserve">. </w:t>
      </w:r>
      <w:r>
        <w:t xml:space="preserve">Forbes-lehti (joka on saanut nimensä Forbesin kustantajasuvun mukaan, joka ei liity Kerryyn) arvioi, että jos Kerry valittaisiin, ja jos Heinz-suvun varat otettaisiin huomioon, hän olisi ollut </w:t>
      </w:r>
      <w:r>
        <w:t xml:space="preserve">inflaatiokorjattuna historian </w:t>
      </w:r>
      <w:r>
        <w:rPr>
          <w:color w:val="6B8E23"/>
        </w:rPr>
        <w:t xml:space="preserve">kolmanneksi rikkain </w:t>
      </w:r>
      <w:r>
        <w:t xml:space="preserve">Yhdysvaltain presidentti. Arvio perustui Heinzin ja Kerryn yhteenlaskettuun omaisuuteen, mutta pariskunta allekirjoitti avioehtosopimuksen, jonka mukaan heidän omaisuutensa pidetään erillään. Kerryn vuoden 2011 talousilmoituslomakkeen mukaan hänen henkilökohtainen varallisuutensa on 230 000 000-320 000 000 dollaria, mukaan lukien puolison ja huollettavien lasten varat. Tähän sisältyi hieman yli kolmen miljoonan dollarin arvosta H. J. Heinz Company -yhtiön omaisuutta, jonka arvo nousi yli kuusisataatuhatta dollaria vuonna 2013, kun Berkshire Hathaway ilmoitti aikovansa ostaa yhtiön.</w:t>
      </w:r>
    </w:p>
    <w:p>
      <w:r>
        <w:rPr>
          <w:b/>
        </w:rPr>
        <w:t xml:space="preserve">Kysymys 0</w:t>
      </w:r>
    </w:p>
    <w:p>
      <w:r>
        <w:t xml:space="preserve">Mikä oli Teresa Heinz Kerryn nettovarallisuus vuonna 2004 Forbesin mukaan?</w:t>
      </w:r>
    </w:p>
    <w:p>
      <w:r>
        <w:rPr>
          <w:b/>
        </w:rPr>
        <w:t xml:space="preserve">Kysymys 1</w:t>
      </w:r>
    </w:p>
    <w:p>
      <w:r>
        <w:t xml:space="preserve">Millaisia arvioita Teresa Heinz Kerryn nettovarallisuudesta on annettu?</w:t>
      </w:r>
    </w:p>
    <w:p>
      <w:r>
        <w:rPr>
          <w:b/>
        </w:rPr>
        <w:t xml:space="preserve">Kysymys 2</w:t>
      </w:r>
    </w:p>
    <w:p>
      <w:r>
        <w:t xml:space="preserve">Mikä oli Kerryn äidin nimi?</w:t>
      </w:r>
    </w:p>
    <w:p>
      <w:r>
        <w:rPr>
          <w:b/>
        </w:rPr>
        <w:t xml:space="preserve">Kysymys 3</w:t>
      </w:r>
    </w:p>
    <w:p>
      <w:r>
        <w:t xml:space="preserve">Milloin Kerryn äiti kuoli?</w:t>
      </w:r>
    </w:p>
    <w:p>
      <w:r>
        <w:rPr>
          <w:b/>
        </w:rPr>
        <w:t xml:space="preserve">Kysymys 4</w:t>
      </w:r>
    </w:p>
    <w:p>
      <w:r>
        <w:t xml:space="preserve">Mihin sijalle Kerry olisi sijoittunut Yhdysvaltain rikkaimpien presidenttien joukossa inflaatiokorjattuna?</w:t>
      </w:r>
    </w:p>
    <w:p>
      <w:r>
        <w:rPr>
          <w:b/>
        </w:rPr>
        <w:t xml:space="preserve">Tekstin numero 48</w:t>
      </w:r>
    </w:p>
    <w:p>
      <w:r>
        <w:t xml:space="preserve">Kerry on </w:t>
      </w:r>
      <w:r>
        <w:rPr>
          <w:color w:val="A9A9A9"/>
        </w:rPr>
        <w:t xml:space="preserve">roomalaiskatolinen, </w:t>
      </w:r>
      <w:r>
        <w:t xml:space="preserve">ja hänen kerrotaan kantaneen </w:t>
      </w:r>
      <w:r>
        <w:t xml:space="preserve">kampanjoidessaan </w:t>
      </w:r>
      <w:r>
        <w:t xml:space="preserve">mukanaan </w:t>
      </w:r>
      <w:r>
        <w:rPr>
          <w:color w:val="DCDCDC"/>
        </w:rPr>
        <w:t xml:space="preserve">uskonnollista rukousnauhaa, rukouskirjaa ja Pyhän Kristopherin mitalia </w:t>
      </w:r>
      <w:r>
        <w:t xml:space="preserve">(</w:t>
      </w:r>
      <w:r>
        <w:rPr>
          <w:color w:val="2F4F4F"/>
        </w:rPr>
        <w:t xml:space="preserve">matkailijoiden </w:t>
      </w:r>
      <w:r>
        <w:t xml:space="preserve">suojeluspyhimys).</w:t>
      </w:r>
      <w:r>
        <w:t xml:space="preserve"> Vaikka Kerry henkilökohtaisesti vastustaa aborttia, hän tukee naisen laillista oikeutta aborttiin. Uskostaan Kerry sanoi: "Ajattelin ryhtyä papiksi. Olin hyvin uskonnollinen ollessani koulussa Sveitsissä. </w:t>
      </w:r>
      <w:r>
        <w:rPr>
          <w:color w:val="556B2F"/>
        </w:rPr>
        <w:t xml:space="preserve">Olin alttaripoika ja rukoilin koko ajan</w:t>
      </w:r>
      <w:r>
        <w:t xml:space="preserve">. Olin hyvin keskittynyt messuun ja kirkkoon." Hän sanoi myös, että </w:t>
      </w:r>
      <w:r>
        <w:rPr>
          <w:color w:val="6B8E23"/>
        </w:rPr>
        <w:t xml:space="preserve">Paavalin </w:t>
      </w:r>
      <w:r>
        <w:t xml:space="preserve">(apostoli Paavalin) </w:t>
      </w:r>
      <w:r>
        <w:rPr>
          <w:color w:val="6B8E23"/>
        </w:rPr>
        <w:t xml:space="preserve">kirjeet </w:t>
      </w:r>
      <w:r>
        <w:t xml:space="preserve">koskettivat häntä eniten, ja totesi, että ne opettivat häntä "olemaan säälimättä itseäni".</w:t>
      </w:r>
    </w:p>
    <w:p>
      <w:r>
        <w:rPr>
          <w:b/>
        </w:rPr>
        <w:t xml:space="preserve">Kysymys 0</w:t>
      </w:r>
    </w:p>
    <w:p>
      <w:r>
        <w:t xml:space="preserve">Minkä uskonnon Kerry edustaa?</w:t>
      </w:r>
    </w:p>
    <w:p>
      <w:r>
        <w:rPr>
          <w:b/>
        </w:rPr>
        <w:t xml:space="preserve">Kysymys 1</w:t>
      </w:r>
    </w:p>
    <w:p>
      <w:r>
        <w:t xml:space="preserve">Mitä uskonnollisia esineitä Kerry toi mukanaan kampanjoidessaan?</w:t>
      </w:r>
    </w:p>
    <w:p>
      <w:r>
        <w:rPr>
          <w:b/>
        </w:rPr>
        <w:t xml:space="preserve">Kysymys 2</w:t>
      </w:r>
    </w:p>
    <w:p>
      <w:r>
        <w:t xml:space="preserve">Minkä pyhimyksen suojeluspyhimys Pyhä Kristoffer on?</w:t>
      </w:r>
    </w:p>
    <w:p>
      <w:r>
        <w:rPr>
          <w:b/>
        </w:rPr>
        <w:t xml:space="preserve">Kysymys 3</w:t>
      </w:r>
    </w:p>
    <w:p>
      <w:r>
        <w:t xml:space="preserve">Mitä Kerry teki kirkossa Sveitsissä asuessaan?</w:t>
      </w:r>
    </w:p>
    <w:p>
      <w:r>
        <w:rPr>
          <w:b/>
        </w:rPr>
        <w:t xml:space="preserve">Kysymys 4</w:t>
      </w:r>
    </w:p>
    <w:p>
      <w:r>
        <w:t xml:space="preserve">Mikä Raamatun kohta oli Kerryn mielestä liikuttavin?</w:t>
      </w:r>
    </w:p>
    <w:p>
      <w:r>
        <w:rPr>
          <w:b/>
        </w:rPr>
        <w:t xml:space="preserve">Tekstin numero 49</w:t>
      </w:r>
    </w:p>
    <w:p>
      <w:r>
        <w:t xml:space="preserve">Kerry kertoi </w:t>
      </w:r>
      <w:r>
        <w:rPr>
          <w:color w:val="A9A9A9"/>
        </w:rPr>
        <w:t xml:space="preserve">Christianity Today -lehdelle </w:t>
      </w:r>
      <w:r>
        <w:t xml:space="preserve">lokakuussa 2004: "Olen katolilainen ja harjoitan uskontoa, mutta samalla olen avoin </w:t>
      </w:r>
      <w:r>
        <w:rPr>
          <w:color w:val="DCDCDC"/>
        </w:rPr>
        <w:t xml:space="preserve">monille muille hengellisyyden ilmenemismuodoille, jotka tulevat eri uskontojen kautta</w:t>
      </w:r>
      <w:r>
        <w:t xml:space="preserve">...".</w:t>
      </w:r>
      <w:r>
        <w:t xml:space="preserve"> Olen viettänyt jonkin aikaa lukemalla ja ajattelemalla uskontoa ja yrittämällä tutkia sitä, enkä ole niinkään ymmärtänyt eroja, vaan olen ymmärtänyt samankaltaisuuksia monin tavoin." </w:t>
      </w:r>
      <w:r>
        <w:t xml:space="preserve">Hän sanoi </w:t>
      </w:r>
      <w:r>
        <w:rPr>
          <w:color w:val="2F4F4F"/>
        </w:rPr>
        <w:t xml:space="preserve">uskovansa, että Tooralla, Koraanilla ja Raamatulla on yhteinen perustavanlaatuinen tarina</w:t>
      </w:r>
      <w:r>
        <w:t xml:space="preserve">, joka yhdistää lukijat</w:t>
      </w:r>
      <w:r>
        <w:rPr>
          <w:color w:val="2F4F4F"/>
        </w:rPr>
        <w:t xml:space="preserve">.</w:t>
      </w:r>
    </w:p>
    <w:p>
      <w:r>
        <w:rPr>
          <w:b/>
        </w:rPr>
        <w:t xml:space="preserve">Kysymys 0</w:t>
      </w:r>
    </w:p>
    <w:p>
      <w:r>
        <w:t xml:space="preserve">Kuka haastatteli Kerryä lokakuussa 2004 hänen uskonnostaan?</w:t>
      </w:r>
    </w:p>
    <w:p>
      <w:r>
        <w:rPr>
          <w:b/>
        </w:rPr>
        <w:t xml:space="preserve">Kysymys 1</w:t>
      </w:r>
    </w:p>
    <w:p>
      <w:r>
        <w:t xml:space="preserve">Mitä Kerry sanoi Christianity Todaylle, että hän on ennakkoluuloton?</w:t>
      </w:r>
    </w:p>
    <w:p>
      <w:r>
        <w:rPr>
          <w:b/>
        </w:rPr>
        <w:t xml:space="preserve">Kysymys 2</w:t>
      </w:r>
    </w:p>
    <w:p>
      <w:r>
        <w:t xml:space="preserve">Mitä Kerry sanoi tärkeimmistä uskonnollisista teksteistä?</w:t>
      </w:r>
    </w:p>
    <w:p>
      <w:r>
        <w:rPr>
          <w:b/>
        </w:rPr>
        <w:t xml:space="preserve">Tekstin numero 50</w:t>
      </w:r>
    </w:p>
    <w:p>
      <w:r>
        <w:t xml:space="preserve">Yalessa harrastamiensa urheilulajien lisäksi muun muassa </w:t>
      </w:r>
      <w:r>
        <w:rPr>
          <w:color w:val="A9A9A9"/>
        </w:rPr>
        <w:t xml:space="preserve">Sports Illustrated </w:t>
      </w:r>
      <w:r>
        <w:t xml:space="preserve">kuvailee Kerryä </w:t>
      </w:r>
      <w:r>
        <w:t xml:space="preserve">"innokkaaksi pyöräilijäksi", joka ajaa pääasiassa </w:t>
      </w:r>
      <w:r>
        <w:rPr>
          <w:color w:val="DCDCDC"/>
        </w:rPr>
        <w:t xml:space="preserve">maantiepyörällä</w:t>
      </w:r>
      <w:r>
        <w:t xml:space="preserve">. Ennen </w:t>
      </w:r>
      <w:r>
        <w:t xml:space="preserve">presidenttiehdokkuuttaan Kerryn tiedetään osallistuneen useisiin </w:t>
      </w:r>
      <w:r>
        <w:rPr>
          <w:color w:val="2F4F4F"/>
        </w:rPr>
        <w:t xml:space="preserve">pitkän matkan </w:t>
      </w:r>
      <w:r>
        <w:t xml:space="preserve">(vuosisatojen) </w:t>
      </w:r>
      <w:r>
        <w:rPr>
          <w:color w:val="2F4F4F"/>
        </w:rPr>
        <w:t xml:space="preserve">pyöräilyihin.</w:t>
      </w:r>
      <w:r>
        <w:t xml:space="preserve"> Jopa monien kampanjoidensa aikana hänen kerrottiin käyneen pyöräliikkeissä sekä kotiosavaltiossaan että muualla. Hänen henkilökuntansa pyysi </w:t>
      </w:r>
      <w:r>
        <w:rPr>
          <w:color w:val="556B2F"/>
        </w:rPr>
        <w:t xml:space="preserve">hänen hotellihuoneisiinsa makuuasennossa olevia polkupyöriä</w:t>
      </w:r>
      <w:r>
        <w:t xml:space="preserve">. </w:t>
      </w:r>
      <w:r>
        <w:t xml:space="preserve">Hän on myös harrastanut </w:t>
      </w:r>
      <w:r>
        <w:rPr>
          <w:color w:val="6B8E23"/>
        </w:rPr>
        <w:t xml:space="preserve">lumilautailua, purjelautailua ja purjehdusta</w:t>
      </w:r>
      <w:r>
        <w:t xml:space="preserve">.</w:t>
      </w:r>
    </w:p>
    <w:p>
      <w:r>
        <w:rPr>
          <w:b/>
        </w:rPr>
        <w:t xml:space="preserve">Kysymys 0</w:t>
      </w:r>
    </w:p>
    <w:p>
      <w:r>
        <w:t xml:space="preserve">Kuka sanoi Kerryn olevan "innokas pyöräilijä"?</w:t>
      </w:r>
    </w:p>
    <w:p>
      <w:r>
        <w:rPr>
          <w:b/>
        </w:rPr>
        <w:t xml:space="preserve">Kysymys 1</w:t>
      </w:r>
    </w:p>
    <w:p>
      <w:r>
        <w:t xml:space="preserve">Minkälaisesta polkupyörästä Kerry pitää eniten?</w:t>
      </w:r>
    </w:p>
    <w:p>
      <w:r>
        <w:rPr>
          <w:b/>
        </w:rPr>
        <w:t xml:space="preserve">Kysymys 2</w:t>
      </w:r>
    </w:p>
    <w:p>
      <w:r>
        <w:t xml:space="preserve">Mitä ovat "vuosisadat" pyöräilyssä?</w:t>
      </w:r>
    </w:p>
    <w:p>
      <w:r>
        <w:rPr>
          <w:b/>
        </w:rPr>
        <w:t xml:space="preserve">Kysymys 3</w:t>
      </w:r>
    </w:p>
    <w:p>
      <w:r>
        <w:t xml:space="preserve">Mitä polkupyöriä Kerry käytti kampanjoidessaan?</w:t>
      </w:r>
    </w:p>
    <w:p>
      <w:r>
        <w:rPr>
          <w:b/>
        </w:rPr>
        <w:t xml:space="preserve">Kysymys 4</w:t>
      </w:r>
    </w:p>
    <w:p>
      <w:r>
        <w:t xml:space="preserve">Mitä muita urheilulajeja Kerry harrastaa?</w:t>
      </w:r>
    </w:p>
    <w:p>
      <w:r>
        <w:rPr>
          <w:b/>
        </w:rPr>
        <w:t xml:space="preserve">Tekstin numero 51</w:t>
      </w:r>
    </w:p>
    <w:p>
      <w:r>
        <w:t xml:space="preserve">Boston Herald -lehden 23. heinäkuuta 2010 päivätyn artikkelin mukaan Kerry antoi </w:t>
      </w:r>
      <w:r>
        <w:rPr>
          <w:color w:val="2F4F4F"/>
        </w:rPr>
        <w:t xml:space="preserve">Uudessa-Seelannissa </w:t>
      </w:r>
      <w:r>
        <w:t xml:space="preserve">tehtäväksi uuden </w:t>
      </w:r>
      <w:r>
        <w:rPr>
          <w:color w:val="A9A9A9"/>
        </w:rPr>
        <w:t xml:space="preserve">7 miljoonan dollarin arvoisen </w:t>
      </w:r>
      <w:r>
        <w:t xml:space="preserve">jahdin (</w:t>
      </w:r>
      <w:r>
        <w:rPr>
          <w:color w:val="DCDCDC"/>
        </w:rPr>
        <w:t xml:space="preserve">Friendship 75) </w:t>
      </w:r>
      <w:r>
        <w:t xml:space="preserve">rakentamisen </w:t>
      </w:r>
      <w:r>
        <w:t xml:space="preserve">ja ankkuroi sen Portsmouthissa Rhode Islandissa, jossa Friendship-yhtiön kotipaikka on. </w:t>
      </w:r>
      <w:r>
        <w:t xml:space="preserve">Artikkelissa väitettiin, että näin hän pystyi välttämään </w:t>
      </w:r>
      <w:r>
        <w:rPr>
          <w:color w:val="556B2F"/>
        </w:rPr>
        <w:t xml:space="preserve">Massachusettsin </w:t>
      </w:r>
      <w:r>
        <w:t xml:space="preserve">verojen </w:t>
      </w:r>
      <w:r>
        <w:t xml:space="preserve">maksamisen </w:t>
      </w:r>
      <w:r>
        <w:t xml:space="preserve">kiinteistöstä, mukaan lukien noin </w:t>
      </w:r>
      <w:r>
        <w:rPr>
          <w:color w:val="6B8E23"/>
        </w:rPr>
        <w:t xml:space="preserve">437 500 dollarin </w:t>
      </w:r>
      <w:r>
        <w:t xml:space="preserve">liikevaihtovero ja noin 500 dollarin vuotuinen valmistevero. Heinäkuun 27. päivänä 2010 Kerry kuitenkin ilmoitti, ettei hän ollut vielä ottanut venettä laillisesti haltuunsa, ettei hänellä ollut aikomusta välttää veroja ja että kun hän saisi veneen haltuunsa, hän maksaisi verot, olipa hän velkaa ne tai ei.</w:t>
      </w:r>
    </w:p>
    <w:p>
      <w:r>
        <w:rPr>
          <w:b/>
        </w:rPr>
        <w:t xml:space="preserve">Kysymys 0</w:t>
      </w:r>
    </w:p>
    <w:p>
      <w:r>
        <w:t xml:space="preserve">Minkälaisen jahdin Kerry osti?</w:t>
      </w:r>
    </w:p>
    <w:p>
      <w:r>
        <w:rPr>
          <w:b/>
        </w:rPr>
        <w:t xml:space="preserve">Kysymys 1</w:t>
      </w:r>
    </w:p>
    <w:p>
      <w:r>
        <w:t xml:space="preserve">Kuinka kallis oli Kerryn jahti?</w:t>
      </w:r>
    </w:p>
    <w:p>
      <w:r>
        <w:rPr>
          <w:b/>
        </w:rPr>
        <w:t xml:space="preserve">Kysymys 2</w:t>
      </w:r>
    </w:p>
    <w:p>
      <w:r>
        <w:t xml:space="preserve">Missä Kerryn jahti rakennettiin?</w:t>
      </w:r>
    </w:p>
    <w:p>
      <w:r>
        <w:rPr>
          <w:b/>
        </w:rPr>
        <w:t xml:space="preserve">Kysymys 3</w:t>
      </w:r>
    </w:p>
    <w:p>
      <w:r>
        <w:t xml:space="preserve">Paljonko Kerry oli velkaa myyntiveroa jahdista?</w:t>
      </w:r>
    </w:p>
    <w:p>
      <w:r>
        <w:rPr>
          <w:b/>
        </w:rPr>
        <w:t xml:space="preserve">Kysymys 4</w:t>
      </w:r>
    </w:p>
    <w:p>
      <w:r>
        <w:t xml:space="preserve">Mikä osavaltio sai Kerryn jahdin myyntiveron?</w:t>
      </w:r>
    </w:p>
    <w:p>
      <w:r>
        <w:br w:type="page"/>
      </w:r>
    </w:p>
    <w:p>
      <w:r>
        <w:rPr>
          <w:b/>
          <w:u w:val="single"/>
        </w:rPr>
        <w:t xml:space="preserve">Asiakirjan numero 338</w:t>
      </w:r>
    </w:p>
    <w:p>
      <w:r>
        <w:rPr>
          <w:b/>
        </w:rPr>
        <w:t xml:space="preserve">Tekstin numero 0</w:t>
      </w:r>
    </w:p>
    <w:p>
      <w:r>
        <w:t xml:space="preserve">Rajasthan (/ˈrɑːdʒəstæn/ Hindustani ääntäminen: [raːdʒəsˈt̪ʰaːn] ( kuuntele); kirjaimellisesti </w:t>
      </w:r>
      <w:r>
        <w:rPr>
          <w:color w:val="A9A9A9"/>
        </w:rPr>
        <w:t xml:space="preserve">"Kuninkaiden maa"</w:t>
      </w:r>
      <w:r>
        <w:t xml:space="preserve">) on Intian pinta-alaltaan suurin osavaltio (</w:t>
      </w:r>
      <w:r>
        <w:rPr>
          <w:color w:val="DCDCDC"/>
        </w:rPr>
        <w:t xml:space="preserve">342 239 </w:t>
      </w:r>
      <w:r>
        <w:rPr>
          <w:color w:val="2F4F4F"/>
        </w:rPr>
        <w:t xml:space="preserve">neliökilometriä </w:t>
      </w:r>
      <w:r>
        <w:t xml:space="preserve">eli </w:t>
      </w:r>
      <w:r>
        <w:rPr>
          <w:color w:val="556B2F"/>
        </w:rPr>
        <w:t xml:space="preserve">10,4 % </w:t>
      </w:r>
      <w:r>
        <w:t xml:space="preserve">Intian kokonaispinta-alasta). Se sijaitsee maan länsipuolella, jossa se käsittää suurimman osan laajasta ja epäystävällisestä Tharin autiomaasta (tunnetaan myös nimillä </w:t>
      </w:r>
      <w:r>
        <w:rPr>
          <w:color w:val="6B8E23"/>
        </w:rPr>
        <w:t xml:space="preserve">"Rajasthanin autiomaa" ja "Suuri Intian autiomaa"</w:t>
      </w:r>
      <w:r>
        <w:t xml:space="preserve">), ja sillä on yhteinen raja Pakistanin </w:t>
      </w:r>
      <w:r>
        <w:rPr>
          <w:color w:val="A0522D"/>
        </w:rPr>
        <w:t xml:space="preserve">Punjabin </w:t>
      </w:r>
      <w:r>
        <w:t xml:space="preserve">maakuntien kanssa </w:t>
      </w:r>
      <w:r>
        <w:t xml:space="preserve">luoteessa ja Sindhin kanssa lännessä Sutlej-Indus-joen laakson varrella. Muualla se rajoittuu muihin Intian osavaltioihin: Punjab pohjoisessa, Haryana ja Uttar Pradesh koillisessa, Madhya Pradesh kaakossa ja Gujarat lounaassa. Sen erityispiirteisiin kuuluvat Induslaakson sivilisaation rauniot Kalibangassa, Dilwaran temppelit, </w:t>
      </w:r>
      <w:r>
        <w:rPr>
          <w:color w:val="228B22"/>
        </w:rPr>
        <w:t xml:space="preserve">jainien </w:t>
      </w:r>
      <w:r>
        <w:t xml:space="preserve">pyhiinvaelluskohde Rajasthanin ainoalla vuoristoalueella, Mount Abuissa, muinaisella Aravalli-vuoristolla, ja itäisessä Rajasthanissa Keoladeon kansallispuisto Bharatpurin lähellä, joka on maailmanperintökohde ja joka on tunnettu </w:t>
      </w:r>
      <w:r>
        <w:rPr>
          <w:color w:val="191970"/>
        </w:rPr>
        <w:t xml:space="preserve">linnustostaan</w:t>
      </w:r>
      <w:r>
        <w:t xml:space="preserve">. </w:t>
      </w:r>
      <w:r>
        <w:t xml:space="preserve">Rajasthanissa on myös kaksi kansallista tiikerireservaattia, </w:t>
      </w:r>
      <w:r>
        <w:rPr>
          <w:color w:val="8B0000"/>
        </w:rPr>
        <w:t xml:space="preserve">Ranthamboren kansallispuisto Sawai Madhopurissa ja Sariskan tiikerireservaatti Alwarissa.</w:t>
      </w:r>
    </w:p>
    <w:p>
      <w:r>
        <w:rPr>
          <w:b/>
        </w:rPr>
        <w:t xml:space="preserve">Kysymys 0</w:t>
      </w:r>
    </w:p>
    <w:p>
      <w:r>
        <w:t xml:space="preserve">Kuinka monta neliökilometriä Rajasthan on?</w:t>
      </w:r>
    </w:p>
    <w:p>
      <w:r>
        <w:rPr>
          <w:b/>
        </w:rPr>
        <w:t xml:space="preserve">Kysymys 1</w:t>
      </w:r>
    </w:p>
    <w:p>
      <w:r>
        <w:t xml:space="preserve">Kuinka monta prosenttia Intian kokonaispinta-alasta on Rajasthanin aluetta?</w:t>
      </w:r>
    </w:p>
    <w:p>
      <w:r>
        <w:rPr>
          <w:b/>
        </w:rPr>
        <w:t xml:space="preserve">Kysymys 2</w:t>
      </w:r>
    </w:p>
    <w:p>
      <w:r>
        <w:t xml:space="preserve">Millä vaihtoehtoisilla nimillä Tharin autiomaa tunnetaan?</w:t>
      </w:r>
    </w:p>
    <w:p>
      <w:r>
        <w:rPr>
          <w:b/>
        </w:rPr>
        <w:t xml:space="preserve">Kysymys 3</w:t>
      </w:r>
    </w:p>
    <w:p>
      <w:r>
        <w:t xml:space="preserve">Mihin Pakistanin maakuntaan Rajasthan rajoittuu pohjoisessa?</w:t>
      </w:r>
    </w:p>
    <w:p>
      <w:r>
        <w:rPr>
          <w:b/>
        </w:rPr>
        <w:t xml:space="preserve">Kysymys 4</w:t>
      </w:r>
    </w:p>
    <w:p>
      <w:r>
        <w:t xml:space="preserve">Dilwaran temppelit ovat pyhiinvaelluskohde kenelle?</w:t>
      </w:r>
    </w:p>
    <w:p>
      <w:r>
        <w:rPr>
          <w:b/>
        </w:rPr>
        <w:t xml:space="preserve">Kysymys 5</w:t>
      </w:r>
    </w:p>
    <w:p>
      <w:r>
        <w:t xml:space="preserve">Mikä on Jain-aavikon pinta-ala?</w:t>
      </w:r>
    </w:p>
    <w:p>
      <w:r>
        <w:rPr>
          <w:b/>
        </w:rPr>
        <w:t xml:space="preserve">Kysymys 6</w:t>
      </w:r>
    </w:p>
    <w:p>
      <w:r>
        <w:t xml:space="preserve">Kuinka monta prosenttia Punjabin kokonaispinta-alasta on Tharin autiomaata?</w:t>
      </w:r>
    </w:p>
    <w:p>
      <w:r>
        <w:rPr>
          <w:b/>
        </w:rPr>
        <w:t xml:space="preserve">Kysymys 7</w:t>
      </w:r>
    </w:p>
    <w:p>
      <w:r>
        <w:t xml:space="preserve">Mikä on Madhya Pradeshin kirjaimellinen merkitys?</w:t>
      </w:r>
    </w:p>
    <w:p>
      <w:r>
        <w:rPr>
          <w:b/>
        </w:rPr>
        <w:t xml:space="preserve">Kysymys 8</w:t>
      </w:r>
    </w:p>
    <w:p>
      <w:r>
        <w:t xml:space="preserve">Mistä Uttar Pradesh tunnetaan?</w:t>
      </w:r>
    </w:p>
    <w:p>
      <w:r>
        <w:rPr>
          <w:b/>
        </w:rPr>
        <w:t xml:space="preserve">Kysymys 9</w:t>
      </w:r>
    </w:p>
    <w:p>
      <w:r>
        <w:t xml:space="preserve">Mitkä ovat kahden Haryanassa sijaitsevan tiikerireservaatin nimet?</w:t>
      </w:r>
    </w:p>
    <w:p>
      <w:r>
        <w:rPr>
          <w:b/>
        </w:rPr>
        <w:t xml:space="preserve">Teksti numero 1</w:t>
      </w:r>
    </w:p>
    <w:p>
      <w:r>
        <w:t xml:space="preserve">Ensimmäinen maininta nimestä "Rajasthan" on James Todin vuonna </w:t>
      </w:r>
      <w:r>
        <w:rPr>
          <w:color w:val="A9A9A9"/>
        </w:rPr>
        <w:t xml:space="preserve">1829 ilmestyneessä </w:t>
      </w:r>
      <w:r>
        <w:t xml:space="preserve">julkaisussa </w:t>
      </w:r>
      <w:r>
        <w:rPr>
          <w:color w:val="DCDCDC"/>
        </w:rPr>
        <w:t xml:space="preserve">Annals and Antiquities of Rajast'han or the Central and Western Rajpoot States of India</w:t>
      </w:r>
      <w:r>
        <w:t xml:space="preserve">, kun taas varhaisin tiedossa oleva maininta </w:t>
      </w:r>
      <w:r>
        <w:rPr>
          <w:color w:val="2F4F4F"/>
        </w:rPr>
        <w:t xml:space="preserve">"</w:t>
      </w:r>
      <w:r>
        <w:rPr>
          <w:color w:val="556B2F"/>
        </w:rPr>
        <w:t xml:space="preserve">Rajputanasta</w:t>
      </w:r>
      <w:r>
        <w:rPr>
          <w:color w:val="2F4F4F"/>
        </w:rPr>
        <w:t xml:space="preserve">" </w:t>
      </w:r>
      <w:r>
        <w:t xml:space="preserve">alueen nimenä on George Thomasin </w:t>
      </w:r>
      <w:r>
        <w:rPr>
          <w:color w:val="6B8E23"/>
        </w:rPr>
        <w:t xml:space="preserve">vuonna 1800 ilmestyneessä </w:t>
      </w:r>
      <w:r>
        <w:t xml:space="preserve">muistelmateoksessa Military Memories. </w:t>
      </w:r>
      <w:r>
        <w:rPr>
          <w:color w:val="A0522D"/>
        </w:rPr>
        <w:t xml:space="preserve">John Keay </w:t>
      </w:r>
      <w:r>
        <w:t xml:space="preserve">kirjassaan </w:t>
      </w:r>
      <w:r>
        <w:rPr>
          <w:color w:val="228B22"/>
        </w:rPr>
        <w:t xml:space="preserve">India: A History -kirjassaan </w:t>
      </w:r>
      <w:r>
        <w:t xml:space="preserve">totesi, että "Rajputana" oli brittiläisten keksimä vuonna </w:t>
      </w:r>
      <w:r>
        <w:rPr>
          <w:color w:val="191970"/>
        </w:rPr>
        <w:t xml:space="preserve">1829</w:t>
      </w:r>
      <w:r>
        <w:t xml:space="preserve">, ja John Briggs käytti kääntäessään Ferishta's history of early Islamic India -teosta ilmaisua </w:t>
      </w:r>
      <w:r>
        <w:rPr>
          <w:color w:val="8B0000"/>
        </w:rPr>
        <w:t xml:space="preserve">"Rajpoot (Rajput) princes" </w:t>
      </w:r>
      <w:r>
        <w:t xml:space="preserve">eikä "Indian princes".</w:t>
      </w:r>
    </w:p>
    <w:p>
      <w:r>
        <w:rPr>
          <w:b/>
        </w:rPr>
        <w:t xml:space="preserve">Kysymys 0</w:t>
      </w:r>
    </w:p>
    <w:p>
      <w:r>
        <w:t xml:space="preserve">Milloin sanaa Rajasthan käytettiin ensimmäisen kerran?</w:t>
      </w:r>
    </w:p>
    <w:p>
      <w:r>
        <w:rPr>
          <w:b/>
        </w:rPr>
        <w:t xml:space="preserve">Kysymys 1</w:t>
      </w:r>
    </w:p>
    <w:p>
      <w:r>
        <w:t xml:space="preserve">Missä julkaisussa nimi Rajasthan esiintyi ensimmäisen kerran?</w:t>
      </w:r>
    </w:p>
    <w:p>
      <w:r>
        <w:rPr>
          <w:b/>
        </w:rPr>
        <w:t xml:space="preserve">Kysymys 2</w:t>
      </w:r>
    </w:p>
    <w:p>
      <w:r>
        <w:t xml:space="preserve">Mikä on Rajasthanin alueen toinen nimi?</w:t>
      </w:r>
    </w:p>
    <w:p>
      <w:r>
        <w:rPr>
          <w:b/>
        </w:rPr>
        <w:t xml:space="preserve">Kysymys 3</w:t>
      </w:r>
    </w:p>
    <w:p>
      <w:r>
        <w:t xml:space="preserve">Minä vuonna George Thomas kirjoitti muistelmat, jotka tunnetaan nimellä Military Memories?</w:t>
      </w:r>
    </w:p>
    <w:p>
      <w:r>
        <w:rPr>
          <w:b/>
        </w:rPr>
        <w:t xml:space="preserve">Kysymys 4</w:t>
      </w:r>
    </w:p>
    <w:p>
      <w:r>
        <w:t xml:space="preserve">Kuka kirjoitti kirjan nimeltä Intia: A History?</w:t>
      </w:r>
    </w:p>
    <w:p>
      <w:r>
        <w:rPr>
          <w:b/>
        </w:rPr>
        <w:t xml:space="preserve">Kysymys 5</w:t>
      </w:r>
    </w:p>
    <w:p>
      <w:r>
        <w:t xml:space="preserve">Milloin sanaa Rajpoot käytettiin ensimmäisen kerran?</w:t>
      </w:r>
    </w:p>
    <w:p>
      <w:r>
        <w:rPr>
          <w:b/>
        </w:rPr>
        <w:t xml:space="preserve">Kysymys 6</w:t>
      </w:r>
    </w:p>
    <w:p>
      <w:r>
        <w:t xml:space="preserve">Mikä on toinen nimi islamilaiselle Intialle?</w:t>
      </w:r>
    </w:p>
    <w:p>
      <w:r>
        <w:rPr>
          <w:b/>
        </w:rPr>
        <w:t xml:space="preserve">Kysymys 7</w:t>
      </w:r>
    </w:p>
    <w:p>
      <w:r>
        <w:t xml:space="preserve">Mitä John Keay kirjoitti vuonna 1829?</w:t>
      </w:r>
    </w:p>
    <w:p>
      <w:r>
        <w:rPr>
          <w:b/>
        </w:rPr>
        <w:t xml:space="preserve">Kysymys 8</w:t>
      </w:r>
    </w:p>
    <w:p>
      <w:r>
        <w:t xml:space="preserve">Milloin britit keksivät sanan Ferishta?</w:t>
      </w:r>
    </w:p>
    <w:p>
      <w:r>
        <w:rPr>
          <w:b/>
        </w:rPr>
        <w:t xml:space="preserve">Kysymys 9</w:t>
      </w:r>
    </w:p>
    <w:p>
      <w:r>
        <w:t xml:space="preserve">Mitä ilmaisua James Tod käytti kääntäessään Ferishta islamilaisen Intian historiaa?</w:t>
      </w:r>
    </w:p>
    <w:p>
      <w:r>
        <w:rPr>
          <w:b/>
        </w:rPr>
        <w:t xml:space="preserve">Teksti numero 2</w:t>
      </w:r>
    </w:p>
    <w:p>
      <w:r>
        <w:t xml:space="preserve">Osa nykyisestä Rajasthanista oli osa </w:t>
      </w:r>
      <w:r>
        <w:rPr>
          <w:color w:val="A9A9A9"/>
        </w:rPr>
        <w:t xml:space="preserve">Induslaakson sivilisaatiota</w:t>
      </w:r>
      <w:r>
        <w:t xml:space="preserve">. </w:t>
      </w:r>
      <w:r>
        <w:rPr>
          <w:color w:val="DCDCDC"/>
        </w:rPr>
        <w:t xml:space="preserve">Hanumangarhin piirikunnassa</w:t>
      </w:r>
      <w:r>
        <w:t xml:space="preserve"> sijaitseva Kalibangan </w:t>
      </w:r>
      <w:r>
        <w:t xml:space="preserve">oli Induslaakson sivilisaation merkittävä maakuntapääkaupunki. Uskotaan, että </w:t>
      </w:r>
      <w:r>
        <w:rPr>
          <w:color w:val="2F4F4F"/>
        </w:rPr>
        <w:t xml:space="preserve">läntiset Kshatrapat </w:t>
      </w:r>
      <w:r>
        <w:rPr>
          <w:color w:val="556B2F"/>
        </w:rPr>
        <w:t xml:space="preserve">(</w:t>
      </w:r>
      <w:r>
        <w:rPr>
          <w:color w:val="6B8E23"/>
        </w:rPr>
        <w:t xml:space="preserve">405-35 eaa.</w:t>
      </w:r>
      <w:r>
        <w:rPr>
          <w:color w:val="556B2F"/>
        </w:rPr>
        <w:t xml:space="preserve">) </w:t>
      </w:r>
      <w:r>
        <w:t xml:space="preserve">olivat Saka-hallitsijoita Intian länsiosassa (Saurashtra ja Malwa: nykyiset Gujarat, Etelä-Sindh, Maharashtra, Rajasthan). He olivat </w:t>
      </w:r>
      <w:r>
        <w:rPr>
          <w:color w:val="A0522D"/>
        </w:rPr>
        <w:t xml:space="preserve">indoskeettojen </w:t>
      </w:r>
      <w:r>
        <w:t xml:space="preserve">seuraajia </w:t>
      </w:r>
      <w:r>
        <w:t xml:space="preserve">ja olivat samanaikaisia </w:t>
      </w:r>
      <w:r>
        <w:rPr>
          <w:color w:val="191970"/>
        </w:rPr>
        <w:t xml:space="preserve">Intian niemimaan </w:t>
      </w:r>
      <w:r>
        <w:rPr>
          <w:color w:val="228B22"/>
        </w:rPr>
        <w:t xml:space="preserve">pohjoisosaa </w:t>
      </w:r>
      <w:r>
        <w:t xml:space="preserve">hallinneiden kusanien kanssa</w:t>
      </w:r>
      <w:r>
        <w:t xml:space="preserve">. </w:t>
      </w:r>
      <w:r>
        <w:t xml:space="preserve">Indoskeytit tunkeutuivat </w:t>
      </w:r>
      <w:r>
        <w:rPr>
          <w:color w:val="8B0000"/>
        </w:rPr>
        <w:t xml:space="preserve">Ujjainin</w:t>
      </w:r>
      <w:r>
        <w:t xml:space="preserve"> alueelle </w:t>
      </w:r>
      <w:r>
        <w:t xml:space="preserve">ja perustivat Saka-aikakauden (kalenterillaan), mikä merkitsi pitkäikäisen Saka-länsisatrapien valtion alkua. Intian vedaiseen sivilisaatioon kuuluneen Matsyan valtion sanotaan vastanneen suurin piirtein Rajasthanissa sijaitsevaa entistä Jaipurin osavaltiota, ja siihen kuului koko Alwar ja osia Bharatpurista. Matsyan pääkaupunki oli Viratanagarissa (nykyisessä Bairatissa), jonka sanotaan saaneen nimensä </w:t>
      </w:r>
      <w:r>
        <w:rPr>
          <w:color w:val="483D8B"/>
        </w:rPr>
        <w:t xml:space="preserve">sen perustajakuninkaan Viratan </w:t>
      </w:r>
      <w:r>
        <w:t xml:space="preserve">mukaan</w:t>
      </w:r>
      <w:r>
        <w:t xml:space="preserve">.</w:t>
      </w:r>
    </w:p>
    <w:p>
      <w:r>
        <w:rPr>
          <w:b/>
        </w:rPr>
        <w:t xml:space="preserve">Kysymys 0</w:t>
      </w:r>
    </w:p>
    <w:p>
      <w:r>
        <w:t xml:space="preserve">Jotkut osat Rajasthanista olivat mukana minkä muinaisen sivilisaation kanssa?</w:t>
      </w:r>
    </w:p>
    <w:p>
      <w:r>
        <w:rPr>
          <w:b/>
        </w:rPr>
        <w:t xml:space="preserve">Kysymys 1</w:t>
      </w:r>
    </w:p>
    <w:p>
      <w:r>
        <w:t xml:space="preserve">Missä Induslaakson sivilisaation alueella Kalibangan sijaitsi?</w:t>
      </w:r>
    </w:p>
    <w:p>
      <w:r>
        <w:rPr>
          <w:b/>
        </w:rPr>
        <w:t xml:space="preserve">Kysymys 2</w:t>
      </w:r>
    </w:p>
    <w:p>
      <w:r>
        <w:t xml:space="preserve">Millä nimellä uskottiin kutsuttavan Länsi-Intian Saka-hallitsijoita?</w:t>
      </w:r>
    </w:p>
    <w:p>
      <w:r>
        <w:rPr>
          <w:b/>
        </w:rPr>
        <w:t xml:space="preserve">Kysymys 3</w:t>
      </w:r>
    </w:p>
    <w:p>
      <w:r>
        <w:t xml:space="preserve">Minkä ajanjakson ajan läntiset Kshatrapat olivat vallassa?</w:t>
      </w:r>
    </w:p>
    <w:p>
      <w:r>
        <w:rPr>
          <w:b/>
        </w:rPr>
        <w:t xml:space="preserve">Kysymys 4</w:t>
      </w:r>
    </w:p>
    <w:p>
      <w:r>
        <w:t xml:space="preserve">Mitä osaa Intian niemimaasta kushanit hallitsivat?</w:t>
      </w:r>
    </w:p>
    <w:p>
      <w:r>
        <w:rPr>
          <w:b/>
        </w:rPr>
        <w:t xml:space="preserve">Kysymys 5</w:t>
      </w:r>
    </w:p>
    <w:p>
      <w:r>
        <w:t xml:space="preserve">Minkä ajanjakson aikana Hanumangarh olivat vallassa?</w:t>
      </w:r>
    </w:p>
    <w:p>
      <w:r>
        <w:rPr>
          <w:b/>
        </w:rPr>
        <w:t xml:space="preserve">Kysymys 6</w:t>
      </w:r>
    </w:p>
    <w:p>
      <w:r>
        <w:t xml:space="preserve">Keitä olivat Hanumangarhin seuraajat?</w:t>
      </w:r>
    </w:p>
    <w:p>
      <w:r>
        <w:rPr>
          <w:b/>
        </w:rPr>
        <w:t xml:space="preserve">Kysymys 7</w:t>
      </w:r>
    </w:p>
    <w:p>
      <w:r>
        <w:t xml:space="preserve">Millä alueella Sindh hallitsi?</w:t>
      </w:r>
    </w:p>
    <w:p>
      <w:r>
        <w:rPr>
          <w:b/>
        </w:rPr>
        <w:t xml:space="preserve">Kysymys 8</w:t>
      </w:r>
    </w:p>
    <w:p>
      <w:r>
        <w:t xml:space="preserve">Mille alueelle Saurashtra tunkeutui perustamaan Saka-kauden?</w:t>
      </w:r>
    </w:p>
    <w:p>
      <w:r>
        <w:rPr>
          <w:b/>
        </w:rPr>
        <w:t xml:space="preserve">Kysymys 9</w:t>
      </w:r>
    </w:p>
    <w:p>
      <w:r>
        <w:t xml:space="preserve">Kenen mukaan Gujaratin pääkaupunki nimettiin?</w:t>
      </w:r>
    </w:p>
    <w:p>
      <w:r>
        <w:rPr>
          <w:b/>
        </w:rPr>
        <w:t xml:space="preserve">Teksti numero 3</w:t>
      </w:r>
    </w:p>
    <w:p>
      <w:r>
        <w:t xml:space="preserve">Perinteisesti </w:t>
      </w:r>
      <w:r>
        <w:rPr>
          <w:color w:val="A9A9A9"/>
        </w:rPr>
        <w:t xml:space="preserve">Rajputit, Jatit, Meenat</w:t>
      </w:r>
      <w:r>
        <w:t xml:space="preserve">, Gurjarit, Bhilit, Rajpurohit, Charanit, Yadavit, Bishnoisit, Sermalit, PhulMalit (</w:t>
      </w:r>
      <w:r>
        <w:rPr>
          <w:color w:val="DCDCDC"/>
        </w:rPr>
        <w:t xml:space="preserve">Sainit) </w:t>
      </w:r>
      <w:r>
        <w:t xml:space="preserve">ja muut heimot ovat antaneet suuren panoksen </w:t>
      </w:r>
      <w:r>
        <w:rPr>
          <w:color w:val="2F4F4F"/>
        </w:rPr>
        <w:t xml:space="preserve">Rajasthanin</w:t>
      </w:r>
      <w:r>
        <w:t xml:space="preserve"> valtion rakentamiseen</w:t>
      </w:r>
      <w:r>
        <w:t xml:space="preserve">. </w:t>
      </w:r>
      <w:r>
        <w:t xml:space="preserve">Kaikki nämä heimot kärsivät </w:t>
      </w:r>
      <w:r>
        <w:rPr>
          <w:color w:val="556B2F"/>
        </w:rPr>
        <w:t xml:space="preserve">suurista vaikeuksista </w:t>
      </w:r>
      <w:r>
        <w:t xml:space="preserve">suojellessaan kulttuuriaan ja maataan. Miljoonia heistä tapettiin yrittäessään suojella maataan. Useat </w:t>
      </w:r>
      <w:r>
        <w:rPr>
          <w:color w:val="6B8E23"/>
        </w:rPr>
        <w:t xml:space="preserve">gurjarit </w:t>
      </w:r>
      <w:r>
        <w:t xml:space="preserve">hävitettiin Bhinmalin ja Ajmerin alueilla taistellessaan valloittajien kanssa. </w:t>
      </w:r>
      <w:r>
        <w:rPr>
          <w:color w:val="A0522D"/>
        </w:rPr>
        <w:t xml:space="preserve">Bhilit </w:t>
      </w:r>
      <w:r>
        <w:t xml:space="preserve">hallitsivat aikoinaan </w:t>
      </w:r>
      <w:r>
        <w:rPr>
          <w:color w:val="228B22"/>
        </w:rPr>
        <w:t xml:space="preserve">Kotaa</w:t>
      </w:r>
      <w:r>
        <w:t xml:space="preserve">. </w:t>
      </w:r>
      <w:r>
        <w:rPr>
          <w:color w:val="191970"/>
        </w:rPr>
        <w:t xml:space="preserve">Meenat </w:t>
      </w:r>
      <w:r>
        <w:t xml:space="preserve">olivat </w:t>
      </w:r>
      <w:r>
        <w:rPr>
          <w:color w:val="8B0000"/>
        </w:rPr>
        <w:t xml:space="preserve">Bundin ja Dhundharin alueen </w:t>
      </w:r>
      <w:r>
        <w:t xml:space="preserve">hallitsijoita</w:t>
      </w:r>
      <w:r>
        <w:t xml:space="preserve">.</w:t>
      </w:r>
    </w:p>
    <w:p>
      <w:r>
        <w:rPr>
          <w:b/>
        </w:rPr>
        <w:t xml:space="preserve">Kysymys 0</w:t>
      </w:r>
    </w:p>
    <w:p>
      <w:r>
        <w:t xml:space="preserve">Minkä heimon jäsenet hävitettiin Ajmerissa?</w:t>
      </w:r>
    </w:p>
    <w:p>
      <w:r>
        <w:rPr>
          <w:b/>
        </w:rPr>
        <w:t xml:space="preserve">Kysymys 1</w:t>
      </w:r>
    </w:p>
    <w:p>
      <w:r>
        <w:t xml:space="preserve">Mikä heimo hallitsi aiemmin Kotaa?</w:t>
      </w:r>
    </w:p>
    <w:p>
      <w:r>
        <w:rPr>
          <w:b/>
        </w:rPr>
        <w:t xml:space="preserve">Kysymys 2</w:t>
      </w:r>
    </w:p>
    <w:p>
      <w:r>
        <w:t xml:space="preserve">Mikä oli Bundia aiemmin hallinneen ryhmän nimi?</w:t>
      </w:r>
    </w:p>
    <w:p>
      <w:r>
        <w:rPr>
          <w:b/>
        </w:rPr>
        <w:t xml:space="preserve">Kysymys 3</w:t>
      </w:r>
    </w:p>
    <w:p>
      <w:r>
        <w:t xml:space="preserve">Mikä on toinen tapa viitata PhulMaliin?</w:t>
      </w:r>
    </w:p>
    <w:p>
      <w:r>
        <w:rPr>
          <w:b/>
        </w:rPr>
        <w:t xml:space="preserve">Kysymys 4</w:t>
      </w:r>
    </w:p>
    <w:p>
      <w:r>
        <w:t xml:space="preserve">Minkä valtion rakentamisessa jatsit avustivat?</w:t>
      </w:r>
    </w:p>
    <w:p>
      <w:r>
        <w:rPr>
          <w:b/>
        </w:rPr>
        <w:t xml:space="preserve">Kysymys 5</w:t>
      </w:r>
    </w:p>
    <w:p>
      <w:r>
        <w:t xml:space="preserve">Mitkä kolme heimoa auttoivat rakentamaan Gujarsin valtion?</w:t>
      </w:r>
    </w:p>
    <w:p>
      <w:r>
        <w:rPr>
          <w:b/>
        </w:rPr>
        <w:t xml:space="preserve">Kysymys 6</w:t>
      </w:r>
    </w:p>
    <w:p>
      <w:r>
        <w:t xml:space="preserve">Mitä Rajasthan kärsi yrittäessään suojella kulttuuriaan?</w:t>
      </w:r>
    </w:p>
    <w:p>
      <w:r>
        <w:rPr>
          <w:b/>
        </w:rPr>
        <w:t xml:space="preserve">Kysymys 7</w:t>
      </w:r>
    </w:p>
    <w:p>
      <w:r>
        <w:t xml:space="preserve">Mitä aluetta Saini aikoinaan hallitsi?</w:t>
      </w:r>
    </w:p>
    <w:p>
      <w:r>
        <w:rPr>
          <w:b/>
        </w:rPr>
        <w:t xml:space="preserve">Kysymys 8</w:t>
      </w:r>
    </w:p>
    <w:p>
      <w:r>
        <w:t xml:space="preserve">Mitä kahta aluetta karanit hallitsivat?</w:t>
      </w:r>
    </w:p>
    <w:p>
      <w:r>
        <w:rPr>
          <w:b/>
        </w:rPr>
        <w:t xml:space="preserve">Kysymys 9</w:t>
      </w:r>
    </w:p>
    <w:p>
      <w:r>
        <w:t xml:space="preserve">Minkä ryhmän jäseniä tapettiin Jatsin ja Bhilin taistellessa hyökkääjiä vastaan?</w:t>
      </w:r>
    </w:p>
    <w:p>
      <w:r>
        <w:rPr>
          <w:b/>
        </w:rPr>
        <w:t xml:space="preserve">Teksti numero 4</w:t>
      </w:r>
    </w:p>
    <w:p>
      <w:r>
        <w:rPr>
          <w:color w:val="DCDCDC"/>
        </w:rPr>
        <w:t xml:space="preserve">Gurjar Pratiharin valtakunta </w:t>
      </w:r>
      <w:r>
        <w:t xml:space="preserve">toimi arabimaiden valloittajien esteenä </w:t>
      </w:r>
      <w:r>
        <w:rPr>
          <w:color w:val="556B2F"/>
        </w:rPr>
        <w:t xml:space="preserve">8.</w:t>
      </w:r>
      <w:r>
        <w:rPr>
          <w:color w:val="2F4F4F"/>
        </w:rPr>
        <w:t xml:space="preserve">-11. vuosisadalla</w:t>
      </w:r>
      <w:r>
        <w:t xml:space="preserve">. </w:t>
      </w:r>
      <w:r>
        <w:t xml:space="preserve">Gurjar Pratiharan valtakunnan tärkein saavutus on </w:t>
      </w:r>
      <w:r>
        <w:rPr>
          <w:color w:val="6B8E23"/>
        </w:rPr>
        <w:t xml:space="preserve">sen menestyksekäs vastarinta </w:t>
      </w:r>
      <w:r>
        <w:rPr>
          <w:color w:val="A0522D"/>
        </w:rPr>
        <w:t xml:space="preserve">lännestä tulevia </w:t>
      </w:r>
      <w:r>
        <w:rPr>
          <w:color w:val="6B8E23"/>
        </w:rPr>
        <w:t xml:space="preserve">ulkomaisia hyökkäyksiä vastaan</w:t>
      </w:r>
      <w:r>
        <w:t xml:space="preserve">, alkaen Junaidin päivistä. </w:t>
      </w:r>
      <w:r>
        <w:rPr>
          <w:color w:val="228B22"/>
        </w:rPr>
        <w:t xml:space="preserve">Historioitsija R. C. Majumdar </w:t>
      </w:r>
      <w:r>
        <w:t xml:space="preserve">sanoo, että arabikirjailijat tunnustivat tämän avoimesti. Hän toteaa lisäksi, että Intian historioitsijat ovat ihmetelleet </w:t>
      </w:r>
      <w:r>
        <w:rPr>
          <w:color w:val="191970"/>
        </w:rPr>
        <w:t xml:space="preserve">muslimihyökkääjien hidasta etenemistä Intiassa </w:t>
      </w:r>
      <w:r>
        <w:t xml:space="preserve">verrattuna niiden nopeaan etenemiseen muualla maailmassa. </w:t>
      </w:r>
      <w:r>
        <w:t xml:space="preserve">Nyt näyttää siltä, ettei ole epäilystäkään siitä, että juuri Gurjara Pratiharan armeijan voima esti tehokkaasti arabien etenemisen </w:t>
      </w:r>
      <w:r>
        <w:rPr>
          <w:color w:val="8B0000"/>
        </w:rPr>
        <w:t xml:space="preserve">Sindhin </w:t>
      </w:r>
      <w:r>
        <w:t xml:space="preserve">rajojen ulkopuolelle</w:t>
      </w:r>
      <w:r>
        <w:t xml:space="preserve">, mikä oli heidän ensimmäinen valloituksensa lähes </w:t>
      </w:r>
      <w:r>
        <w:rPr>
          <w:color w:val="483D8B"/>
        </w:rPr>
        <w:t xml:space="preserve">300 vuoteen</w:t>
      </w:r>
      <w:r>
        <w:t xml:space="preserve">.</w:t>
      </w:r>
    </w:p>
    <w:p>
      <w:r>
        <w:rPr>
          <w:b/>
        </w:rPr>
        <w:t xml:space="preserve">Kysymys 0</w:t>
      </w:r>
    </w:p>
    <w:p>
      <w:r>
        <w:t xml:space="preserve">Mikä valtakunta pysäytti arabien hyökkäykset?</w:t>
      </w:r>
    </w:p>
    <w:p>
      <w:r>
        <w:rPr>
          <w:b/>
        </w:rPr>
        <w:t xml:space="preserve">Kysymys 1</w:t>
      </w:r>
    </w:p>
    <w:p>
      <w:r>
        <w:t xml:space="preserve">Millä vuosisadalla arabit yrittivät hyökätä Gurjar Pratiharin valtakuntaan?</w:t>
      </w:r>
    </w:p>
    <w:p>
      <w:r>
        <w:rPr>
          <w:b/>
        </w:rPr>
        <w:t xml:space="preserve">Kysymys 2</w:t>
      </w:r>
    </w:p>
    <w:p>
      <w:r>
        <w:t xml:space="preserve">Mikä oli Gurjara Pratiharan valtakunnan merkittävin saavutus?</w:t>
      </w:r>
    </w:p>
    <w:p>
      <w:r>
        <w:rPr>
          <w:b/>
        </w:rPr>
        <w:t xml:space="preserve">Kysymys 3</w:t>
      </w:r>
    </w:p>
    <w:p>
      <w:r>
        <w:t xml:space="preserve">Kuka historioitsija väittää, että jopa arabit tunnustivat Gurjara Pratiharan valtakunnan merkityksen hyökkäysten pysäyttämisessä?</w:t>
      </w:r>
    </w:p>
    <w:p>
      <w:r>
        <w:rPr>
          <w:b/>
        </w:rPr>
        <w:t xml:space="preserve">Kysymys 4</w:t>
      </w:r>
    </w:p>
    <w:p>
      <w:r>
        <w:t xml:space="preserve">Arabien valloitus rajoittui mille alueelle?</w:t>
      </w:r>
    </w:p>
    <w:p>
      <w:r>
        <w:rPr>
          <w:b/>
        </w:rPr>
        <w:t xml:space="preserve">Kysymys 5</w:t>
      </w:r>
    </w:p>
    <w:p>
      <w:r>
        <w:t xml:space="preserve">Mitä vastaan arabien valtakunta toimi esteenä?</w:t>
      </w:r>
    </w:p>
    <w:p>
      <w:r>
        <w:rPr>
          <w:b/>
        </w:rPr>
        <w:t xml:space="preserve">Kysymys 6</w:t>
      </w:r>
    </w:p>
    <w:p>
      <w:r>
        <w:t xml:space="preserve">Kuinka kauan arabien valtakunta kesti?</w:t>
      </w:r>
    </w:p>
    <w:p>
      <w:r>
        <w:rPr>
          <w:b/>
        </w:rPr>
        <w:t xml:space="preserve">Kysymys 7</w:t>
      </w:r>
    </w:p>
    <w:p>
      <w:r>
        <w:t xml:space="preserve">Mikä on arabivaltakunnan tärkein saavutus?</w:t>
      </w:r>
    </w:p>
    <w:p>
      <w:r>
        <w:rPr>
          <w:b/>
        </w:rPr>
        <w:t xml:space="preserve">Kysymys 8</w:t>
      </w:r>
    </w:p>
    <w:p>
      <w:r>
        <w:t xml:space="preserve">Mitä Sindh huomasi, mitä intialaiset historioitsijat ihmettelivät?</w:t>
      </w:r>
    </w:p>
    <w:p>
      <w:r>
        <w:rPr>
          <w:b/>
        </w:rPr>
        <w:t xml:space="preserve">Kysymys 9</w:t>
      </w:r>
    </w:p>
    <w:p>
      <w:r>
        <w:t xml:space="preserve">Kuinka kauan Gurjara Pratiharan armeijalta kesti valloittaa Sindh?</w:t>
      </w:r>
    </w:p>
    <w:p>
      <w:r>
        <w:rPr>
          <w:b/>
        </w:rPr>
        <w:t xml:space="preserve">Teksti numero 5</w:t>
      </w:r>
    </w:p>
    <w:p>
      <w:r>
        <w:t xml:space="preserve">Nykyaikainen Rajasthan käsittää suurimman osan Rajputanasta, joka koostuu entisistä </w:t>
      </w:r>
      <w:r>
        <w:rPr>
          <w:color w:val="A9A9A9"/>
        </w:rPr>
        <w:t xml:space="preserve">yhdeksästätoista </w:t>
      </w:r>
      <w:r>
        <w:t xml:space="preserve">ruhtinaskunnasta, kahdesta päällikkökunnasta ja brittiläisestä </w:t>
      </w:r>
      <w:r>
        <w:rPr>
          <w:color w:val="DCDCDC"/>
        </w:rPr>
        <w:t xml:space="preserve">Ajmer-Merwaran </w:t>
      </w:r>
      <w:r>
        <w:t xml:space="preserve">piirikunnasta</w:t>
      </w:r>
      <w:r>
        <w:t xml:space="preserve">. Marwar (Jodhpur), Bikaner, Mewar (Chittorgarh), Alwar ja Dhundhar (Jaipur) olivat joitakin Rajputin tärkeimpiä ruhtinaskuntia. Bharatpur ja Dholpur olivat </w:t>
      </w:r>
      <w:r>
        <w:t xml:space="preserve">jat-ruhtinaskuntia, kun taas </w:t>
      </w:r>
      <w:r>
        <w:rPr>
          <w:color w:val="556B2F"/>
        </w:rPr>
        <w:t xml:space="preserve">Tonk </w:t>
      </w:r>
      <w:r>
        <w:t xml:space="preserve">oli musliminawabin hallitsema ruhtinaskunta. </w:t>
      </w:r>
      <w:r>
        <w:rPr>
          <w:color w:val="6B8E23"/>
        </w:rPr>
        <w:t xml:space="preserve">Rajput-suvut </w:t>
      </w:r>
      <w:r>
        <w:t xml:space="preserve">nousivat merkittävään asemaan </w:t>
      </w:r>
      <w:r>
        <w:rPr>
          <w:color w:val="A0522D"/>
        </w:rPr>
        <w:t xml:space="preserve">6. vuosisadalla jKr</w:t>
      </w:r>
      <w:r>
        <w:t xml:space="preserve">. </w:t>
      </w:r>
      <w:r>
        <w:t xml:space="preserve">Rajputit vastustivat urheasti islamilaisia hyökkäyksiä ja suojelivat maata sodankäynnillään ja ritarillisuudellaan </w:t>
      </w:r>
      <w:r>
        <w:rPr>
          <w:color w:val="228B22"/>
        </w:rPr>
        <w:t xml:space="preserve">yli 500 </w:t>
      </w:r>
      <w:r>
        <w:t xml:space="preserve">vuoden ajan</w:t>
      </w:r>
      <w:r>
        <w:t xml:space="preserve">. He vastustivat myös mogulien hyökkäyksiä Intiaan ja vaikuttivat siten osaltaan siihen, että he pääsivät Intian niemimaalle odotettua hitaammin. Myöhemmin mogulien onnistui taitavalla sodankäynnillä saada vankka ote </w:t>
      </w:r>
      <w:r>
        <w:rPr>
          <w:color w:val="191970"/>
        </w:rPr>
        <w:t xml:space="preserve">Pohjois-Intiasta, myös Rajasthanista</w:t>
      </w:r>
      <w:r>
        <w:t xml:space="preserve">. Mewar johti muita kuningaskuntia vastustamaan ulkopuolista hallintaa. Erityisesti Rana Sanga taisteli Khanuan taistelussa Baburia, mogulien valtakunnan perustajaa vastaan.</w:t>
      </w:r>
    </w:p>
    <w:p>
      <w:r>
        <w:rPr>
          <w:b/>
        </w:rPr>
        <w:t xml:space="preserve">Kysymys 0</w:t>
      </w:r>
    </w:p>
    <w:p>
      <w:r>
        <w:t xml:space="preserve">Kuinka monta ruhtinaskuntaa Rajputana sisältää?</w:t>
      </w:r>
    </w:p>
    <w:p>
      <w:r>
        <w:rPr>
          <w:b/>
        </w:rPr>
        <w:t xml:space="preserve">Kysymys 1</w:t>
      </w:r>
    </w:p>
    <w:p>
      <w:r>
        <w:t xml:space="preserve">Mikä on Rajputanassa sijaitsevan brittiläisen piirikunnan nimi?</w:t>
      </w:r>
    </w:p>
    <w:p>
      <w:r>
        <w:rPr>
          <w:b/>
        </w:rPr>
        <w:t xml:space="preserve">Kysymys 2</w:t>
      </w:r>
    </w:p>
    <w:p>
      <w:r>
        <w:t xml:space="preserve">Bharatpur on esimerkki minkälaisesta valtiosta?</w:t>
      </w:r>
    </w:p>
    <w:p>
      <w:r>
        <w:rPr>
          <w:b/>
        </w:rPr>
        <w:t xml:space="preserve">Kysymys 3</w:t>
      </w:r>
    </w:p>
    <w:p>
      <w:r>
        <w:t xml:space="preserve">Musliminawabin aikana oli ruhtinaskunta, mikä oli sen nimi?</w:t>
      </w:r>
    </w:p>
    <w:p>
      <w:r>
        <w:rPr>
          <w:b/>
        </w:rPr>
        <w:t xml:space="preserve">Kysymys 4</w:t>
      </w:r>
    </w:p>
    <w:p>
      <w:r>
        <w:t xml:space="preserve">Mitkä suvut nousivat valtaan 6. vuosisadalla?</w:t>
      </w:r>
    </w:p>
    <w:p>
      <w:r>
        <w:rPr>
          <w:b/>
        </w:rPr>
        <w:t xml:space="preserve">Kysymys 5</w:t>
      </w:r>
    </w:p>
    <w:p>
      <w:r>
        <w:t xml:space="preserve">Kuinka monta ruhtinaskuntaa kuuluu Alwariin?</w:t>
      </w:r>
    </w:p>
    <w:p>
      <w:r>
        <w:rPr>
          <w:b/>
        </w:rPr>
        <w:t xml:space="preserve">Kysymys 6</w:t>
      </w:r>
    </w:p>
    <w:p>
      <w:r>
        <w:t xml:space="preserve">Mikä on Mewarin brittiläisen piirikunnan nimi?</w:t>
      </w:r>
    </w:p>
    <w:p>
      <w:r>
        <w:rPr>
          <w:b/>
        </w:rPr>
        <w:t xml:space="preserve">Kysymys 7</w:t>
      </w:r>
    </w:p>
    <w:p>
      <w:r>
        <w:t xml:space="preserve">Minkä aikakauden aikana Marwarin perheistä tuli merkittäviä?</w:t>
      </w:r>
    </w:p>
    <w:p>
      <w:r>
        <w:rPr>
          <w:b/>
        </w:rPr>
        <w:t xml:space="preserve">Kysymys 8</w:t>
      </w:r>
    </w:p>
    <w:p>
      <w:r>
        <w:t xml:space="preserve">Kuinka kauan marwarit vastustivat islamilaisia hyökkäyksiä?</w:t>
      </w:r>
    </w:p>
    <w:p>
      <w:r>
        <w:rPr>
          <w:b/>
        </w:rPr>
        <w:t xml:space="preserve">Kysymys 9</w:t>
      </w:r>
    </w:p>
    <w:p>
      <w:r>
        <w:t xml:space="preserve">Mitä alwarit hankkivat taitavalla sodankäynnillä?</w:t>
      </w:r>
    </w:p>
    <w:p>
      <w:r>
        <w:rPr>
          <w:b/>
        </w:rPr>
        <w:t xml:space="preserve">Teksti numero 6</w:t>
      </w:r>
    </w:p>
    <w:p>
      <w:r>
        <w:t xml:space="preserve">Vuosien mittaan </w:t>
      </w:r>
      <w:r>
        <w:rPr>
          <w:color w:val="A9A9A9"/>
        </w:rPr>
        <w:t xml:space="preserve">mogulien </w:t>
      </w:r>
      <w:r>
        <w:rPr>
          <w:color w:val="DCDCDC"/>
        </w:rPr>
        <w:t xml:space="preserve">sisäiset riidat </w:t>
      </w:r>
      <w:r>
        <w:t xml:space="preserve">alkoivat </w:t>
      </w:r>
      <w:r>
        <w:t xml:space="preserve">häiritä heitä ajoittain suuresti. Mogulien valtakunta jatkoi heikkenemistään, ja </w:t>
      </w:r>
      <w:r>
        <w:rPr>
          <w:color w:val="556B2F"/>
        </w:rPr>
        <w:t xml:space="preserve">1700-luvulla</w:t>
      </w:r>
      <w:r>
        <w:t xml:space="preserve"> tapahtuneen mogulien valtakunnan rappeutumisen </w:t>
      </w:r>
      <w:r>
        <w:t xml:space="preserve">myötä Rajputana joutui </w:t>
      </w:r>
      <w:r>
        <w:t xml:space="preserve">marathalaisten </w:t>
      </w:r>
      <w:r>
        <w:rPr>
          <w:color w:val="6B8E23"/>
        </w:rPr>
        <w:t xml:space="preserve">herruuden alaisuuteen</w:t>
      </w:r>
      <w:r>
        <w:rPr>
          <w:color w:val="556B2F"/>
        </w:rPr>
        <w:t xml:space="preserve">. </w:t>
      </w:r>
      <w:r>
        <w:t xml:space="preserve">Marathat, jotka olivat hinduja </w:t>
      </w:r>
      <w:r>
        <w:rPr>
          <w:color w:val="A0522D"/>
        </w:rPr>
        <w:t xml:space="preserve">nykyisen Maharashtran osavaltiosta</w:t>
      </w:r>
      <w:r>
        <w:t xml:space="preserve">, hallitsivat Rajputanaa </w:t>
      </w:r>
      <w:r>
        <w:rPr>
          <w:color w:val="228B22"/>
        </w:rPr>
        <w:t xml:space="preserve">suurimman osan 1700-luvusta</w:t>
      </w:r>
      <w:r>
        <w:t xml:space="preserve">. </w:t>
      </w:r>
      <w:r>
        <w:t xml:space="preserve">Maratha-valtakunta, joka oli korvannut mogulien valtakunnan mantereen yliherrana, syrjäytettiin lopulta brittiläisellä valtakunnalla vuonna </w:t>
      </w:r>
      <w:r>
        <w:rPr>
          <w:color w:val="191970"/>
        </w:rPr>
        <w:t xml:space="preserve">1818</w:t>
      </w:r>
      <w:r>
        <w:t xml:space="preserve">.</w:t>
      </w:r>
    </w:p>
    <w:p>
      <w:r>
        <w:rPr>
          <w:b/>
        </w:rPr>
        <w:t xml:space="preserve">Kysymys 0</w:t>
      </w:r>
    </w:p>
    <w:p>
      <w:r>
        <w:t xml:space="preserve">Minkä Rajasthanin alueen ryhmän keskuudessa alkoi esiintyä sisäisiä kiistoja?</w:t>
      </w:r>
    </w:p>
    <w:p>
      <w:r>
        <w:rPr>
          <w:b/>
        </w:rPr>
        <w:t xml:space="preserve">Kysymys 1</w:t>
      </w:r>
    </w:p>
    <w:p>
      <w:r>
        <w:t xml:space="preserve">Millä vuosisadalla mogulien valtakunta alkoi rappeutua?</w:t>
      </w:r>
    </w:p>
    <w:p>
      <w:r>
        <w:rPr>
          <w:b/>
        </w:rPr>
        <w:t xml:space="preserve">Kysymys 2</w:t>
      </w:r>
    </w:p>
    <w:p>
      <w:r>
        <w:t xml:space="preserve">Mitä maratharat saivat Rajputanasta?</w:t>
      </w:r>
    </w:p>
    <w:p>
      <w:r>
        <w:rPr>
          <w:b/>
        </w:rPr>
        <w:t xml:space="preserve">Kysymys 3</w:t>
      </w:r>
    </w:p>
    <w:p>
      <w:r>
        <w:t xml:space="preserve">Mistä marathat olivat kotoisin?</w:t>
      </w:r>
    </w:p>
    <w:p>
      <w:r>
        <w:rPr>
          <w:b/>
        </w:rPr>
        <w:t xml:space="preserve">Kysymys 4</w:t>
      </w:r>
    </w:p>
    <w:p>
      <w:r>
        <w:t xml:space="preserve">Minä vuonna brittiläinen imperiumi korvasi Maratha-imperiumin?</w:t>
      </w:r>
    </w:p>
    <w:p>
      <w:r>
        <w:rPr>
          <w:b/>
        </w:rPr>
        <w:t xml:space="preserve">Kysymys 5</w:t>
      </w:r>
    </w:p>
    <w:p>
      <w:r>
        <w:t xml:space="preserve">Kuinka kauan mogulivaltakunta hallitsi Maranthaa?</w:t>
      </w:r>
    </w:p>
    <w:p>
      <w:r>
        <w:rPr>
          <w:b/>
        </w:rPr>
        <w:t xml:space="preserve">Kysymys 6</w:t>
      </w:r>
    </w:p>
    <w:p>
      <w:r>
        <w:t xml:space="preserve">Milloin mogulien valtakunta korvasi brittiläisen valtakunnan?</w:t>
      </w:r>
    </w:p>
    <w:p>
      <w:r>
        <w:rPr>
          <w:b/>
        </w:rPr>
        <w:t xml:space="preserve">Kysymys 7</w:t>
      </w:r>
    </w:p>
    <w:p>
      <w:r>
        <w:t xml:space="preserve">Mitä brittiläinen imperiumi sai Rajputanasta?</w:t>
      </w:r>
    </w:p>
    <w:p>
      <w:r>
        <w:rPr>
          <w:b/>
        </w:rPr>
        <w:t xml:space="preserve">Kysymys 8</w:t>
      </w:r>
    </w:p>
    <w:p>
      <w:r>
        <w:t xml:space="preserve">Mikä Brittiläisessä imperiumissa oli ajan mittaan häiritsevää?</w:t>
      </w:r>
    </w:p>
    <w:p>
      <w:r>
        <w:rPr>
          <w:b/>
        </w:rPr>
        <w:t xml:space="preserve">Kysymys 9</w:t>
      </w:r>
    </w:p>
    <w:p>
      <w:r>
        <w:t xml:space="preserve">Millä vuosisadalla Britannian imperiumi taantui?</w:t>
      </w:r>
    </w:p>
    <w:p>
      <w:r>
        <w:rPr>
          <w:b/>
        </w:rPr>
        <w:t xml:space="preserve">Teksti numero 7</w:t>
      </w:r>
    </w:p>
    <w:p>
      <w:r>
        <w:t xml:space="preserve">Rajasthanin maantieteelliset erityispiirteet ovat Tharin autiomaa ja </w:t>
      </w:r>
      <w:r>
        <w:rPr>
          <w:color w:val="A9A9A9"/>
        </w:rPr>
        <w:t xml:space="preserve">Aravalli-vuoristo, </w:t>
      </w:r>
      <w:r>
        <w:t xml:space="preserve">joka kulkee osavaltion läpi </w:t>
      </w:r>
      <w:r>
        <w:rPr>
          <w:color w:val="DCDCDC"/>
        </w:rPr>
        <w:t xml:space="preserve">lounaasta koilliseen, lähes toisesta päästä toiseen</w:t>
      </w:r>
      <w:r>
        <w:t xml:space="preserve">, yli </w:t>
      </w:r>
      <w:r>
        <w:rPr>
          <w:color w:val="2F4F4F"/>
        </w:rPr>
        <w:t xml:space="preserve">850 kilometrin </w:t>
      </w:r>
      <w:r>
        <w:rPr>
          <w:color w:val="2F4F4F"/>
        </w:rPr>
        <w:t xml:space="preserve">matkalla</w:t>
      </w:r>
      <w:r>
        <w:t xml:space="preserve">. </w:t>
      </w:r>
      <w:r>
        <w:rPr>
          <w:color w:val="6B8E23"/>
        </w:rPr>
        <w:t xml:space="preserve">Mount Abu </w:t>
      </w:r>
      <w:r>
        <w:t xml:space="preserve">sijaitsee </w:t>
      </w:r>
      <w:r>
        <w:rPr>
          <w:color w:val="A0522D"/>
        </w:rPr>
        <w:t xml:space="preserve">vuoriston lounaispäässä</w:t>
      </w:r>
      <w:r>
        <w:t xml:space="preserve">, ja sen erottaa päävuoristosta </w:t>
      </w:r>
      <w:r>
        <w:rPr>
          <w:color w:val="228B22"/>
        </w:rPr>
        <w:t xml:space="preserve">West Banas -joki</w:t>
      </w:r>
      <w:r>
        <w:t xml:space="preserve">, mutta </w:t>
      </w:r>
      <w:r>
        <w:rPr>
          <w:color w:val="191970"/>
        </w:rPr>
        <w:t xml:space="preserve">katkonaisten harjanteiden sarja </w:t>
      </w:r>
      <w:r>
        <w:t xml:space="preserve">jatkuu Haryanaan Delhin suuntaan, jossa se näkyy Raisina-kukkulan ja pohjoisempana sijaitsevien harjanteiden muodossa. </w:t>
      </w:r>
      <w:r>
        <w:rPr>
          <w:color w:val="8B0000"/>
        </w:rPr>
        <w:t xml:space="preserve">Noin kolme viidesosaa </w:t>
      </w:r>
      <w:r>
        <w:t xml:space="preserve">Rajasthanista sijaitsee Aravallisin luoteispuolella, ja </w:t>
      </w:r>
      <w:r>
        <w:rPr>
          <w:color w:val="483D8B"/>
        </w:rPr>
        <w:t xml:space="preserve">kaksi viidesosaa </w:t>
      </w:r>
      <w:r>
        <w:t xml:space="preserve">jää </w:t>
      </w:r>
      <w:r>
        <w:t xml:space="preserve">itä- ja eteläsuuntaan.</w:t>
      </w:r>
    </w:p>
    <w:p>
      <w:r>
        <w:rPr>
          <w:b/>
        </w:rPr>
        <w:t xml:space="preserve">Kysymys 0</w:t>
      </w:r>
    </w:p>
    <w:p>
      <w:r>
        <w:t xml:space="preserve">Mikä vuoristo kulkee Rajasthanin läpi?</w:t>
      </w:r>
    </w:p>
    <w:p>
      <w:r>
        <w:rPr>
          <w:b/>
        </w:rPr>
        <w:t xml:space="preserve">Kysymys 1</w:t>
      </w:r>
    </w:p>
    <w:p>
      <w:r>
        <w:t xml:space="preserve">Mikä on Aravalli Range -vuoriston pituus kilometreinä?</w:t>
      </w:r>
    </w:p>
    <w:p>
      <w:r>
        <w:rPr>
          <w:b/>
        </w:rPr>
        <w:t xml:space="preserve">Kysymys 2</w:t>
      </w:r>
    </w:p>
    <w:p>
      <w:r>
        <w:t xml:space="preserve">Mikä huippu sijaitsee Aravalli-vuoriston lounaisosassa?</w:t>
      </w:r>
    </w:p>
    <w:p>
      <w:r>
        <w:rPr>
          <w:b/>
        </w:rPr>
        <w:t xml:space="preserve">Kysymys 3</w:t>
      </w:r>
    </w:p>
    <w:p>
      <w:r>
        <w:t xml:space="preserve">Mikä joki erottaa toisistaan Aravelli-joen pääjoet?</w:t>
      </w:r>
    </w:p>
    <w:p>
      <w:r>
        <w:rPr>
          <w:b/>
        </w:rPr>
        <w:t xml:space="preserve">Kysymys 4</w:t>
      </w:r>
    </w:p>
    <w:p>
      <w:r>
        <w:t xml:space="preserve">Mikä osa Rajasthanista sijaitsee Aravallivuoriston itä- ja eteläpuolella?</w:t>
      </w:r>
    </w:p>
    <w:p>
      <w:r>
        <w:rPr>
          <w:b/>
        </w:rPr>
        <w:t xml:space="preserve">Kysymys 5</w:t>
      </w:r>
    </w:p>
    <w:p>
      <w:r>
        <w:t xml:space="preserve">Kuinka pitkä Länsi-Banas-joki on?</w:t>
      </w:r>
    </w:p>
    <w:p>
      <w:r>
        <w:rPr>
          <w:b/>
        </w:rPr>
        <w:t xml:space="preserve">Kysymys 6</w:t>
      </w:r>
    </w:p>
    <w:p>
      <w:r>
        <w:t xml:space="preserve">Kuinka paljon Mount Abu sijaitsee Raisina HIllin luoteispuolella?</w:t>
      </w:r>
    </w:p>
    <w:p>
      <w:r>
        <w:rPr>
          <w:b/>
        </w:rPr>
        <w:t xml:space="preserve">Kysymys 7</w:t>
      </w:r>
    </w:p>
    <w:p>
      <w:r>
        <w:t xml:space="preserve">Missä kohtaa Delhi sijaitsee?</w:t>
      </w:r>
    </w:p>
    <w:p>
      <w:r>
        <w:rPr>
          <w:b/>
        </w:rPr>
        <w:t xml:space="preserve">Kysymys 8</w:t>
      </w:r>
    </w:p>
    <w:p>
      <w:r>
        <w:t xml:space="preserve">Mikä jatkuu Tharin autiomaassa Delhin suuntaan?</w:t>
      </w:r>
    </w:p>
    <w:p>
      <w:r>
        <w:rPr>
          <w:b/>
        </w:rPr>
        <w:t xml:space="preserve">Kysymys 9</w:t>
      </w:r>
    </w:p>
    <w:p>
      <w:r>
        <w:t xml:space="preserve">Kuinka pitkälle Rajasthanin halki kulkee Haryana?</w:t>
      </w:r>
    </w:p>
    <w:p>
      <w:r>
        <w:rPr>
          <w:b/>
        </w:rPr>
        <w:t xml:space="preserve">Teksti numero 8</w:t>
      </w:r>
    </w:p>
    <w:p>
      <w:r>
        <w:t xml:space="preserve">Rajasthanin </w:t>
      </w:r>
      <w:r>
        <w:rPr>
          <w:color w:val="A9A9A9"/>
        </w:rPr>
        <w:t xml:space="preserve">luoteisosa </w:t>
      </w:r>
      <w:r>
        <w:t xml:space="preserve">on yleensä hiekkaista ja kuivaa</w:t>
      </w:r>
      <w:r>
        <w:rPr>
          <w:color w:val="A9A9A9"/>
        </w:rPr>
        <w:t xml:space="preserve">.</w:t>
      </w:r>
      <w:r>
        <w:t xml:space="preserve"> Suurimman osan tästä alueesta peittää </w:t>
      </w:r>
      <w:r>
        <w:rPr>
          <w:color w:val="DCDCDC"/>
        </w:rPr>
        <w:t xml:space="preserve">Tharin autiomaa</w:t>
      </w:r>
      <w:r>
        <w:t xml:space="preserve">, joka ulottuu Pakistanin viereisiin osiin</w:t>
      </w:r>
      <w:r>
        <w:t xml:space="preserve">.</w:t>
      </w:r>
      <w:r>
        <w:t xml:space="preserve"> Aravallivuoristo ei pysäytä Arabianmereltä tulevia lounaismonsuunituulten kosteutta antavia tuulia, koska se on samansuuntainen kuin tulevat monsuunituulet, jolloin luoteisalue jää sateen varjoon. </w:t>
      </w:r>
      <w:r>
        <w:rPr>
          <w:color w:val="2F4F4F"/>
        </w:rPr>
        <w:t xml:space="preserve">Tharin autiomaa </w:t>
      </w:r>
      <w:r>
        <w:t xml:space="preserve">on harvaan asuttu; </w:t>
      </w:r>
      <w:r>
        <w:rPr>
          <w:color w:val="556B2F"/>
        </w:rPr>
        <w:t xml:space="preserve">Jodhpurin</w:t>
      </w:r>
      <w:r>
        <w:t xml:space="preserve"> kaupunki </w:t>
      </w:r>
      <w:r>
        <w:t xml:space="preserve">on autiomaan suurin kaupunki, ja se tunnetaan Tharin autiomaan porttina. Aavikolla on joitakin suuria alueita, kuten </w:t>
      </w:r>
      <w:r>
        <w:rPr>
          <w:color w:val="6B8E23"/>
        </w:rPr>
        <w:t xml:space="preserve">Jodhpur, Jaisalmer, Barmer, Bikaner ja Nagour</w:t>
      </w:r>
      <w:r>
        <w:t xml:space="preserve">. Tämä alue on myös tärkeä puolustusnäkökulmasta. </w:t>
      </w:r>
      <w:r>
        <w:rPr>
          <w:color w:val="A0522D"/>
        </w:rPr>
        <w:t xml:space="preserve">Jodhpurin lentotukikohta </w:t>
      </w:r>
      <w:r>
        <w:t xml:space="preserve">on Intian suurin lentotukikohta, ja täällä sijaitsevat myös armeijan ja BSF:n tukikohdat</w:t>
      </w:r>
      <w:r>
        <w:rPr>
          <w:color w:val="A0522D"/>
        </w:rPr>
        <w:t xml:space="preserve">.</w:t>
      </w:r>
      <w:r>
        <w:t xml:space="preserve"> Jodhpurissa on myös yksi siviililentokenttä. Luoteiset piikkipensaikkometsät sijaitsevat Tharin aavikon ympärillä, aavikon ja Aravallin välissä. Tällä alueella </w:t>
      </w:r>
      <w:r>
        <w:t xml:space="preserve">sataa keskimäärin alle </w:t>
      </w:r>
      <w:r>
        <w:rPr>
          <w:color w:val="228B22"/>
        </w:rPr>
        <w:t xml:space="preserve">400 mm vuodessa.</w:t>
      </w:r>
      <w:r>
        <w:t xml:space="preserve"> Lämpötila voi ylittää 48 °C kesäkuukausina ja laskea talvella pakkasen alapuolelle. Godwarin, Marwarin ja Shekhawatin alueet sekä Jodhpurin kaupunki sijaitsevat piikkipensaikkovyöhykkeellä. Luni-joki ja sen sivujoet ovat Godwarin ja Marwarin alueiden tärkein jokivesistö, joka valuttaa Aravallisin länsirinteitä ja laskee lounaaseen suureen Rann of Kutchin kosteikkoon naapurimaassa Gujaratissa. Joki on alajuoksullaan suolainen, ja se on juomakelpoinen vain Barmerin piirikunnassa sijaitsevaan Balotaraan asti. Ghaggar-joki, joka saa alkunsa Haryanasta, on jaksottainen joki, joka katoaa Tharin autiomaan hiekkaan osavaltion pohjoisosassa ja jota pidetään jäänteenä alkukantaisesta Saraswati-joesta.</w:t>
      </w:r>
    </w:p>
    <w:p>
      <w:r>
        <w:rPr>
          <w:b/>
        </w:rPr>
        <w:t xml:space="preserve">Kysymys 0</w:t>
      </w:r>
    </w:p>
    <w:p>
      <w:r>
        <w:t xml:space="preserve">Kuivat ja hiekkaiset olosuhteet ovat tyypillisiä mille alueelle Rajasthanissa? </w:t>
      </w:r>
    </w:p>
    <w:p>
      <w:r>
        <w:rPr>
          <w:b/>
        </w:rPr>
        <w:t xml:space="preserve">Kysymys 1</w:t>
      </w:r>
    </w:p>
    <w:p>
      <w:r>
        <w:t xml:space="preserve">Mikä aavikko sijaitsee Rajasthanin luoteisosassa?</w:t>
      </w:r>
    </w:p>
    <w:p>
      <w:r>
        <w:rPr>
          <w:b/>
        </w:rPr>
        <w:t xml:space="preserve">Kysymys 2</w:t>
      </w:r>
    </w:p>
    <w:p>
      <w:r>
        <w:t xml:space="preserve">Mikä on Tharin autiomaan väkirikkain kaupunki?</w:t>
      </w:r>
    </w:p>
    <w:p>
      <w:r>
        <w:rPr>
          <w:b/>
        </w:rPr>
        <w:t xml:space="preserve">Kysymys 3</w:t>
      </w:r>
    </w:p>
    <w:p>
      <w:r>
        <w:t xml:space="preserve">Mitkä ovat Tharin suurten alueiden nimet?</w:t>
      </w:r>
    </w:p>
    <w:p>
      <w:r>
        <w:rPr>
          <w:b/>
        </w:rPr>
        <w:t xml:space="preserve">Kysymys 4</w:t>
      </w:r>
    </w:p>
    <w:p>
      <w:r>
        <w:t xml:space="preserve">Kuinka paljon Tharin autiomaassa sataa keskimäärin vähemmän kuin keskimäärin vuosittain?</w:t>
      </w:r>
    </w:p>
    <w:p>
      <w:r>
        <w:rPr>
          <w:b/>
        </w:rPr>
        <w:t xml:space="preserve">Kysymys 5</w:t>
      </w:r>
    </w:p>
    <w:p>
      <w:r>
        <w:t xml:space="preserve">Mikä osa Pakistanista on hiekkaista ja kuivaa?</w:t>
      </w:r>
    </w:p>
    <w:p>
      <w:r>
        <w:rPr>
          <w:b/>
        </w:rPr>
        <w:t xml:space="preserve">Kysymys 6</w:t>
      </w:r>
    </w:p>
    <w:p>
      <w:r>
        <w:t xml:space="preserve">Millä alueella Nagourin kaupunki on suurin kaupunki?</w:t>
      </w:r>
    </w:p>
    <w:p>
      <w:r>
        <w:rPr>
          <w:b/>
        </w:rPr>
        <w:t xml:space="preserve">Kysymys 7</w:t>
      </w:r>
    </w:p>
    <w:p>
      <w:r>
        <w:t xml:space="preserve">Mikä kaupunki on portti Arabianmerelle?</w:t>
      </w:r>
    </w:p>
    <w:p>
      <w:r>
        <w:rPr>
          <w:b/>
        </w:rPr>
        <w:t xml:space="preserve">Kysymys 8</w:t>
      </w:r>
    </w:p>
    <w:p>
      <w:r>
        <w:t xml:space="preserve">Mitkä ovat Pakistanin tärkeimmät alueet?</w:t>
      </w:r>
    </w:p>
    <w:p>
      <w:r>
        <w:rPr>
          <w:b/>
        </w:rPr>
        <w:t xml:space="preserve">Kysymys 9</w:t>
      </w:r>
    </w:p>
    <w:p>
      <w:r>
        <w:t xml:space="preserve">Mikä on Pakistanin suurin lentotukikohta?</w:t>
      </w:r>
    </w:p>
    <w:p>
      <w:r>
        <w:rPr>
          <w:b/>
        </w:rPr>
        <w:t xml:space="preserve">Teksti numero 9</w:t>
      </w:r>
    </w:p>
    <w:p>
      <w:r>
        <w:t xml:space="preserve">Aravallivuoristo ja sen itä- ja kaakkoispuolella sijaitsevat alueet ovat yleensä </w:t>
      </w:r>
      <w:r>
        <w:rPr>
          <w:color w:val="A9A9A9"/>
        </w:rPr>
        <w:t xml:space="preserve">hedelmällisempiä ja paremmin kasteltuja</w:t>
      </w:r>
      <w:r>
        <w:t xml:space="preserve">. </w:t>
      </w:r>
      <w:r>
        <w:t xml:space="preserve">Tällä alueella sijaitsee </w:t>
      </w:r>
      <w:r>
        <w:rPr>
          <w:color w:val="DCDCDC"/>
        </w:rPr>
        <w:t xml:space="preserve">Kathiarbar-Girin kuivien lehtimetsien ekologinen alue</w:t>
      </w:r>
      <w:r>
        <w:t xml:space="preserve">, jossa on trooppisia kuivia lehtimetsiä, joissa kasvaa </w:t>
      </w:r>
      <w:r>
        <w:t xml:space="preserve">muun muassa </w:t>
      </w:r>
      <w:r>
        <w:rPr>
          <w:color w:val="2F4F4F"/>
        </w:rPr>
        <w:t xml:space="preserve">teakia, akaasiaa </w:t>
      </w:r>
      <w:r>
        <w:t xml:space="preserve">ja muita puita. Kumpuileva </w:t>
      </w:r>
      <w:r>
        <w:rPr>
          <w:color w:val="556B2F"/>
        </w:rPr>
        <w:t xml:space="preserve">Vagadin alue, jossa </w:t>
      </w:r>
      <w:r>
        <w:t xml:space="preserve">sijaitsevat Dungarpur ja Banswara, sijaitsee eteläisimmässä Rajasthanissa, Gujaratin ja Madhya Pradeshin rajalla. Mount Abu -vuorta lukuun ottamatta </w:t>
      </w:r>
      <w:r>
        <w:rPr>
          <w:color w:val="6B8E23"/>
        </w:rPr>
        <w:t xml:space="preserve">Vagad </w:t>
      </w:r>
      <w:r>
        <w:t xml:space="preserve">on Rajasthanin kosteinta ja </w:t>
      </w:r>
      <w:r>
        <w:rPr>
          <w:color w:val="A0522D"/>
        </w:rPr>
        <w:t xml:space="preserve">metsäisintä </w:t>
      </w:r>
      <w:r>
        <w:t xml:space="preserve">aluetta</w:t>
      </w:r>
      <w:r>
        <w:t xml:space="preserve">. </w:t>
      </w:r>
      <w:r>
        <w:t xml:space="preserve">Vagadin pohjoispuolella sijaitsee </w:t>
      </w:r>
      <w:r>
        <w:rPr>
          <w:color w:val="228B22"/>
        </w:rPr>
        <w:t xml:space="preserve">Mewarin alue</w:t>
      </w:r>
      <w:r>
        <w:t xml:space="preserve">, jossa sijaitsevat Udaipurin ja Chittaurgarhin kaupungit. Hadotin alue sijaitsee kaakossa Madhya Pradeshin rajalla. Hadotin ja Mewarin pohjoispuolella sijaitsee Dhundharin alue, jossa sijaitsee osavaltion pääkaupunki Jaipur. Mewat, Rajasthanin itäisin alue, rajoittuu Haryanaan ja Uttar Pradeshiin. Rajasthanin itä- ja kaakkoisosia valuttavat </w:t>
      </w:r>
      <w:r>
        <w:rPr>
          <w:color w:val="191970"/>
        </w:rPr>
        <w:t xml:space="preserve">Banas- ja Chambal-joet</w:t>
      </w:r>
      <w:r>
        <w:t xml:space="preserve">, jotka ovat </w:t>
      </w:r>
      <w:r>
        <w:rPr>
          <w:color w:val="8B0000"/>
        </w:rPr>
        <w:t xml:space="preserve">Gangesin </w:t>
      </w:r>
      <w:r>
        <w:t xml:space="preserve">sivujokia</w:t>
      </w:r>
      <w:r>
        <w:t xml:space="preserve">.</w:t>
      </w:r>
    </w:p>
    <w:p>
      <w:r>
        <w:rPr>
          <w:b/>
        </w:rPr>
        <w:t xml:space="preserve">Kysymys 0</w:t>
      </w:r>
    </w:p>
    <w:p>
      <w:r>
        <w:t xml:space="preserve">Mikä on tyypillistä Aravallivuoriston itäpuolella sijaitsevalle alueelle?</w:t>
      </w:r>
    </w:p>
    <w:p>
      <w:r>
        <w:rPr>
          <w:b/>
        </w:rPr>
        <w:t xml:space="preserve">Kysymys 1</w:t>
      </w:r>
    </w:p>
    <w:p>
      <w:r>
        <w:t xml:space="preserve">Mikä on Aravallivuoriston itä- ja kaakkoispuolella sijaitsevan ekologisen alueen nimi?</w:t>
      </w:r>
    </w:p>
    <w:p>
      <w:r>
        <w:rPr>
          <w:b/>
        </w:rPr>
        <w:t xml:space="preserve">Kysymys 2</w:t>
      </w:r>
    </w:p>
    <w:p>
      <w:r>
        <w:t xml:space="preserve">Mitkä ovat kaksi esimerkkiä Aravallivuoriston itäpuolella sijaitsevien lehtipuuvaltaisten metsien puista?</w:t>
      </w:r>
    </w:p>
    <w:p>
      <w:r>
        <w:rPr>
          <w:b/>
        </w:rPr>
        <w:t xml:space="preserve">Kysymys 3</w:t>
      </w:r>
    </w:p>
    <w:p>
      <w:r>
        <w:t xml:space="preserve">Mikä on sen alueen nimi, jossa Dungarpur sijaitsee?</w:t>
      </w:r>
    </w:p>
    <w:p>
      <w:r>
        <w:rPr>
          <w:b/>
        </w:rPr>
        <w:t xml:space="preserve">Kysymys 4</w:t>
      </w:r>
    </w:p>
    <w:p>
      <w:r>
        <w:t xml:space="preserve">Mikä on Rajasthanin metsäisin alue?</w:t>
      </w:r>
    </w:p>
    <w:p>
      <w:r>
        <w:rPr>
          <w:b/>
        </w:rPr>
        <w:t xml:space="preserve">Kysymys 5</w:t>
      </w:r>
    </w:p>
    <w:p>
      <w:r>
        <w:t xml:space="preserve">Mikä on Gujaratin lisäksi Rajasthanin sateisin alue?</w:t>
      </w:r>
    </w:p>
    <w:p>
      <w:r>
        <w:rPr>
          <w:b/>
        </w:rPr>
        <w:t xml:space="preserve">Kysymys 6</w:t>
      </w:r>
    </w:p>
    <w:p>
      <w:r>
        <w:t xml:space="preserve">Mikä on toinen Gujaratin alueelle ominainen piirre?</w:t>
      </w:r>
    </w:p>
    <w:p>
      <w:r>
        <w:rPr>
          <w:b/>
        </w:rPr>
        <w:t xml:space="preserve">Kysymys 7</w:t>
      </w:r>
    </w:p>
    <w:p>
      <w:r>
        <w:t xml:space="preserve">Millä Uttar Pradeshin pohjoispuolella sijaitsevalla alueella Udaipur ja Chittaurgarh sijaitsevat?</w:t>
      </w:r>
    </w:p>
    <w:p>
      <w:r>
        <w:rPr>
          <w:b/>
        </w:rPr>
        <w:t xml:space="preserve">Kysymys 8</w:t>
      </w:r>
    </w:p>
    <w:p>
      <w:r>
        <w:t xml:space="preserve">Mitkä joet valuttavat Udaipurin aluetta?</w:t>
      </w:r>
    </w:p>
    <w:p>
      <w:r>
        <w:rPr>
          <w:b/>
        </w:rPr>
        <w:t xml:space="preserve">Kysymys 9</w:t>
      </w:r>
    </w:p>
    <w:p>
      <w:r>
        <w:t xml:space="preserve">Mitkä ovat Haryanan ja Dhundharin sivujoet?</w:t>
      </w:r>
    </w:p>
    <w:p>
      <w:r>
        <w:rPr>
          <w:b/>
        </w:rPr>
        <w:t xml:space="preserve">Teksti numero 10</w:t>
      </w:r>
    </w:p>
    <w:p>
      <w:r>
        <w:t xml:space="preserve">Aravallivuorijono kulkee osavaltion halki lounaispuolella sijaitsevalta Guru Shikharin (Mount Abu) huipulta, joka on </w:t>
      </w:r>
      <w:r>
        <w:rPr>
          <w:color w:val="A9A9A9"/>
        </w:rPr>
        <w:t xml:space="preserve">1 722 </w:t>
      </w:r>
      <w:r>
        <w:rPr>
          <w:color w:val="DCDCDC"/>
        </w:rPr>
        <w:t xml:space="preserve">metriä korkea</w:t>
      </w:r>
      <w:r>
        <w:t xml:space="preserve">, koillisessa sijaitsevaan Khetriin. Tämä vuoristo jakaa osavaltion </w:t>
      </w:r>
      <w:r>
        <w:rPr>
          <w:color w:val="2F4F4F"/>
        </w:rPr>
        <w:t xml:space="preserve">60 prosenttiin </w:t>
      </w:r>
      <w:r>
        <w:rPr>
          <w:color w:val="556B2F"/>
        </w:rPr>
        <w:t xml:space="preserve">luoteessa ja 40 prosenttiin kaakossa</w:t>
      </w:r>
      <w:r>
        <w:t xml:space="preserve">. </w:t>
      </w:r>
      <w:r>
        <w:t xml:space="preserve">Luoteisosa on </w:t>
      </w:r>
      <w:r>
        <w:rPr>
          <w:color w:val="6B8E23"/>
        </w:rPr>
        <w:t xml:space="preserve">hiekkapohjaista ja tuottamatonta aluetta, jossa on vain vähän vettä</w:t>
      </w:r>
      <w:r>
        <w:t xml:space="preserve">, mutta se paranee vähitellen kaukana lännessä ja luoteessa sijaitsevasta aavikkomaasta suhteellisen hedelmälliseksi ja asumiskelpoiseksi maaksi itään päin. Alueeseen kuuluu Tharin autiomaa. Kaakkoisosa on korkeammalla (</w:t>
      </w:r>
      <w:r>
        <w:rPr>
          <w:color w:val="A0522D"/>
        </w:rPr>
        <w:t xml:space="preserve">100-350 m merenpinnan yläpuolella) </w:t>
      </w:r>
      <w:r>
        <w:t xml:space="preserve">ja hedelmällisempi, ja sen pinnanmuodostus on hyvin vaihteleva. etelässä sijaitsee Mewarin mäkinen alue. Kaakossa suuri alue </w:t>
      </w:r>
      <w:r>
        <w:rPr>
          <w:color w:val="228B22"/>
        </w:rPr>
        <w:t xml:space="preserve">Kotan ja Bundin </w:t>
      </w:r>
      <w:r>
        <w:t xml:space="preserve">piirikunnissa </w:t>
      </w:r>
      <w:r>
        <w:t xml:space="preserve">muodostaa tasankoa</w:t>
      </w:r>
      <w:r>
        <w:t xml:space="preserve">.</w:t>
      </w:r>
      <w:r>
        <w:t xml:space="preserve"> Näiden piirikuntien koillispuolella on </w:t>
      </w:r>
      <w:r>
        <w:rPr>
          <w:color w:val="191970"/>
        </w:rPr>
        <w:t xml:space="preserve">Chambal-joen </w:t>
      </w:r>
      <w:r>
        <w:t xml:space="preserve">linjaa myötäilevä karu alue (badlands)</w:t>
      </w:r>
      <w:r>
        <w:t xml:space="preserve">. </w:t>
      </w:r>
      <w:r>
        <w:t xml:space="preserve">Kauempana pohjoisessa maa tasoittuu; koillisen Bharatpurin piirikunnan tasainen tasanko on osa </w:t>
      </w:r>
      <w:r>
        <w:rPr>
          <w:color w:val="8B0000"/>
        </w:rPr>
        <w:t xml:space="preserve">alluviaalialuetta</w:t>
      </w:r>
      <w:r>
        <w:t xml:space="preserve">. </w:t>
      </w:r>
      <w:r>
        <w:rPr>
          <w:color w:val="483D8B"/>
        </w:rPr>
        <w:t xml:space="preserve">Merta City </w:t>
      </w:r>
      <w:r>
        <w:t xml:space="preserve">sijaitsee Rajasthanin maantieteellisessä keskipisteessä.</w:t>
      </w:r>
    </w:p>
    <w:p>
      <w:r>
        <w:rPr>
          <w:b/>
        </w:rPr>
        <w:t xml:space="preserve">Kysymys 0</w:t>
      </w:r>
    </w:p>
    <w:p>
      <w:r>
        <w:t xml:space="preserve">Kuinka monta metriä korkea Guru Shikhar on?</w:t>
      </w:r>
    </w:p>
    <w:p>
      <w:r>
        <w:rPr>
          <w:b/>
        </w:rPr>
        <w:t xml:space="preserve">Kysymys 1</w:t>
      </w:r>
    </w:p>
    <w:p>
      <w:r>
        <w:t xml:space="preserve">Kuinka suuri osa Rajasthanista sijaitsee Aravallivuoriston luoteispuolella?</w:t>
      </w:r>
    </w:p>
    <w:p>
      <w:r>
        <w:rPr>
          <w:b/>
        </w:rPr>
        <w:t xml:space="preserve">Kysymys 2</w:t>
      </w:r>
    </w:p>
    <w:p>
      <w:r>
        <w:t xml:space="preserve">Mikä on Rajasthanin kaakkoisen alueen keskimääräinen korkeus merenpinnasta?</w:t>
      </w:r>
    </w:p>
    <w:p>
      <w:r>
        <w:rPr>
          <w:b/>
        </w:rPr>
        <w:t xml:space="preserve">Kysymys 3</w:t>
      </w:r>
    </w:p>
    <w:p>
      <w:r>
        <w:t xml:space="preserve">Mihin kaakkoisiin alueisiin sisältyy tasankoalue?</w:t>
      </w:r>
    </w:p>
    <w:p>
      <w:r>
        <w:rPr>
          <w:b/>
        </w:rPr>
        <w:t xml:space="preserve">Kysymys 4</w:t>
      </w:r>
    </w:p>
    <w:p>
      <w:r>
        <w:t xml:space="preserve">Mikä joki virtaa Rajasthanin koillisosassa sijaitsevien pahojen alueiden varrella?</w:t>
      </w:r>
    </w:p>
    <w:p>
      <w:r>
        <w:rPr>
          <w:b/>
        </w:rPr>
        <w:t xml:space="preserve">Kysymys 5</w:t>
      </w:r>
    </w:p>
    <w:p>
      <w:r>
        <w:t xml:space="preserve">Mikä on Mewarin korkeusasema?</w:t>
      </w:r>
    </w:p>
    <w:p>
      <w:r>
        <w:rPr>
          <w:b/>
        </w:rPr>
        <w:t xml:space="preserve">Kysymys 6</w:t>
      </w:r>
    </w:p>
    <w:p>
      <w:r>
        <w:t xml:space="preserve">Miten Merta kaupunki jakaa valtion?</w:t>
      </w:r>
    </w:p>
    <w:p>
      <w:r>
        <w:rPr>
          <w:b/>
        </w:rPr>
        <w:t xml:space="preserve">Kysymys 7</w:t>
      </w:r>
    </w:p>
    <w:p>
      <w:r>
        <w:t xml:space="preserve">Mihin Koillis-Mewarin tasangot kuuluvat?</w:t>
      </w:r>
    </w:p>
    <w:p>
      <w:r>
        <w:rPr>
          <w:b/>
        </w:rPr>
        <w:t xml:space="preserve">Kysymys 8</w:t>
      </w:r>
    </w:p>
    <w:p>
      <w:r>
        <w:t xml:space="preserve">Mikä kaupunki sijaitsee Tharin autiomaan maantieteellisessä keskipisteessä?</w:t>
      </w:r>
    </w:p>
    <w:p>
      <w:r>
        <w:rPr>
          <w:b/>
        </w:rPr>
        <w:t xml:space="preserve">Kysymys 9</w:t>
      </w:r>
    </w:p>
    <w:p>
      <w:r>
        <w:t xml:space="preserve">Millainen on etelässä sijaitsevan Khetrin mäkisen alueen topografia?</w:t>
      </w:r>
    </w:p>
    <w:p>
      <w:r>
        <w:rPr>
          <w:b/>
        </w:rPr>
        <w:t xml:space="preserve">Teksti numero 11</w:t>
      </w:r>
    </w:p>
    <w:p>
      <w:r>
        <w:rPr>
          <w:color w:val="A9A9A9"/>
        </w:rPr>
        <w:t xml:space="preserve">Jaisalmerin</w:t>
      </w:r>
      <w:r>
        <w:t xml:space="preserve"> aavikkokansallispuisto on </w:t>
      </w:r>
      <w:r>
        <w:t xml:space="preserve">3 162 neliökilometrin laajuinen</w:t>
      </w:r>
      <w:r>
        <w:t xml:space="preserve">, ja se on erinomainen esimerkki Tharin aavikon ekosysteemistä ja sen monipuolisesta eläimistöstä</w:t>
      </w:r>
      <w:r>
        <w:t xml:space="preserve">. </w:t>
      </w:r>
      <w:r>
        <w:t xml:space="preserve">Puiston </w:t>
      </w:r>
      <w:r>
        <w:t xml:space="preserve">simpukankuoret ja </w:t>
      </w:r>
      <w:r>
        <w:rPr>
          <w:color w:val="2F4F4F"/>
        </w:rPr>
        <w:t xml:space="preserve">massiiviset fossiiliset puunrungot </w:t>
      </w:r>
      <w:r>
        <w:rPr>
          <w:color w:val="556B2F"/>
        </w:rPr>
        <w:t xml:space="preserve">kertovat aavikon geologisesta historiasta</w:t>
      </w:r>
      <w:r>
        <w:t xml:space="preserve">. Alue on aavikon muuttolintujen ja paikallisten lintujen turvapaikka. Täällä voi nähdä monia kotkia, harria, haukkoja, haukkoja, haukkoja, tuulihaukkoja ja korppikotkia. </w:t>
      </w:r>
      <w:r>
        <w:rPr>
          <w:color w:val="6B8E23"/>
        </w:rPr>
        <w:t xml:space="preserve">Lyhytkätkkäiset kotkat </w:t>
      </w:r>
      <w:r>
        <w:rPr>
          <w:color w:val="A0522D"/>
        </w:rPr>
        <w:t xml:space="preserve">(Circaetus gallicus)</w:t>
      </w:r>
      <w:r>
        <w:rPr>
          <w:color w:val="6B8E23"/>
        </w:rPr>
        <w:t xml:space="preserve">, merikotkat </w:t>
      </w:r>
      <w:r>
        <w:rPr>
          <w:color w:val="228B22"/>
        </w:rPr>
        <w:t xml:space="preserve">(Aquila rapax)</w:t>
      </w:r>
      <w:r>
        <w:rPr>
          <w:color w:val="6B8E23"/>
        </w:rPr>
        <w:t xml:space="preserve">, pilkkikotkat (Aquila clanga)</w:t>
      </w:r>
      <w:r>
        <w:t xml:space="preserve">, lokkihaukat (</w:t>
      </w:r>
      <w:r>
        <w:rPr>
          <w:color w:val="191970"/>
        </w:rPr>
        <w:t xml:space="preserve">Falco jugger) </w:t>
      </w:r>
      <w:r>
        <w:t xml:space="preserve">ja tuulihaukat ovat </w:t>
      </w:r>
      <w:r>
        <w:rPr>
          <w:color w:val="8B0000"/>
        </w:rPr>
        <w:t xml:space="preserve">yleisimpiä </w:t>
      </w:r>
      <w:r>
        <w:t xml:space="preserve">näistä.</w:t>
      </w:r>
    </w:p>
    <w:p>
      <w:r>
        <w:rPr>
          <w:b/>
        </w:rPr>
        <w:t xml:space="preserve">Kysymys 0</w:t>
      </w:r>
    </w:p>
    <w:p>
      <w:r>
        <w:t xml:space="preserve">Millä alueella sijaitsee Desert National Park?</w:t>
      </w:r>
    </w:p>
    <w:p>
      <w:r>
        <w:rPr>
          <w:b/>
        </w:rPr>
        <w:t xml:space="preserve">Kysymys 1</w:t>
      </w:r>
    </w:p>
    <w:p>
      <w:r>
        <w:t xml:space="preserve">Kuinka monta neliökilometriä on Desert National Park?</w:t>
      </w:r>
    </w:p>
    <w:p>
      <w:r>
        <w:rPr>
          <w:b/>
        </w:rPr>
        <w:t xml:space="preserve">Kysymys 2</w:t>
      </w:r>
    </w:p>
    <w:p>
      <w:r>
        <w:t xml:space="preserve">Millaisia suuria fossiileja löytyy Desert National Parkista?</w:t>
      </w:r>
    </w:p>
    <w:p>
      <w:r>
        <w:rPr>
          <w:b/>
        </w:rPr>
        <w:t xml:space="preserve">Kysymys 3</w:t>
      </w:r>
    </w:p>
    <w:p>
      <w:r>
        <w:t xml:space="preserve">Mitkä ovat yleisimmät kotkalajit, joita voi nähdä Jaisalmerin alueella?</w:t>
      </w:r>
    </w:p>
    <w:p>
      <w:r>
        <w:rPr>
          <w:b/>
        </w:rPr>
        <w:t xml:space="preserve">Kysymys 4</w:t>
      </w:r>
    </w:p>
    <w:p>
      <w:r>
        <w:t xml:space="preserve">Mikä on toinen nimi laggarhaukalle?</w:t>
      </w:r>
    </w:p>
    <w:p>
      <w:r>
        <w:rPr>
          <w:b/>
        </w:rPr>
        <w:t xml:space="preserve">Kysymys 5</w:t>
      </w:r>
    </w:p>
    <w:p>
      <w:r>
        <w:t xml:space="preserve">Mikä alueen lintulaji on harakka?</w:t>
      </w:r>
    </w:p>
    <w:p>
      <w:r>
        <w:rPr>
          <w:b/>
        </w:rPr>
        <w:t xml:space="preserve">Kysymys 6</w:t>
      </w:r>
    </w:p>
    <w:p>
      <w:r>
        <w:t xml:space="preserve">Mikä on Falco juggerin lisäksi lyhytvarpaisen kotkan toinen nimi?</w:t>
      </w:r>
    </w:p>
    <w:p>
      <w:r>
        <w:rPr>
          <w:b/>
        </w:rPr>
        <w:t xml:space="preserve">Kysymys 7</w:t>
      </w:r>
    </w:p>
    <w:p>
      <w:r>
        <w:t xml:space="preserve">Mikä on yhden yleisimmän haaskalinnun latinankielinen nimi?</w:t>
      </w:r>
    </w:p>
    <w:p>
      <w:r>
        <w:rPr>
          <w:b/>
        </w:rPr>
        <w:t xml:space="preserve">Kysymys 8</w:t>
      </w:r>
    </w:p>
    <w:p>
      <w:r>
        <w:t xml:space="preserve">Mikä on harrierin tieteellinen nimi?</w:t>
      </w:r>
    </w:p>
    <w:p>
      <w:r>
        <w:rPr>
          <w:b/>
        </w:rPr>
        <w:t xml:space="preserve">Kysymys 9</w:t>
      </w:r>
    </w:p>
    <w:p>
      <w:r>
        <w:t xml:space="preserve">Mitä muuttolinnut ja paikalliset linnut auttavat tutkijoita tekemään?</w:t>
      </w:r>
    </w:p>
    <w:p>
      <w:r>
        <w:rPr>
          <w:b/>
        </w:rPr>
        <w:t xml:space="preserve">Teksti numero 12</w:t>
      </w:r>
    </w:p>
    <w:p>
      <w:r>
        <w:rPr>
          <w:color w:val="A9A9A9"/>
        </w:rPr>
        <w:t xml:space="preserve">Ranthamboren kansallispuisto </w:t>
      </w:r>
      <w:r>
        <w:t xml:space="preserve">tunnetaan maailmanlaajuisesti </w:t>
      </w:r>
      <w:r>
        <w:rPr>
          <w:color w:val="DCDCDC"/>
        </w:rPr>
        <w:t xml:space="preserve">tiikeripopulaatiostaan</w:t>
      </w:r>
      <w:r>
        <w:t xml:space="preserve">, ja sekä erämaan ystävät että valokuvaajat pitävät sitä </w:t>
      </w:r>
      <w:r>
        <w:rPr>
          <w:color w:val="2F4F4F"/>
        </w:rPr>
        <w:t xml:space="preserve">yhtenä Intian parhaista paikoista nähdä tiikereitä</w:t>
      </w:r>
      <w:r>
        <w:t xml:space="preserve">. </w:t>
      </w:r>
      <w:r>
        <w:rPr>
          <w:color w:val="556B2F"/>
        </w:rPr>
        <w:t xml:space="preserve">Salametsästyksen ja huolimattomuuden vuoksi </w:t>
      </w:r>
      <w:r>
        <w:t xml:space="preserve">tiikerit kuolivat aikoinaan sukupuuttoon Sariskassa, mutta sinne </w:t>
      </w:r>
      <w:r>
        <w:rPr>
          <w:color w:val="A0522D"/>
        </w:rPr>
        <w:t xml:space="preserve">on siirretty </w:t>
      </w:r>
      <w:r>
        <w:rPr>
          <w:color w:val="6B8E23"/>
        </w:rPr>
        <w:t xml:space="preserve">viisi tiikeriä</w:t>
      </w:r>
      <w:r>
        <w:t xml:space="preserve">. Luonnonsuojelualueista tunnetuimpia ovat Mount Abu Sanctuary, Bhensrod Garh Sanctuary, Darrah Sanctuary, Jaisamand Sanctuary, Kumbhalgarh Wildlife Sanctuary, Jawahar Sagar Sanctuary ja Sita Mata Wildlife Sanctuary.</w:t>
      </w:r>
    </w:p>
    <w:p>
      <w:r>
        <w:rPr>
          <w:b/>
        </w:rPr>
        <w:t xml:space="preserve">Kysymys 0</w:t>
      </w:r>
    </w:p>
    <w:p>
      <w:r>
        <w:t xml:space="preserve">Mikä Rajasthanin kansallispuisto on tunnettu tiikereistään?</w:t>
      </w:r>
    </w:p>
    <w:p>
      <w:r>
        <w:rPr>
          <w:b/>
        </w:rPr>
        <w:t xml:space="preserve">Kysymys 1</w:t>
      </w:r>
    </w:p>
    <w:p>
      <w:r>
        <w:t xml:space="preserve">Kuinka monta tiikeriä siirrettiin Sariskaan?</w:t>
      </w:r>
    </w:p>
    <w:p>
      <w:r>
        <w:rPr>
          <w:b/>
        </w:rPr>
        <w:t xml:space="preserve">Kysymys 2</w:t>
      </w:r>
    </w:p>
    <w:p>
      <w:r>
        <w:t xml:space="preserve">Ranthambin kansallispuisto tunnetaan valokuvaajien keskuudessa nimellä mikä?</w:t>
      </w:r>
    </w:p>
    <w:p>
      <w:r>
        <w:rPr>
          <w:b/>
        </w:rPr>
        <w:t xml:space="preserve">Kysymys 3</w:t>
      </w:r>
    </w:p>
    <w:p>
      <w:r>
        <w:t xml:space="preserve">Miksi tiikerit kuolivat sukupuuttoon Sariskassa?</w:t>
      </w:r>
    </w:p>
    <w:p>
      <w:r>
        <w:rPr>
          <w:b/>
        </w:rPr>
        <w:t xml:space="preserve">Kysymys 4</w:t>
      </w:r>
    </w:p>
    <w:p>
      <w:r>
        <w:t xml:space="preserve">Mistä Sarska tunnetaan maailmanlaajuisesti?</w:t>
      </w:r>
    </w:p>
    <w:p>
      <w:r>
        <w:rPr>
          <w:b/>
        </w:rPr>
        <w:t xml:space="preserve">Kysymys 5</w:t>
      </w:r>
    </w:p>
    <w:p>
      <w:r>
        <w:t xml:space="preserve">Millaisena Sarskaa pitävät erämaan ystävät ja valokuvaajat?</w:t>
      </w:r>
    </w:p>
    <w:p>
      <w:r>
        <w:rPr>
          <w:b/>
        </w:rPr>
        <w:t xml:space="preserve">Kysymys 6</w:t>
      </w:r>
    </w:p>
    <w:p>
      <w:r>
        <w:t xml:space="preserve">Miksi tiikerit kuolivat sukupuuttoon Bhensrod Garhista?</w:t>
      </w:r>
    </w:p>
    <w:p>
      <w:r>
        <w:rPr>
          <w:b/>
        </w:rPr>
        <w:t xml:space="preserve">Kysymys 7</w:t>
      </w:r>
    </w:p>
    <w:p>
      <w:r>
        <w:t xml:space="preserve">Mitä Jawahar Sagarin suojelualue on tehnyt tiikerikannan kasvattamiseksi?</w:t>
      </w:r>
    </w:p>
    <w:p>
      <w:r>
        <w:rPr>
          <w:b/>
        </w:rPr>
        <w:t xml:space="preserve">Kysymys 8</w:t>
      </w:r>
    </w:p>
    <w:p>
      <w:r>
        <w:t xml:space="preserve">Mitä Bhensrod Garhin suojelualuetta Bhensrod Garh pitää parhaana paikkana tiikereiden uudelleensijoittamiselle?</w:t>
      </w:r>
    </w:p>
    <w:p>
      <w:r>
        <w:rPr>
          <w:b/>
        </w:rPr>
        <w:t xml:space="preserve">Teksti numero 13</w:t>
      </w:r>
    </w:p>
    <w:p>
      <w:r>
        <w:t xml:space="preserve">Rajasthanin talous on pääasiassa </w:t>
      </w:r>
      <w:r>
        <w:rPr>
          <w:color w:val="A9A9A9"/>
        </w:rPr>
        <w:t xml:space="preserve">maatalous- ja karjataloutta</w:t>
      </w:r>
      <w:r>
        <w:t xml:space="preserve">. </w:t>
      </w:r>
      <w:r>
        <w:rPr>
          <w:color w:val="DCDCDC"/>
        </w:rPr>
        <w:t xml:space="preserve">Vehnää ja ohraa </w:t>
      </w:r>
      <w:r>
        <w:t xml:space="preserve">viljellään laajoilla alueilla, samoin kuin palkokasveja, sokeriruokoa ja öljykasveja. </w:t>
      </w:r>
      <w:r>
        <w:rPr>
          <w:color w:val="2F4F4F"/>
        </w:rPr>
        <w:t xml:space="preserve">Puuvilla ja tupakka </w:t>
      </w:r>
      <w:r>
        <w:t xml:space="preserve">ovat osavaltion rahakasveja. Rajasthan on </w:t>
      </w:r>
      <w:r>
        <w:t xml:space="preserve">Intian </w:t>
      </w:r>
      <w:r>
        <w:t xml:space="preserve">suurimpia </w:t>
      </w:r>
      <w:r>
        <w:rPr>
          <w:color w:val="556B2F"/>
        </w:rPr>
        <w:t xml:space="preserve">ruokaöljyjen </w:t>
      </w:r>
      <w:r>
        <w:t xml:space="preserve">tuottajia </w:t>
      </w:r>
      <w:r>
        <w:t xml:space="preserve">ja toiseksi suurin öljykasvien tuottaja. Rajasthan on myös Intian suurin villantuottaja ja </w:t>
      </w:r>
      <w:r>
        <w:rPr>
          <w:color w:val="6B8E23"/>
        </w:rPr>
        <w:t xml:space="preserve">oopiumin </w:t>
      </w:r>
      <w:r>
        <w:t xml:space="preserve">tärkein </w:t>
      </w:r>
      <w:r>
        <w:t xml:space="preserve">tuottaja ja kuluttaja. </w:t>
      </w:r>
      <w:r>
        <w:rPr>
          <w:color w:val="228B22"/>
        </w:rPr>
        <w:t xml:space="preserve">Viljelykausia </w:t>
      </w:r>
      <w:r>
        <w:t xml:space="preserve">on pääasiassa </w:t>
      </w:r>
      <w:r>
        <w:rPr>
          <w:color w:val="A0522D"/>
        </w:rPr>
        <w:t xml:space="preserve">kaksi</w:t>
      </w:r>
      <w:r>
        <w:t xml:space="preserve">. </w:t>
      </w:r>
      <w:r>
        <w:t xml:space="preserve">Vesi kasteluun saadaan </w:t>
      </w:r>
      <w:r>
        <w:rPr>
          <w:color w:val="191970"/>
        </w:rPr>
        <w:t xml:space="preserve">kaivoista ja säiliöistä</w:t>
      </w:r>
      <w:r>
        <w:t xml:space="preserve">. </w:t>
      </w:r>
      <w:r>
        <w:t xml:space="preserve">Indira Gandhin kanava kastelee </w:t>
      </w:r>
      <w:r>
        <w:rPr>
          <w:color w:val="8B0000"/>
        </w:rPr>
        <w:t xml:space="preserve">Rajasthanin luoteisosaa</w:t>
      </w:r>
      <w:r>
        <w:t xml:space="preserve">.</w:t>
      </w:r>
    </w:p>
    <w:p>
      <w:r>
        <w:rPr>
          <w:b/>
        </w:rPr>
        <w:t xml:space="preserve">Kysymys 0</w:t>
      </w:r>
    </w:p>
    <w:p>
      <w:r>
        <w:t xml:space="preserve">Minkä tyyppisistä teollisuudenaloista Rajasthanin talous koostuu suurelta osin?</w:t>
      </w:r>
    </w:p>
    <w:p>
      <w:r>
        <w:rPr>
          <w:b/>
        </w:rPr>
        <w:t xml:space="preserve">Kysymys 1</w:t>
      </w:r>
    </w:p>
    <w:p>
      <w:r>
        <w:t xml:space="preserve">Mitkä ovat Rajasthansin kaksi tärkeintä rahakasvia?</w:t>
      </w:r>
    </w:p>
    <w:p>
      <w:r>
        <w:rPr>
          <w:b/>
        </w:rPr>
        <w:t xml:space="preserve">Kysymys 2</w:t>
      </w:r>
    </w:p>
    <w:p>
      <w:r>
        <w:t xml:space="preserve">Minkä tyyppistä öljyä Rajasthan tuottaa Intian suurimpia määriä?</w:t>
      </w:r>
    </w:p>
    <w:p>
      <w:r>
        <w:rPr>
          <w:b/>
        </w:rPr>
        <w:t xml:space="preserve">Kysymys 3</w:t>
      </w:r>
    </w:p>
    <w:p>
      <w:r>
        <w:t xml:space="preserve">Mitä tuotetta Rajasthanissa kulutetaan eniten?</w:t>
      </w:r>
    </w:p>
    <w:p>
      <w:r>
        <w:rPr>
          <w:b/>
        </w:rPr>
        <w:t xml:space="preserve">Kysymys 4</w:t>
      </w:r>
    </w:p>
    <w:p>
      <w:r>
        <w:t xml:space="preserve">Kuinka monta kasvukautta Rajasthanissa on?</w:t>
      </w:r>
    </w:p>
    <w:p>
      <w:r>
        <w:rPr>
          <w:b/>
        </w:rPr>
        <w:t xml:space="preserve">Kysymys 5</w:t>
      </w:r>
    </w:p>
    <w:p>
      <w:r>
        <w:t xml:space="preserve">Kuinka monta oopiumintuottajaa on Intiassa?</w:t>
      </w:r>
    </w:p>
    <w:p>
      <w:r>
        <w:rPr>
          <w:b/>
        </w:rPr>
        <w:t xml:space="preserve">Kysymys 6</w:t>
      </w:r>
    </w:p>
    <w:p>
      <w:r>
        <w:t xml:space="preserve">Mistä puuvillan ja tupakan tuotantoon tarvittava vesi tulee?</w:t>
      </w:r>
    </w:p>
    <w:p>
      <w:r>
        <w:rPr>
          <w:b/>
        </w:rPr>
        <w:t xml:space="preserve">Kysymys 7</w:t>
      </w:r>
    </w:p>
    <w:p>
      <w:r>
        <w:t xml:space="preserve">Millä alueella tuotetaan eniten tupakkaa?</w:t>
      </w:r>
    </w:p>
    <w:p>
      <w:r>
        <w:rPr>
          <w:b/>
        </w:rPr>
        <w:t xml:space="preserve">Kysymys 8</w:t>
      </w:r>
    </w:p>
    <w:p>
      <w:r>
        <w:t xml:space="preserve">Kuinka monta sokeriruokokautta on olemassa?</w:t>
      </w:r>
    </w:p>
    <w:p>
      <w:r>
        <w:rPr>
          <w:b/>
        </w:rPr>
        <w:t xml:space="preserve">Kysymys 9</w:t>
      </w:r>
    </w:p>
    <w:p>
      <w:r>
        <w:t xml:space="preserve">Mitä Indira Ghandin kanava auttaa tuottamaan laajoilla alueilla?</w:t>
      </w:r>
    </w:p>
    <w:p>
      <w:r>
        <w:rPr>
          <w:b/>
        </w:rPr>
        <w:t xml:space="preserve">Teksti numero 14</w:t>
      </w:r>
    </w:p>
    <w:p>
      <w:r>
        <w:t xml:space="preserve">Tärkeimmät teollisuudenalat ovat mineraalipohjainen, maatalouspohjainen ja tekstiilipohjainen. Rajasthan on </w:t>
      </w:r>
      <w:r>
        <w:t xml:space="preserve">Intian </w:t>
      </w:r>
      <w:r>
        <w:t xml:space="preserve">toiseksi suurin </w:t>
      </w:r>
      <w:r>
        <w:rPr>
          <w:color w:val="A9A9A9"/>
        </w:rPr>
        <w:t xml:space="preserve">polyesterikuidun </w:t>
      </w:r>
      <w:r>
        <w:t xml:space="preserve">tuottaja. </w:t>
      </w:r>
      <w:r>
        <w:t xml:space="preserve">Pali ja Bhilwaran piiri tuottavat enemmän </w:t>
      </w:r>
      <w:r>
        <w:rPr>
          <w:color w:val="DCDCDC"/>
        </w:rPr>
        <w:t xml:space="preserve">kangasta </w:t>
      </w:r>
      <w:r>
        <w:t xml:space="preserve">kuin Bhiwandi, Maharashtra, ja Bhilwara on suurin kaupunki pukujen tuotannossa ja viennissä ja </w:t>
      </w:r>
      <w:r>
        <w:rPr>
          <w:color w:val="2F4F4F"/>
        </w:rPr>
        <w:t xml:space="preserve">Pali on suurin kaupunki puuvillan ja polyesterin puserokappaleiden </w:t>
      </w:r>
      <w:r>
        <w:t xml:space="preserve">ja rubian tuotannossa ja viennissä. </w:t>
      </w:r>
      <w:r>
        <w:t xml:space="preserve">Etelä-Rajasthanissa sijaitsevassa Kotan kaupungissa sijaitsee </w:t>
      </w:r>
      <w:r>
        <w:t xml:space="preserve">useita merkittäviä </w:t>
      </w:r>
      <w:r>
        <w:rPr>
          <w:color w:val="556B2F"/>
        </w:rPr>
        <w:t xml:space="preserve">kemian- ja </w:t>
      </w:r>
      <w:r>
        <w:t xml:space="preserve">konepajayrityksiä. Rajasthan on Intian merkittävin louhinta- ja kaivosyhtiö. Taj Mahal rakennettiin </w:t>
      </w:r>
      <w:r>
        <w:rPr>
          <w:color w:val="6B8E23"/>
        </w:rPr>
        <w:t xml:space="preserve">valkoisesta marmorista</w:t>
      </w:r>
      <w:r>
        <w:t xml:space="preserve">, joka louhittiin </w:t>
      </w:r>
      <w:r>
        <w:rPr>
          <w:color w:val="A0522D"/>
        </w:rPr>
        <w:t xml:space="preserve">Makrana-nimisestä</w:t>
      </w:r>
      <w:r>
        <w:t xml:space="preserve"> kaupungista</w:t>
      </w:r>
      <w:r>
        <w:t xml:space="preserve">. Osavaltio on Intian toiseksi suurin sementin lähde. </w:t>
      </w:r>
      <w:r>
        <w:t xml:space="preserve">Sambharissa </w:t>
      </w:r>
      <w:r>
        <w:t xml:space="preserve">on </w:t>
      </w:r>
      <w:r>
        <w:rPr>
          <w:color w:val="228B22"/>
        </w:rPr>
        <w:t xml:space="preserve">runsaat suolaesiintymät</w:t>
      </w:r>
      <w:r>
        <w:t xml:space="preserve">, </w:t>
      </w:r>
      <w:r>
        <w:t xml:space="preserve">Khetrissä ja Jhunjhunussa </w:t>
      </w:r>
      <w:r>
        <w:rPr>
          <w:color w:val="191970"/>
        </w:rPr>
        <w:t xml:space="preserve">kuparikaivokset, </w:t>
      </w:r>
      <w:r>
        <w:t xml:space="preserve">Daribassa sinkkikaivokset, Zawarin kaivokset ja Rampura Aghucha (avolouhos) Bhilwaran lähellä. Rajasthanissa louhitaan myös mittakiviä. Jodhpurin hiekkakiveä käytetään enimmäkseen monumenteissa, tärkeissä rakennuksissa ja asuinrakennuksissa. Tätä kiveä kutsutaan nimellä </w:t>
      </w:r>
      <w:r>
        <w:rPr>
          <w:color w:val="8B0000"/>
        </w:rPr>
        <w:t xml:space="preserve">"chittar patthar"</w:t>
      </w:r>
      <w:r>
        <w:t xml:space="preserve">. Jodhpur on johtava käsityöläis- ja guarkumiteollisuus. Rajasthan on myös osa Mumbain ja Delhin välistä teollisuuskäytävää, josta se hyötyy taloudellisesti. Osavaltio saa 39 prosenttia DMIC:stä, ja siitä hyötyvät Jaipurin, Alwarin, Kotan ja Bhilwaran suurimmat piirikunnat.</w:t>
      </w:r>
    </w:p>
    <w:p>
      <w:r>
        <w:rPr>
          <w:b/>
        </w:rPr>
        <w:t xml:space="preserve">Kysymys 0</w:t>
      </w:r>
    </w:p>
    <w:p>
      <w:r>
        <w:t xml:space="preserve">Minkä kuitutyypin tuotannossa Rajasthan on sijalla 2?</w:t>
      </w:r>
    </w:p>
    <w:p>
      <w:r>
        <w:rPr>
          <w:b/>
        </w:rPr>
        <w:t xml:space="preserve">Kysymys 1</w:t>
      </w:r>
    </w:p>
    <w:p>
      <w:r>
        <w:t xml:space="preserve">Mikä on Rajasthanin suurin kaupunki, jossa valmistetaan polysteripuseron kappaleita?</w:t>
      </w:r>
    </w:p>
    <w:p>
      <w:r>
        <w:rPr>
          <w:b/>
        </w:rPr>
        <w:t xml:space="preserve">Kysymys 2</w:t>
      </w:r>
    </w:p>
    <w:p>
      <w:r>
        <w:t xml:space="preserve">Mistä kaupungista Taj Mahalin marmori on peräisin?</w:t>
      </w:r>
    </w:p>
    <w:p>
      <w:r>
        <w:rPr>
          <w:b/>
        </w:rPr>
        <w:t xml:space="preserve">Kysymys 3</w:t>
      </w:r>
    </w:p>
    <w:p>
      <w:r>
        <w:t xml:space="preserve">Millaisia esiintymiä Sambharissa on?</w:t>
      </w:r>
    </w:p>
    <w:p>
      <w:r>
        <w:rPr>
          <w:b/>
        </w:rPr>
        <w:t xml:space="preserve">Kysymys 4</w:t>
      </w:r>
    </w:p>
    <w:p>
      <w:r>
        <w:t xml:space="preserve">Millaisia kaivoksia on Khetrissä ja Jhunjhunussa?</w:t>
      </w:r>
    </w:p>
    <w:p>
      <w:r>
        <w:rPr>
          <w:b/>
        </w:rPr>
        <w:t xml:space="preserve">Kysymys 5</w:t>
      </w:r>
    </w:p>
    <w:p>
      <w:r>
        <w:t xml:space="preserve">Mitä Bhiwandi tuottaa enemmän kuin Kota?</w:t>
      </w:r>
    </w:p>
    <w:p>
      <w:r>
        <w:rPr>
          <w:b/>
        </w:rPr>
        <w:t xml:space="preserve">Kysymys 6</w:t>
      </w:r>
    </w:p>
    <w:p>
      <w:r>
        <w:t xml:space="preserve">Mitä merkittäviä yrityksiä sijaitsee Palissa?</w:t>
      </w:r>
    </w:p>
    <w:p>
      <w:r>
        <w:rPr>
          <w:b/>
        </w:rPr>
        <w:t xml:space="preserve">Kysymys 7</w:t>
      </w:r>
    </w:p>
    <w:p>
      <w:r>
        <w:t xml:space="preserve">Mitä louhittiin Palissa Taj Mahalia varten?</w:t>
      </w:r>
    </w:p>
    <w:p>
      <w:r>
        <w:rPr>
          <w:b/>
        </w:rPr>
        <w:t xml:space="preserve">Kysymys 8</w:t>
      </w:r>
    </w:p>
    <w:p>
      <w:r>
        <w:t xml:space="preserve">Millaisia kaivoksia Bhilwarassa on?</w:t>
      </w:r>
    </w:p>
    <w:p>
      <w:r>
        <w:rPr>
          <w:b/>
        </w:rPr>
        <w:t xml:space="preserve">Kysymys 9</w:t>
      </w:r>
    </w:p>
    <w:p>
      <w:r>
        <w:t xml:space="preserve">Mikä on toinen termi valkoiselle marmorille?</w:t>
      </w:r>
    </w:p>
    <w:p>
      <w:r>
        <w:rPr>
          <w:b/>
        </w:rPr>
        <w:t xml:space="preserve">Teksti numero 15</w:t>
      </w:r>
    </w:p>
    <w:p>
      <w:r>
        <w:t xml:space="preserve">Rajasthan ansaitsee </w:t>
      </w:r>
      <w:r>
        <w:rPr>
          <w:color w:val="A9A9A9"/>
        </w:rPr>
        <w:t xml:space="preserve">150 miljoonaa rupiaa (noin 2,5 miljoonaa Yhdysvaltain dollaria) päivässä </w:t>
      </w:r>
      <w:r>
        <w:t xml:space="preserve">tuloina raakaöljyalalta. Tämän tulon odotetaan nousevan 250 </w:t>
      </w:r>
      <w:r>
        <w:rPr>
          <w:color w:val="DCDCDC"/>
        </w:rPr>
        <w:t xml:space="preserve">miljoonaan </w:t>
      </w:r>
      <w:r>
        <w:t xml:space="preserve">euroa päivässä </w:t>
      </w:r>
      <w:r>
        <w:t xml:space="preserve">vuonna 2013 (mikä merkitsee 100 miljoonan euron eli </w:t>
      </w:r>
      <w:r>
        <w:rPr>
          <w:color w:val="2F4F4F"/>
        </w:rPr>
        <w:t xml:space="preserve">yli 66 prosentin </w:t>
      </w:r>
      <w:r>
        <w:t xml:space="preserve">kasvua</w:t>
      </w:r>
      <w:r>
        <w:t xml:space="preserve">). </w:t>
      </w:r>
      <w:r>
        <w:t xml:space="preserve">Intian hallitus on antanut luvan louhia </w:t>
      </w:r>
      <w:r>
        <w:rPr>
          <w:color w:val="556B2F"/>
        </w:rPr>
        <w:t xml:space="preserve">300 000 barrelia </w:t>
      </w:r>
      <w:r>
        <w:rPr>
          <w:color w:val="6B8E23"/>
        </w:rPr>
        <w:t xml:space="preserve">raakaöljyä </w:t>
      </w:r>
      <w:r>
        <w:t xml:space="preserve">päivässä Barmerin alueelta, joka on nyt </w:t>
      </w:r>
      <w:r>
        <w:rPr>
          <w:color w:val="A0522D"/>
        </w:rPr>
        <w:t xml:space="preserve">175 000 barrelia </w:t>
      </w:r>
      <w:r>
        <w:rPr>
          <w:color w:val="228B22"/>
        </w:rPr>
        <w:t xml:space="preserve">päivässä</w:t>
      </w:r>
      <w:r>
        <w:t xml:space="preserve">. Kun tämä raja on saavutettu, Rajasthanista tulee maan johtava raakaöljyn louhinta-alue. </w:t>
      </w:r>
      <w:r>
        <w:rPr>
          <w:color w:val="191970"/>
        </w:rPr>
        <w:t xml:space="preserve">Bombay High </w:t>
      </w:r>
      <w:r>
        <w:t xml:space="preserve">johtaa 250 000 barrelin päivittäisellä raakaöljyn tuotannolla. Kun 300 000 tynnyriä päivässä saavutetaan, maan kokonaistuotanto kasvaa 15 prosenttia. </w:t>
      </w:r>
      <w:r>
        <w:rPr>
          <w:color w:val="8B0000"/>
        </w:rPr>
        <w:t xml:space="preserve">Cairn India harjoittaa </w:t>
      </w:r>
      <w:r>
        <w:t xml:space="preserve">raakaöljyn etsintää ja talteenottoa Rajasthanissa.</w:t>
      </w:r>
    </w:p>
    <w:p>
      <w:r>
        <w:rPr>
          <w:b/>
        </w:rPr>
        <w:t xml:space="preserve">Kysymys 0</w:t>
      </w:r>
    </w:p>
    <w:p>
      <w:r>
        <w:t xml:space="preserve">Minkä suuruiset ovat Rajasthanin raakaöljystä saatavat tulot vuonna 2013?</w:t>
      </w:r>
    </w:p>
    <w:p>
      <w:r>
        <w:rPr>
          <w:b/>
        </w:rPr>
        <w:t xml:space="preserve">Kysymys 1</w:t>
      </w:r>
    </w:p>
    <w:p>
      <w:r>
        <w:t xml:space="preserve">Kuinka monta tynnyriä raakaöljyä Rajasthan saa ottaa Barmerista päivittäin?</w:t>
      </w:r>
    </w:p>
    <w:p>
      <w:r>
        <w:rPr>
          <w:b/>
        </w:rPr>
        <w:t xml:space="preserve">Kysymys 2</w:t>
      </w:r>
    </w:p>
    <w:p>
      <w:r>
        <w:t xml:space="preserve">Mikä alue johtaa Intian raakaöljyn tuotantoa 250 000 tynnyrillä päivässä?</w:t>
      </w:r>
    </w:p>
    <w:p>
      <w:r>
        <w:rPr>
          <w:b/>
        </w:rPr>
        <w:t xml:space="preserve">Kysymys 3</w:t>
      </w:r>
    </w:p>
    <w:p>
      <w:r>
        <w:t xml:space="preserve">Mikä ryhmä harjoittaa Rajasthanin raakaöljyn etsintää??</w:t>
      </w:r>
    </w:p>
    <w:p>
      <w:r>
        <w:rPr>
          <w:b/>
        </w:rPr>
        <w:t xml:space="preserve">Kysymys 4</w:t>
      </w:r>
    </w:p>
    <w:p>
      <w:r>
        <w:t xml:space="preserve">Kuinka monta tynnyriä päivässä Barmerin alueelta tällä hetkellä louhitaan?</w:t>
      </w:r>
    </w:p>
    <w:p>
      <w:r>
        <w:rPr>
          <w:b/>
        </w:rPr>
        <w:t xml:space="preserve">Kysymys 5</w:t>
      </w:r>
    </w:p>
    <w:p>
      <w:r>
        <w:t xml:space="preserve">Kuinka paljon Cairn India ansaitsee öljystä vuonna 2013?</w:t>
      </w:r>
    </w:p>
    <w:p>
      <w:r>
        <w:rPr>
          <w:b/>
        </w:rPr>
        <w:t xml:space="preserve">Kysymys 6</w:t>
      </w:r>
    </w:p>
    <w:p>
      <w:r>
        <w:t xml:space="preserve">Kuinka paljon Intian hallitus on antanut Cairnille luvan louhia päivässä?</w:t>
      </w:r>
    </w:p>
    <w:p>
      <w:r>
        <w:rPr>
          <w:b/>
        </w:rPr>
        <w:t xml:space="preserve">Kysymys 7</w:t>
      </w:r>
    </w:p>
    <w:p>
      <w:r>
        <w:t xml:space="preserve">Kuinka monta tynnyriä päivässä Cairn louhii nyt?</w:t>
      </w:r>
    </w:p>
    <w:p>
      <w:r>
        <w:rPr>
          <w:b/>
        </w:rPr>
        <w:t xml:space="preserve">Kysymys 8</w:t>
      </w:r>
    </w:p>
    <w:p>
      <w:r>
        <w:t xml:space="preserve">Kuinka paljon Cairn ansaitsee päivässä raakaöljystä?</w:t>
      </w:r>
    </w:p>
    <w:p>
      <w:r>
        <w:rPr>
          <w:b/>
        </w:rPr>
        <w:t xml:space="preserve">Kysymys 9</w:t>
      </w:r>
    </w:p>
    <w:p>
      <w:r>
        <w:t xml:space="preserve">Kuinka paljon Cairnin öljyntuotanto on kasvanut?</w:t>
      </w:r>
    </w:p>
    <w:p>
      <w:r>
        <w:rPr>
          <w:b/>
        </w:rPr>
        <w:t xml:space="preserve">Teksti numero 16</w:t>
      </w:r>
    </w:p>
    <w:p>
      <w:r>
        <w:t xml:space="preserve">Rajasthani-ruoanlaittoon ovat vaikuttaneet </w:t>
      </w:r>
      <w:r>
        <w:rPr>
          <w:color w:val="A9A9A9"/>
        </w:rPr>
        <w:t xml:space="preserve">sekä asukkaiden sotaisat elämäntavat että raaka-aineiden saatavuus tällä kuivalla alueella</w:t>
      </w:r>
      <w:r>
        <w:t xml:space="preserve">. </w:t>
      </w:r>
      <w:r>
        <w:t xml:space="preserve">Suositeltiin </w:t>
      </w:r>
      <w:r>
        <w:rPr>
          <w:color w:val="DCDCDC"/>
        </w:rPr>
        <w:t xml:space="preserve">ruokaa, joka kesti useita päiviä ja jota voitiin syödä ilman kuumennusta. </w:t>
      </w:r>
      <w:r>
        <w:rPr>
          <w:color w:val="2F4F4F"/>
        </w:rPr>
        <w:t xml:space="preserve">Veden </w:t>
      </w:r>
      <w:r>
        <w:t xml:space="preserve">ja tuoreiden vihreiden vihannesten </w:t>
      </w:r>
      <w:r>
        <w:rPr>
          <w:color w:val="2F4F4F"/>
        </w:rPr>
        <w:t xml:space="preserve">niukkuus </w:t>
      </w:r>
      <w:r>
        <w:t xml:space="preserve">on vaikuttanut </w:t>
      </w:r>
      <w:r>
        <w:rPr>
          <w:color w:val="556B2F"/>
        </w:rPr>
        <w:t xml:space="preserve">ruoanlaittoon</w:t>
      </w:r>
      <w:r>
        <w:t xml:space="preserve">. </w:t>
      </w:r>
      <w:r>
        <w:t xml:space="preserve">Se on tunnettu välipaloista, kuten </w:t>
      </w:r>
      <w:r>
        <w:rPr>
          <w:color w:val="6B8E23"/>
        </w:rPr>
        <w:t xml:space="preserve">Bikaneri Bhujia</w:t>
      </w:r>
      <w:r>
        <w:t xml:space="preserve">. </w:t>
      </w:r>
      <w:r>
        <w:t xml:space="preserve">Muita kuuluisia ruokia ovat bajre ki roti (hirssileipä) ja </w:t>
      </w:r>
      <w:r>
        <w:rPr>
          <w:color w:val="A0522D"/>
        </w:rPr>
        <w:t xml:space="preserve">lashun ki chutney </w:t>
      </w:r>
      <w:r>
        <w:t xml:space="preserve">(tulinen valkosipulitahna), mawa kachori Mirchi Bada, Pyaaj Kachori ja ghevar Jodhpurista, Alwar ka Mawa (maitokakku), malpauas Pushkarista ja rassgollas Bikanerista. </w:t>
      </w:r>
      <w:r>
        <w:t xml:space="preserve">Osavaltion </w:t>
      </w:r>
      <w:r>
        <w:rPr>
          <w:color w:val="228B22"/>
        </w:rPr>
        <w:t xml:space="preserve">Marwarin alueelta on peräisin </w:t>
      </w:r>
      <w:r>
        <w:t xml:space="preserve">käsite </w:t>
      </w:r>
      <w:r>
        <w:rPr>
          <w:color w:val="191970"/>
        </w:rPr>
        <w:t xml:space="preserve">Marwari Bhojnalaya eli kasvisravintolat, joita </w:t>
      </w:r>
      <w:r>
        <w:t xml:space="preserve">nykyään löytyy monista osista Intiaa ja jotka tarjoavat marwarilaisten kasvisruokaa. 4 Dal-Bati-Churma on erittäin suosittu Rajasthanissa. Perinteinen tapa tarjoilla se on </w:t>
      </w:r>
      <w:r>
        <w:rPr>
          <w:color w:val="8B0000"/>
        </w:rPr>
        <w:t xml:space="preserve">murskata baati ensin karkeasti ja kaataa sen päälle puhdasta gheetä</w:t>
      </w:r>
      <w:r>
        <w:t xml:space="preserve">. </w:t>
      </w:r>
      <w:r>
        <w:rPr>
          <w:color w:val="483D8B"/>
        </w:rPr>
        <w:t xml:space="preserve">Se tarjoillaan daalin (linssien) ja mausteisen valkosipuli-chutneyn kanssa</w:t>
      </w:r>
      <w:r>
        <w:t xml:space="preserve">. Tarjoillaan myös Besan (grammajauho) ki kadi -juuston kanssa. Sitä tarjoillaan Rajasthanissa yleisesti kaikissa juhlissa, kuten uskonnollisissa tilaisuuksissa, hääseremonioissa ja syntymäpäiväjuhlissa. "Dal-Baati-Churma on yhdistelmä kolmea eri ruoka-ainetta - Daalia (linssejä), Baatia ja Churmaa (makeaa). Se on tyypillinen Rajasthani-ruoka.</w:t>
      </w:r>
    </w:p>
    <w:p>
      <w:r>
        <w:rPr>
          <w:b/>
        </w:rPr>
        <w:t xml:space="preserve">Kysymys 0</w:t>
      </w:r>
    </w:p>
    <w:p>
      <w:r>
        <w:t xml:space="preserve">Minkälaista ruokaa Rajasthani-ruoanvalmistuksessa suosittiin?</w:t>
      </w:r>
    </w:p>
    <w:p>
      <w:r>
        <w:rPr>
          <w:b/>
        </w:rPr>
        <w:t xml:space="preserve">Kysymys 1</w:t>
      </w:r>
    </w:p>
    <w:p>
      <w:r>
        <w:t xml:space="preserve">Mikä on vaikuttanut Rajasthani-ruokaan vihreiden vihannesten niukkuuden lisäksi?</w:t>
      </w:r>
    </w:p>
    <w:p>
      <w:r>
        <w:rPr>
          <w:b/>
        </w:rPr>
        <w:t xml:space="preserve">Kysymys 2</w:t>
      </w:r>
    </w:p>
    <w:p>
      <w:r>
        <w:t xml:space="preserve">Millaisista välipaloista Rajasthan tunnetaan?</w:t>
      </w:r>
    </w:p>
    <w:p>
      <w:r>
        <w:rPr>
          <w:b/>
        </w:rPr>
        <w:t xml:space="preserve">Kysymys 3</w:t>
      </w:r>
    </w:p>
    <w:p>
      <w:r>
        <w:t xml:space="preserve">Mikä kuuluisa ruokalaji tunnetaan myös nimellä kuuma valkosipulitahna?</w:t>
      </w:r>
    </w:p>
    <w:p>
      <w:r>
        <w:rPr>
          <w:b/>
        </w:rPr>
        <w:t xml:space="preserve">Kysymys 4</w:t>
      </w:r>
    </w:p>
    <w:p>
      <w:r>
        <w:t xml:space="preserve">Miltä Rajasthanin alueelta kasvisravintolat tulevat?</w:t>
      </w:r>
    </w:p>
    <w:p>
      <w:r>
        <w:rPr>
          <w:b/>
        </w:rPr>
        <w:t xml:space="preserve">Kysymys 5</w:t>
      </w:r>
    </w:p>
    <w:p>
      <w:r>
        <w:t xml:space="preserve">Mihin on vaikuttanut päiviä kestävän ruoan niukkuus?</w:t>
      </w:r>
    </w:p>
    <w:p>
      <w:r>
        <w:rPr>
          <w:b/>
        </w:rPr>
        <w:t xml:space="preserve">Kysymys 6</w:t>
      </w:r>
    </w:p>
    <w:p>
      <w:r>
        <w:t xml:space="preserve">Mikä vaikutti Bikaneri Bhujian ruoanlaittoon?</w:t>
      </w:r>
    </w:p>
    <w:p>
      <w:r>
        <w:rPr>
          <w:b/>
        </w:rPr>
        <w:t xml:space="preserve">Kysymys 7</w:t>
      </w:r>
    </w:p>
    <w:p>
      <w:r>
        <w:t xml:space="preserve">Mikä käsite on peräisin Bikaneri Bhujian alueelta?</w:t>
      </w:r>
    </w:p>
    <w:p>
      <w:r>
        <w:rPr>
          <w:b/>
        </w:rPr>
        <w:t xml:space="preserve">Kysymys 8</w:t>
      </w:r>
    </w:p>
    <w:p>
      <w:r>
        <w:t xml:space="preserve">Mikä on perinteinen tapa tarjoilla Pyaaj Kachori?</w:t>
      </w:r>
    </w:p>
    <w:p>
      <w:r>
        <w:rPr>
          <w:b/>
        </w:rPr>
        <w:t xml:space="preserve">Kysymys 9</w:t>
      </w:r>
    </w:p>
    <w:p>
      <w:r>
        <w:t xml:space="preserve">Miten Pyaaj Kachori tarjoillaan?</w:t>
      </w:r>
    </w:p>
    <w:p>
      <w:r>
        <w:rPr>
          <w:b/>
        </w:rPr>
        <w:t xml:space="preserve">Teksti numero 17</w:t>
      </w:r>
    </w:p>
    <w:p>
      <w:r>
        <w:t xml:space="preserve">Jodhpur Marwarin </w:t>
      </w:r>
      <w:r>
        <w:rPr>
          <w:color w:val="A9A9A9"/>
        </w:rPr>
        <w:t xml:space="preserve">Ghoomar-tanssi </w:t>
      </w:r>
      <w:r>
        <w:t xml:space="preserve">ja </w:t>
      </w:r>
      <w:r>
        <w:rPr>
          <w:color w:val="DCDCDC"/>
        </w:rPr>
        <w:t xml:space="preserve">Jaisalmerin</w:t>
      </w:r>
      <w:r>
        <w:t xml:space="preserve"> Kalbeliya-tanssi </w:t>
      </w:r>
      <w:r>
        <w:t xml:space="preserve">ovat saaneet </w:t>
      </w:r>
      <w:r>
        <w:rPr>
          <w:color w:val="2F4F4F"/>
        </w:rPr>
        <w:t xml:space="preserve">kansainvälistä tunnustusta</w:t>
      </w:r>
      <w:r>
        <w:t xml:space="preserve">. </w:t>
      </w:r>
      <w:r>
        <w:rPr>
          <w:color w:val="556B2F"/>
        </w:rPr>
        <w:t xml:space="preserve">Kansanmusiikki </w:t>
      </w:r>
      <w:r>
        <w:t xml:space="preserve">on suuri osa Rajasthani-kulttuuria. </w:t>
      </w:r>
      <w:r>
        <w:rPr>
          <w:color w:val="6B8E23"/>
        </w:rPr>
        <w:t xml:space="preserve">Kathputli, Bhopa, Chang, Teratali, Ghindr, Kachchhighori ja Tejaji </w:t>
      </w:r>
      <w:r>
        <w:t xml:space="preserve">ovat esimerkkejä perinteisestä Rajasthani-kulttuurista. </w:t>
      </w:r>
      <w:r>
        <w:rPr>
          <w:color w:val="A0522D"/>
        </w:rPr>
        <w:t xml:space="preserve">Kansanlaulut </w:t>
      </w:r>
      <w:r>
        <w:t xml:space="preserve">ovat yleensä </w:t>
      </w:r>
      <w:r>
        <w:rPr>
          <w:color w:val="228B22"/>
        </w:rPr>
        <w:t xml:space="preserve">balladeja</w:t>
      </w:r>
      <w:r>
        <w:t xml:space="preserve">, jotka kertovat </w:t>
      </w:r>
      <w:r>
        <w:rPr>
          <w:color w:val="191970"/>
        </w:rPr>
        <w:t xml:space="preserve">sankariteoista ja rakkaustarinoista</w:t>
      </w:r>
      <w:r>
        <w:t xml:space="preserve">, ja </w:t>
      </w:r>
      <w:r>
        <w:t xml:space="preserve">lisäksi lauletaan </w:t>
      </w:r>
      <w:r>
        <w:rPr>
          <w:color w:val="8B0000"/>
        </w:rPr>
        <w:t xml:space="preserve">uskonnollisia tai hartaita </w:t>
      </w:r>
      <w:r>
        <w:t xml:space="preserve">lauluja, joita kutsutaan bhajaneiksi ja baniksi ja joita usein säestävät soittimet, kuten dholak, sitar ja sarangi.</w:t>
      </w:r>
    </w:p>
    <w:p>
      <w:r>
        <w:rPr>
          <w:b/>
        </w:rPr>
        <w:t xml:space="preserve">Kysymys 0</w:t>
      </w:r>
    </w:p>
    <w:p>
      <w:r>
        <w:t xml:space="preserve">Minkälainen tanssilaji on peräisin Jodhpur Marwarista?</w:t>
      </w:r>
    </w:p>
    <w:p>
      <w:r>
        <w:rPr>
          <w:b/>
        </w:rPr>
        <w:t xml:space="preserve">Kysymys 1</w:t>
      </w:r>
    </w:p>
    <w:p>
      <w:r>
        <w:t xml:space="preserve">Kalbeliya-tanssi on peräisin miltä alueelta?</w:t>
      </w:r>
    </w:p>
    <w:p>
      <w:r>
        <w:rPr>
          <w:b/>
        </w:rPr>
        <w:t xml:space="preserve">Kysymys 2</w:t>
      </w:r>
    </w:p>
    <w:p>
      <w:r>
        <w:t xml:space="preserve">Millainen musiikki on tärkeä osa Rajasthanin kulttuuria?</w:t>
      </w:r>
    </w:p>
    <w:p>
      <w:r>
        <w:rPr>
          <w:b/>
        </w:rPr>
        <w:t xml:space="preserve">Kysymys 3</w:t>
      </w:r>
    </w:p>
    <w:p>
      <w:r>
        <w:t xml:space="preserve">Sankariteot ovat usein teemana minkälaisissa Rajasthani-lauluissa?</w:t>
      </w:r>
    </w:p>
    <w:p>
      <w:r>
        <w:rPr>
          <w:b/>
        </w:rPr>
        <w:t xml:space="preserve">Kysymys 4</w:t>
      </w:r>
    </w:p>
    <w:p>
      <w:r>
        <w:t xml:space="preserve">Millaista laulua kutsutaan bhajaniksi?</w:t>
      </w:r>
    </w:p>
    <w:p>
      <w:r>
        <w:rPr>
          <w:b/>
        </w:rPr>
        <w:t xml:space="preserve">Kysymys 5</w:t>
      </w:r>
    </w:p>
    <w:p>
      <w:r>
        <w:t xml:space="preserve">Mitkä ovat esimerkkejä Ghoomar-tanssista?</w:t>
      </w:r>
    </w:p>
    <w:p>
      <w:r>
        <w:rPr>
          <w:b/>
        </w:rPr>
        <w:t xml:space="preserve">Kysymys 6</w:t>
      </w:r>
    </w:p>
    <w:p>
      <w:r>
        <w:t xml:space="preserve">Mitä Jodhpur Marwarin kansanlaulut ovat saaneet?</w:t>
      </w:r>
    </w:p>
    <w:p>
      <w:r>
        <w:rPr>
          <w:b/>
        </w:rPr>
        <w:t xml:space="preserve">Kysymys 7</w:t>
      </w:r>
    </w:p>
    <w:p>
      <w:r>
        <w:t xml:space="preserve">Mikä on suuri osa dholak-kulttuuria?</w:t>
      </w:r>
    </w:p>
    <w:p>
      <w:r>
        <w:rPr>
          <w:b/>
        </w:rPr>
        <w:t xml:space="preserve">Kysymys 8</w:t>
      </w:r>
    </w:p>
    <w:p>
      <w:r>
        <w:t xml:space="preserve">Millä nimellä sarangia kutsutaan yleisesti?</w:t>
      </w:r>
    </w:p>
    <w:p>
      <w:r>
        <w:rPr>
          <w:b/>
        </w:rPr>
        <w:t xml:space="preserve">Kysymys 9</w:t>
      </w:r>
    </w:p>
    <w:p>
      <w:r>
        <w:t xml:space="preserve">Mitä aiheita dholakissa yleensä kerrotaan, kun niitä lauletaan?</w:t>
      </w:r>
    </w:p>
    <w:p>
      <w:r>
        <w:rPr>
          <w:b/>
        </w:rPr>
        <w:t xml:space="preserve">Teksti numero 18</w:t>
      </w:r>
    </w:p>
    <w:p>
      <w:r>
        <w:t xml:space="preserve">Rajasthan tunnetaan </w:t>
      </w:r>
      <w:r>
        <w:rPr>
          <w:color w:val="A9A9A9"/>
        </w:rPr>
        <w:t xml:space="preserve">perinteisestä, värikkäästä taiteestaan</w:t>
      </w:r>
      <w:r>
        <w:t xml:space="preserve">. </w:t>
      </w:r>
      <w:r>
        <w:rPr>
          <w:color w:val="DCDCDC"/>
        </w:rPr>
        <w:t xml:space="preserve">Painokuvioinnit, solmimis- ja värjäyspainatukset, Bagaru-painatukset, </w:t>
      </w:r>
      <w:r>
        <w:rPr>
          <w:color w:val="2F4F4F"/>
        </w:rPr>
        <w:t xml:space="preserve">Sanganer-painatukset </w:t>
      </w:r>
      <w:r>
        <w:t xml:space="preserve">ja </w:t>
      </w:r>
      <w:r>
        <w:rPr>
          <w:color w:val="556B2F"/>
        </w:rPr>
        <w:t xml:space="preserve">Zari-kirjonta </w:t>
      </w:r>
      <w:r>
        <w:t xml:space="preserve">ovat Rajasthanin tärkeimpiä vientituotteita. </w:t>
      </w:r>
      <w:r>
        <w:rPr>
          <w:color w:val="6B8E23"/>
        </w:rPr>
        <w:t xml:space="preserve">Käsityötuotteita, kuten puuhuonekaluja ja -käsityötuotteita, mattoja ja sinistä keramiikkaa, </w:t>
      </w:r>
      <w:r>
        <w:t xml:space="preserve">löytyy täältä yleisesti. Ostokset heijastavat värikästä kulttuuria, ja Rajasthanin vaatteissa on </w:t>
      </w:r>
      <w:r>
        <w:rPr>
          <w:color w:val="A0522D"/>
        </w:rPr>
        <w:t xml:space="preserve">paljon peilityötä ja kirjontaa</w:t>
      </w:r>
      <w:r>
        <w:t xml:space="preserve">. </w:t>
      </w:r>
      <w:r>
        <w:t xml:space="preserve">Naisten perinteinen Rajasthani-puku koostuu </w:t>
      </w:r>
      <w:r>
        <w:rPr>
          <w:color w:val="228B22"/>
        </w:rPr>
        <w:t xml:space="preserve">nilkkapituisesta hameesta ja lyhyestä yläosasta, joka </w:t>
      </w:r>
      <w:r>
        <w:t xml:space="preserve">tunnetaan myös nimellä </w:t>
      </w:r>
      <w:r>
        <w:rPr>
          <w:color w:val="191970"/>
        </w:rPr>
        <w:t xml:space="preserve">lehenga tai chaniya choli</w:t>
      </w:r>
      <w:r>
        <w:t xml:space="preserve">. Pään peittämiseksi käytetään kangasta, joka suojaa kuumuudelta ja säilyttää vaatimattomuuden. Rajasthani-mekot on yleensä suunniteltu </w:t>
      </w:r>
      <w:r>
        <w:rPr>
          <w:color w:val="8B0000"/>
        </w:rPr>
        <w:t xml:space="preserve">kirkkaissa väreissä, kuten </w:t>
      </w:r>
      <w:r>
        <w:rPr>
          <w:color w:val="483D8B"/>
        </w:rPr>
        <w:t xml:space="preserve">sinisessä, keltaisessa ja oranssissa</w:t>
      </w:r>
      <w:r>
        <w:t xml:space="preserve">.</w:t>
      </w:r>
    </w:p>
    <w:p>
      <w:r>
        <w:rPr>
          <w:b/>
        </w:rPr>
        <w:t xml:space="preserve">Kysymys 0</w:t>
      </w:r>
    </w:p>
    <w:p>
      <w:r>
        <w:t xml:space="preserve">Mitä taiteenlajia edustavat Bagaru ja Sanganer?</w:t>
      </w:r>
    </w:p>
    <w:p>
      <w:r>
        <w:rPr>
          <w:b/>
        </w:rPr>
        <w:t xml:space="preserve">Kysymys 1</w:t>
      </w:r>
    </w:p>
    <w:p>
      <w:r>
        <w:t xml:space="preserve">Zari on minkälainen taiteenlaji, joka on Rajasthanin tärkein vientituote?</w:t>
      </w:r>
    </w:p>
    <w:p>
      <w:r>
        <w:rPr>
          <w:b/>
        </w:rPr>
        <w:t xml:space="preserve">Kysymys 2</w:t>
      </w:r>
    </w:p>
    <w:p>
      <w:r>
        <w:t xml:space="preserve">Millaisia perinteisiä vaatteita Rajasthanin naiset käyttävät?</w:t>
      </w:r>
    </w:p>
    <w:p>
      <w:r>
        <w:rPr>
          <w:b/>
        </w:rPr>
        <w:t xml:space="preserve">Kysymys 3</w:t>
      </w:r>
    </w:p>
    <w:p>
      <w:r>
        <w:t xml:space="preserve">Millä nimillä kutsutaan perinteisiä naisten lyhyen yläosan vaatekappaleita?</w:t>
      </w:r>
    </w:p>
    <w:p>
      <w:r>
        <w:rPr>
          <w:b/>
        </w:rPr>
        <w:t xml:space="preserve">Kysymys 4</w:t>
      </w:r>
    </w:p>
    <w:p>
      <w:r>
        <w:t xml:space="preserve">Millaisia värejä Rajasthanin mekot tyypillisesti käyttävät?</w:t>
      </w:r>
    </w:p>
    <w:p>
      <w:r>
        <w:rPr>
          <w:b/>
        </w:rPr>
        <w:t xml:space="preserve">Kysymys 5</w:t>
      </w:r>
    </w:p>
    <w:p>
      <w:r>
        <w:t xml:space="preserve">Mitä asioita Zarista viedään?</w:t>
      </w:r>
    </w:p>
    <w:p>
      <w:r>
        <w:rPr>
          <w:b/>
        </w:rPr>
        <w:t xml:space="preserve">Kysymys 6</w:t>
      </w:r>
    </w:p>
    <w:p>
      <w:r>
        <w:t xml:space="preserve">Mistä Zari tunnetaan?</w:t>
      </w:r>
    </w:p>
    <w:p>
      <w:r>
        <w:rPr>
          <w:b/>
        </w:rPr>
        <w:t xml:space="preserve">Kysymys 7</w:t>
      </w:r>
    </w:p>
    <w:p>
      <w:r>
        <w:t xml:space="preserve">Millaisia esineitä Baraguista yleensä löytyy?</w:t>
      </w:r>
    </w:p>
    <w:p>
      <w:r>
        <w:rPr>
          <w:b/>
        </w:rPr>
        <w:t xml:space="preserve">Kysymys 8</w:t>
      </w:r>
    </w:p>
    <w:p>
      <w:r>
        <w:t xml:space="preserve">Millaisia koristeita Zari-vaatteissa on?</w:t>
      </w:r>
    </w:p>
    <w:p>
      <w:r>
        <w:rPr>
          <w:b/>
        </w:rPr>
        <w:t xml:space="preserve">Kysymys 9</w:t>
      </w:r>
    </w:p>
    <w:p>
      <w:r>
        <w:t xml:space="preserve">Minkä värisiä ovat perinteiset Zari-mekot?</w:t>
      </w:r>
    </w:p>
    <w:p>
      <w:r>
        <w:rPr>
          <w:b/>
        </w:rPr>
        <w:t xml:space="preserve">Teksti numero 19</w:t>
      </w:r>
    </w:p>
    <w:p>
      <w:r>
        <w:rPr>
          <w:color w:val="A9A9A9"/>
        </w:rPr>
        <w:t xml:space="preserve">Henkien riivaaminen </w:t>
      </w:r>
      <w:r>
        <w:t xml:space="preserve">on dokumentoitu nykyisessä Rajasthanissa. Joitakin rajasthanilaisia riivaavia henkiä pidetään hyvinä ja hyödyllisinä, kun taas toisia pidetään pahansuovina. Hyviin henkiin kuuluvat murhatut kuninkaalliset, manalan jumala </w:t>
      </w:r>
      <w:r>
        <w:rPr>
          <w:color w:val="DCDCDC"/>
        </w:rPr>
        <w:t xml:space="preserve">Bhaironji </w:t>
      </w:r>
      <w:r>
        <w:t xml:space="preserve">ja muslimipyhimykset. </w:t>
      </w:r>
      <w:r>
        <w:rPr>
          <w:color w:val="2F4F4F"/>
        </w:rPr>
        <w:t xml:space="preserve">Pahoja henkiä </w:t>
      </w:r>
      <w:r>
        <w:t xml:space="preserve">ovat muun muassa velaksi kuolevat ikuiset velalliset, kuolleena syntyneet lapset, kuolleet lesket ja ulkomaiset turistit. Riivattua henkilöä kutsutaan </w:t>
      </w:r>
      <w:r>
        <w:rPr>
          <w:color w:val="6B8E23"/>
        </w:rPr>
        <w:t xml:space="preserve">ghoralaksi </w:t>
      </w:r>
      <w:r>
        <w:t xml:space="preserve">("</w:t>
      </w:r>
      <w:r>
        <w:rPr>
          <w:color w:val="A0522D"/>
        </w:rPr>
        <w:t xml:space="preserve">vuoreksi</w:t>
      </w:r>
      <w:r>
        <w:t xml:space="preserve">"). Riivausta, vaikka se olisikin hyväntahtoisen hengen suorittama, pidetään ei-toivottuna, koska se johtaa </w:t>
      </w:r>
      <w:r>
        <w:rPr>
          <w:color w:val="228B22"/>
        </w:rPr>
        <w:t xml:space="preserve">itsehillinnän menettämiseen ja väkivaltaisiin tunteenpurkauksiin</w:t>
      </w:r>
      <w:r>
        <w:t xml:space="preserve">.</w:t>
      </w:r>
    </w:p>
    <w:p>
      <w:r>
        <w:rPr>
          <w:b/>
        </w:rPr>
        <w:t xml:space="preserve">Kysymys 0</w:t>
      </w:r>
    </w:p>
    <w:p>
      <w:r>
        <w:t xml:space="preserve">Minkälaista hallussapitoa on dokumentoitu Rajasthanissa?</w:t>
      </w:r>
    </w:p>
    <w:p>
      <w:r>
        <w:rPr>
          <w:b/>
        </w:rPr>
        <w:t xml:space="preserve">Kysymys 1</w:t>
      </w:r>
    </w:p>
    <w:p>
      <w:r>
        <w:t xml:space="preserve">Mikä alamaailman jumala hallitsee Rajasthania?</w:t>
      </w:r>
    </w:p>
    <w:p>
      <w:r>
        <w:rPr>
          <w:b/>
        </w:rPr>
        <w:t xml:space="preserve">Kysymys 2</w:t>
      </w:r>
    </w:p>
    <w:p>
      <w:r>
        <w:t xml:space="preserve">Millä nimellä riivattuja yksilöitä kutsutaan? </w:t>
      </w:r>
    </w:p>
    <w:p>
      <w:r>
        <w:rPr>
          <w:b/>
        </w:rPr>
        <w:t xml:space="preserve">Kysymys 3</w:t>
      </w:r>
    </w:p>
    <w:p>
      <w:r>
        <w:t xml:space="preserve">Ghorala on toinen sana mille?</w:t>
      </w:r>
    </w:p>
    <w:p>
      <w:r>
        <w:rPr>
          <w:b/>
        </w:rPr>
        <w:t xml:space="preserve">Kysymys 4</w:t>
      </w:r>
    </w:p>
    <w:p>
      <w:r>
        <w:t xml:space="preserve">Mitä seuraa jopa hyväntahtoisten henkien riivauksesta?</w:t>
      </w:r>
    </w:p>
    <w:p>
      <w:r>
        <w:rPr>
          <w:b/>
        </w:rPr>
        <w:t xml:space="preserve">Kysymys 5</w:t>
      </w:r>
    </w:p>
    <w:p>
      <w:r>
        <w:t xml:space="preserve">Minkälaista hallussapitoa muslimipyhimykset ovat dokumentoineet?</w:t>
      </w:r>
    </w:p>
    <w:p>
      <w:r>
        <w:rPr>
          <w:b/>
        </w:rPr>
        <w:t xml:space="preserve">Kysymys 6</w:t>
      </w:r>
    </w:p>
    <w:p>
      <w:r>
        <w:t xml:space="preserve">Mitä kutsutaan hyväntahtoiseksi hengeksi?</w:t>
      </w:r>
    </w:p>
    <w:p>
      <w:r>
        <w:rPr>
          <w:b/>
        </w:rPr>
        <w:t xml:space="preserve">Kysymys 7</w:t>
      </w:r>
    </w:p>
    <w:p>
      <w:r>
        <w:t xml:space="preserve">Millaisina Bhaironji pitää ulkomaisia turisteja?</w:t>
      </w:r>
    </w:p>
    <w:p>
      <w:r>
        <w:rPr>
          <w:b/>
        </w:rPr>
        <w:t xml:space="preserve">Kysymys 8</w:t>
      </w:r>
    </w:p>
    <w:p>
      <w:r>
        <w:t xml:space="preserve">Mikä on toinen sana kuolleena syntyneelle lapselle?</w:t>
      </w:r>
    </w:p>
    <w:p>
      <w:r>
        <w:rPr>
          <w:b/>
        </w:rPr>
        <w:t xml:space="preserve">Kysymys 9</w:t>
      </w:r>
    </w:p>
    <w:p>
      <w:r>
        <w:t xml:space="preserve">Mikä manalan jumala omistaa muslimien pyhimyksiä?</w:t>
      </w:r>
    </w:p>
    <w:p>
      <w:r>
        <w:rPr>
          <w:b/>
        </w:rPr>
        <w:t xml:space="preserve">Teksti numero 20</w:t>
      </w:r>
    </w:p>
    <w:p>
      <w:r>
        <w:t xml:space="preserve">Viime vuosikymmeninä Rajasthanin lukutaitoaste on noussut merkittävästi. Vuonna 1991 osavaltion lukutaitoaste oli vain </w:t>
      </w:r>
      <w:r>
        <w:rPr>
          <w:color w:val="A9A9A9"/>
        </w:rPr>
        <w:t xml:space="preserve">38,55 prosenttia </w:t>
      </w:r>
      <w:r>
        <w:t xml:space="preserve">(</w:t>
      </w:r>
      <w:r>
        <w:rPr>
          <w:color w:val="DCDCDC"/>
        </w:rPr>
        <w:t xml:space="preserve">54,99 prosenttia </w:t>
      </w:r>
      <w:r>
        <w:t xml:space="preserve">miehistä ja </w:t>
      </w:r>
      <w:r>
        <w:rPr>
          <w:color w:val="2F4F4F"/>
        </w:rPr>
        <w:t xml:space="preserve">20,44 prosenttia </w:t>
      </w:r>
      <w:r>
        <w:t xml:space="preserve">naisista)</w:t>
      </w:r>
      <w:r>
        <w:t xml:space="preserve">. Vuonna 2001 </w:t>
      </w:r>
      <w:r>
        <w:t xml:space="preserve">lukutaitoaste nousi </w:t>
      </w:r>
      <w:r>
        <w:rPr>
          <w:color w:val="556B2F"/>
        </w:rPr>
        <w:t xml:space="preserve">60,41 prosenttiin </w:t>
      </w:r>
      <w:r>
        <w:t xml:space="preserve">(75,70 prosenttia miehistä ja 43,85 prosenttia naisista). Tämä oli suurin Intiassa mitattu lukutaitoprosentin harppaus (naisten lukutaidon nousu oli </w:t>
      </w:r>
      <w:r>
        <w:rPr>
          <w:color w:val="6B8E23"/>
        </w:rPr>
        <w:t xml:space="preserve">23 prosenttia</w:t>
      </w:r>
      <w:r>
        <w:t xml:space="preserve">).</w:t>
      </w:r>
      <w:r>
        <w:t xml:space="preserve"> Vuoden 2011 väestönlaskennassa Rajasthanin lukutaitoprosentti oli 67,06 prosenttia (80,51 prosenttia miehistä ja 52,66 prosenttia naisista). Vaikka Rajasthanin lukutaitotaso on alle maan keskiarvon, joka on </w:t>
      </w:r>
      <w:r>
        <w:rPr>
          <w:color w:val="A0522D"/>
        </w:rPr>
        <w:t xml:space="preserve">74,04 prosenttia, </w:t>
      </w:r>
      <w:r>
        <w:t xml:space="preserve">ja vaikka naisten lukutaitotaso on maan alhaisin, osavaltiota on </w:t>
      </w:r>
      <w:r>
        <w:rPr>
          <w:color w:val="228B22"/>
        </w:rPr>
        <w:t xml:space="preserve">kiitetty ponnisteluista ja saavutuksista </w:t>
      </w:r>
      <w:r>
        <w:t xml:space="preserve">miesten ja naisten lukutaitotason nostamisessa.</w:t>
      </w:r>
    </w:p>
    <w:p>
      <w:r>
        <w:rPr>
          <w:b/>
        </w:rPr>
        <w:t xml:space="preserve">Kysymys 0</w:t>
      </w:r>
    </w:p>
    <w:p>
      <w:r>
        <w:t xml:space="preserve">Mikä oli Rajasthanin lukutaitoaste vuonna 1991?</w:t>
      </w:r>
    </w:p>
    <w:p>
      <w:r>
        <w:rPr>
          <w:b/>
        </w:rPr>
        <w:t xml:space="preserve">Kysymys 1</w:t>
      </w:r>
    </w:p>
    <w:p>
      <w:r>
        <w:t xml:space="preserve">Kuinka monella naisella oli lukutaito Rajasthanissa vuonna 1991?</w:t>
      </w:r>
    </w:p>
    <w:p>
      <w:r>
        <w:rPr>
          <w:b/>
        </w:rPr>
        <w:t xml:space="preserve">Kysymys 2</w:t>
      </w:r>
    </w:p>
    <w:p>
      <w:r>
        <w:t xml:space="preserve">Miten naisten lukutaito lisääntyi Rajasthanissa vuosina 1991-2001?</w:t>
      </w:r>
    </w:p>
    <w:p>
      <w:r>
        <w:rPr>
          <w:b/>
        </w:rPr>
        <w:t xml:space="preserve">Kysymys 3</w:t>
      </w:r>
    </w:p>
    <w:p>
      <w:r>
        <w:t xml:space="preserve">Mikä on lukutaidon kansallinen keskiarvo Intiassa?</w:t>
      </w:r>
    </w:p>
    <w:p>
      <w:r>
        <w:rPr>
          <w:b/>
        </w:rPr>
        <w:t xml:space="preserve">Kysymys 4</w:t>
      </w:r>
    </w:p>
    <w:p>
      <w:r>
        <w:t xml:space="preserve">Mikä oli Rajasthanin lukutaitoaste vuonna 2001?</w:t>
      </w:r>
    </w:p>
    <w:p>
      <w:r>
        <w:rPr>
          <w:b/>
        </w:rPr>
        <w:t xml:space="preserve">Kysymys 5</w:t>
      </w:r>
    </w:p>
    <w:p>
      <w:r>
        <w:t xml:space="preserve">Kuinka korkeaksi lukutaitoaste nousi Intiassa vuonna 1991?</w:t>
      </w:r>
    </w:p>
    <w:p>
      <w:r>
        <w:rPr>
          <w:b/>
        </w:rPr>
        <w:t xml:space="preserve">Kysymys 6</w:t>
      </w:r>
    </w:p>
    <w:p>
      <w:r>
        <w:t xml:space="preserve">Mikä oli naisten lukutaitoaste vuoden 1991 väestönlaskennassa?</w:t>
      </w:r>
    </w:p>
    <w:p>
      <w:r>
        <w:rPr>
          <w:b/>
        </w:rPr>
        <w:t xml:space="preserve">Kysymys 7</w:t>
      </w:r>
    </w:p>
    <w:p>
      <w:r>
        <w:t xml:space="preserve">Kuinka paljon naisten lukutaito on keskimääräistä alhaisempi Intiassa vuonna 2001?</w:t>
      </w:r>
    </w:p>
    <w:p>
      <w:r>
        <w:rPr>
          <w:b/>
        </w:rPr>
        <w:t xml:space="preserve">Kysymys 8</w:t>
      </w:r>
    </w:p>
    <w:p>
      <w:r>
        <w:t xml:space="preserve">Mikä oli miesten lukutaitoaste vuoden 1991 väestönlaskennassa?</w:t>
      </w:r>
    </w:p>
    <w:p>
      <w:r>
        <w:rPr>
          <w:b/>
        </w:rPr>
        <w:t xml:space="preserve">Kysymys 9</w:t>
      </w:r>
    </w:p>
    <w:p>
      <w:r>
        <w:t xml:space="preserve">Miten valtio on saanut tunnustusta väestölaskentaponnisteluistaan?</w:t>
      </w:r>
    </w:p>
    <w:p>
      <w:r>
        <w:rPr>
          <w:b/>
        </w:rPr>
        <w:t xml:space="preserve">Teksti numero 21</w:t>
      </w:r>
    </w:p>
    <w:p>
      <w:r>
        <w:t xml:space="preserve">Rajasthanissa </w:t>
      </w:r>
      <w:r>
        <w:rPr>
          <w:color w:val="A9A9A9"/>
        </w:rPr>
        <w:t xml:space="preserve">Jodhpur ja Kota </w:t>
      </w:r>
      <w:r>
        <w:t xml:space="preserve">ovat kaksi suurta koulutuskeskusta</w:t>
      </w:r>
      <w:r>
        <w:t xml:space="preserve">.</w:t>
      </w:r>
      <w:r>
        <w:t xml:space="preserve"> Kota on tunnettu laadukkaasta koulutuksestaan, jolla valmistaudutaan erilaisiin kilpailukykyisiin kokeisiin, lääketieteellisiin ja insinööritutkintoihin, kun taas </w:t>
      </w:r>
      <w:r>
        <w:rPr>
          <w:color w:val="DCDCDC"/>
        </w:rPr>
        <w:t xml:space="preserve">Jodhpurissa </w:t>
      </w:r>
      <w:r>
        <w:t xml:space="preserve">on monia korkeampia oppilaitoksia, kuten IIT, AIIMS, kansallinen lakiyliopisto, Sardar Patel Police University, National institute of Fashion Technology, MBM Engineering College jne. Kotaa kutsutaan yleisesti </w:t>
      </w:r>
      <w:r>
        <w:rPr>
          <w:color w:val="2F4F4F"/>
        </w:rPr>
        <w:t xml:space="preserve">"</w:t>
      </w:r>
      <w:r>
        <w:rPr>
          <w:color w:val="556B2F"/>
        </w:rPr>
        <w:t xml:space="preserve">Intian valmennuspääkaupungiksi</w:t>
      </w:r>
      <w:r>
        <w:rPr>
          <w:color w:val="2F4F4F"/>
        </w:rPr>
        <w:t xml:space="preserve">"</w:t>
      </w:r>
      <w:r>
        <w:t xml:space="preserve">. Muita merkittäviä oppilaitoksia ovat Birla Institute of Technology and Science Pilani, Malaviya National Institute of Technology Jaipur, IIM Udaipur r ja LNMIIT. Rajasthanissa on </w:t>
      </w:r>
      <w:r>
        <w:rPr>
          <w:color w:val="6B8E23"/>
        </w:rPr>
        <w:t xml:space="preserve">yhdeksän </w:t>
      </w:r>
      <w:r>
        <w:t xml:space="preserve">yliopistoa ja </w:t>
      </w:r>
      <w:r>
        <w:rPr>
          <w:color w:val="A0522D"/>
        </w:rPr>
        <w:t xml:space="preserve">yli 250 </w:t>
      </w:r>
      <w:r>
        <w:t xml:space="preserve">korkeakoulua, 55 000 peruskoulua ja 7 400 lukiota. </w:t>
      </w:r>
      <w:r>
        <w:rPr>
          <w:color w:val="228B22"/>
        </w:rPr>
        <w:t xml:space="preserve">Insinöörikouluja </w:t>
      </w:r>
      <w:r>
        <w:t xml:space="preserve">on </w:t>
      </w:r>
      <w:r>
        <w:rPr>
          <w:color w:val="228B22"/>
        </w:rPr>
        <w:t xml:space="preserve">41</w:t>
      </w:r>
      <w:r>
        <w:t xml:space="preserve">, ja niihin ilmoittautuu vuosittain </w:t>
      </w:r>
      <w:r>
        <w:rPr>
          <w:color w:val="191970"/>
        </w:rPr>
        <w:t xml:space="preserve">noin 11 500 opiskelijaa</w:t>
      </w:r>
      <w:r>
        <w:t xml:space="preserve">. Lisäksi on 41 yksityistä yliopistoa, kuten Amity University Rajasthan, Jaipur, Manipal University Jaipur, OPJS University, Churu, Mody University of Technology and Science Lakshmangarh (naisten yliopisto, Sikar), RNB Global University, Bikaner. Osavaltiossa on </w:t>
      </w:r>
      <w:r>
        <w:rPr>
          <w:color w:val="8B0000"/>
        </w:rPr>
        <w:t xml:space="preserve">23 </w:t>
      </w:r>
      <w:r>
        <w:t xml:space="preserve">ammattikorkeakoulua ja 152 teollisuusoppilaitosta (ITI), jotka antavat ammatillista koulutusta.</w:t>
      </w:r>
    </w:p>
    <w:p>
      <w:r>
        <w:rPr>
          <w:b/>
        </w:rPr>
        <w:t xml:space="preserve">Kysymys 0</w:t>
      </w:r>
    </w:p>
    <w:p>
      <w:r>
        <w:t xml:space="preserve">Mitkä ovat Rajasthanin tärkeimmät koulutuskeskukset?</w:t>
      </w:r>
    </w:p>
    <w:p>
      <w:r>
        <w:rPr>
          <w:b/>
        </w:rPr>
        <w:t xml:space="preserve">Kysymys 1</w:t>
      </w:r>
    </w:p>
    <w:p>
      <w:r>
        <w:t xml:space="preserve">Missä koulutuskeskuksessa AIIMS sijaitsee?</w:t>
      </w:r>
    </w:p>
    <w:p>
      <w:r>
        <w:rPr>
          <w:b/>
        </w:rPr>
        <w:t xml:space="preserve">Kysymys 2</w:t>
      </w:r>
    </w:p>
    <w:p>
      <w:r>
        <w:t xml:space="preserve">Millä nimellä Kota tunnetaan Intiassa?</w:t>
      </w:r>
    </w:p>
    <w:p>
      <w:r>
        <w:rPr>
          <w:b/>
        </w:rPr>
        <w:t xml:space="preserve">Kysymys 3</w:t>
      </w:r>
    </w:p>
    <w:p>
      <w:r>
        <w:t xml:space="preserve">Kuinka monta yliopistoa Rajasthanissa on?</w:t>
      </w:r>
    </w:p>
    <w:p>
      <w:r>
        <w:rPr>
          <w:b/>
        </w:rPr>
        <w:t xml:space="preserve">Kysymys 4</w:t>
      </w:r>
    </w:p>
    <w:p>
      <w:r>
        <w:t xml:space="preserve">Kuinka monta teknillistä korkeakoulua on Rajasthanissa?</w:t>
      </w:r>
    </w:p>
    <w:p>
      <w:r>
        <w:rPr>
          <w:b/>
        </w:rPr>
        <w:t xml:space="preserve">Kysymys 5</w:t>
      </w:r>
    </w:p>
    <w:p>
      <w:r>
        <w:t xml:space="preserve">Mitkä ovat Birlan kaksi tärkeintä koulutuskeskusta?</w:t>
      </w:r>
    </w:p>
    <w:p>
      <w:r>
        <w:rPr>
          <w:b/>
        </w:rPr>
        <w:t xml:space="preserve">Kysymys 6</w:t>
      </w:r>
    </w:p>
    <w:p>
      <w:r>
        <w:t xml:space="preserve">Millä termillä Birlaa kutsutaan?</w:t>
      </w:r>
    </w:p>
    <w:p>
      <w:r>
        <w:rPr>
          <w:b/>
        </w:rPr>
        <w:t xml:space="preserve">Kysymys 7</w:t>
      </w:r>
    </w:p>
    <w:p>
      <w:r>
        <w:t xml:space="preserve">Kuinka monta korkeakoulua Birlassa on?</w:t>
      </w:r>
    </w:p>
    <w:p>
      <w:r>
        <w:rPr>
          <w:b/>
        </w:rPr>
        <w:t xml:space="preserve">Kysymys 8</w:t>
      </w:r>
    </w:p>
    <w:p>
      <w:r>
        <w:t xml:space="preserve">Mikä on Birlan vuotuinen ilmoittautumisprosentti?</w:t>
      </w:r>
    </w:p>
    <w:p>
      <w:r>
        <w:rPr>
          <w:b/>
        </w:rPr>
        <w:t xml:space="preserve">Kysymys 9</w:t>
      </w:r>
    </w:p>
    <w:p>
      <w:r>
        <w:t xml:space="preserve">Kuinka monta ammattikorkeakoulua Birlassa on?</w:t>
      </w:r>
    </w:p>
    <w:p>
      <w:r>
        <w:rPr>
          <w:b/>
        </w:rPr>
        <w:t xml:space="preserve">Teksti numero 22</w:t>
      </w:r>
    </w:p>
    <w:p>
      <w:r>
        <w:t xml:space="preserve">Rajasthan houkutteli </w:t>
      </w:r>
      <w:r>
        <w:rPr>
          <w:color w:val="A9A9A9"/>
        </w:rPr>
        <w:t xml:space="preserve">14 prosenttia </w:t>
      </w:r>
      <w:r>
        <w:rPr>
          <w:color w:val="DCDCDC"/>
        </w:rPr>
        <w:t xml:space="preserve">kaikista ulkomaisista matkailijoista </w:t>
      </w:r>
      <w:r>
        <w:rPr>
          <w:color w:val="2F4F4F"/>
        </w:rPr>
        <w:t xml:space="preserve">vuosina 2009-2010, </w:t>
      </w:r>
      <w:r>
        <w:t xml:space="preserve">mikä on </w:t>
      </w:r>
      <w:r>
        <w:rPr>
          <w:color w:val="556B2F"/>
        </w:rPr>
        <w:t xml:space="preserve">neljänneksi eniten </w:t>
      </w:r>
      <w:r>
        <w:t xml:space="preserve">Intian osavaltioista</w:t>
      </w:r>
      <w:r>
        <w:rPr>
          <w:color w:val="2F4F4F"/>
        </w:rPr>
        <w:t xml:space="preserve">.</w:t>
      </w:r>
      <w:r>
        <w:t xml:space="preserve"> Se on </w:t>
      </w:r>
      <w:r>
        <w:rPr>
          <w:color w:val="6B8E23"/>
        </w:rPr>
        <w:t xml:space="preserve">neljäs </w:t>
      </w:r>
      <w:r>
        <w:t xml:space="preserve">myös kotimaisten matkailijoiden määrässä</w:t>
      </w:r>
      <w:r>
        <w:rPr>
          <w:color w:val="6B8E23"/>
        </w:rPr>
        <w:t xml:space="preserve">.</w:t>
      </w:r>
      <w:r>
        <w:t xml:space="preserve"> Matkailu on kukoistava elinkeino </w:t>
      </w:r>
      <w:r>
        <w:rPr>
          <w:color w:val="A0522D"/>
        </w:rPr>
        <w:t xml:space="preserve">Rajasthanissa</w:t>
      </w:r>
      <w:r>
        <w:t xml:space="preserve">. </w:t>
      </w:r>
      <w:r>
        <w:rPr>
          <w:color w:val="228B22"/>
        </w:rPr>
        <w:t xml:space="preserve">Jaipurin ja Ajmer-Pushkarin palatsit</w:t>
      </w:r>
      <w:r>
        <w:t xml:space="preserve">, Udaipurin järvet, Jodhpurin aavikkolinnoitukset, Ajmerin Taragarh-linnoitus (Star Fort) sekä Bikaner ja Jaisalmer ovat monien intialaisten ja ulkomaisten matkailijoiden suosikkikohteita Intiassa. Matkailun osuus </w:t>
      </w:r>
      <w:r>
        <w:t xml:space="preserve">osavaltion sisäisestä tuotteesta on </w:t>
      </w:r>
      <w:r>
        <w:rPr>
          <w:color w:val="191970"/>
        </w:rPr>
        <w:t xml:space="preserve">kahdeksan prosenttia.</w:t>
      </w:r>
      <w:r>
        <w:t xml:space="preserve"> Monet vanhat ja laiminlyödyt palatsit ja linnakkeet on muutettu perinnehotelleiksi. Matkailu on lisännyt </w:t>
      </w:r>
      <w:r>
        <w:rPr>
          <w:color w:val="8B0000"/>
        </w:rPr>
        <w:t xml:space="preserve">työllisyyttä </w:t>
      </w:r>
      <w:r>
        <w:t xml:space="preserve">hotelli- ja ravintola-alalla</w:t>
      </w:r>
      <w:r>
        <w:t xml:space="preserve">.</w:t>
      </w:r>
    </w:p>
    <w:p>
      <w:r>
        <w:rPr>
          <w:b/>
        </w:rPr>
        <w:t xml:space="preserve">Kysymys 0</w:t>
      </w:r>
    </w:p>
    <w:p>
      <w:r>
        <w:t xml:space="preserve">Kuinka monta prosenttia Intian ulkomaisista matkailijoista saapui Rajasthaniin vuosina 2009-2010?</w:t>
      </w:r>
    </w:p>
    <w:p>
      <w:r>
        <w:rPr>
          <w:b/>
        </w:rPr>
        <w:t xml:space="preserve">Kysymys 1</w:t>
      </w:r>
    </w:p>
    <w:p>
      <w:r>
        <w:t xml:space="preserve">Mille tasolle Rajasthan sijoittuu Intiassa ulkomaalaisten vierailujen osalta?</w:t>
      </w:r>
    </w:p>
    <w:p>
      <w:r>
        <w:rPr>
          <w:b/>
        </w:rPr>
        <w:t xml:space="preserve">Kysymys 2</w:t>
      </w:r>
    </w:p>
    <w:p>
      <w:r>
        <w:t xml:space="preserve">Kuinka korkealle Rajasthan sijoittuu kotimaisten intialaisten matkailijoiden keskuudessa?</w:t>
      </w:r>
    </w:p>
    <w:p>
      <w:r>
        <w:rPr>
          <w:b/>
        </w:rPr>
        <w:t xml:space="preserve">Kysymys 3</w:t>
      </w:r>
    </w:p>
    <w:p>
      <w:r>
        <w:t xml:space="preserve">Mitkä kaksi palatsia ovat yleisiä matkailukohteita Rajasthanissa?</w:t>
      </w:r>
    </w:p>
    <w:p>
      <w:r>
        <w:rPr>
          <w:b/>
        </w:rPr>
        <w:t xml:space="preserve">Kysymys 4</w:t>
      </w:r>
    </w:p>
    <w:p>
      <w:r>
        <w:t xml:space="preserve">Kuinka monta prosenttia Rajasthanin BKT:sta tulee matkailusta?</w:t>
      </w:r>
    </w:p>
    <w:p>
      <w:r>
        <w:rPr>
          <w:b/>
        </w:rPr>
        <w:t xml:space="preserve">Kysymys 5</w:t>
      </w:r>
    </w:p>
    <w:p>
      <w:r>
        <w:t xml:space="preserve">Mikä on lisännyt vieraanvaraisuutta?</w:t>
      </w:r>
    </w:p>
    <w:p>
      <w:r>
        <w:rPr>
          <w:b/>
        </w:rPr>
        <w:t xml:space="preserve">Kysymys 6</w:t>
      </w:r>
    </w:p>
    <w:p>
      <w:r>
        <w:t xml:space="preserve">Kuinka paljon ulkomaisia vierailijoita Ajmer-Pushkar on houkutellut?</w:t>
      </w:r>
    </w:p>
    <w:p>
      <w:r>
        <w:rPr>
          <w:b/>
        </w:rPr>
        <w:t xml:space="preserve">Kysymys 7</w:t>
      </w:r>
    </w:p>
    <w:p>
      <w:r>
        <w:t xml:space="preserve">Mihin aikaan Ajmer Pushkarissa oli Intian neljänneksi eniten ulkomaisia matkailijoita?</w:t>
      </w:r>
    </w:p>
    <w:p>
      <w:r>
        <w:rPr>
          <w:b/>
        </w:rPr>
        <w:t xml:space="preserve">Kysymys 8</w:t>
      </w:r>
    </w:p>
    <w:p>
      <w:r>
        <w:t xml:space="preserve">Missä hotelli- ja ravintola-alan työpaikat kukoistavat?</w:t>
      </w:r>
    </w:p>
    <w:p>
      <w:r>
        <w:rPr>
          <w:b/>
        </w:rPr>
        <w:t xml:space="preserve">Kysymys 9</w:t>
      </w:r>
    </w:p>
    <w:p>
      <w:r>
        <w:t xml:space="preserve">Kuinka suuri osa BKT:stä on majoitus- ja ravitsemistoiminnan osuus?</w:t>
      </w:r>
    </w:p>
    <w:p>
      <w:r>
        <w:rPr>
          <w:b/>
        </w:rPr>
        <w:t xml:space="preserve">Teksti numero 23</w:t>
      </w:r>
    </w:p>
    <w:p>
      <w:r>
        <w:t xml:space="preserve">Rajasthan on kuuluisa linnoituksistaan, veistetyistä temppeleistään ja koristelluista haveleistaan, jotka </w:t>
      </w:r>
      <w:r>
        <w:rPr>
          <w:color w:val="A9A9A9"/>
        </w:rPr>
        <w:t xml:space="preserve">Rajput-kuninkaat </w:t>
      </w:r>
      <w:r>
        <w:t xml:space="preserve">rakensivat </w:t>
      </w:r>
      <w:r>
        <w:t xml:space="preserve">ennen muslimien aikakautta Rajasthanissa. Jaipurin Jantar Mantar, Jodhpurin Mehrangarh-linnoitus ja Stepwell, Dilwaran temppelit, Chittorgarh-linnoitus, Lake Palace, Bundin miniatyyrimaalaukset sekä lukuisat kaupunkipalatsi- ja haveli-rakennukset kuuluvat Intian arkkitehtuuriperintöön. Jaipur, </w:t>
      </w:r>
      <w:r>
        <w:rPr>
          <w:color w:val="DCDCDC"/>
        </w:rPr>
        <w:t xml:space="preserve">Vaaleanpunainen kaupunki</w:t>
      </w:r>
      <w:r>
        <w:t xml:space="preserve">, on tunnettu </w:t>
      </w:r>
      <w:r>
        <w:rPr>
          <w:color w:val="2F4F4F"/>
        </w:rPr>
        <w:t xml:space="preserve">muinaisista taloista, jotka on tehty </w:t>
      </w:r>
      <w:r>
        <w:rPr>
          <w:color w:val="556B2F"/>
        </w:rPr>
        <w:t xml:space="preserve">eräänlaisesta hiekkakivestä, jota hallitsee vaaleanpunainen sävy</w:t>
      </w:r>
      <w:r>
        <w:t xml:space="preserve">. </w:t>
      </w:r>
      <w:r>
        <w:t xml:space="preserve">Jodhpurissa suurin osa taloista on maalattu </w:t>
      </w:r>
      <w:r>
        <w:rPr>
          <w:color w:val="6B8E23"/>
        </w:rPr>
        <w:t xml:space="preserve">siniseksi</w:t>
      </w:r>
      <w:r>
        <w:t xml:space="preserve">. </w:t>
      </w:r>
      <w:r>
        <w:t xml:space="preserve">Ajmerissa on </w:t>
      </w:r>
      <w:r>
        <w:rPr>
          <w:color w:val="A0522D"/>
        </w:rPr>
        <w:t xml:space="preserve">valkoisesta marmorista rakennettu Bara-dari </w:t>
      </w:r>
      <w:r>
        <w:t xml:space="preserve">Anasagar-järven rannalla</w:t>
      </w:r>
      <w:r>
        <w:t xml:space="preserve">. </w:t>
      </w:r>
      <w:r>
        <w:rPr>
          <w:color w:val="228B22"/>
        </w:rPr>
        <w:t xml:space="preserve">Jain-temppeleitä </w:t>
      </w:r>
      <w:r>
        <w:t xml:space="preserve">on Rajasthanissa pohjoisesta etelään ja idästä länteen. Dilwara-temppelit Mount Abuissa, </w:t>
      </w:r>
      <w:r>
        <w:rPr>
          <w:color w:val="191970"/>
        </w:rPr>
        <w:t xml:space="preserve">Ranakpur-temppeli, </w:t>
      </w:r>
      <w:r>
        <w:t xml:space="preserve">joka on omistettu </w:t>
      </w:r>
      <w:r>
        <w:rPr>
          <w:color w:val="8B0000"/>
        </w:rPr>
        <w:t xml:space="preserve">lordi Adinathille </w:t>
      </w:r>
      <w:r>
        <w:t xml:space="preserve">Palin alueella, Chittorin, Jaisalmerin ja Kumbhalgarhin linnoituskompleksien jainitemppelit, Lodurvan jainitemppelit, Mirpurin jainitemppeli, Sarun Mata -temppeli Kotputlissa, Bhandasarin ja Karni Mata -temppeli Bikanerissa ja Mandore Jodhpurissa ovat joitakin parhaita esimerkkejä.</w:t>
      </w:r>
    </w:p>
    <w:p>
      <w:r>
        <w:rPr>
          <w:b/>
        </w:rPr>
        <w:t xml:space="preserve">Kysymys 0</w:t>
      </w:r>
    </w:p>
    <w:p>
      <w:r>
        <w:t xml:space="preserve">Kuka rakensi kuuluisat koristellut havelit Rajasthanissa?</w:t>
      </w:r>
    </w:p>
    <w:p>
      <w:r>
        <w:rPr>
          <w:b/>
        </w:rPr>
        <w:t xml:space="preserve">Kysymys 1</w:t>
      </w:r>
    </w:p>
    <w:p>
      <w:r>
        <w:t xml:space="preserve">Jaipur tunnetaan myös nimellä mikä kaupunki?</w:t>
      </w:r>
    </w:p>
    <w:p>
      <w:r>
        <w:rPr>
          <w:b/>
        </w:rPr>
        <w:t xml:space="preserve">Kysymys 2</w:t>
      </w:r>
    </w:p>
    <w:p>
      <w:r>
        <w:t xml:space="preserve">Mistä Jaipurin huomattavat talot on tehty?</w:t>
      </w:r>
    </w:p>
    <w:p>
      <w:r>
        <w:rPr>
          <w:b/>
        </w:rPr>
        <w:t xml:space="preserve">Kysymys 3</w:t>
      </w:r>
    </w:p>
    <w:p>
      <w:r>
        <w:t xml:space="preserve">Minkälaisia temppeleitä on Rajasthanin pohjoisesta etelään?</w:t>
      </w:r>
    </w:p>
    <w:p>
      <w:r>
        <w:rPr>
          <w:b/>
        </w:rPr>
        <w:t xml:space="preserve">Kysymys 4</w:t>
      </w:r>
    </w:p>
    <w:p>
      <w:r>
        <w:t xml:space="preserve">Mikä Pali Districtin temppeli on omistettu Lord Adinathille?</w:t>
      </w:r>
    </w:p>
    <w:p>
      <w:r>
        <w:rPr>
          <w:b/>
        </w:rPr>
        <w:t xml:space="preserve">Kysymys 5</w:t>
      </w:r>
    </w:p>
    <w:p>
      <w:r>
        <w:t xml:space="preserve">Mikä on toinen nimi Rajputille?</w:t>
      </w:r>
    </w:p>
    <w:p>
      <w:r>
        <w:rPr>
          <w:b/>
        </w:rPr>
        <w:t xml:space="preserve">Kysymys 6</w:t>
      </w:r>
    </w:p>
    <w:p>
      <w:r>
        <w:t xml:space="preserve">Millaisesta arkkitehtuurista Rajput tunnetaan?</w:t>
      </w:r>
    </w:p>
    <w:p>
      <w:r>
        <w:rPr>
          <w:b/>
        </w:rPr>
        <w:t xml:space="preserve">Kysymys 7</w:t>
      </w:r>
    </w:p>
    <w:p>
      <w:r>
        <w:t xml:space="preserve">Mitä Stepwellin Anasagar-järvellä on?</w:t>
      </w:r>
    </w:p>
    <w:p>
      <w:r>
        <w:rPr>
          <w:b/>
        </w:rPr>
        <w:t xml:space="preserve">Kysymys 8</w:t>
      </w:r>
    </w:p>
    <w:p>
      <w:r>
        <w:t xml:space="preserve">Kenelle on omistettu Jantar Mantar -temppeli Palin alueella?</w:t>
      </w:r>
    </w:p>
    <w:p>
      <w:r>
        <w:rPr>
          <w:b/>
        </w:rPr>
        <w:t xml:space="preserve">Kysymys 9</w:t>
      </w:r>
    </w:p>
    <w:p>
      <w:r>
        <w:t xml:space="preserve">Minkä värisiksi havelit on maalattu Ajmerissa?</w:t>
      </w:r>
    </w:p>
    <w:p>
      <w:r>
        <w:br w:type="page"/>
      </w:r>
    </w:p>
    <w:p>
      <w:r>
        <w:rPr>
          <w:b/>
          <w:u w:val="single"/>
        </w:rPr>
        <w:t xml:space="preserve">Asiakirjan numero 339</w:t>
      </w:r>
    </w:p>
    <w:p>
      <w:r>
        <w:rPr>
          <w:b/>
        </w:rPr>
        <w:t xml:space="preserve">Tekstin numero 0</w:t>
      </w:r>
    </w:p>
    <w:p>
      <w:r>
        <w:t xml:space="preserve">Guam (i/ˈɡwɑːm/ tai /ˈɡwɒm/; Chamorro: Guåhån;[needs IPA] virallisesti Guamin territorio) on </w:t>
      </w:r>
      <w:r>
        <w:rPr>
          <w:color w:val="A9A9A9"/>
        </w:rPr>
        <w:t xml:space="preserve">Yhdysvaltojen</w:t>
      </w:r>
      <w:r>
        <w:t xml:space="preserve"> liittymätön ja järjestäytynyt alue</w:t>
      </w:r>
      <w:r>
        <w:t xml:space="preserve">. </w:t>
      </w:r>
      <w:r>
        <w:rPr>
          <w:color w:val="2F4F4F"/>
        </w:rPr>
        <w:t xml:space="preserve">Guam </w:t>
      </w:r>
      <w:r>
        <w:t xml:space="preserve">sijaitsee </w:t>
      </w:r>
      <w:r>
        <w:rPr>
          <w:color w:val="DCDCDC"/>
        </w:rPr>
        <w:t xml:space="preserve">Tyynenmeren luoteisosassa</w:t>
      </w:r>
      <w:r>
        <w:t xml:space="preserve">, ja se on </w:t>
      </w:r>
      <w:r>
        <w:t xml:space="preserve">yksi viidestä </w:t>
      </w:r>
      <w:r>
        <w:rPr>
          <w:color w:val="556B2F"/>
        </w:rPr>
        <w:t xml:space="preserve">Yhdysvaltain </w:t>
      </w:r>
      <w:r>
        <w:t xml:space="preserve">alueesta, joilla on vakiintunut siviilihallinto</w:t>
      </w:r>
      <w:r>
        <w:rPr>
          <w:color w:val="DCDCDC"/>
        </w:rPr>
        <w:t xml:space="preserve">.</w:t>
      </w:r>
      <w:r>
        <w:t xml:space="preserve"> Pääkaupunki on Hagåtña, ja väkirikkain kaupunki on </w:t>
      </w:r>
      <w:r>
        <w:rPr>
          <w:color w:val="6B8E23"/>
        </w:rPr>
        <w:t xml:space="preserve">Dededo</w:t>
      </w:r>
      <w:r>
        <w:t xml:space="preserve">. </w:t>
      </w:r>
      <w:r>
        <w:t xml:space="preserve">Vuonna 2015 </w:t>
      </w:r>
      <w:r>
        <w:t xml:space="preserve">Guamissa asui </w:t>
      </w:r>
      <w:r>
        <w:rPr>
          <w:color w:val="A0522D"/>
        </w:rPr>
        <w:t xml:space="preserve">161 785 </w:t>
      </w:r>
      <w:r>
        <w:t xml:space="preserve">ihmistä. Guamanilaiset ovat syntyperäisiä Yhdysvaltain kansalaisia. Guamin pinta-ala on 544 km2 (210 sq mi) ja asukastiheys 297/km² (770/sq mi). Se on suurin ja eteläisin Mariana-saarista ja </w:t>
      </w:r>
      <w:r>
        <w:rPr>
          <w:color w:val="228B22"/>
        </w:rPr>
        <w:t xml:space="preserve">Mikronesian </w:t>
      </w:r>
      <w:r>
        <w:t xml:space="preserve">suurin saari</w:t>
      </w:r>
      <w:r>
        <w:t xml:space="preserve">. Kunnista Mongmong-Toto-Maiten asukastiheys on suurin, 1 425/km², kun taas Inarajanin ja Umatacin asukastiheys on pienin, 47/km². Korkein kohta on </w:t>
      </w:r>
      <w:r>
        <w:rPr>
          <w:color w:val="191970"/>
        </w:rPr>
        <w:t xml:space="preserve">Mount Lamlam </w:t>
      </w:r>
      <w:r>
        <w:t xml:space="preserve">406 metrin korkeudessa merenpinnasta.</w:t>
      </w:r>
    </w:p>
    <w:p>
      <w:r>
        <w:rPr>
          <w:b/>
        </w:rPr>
        <w:t xml:space="preserve">Kysymys 0</w:t>
      </w:r>
    </w:p>
    <w:p>
      <w:r>
        <w:t xml:space="preserve">Minkä maan alueeseen Guam kuuluu?</w:t>
      </w:r>
    </w:p>
    <w:p>
      <w:r>
        <w:rPr>
          <w:b/>
        </w:rPr>
        <w:t xml:space="preserve">Kysymys 1</w:t>
      </w:r>
    </w:p>
    <w:p>
      <w:r>
        <w:t xml:space="preserve">Missä Guanin saari sijaitsee?</w:t>
      </w:r>
    </w:p>
    <w:p>
      <w:r>
        <w:rPr>
          <w:b/>
        </w:rPr>
        <w:t xml:space="preserve">Kysymys 2</w:t>
      </w:r>
    </w:p>
    <w:p>
      <w:r>
        <w:t xml:space="preserve">Kuinka monta ihmistä asuu tällä hetkellä Guamissa vuodesta 2015 lähtien?</w:t>
      </w:r>
    </w:p>
    <w:p>
      <w:r>
        <w:rPr>
          <w:b/>
        </w:rPr>
        <w:t xml:space="preserve">Kysymys 3</w:t>
      </w:r>
    </w:p>
    <w:p>
      <w:r>
        <w:t xml:space="preserve">Mikä on Guamin väkirikkain kaupunki?</w:t>
      </w:r>
    </w:p>
    <w:p>
      <w:r>
        <w:rPr>
          <w:b/>
        </w:rPr>
        <w:t xml:space="preserve">Kysymys 4</w:t>
      </w:r>
    </w:p>
    <w:p>
      <w:r>
        <w:t xml:space="preserve">Mikä on Guamin suurimman vuoren nimi?</w:t>
      </w:r>
    </w:p>
    <w:p>
      <w:r>
        <w:rPr>
          <w:b/>
        </w:rPr>
        <w:t xml:space="preserve">Kysymys 5</w:t>
      </w:r>
    </w:p>
    <w:p>
      <w:r>
        <w:t xml:space="preserve">Kuinka monta ihmistä asuu Hagatnassa?</w:t>
      </w:r>
    </w:p>
    <w:p>
      <w:r>
        <w:rPr>
          <w:b/>
        </w:rPr>
        <w:t xml:space="preserve">Kysymys 6</w:t>
      </w:r>
    </w:p>
    <w:p>
      <w:r>
        <w:t xml:space="preserve">Mikä on pienin Mariana-saarista?</w:t>
      </w:r>
    </w:p>
    <w:p>
      <w:r>
        <w:rPr>
          <w:b/>
        </w:rPr>
        <w:t xml:space="preserve">Kysymys 7</w:t>
      </w:r>
    </w:p>
    <w:p>
      <w:r>
        <w:t xml:space="preserve">Mikä on pohjoisin Mariana-saari?</w:t>
      </w:r>
    </w:p>
    <w:p>
      <w:r>
        <w:rPr>
          <w:b/>
        </w:rPr>
        <w:t xml:space="preserve">Kysymys 8</w:t>
      </w:r>
    </w:p>
    <w:p>
      <w:r>
        <w:t xml:space="preserve">Minkä kansalaisia Mikronesian asukkaat ovat?</w:t>
      </w:r>
    </w:p>
    <w:p>
      <w:r>
        <w:rPr>
          <w:b/>
        </w:rPr>
        <w:t xml:space="preserve">Kysymys 9</w:t>
      </w:r>
    </w:p>
    <w:p>
      <w:r>
        <w:t xml:space="preserve">Mikä on Mikronesian kohokohta?</w:t>
      </w:r>
    </w:p>
    <w:p>
      <w:r>
        <w:rPr>
          <w:b/>
        </w:rPr>
        <w:t xml:space="preserve">Teksti numero 1</w:t>
      </w:r>
    </w:p>
    <w:p>
      <w:r>
        <w:rPr>
          <w:color w:val="A9A9A9"/>
        </w:rPr>
        <w:t xml:space="preserve">Chamorrot</w:t>
      </w:r>
      <w:r>
        <w:t xml:space="preserve">, Guamin alkuperäiskansa, asuttivat saaren noin </w:t>
      </w:r>
      <w:r>
        <w:rPr>
          <w:color w:val="DCDCDC"/>
        </w:rPr>
        <w:t xml:space="preserve">4 000 vuotta sitten</w:t>
      </w:r>
      <w:r>
        <w:t xml:space="preserve">. </w:t>
      </w:r>
      <w:r>
        <w:rPr>
          <w:color w:val="2F4F4F"/>
        </w:rPr>
        <w:t xml:space="preserve">Portugalilainen </w:t>
      </w:r>
      <w:r>
        <w:t xml:space="preserve">tutkimusmatkailija </w:t>
      </w:r>
      <w:r>
        <w:rPr>
          <w:color w:val="556B2F"/>
        </w:rPr>
        <w:t xml:space="preserve">Ferdinand Magellan </w:t>
      </w:r>
      <w:r>
        <w:t xml:space="preserve">oli ensimmäinen eurooppalainen, joka vieraili saarella </w:t>
      </w:r>
      <w:r>
        <w:rPr>
          <w:color w:val="6B8E23"/>
        </w:rPr>
        <w:t xml:space="preserve">6. maaliskuuta </w:t>
      </w:r>
      <w:r>
        <w:t xml:space="preserve">1521. Guam asutettiin vuonna </w:t>
      </w:r>
      <w:r>
        <w:rPr>
          <w:color w:val="A0522D"/>
        </w:rPr>
        <w:t xml:space="preserve">1668 </w:t>
      </w:r>
      <w:r>
        <w:t xml:space="preserve">uudisasukkaiden, kuten katolisen lähetyssaarnaajan Diego Luis de San Vitoresin, avulla</w:t>
      </w:r>
      <w:r>
        <w:rPr>
          <w:color w:val="A0522D"/>
        </w:rPr>
        <w:t xml:space="preserve">.</w:t>
      </w:r>
      <w:r>
        <w:t xml:space="preserve"> Guam oli 1500- ja 1700-luvuilla tärkeä pysähdyspaikka espanjalaisille Manilan kaleoneille. Espanjan ja Amerikan sodan aikana Yhdysvallat valtasi Guamin 21. kesäkuuta </w:t>
      </w:r>
      <w:r>
        <w:rPr>
          <w:color w:val="228B22"/>
        </w:rPr>
        <w:t xml:space="preserve">1898</w:t>
      </w:r>
      <w:r>
        <w:t xml:space="preserve">. </w:t>
      </w:r>
      <w:r>
        <w:t xml:space="preserve">Pariisin sopimuksen mukaisesti Espanja luovutti Guamin Yhdysvalloille </w:t>
      </w:r>
      <w:r>
        <w:rPr>
          <w:color w:val="191970"/>
        </w:rPr>
        <w:t xml:space="preserve">10. joulukuuta </w:t>
      </w:r>
      <w:r>
        <w:rPr>
          <w:color w:val="8B0000"/>
        </w:rPr>
        <w:t xml:space="preserve">1898</w:t>
      </w:r>
      <w:r>
        <w:t xml:space="preserve">. Guam on yksi Yhdistyneiden Kansakuntien seitsemästätoista ei-itsehallinnollisesta alueesta.</w:t>
      </w:r>
    </w:p>
    <w:p>
      <w:r>
        <w:rPr>
          <w:b/>
        </w:rPr>
        <w:t xml:space="preserve">Kysymys 0</w:t>
      </w:r>
    </w:p>
    <w:p>
      <w:r>
        <w:t xml:space="preserve">Mikä on Guamin alkuperäiskansojen virallinen nimi?</w:t>
      </w:r>
    </w:p>
    <w:p>
      <w:r>
        <w:rPr>
          <w:b/>
        </w:rPr>
        <w:t xml:space="preserve">Kysymys 1</w:t>
      </w:r>
    </w:p>
    <w:p>
      <w:r>
        <w:t xml:space="preserve">Milloin Guamin alkuperäiskansat saapuivat maahan?</w:t>
      </w:r>
    </w:p>
    <w:p>
      <w:r>
        <w:rPr>
          <w:b/>
        </w:rPr>
        <w:t xml:space="preserve">Kysymys 2</w:t>
      </w:r>
    </w:p>
    <w:p>
      <w:r>
        <w:t xml:space="preserve">Kuka oli ensimmäinen eurooppalainen, joka vieraili saarella?</w:t>
      </w:r>
    </w:p>
    <w:p>
      <w:r>
        <w:rPr>
          <w:b/>
        </w:rPr>
        <w:t xml:space="preserve">Kysymys 3</w:t>
      </w:r>
    </w:p>
    <w:p>
      <w:r>
        <w:t xml:space="preserve">Minä vuonna Guam asutettiin?</w:t>
      </w:r>
    </w:p>
    <w:p>
      <w:r>
        <w:rPr>
          <w:b/>
        </w:rPr>
        <w:t xml:space="preserve">Kysymys 4</w:t>
      </w:r>
    </w:p>
    <w:p>
      <w:r>
        <w:t xml:space="preserve">Minä vuonna Yhdysvallat valloitti Guamin?</w:t>
      </w:r>
    </w:p>
    <w:p>
      <w:r>
        <w:rPr>
          <w:b/>
        </w:rPr>
        <w:t xml:space="preserve">Kysymys 5</w:t>
      </w:r>
    </w:p>
    <w:p>
      <w:r>
        <w:t xml:space="preserve">Mikä kansallisuus asutti Guamin ensimmäisenä?</w:t>
      </w:r>
    </w:p>
    <w:p>
      <w:r>
        <w:rPr>
          <w:b/>
        </w:rPr>
        <w:t xml:space="preserve">Kysymys 6</w:t>
      </w:r>
    </w:p>
    <w:p>
      <w:r>
        <w:t xml:space="preserve">Milloin Pariisin sopimus tehtiin?</w:t>
      </w:r>
    </w:p>
    <w:p>
      <w:r>
        <w:rPr>
          <w:b/>
        </w:rPr>
        <w:t xml:space="preserve">Kysymys 7</w:t>
      </w:r>
    </w:p>
    <w:p>
      <w:r>
        <w:t xml:space="preserve">Minä päivänä vuonna 1668 Diego Luis de San Vitores rantautui Guamiin?</w:t>
      </w:r>
    </w:p>
    <w:p>
      <w:r>
        <w:rPr>
          <w:b/>
        </w:rPr>
        <w:t xml:space="preserve">Kysymys 8</w:t>
      </w:r>
    </w:p>
    <w:p>
      <w:r>
        <w:t xml:space="preserve">Minä vuonna ensimmäinen espanjalainen Manilan kaleoni kävi satamassa Guamissa?</w:t>
      </w:r>
    </w:p>
    <w:p>
      <w:r>
        <w:rPr>
          <w:b/>
        </w:rPr>
        <w:t xml:space="preserve">Kysymys 9</w:t>
      </w:r>
    </w:p>
    <w:p>
      <w:r>
        <w:t xml:space="preserve">Minä päivänä vuonna 1521 portugalilainen tutkimusmatkailija Ferdinand Magellan lähti Guamista?</w:t>
      </w:r>
    </w:p>
    <w:p>
      <w:r>
        <w:rPr>
          <w:b/>
        </w:rPr>
        <w:t xml:space="preserve">Teksti numero 2</w:t>
      </w:r>
    </w:p>
    <w:p>
      <w:r>
        <w:t xml:space="preserve">Ennen toista maailmansotaa Guam ja kolme muuta aluetta - </w:t>
      </w:r>
      <w:r>
        <w:rPr>
          <w:color w:val="A9A9A9"/>
        </w:rPr>
        <w:t xml:space="preserve">Amerikan Samoa, Havaiji ja Filippiinit </w:t>
      </w:r>
      <w:r>
        <w:t xml:space="preserve">- olivat Yhdysvaltojen ainoat lainkäyttöalueet Tyynellämerellä</w:t>
      </w:r>
      <w:r>
        <w:t xml:space="preserve">. </w:t>
      </w:r>
      <w:r>
        <w:rPr>
          <w:color w:val="DCDCDC"/>
        </w:rPr>
        <w:t xml:space="preserve">Joulukuun 7. päivänä </w:t>
      </w:r>
      <w:r>
        <w:rPr>
          <w:color w:val="2F4F4F"/>
        </w:rPr>
        <w:t xml:space="preserve">1941</w:t>
      </w:r>
      <w:r>
        <w:t xml:space="preserve">, tunteja Pearl Harboriin tehdyn hyökkäyksen jälkeen, </w:t>
      </w:r>
      <w:r>
        <w:rPr>
          <w:color w:val="556B2F"/>
        </w:rPr>
        <w:t xml:space="preserve">japanilaiset valtasivat Guamin, ja se </w:t>
      </w:r>
      <w:r>
        <w:t xml:space="preserve">oli miehitettynä </w:t>
      </w:r>
      <w:r>
        <w:rPr>
          <w:color w:val="6B8E23"/>
        </w:rPr>
        <w:t xml:space="preserve">kolmekymmentä kuukautta</w:t>
      </w:r>
      <w:r>
        <w:t xml:space="preserve">. Miehityksen aikana guamalaiset joutuivat kärsimään kulttuurin yhdenmukaistamisesta, pakkotyöstä, mestauksista, raiskauksista ja kidutuksesta. Guam kesti vihollisuudet, kun amerikkalaiset joukot valtasivat saaren takaisin 21. heinäkuuta 1944</w:t>
      </w:r>
      <w:r>
        <w:t xml:space="preserve">; vapautuspäivänä muistetaan voittoa</w:t>
      </w:r>
      <w:r>
        <w:rPr>
          <w:color w:val="A0522D"/>
        </w:rPr>
        <w:t xml:space="preserve">.</w:t>
      </w:r>
      <w:r>
        <w:t xml:space="preserve"> 1960-luvulta lähtien taloutta on tukenut kaksi teollisuudenalaa: matkailu ja Yhdysvaltain asevoimat.</w:t>
      </w:r>
    </w:p>
    <w:p>
      <w:r>
        <w:rPr>
          <w:b/>
        </w:rPr>
        <w:t xml:space="preserve">Kysymys 0</w:t>
      </w:r>
    </w:p>
    <w:p>
      <w:r>
        <w:t xml:space="preserve">Mitkä muut alueet kuuluivat Guamin lisäksi Yhdysvaltojen lainkäyttövaltaan ennen toista maailmansotaa?</w:t>
      </w:r>
    </w:p>
    <w:p>
      <w:r>
        <w:rPr>
          <w:b/>
        </w:rPr>
        <w:t xml:space="preserve">Kysymys 1</w:t>
      </w:r>
    </w:p>
    <w:p>
      <w:r>
        <w:t xml:space="preserve">Mikä oli Pearl Harborin hyökkäyksen päivämäärä?</w:t>
      </w:r>
    </w:p>
    <w:p>
      <w:r>
        <w:rPr>
          <w:b/>
        </w:rPr>
        <w:t xml:space="preserve">Kysymys 2</w:t>
      </w:r>
    </w:p>
    <w:p>
      <w:r>
        <w:t xml:space="preserve">Mitä tapahtui heti Peal Harborin hyökkäyksen jälkeen?</w:t>
      </w:r>
    </w:p>
    <w:p>
      <w:r>
        <w:rPr>
          <w:b/>
        </w:rPr>
        <w:t xml:space="preserve">Kysymys 3</w:t>
      </w:r>
    </w:p>
    <w:p>
      <w:r>
        <w:t xml:space="preserve">Kuinka kauan Japanin miehitys kesti?</w:t>
      </w:r>
    </w:p>
    <w:p>
      <w:r>
        <w:rPr>
          <w:b/>
        </w:rPr>
        <w:t xml:space="preserve">Kysymys 4</w:t>
      </w:r>
    </w:p>
    <w:p>
      <w:r>
        <w:t xml:space="preserve">Minä vuonna Yhdysvallat hankki Amerikan Samoan?</w:t>
      </w:r>
    </w:p>
    <w:p>
      <w:r>
        <w:rPr>
          <w:b/>
        </w:rPr>
        <w:t xml:space="preserve">Kysymys 5</w:t>
      </w:r>
    </w:p>
    <w:p>
      <w:r>
        <w:t xml:space="preserve">Minä vuonna Yhdysvallat hankki Filippiinit?</w:t>
      </w:r>
    </w:p>
    <w:p>
      <w:r>
        <w:rPr>
          <w:b/>
        </w:rPr>
        <w:t xml:space="preserve">Kysymys 6</w:t>
      </w:r>
    </w:p>
    <w:p>
      <w:r>
        <w:t xml:space="preserve">Minä vuonna Yhdysvaltain asevoimat perustivat ensimmäisen tukikohtansa Guamiin?</w:t>
      </w:r>
    </w:p>
    <w:p>
      <w:r>
        <w:rPr>
          <w:b/>
        </w:rPr>
        <w:t xml:space="preserve">Kysymys 7</w:t>
      </w:r>
    </w:p>
    <w:p>
      <w:r>
        <w:t xml:space="preserve">Minä päivänä alkoi toinen maailmansota?</w:t>
      </w:r>
    </w:p>
    <w:p>
      <w:r>
        <w:rPr>
          <w:b/>
        </w:rPr>
        <w:t xml:space="preserve">Teksti numero 3</w:t>
      </w:r>
    </w:p>
    <w:p>
      <w:r>
        <w:t xml:space="preserve">Muinaisessa chamorro-yhteiskunnassa oli neljä luokkaa: </w:t>
      </w:r>
      <w:r>
        <w:rPr>
          <w:color w:val="A9A9A9"/>
        </w:rPr>
        <w:t xml:space="preserve">chamorri (päälliköt), matua (yläluokka), achaot (keskiluokka) ja </w:t>
      </w:r>
      <w:r>
        <w:rPr>
          <w:color w:val="DCDCDC"/>
        </w:rPr>
        <w:t xml:space="preserve">mana'chang </w:t>
      </w:r>
      <w:r>
        <w:rPr>
          <w:color w:val="A9A9A9"/>
        </w:rPr>
        <w:t xml:space="preserve">(alaluokka)</w:t>
      </w:r>
      <w:r>
        <w:t xml:space="preserve">.:20-21 Matua sijaitsi </w:t>
      </w:r>
      <w:r>
        <w:rPr>
          <w:color w:val="2F4F4F"/>
        </w:rPr>
        <w:t xml:space="preserve">rannikkokylissä, </w:t>
      </w:r>
      <w:r>
        <w:t xml:space="preserve">mikä tarkoitti, että heillä oli parhaat mahdollisuudet </w:t>
      </w:r>
      <w:r>
        <w:rPr>
          <w:color w:val="556B2F"/>
        </w:rPr>
        <w:t xml:space="preserve">kalastukseen</w:t>
      </w:r>
      <w:r>
        <w:t xml:space="preserve">, kun taas mana'chang sijaitsi </w:t>
      </w:r>
      <w:r>
        <w:rPr>
          <w:color w:val="6B8E23"/>
        </w:rPr>
        <w:t xml:space="preserve">saaren sisäosissa</w:t>
      </w:r>
      <w:r>
        <w:t xml:space="preserve">. Matua ja mana'chang olivat harvoin yhteydessä toisiinsa, ja matua käytti usein achaotia välikätenä. Heillä oli myös "makåhna" (samankaltaisia kuin shamaanit), jotka olivat taitavia parantajia ja lääkäreitä. Usko muinaisten chamorrojen "Taotao mo'na" -nimellä kutsuttuihin henkiin on edelleen jäänteenä esieurooppalaisesta kulttuurista. Heidän yhteiskuntansa oli järjestäytynyt matrilineaaristen klaanien mukaan.:21</w:t>
      </w:r>
    </w:p>
    <w:p>
      <w:r>
        <w:rPr>
          <w:b/>
        </w:rPr>
        <w:t xml:space="preserve">Kysymys 0</w:t>
      </w:r>
    </w:p>
    <w:p>
      <w:r>
        <w:t xml:space="preserve">Mitkä neljä luokkaa muodostivat muinaisen -Chamorro-yhteiskunnan?</w:t>
      </w:r>
    </w:p>
    <w:p>
      <w:r>
        <w:rPr>
          <w:b/>
        </w:rPr>
        <w:t xml:space="preserve">Kysymys 1</w:t>
      </w:r>
    </w:p>
    <w:p>
      <w:r>
        <w:t xml:space="preserve">Missä matua sijaitsi saarella?</w:t>
      </w:r>
    </w:p>
    <w:p>
      <w:r>
        <w:rPr>
          <w:b/>
        </w:rPr>
        <w:t xml:space="preserve">Kysymys 2</w:t>
      </w:r>
    </w:p>
    <w:p>
      <w:r>
        <w:t xml:space="preserve">Missä mana'chag sijaitsi?</w:t>
      </w:r>
    </w:p>
    <w:p>
      <w:r>
        <w:rPr>
          <w:b/>
        </w:rPr>
        <w:t xml:space="preserve">Kysymys 3</w:t>
      </w:r>
    </w:p>
    <w:p>
      <w:r>
        <w:t xml:space="preserve">Missä chamorrit asuivat?</w:t>
      </w:r>
    </w:p>
    <w:p>
      <w:r>
        <w:rPr>
          <w:b/>
        </w:rPr>
        <w:t xml:space="preserve">Kysymys 4</w:t>
      </w:r>
    </w:p>
    <w:p>
      <w:r>
        <w:t xml:space="preserve">Missä matua asui?</w:t>
      </w:r>
    </w:p>
    <w:p>
      <w:r>
        <w:rPr>
          <w:b/>
        </w:rPr>
        <w:t xml:space="preserve">Kysymys 5</w:t>
      </w:r>
    </w:p>
    <w:p>
      <w:r>
        <w:t xml:space="preserve">Mihin mana'changilla oli parhaat mahdollisuudet?</w:t>
      </w:r>
    </w:p>
    <w:p>
      <w:r>
        <w:rPr>
          <w:b/>
        </w:rPr>
        <w:t xml:space="preserve">Kysymys 6</w:t>
      </w:r>
    </w:p>
    <w:p>
      <w:r>
        <w:t xml:space="preserve">Mihin matua pääsi parhaiten käsiksi?</w:t>
      </w:r>
    </w:p>
    <w:p>
      <w:r>
        <w:rPr>
          <w:b/>
        </w:rPr>
        <w:t xml:space="preserve">Kysymys 7</w:t>
      </w:r>
    </w:p>
    <w:p>
      <w:r>
        <w:t xml:space="preserve">Ketä makahna paransi useimmiten lääkkeillä?</w:t>
      </w:r>
    </w:p>
    <w:p>
      <w:r>
        <w:rPr>
          <w:b/>
        </w:rPr>
        <w:t xml:space="preserve">Teksti numero 4</w:t>
      </w:r>
    </w:p>
    <w:p>
      <w:r>
        <w:t xml:space="preserve">Ensimmäinen eurooppalainen, joka löysi Guamin, oli </w:t>
      </w:r>
      <w:r>
        <w:rPr>
          <w:color w:val="2F4F4F"/>
        </w:rPr>
        <w:t xml:space="preserve">Espanjan </w:t>
      </w:r>
      <w:r>
        <w:t xml:space="preserve">kuninkaalle purjehtinut </w:t>
      </w:r>
      <w:r>
        <w:rPr>
          <w:color w:val="A9A9A9"/>
        </w:rPr>
        <w:t xml:space="preserve">portugalilainen </w:t>
      </w:r>
      <w:r>
        <w:t xml:space="preserve">merenkulkija </w:t>
      </w:r>
      <w:r>
        <w:rPr>
          <w:color w:val="DCDCDC"/>
        </w:rPr>
        <w:t xml:space="preserve">Ferdinand Magellan, joka </w:t>
      </w:r>
      <w:r>
        <w:t xml:space="preserve">havaitsi saaren </w:t>
      </w:r>
      <w:r>
        <w:rPr>
          <w:color w:val="556B2F"/>
        </w:rPr>
        <w:t xml:space="preserve">6. maaliskuuta </w:t>
      </w:r>
      <w:r>
        <w:rPr>
          <w:color w:val="6B8E23"/>
        </w:rPr>
        <w:t xml:space="preserve">1521 </w:t>
      </w:r>
      <w:r>
        <w:t xml:space="preserve">laivastonsa maailmanympärysmatkan aikana.:41-42 Kun Magellan saapui Guamiin, häntä tervehtivät sadat pienet kanootit, jotka näyttivät lentävän veden yllä huomattavan nopeutensa vuoksi. Näitä perämoottorikanootteja kutsuttiin nimellä </w:t>
      </w:r>
      <w:r>
        <w:rPr>
          <w:color w:val="A0522D"/>
        </w:rPr>
        <w:t xml:space="preserve">Proas</w:t>
      </w:r>
      <w:r>
        <w:t xml:space="preserve">, ja niiden vuoksi Magellan antoi Guamille nimen Islas de las Velas Latinas ("Lateenipurjeiden saaret"). </w:t>
      </w:r>
      <w:r>
        <w:rPr>
          <w:color w:val="228B22"/>
        </w:rPr>
        <w:t xml:space="preserve">Antonio Pigafetta</w:t>
      </w:r>
      <w:r>
        <w:t xml:space="preserve">, yksi Magellanin alkuperäisistä 18 nimestä "purjeiden saari", mutta hän kirjoittaa myös, että asukkaat "astuivat laivoihin ja varastivat kaiken, minkä käsiinsä saivat", mukaan lukien "pienen veneen, joka oli kiinnitetty lippulaivan poopiin".129 "Nuo ihmiset ovat köyhiä, mutta nerokkaita ja hyvin varkaita, minkä vuoksi nimesimme nuo kolme saarta Islas de los Ladronesiksi ("varkaiden saariksi").":131</w:t>
      </w:r>
    </w:p>
    <w:p>
      <w:r>
        <w:rPr>
          <w:b/>
        </w:rPr>
        <w:t xml:space="preserve">Kysymys 0</w:t>
      </w:r>
    </w:p>
    <w:p>
      <w:r>
        <w:t xml:space="preserve">Mikä oli Magellanin kansallisuus?</w:t>
      </w:r>
    </w:p>
    <w:p>
      <w:r>
        <w:rPr>
          <w:b/>
        </w:rPr>
        <w:t xml:space="preserve">Kysymys 1</w:t>
      </w:r>
    </w:p>
    <w:p>
      <w:r>
        <w:t xml:space="preserve">Minä vuonna Magellan löysi Guamin saaren?</w:t>
      </w:r>
    </w:p>
    <w:p>
      <w:r>
        <w:rPr>
          <w:b/>
        </w:rPr>
        <w:t xml:space="preserve">Kysymys 2</w:t>
      </w:r>
    </w:p>
    <w:p>
      <w:r>
        <w:t xml:space="preserve">Mikä oli perämoottorikanoottien nimi?</w:t>
      </w:r>
    </w:p>
    <w:p>
      <w:r>
        <w:rPr>
          <w:b/>
        </w:rPr>
        <w:t xml:space="preserve">Kysymys 3</w:t>
      </w:r>
    </w:p>
    <w:p>
      <w:r>
        <w:t xml:space="preserve">Minä päivänä portugalilainen merenkulkija Ferdinand Magellan aloitti maailmanympärimatkansa?</w:t>
      </w:r>
    </w:p>
    <w:p>
      <w:r>
        <w:rPr>
          <w:b/>
        </w:rPr>
        <w:t xml:space="preserve">Kysymys 4</w:t>
      </w:r>
    </w:p>
    <w:p>
      <w:r>
        <w:t xml:space="preserve">Mistä maasta Antonio Pigafetta oli kotoisin?</w:t>
      </w:r>
    </w:p>
    <w:p>
      <w:r>
        <w:rPr>
          <w:b/>
        </w:rPr>
        <w:t xml:space="preserve">Kysymys 5</w:t>
      </w:r>
    </w:p>
    <w:p>
      <w:r>
        <w:t xml:space="preserve">Kuka oli Espanjan kuningas vuonna 1521?</w:t>
      </w:r>
    </w:p>
    <w:p>
      <w:r>
        <w:rPr>
          <w:b/>
        </w:rPr>
        <w:t xml:space="preserve">Kysymys 6</w:t>
      </w:r>
    </w:p>
    <w:p>
      <w:r>
        <w:t xml:space="preserve">Kuka merimies keksi Guamille nimen Islas De Los Ladrones?</w:t>
      </w:r>
    </w:p>
    <w:p>
      <w:r>
        <w:rPr>
          <w:b/>
        </w:rPr>
        <w:t xml:space="preserve">Kysymys 7</w:t>
      </w:r>
    </w:p>
    <w:p>
      <w:r>
        <w:t xml:space="preserve">Minä päivänä Ferdinand Magellan teki maapallon kiertomatkansa?</w:t>
      </w:r>
    </w:p>
    <w:p>
      <w:r>
        <w:rPr>
          <w:b/>
        </w:rPr>
        <w:t xml:space="preserve">Teksti numero 5</w:t>
      </w:r>
    </w:p>
    <w:p>
      <w:r>
        <w:t xml:space="preserve">Magellanin vierailusta huolimatta </w:t>
      </w:r>
      <w:r>
        <w:t xml:space="preserve">Espanja otti </w:t>
      </w:r>
      <w:r>
        <w:rPr>
          <w:color w:val="A9A9A9"/>
        </w:rPr>
        <w:t xml:space="preserve">Guamin </w:t>
      </w:r>
      <w:r>
        <w:t xml:space="preserve">virallisesti haltuunsa vasta 26. tammikuuta </w:t>
      </w:r>
      <w:r>
        <w:rPr>
          <w:color w:val="DCDCDC"/>
        </w:rPr>
        <w:t xml:space="preserve">1565, jolloin </w:t>
      </w:r>
      <w:r>
        <w:rPr>
          <w:color w:val="2F4F4F"/>
        </w:rPr>
        <w:t xml:space="preserve">kenraali Miguel López de Legazpi otti sen </w:t>
      </w:r>
      <w:r>
        <w:t xml:space="preserve">haltuunsa.</w:t>
      </w:r>
      <w:r>
        <w:t xml:space="preserve">46 Vuodesta 1565 vuoteen 1815 Guam ja Pohjois-Mariaanit, ainoa espanjalainen etuvartioasema Tyynenmeren alueella </w:t>
      </w:r>
      <w:r>
        <w:rPr>
          <w:color w:val="556B2F"/>
        </w:rPr>
        <w:t xml:space="preserve">Filippiinien </w:t>
      </w:r>
      <w:r>
        <w:t xml:space="preserve">itäpuolella, </w:t>
      </w:r>
      <w:r>
        <w:t xml:space="preserve">oli tärkeä pysähdyspaikka Manilan kaleoneille, jotka kulkivat Acapulcon ja Manilan välistä Tyynenmeren kauppareittiä.:51 Suojellakseen näitä Tyynenmeren laivastoja </w:t>
      </w:r>
      <w:r>
        <w:rPr>
          <w:color w:val="6B8E23"/>
        </w:rPr>
        <w:t xml:space="preserve">Espanja </w:t>
      </w:r>
      <w:r>
        <w:rPr>
          <w:color w:val="A0522D"/>
        </w:rPr>
        <w:t xml:space="preserve">rakennutti useita puolustusrakenteita, jotka ovat </w:t>
      </w:r>
      <w:r>
        <w:t xml:space="preserve">edelleen pystyssä, kuten Fort Nuestra Señora de la Soledad Umatacissa. Se on Mikronesian suurin yksittäinen osa-alue, joka on Kyushun saaren (Japani), </w:t>
      </w:r>
      <w:r>
        <w:rPr>
          <w:color w:val="228B22"/>
        </w:rPr>
        <w:t xml:space="preserve">Uuden-Guinean</w:t>
      </w:r>
      <w:r>
        <w:t xml:space="preserve">, Filippiinien ja Havaijisaarten </w:t>
      </w:r>
      <w:r>
        <w:t xml:space="preserve">välissä olevat suurimmat saaret.</w:t>
      </w:r>
    </w:p>
    <w:p>
      <w:r>
        <w:rPr>
          <w:b/>
        </w:rPr>
        <w:t xml:space="preserve">Kysymys 0</w:t>
      </w:r>
    </w:p>
    <w:p>
      <w:r>
        <w:t xml:space="preserve">Minä vuonna Espanja vaati Guamia?</w:t>
      </w:r>
    </w:p>
    <w:p>
      <w:r>
        <w:rPr>
          <w:b/>
        </w:rPr>
        <w:t xml:space="preserve">Kysymys 1</w:t>
      </w:r>
    </w:p>
    <w:p>
      <w:r>
        <w:t xml:space="preserve">Mikä oli sen kenraalin nimi, joka vaati Guamia?</w:t>
      </w:r>
    </w:p>
    <w:p>
      <w:r>
        <w:rPr>
          <w:b/>
        </w:rPr>
        <w:t xml:space="preserve">Kysymys 2</w:t>
      </w:r>
    </w:p>
    <w:p>
      <w:r>
        <w:t xml:space="preserve">Mitä Espanja rakennutti suojellakseen laivastoaan Guamissa?</w:t>
      </w:r>
    </w:p>
    <w:p>
      <w:r>
        <w:rPr>
          <w:b/>
        </w:rPr>
        <w:t xml:space="preserve">Kysymys 3</w:t>
      </w:r>
    </w:p>
    <w:p>
      <w:r>
        <w:t xml:space="preserve">Mitä espanjalaisia etuvartioita oli Filippiinien länsipuolella?</w:t>
      </w:r>
    </w:p>
    <w:p>
      <w:r>
        <w:rPr>
          <w:b/>
        </w:rPr>
        <w:t xml:space="preserve">Kysymys 4</w:t>
      </w:r>
    </w:p>
    <w:p>
      <w:r>
        <w:t xml:space="preserve">Missä maassa Acapulco sijaitsee?</w:t>
      </w:r>
    </w:p>
    <w:p>
      <w:r>
        <w:rPr>
          <w:b/>
        </w:rPr>
        <w:t xml:space="preserve">Kysymys 5</w:t>
      </w:r>
    </w:p>
    <w:p>
      <w:r>
        <w:t xml:space="preserve">Missä maassa Manila sijaitsee?</w:t>
      </w:r>
    </w:p>
    <w:p>
      <w:r>
        <w:rPr>
          <w:b/>
        </w:rPr>
        <w:t xml:space="preserve">Kysymys 6</w:t>
      </w:r>
    </w:p>
    <w:p>
      <w:r>
        <w:t xml:space="preserve">Minä vuonna Nuestra Senora de la Soledadin linnoitus rakennettiin?</w:t>
      </w:r>
    </w:p>
    <w:p>
      <w:r>
        <w:rPr>
          <w:b/>
        </w:rPr>
        <w:t xml:space="preserve">Kysymys 7</w:t>
      </w:r>
    </w:p>
    <w:p>
      <w:r>
        <w:t xml:space="preserve">Mikä oli tärkeä pysähdyspaikka manilaisille kaleeroille Atlantin kauppareitillä?</w:t>
      </w:r>
    </w:p>
    <w:p>
      <w:r>
        <w:rPr>
          <w:b/>
        </w:rPr>
        <w:t xml:space="preserve">Teksti numero 6</w:t>
      </w:r>
    </w:p>
    <w:p>
      <w:r>
        <w:t xml:space="preserve">Espanjalainen siirtokunta alkoi </w:t>
      </w:r>
      <w:r>
        <w:rPr>
          <w:color w:val="A9A9A9"/>
        </w:rPr>
        <w:t xml:space="preserve">15. kesäkuuta </w:t>
      </w:r>
      <w:r>
        <w:rPr>
          <w:color w:val="DCDCDC"/>
        </w:rPr>
        <w:t xml:space="preserve">1668 </w:t>
      </w:r>
      <w:r>
        <w:rPr>
          <w:color w:val="2F4F4F"/>
        </w:rPr>
        <w:t xml:space="preserve">Diego Luis de San Vitoresin </w:t>
      </w:r>
      <w:r>
        <w:rPr>
          <w:color w:val="556B2F"/>
        </w:rPr>
        <w:t xml:space="preserve">ja Pedro Calungsodin </w:t>
      </w:r>
      <w:r>
        <w:t xml:space="preserve">saapuessa saarille, </w:t>
      </w:r>
      <w:r>
        <w:t xml:space="preserve">jotka perustivat ensimmäisen katolisen kirkon.64 Saaret olivat osa Filippiineiltä käsin hallinnoitua Espanjan Itä-Intiaa, joka puolestaan oli osa Meksikossa sijaitsevaa Uuden Espanjan varakuninkuutta. Muita siirtomaa-ajan muistoja ovat vanha kuvernöörin palatsi Plaza de Españalla ja Espanjan silta, molemmat Hagatñassa. Guamin </w:t>
      </w:r>
      <w:r>
        <w:rPr>
          <w:color w:val="6B8E23"/>
        </w:rPr>
        <w:t xml:space="preserve">katedraali </w:t>
      </w:r>
      <w:r>
        <w:rPr>
          <w:color w:val="A0522D"/>
        </w:rPr>
        <w:t xml:space="preserve">Dulce Nombre de Maria </w:t>
      </w:r>
      <w:r>
        <w:t xml:space="preserve">avattiin virallisesti </w:t>
      </w:r>
      <w:r>
        <w:rPr>
          <w:color w:val="228B22"/>
        </w:rPr>
        <w:t xml:space="preserve">2. helmikuuta 1669</w:t>
      </w:r>
      <w:r>
        <w:t xml:space="preserve">, samoin kuin San Juan de Letranin kuninkaallinen korkeakoulu. 68 Guamia, kuten muitakin Mariana- ja Karoliinisaaria, kohdeltiin osana Espanjan Filippiinien siirtomaata. Vaikka Guamin chamorro-kulttuurilla on alkuperäisväestön juuret, sekä Guamin että Pohjois-Mariaanien kulttuureissa on paljon yhtäläisyyksiä espanjalaisen ja meksikolaisen kulttuurin kanssa, mikä johtuu kolmen vuosisadan ajan jatkuneesta Espanjan hallinnasta.</w:t>
      </w:r>
    </w:p>
    <w:p>
      <w:r>
        <w:rPr>
          <w:b/>
        </w:rPr>
        <w:t xml:space="preserve">Kysymys 0</w:t>
      </w:r>
    </w:p>
    <w:p>
      <w:r>
        <w:t xml:space="preserve">Milloin espanjalainen siirtomaavalta alkoi?</w:t>
      </w:r>
    </w:p>
    <w:p>
      <w:r>
        <w:rPr>
          <w:b/>
        </w:rPr>
        <w:t xml:space="preserve">Kysymys 1</w:t>
      </w:r>
    </w:p>
    <w:p>
      <w:r>
        <w:t xml:space="preserve">Ketkä kaksi espanjalaista auttoivat tätä kolonisaatiota ja perustivat ensimmäisen katolisen kirkon?</w:t>
      </w:r>
    </w:p>
    <w:p>
      <w:r>
        <w:rPr>
          <w:b/>
        </w:rPr>
        <w:t xml:space="preserve">Kysymys 2</w:t>
      </w:r>
    </w:p>
    <w:p>
      <w:r>
        <w:t xml:space="preserve">Milloin Guamin katedraali avattiin ensimmäisen kerran?</w:t>
      </w:r>
    </w:p>
    <w:p>
      <w:r>
        <w:rPr>
          <w:b/>
        </w:rPr>
        <w:t xml:space="preserve">Kysymys 3</w:t>
      </w:r>
    </w:p>
    <w:p>
      <w:r>
        <w:t xml:space="preserve">Mikä oli ensimmäisen katedraalin nimi?</w:t>
      </w:r>
    </w:p>
    <w:p>
      <w:r>
        <w:rPr>
          <w:b/>
        </w:rPr>
        <w:t xml:space="preserve">Kysymys 4</w:t>
      </w:r>
    </w:p>
    <w:p>
      <w:r>
        <w:t xml:space="preserve">Minä vuonna Espanja asutti Mexico Cityn?</w:t>
      </w:r>
    </w:p>
    <w:p>
      <w:r>
        <w:rPr>
          <w:b/>
        </w:rPr>
        <w:t xml:space="preserve">Kysymys 5</w:t>
      </w:r>
    </w:p>
    <w:p>
      <w:r>
        <w:t xml:space="preserve">Mikä oli Pedro Calungsodin katolisen kirkon nimi?</w:t>
      </w:r>
    </w:p>
    <w:p>
      <w:r>
        <w:rPr>
          <w:b/>
        </w:rPr>
        <w:t xml:space="preserve">Kysymys 6</w:t>
      </w:r>
    </w:p>
    <w:p>
      <w:r>
        <w:t xml:space="preserve">Minä päivänä Espanja asutti Filippiinit?</w:t>
      </w:r>
    </w:p>
    <w:p>
      <w:r>
        <w:rPr>
          <w:b/>
        </w:rPr>
        <w:t xml:space="preserve">Kysymys 7</w:t>
      </w:r>
    </w:p>
    <w:p>
      <w:r>
        <w:t xml:space="preserve">Minä päivänä Plaza de Espana -aukiolla sijaitseva kuvernöörin palatsi valmistui?</w:t>
      </w:r>
    </w:p>
    <w:p>
      <w:r>
        <w:rPr>
          <w:b/>
        </w:rPr>
        <w:t xml:space="preserve">Kysymys 8</w:t>
      </w:r>
    </w:p>
    <w:p>
      <w:r>
        <w:t xml:space="preserve">Kuka rakennutti San Juan de Letranin kuninkaallisen opiston?</w:t>
      </w:r>
    </w:p>
    <w:p>
      <w:r>
        <w:rPr>
          <w:b/>
        </w:rPr>
        <w:t xml:space="preserve">Teksti numero 7</w:t>
      </w:r>
    </w:p>
    <w:p>
      <w:r>
        <w:rPr>
          <w:color w:val="A9A9A9"/>
        </w:rPr>
        <w:t xml:space="preserve">Heinäkuun 23. päivästä </w:t>
      </w:r>
      <w:r>
        <w:rPr>
          <w:color w:val="DCDCDC"/>
        </w:rPr>
        <w:t xml:space="preserve">1670 </w:t>
      </w:r>
      <w:r>
        <w:rPr>
          <w:color w:val="A9A9A9"/>
        </w:rPr>
        <w:t xml:space="preserve">heinäkuuhun 1695 </w:t>
      </w:r>
      <w:r>
        <w:t xml:space="preserve">kestäneet ajoittaiset sodat </w:t>
      </w:r>
      <w:r>
        <w:t xml:space="preserve">sekä vuosien 1671 ja 1693 taifuunit ja erityisesti </w:t>
      </w:r>
      <w:r>
        <w:t xml:space="preserve">vuoden </w:t>
      </w:r>
      <w:r>
        <w:rPr>
          <w:color w:val="556B2F"/>
        </w:rPr>
        <w:t xml:space="preserve">1688 </w:t>
      </w:r>
      <w:r>
        <w:t xml:space="preserve">isorokkoepidemia </w:t>
      </w:r>
      <w:r>
        <w:t xml:space="preserve">vähensivät kamorrojen väestön </w:t>
      </w:r>
      <w:r>
        <w:rPr>
          <w:color w:val="6B8E23"/>
        </w:rPr>
        <w:t xml:space="preserve">50 000-10 000:sta </w:t>
      </w:r>
      <w:r>
        <w:t xml:space="preserve">alle 5 000:een.86 Quipuhan kuoleman ja </w:t>
      </w:r>
      <w:r>
        <w:t xml:space="preserve">paikallisen kapinallisjohtajan Matapangin </w:t>
      </w:r>
      <w:r>
        <w:rPr>
          <w:color w:val="A0522D"/>
        </w:rPr>
        <w:t xml:space="preserve">murhaamien </w:t>
      </w:r>
      <w:r>
        <w:t xml:space="preserve">isä San Vitoresin ja Pedro Calungsodin </w:t>
      </w:r>
      <w:r>
        <w:rPr>
          <w:color w:val="A0522D"/>
        </w:rPr>
        <w:t xml:space="preserve">murhien vuoksi </w:t>
      </w:r>
      <w:r>
        <w:t xml:space="preserve">jännitteet johtivat useisiin konflikteihin. Kapteeni </w:t>
      </w:r>
      <w:r>
        <w:rPr>
          <w:color w:val="228B22"/>
        </w:rPr>
        <w:t xml:space="preserve">Juan de Santiago </w:t>
      </w:r>
      <w:r>
        <w:t xml:space="preserve">aloitti saaren rauhoittamiskampanjan, jota espanjalaisten joukkojen peräkkäiset komentajat jatkoivat.:68-74</w:t>
      </w:r>
    </w:p>
    <w:p>
      <w:r>
        <w:rPr>
          <w:b/>
        </w:rPr>
        <w:t xml:space="preserve">Kysymys 0</w:t>
      </w:r>
    </w:p>
    <w:p>
      <w:r>
        <w:t xml:space="preserve">Milloin isorokkoepidemia tapahtui?</w:t>
      </w:r>
    </w:p>
    <w:p>
      <w:r>
        <w:rPr>
          <w:b/>
        </w:rPr>
        <w:t xml:space="preserve">Kysymys 1</w:t>
      </w:r>
    </w:p>
    <w:p>
      <w:r>
        <w:t xml:space="preserve">Minä vuosina oli ajoittaista sotahintaa?</w:t>
      </w:r>
    </w:p>
    <w:p>
      <w:r>
        <w:rPr>
          <w:b/>
        </w:rPr>
        <w:t xml:space="preserve">Kysymys 2</w:t>
      </w:r>
    </w:p>
    <w:p>
      <w:r>
        <w:t xml:space="preserve">Mihin asti isorokkoepidemia vähensi chamorrojen väestön?</w:t>
      </w:r>
    </w:p>
    <w:p>
      <w:r>
        <w:rPr>
          <w:b/>
        </w:rPr>
        <w:t xml:space="preserve">Kysymys 3</w:t>
      </w:r>
    </w:p>
    <w:p>
      <w:r>
        <w:t xml:space="preserve">Mikä oli sen henkilön nimi, joka aloitti kampanjan alueen rauhoittamiseksi?</w:t>
      </w:r>
    </w:p>
    <w:p>
      <w:r>
        <w:rPr>
          <w:b/>
        </w:rPr>
        <w:t xml:space="preserve">Kysymys 4</w:t>
      </w:r>
    </w:p>
    <w:p>
      <w:r>
        <w:t xml:space="preserve">Minä vuonna Quipua kuoli?</w:t>
      </w:r>
    </w:p>
    <w:p>
      <w:r>
        <w:rPr>
          <w:b/>
        </w:rPr>
        <w:t xml:space="preserve">Kysymys 5</w:t>
      </w:r>
    </w:p>
    <w:p>
      <w:r>
        <w:t xml:space="preserve">Mihin Quipuha kuoli?</w:t>
      </w:r>
    </w:p>
    <w:p>
      <w:r>
        <w:rPr>
          <w:b/>
        </w:rPr>
        <w:t xml:space="preserve">Kysymys 6</w:t>
      </w:r>
    </w:p>
    <w:p>
      <w:r>
        <w:t xml:space="preserve">Minä vuonna kapteeni Juan de Santiago aloitti Guamin rauhoittamisen?</w:t>
      </w:r>
    </w:p>
    <w:p>
      <w:r>
        <w:rPr>
          <w:b/>
        </w:rPr>
        <w:t xml:space="preserve">Kysymys 7</w:t>
      </w:r>
    </w:p>
    <w:p>
      <w:r>
        <w:t xml:space="preserve">Minä vuonna isä San Vitores saapui Guamiin?</w:t>
      </w:r>
    </w:p>
    <w:p>
      <w:r>
        <w:rPr>
          <w:b/>
        </w:rPr>
        <w:t xml:space="preserve">Kysymys 8</w:t>
      </w:r>
    </w:p>
    <w:p>
      <w:r>
        <w:t xml:space="preserve">Miten paikallinen kapinallisjohtaja Matapang lopulta kuoli?</w:t>
      </w:r>
    </w:p>
    <w:p>
      <w:r>
        <w:rPr>
          <w:b/>
        </w:rPr>
        <w:t xml:space="preserve">Teksti numero 8</w:t>
      </w:r>
    </w:p>
    <w:p>
      <w:r>
        <w:t xml:space="preserve">Saavuttuaan maahan vuonna </w:t>
      </w:r>
      <w:r>
        <w:rPr>
          <w:color w:val="A9A9A9"/>
        </w:rPr>
        <w:t xml:space="preserve">1674 </w:t>
      </w:r>
      <w:r>
        <w:t xml:space="preserve">kapteeni Damian de Esplana </w:t>
      </w:r>
      <w:r>
        <w:rPr>
          <w:color w:val="DCDCDC"/>
        </w:rPr>
        <w:t xml:space="preserve">määräsi pidättämään kapinallisia</w:t>
      </w:r>
      <w:r>
        <w:t xml:space="preserve">, jotka hyökkäsivät tiettyjen kaupunkien asukkaiden kimppuun. Vihollisuudet johtivat lopulta Chochogon, Pepuran, Tumonin, Sidia-Atyn, Saguan, Naganin ja Nincan kaltaisten kylien tuhoutumiseen. 74-75 Kesäkuusta 1676 alkaen Guamin ensimmäinen espanjalainen kuvernööri, kapteeni </w:t>
      </w:r>
      <w:r>
        <w:rPr>
          <w:color w:val="2F4F4F"/>
        </w:rPr>
        <w:t xml:space="preserve">Francisco de Irrisarri y Vinar </w:t>
      </w:r>
      <w:r>
        <w:t xml:space="preserve">valvoi sisäisiä asioita edeltäjiään tiukemmin jännitteiden hillitsemiseksi. Hän määräsi myös koulujen, teiden ja muun infrastruktuurin rakentamisesta.:75-76 Myöhemmin kapteeni Jose de Quiroga saapui vuonna </w:t>
      </w:r>
      <w:r>
        <w:rPr>
          <w:color w:val="556B2F"/>
        </w:rPr>
        <w:t xml:space="preserve">1680 </w:t>
      </w:r>
      <w:r>
        <w:t xml:space="preserve">ja jatkoi joitakin edeltäjiensä aloittamia kehityshankkeita. Hän jatkoi myös isä San Vitoresin salamurhan tehneiden kapinallisten etsintää, mikä johti kampanjoihin joillakin saarilla piileskeleviä kapinallisia vastaan ja lopulta Matapangin, </w:t>
      </w:r>
      <w:r>
        <w:rPr>
          <w:color w:val="6B8E23"/>
        </w:rPr>
        <w:t xml:space="preserve">Huraon </w:t>
      </w:r>
      <w:r>
        <w:t xml:space="preserve">ja Aguarinin</w:t>
      </w:r>
      <w:r>
        <w:t xml:space="preserve"> kuolemaan</w:t>
      </w:r>
      <w:r>
        <w:t xml:space="preserve">.:77-78 Quiroga toi joitakin alkuasukkaita pohjoisilta saarilta Guamiin ja määräsi väestön asumaan muutamaan suureen kylään.:78-79 Näihin kuuluivat Jinapsan, Umatac, Pago, Agat ja Inarajan, jonne hän rakennutti useita kirkkoja.:79 Heinäkuuhun </w:t>
      </w:r>
      <w:r>
        <w:rPr>
          <w:color w:val="A0522D"/>
        </w:rPr>
        <w:t xml:space="preserve">1695 </w:t>
      </w:r>
      <w:r>
        <w:t xml:space="preserve">mennessä </w:t>
      </w:r>
      <w:r>
        <w:t xml:space="preserve">Quiroga oli saanut päätökseen rauhoittamisprosessin Guamissa, </w:t>
      </w:r>
      <w:r>
        <w:rPr>
          <w:color w:val="228B22"/>
        </w:rPr>
        <w:t xml:space="preserve">Rotassa</w:t>
      </w:r>
      <w:r>
        <w:t xml:space="preserve">, </w:t>
      </w:r>
      <w:r>
        <w:rPr>
          <w:color w:val="191970"/>
        </w:rPr>
        <w:t xml:space="preserve">Tinianissa </w:t>
      </w:r>
      <w:r>
        <w:t xml:space="preserve">ja </w:t>
      </w:r>
      <w:r>
        <w:rPr>
          <w:color w:val="8B0000"/>
        </w:rPr>
        <w:t xml:space="preserve">Aguiganissa</w:t>
      </w:r>
      <w:r>
        <w:t xml:space="preserve">.:85</w:t>
      </w:r>
    </w:p>
    <w:p>
      <w:r>
        <w:rPr>
          <w:b/>
        </w:rPr>
        <w:t xml:space="preserve">Kysymys 0</w:t>
      </w:r>
    </w:p>
    <w:p>
      <w:r>
        <w:t xml:space="preserve">Milloin kapteeni Damian de Esplana saapui?</w:t>
      </w:r>
    </w:p>
    <w:p>
      <w:r>
        <w:rPr>
          <w:b/>
        </w:rPr>
        <w:t xml:space="preserve">Kysymys 1</w:t>
      </w:r>
    </w:p>
    <w:p>
      <w:r>
        <w:t xml:space="preserve">Mitä kapteeni Damian teki saapumisensa jälkeen?</w:t>
      </w:r>
    </w:p>
    <w:p>
      <w:r>
        <w:rPr>
          <w:b/>
        </w:rPr>
        <w:t xml:space="preserve">Kysymys 2</w:t>
      </w:r>
    </w:p>
    <w:p>
      <w:r>
        <w:t xml:space="preserve">Kuka oli Guamin ensimmäinen espanjalainen kuvernööri?</w:t>
      </w:r>
    </w:p>
    <w:p>
      <w:r>
        <w:rPr>
          <w:b/>
        </w:rPr>
        <w:t xml:space="preserve">Kysymys 3</w:t>
      </w:r>
    </w:p>
    <w:p>
      <w:r>
        <w:t xml:space="preserve">Minä vuonna Jose de Quiroga saapui maahan?</w:t>
      </w:r>
    </w:p>
    <w:p>
      <w:r>
        <w:rPr>
          <w:b/>
        </w:rPr>
        <w:t xml:space="preserve">Kysymys 4</w:t>
      </w:r>
    </w:p>
    <w:p>
      <w:r>
        <w:t xml:space="preserve">Minä vuonna Quiroga sai rauhoituksensa päätökseen?</w:t>
      </w:r>
    </w:p>
    <w:p>
      <w:r>
        <w:rPr>
          <w:b/>
        </w:rPr>
        <w:t xml:space="preserve">Kysymys 5</w:t>
      </w:r>
    </w:p>
    <w:p>
      <w:r>
        <w:t xml:space="preserve">Minä vuonna kapteeni Francisco de Irrisarri y Vinar lopetti Guamin kuvernöörin tehtävät?</w:t>
      </w:r>
    </w:p>
    <w:p>
      <w:r>
        <w:rPr>
          <w:b/>
        </w:rPr>
        <w:t xml:space="preserve">Kysymys 6</w:t>
      </w:r>
    </w:p>
    <w:p>
      <w:r>
        <w:t xml:space="preserve">Kuka murhasi isä San Vitoresin?</w:t>
      </w:r>
    </w:p>
    <w:p>
      <w:r>
        <w:rPr>
          <w:b/>
        </w:rPr>
        <w:t xml:space="preserve">Kysymys 7</w:t>
      </w:r>
    </w:p>
    <w:p>
      <w:r>
        <w:t xml:space="preserve">Miltä saarelta Jinapsanit olivat kotoisin?</w:t>
      </w:r>
    </w:p>
    <w:p>
      <w:r>
        <w:rPr>
          <w:b/>
        </w:rPr>
        <w:t xml:space="preserve">Kysymys 8</w:t>
      </w:r>
    </w:p>
    <w:p>
      <w:r>
        <w:t xml:space="preserve">Miltä saarelta Utmatacit olivat kotoisin?</w:t>
      </w:r>
    </w:p>
    <w:p>
      <w:r>
        <w:rPr>
          <w:b/>
        </w:rPr>
        <w:t xml:space="preserve">Kysymys 9</w:t>
      </w:r>
    </w:p>
    <w:p>
      <w:r>
        <w:t xml:space="preserve">Miltä saarelta Pago oli kotoisin?</w:t>
      </w:r>
    </w:p>
    <w:p>
      <w:r>
        <w:rPr>
          <w:b/>
        </w:rPr>
        <w:t xml:space="preserve">Teksti numero 9</w:t>
      </w:r>
    </w:p>
    <w:p>
      <w:r>
        <w:t xml:space="preserve">Yhdysvallat sai saaren haltuunsa </w:t>
      </w:r>
      <w:r>
        <w:rPr>
          <w:color w:val="DCDCDC"/>
        </w:rPr>
        <w:t xml:space="preserve">vuoden 1898 </w:t>
      </w:r>
      <w:r>
        <w:rPr>
          <w:color w:val="2F4F4F"/>
        </w:rPr>
        <w:t xml:space="preserve">espanjalais-amerikkalaisessa sodassa </w:t>
      </w:r>
      <w:r>
        <w:t xml:space="preserve">osana Pariisin sopimusta</w:t>
      </w:r>
      <w:r>
        <w:rPr>
          <w:color w:val="A9A9A9"/>
        </w:rPr>
        <w:t xml:space="preserve">. </w:t>
      </w:r>
      <w:r>
        <w:t xml:space="preserve">Guam siirrettiin Yhdysvaltain laivaston hallintaan 23. joulukuuta 1898 toimeenpanomääräyksellä </w:t>
      </w:r>
      <w:r>
        <w:rPr>
          <w:color w:val="556B2F"/>
        </w:rPr>
        <w:t xml:space="preserve">108-A</w:t>
      </w:r>
      <w:r>
        <w:t xml:space="preserve">. </w:t>
      </w:r>
      <w:r>
        <w:t xml:space="preserve">Guamista tuli </w:t>
      </w:r>
      <w:r>
        <w:rPr>
          <w:color w:val="6B8E23"/>
        </w:rPr>
        <w:t xml:space="preserve">Filippiineille</w:t>
      </w:r>
      <w:r>
        <w:t xml:space="preserve"> ja </w:t>
      </w:r>
      <w:r>
        <w:rPr>
          <w:color w:val="6B8E23"/>
        </w:rPr>
        <w:t xml:space="preserve">Filippiineiltä</w:t>
      </w:r>
      <w:r>
        <w:t xml:space="preserve"> matkustavien amerikkalaisten alusten asema, </w:t>
      </w:r>
      <w:r>
        <w:t xml:space="preserve">kun taas Pohjois-Mariaanit siirtyivät ensin Saksalle ja sitten Japanille. Pitiiin perustettiin Yhdysvaltain laivaston telakka vuonna 1899 ja Sumayhin merivoimien kasarmi vuonna </w:t>
      </w:r>
      <w:r>
        <w:rPr>
          <w:color w:val="A0522D"/>
        </w:rPr>
        <w:t xml:space="preserve">1901</w:t>
      </w:r>
      <w:r>
        <w:t xml:space="preserve">.:13 Filippiinien ja Amerikan sodan jälkeen </w:t>
      </w:r>
      <w:r>
        <w:rPr>
          <w:color w:val="228B22"/>
        </w:rPr>
        <w:t xml:space="preserve">Emilio Aguinaldo ja Apolinario Mabini </w:t>
      </w:r>
      <w:r>
        <w:t xml:space="preserve">karkotettiin Guamiin vuonna 1901.:vi</w:t>
      </w:r>
    </w:p>
    <w:p>
      <w:r>
        <w:rPr>
          <w:b/>
        </w:rPr>
        <w:t xml:space="preserve">Kysymys 0</w:t>
      </w:r>
    </w:p>
    <w:p>
      <w:r>
        <w:t xml:space="preserve">Milloin Yhdysvallat otti saaren haltuunsa?</w:t>
      </w:r>
    </w:p>
    <w:p>
      <w:r>
        <w:rPr>
          <w:b/>
        </w:rPr>
        <w:t xml:space="preserve">Kysymys 1</w:t>
      </w:r>
    </w:p>
    <w:p>
      <w:r>
        <w:t xml:space="preserve">Mitä tapahtui, jotta Yhdysvallat sai Guamin?</w:t>
      </w:r>
    </w:p>
    <w:p>
      <w:r>
        <w:rPr>
          <w:b/>
        </w:rPr>
        <w:t xml:space="preserve">Kysymys 2</w:t>
      </w:r>
    </w:p>
    <w:p>
      <w:r>
        <w:t xml:space="preserve">Mikä on sen määräyksen nimi, jolla Guam siirrettiin Yhdysvalloille?</w:t>
      </w:r>
    </w:p>
    <w:p>
      <w:r>
        <w:rPr>
          <w:b/>
        </w:rPr>
        <w:t xml:space="preserve">Kysymys 3</w:t>
      </w:r>
    </w:p>
    <w:p>
      <w:r>
        <w:t xml:space="preserve">Mitkä kaksi henkilöä karkotettiin Guamiin Filippiinien ja Amerikan sodan jälkeen?</w:t>
      </w:r>
    </w:p>
    <w:p>
      <w:r>
        <w:rPr>
          <w:b/>
        </w:rPr>
        <w:t xml:space="preserve">Kysymys 4</w:t>
      </w:r>
    </w:p>
    <w:p>
      <w:r>
        <w:t xml:space="preserve">Minä vuonna Pohjois-Mariaanit siirtyivät Saksasta Japaniin?</w:t>
      </w:r>
    </w:p>
    <w:p>
      <w:r>
        <w:rPr>
          <w:b/>
        </w:rPr>
        <w:t xml:space="preserve">Kysymys 5</w:t>
      </w:r>
    </w:p>
    <w:p>
      <w:r>
        <w:t xml:space="preserve">Kuka aloitti Espanjan ja Amerikan sodan?</w:t>
      </w:r>
    </w:p>
    <w:p>
      <w:r>
        <w:rPr>
          <w:b/>
        </w:rPr>
        <w:t xml:space="preserve">Kysymys 6</w:t>
      </w:r>
    </w:p>
    <w:p>
      <w:r>
        <w:t xml:space="preserve">Mikä maa karkotti Emilio Aguinaldon Guamiin?</w:t>
      </w:r>
    </w:p>
    <w:p>
      <w:r>
        <w:rPr>
          <w:b/>
        </w:rPr>
        <w:t xml:space="preserve">Kysymys 7</w:t>
      </w:r>
    </w:p>
    <w:p>
      <w:r>
        <w:t xml:space="preserve">Mikä maa karkotti Apolinario Mabinin Guamiin?</w:t>
      </w:r>
    </w:p>
    <w:p>
      <w:r>
        <w:rPr>
          <w:b/>
        </w:rPr>
        <w:t xml:space="preserve">Teksti numero 10</w:t>
      </w:r>
    </w:p>
    <w:p>
      <w:r>
        <w:t xml:space="preserve">Pohjois-Mariaaneista oli tullut Japanin protektoraatti ennen sotaa. Juuri </w:t>
      </w:r>
      <w:r>
        <w:t xml:space="preserve">Pohjois-Mariaanien chamorroja tuotiin Guamiin </w:t>
      </w:r>
      <w:r>
        <w:rPr>
          <w:color w:val="A9A9A9"/>
        </w:rPr>
        <w:t xml:space="preserve">toimimaan tulkeina </w:t>
      </w:r>
      <w:r>
        <w:t xml:space="preserve">ja muissa tehtävissä japanilaisten miehitysjoukkojen palveluksessa. </w:t>
      </w:r>
      <w:r>
        <w:t xml:space="preserve">Japanin armeija </w:t>
      </w:r>
      <w:r>
        <w:t xml:space="preserve">kohteli guamanilaisia chamorroja </w:t>
      </w:r>
      <w:r>
        <w:rPr>
          <w:color w:val="DCDCDC"/>
        </w:rPr>
        <w:t xml:space="preserve">kuin miehitettyä </w:t>
      </w:r>
      <w:r>
        <w:rPr>
          <w:color w:val="2F4F4F"/>
        </w:rPr>
        <w:t xml:space="preserve">vihollista.</w:t>
      </w:r>
      <w:r>
        <w:t xml:space="preserve"> Sodan jälkeen tämä aiheutti kaunaa guamanilaisten chamorrojen ja Pohjois-Mariaanien chamorrojen välille. Guamin chamorrot uskoivat, että heidän pohjoisten veljiensä olisi pitänyt </w:t>
      </w:r>
      <w:r>
        <w:t xml:space="preserve">suhtautua heihin </w:t>
      </w:r>
      <w:r>
        <w:rPr>
          <w:color w:val="556B2F"/>
        </w:rPr>
        <w:t xml:space="preserve">myötätuntoisesti</w:t>
      </w:r>
      <w:r>
        <w:t xml:space="preserve">, kun taas </w:t>
      </w:r>
      <w:r>
        <w:rPr>
          <w:color w:val="A0522D"/>
        </w:rPr>
        <w:t xml:space="preserve">Pohjois-Mariaanien chamorrot olivat </w:t>
      </w:r>
      <w:r>
        <w:t xml:space="preserve">olleet miehitettyinä yli </w:t>
      </w:r>
      <w:r>
        <w:rPr>
          <w:color w:val="6B8E23"/>
        </w:rPr>
        <w:t xml:space="preserve">30 vuotta, ja </w:t>
      </w:r>
      <w:r>
        <w:t xml:space="preserve">ne </w:t>
      </w:r>
      <w:r>
        <w:t xml:space="preserve">olivat lojaaleja </w:t>
      </w:r>
      <w:r>
        <w:rPr>
          <w:color w:val="228B22"/>
        </w:rPr>
        <w:t xml:space="preserve">Japanille</w:t>
      </w:r>
      <w:r>
        <w:t xml:space="preserve">.</w:t>
      </w:r>
    </w:p>
    <w:p>
      <w:r>
        <w:rPr>
          <w:b/>
        </w:rPr>
        <w:t xml:space="preserve">Kysymys 0</w:t>
      </w:r>
    </w:p>
    <w:p>
      <w:r>
        <w:t xml:space="preserve">Miksi chamorrot tuotiin Guamiin?</w:t>
      </w:r>
    </w:p>
    <w:p>
      <w:r>
        <w:rPr>
          <w:b/>
        </w:rPr>
        <w:t xml:space="preserve">Kysymys 1</w:t>
      </w:r>
    </w:p>
    <w:p>
      <w:r>
        <w:t xml:space="preserve">Miten japanilaiset suhtautuivat guamanilaisiin chamorroihin?</w:t>
      </w:r>
    </w:p>
    <w:p>
      <w:r>
        <w:rPr>
          <w:b/>
        </w:rPr>
        <w:t xml:space="preserve">Kysymys 2</w:t>
      </w:r>
    </w:p>
    <w:p>
      <w:r>
        <w:t xml:space="preserve">Ketkä olivat uskollisia Japanille?</w:t>
      </w:r>
    </w:p>
    <w:p>
      <w:r>
        <w:rPr>
          <w:b/>
        </w:rPr>
        <w:t xml:space="preserve">Kysymys 3</w:t>
      </w:r>
    </w:p>
    <w:p>
      <w:r>
        <w:t xml:space="preserve">Miten pohjoinen chamorro suhtautuu guamanilaiseen chamorroon?</w:t>
      </w:r>
    </w:p>
    <w:p>
      <w:r>
        <w:rPr>
          <w:b/>
        </w:rPr>
        <w:t xml:space="preserve">Kysymys 4</w:t>
      </w:r>
    </w:p>
    <w:p>
      <w:r>
        <w:t xml:space="preserve">Kuinka monta vuotta Japani miehitti Guamia?</w:t>
      </w:r>
    </w:p>
    <w:p>
      <w:r>
        <w:rPr>
          <w:b/>
        </w:rPr>
        <w:t xml:space="preserve">Kysymys 5</w:t>
      </w:r>
    </w:p>
    <w:p>
      <w:r>
        <w:t xml:space="preserve">Kuinka monta vuotta ennen sotaa Pohjois-Mariaanit olivat olleet Japanin protektoraatti?</w:t>
      </w:r>
    </w:p>
    <w:p>
      <w:r>
        <w:rPr>
          <w:b/>
        </w:rPr>
        <w:t xml:space="preserve">Kysymys 6</w:t>
      </w:r>
    </w:p>
    <w:p>
      <w:r>
        <w:t xml:space="preserve">Kenelle guamanilaiset chamorrot olivat uskollisia?</w:t>
      </w:r>
    </w:p>
    <w:p>
      <w:r>
        <w:rPr>
          <w:b/>
        </w:rPr>
        <w:t xml:space="preserve">Kysymys 7</w:t>
      </w:r>
    </w:p>
    <w:p>
      <w:r>
        <w:t xml:space="preserve">Millä asenteella pohjoiset chamorrot kohtelivat guamanilaisia chamorroja miehityksen aikana?</w:t>
      </w:r>
    </w:p>
    <w:p>
      <w:r>
        <w:rPr>
          <w:b/>
        </w:rPr>
        <w:t xml:space="preserve">Teksti numero 11</w:t>
      </w:r>
    </w:p>
    <w:p>
      <w:r>
        <w:rPr>
          <w:color w:val="A9A9A9"/>
        </w:rPr>
        <w:t xml:space="preserve">Toisen maailmansodan jälkeen vuonna </w:t>
      </w:r>
      <w:r>
        <w:rPr>
          <w:color w:val="556B2F"/>
        </w:rPr>
        <w:t xml:space="preserve">1950 </w:t>
      </w:r>
      <w:r>
        <w:t xml:space="preserve">annetulla </w:t>
      </w:r>
      <w:r>
        <w:rPr>
          <w:color w:val="DCDCDC"/>
        </w:rPr>
        <w:t xml:space="preserve">Guamin </w:t>
      </w:r>
      <w:r>
        <w:rPr>
          <w:color w:val="2F4F4F"/>
        </w:rPr>
        <w:t xml:space="preserve">orgaanisella lailla </w:t>
      </w:r>
      <w:r>
        <w:t xml:space="preserve">Guam perustettiin </w:t>
      </w:r>
      <w:r>
        <w:rPr>
          <w:color w:val="6B8E23"/>
        </w:rPr>
        <w:t xml:space="preserve">Yhdysvaltojen</w:t>
      </w:r>
      <w:r>
        <w:t xml:space="preserve"> organisoiduksi alueeksi</w:t>
      </w:r>
      <w:r>
        <w:t xml:space="preserve">,</w:t>
      </w:r>
      <w:r>
        <w:t xml:space="preserve"> jossa ei ollut yhtiöittämistä</w:t>
      </w:r>
      <w:r>
        <w:t xml:space="preserve">, säädettiin saaren siviilihallinnon rakenteesta ja </w:t>
      </w:r>
      <w:r>
        <w:rPr>
          <w:color w:val="A0522D"/>
        </w:rPr>
        <w:t xml:space="preserve">annettiin asukkaille Yhdysvaltain kansalaisuus</w:t>
      </w:r>
      <w:r>
        <w:t xml:space="preserve">. </w:t>
      </w:r>
      <w:r>
        <w:t xml:space="preserve">Guamin kuvernööri nimitettiin liittovaltion nimittämänä vuoteen 1968 asti, jolloin Guamin vaaleilla valittavasta kuvernööristä annetussa laissa säädettiin viran kansanvaalista.242 Koska Guam ei ole Yhdysvaltain osavaltio, Guamissa asuvat Yhdysvaltain kansalaiset eivät saa äänestää </w:t>
      </w:r>
      <w:r>
        <w:rPr>
          <w:color w:val="228B22"/>
        </w:rPr>
        <w:t xml:space="preserve">presidenttiä, </w:t>
      </w:r>
      <w:r>
        <w:t xml:space="preserve">ja heidän kongressiedustajansa ei ole äänioikeutettu jäsen.</w:t>
      </w:r>
    </w:p>
    <w:p>
      <w:r>
        <w:rPr>
          <w:b/>
        </w:rPr>
        <w:t xml:space="preserve">Kysymys 0</w:t>
      </w:r>
    </w:p>
    <w:p>
      <w:r>
        <w:t xml:space="preserve">Minkä perusteella Guamista tuli alue, johon ei ole liitetty valtiota?</w:t>
      </w:r>
    </w:p>
    <w:p>
      <w:r>
        <w:rPr>
          <w:b/>
        </w:rPr>
        <w:t xml:space="preserve">Kysymys 1</w:t>
      </w:r>
    </w:p>
    <w:p>
      <w:r>
        <w:t xml:space="preserve">Minkä konfliktin jälkeen orgaaninen laki tuli?</w:t>
      </w:r>
    </w:p>
    <w:p>
      <w:r>
        <w:rPr>
          <w:b/>
        </w:rPr>
        <w:t xml:space="preserve">Kysymys 2</w:t>
      </w:r>
    </w:p>
    <w:p>
      <w:r>
        <w:t xml:space="preserve">Mitä Guamin laki mahdollisti väestölle nyt, kun se oli Yhdysvaltojen alue?</w:t>
      </w:r>
    </w:p>
    <w:p>
      <w:r>
        <w:rPr>
          <w:b/>
        </w:rPr>
        <w:t xml:space="preserve">Kysymys 3</w:t>
      </w:r>
    </w:p>
    <w:p>
      <w:r>
        <w:t xml:space="preserve">Minä vuonna toinen maailmansota päättyi?</w:t>
      </w:r>
    </w:p>
    <w:p>
      <w:r>
        <w:rPr>
          <w:b/>
        </w:rPr>
        <w:t xml:space="preserve">Kysymys 4</w:t>
      </w:r>
    </w:p>
    <w:p>
      <w:r>
        <w:t xml:space="preserve">Mitä Yhdysvaltain kansalaiset saavat äänestää Guamissa?</w:t>
      </w:r>
    </w:p>
    <w:p>
      <w:r>
        <w:rPr>
          <w:b/>
        </w:rPr>
        <w:t xml:space="preserve">Kysymys 5</w:t>
      </w:r>
    </w:p>
    <w:p>
      <w:r>
        <w:t xml:space="preserve">Kuka hallitsi Guamia ennen toista maailmansotaa?</w:t>
      </w:r>
    </w:p>
    <w:p>
      <w:r>
        <w:rPr>
          <w:b/>
        </w:rPr>
        <w:t xml:space="preserve">Kysymys 6</w:t>
      </w:r>
    </w:p>
    <w:p>
      <w:r>
        <w:t xml:space="preserve">Kenen kongressiedustaja on äänivaltainen jäsen?</w:t>
      </w:r>
    </w:p>
    <w:p>
      <w:r>
        <w:rPr>
          <w:b/>
        </w:rPr>
        <w:t xml:space="preserve">Teksti numero 12</w:t>
      </w:r>
    </w:p>
    <w:p>
      <w:r>
        <w:rPr>
          <w:color w:val="A9A9A9"/>
        </w:rPr>
        <w:t xml:space="preserve">Guam </w:t>
      </w:r>
      <w:r>
        <w:t xml:space="preserve">sijaitsee </w:t>
      </w:r>
      <w:r>
        <w:rPr>
          <w:color w:val="DCDCDC"/>
        </w:rPr>
        <w:t xml:space="preserve">13,2° pohjoista leveyttä ja 13,7° pohjoista leveyttä sekä 144,6° itäistä pituutta ja 145,0° itäistä pituutta </w:t>
      </w:r>
      <w:r>
        <w:t xml:space="preserve">välissä, </w:t>
      </w:r>
      <w:r>
        <w:t xml:space="preserve">ja sen pinta-ala on </w:t>
      </w:r>
      <w:r>
        <w:rPr>
          <w:color w:val="2F4F4F"/>
        </w:rPr>
        <w:t xml:space="preserve">212 </w:t>
      </w:r>
      <w:r>
        <w:t xml:space="preserve">neliömailia (549 km2), mikä tekee siitä Yhdysvaltojen 32. suurimman saaren. Se on Mariana-saariketjun eteläisin ja suurin saari ja myös Mikronesian suurin saari. Tämä saariketju on syntynyt </w:t>
      </w:r>
      <w:r>
        <w:rPr>
          <w:color w:val="556B2F"/>
        </w:rPr>
        <w:t xml:space="preserve">Tyynenmeren ja Filippiinienmeren mannerlaattojen törmätessä toisiinsa</w:t>
      </w:r>
      <w:r>
        <w:t xml:space="preserve">. Guam on lähin maamassoista, joka sijaitsee saariketjun itäpuolella sijaitsevan Mariana-haudan, syvän subduktiovyöhykkeen, vieressä. Challenger Deep, valtamerten syvin tutkittu piste, sijaitsee Guamin lounaispuolella </w:t>
      </w:r>
      <w:r>
        <w:t xml:space="preserve">10 911 metrin (</w:t>
      </w:r>
      <w:r>
        <w:rPr>
          <w:color w:val="6B8E23"/>
        </w:rPr>
        <w:t xml:space="preserve">35 797 </w:t>
      </w:r>
      <w:r>
        <w:t xml:space="preserve">jalan) syvyydessä. Guamin korkein kohta on </w:t>
      </w:r>
      <w:r>
        <w:rPr>
          <w:color w:val="A0522D"/>
        </w:rPr>
        <w:t xml:space="preserve">Mount Lamlam, </w:t>
      </w:r>
      <w:r>
        <w:t xml:space="preserve">jonka korkeus on 407 metriä (1 334 jalkaa).</w:t>
      </w:r>
    </w:p>
    <w:p>
      <w:r>
        <w:rPr>
          <w:b/>
        </w:rPr>
        <w:t xml:space="preserve">Kysymys 0</w:t>
      </w:r>
    </w:p>
    <w:p>
      <w:r>
        <w:t xml:space="preserve">Kuinka monta neliökilometriä Guam on?</w:t>
      </w:r>
    </w:p>
    <w:p>
      <w:r>
        <w:rPr>
          <w:b/>
        </w:rPr>
        <w:t xml:space="preserve">Kysymys 1</w:t>
      </w:r>
    </w:p>
    <w:p>
      <w:r>
        <w:t xml:space="preserve">Miten tämä saariketju syntyi?</w:t>
      </w:r>
    </w:p>
    <w:p>
      <w:r>
        <w:rPr>
          <w:b/>
        </w:rPr>
        <w:t xml:space="preserve">Kysymys 2</w:t>
      </w:r>
    </w:p>
    <w:p>
      <w:r>
        <w:t xml:space="preserve">Kuinka syvä on Guamin lähellä sijaitseva Mariaanien kaivanto?</w:t>
      </w:r>
    </w:p>
    <w:p>
      <w:r>
        <w:rPr>
          <w:b/>
        </w:rPr>
        <w:t xml:space="preserve">Kysymys 3</w:t>
      </w:r>
    </w:p>
    <w:p>
      <w:r>
        <w:t xml:space="preserve">Mikä on Yhdysvaltojen suurin saari?</w:t>
      </w:r>
    </w:p>
    <w:p>
      <w:r>
        <w:rPr>
          <w:b/>
        </w:rPr>
        <w:t xml:space="preserve">Kysymys 4</w:t>
      </w:r>
    </w:p>
    <w:p>
      <w:r>
        <w:t xml:space="preserve">Missä koordinaateissa Marianan kaivanto sijaitsee?</w:t>
      </w:r>
    </w:p>
    <w:p>
      <w:r>
        <w:rPr>
          <w:b/>
        </w:rPr>
        <w:t xml:space="preserve">Kysymys 5</w:t>
      </w:r>
    </w:p>
    <w:p>
      <w:r>
        <w:t xml:space="preserve">Mikä on Mariana-saariketjun korkein kohta?</w:t>
      </w:r>
    </w:p>
    <w:p>
      <w:r>
        <w:rPr>
          <w:b/>
        </w:rPr>
        <w:t xml:space="preserve">Kysymys 6</w:t>
      </w:r>
    </w:p>
    <w:p>
      <w:r>
        <w:t xml:space="preserve">Mikä on Mikronesian pienin saari?</w:t>
      </w:r>
    </w:p>
    <w:p>
      <w:r>
        <w:rPr>
          <w:b/>
        </w:rPr>
        <w:t xml:space="preserve">Kysymys 7</w:t>
      </w:r>
    </w:p>
    <w:p>
      <w:r>
        <w:t xml:space="preserve">Mikä on Guamin alin kohta?</w:t>
      </w:r>
    </w:p>
    <w:p>
      <w:r>
        <w:rPr>
          <w:b/>
        </w:rPr>
        <w:t xml:space="preserve">Teksti numero 13</w:t>
      </w:r>
    </w:p>
    <w:p>
      <w:r>
        <w:t xml:space="preserve">Guamin saari on </w:t>
      </w:r>
      <w:r>
        <w:t xml:space="preserve">50 kilometriä pitkä ja </w:t>
      </w:r>
      <w:r>
        <w:t xml:space="preserve">6-19 </w:t>
      </w:r>
      <w:r>
        <w:rPr>
          <w:color w:val="DCDCDC"/>
        </w:rPr>
        <w:t xml:space="preserve">kilometriä </w:t>
      </w:r>
      <w:r>
        <w:t xml:space="preserve">leveä, eli 3⁄4 </w:t>
      </w:r>
      <w:r>
        <w:rPr>
          <w:color w:val="2F4F4F"/>
        </w:rPr>
        <w:t xml:space="preserve">Singaporen </w:t>
      </w:r>
      <w:r>
        <w:t xml:space="preserve">kokoinen</w:t>
      </w:r>
      <w:r>
        <w:t xml:space="preserve">. </w:t>
      </w:r>
      <w:r>
        <w:t xml:space="preserve">Saarella tapahtuu satunnaisia </w:t>
      </w:r>
      <w:r>
        <w:rPr>
          <w:color w:val="556B2F"/>
        </w:rPr>
        <w:t xml:space="preserve">maanjäristyksiä, koska </w:t>
      </w:r>
      <w:r>
        <w:t xml:space="preserve">se sijaitsee Tyynenmeren laattojen länsireunalla ja lähellä Filippiinienmeren laattoja. Viime vuosina maanjäristykset, joiden epikeskus on ollut Guamin lähellä, ovat olleet voimakkuudeltaan 5,</w:t>
      </w:r>
      <w:r>
        <w:rPr>
          <w:color w:val="6B8E23"/>
        </w:rPr>
        <w:t xml:space="preserve">0-8,7 </w:t>
      </w:r>
      <w:r>
        <w:t xml:space="preserve">magnitudia</w:t>
      </w:r>
      <w:r>
        <w:t xml:space="preserve">. Toisin kuin Pohjois-Mariaanien Anatahan-tulivuori, Guam ei ole tuliperäinen. Anatahanin läheisyydestä johtuen vog (eli </w:t>
      </w:r>
      <w:r>
        <w:rPr>
          <w:color w:val="A0522D"/>
        </w:rPr>
        <w:t xml:space="preserve">vulkaaninen savusumu) </w:t>
      </w:r>
      <w:r>
        <w:t xml:space="preserve">vaikuttaa kuitenkin toisinaan Guamiin.</w:t>
      </w:r>
    </w:p>
    <w:p>
      <w:r>
        <w:rPr>
          <w:b/>
        </w:rPr>
        <w:t xml:space="preserve">Kysymys 0</w:t>
      </w:r>
    </w:p>
    <w:p>
      <w:r>
        <w:t xml:space="preserve">Kuinka monta kilometriä Guam on poikki?</w:t>
      </w:r>
    </w:p>
    <w:p>
      <w:r>
        <w:rPr>
          <w:b/>
        </w:rPr>
        <w:t xml:space="preserve">Kysymys 1</w:t>
      </w:r>
    </w:p>
    <w:p>
      <w:r>
        <w:t xml:space="preserve">Mistä luonnonkatastrofista, joka ei ole ennakoitavissa, Guamin on oltava huolissaan?</w:t>
      </w:r>
    </w:p>
    <w:p>
      <w:r>
        <w:rPr>
          <w:b/>
        </w:rPr>
        <w:t xml:space="preserve">Kysymys 2</w:t>
      </w:r>
    </w:p>
    <w:p>
      <w:r>
        <w:t xml:space="preserve">Koska Guam on niin lähellä Anatahania, mistä heidän pitäisi olla huolissaan?</w:t>
      </w:r>
    </w:p>
    <w:p>
      <w:r>
        <w:rPr>
          <w:b/>
        </w:rPr>
        <w:t xml:space="preserve">Kysymys 3</w:t>
      </w:r>
    </w:p>
    <w:p>
      <w:r>
        <w:t xml:space="preserve">Millä saarella Anatahan sijaitsee?</w:t>
      </w:r>
    </w:p>
    <w:p>
      <w:r>
        <w:rPr>
          <w:b/>
        </w:rPr>
        <w:t xml:space="preserve">Kysymys 4</w:t>
      </w:r>
    </w:p>
    <w:p>
      <w:r>
        <w:t xml:space="preserve">Minkä kokoinen oli Guamia viimeksi koetellut maanjäristys?</w:t>
      </w:r>
    </w:p>
    <w:p>
      <w:r>
        <w:rPr>
          <w:b/>
        </w:rPr>
        <w:t xml:space="preserve">Kysymys 5</w:t>
      </w:r>
    </w:p>
    <w:p>
      <w:r>
        <w:t xml:space="preserve">Kuinka kaukana Anatahan-tulivuori on Guamista?</w:t>
      </w:r>
    </w:p>
    <w:p>
      <w:r>
        <w:rPr>
          <w:b/>
        </w:rPr>
        <w:t xml:space="preserve">Kysymys 6</w:t>
      </w:r>
    </w:p>
    <w:p>
      <w:r>
        <w:t xml:space="preserve">Kuinka kaukana rannikosta on Guamin tyypillinen maanjäristys?</w:t>
      </w:r>
    </w:p>
    <w:p>
      <w:r>
        <w:rPr>
          <w:b/>
        </w:rPr>
        <w:t xml:space="preserve">Teksti numero 14</w:t>
      </w:r>
    </w:p>
    <w:p>
      <w:r>
        <w:t xml:space="preserve">Guamin ilmasto on </w:t>
      </w:r>
      <w:r>
        <w:rPr>
          <w:color w:val="A9A9A9"/>
        </w:rPr>
        <w:t xml:space="preserve">trooppisen merellinen, jota </w:t>
      </w:r>
      <w:r>
        <w:t xml:space="preserve">säätelevät kausittaiset koilliset pasaatituulet. Sää on yleensä hyvin lämmin ja kostea, ja lämpötilan kausivaihtelut ovat vähäisiä. Keskimääräinen ylin lämpötila on </w:t>
      </w:r>
      <w:r>
        <w:rPr>
          <w:color w:val="2F4F4F"/>
        </w:rPr>
        <w:t xml:space="preserve">30 °C (</w:t>
      </w:r>
      <w:r>
        <w:rPr>
          <w:color w:val="DCDCDC"/>
        </w:rPr>
        <w:t xml:space="preserve">86 °F) </w:t>
      </w:r>
      <w:r>
        <w:t xml:space="preserve">ja keskimääräinen alin lämpötila </w:t>
      </w:r>
      <w:r>
        <w:t xml:space="preserve">24 °C (</w:t>
      </w:r>
      <w:r>
        <w:rPr>
          <w:color w:val="556B2F"/>
        </w:rPr>
        <w:t xml:space="preserve">76 °F), </w:t>
      </w:r>
      <w:r>
        <w:t xml:space="preserve">ja keskimääräinen vuotuinen sademäärä on </w:t>
      </w:r>
      <w:r>
        <w:rPr>
          <w:color w:val="A0522D"/>
        </w:rPr>
        <w:t xml:space="preserve">2180 mm (</w:t>
      </w:r>
      <w:r>
        <w:rPr>
          <w:color w:val="6B8E23"/>
        </w:rPr>
        <w:t xml:space="preserve">96 tuumaa)</w:t>
      </w:r>
      <w:r>
        <w:t xml:space="preserve">. </w:t>
      </w:r>
      <w:r>
        <w:t xml:space="preserve">Kuiva kausi kestää </w:t>
      </w:r>
      <w:r>
        <w:rPr>
          <w:color w:val="228B22"/>
        </w:rPr>
        <w:t xml:space="preserve">joulukuusta </w:t>
      </w:r>
      <w:r>
        <w:rPr>
          <w:color w:val="8B0000"/>
        </w:rPr>
        <w:t xml:space="preserve">kesäkuuhun</w:t>
      </w:r>
      <w:r>
        <w:t xml:space="preserve">. Loput kuukaudet (heinäkuusta marraskuuhun) muodostavat sadekauden. </w:t>
      </w:r>
      <w:r>
        <w:rPr>
          <w:color w:val="483D8B"/>
        </w:rPr>
        <w:t xml:space="preserve">Tammi- ja helmikuun </w:t>
      </w:r>
      <w:r>
        <w:t xml:space="preserve">kuukausia </w:t>
      </w:r>
      <w:r>
        <w:t xml:space="preserve">pidetään vuoden viileimpinä kuukausina, jolloin yöpymislämpötila on 21-24 °C (70-75 °F) ja ilmankosteus on alhainen. Guamin kaikkien aikojen korkein lämpötila oli 36 °C 18. huhtikuuta 1971 ja 1. huhtikuuta 1990, ja alhaisin lämpötila oli 18 °C 8. helmikuuta 1973.</w:t>
      </w:r>
    </w:p>
    <w:p>
      <w:r>
        <w:rPr>
          <w:b/>
        </w:rPr>
        <w:t xml:space="preserve">Kysymys 0</w:t>
      </w:r>
    </w:p>
    <w:p>
      <w:r>
        <w:t xml:space="preserve">Millainen on Guamin ilmasto?</w:t>
      </w:r>
    </w:p>
    <w:p>
      <w:r>
        <w:rPr>
          <w:b/>
        </w:rPr>
        <w:t xml:space="preserve">Kysymys 1</w:t>
      </w:r>
    </w:p>
    <w:p>
      <w:r>
        <w:t xml:space="preserve">Mikä on Guamin korkein keskilämpötila?</w:t>
      </w:r>
    </w:p>
    <w:p>
      <w:r>
        <w:rPr>
          <w:b/>
        </w:rPr>
        <w:t xml:space="preserve">Kysymys 2</w:t>
      </w:r>
    </w:p>
    <w:p>
      <w:r>
        <w:t xml:space="preserve">Mikä on Guamin keskimääräinen vuotuinen sademäärä?</w:t>
      </w:r>
    </w:p>
    <w:p>
      <w:r>
        <w:rPr>
          <w:b/>
        </w:rPr>
        <w:t xml:space="preserve">Kysymys 3</w:t>
      </w:r>
    </w:p>
    <w:p>
      <w:r>
        <w:t xml:space="preserve">Milloin Guamin kuiva kausi tyypillisesti kestää?</w:t>
      </w:r>
    </w:p>
    <w:p>
      <w:r>
        <w:rPr>
          <w:b/>
        </w:rPr>
        <w:t xml:space="preserve">Kysymys 4</w:t>
      </w:r>
    </w:p>
    <w:p>
      <w:r>
        <w:t xml:space="preserve">Mitkä kuukaudet ovat kylmimmät Guamissa?</w:t>
      </w:r>
    </w:p>
    <w:p>
      <w:r>
        <w:rPr>
          <w:b/>
        </w:rPr>
        <w:t xml:space="preserve">Kysymys 5</w:t>
      </w:r>
    </w:p>
    <w:p>
      <w:r>
        <w:t xml:space="preserve">Mikä on tavanomainen yön alin lämpötila maaliskuussa?</w:t>
      </w:r>
    </w:p>
    <w:p>
      <w:r>
        <w:rPr>
          <w:b/>
        </w:rPr>
        <w:t xml:space="preserve">Kysymys 6</w:t>
      </w:r>
    </w:p>
    <w:p>
      <w:r>
        <w:t xml:space="preserve">Mikä on Guamin korkein keskilämpötila marraskuussa?</w:t>
      </w:r>
    </w:p>
    <w:p>
      <w:r>
        <w:rPr>
          <w:b/>
        </w:rPr>
        <w:t xml:space="preserve">Kysymys 7</w:t>
      </w:r>
    </w:p>
    <w:p>
      <w:r>
        <w:t xml:space="preserve">Mikä on Guamin keskimääräinen vuotuinen sademäärä?</w:t>
      </w:r>
    </w:p>
    <w:p>
      <w:r>
        <w:rPr>
          <w:b/>
        </w:rPr>
        <w:t xml:space="preserve">Kysymys 8</w:t>
      </w:r>
    </w:p>
    <w:p>
      <w:r>
        <w:t xml:space="preserve">Mikä on yleensä kuumin kuukausi Guamissa?</w:t>
      </w:r>
    </w:p>
    <w:p>
      <w:r>
        <w:rPr>
          <w:b/>
        </w:rPr>
        <w:t xml:space="preserve">Kysymys 9</w:t>
      </w:r>
    </w:p>
    <w:p>
      <w:r>
        <w:t xml:space="preserve">Mikä on yleensä kylmin kuukausi Guamissa?</w:t>
      </w:r>
    </w:p>
    <w:p>
      <w:r>
        <w:rPr>
          <w:b/>
        </w:rPr>
        <w:t xml:space="preserve">Teksti numero 15</w:t>
      </w:r>
    </w:p>
    <w:p>
      <w:r>
        <w:t xml:space="preserve">Euroopan kontaktin jälkeinen chamorro-kulttuuri on yhdistelmä amerikkalaisia, espanjalaisia, filippiiniläisiä, muita Mikronesian saarten asukkaita ja meksikolaisia perinteitä, ja vain muutama alkuperäiskansan esihispaaninen tapa on jäljellä. Nämä vaikutteet näkyvät paikallisessa kielessä, musiikissa, tanssissa, merenkulussa, keittiössä, kalastuksessa, peleissä (kuten batu, chonka, estuleks ja bayogu), lauluissa ja muodissa. Espanjan siirtomaavallan aikana (</w:t>
      </w:r>
      <w:r>
        <w:rPr>
          <w:color w:val="A9A9A9"/>
        </w:rPr>
        <w:t xml:space="preserve">1668-1898) </w:t>
      </w:r>
      <w:r>
        <w:t xml:space="preserve">suurin osa väestöstä kääntyi </w:t>
      </w:r>
      <w:r>
        <w:rPr>
          <w:color w:val="556B2F"/>
        </w:rPr>
        <w:t xml:space="preserve">roomalaiskatoliseen uskontoon</w:t>
      </w:r>
      <w:r>
        <w:t xml:space="preserve">, ja uskonnolliset juhlat, kuten </w:t>
      </w:r>
      <w:r>
        <w:rPr>
          <w:color w:val="6B8E23"/>
        </w:rPr>
        <w:t xml:space="preserve">pääsiäinen ja joulu, </w:t>
      </w:r>
      <w:r>
        <w:t xml:space="preserve">yleistyivät. Kosketuksen jälkeinen chamorro-keittiö perustuu suurelta osin </w:t>
      </w:r>
      <w:r>
        <w:rPr>
          <w:color w:val="A0522D"/>
        </w:rPr>
        <w:t xml:space="preserve">maissiin, </w:t>
      </w:r>
      <w:r>
        <w:t xml:space="preserve">ja siihen kuuluvat tortillat, tamales, atole ja chilaquiles, jotka ovat selvä vaikutus Espanjan Mesoamerikan ja Aasian välisestä kaupasta. Nykyaikainen chamorron kieli on </w:t>
      </w:r>
      <w:r>
        <w:rPr>
          <w:color w:val="228B22"/>
        </w:rPr>
        <w:t xml:space="preserve">malaijipolynesialainen </w:t>
      </w:r>
      <w:r>
        <w:t xml:space="preserve">kieli, jossa on paljon espanjalaisia ja filippiiniläisiä vaikutteita. Monilla chamorroilla on myös espanjalaisia sukunimiä, koska he ovat kääntyneet roomalaiskatoliseen kristinuskoon ja ottaneet käyttöön nimiä Catálogo alfabético de apellidos -rekisteristä, mikä on myös Filippiineillä yleinen ilmiö.</w:t>
      </w:r>
    </w:p>
    <w:p>
      <w:r>
        <w:rPr>
          <w:b/>
        </w:rPr>
        <w:t xml:space="preserve">Kysymys 0</w:t>
      </w:r>
    </w:p>
    <w:p>
      <w:r>
        <w:t xml:space="preserve">mitkä vuodet espanjalaiset hallitsivat Guamia?</w:t>
      </w:r>
    </w:p>
    <w:p>
      <w:r>
        <w:rPr>
          <w:b/>
        </w:rPr>
        <w:t xml:space="preserve">Kysymys 1</w:t>
      </w:r>
    </w:p>
    <w:p>
      <w:r>
        <w:t xml:space="preserve">Mihin uskontoon koko väestö kääntyi?</w:t>
      </w:r>
    </w:p>
    <w:p>
      <w:r>
        <w:rPr>
          <w:b/>
        </w:rPr>
        <w:t xml:space="preserve">Kysymys 2</w:t>
      </w:r>
    </w:p>
    <w:p>
      <w:r>
        <w:t xml:space="preserve">Mitkä kaksi suurta juhlapäivää ovat suosittuja Guamissa?</w:t>
      </w:r>
    </w:p>
    <w:p>
      <w:r>
        <w:rPr>
          <w:b/>
        </w:rPr>
        <w:t xml:space="preserve">Kysymys 3</w:t>
      </w:r>
    </w:p>
    <w:p>
      <w:r>
        <w:t xml:space="preserve">Mikä on nykyaikaisen chamorro-kielen nimi?</w:t>
      </w:r>
    </w:p>
    <w:p>
      <w:r>
        <w:rPr>
          <w:b/>
        </w:rPr>
        <w:t xml:space="preserve">Kysymys 4</w:t>
      </w:r>
    </w:p>
    <w:p>
      <w:r>
        <w:t xml:space="preserve">Mihin kosketusta edeltävä chamorro-keittiö perustui?</w:t>
      </w:r>
    </w:p>
    <w:p>
      <w:r>
        <w:rPr>
          <w:b/>
        </w:rPr>
        <w:t xml:space="preserve">Kysymys 5</w:t>
      </w:r>
    </w:p>
    <w:p>
      <w:r>
        <w:t xml:space="preserve">Mitä kieltä chamorrot puhuivat ennen kontaktia?</w:t>
      </w:r>
    </w:p>
    <w:p>
      <w:r>
        <w:rPr>
          <w:b/>
        </w:rPr>
        <w:t xml:space="preserve">Kysymys 6</w:t>
      </w:r>
    </w:p>
    <w:p>
      <w:r>
        <w:t xml:space="preserve">Minä vuonna julkaistiin catalogo alfabetico de apellidos?</w:t>
      </w:r>
    </w:p>
    <w:p>
      <w:r>
        <w:rPr>
          <w:b/>
        </w:rPr>
        <w:t xml:space="preserve">Kysymys 7</w:t>
      </w:r>
    </w:p>
    <w:p>
      <w:r>
        <w:t xml:space="preserve">Minä vuonna batu-peli luotiin?</w:t>
      </w:r>
    </w:p>
    <w:p>
      <w:r>
        <w:rPr>
          <w:b/>
        </w:rPr>
        <w:t xml:space="preserve">Kysymys 8</w:t>
      </w:r>
    </w:p>
    <w:p>
      <w:r>
        <w:t xml:space="preserve">Minä vuonna chonka-peli luotiin?</w:t>
      </w:r>
    </w:p>
    <w:p>
      <w:r>
        <w:rPr>
          <w:b/>
        </w:rPr>
        <w:t xml:space="preserve">Teksti numero 16</w:t>
      </w:r>
    </w:p>
    <w:p>
      <w:r>
        <w:t xml:space="preserve">Kaksi alkuperäiskansojen esihispaanisen kulttuurin piirrettä, jotka ovat kestäneet aikaa, ovat </w:t>
      </w:r>
      <w:r>
        <w:rPr>
          <w:color w:val="A9A9A9"/>
        </w:rPr>
        <w:t xml:space="preserve">chenchule' </w:t>
      </w:r>
      <w:r>
        <w:rPr>
          <w:color w:val="DCDCDC"/>
        </w:rPr>
        <w:t xml:space="preserve">ja </w:t>
      </w:r>
      <w:r>
        <w:rPr>
          <w:color w:val="2F4F4F"/>
        </w:rPr>
        <w:t xml:space="preserve">inafa'maolek</w:t>
      </w:r>
      <w:r>
        <w:rPr>
          <w:color w:val="556B2F"/>
        </w:rPr>
        <w:t xml:space="preserve">. </w:t>
      </w:r>
      <w:r>
        <w:rPr>
          <w:color w:val="556B2F"/>
        </w:rPr>
        <w:t xml:space="preserve">Chenchule</w:t>
      </w:r>
      <w:r>
        <w:t xml:space="preserve">' on monimutkainen vastavuoroisuusjärjestelmä, joka on chamorrojen yhteiskunnan ytimessä. Sen juuret ovat inafa'maolekin ydinarvossa. Historioitsija Lawrence Cunningham </w:t>
      </w:r>
      <w:r>
        <w:t xml:space="preserve">kirjoitti vuonna 1992: "Chamorrojen mielessä </w:t>
      </w:r>
      <w:r>
        <w:rPr>
          <w:color w:val="A0522D"/>
        </w:rPr>
        <w:t xml:space="preserve">maa ja sen tuotteet kuuluvat kaikille</w:t>
      </w:r>
      <w:r>
        <w:t xml:space="preserve">. Inafa'maolek eli keskinäinen riippuvuus on chamorro-kulttuurin keskeinen arvo ...". Inafa'maolek perustuu yhteistyön ja jakamisen henkeen. Tämä on se perusta tai ydin, jonka ympärillä kaikki chamorro-kulttuurissa pyörii. Se on voimakas huoli vastavuoroisuudesta pikemminkin kuin individualismista ja yksityisistä omistusoikeuksista."</w:t>
      </w:r>
    </w:p>
    <w:p>
      <w:r>
        <w:rPr>
          <w:b/>
        </w:rPr>
        <w:t xml:space="preserve">Kysymys 0</w:t>
      </w:r>
    </w:p>
    <w:p>
      <w:r>
        <w:t xml:space="preserve">Mitkä kaksi esihispaanista alkuperäiskansaa ovat säilyneet tähän asti?</w:t>
      </w:r>
    </w:p>
    <w:p>
      <w:r>
        <w:rPr>
          <w:b/>
        </w:rPr>
        <w:t xml:space="preserve">Kysymys 1</w:t>
      </w:r>
    </w:p>
    <w:p>
      <w:r>
        <w:t xml:space="preserve">Mikä on Guamin monimutkaisen järjestelmän nimi?</w:t>
      </w:r>
    </w:p>
    <w:p>
      <w:r>
        <w:rPr>
          <w:b/>
        </w:rPr>
        <w:t xml:space="preserve">Kysymys 2</w:t>
      </w:r>
    </w:p>
    <w:p>
      <w:r>
        <w:t xml:space="preserve">Mihin chamorrolaiset uskovat historioitsija Lawrence Cinninghamin mukaan?</w:t>
      </w:r>
    </w:p>
    <w:p>
      <w:r>
        <w:rPr>
          <w:b/>
        </w:rPr>
        <w:t xml:space="preserve">Kysymys 3</w:t>
      </w:r>
    </w:p>
    <w:p>
      <w:r>
        <w:t xml:space="preserve">Mikä on yksi historioitsija Lawrence Cunninghamin omista kulttuurikäsitteistä?</w:t>
      </w:r>
    </w:p>
    <w:p>
      <w:r>
        <w:rPr>
          <w:b/>
        </w:rPr>
        <w:t xml:space="preserve">Kysymys 4</w:t>
      </w:r>
    </w:p>
    <w:p>
      <w:r>
        <w:t xml:space="preserve">Mikä on chamorro-sana itsekkyydelle?</w:t>
      </w:r>
    </w:p>
    <w:p>
      <w:r>
        <w:rPr>
          <w:b/>
        </w:rPr>
        <w:t xml:space="preserve">Kysymys 5</w:t>
      </w:r>
    </w:p>
    <w:p>
      <w:r>
        <w:t xml:space="preserve">Mikä on chamorro-sana vastavuoroisesta kieltäytymiselle?</w:t>
      </w:r>
    </w:p>
    <w:p>
      <w:r>
        <w:rPr>
          <w:b/>
        </w:rPr>
        <w:t xml:space="preserve">Kysymys 6</w:t>
      </w:r>
    </w:p>
    <w:p>
      <w:r>
        <w:t xml:space="preserve">Minä vuonna historioitsija Lawrence Cunningham alkoi ensimmäisen kerran tutustua chamorroihin?</w:t>
      </w:r>
    </w:p>
    <w:p>
      <w:r>
        <w:rPr>
          <w:b/>
        </w:rPr>
        <w:t xml:space="preserve">Kysymys 7</w:t>
      </w:r>
    </w:p>
    <w:p>
      <w:r>
        <w:t xml:space="preserve">Mikä on chamorro-kielinen termi individualismille?</w:t>
      </w:r>
    </w:p>
    <w:p>
      <w:r>
        <w:rPr>
          <w:b/>
        </w:rPr>
        <w:t xml:space="preserve">Teksti numero 17</w:t>
      </w:r>
    </w:p>
    <w:p>
      <w:r>
        <w:rPr>
          <w:color w:val="A9A9A9"/>
        </w:rPr>
        <w:t xml:space="preserve">Pengngan </w:t>
      </w:r>
      <w:r>
        <w:rPr>
          <w:color w:val="DCDCDC"/>
        </w:rPr>
        <w:t xml:space="preserve">Chamorro </w:t>
      </w:r>
      <w:r>
        <w:t xml:space="preserve">-kulttuurin ydin perustuu </w:t>
      </w:r>
      <w:r>
        <w:t xml:space="preserve">monimutkaiseen </w:t>
      </w:r>
      <w:r>
        <w:rPr>
          <w:color w:val="2F4F4F"/>
        </w:rPr>
        <w:t xml:space="preserve">sosiaaliseen protokollaan, </w:t>
      </w:r>
      <w:r>
        <w:t xml:space="preserve">jonka keskiössä on kunnioitus</w:t>
      </w:r>
      <w:r>
        <w:t xml:space="preserve">: Se </w:t>
      </w:r>
      <w:r>
        <w:t xml:space="preserve">alkaa </w:t>
      </w:r>
      <w:r>
        <w:rPr>
          <w:color w:val="556B2F"/>
        </w:rPr>
        <w:t xml:space="preserve">vanhimpien käsien nuuhkimisesta </w:t>
      </w:r>
      <w:r>
        <w:t xml:space="preserve">(</w:t>
      </w:r>
      <w:r>
        <w:t xml:space="preserve">chamorroksi </w:t>
      </w:r>
      <w:r>
        <w:rPr>
          <w:color w:val="6B8E23"/>
        </w:rPr>
        <w:t xml:space="preserve">mangnginge)</w:t>
      </w:r>
      <w:r>
        <w:t xml:space="preserve">, legendojen, laulujen ja kosiskelurituaalien välittämisestä ja päättyy siihen, että henkilö pyytää lupaa henkisiltä esi-isiltä ennen kuin hän astuu viidakkoon tai muinaisille taistelupaikoille. Muita espanjalaisten valloitusta edeltäviä käytäntöjä ovat muun muassa galaide-kanoottien valmistus, belembaotuyanin (</w:t>
      </w:r>
      <w:r>
        <w:rPr>
          <w:color w:val="228B22"/>
        </w:rPr>
        <w:t xml:space="preserve">kurpitsasta</w:t>
      </w:r>
      <w:r>
        <w:rPr>
          <w:color w:val="A0522D"/>
        </w:rPr>
        <w:t xml:space="preserve"> tehty jousisoitin) </w:t>
      </w:r>
      <w:r>
        <w:t xml:space="preserve">valmistaminen</w:t>
      </w:r>
      <w:r>
        <w:t xml:space="preserve">, åcho'atupat-silmukoiden ja -kivien muokkaaminen, työkalujen valmistus, Måtan Guma -hautausrituaalit ja Suruhanun valmistamat yrttilääkkeet.</w:t>
      </w:r>
    </w:p>
    <w:p>
      <w:r>
        <w:rPr>
          <w:b/>
        </w:rPr>
        <w:t xml:space="preserve">Kysymys 0</w:t>
      </w:r>
    </w:p>
    <w:p>
      <w:r>
        <w:t xml:space="preserve">Mihin Pengngan Chamorron kulttuuri perustuu?</w:t>
      </w:r>
    </w:p>
    <w:p>
      <w:r>
        <w:rPr>
          <w:b/>
        </w:rPr>
        <w:t xml:space="preserve">Kysymys 1</w:t>
      </w:r>
    </w:p>
    <w:p>
      <w:r>
        <w:t xml:space="preserve">Mitä tarkoittaa mangnging, joka liittyy suoraan yhteen suureen ihmisarkuun?</w:t>
      </w:r>
    </w:p>
    <w:p>
      <w:r>
        <w:rPr>
          <w:b/>
        </w:rPr>
        <w:t xml:space="preserve">Kysymys 2</w:t>
      </w:r>
    </w:p>
    <w:p>
      <w:r>
        <w:t xml:space="preserve">Mikä on belembaotuyan Guamissa?</w:t>
      </w:r>
    </w:p>
    <w:p>
      <w:r>
        <w:rPr>
          <w:b/>
        </w:rPr>
        <w:t xml:space="preserve">Kysymys 3</w:t>
      </w:r>
    </w:p>
    <w:p>
      <w:r>
        <w:t xml:space="preserve">Mihin kulttuuriin kuuluu vanhusten jalkojen nuuhkiminen?</w:t>
      </w:r>
    </w:p>
    <w:p>
      <w:r>
        <w:rPr>
          <w:b/>
        </w:rPr>
        <w:t xml:space="preserve">Kysymys 4</w:t>
      </w:r>
    </w:p>
    <w:p>
      <w:r>
        <w:t xml:space="preserve">Mikä kulttuuri perustuu hyvin yksinkertaisiin sosiaalisiin käytäntöihin?</w:t>
      </w:r>
    </w:p>
    <w:p>
      <w:r>
        <w:rPr>
          <w:b/>
        </w:rPr>
        <w:t xml:space="preserve">Kysymys 5</w:t>
      </w:r>
    </w:p>
    <w:p>
      <w:r>
        <w:t xml:space="preserve">Mistä chamorro-kanootit on tehty?</w:t>
      </w:r>
    </w:p>
    <w:p>
      <w:r>
        <w:rPr>
          <w:b/>
        </w:rPr>
        <w:t xml:space="preserve">Kysymys 6</w:t>
      </w:r>
    </w:p>
    <w:p>
      <w:r>
        <w:t xml:space="preserve">Mikä on chamorro-termi vanhusten jalkojen nuuhkimiselle?</w:t>
      </w:r>
    </w:p>
    <w:p>
      <w:r>
        <w:rPr>
          <w:b/>
        </w:rPr>
        <w:t xml:space="preserve">Kysymys 7</w:t>
      </w:r>
    </w:p>
    <w:p>
      <w:r>
        <w:t xml:space="preserve">Mitä chamorro-heimo käyttää perinteisesti rintakivinä?</w:t>
      </w:r>
    </w:p>
    <w:p>
      <w:r>
        <w:rPr>
          <w:b/>
        </w:rPr>
        <w:t xml:space="preserve">Teksti numero 18</w:t>
      </w:r>
    </w:p>
    <w:p>
      <w:r>
        <w:rPr>
          <w:color w:val="A9A9A9"/>
        </w:rPr>
        <w:t xml:space="preserve">Nykyaikaisen Guamin kosmopoliittinen ja monikulttuurinen luonne </w:t>
      </w:r>
      <w:r>
        <w:t xml:space="preserve">asettaa haasteita </w:t>
      </w:r>
      <w:r>
        <w:rPr>
          <w:color w:val="DCDCDC"/>
        </w:rPr>
        <w:t xml:space="preserve">chamorroille, </w:t>
      </w:r>
      <w:r>
        <w:t xml:space="preserve">jotka kamppailevat kulttuurinsa ja identiteettinsä säilyttämiseksi </w:t>
      </w:r>
      <w:r>
        <w:rPr>
          <w:color w:val="2F4F4F"/>
        </w:rPr>
        <w:t xml:space="preserve">akkulturaatiovoimien </w:t>
      </w:r>
      <w:r>
        <w:t xml:space="preserve">keskellä</w:t>
      </w:r>
      <w:r>
        <w:t xml:space="preserve">. </w:t>
      </w:r>
      <w:r>
        <w:t xml:space="preserve">Chamorrojen, erityisesti chamorro-nuorten, lisääntyvä </w:t>
      </w:r>
      <w:r>
        <w:rPr>
          <w:color w:val="556B2F"/>
        </w:rPr>
        <w:t xml:space="preserve">muutto Yhdysvaltojen mantereelle </w:t>
      </w:r>
      <w:r>
        <w:t xml:space="preserve">on vaikeuttanut entisestään sekä chamorro-identiteetin määrittelyä että säilyttämistä. Vaikka perinteisten taidemuotojen jatkajina on vain muutama mestari, chamorrojen uudelleen herännyt kiinnostus kielen ja kulttuurin säilyttämiseen on johtanut kasvavaan määrään </w:t>
      </w:r>
      <w:r>
        <w:rPr>
          <w:color w:val="6B8E23"/>
        </w:rPr>
        <w:t xml:space="preserve">nuoria chamorroja, jotka pyrkivät jatkamaan chamorrojen muinaisia tapoja.</w:t>
      </w:r>
    </w:p>
    <w:p>
      <w:r>
        <w:rPr>
          <w:b/>
        </w:rPr>
        <w:t xml:space="preserve">Kysymys 0</w:t>
      </w:r>
    </w:p>
    <w:p>
      <w:r>
        <w:t xml:space="preserve">Millaisia haasteita chamorrojen on vaikea säilyttää kulttuurinsa?</w:t>
      </w:r>
    </w:p>
    <w:p>
      <w:r>
        <w:rPr>
          <w:b/>
        </w:rPr>
        <w:t xml:space="preserve">Kysymys 1</w:t>
      </w:r>
    </w:p>
    <w:p>
      <w:r>
        <w:t xml:space="preserve">Mikä muu on johtanut siihen, että chamorrojen on vaikea säilyttää kulttuuriaan, johon lapset osallistuvat?</w:t>
      </w:r>
    </w:p>
    <w:p>
      <w:r>
        <w:rPr>
          <w:b/>
        </w:rPr>
        <w:t xml:space="preserve">Kysymys 2</w:t>
      </w:r>
    </w:p>
    <w:p>
      <w:r>
        <w:t xml:space="preserve">Mikä on viime aikoina johtanut chamorrojen kulttuurin elpymiseen ja vanhojen tapojen säilyttämiseen?</w:t>
      </w:r>
    </w:p>
    <w:p>
      <w:r>
        <w:rPr>
          <w:b/>
        </w:rPr>
        <w:t xml:space="preserve">Kysymys 3</w:t>
      </w:r>
    </w:p>
    <w:p>
      <w:r>
        <w:t xml:space="preserve">Millä helpoilla tavoilla chamorrot säilyttävät kulttuurinsa?</w:t>
      </w:r>
    </w:p>
    <w:p>
      <w:r>
        <w:rPr>
          <w:b/>
        </w:rPr>
        <w:t xml:space="preserve">Kysymys 4</w:t>
      </w:r>
    </w:p>
    <w:p>
      <w:r>
        <w:t xml:space="preserve">Mikä on helpottanut chamorro-identiteetin säilyttämistä vuosien varrella?</w:t>
      </w:r>
    </w:p>
    <w:p>
      <w:r>
        <w:rPr>
          <w:b/>
        </w:rPr>
        <w:t xml:space="preserve">Kysymys 5</w:t>
      </w:r>
    </w:p>
    <w:p>
      <w:r>
        <w:t xml:space="preserve">Mikä on hyödyttänyt nykypäivän chamorroa?</w:t>
      </w:r>
    </w:p>
    <w:p>
      <w:r>
        <w:rPr>
          <w:b/>
        </w:rPr>
        <w:t xml:space="preserve">Kysymys 6</w:t>
      </w:r>
    </w:p>
    <w:p>
      <w:r>
        <w:t xml:space="preserve">Ketkä ovat ensisijaisesti muuttaneet Yhdysvaltojen mantereelta Guamiin?</w:t>
      </w:r>
    </w:p>
    <w:p>
      <w:r>
        <w:rPr>
          <w:b/>
        </w:rPr>
        <w:t xml:space="preserve">Teksti numero 19</w:t>
      </w:r>
    </w:p>
    <w:p>
      <w:r>
        <w:t xml:space="preserve">Guamia hallitsee kansan valitsema kuvernööri ja </w:t>
      </w:r>
      <w:r>
        <w:rPr>
          <w:color w:val="A9A9A9"/>
        </w:rPr>
        <w:t xml:space="preserve">yksikamarinen </w:t>
      </w:r>
      <w:r>
        <w:rPr>
          <w:color w:val="DCDCDC"/>
        </w:rPr>
        <w:t xml:space="preserve">15-jäseninen </w:t>
      </w:r>
      <w:r>
        <w:rPr>
          <w:color w:val="A9A9A9"/>
        </w:rPr>
        <w:t xml:space="preserve">lainsäädäntöelin, </w:t>
      </w:r>
      <w:r>
        <w:t xml:space="preserve">jonka jäseniä kutsutaan senaattoreiksi</w:t>
      </w:r>
      <w:r>
        <w:t xml:space="preserve">.</w:t>
      </w:r>
      <w:r>
        <w:t xml:space="preserve"> Guam valitsee </w:t>
      </w:r>
      <w:r>
        <w:t xml:space="preserve">Yhdysvaltain edustajainhuoneeseen </w:t>
      </w:r>
      <w:r>
        <w:t xml:space="preserve">yhden äänioikeudettoman edustajan, tällä hetkellä </w:t>
      </w:r>
      <w:r>
        <w:rPr>
          <w:color w:val="2F4F4F"/>
        </w:rPr>
        <w:t xml:space="preserve">demokraatti </w:t>
      </w:r>
      <w:r>
        <w:rPr>
          <w:color w:val="556B2F"/>
        </w:rPr>
        <w:t xml:space="preserve">Madeleine Z. Bordallon. </w:t>
      </w:r>
      <w:r>
        <w:t xml:space="preserve">Guamin kansalaiset äänestävät olkikuponkikyselyssä Yhdysvaltain presidentinvaaleissa, mutta koska </w:t>
      </w:r>
      <w:r>
        <w:rPr>
          <w:color w:val="6B8E23"/>
        </w:rPr>
        <w:t xml:space="preserve">Guamilla ei ole ääniä </w:t>
      </w:r>
      <w:r>
        <w:t xml:space="preserve">valitsijakunnassa, äänestyksellä ei ole todellista vaikutusta. Koska </w:t>
      </w:r>
      <w:r>
        <w:t xml:space="preserve">Guam </w:t>
      </w:r>
      <w:r>
        <w:t xml:space="preserve">lähettää edustajia republikaanien ja </w:t>
      </w:r>
      <w:r>
        <w:rPr>
          <w:color w:val="A0522D"/>
        </w:rPr>
        <w:t xml:space="preserve">demokraattien </w:t>
      </w:r>
      <w:r>
        <w:t xml:space="preserve">kansallisiin puoluekokouksiin, sillä on kuitenkin vaikutusvaltaa kansallisessa presidenttikilpailussa. Nämä edustajat valitaan paikallisissa puoluekokouksissa.</w:t>
      </w:r>
    </w:p>
    <w:p>
      <w:r>
        <w:rPr>
          <w:b/>
        </w:rPr>
        <w:t xml:space="preserve">Kysymys 0</w:t>
      </w:r>
    </w:p>
    <w:p>
      <w:r>
        <w:t xml:space="preserve">Kuinka monta ihmistä kuuluu Guamin lainsäädäntöön?</w:t>
      </w:r>
    </w:p>
    <w:p>
      <w:r>
        <w:rPr>
          <w:b/>
        </w:rPr>
        <w:t xml:space="preserve">Kysymys 1</w:t>
      </w:r>
    </w:p>
    <w:p>
      <w:r>
        <w:t xml:space="preserve">Kuka on Guamin nykyinen äänioikeudeton edustaja?</w:t>
      </w:r>
    </w:p>
    <w:p>
      <w:r>
        <w:rPr>
          <w:b/>
        </w:rPr>
        <w:t xml:space="preserve">Kysymys 2</w:t>
      </w:r>
    </w:p>
    <w:p>
      <w:r>
        <w:t xml:space="preserve">Kuinka monta valitsijamiesääntä Guamilla on tällä hetkellä?</w:t>
      </w:r>
    </w:p>
    <w:p>
      <w:r>
        <w:rPr>
          <w:b/>
        </w:rPr>
        <w:t xml:space="preserve">Kysymys 3</w:t>
      </w:r>
    </w:p>
    <w:p>
      <w:r>
        <w:t xml:space="preserve">Kuka valitsee yhden äänioikeudettoman edustajan Yhdysvaltain edustajainhuoneeseen?</w:t>
      </w:r>
    </w:p>
    <w:p>
      <w:r>
        <w:rPr>
          <w:b/>
        </w:rPr>
        <w:t xml:space="preserve">Kysymys 4</w:t>
      </w:r>
    </w:p>
    <w:p>
      <w:r>
        <w:t xml:space="preserve">Kuka on Guamin nykyinen kuvernööri?</w:t>
      </w:r>
    </w:p>
    <w:p>
      <w:r>
        <w:rPr>
          <w:b/>
        </w:rPr>
        <w:t xml:space="preserve">Kysymys 5</w:t>
      </w:r>
    </w:p>
    <w:p>
      <w:r>
        <w:t xml:space="preserve">Kuka on yksi Guamin nykyisistä lainsäätäjistä?</w:t>
      </w:r>
    </w:p>
    <w:p>
      <w:r>
        <w:rPr>
          <w:b/>
        </w:rPr>
        <w:t xml:space="preserve">Kysymys 6</w:t>
      </w:r>
    </w:p>
    <w:p>
      <w:r>
        <w:t xml:space="preserve">Kenet Guam lähetti viimeksi edustajaksi republikaanien kansalliseen puoluekokoukseen?</w:t>
      </w:r>
    </w:p>
    <w:p>
      <w:r>
        <w:rPr>
          <w:b/>
        </w:rPr>
        <w:t xml:space="preserve">Kysymys 7</w:t>
      </w:r>
    </w:p>
    <w:p>
      <w:r>
        <w:t xml:space="preserve">Mihin puolueeseen Guamin nykyinen kuvernööri kuuluu?</w:t>
      </w:r>
    </w:p>
    <w:p>
      <w:r>
        <w:rPr>
          <w:b/>
        </w:rPr>
        <w:t xml:space="preserve">Teksti numero 20</w:t>
      </w:r>
    </w:p>
    <w:p>
      <w:r>
        <w:rPr>
          <w:color w:val="A9A9A9"/>
        </w:rPr>
        <w:t xml:space="preserve">1980-luvulla </w:t>
      </w:r>
      <w:r>
        <w:t xml:space="preserve">ja </w:t>
      </w:r>
      <w:r>
        <w:rPr>
          <w:color w:val="DCDCDC"/>
        </w:rPr>
        <w:t xml:space="preserve">1990-luvun </w:t>
      </w:r>
      <w:r>
        <w:t xml:space="preserve">alkupuolella </w:t>
      </w:r>
      <w:r>
        <w:t xml:space="preserve">oli merkittävä liike, joka kannatti alueen </w:t>
      </w:r>
      <w:r>
        <w:rPr>
          <w:color w:val="2F4F4F"/>
        </w:rPr>
        <w:t xml:space="preserve">muuttamista kansainyhteisöksi</w:t>
      </w:r>
      <w:r>
        <w:t xml:space="preserve">, mikä </w:t>
      </w:r>
      <w:r>
        <w:rPr>
          <w:color w:val="556B2F"/>
        </w:rPr>
        <w:t xml:space="preserve">antaisi sille samanlaisen itsehallinnon kuin Puerto Ricolle </w:t>
      </w:r>
      <w:r>
        <w:t xml:space="preserve">ja Pohjois-Mariaanien saarille</w:t>
      </w:r>
      <w:r>
        <w:rPr>
          <w:color w:val="A9A9A9"/>
        </w:rPr>
        <w:t xml:space="preserve">.</w:t>
      </w:r>
      <w:r>
        <w:t xml:space="preserve"> Liittovaltion hallitus kuitenkin hylkäsi Guamin hallituksen ehdottaman version kansainyhteisöstä, koska siihen sisältyi lausekkeita, jotka eivät olleet yhteensopivia Yhdysvaltain perustuslain territoriaalilausekkeen (IV artiklan 3 kohdan 2 alakohta) kanssa. Muut liikkeet kannattavat Guamin liittämistä Yhdysvaltain osavaltioksi, liittymistä </w:t>
      </w:r>
      <w:r>
        <w:rPr>
          <w:color w:val="6B8E23"/>
        </w:rPr>
        <w:t xml:space="preserve">Havaijin </w:t>
      </w:r>
      <w:r>
        <w:t xml:space="preserve">osavaltioon</w:t>
      </w:r>
      <w:r>
        <w:t xml:space="preserve">, liittymistä Pohjois-Mariaanien kanssa yhdeksi alueeksi tai itsenäisyyttä.</w:t>
      </w:r>
    </w:p>
    <w:p>
      <w:r>
        <w:rPr>
          <w:b/>
        </w:rPr>
        <w:t xml:space="preserve">Kysymys 0</w:t>
      </w:r>
    </w:p>
    <w:p>
      <w:r>
        <w:t xml:space="preserve">Mitä suuria muutoksia tapahtui Guamissa 80- ja 90-luvuilla?</w:t>
      </w:r>
    </w:p>
    <w:p>
      <w:r>
        <w:rPr>
          <w:b/>
        </w:rPr>
        <w:t xml:space="preserve">Kysymys 1</w:t>
      </w:r>
    </w:p>
    <w:p>
      <w:r>
        <w:t xml:space="preserve">Miksi Guamin liittyminen kansainyhteisöksi olisi niin tärkeää?</w:t>
      </w:r>
    </w:p>
    <w:p>
      <w:r>
        <w:rPr>
          <w:b/>
        </w:rPr>
        <w:t xml:space="preserve">Kysymys 2</w:t>
      </w:r>
    </w:p>
    <w:p>
      <w:r>
        <w:t xml:space="preserve">Mikä on tämän Yhdysvaltojen osavaltion nimi, joka voisi mahdollisesti muodostaa liiton Guamin kanssa?</w:t>
      </w:r>
    </w:p>
    <w:p>
      <w:r>
        <w:rPr>
          <w:b/>
        </w:rPr>
        <w:t xml:space="preserve">Kysymys 3</w:t>
      </w:r>
    </w:p>
    <w:p>
      <w:r>
        <w:t xml:space="preserve">Millä vuosikymmenellä Havaijin ja Guamin välinen liitto otettiin ensimmäisen kerran esille?</w:t>
      </w:r>
    </w:p>
    <w:p>
      <w:r>
        <w:rPr>
          <w:b/>
        </w:rPr>
        <w:t xml:space="preserve">Kysymys 4</w:t>
      </w:r>
    </w:p>
    <w:p>
      <w:r>
        <w:t xml:space="preserve">Millä vuosikymmenellä Guamin ja Pohjois-Mariaanien liitosta alettiin puhua?</w:t>
      </w:r>
    </w:p>
    <w:p>
      <w:r>
        <w:rPr>
          <w:b/>
        </w:rPr>
        <w:t xml:space="preserve">Kysymys 5</w:t>
      </w:r>
    </w:p>
    <w:p>
      <w:r>
        <w:t xml:space="preserve">Millä vuosikymmenellä Yhdysvaltain perustuslakia muutettiin viimeksi?</w:t>
      </w:r>
    </w:p>
    <w:p>
      <w:r>
        <w:rPr>
          <w:b/>
        </w:rPr>
        <w:t xml:space="preserve">Kysymys 6</w:t>
      </w:r>
    </w:p>
    <w:p>
      <w:r>
        <w:t xml:space="preserve">Milloin Guamin asukkaat alkoivat puolustaa Yhdysvaltain itsenäisyyttä?</w:t>
      </w:r>
    </w:p>
    <w:p>
      <w:r>
        <w:rPr>
          <w:b/>
        </w:rPr>
        <w:t xml:space="preserve">Teksti numero 21</w:t>
      </w:r>
    </w:p>
    <w:p>
      <w:r>
        <w:t xml:space="preserve">Yhdysvaltain armeija on ehdottanut </w:t>
      </w:r>
      <w:r>
        <w:rPr>
          <w:color w:val="A9A9A9"/>
        </w:rPr>
        <w:t xml:space="preserve">uuden </w:t>
      </w:r>
      <w:r>
        <w:rPr>
          <w:color w:val="DCDCDC"/>
        </w:rPr>
        <w:t xml:space="preserve">lentotukialuksen laituripaikan </w:t>
      </w:r>
      <w:r>
        <w:rPr>
          <w:color w:val="A9A9A9"/>
        </w:rPr>
        <w:t xml:space="preserve">rakentamista </w:t>
      </w:r>
      <w:r>
        <w:rPr>
          <w:color w:val="A9A9A9"/>
        </w:rPr>
        <w:t xml:space="preserve">Guamiin </w:t>
      </w:r>
      <w:r>
        <w:t xml:space="preserve">ja </w:t>
      </w:r>
      <w:r>
        <w:rPr>
          <w:color w:val="2F4F4F"/>
        </w:rPr>
        <w:t xml:space="preserve">8 600 </w:t>
      </w:r>
      <w:r>
        <w:rPr>
          <w:color w:val="556B2F"/>
        </w:rPr>
        <w:t xml:space="preserve">merijalkaväen sotilaan </w:t>
      </w:r>
      <w:r>
        <w:t xml:space="preserve">ja </w:t>
      </w:r>
      <w:r>
        <w:rPr>
          <w:color w:val="6B8E23"/>
        </w:rPr>
        <w:t xml:space="preserve">9 000 </w:t>
      </w:r>
      <w:r>
        <w:t xml:space="preserve">heidän huollettavansa </w:t>
      </w:r>
      <w:r>
        <w:t xml:space="preserve">siirtämistä </w:t>
      </w:r>
      <w:r>
        <w:t xml:space="preserve">Guamiin Japanin Okinawasta. Rakennustyöläiset mukaan luettuina tämä lisäisi Guamin väkilukua 45 prosenttia. Helmikuussa 2010 päivätyssä kirjeessä Yhdysvaltain ympäristönsuojeluvirasto kritisoi jyrkästi näitä suunnitelmia vesipulan, jätevesiongelmien ja koralliriuttoihin kohdistuvien vaikutusten vuoksi. Vuoteen 2012 mennessä näitä suunnitelmia oli leikattu siten, että saarelle </w:t>
      </w:r>
      <w:r>
        <w:t xml:space="preserve">sijoitettaisiin </w:t>
      </w:r>
      <w:r>
        <w:t xml:space="preserve">enintään </w:t>
      </w:r>
      <w:r>
        <w:rPr>
          <w:color w:val="A0522D"/>
        </w:rPr>
        <w:t xml:space="preserve">4 800 </w:t>
      </w:r>
      <w:r>
        <w:rPr>
          <w:color w:val="228B22"/>
        </w:rPr>
        <w:t xml:space="preserve">merijalkaväen sotilasta, </w:t>
      </w:r>
      <w:r>
        <w:t xml:space="preserve">joista kaksi kolmasosaa olisi siellä vuorotteluperiaatteella ilman heidän huollettaviaan.</w:t>
      </w:r>
    </w:p>
    <w:p>
      <w:r>
        <w:rPr>
          <w:b/>
        </w:rPr>
        <w:t xml:space="preserve">Kysymys 0</w:t>
      </w:r>
    </w:p>
    <w:p>
      <w:r>
        <w:t xml:space="preserve">Mitä Yhdysvaltain armeija on ehdottanut?</w:t>
      </w:r>
    </w:p>
    <w:p>
      <w:r>
        <w:rPr>
          <w:b/>
        </w:rPr>
        <w:t xml:space="preserve">Kysymys 1</w:t>
      </w:r>
    </w:p>
    <w:p>
      <w:r>
        <w:t xml:space="preserve">Kuinka monta merijalkaväen sotilasta Yhdysvallat siirtäisi Guamiin?</w:t>
      </w:r>
    </w:p>
    <w:p>
      <w:r>
        <w:rPr>
          <w:b/>
        </w:rPr>
        <w:t xml:space="preserve">Kysymys 2</w:t>
      </w:r>
    </w:p>
    <w:p>
      <w:r>
        <w:t xml:space="preserve">Kuinka monta merijalkaväen sotilasta Yhdysvallat voisi EPA:n vuoksi lähettää Guamiin asumaan?</w:t>
      </w:r>
    </w:p>
    <w:p>
      <w:r>
        <w:rPr>
          <w:b/>
        </w:rPr>
        <w:t xml:space="preserve">Kysymys 3</w:t>
      </w:r>
    </w:p>
    <w:p>
      <w:r>
        <w:t xml:space="preserve">Kuinka monta merijalkaväen sotilasta on sijoitettuna Okinawalle, Japaniin?</w:t>
      </w:r>
    </w:p>
    <w:p>
      <w:r>
        <w:rPr>
          <w:b/>
        </w:rPr>
        <w:t xml:space="preserve">Kysymys 4</w:t>
      </w:r>
    </w:p>
    <w:p>
      <w:r>
        <w:t xml:space="preserve">Kuinka monta merijalkaväen sotilaiden huollettavaa on Okinawassa, Japanissa?</w:t>
      </w:r>
    </w:p>
    <w:p>
      <w:r>
        <w:rPr>
          <w:b/>
        </w:rPr>
        <w:t xml:space="preserve">Kysymys 5</w:t>
      </w:r>
    </w:p>
    <w:p>
      <w:r>
        <w:t xml:space="preserve">Kuinka monta merijalkaväen sotilaiden huollettavana olevaa henkilöä saa nyt olla Guamissa?</w:t>
      </w:r>
    </w:p>
    <w:p>
      <w:r>
        <w:rPr>
          <w:b/>
        </w:rPr>
        <w:t xml:space="preserve">Kysymys 6</w:t>
      </w:r>
    </w:p>
    <w:p>
      <w:r>
        <w:t xml:space="preserve">Minkälainen sotilastukikohta Yhdysvaltain armeijalla on Japanin Okinawassa?</w:t>
      </w:r>
    </w:p>
    <w:p>
      <w:r>
        <w:rPr>
          <w:b/>
        </w:rPr>
        <w:t xml:space="preserve">Kysymys 7</w:t>
      </w:r>
    </w:p>
    <w:p>
      <w:r>
        <w:t xml:space="preserve">Kuinka monta rakennustyöntekijää Yhdysvaltain armeija oli suunnitellut Guamiin uuden lentotukialuksen laituripaikan rakentamista varten?</w:t>
      </w:r>
    </w:p>
    <w:p>
      <w:r>
        <w:rPr>
          <w:b/>
        </w:rPr>
        <w:t xml:space="preserve">Teksti numero 22</w:t>
      </w:r>
    </w:p>
    <w:p>
      <w:r>
        <w:t xml:space="preserve">Tyynenmeren länsiosassa sijaitseva Guam on suosittu kohde </w:t>
      </w:r>
      <w:r>
        <w:rPr>
          <w:color w:val="A9A9A9"/>
        </w:rPr>
        <w:t xml:space="preserve">japanilaisten </w:t>
      </w:r>
      <w:r>
        <w:t xml:space="preserve">matkailijoiden keskuudessa. </w:t>
      </w:r>
      <w:r>
        <w:t xml:space="preserve">Sen matkailukeskuksessa Tumonissa on yli </w:t>
      </w:r>
      <w:r>
        <w:rPr>
          <w:color w:val="DCDCDC"/>
        </w:rPr>
        <w:t xml:space="preserve">20 </w:t>
      </w:r>
      <w:r>
        <w:rPr>
          <w:color w:val="2F4F4F"/>
        </w:rPr>
        <w:t xml:space="preserve">suurta hotellia</w:t>
      </w:r>
      <w:r>
        <w:t xml:space="preserve">, Duty Free Shoppers Galleria, Pleasure Island -alue, sisäakvaario, Sandcastle Las Vegas -tyylisiä esityksiä ja muita ostos- ja viihdepaikkoja. Aasiasta tai Australiasta on suhteellisen lyhyt lentomatka Havaijiin verrattuna, ja hotellit ja </w:t>
      </w:r>
      <w:r>
        <w:rPr>
          <w:color w:val="556B2F"/>
        </w:rPr>
        <w:t xml:space="preserve">seitsemän </w:t>
      </w:r>
      <w:r>
        <w:t xml:space="preserve">julkista golfkenttää majoittavat vuosittain yli </w:t>
      </w:r>
      <w:r>
        <w:rPr>
          <w:color w:val="6B8E23"/>
        </w:rPr>
        <w:t xml:space="preserve">miljoona </w:t>
      </w:r>
      <w:r>
        <w:t xml:space="preserve">turistia</w:t>
      </w:r>
      <w:r>
        <w:rPr>
          <w:color w:val="556B2F"/>
        </w:rPr>
        <w:t xml:space="preserve">.</w:t>
      </w:r>
      <w:r>
        <w:t xml:space="preserve"> Vaikka 75 prosenttia matkailijoista on japanilaisia, Guamille saapuu huomattava määrä matkailijoita </w:t>
      </w:r>
      <w:r>
        <w:rPr>
          <w:color w:val="A0522D"/>
        </w:rPr>
        <w:t xml:space="preserve">Etelä-Koreasta</w:t>
      </w:r>
      <w:r>
        <w:t xml:space="preserve">, </w:t>
      </w:r>
      <w:r>
        <w:rPr>
          <w:color w:val="228B22"/>
        </w:rPr>
        <w:t xml:space="preserve">Yhdysvalloista</w:t>
      </w:r>
      <w:r>
        <w:t xml:space="preserve">, Filippiineiltä ja </w:t>
      </w:r>
      <w:r>
        <w:rPr>
          <w:color w:val="191970"/>
        </w:rPr>
        <w:t xml:space="preserve">Taiwanista</w:t>
      </w:r>
      <w:r>
        <w:t xml:space="preserve">. Merkittäviä tulonlähteitä ovat verovapaat design-ostospaikat ja amerikkalaistyyliset ostoskeskukset: Micronesia Mall, Guam Premier Outlets, Aganan ostoskeskus ja maailman suurin </w:t>
      </w:r>
      <w:r>
        <w:rPr>
          <w:color w:val="8B0000"/>
        </w:rPr>
        <w:t xml:space="preserve">Kmart</w:t>
      </w:r>
      <w:r>
        <w:t xml:space="preserve">.</w:t>
      </w:r>
    </w:p>
    <w:p>
      <w:r>
        <w:rPr>
          <w:b/>
        </w:rPr>
        <w:t xml:space="preserve">Kysymys 0</w:t>
      </w:r>
    </w:p>
    <w:p>
      <w:r>
        <w:t xml:space="preserve">Mikä turisti vierailee yleisesti Guamissa?</w:t>
      </w:r>
    </w:p>
    <w:p>
      <w:r>
        <w:rPr>
          <w:b/>
        </w:rPr>
        <w:t xml:space="preserve">Kysymys 1</w:t>
      </w:r>
    </w:p>
    <w:p>
      <w:r>
        <w:t xml:space="preserve">Kuinka monta hotellia Guamissa on tällä hetkellä?</w:t>
      </w:r>
    </w:p>
    <w:p>
      <w:r>
        <w:rPr>
          <w:b/>
        </w:rPr>
        <w:t xml:space="preserve">Kysymys 2</w:t>
      </w:r>
    </w:p>
    <w:p>
      <w:r>
        <w:t xml:space="preserve">Kuinka monta julkista golfkenttää Guamissa on tällä hetkellä?</w:t>
      </w:r>
    </w:p>
    <w:p>
      <w:r>
        <w:rPr>
          <w:b/>
        </w:rPr>
        <w:t xml:space="preserve">Kysymys 3</w:t>
      </w:r>
    </w:p>
    <w:p>
      <w:r>
        <w:t xml:space="preserve">Kuinka monta turistia Guamissa vierailee vuosittain?</w:t>
      </w:r>
    </w:p>
    <w:p>
      <w:r>
        <w:rPr>
          <w:b/>
        </w:rPr>
        <w:t xml:space="preserve">Kysymys 4</w:t>
      </w:r>
    </w:p>
    <w:p>
      <w:r>
        <w:t xml:space="preserve">Mikä Yhdysvaltain suurkauppa Guamissa on tällä hetkellä maailman suurin?</w:t>
      </w:r>
    </w:p>
    <w:p>
      <w:r>
        <w:rPr>
          <w:b/>
        </w:rPr>
        <w:t xml:space="preserve">Kysymys 5</w:t>
      </w:r>
    </w:p>
    <w:p>
      <w:r>
        <w:t xml:space="preserve">Kuinka monta liikettä Duty Free Shoppers Galleriassa on?</w:t>
      </w:r>
    </w:p>
    <w:p>
      <w:r>
        <w:rPr>
          <w:b/>
        </w:rPr>
        <w:t xml:space="preserve">Kysymys 6</w:t>
      </w:r>
    </w:p>
    <w:p>
      <w:r>
        <w:t xml:space="preserve">Mistä tulevat Japanin jälkeen eniten turisteja Guamiin?</w:t>
      </w:r>
    </w:p>
    <w:p>
      <w:r>
        <w:rPr>
          <w:b/>
        </w:rPr>
        <w:t xml:space="preserve">Kysymys 7</w:t>
      </w:r>
    </w:p>
    <w:p>
      <w:r>
        <w:t xml:space="preserve">Kuinka monta vähittäiskauppaa Agana Shopping Centerissä on?</w:t>
      </w:r>
    </w:p>
    <w:p>
      <w:r>
        <w:rPr>
          <w:b/>
        </w:rPr>
        <w:t xml:space="preserve">Kysymys 8</w:t>
      </w:r>
    </w:p>
    <w:p>
      <w:r>
        <w:t xml:space="preserve">Mistä suurin osa Filippiinien matkailijoista tulee?</w:t>
      </w:r>
    </w:p>
    <w:p>
      <w:r>
        <w:rPr>
          <w:b/>
        </w:rPr>
        <w:t xml:space="preserve">Kysymys 9</w:t>
      </w:r>
    </w:p>
    <w:p>
      <w:r>
        <w:t xml:space="preserve">Mistä suurin osa Taiwanin matkailijoista tulee?</w:t>
      </w:r>
    </w:p>
    <w:p>
      <w:r>
        <w:rPr>
          <w:b/>
        </w:rPr>
        <w:t xml:space="preserve">Teksti numero 23</w:t>
      </w:r>
    </w:p>
    <w:p>
      <w:r>
        <w:t xml:space="preserve">Yhdysvaltojen, Mikronesian liittovaltion, </w:t>
      </w:r>
      <w:r>
        <w:rPr>
          <w:color w:val="DCDCDC"/>
        </w:rPr>
        <w:t xml:space="preserve">Marshallinsaarten tasavallan </w:t>
      </w:r>
      <w:r>
        <w:t xml:space="preserve">ja </w:t>
      </w:r>
      <w:r>
        <w:rPr>
          <w:color w:val="2F4F4F"/>
        </w:rPr>
        <w:t xml:space="preserve">Palaun tasavallan </w:t>
      </w:r>
      <w:r>
        <w:t xml:space="preserve">välisissä </w:t>
      </w:r>
      <w:r>
        <w:rPr>
          <w:color w:val="A9A9A9"/>
        </w:rPr>
        <w:t xml:space="preserve">vapaata assosiointia koskevissa sopimuksissa </w:t>
      </w:r>
      <w:r>
        <w:t xml:space="preserve">myönnettiin Tyynenmeren saarten entisille luottamusalueille poliittinen "vapaa assosiaatio" Yhdysvaltojen kanssa. Sopimusten mukaan näiden saarivaltioiden kansalaisilla </w:t>
      </w:r>
      <w:r>
        <w:rPr>
          <w:color w:val="556B2F"/>
        </w:rPr>
        <w:t xml:space="preserve">ei </w:t>
      </w:r>
      <w:r>
        <w:t xml:space="preserve">yleensä </w:t>
      </w:r>
      <w:r>
        <w:rPr>
          <w:color w:val="556B2F"/>
        </w:rPr>
        <w:t xml:space="preserve">ole mitään rajoituksia asua Yhdysvalloissa (tai sen alueilla), </w:t>
      </w:r>
      <w:r>
        <w:t xml:space="preserve">ja monia houkutteli Guamiin sen läheisyys, ympäristö ja kulttuurinen tuttuus. Vuosien mittaan jotkut Guamin asukkaat ovat väittäneet, että </w:t>
      </w:r>
      <w:r>
        <w:rPr>
          <w:color w:val="6B8E23"/>
        </w:rPr>
        <w:t xml:space="preserve">alue on joutunut kantamaan tämän sopimuksen seuraukset </w:t>
      </w:r>
      <w:r>
        <w:t xml:space="preserve">julkisten avustusohjelmien ja julkisten koulutusohjelmien muodossa kyseisiltä alueilta tuleville, ja liittovaltion hallituksen pitäisi maksaa korvauksia osavaltioille ja alueille, joihin tämäntyyppinen muuttoliike on vaikuttanut. Vuosien mittaan kongressi oli myöntänyt Guamille, Pohjois-Mariaaneille ja Havaijille "Compact Impact" -avustuksia, ja lopulta tämä määräraha kirjattiin jokaiseen uusittuun sopimukseen. Jotkut kuitenkin väittävät edelleen, että korvaukset eivät ole riittäviä tai että tosiasiallisesti saatujen korvausten jakautuminen on huomattavan epäsuhtaista[citation needed].[citation needed].</w:t>
      </w:r>
    </w:p>
    <w:p>
      <w:r>
        <w:rPr>
          <w:b/>
        </w:rPr>
        <w:t xml:space="preserve">Kysymys 0</w:t>
      </w:r>
    </w:p>
    <w:p>
      <w:r>
        <w:t xml:space="preserve">Mikä on Yhdysvaltojen, Mikronesian, Marshalsaarten ja Palaun välisen sopimuksen nimi?</w:t>
      </w:r>
    </w:p>
    <w:p>
      <w:r>
        <w:rPr>
          <w:b/>
        </w:rPr>
        <w:t xml:space="preserve">Kysymys 1</w:t>
      </w:r>
    </w:p>
    <w:p>
      <w:r>
        <w:t xml:space="preserve">Mitä hyötyä vapaakauppasopimuksista on?</w:t>
      </w:r>
    </w:p>
    <w:p>
      <w:r>
        <w:rPr>
          <w:b/>
        </w:rPr>
        <w:t xml:space="preserve">Kysymys 2</w:t>
      </w:r>
    </w:p>
    <w:p>
      <w:r>
        <w:t xml:space="preserve">Mitä Guam on väittänyt vapaasta assosiaatiosta tehdyistä sopimuksista?</w:t>
      </w:r>
    </w:p>
    <w:p>
      <w:r>
        <w:rPr>
          <w:b/>
        </w:rPr>
        <w:t xml:space="preserve">Kysymys 3</w:t>
      </w:r>
    </w:p>
    <w:p>
      <w:r>
        <w:t xml:space="preserve">Mikä Tyynenmeren saari on lähimpänä Marshallinsaarten tasavaltaa?</w:t>
      </w:r>
    </w:p>
    <w:p>
      <w:r>
        <w:rPr>
          <w:b/>
        </w:rPr>
        <w:t xml:space="preserve">Kysymys 4</w:t>
      </w:r>
    </w:p>
    <w:p>
      <w:r>
        <w:t xml:space="preserve">Mistä Tyynenmeren saarivaltiosta Gaum saa eniten väestöä?</w:t>
      </w:r>
    </w:p>
    <w:p>
      <w:r>
        <w:rPr>
          <w:b/>
        </w:rPr>
        <w:t xml:space="preserve">Kysymys 5</w:t>
      </w:r>
    </w:p>
    <w:p>
      <w:r>
        <w:t xml:space="preserve">Mistä Tyynenmeren saarivaltiosta Guam saa vähiten väestöä?</w:t>
      </w:r>
    </w:p>
    <w:p>
      <w:r>
        <w:rPr>
          <w:b/>
        </w:rPr>
        <w:t xml:space="preserve">Kysymys 6</w:t>
      </w:r>
    </w:p>
    <w:p>
      <w:r>
        <w:t xml:space="preserve">Minkä Tyynenmeren saarivaltioiden kansalaisia Mikronesian liittovaltiossa on enemmän kuin missään muualla?</w:t>
      </w:r>
    </w:p>
    <w:p>
      <w:r>
        <w:rPr>
          <w:b/>
        </w:rPr>
        <w:t xml:space="preserve">Kysymys 7</w:t>
      </w:r>
    </w:p>
    <w:p>
      <w:r>
        <w:t xml:space="preserve">Mikä Tyynenmeren saarten kulttuuri muistuttaa kulttuurisesti eniten Guamia?</w:t>
      </w:r>
    </w:p>
    <w:p>
      <w:r>
        <w:rPr>
          <w:b/>
        </w:rPr>
        <w:t xml:space="preserve">Tekstin numero 24</w:t>
      </w:r>
    </w:p>
    <w:p>
      <w:r>
        <w:t xml:space="preserve">Vuonna </w:t>
      </w:r>
      <w:r>
        <w:rPr>
          <w:color w:val="A9A9A9"/>
        </w:rPr>
        <w:t xml:space="preserve">1899 </w:t>
      </w:r>
      <w:r>
        <w:t xml:space="preserve">paikallisiin postimerkkeihin painettiin "Guam", kuten muiden entisten espanjalaisten siirtomaiden kohdalla tehtiin, mutta tämä lopetettiin pian sen jälkeen, ja </w:t>
      </w:r>
      <w:r>
        <w:t xml:space="preserve">siitä lähtien on käytetty </w:t>
      </w:r>
      <w:r>
        <w:t xml:space="preserve">tavallisia </w:t>
      </w:r>
      <w:r>
        <w:rPr>
          <w:color w:val="DCDCDC"/>
        </w:rPr>
        <w:t xml:space="preserve">Yhdysvaltain </w:t>
      </w:r>
      <w:r>
        <w:t xml:space="preserve">postimerkkejä. Koska Guam kuuluu myös Yhdysvaltain postijärjestelmään (postin lyhenne: GU, postinumeroalue: </w:t>
      </w:r>
      <w:r>
        <w:rPr>
          <w:color w:val="2F4F4F"/>
        </w:rPr>
        <w:t xml:space="preserve">96910-96932</w:t>
      </w:r>
      <w:r>
        <w:t xml:space="preserve">), Yhdysvaltain mantereelta Guamiin lähetettävää postia pidetään kotimaan postina, eikä siitä peritä lisämaksuja. Yksityisillä kuljetusyhtiöillä, kuten </w:t>
      </w:r>
      <w:r>
        <w:rPr>
          <w:color w:val="556B2F"/>
        </w:rPr>
        <w:t xml:space="preserve">FedExillä</w:t>
      </w:r>
      <w:r>
        <w:rPr>
          <w:color w:val="6B8E23"/>
        </w:rPr>
        <w:t xml:space="preserve">, </w:t>
      </w:r>
      <w:r>
        <w:rPr>
          <w:color w:val="A0522D"/>
        </w:rPr>
        <w:t xml:space="preserve">UPSilla </w:t>
      </w:r>
      <w:r>
        <w:rPr>
          <w:color w:val="6B8E23"/>
        </w:rPr>
        <w:t xml:space="preserve">ja </w:t>
      </w:r>
      <w:r>
        <w:rPr>
          <w:color w:val="228B22"/>
        </w:rPr>
        <w:t xml:space="preserve">DHL:llä</w:t>
      </w:r>
      <w:r>
        <w:t xml:space="preserve">, ei kuitenkaan ole tätä velvollisuutta, eivätkä ne pidä Guamia kotimaana.</w:t>
      </w:r>
    </w:p>
    <w:p>
      <w:r>
        <w:rPr>
          <w:b/>
        </w:rPr>
        <w:t xml:space="preserve">Kysymys 0</w:t>
      </w:r>
    </w:p>
    <w:p>
      <w:r>
        <w:t xml:space="preserve">Minä vuonna paikallinen postimerkki ylipainettiin ja on sittemmin korvattu?</w:t>
      </w:r>
    </w:p>
    <w:p>
      <w:r>
        <w:rPr>
          <w:b/>
        </w:rPr>
        <w:t xml:space="preserve">Kysymys 1</w:t>
      </w:r>
    </w:p>
    <w:p>
      <w:r>
        <w:t xml:space="preserve">Minkälainen postipalvelu Guamissa on tällä hetkellä?</w:t>
      </w:r>
    </w:p>
    <w:p>
      <w:r>
        <w:rPr>
          <w:b/>
        </w:rPr>
        <w:t xml:space="preserve">Kysymys 2</w:t>
      </w:r>
    </w:p>
    <w:p>
      <w:r>
        <w:t xml:space="preserve">Mikä on Guamin nykyinen postinumeroalue?</w:t>
      </w:r>
    </w:p>
    <w:p>
      <w:r>
        <w:rPr>
          <w:b/>
        </w:rPr>
        <w:t xml:space="preserve">Kysymys 3</w:t>
      </w:r>
    </w:p>
    <w:p>
      <w:r>
        <w:t xml:space="preserve">Mitkä kolme suurta yritystä eivät pidä Guamia kotimaana, kun kyse on merenkulusta?</w:t>
      </w:r>
    </w:p>
    <w:p>
      <w:r>
        <w:rPr>
          <w:b/>
        </w:rPr>
        <w:t xml:space="preserve">Kysymys 4</w:t>
      </w:r>
    </w:p>
    <w:p>
      <w:r>
        <w:t xml:space="preserve">Minä vuonna Guam sai tavalliset Yhdysvaltain postimerkit?</w:t>
      </w:r>
    </w:p>
    <w:p>
      <w:r>
        <w:rPr>
          <w:b/>
        </w:rPr>
        <w:t xml:space="preserve">Kysymys 5</w:t>
      </w:r>
    </w:p>
    <w:p>
      <w:r>
        <w:t xml:space="preserve">Mikä yksityinen varustamo pitää Guamia kansainvälisenä valtiona?</w:t>
      </w:r>
    </w:p>
    <w:p>
      <w:r>
        <w:rPr>
          <w:b/>
        </w:rPr>
        <w:t xml:space="preserve">Kysymys 6</w:t>
      </w:r>
    </w:p>
    <w:p>
      <w:r>
        <w:t xml:space="preserve">Mikä yksityinen laivayhtiö veloittaa enemmän pakettien lähettämisestä Guamiin?</w:t>
      </w:r>
    </w:p>
    <w:p>
      <w:r>
        <w:rPr>
          <w:b/>
        </w:rPr>
        <w:t xml:space="preserve">Kysymys 7</w:t>
      </w:r>
    </w:p>
    <w:p>
      <w:r>
        <w:t xml:space="preserve">Mikä yksityinen laivayhtiö toimittaa paketit Guamiin ja takaisin nopeimmin?</w:t>
      </w:r>
    </w:p>
    <w:p>
      <w:r>
        <w:rPr>
          <w:b/>
        </w:rPr>
        <w:t xml:space="preserve">Kysymys 8</w:t>
      </w:r>
    </w:p>
    <w:p>
      <w:r>
        <w:t xml:space="preserve">Minä vuonna UPS aloitti pakettien lähettämisen Guamiin?</w:t>
      </w:r>
    </w:p>
    <w:p>
      <w:r>
        <w:rPr>
          <w:b/>
        </w:rPr>
        <w:t xml:space="preserve">Teksti numero 25</w:t>
      </w:r>
    </w:p>
    <w:p>
      <w:r>
        <w:t xml:space="preserve">Guamin ja osavaltioiden välillä kulkevan postin nopeus vaihtelee </w:t>
      </w:r>
      <w:r>
        <w:rPr>
          <w:color w:val="A9A9A9"/>
        </w:rPr>
        <w:t xml:space="preserve">koosta ja </w:t>
      </w:r>
      <w:r>
        <w:rPr>
          <w:color w:val="DCDCDC"/>
        </w:rPr>
        <w:t xml:space="preserve">vuodenajasta riippuen</w:t>
      </w:r>
      <w:r>
        <w:t xml:space="preserve">. </w:t>
      </w:r>
      <w:r>
        <w:t xml:space="preserve">Kevyet </w:t>
      </w:r>
      <w:r>
        <w:rPr>
          <w:color w:val="2F4F4F"/>
        </w:rPr>
        <w:t xml:space="preserve">ensimmäisen luokan </w:t>
      </w:r>
      <w:r>
        <w:t xml:space="preserve">lähetykset kulkevat yleensä alle viikossa mantereelle tai mantereelta, mutta suuremmat ensimmäisen luokan tai Priority-luokan lähetykset voivat kestää </w:t>
      </w:r>
      <w:r>
        <w:rPr>
          <w:color w:val="556B2F"/>
        </w:rPr>
        <w:t xml:space="preserve">viikon tai kaksi</w:t>
      </w:r>
      <w:r>
        <w:t xml:space="preserve">. Neljännen luokan posti, kuten aikakauslehdet, kuljetetaan meritse Havaijille saavuttuaan. Useimmat asukkaat käyttävät </w:t>
      </w:r>
      <w:r>
        <w:rPr>
          <w:color w:val="6B8E23"/>
        </w:rPr>
        <w:t xml:space="preserve">postilokeroita tai yksityisiä postilaatikoita</w:t>
      </w:r>
      <w:r>
        <w:t xml:space="preserve">, vaikka postin jakelu kotitalouksiin on yhä useammin saatavilla. Muualta kuin Amerikasta tuleva posti on osoitettava "Guamille" eikä "USA:lle", jotta se ei joutuisi kulkemaan pitkää matkaa Yhdysvaltain mantereen kautta ja jotta siitä ei perittäisi korkeampaa maksua (erityisesti Aasiasta).</w:t>
      </w:r>
    </w:p>
    <w:p>
      <w:r>
        <w:rPr>
          <w:b/>
        </w:rPr>
        <w:t xml:space="preserve">Kysymys 0</w:t>
      </w:r>
    </w:p>
    <w:p>
      <w:r>
        <w:t xml:space="preserve">Mikä määrää, kuinka nopeasti posti saapuu Yhdysvalloista Guamiin?</w:t>
      </w:r>
    </w:p>
    <w:p>
      <w:r>
        <w:rPr>
          <w:b/>
        </w:rPr>
        <w:t xml:space="preserve">Kysymys 1</w:t>
      </w:r>
    </w:p>
    <w:p>
      <w:r>
        <w:t xml:space="preserve">Minkälainen palvelu vie yleensä alle viikon postimaksun saareen?</w:t>
      </w:r>
    </w:p>
    <w:p>
      <w:r>
        <w:rPr>
          <w:b/>
        </w:rPr>
        <w:t xml:space="preserve">Kysymys 2</w:t>
      </w:r>
    </w:p>
    <w:p>
      <w:r>
        <w:t xml:space="preserve">Mitä useimmat Guamin asukkaat käyttävät postin vastaanottamiseen?</w:t>
      </w:r>
    </w:p>
    <w:p>
      <w:r>
        <w:rPr>
          <w:b/>
        </w:rPr>
        <w:t xml:space="preserve">Kysymys 3</w:t>
      </w:r>
    </w:p>
    <w:p>
      <w:r>
        <w:t xml:space="preserve">Kumpi on tärkeämpää Guamiin suuntautuvan laivauksen nopeuden kannalta, koko vai vuodenaika?</w:t>
      </w:r>
    </w:p>
    <w:p>
      <w:r>
        <w:rPr>
          <w:b/>
        </w:rPr>
        <w:t xml:space="preserve">Kysymys 4</w:t>
      </w:r>
    </w:p>
    <w:p>
      <w:r>
        <w:t xml:space="preserve">Kuinka kauan neljännen luokan postin saapuminen Guamiin kestää?</w:t>
      </w:r>
    </w:p>
    <w:p>
      <w:r>
        <w:rPr>
          <w:b/>
        </w:rPr>
        <w:t xml:space="preserve">Kysymys 5</w:t>
      </w:r>
    </w:p>
    <w:p>
      <w:r>
        <w:t xml:space="preserve">Kuinka kauan kestää laivan matka Havaijilta Guamiin?</w:t>
      </w:r>
    </w:p>
    <w:p>
      <w:r>
        <w:rPr>
          <w:b/>
        </w:rPr>
        <w:t xml:space="preserve">Kysymys 6</w:t>
      </w:r>
    </w:p>
    <w:p>
      <w:r>
        <w:t xml:space="preserve">Kuinka kauan laivalla kestää matkustaa Yhdysvaltojen mantereelta Guamiin?</w:t>
      </w:r>
    </w:p>
    <w:p>
      <w:r>
        <w:rPr>
          <w:b/>
        </w:rPr>
        <w:t xml:space="preserve">Teksti numero 26</w:t>
      </w:r>
    </w:p>
    <w:p>
      <w:r>
        <w:rPr>
          <w:color w:val="DCDCDC"/>
        </w:rPr>
        <w:t xml:space="preserve">Guamin </w:t>
      </w:r>
      <w:r>
        <w:rPr>
          <w:color w:val="A9A9A9"/>
        </w:rPr>
        <w:t xml:space="preserve">kauppasatama </w:t>
      </w:r>
      <w:r>
        <w:t xml:space="preserve">on saaren elinehto, koska </w:t>
      </w:r>
      <w:r>
        <w:rPr>
          <w:color w:val="2F4F4F"/>
        </w:rPr>
        <w:t xml:space="preserve">useimmat tuotteet on kuljetettava </w:t>
      </w:r>
      <w:r>
        <w:rPr>
          <w:color w:val="556B2F"/>
        </w:rPr>
        <w:t xml:space="preserve">Guamiin </w:t>
      </w:r>
      <w:r>
        <w:rPr>
          <w:color w:val="2F4F4F"/>
        </w:rPr>
        <w:t xml:space="preserve">kuluttajille</w:t>
      </w:r>
      <w:r>
        <w:t xml:space="preserve">. </w:t>
      </w:r>
      <w:r>
        <w:t xml:space="preserve">Satama vastaanottaa viikoittain Havaijilla toimivan </w:t>
      </w:r>
      <w:r>
        <w:rPr>
          <w:color w:val="6B8E23"/>
        </w:rPr>
        <w:t xml:space="preserve">Matson Inc:n, </w:t>
      </w:r>
      <w:r>
        <w:t xml:space="preserve">jonka konttialukset yhdistävät Guamin </w:t>
      </w:r>
      <w:r>
        <w:rPr>
          <w:color w:val="A0522D"/>
        </w:rPr>
        <w:t xml:space="preserve">Honoluluun</w:t>
      </w:r>
      <w:r>
        <w:t xml:space="preserve">, Havaijiin, Los Angelesiin, Kaliforniaan, Oaklandiin, Kaliforniaan ja Seattleen, Washingtoniin. Satama on myös alueellinen jälleenlaivauskeskus yli </w:t>
      </w:r>
      <w:r>
        <w:rPr>
          <w:color w:val="228B22"/>
        </w:rPr>
        <w:t xml:space="preserve">500 000 </w:t>
      </w:r>
      <w:r>
        <w:t xml:space="preserve">asiakkaalle koko Mikronesian alueella.</w:t>
      </w:r>
      <w:r>
        <w:t xml:space="preserve"> Satama on laivaus- ja vastaanottopaikka konteille, jotka on tarkoitettu saaren Yhdysvaltain puolustusministeriön laitoksille, Andersenin lentotukikohdalle ja Marianasin merivoimien komentajalle sekä lopulta merivoimien kolmannelle retkikuntajoukolle.</w:t>
      </w:r>
    </w:p>
    <w:p>
      <w:r>
        <w:rPr>
          <w:b/>
        </w:rPr>
        <w:t xml:space="preserve">Kysymys 0</w:t>
      </w:r>
    </w:p>
    <w:p>
      <w:r>
        <w:t xml:space="preserve">Mitä pidetään Guamin elinehtona?</w:t>
      </w:r>
    </w:p>
    <w:p>
      <w:r>
        <w:rPr>
          <w:b/>
        </w:rPr>
        <w:t xml:space="preserve">Kysymys 1</w:t>
      </w:r>
    </w:p>
    <w:p>
      <w:r>
        <w:t xml:space="preserve">Mikä on Havaijilla toimivan laivayhtiön nimi, joka yhdistää Guamin?</w:t>
      </w:r>
    </w:p>
    <w:p>
      <w:r>
        <w:rPr>
          <w:b/>
        </w:rPr>
        <w:t xml:space="preserve">Kysymys 2</w:t>
      </w:r>
    </w:p>
    <w:p>
      <w:r>
        <w:t xml:space="preserve">Miksi satama on niin tärkeä?</w:t>
      </w:r>
    </w:p>
    <w:p>
      <w:r>
        <w:rPr>
          <w:b/>
        </w:rPr>
        <w:t xml:space="preserve">Kysymys 3</w:t>
      </w:r>
    </w:p>
    <w:p>
      <w:r>
        <w:t xml:space="preserve">Kuinka monta tonnia Matson, Inc:n konttialus voi kuljettaa Guamiin?</w:t>
      </w:r>
    </w:p>
    <w:p>
      <w:r>
        <w:rPr>
          <w:b/>
        </w:rPr>
        <w:t xml:space="preserve">Kysymys 4</w:t>
      </w:r>
    </w:p>
    <w:p>
      <w:r>
        <w:t xml:space="preserve">Mikä on Seattlen väkiluku?</w:t>
      </w:r>
    </w:p>
    <w:p>
      <w:r>
        <w:rPr>
          <w:b/>
        </w:rPr>
        <w:t xml:space="preserve">Kysymys 5</w:t>
      </w:r>
    </w:p>
    <w:p>
      <w:r>
        <w:t xml:space="preserve">Mikä on Honolulun väkiluku?</w:t>
      </w:r>
    </w:p>
    <w:p>
      <w:r>
        <w:rPr>
          <w:b/>
        </w:rPr>
        <w:t xml:space="preserve">Kysymys 6</w:t>
      </w:r>
    </w:p>
    <w:p>
      <w:r>
        <w:t xml:space="preserve">Millä saarella on Andersonin lentotukikohta?</w:t>
      </w:r>
    </w:p>
    <w:p>
      <w:r>
        <w:rPr>
          <w:b/>
        </w:rPr>
        <w:t xml:space="preserve">Kysymys 7</w:t>
      </w:r>
    </w:p>
    <w:p>
      <w:r>
        <w:t xml:space="preserve">Millä saarella Marianasin merivoimat sijaitsevat?</w:t>
      </w:r>
    </w:p>
    <w:p>
      <w:r>
        <w:rPr>
          <w:b/>
        </w:rPr>
        <w:t xml:space="preserve">Teksti numero 27</w:t>
      </w:r>
    </w:p>
    <w:p>
      <w:r>
        <w:t xml:space="preserve">Guamia palvelee </w:t>
      </w:r>
      <w:r>
        <w:rPr>
          <w:color w:val="A9A9A9"/>
        </w:rPr>
        <w:t xml:space="preserve">Antonio B. Won Patin </w:t>
      </w:r>
      <w:r>
        <w:t xml:space="preserve">kansainvälinen lentoasema, joka on </w:t>
      </w:r>
      <w:r>
        <w:rPr>
          <w:color w:val="DCDCDC"/>
        </w:rPr>
        <w:t xml:space="preserve">United Airlinesin </w:t>
      </w:r>
      <w:r>
        <w:t xml:space="preserve">keskuslentoasema</w:t>
      </w:r>
      <w:r>
        <w:t xml:space="preserve">. </w:t>
      </w:r>
      <w:r>
        <w:t xml:space="preserve">Saari on </w:t>
      </w:r>
      <w:r>
        <w:rPr>
          <w:color w:val="2F4F4F"/>
        </w:rPr>
        <w:t xml:space="preserve">Yhdysvaltojen </w:t>
      </w:r>
      <w:r>
        <w:t xml:space="preserve">tullialueen </w:t>
      </w:r>
      <w:r>
        <w:t xml:space="preserve">ulkopuolella</w:t>
      </w:r>
      <w:r>
        <w:t xml:space="preserve">, joten Guam on vastuussa </w:t>
      </w:r>
      <w:r>
        <w:rPr>
          <w:color w:val="556B2F"/>
        </w:rPr>
        <w:t xml:space="preserve">oman </w:t>
      </w:r>
      <w:r>
        <w:rPr>
          <w:color w:val="556B2F"/>
        </w:rPr>
        <w:t xml:space="preserve">tulli- ja karanteenilaitoksensa </w:t>
      </w:r>
      <w:r>
        <w:t xml:space="preserve">perustamisesta ja </w:t>
      </w:r>
      <w:r>
        <w:rPr>
          <w:color w:val="556B2F"/>
        </w:rPr>
        <w:t xml:space="preserve">toiminnasta</w:t>
      </w:r>
      <w:r>
        <w:t xml:space="preserve">. Yhdysvaltain tulli- ja rajavartiolaitos huolehtii siis vain maahanmuuttoasioista (mutta ei tullin tehtävistä). Koska Guam kuuluu liittovaltion maahanmuuttoviranomaisten toimivaltaan, suoraan Yhdysvalloista saapuvat matkustajat ohittavat maahanmuuttoviranomaiset ja siirtyvät suoraan Guamin tulli- ja karanteeniviranomaisille.</w:t>
      </w:r>
    </w:p>
    <w:p>
      <w:r>
        <w:rPr>
          <w:b/>
        </w:rPr>
        <w:t xml:space="preserve">Kysymys 0</w:t>
      </w:r>
    </w:p>
    <w:p>
      <w:r>
        <w:t xml:space="preserve">Mikä on Guamin kansainvälisen lentokentän nimi?</w:t>
      </w:r>
    </w:p>
    <w:p>
      <w:r>
        <w:rPr>
          <w:b/>
        </w:rPr>
        <w:t xml:space="preserve">Kysymys 1</w:t>
      </w:r>
    </w:p>
    <w:p>
      <w:r>
        <w:t xml:space="preserve">Mikä suuri lentoyhtiö asuu lentoasemalla?</w:t>
      </w:r>
    </w:p>
    <w:p>
      <w:r>
        <w:rPr>
          <w:b/>
        </w:rPr>
        <w:t xml:space="preserve">Kysymys 2</w:t>
      </w:r>
    </w:p>
    <w:p>
      <w:r>
        <w:t xml:space="preserve">Mistä Guam on vastuussa, kun tavaroita sekä saapuu että lähtee?</w:t>
      </w:r>
    </w:p>
    <w:p>
      <w:r>
        <w:rPr>
          <w:b/>
        </w:rPr>
        <w:t xml:space="preserve">Kysymys 3</w:t>
      </w:r>
    </w:p>
    <w:p>
      <w:r>
        <w:t xml:space="preserve">Mistä Antonio B. Won Pat oli alun perin kotoisin?</w:t>
      </w:r>
    </w:p>
    <w:p>
      <w:r>
        <w:rPr>
          <w:b/>
        </w:rPr>
        <w:t xml:space="preserve">Kysymys 4</w:t>
      </w:r>
    </w:p>
    <w:p>
      <w:r>
        <w:t xml:space="preserve">Minne Yhdysvalloista epäsuorasti saapuvat amerikkalaiset matkustajat menevät ensin?</w:t>
      </w:r>
    </w:p>
    <w:p>
      <w:r>
        <w:rPr>
          <w:b/>
        </w:rPr>
        <w:t xml:space="preserve">Kysymys 5</w:t>
      </w:r>
    </w:p>
    <w:p>
      <w:r>
        <w:t xml:space="preserve">Mistä maasta on useimmin lentoja Guamiin?</w:t>
      </w:r>
    </w:p>
    <w:p>
      <w:r>
        <w:rPr>
          <w:b/>
        </w:rPr>
        <w:t xml:space="preserve">Kysymys 6</w:t>
      </w:r>
    </w:p>
    <w:p>
      <w:r>
        <w:t xml:space="preserve">Minkä yhtiön koneet laskeutuvat useimmin Antonio B. Won Patin kansainväliselle lentoasemalle?</w:t>
      </w:r>
    </w:p>
    <w:p>
      <w:r>
        <w:rPr>
          <w:b/>
        </w:rPr>
        <w:t xml:space="preserve">Tekstin numero 28</w:t>
      </w:r>
    </w:p>
    <w:p>
      <w:r>
        <w:t xml:space="preserve">Uskotaan, että </w:t>
      </w:r>
      <w:r>
        <w:rPr>
          <w:color w:val="A9A9A9"/>
        </w:rPr>
        <w:t xml:space="preserve">ruskea puukäärme </w:t>
      </w:r>
      <w:r>
        <w:t xml:space="preserve">(Boiga irregularis) oli </w:t>
      </w:r>
      <w:r>
        <w:t xml:space="preserve">salamatkustajana Yhdysvaltain sotilaskuljetuksessa toisen maailmansodan loppuvaiheessa, ja se </w:t>
      </w:r>
      <w:r>
        <w:t xml:space="preserve">tuotiin vahingossa Guamille, jossa </w:t>
      </w:r>
      <w:r>
        <w:rPr>
          <w:color w:val="DCDCDC"/>
        </w:rPr>
        <w:t xml:space="preserve">ei </w:t>
      </w:r>
      <w:r>
        <w:t xml:space="preserve">aiemmin ollut </w:t>
      </w:r>
      <w:r>
        <w:rPr>
          <w:color w:val="DCDCDC"/>
        </w:rPr>
        <w:t xml:space="preserve">yhtään alkuperäistä </w:t>
      </w:r>
      <w:r>
        <w:t xml:space="preserve">käärmelajia. Se </w:t>
      </w:r>
      <w:r>
        <w:rPr>
          <w:color w:val="2F4F4F"/>
        </w:rPr>
        <w:t xml:space="preserve">lähes hävitti alkuperäisen lintukannan</w:t>
      </w:r>
      <w:r>
        <w:t xml:space="preserve">. Ongelmaa pahensi se, että matelijalla ei ole saarella luonnollisia saalistajia. Ruskea puukäärme, joka tunnetaan paikallisesti nimellä kulebla, on kotoisin Australian, Papua-Uuden-Guinean ja </w:t>
      </w:r>
      <w:r>
        <w:rPr>
          <w:color w:val="556B2F"/>
        </w:rPr>
        <w:t xml:space="preserve">Salomonsaarten </w:t>
      </w:r>
      <w:r>
        <w:t xml:space="preserve">pohjois- ja itärannikolta</w:t>
      </w:r>
      <w:r>
        <w:t xml:space="preserve">. Vaikka käärme on hieman myrkyllinen, se on suhteellisen vaaraton ihmisille. Vaikka joidenkin tutkimusten mukaan näitä käärmeitä on Guamissa tiheästi, asukkaat näkevät yöeläimiä harvoin. Yhdysvaltain maatalousministeriö </w:t>
      </w:r>
      <w:r>
        <w:rPr>
          <w:color w:val="6B8E23"/>
        </w:rPr>
        <w:t xml:space="preserve">on </w:t>
      </w:r>
      <w:r>
        <w:rPr>
          <w:color w:val="A0522D"/>
        </w:rPr>
        <w:t xml:space="preserve">kouluttanut etsintäkoiria </w:t>
      </w:r>
      <w:r>
        <w:rPr>
          <w:color w:val="6B8E23"/>
        </w:rPr>
        <w:t xml:space="preserve">pitämään käärmeet poissa saaren rahtivirroista</w:t>
      </w:r>
      <w:r>
        <w:t xml:space="preserve">. Myös Yhdysvaltain geologian tutkimuskeskuksella on koiria, jotka pystyvät havaitsemaan käärmeitä alueen saarten metsäisissä ympäristöissä.</w:t>
      </w:r>
    </w:p>
    <w:p>
      <w:r>
        <w:rPr>
          <w:b/>
        </w:rPr>
        <w:t xml:space="preserve">Kysymys 0</w:t>
      </w:r>
    </w:p>
    <w:p>
      <w:r>
        <w:t xml:space="preserve">Mikä eläin tuotiin vahingossa Guamiin?</w:t>
      </w:r>
    </w:p>
    <w:p>
      <w:r>
        <w:rPr>
          <w:b/>
        </w:rPr>
        <w:t xml:space="preserve">Kysymys 1</w:t>
      </w:r>
    </w:p>
    <w:p>
      <w:r>
        <w:t xml:space="preserve">Mitä Guamiin tuotiin vahingossa?</w:t>
      </w:r>
    </w:p>
    <w:p>
      <w:r>
        <w:rPr>
          <w:b/>
        </w:rPr>
        <w:t xml:space="preserve">Kysymys 2</w:t>
      </w:r>
    </w:p>
    <w:p>
      <w:r>
        <w:t xml:space="preserve">Kun Guamin alueelle tuotiin muu kuin kotoperäinen käärme, mitä vaikutuksia sillä oli saareen?</w:t>
      </w:r>
    </w:p>
    <w:p>
      <w:r>
        <w:rPr>
          <w:b/>
        </w:rPr>
        <w:t xml:space="preserve">Kysymys 3</w:t>
      </w:r>
    </w:p>
    <w:p>
      <w:r>
        <w:t xml:space="preserve">Mitä Yhdysvaltain maatalousministeriö on tehnyt auttaakseen käärmeiden vartioinnissa?</w:t>
      </w:r>
    </w:p>
    <w:p>
      <w:r>
        <w:rPr>
          <w:b/>
        </w:rPr>
        <w:t xml:space="preserve">Kysymys 4</w:t>
      </w:r>
    </w:p>
    <w:p>
      <w:r>
        <w:t xml:space="preserve">Kuinka monta alkuperäistä lintulajia Guamissa oli ennen toista maailmansotaa?</w:t>
      </w:r>
    </w:p>
    <w:p>
      <w:r>
        <w:rPr>
          <w:b/>
        </w:rPr>
        <w:t xml:space="preserve">Kysymys 5</w:t>
      </w:r>
    </w:p>
    <w:p>
      <w:r>
        <w:t xml:space="preserve">Kuinka monta alkuperäistä lintulajia Salomonsaarilla oli ennen toista maailmansotaa?</w:t>
      </w:r>
    </w:p>
    <w:p>
      <w:r>
        <w:rPr>
          <w:b/>
        </w:rPr>
        <w:t xml:space="preserve">Kysymys 6</w:t>
      </w:r>
    </w:p>
    <w:p>
      <w:r>
        <w:t xml:space="preserve">Mitä Australian viranomaiset tekevät estääkseen ruskean puukäärmeen lähettämisen Guamiin vahingossa?</w:t>
      </w:r>
    </w:p>
    <w:p>
      <w:r>
        <w:rPr>
          <w:b/>
        </w:rPr>
        <w:t xml:space="preserve">Kysymys 7</w:t>
      </w:r>
    </w:p>
    <w:p>
      <w:r>
        <w:t xml:space="preserve">Mikä käärme on ihmiselle erittäin myrkyllinen?</w:t>
      </w:r>
    </w:p>
    <w:p>
      <w:r>
        <w:rPr>
          <w:b/>
        </w:rPr>
        <w:t xml:space="preserve">Kysymys 8</w:t>
      </w:r>
    </w:p>
    <w:p>
      <w:r>
        <w:t xml:space="preserve">Minne Yhdysvaltain sotilaskuljetus oli lopulta matkalla, kun se toi vahingossa ruskean puukäärmeen Guamiin?</w:t>
      </w:r>
    </w:p>
    <w:p>
      <w:r>
        <w:rPr>
          <w:b/>
        </w:rPr>
        <w:t xml:space="preserve">Tekstin numero 29</w:t>
      </w:r>
    </w:p>
    <w:p>
      <w:r>
        <w:t xml:space="preserve">Ennen ruskean puukäärmeen tuloa Guamilla asui useita endeemisiä lintulajeja. Niitä olivat muun muassa </w:t>
      </w:r>
      <w:r>
        <w:rPr>
          <w:color w:val="A9A9A9"/>
        </w:rPr>
        <w:t xml:space="preserve">Guamin räkättirastas </w:t>
      </w:r>
      <w:r>
        <w:rPr>
          <w:color w:val="DCDCDC"/>
        </w:rPr>
        <w:t xml:space="preserve">(chamorroksi ko'ko') ja </w:t>
      </w:r>
      <w:r>
        <w:rPr>
          <w:color w:val="2F4F4F"/>
        </w:rPr>
        <w:t xml:space="preserve">Guamin kärpässiipi</w:t>
      </w:r>
      <w:r>
        <w:t xml:space="preserve">, jotka molemmat ovat yleisiä koko saarella. Nykyään kärpässiipi on täysin sukupuuttoon kuollut, kun taas Guam-railaa ei enää esiinny luonnossa, mutta sitä kasvatetaan vankeudessa vesi- ja villieläinresurssien osaston toimesta (Division of Aquatic and Wildlife Resources). Käärmeen aiheuttamat tuhot ovat olleet merkittäviä viime vuosikymmeninä. Jopa </w:t>
      </w:r>
      <w:r>
        <w:rPr>
          <w:color w:val="556B2F"/>
        </w:rPr>
        <w:t xml:space="preserve">kahdentoista lintulajin </w:t>
      </w:r>
      <w:r>
        <w:t xml:space="preserve">uskotaan kuolleen sukupuuttoon. Monien vanhimpien mukaan </w:t>
      </w:r>
      <w:r>
        <w:rPr>
          <w:color w:val="6B8E23"/>
        </w:rPr>
        <w:t xml:space="preserve">ko'ko'ko'</w:t>
      </w:r>
      <w:r>
        <w:rPr>
          <w:color w:val="A0522D"/>
        </w:rPr>
        <w:t xml:space="preserve">-linnut </w:t>
      </w:r>
      <w:r>
        <w:t xml:space="preserve">olivat yleisiä Guamissa ennen toista maailmansotaa.</w:t>
      </w:r>
    </w:p>
    <w:p>
      <w:r>
        <w:rPr>
          <w:b/>
        </w:rPr>
        <w:t xml:space="preserve">Kysymys 0</w:t>
      </w:r>
    </w:p>
    <w:p>
      <w:r>
        <w:t xml:space="preserve">Mitkä ovat Guamin kahden alkuperäisen linnun nimet ennen ruskeakäärmeen tunkeutumista?</w:t>
      </w:r>
    </w:p>
    <w:p>
      <w:r>
        <w:rPr>
          <w:b/>
        </w:rPr>
        <w:t xml:space="preserve">Kysymys 1</w:t>
      </w:r>
    </w:p>
    <w:p>
      <w:r>
        <w:t xml:space="preserve">Kuinka monta lintulajia on kuollut sukupuuttoon Guamissa?</w:t>
      </w:r>
    </w:p>
    <w:p>
      <w:r>
        <w:rPr>
          <w:b/>
        </w:rPr>
        <w:t xml:space="preserve">Kysymys 2</w:t>
      </w:r>
    </w:p>
    <w:p>
      <w:r>
        <w:t xml:space="preserve">Mikä muu lintu oli ennen toista maailmansotaa vanhimpien mukaan hyvin yleinen?</w:t>
      </w:r>
    </w:p>
    <w:p>
      <w:r>
        <w:rPr>
          <w:b/>
        </w:rPr>
        <w:t xml:space="preserve">Kysymys 3</w:t>
      </w:r>
    </w:p>
    <w:p>
      <w:r>
        <w:t xml:space="preserve">Minkä lajin uskotaan olleen Guamin ensimmäinen lintulaji?</w:t>
      </w:r>
    </w:p>
    <w:p>
      <w:r>
        <w:rPr>
          <w:b/>
        </w:rPr>
        <w:t xml:space="preserve">Kysymys 4</w:t>
      </w:r>
    </w:p>
    <w:p>
      <w:r>
        <w:t xml:space="preserve">Mikä oli Guamin väkirikkain lintu ennen toista maailmansotaa?</w:t>
      </w:r>
    </w:p>
    <w:p>
      <w:r>
        <w:rPr>
          <w:b/>
        </w:rPr>
        <w:t xml:space="preserve">Kysymys 5</w:t>
      </w:r>
    </w:p>
    <w:p>
      <w:r>
        <w:t xml:space="preserve">Mikä oli Guamin vähiten asuttu lintu ennen toista maailmansotaa?</w:t>
      </w:r>
    </w:p>
    <w:p>
      <w:r>
        <w:rPr>
          <w:b/>
        </w:rPr>
        <w:t xml:space="preserve">Kysymys 6</w:t>
      </w:r>
    </w:p>
    <w:p>
      <w:r>
        <w:t xml:space="preserve">Minkä lintulajin ruskeat puukäärmeet ajoivat ensimmäisenä sukupuuttoon?</w:t>
      </w:r>
    </w:p>
    <w:p>
      <w:r>
        <w:rPr>
          <w:b/>
        </w:rPr>
        <w:t xml:space="preserve">Tekstin numero 30</w:t>
      </w:r>
    </w:p>
    <w:p>
      <w:r>
        <w:t xml:space="preserve">Guamissa havaittiin 12. syyskuuta </w:t>
      </w:r>
      <w:r>
        <w:rPr>
          <w:color w:val="DCDCDC"/>
        </w:rPr>
        <w:t xml:space="preserve">2007 </w:t>
      </w:r>
      <w:r>
        <w:rPr>
          <w:color w:val="A9A9A9"/>
        </w:rPr>
        <w:t xml:space="preserve">kookossarvikuoriaisen </w:t>
      </w:r>
      <w:r>
        <w:t xml:space="preserve">(Oryctes rhinoceros) </w:t>
      </w:r>
      <w:r>
        <w:t xml:space="preserve">tartunta</w:t>
      </w:r>
      <w:r>
        <w:t xml:space="preserve">. </w:t>
      </w:r>
      <w:r>
        <w:t xml:space="preserve">CRB:n ei tiedetä esiintyvän Yhdysvalloissa </w:t>
      </w:r>
      <w:r>
        <w:rPr>
          <w:color w:val="2F4F4F"/>
        </w:rPr>
        <w:t xml:space="preserve">Amerikan Samoaa </w:t>
      </w:r>
      <w:r>
        <w:t xml:space="preserve">lukuun ottamatta</w:t>
      </w:r>
      <w:r>
        <w:t xml:space="preserve">. Syyskuun 13.-25. päivänä 2007 tehdyt rajaustutkimukset osoittivat, että tartunta rajoittui Tumon Bayn ja Faifai Beachin alueelle, joka on noin 900 hehtaarin (3,6 neliökilometrin) kokoinen alue. Guamin maatalousministeriö (GDA) asetti 5. lokakuuta karanteenin kaikille Tumonin alueella sijaitseville kiinteistöille ja laajensi myöhemmin </w:t>
      </w:r>
      <w:r>
        <w:t xml:space="preserve">25. lokakuuta </w:t>
      </w:r>
      <w:r>
        <w:t xml:space="preserve">karanteenin noin </w:t>
      </w:r>
      <w:r>
        <w:rPr>
          <w:color w:val="6B8E23"/>
        </w:rPr>
        <w:t xml:space="preserve">10 km2:n </w:t>
      </w:r>
      <w:r>
        <w:t xml:space="preserve">(</w:t>
      </w:r>
      <w:r>
        <w:rPr>
          <w:color w:val="556B2F"/>
        </w:rPr>
        <w:t xml:space="preserve">2 500 eekkerin) </w:t>
      </w:r>
      <w:r>
        <w:t xml:space="preserve">alueelle</w:t>
      </w:r>
      <w:r>
        <w:t xml:space="preserve">;</w:t>
      </w:r>
      <w:r>
        <w:t xml:space="preserve"> karanteeni </w:t>
      </w:r>
      <w:r>
        <w:t xml:space="preserve">ulottui </w:t>
      </w:r>
      <w:r>
        <w:t xml:space="preserve">noin </w:t>
      </w:r>
      <w:r>
        <w:t xml:space="preserve">800 metrin (</w:t>
      </w:r>
      <w:r>
        <w:rPr>
          <w:color w:val="A0522D"/>
        </w:rPr>
        <w:t xml:space="preserve">0,5 mailin) </w:t>
      </w:r>
      <w:r>
        <w:t xml:space="preserve">säteelle kaikista tiedossa olevista CRB:n levinneisyysalueista kaikkiin suuntiin. CRB on kotoisin </w:t>
      </w:r>
      <w:r>
        <w:rPr>
          <w:color w:val="228B22"/>
        </w:rPr>
        <w:t xml:space="preserve">Etelä-Aasiasta</w:t>
      </w:r>
      <w:r>
        <w:t xml:space="preserve">, ja se on levinnyt kaikkialle Aasiaan ja läntiselle Tyynenmeren alueelle, mukaan luettuina Sri Lanka, Upolu, Samoa, Amerikan Samoa, Palau, Uusi-Britannia, </w:t>
      </w:r>
      <w:r>
        <w:rPr>
          <w:color w:val="191970"/>
        </w:rPr>
        <w:t xml:space="preserve">Länsi-Irian</w:t>
      </w:r>
      <w:r>
        <w:t xml:space="preserve">, Uusi-Irlanti, Pak-saari ja Manus-saari (Uusi-Guinea), Fidži, Kookos-saaret (Keeling-saaret), Mauritius ja Réunion.</w:t>
      </w:r>
    </w:p>
    <w:p>
      <w:r>
        <w:rPr>
          <w:b/>
        </w:rPr>
        <w:t xml:space="preserve">Kysymys 0</w:t>
      </w:r>
    </w:p>
    <w:p>
      <w:r>
        <w:t xml:space="preserve">Mikä hyönteinen havaittiin vuonna 2007?</w:t>
      </w:r>
    </w:p>
    <w:p>
      <w:r>
        <w:rPr>
          <w:b/>
        </w:rPr>
        <w:t xml:space="preserve">Kysymys 1</w:t>
      </w:r>
    </w:p>
    <w:p>
      <w:r>
        <w:t xml:space="preserve">Millä muulla Amerikan alueella on näitä kuoriaisia, jotka ovat saastuttaneet Guamin?</w:t>
      </w:r>
    </w:p>
    <w:p>
      <w:r>
        <w:rPr>
          <w:b/>
        </w:rPr>
        <w:t xml:space="preserve">Kysymys 2</w:t>
      </w:r>
    </w:p>
    <w:p>
      <w:r>
        <w:t xml:space="preserve">Missä kookoskuoriainen on kotoisin?</w:t>
      </w:r>
    </w:p>
    <w:p>
      <w:r>
        <w:rPr>
          <w:b/>
        </w:rPr>
        <w:t xml:space="preserve">Kysymys 3</w:t>
      </w:r>
    </w:p>
    <w:p>
      <w:r>
        <w:t xml:space="preserve">Kuinka suuri Réunionin saari on?</w:t>
      </w:r>
    </w:p>
    <w:p>
      <w:r>
        <w:rPr>
          <w:b/>
        </w:rPr>
        <w:t xml:space="preserve">Kysymys 4</w:t>
      </w:r>
    </w:p>
    <w:p>
      <w:r>
        <w:t xml:space="preserve">Mistä kookossarvikuoriainen on peräisin?</w:t>
      </w:r>
    </w:p>
    <w:p>
      <w:r>
        <w:rPr>
          <w:b/>
        </w:rPr>
        <w:t xml:space="preserve">Kysymys 5</w:t>
      </w:r>
    </w:p>
    <w:p>
      <w:r>
        <w:t xml:space="preserve">Milloin kookossarvikuoriainen löydettiin Amerikan Samoalta?</w:t>
      </w:r>
    </w:p>
    <w:p>
      <w:r>
        <w:rPr>
          <w:b/>
        </w:rPr>
        <w:t xml:space="preserve">Kysymys 6</w:t>
      </w:r>
    </w:p>
    <w:p>
      <w:r>
        <w:t xml:space="preserve">Kuinka pitkä Reunionin saari on?</w:t>
      </w:r>
    </w:p>
    <w:p>
      <w:r>
        <w:rPr>
          <w:b/>
        </w:rPr>
        <w:t xml:space="preserve">Kysymys 7</w:t>
      </w:r>
    </w:p>
    <w:p>
      <w:r>
        <w:t xml:space="preserve">Kuinka suuri Fidži on?</w:t>
      </w:r>
    </w:p>
    <w:p>
      <w:r>
        <w:rPr>
          <w:b/>
        </w:rPr>
        <w:t xml:space="preserve">Tekstin numero 31</w:t>
      </w:r>
    </w:p>
    <w:p>
      <w:r>
        <w:rPr>
          <w:color w:val="A9A9A9"/>
        </w:rPr>
        <w:t xml:space="preserve">Maastopalot </w:t>
      </w:r>
      <w:r>
        <w:t xml:space="preserve">vaivaavat Guamin metsäalueita joka kuivana vuodenaikana saaren kosteasta ilmastosta huolimatta. Suurin osa tulipaloista on </w:t>
      </w:r>
      <w:r>
        <w:rPr>
          <w:color w:val="DCDCDC"/>
        </w:rPr>
        <w:t xml:space="preserve">ihmisen aiheuttamia</w:t>
      </w:r>
      <w:r>
        <w:t xml:space="preserve">, ja 80 prosenttia niistä </w:t>
      </w:r>
      <w:r>
        <w:t xml:space="preserve">on </w:t>
      </w:r>
      <w:r>
        <w:rPr>
          <w:color w:val="2F4F4F"/>
        </w:rPr>
        <w:t xml:space="preserve">tuhopolton </w:t>
      </w:r>
      <w:r>
        <w:t xml:space="preserve">seurausta</w:t>
      </w:r>
      <w:r>
        <w:t xml:space="preserve">. </w:t>
      </w:r>
      <w:r>
        <w:t xml:space="preserve">Salametsästäjät sytyttävät usein tulipaloja houkutellakseen </w:t>
      </w:r>
      <w:r>
        <w:rPr>
          <w:color w:val="556B2F"/>
        </w:rPr>
        <w:t xml:space="preserve">peuroja </w:t>
      </w:r>
      <w:r>
        <w:t xml:space="preserve">uuteen kasvustoon. Monilla säännöllisesti palavilla alueilla kasvaa vieraslajeja, jotka ovat riippuvaisia tulesta osana luonnollista elinkiertoaan. Nurmikot ja "karikot" ovat korvanneet aiemmin metsäiset alueet, mikä on johtanut maaperän eroosion lisääntymiseen. Sadekaudella </w:t>
      </w:r>
      <w:r>
        <w:rPr>
          <w:color w:val="A0522D"/>
        </w:rPr>
        <w:t xml:space="preserve">rankkasateet </w:t>
      </w:r>
      <w:r>
        <w:rPr>
          <w:color w:val="6B8E23"/>
        </w:rPr>
        <w:t xml:space="preserve">kuljettavat sedimenttiä </w:t>
      </w:r>
      <w:r>
        <w:rPr>
          <w:color w:val="6B8E23"/>
        </w:rPr>
        <w:t xml:space="preserve">Fena-järven tekojärveen ja Ugum-jokeen, </w:t>
      </w:r>
      <w:r>
        <w:t xml:space="preserve">mikä aiheuttaa vedenlaatuongelmia Guamin eteläosassa</w:t>
      </w:r>
      <w:r>
        <w:t xml:space="preserve">.</w:t>
      </w:r>
      <w:r>
        <w:t xml:space="preserve"> Syöpynyt liete tuhoaa myös saaren riuttojen meren elämää. Vapaaehtoisten ja metsätyöntekijöiden (</w:t>
      </w:r>
      <w:r>
        <w:rPr>
          <w:color w:val="228B22"/>
        </w:rPr>
        <w:t xml:space="preserve">puiden istuttaminen</w:t>
      </w:r>
      <w:r>
        <w:t xml:space="preserve">) maaperän vakauttamispyrkimykset </w:t>
      </w:r>
      <w:r>
        <w:t xml:space="preserve">eivät ole juurikaan auttaneet säilyttämään luonnollisia elinympäristöjä.</w:t>
      </w:r>
    </w:p>
    <w:p>
      <w:r>
        <w:rPr>
          <w:b/>
        </w:rPr>
        <w:t xml:space="preserve">Kysymys 0</w:t>
      </w:r>
    </w:p>
    <w:p>
      <w:r>
        <w:t xml:space="preserve">Mikä vaivaa Guamin kuivaa vuodenaikaa?</w:t>
      </w:r>
    </w:p>
    <w:p>
      <w:r>
        <w:rPr>
          <w:b/>
        </w:rPr>
        <w:t xml:space="preserve">Kysymys 1</w:t>
      </w:r>
    </w:p>
    <w:p>
      <w:r>
        <w:t xml:space="preserve">Mistä suurin osa alueen tulipaloista johtuu?</w:t>
      </w:r>
    </w:p>
    <w:p>
      <w:r>
        <w:rPr>
          <w:b/>
        </w:rPr>
        <w:t xml:space="preserve">Kysymys 2</w:t>
      </w:r>
    </w:p>
    <w:p>
      <w:r>
        <w:t xml:space="preserve">Mikä aiheuttaa vedenlaatuongelmia Guamissa?</w:t>
      </w:r>
    </w:p>
    <w:p>
      <w:r>
        <w:rPr>
          <w:b/>
        </w:rPr>
        <w:t xml:space="preserve">Kysymys 3</w:t>
      </w:r>
    </w:p>
    <w:p>
      <w:r>
        <w:t xml:space="preserve">Mistä 20 prosenttia tulipaloista johtuu?</w:t>
      </w:r>
    </w:p>
    <w:p>
      <w:r>
        <w:rPr>
          <w:b/>
        </w:rPr>
        <w:t xml:space="preserve">Kysymys 4</w:t>
      </w:r>
    </w:p>
    <w:p>
      <w:r>
        <w:t xml:space="preserve">Mikä on onnistunut Guamissa maaperän stabiloinnissa?</w:t>
      </w:r>
    </w:p>
    <w:p>
      <w:r>
        <w:rPr>
          <w:b/>
        </w:rPr>
        <w:t xml:space="preserve">Kysymys 5</w:t>
      </w:r>
    </w:p>
    <w:p>
      <w:r>
        <w:t xml:space="preserve">Mikä kuljettaa sedimenttiä Fena-järven tekojärveen kuivan kauden aikana?</w:t>
      </w:r>
    </w:p>
    <w:p>
      <w:r>
        <w:rPr>
          <w:b/>
        </w:rPr>
        <w:t xml:space="preserve">Kysymys 6</w:t>
      </w:r>
    </w:p>
    <w:p>
      <w:r>
        <w:t xml:space="preserve">Mikä eläin ei ole kotoisin Guamista?</w:t>
      </w:r>
    </w:p>
    <w:p>
      <w:r>
        <w:rPr>
          <w:b/>
        </w:rPr>
        <w:t xml:space="preserve">Tekstin numero 32</w:t>
      </w:r>
    </w:p>
    <w:p>
      <w:r>
        <w:t xml:space="preserve">Guamin </w:t>
      </w:r>
      <w:r>
        <w:rPr>
          <w:color w:val="A9A9A9"/>
        </w:rPr>
        <w:t xml:space="preserve">koralliriuttojen elinympäristöjä </w:t>
      </w:r>
      <w:r>
        <w:t xml:space="preserve">on pyritty </w:t>
      </w:r>
      <w:r>
        <w:t xml:space="preserve">suojelemaan </w:t>
      </w:r>
      <w:r>
        <w:rPr>
          <w:color w:val="DCDCDC"/>
        </w:rPr>
        <w:t xml:space="preserve">saastumiselta</w:t>
      </w:r>
      <w:r>
        <w:rPr>
          <w:color w:val="2F4F4F"/>
        </w:rPr>
        <w:t xml:space="preserve">, </w:t>
      </w:r>
      <w:r>
        <w:rPr>
          <w:color w:val="556B2F"/>
        </w:rPr>
        <w:t xml:space="preserve">eroosiolta </w:t>
      </w:r>
      <w:r>
        <w:rPr>
          <w:color w:val="2F4F4F"/>
        </w:rPr>
        <w:t xml:space="preserve">ja </w:t>
      </w:r>
      <w:r>
        <w:rPr>
          <w:color w:val="6B8E23"/>
        </w:rPr>
        <w:t xml:space="preserve">liikakalastukselta</w:t>
      </w:r>
      <w:r>
        <w:t xml:space="preserve">, jotka ovat johtaneet kalakantojen vähenemiseen. (Koska Guam on merkittävä sukeltajien lomakohde, tämä on tärkeää.) Viime vuosina maatalousministeriön vesi- ja villieläinresurssien osasto on perustanut useita uusia merensuojelualueita, joissa biologit seuraavat kalakantoja. Ennen Yhdysvaltain ympäristönsuojeluviraston standardien käyttöönottoa </w:t>
      </w:r>
      <w:r>
        <w:rPr>
          <w:color w:val="228B22"/>
        </w:rPr>
        <w:t xml:space="preserve">hotelliketjut </w:t>
      </w:r>
      <w:r>
        <w:t xml:space="preserve">ruopasivat </w:t>
      </w:r>
      <w:r>
        <w:t xml:space="preserve">osia </w:t>
      </w:r>
      <w:r>
        <w:rPr>
          <w:color w:val="A0522D"/>
        </w:rPr>
        <w:t xml:space="preserve">Tumon Bayn lahdesta, </w:t>
      </w:r>
      <w:r>
        <w:t xml:space="preserve">jotta hotellivieraille saataisiin parempi kokemus. Tumon Bay on sittemmin muutettu suojelualueeksi. Guamin pohjoisosassa sijaitseva liittovaltion Guam National Wildlife Refuge -suojelualue suojelee pienentynyttä merikilpikonnapopulaatiota sekä pientä </w:t>
      </w:r>
      <w:r>
        <w:rPr>
          <w:color w:val="191970"/>
        </w:rPr>
        <w:t xml:space="preserve">mariana-hedelmälepakkoyhdyskuntaa</w:t>
      </w:r>
      <w:r>
        <w:t xml:space="preserve">.</w:t>
      </w:r>
    </w:p>
    <w:p>
      <w:r>
        <w:rPr>
          <w:b/>
        </w:rPr>
        <w:t xml:space="preserve">Kysymys 0</w:t>
      </w:r>
    </w:p>
    <w:p>
      <w:r>
        <w:t xml:space="preserve">Mitä Guam on viime aikoina yrittänyt suojella?</w:t>
      </w:r>
    </w:p>
    <w:p>
      <w:r>
        <w:rPr>
          <w:b/>
        </w:rPr>
        <w:t xml:space="preserve">Kysymys 1</w:t>
      </w:r>
    </w:p>
    <w:p>
      <w:r>
        <w:t xml:space="preserve">Mikä on johtanut kalojen vähenemiseen Guamin lähellä?</w:t>
      </w:r>
    </w:p>
    <w:p>
      <w:r>
        <w:rPr>
          <w:b/>
        </w:rPr>
        <w:t xml:space="preserve">Kysymys 2</w:t>
      </w:r>
    </w:p>
    <w:p>
      <w:r>
        <w:t xml:space="preserve">Mikä on Guamin lentävän nisäkkään nimi, josta jotkut ovat huolissaan?</w:t>
      </w:r>
    </w:p>
    <w:p>
      <w:r>
        <w:rPr>
          <w:b/>
        </w:rPr>
        <w:t xml:space="preserve">Kysymys 3</w:t>
      </w:r>
    </w:p>
    <w:p>
      <w:r>
        <w:t xml:space="preserve">Kuka teki Tumonin lahdesta suojelualueen?</w:t>
      </w:r>
    </w:p>
    <w:p>
      <w:r>
        <w:rPr>
          <w:b/>
        </w:rPr>
        <w:t xml:space="preserve">Kysymys 4</w:t>
      </w:r>
    </w:p>
    <w:p>
      <w:r>
        <w:t xml:space="preserve">Mikä on suurin syy kalakantojen vähenemiseen?</w:t>
      </w:r>
    </w:p>
    <w:p>
      <w:r>
        <w:rPr>
          <w:b/>
        </w:rPr>
        <w:t xml:space="preserve">Kysymys 5</w:t>
      </w:r>
    </w:p>
    <w:p>
      <w:r>
        <w:t xml:space="preserve">Minkä matkailualueen lähellä on Guamin kansallinen villieläinten suojelualue?</w:t>
      </w:r>
    </w:p>
    <w:p>
      <w:r>
        <w:rPr>
          <w:b/>
        </w:rPr>
        <w:t xml:space="preserve">Kysymys 6</w:t>
      </w:r>
    </w:p>
    <w:p>
      <w:r>
        <w:t xml:space="preserve">Mikä uhkasi eniten Mariana-hedelmälepakoita?</w:t>
      </w:r>
    </w:p>
    <w:p>
      <w:r>
        <w:rPr>
          <w:b/>
        </w:rPr>
        <w:t xml:space="preserve">Kysymys 7</w:t>
      </w:r>
    </w:p>
    <w:p>
      <w:r>
        <w:t xml:space="preserve">Mikä uhkasi eniten merikilpikonnapopulaatiota?</w:t>
      </w:r>
    </w:p>
    <w:p>
      <w:r>
        <w:rPr>
          <w:b/>
        </w:rPr>
        <w:t xml:space="preserve">Tekstin numero 33</w:t>
      </w:r>
    </w:p>
    <w:p>
      <w:r>
        <w:rPr>
          <w:color w:val="DCDCDC"/>
        </w:rPr>
        <w:t xml:space="preserve">Guamin yliopisto </w:t>
      </w:r>
      <w:r>
        <w:rPr>
          <w:color w:val="A9A9A9"/>
        </w:rPr>
        <w:t xml:space="preserve">(</w:t>
      </w:r>
      <w:r>
        <w:rPr>
          <w:color w:val="DCDCDC"/>
        </w:rPr>
        <w:t xml:space="preserve">University of Guam</w:t>
      </w:r>
      <w:r>
        <w:rPr>
          <w:color w:val="A9A9A9"/>
        </w:rPr>
        <w:t xml:space="preserve">, UOG) ja Guam Community College, jotka </w:t>
      </w:r>
      <w:r>
        <w:t xml:space="preserve">molemmat ovat </w:t>
      </w:r>
      <w:r>
        <w:rPr>
          <w:color w:val="2F4F4F"/>
        </w:rPr>
        <w:t xml:space="preserve">Western Association of Schools and Collegesin </w:t>
      </w:r>
      <w:r>
        <w:t xml:space="preserve">täysin hyväksymiä, </w:t>
      </w:r>
      <w:r>
        <w:t xml:space="preserve">tarjoavat korkea-asteen koulutusta. UOG kuuluu siihen eksklusiiviseen ryhmään, johon kuuluu vain </w:t>
      </w:r>
      <w:r>
        <w:rPr>
          <w:color w:val="556B2F"/>
        </w:rPr>
        <w:t xml:space="preserve">76 </w:t>
      </w:r>
      <w:r>
        <w:t xml:space="preserve">yhdysvaltalaista </w:t>
      </w:r>
      <w:r>
        <w:rPr>
          <w:color w:val="6B8E23"/>
        </w:rPr>
        <w:t xml:space="preserve">maa-alan </w:t>
      </w:r>
      <w:r>
        <w:t xml:space="preserve">korkeakoulua koko Yhdysvalloissa</w:t>
      </w:r>
      <w:r>
        <w:t xml:space="preserve">. </w:t>
      </w:r>
      <w:r>
        <w:rPr>
          <w:color w:val="A0522D"/>
        </w:rPr>
        <w:t xml:space="preserve">Pacific Islands University on </w:t>
      </w:r>
      <w:r>
        <w:t xml:space="preserve">pieni kristillinen </w:t>
      </w:r>
      <w:r>
        <w:rPr>
          <w:color w:val="228B22"/>
        </w:rPr>
        <w:t xml:space="preserve">vapaiden taiteiden </w:t>
      </w:r>
      <w:r>
        <w:t xml:space="preserve">oppilaitos, jonka on valtakunnallisesti hyväksynyt Transnational Association of Christian Colleges and Schools.</w:t>
      </w:r>
      <w:r>
        <w:t xml:space="preserve"> Se tarjoaa kursseja sekä perustutkinto- että jatkotutkintotasolla.</w:t>
      </w:r>
    </w:p>
    <w:p>
      <w:r>
        <w:rPr>
          <w:b/>
        </w:rPr>
        <w:t xml:space="preserve">Kysymys 0</w:t>
      </w:r>
    </w:p>
    <w:p>
      <w:r>
        <w:t xml:space="preserve">Mitkä ovat Guamin kahden korkeakoulun nimet?</w:t>
      </w:r>
    </w:p>
    <w:p>
      <w:r>
        <w:rPr>
          <w:b/>
        </w:rPr>
        <w:t xml:space="preserve">Kysymys 1</w:t>
      </w:r>
    </w:p>
    <w:p>
      <w:r>
        <w:t xml:space="preserve">Kuka on hyväksynyt nämä kaksi koulua?</w:t>
      </w:r>
    </w:p>
    <w:p>
      <w:r>
        <w:rPr>
          <w:b/>
        </w:rPr>
        <w:t xml:space="preserve">Kysymys 2</w:t>
      </w:r>
    </w:p>
    <w:p>
      <w:r>
        <w:t xml:space="preserve">Mikä on Guamissa sijaitsevan pienen kristillisen korkeakoulun nimi?</w:t>
      </w:r>
    </w:p>
    <w:p>
      <w:r>
        <w:rPr>
          <w:b/>
        </w:rPr>
        <w:t xml:space="preserve">Kysymys 3</w:t>
      </w:r>
    </w:p>
    <w:p>
      <w:r>
        <w:t xml:space="preserve">Millaista koulutusta Guamin yliopisto tarjoaa?</w:t>
      </w:r>
    </w:p>
    <w:p>
      <w:r>
        <w:rPr>
          <w:b/>
        </w:rPr>
        <w:t xml:space="preserve">Kysymys 4</w:t>
      </w:r>
    </w:p>
    <w:p>
      <w:r>
        <w:t xml:space="preserve">Minkälaista koulutusta Guam Community College tarjoaa?</w:t>
      </w:r>
    </w:p>
    <w:p>
      <w:r>
        <w:rPr>
          <w:b/>
        </w:rPr>
        <w:t xml:space="preserve">Kysymys 5</w:t>
      </w:r>
    </w:p>
    <w:p>
      <w:r>
        <w:t xml:space="preserve">Minkä tyyppinen laitos Guamin Community College on?</w:t>
      </w:r>
    </w:p>
    <w:p>
      <w:r>
        <w:rPr>
          <w:b/>
        </w:rPr>
        <w:t xml:space="preserve">Kysymys 6</w:t>
      </w:r>
    </w:p>
    <w:p>
      <w:r>
        <w:t xml:space="preserve">Pacific Islands Universityn lisäksi missä muualla Guamissa voi suorittaa jatkotutkinnon?</w:t>
      </w:r>
    </w:p>
    <w:p>
      <w:r>
        <w:rPr>
          <w:b/>
        </w:rPr>
        <w:t xml:space="preserve">Kysymys 7</w:t>
      </w:r>
    </w:p>
    <w:p>
      <w:r>
        <w:t xml:space="preserve">Kuinka monta koulua kuuluu Kristillisten korkeakoulujen ja koulujen kansainväliseen liittoon?</w:t>
      </w:r>
    </w:p>
    <w:p>
      <w:r>
        <w:rPr>
          <w:b/>
        </w:rPr>
        <w:t xml:space="preserve">Tekstin numero 34</w:t>
      </w:r>
    </w:p>
    <w:p>
      <w:r>
        <w:rPr>
          <w:color w:val="A9A9A9"/>
        </w:rPr>
        <w:t xml:space="preserve">Guamin opetusministeriö </w:t>
      </w:r>
      <w:r>
        <w:t xml:space="preserve">palvelee koko Guamin saarta. Vuonna 2000 </w:t>
      </w:r>
      <w:r>
        <w:t xml:space="preserve">Guamin julkisissa kouluissa opiskeli </w:t>
      </w:r>
      <w:r>
        <w:rPr>
          <w:color w:val="DCDCDC"/>
        </w:rPr>
        <w:t xml:space="preserve">32 000 </w:t>
      </w:r>
      <w:r>
        <w:t xml:space="preserve">oppilasta</w:t>
      </w:r>
      <w:r>
        <w:t xml:space="preserve">.</w:t>
      </w:r>
      <w:r>
        <w:t xml:space="preserve"> Guamin julkiset koulut ovat kamppailleet ongelmien, kuten </w:t>
      </w:r>
      <w:r>
        <w:rPr>
          <w:color w:val="2F4F4F"/>
        </w:rPr>
        <w:t xml:space="preserve">korkeiden keskeyttämisprosenttien ja </w:t>
      </w:r>
      <w:r>
        <w:rPr>
          <w:color w:val="556B2F"/>
        </w:rPr>
        <w:t xml:space="preserve">heikkojen koetulosten, kanssa</w:t>
      </w:r>
      <w:r>
        <w:t xml:space="preserve">. </w:t>
      </w:r>
      <w:r>
        <w:t xml:space="preserve">Guamin koulutusjärjestelmä on aina kohdannut ainutlaatuisia haasteita, sillä se on pieni yhteisö, joka sijaitsee </w:t>
      </w:r>
      <w:r>
        <w:t xml:space="preserve">9 700 kilometrin päässä Yhdysvaltojen mantereesta ja jonka oppilaskunta on hyvin moninainen, ja monet oppilaat tulevat taustoiltaan ilman perinteistä amerikkalaista koulutusta. Guamin taloudellinen taantuma 1990-luvun puolivälistä lähtien on pahentanut koulujen ongelmia.</w:t>
      </w:r>
    </w:p>
    <w:p>
      <w:r>
        <w:rPr>
          <w:b/>
        </w:rPr>
        <w:t xml:space="preserve">Kysymys 0</w:t>
      </w:r>
    </w:p>
    <w:p>
      <w:r>
        <w:t xml:space="preserve">Kuinka monta oppilasta kävi Guamin julkisia kouluja vuonna 2000?</w:t>
      </w:r>
    </w:p>
    <w:p>
      <w:r>
        <w:rPr>
          <w:b/>
        </w:rPr>
        <w:t xml:space="preserve">Kysymys 1</w:t>
      </w:r>
    </w:p>
    <w:p>
      <w:r>
        <w:t xml:space="preserve">Mikä on vaivannut Guamin julkisia kouluja?</w:t>
      </w:r>
    </w:p>
    <w:p>
      <w:r>
        <w:rPr>
          <w:b/>
        </w:rPr>
        <w:t xml:space="preserve">Kysymys 2</w:t>
      </w:r>
    </w:p>
    <w:p>
      <w:r>
        <w:t xml:space="preserve">Mikä on koko Guamin koulun hallintoelimen nimi?</w:t>
      </w:r>
    </w:p>
    <w:p>
      <w:r>
        <w:rPr>
          <w:b/>
        </w:rPr>
        <w:t xml:space="preserve">Kysymys 3</w:t>
      </w:r>
    </w:p>
    <w:p>
      <w:r>
        <w:t xml:space="preserve">Kuinka monta oppilasta käy tällä hetkellä julkista koulua Guamissa?</w:t>
      </w:r>
    </w:p>
    <w:p>
      <w:r>
        <w:rPr>
          <w:b/>
        </w:rPr>
        <w:t xml:space="preserve">Kysymys 4</w:t>
      </w:r>
    </w:p>
    <w:p>
      <w:r>
        <w:t xml:space="preserve">Kuinka monta ihmistä Guamissa asuu?</w:t>
      </w:r>
    </w:p>
    <w:p>
      <w:r>
        <w:rPr>
          <w:b/>
        </w:rPr>
        <w:t xml:space="preserve">Kysymys 5</w:t>
      </w:r>
    </w:p>
    <w:p>
      <w:r>
        <w:t xml:space="preserve">Mitkä haasteet vaikuttavat Yhdysvaltojen mantereen kouluihin?</w:t>
      </w:r>
    </w:p>
    <w:p>
      <w:r>
        <w:rPr>
          <w:b/>
        </w:rPr>
        <w:t xml:space="preserve">Kysymys 6</w:t>
      </w:r>
    </w:p>
    <w:p>
      <w:r>
        <w:t xml:space="preserve">Kuinka monta henkilöä työskentelee Guamin opetusministeriössä?</w:t>
      </w:r>
    </w:p>
    <w:p>
      <w:r>
        <w:rPr>
          <w:b/>
        </w:rPr>
        <w:t xml:space="preserve">Kysymys 7</w:t>
      </w:r>
    </w:p>
    <w:p>
      <w:r>
        <w:t xml:space="preserve">Kuinka moni Guamin opiskelijoista tulee taustoiltaan ilman perinteistä amerikkalaista koulutusta?</w:t>
      </w:r>
    </w:p>
    <w:p>
      <w:r>
        <w:rPr>
          <w:b/>
        </w:rPr>
        <w:t xml:space="preserve">Tekstin numero 35</w:t>
      </w:r>
    </w:p>
    <w:p>
      <w:r>
        <w:rPr>
          <w:color w:val="A9A9A9"/>
        </w:rPr>
        <w:t xml:space="preserve">Guamin hallitus </w:t>
      </w:r>
      <w:r>
        <w:t xml:space="preserve">ylläpitää saaren tärkeintä terveydenhuoltolaitosta, </w:t>
      </w:r>
      <w:r>
        <w:rPr>
          <w:color w:val="DCDCDC"/>
        </w:rPr>
        <w:t xml:space="preserve">Guam Memorial Hospitalia </w:t>
      </w:r>
      <w:r>
        <w:rPr>
          <w:color w:val="2F4F4F"/>
        </w:rPr>
        <w:t xml:space="preserve">Tamuningissa</w:t>
      </w:r>
      <w:r>
        <w:t xml:space="preserve">. Yhdysvaltalaiset </w:t>
      </w:r>
      <w:r>
        <w:rPr>
          <w:color w:val="556B2F"/>
        </w:rPr>
        <w:t xml:space="preserve">laillistetut lääkärit </w:t>
      </w:r>
      <w:r>
        <w:t xml:space="preserve">ja hammaslääkärit toimivat kaikilla erikoisaloilla. Lisäksi </w:t>
      </w:r>
      <w:r>
        <w:rPr>
          <w:color w:val="6B8E23"/>
        </w:rPr>
        <w:t xml:space="preserve">Agana Heightsissa</w:t>
      </w:r>
      <w:r>
        <w:t xml:space="preserve"> sijaitseva Yhdysvaltain laivastosairaala </w:t>
      </w:r>
      <w:r>
        <w:t xml:space="preserve">palvelee aktiivisia sotilaita ja sotilasyhteisön huollettavia. Saarella sijaitsee yksi tilaajapohjainen ilma-ambulanssi, CareJet, joka tarjoaa kiireellisiä potilaskuljetuksia Guamin ja ympäröivien saarten kautta. Yksityinen sairaala, </w:t>
      </w:r>
      <w:r>
        <w:rPr>
          <w:color w:val="A0522D"/>
        </w:rPr>
        <w:t xml:space="preserve">Guam Regional Medical City </w:t>
      </w:r>
      <w:r>
        <w:t xml:space="preserve">avasi ovensa </w:t>
      </w:r>
      <w:r>
        <w:rPr>
          <w:color w:val="191970"/>
        </w:rPr>
        <w:t xml:space="preserve">vuoden 2016 </w:t>
      </w:r>
      <w:r>
        <w:rPr>
          <w:color w:val="228B22"/>
        </w:rPr>
        <w:t xml:space="preserve">alussa</w:t>
      </w:r>
      <w:r>
        <w:t xml:space="preserve">.</w:t>
      </w:r>
    </w:p>
    <w:p>
      <w:r>
        <w:rPr>
          <w:b/>
        </w:rPr>
        <w:t xml:space="preserve">Kysymys 0</w:t>
      </w:r>
    </w:p>
    <w:p>
      <w:r>
        <w:t xml:space="preserve">Kuka johtaa Guamin tärkeintä terveydenhuoltolaitosta?</w:t>
      </w:r>
    </w:p>
    <w:p>
      <w:r>
        <w:rPr>
          <w:b/>
        </w:rPr>
        <w:t xml:space="preserve">Kysymys 1</w:t>
      </w:r>
    </w:p>
    <w:p>
      <w:r>
        <w:t xml:space="preserve">Mikä on Guamin tärkeimmän terveydenhuoltolaitoksen nimi?</w:t>
      </w:r>
    </w:p>
    <w:p>
      <w:r>
        <w:rPr>
          <w:b/>
        </w:rPr>
        <w:t xml:space="preserve">Kysymys 2</w:t>
      </w:r>
    </w:p>
    <w:p>
      <w:r>
        <w:t xml:space="preserve">Mikä yksityisomistuksessa oleva hoitolaitos avattiin vuonna 2016?</w:t>
      </w:r>
    </w:p>
    <w:p>
      <w:r>
        <w:rPr>
          <w:b/>
        </w:rPr>
        <w:t xml:space="preserve">Kysymys 3</w:t>
      </w:r>
    </w:p>
    <w:p>
      <w:r>
        <w:t xml:space="preserve">Milloin Guam Memorial Hospital avattiin?</w:t>
      </w:r>
    </w:p>
    <w:p>
      <w:r>
        <w:rPr>
          <w:b/>
        </w:rPr>
        <w:t xml:space="preserve">Kysymys 4</w:t>
      </w:r>
    </w:p>
    <w:p>
      <w:r>
        <w:t xml:space="preserve">Missä kaupungissa Guam Regional Medical City sijaitsee?</w:t>
      </w:r>
    </w:p>
    <w:p>
      <w:r>
        <w:rPr>
          <w:b/>
        </w:rPr>
        <w:t xml:space="preserve">Kysymys 5</w:t>
      </w:r>
    </w:p>
    <w:p>
      <w:r>
        <w:t xml:space="preserve">Milloin CareJet aloitti toimintansa Guamissa?</w:t>
      </w:r>
    </w:p>
    <w:p>
      <w:r>
        <w:rPr>
          <w:b/>
        </w:rPr>
        <w:t xml:space="preserve">Kysymys 6</w:t>
      </w:r>
    </w:p>
    <w:p>
      <w:r>
        <w:t xml:space="preserve">Missä kaupungissa CareJetin pääkonttori sijaitsee?</w:t>
      </w:r>
    </w:p>
    <w:p>
      <w:r>
        <w:rPr>
          <w:b/>
        </w:rPr>
        <w:t xml:space="preserve">Kysymys 7</w:t>
      </w:r>
    </w:p>
    <w:p>
      <w:r>
        <w:t xml:space="preserve">Millaisia lääkäreitä Guamin alueellisessa sairaalassa työskentelee?</w:t>
      </w:r>
    </w:p>
    <w:p>
      <w:r>
        <w:br w:type="page"/>
      </w:r>
    </w:p>
    <w:p>
      <w:r>
        <w:rPr>
          <w:b/>
          <w:u w:val="single"/>
        </w:rPr>
        <w:t xml:space="preserve">Asiakirjan numero 340</w:t>
      </w:r>
    </w:p>
    <w:p>
      <w:r>
        <w:rPr>
          <w:b/>
        </w:rPr>
        <w:t xml:space="preserve">Tekstin numero 0</w:t>
      </w:r>
    </w:p>
    <w:p>
      <w:r>
        <w:t xml:space="preserve">Filosofiset empiristit katsovat, että mitään tietoa ei voida oikein päätellä tai johtaa, ellei sitä johdeta </w:t>
      </w:r>
      <w:r>
        <w:rPr>
          <w:color w:val="A9A9A9"/>
        </w:rPr>
        <w:t xml:space="preserve">aisteihin perustuvasta kokemuksesta</w:t>
      </w:r>
      <w:r>
        <w:t xml:space="preserve">. </w:t>
      </w:r>
      <w:r>
        <w:t xml:space="preserve">Tämä näkemys asetetaan yleisesti vastakkain </w:t>
      </w:r>
      <w:r>
        <w:rPr>
          <w:color w:val="DCDCDC"/>
        </w:rPr>
        <w:t xml:space="preserve">rationalismin kanssa, jonka </w:t>
      </w:r>
      <w:r>
        <w:t xml:space="preserve">mukaan </w:t>
      </w:r>
      <w:r>
        <w:rPr>
          <w:color w:val="2F4F4F"/>
        </w:rPr>
        <w:t xml:space="preserve">tieto voidaan johtaa </w:t>
      </w:r>
      <w:r>
        <w:rPr>
          <w:color w:val="556B2F"/>
        </w:rPr>
        <w:t xml:space="preserve">järjen </w:t>
      </w:r>
      <w:r>
        <w:rPr>
          <w:color w:val="2F4F4F"/>
        </w:rPr>
        <w:t xml:space="preserve">avulla </w:t>
      </w:r>
      <w:r>
        <w:rPr>
          <w:color w:val="6B8E23"/>
        </w:rPr>
        <w:t xml:space="preserve">aisteista riippumatta</w:t>
      </w:r>
      <w:r>
        <w:t xml:space="preserve">. </w:t>
      </w:r>
      <w:r>
        <w:t xml:space="preserve">Esimerkiksi John Locke katsoi, että tietty tieto (esimerkiksi </w:t>
      </w:r>
      <w:r>
        <w:rPr>
          <w:color w:val="A0522D"/>
        </w:rPr>
        <w:t xml:space="preserve">tieto Jumalan olemassaolosta</w:t>
      </w:r>
      <w:r>
        <w:t xml:space="preserve">) voidaan saavuttaa </w:t>
      </w:r>
      <w:r>
        <w:rPr>
          <w:color w:val="228B22"/>
        </w:rPr>
        <w:t xml:space="preserve">pelkästään intuition ja järjen avulla</w:t>
      </w:r>
      <w:r>
        <w:t xml:space="preserve">. Vastaavasti Robert Boyle, joka oli merkittävä kokeellisen menetelmän puolestapuhuja, katsoi, että meillä on synnynnäisiä ideoita. Tärkeimmät </w:t>
      </w:r>
      <w:r>
        <w:rPr>
          <w:color w:val="191970"/>
        </w:rPr>
        <w:t xml:space="preserve">mannermaiset </w:t>
      </w:r>
      <w:r>
        <w:t xml:space="preserve">rationalistit (</w:t>
      </w:r>
      <w:r>
        <w:rPr>
          <w:color w:val="8B0000"/>
        </w:rPr>
        <w:t xml:space="preserve">Descartes, Spinoza ja Leibniz) </w:t>
      </w:r>
      <w:r>
        <w:t xml:space="preserve">olivat myös empiirisen "tieteellisen menetelmän" kannattajia.</w:t>
      </w:r>
    </w:p>
    <w:p>
      <w:r>
        <w:rPr>
          <w:b/>
        </w:rPr>
        <w:t xml:space="preserve">Kysymys 0</w:t>
      </w:r>
    </w:p>
    <w:p>
      <w:r>
        <w:t xml:space="preserve">Mitä vastakohtana empirismille yleisesti pidetään?</w:t>
      </w:r>
    </w:p>
    <w:p>
      <w:r>
        <w:rPr>
          <w:b/>
        </w:rPr>
        <w:t xml:space="preserve">Kysymys 1</w:t>
      </w:r>
    </w:p>
    <w:p>
      <w:r>
        <w:t xml:space="preserve">Mistä rationalismin mukaan tieto tulee?</w:t>
      </w:r>
    </w:p>
    <w:p>
      <w:r>
        <w:rPr>
          <w:b/>
        </w:rPr>
        <w:t xml:space="preserve">Kysymys 2</w:t>
      </w:r>
    </w:p>
    <w:p>
      <w:r>
        <w:t xml:space="preserve">Mikä on esimerkki intuitiosta johdetusta tiedosta?</w:t>
      </w:r>
    </w:p>
    <w:p>
      <w:r>
        <w:rPr>
          <w:b/>
        </w:rPr>
        <w:t xml:space="preserve">Kysymys 3</w:t>
      </w:r>
    </w:p>
    <w:p>
      <w:r>
        <w:t xml:space="preserve">Mistä Locke ajatteli, että jokin tieto voisi olla peräisin?</w:t>
      </w:r>
    </w:p>
    <w:p>
      <w:r>
        <w:rPr>
          <w:b/>
        </w:rPr>
        <w:t xml:space="preserve">Kysymys 4</w:t>
      </w:r>
    </w:p>
    <w:p>
      <w:r>
        <w:t xml:space="preserve">Missä olivat tärkeimmät eurooppalaiset rationalistit?</w:t>
      </w:r>
    </w:p>
    <w:p>
      <w:r>
        <w:rPr>
          <w:b/>
        </w:rPr>
        <w:t xml:space="preserve">Kysymys 5</w:t>
      </w:r>
    </w:p>
    <w:p>
      <w:r>
        <w:t xml:space="preserve">Keitä olivat tärkeimmät filosofiset empiristit?</w:t>
      </w:r>
    </w:p>
    <w:p>
      <w:r>
        <w:rPr>
          <w:b/>
        </w:rPr>
        <w:t xml:space="preserve">Kysymys 6</w:t>
      </w:r>
    </w:p>
    <w:p>
      <w:r>
        <w:t xml:space="preserve">Mihin John Locken mukaan tarvitaan tietoa kokemuksesta?</w:t>
      </w:r>
    </w:p>
    <w:p>
      <w:r>
        <w:rPr>
          <w:b/>
        </w:rPr>
        <w:t xml:space="preserve">Kysymys 7</w:t>
      </w:r>
    </w:p>
    <w:p>
      <w:r>
        <w:t xml:space="preserve">Missä filosofinen empirismi oli suosittua?</w:t>
      </w:r>
    </w:p>
    <w:p>
      <w:r>
        <w:rPr>
          <w:b/>
        </w:rPr>
        <w:t xml:space="preserve">Kysymys 8</w:t>
      </w:r>
    </w:p>
    <w:p>
      <w:r>
        <w:t xml:space="preserve">Miksi empiristit ja rationalistit ovat samanlaisia?</w:t>
      </w:r>
    </w:p>
    <w:p>
      <w:r>
        <w:rPr>
          <w:b/>
        </w:rPr>
        <w:t xml:space="preserve">Kysymys 9</w:t>
      </w:r>
    </w:p>
    <w:p>
      <w:r>
        <w:t xml:space="preserve">Miten empiristit löysivät synnynnäisiä ideoita?</w:t>
      </w:r>
    </w:p>
    <w:p>
      <w:r>
        <w:rPr>
          <w:b/>
        </w:rPr>
        <w:t xml:space="preserve">Teksti numero 1</w:t>
      </w:r>
    </w:p>
    <w:p>
      <w:r>
        <w:t xml:space="preserve">Aristoteleen selitys siitä, miten tämä oli mahdollista, ei ollut tiukasti empiristinen nykyaikaisessa mielessä, vaan perustui pikemminkin </w:t>
      </w:r>
      <w:r>
        <w:rPr>
          <w:color w:val="A9A9A9"/>
        </w:rPr>
        <w:t xml:space="preserve">hänen teoriaansa potentiaalisuudesta ja aktuaalisuudesta</w:t>
      </w:r>
      <w:r>
        <w:t xml:space="preserve">, ja aistihavaintojen kokeminen edellyttää edelleen aktiivisen nousin apua. Nämä käsitykset poikkesivat platonilaisista käsityksistä, joiden mukaan </w:t>
      </w:r>
      <w:r>
        <w:rPr>
          <w:color w:val="DCDCDC"/>
        </w:rPr>
        <w:t xml:space="preserve">ihmismieli on </w:t>
      </w:r>
      <w:r>
        <w:rPr>
          <w:color w:val="2F4F4F"/>
        </w:rPr>
        <w:t xml:space="preserve">entiteetti, joka oli olemassa </w:t>
      </w:r>
      <w:r>
        <w:rPr>
          <w:color w:val="556B2F"/>
        </w:rPr>
        <w:t xml:space="preserve">jo</w:t>
      </w:r>
      <w:r>
        <w:rPr>
          <w:color w:val="2F4F4F"/>
        </w:rPr>
        <w:t xml:space="preserve"> ennen kuin se </w:t>
      </w:r>
      <w:r>
        <w:rPr>
          <w:color w:val="6B8E23"/>
        </w:rPr>
        <w:t xml:space="preserve">lähetettiin alas liittymään maanpäälliseen ruumiiseen </w:t>
      </w:r>
      <w:r>
        <w:t xml:space="preserve">(ks. muun muassa Platonin </w:t>
      </w:r>
      <w:r>
        <w:rPr>
          <w:color w:val="A0522D"/>
        </w:rPr>
        <w:t xml:space="preserve">Faedo ja Apologia</w:t>
      </w:r>
      <w:r>
        <w:t xml:space="preserve">). </w:t>
      </w:r>
      <w:r>
        <w:rPr>
          <w:color w:val="228B22"/>
        </w:rPr>
        <w:t xml:space="preserve">Aristoteleen </w:t>
      </w:r>
      <w:r>
        <w:t xml:space="preserve">katsottiin antavan aistihavainnoille tärkeämmän aseman kuin </w:t>
      </w:r>
      <w:r>
        <w:rPr>
          <w:color w:val="191970"/>
        </w:rPr>
        <w:t xml:space="preserve">Platonin</w:t>
      </w:r>
      <w:r>
        <w:t xml:space="preserve">, ja keskiajan kommentaattorit tiivistivät yhden hänen kannanotoistaan seuraavasti: "nihil in intellectu nisi prius fuerit in sensu" (</w:t>
      </w:r>
      <w:r>
        <w:rPr>
          <w:color w:val="8B0000"/>
        </w:rPr>
        <w:t xml:space="preserve">latinaksi: "</w:t>
      </w:r>
      <w:r>
        <w:rPr>
          <w:color w:val="483D8B"/>
        </w:rPr>
        <w:t xml:space="preserve">mitään ei ole mielessä ilman, että se on ensin aisteissa</w:t>
      </w:r>
      <w:r>
        <w:rPr>
          <w:color w:val="8B0000"/>
        </w:rPr>
        <w:t xml:space="preserve">"</w:t>
      </w:r>
      <w:r>
        <w:t xml:space="preserve">).</w:t>
      </w:r>
    </w:p>
    <w:p>
      <w:r>
        <w:rPr>
          <w:b/>
        </w:rPr>
        <w:t xml:space="preserve">Kysymys 0</w:t>
      </w:r>
    </w:p>
    <w:p>
      <w:r>
        <w:t xml:space="preserve">Mihin teoriaan Aristoteleen selitys perustui?</w:t>
      </w:r>
    </w:p>
    <w:p>
      <w:r>
        <w:rPr>
          <w:b/>
        </w:rPr>
        <w:t xml:space="preserve">Kysymys 1</w:t>
      </w:r>
    </w:p>
    <w:p>
      <w:r>
        <w:t xml:space="preserve">Miten Platonin Phaedossa ja Apologiassa ajateltiin mieltä?</w:t>
      </w:r>
    </w:p>
    <w:p>
      <w:r>
        <w:rPr>
          <w:b/>
        </w:rPr>
        <w:t xml:space="preserve">Kysymys 2</w:t>
      </w:r>
    </w:p>
    <w:p>
      <w:r>
        <w:t xml:space="preserve">Kumpi piti aisteja tärkeämpinä, Aristoteles vai Platon?</w:t>
      </w:r>
    </w:p>
    <w:p>
      <w:r>
        <w:rPr>
          <w:b/>
        </w:rPr>
        <w:t xml:space="preserve">Kysymys 3</w:t>
      </w:r>
    </w:p>
    <w:p>
      <w:r>
        <w:t xml:space="preserve">Kumpi piti aisteja vähemmän tärkeinä, Aristoteles vai Platon?</w:t>
      </w:r>
    </w:p>
    <w:p>
      <w:r>
        <w:rPr>
          <w:b/>
        </w:rPr>
        <w:t xml:space="preserve">Kysymys 4</w:t>
      </w:r>
    </w:p>
    <w:p>
      <w:r>
        <w:t xml:space="preserve">Mitä tarkoittaa "nihil in intellectu nisi prius fuerit in sensu"?</w:t>
      </w:r>
    </w:p>
    <w:p>
      <w:r>
        <w:rPr>
          <w:b/>
        </w:rPr>
        <w:t xml:space="preserve">Kysymys 5</w:t>
      </w:r>
    </w:p>
    <w:p>
      <w:r>
        <w:t xml:space="preserve">Kuka kommentaattori tiivisti kannan latinaksi?</w:t>
      </w:r>
    </w:p>
    <w:p>
      <w:r>
        <w:rPr>
          <w:b/>
        </w:rPr>
        <w:t xml:space="preserve">Kysymys 6</w:t>
      </w:r>
    </w:p>
    <w:p>
      <w:r>
        <w:t xml:space="preserve">Mitä Aristoteles kirjoitti?</w:t>
      </w:r>
    </w:p>
    <w:p>
      <w:r>
        <w:rPr>
          <w:b/>
        </w:rPr>
        <w:t xml:space="preserve">Kysymys 7</w:t>
      </w:r>
    </w:p>
    <w:p>
      <w:r>
        <w:t xml:space="preserve">Miksi Platonia pidetään empiristinä?</w:t>
      </w:r>
    </w:p>
    <w:p>
      <w:r>
        <w:rPr>
          <w:b/>
        </w:rPr>
        <w:t xml:space="preserve">Kysymys 8</w:t>
      </w:r>
    </w:p>
    <w:p>
      <w:r>
        <w:t xml:space="preserve">Minkä Platonin kannan keskiajan kommentaattorit tiivistivät?</w:t>
      </w:r>
    </w:p>
    <w:p>
      <w:r>
        <w:rPr>
          <w:b/>
        </w:rPr>
        <w:t xml:space="preserve">Kysymys 9</w:t>
      </w:r>
    </w:p>
    <w:p>
      <w:r>
        <w:t xml:space="preserve">Missä Aristoteles sanoi, että ihmismieli on olemassa?</w:t>
      </w:r>
    </w:p>
    <w:p>
      <w:r>
        <w:rPr>
          <w:b/>
        </w:rPr>
        <w:t xml:space="preserve">Teksti numero 2</w:t>
      </w:r>
    </w:p>
    <w:p>
      <w:r>
        <w:t xml:space="preserve">Tätä ajatusta kehitettiin myöhemmin antiikin filosofiassa stoalaisessa koulukunnassa. Stoalaisessa epistemologiassa korostettiin yleensä sitä, että </w:t>
      </w:r>
      <w:r>
        <w:rPr>
          <w:color w:val="A9A9A9"/>
        </w:rPr>
        <w:t xml:space="preserve">mieli alkaa tyhjänä, </w:t>
      </w:r>
      <w:r>
        <w:rPr>
          <w:color w:val="DCDCDC"/>
        </w:rPr>
        <w:t xml:space="preserve">mutta se hankkii tietoa sitä mukaa kuin ulkomaailma vaikuttaa siihen</w:t>
      </w:r>
      <w:r>
        <w:t xml:space="preserve">. </w:t>
      </w:r>
      <w:r>
        <w:rPr>
          <w:color w:val="2F4F4F"/>
        </w:rPr>
        <w:t xml:space="preserve">Doksografi </w:t>
      </w:r>
      <w:r>
        <w:rPr>
          <w:color w:val="556B2F"/>
        </w:rPr>
        <w:t xml:space="preserve">Aetius </w:t>
      </w:r>
      <w:r>
        <w:t xml:space="preserve">tiivistää tämän näkemyksen seuraavasti: "Kun ihminen syntyy, sanovat stoalaiset, hänellä on sielunsa käskevä osa kuin paperiarkki valmiina kirjoitettavaksi." </w:t>
      </w:r>
      <w:r>
        <w:t xml:space="preserve">Myöhemmät stoalaiset, kuten Sextus </w:t>
      </w:r>
      <w:r>
        <w:rPr>
          <w:color w:val="6B8E23"/>
        </w:rPr>
        <w:t xml:space="preserve">Chaeronealainen</w:t>
      </w:r>
      <w:r>
        <w:t xml:space="preserve">, jatkaisivat tätä empirististä ajatusta myös myöhemmissä stoalaisissa kirjoituksissaan. Kuten </w:t>
      </w:r>
      <w:r>
        <w:rPr>
          <w:color w:val="A0522D"/>
        </w:rPr>
        <w:t xml:space="preserve">Sextus </w:t>
      </w:r>
      <w:r>
        <w:t xml:space="preserve">väittää: "Sillä jokainen ajatus tulee aistihavainnosta tai ei ilman aistihavaintoa ja joko välittömästä kokemuksesta tai ei ilman välitöntä kokemusta" (</w:t>
      </w:r>
      <w:r>
        <w:rPr>
          <w:color w:val="228B22"/>
        </w:rPr>
        <w:t xml:space="preserve">Professoreita vastaan</w:t>
      </w:r>
      <w:r>
        <w:t xml:space="preserve">, 8.56-8).</w:t>
      </w:r>
    </w:p>
    <w:p>
      <w:r>
        <w:rPr>
          <w:b/>
        </w:rPr>
        <w:t xml:space="preserve">Kysymys 0</w:t>
      </w:r>
    </w:p>
    <w:p>
      <w:r>
        <w:t xml:space="preserve">Mikä on stoalainen näkemys?</w:t>
      </w:r>
    </w:p>
    <w:p>
      <w:r>
        <w:rPr>
          <w:b/>
        </w:rPr>
        <w:t xml:space="preserve">Kysymys 1</w:t>
      </w:r>
    </w:p>
    <w:p>
      <w:r>
        <w:t xml:space="preserve">Mikä oli Aetiuksen ura?</w:t>
      </w:r>
    </w:p>
    <w:p>
      <w:r>
        <w:rPr>
          <w:b/>
        </w:rPr>
        <w:t xml:space="preserve">Kysymys 2</w:t>
      </w:r>
    </w:p>
    <w:p>
      <w:r>
        <w:t xml:space="preserve">Mistä Sextus oli kotoisin?</w:t>
      </w:r>
    </w:p>
    <w:p>
      <w:r>
        <w:rPr>
          <w:b/>
        </w:rPr>
        <w:t xml:space="preserve">Kysymys 3</w:t>
      </w:r>
    </w:p>
    <w:p>
      <w:r>
        <w:t xml:space="preserve">Kuka kirjoitti teoksen "Professoreita vastaan"?</w:t>
      </w:r>
    </w:p>
    <w:p>
      <w:r>
        <w:rPr>
          <w:b/>
        </w:rPr>
        <w:t xml:space="preserve">Kysymys 4</w:t>
      </w:r>
    </w:p>
    <w:p>
      <w:r>
        <w:t xml:space="preserve">Kenen ideoiden varaan Sextus rakensi?</w:t>
      </w:r>
    </w:p>
    <w:p>
      <w:r>
        <w:rPr>
          <w:b/>
        </w:rPr>
        <w:t xml:space="preserve">Kysymys 5</w:t>
      </w:r>
    </w:p>
    <w:p>
      <w:r>
        <w:t xml:space="preserve">Mistä Aetius oli kotoisin?</w:t>
      </w:r>
    </w:p>
    <w:p>
      <w:r>
        <w:rPr>
          <w:b/>
        </w:rPr>
        <w:t xml:space="preserve">Kysymys 6</w:t>
      </w:r>
    </w:p>
    <w:p>
      <w:r>
        <w:t xml:space="preserve">Minkä kirjan Aetius kirjoitti?</w:t>
      </w:r>
    </w:p>
    <w:p>
      <w:r>
        <w:rPr>
          <w:b/>
        </w:rPr>
        <w:t xml:space="preserve">Kysymys 7</w:t>
      </w:r>
    </w:p>
    <w:p>
      <w:r>
        <w:t xml:space="preserve">Millainen oli Sextuksen ura?</w:t>
      </w:r>
    </w:p>
    <w:p>
      <w:r>
        <w:rPr>
          <w:b/>
        </w:rPr>
        <w:t xml:space="preserve">Kysymys 8</w:t>
      </w:r>
    </w:p>
    <w:p>
      <w:r>
        <w:t xml:space="preserve">Mitä synnynnäisiä ajatuksia ihmisellä on?</w:t>
      </w:r>
    </w:p>
    <w:p>
      <w:r>
        <w:rPr>
          <w:b/>
        </w:rPr>
        <w:t xml:space="preserve">Kysymys 9</w:t>
      </w:r>
    </w:p>
    <w:p>
      <w:r>
        <w:t xml:space="preserve">Kuka keksi stoalaisuuden?</w:t>
      </w:r>
    </w:p>
    <w:p>
      <w:r>
        <w:rPr>
          <w:b/>
        </w:rPr>
        <w:t xml:space="preserve">Teksti numero 3</w:t>
      </w:r>
    </w:p>
    <w:p>
      <w:r>
        <w:t xml:space="preserve">Keskiajalla </w:t>
      </w:r>
      <w:r>
        <w:rPr>
          <w:color w:val="DCDCDC"/>
        </w:rPr>
        <w:t xml:space="preserve">islamilaiset </w:t>
      </w:r>
      <w:r>
        <w:t xml:space="preserve">filosofit </w:t>
      </w:r>
      <w:r>
        <w:t xml:space="preserve">kehittivät Aristoteleen tabula rasa -teoriaa </w:t>
      </w:r>
      <w:r>
        <w:t xml:space="preserve">Al Farabista alkaen, ja Avicenna kehitti siitä kehittyneen teorian, jonka Ibn Tufail esitti ajatuskokeena. Esimerkiksi </w:t>
      </w:r>
      <w:r>
        <w:rPr>
          <w:color w:val="2F4F4F"/>
        </w:rPr>
        <w:t xml:space="preserve">Avicennalle </w:t>
      </w:r>
      <w:r>
        <w:t xml:space="preserve">(Ibn Sina) tabula rasa on </w:t>
      </w:r>
      <w:r>
        <w:rPr>
          <w:color w:val="556B2F"/>
        </w:rPr>
        <w:t xml:space="preserve">puhdas potentiaali, joka toteutuu koulutuksen kautta, </w:t>
      </w:r>
      <w:r>
        <w:t xml:space="preserve">ja tieto saavutetaan "empiirisen perehtymisen kautta tämän maailman kohteisiin, joista abstrahoidaan yleisiä käsitteitä", jotka on kehitetty "syllogistisella päättelymenetelmällä, jossa havainnot johtavat väitelauseisiin, jotka yhdistettyinä johtavat edelleen abstrakteihin käsitteisiin". Itse äly kehittyy </w:t>
      </w:r>
      <w:r>
        <w:rPr>
          <w:color w:val="6B8E23"/>
        </w:rPr>
        <w:t xml:space="preserve">aineellisesta älystä </w:t>
      </w:r>
      <w:r>
        <w:t xml:space="preserve">(al-'aql al-hayulani), joka on potentiaalisuus, "joka voi hankkia tietoa, </w:t>
      </w:r>
      <w:r>
        <w:rPr>
          <w:color w:val="A0522D"/>
        </w:rPr>
        <w:t xml:space="preserve">aktiiviseen älyyn </w:t>
      </w:r>
      <w:r>
        <w:t xml:space="preserve">(</w:t>
      </w:r>
      <w:r>
        <w:rPr>
          <w:color w:val="228B22"/>
        </w:rPr>
        <w:t xml:space="preserve">al-'aql al-fa'il), joka on </w:t>
      </w:r>
      <w:r>
        <w:t xml:space="preserve">ihmisälyn tila yhdessä täydellisen tiedonlähteen kanssa". </w:t>
      </w:r>
      <w:r>
        <w:rPr>
          <w:color w:val="191970"/>
        </w:rPr>
        <w:t xml:space="preserve">Aineeton "aktiivinen äly"</w:t>
      </w:r>
      <w:r>
        <w:t xml:space="preserve">, joka on erillään yksittäisestä ihmisestä, on </w:t>
      </w:r>
      <w:r>
        <w:t xml:space="preserve">siis </w:t>
      </w:r>
      <w:r>
        <w:t xml:space="preserve">edelleen välttämätön ymmärryksen syntymiselle.</w:t>
      </w:r>
    </w:p>
    <w:p>
      <w:r>
        <w:rPr>
          <w:b/>
        </w:rPr>
        <w:t xml:space="preserve">Kysymys 0</w:t>
      </w:r>
    </w:p>
    <w:p>
      <w:r>
        <w:t xml:space="preserve">Kenen idea oli "tabula rasa"?</w:t>
      </w:r>
    </w:p>
    <w:p>
      <w:r>
        <w:rPr>
          <w:b/>
        </w:rPr>
        <w:t xml:space="preserve">Kysymys 1</w:t>
      </w:r>
    </w:p>
    <w:p>
      <w:r>
        <w:t xml:space="preserve">Mikä uskonto oli Al Farabi?</w:t>
      </w:r>
    </w:p>
    <w:p>
      <w:r>
        <w:rPr>
          <w:b/>
        </w:rPr>
        <w:t xml:space="preserve">Kysymys 2</w:t>
      </w:r>
    </w:p>
    <w:p>
      <w:r>
        <w:t xml:space="preserve">Mitä tarkoittaa al-'aql al-hayulani?</w:t>
      </w:r>
    </w:p>
    <w:p>
      <w:r>
        <w:rPr>
          <w:b/>
        </w:rPr>
        <w:t xml:space="preserve">Kysymys 3</w:t>
      </w:r>
    </w:p>
    <w:p>
      <w:r>
        <w:t xml:space="preserve">Mitä al-'aql al-fa'il tarkoittaa?</w:t>
      </w:r>
    </w:p>
    <w:p>
      <w:r>
        <w:rPr>
          <w:b/>
        </w:rPr>
        <w:t xml:space="preserve">Kysymys 4</w:t>
      </w:r>
    </w:p>
    <w:p>
      <w:r>
        <w:t xml:space="preserve">Mikä on ratkaisevaa ymmärtämisen kannalta?</w:t>
      </w:r>
    </w:p>
    <w:p>
      <w:r>
        <w:rPr>
          <w:b/>
        </w:rPr>
        <w:t xml:space="preserve">Kysymys 5</w:t>
      </w:r>
    </w:p>
    <w:p>
      <w:r>
        <w:t xml:space="preserve">Mikä oli Aristoteleen uskonto?</w:t>
      </w:r>
    </w:p>
    <w:p>
      <w:r>
        <w:rPr>
          <w:b/>
        </w:rPr>
        <w:t xml:space="preserve">Kysymys 6</w:t>
      </w:r>
    </w:p>
    <w:p>
      <w:r>
        <w:t xml:space="preserve">Mitä Al Farabi sanoi tabula rasan olevan?</w:t>
      </w:r>
    </w:p>
    <w:p>
      <w:r>
        <w:rPr>
          <w:b/>
        </w:rPr>
        <w:t xml:space="preserve">Kysymys 7</w:t>
      </w:r>
    </w:p>
    <w:p>
      <w:r>
        <w:t xml:space="preserve">Kuka kehitti syllogistisen menetelmän?</w:t>
      </w:r>
    </w:p>
    <w:p>
      <w:r>
        <w:rPr>
          <w:b/>
        </w:rPr>
        <w:t xml:space="preserve">Kysymys 8</w:t>
      </w:r>
    </w:p>
    <w:p>
      <w:r>
        <w:t xml:space="preserve">Mitä Aristoteles kutsui aktiiviseksi älyksi?</w:t>
      </w:r>
    </w:p>
    <w:p>
      <w:r>
        <w:rPr>
          <w:b/>
        </w:rPr>
        <w:t xml:space="preserve">Kysymys 9</w:t>
      </w:r>
    </w:p>
    <w:p>
      <w:r>
        <w:t xml:space="preserve">Mitä tabula rasa tarkoittaa?</w:t>
      </w:r>
    </w:p>
    <w:p>
      <w:r>
        <w:rPr>
          <w:b/>
        </w:rPr>
        <w:t xml:space="preserve">Teksti numero 4</w:t>
      </w:r>
    </w:p>
    <w:p>
      <w:r>
        <w:rPr>
          <w:color w:val="A9A9A9"/>
        </w:rPr>
        <w:t xml:space="preserve">1200-luvulla jKr. </w:t>
      </w:r>
      <w:r>
        <w:rPr>
          <w:color w:val="DCDCDC"/>
        </w:rPr>
        <w:t xml:space="preserve">andalusialainen </w:t>
      </w:r>
      <w:r>
        <w:t xml:space="preserve">muslimifilosofi ja romaanikirjailija </w:t>
      </w:r>
      <w:r>
        <w:rPr>
          <w:color w:val="556B2F"/>
        </w:rPr>
        <w:t xml:space="preserve">Abu Bakr Ibn Tufail </w:t>
      </w:r>
      <w:r>
        <w:t xml:space="preserve">(joka tunnetaan länsimaissa nimellä "Abubacer" tai "Ebn Tophail") sisällytti tabula rasa -teorian ajatuskokeiluna arabiankieliseen filosofiseen romaaniinsa </w:t>
      </w:r>
      <w:r>
        <w:rPr>
          <w:color w:val="6B8E23"/>
        </w:rPr>
        <w:t xml:space="preserve">Hayy ibn Yaqdhan</w:t>
      </w:r>
      <w:r>
        <w:t xml:space="preserve">, jossa hän kuvasi erämaassa olevan lapsen mielen kehittymistä "tabula rasasta aikuisen mielen kehitykseksi täysin eristyksissä yhteiskunnasta" autiolla saarella, pelkästään kokemuksen kautta. </w:t>
      </w:r>
      <w:r>
        <w:t xml:space="preserve">Edward Pococke nuoremman vuonna </w:t>
      </w:r>
      <w:r>
        <w:rPr>
          <w:color w:val="228B22"/>
        </w:rPr>
        <w:t xml:space="preserve">1671</w:t>
      </w:r>
      <w:r>
        <w:t xml:space="preserve"> julkaisema </w:t>
      </w:r>
      <w:r>
        <w:t xml:space="preserve">latinankielinen käännös hänen filosofisesta romaanistaan </w:t>
      </w:r>
      <w:r>
        <w:rPr>
          <w:color w:val="A0522D"/>
        </w:rPr>
        <w:t xml:space="preserve">Philosophus Autodidactus </w:t>
      </w:r>
      <w:r>
        <w:t xml:space="preserve">vaikutti John Locken muotoilemaan tabula rasa -käsitteeseen teoksessa An Essay Concerning Human Understanding.</w:t>
      </w:r>
    </w:p>
    <w:p>
      <w:r>
        <w:rPr>
          <w:b/>
        </w:rPr>
        <w:t xml:space="preserve">Kysymys 0</w:t>
      </w:r>
    </w:p>
    <w:p>
      <w:r>
        <w:t xml:space="preserve">Mikä oli tavallisesti Abubacerin nimi?</w:t>
      </w:r>
    </w:p>
    <w:p>
      <w:r>
        <w:rPr>
          <w:b/>
        </w:rPr>
        <w:t xml:space="preserve">Kysymys 1</w:t>
      </w:r>
    </w:p>
    <w:p>
      <w:r>
        <w:t xml:space="preserve">Mikä oli "Ebn Topnail" -nimitys?</w:t>
      </w:r>
    </w:p>
    <w:p>
      <w:r>
        <w:rPr>
          <w:b/>
        </w:rPr>
        <w:t xml:space="preserve">Kysymys 2</w:t>
      </w:r>
    </w:p>
    <w:p>
      <w:r>
        <w:t xml:space="preserve">Mikä oli Ibn Tufailin uskonto?</w:t>
      </w:r>
    </w:p>
    <w:p>
      <w:r>
        <w:rPr>
          <w:b/>
        </w:rPr>
        <w:t xml:space="preserve">Kysymys 3</w:t>
      </w:r>
    </w:p>
    <w:p>
      <w:r>
        <w:t xml:space="preserve">Mikä oli Ibn Tufailin etninen alkuperä?</w:t>
      </w:r>
    </w:p>
    <w:p>
      <w:r>
        <w:rPr>
          <w:b/>
        </w:rPr>
        <w:t xml:space="preserve">Kysymys 4</w:t>
      </w:r>
    </w:p>
    <w:p>
      <w:r>
        <w:t xml:space="preserve">Milloin Ibn Tufail eli?</w:t>
      </w:r>
    </w:p>
    <w:p>
      <w:r>
        <w:rPr>
          <w:b/>
        </w:rPr>
        <w:t xml:space="preserve">Kysymys 5</w:t>
      </w:r>
    </w:p>
    <w:p>
      <w:r>
        <w:t xml:space="preserve">Milloin John Locken essee kirjoitettiin?</w:t>
      </w:r>
    </w:p>
    <w:p>
      <w:r>
        <w:rPr>
          <w:b/>
        </w:rPr>
        <w:t xml:space="preserve">Kysymys 6</w:t>
      </w:r>
    </w:p>
    <w:p>
      <w:r>
        <w:t xml:space="preserve">Mikä oli Edward Pococke nuoremman uskonto?</w:t>
      </w:r>
    </w:p>
    <w:p>
      <w:r>
        <w:rPr>
          <w:b/>
        </w:rPr>
        <w:t xml:space="preserve">Kysymys 7</w:t>
      </w:r>
    </w:p>
    <w:p>
      <w:r>
        <w:t xml:space="preserve">Mistä John Locke oli kotoisin?</w:t>
      </w:r>
    </w:p>
    <w:p>
      <w:r>
        <w:rPr>
          <w:b/>
        </w:rPr>
        <w:t xml:space="preserve">Kysymys 8</w:t>
      </w:r>
    </w:p>
    <w:p>
      <w:r>
        <w:t xml:space="preserve">Mitä Ibn Tufail julkaisi vuonna 1671?</w:t>
      </w:r>
    </w:p>
    <w:p>
      <w:r>
        <w:rPr>
          <w:b/>
        </w:rPr>
        <w:t xml:space="preserve">Kysymys 9</w:t>
      </w:r>
    </w:p>
    <w:p>
      <w:r>
        <w:t xml:space="preserve">Mitä Hayy ibn Yaqdhan tarkoittaa?</w:t>
      </w:r>
    </w:p>
    <w:p>
      <w:r>
        <w:rPr>
          <w:b/>
        </w:rPr>
        <w:t xml:space="preserve">Teksti numero 5</w:t>
      </w:r>
    </w:p>
    <w:p>
      <w:r>
        <w:t xml:space="preserve">Myöhäisrenessanssissa eri kirjoittajat alkoivat kyseenalaistaa </w:t>
      </w:r>
      <w:r>
        <w:rPr>
          <w:color w:val="A9A9A9"/>
        </w:rPr>
        <w:t xml:space="preserve">keskiaikaista ja klassista käsitystä tiedonhankinnasta </w:t>
      </w:r>
      <w:r>
        <w:t xml:space="preserve">perusteellisemmalla tavalla. </w:t>
      </w:r>
      <w:r>
        <w:rPr>
          <w:color w:val="DCDCDC"/>
        </w:rPr>
        <w:t xml:space="preserve">Poliittisessa ja historiallisessa kirjallisuudessa </w:t>
      </w:r>
      <w:r>
        <w:t xml:space="preserve">Niccolò Machiavelli ja hänen ystävänsä Francesco Guicciardini aloittivat uuden realistisen kirjoitustyylin. Erityisesti </w:t>
      </w:r>
      <w:r>
        <w:rPr>
          <w:color w:val="2F4F4F"/>
        </w:rPr>
        <w:t xml:space="preserve">Machiavelli </w:t>
      </w:r>
      <w:r>
        <w:t xml:space="preserve">halveksui </w:t>
      </w:r>
      <w:r>
        <w:rPr>
          <w:color w:val="556B2F"/>
        </w:rPr>
        <w:t xml:space="preserve">politiikasta kirjoittavia kirjailijoita, jotka arvioivat kaikkea henkisten ihanteiden perusteella, </w:t>
      </w:r>
      <w:r>
        <w:t xml:space="preserve">ja vaati, että ihmisten olisi sen sijaan tutkittava "tehokasta totuutta". Heidän aikalaisensa </w:t>
      </w:r>
      <w:r>
        <w:rPr>
          <w:color w:val="6B8E23"/>
        </w:rPr>
        <w:t xml:space="preserve">Leonardo da Vinci </w:t>
      </w:r>
      <w:r>
        <w:t xml:space="preserve">(</w:t>
      </w:r>
      <w:r>
        <w:rPr>
          <w:color w:val="A0522D"/>
        </w:rPr>
        <w:t xml:space="preserve">1452-1519) </w:t>
      </w:r>
      <w:r>
        <w:t xml:space="preserve">sanoi: "Jos havaitset omasta kokemuksestasi, että jokin asia on tosiasia, ja se on ristiriidassa sen kanssa, mitä jokin auktoriteetti on kirjoittanut ylös, sinun on </w:t>
      </w:r>
      <w:r>
        <w:rPr>
          <w:color w:val="8B0000"/>
        </w:rPr>
        <w:t xml:space="preserve">hylättävä auktoriteetti ja perustettava päättelysi omiin havaintoihin.</w:t>
      </w:r>
      <w:r>
        <w:t xml:space="preserve">"</w:t>
      </w:r>
    </w:p>
    <w:p>
      <w:r>
        <w:rPr>
          <w:b/>
        </w:rPr>
        <w:t xml:space="preserve">Kysymys 0</w:t>
      </w:r>
    </w:p>
    <w:p>
      <w:r>
        <w:t xml:space="preserve">Milloin da Vinci syntyi?</w:t>
      </w:r>
    </w:p>
    <w:p>
      <w:r>
        <w:rPr>
          <w:b/>
        </w:rPr>
        <w:t xml:space="preserve">Kysymys 1</w:t>
      </w:r>
    </w:p>
    <w:p>
      <w:r>
        <w:t xml:space="preserve">Milloin da Vinci kuoli?</w:t>
      </w:r>
    </w:p>
    <w:p>
      <w:r>
        <w:rPr>
          <w:b/>
        </w:rPr>
        <w:t xml:space="preserve">Kysymys 2</w:t>
      </w:r>
    </w:p>
    <w:p>
      <w:r>
        <w:t xml:space="preserve">Mitä renessanssikirjailijat kyseenalaistivat?</w:t>
      </w:r>
    </w:p>
    <w:p>
      <w:r>
        <w:rPr>
          <w:b/>
        </w:rPr>
        <w:t xml:space="preserve">Kysymys 3</w:t>
      </w:r>
    </w:p>
    <w:p>
      <w:r>
        <w:t xml:space="preserve">Ketä Machiavelli halveksi?</w:t>
      </w:r>
    </w:p>
    <w:p>
      <w:r>
        <w:rPr>
          <w:b/>
        </w:rPr>
        <w:t xml:space="preserve">Kysymys 4</w:t>
      </w:r>
    </w:p>
    <w:p>
      <w:r>
        <w:t xml:space="preserve">Mitä da Vinci neuvoi, kun kokemuksesi oli ristiriidassa auktoriteettien kanssa?</w:t>
      </w:r>
    </w:p>
    <w:p>
      <w:r>
        <w:rPr>
          <w:b/>
        </w:rPr>
        <w:t xml:space="preserve">Kysymys 5</w:t>
      </w:r>
    </w:p>
    <w:p>
      <w:r>
        <w:t xml:space="preserve">Milloin Niccolo Machiavelli eli?</w:t>
      </w:r>
    </w:p>
    <w:p>
      <w:r>
        <w:rPr>
          <w:b/>
        </w:rPr>
        <w:t xml:space="preserve">Kysymys 6</w:t>
      </w:r>
    </w:p>
    <w:p>
      <w:r>
        <w:t xml:space="preserve">Kuka arvioi kaiken henkisten ihanteiden mukaan?</w:t>
      </w:r>
    </w:p>
    <w:p>
      <w:r>
        <w:rPr>
          <w:b/>
        </w:rPr>
        <w:t xml:space="preserve">Kysymys 7</w:t>
      </w:r>
    </w:p>
    <w:p>
      <w:r>
        <w:t xml:space="preserve">Mistä Leonardo da Vinci oli kuuluisin?</w:t>
      </w:r>
    </w:p>
    <w:p>
      <w:r>
        <w:rPr>
          <w:b/>
        </w:rPr>
        <w:t xml:space="preserve">Kysymys 8</w:t>
      </w:r>
    </w:p>
    <w:p>
      <w:r>
        <w:t xml:space="preserve">Kuka on sanonut, että sinun on perustettava päättelysi auktoriteetteihin eikä omiin havaintoihin?</w:t>
      </w:r>
    </w:p>
    <w:p>
      <w:r>
        <w:rPr>
          <w:b/>
        </w:rPr>
        <w:t xml:space="preserve">Kysymys 9</w:t>
      </w:r>
    </w:p>
    <w:p>
      <w:r>
        <w:t xml:space="preserve">Milloin Francesco Guicciardini syntyi?</w:t>
      </w:r>
    </w:p>
    <w:p>
      <w:r>
        <w:rPr>
          <w:b/>
        </w:rPr>
        <w:t xml:space="preserve">Teksti numero 6</w:t>
      </w:r>
    </w:p>
    <w:p>
      <w:r>
        <w:t xml:space="preserve">Selvästi antiaristoteelinen ja antiklerikaalinen musiikkiteoreetikko Vincenzo </w:t>
      </w:r>
      <w:r>
        <w:rPr>
          <w:color w:val="556B2F"/>
        </w:rPr>
        <w:t xml:space="preserve">Galilein </w:t>
      </w:r>
      <w:r>
        <w:t xml:space="preserve">isä </w:t>
      </w:r>
      <w:r>
        <w:t xml:space="preserve">ja monodian keksijä </w:t>
      </w:r>
      <w:r>
        <w:t xml:space="preserve">Vincenzo Galilei (</w:t>
      </w:r>
      <w:r>
        <w:rPr>
          <w:color w:val="A9A9A9"/>
        </w:rPr>
        <w:t xml:space="preserve">n. </w:t>
      </w:r>
      <w:r>
        <w:rPr>
          <w:color w:val="DCDCDC"/>
        </w:rPr>
        <w:t xml:space="preserve">1520-1591) </w:t>
      </w:r>
      <w:r>
        <w:t xml:space="preserve">hyödynsi menetelmää ratkaistessaan menestyksekkäästi musiikillisia ongelmia, jotka koskivat ensinnäkin virittämistä, kuten sävelkorkeuden suhdetta jousien kireyteen ja massaan jousisoittimissa ja ilman tilavuuteen puhallinsoittimissa, ja toiseksi sävellystä antamalla säveltäjille erilaisia ehdotuksia teoksessaan Dialogo della musica antica e moderna (</w:t>
      </w:r>
      <w:r>
        <w:rPr>
          <w:color w:val="6B8E23"/>
        </w:rPr>
        <w:t xml:space="preserve">Firenze</w:t>
      </w:r>
      <w:r>
        <w:t xml:space="preserve">, </w:t>
      </w:r>
      <w:r>
        <w:rPr>
          <w:color w:val="A0522D"/>
        </w:rPr>
        <w:t xml:space="preserve">1581)</w:t>
      </w:r>
      <w:r>
        <w:t xml:space="preserve">. </w:t>
      </w:r>
      <w:r>
        <w:t xml:space="preserve">Hänen käyttämänsä italiankielinen sana "</w:t>
      </w:r>
      <w:r>
        <w:rPr>
          <w:color w:val="228B22"/>
        </w:rPr>
        <w:t xml:space="preserve">kokeilusta" </w:t>
      </w:r>
      <w:r>
        <w:t xml:space="preserve">oli esperienza. Tiedetään, että hänellä oli olennainen pedagoginen vaikutus nuoreen Galileoon, hänen vanhimpaan poikaansa (vrt. </w:t>
      </w:r>
      <w:r>
        <w:rPr>
          <w:color w:val="191970"/>
        </w:rPr>
        <w:t xml:space="preserve">Coelho</w:t>
      </w:r>
      <w:r>
        <w:t xml:space="preserve">, ed. Music and Science in the Age of Galileo Galilei), joka on kiistatta yksi historian vaikutusvaltaisimmista empiristeistä. Vincenzo löysi viritystutkimustensa avulla "Pythagoraan vasaroita" koskevan väärinymmärretyn myytin taustalla olevan totuuden (kyseisten lukujen neliö tuotti kyseiset sointivälijaksot, ei todelliset luvut, kuten uskottiin), ja tämän ja muiden perinteisten auktoriteettien virheellisyyden osoittaneiden löydösten ansiosta kehittyi Galileolle siirtynyt radikaalisti empiirinen asenne, jossa "kokemusta ja todistamista" pidettiin pätevän rationaalisen tutkimuksen välttämättömänä edellytyksenä.</w:t>
      </w:r>
    </w:p>
    <w:p>
      <w:r>
        <w:rPr>
          <w:b/>
        </w:rPr>
        <w:t xml:space="preserve">Kysymys 0</w:t>
      </w:r>
    </w:p>
    <w:p>
      <w:r>
        <w:t xml:space="preserve">Milloin Vincenzo Galilei syntyi?</w:t>
      </w:r>
    </w:p>
    <w:p>
      <w:r>
        <w:rPr>
          <w:b/>
        </w:rPr>
        <w:t xml:space="preserve">Kysymys 1</w:t>
      </w:r>
    </w:p>
    <w:p>
      <w:r>
        <w:t xml:space="preserve">Milloin Vincenzo Galilei kuoli?</w:t>
      </w:r>
    </w:p>
    <w:p>
      <w:r>
        <w:rPr>
          <w:b/>
        </w:rPr>
        <w:t xml:space="preserve">Kysymys 2</w:t>
      </w:r>
    </w:p>
    <w:p>
      <w:r>
        <w:t xml:space="preserve">Kuka oli Vincenzo Galilein vanhin poika?</w:t>
      </w:r>
    </w:p>
    <w:p>
      <w:r>
        <w:rPr>
          <w:b/>
        </w:rPr>
        <w:t xml:space="preserve">Kysymys 3</w:t>
      </w:r>
    </w:p>
    <w:p>
      <w:r>
        <w:t xml:space="preserve">Mitä 'esperienza' tarkoittaa?</w:t>
      </w:r>
    </w:p>
    <w:p>
      <w:r>
        <w:rPr>
          <w:b/>
        </w:rPr>
        <w:t xml:space="preserve">Kysymys 4</w:t>
      </w:r>
    </w:p>
    <w:p>
      <w:r>
        <w:t xml:space="preserve">Milloin Galileo syntyi?</w:t>
      </w:r>
    </w:p>
    <w:p>
      <w:r>
        <w:rPr>
          <w:b/>
        </w:rPr>
        <w:t xml:space="preserve">Kysymys 5</w:t>
      </w:r>
    </w:p>
    <w:p>
      <w:r>
        <w:t xml:space="preserve">Milloin Galileo kuoli?</w:t>
      </w:r>
    </w:p>
    <w:p>
      <w:r>
        <w:rPr>
          <w:b/>
        </w:rPr>
        <w:t xml:space="preserve">Kysymys 6</w:t>
      </w:r>
    </w:p>
    <w:p>
      <w:r>
        <w:t xml:space="preserve">Kuka kirjoitti Musiikki ja tiede Galileon aikakaudella?</w:t>
      </w:r>
    </w:p>
    <w:p>
      <w:r>
        <w:rPr>
          <w:b/>
        </w:rPr>
        <w:t xml:space="preserve">Kysymys 7</w:t>
      </w:r>
    </w:p>
    <w:p>
      <w:r>
        <w:t xml:space="preserve">Milloin Vincenzo sai selville Pythagoraan vasaroiden merkityksen"?</w:t>
      </w:r>
    </w:p>
    <w:p>
      <w:r>
        <w:rPr>
          <w:b/>
        </w:rPr>
        <w:t xml:space="preserve">Kysymys 8</w:t>
      </w:r>
    </w:p>
    <w:p>
      <w:r>
        <w:t xml:space="preserve">Missä Galileo syntyi?</w:t>
      </w:r>
    </w:p>
    <w:p>
      <w:r>
        <w:rPr>
          <w:b/>
        </w:rPr>
        <w:t xml:space="preserve">Teksti numero 7</w:t>
      </w:r>
    </w:p>
    <w:p>
      <w:r>
        <w:rPr>
          <w:color w:val="A9A9A9"/>
        </w:rPr>
        <w:t xml:space="preserve">Brittiläinen </w:t>
      </w:r>
      <w:r>
        <w:t xml:space="preserve">empirismi on peräisin </w:t>
      </w:r>
      <w:r>
        <w:rPr>
          <w:color w:val="DCDCDC"/>
        </w:rPr>
        <w:t xml:space="preserve">1600-luvun </w:t>
      </w:r>
      <w:r>
        <w:rPr>
          <w:color w:val="2F4F4F"/>
        </w:rPr>
        <w:t xml:space="preserve">alkuvaiheen modernin filosofian ja modernin tieteen </w:t>
      </w:r>
      <w:r>
        <w:t xml:space="preserve">aikakaudelta</w:t>
      </w:r>
      <w:r>
        <w:t xml:space="preserve">, </w:t>
      </w:r>
      <w:r>
        <w:t xml:space="preserve">vaikka sitä ei tuolloin käytettykään terminä</w:t>
      </w:r>
      <w:r>
        <w:rPr>
          <w:color w:val="DCDCDC"/>
        </w:rPr>
        <w:t xml:space="preserve">. </w:t>
      </w:r>
      <w:r>
        <w:t xml:space="preserve">Termistä tuli käyttökelpoinen kuvaamaan eroja, joita havaittiin kahden sen perustajan Francis Baconin, jota kuvailtiin </w:t>
      </w:r>
      <w:r>
        <w:rPr>
          <w:color w:val="556B2F"/>
        </w:rPr>
        <w:t xml:space="preserve">empiristiksi, </w:t>
      </w:r>
      <w:r>
        <w:t xml:space="preserve">ja </w:t>
      </w:r>
      <w:r>
        <w:rPr>
          <w:color w:val="6B8E23"/>
        </w:rPr>
        <w:t xml:space="preserve">René Descartesin, jota </w:t>
      </w:r>
      <w:r>
        <w:t xml:space="preserve">kuvailtiin </w:t>
      </w:r>
      <w:r>
        <w:rPr>
          <w:color w:val="A0522D"/>
        </w:rPr>
        <w:t xml:space="preserve">rationalistiksi, </w:t>
      </w:r>
      <w:r>
        <w:t xml:space="preserve">välillä</w:t>
      </w:r>
      <w:r>
        <w:t xml:space="preserve">. </w:t>
      </w:r>
      <w:r>
        <w:t xml:space="preserve">Seuraavan sukupolven Thomas Hobbesia ja Baruch Spinozaa kuvataan usein myös </w:t>
      </w:r>
      <w:r>
        <w:rPr>
          <w:color w:val="228B22"/>
        </w:rPr>
        <w:t xml:space="preserve">empiristiksi </w:t>
      </w:r>
      <w:r>
        <w:t xml:space="preserve">ja </w:t>
      </w:r>
      <w:r>
        <w:rPr>
          <w:color w:val="191970"/>
        </w:rPr>
        <w:t xml:space="preserve">rationalistiksi</w:t>
      </w:r>
      <w:r>
        <w:t xml:space="preserve">. </w:t>
      </w:r>
      <w:r>
        <w:t xml:space="preserve">John Locke, George Berkeley ja David Hume olivat empirismin ensisijaisia edustajia 1700-luvun valistuksen aikana, ja </w:t>
      </w:r>
      <w:r>
        <w:rPr>
          <w:color w:val="8B0000"/>
        </w:rPr>
        <w:t xml:space="preserve">Locke </w:t>
      </w:r>
      <w:r>
        <w:t xml:space="preserve">on henkilö, joka yleensä tunnetaan </w:t>
      </w:r>
      <w:r>
        <w:rPr>
          <w:color w:val="483D8B"/>
        </w:rPr>
        <w:t xml:space="preserve">empirismin </w:t>
      </w:r>
      <w:r>
        <w:t xml:space="preserve">perustajana sinänsä</w:t>
      </w:r>
      <w:r>
        <w:t xml:space="preserve">.</w:t>
      </w:r>
    </w:p>
    <w:p>
      <w:r>
        <w:rPr>
          <w:b/>
        </w:rPr>
        <w:t xml:space="preserve">Kysymys 0</w:t>
      </w:r>
    </w:p>
    <w:p>
      <w:r>
        <w:t xml:space="preserve">Milloin oli brittiläisen empirismin aika?</w:t>
      </w:r>
    </w:p>
    <w:p>
      <w:r>
        <w:rPr>
          <w:b/>
        </w:rPr>
        <w:t xml:space="preserve">Kysymys 1</w:t>
      </w:r>
    </w:p>
    <w:p>
      <w:r>
        <w:t xml:space="preserve">Millainen filosofi Francis Bacon oli?</w:t>
      </w:r>
    </w:p>
    <w:p>
      <w:r>
        <w:rPr>
          <w:b/>
        </w:rPr>
        <w:t xml:space="preserve">Kysymys 2</w:t>
      </w:r>
    </w:p>
    <w:p>
      <w:r>
        <w:t xml:space="preserve">Millainen filosofi Descartes oli?</w:t>
      </w:r>
    </w:p>
    <w:p>
      <w:r>
        <w:rPr>
          <w:b/>
        </w:rPr>
        <w:t xml:space="preserve">Kysymys 3</w:t>
      </w:r>
    </w:p>
    <w:p>
      <w:r>
        <w:t xml:space="preserve">Millainen filosofi Hobbes oli?</w:t>
      </w:r>
    </w:p>
    <w:p>
      <w:r>
        <w:rPr>
          <w:b/>
        </w:rPr>
        <w:t xml:space="preserve">Kysymys 4</w:t>
      </w:r>
    </w:p>
    <w:p>
      <w:r>
        <w:t xml:space="preserve">Millainen filosofi Spinoza oli?</w:t>
      </w:r>
    </w:p>
    <w:p>
      <w:r>
        <w:rPr>
          <w:b/>
        </w:rPr>
        <w:t xml:space="preserve">Kysymys 5</w:t>
      </w:r>
    </w:p>
    <w:p>
      <w:r>
        <w:t xml:space="preserve">Mitä George Berkeley löysi?</w:t>
      </w:r>
    </w:p>
    <w:p>
      <w:r>
        <w:rPr>
          <w:b/>
        </w:rPr>
        <w:t xml:space="preserve">Kysymys 6</w:t>
      </w:r>
    </w:p>
    <w:p>
      <w:r>
        <w:t xml:space="preserve">Kuka oli rationalismin edustaja valistuksen aikana?</w:t>
      </w:r>
    </w:p>
    <w:p>
      <w:r>
        <w:rPr>
          <w:b/>
        </w:rPr>
        <w:t xml:space="preserve">Kysymys 7</w:t>
      </w:r>
    </w:p>
    <w:p>
      <w:r>
        <w:t xml:space="preserve">Mikä oli alun perin brittiläisen empirismin nimi?</w:t>
      </w:r>
    </w:p>
    <w:p>
      <w:r>
        <w:rPr>
          <w:b/>
        </w:rPr>
        <w:t xml:space="preserve">Kysymys 8</w:t>
      </w:r>
    </w:p>
    <w:p>
      <w:r>
        <w:t xml:space="preserve">Mikä oli Baruch Spinozan kansalaisuus?</w:t>
      </w:r>
    </w:p>
    <w:p>
      <w:r>
        <w:rPr>
          <w:b/>
        </w:rPr>
        <w:t xml:space="preserve">Kysymys 9</w:t>
      </w:r>
    </w:p>
    <w:p>
      <w:r>
        <w:t xml:space="preserve">Kuka oli rationalismin perustaja?</w:t>
      </w:r>
    </w:p>
    <w:p>
      <w:r>
        <w:rPr>
          <w:b/>
        </w:rPr>
        <w:t xml:space="preserve">Teksti numero 8</w:t>
      </w:r>
    </w:p>
    <w:p>
      <w:r>
        <w:t xml:space="preserve">Vastauksena 1600-luvun alun ja 1600-luvun puolivälin "mannermaiseen rationalismiin" </w:t>
      </w:r>
      <w:r>
        <w:rPr>
          <w:color w:val="A9A9A9"/>
        </w:rPr>
        <w:t xml:space="preserve">John Locke </w:t>
      </w:r>
      <w:r>
        <w:t xml:space="preserve">(</w:t>
      </w:r>
      <w:r>
        <w:rPr>
          <w:color w:val="DCDCDC"/>
        </w:rPr>
        <w:t xml:space="preserve">1632-1704</w:t>
      </w:r>
      <w:r>
        <w:t xml:space="preserve">) esitti vuonna </w:t>
      </w:r>
      <w:r>
        <w:rPr>
          <w:color w:val="556B2F"/>
        </w:rPr>
        <w:t xml:space="preserve">1689 </w:t>
      </w:r>
      <w:r>
        <w:t xml:space="preserve">ilmestyneessä </w:t>
      </w:r>
      <w:r>
        <w:t xml:space="preserve">teoksessaan </w:t>
      </w:r>
      <w:r>
        <w:rPr>
          <w:color w:val="2F4F4F"/>
        </w:rPr>
        <w:t xml:space="preserve">An Essay Concerning Human Understanding </w:t>
      </w:r>
      <w:r>
        <w:t xml:space="preserve">(</w:t>
      </w:r>
      <w:r>
        <w:rPr>
          <w:color w:val="556B2F"/>
        </w:rPr>
        <w:t xml:space="preserve">1689) </w:t>
      </w:r>
      <w:r>
        <w:t xml:space="preserve">hyvin vaikutusvaltaisen näkemyksen, jonka mukaan ainoa tieto, joka ihmisellä voi olla, on jälkikäteistä eli kokemukseen perustuvaa. Locke on tunnettu siitä, että hänellä on väite, jonka mukaan ihmismieli on tabula rasa, "</w:t>
      </w:r>
      <w:r>
        <w:rPr>
          <w:color w:val="6B8E23"/>
        </w:rPr>
        <w:t xml:space="preserve">tyhjä taulu</w:t>
      </w:r>
      <w:r>
        <w:t xml:space="preserve">", Locken sanoin "</w:t>
      </w:r>
      <w:r>
        <w:rPr>
          <w:color w:val="A0522D"/>
        </w:rPr>
        <w:t xml:space="preserve">valkoinen paperi</w:t>
      </w:r>
      <w:r>
        <w:t xml:space="preserve">", </w:t>
      </w:r>
      <w:r>
        <w:rPr>
          <w:color w:val="228B22"/>
        </w:rPr>
        <w:t xml:space="preserve">johon kirjoitetaan aistivaikutelmista saadut kokemukset ihmisen elämän edetessä</w:t>
      </w:r>
      <w:r>
        <w:t xml:space="preserve">. Ajatuksillamme on kaksi lähdettä: aistimukset ja reflektio. Molemmissa tapauksissa tehdään ero yksinkertaisten ja monimutkaisten ideoiden välillä. Ensin mainitut ovat analysoimattomia, ja ne jaetaan ensisijaisiin ja toissijaisiin ominaisuuksiin. Ensisijaiset ominaisuudet ovat välttämättömiä, jotta kyseinen kohde voi olla sitä, mitä se on. Ilman tiettyjä ensisijaisia ominaisuuksia esine ei olisi se, mikä se on. Esimerkiksi omena on omena sen atomirakenteen järjestyksen vuoksi. </w:t>
      </w:r>
      <w:r>
        <w:rPr>
          <w:color w:val="191970"/>
        </w:rPr>
        <w:t xml:space="preserve">Jos omena olisi rakenteeltaan erilainen, se ei enää olisi omena</w:t>
      </w:r>
      <w:r>
        <w:t xml:space="preserve">. Toissijaiset ominaisuudet ovat aistitietoa, jonka voimme havaita sen ensisijaisista ominaisuuksista. Esimerkiksi omena voidaan havaita eri värisenä, kokoisena ja rakenteisena, mutta se tunnistetaan silti omenaksi. Ensisijaiset ominaisuudet määräävät siis, mitä esine pohjimmiltaan on, kun taas toissijaiset ominaisuudet määrittelevät sen ominaisuudet. Monimutkaiset ideat yhdistävät yksinkertaisia ideoita ja jakautuvat substansseihin, moodeihin ja suhteisiin. Locken mukaan tietomme asioista on </w:t>
      </w:r>
      <w:r>
        <w:rPr>
          <w:color w:val="8B0000"/>
        </w:rPr>
        <w:t xml:space="preserve">havaintoa ideoista, jotka ovat keskenään sopusoinnussa tai ristiriidassa, </w:t>
      </w:r>
      <w:r>
        <w:t xml:space="preserve">mikä eroaa suuresti </w:t>
      </w:r>
      <w:r>
        <w:rPr>
          <w:color w:val="483D8B"/>
        </w:rPr>
        <w:t xml:space="preserve">Descartesin</w:t>
      </w:r>
      <w:r>
        <w:t xml:space="preserve"> varmuuden tavoittelusta</w:t>
      </w:r>
      <w:r>
        <w:t xml:space="preserve">.</w:t>
      </w:r>
    </w:p>
    <w:p>
      <w:r>
        <w:rPr>
          <w:b/>
        </w:rPr>
        <w:t xml:space="preserve">Kysymys 0</w:t>
      </w:r>
    </w:p>
    <w:p>
      <w:r>
        <w:t xml:space="preserve">Milloin "An Essay Concerning Human Understanding" julkaistiin?</w:t>
      </w:r>
    </w:p>
    <w:p>
      <w:r>
        <w:rPr>
          <w:b/>
        </w:rPr>
        <w:t xml:space="preserve">Kysymys 1</w:t>
      </w:r>
    </w:p>
    <w:p>
      <w:r>
        <w:t xml:space="preserve">Kuka kirjoitti "An Essay Concerning Human Understanding"?</w:t>
      </w:r>
    </w:p>
    <w:p>
      <w:r>
        <w:rPr>
          <w:b/>
        </w:rPr>
        <w:t xml:space="preserve">Kysymys 2</w:t>
      </w:r>
    </w:p>
    <w:p>
      <w:r>
        <w:t xml:space="preserve">Mitä tabula rasa tarkoittaa?</w:t>
      </w:r>
    </w:p>
    <w:p>
      <w:r>
        <w:rPr>
          <w:b/>
        </w:rPr>
        <w:t xml:space="preserve">Kysymys 3</w:t>
      </w:r>
    </w:p>
    <w:p>
      <w:r>
        <w:t xml:space="preserve">Mitä Locke sanoi "tabula rasan" tarkoittavan?</w:t>
      </w:r>
    </w:p>
    <w:p>
      <w:r>
        <w:rPr>
          <w:b/>
        </w:rPr>
        <w:t xml:space="preserve">Kysymys 4</w:t>
      </w:r>
    </w:p>
    <w:p>
      <w:r>
        <w:t xml:space="preserve">Mitä Locken "tabula rasa" -käsitteen mukaan mielelle tapahtuu?</w:t>
      </w:r>
    </w:p>
    <w:p>
      <w:r>
        <w:rPr>
          <w:b/>
        </w:rPr>
        <w:t xml:space="preserve">Kysymys 5</w:t>
      </w:r>
    </w:p>
    <w:p>
      <w:r>
        <w:t xml:space="preserve">Mitä Descarte kutsui tietämykseksemme asioista?</w:t>
      </w:r>
    </w:p>
    <w:p>
      <w:r>
        <w:rPr>
          <w:b/>
        </w:rPr>
        <w:t xml:space="preserve">Kysymys 6</w:t>
      </w:r>
    </w:p>
    <w:p>
      <w:r>
        <w:t xml:space="preserve">Mitä Descarte julkaisi vuonna 1689?</w:t>
      </w:r>
    </w:p>
    <w:p>
      <w:r>
        <w:rPr>
          <w:b/>
        </w:rPr>
        <w:t xml:space="preserve">Kysymys 7</w:t>
      </w:r>
    </w:p>
    <w:p>
      <w:r>
        <w:t xml:space="preserve">Milloin Descartes syntyi?</w:t>
      </w:r>
    </w:p>
    <w:p>
      <w:r>
        <w:rPr>
          <w:b/>
        </w:rPr>
        <w:t xml:space="preserve">Kysymys 8</w:t>
      </w:r>
    </w:p>
    <w:p>
      <w:r>
        <w:t xml:space="preserve">Kuka perusti mannermaisen rationalismin?</w:t>
      </w:r>
    </w:p>
    <w:p>
      <w:r>
        <w:rPr>
          <w:b/>
        </w:rPr>
        <w:t xml:space="preserve">Kysymys 9</w:t>
      </w:r>
    </w:p>
    <w:p>
      <w:r>
        <w:t xml:space="preserve">Miksi ensisijaiset ominaisuudet eivät ole olennaisia?</w:t>
      </w:r>
    </w:p>
    <w:p>
      <w:r>
        <w:rPr>
          <w:b/>
        </w:rPr>
        <w:t xml:space="preserve">Teksti numero 9</w:t>
      </w:r>
    </w:p>
    <w:p>
      <w:r>
        <w:t xml:space="preserve">Sukupolvea myöhemmin </w:t>
      </w:r>
      <w:r>
        <w:rPr>
          <w:color w:val="A9A9A9"/>
        </w:rPr>
        <w:t xml:space="preserve">irlantilainen </w:t>
      </w:r>
      <w:r>
        <w:t xml:space="preserve">anglikaanipiispa </w:t>
      </w:r>
      <w:r>
        <w:rPr>
          <w:color w:val="2F4F4F"/>
        </w:rPr>
        <w:t xml:space="preserve">George Berkeley </w:t>
      </w:r>
      <w:r>
        <w:t xml:space="preserve">(1685-1753) totesi, että Locken näkemys avasi välittömästi oven, joka johtaisi lopulta ateismiin. Vastauksena </w:t>
      </w:r>
      <w:r>
        <w:rPr>
          <w:color w:val="556B2F"/>
        </w:rPr>
        <w:t xml:space="preserve">Lockelle </w:t>
      </w:r>
      <w:r>
        <w:t xml:space="preserve">hän esitti teoksessaan Treatise Concerning the Principles of Human Knowledge (</w:t>
      </w:r>
      <w:r>
        <w:rPr>
          <w:color w:val="6B8E23"/>
        </w:rPr>
        <w:t xml:space="preserve">1710) </w:t>
      </w:r>
      <w:r>
        <w:t xml:space="preserve">tärkeän haasteen empirismille, jossa asiat ovat olemassa vain joko sen seurauksena, että ne havaitaan, tai sen perusteella, että ne ovat havaitsemisen suorittava entiteetti. (Berkeleylle Jumala korvaa ihmisen tekemällä havaitsemisen silloin, kun ihminen ei ole paikalla tekemässä sitä.) Alciphron-tekstissään Berkeley väitti, että kaikki ihmisten luonnossa havaitsema järjestys on </w:t>
      </w:r>
      <w:r>
        <w:rPr>
          <w:color w:val="A0522D"/>
        </w:rPr>
        <w:t xml:space="preserve">Jumalan </w:t>
      </w:r>
      <w:r>
        <w:t xml:space="preserve">kieltä tai käsialaa</w:t>
      </w:r>
      <w:r>
        <w:t xml:space="preserve">. Berkeleyn lähestymistapaa empirismiin kutsuttiin myöhemmin subjektiiviseksi idealismiksi.</w:t>
      </w:r>
    </w:p>
    <w:p>
      <w:r>
        <w:rPr>
          <w:b/>
        </w:rPr>
        <w:t xml:space="preserve">Kysymys 0</w:t>
      </w:r>
    </w:p>
    <w:p>
      <w:r>
        <w:t xml:space="preserve">Kuka kirjoitti "Treatise Concerning the Principles of Human Knowledge"?</w:t>
      </w:r>
    </w:p>
    <w:p>
      <w:r>
        <w:rPr>
          <w:b/>
        </w:rPr>
        <w:t xml:space="preserve">Kysymys 1</w:t>
      </w:r>
    </w:p>
    <w:p>
      <w:r>
        <w:t xml:space="preserve">Milloin "Treatise Concerning the Principles of Human Knowledge" julkaistiin?</w:t>
      </w:r>
    </w:p>
    <w:p>
      <w:r>
        <w:rPr>
          <w:b/>
        </w:rPr>
        <w:t xml:space="preserve">Kysymys 2</w:t>
      </w:r>
    </w:p>
    <w:p>
      <w:r>
        <w:t xml:space="preserve">Minkä uskontoon George Berkeley kuului?</w:t>
      </w:r>
    </w:p>
    <w:p>
      <w:r>
        <w:rPr>
          <w:b/>
        </w:rPr>
        <w:t xml:space="preserve">Kysymys 3</w:t>
      </w:r>
    </w:p>
    <w:p>
      <w:r>
        <w:t xml:space="preserve">Minkä kansallisuuden George Berkeley oli?</w:t>
      </w:r>
    </w:p>
    <w:p>
      <w:r>
        <w:rPr>
          <w:b/>
        </w:rPr>
        <w:t xml:space="preserve">Kysymys 4</w:t>
      </w:r>
    </w:p>
    <w:p>
      <w:r>
        <w:t xml:space="preserve">Kuka kirjoitti "Alciphron"?</w:t>
      </w:r>
    </w:p>
    <w:p>
      <w:r>
        <w:rPr>
          <w:b/>
        </w:rPr>
        <w:t xml:space="preserve">Kysymys 5</w:t>
      </w:r>
    </w:p>
    <w:p>
      <w:r>
        <w:t xml:space="preserve">Milloin Alciphron julkaistiin?</w:t>
      </w:r>
    </w:p>
    <w:p>
      <w:r>
        <w:rPr>
          <w:b/>
        </w:rPr>
        <w:t xml:space="preserve">Kysymys 6</w:t>
      </w:r>
    </w:p>
    <w:p>
      <w:r>
        <w:t xml:space="preserve">Mikä oli Locken uskonto?</w:t>
      </w:r>
    </w:p>
    <w:p>
      <w:r>
        <w:rPr>
          <w:b/>
        </w:rPr>
        <w:t xml:space="preserve">Kysymys 7</w:t>
      </w:r>
    </w:p>
    <w:p>
      <w:r>
        <w:t xml:space="preserve">Kuka vastasi George Berkeleylle?</w:t>
      </w:r>
    </w:p>
    <w:p>
      <w:r>
        <w:rPr>
          <w:b/>
        </w:rPr>
        <w:t xml:space="preserve">Kysymys 8</w:t>
      </w:r>
    </w:p>
    <w:p>
      <w:r>
        <w:t xml:space="preserve">Kenen Locke väitti luoneen järjestyksen?</w:t>
      </w:r>
    </w:p>
    <w:p>
      <w:r>
        <w:rPr>
          <w:b/>
        </w:rPr>
        <w:t xml:space="preserve">Teksti numero 10</w:t>
      </w:r>
    </w:p>
    <w:p>
      <w:r>
        <w:rPr>
          <w:color w:val="A9A9A9"/>
        </w:rPr>
        <w:t xml:space="preserve">Skotlantilainen </w:t>
      </w:r>
      <w:r>
        <w:t xml:space="preserve">filosofi </w:t>
      </w:r>
      <w:r>
        <w:rPr>
          <w:color w:val="DCDCDC"/>
        </w:rPr>
        <w:t xml:space="preserve">David Hume </w:t>
      </w:r>
      <w:r>
        <w:t xml:space="preserve">(</w:t>
      </w:r>
      <w:r>
        <w:rPr>
          <w:color w:val="2F4F4F"/>
        </w:rPr>
        <w:t xml:space="preserve">1711-1776</w:t>
      </w:r>
      <w:r>
        <w:t xml:space="preserve">) </w:t>
      </w:r>
      <w:r>
        <w:t xml:space="preserve">vastasi </w:t>
      </w:r>
      <w:r>
        <w:rPr>
          <w:color w:val="6B8E23"/>
        </w:rPr>
        <w:t xml:space="preserve">Berkeleyn </w:t>
      </w:r>
      <w:r>
        <w:t xml:space="preserve">Lockea kohtaan esittämään kritiikkiin sekä muihin varhaismodernien filosofien välisiin erimielisyyksiin ja siirsi empirismin </w:t>
      </w:r>
      <w:r>
        <w:rPr>
          <w:color w:val="A0522D"/>
        </w:rPr>
        <w:t xml:space="preserve">uudelle skeptisyyden tasolle</w:t>
      </w:r>
      <w:r>
        <w:t xml:space="preserve">. Hume argumentoi empiristisen näkemyksen mukaisesti, jonka mukaan kaikki tieto on peräisin aistikokemuksesta, mutta hän hyväksyi, että tällä on seurauksia, joita filosofit eivät yleensä hyväksy. Hän kirjoitti esimerkiksi: "Locke jakaa kaikki argumentit </w:t>
      </w:r>
      <w:r>
        <w:rPr>
          <w:color w:val="228B22"/>
        </w:rPr>
        <w:t xml:space="preserve">todistusvoimaisiin ja todennäköisiin</w:t>
      </w:r>
      <w:r>
        <w:t xml:space="preserve">. Tämän näkemyksen mukaan meidän on sanottava, että on vain todennäköistä, että kaikkien ihmisten on kuoltava tai että aurinko nousee huomenna, koska kumpaakaan näistä ei voida osoittaa. Mutta mukauttaaksemme kielemme paremmin yleiseen käyttöön, meidän pitäisi jakaa argumentit osoituksiin, todisteisiin ja todennäköisyyksiin - 'todisteilla' tarkoitetaan kokemuksesta johdettuja väitteitä, jotka eivät jätä tilaa epäilylle tai vastustukselle." Ja,</w:t>
      </w:r>
    </w:p>
    <w:p>
      <w:r>
        <w:rPr>
          <w:b/>
        </w:rPr>
        <w:t xml:space="preserve">Kysymys 0</w:t>
      </w:r>
    </w:p>
    <w:p>
      <w:r>
        <w:t xml:space="preserve">Mitä Hume toi empirismiin?</w:t>
      </w:r>
    </w:p>
    <w:p>
      <w:r>
        <w:rPr>
          <w:b/>
        </w:rPr>
        <w:t xml:space="preserve">Kysymys 1</w:t>
      </w:r>
    </w:p>
    <w:p>
      <w:r>
        <w:t xml:space="preserve">Mikä oli Humen kansalaisuus?</w:t>
      </w:r>
    </w:p>
    <w:p>
      <w:r>
        <w:rPr>
          <w:b/>
        </w:rPr>
        <w:t xml:space="preserve">Kysymys 2</w:t>
      </w:r>
    </w:p>
    <w:p>
      <w:r>
        <w:t xml:space="preserve">Minkä kahdenlaisia argumentteja Locke sanoi olevan olemassa?</w:t>
      </w:r>
    </w:p>
    <w:p>
      <w:r>
        <w:rPr>
          <w:b/>
        </w:rPr>
        <w:t xml:space="preserve">Kysymys 3</w:t>
      </w:r>
    </w:p>
    <w:p>
      <w:r>
        <w:t xml:space="preserve">Milloin Hume syntyi?</w:t>
      </w:r>
    </w:p>
    <w:p>
      <w:r>
        <w:rPr>
          <w:b/>
        </w:rPr>
        <w:t xml:space="preserve">Kysymys 4</w:t>
      </w:r>
    </w:p>
    <w:p>
      <w:r>
        <w:t xml:space="preserve">Milloin Hume kuoli?</w:t>
      </w:r>
    </w:p>
    <w:p>
      <w:r>
        <w:rPr>
          <w:b/>
        </w:rPr>
        <w:t xml:space="preserve">Kysymys 5</w:t>
      </w:r>
    </w:p>
    <w:p>
      <w:r>
        <w:t xml:space="preserve">Kuka väitti, että skeptisismi on eräs empirismin muoto?</w:t>
      </w:r>
    </w:p>
    <w:p>
      <w:r>
        <w:rPr>
          <w:b/>
        </w:rPr>
        <w:t xml:space="preserve">Kysymys 6</w:t>
      </w:r>
    </w:p>
    <w:p>
      <w:r>
        <w:t xml:space="preserve">Milloin David Hume vastasi Berkeleylle?</w:t>
      </w:r>
    </w:p>
    <w:p>
      <w:r>
        <w:rPr>
          <w:b/>
        </w:rPr>
        <w:t xml:space="preserve">Kysymys 7</w:t>
      </w:r>
    </w:p>
    <w:p>
      <w:r>
        <w:t xml:space="preserve">Kuinka monta väitettä Berkeley sanoi, että niitä oli?</w:t>
      </w:r>
    </w:p>
    <w:p>
      <w:r>
        <w:rPr>
          <w:b/>
        </w:rPr>
        <w:t xml:space="preserve">Kysymys 8</w:t>
      </w:r>
    </w:p>
    <w:p>
      <w:r>
        <w:t xml:space="preserve">Mikä oli Locken kansalaisuus?</w:t>
      </w:r>
    </w:p>
    <w:p>
      <w:r>
        <w:rPr>
          <w:b/>
        </w:rPr>
        <w:t xml:space="preserve">Kysymys 9</w:t>
      </w:r>
    </w:p>
    <w:p>
      <w:r>
        <w:t xml:space="preserve">Kuka oli Locken aikalainen?</w:t>
      </w:r>
    </w:p>
    <w:p>
      <w:r>
        <w:rPr>
          <w:b/>
        </w:rPr>
        <w:t xml:space="preserve">Teksti numero 11</w:t>
      </w:r>
    </w:p>
    <w:p>
      <w:r>
        <w:t xml:space="preserve">Hume jakoi </w:t>
      </w:r>
      <w:r>
        <w:rPr>
          <w:color w:val="A9A9A9"/>
        </w:rPr>
        <w:t xml:space="preserve">kaiken inhimillisen tiedon </w:t>
      </w:r>
      <w:r>
        <w:rPr>
          <w:color w:val="DCDCDC"/>
        </w:rPr>
        <w:t xml:space="preserve">kahteen </w:t>
      </w:r>
      <w:r>
        <w:rPr>
          <w:color w:val="A9A9A9"/>
        </w:rPr>
        <w:t xml:space="preserve">kategoriaan</w:t>
      </w:r>
      <w:r>
        <w:t xml:space="preserve">: </w:t>
      </w:r>
      <w:r>
        <w:rPr>
          <w:color w:val="2F4F4F"/>
        </w:rPr>
        <w:t xml:space="preserve">ideasuhteisiin </w:t>
      </w:r>
      <w:r>
        <w:rPr>
          <w:color w:val="556B2F"/>
        </w:rPr>
        <w:t xml:space="preserve">ja </w:t>
      </w:r>
      <w:r>
        <w:rPr>
          <w:color w:val="6B8E23"/>
        </w:rPr>
        <w:t xml:space="preserve">tosiasioihin </w:t>
      </w:r>
      <w:r>
        <w:t xml:space="preserve">(ks. myös Kantin analyyttis-synteettinen erottelu). Matemaattiset ja loogiset lauseet (esim. "hypotenuusan neliö on yhtä suuri kuin kahden sivun neliöiden summa") ovat esimerkkejä ensimmäisestä, kun taas lauseet, joihin liittyy jokin kontingentti havainto maailmasta (esim. "aurinko nousee idässä"), ovat esimerkkejä toisesta. Kaikki ihmisten "ideat" puolestaan ovat peräisin </w:t>
      </w:r>
      <w:r>
        <w:rPr>
          <w:color w:val="A0522D"/>
        </w:rPr>
        <w:t xml:space="preserve">heidän "vaikutelmistaan"</w:t>
      </w:r>
      <w:r>
        <w:t xml:space="preserve">. Humen mielestä "vaikutelma" vastaa suunnilleen sitä, mitä me kutsumme aistimukseksi. </w:t>
      </w:r>
      <w:r>
        <w:rPr>
          <w:color w:val="228B22"/>
        </w:rPr>
        <w:t xml:space="preserve">Tällaisten vaikutelmien muistaminen tai kuvitteleminen on "idea"</w:t>
      </w:r>
      <w:r>
        <w:t xml:space="preserve">. Ideat ovat siis aistimusten heikkoja kopioita.</w:t>
      </w:r>
    </w:p>
    <w:p>
      <w:r>
        <w:rPr>
          <w:b/>
        </w:rPr>
        <w:t xml:space="preserve">Kysymys 0</w:t>
      </w:r>
    </w:p>
    <w:p>
      <w:r>
        <w:t xml:space="preserve">Minkälaisia inhimillisen tiedon lajeja Humen mukaan on olemassa?</w:t>
      </w:r>
    </w:p>
    <w:p>
      <w:r>
        <w:rPr>
          <w:b/>
        </w:rPr>
        <w:t xml:space="preserve">Kysymys 1</w:t>
      </w:r>
    </w:p>
    <w:p>
      <w:r>
        <w:t xml:space="preserve">Millaista inhimillistä tietoa matematiikka on?</w:t>
      </w:r>
    </w:p>
    <w:p>
      <w:r>
        <w:rPr>
          <w:b/>
        </w:rPr>
        <w:t xml:space="preserve">Kysymys 2</w:t>
      </w:r>
    </w:p>
    <w:p>
      <w:r>
        <w:t xml:space="preserve">Minkälainen inhimillinen tieto tarkkailee maailmaa?</w:t>
      </w:r>
    </w:p>
    <w:p>
      <w:r>
        <w:rPr>
          <w:b/>
        </w:rPr>
        <w:t xml:space="preserve">Kysymys 3</w:t>
      </w:r>
    </w:p>
    <w:p>
      <w:r>
        <w:t xml:space="preserve">Millaista inhimillistä tietoa on "aurinko nousee idässä"?</w:t>
      </w:r>
    </w:p>
    <w:p>
      <w:r>
        <w:rPr>
          <w:b/>
        </w:rPr>
        <w:t xml:space="preserve">Kysymys 4</w:t>
      </w:r>
    </w:p>
    <w:p>
      <w:r>
        <w:t xml:space="preserve">Mistä Hume sanoi ihmisten ajatusten tulevan?</w:t>
      </w:r>
    </w:p>
    <w:p>
      <w:r>
        <w:rPr>
          <w:b/>
        </w:rPr>
        <w:t xml:space="preserve">Kysymys 5</w:t>
      </w:r>
    </w:p>
    <w:p>
      <w:r>
        <w:t xml:space="preserve">Kuinka moneen kategoriaan Kant jakoi maailman?</w:t>
      </w:r>
    </w:p>
    <w:p>
      <w:r>
        <w:rPr>
          <w:b/>
        </w:rPr>
        <w:t xml:space="preserve">Kysymys 6</w:t>
      </w:r>
    </w:p>
    <w:p>
      <w:r>
        <w:t xml:space="preserve">Mikä olisi virheellinen lause "aurinko nousee lännessä"?</w:t>
      </w:r>
    </w:p>
    <w:p>
      <w:r>
        <w:rPr>
          <w:b/>
        </w:rPr>
        <w:t xml:space="preserve">Kysymys 7</w:t>
      </w:r>
    </w:p>
    <w:p>
      <w:r>
        <w:t xml:space="preserve">Miksi aistimuksia pidetään ideoiden kopioina?</w:t>
      </w:r>
    </w:p>
    <w:p>
      <w:r>
        <w:rPr>
          <w:b/>
        </w:rPr>
        <w:t xml:space="preserve">Kysymys 8</w:t>
      </w:r>
    </w:p>
    <w:p>
      <w:r>
        <w:t xml:space="preserve">Mikä oli analyyttinen ja synteettinen ero?</w:t>
      </w:r>
    </w:p>
    <w:p>
      <w:r>
        <w:rPr>
          <w:b/>
        </w:rPr>
        <w:t xml:space="preserve">Teksti numero 12</w:t>
      </w:r>
    </w:p>
    <w:p>
      <w:r>
        <w:t xml:space="preserve">Hume oli sitä mieltä, että kaikkea tietoa, jopa perustavanlaatuisimpia uskomuksia luonnollisesta maailmasta, ei voida lopullisesti vahvistaa </w:t>
      </w:r>
      <w:r>
        <w:rPr>
          <w:color w:val="A9A9A9"/>
        </w:rPr>
        <w:t xml:space="preserve">järjen </w:t>
      </w:r>
      <w:r>
        <w:t xml:space="preserve">avulla</w:t>
      </w:r>
      <w:r>
        <w:t xml:space="preserve">. </w:t>
      </w:r>
      <w:r>
        <w:t xml:space="preserve">Hän väitti, että uskomuksemme ovat pikemminkin </w:t>
      </w:r>
      <w:r>
        <w:rPr>
          <w:color w:val="DCDCDC"/>
        </w:rPr>
        <w:t xml:space="preserve">seurausta kasautuneista tottumuksista, jotka ovat kehittyneet vastauksena kasautuneisiin aistikokemuksiin</w:t>
      </w:r>
      <w:r>
        <w:t xml:space="preserve">. </w:t>
      </w:r>
      <w:r>
        <w:t xml:space="preserve">Monien argumenttiensa joukossa Hume lisäsi tieteellisestä menetelmästä käytyyn keskusteluun myös toisen tärkeän näkökulman - </w:t>
      </w:r>
      <w:r>
        <w:rPr>
          <w:color w:val="2F4F4F"/>
        </w:rPr>
        <w:t xml:space="preserve">induktio-ongelman</w:t>
      </w:r>
      <w:r>
        <w:t xml:space="preserve">. </w:t>
      </w:r>
      <w:r>
        <w:rPr>
          <w:color w:val="556B2F"/>
        </w:rPr>
        <w:t xml:space="preserve">Hume </w:t>
      </w:r>
      <w:r>
        <w:t xml:space="preserve">väitti, että induktiivisen päättelyn periaatteen lähtökohtiin pääseminen edellyttää induktiivista päättelyä, ja siksi </w:t>
      </w:r>
      <w:r>
        <w:rPr>
          <w:color w:val="6B8E23"/>
        </w:rPr>
        <w:t xml:space="preserve">induktiivisen päättelyn oikeutus </w:t>
      </w:r>
      <w:r>
        <w:t xml:space="preserve">on ympäripyöreä argumentti. Humen induktio-ongelmaa koskeviin päätelmiin kuuluu muun muassa se, että ei ole mitään varmuutta siitä, että </w:t>
      </w:r>
      <w:r>
        <w:rPr>
          <w:color w:val="A0522D"/>
        </w:rPr>
        <w:t xml:space="preserve">tulevaisuus </w:t>
      </w:r>
      <w:r>
        <w:rPr>
          <w:color w:val="228B22"/>
        </w:rPr>
        <w:t xml:space="preserve">muistuttaa menneisyyttä</w:t>
      </w:r>
      <w:r>
        <w:t xml:space="preserve">. </w:t>
      </w:r>
      <w:r>
        <w:t xml:space="preserve">Näin ollen, yksinkertaisena Humen esittämänä esimerkkinä, emme voi induktiivisen päättelyn avulla varmuudella tietää</w:t>
      </w:r>
      <w:r>
        <w:rPr>
          <w:color w:val="191970"/>
        </w:rPr>
        <w:t xml:space="preserve">, että aurinko nousee jatkossakin </w:t>
      </w:r>
      <w:r>
        <w:rPr>
          <w:color w:val="8B0000"/>
        </w:rPr>
        <w:t xml:space="preserve">idässä, vaan sen </w:t>
      </w:r>
      <w:r>
        <w:t xml:space="preserve">sijaan tulemme odottamaan, että se nousee </w:t>
      </w:r>
      <w:r>
        <w:rPr>
          <w:color w:val="8B0000"/>
        </w:rPr>
        <w:t xml:space="preserve">idässä, </w:t>
      </w:r>
      <w:r>
        <w:rPr>
          <w:color w:val="483D8B"/>
        </w:rPr>
        <w:t xml:space="preserve">koska se on tehnyt niin toistuvasti menneisyydessä</w:t>
      </w:r>
      <w:r>
        <w:t xml:space="preserve">.</w:t>
      </w:r>
    </w:p>
    <w:p>
      <w:r>
        <w:rPr>
          <w:b/>
        </w:rPr>
        <w:t xml:space="preserve">Kysymys 0</w:t>
      </w:r>
    </w:p>
    <w:p>
      <w:r>
        <w:t xml:space="preserve">Mitä Humen mielestä uskomuksemme ovat?</w:t>
      </w:r>
    </w:p>
    <w:p>
      <w:r>
        <w:rPr>
          <w:b/>
        </w:rPr>
        <w:t xml:space="preserve">Kysymys 1</w:t>
      </w:r>
    </w:p>
    <w:p>
      <w:r>
        <w:t xml:space="preserve">Millä Hume ajatteli, että uskomuksiamme ei voida perustaa pelkästään?</w:t>
      </w:r>
    </w:p>
    <w:p>
      <w:r>
        <w:rPr>
          <w:b/>
        </w:rPr>
        <w:t xml:space="preserve">Kysymys 2</w:t>
      </w:r>
    </w:p>
    <w:p>
      <w:r>
        <w:t xml:space="preserve">Mitä Hume piti ympäripyöreänä argumenttina?</w:t>
      </w:r>
    </w:p>
    <w:p>
      <w:r>
        <w:rPr>
          <w:b/>
        </w:rPr>
        <w:t xml:space="preserve">Kysymys 3</w:t>
      </w:r>
    </w:p>
    <w:p>
      <w:r>
        <w:t xml:space="preserve">Mitä Hume sanoi, ettemme voi tietää induktiivisen päättelyn avulla?</w:t>
      </w:r>
    </w:p>
    <w:p>
      <w:r>
        <w:rPr>
          <w:b/>
        </w:rPr>
        <w:t xml:space="preserve">Kysymys 4</w:t>
      </w:r>
    </w:p>
    <w:p>
      <w:r>
        <w:t xml:space="preserve">Miksi Hume sanoi, että odotamme auringon nousevan?</w:t>
      </w:r>
    </w:p>
    <w:p>
      <w:r>
        <w:rPr>
          <w:b/>
        </w:rPr>
        <w:t xml:space="preserve">Kysymys 5</w:t>
      </w:r>
    </w:p>
    <w:p>
      <w:r>
        <w:t xml:space="preserve">Kuka keksi kiertoargumentin?</w:t>
      </w:r>
    </w:p>
    <w:p>
      <w:r>
        <w:rPr>
          <w:b/>
        </w:rPr>
        <w:t xml:space="preserve">Kysymys 6</w:t>
      </w:r>
    </w:p>
    <w:p>
      <w:r>
        <w:t xml:space="preserve">Miksi Hume sanoo, että voimme tietää auringon nousevan idässä?</w:t>
      </w:r>
    </w:p>
    <w:p>
      <w:r>
        <w:rPr>
          <w:b/>
        </w:rPr>
        <w:t xml:space="preserve">Kysymys 7</w:t>
      </w:r>
    </w:p>
    <w:p>
      <w:r>
        <w:t xml:space="preserve">Minkä tieteellisen menetelmän ongelman Hume ratkaisi?</w:t>
      </w:r>
    </w:p>
    <w:p>
      <w:r>
        <w:rPr>
          <w:b/>
        </w:rPr>
        <w:t xml:space="preserve">Kysymys 8</w:t>
      </w:r>
    </w:p>
    <w:p>
      <w:r>
        <w:t xml:space="preserve">Missä Hume sanoo auringon laskevan?</w:t>
      </w:r>
    </w:p>
    <w:p>
      <w:r>
        <w:rPr>
          <w:b/>
        </w:rPr>
        <w:t xml:space="preserve">Kysymys 9</w:t>
      </w:r>
    </w:p>
    <w:p>
      <w:r>
        <w:t xml:space="preserve">Humes väittää, että ei ole mitään keinoa tietää, että menneisyys on millainen?</w:t>
      </w:r>
    </w:p>
    <w:p>
      <w:r>
        <w:rPr>
          <w:b/>
        </w:rPr>
        <w:t xml:space="preserve">Teksti numero 13</w:t>
      </w:r>
    </w:p>
    <w:p>
      <w:r>
        <w:t xml:space="preserve">Useimmat </w:t>
      </w:r>
      <w:r>
        <w:rPr>
          <w:color w:val="A9A9A9"/>
        </w:rPr>
        <w:t xml:space="preserve">Humen seuraajat </w:t>
      </w:r>
      <w:r>
        <w:t xml:space="preserve">ovat olleet eri mieltä hänen johtopäätöksestään, </w:t>
      </w:r>
      <w:r>
        <w:rPr>
          <w:color w:val="DCDCDC"/>
        </w:rPr>
        <w:t xml:space="preserve">jonka mukaan </w:t>
      </w:r>
      <w:r>
        <w:rPr>
          <w:color w:val="2F4F4F"/>
        </w:rPr>
        <w:t xml:space="preserve">usko ulkoiseen maailmaan </w:t>
      </w:r>
      <w:r>
        <w:rPr>
          <w:color w:val="DCDCDC"/>
        </w:rPr>
        <w:t xml:space="preserve">ei ole rationaalisesti perusteltavissa</w:t>
      </w:r>
      <w:r>
        <w:t xml:space="preserve">, väittäen, että </w:t>
      </w:r>
      <w:r>
        <w:rPr>
          <w:color w:val="556B2F"/>
        </w:rPr>
        <w:t xml:space="preserve">Humen omat periaatteet sisälsivät implisiittisesti rationaalisen oikeutuksen tällaiselle uskomukselle, toisin sanoen sen </w:t>
      </w:r>
      <w:r>
        <w:t xml:space="preserve">lisäksi, että hän tyytyi jättämään asian ihmisen vaistojen, tapojen ja tottumusten varaan. Fenomenalismiksi kutsutun äärimmäisen empiristisen teorian mukaan, jota sekä </w:t>
      </w:r>
      <w:r>
        <w:rPr>
          <w:color w:val="6B8E23"/>
        </w:rPr>
        <w:t xml:space="preserve">Humen että George Berkeleyn</w:t>
      </w:r>
      <w:r>
        <w:t xml:space="preserve"> argumentit ennakoivat</w:t>
      </w:r>
      <w:r>
        <w:t xml:space="preserve">, fysikaalinen objekti on eräänlainen kokemuksistamme syntynyt konstruktio. </w:t>
      </w:r>
      <w:r>
        <w:rPr>
          <w:color w:val="A0522D"/>
        </w:rPr>
        <w:t xml:space="preserve">Fenomenalismi </w:t>
      </w:r>
      <w:r>
        <w:t xml:space="preserve">on näkemys, jonka mukaan </w:t>
      </w:r>
      <w:r>
        <w:rPr>
          <w:color w:val="228B22"/>
        </w:rPr>
        <w:t xml:space="preserve">fysikaaliset kohteet, ominaisuudet ja tapahtumat (kaikki, mikä on fysikaalista) ovat redusoitavissa mentaalisiin kohteisiin, ominaisuuksiin ja tapahtumiin</w:t>
      </w:r>
      <w:r>
        <w:t xml:space="preserve">. Viime kädessä vain mentaaliset objektit, ominaisuudet, tapahtumat ovat olemassa - tästä johtuu läheisesti siihen liittyvä termi subjektiivinen idealismi. Fenomenalistisen ajattelutavan mukaan visuaalinen kokemus todellisesta fyysisestä asiasta on kokemus tietynlaisesta kokemusten ryhmästä. Tällaisella kokemusjoukolla on pysyvyyttä ja johdonmukaisuutta, joka puuttuu kokemusjoukosta, johon esimerkiksi hallusinaatiot kuuluvat. Kuten John Stuart Mill </w:t>
      </w:r>
      <w:r>
        <w:rPr>
          <w:color w:val="191970"/>
        </w:rPr>
        <w:t xml:space="preserve">1800-luvun puolivälissä</w:t>
      </w:r>
      <w:r>
        <w:t xml:space="preserve"> ilmaisi</w:t>
      </w:r>
      <w:r>
        <w:t xml:space="preserve">, materia on </w:t>
      </w:r>
      <w:r>
        <w:rPr>
          <w:color w:val="8B0000"/>
        </w:rPr>
        <w:t xml:space="preserve">"aistimuksen pysyvä mahdollisuus"</w:t>
      </w:r>
      <w:r>
        <w:t xml:space="preserve">. Millin empirismi meni Humea huomattavasti pidemmälle vielä toisessa suhteessa: hän väitti, että induktio on välttämätön kaikelle mielekkäälle tiedolle, myös matematiikalle. Kuten D.W. Hamlin tiivistää:</w:t>
      </w:r>
    </w:p>
    <w:p>
      <w:r>
        <w:rPr>
          <w:b/>
        </w:rPr>
        <w:t xml:space="preserve">Kysymys 0</w:t>
      </w:r>
    </w:p>
    <w:p>
      <w:r>
        <w:t xml:space="preserve">Minkä johtopäätöksen kanssa useimmat Humen seuraajat ovat eri mieltä?</w:t>
      </w:r>
    </w:p>
    <w:p>
      <w:r>
        <w:rPr>
          <w:b/>
        </w:rPr>
        <w:t xml:space="preserve">Kysymys 1</w:t>
      </w:r>
    </w:p>
    <w:p>
      <w:r>
        <w:t xml:space="preserve">Mitä Hume sanoi, ettei sitä voi perustella rationaalisesti?</w:t>
      </w:r>
    </w:p>
    <w:p>
      <w:r>
        <w:rPr>
          <w:b/>
        </w:rPr>
        <w:t xml:space="preserve">Kysymys 2</w:t>
      </w:r>
    </w:p>
    <w:p>
      <w:r>
        <w:t xml:space="preserve">Mitä on fenomenalismi?</w:t>
      </w:r>
    </w:p>
    <w:p>
      <w:r>
        <w:rPr>
          <w:b/>
        </w:rPr>
        <w:t xml:space="preserve">Kysymys 3</w:t>
      </w:r>
    </w:p>
    <w:p>
      <w:r>
        <w:t xml:space="preserve">Mihin subjektiivinen idealismi liittyy läheisesti?</w:t>
      </w:r>
    </w:p>
    <w:p>
      <w:r>
        <w:rPr>
          <w:b/>
        </w:rPr>
        <w:t xml:space="preserve">Kysymys 4</w:t>
      </w:r>
    </w:p>
    <w:p>
      <w:r>
        <w:t xml:space="preserve">Mitä John Stuart Mill sanoi materian olevan?</w:t>
      </w:r>
    </w:p>
    <w:p>
      <w:r>
        <w:rPr>
          <w:b/>
        </w:rPr>
        <w:t xml:space="preserve">Kysymys 5</w:t>
      </w:r>
    </w:p>
    <w:p>
      <w:r>
        <w:t xml:space="preserve">Kuka perusti fenomenalismin filosofian?</w:t>
      </w:r>
    </w:p>
    <w:p>
      <w:r>
        <w:rPr>
          <w:b/>
        </w:rPr>
        <w:t xml:space="preserve">Kysymys 6</w:t>
      </w:r>
    </w:p>
    <w:p>
      <w:r>
        <w:t xml:space="preserve">Milloin DW Hamlin julkaisi esseensä?</w:t>
      </w:r>
    </w:p>
    <w:p>
      <w:r>
        <w:rPr>
          <w:b/>
        </w:rPr>
        <w:t xml:space="preserve">Kysymys 7</w:t>
      </w:r>
    </w:p>
    <w:p>
      <w:r>
        <w:t xml:space="preserve">Miksi John Stuart Mill oli eri mieltä Humen kanssa?</w:t>
      </w:r>
    </w:p>
    <w:p>
      <w:r>
        <w:rPr>
          <w:b/>
        </w:rPr>
        <w:t xml:space="preserve">Kysymys 8</w:t>
      </w:r>
    </w:p>
    <w:p>
      <w:r>
        <w:t xml:space="preserve">Milloin fenomenalismi alkoi?</w:t>
      </w:r>
    </w:p>
    <w:p>
      <w:r>
        <w:rPr>
          <w:b/>
        </w:rPr>
        <w:t xml:space="preserve">Kysymys 9</w:t>
      </w:r>
    </w:p>
    <w:p>
      <w:r>
        <w:t xml:space="preserve">Kuka kannatti subjektiivista idealismia?</w:t>
      </w:r>
    </w:p>
    <w:p>
      <w:r>
        <w:rPr>
          <w:b/>
        </w:rPr>
        <w:t xml:space="preserve">Teksti numero 14</w:t>
      </w:r>
    </w:p>
    <w:p>
      <w:r>
        <w:rPr>
          <w:color w:val="A9A9A9"/>
        </w:rPr>
        <w:t xml:space="preserve">Millin empirismin mukaan minkäänlainen </w:t>
      </w:r>
      <w:r>
        <w:rPr>
          <w:color w:val="DCDCDC"/>
        </w:rPr>
        <w:t xml:space="preserve">tieto </w:t>
      </w:r>
      <w:r>
        <w:t xml:space="preserve">ei siis perustu välittömään kokemukseen vaan on </w:t>
      </w:r>
      <w:r>
        <w:rPr>
          <w:color w:val="2F4F4F"/>
        </w:rPr>
        <w:t xml:space="preserve">induktiivinen päätelmä välittömästä kokemuksesta</w:t>
      </w:r>
      <w:r>
        <w:t xml:space="preserve">. Ongelmat, joita muilla filosofeilla on ollut Millin kannan kanssa, keskittyvät seuraaviin kysymyksiin: Ensinnäkin Millin muotoilu kohtaa vaikeuksia, kun se kuvaa, mitä suora kokemus on, tekemällä eron vain </w:t>
      </w:r>
      <w:r>
        <w:rPr>
          <w:color w:val="556B2F"/>
        </w:rPr>
        <w:t xml:space="preserve">todellisten ja mahdollisten aistimusten </w:t>
      </w:r>
      <w:r>
        <w:t xml:space="preserve">välillä</w:t>
      </w:r>
      <w:r>
        <w:t xml:space="preserve">. Tällöin jää käymättä eräitä keskeisiä keskusteluja niistä ehdoista, joiden vallitessa tällaisia "pysyvien aistimusmahdollisuuksien ryhmiä" voi ylipäätään olla olemassa. </w:t>
      </w:r>
      <w:r>
        <w:rPr>
          <w:color w:val="6B8E23"/>
        </w:rPr>
        <w:t xml:space="preserve">Berkeley </w:t>
      </w:r>
      <w:r>
        <w:t xml:space="preserve">asetti </w:t>
      </w:r>
      <w:r>
        <w:rPr>
          <w:color w:val="A0522D"/>
        </w:rPr>
        <w:t xml:space="preserve">Jumalan </w:t>
      </w:r>
      <w:r>
        <w:t xml:space="preserve">tuohon aukkoon; fenomenalistit, Mill mukaan lukien, jättivät kysymyksen olennaisesti vastaamatta. Loppujen lopuksi tällainen kanta johtaa subjektiivisen idealismin eräänlaiseen versioon, koska siinä ei tunnusteta "todellisuuden" sellaista puolta, joka menee pelkkiä "aistimusmahdollisuuksia" pidemmälle. Kysymykset siitä, miten lattiapalkit jatkavat lattian tukemista, vaikka niitä ei havaita, miten puut jatkavat kasvamistaan, vaikka niitä ei havaita ja niihin ei puututa ihmiskäsin jne. jäävät vastaamatta, ja ehkäpä vastaamattomiksi näillä ehdoilla. Toiseksi Millin muotoilu jättää avoimeksi sen huolestuttavan mahdollisuuden, että "</w:t>
      </w:r>
      <w:r>
        <w:rPr>
          <w:color w:val="228B22"/>
        </w:rPr>
        <w:t xml:space="preserve">aukkoja täyttävät entiteetit </w:t>
      </w:r>
      <w:r>
        <w:t xml:space="preserve">ovat puhtaasti mahdollisuuksia eivätkä lainkaan todellisuuksia". Kolmanneksi Millin kanta, joka kutsuu matematiikkaa vain toiseksi induktiivisen päättelyn lajiksi, käsittää matematiikan väärin. Siinä </w:t>
      </w:r>
      <w:r>
        <w:t xml:space="preserve">ei oteta täysin huomioon </w:t>
      </w:r>
      <w:r>
        <w:rPr>
          <w:color w:val="191970"/>
        </w:rPr>
        <w:t xml:space="preserve">matemaattisen tieteen rakennetta ja menetelmää</w:t>
      </w:r>
      <w:r>
        <w:rPr>
          <w:color w:val="8B0000"/>
        </w:rPr>
        <w:t xml:space="preserve">, jonka tuotteet saadaan aikaan sisäisesti johdonmukaisten deduktiivisten menettelytapojen avulla</w:t>
      </w:r>
      <w:r>
        <w:t xml:space="preserve">, jotka eivät nykyään eivätkä Millin kirjoittamisen aikaan kuulu induktion sovitun merkityksen piiriin.</w:t>
      </w:r>
    </w:p>
    <w:p>
      <w:r>
        <w:rPr>
          <w:b/>
        </w:rPr>
        <w:t xml:space="preserve">Kysymys 0</w:t>
      </w:r>
    </w:p>
    <w:p>
      <w:r>
        <w:t xml:space="preserve">Mistä Mill sanoi tiedon tulevan?</w:t>
      </w:r>
    </w:p>
    <w:p>
      <w:r>
        <w:rPr>
          <w:b/>
        </w:rPr>
        <w:t xml:space="preserve">Kysymys 1</w:t>
      </w:r>
    </w:p>
    <w:p>
      <w:r>
        <w:t xml:space="preserve">Mitä tuntemuksia Mill erotti?</w:t>
      </w:r>
    </w:p>
    <w:p>
      <w:r>
        <w:rPr>
          <w:b/>
        </w:rPr>
        <w:t xml:space="preserve">Kysymys 2</w:t>
      </w:r>
    </w:p>
    <w:p>
      <w:r>
        <w:t xml:space="preserve">Kun Mill jätti aistimuksia koskevan kysymyksen vastaamatta, miten Berkeley vastasi siihen?</w:t>
      </w:r>
    </w:p>
    <w:p>
      <w:r>
        <w:rPr>
          <w:b/>
        </w:rPr>
        <w:t xml:space="preserve">Kysymys 3</w:t>
      </w:r>
    </w:p>
    <w:p>
      <w:r>
        <w:t xml:space="preserve">Mitä Mill sanoi, ettei ehkä ole olemassa?</w:t>
      </w:r>
    </w:p>
    <w:p>
      <w:r>
        <w:rPr>
          <w:b/>
        </w:rPr>
        <w:t xml:space="preserve">Kysymys 4</w:t>
      </w:r>
    </w:p>
    <w:p>
      <w:r>
        <w:t xml:space="preserve">Mitä Mill esitti väärin matematiikasta?</w:t>
      </w:r>
    </w:p>
    <w:p>
      <w:r>
        <w:rPr>
          <w:b/>
        </w:rPr>
        <w:t xml:space="preserve">Kysymys 5</w:t>
      </w:r>
    </w:p>
    <w:p>
      <w:r>
        <w:t xml:space="preserve">Mitä Mill laittoi aukkoon?</w:t>
      </w:r>
    </w:p>
    <w:p>
      <w:r>
        <w:rPr>
          <w:b/>
        </w:rPr>
        <w:t xml:space="preserve">Kysymys 6</w:t>
      </w:r>
    </w:p>
    <w:p>
      <w:r>
        <w:t xml:space="preserve">Mitä epäsuorat kokemukset tuottavat?</w:t>
      </w:r>
    </w:p>
    <w:p>
      <w:r>
        <w:rPr>
          <w:b/>
        </w:rPr>
        <w:t xml:space="preserve">Kysymys 7</w:t>
      </w:r>
    </w:p>
    <w:p>
      <w:r>
        <w:t xml:space="preserve">Kuka oli eri mieltä siitä, että "aukkoja täyttävät entiteetit ovat puhtaasti mahdollisuuksia eivätkä lainkaan todellisuuksia"?</w:t>
      </w:r>
    </w:p>
    <w:p>
      <w:r>
        <w:rPr>
          <w:b/>
        </w:rPr>
        <w:t xml:space="preserve">Kysymys 8</w:t>
      </w:r>
    </w:p>
    <w:p>
      <w:r>
        <w:t xml:space="preserve">mitä Mill ymmärsi matematiikasta?</w:t>
      </w:r>
    </w:p>
    <w:p>
      <w:r>
        <w:rPr>
          <w:b/>
        </w:rPr>
        <w:t xml:space="preserve">Kysymys 9</w:t>
      </w:r>
    </w:p>
    <w:p>
      <w:r>
        <w:t xml:space="preserve">Mihin subjektiivinen idealismi johtaa?</w:t>
      </w:r>
    </w:p>
    <w:p>
      <w:r>
        <w:rPr>
          <w:b/>
        </w:rPr>
        <w:t xml:space="preserve">Teksti numero 15</w:t>
      </w:r>
    </w:p>
    <w:p>
      <w:r>
        <w:t xml:space="preserve">Humen jälkeisen empirismin </w:t>
      </w:r>
      <w:r>
        <w:rPr>
          <w:color w:val="A9A9A9"/>
        </w:rPr>
        <w:t xml:space="preserve">fenomenalistinen </w:t>
      </w:r>
      <w:r>
        <w:t xml:space="preserve">vaihe päättyi </w:t>
      </w:r>
      <w:r>
        <w:rPr>
          <w:color w:val="DCDCDC"/>
        </w:rPr>
        <w:t xml:space="preserve">1940-luvulle tultaessa, </w:t>
      </w:r>
      <w:r>
        <w:t xml:space="preserve">sillä siihen mennessä oli käynyt ilmeiseksi, että fysikaalisia asioita koskevia väitteitä ei voitu muuntaa todellisia ja mahdollisia aistitietoja koskeviksi väitteiksi. Jos fysikaalisen objektin lausuma on käännettävissä aistitietoa koskevaksi lausumaksi, </w:t>
      </w:r>
      <w:r>
        <w:rPr>
          <w:color w:val="2F4F4F"/>
        </w:rPr>
        <w:t xml:space="preserve">edellisen on oltava ainakin pääteltävissä jälkimmäisestä</w:t>
      </w:r>
      <w:r>
        <w:t xml:space="preserve">. Mutta tuli oivalletuksi, että ei ole olemassa mitään äärellistä joukkoa todellisia ja mahdollisia aistitietoja koskevia lausumia, joista voisimme päätellä edes yhden fysikaalista objektia koskevan lausuman. Muistakaa, että kääntävä tai parafratiivinen lausuma on muotoiltava normaalien havaitsijoiden kannalta normaaleissa havainto-olosuhteissa. Ei kuitenkaan ole olemassa mitään äärellistä joukkoa lausumia, jotka on muotoiltu </w:t>
      </w:r>
      <w:r>
        <w:rPr>
          <w:color w:val="6B8E23"/>
        </w:rPr>
        <w:t xml:space="preserve">puhtaasti aistitermein </w:t>
      </w:r>
      <w:r>
        <w:t xml:space="preserve">ja jotka voivat ilmaista normaalin havaitsijan läsnäolon ehdon täyttymisen. Fenomenalismin mukaan sanomalla, että normaali havaitsija on läsnä, voidaan esittää hypoteettinen väite, että jos lääkäri tarkastaisi havaitsijan, havaitsija näyttäisi lääkärin mielestä normaalilta. Mutta lääkärin on tietenkin itse oltava normaali havaitsija. Jos aiomme täsmentää tämän lääkärin normaaliutta aistein, meidän on viitattava </w:t>
      </w:r>
      <w:r>
        <w:rPr>
          <w:color w:val="A0522D"/>
        </w:rPr>
        <w:t xml:space="preserve">toiseen lääkäriin</w:t>
      </w:r>
      <w:r>
        <w:t xml:space="preserve">, joka tarkastellessaan ensimmäisen lääkärin aistielimiä joutuisi itse omaamaan ne aistitiedot, jotka normaalilla tarkkailijalla on tarkastellessaan normaalina tarkkailijana olevan kohteen aistielimiä. Ja jos aiomme täsmentää aistinvaraisesti, että toinen lääkäri on normaali havaitsija, </w:t>
      </w:r>
      <w:r>
        <w:rPr>
          <w:color w:val="228B22"/>
        </w:rPr>
        <w:t xml:space="preserve">meidän on viitattava kolmanteen lääkäriin </w:t>
      </w:r>
      <w:r>
        <w:t xml:space="preserve">ja niin edelleen (ks. myös kolmas ihminen).</w:t>
      </w:r>
    </w:p>
    <w:p>
      <w:r>
        <w:rPr>
          <w:b/>
        </w:rPr>
        <w:t xml:space="preserve">Kysymys 0</w:t>
      </w:r>
    </w:p>
    <w:p>
      <w:r>
        <w:t xml:space="preserve">Mikä empirismin vaihe päättyi 1940-luvulla?</w:t>
      </w:r>
    </w:p>
    <w:p>
      <w:r>
        <w:rPr>
          <w:b/>
        </w:rPr>
        <w:t xml:space="preserve">Kysymys 1</w:t>
      </w:r>
    </w:p>
    <w:p>
      <w:r>
        <w:t xml:space="preserve">Miten äärellinen joukko lausumia ei voi olla kuvattu?</w:t>
      </w:r>
    </w:p>
    <w:p>
      <w:r>
        <w:rPr>
          <w:b/>
        </w:rPr>
        <w:t xml:space="preserve">Kysymys 2</w:t>
      </w:r>
    </w:p>
    <w:p>
      <w:r>
        <w:t xml:space="preserve">Mitä tarvitaan lääkärin normaaliuden selittämiseksi aistein?</w:t>
      </w:r>
    </w:p>
    <w:p>
      <w:r>
        <w:rPr>
          <w:b/>
        </w:rPr>
        <w:t xml:space="preserve">Kysymys 3</w:t>
      </w:r>
    </w:p>
    <w:p>
      <w:r>
        <w:t xml:space="preserve">Milloin fenomenalistinen vaihe alkoi?</w:t>
      </w:r>
    </w:p>
    <w:p>
      <w:r>
        <w:rPr>
          <w:b/>
        </w:rPr>
        <w:t xml:space="preserve">Kysymys 4</w:t>
      </w:r>
    </w:p>
    <w:p>
      <w:r>
        <w:t xml:space="preserve">Milloin kolmannen miehen ongelma julkaistiin?</w:t>
      </w:r>
    </w:p>
    <w:p>
      <w:r>
        <w:rPr>
          <w:b/>
        </w:rPr>
        <w:t xml:space="preserve">Kysymys 5</w:t>
      </w:r>
    </w:p>
    <w:p>
      <w:r>
        <w:t xml:space="preserve">Miten äärellinen joukko lausumia on kuvattava?</w:t>
      </w:r>
    </w:p>
    <w:p>
      <w:r>
        <w:rPr>
          <w:b/>
        </w:rPr>
        <w:t xml:space="preserve">Kysymys 6</w:t>
      </w:r>
    </w:p>
    <w:p>
      <w:r>
        <w:t xml:space="preserve">Kuinka monta lääkäriä tarvitaan hypoteettisen ongelman ratkaisemiseksi?</w:t>
      </w:r>
    </w:p>
    <w:p>
      <w:r>
        <w:rPr>
          <w:b/>
        </w:rPr>
        <w:t xml:space="preserve">Kysymys 7</w:t>
      </w:r>
    </w:p>
    <w:p>
      <w:r>
        <w:t xml:space="preserve">Miten fyysisten objektien lausumien kääntäminen aistitietoa koskeviksi lausumiksi tuli mahdolliseksi?</w:t>
      </w:r>
    </w:p>
    <w:p>
      <w:r>
        <w:rPr>
          <w:b/>
        </w:rPr>
        <w:t xml:space="preserve">Teksti numero 16</w:t>
      </w:r>
    </w:p>
    <w:p>
      <w:r>
        <w:rPr>
          <w:color w:val="A9A9A9"/>
        </w:rPr>
        <w:t xml:space="preserve">Looginen empirismi </w:t>
      </w:r>
      <w:r>
        <w:t xml:space="preserve">(myös </w:t>
      </w:r>
      <w:r>
        <w:rPr>
          <w:color w:val="DCDCDC"/>
        </w:rPr>
        <w:t xml:space="preserve">looginen positivismi tai neopositivismi</w:t>
      </w:r>
      <w:r>
        <w:t xml:space="preserve">) oli </w:t>
      </w:r>
      <w:r>
        <w:rPr>
          <w:color w:val="2F4F4F"/>
        </w:rPr>
        <w:t xml:space="preserve">1900-luvun alun </w:t>
      </w:r>
      <w:r>
        <w:t xml:space="preserve">yritys syntetisoida </w:t>
      </w:r>
      <w:r>
        <w:rPr>
          <w:color w:val="556B2F"/>
        </w:rPr>
        <w:t xml:space="preserve">brittiläisen </w:t>
      </w:r>
      <w:r>
        <w:rPr>
          <w:color w:val="6B8E23"/>
        </w:rPr>
        <w:t xml:space="preserve">empirismin </w:t>
      </w:r>
      <w:r>
        <w:t xml:space="preserve">keskeiset ajatukset </w:t>
      </w:r>
      <w:r>
        <w:t xml:space="preserve">(esim. aistikokemuksen voimakas korostaminen tiedon perustana) eräiden matemaattisen logiikan oivallusten kanssa, jotka Gottlob Frege ja Ludwig Wittgenstein olivat kehittäneet. </w:t>
      </w:r>
      <w:r>
        <w:rPr>
          <w:color w:val="A0522D"/>
        </w:rPr>
        <w:t xml:space="preserve">Otto Neurath, Moritz Schlick </w:t>
      </w:r>
      <w:r>
        <w:t xml:space="preserve">ja muut </w:t>
      </w:r>
      <w:r>
        <w:rPr>
          <w:color w:val="228B22"/>
        </w:rPr>
        <w:t xml:space="preserve">Wienin piirin jäsenet </w:t>
      </w:r>
      <w:r>
        <w:t xml:space="preserve">sekä A.J. Ayer, Rudolf Carnap ja Hans Reichenbach </w:t>
      </w:r>
      <w:r>
        <w:t xml:space="preserve">kuuluivat tämän liikkeen avainhenkilöihin.</w:t>
      </w:r>
    </w:p>
    <w:p>
      <w:r>
        <w:rPr>
          <w:b/>
        </w:rPr>
        <w:t xml:space="preserve">Kysymys 0</w:t>
      </w:r>
    </w:p>
    <w:p>
      <w:r>
        <w:t xml:space="preserve">Mitä muita termejä loogiselle empirismille on olemassa?</w:t>
      </w:r>
    </w:p>
    <w:p>
      <w:r>
        <w:rPr>
          <w:b/>
        </w:rPr>
        <w:t xml:space="preserve">Kysymys 1</w:t>
      </w:r>
    </w:p>
    <w:p>
      <w:r>
        <w:t xml:space="preserve">Milloin looginen emprisismi muotoiltiin?</w:t>
      </w:r>
    </w:p>
    <w:p>
      <w:r>
        <w:rPr>
          <w:b/>
        </w:rPr>
        <w:t xml:space="preserve">Kysymys 2</w:t>
      </w:r>
    </w:p>
    <w:p>
      <w:r>
        <w:t xml:space="preserve">Mitä looginen empirismi yritti yhdistää matemaattiseen logiikkaan?</w:t>
      </w:r>
    </w:p>
    <w:p>
      <w:r>
        <w:rPr>
          <w:b/>
        </w:rPr>
        <w:t xml:space="preserve">Kysymys 3</w:t>
      </w:r>
    </w:p>
    <w:p>
      <w:r>
        <w:t xml:space="preserve">Missä Otto Neurath oli tärkeä jäsen?</w:t>
      </w:r>
    </w:p>
    <w:p>
      <w:r>
        <w:rPr>
          <w:b/>
        </w:rPr>
        <w:t xml:space="preserve">Kysymys 4</w:t>
      </w:r>
    </w:p>
    <w:p>
      <w:r>
        <w:t xml:space="preserve">Missä AJ Ayer oli tärkeä jäsen?</w:t>
      </w:r>
    </w:p>
    <w:p>
      <w:r>
        <w:rPr>
          <w:b/>
        </w:rPr>
        <w:t xml:space="preserve">Kysymys 5</w:t>
      </w:r>
    </w:p>
    <w:p>
      <w:r>
        <w:t xml:space="preserve">Milloin Gottlob Fregen matemaattiset oivallukset julkaistiin?</w:t>
      </w:r>
    </w:p>
    <w:p>
      <w:r>
        <w:rPr>
          <w:b/>
        </w:rPr>
        <w:t xml:space="preserve">Kysymys 6</w:t>
      </w:r>
    </w:p>
    <w:p>
      <w:r>
        <w:t xml:space="preserve">Kuka nimesi neopositivismin?</w:t>
      </w:r>
    </w:p>
    <w:p>
      <w:r>
        <w:rPr>
          <w:b/>
        </w:rPr>
        <w:t xml:space="preserve">Kysymys 7</w:t>
      </w:r>
    </w:p>
    <w:p>
      <w:r>
        <w:t xml:space="preserve">Mihin Ludwig Wittgenstein kuului?</w:t>
      </w:r>
    </w:p>
    <w:p>
      <w:r>
        <w:rPr>
          <w:b/>
        </w:rPr>
        <w:t xml:space="preserve">Kysymys 8</w:t>
      </w:r>
    </w:p>
    <w:p>
      <w:r>
        <w:t xml:space="preserve">Mikä oli Ludwig Wittgensteinin kansalaisuus?</w:t>
      </w:r>
    </w:p>
    <w:p>
      <w:r>
        <w:rPr>
          <w:b/>
        </w:rPr>
        <w:t xml:space="preserve">Kysymys 9</w:t>
      </w:r>
    </w:p>
    <w:p>
      <w:r>
        <w:t xml:space="preserve">Kuka perusti Wienin piirin?</w:t>
      </w:r>
    </w:p>
    <w:p>
      <w:r>
        <w:rPr>
          <w:b/>
        </w:rPr>
        <w:t xml:space="preserve">Teksti numero 17</w:t>
      </w:r>
    </w:p>
    <w:p>
      <w:r>
        <w:t xml:space="preserve">Neopositivistit kannattivat käsitystä filosofiasta tieteiden menetelmien, oivallusten ja löytöjen käsitteellisenä selventämisenä. He näkivät </w:t>
      </w:r>
      <w:r>
        <w:rPr>
          <w:color w:val="A9A9A9"/>
        </w:rPr>
        <w:t xml:space="preserve">Fregen (</w:t>
      </w:r>
      <w:r>
        <w:rPr>
          <w:color w:val="DCDCDC"/>
        </w:rPr>
        <w:t xml:space="preserve">1848-1925) </w:t>
      </w:r>
      <w:r>
        <w:rPr>
          <w:color w:val="A9A9A9"/>
        </w:rPr>
        <w:t xml:space="preserve">ja Bertrand Russellin (</w:t>
      </w:r>
      <w:r>
        <w:rPr>
          <w:color w:val="556B2F"/>
        </w:rPr>
        <w:t xml:space="preserve">1872-1970</w:t>
      </w:r>
      <w:r>
        <w:t xml:space="preserve">) kehittämässä loogisessa symboliikassa </w:t>
      </w:r>
      <w:r>
        <w:t xml:space="preserve">tehokkaan välineen, jolla voitaisiin rationaalisesti rekonstruoida kaikki tieteellinen keskustelu ihanteelliseksi, loogisesti täydelliseksi kieleksi, joka olisi vapaa luonnollisen kielen epäselvyyksistä ja epämuodostumista. Tämä synnytti heidän mielestään metafyysisiä pseudo-ongelmia ja muita käsitteellisiä sekaannuksia. Yhdistämällä Fregen teesin, jonka mukaan </w:t>
      </w:r>
      <w:r>
        <w:rPr>
          <w:color w:val="A0522D"/>
        </w:rPr>
        <w:t xml:space="preserve">kaikki matemaattiset totuudet ovat loogisia</w:t>
      </w:r>
      <w:r>
        <w:t xml:space="preserve">, ja varhaisen Wittgensteinin ajatuksen, jonka mukaan </w:t>
      </w:r>
      <w:r>
        <w:rPr>
          <w:color w:val="228B22"/>
        </w:rPr>
        <w:t xml:space="preserve">kaikki loogiset totuudet ovat pelkkiä kielellisiä tautologioita</w:t>
      </w:r>
      <w:r>
        <w:t xml:space="preserve">, he päätyivät kaikkien propositioiden kaksinapaiseen luokitteluun: analyyttisiin (a priori) ja synteettisiin (a posteriori). Tältä pohjalta </w:t>
      </w:r>
      <w:r>
        <w:t xml:space="preserve">he muotoilivat vahvan rajanvetoperiaatteen lauseiden, joilla on järkeä, ja niiden, joilla ei ole, välille: niin sanotun </w:t>
      </w:r>
      <w:r>
        <w:rPr>
          <w:color w:val="191970"/>
        </w:rPr>
        <w:t xml:space="preserve">verifiointiperiaatteen</w:t>
      </w:r>
      <w:r>
        <w:t xml:space="preserve">. Jokainen lause, joka ei ole puhtaasti looginen tai joka ei ole tarkistettavissa, on vailla merkitystä. Tämän seurauksena </w:t>
      </w:r>
      <w:r>
        <w:rPr>
          <w:color w:val="8B0000"/>
        </w:rPr>
        <w:t xml:space="preserve">useimpia metafyysisiä, eettisiä, esteettisiä ja muita perinteisiä filosofisia ongelmia </w:t>
      </w:r>
      <w:r>
        <w:t xml:space="preserve">alettiin pitää pseudo-ongelmina.</w:t>
      </w:r>
    </w:p>
    <w:p>
      <w:r>
        <w:rPr>
          <w:b/>
        </w:rPr>
        <w:t xml:space="preserve">Kysymys 0</w:t>
      </w:r>
    </w:p>
    <w:p>
      <w:r>
        <w:t xml:space="preserve">Milloin Bertrand Russell syntyi?</w:t>
      </w:r>
    </w:p>
    <w:p>
      <w:r>
        <w:rPr>
          <w:b/>
        </w:rPr>
        <w:t xml:space="preserve">Kysymys 1</w:t>
      </w:r>
    </w:p>
    <w:p>
      <w:r>
        <w:t xml:space="preserve">Milloin Bertrand Russell kuoli?</w:t>
      </w:r>
    </w:p>
    <w:p>
      <w:r>
        <w:rPr>
          <w:b/>
        </w:rPr>
        <w:t xml:space="preserve">Kysymys 2</w:t>
      </w:r>
    </w:p>
    <w:p>
      <w:r>
        <w:t xml:space="preserve">Mitä Frege sanoi matematiikasta?</w:t>
      </w:r>
    </w:p>
    <w:p>
      <w:r>
        <w:rPr>
          <w:b/>
        </w:rPr>
        <w:t xml:space="preserve">Kysymys 3</w:t>
      </w:r>
    </w:p>
    <w:p>
      <w:r>
        <w:t xml:space="preserve">Mitä Wittgenstein sanoi logiikasta?</w:t>
      </w:r>
    </w:p>
    <w:p>
      <w:r>
        <w:rPr>
          <w:b/>
        </w:rPr>
        <w:t xml:space="preserve">Kysymys 4</w:t>
      </w:r>
    </w:p>
    <w:p>
      <w:r>
        <w:t xml:space="preserve">Mitä ovat pseudo-ongelmat?</w:t>
      </w:r>
    </w:p>
    <w:p>
      <w:r>
        <w:rPr>
          <w:b/>
        </w:rPr>
        <w:t xml:space="preserve">Kysymys 5</w:t>
      </w:r>
    </w:p>
    <w:p>
      <w:r>
        <w:t xml:space="preserve">Milloin Fregen väitöskirja julkaistiin?</w:t>
      </w:r>
    </w:p>
    <w:p>
      <w:r>
        <w:rPr>
          <w:b/>
        </w:rPr>
        <w:t xml:space="preserve">Kysymys 6</w:t>
      </w:r>
    </w:p>
    <w:p>
      <w:r>
        <w:t xml:space="preserve">Milloin Wittgenstein syntyi?</w:t>
      </w:r>
    </w:p>
    <w:p>
      <w:r>
        <w:rPr>
          <w:b/>
        </w:rPr>
        <w:t xml:space="preserve">Kysymys 7</w:t>
      </w:r>
    </w:p>
    <w:p>
      <w:r>
        <w:t xml:space="preserve">Milloin Wittgenstein kuoli?</w:t>
      </w:r>
    </w:p>
    <w:p>
      <w:r>
        <w:rPr>
          <w:b/>
        </w:rPr>
        <w:t xml:space="preserve">Kysymys 8</w:t>
      </w:r>
    </w:p>
    <w:p>
      <w:r>
        <w:t xml:space="preserve">Kuka oli neopositivisti?</w:t>
      </w:r>
    </w:p>
    <w:p>
      <w:r>
        <w:rPr>
          <w:b/>
        </w:rPr>
        <w:t xml:space="preserve">Kysymys 9</w:t>
      </w:r>
    </w:p>
    <w:p>
      <w:r>
        <w:t xml:space="preserve">Mikä antoi lauseelle merkityksen?</w:t>
      </w:r>
    </w:p>
    <w:p>
      <w:r>
        <w:rPr>
          <w:b/>
        </w:rPr>
        <w:t xml:space="preserve">Teksti numero 18</w:t>
      </w:r>
    </w:p>
    <w:p>
      <w:r>
        <w:rPr>
          <w:color w:val="A9A9A9"/>
        </w:rPr>
        <w:t xml:space="preserve">Neopositivistien </w:t>
      </w:r>
      <w:r>
        <w:t xml:space="preserve">äärimmäisessä empirismissä </w:t>
      </w:r>
      <w:r>
        <w:rPr>
          <w:color w:val="A9A9A9"/>
        </w:rPr>
        <w:t xml:space="preserve">- </w:t>
      </w:r>
      <w:r>
        <w:t xml:space="preserve">ainakin ennen </w:t>
      </w:r>
      <w:r>
        <w:rPr>
          <w:color w:val="DCDCDC"/>
        </w:rPr>
        <w:t xml:space="preserve">1930-lukua - jokaisen </w:t>
      </w:r>
      <w:r>
        <w:t xml:space="preserve">aidosti synteettisen väitteen on oltava redusoitavissa perimmäiseen väitteeseen (tai perimmäisten väitteiden joukkoon), joka ilmaisee suoria havaintoja tai havaintoja. Myöhempinä vuosina </w:t>
      </w:r>
      <w:r>
        <w:rPr>
          <w:color w:val="2F4F4F"/>
        </w:rPr>
        <w:t xml:space="preserve">Carnap ja Neurath </w:t>
      </w:r>
      <w:r>
        <w:t xml:space="preserve">hylkäsivät tämänkaltaisen fenomenalismin ja suosivat tiedon rationaalista uudelleenrakentamista objektiivisen spatio-ajallisen fysiikan kielelle. Toisin sanoen sen sijaan, että fysikaalisia objekteja koskevat lauseet käännettäisiin aistitiedoiksi, tällaiset lauseet oli käännettävä niin sanotuiksi protokollalauseiksi, esimerkiksi "X paikassa Y ja ajankohtana T havaitsee sen ja sen". </w:t>
      </w:r>
      <w:r>
        <w:rPr>
          <w:color w:val="556B2F"/>
        </w:rPr>
        <w:t xml:space="preserve">Loogisen positivismin </w:t>
      </w:r>
      <w:r>
        <w:t xml:space="preserve">keskeiset teesit </w:t>
      </w:r>
      <w:r>
        <w:t xml:space="preserve">(verifikationismi, analyyttis-synteettinen ero, reduktionismi jne.) joutuivat </w:t>
      </w:r>
      <w:r>
        <w:rPr>
          <w:color w:val="A0522D"/>
        </w:rPr>
        <w:t xml:space="preserve">toisen maailmansodan </w:t>
      </w:r>
      <w:r>
        <w:rPr>
          <w:color w:val="6B8E23"/>
        </w:rPr>
        <w:t xml:space="preserve">jälkeen </w:t>
      </w:r>
      <w:r>
        <w:t xml:space="preserve">jyrkän hyökkäyksen kohteeksi </w:t>
      </w:r>
      <w:r>
        <w:t xml:space="preserve">sellaisten ajattelijoiden kuin </w:t>
      </w:r>
      <w:r>
        <w:rPr>
          <w:color w:val="228B22"/>
        </w:rPr>
        <w:t xml:space="preserve">Nelson Goodman, W.V. Quine, Hilary Putnam, Karl Popper ja Richard Rorty </w:t>
      </w:r>
      <w:r>
        <w:t xml:space="preserve">toimesta</w:t>
      </w:r>
      <w:r>
        <w:t xml:space="preserve">. </w:t>
      </w:r>
      <w:r>
        <w:t xml:space="preserve">Useimmat filosofit olivat jo </w:t>
      </w:r>
      <w:r>
        <w:rPr>
          <w:color w:val="191970"/>
        </w:rPr>
        <w:t xml:space="preserve">1960-luvun lopulla </w:t>
      </w:r>
      <w:r>
        <w:t xml:space="preserve">todenneet, että liike oli melko pitkälti ohi, vaikka sen vaikutus on edelleen merkittävä nykyisten analyyttisten filosofien, kuten Michael Dummettin ja muiden </w:t>
      </w:r>
      <w:r>
        <w:rPr>
          <w:color w:val="8B0000"/>
        </w:rPr>
        <w:t xml:space="preserve">antirealistien </w:t>
      </w:r>
      <w:r>
        <w:t xml:space="preserve">keskuudessa</w:t>
      </w:r>
      <w:r>
        <w:t xml:space="preserve">.</w:t>
      </w:r>
    </w:p>
    <w:p>
      <w:r>
        <w:rPr>
          <w:b/>
        </w:rPr>
        <w:t xml:space="preserve">Kysymys 0</w:t>
      </w:r>
    </w:p>
    <w:p>
      <w:r>
        <w:t xml:space="preserve">Ketkä olivat äärimmäisiä empiristejä?</w:t>
      </w:r>
    </w:p>
    <w:p>
      <w:r>
        <w:rPr>
          <w:b/>
        </w:rPr>
        <w:t xml:space="preserve">Kysymys 1</w:t>
      </w:r>
    </w:p>
    <w:p>
      <w:r>
        <w:t xml:space="preserve">Kuka hyökkäsi loogista positivismia vastaan?</w:t>
      </w:r>
    </w:p>
    <w:p>
      <w:r>
        <w:rPr>
          <w:b/>
        </w:rPr>
        <w:t xml:space="preserve">Kysymys 2</w:t>
      </w:r>
    </w:p>
    <w:p>
      <w:r>
        <w:t xml:space="preserve">Missä asennossa Dummett on?</w:t>
      </w:r>
    </w:p>
    <w:p>
      <w:r>
        <w:rPr>
          <w:b/>
        </w:rPr>
        <w:t xml:space="preserve">Kysymys 3</w:t>
      </w:r>
    </w:p>
    <w:p>
      <w:r>
        <w:t xml:space="preserve">Kuka hylkäsi fenomenalismin?</w:t>
      </w:r>
    </w:p>
    <w:p>
      <w:r>
        <w:rPr>
          <w:b/>
        </w:rPr>
        <w:t xml:space="preserve">Kysymys 4</w:t>
      </w:r>
    </w:p>
    <w:p>
      <w:r>
        <w:t xml:space="preserve">Milloin Carnap ja Neurath jättivät fenomenalismin?</w:t>
      </w:r>
    </w:p>
    <w:p>
      <w:r>
        <w:rPr>
          <w:b/>
        </w:rPr>
        <w:t xml:space="preserve">Kysymys 5</w:t>
      </w:r>
    </w:p>
    <w:p>
      <w:r>
        <w:t xml:space="preserve">Milloin Michael Dummett alkoi puolustaa neopositivismia?</w:t>
      </w:r>
    </w:p>
    <w:p>
      <w:r>
        <w:rPr>
          <w:b/>
        </w:rPr>
        <w:t xml:space="preserve">Kysymys 6</w:t>
      </w:r>
    </w:p>
    <w:p>
      <w:r>
        <w:t xml:space="preserve">Milloin looginen positivismi oli suosituimmillaan?</w:t>
      </w:r>
    </w:p>
    <w:p>
      <w:r>
        <w:rPr>
          <w:b/>
        </w:rPr>
        <w:t xml:space="preserve">Kysymys 7</w:t>
      </w:r>
    </w:p>
    <w:p>
      <w:r>
        <w:t xml:space="preserve">Mikä sota johti fenomenalismista luopumiseen?</w:t>
      </w:r>
    </w:p>
    <w:p>
      <w:r>
        <w:rPr>
          <w:b/>
        </w:rPr>
        <w:t xml:space="preserve">Kysymys 8</w:t>
      </w:r>
    </w:p>
    <w:p>
      <w:r>
        <w:t xml:space="preserve">Mitä asemaa Hilary Putnam suosi?</w:t>
      </w:r>
    </w:p>
    <w:p>
      <w:r>
        <w:rPr>
          <w:b/>
        </w:rPr>
        <w:t xml:space="preserve">Teksti numero 19</w:t>
      </w:r>
    </w:p>
    <w:p>
      <w:r>
        <w:rPr>
          <w:color w:val="DCDCDC"/>
        </w:rPr>
        <w:t xml:space="preserve">1800-luvun lopulla ja 1900-luvun </w:t>
      </w:r>
      <w:r>
        <w:rPr>
          <w:color w:val="A9A9A9"/>
        </w:rPr>
        <w:t xml:space="preserve">alussa </w:t>
      </w:r>
      <w:r>
        <w:t xml:space="preserve">syntyi useita pragmaattisen filosofian muotoja. Pragmatismin ajatukset eri muodoissaan kehittyivät pääasiassa </w:t>
      </w:r>
      <w:r>
        <w:rPr>
          <w:color w:val="2F4F4F"/>
        </w:rPr>
        <w:t xml:space="preserve">Charles Sanders Peircen ja William Jamesin </w:t>
      </w:r>
      <w:r>
        <w:t xml:space="preserve">keskusteluista, joita </w:t>
      </w:r>
      <w:r>
        <w:t xml:space="preserve">molemmat kävivät </w:t>
      </w:r>
      <w:r>
        <w:rPr>
          <w:color w:val="556B2F"/>
        </w:rPr>
        <w:t xml:space="preserve">Harvardissa </w:t>
      </w:r>
      <w:r>
        <w:rPr>
          <w:color w:val="A0522D"/>
        </w:rPr>
        <w:t xml:space="preserve">1870-luvulla</w:t>
      </w:r>
      <w:r>
        <w:t xml:space="preserve">. </w:t>
      </w:r>
      <w:r>
        <w:t xml:space="preserve">James popularisoi termin "</w:t>
      </w:r>
      <w:r>
        <w:rPr>
          <w:color w:val="228B22"/>
        </w:rPr>
        <w:t xml:space="preserve">pragmatismi" </w:t>
      </w:r>
      <w:r>
        <w:t xml:space="preserve">ja antoi Peircelle täyden kunnian sen perinnöstä, mutta Peirce suhtautui myöhemmin kielteisesti liikkeen aiheuttamiin tangentteihin ja nimitti alkuperäisenä pitämänsä ajatuksen uudelleen nimellä "</w:t>
      </w:r>
      <w:r>
        <w:rPr>
          <w:color w:val="191970"/>
        </w:rPr>
        <w:t xml:space="preserve">pragmatismi"</w:t>
      </w:r>
      <w:r>
        <w:t xml:space="preserve">. </w:t>
      </w:r>
      <w:r>
        <w:t xml:space="preserve">Pragmaattisen totuusteoriansa ohella tämä näkökulma yhdistää </w:t>
      </w:r>
      <w:r>
        <w:rPr>
          <w:color w:val="8B0000"/>
        </w:rPr>
        <w:t xml:space="preserve">empiirisen (kokemukseen perustuvan) ja rationaalisen (käsitteisiin perustuvan) ajattelun perusnäkemykset</w:t>
      </w:r>
      <w:r>
        <w:t xml:space="preserve">.</w:t>
      </w:r>
    </w:p>
    <w:p>
      <w:r>
        <w:rPr>
          <w:b/>
        </w:rPr>
        <w:t xml:space="preserve">Kysymys 0</w:t>
      </w:r>
    </w:p>
    <w:p>
      <w:r>
        <w:t xml:space="preserve">Milloin pragmatismi syntyi?</w:t>
      </w:r>
    </w:p>
    <w:p>
      <w:r>
        <w:rPr>
          <w:b/>
        </w:rPr>
        <w:t xml:space="preserve">Kysymys 1</w:t>
      </w:r>
    </w:p>
    <w:p>
      <w:r>
        <w:t xml:space="preserve">Kuka kehitti pragmatismin?</w:t>
      </w:r>
    </w:p>
    <w:p>
      <w:r>
        <w:rPr>
          <w:b/>
        </w:rPr>
        <w:t xml:space="preserve">Kysymys 2</w:t>
      </w:r>
    </w:p>
    <w:p>
      <w:r>
        <w:t xml:space="preserve">Missä Peirce ja James tapasivat?</w:t>
      </w:r>
    </w:p>
    <w:p>
      <w:r>
        <w:rPr>
          <w:b/>
        </w:rPr>
        <w:t xml:space="preserve">Kysymys 3</w:t>
      </w:r>
    </w:p>
    <w:p>
      <w:r>
        <w:t xml:space="preserve">Milloin Peirce ja James tapasivat?</w:t>
      </w:r>
    </w:p>
    <w:p>
      <w:r>
        <w:rPr>
          <w:b/>
        </w:rPr>
        <w:t xml:space="preserve">Kysymys 4</w:t>
      </w:r>
    </w:p>
    <w:p>
      <w:r>
        <w:t xml:space="preserve">Millä nimellä Peirce myöhemmin kutsui ajatuksiaan pragmatismin sijasta?</w:t>
      </w:r>
    </w:p>
    <w:p>
      <w:r>
        <w:rPr>
          <w:b/>
        </w:rPr>
        <w:t xml:space="preserve">Kysymys 5</w:t>
      </w:r>
    </w:p>
    <w:p>
      <w:r>
        <w:t xml:space="preserve">Minä vuonna Charles Sanders Peirce valmistui Harvardista?</w:t>
      </w:r>
    </w:p>
    <w:p>
      <w:r>
        <w:rPr>
          <w:b/>
        </w:rPr>
        <w:t xml:space="preserve">Kysymys 6</w:t>
      </w:r>
    </w:p>
    <w:p>
      <w:r>
        <w:t xml:space="preserve">Miksi James nimesi pragmatismin uudelleen?</w:t>
      </w:r>
    </w:p>
    <w:p>
      <w:r>
        <w:rPr>
          <w:b/>
        </w:rPr>
        <w:t xml:space="preserve">Kysymys 7</w:t>
      </w:r>
    </w:p>
    <w:p>
      <w:r>
        <w:t xml:space="preserve">Milloin James ja Pierce erosivat?</w:t>
      </w:r>
    </w:p>
    <w:p>
      <w:r>
        <w:rPr>
          <w:b/>
        </w:rPr>
        <w:t xml:space="preserve">Kysymys 8</w:t>
      </w:r>
    </w:p>
    <w:p>
      <w:r>
        <w:t xml:space="preserve">Milloin pragmaattinen filosofia kuoli sukupuuttoon?</w:t>
      </w:r>
    </w:p>
    <w:p>
      <w:r>
        <w:rPr>
          <w:b/>
        </w:rPr>
        <w:t xml:space="preserve">Kysymys 9</w:t>
      </w:r>
    </w:p>
    <w:p>
      <w:r>
        <w:t xml:space="preserve">Mikä oli se pragmatismin tangentti, josta Peirce ei pitänyt?</w:t>
      </w:r>
    </w:p>
    <w:p>
      <w:r>
        <w:rPr>
          <w:b/>
        </w:rPr>
        <w:t xml:space="preserve">Teksti numero 20</w:t>
      </w:r>
    </w:p>
    <w:p>
      <w:r>
        <w:rPr>
          <w:color w:val="A9A9A9"/>
        </w:rPr>
        <w:t xml:space="preserve">Charles Peirce </w:t>
      </w:r>
      <w:r>
        <w:t xml:space="preserve">(</w:t>
      </w:r>
      <w:r>
        <w:rPr>
          <w:color w:val="DCDCDC"/>
        </w:rPr>
        <w:t xml:space="preserve">1839-1914) </w:t>
      </w:r>
      <w:r>
        <w:t xml:space="preserve">oli erittäin vaikutusvaltainen luodessaan pohjaa nykyiselle empiiriselle tieteelliselle menetelmälle.Vaikka </w:t>
      </w:r>
      <w:r>
        <w:rPr>
          <w:color w:val="556B2F"/>
        </w:rPr>
        <w:t xml:space="preserve">Peirce kritisoi ankarasti monia </w:t>
      </w:r>
      <w:r>
        <w:rPr>
          <w:color w:val="556B2F"/>
        </w:rPr>
        <w:t xml:space="preserve">Descartesin rationalismin </w:t>
      </w:r>
      <w:r>
        <w:rPr>
          <w:color w:val="556B2F"/>
        </w:rPr>
        <w:t xml:space="preserve">elementtejä</w:t>
      </w:r>
      <w:r>
        <w:t xml:space="preserve">, hän ei hylännyt rationalismia kokonaan. Itse asiassa hän yhtyi rationalismin pääajatuksiin, tärkeimpänä ajatukseen siitä, että rationaaliset käsitteet voivat olla merkityksellisiä, ja ajatukseen siitä, että rationaaliset käsitteet menevät välttämättä empiirisen havainnon antamien tietojen ulkopuolelle. </w:t>
      </w:r>
      <w:r>
        <w:rPr>
          <w:color w:val="A0522D"/>
        </w:rPr>
        <w:t xml:space="preserve">Myöhempinä vuosina </w:t>
      </w:r>
      <w:r>
        <w:t xml:space="preserve">hän jopa korosti käsitteisiin perustuvaa puolta tiukan empirismin ja tiukan rationalismin välillä tuolloin käynnissä olleessa keskustelussa, osittain </w:t>
      </w:r>
      <w:r>
        <w:rPr>
          <w:color w:val="228B22"/>
        </w:rPr>
        <w:t xml:space="preserve">vastapainoksi niille ylilyönneille, joihin jotkut hänen lähipiirinsä olivat vieneet </w:t>
      </w:r>
      <w:r>
        <w:t xml:space="preserve">pragmatismin </w:t>
      </w:r>
      <w:r>
        <w:rPr>
          <w:color w:val="191970"/>
        </w:rPr>
        <w:t xml:space="preserve">"dataan perustuvassa" tiukan empiristisessä näkemyksessä</w:t>
      </w:r>
      <w:r>
        <w:t xml:space="preserve">.</w:t>
      </w:r>
    </w:p>
    <w:p>
      <w:r>
        <w:rPr>
          <w:b/>
        </w:rPr>
        <w:t xml:space="preserve">Kysymys 0</w:t>
      </w:r>
    </w:p>
    <w:p>
      <w:r>
        <w:t xml:space="preserve">Milloin Peirce syntyi?</w:t>
      </w:r>
    </w:p>
    <w:p>
      <w:r>
        <w:rPr>
          <w:b/>
        </w:rPr>
        <w:t xml:space="preserve">Kysymys 1</w:t>
      </w:r>
    </w:p>
    <w:p>
      <w:r>
        <w:t xml:space="preserve">Milloin Peirce kuoli?</w:t>
      </w:r>
    </w:p>
    <w:p>
      <w:r>
        <w:rPr>
          <w:b/>
        </w:rPr>
        <w:t xml:space="preserve">Kysymys 2</w:t>
      </w:r>
    </w:p>
    <w:p>
      <w:r>
        <w:t xml:space="preserve">Minkä näkemyksen Peirce katsoi ajautuneen liiallisuuksiin?</w:t>
      </w:r>
    </w:p>
    <w:p>
      <w:r>
        <w:rPr>
          <w:b/>
        </w:rPr>
        <w:t xml:space="preserve">Kysymys 3</w:t>
      </w:r>
    </w:p>
    <w:p>
      <w:r>
        <w:t xml:space="preserve">Kuka loi perustan nykyaikaiselle tieteelliselle menetelmälle?</w:t>
      </w:r>
    </w:p>
    <w:p>
      <w:r>
        <w:rPr>
          <w:b/>
        </w:rPr>
        <w:t xml:space="preserve">Kysymys 4</w:t>
      </w:r>
    </w:p>
    <w:p>
      <w:r>
        <w:t xml:space="preserve">Kenen rationalismia Peirce kritisoi?</w:t>
      </w:r>
    </w:p>
    <w:p>
      <w:r>
        <w:rPr>
          <w:b/>
        </w:rPr>
        <w:t xml:space="preserve">Kysymys 5</w:t>
      </w:r>
    </w:p>
    <w:p>
      <w:r>
        <w:t xml:space="preserve">Milloin Pierce alkoi ottaa liioittelua tietoon perustuvan empirismin kanssa?</w:t>
      </w:r>
    </w:p>
    <w:p>
      <w:r>
        <w:rPr>
          <w:b/>
        </w:rPr>
        <w:t xml:space="preserve">Kysymys 6</w:t>
      </w:r>
    </w:p>
    <w:p>
      <w:r>
        <w:t xml:space="preserve">Miksi Pierce hylkäsi rationalismin?</w:t>
      </w:r>
    </w:p>
    <w:p>
      <w:r>
        <w:rPr>
          <w:b/>
        </w:rPr>
        <w:t xml:space="preserve">Kysymys 7</w:t>
      </w:r>
    </w:p>
    <w:p>
      <w:r>
        <w:t xml:space="preserve">Kenen filosofin kanssa Pierce oli eniten samaa mieltä?</w:t>
      </w:r>
    </w:p>
    <w:p>
      <w:r>
        <w:rPr>
          <w:b/>
        </w:rPr>
        <w:t xml:space="preserve">Kysymys 8</w:t>
      </w:r>
    </w:p>
    <w:p>
      <w:r>
        <w:t xml:space="preserve">Milloin tiukka-empiristinen näkemys syntyi?</w:t>
      </w:r>
    </w:p>
    <w:p>
      <w:r>
        <w:rPr>
          <w:b/>
        </w:rPr>
        <w:t xml:space="preserve">Kysymys 9</w:t>
      </w:r>
    </w:p>
    <w:p>
      <w:r>
        <w:t xml:space="preserve">Miksi Pierce suosi tietoon perustuvaa empirististä näkemystä?</w:t>
      </w:r>
    </w:p>
    <w:p>
      <w:r>
        <w:rPr>
          <w:b/>
        </w:rPr>
        <w:t xml:space="preserve">Teksti numero 21</w:t>
      </w:r>
    </w:p>
    <w:p>
      <w:r>
        <w:t xml:space="preserve">Peircen tärkeimpiin saavutuksiin kuului induktiivisen päättelyn ja deduktiivisen päättelyn asettaminen </w:t>
      </w:r>
      <w:r>
        <w:rPr>
          <w:color w:val="A9A9A9"/>
        </w:rPr>
        <w:t xml:space="preserve">toisiaan täydentävään </w:t>
      </w:r>
      <w:r>
        <w:t xml:space="preserve">eikä </w:t>
      </w:r>
      <w:r>
        <w:rPr>
          <w:color w:val="DCDCDC"/>
        </w:rPr>
        <w:t xml:space="preserve">kilpailevaan </w:t>
      </w:r>
      <w:r>
        <w:t xml:space="preserve">tilaan, joista jälkimmäinen oli ollut ensisijainen suuntaus koulutettujen keskuudessa siitä lähtien, kun David Hume kirjoitti </w:t>
      </w:r>
      <w:r>
        <w:rPr>
          <w:color w:val="2F4F4F"/>
        </w:rPr>
        <w:t xml:space="preserve">sata vuotta </w:t>
      </w:r>
      <w:r>
        <w:rPr>
          <w:color w:val="556B2F"/>
        </w:rPr>
        <w:t xml:space="preserve">aiemmin</w:t>
      </w:r>
      <w:r>
        <w:t xml:space="preserve">. Tähän Peirce lisäsi abduktiivisen päättelyn käsitteen. Yhdistetyt kolme päättelymuotoa toimivat nykyään empiirisesti perustuvan tieteellisen menetelmän ensisijaisena käsitteellisenä perustana. Peircen lähestymistapa "edellyttää, että (1) tiedon kohteet ovat todellisia asioita, (2) todellisten asioiden luonteenpiirteet (ominaisuudet) eivät riipu havaitsemistamme asioista ja (3) kaikki, joilla on riittävästi kokemusta todellisista asioista, ovat yhtä mieltä niitä koskevasta totuudesta". </w:t>
      </w:r>
      <w:r>
        <w:t xml:space="preserve">Peircen fallibilismi-opin mukaan </w:t>
      </w:r>
      <w:r>
        <w:rPr>
          <w:color w:val="A0522D"/>
        </w:rPr>
        <w:t xml:space="preserve">tieteen johtopäätökset ovat aina alustavia</w:t>
      </w:r>
      <w:r>
        <w:t xml:space="preserve">. </w:t>
      </w:r>
      <w:r>
        <w:t xml:space="preserve">Tieteellisen menetelmän rationaalisuus ei riipu sen johtopäätösten varmuudesta vaan </w:t>
      </w:r>
      <w:r>
        <w:rPr>
          <w:color w:val="228B22"/>
        </w:rPr>
        <w:t xml:space="preserve">sen itsekorjaavasta luonteesta</w:t>
      </w:r>
      <w:r>
        <w:t xml:space="preserve">: </w:t>
      </w:r>
      <w:r>
        <w:rPr>
          <w:color w:val="191970"/>
        </w:rPr>
        <w:t xml:space="preserve">jatkamalla menetelmän soveltamista tiede voi havaita ja korjata omat virheensä </w:t>
      </w:r>
      <w:r>
        <w:t xml:space="preserve">ja siten lopulta johtaa totuuden löytämiseen".</w:t>
      </w:r>
    </w:p>
    <w:p>
      <w:r>
        <w:rPr>
          <w:b/>
        </w:rPr>
        <w:t xml:space="preserve">Kysymys 0</w:t>
      </w:r>
    </w:p>
    <w:p>
      <w:r>
        <w:t xml:space="preserve">Kuinka kauan ennen Peircea Hume kirjoitti?</w:t>
      </w:r>
    </w:p>
    <w:p>
      <w:r>
        <w:rPr>
          <w:b/>
        </w:rPr>
        <w:t xml:space="preserve">Kysymys 1</w:t>
      </w:r>
    </w:p>
    <w:p>
      <w:r>
        <w:t xml:space="preserve">Miten Peirce suhtautui induktiiviseen vs. deduktiiviseen päättelyyn?</w:t>
      </w:r>
    </w:p>
    <w:p>
      <w:r>
        <w:rPr>
          <w:b/>
        </w:rPr>
        <w:t xml:space="preserve">Kysymys 2</w:t>
      </w:r>
    </w:p>
    <w:p>
      <w:r>
        <w:t xml:space="preserve">Miten Hume suhtautui induktiiviseen ja deduktiiviseen päättelyyn?</w:t>
      </w:r>
    </w:p>
    <w:p>
      <w:r>
        <w:rPr>
          <w:b/>
        </w:rPr>
        <w:t xml:space="preserve">Kysymys 3</w:t>
      </w:r>
    </w:p>
    <w:p>
      <w:r>
        <w:t xml:space="preserve">Mitä fallibilismi sanoi?</w:t>
      </w:r>
    </w:p>
    <w:p>
      <w:r>
        <w:rPr>
          <w:b/>
        </w:rPr>
        <w:t xml:space="preserve">Kysymys 4</w:t>
      </w:r>
    </w:p>
    <w:p>
      <w:r>
        <w:t xml:space="preserve">Mistä tieteellisen menetelmän rationaalisuus riippuu?</w:t>
      </w:r>
    </w:p>
    <w:p>
      <w:r>
        <w:rPr>
          <w:b/>
        </w:rPr>
        <w:t xml:space="preserve">Kysymys 5</w:t>
      </w:r>
    </w:p>
    <w:p>
      <w:r>
        <w:t xml:space="preserve">Milloin abduktiivinen päättely lisättiin?</w:t>
      </w:r>
    </w:p>
    <w:p>
      <w:r>
        <w:rPr>
          <w:b/>
        </w:rPr>
        <w:t xml:space="preserve">Kysymys 6</w:t>
      </w:r>
    </w:p>
    <w:p>
      <w:r>
        <w:t xml:space="preserve">Milloin fallibilismi-oppi julkaistiin?</w:t>
      </w:r>
    </w:p>
    <w:p>
      <w:r>
        <w:rPr>
          <w:b/>
        </w:rPr>
        <w:t xml:space="preserve">Kysymys 7</w:t>
      </w:r>
    </w:p>
    <w:p>
      <w:r>
        <w:t xml:space="preserve">Kuka sanoi, että tieteen opit ovat aina lopullisia?</w:t>
      </w:r>
    </w:p>
    <w:p>
      <w:r>
        <w:rPr>
          <w:b/>
        </w:rPr>
        <w:t xml:space="preserve">Kysymys 8</w:t>
      </w:r>
    </w:p>
    <w:p>
      <w:r>
        <w:t xml:space="preserve">Miksi tieteellinen menetelmä luottaa varmuuteensa?</w:t>
      </w:r>
    </w:p>
    <w:p>
      <w:r>
        <w:rPr>
          <w:b/>
        </w:rPr>
        <w:t xml:space="preserve">Teksti numero 22</w:t>
      </w:r>
    </w:p>
    <w:p>
      <w:r>
        <w:rPr>
          <w:color w:val="A9A9A9"/>
        </w:rPr>
        <w:t xml:space="preserve">Harvardin yliopistossa </w:t>
      </w:r>
      <w:r>
        <w:t xml:space="preserve">ilmestyneessä </w:t>
      </w:r>
      <w:r>
        <w:t xml:space="preserve">kirjassaan "</w:t>
      </w:r>
      <w:r>
        <w:rPr>
          <w:color w:val="DCDCDC"/>
        </w:rPr>
        <w:t xml:space="preserve">Lectures on Pragmatism" </w:t>
      </w:r>
      <w:r>
        <w:t xml:space="preserve">(</w:t>
      </w:r>
      <w:r>
        <w:rPr>
          <w:color w:val="2F4F4F"/>
        </w:rPr>
        <w:t xml:space="preserve">1903</w:t>
      </w:r>
      <w:r>
        <w:t xml:space="preserve">) </w:t>
      </w:r>
      <w:r>
        <w:rPr>
          <w:color w:val="556B2F"/>
        </w:rPr>
        <w:t xml:space="preserve">Peirce </w:t>
      </w:r>
      <w:r>
        <w:t xml:space="preserve">luetteli "pragmatismin kolmea cotary propositions of pragmatism" (L: cos, cotis whetstone), joita hän kutsui "pragmatismin maksimiksi", sanomalla, että ne "asettavat pragmatismin maksimille terän". Ensimmäisenä näistä hän luetteli edellä mainitun peripateettis-tomistisen havainnon, mutta hän huomautti lisäksi, että tämä aistihavainnon ja älyllisen käsityksen välinen yhteys on kaksisuuntainen. Toisin sanoen sen voidaan katsoa tarkoittavan, että kaikki, mitä havaitsemme älyssä, on alkuvaiheessa myös aisteissa. Näin ollen, </w:t>
      </w:r>
      <w:r>
        <w:rPr>
          <w:color w:val="6B8E23"/>
        </w:rPr>
        <w:t xml:space="preserve">jos teoriat ovat teoriapitoisia, niin ovat myös aistit, </w:t>
      </w:r>
      <w:r>
        <w:t xml:space="preserve">ja havainto itsessään voidaan nähdä abduktiivisen päättelyn lajina, jonka erona on se, että se on kontrollin ja siten kritiikin ulkopuolella - sanalla sanoen parantumaton. Tämä ei ole millään tavoin ristiriidassa tieteellisten käsitteiden erehtyvyyden ja tarkistettavuuden kanssa, sillä vain välitön havainto on </w:t>
      </w:r>
      <w:r>
        <w:rPr>
          <w:color w:val="A0522D"/>
        </w:rPr>
        <w:t xml:space="preserve">ainutlaatuisessa yksilöllisyydessään tai "tämä-olemuksessaan" </w:t>
      </w:r>
      <w:r>
        <w:t xml:space="preserve">- jota skolastikot kutsuivat sen haecceitioksi - valvonnan ja korjauksen ulkopuolella. Tieteelliset käsitteet sen sijaan ovat luonteeltaan yleisiä, ja ohimenevät aistimukset löytävät toisessa mielessä korjauksen niiden sisällä. Tämä käsitys havaitsemisesta abduktiona on saanut ajoittain uutta nostetta </w:t>
      </w:r>
      <w:r>
        <w:rPr>
          <w:color w:val="228B22"/>
        </w:rPr>
        <w:t xml:space="preserve">tekoälyn ja kognitiotieteiden tutkimuksessa</w:t>
      </w:r>
      <w:r>
        <w:t xml:space="preserve">, viimeksi esimerkiksi Irvin Rockin </w:t>
      </w:r>
      <w:r>
        <w:rPr>
          <w:color w:val="191970"/>
        </w:rPr>
        <w:t xml:space="preserve">epäsuoraa havaitsemista </w:t>
      </w:r>
      <w:r>
        <w:t xml:space="preserve">käsittelevän työn myötä</w:t>
      </w:r>
      <w:r>
        <w:t xml:space="preserve">.</w:t>
      </w:r>
    </w:p>
    <w:p>
      <w:r>
        <w:rPr>
          <w:b/>
        </w:rPr>
        <w:t xml:space="preserve">Kysymys 0</w:t>
      </w:r>
    </w:p>
    <w:p>
      <w:r>
        <w:t xml:space="preserve">Kuka kirjoitti "Luentoja pragmatismista"?</w:t>
      </w:r>
    </w:p>
    <w:p>
      <w:r>
        <w:rPr>
          <w:b/>
        </w:rPr>
        <w:t xml:space="preserve">Kysymys 1</w:t>
      </w:r>
    </w:p>
    <w:p>
      <w:r>
        <w:t xml:space="preserve">Milloin "Lectures on Pragmatism" julkaistiin?</w:t>
      </w:r>
    </w:p>
    <w:p>
      <w:r>
        <w:rPr>
          <w:b/>
        </w:rPr>
        <w:t xml:space="preserve">Kysymys 2</w:t>
      </w:r>
    </w:p>
    <w:p>
      <w:r>
        <w:t xml:space="preserve">Mitä on "haecceity"?</w:t>
      </w:r>
    </w:p>
    <w:p>
      <w:r>
        <w:rPr>
          <w:b/>
        </w:rPr>
        <w:t xml:space="preserve">Kysymys 3</w:t>
      </w:r>
    </w:p>
    <w:p>
      <w:r>
        <w:t xml:space="preserve">Mistä Irvin Rock kirjoitti?</w:t>
      </w:r>
    </w:p>
    <w:p>
      <w:r>
        <w:rPr>
          <w:b/>
        </w:rPr>
        <w:t xml:space="preserve">Kysymys 4</w:t>
      </w:r>
    </w:p>
    <w:p>
      <w:r>
        <w:t xml:space="preserve">Missä on toistuvasti puhuttu "havaitsemisesta sieppauksena"?</w:t>
      </w:r>
    </w:p>
    <w:p>
      <w:r>
        <w:rPr>
          <w:b/>
        </w:rPr>
        <w:t xml:space="preserve">Kysymys 5</w:t>
      </w:r>
    </w:p>
    <w:p>
      <w:r>
        <w:t xml:space="preserve">Missä esseessä haecceity määriteltiin?</w:t>
      </w:r>
    </w:p>
    <w:p>
      <w:r>
        <w:rPr>
          <w:b/>
        </w:rPr>
        <w:t xml:space="preserve">Kysymys 6</w:t>
      </w:r>
    </w:p>
    <w:p>
      <w:r>
        <w:t xml:space="preserve">Milloin Irvin Rock julkaisi esseensä?</w:t>
      </w:r>
    </w:p>
    <w:p>
      <w:r>
        <w:rPr>
          <w:b/>
        </w:rPr>
        <w:t xml:space="preserve">Kysymys 7</w:t>
      </w:r>
    </w:p>
    <w:p>
      <w:r>
        <w:t xml:space="preserve">Missä koulussa Irvin Rock kävi?</w:t>
      </w:r>
    </w:p>
    <w:p>
      <w:r>
        <w:rPr>
          <w:b/>
        </w:rPr>
        <w:t xml:space="preserve">Kysymys 8</w:t>
      </w:r>
    </w:p>
    <w:p>
      <w:r>
        <w:t xml:space="preserve">Mikä on teorioiden ja aistien käänteinen suhde?</w:t>
      </w:r>
    </w:p>
    <w:p>
      <w:r>
        <w:rPr>
          <w:b/>
        </w:rPr>
        <w:t xml:space="preserve">Kysymys 9</w:t>
      </w:r>
    </w:p>
    <w:p>
      <w:r>
        <w:t xml:space="preserve">Kuka kumosi peripateettis-tomistisen havainnon?</w:t>
      </w:r>
    </w:p>
    <w:p>
      <w:r>
        <w:rPr>
          <w:b/>
        </w:rPr>
        <w:t xml:space="preserve">Teksti numero 23</w:t>
      </w:r>
    </w:p>
    <w:p>
      <w:r>
        <w:rPr>
          <w:color w:val="A9A9A9"/>
        </w:rPr>
        <w:t xml:space="preserve">Noin 1900-luvun alussa </w:t>
      </w:r>
      <w:r>
        <w:rPr>
          <w:color w:val="DCDCDC"/>
        </w:rPr>
        <w:t xml:space="preserve">William James </w:t>
      </w:r>
      <w:r>
        <w:t xml:space="preserve">(</w:t>
      </w:r>
      <w:r>
        <w:rPr>
          <w:color w:val="2F4F4F"/>
        </w:rPr>
        <w:t xml:space="preserve">1842-1910</w:t>
      </w:r>
      <w:r>
        <w:t xml:space="preserve">) </w:t>
      </w:r>
      <w:r>
        <w:t xml:space="preserve">käytti termiä "radikaali empirismi" kuvaamaan pragmatisminsa erästä haaraa, jota hänen mukaansa voitiin käsitellä erillään hänen pragmatismistaan - vaikka itse asiassa nämä kaksi käsitettä kietoutuvat toisiinsa </w:t>
      </w:r>
      <w:r>
        <w:rPr>
          <w:color w:val="A0522D"/>
        </w:rPr>
        <w:t xml:space="preserve">Jamesin julkaistuissa luennoissa</w:t>
      </w:r>
      <w:r>
        <w:t xml:space="preserve">. </w:t>
      </w:r>
      <w:r>
        <w:t xml:space="preserve">James väitti, että </w:t>
      </w:r>
      <w:r>
        <w:rPr>
          <w:color w:val="228B22"/>
        </w:rPr>
        <w:t xml:space="preserve">empiirisesti havaittu "suoraan havaittu maailmankaikkeus ei tarvitse ... mitään ulkopuolista trans-empiiristä kytkentätukea", </w:t>
      </w:r>
      <w:r>
        <w:t xml:space="preserve">millä hän tarkoitti sulkevansa pois käsityksen siitä, että yliluonnollisten selitysten etsiminen luonnonilmiöille voisi tuoda mitään lisäarvoa. Jamesin "</w:t>
      </w:r>
      <w:r>
        <w:rPr>
          <w:color w:val="191970"/>
        </w:rPr>
        <w:t xml:space="preserve">radikaali empirismi</w:t>
      </w:r>
      <w:r>
        <w:t xml:space="preserve">" ei siis ole radikaali termin "empirismi" yhteydessä, vaan se </w:t>
      </w:r>
      <w:r>
        <w:rPr>
          <w:color w:val="8B0000"/>
        </w:rPr>
        <w:t xml:space="preserve">on sen sijaan melko yhdenmukainen termin "empiirinen" nykyaikaisen käytön kanssa</w:t>
      </w:r>
      <w:r>
        <w:t xml:space="preserve">. (Hänen argumentointitapansa, jolla hän päätyi tähän näkemykseen, herättää kuitenkin vielä nykyäänkin helposti keskustelua filosofian piirissä.)</w:t>
      </w:r>
    </w:p>
    <w:p>
      <w:r>
        <w:rPr>
          <w:b/>
        </w:rPr>
        <w:t xml:space="preserve">Kysymys 0</w:t>
      </w:r>
    </w:p>
    <w:p>
      <w:r>
        <w:t xml:space="preserve">Kuka keksi "radikaalin empirismin"?</w:t>
      </w:r>
    </w:p>
    <w:p>
      <w:r>
        <w:rPr>
          <w:b/>
        </w:rPr>
        <w:t xml:space="preserve">Kysymys 1</w:t>
      </w:r>
    </w:p>
    <w:p>
      <w:r>
        <w:t xml:space="preserve">Missä Jamesin pragmatismi ja radikaali empirismi kietoutuivat yhteen?</w:t>
      </w:r>
    </w:p>
    <w:p>
      <w:r>
        <w:rPr>
          <w:b/>
        </w:rPr>
        <w:t xml:space="preserve">Kysymys 2</w:t>
      </w:r>
    </w:p>
    <w:p>
      <w:r>
        <w:t xml:space="preserve">Milloin William James syntyi?</w:t>
      </w:r>
    </w:p>
    <w:p>
      <w:r>
        <w:rPr>
          <w:b/>
        </w:rPr>
        <w:t xml:space="preserve">Kysymys 3</w:t>
      </w:r>
    </w:p>
    <w:p>
      <w:r>
        <w:t xml:space="preserve">Milloin William James kuoli?</w:t>
      </w:r>
    </w:p>
    <w:p>
      <w:r>
        <w:rPr>
          <w:b/>
        </w:rPr>
        <w:t xml:space="preserve">Kysymys 4</w:t>
      </w:r>
    </w:p>
    <w:p>
      <w:r>
        <w:t xml:space="preserve">Milloin James keksi 'radikaalin empirismin'?</w:t>
      </w:r>
    </w:p>
    <w:p>
      <w:r>
        <w:rPr>
          <w:b/>
        </w:rPr>
        <w:t xml:space="preserve">Kysymys 5</w:t>
      </w:r>
    </w:p>
    <w:p>
      <w:r>
        <w:t xml:space="preserve">Miksi Jamesin menetelmää pidetään radikaalina?</w:t>
      </w:r>
    </w:p>
    <w:p>
      <w:r>
        <w:rPr>
          <w:b/>
        </w:rPr>
        <w:t xml:space="preserve">Kysymys 6</w:t>
      </w:r>
    </w:p>
    <w:p>
      <w:r>
        <w:t xml:space="preserve">Mikä Jaakobin menetelmä on nykyään yleisesti hyväksytty?</w:t>
      </w:r>
    </w:p>
    <w:p>
      <w:r>
        <w:rPr>
          <w:b/>
        </w:rPr>
        <w:t xml:space="preserve">Kysymys 7</w:t>
      </w:r>
    </w:p>
    <w:p>
      <w:r>
        <w:t xml:space="preserve">Missä James osoitti, että pragmatismia ja radikaalia empirismiä voidaan käsitellä erikseen?</w:t>
      </w:r>
    </w:p>
    <w:p>
      <w:r>
        <w:rPr>
          <w:b/>
        </w:rPr>
        <w:t xml:space="preserve">Kysymys 8</w:t>
      </w:r>
    </w:p>
    <w:p>
      <w:r>
        <w:t xml:space="preserve">Miten Jaakob perusteli yliluonnollisen merkitystä?</w:t>
      </w:r>
    </w:p>
    <w:p>
      <w:r>
        <w:rPr>
          <w:b/>
        </w:rPr>
        <w:t xml:space="preserve">Tekstin numero 24</w:t>
      </w:r>
    </w:p>
    <w:p>
      <w:r>
        <w:rPr>
          <w:color w:val="A9A9A9"/>
        </w:rPr>
        <w:t xml:space="preserve">John Dewey </w:t>
      </w:r>
      <w:r>
        <w:t xml:space="preserve">(</w:t>
      </w:r>
      <w:r>
        <w:rPr>
          <w:color w:val="DCDCDC"/>
        </w:rPr>
        <w:t xml:space="preserve">1859-1952) </w:t>
      </w:r>
      <w:r>
        <w:t xml:space="preserve">muokkasi </w:t>
      </w:r>
      <w:r>
        <w:rPr>
          <w:color w:val="6B8E23"/>
        </w:rPr>
        <w:t xml:space="preserve">Jamesin pragmatismia </w:t>
      </w:r>
      <w:r>
        <w:t xml:space="preserve">ja muodosti teorian, joka tunnetaan nimellä instrumentalismi</w:t>
      </w:r>
      <w:r>
        <w:rPr>
          <w:color w:val="DCDCDC"/>
        </w:rPr>
        <w:t xml:space="preserve">.</w:t>
      </w:r>
      <w:r>
        <w:t xml:space="preserve"> Aistikokemuksen rooli Deweyn teoriassa on ratkaiseva, sillä </w:t>
      </w:r>
      <w:r>
        <w:rPr>
          <w:color w:val="A0522D"/>
        </w:rPr>
        <w:t xml:space="preserve">hän näki kokemuksen yhtenäisenä asioiden kokonaisuutena, jonka </w:t>
      </w:r>
      <w:r>
        <w:t xml:space="preserve">kautta kaikki muu liittyy toisiinsa. Deweyn perusajatus oli empirismin mukaisesti, että </w:t>
      </w:r>
      <w:r>
        <w:rPr>
          <w:color w:val="228B22"/>
        </w:rPr>
        <w:t xml:space="preserve">todellisuus määräytyy </w:t>
      </w:r>
      <w:r>
        <w:rPr>
          <w:color w:val="191970"/>
        </w:rPr>
        <w:t xml:space="preserve">aiemman kokemuksen perusteella</w:t>
      </w:r>
      <w:r>
        <w:t xml:space="preserve">. Siksi ihminen mukauttaa aikaisempia kokemuksiaan asioista tehdäkseen kokeita ja testatakseen näiden kokemusten pragmaattisia arvoja. Tällaisen kokemuksen arvoa mitataan kokemuksellisesti ja tieteellisesti, ja tällaisten testien tulokset tuottavat ajatuksia, jotka toimivat välineinä tuleville kokeiluille niin fysiikassa kuin etiikassa. Näin ollen ideat säilyttävät Deweyn järjestelmässä empiristisen makunsa siinä mielessä, että ne tunnetaan vasta jälkikäteen.</w:t>
      </w:r>
    </w:p>
    <w:p>
      <w:r>
        <w:rPr>
          <w:b/>
        </w:rPr>
        <w:t xml:space="preserve">Kysymys 0</w:t>
      </w:r>
    </w:p>
    <w:p>
      <w:r>
        <w:t xml:space="preserve">Kuka keksi "instrumentalismin"?</w:t>
      </w:r>
    </w:p>
    <w:p>
      <w:r>
        <w:rPr>
          <w:b/>
        </w:rPr>
        <w:t xml:space="preserve">Kysymys 1</w:t>
      </w:r>
    </w:p>
    <w:p>
      <w:r>
        <w:t xml:space="preserve">Mitä Dewey ajatteli todellisuudesta?</w:t>
      </w:r>
    </w:p>
    <w:p>
      <w:r>
        <w:rPr>
          <w:b/>
        </w:rPr>
        <w:t xml:space="preserve">Kysymys 2</w:t>
      </w:r>
    </w:p>
    <w:p>
      <w:r>
        <w:t xml:space="preserve">Milloin Dewey syntyi?</w:t>
      </w:r>
    </w:p>
    <w:p>
      <w:r>
        <w:rPr>
          <w:b/>
        </w:rPr>
        <w:t xml:space="preserve">Kysymys 3</w:t>
      </w:r>
    </w:p>
    <w:p>
      <w:r>
        <w:t xml:space="preserve">Milloin Dewey kuoli?</w:t>
      </w:r>
    </w:p>
    <w:p>
      <w:r>
        <w:rPr>
          <w:b/>
        </w:rPr>
        <w:t xml:space="preserve">Kysymys 4</w:t>
      </w:r>
    </w:p>
    <w:p>
      <w:r>
        <w:t xml:space="preserve">Mitä instrumentalismi oli muunnos?</w:t>
      </w:r>
    </w:p>
    <w:p>
      <w:r>
        <w:rPr>
          <w:b/>
        </w:rPr>
        <w:t xml:space="preserve">Kysymys 5</w:t>
      </w:r>
    </w:p>
    <w:p>
      <w:r>
        <w:t xml:space="preserve">Miten James määritteli todellisuuden?</w:t>
      </w:r>
    </w:p>
    <w:p>
      <w:r>
        <w:rPr>
          <w:b/>
        </w:rPr>
        <w:t xml:space="preserve">Kysymys 6</w:t>
      </w:r>
    </w:p>
    <w:p>
      <w:r>
        <w:t xml:space="preserve">Miksi Deweyn järjestelmää pidetään a priori?</w:t>
      </w:r>
    </w:p>
    <w:p>
      <w:r>
        <w:rPr>
          <w:b/>
        </w:rPr>
        <w:t xml:space="preserve">Kysymys 7</w:t>
      </w:r>
    </w:p>
    <w:p>
      <w:r>
        <w:t xml:space="preserve">Kuka muutti Deweyn ratkaisun?</w:t>
      </w:r>
    </w:p>
    <w:p>
      <w:r>
        <w:rPr>
          <w:b/>
        </w:rPr>
        <w:t xml:space="preserve">Kysymys 8</w:t>
      </w:r>
    </w:p>
    <w:p>
      <w:r>
        <w:t xml:space="preserve">Miksi perusajattelu on ratkaisevan tärkeää Deweyn teorian kannalta?</w:t>
      </w:r>
    </w:p>
    <w:p>
      <w:r>
        <w:rPr>
          <w:b/>
        </w:rPr>
        <w:t xml:space="preserve">Kysymys 9</w:t>
      </w:r>
    </w:p>
    <w:p>
      <w:r>
        <w:t xml:space="preserve">Kuka väitti, että ihmiset tekevät kokeita koetun tulevaisuuden perusteella?</w:t>
      </w:r>
    </w:p>
    <w:p>
      <w:r>
        <w:br w:type="page"/>
      </w:r>
    </w:p>
    <w:p>
      <w:r>
        <w:rPr>
          <w:b/>
          <w:u w:val="single"/>
        </w:rPr>
        <w:t xml:space="preserve">Asiakirjan numero 341</w:t>
      </w:r>
    </w:p>
    <w:p>
      <w:r>
        <w:rPr>
          <w:b/>
        </w:rPr>
        <w:t xml:space="preserve">Tekstin numero 0</w:t>
      </w:r>
    </w:p>
    <w:p>
      <w:r>
        <w:t xml:space="preserve">Filosofiassa </w:t>
      </w:r>
      <w:r>
        <w:rPr>
          <w:color w:val="A9A9A9"/>
        </w:rPr>
        <w:t xml:space="preserve">idealismi </w:t>
      </w:r>
      <w:r>
        <w:t xml:space="preserve">on ryhmä filosofioita, jotka väittävät, että todellisuus tai </w:t>
      </w:r>
      <w:r>
        <w:rPr>
          <w:color w:val="DCDCDC"/>
        </w:rPr>
        <w:t xml:space="preserve">todellisuus </w:t>
      </w:r>
      <w:r>
        <w:t xml:space="preserve">sellaisena kuin me sen tunnemme, on pohjimmiltaan </w:t>
      </w:r>
      <w:r>
        <w:rPr>
          <w:color w:val="2F4F4F"/>
        </w:rPr>
        <w:t xml:space="preserve">mentaalinen</w:t>
      </w:r>
      <w:r>
        <w:t xml:space="preserve">, henkisesti rakennettu tai muuten aineeton. Epistemologisesti idealismi ilmenee skeptisisminä sen suhteen, että on mahdollista </w:t>
      </w:r>
      <w:r>
        <w:rPr>
          <w:color w:val="556B2F"/>
        </w:rPr>
        <w:t xml:space="preserve">tuntea mitään </w:t>
      </w:r>
      <w:r>
        <w:rPr>
          <w:color w:val="6B8E23"/>
        </w:rPr>
        <w:t xml:space="preserve">mielestä riippumatonta </w:t>
      </w:r>
      <w:r>
        <w:rPr>
          <w:color w:val="556B2F"/>
        </w:rPr>
        <w:t xml:space="preserve">asiaa</w:t>
      </w:r>
      <w:r>
        <w:t xml:space="preserve">. </w:t>
      </w:r>
      <w:r>
        <w:t xml:space="preserve">Sosiologisessa mielessä idealismi korostaa sitä, miten ihmisten ideat - erityisesti </w:t>
      </w:r>
      <w:r>
        <w:rPr>
          <w:color w:val="A0522D"/>
        </w:rPr>
        <w:t xml:space="preserve">uskomukset ja arvot - muokkaavat </w:t>
      </w:r>
      <w:r>
        <w:t xml:space="preserve">yhteiskuntaa. Ontologisena oppina idealismi menee vielä pidemmälle ja väittää, että kaikki oliot koostuvat mielestä tai hengestä. Idealismi hylkää näin ollen </w:t>
      </w:r>
      <w:r>
        <w:rPr>
          <w:color w:val="228B22"/>
        </w:rPr>
        <w:t xml:space="preserve">fysikalistiset ja </w:t>
      </w:r>
      <w:r>
        <w:rPr>
          <w:color w:val="191970"/>
        </w:rPr>
        <w:t xml:space="preserve">dualistiset </w:t>
      </w:r>
      <w:r>
        <w:t xml:space="preserve">teoriat, jotka eivät aseta mieltä etusijalle.</w:t>
      </w:r>
    </w:p>
    <w:p>
      <w:r>
        <w:rPr>
          <w:b/>
        </w:rPr>
        <w:t xml:space="preserve">Kysymys 0</w:t>
      </w:r>
    </w:p>
    <w:p>
      <w:r>
        <w:t xml:space="preserve">Mitä idealistiset filosofiat sanovat mielessämme rakentuvan?</w:t>
      </w:r>
    </w:p>
    <w:p>
      <w:r>
        <w:rPr>
          <w:b/>
        </w:rPr>
        <w:t xml:space="preserve">Kysymys 1</w:t>
      </w:r>
    </w:p>
    <w:p>
      <w:r>
        <w:t xml:space="preserve">Minkälaisiin asioihin idealistiset filosofiat suhtautuvat epäilevästi?</w:t>
      </w:r>
    </w:p>
    <w:p>
      <w:r>
        <w:rPr>
          <w:b/>
        </w:rPr>
        <w:t xml:space="preserve">Kysymys 2</w:t>
      </w:r>
    </w:p>
    <w:p>
      <w:r>
        <w:t xml:space="preserve">Mitä teorioita fysikalististen teorioiden ohella idealismi on ristiriidassa?</w:t>
      </w:r>
    </w:p>
    <w:p>
      <w:r>
        <w:rPr>
          <w:b/>
        </w:rPr>
        <w:t xml:space="preserve">Kysymys 3</w:t>
      </w:r>
    </w:p>
    <w:p>
      <w:r>
        <w:t xml:space="preserve">Minkälaisiin ideoihin idealismin piirissä keskitytään sosiologiassa?</w:t>
      </w:r>
    </w:p>
    <w:p>
      <w:r>
        <w:rPr>
          <w:b/>
        </w:rPr>
        <w:t xml:space="preserve">Kysymys 4</w:t>
      </w:r>
    </w:p>
    <w:p>
      <w:r>
        <w:t xml:space="preserve">Mitä prosesseja idealistit sanovat todellisuuden rakentavan?</w:t>
      </w:r>
    </w:p>
    <w:p>
      <w:r>
        <w:rPr>
          <w:b/>
        </w:rPr>
        <w:t xml:space="preserve">Kysymys 5</w:t>
      </w:r>
    </w:p>
    <w:p>
      <w:r>
        <w:t xml:space="preserve">Missä filosofiassa mielestä riippumattomia asioita pidetään itsestäänselvyytenä?</w:t>
      </w:r>
    </w:p>
    <w:p>
      <w:r>
        <w:rPr>
          <w:b/>
        </w:rPr>
        <w:t xml:space="preserve">Kysymys 6</w:t>
      </w:r>
    </w:p>
    <w:p>
      <w:r>
        <w:t xml:space="preserve">Minkä teorioiden kanssa idealismi risteää?</w:t>
      </w:r>
    </w:p>
    <w:p>
      <w:r>
        <w:rPr>
          <w:b/>
        </w:rPr>
        <w:t xml:space="preserve">Kysymys 7</w:t>
      </w:r>
    </w:p>
    <w:p>
      <w:r>
        <w:t xml:space="preserve">Mihin dualismi suhtautuu skeptisesti?</w:t>
      </w:r>
    </w:p>
    <w:p>
      <w:r>
        <w:rPr>
          <w:b/>
        </w:rPr>
        <w:t xml:space="preserve">Kysymys 8</w:t>
      </w:r>
    </w:p>
    <w:p>
      <w:r>
        <w:t xml:space="preserve">Minkälaiset inhimilliset ajatukset eivät kiinnosta idealismia?</w:t>
      </w:r>
    </w:p>
    <w:p>
      <w:r>
        <w:rPr>
          <w:b/>
        </w:rPr>
        <w:t xml:space="preserve">Teksti numero 1</w:t>
      </w:r>
    </w:p>
    <w:p>
      <w:r>
        <w:t xml:space="preserve">Varhaisimmat säilyneet väitteet siitä, että kokemusmaailma perustuu mentaaliseen, ovat peräisin Intiasta ja Kreikasta. </w:t>
      </w:r>
      <w:r>
        <w:t xml:space="preserve">Intian hindu-idealistit ja kreikkalaiset </w:t>
      </w:r>
      <w:r>
        <w:rPr>
          <w:color w:val="DCDCDC"/>
        </w:rPr>
        <w:t xml:space="preserve">neoplatonistit </w:t>
      </w:r>
      <w:r>
        <w:t xml:space="preserve">esittivät panenteistisia perusteluja kaiken läpäisevän tietoisuuden puolesta todellisuuden perustana tai todellisena olemuksena. Sen sijaan </w:t>
      </w:r>
      <w:r>
        <w:t xml:space="preserve">Yogācāra-koulukunta, joka syntyi </w:t>
      </w:r>
      <w:r>
        <w:t xml:space="preserve">Mahayana-buddhalaisuuden </w:t>
      </w:r>
      <w:r>
        <w:t xml:space="preserve">piirissä </w:t>
      </w:r>
      <w:r>
        <w:t xml:space="preserve">Intiassa </w:t>
      </w:r>
      <w:r>
        <w:rPr>
          <w:color w:val="556B2F"/>
        </w:rPr>
        <w:t xml:space="preserve">4. </w:t>
      </w:r>
      <w:r>
        <w:rPr>
          <w:color w:val="6B8E23"/>
        </w:rPr>
        <w:t xml:space="preserve">vuosisadalla jKr.</w:t>
      </w:r>
      <w:r>
        <w:t xml:space="preserve">, perusti "vain mielen" idealisminsa suuremmassa määrin henkilökohtaisen kokemuksen fenomenologisiin analyyseihin. Tämä suuntautuminen kohti subjektiivisuutta ennakoi </w:t>
      </w:r>
      <w:r>
        <w:rPr>
          <w:color w:val="A0522D"/>
        </w:rPr>
        <w:t xml:space="preserve">George Berkeleyn </w:t>
      </w:r>
      <w:r>
        <w:t xml:space="preserve">kaltaisia empiristejä, </w:t>
      </w:r>
      <w:r>
        <w:t xml:space="preserve">jotka elvyttivät idealismin </w:t>
      </w:r>
      <w:r>
        <w:rPr>
          <w:color w:val="228B22"/>
        </w:rPr>
        <w:t xml:space="preserve">1700-luvun </w:t>
      </w:r>
      <w:r>
        <w:t xml:space="preserve">Euroopassa </w:t>
      </w:r>
      <w:r>
        <w:t xml:space="preserve">käyttämällä skeptisiä argumentteja </w:t>
      </w:r>
      <w:r>
        <w:rPr>
          <w:color w:val="8B0000"/>
        </w:rPr>
        <w:t xml:space="preserve">materialismia </w:t>
      </w:r>
      <w:r>
        <w:t xml:space="preserve">vastaan</w:t>
      </w:r>
      <w:r>
        <w:t xml:space="preserve">.</w:t>
      </w:r>
    </w:p>
    <w:p>
      <w:r>
        <w:rPr>
          <w:b/>
        </w:rPr>
        <w:t xml:space="preserve">Kysymys 0</w:t>
      </w:r>
    </w:p>
    <w:p>
      <w:r>
        <w:t xml:space="preserve">Mitkä intialaiset ajattelijat olivat varhaisia idealisteja?</w:t>
      </w:r>
    </w:p>
    <w:p>
      <w:r>
        <w:rPr>
          <w:b/>
        </w:rPr>
        <w:t xml:space="preserve">Kysymys 1</w:t>
      </w:r>
    </w:p>
    <w:p>
      <w:r>
        <w:t xml:space="preserve">Mitkä kreikkalaiset filosofit olivat idealistisia?</w:t>
      </w:r>
    </w:p>
    <w:p>
      <w:r>
        <w:rPr>
          <w:b/>
        </w:rPr>
        <w:t xml:space="preserve">Kysymys 2</w:t>
      </w:r>
    </w:p>
    <w:p>
      <w:r>
        <w:t xml:space="preserve">Mihin buddhalaisuuden lahkoon Yogācāran koulukunta kuului?</w:t>
      </w:r>
    </w:p>
    <w:p>
      <w:r>
        <w:rPr>
          <w:b/>
        </w:rPr>
        <w:t xml:space="preserve">Kysymys 3</w:t>
      </w:r>
    </w:p>
    <w:p>
      <w:r>
        <w:t xml:space="preserve">Millä vuosisadalla Yogācāran koulukunta syntyi?</w:t>
      </w:r>
    </w:p>
    <w:p>
      <w:r>
        <w:rPr>
          <w:b/>
        </w:rPr>
        <w:t xml:space="preserve">Kysymys 4</w:t>
      </w:r>
    </w:p>
    <w:p>
      <w:r>
        <w:t xml:space="preserve">Millä vuosisadalla George Berkeley eli?</w:t>
      </w:r>
    </w:p>
    <w:p>
      <w:r>
        <w:rPr>
          <w:b/>
        </w:rPr>
        <w:t xml:space="preserve">Kysymys 5</w:t>
      </w:r>
    </w:p>
    <w:p>
      <w:r>
        <w:t xml:space="preserve">Milloin neoplatonistit syntyivät?</w:t>
      </w:r>
    </w:p>
    <w:p>
      <w:r>
        <w:rPr>
          <w:b/>
        </w:rPr>
        <w:t xml:space="preserve">Kysymys 6</w:t>
      </w:r>
    </w:p>
    <w:p>
      <w:r>
        <w:t xml:space="preserve">Kuka aloitti Yogacara-koulukunnan?</w:t>
      </w:r>
    </w:p>
    <w:p>
      <w:r>
        <w:rPr>
          <w:b/>
        </w:rPr>
        <w:t xml:space="preserve">Kysymys 7</w:t>
      </w:r>
    </w:p>
    <w:p>
      <w:r>
        <w:t xml:space="preserve">Milloin Yogacara-koulukunta päättyi?</w:t>
      </w:r>
    </w:p>
    <w:p>
      <w:r>
        <w:rPr>
          <w:b/>
        </w:rPr>
        <w:t xml:space="preserve">Kysymys 8</w:t>
      </w:r>
    </w:p>
    <w:p>
      <w:r>
        <w:t xml:space="preserve">Minkälainen buddhalaisuus oli yleistä Kreikassa?</w:t>
      </w:r>
    </w:p>
    <w:p>
      <w:r>
        <w:rPr>
          <w:b/>
        </w:rPr>
        <w:t xml:space="preserve">Kysymys 9</w:t>
      </w:r>
    </w:p>
    <w:p>
      <w:r>
        <w:t xml:space="preserve">Mitä käytäntöä vastaan neoplatonistit argumentoivat?</w:t>
      </w:r>
    </w:p>
    <w:p>
      <w:r>
        <w:rPr>
          <w:b/>
        </w:rPr>
        <w:t xml:space="preserve">Teksti numero 2</w:t>
      </w:r>
    </w:p>
    <w:p>
      <w:r>
        <w:rPr>
          <w:color w:val="A9A9A9"/>
        </w:rPr>
        <w:t xml:space="preserve">Immanuel Kantista</w:t>
      </w:r>
      <w:r>
        <w:t xml:space="preserve"> alkaen </w:t>
      </w:r>
      <w:r>
        <w:rPr>
          <w:color w:val="DCDCDC"/>
        </w:rPr>
        <w:t xml:space="preserve">saksalaiset </w:t>
      </w:r>
      <w:r>
        <w:rPr>
          <w:color w:val="2F4F4F"/>
        </w:rPr>
        <w:t xml:space="preserve">idealistit, </w:t>
      </w:r>
      <w:r>
        <w:t xml:space="preserve">kuten G. W. F. Hegel, Johann Gottlieb Fichte, Friedrich Wilhelm Joseph Schelling ja Arthur Schopenhauer, hallitsivat </w:t>
      </w:r>
      <w:r>
        <w:rPr>
          <w:color w:val="556B2F"/>
        </w:rPr>
        <w:t xml:space="preserve">1800-luvun </w:t>
      </w:r>
      <w:r>
        <w:t xml:space="preserve">filosofiaa. Tämä perinne, joka korosti kaikkien ilmiöiden mentaalista tai "ideaalista" luonnetta, synnytti idealistisia ja subjektivistisia koulukuntia brittiläisestä idealismista </w:t>
      </w:r>
      <w:r>
        <w:rPr>
          <w:color w:val="A0522D"/>
        </w:rPr>
        <w:t xml:space="preserve">fenomenalismiin </w:t>
      </w:r>
      <w:r>
        <w:rPr>
          <w:color w:val="228B22"/>
        </w:rPr>
        <w:t xml:space="preserve">ja eksistentialismiin</w:t>
      </w:r>
      <w:r>
        <w:t xml:space="preserve">. </w:t>
      </w:r>
      <w:r>
        <w:t xml:space="preserve">Tämän idealismin haaran historiallinen vaikutus on edelleen keskeinen jopa niissä koulukunnissa, jotka hylkäsivät sen metafyysiset lähtökohdat, kuten </w:t>
      </w:r>
      <w:r>
        <w:rPr>
          <w:color w:val="191970"/>
        </w:rPr>
        <w:t xml:space="preserve">marxismi</w:t>
      </w:r>
      <w:r>
        <w:t xml:space="preserve">, pragmatismi ja positivismi.</w:t>
      </w:r>
    </w:p>
    <w:p>
      <w:r>
        <w:rPr>
          <w:b/>
        </w:rPr>
        <w:t xml:space="preserve">Kysymys 0</w:t>
      </w:r>
    </w:p>
    <w:p>
      <w:r>
        <w:t xml:space="preserve">Mikä oli Friedrich Wilhelm Joseph Schellingin etninen alkuperä?</w:t>
      </w:r>
    </w:p>
    <w:p>
      <w:r>
        <w:rPr>
          <w:b/>
        </w:rPr>
        <w:t xml:space="preserve">Kysymys 1</w:t>
      </w:r>
    </w:p>
    <w:p>
      <w:r>
        <w:t xml:space="preserve">Millä vuosisadalla Hegel kirjoitti?</w:t>
      </w:r>
    </w:p>
    <w:p>
      <w:r>
        <w:rPr>
          <w:b/>
        </w:rPr>
        <w:t xml:space="preserve">Kysymys 2</w:t>
      </w:r>
    </w:p>
    <w:p>
      <w:r>
        <w:t xml:space="preserve">Mihin filosofiaan vaikutti brittiläisen idealismin ja eksistentialismin ohella saksalainen idealistinen perinne?</w:t>
      </w:r>
    </w:p>
    <w:p>
      <w:r>
        <w:rPr>
          <w:b/>
        </w:rPr>
        <w:t xml:space="preserve">Kysymys 3</w:t>
      </w:r>
    </w:p>
    <w:p>
      <w:r>
        <w:t xml:space="preserve">Mikä filosofia hylkäsi positivismin ja pragmatismin ohella idealismin metafyysiset näkemykset, mutta mihin se kuitenkin vaikutti?</w:t>
      </w:r>
    </w:p>
    <w:p>
      <w:r>
        <w:rPr>
          <w:b/>
        </w:rPr>
        <w:t xml:space="preserve">Kysymys 4</w:t>
      </w:r>
    </w:p>
    <w:p>
      <w:r>
        <w:t xml:space="preserve">Kenen filosofiaa vastaan Immanuel Kant kirjoitti?</w:t>
      </w:r>
    </w:p>
    <w:p>
      <w:r>
        <w:rPr>
          <w:b/>
        </w:rPr>
        <w:t xml:space="preserve">Kysymys 5</w:t>
      </w:r>
    </w:p>
    <w:p>
      <w:r>
        <w:t xml:space="preserve">Mitkä koulukunnat olivat brittiläisen idealismin vastaisia?</w:t>
      </w:r>
    </w:p>
    <w:p>
      <w:r>
        <w:rPr>
          <w:b/>
        </w:rPr>
        <w:t xml:space="preserve">Kysymys 6</w:t>
      </w:r>
    </w:p>
    <w:p>
      <w:r>
        <w:t xml:space="preserve">Mikä oli ensimmäisen brittiläisen idealistin nimi?</w:t>
      </w:r>
    </w:p>
    <w:p>
      <w:r>
        <w:rPr>
          <w:b/>
        </w:rPr>
        <w:t xml:space="preserve">Kysymys 7</w:t>
      </w:r>
    </w:p>
    <w:p>
      <w:r>
        <w:t xml:space="preserve">Mistä filosofiasta Hegel kirjoitti, joka hylkäsi metafyysiset oletukset?</w:t>
      </w:r>
    </w:p>
    <w:p>
      <w:r>
        <w:rPr>
          <w:b/>
        </w:rPr>
        <w:t xml:space="preserve">Kysymys 8</w:t>
      </w:r>
    </w:p>
    <w:p>
      <w:r>
        <w:t xml:space="preserve">Milloin marxilaisuus hallitsi filosofiaa?</w:t>
      </w:r>
    </w:p>
    <w:p>
      <w:r>
        <w:rPr>
          <w:b/>
        </w:rPr>
        <w:t xml:space="preserve">Teksti numero 3</w:t>
      </w:r>
    </w:p>
    <w:p>
      <w:r>
        <w:t xml:space="preserve">Idealismi on termi, jolla on useita toisiinsa liittyviä merkityksiä. Se tulee idean kautta </w:t>
      </w:r>
      <w:r>
        <w:rPr>
          <w:color w:val="A9A9A9"/>
        </w:rPr>
        <w:t xml:space="preserve">kreikan </w:t>
      </w:r>
      <w:r>
        <w:t xml:space="preserve">idein (ἰδεῖν) sanasta, joka tarkoittaa "</w:t>
      </w:r>
      <w:r>
        <w:rPr>
          <w:color w:val="DCDCDC"/>
        </w:rPr>
        <w:t xml:space="preserve">nähdä</w:t>
      </w:r>
      <w:r>
        <w:t xml:space="preserve">". Termi tuli englannin kieleen vuoteen </w:t>
      </w:r>
      <w:r>
        <w:rPr>
          <w:color w:val="2F4F4F"/>
        </w:rPr>
        <w:t xml:space="preserve">1743 </w:t>
      </w:r>
      <w:r>
        <w:t xml:space="preserve">mennessä</w:t>
      </w:r>
      <w:r>
        <w:t xml:space="preserve">. </w:t>
      </w:r>
      <w:r>
        <w:t xml:space="preserve">Tavallisessa käytössä, kuten </w:t>
      </w:r>
      <w:r>
        <w:rPr>
          <w:color w:val="556B2F"/>
        </w:rPr>
        <w:t xml:space="preserve">Woodrow </w:t>
      </w:r>
      <w:r>
        <w:t xml:space="preserve">Wilsonin poliittisesta idealismista </w:t>
      </w:r>
      <w:r>
        <w:t xml:space="preserve">puhuttaessa</w:t>
      </w:r>
      <w:r>
        <w:t xml:space="preserve">, se viittaa yleensä ihanteiden, periaatteiden, arvojen ja päämäärien ensisijaisuuteen konkreettiseen todellisuuteen nähden. </w:t>
      </w:r>
      <w:r>
        <w:t xml:space="preserve">Idealistien ymmärretään edustavan maailmaa sellaisena kuin se voisi tai sen pitäisi olla, toisin kuin </w:t>
      </w:r>
      <w:r>
        <w:rPr>
          <w:color w:val="6B8E23"/>
        </w:rPr>
        <w:t xml:space="preserve">pragmatistit, </w:t>
      </w:r>
      <w:r>
        <w:t xml:space="preserve">jotka keskittyvät maailmaan sellaisena kuin se tällä hetkellä on. Taiteessa idealismi vastaavasti </w:t>
      </w:r>
      <w:r>
        <w:rPr>
          <w:color w:val="A0522D"/>
        </w:rPr>
        <w:t xml:space="preserve">vahvistaa mielikuvitusta ja pyrkii toteuttamaan mentaalisen kauneuskäsityksen</w:t>
      </w:r>
      <w:r>
        <w:t xml:space="preserve">, täydellisyyden standardin, vastakohtana esteettiselle naturalismille ja realismille.</w:t>
      </w:r>
    </w:p>
    <w:p>
      <w:r>
        <w:rPr>
          <w:b/>
        </w:rPr>
        <w:t xml:space="preserve">Kysymys 0</w:t>
      </w:r>
    </w:p>
    <w:p>
      <w:r>
        <w:t xml:space="preserve">Mitä tarkoittaa ἰδεῖν englanniksi?</w:t>
      </w:r>
    </w:p>
    <w:p>
      <w:r>
        <w:rPr>
          <w:b/>
        </w:rPr>
        <w:t xml:space="preserve">Kysymys 1</w:t>
      </w:r>
    </w:p>
    <w:p>
      <w:r>
        <w:t xml:space="preserve">Mihin mennessä "idealismi" oli sana englanninkielessä?</w:t>
      </w:r>
    </w:p>
    <w:p>
      <w:r>
        <w:rPr>
          <w:b/>
        </w:rPr>
        <w:t xml:space="preserve">Kysymys 2</w:t>
      </w:r>
    </w:p>
    <w:p>
      <w:r>
        <w:t xml:space="preserve">Kenen maailmankatsomus on vastakkainen idealistien kanssa sanan tavallisessa merkityksessä?</w:t>
      </w:r>
    </w:p>
    <w:p>
      <w:r>
        <w:rPr>
          <w:b/>
        </w:rPr>
        <w:t xml:space="preserve">Kysymys 3</w:t>
      </w:r>
    </w:p>
    <w:p>
      <w:r>
        <w:t xml:space="preserve">Mitä kieltä ἰδεῖν on?</w:t>
      </w:r>
    </w:p>
    <w:p>
      <w:r>
        <w:rPr>
          <w:b/>
        </w:rPr>
        <w:t xml:space="preserve">Kysymys 4</w:t>
      </w:r>
    </w:p>
    <w:p>
      <w:r>
        <w:t xml:space="preserve">Milloin kreikan sana idein tarkoitti näkemistä?</w:t>
      </w:r>
    </w:p>
    <w:p>
      <w:r>
        <w:rPr>
          <w:b/>
        </w:rPr>
        <w:t xml:space="preserve">Kysymys 5</w:t>
      </w:r>
    </w:p>
    <w:p>
      <w:r>
        <w:t xml:space="preserve">Kuka oli presidentti vuonna 1793?</w:t>
      </w:r>
    </w:p>
    <w:p>
      <w:r>
        <w:rPr>
          <w:b/>
        </w:rPr>
        <w:t xml:space="preserve">Kysymys 6</w:t>
      </w:r>
    </w:p>
    <w:p>
      <w:r>
        <w:t xml:space="preserve">Mitä englanninkielinen sana idein tarkoittaa?</w:t>
      </w:r>
    </w:p>
    <w:p>
      <w:r>
        <w:rPr>
          <w:b/>
        </w:rPr>
        <w:t xml:space="preserve">Kysymys 7</w:t>
      </w:r>
    </w:p>
    <w:p>
      <w:r>
        <w:t xml:space="preserve">Idealistit näkevät maailman samalla tavalla kuin mitkä muut filosofit?</w:t>
      </w:r>
    </w:p>
    <w:p>
      <w:r>
        <w:rPr>
          <w:b/>
        </w:rPr>
        <w:t xml:space="preserve">Kysymys 8</w:t>
      </w:r>
    </w:p>
    <w:p>
      <w:r>
        <w:t xml:space="preserve">Miten pragmatistit suhtautuvat taiteisiin?</w:t>
      </w:r>
    </w:p>
    <w:p>
      <w:r>
        <w:rPr>
          <w:b/>
        </w:rPr>
        <w:t xml:space="preserve">Teksti numero 4</w:t>
      </w:r>
    </w:p>
    <w:p>
      <w:r>
        <w:t xml:space="preserve">Filosofiaa, joka antaa ihanteelliselle tai hengelliselle maailmalle ratkaisevan tärkeän merkityksen ihmisen olemassaolon kuvauksessa, voidaan kutsua </w:t>
      </w:r>
      <w:r>
        <w:rPr>
          <w:color w:val="A9A9A9"/>
        </w:rPr>
        <w:t xml:space="preserve">idealistiseksi</w:t>
      </w:r>
      <w:r>
        <w:t xml:space="preserve">. </w:t>
      </w:r>
      <w:r>
        <w:rPr>
          <w:color w:val="DCDCDC"/>
        </w:rPr>
        <w:t xml:space="preserve">Metafyysinen </w:t>
      </w:r>
      <w:r>
        <w:t xml:space="preserve">idealismi on </w:t>
      </w:r>
      <w:r>
        <w:rPr>
          <w:color w:val="2F4F4F"/>
        </w:rPr>
        <w:t xml:space="preserve">ontologinen </w:t>
      </w:r>
      <w:r>
        <w:t xml:space="preserve">oppi, jonka mukaan todellisuus itsessään on ytimeltään aineetonta tai kokemuksellista. Tämän lisäksi idealistit ovat eri mieltä siitä</w:t>
      </w:r>
      <w:r>
        <w:rPr>
          <w:color w:val="556B2F"/>
        </w:rPr>
        <w:t xml:space="preserve">, mitkä henkisen puolet ovat perustavampia</w:t>
      </w:r>
      <w:r>
        <w:t xml:space="preserve">. </w:t>
      </w:r>
      <w:r>
        <w:rPr>
          <w:color w:val="6B8E23"/>
        </w:rPr>
        <w:t xml:space="preserve">Platoninen </w:t>
      </w:r>
      <w:r>
        <w:t xml:space="preserve">idealismi vakuuttaa, että abstraktiot ovat todellisuudelle perustavampia kuin havaitsemamme asiat, kun taas </w:t>
      </w:r>
      <w:r>
        <w:rPr>
          <w:color w:val="A0522D"/>
        </w:rPr>
        <w:t xml:space="preserve">subjektiiviset </w:t>
      </w:r>
      <w:r>
        <w:t xml:space="preserve">idealistit ja fenomenalistit pyrkivät suosimaan aistikokemusta abstraktin päättelyn sijaan. </w:t>
      </w:r>
      <w:r>
        <w:rPr>
          <w:color w:val="228B22"/>
        </w:rPr>
        <w:t xml:space="preserve">Epistemologinen </w:t>
      </w:r>
      <w:r>
        <w:t xml:space="preserve">idealismi on näkemys, jonka mukaan todellisuus voidaan tuntea vain ideoiden kautta, että vain psykologinen kokemus voidaan käsittää mielen avulla.</w:t>
      </w:r>
    </w:p>
    <w:p>
      <w:r>
        <w:rPr>
          <w:b/>
        </w:rPr>
        <w:t xml:space="preserve">Kysymys 0</w:t>
      </w:r>
    </w:p>
    <w:p>
      <w:r>
        <w:t xml:space="preserve">Mikä on termi, jota käytetään filosofioista, jotka pitävät henkistä ensiarvoisen tärkeänä?</w:t>
      </w:r>
    </w:p>
    <w:p>
      <w:r>
        <w:rPr>
          <w:b/>
        </w:rPr>
        <w:t xml:space="preserve">Kysymys 1</w:t>
      </w:r>
    </w:p>
    <w:p>
      <w:r>
        <w:t xml:space="preserve">Mikä idealismin haara uskoo, että todellisuus on pohjimmiltaan ei-fyysistä?</w:t>
      </w:r>
    </w:p>
    <w:p>
      <w:r>
        <w:rPr>
          <w:b/>
        </w:rPr>
        <w:t xml:space="preserve">Kysymys 2</w:t>
      </w:r>
    </w:p>
    <w:p>
      <w:r>
        <w:t xml:space="preserve">Mikä idealismin haara pitää abstrakteja todellisempina kuin havaittuja esineitä?</w:t>
      </w:r>
    </w:p>
    <w:p>
      <w:r>
        <w:rPr>
          <w:b/>
        </w:rPr>
        <w:t xml:space="preserve">Kysymys 3</w:t>
      </w:r>
    </w:p>
    <w:p>
      <w:r>
        <w:t xml:space="preserve">Mitkä idealistit uskovat fenomenalistien ohella, että aistit ovat järkeä tärkeämpiä?</w:t>
      </w:r>
    </w:p>
    <w:p>
      <w:r>
        <w:rPr>
          <w:b/>
        </w:rPr>
        <w:t xml:space="preserve">Kysymys 4</w:t>
      </w:r>
    </w:p>
    <w:p>
      <w:r>
        <w:t xml:space="preserve">Minkä idealismin haaran mukaan voimme tuntea todellisen maailman vain ideoiden kautta?</w:t>
      </w:r>
    </w:p>
    <w:p>
      <w:r>
        <w:rPr>
          <w:b/>
        </w:rPr>
        <w:t xml:space="preserve">Kysymys 5</w:t>
      </w:r>
    </w:p>
    <w:p>
      <w:r>
        <w:t xml:space="preserve">Mitä filosofioita, jotka pitävät henkistä maailmaa korkealla, ei voi kutsua?</w:t>
      </w:r>
    </w:p>
    <w:p>
      <w:r>
        <w:rPr>
          <w:b/>
        </w:rPr>
        <w:t xml:space="preserve">Kysymys 6</w:t>
      </w:r>
    </w:p>
    <w:p>
      <w:r>
        <w:t xml:space="preserve">Minkälaisen opin mukaan todellisuus on ruumiillista?</w:t>
      </w:r>
    </w:p>
    <w:p>
      <w:r>
        <w:rPr>
          <w:b/>
        </w:rPr>
        <w:t xml:space="preserve">Kysymys 7</w:t>
      </w:r>
    </w:p>
    <w:p>
      <w:r>
        <w:t xml:space="preserve">Mistä henkisen näkökohdista idealistit ovat samaa mieltä?</w:t>
      </w:r>
    </w:p>
    <w:p>
      <w:r>
        <w:rPr>
          <w:b/>
        </w:rPr>
        <w:t xml:space="preserve">Kysymys 8</w:t>
      </w:r>
    </w:p>
    <w:p>
      <w:r>
        <w:t xml:space="preserve">Platonisen idealismin käsitys abstraktioista muistuttaa mitä näkemystä?</w:t>
      </w:r>
    </w:p>
    <w:p>
      <w:r>
        <w:rPr>
          <w:b/>
        </w:rPr>
        <w:t xml:space="preserve">Kysymys 9</w:t>
      </w:r>
    </w:p>
    <w:p>
      <w:r>
        <w:t xml:space="preserve">Minkä näkemyksen mukaan ideat ovat merkityksettömiä reaalimaailman kannalta?</w:t>
      </w:r>
    </w:p>
    <w:p>
      <w:r>
        <w:rPr>
          <w:b/>
        </w:rPr>
        <w:t xml:space="preserve">Teksti numero 5</w:t>
      </w:r>
    </w:p>
    <w:p>
      <w:r>
        <w:rPr>
          <w:color w:val="A9A9A9"/>
        </w:rPr>
        <w:t xml:space="preserve">George Berkeleyn </w:t>
      </w:r>
      <w:r>
        <w:t xml:space="preserve">kaltaiset subjektiiviset idealistit </w:t>
      </w:r>
      <w:r>
        <w:t xml:space="preserve">ovat </w:t>
      </w:r>
      <w:r>
        <w:t xml:space="preserve">mielestä riippumattoman maailman </w:t>
      </w:r>
      <w:r>
        <w:t xml:space="preserve">antirealisteja</w:t>
      </w:r>
      <w:r>
        <w:t xml:space="preserve">, kun taas </w:t>
      </w:r>
      <w:r>
        <w:rPr>
          <w:color w:val="2F4F4F"/>
        </w:rPr>
        <w:t xml:space="preserve">Immanuel Kantin </w:t>
      </w:r>
      <w:r>
        <w:t xml:space="preserve">kaltaiset transsendentaaliset idealistit </w:t>
      </w:r>
      <w:r>
        <w:t xml:space="preserve">suhtautuvat tällaiseen maailmaan jyrkästi skeptisesti ja kannattavat epistemologista eivätkä metafyysistä idealismia. Niinpä Kant määrittelee idealismin "väitteeksi siitä, että emme voi koskaan olla varmoja </w:t>
      </w:r>
      <w:r>
        <w:rPr>
          <w:color w:val="556B2F"/>
        </w:rPr>
        <w:t xml:space="preserve">siitä, onko kaikki oletettu ulkoinen kokemuksemme pelkkää mielikuvitusta</w:t>
      </w:r>
      <w:r>
        <w:t xml:space="preserve">". Hän väitti, että idealismin mukaan "ulkoisten objektien todellisuutta ei voida </w:t>
      </w:r>
      <w:r>
        <w:rPr>
          <w:color w:val="6B8E23"/>
        </w:rPr>
        <w:t xml:space="preserve">tiukasti todistaa</w:t>
      </w:r>
      <w:r>
        <w:t xml:space="preserve">. Päinvastoin, sisäisen aistimme (itseni ja tilamme) kohteen todellisuus on kuitenkin välittömästi selvä tietoisuuden kautta"."  Kaikki idealistit eivät kuitenkaan rajoita todellista tai tiedettävää välittömään subjektiiviseen kokemukseemme. </w:t>
      </w:r>
      <w:r>
        <w:rPr>
          <w:color w:val="A0522D"/>
        </w:rPr>
        <w:t xml:space="preserve">Objektiiviset </w:t>
      </w:r>
      <w:r>
        <w:t xml:space="preserve">idealistit esittävät väitteitä transempiirisestä maailmasta, mutta yksinkertaisesti kieltävät, että tämä maailma olisi olennaisesti irrallaan mentaalisesta tai ontologisesti sitä edeltävä. Niinpä Platon ja </w:t>
      </w:r>
      <w:r>
        <w:rPr>
          <w:color w:val="228B22"/>
        </w:rPr>
        <w:t xml:space="preserve">Gottfried Leibniz </w:t>
      </w:r>
      <w:r>
        <w:t xml:space="preserve">vahvistavat subjektiivisen tietoisuutemme ylittävän objektiivisen ja tunnettavissa olevan todellisuuden - mikä on epistemologisen idealismin hylkäämistä - mutta ehdottavat, että tämä todellisuus perustuu ideaalisiin entiteetteihin, mikä on eräänlaista metafyysistä idealismia. Kaikki metafyysiset idealistit eivät myöskään ole yhtä mieltä ideaalin luonteesta; Platonille perustavanlaatuiset entiteetit olivat ei-mentaalisia abstrakteja muotoja, kun taas </w:t>
      </w:r>
      <w:r>
        <w:rPr>
          <w:color w:val="191970"/>
        </w:rPr>
        <w:t xml:space="preserve">Leibnizille </w:t>
      </w:r>
      <w:r>
        <w:t xml:space="preserve">ne olivat proto-mentaalisia ja konkreettisia monadeja.</w:t>
      </w:r>
    </w:p>
    <w:p>
      <w:r>
        <w:rPr>
          <w:b/>
        </w:rPr>
        <w:t xml:space="preserve">Kysymys 0</w:t>
      </w:r>
    </w:p>
    <w:p>
      <w:r>
        <w:t xml:space="preserve">Kuka on merkittävä subjektiivinen idealisti?</w:t>
      </w:r>
    </w:p>
    <w:p>
      <w:r>
        <w:rPr>
          <w:b/>
        </w:rPr>
        <w:t xml:space="preserve">Kysymys 1</w:t>
      </w:r>
    </w:p>
    <w:p>
      <w:r>
        <w:t xml:space="preserve">Mikä kuuluisa filosofi oli transsendentaalinen idealisti?</w:t>
      </w:r>
    </w:p>
    <w:p>
      <w:r>
        <w:rPr>
          <w:b/>
        </w:rPr>
        <w:t xml:space="preserve">Kysymys 2</w:t>
      </w:r>
    </w:p>
    <w:p>
      <w:r>
        <w:t xml:space="preserve">Ketä subjektiiviset idealistit vastustavat?</w:t>
      </w:r>
    </w:p>
    <w:p>
      <w:r>
        <w:rPr>
          <w:b/>
        </w:rPr>
        <w:t xml:space="preserve">Kysymys 3</w:t>
      </w:r>
    </w:p>
    <w:p>
      <w:r>
        <w:t xml:space="preserve">Mikä merkittävä filosofi Platonin ohella hylkäsi epistemologisen idealismin?</w:t>
      </w:r>
    </w:p>
    <w:p>
      <w:r>
        <w:rPr>
          <w:b/>
        </w:rPr>
        <w:t xml:space="preserve">Kysymys 4</w:t>
      </w:r>
    </w:p>
    <w:p>
      <w:r>
        <w:t xml:space="preserve">Kuka uskoi todellisuuden olemuksen koostuvan monadeista?</w:t>
      </w:r>
    </w:p>
    <w:p>
      <w:r>
        <w:rPr>
          <w:b/>
        </w:rPr>
        <w:t xml:space="preserve">Kysymys 5</w:t>
      </w:r>
    </w:p>
    <w:p>
      <w:r>
        <w:t xml:space="preserve">Minkä idealistin kanssa George Berkeley muistuttaa eniten?</w:t>
      </w:r>
    </w:p>
    <w:p>
      <w:r>
        <w:rPr>
          <w:b/>
        </w:rPr>
        <w:t xml:space="preserve">Kysymys 6</w:t>
      </w:r>
    </w:p>
    <w:p>
      <w:r>
        <w:t xml:space="preserve">Berkeley määrittelee idealismin sanomalla, ettemme voi koskaan olla varmoja mistä?</w:t>
      </w:r>
    </w:p>
    <w:p>
      <w:r>
        <w:rPr>
          <w:b/>
        </w:rPr>
        <w:t xml:space="preserve">Kysymys 7</w:t>
      </w:r>
    </w:p>
    <w:p>
      <w:r>
        <w:t xml:space="preserve">Mitä Kantin mukaan todellisuuden piti myöntää?</w:t>
      </w:r>
    </w:p>
    <w:p>
      <w:r>
        <w:rPr>
          <w:b/>
        </w:rPr>
        <w:t xml:space="preserve">Kysymys 8</w:t>
      </w:r>
    </w:p>
    <w:p>
      <w:r>
        <w:t xml:space="preserve">Kenen kanssa subjektiiviset idealistit ovat samaa mieltä?</w:t>
      </w:r>
    </w:p>
    <w:p>
      <w:r>
        <w:rPr>
          <w:b/>
        </w:rPr>
        <w:t xml:space="preserve">Kysymys 9</w:t>
      </w:r>
    </w:p>
    <w:p>
      <w:r>
        <w:t xml:space="preserve">Kuka oli eri mieltä Platonin epistemologisen idealismin hylkäämisestä?</w:t>
      </w:r>
    </w:p>
    <w:p>
      <w:r>
        <w:rPr>
          <w:b/>
        </w:rPr>
        <w:t xml:space="preserve">Teksti numero 6</w:t>
      </w:r>
    </w:p>
    <w:p>
      <w:r>
        <w:rPr>
          <w:color w:val="A9A9A9"/>
        </w:rPr>
        <w:t xml:space="preserve">Kristityt </w:t>
      </w:r>
      <w:r>
        <w:t xml:space="preserve">teologit ovat pitäneet idealistisia näkemyksiä, jotka usein perustuvat </w:t>
      </w:r>
      <w:r>
        <w:rPr>
          <w:color w:val="DCDCDC"/>
        </w:rPr>
        <w:t xml:space="preserve">neoplatonismiin, vaikka </w:t>
      </w:r>
      <w:r>
        <w:rPr>
          <w:color w:val="2F4F4F"/>
        </w:rPr>
        <w:t xml:space="preserve">aristoteelinen skolastiikka </w:t>
      </w:r>
      <w:r>
        <w:t xml:space="preserve">vaikutti niihin </w:t>
      </w:r>
      <w:r>
        <w:rPr>
          <w:color w:val="6B8E23"/>
        </w:rPr>
        <w:t xml:space="preserve">1200-luvulta </w:t>
      </w:r>
      <w:r>
        <w:t xml:space="preserve">lähtien</w:t>
      </w:r>
      <w:r>
        <w:rPr>
          <w:color w:val="556B2F"/>
        </w:rPr>
        <w:t xml:space="preserve">.</w:t>
      </w:r>
      <w:r>
        <w:t xml:space="preserve"> Myöhempi länsimainen teistinen idealismi, kuten </w:t>
      </w:r>
      <w:r>
        <w:rPr>
          <w:color w:val="A0522D"/>
        </w:rPr>
        <w:t xml:space="preserve">Hermann Lotzen </w:t>
      </w:r>
      <w:r>
        <w:t xml:space="preserve">teoria, </w:t>
      </w:r>
      <w:r>
        <w:t xml:space="preserve">tarjoaa teorian </w:t>
      </w:r>
      <w:r>
        <w:rPr>
          <w:color w:val="228B22"/>
        </w:rPr>
        <w:t xml:space="preserve">"maailmanpohjasta", jossa </w:t>
      </w:r>
      <w:r>
        <w:t xml:space="preserve">kaikki asiat löytävät yhtenäisyytensä: protestanttiset teologit ovat hyväksyneet sen laajalti. Useilla nykyaikaisilla uskonnollisilla liikkeillä, esimerkiksi </w:t>
      </w:r>
      <w:r>
        <w:rPr>
          <w:color w:val="191970"/>
        </w:rPr>
        <w:t xml:space="preserve">Uuden Ajatuksen </w:t>
      </w:r>
      <w:r>
        <w:t xml:space="preserve">liikkeen ja Unity-kirkon </w:t>
      </w:r>
      <w:r>
        <w:t xml:space="preserve">organisaatioilla</w:t>
      </w:r>
      <w:r>
        <w:t xml:space="preserve">, voidaan sanoa olevan erityisen idealistinen suuntaus. Kristillisen tieteen teologiaan kuuluu eräänlainen idealismi: se opettaa, että </w:t>
      </w:r>
      <w:r>
        <w:rPr>
          <w:color w:val="8B0000"/>
        </w:rPr>
        <w:t xml:space="preserve">kaikki, mikä todella on olemassa, on Jumala ja Jumalan ideat</w:t>
      </w:r>
      <w:r>
        <w:t xml:space="preserve">; että maailma sellaisena kuin se näkyy aisteille on vääristymä taustalla olevasta henkisestä todellisuudesta, vääristymä, joka voidaan korjata (sekä käsitteellisesti että inhimillisen kokemuksen kannalta) ajattelun uudelleen suuntaamisen (henkistämisen) avulla</w:t>
      </w:r>
      <w:r>
        <w:t xml:space="preserve">.</w:t>
      </w:r>
    </w:p>
    <w:p>
      <w:r>
        <w:rPr>
          <w:b/>
        </w:rPr>
        <w:t xml:space="preserve">Kysymys 0</w:t>
      </w:r>
    </w:p>
    <w:p>
      <w:r>
        <w:t xml:space="preserve">Mihin filosofiaan kristillinen idealismi usein juurtui?</w:t>
      </w:r>
    </w:p>
    <w:p>
      <w:r>
        <w:rPr>
          <w:b/>
        </w:rPr>
        <w:t xml:space="preserve">Kysymys 1</w:t>
      </w:r>
    </w:p>
    <w:p>
      <w:r>
        <w:t xml:space="preserve">Mikä keskiajan kirkossa vaikuttanut filosofia vastusti kristillistä idealismia?</w:t>
      </w:r>
    </w:p>
    <w:p>
      <w:r>
        <w:rPr>
          <w:b/>
        </w:rPr>
        <w:t xml:space="preserve">Kysymys 2</w:t>
      </w:r>
    </w:p>
    <w:p>
      <w:r>
        <w:t xml:space="preserve">Millä vuosisadalla Aristoteleen skolastiikka alkoi vaikuttaa kristilliseen ajatteluun?</w:t>
      </w:r>
    </w:p>
    <w:p>
      <w:r>
        <w:rPr>
          <w:b/>
        </w:rPr>
        <w:t xml:space="preserve">Kysymys 3</w:t>
      </w:r>
    </w:p>
    <w:p>
      <w:r>
        <w:t xml:space="preserve">Mitä nykyajan uskonnollista liikettä voidaan Unity Churchin ohella pitää idealistisena?</w:t>
      </w:r>
    </w:p>
    <w:p>
      <w:r>
        <w:rPr>
          <w:b/>
        </w:rPr>
        <w:t xml:space="preserve">Kysymys 4</w:t>
      </w:r>
    </w:p>
    <w:p>
      <w:r>
        <w:t xml:space="preserve">Kuka merkittävä idealisti oli vastuussa "maailmanpohjan" teoriasta?</w:t>
      </w:r>
    </w:p>
    <w:p>
      <w:r>
        <w:rPr>
          <w:b/>
        </w:rPr>
        <w:t xml:space="preserve">Kysymys 5</w:t>
      </w:r>
    </w:p>
    <w:p>
      <w:r>
        <w:t xml:space="preserve">Milloin Hermann Lotz esitti teoriansa?</w:t>
      </w:r>
    </w:p>
    <w:p>
      <w:r>
        <w:rPr>
          <w:b/>
        </w:rPr>
        <w:t xml:space="preserve">Kysymys 6</w:t>
      </w:r>
    </w:p>
    <w:p>
      <w:r>
        <w:t xml:space="preserve">Aristoteelinen skolastiikka muodosti usein perustan minkälaiselle teologille?</w:t>
      </w:r>
    </w:p>
    <w:p>
      <w:r>
        <w:rPr>
          <w:b/>
        </w:rPr>
        <w:t xml:space="preserve">Kysymys 7</w:t>
      </w:r>
    </w:p>
    <w:p>
      <w:r>
        <w:t xml:space="preserve">Kuka perusti uuden ajattelun liikkeen?</w:t>
      </w:r>
    </w:p>
    <w:p>
      <w:r>
        <w:rPr>
          <w:b/>
        </w:rPr>
        <w:t xml:space="preserve">Kysymys 8</w:t>
      </w:r>
    </w:p>
    <w:p>
      <w:r>
        <w:t xml:space="preserve">Minkälaista idealismia Unity-kirkko opettaa todellisuudesta?</w:t>
      </w:r>
    </w:p>
    <w:p>
      <w:r>
        <w:rPr>
          <w:b/>
        </w:rPr>
        <w:t xml:space="preserve">Kysymys 9</w:t>
      </w:r>
    </w:p>
    <w:p>
      <w:r>
        <w:t xml:space="preserve">Minkä teorian protestantit hylkäsivät?</w:t>
      </w:r>
    </w:p>
    <w:p>
      <w:r>
        <w:rPr>
          <w:b/>
        </w:rPr>
        <w:t xml:space="preserve">Teksti numero 7</w:t>
      </w:r>
    </w:p>
    <w:p>
      <w:r>
        <w:t xml:space="preserve">Platonin teoria muodoista tai "</w:t>
      </w:r>
      <w:r>
        <w:rPr>
          <w:color w:val="A9A9A9"/>
        </w:rPr>
        <w:t xml:space="preserve">ideoista" </w:t>
      </w:r>
      <w:r>
        <w:t xml:space="preserve">kuvaa </w:t>
      </w:r>
      <w:r>
        <w:rPr>
          <w:color w:val="DCDCDC"/>
        </w:rPr>
        <w:t xml:space="preserve">ideaalisia muotoja </w:t>
      </w:r>
      <w:r>
        <w:t xml:space="preserve">(esimerkiksi platoniset kiinteät kappaleet geometriassa tai abstrakteja muotoja kuten hyvyys ja oikeudenmukaisuus) universaaleina, jotka ovat olemassa </w:t>
      </w:r>
      <w:r>
        <w:rPr>
          <w:color w:val="2F4F4F"/>
        </w:rPr>
        <w:t xml:space="preserve">kaikista yksittäisistä tapauksista riippumatta</w:t>
      </w:r>
      <w:r>
        <w:t xml:space="preserve">. </w:t>
      </w:r>
      <w:r>
        <w:t xml:space="preserve">Arne Grøn kutsuu tätä oppia "klassiseksi esimerkiksi metafyysisestä idealismista transsendenttisenä idealismina", kun taas </w:t>
      </w:r>
      <w:r>
        <w:rPr>
          <w:color w:val="556B2F"/>
        </w:rPr>
        <w:t xml:space="preserve">Simone Klein </w:t>
      </w:r>
      <w:r>
        <w:t xml:space="preserve">kutsuu Platonia "metafyysisen objektiivisen idealismin varhaisimmaksi edustajaksi". Siitä huolimatta Platon katsoo, että aine on todellista, vaikkakin ohimenevää ja epätäydellistä, ja että kehomme ja sen aistit havaitsevat sen ja antavat sille olemassaolon ikuisten ideoiden avulla, jotka rationaalinen sielumme havaitsee suoraan. Platon oli siis </w:t>
      </w:r>
      <w:r>
        <w:rPr>
          <w:color w:val="6B8E23"/>
        </w:rPr>
        <w:t xml:space="preserve">metafyysinen ja epistemologinen </w:t>
      </w:r>
      <w:r>
        <w:t xml:space="preserve">dualisti, ja tätä näkemystä moderni idealismi on pyrkinyt välttämään: Platonin ajattelua ei siis voida pitää idealistisena nykyaikaisessa mielessä, vaikka </w:t>
      </w:r>
      <w:r>
        <w:t xml:space="preserve">kvanttifysiikan väite siitä, että ihmisen tietoisuus on muuttumaton ja ensisijainen edellytys sille, että ihminen ei pelkästään havaitse materiaa vaan myös muokkaa sitä ja siten todellisuuttaan, antaisi enemmän uskottavuutta </w:t>
      </w:r>
      <w:r>
        <w:t xml:space="preserve">Platonin dualistiselle kannalle.[Viitattu ].</w:t>
      </w:r>
    </w:p>
    <w:p>
      <w:r>
        <w:rPr>
          <w:b/>
        </w:rPr>
        <w:t xml:space="preserve">Kysymys 0</w:t>
      </w:r>
    </w:p>
    <w:p>
      <w:r>
        <w:t xml:space="preserve">Mikä oli toinen termi muodoille Platonin muototeoriassa?</w:t>
      </w:r>
    </w:p>
    <w:p>
      <w:r>
        <w:rPr>
          <w:b/>
        </w:rPr>
        <w:t xml:space="preserve">Kysymys 1</w:t>
      </w:r>
    </w:p>
    <w:p>
      <w:r>
        <w:t xml:space="preserve">Kuka piti Platonia metafyysisen objektiivisen idealismin vanhimpana edustajana?</w:t>
      </w:r>
    </w:p>
    <w:p>
      <w:r>
        <w:rPr>
          <w:b/>
        </w:rPr>
        <w:t xml:space="preserve">Kysymys 2</w:t>
      </w:r>
    </w:p>
    <w:p>
      <w:r>
        <w:t xml:space="preserve">Millaisena dualistina Platonia pidetään?</w:t>
      </w:r>
    </w:p>
    <w:p>
      <w:r>
        <w:rPr>
          <w:b/>
        </w:rPr>
        <w:t xml:space="preserve">Kysymys 3</w:t>
      </w:r>
    </w:p>
    <w:p>
      <w:r>
        <w:t xml:space="preserve">Mikä fysiikan osa-alue voisi tukea platonisen dualismin kaltaista maailmankuvaa?</w:t>
      </w:r>
    </w:p>
    <w:p>
      <w:r>
        <w:rPr>
          <w:b/>
        </w:rPr>
        <w:t xml:space="preserve">Kysymys 4</w:t>
      </w:r>
    </w:p>
    <w:p>
      <w:r>
        <w:t xml:space="preserve">Mitä Platon sanoo olevan riippuvaisia?</w:t>
      </w:r>
    </w:p>
    <w:p>
      <w:r>
        <w:rPr>
          <w:b/>
        </w:rPr>
        <w:t xml:space="preserve">Kysymys 5</w:t>
      </w:r>
    </w:p>
    <w:p>
      <w:r>
        <w:t xml:space="preserve">Miten Arne Gronin muototeorian mukaan ihanteellisia muotoja on olemassa?</w:t>
      </w:r>
    </w:p>
    <w:p>
      <w:r>
        <w:rPr>
          <w:b/>
        </w:rPr>
        <w:t xml:space="preserve">Kysymys 6</w:t>
      </w:r>
    </w:p>
    <w:p>
      <w:r>
        <w:t xml:space="preserve">Mihin kahteen dualismiin moderni idealismi uskoo?</w:t>
      </w:r>
    </w:p>
    <w:p>
      <w:r>
        <w:rPr>
          <w:b/>
        </w:rPr>
        <w:t xml:space="preserve">Kysymys 7</w:t>
      </w:r>
    </w:p>
    <w:p>
      <w:r>
        <w:t xml:space="preserve">Minkälaista fysiikkaa Simone Klein opiskeli?</w:t>
      </w:r>
    </w:p>
    <w:p>
      <w:r>
        <w:rPr>
          <w:b/>
        </w:rPr>
        <w:t xml:space="preserve">Kysymys 8</w:t>
      </w:r>
    </w:p>
    <w:p>
      <w:r>
        <w:t xml:space="preserve">Kvanttifysiikka on eri mieltä minkä filosofin kanssa?</w:t>
      </w:r>
    </w:p>
    <w:p>
      <w:r>
        <w:rPr>
          <w:b/>
        </w:rPr>
        <w:t xml:space="preserve">Teksti numero 8</w:t>
      </w:r>
    </w:p>
    <w:p>
      <w:r>
        <w:rPr>
          <w:color w:val="A9A9A9"/>
        </w:rPr>
        <w:t xml:space="preserve">Neoplatonisti </w:t>
      </w:r>
      <w:r>
        <w:t xml:space="preserve">Plotinuksen </w:t>
      </w:r>
      <w:r>
        <w:t xml:space="preserve">myötä</w:t>
      </w:r>
      <w:r>
        <w:t xml:space="preserve">, kirjoitti Nathaniel Alfred Boll, "länsimaisessa filosofiassa ilmestyy jopa, luultavasti ensimmäistä kertaa, idealismi, joka oli ollut jo kauan vallalla idässä jo tuohon aikaan, sillä se opetti... että sielu on luonut maailman </w:t>
      </w:r>
      <w:r>
        <w:rPr>
          <w:color w:val="DCDCDC"/>
        </w:rPr>
        <w:t xml:space="preserve">astumalla ikuisuudesta aikaan...</w:t>
      </w:r>
      <w:r>
        <w:t xml:space="preserve">". Vastaavasti </w:t>
      </w:r>
      <w:r>
        <w:rPr>
          <w:color w:val="6B8E23"/>
        </w:rPr>
        <w:t xml:space="preserve">Ludwig Noiré </w:t>
      </w:r>
      <w:r>
        <w:t xml:space="preserve">kirjoitti </w:t>
      </w:r>
      <w:r>
        <w:rPr>
          <w:color w:val="2F4F4F"/>
        </w:rPr>
        <w:t xml:space="preserve">Enneadeista </w:t>
      </w:r>
      <w:r>
        <w:t xml:space="preserve">löytyvistä kohdista </w:t>
      </w:r>
      <w:r>
        <w:t xml:space="preserve">"Maailman ainoa tila tai paikka on sielu" ja "</w:t>
      </w:r>
      <w:r>
        <w:rPr>
          <w:color w:val="556B2F"/>
        </w:rPr>
        <w:t xml:space="preserve">Ajan </w:t>
      </w:r>
      <w:r>
        <w:t xml:space="preserve">ei pidä olettaa olevan olemassa sielun ulkopuolella"</w:t>
      </w:r>
      <w:r>
        <w:t xml:space="preserve">: "Ensimmäistä kertaa länsimaisessa filosofiassa löydämme varsinaisen idealismin </w:t>
      </w:r>
      <w:r>
        <w:rPr>
          <w:color w:val="A0522D"/>
        </w:rPr>
        <w:t xml:space="preserve">Plotinukselta</w:t>
      </w:r>
      <w:r>
        <w:t xml:space="preserve">." Plotinus ei kuitenkaan käsittele </w:t>
      </w:r>
      <w:r>
        <w:rPr>
          <w:color w:val="228B22"/>
        </w:rPr>
        <w:t xml:space="preserve">sitä, tunnemmeko ulkoisia objekteja, </w:t>
      </w:r>
      <w:r>
        <w:t xml:space="preserve">toisin kuin </w:t>
      </w:r>
      <w:r>
        <w:rPr>
          <w:color w:val="191970"/>
        </w:rPr>
        <w:t xml:space="preserve">Schopenhauer </w:t>
      </w:r>
      <w:r>
        <w:t xml:space="preserve">ja muut modernit filosofit.</w:t>
      </w:r>
    </w:p>
    <w:p>
      <w:r>
        <w:rPr>
          <w:b/>
        </w:rPr>
        <w:t xml:space="preserve">Kysymys 0</w:t>
      </w:r>
    </w:p>
    <w:p>
      <w:r>
        <w:t xml:space="preserve">Millainen filosofi Plotinus oli?</w:t>
      </w:r>
    </w:p>
    <w:p>
      <w:r>
        <w:rPr>
          <w:b/>
        </w:rPr>
        <w:t xml:space="preserve">Kysymys 1</w:t>
      </w:r>
    </w:p>
    <w:p>
      <w:r>
        <w:t xml:space="preserve">Kuka oli Noirén mukaan ensimmäinen todellinen länsimainen idealisti?</w:t>
      </w:r>
    </w:p>
    <w:p>
      <w:r>
        <w:rPr>
          <w:b/>
        </w:rPr>
        <w:t xml:space="preserve">Kysymys 2</w:t>
      </w:r>
    </w:p>
    <w:p>
      <w:r>
        <w:t xml:space="preserve">Mitä asiaa Schopenhauer käsitteli, jota Plotinus ei käsitellyt?</w:t>
      </w:r>
    </w:p>
    <w:p>
      <w:r>
        <w:rPr>
          <w:b/>
        </w:rPr>
        <w:t xml:space="preserve">Kysymys 3</w:t>
      </w:r>
    </w:p>
    <w:p>
      <w:r>
        <w:t xml:space="preserve">Minkä Enneadit uskoivat, että sielun ulkopuolella ei ehkä ole olemassa mitään?</w:t>
      </w:r>
    </w:p>
    <w:p>
      <w:r>
        <w:rPr>
          <w:b/>
        </w:rPr>
        <w:t xml:space="preserve">Kysymys 4</w:t>
      </w:r>
    </w:p>
    <w:p>
      <w:r>
        <w:t xml:space="preserve">Millainen filosofi Nathaniel Alfred Boll oli?</w:t>
      </w:r>
    </w:p>
    <w:p>
      <w:r>
        <w:rPr>
          <w:b/>
        </w:rPr>
        <w:t xml:space="preserve">Kysymys 5</w:t>
      </w:r>
    </w:p>
    <w:p>
      <w:r>
        <w:t xml:space="preserve">Kuka oli yksi Enneadeista?</w:t>
      </w:r>
    </w:p>
    <w:p>
      <w:r>
        <w:rPr>
          <w:b/>
        </w:rPr>
        <w:t xml:space="preserve">Kysymys 6</w:t>
      </w:r>
    </w:p>
    <w:p>
      <w:r>
        <w:t xml:space="preserve">Minkä modernin filosofin kanssa Plotinus on samankaltainen?</w:t>
      </w:r>
    </w:p>
    <w:p>
      <w:r>
        <w:rPr>
          <w:b/>
        </w:rPr>
        <w:t xml:space="preserve">Kysymys 7</w:t>
      </w:r>
    </w:p>
    <w:p>
      <w:r>
        <w:t xml:space="preserve">Kuka sanoi, että aikaa on olemassa sielun ulkopuolella?</w:t>
      </w:r>
    </w:p>
    <w:p>
      <w:r>
        <w:rPr>
          <w:b/>
        </w:rPr>
        <w:t xml:space="preserve">Kysymys 8</w:t>
      </w:r>
    </w:p>
    <w:p>
      <w:r>
        <w:t xml:space="preserve">Boll opetti, että sielu loi maailman tekemällä mitä?</w:t>
      </w:r>
    </w:p>
    <w:p>
      <w:r>
        <w:rPr>
          <w:b/>
        </w:rPr>
        <w:t xml:space="preserve">Teksti numero 9</w:t>
      </w:r>
    </w:p>
    <w:p>
      <w:r>
        <w:t xml:space="preserve">Subjektiivinen idealismi (</w:t>
      </w:r>
      <w:r>
        <w:rPr>
          <w:color w:val="A9A9A9"/>
        </w:rPr>
        <w:t xml:space="preserve">immaterialismi </w:t>
      </w:r>
      <w:r>
        <w:rPr>
          <w:color w:val="DCDCDC"/>
        </w:rPr>
        <w:t xml:space="preserve">tai fenomenalismi</w:t>
      </w:r>
      <w:r>
        <w:t xml:space="preserve">) kuvaa kokemuksen ja maailman välistä suhdetta, jossa kohteet ovat vain </w:t>
      </w:r>
      <w:r>
        <w:t xml:space="preserve">aistitiedon </w:t>
      </w:r>
      <w:r>
        <w:t xml:space="preserve">kokoelmia tai "</w:t>
      </w:r>
      <w:r>
        <w:rPr>
          <w:color w:val="2F4F4F"/>
        </w:rPr>
        <w:t xml:space="preserve">nippuja</w:t>
      </w:r>
      <w:r>
        <w:t xml:space="preserve">" havaitsijassa. Kannattajiin kuuluu </w:t>
      </w:r>
      <w:r>
        <w:rPr>
          <w:color w:val="556B2F"/>
        </w:rPr>
        <w:t xml:space="preserve">Berkeley</w:t>
      </w:r>
      <w:r>
        <w:t xml:space="preserve">, Bishop of </w:t>
      </w:r>
      <w:r>
        <w:rPr>
          <w:color w:val="6B8E23"/>
        </w:rPr>
        <w:t xml:space="preserve">Cloyne</w:t>
      </w:r>
      <w:r>
        <w:t xml:space="preserve">, </w:t>
      </w:r>
      <w:r>
        <w:rPr>
          <w:color w:val="A0522D"/>
        </w:rPr>
        <w:t xml:space="preserve">englantilais-irlantilainen </w:t>
      </w:r>
      <w:r>
        <w:t xml:space="preserve">filosofi, joka esitti teorian, jota hän kutsui immaterialismiksi ja josta myöhemmin käytettiin nimitystä "subjektiivinen idealismi". Hän väitti, että yksilö voi tuntea suoraan vain aistimukset ja ideat esineistä, ei </w:t>
      </w:r>
      <w:r>
        <w:rPr>
          <w:color w:val="228B22"/>
        </w:rPr>
        <w:t xml:space="preserve">abstraktioita </w:t>
      </w:r>
      <w:r>
        <w:t xml:space="preserve">kuten "aine", ja että </w:t>
      </w:r>
      <w:r>
        <w:rPr>
          <w:color w:val="191970"/>
        </w:rPr>
        <w:t xml:space="preserve">ideat ovat </w:t>
      </w:r>
      <w:r>
        <w:t xml:space="preserve">olemassaolonsa vuoksi riippuvaisia siitä, että ne havaitaan - esse </w:t>
      </w:r>
      <w:r>
        <w:rPr>
          <w:color w:val="8B0000"/>
        </w:rPr>
        <w:t xml:space="preserve">est percipi</w:t>
      </w:r>
      <w:r>
        <w:t xml:space="preserve">; "</w:t>
      </w:r>
      <w:r>
        <w:rPr>
          <w:color w:val="483D8B"/>
        </w:rPr>
        <w:t xml:space="preserve">oleminen on havaittavaksi tulemista</w:t>
      </w:r>
      <w:r>
        <w:t xml:space="preserve">".</w:t>
      </w:r>
    </w:p>
    <w:p>
      <w:r>
        <w:rPr>
          <w:b/>
        </w:rPr>
        <w:t xml:space="preserve">Kysymys 0</w:t>
      </w:r>
    </w:p>
    <w:p>
      <w:r>
        <w:t xml:space="preserve">Mikä on fenomenalismin ohella toinen termi subjektiiviselle idealismille?</w:t>
      </w:r>
    </w:p>
    <w:p>
      <w:r>
        <w:rPr>
          <w:b/>
        </w:rPr>
        <w:t xml:space="preserve">Kysymys 1</w:t>
      </w:r>
    </w:p>
    <w:p>
      <w:r>
        <w:t xml:space="preserve">Minkä tuomiokapitulin piispa Berkeley oli?</w:t>
      </w:r>
    </w:p>
    <w:p>
      <w:r>
        <w:rPr>
          <w:b/>
        </w:rPr>
        <w:t xml:space="preserve">Kysymys 2</w:t>
      </w:r>
    </w:p>
    <w:p>
      <w:r>
        <w:t xml:space="preserve">Mikä oli Berkeleyn etninen alkuperä?</w:t>
      </w:r>
    </w:p>
    <w:p>
      <w:r>
        <w:rPr>
          <w:b/>
        </w:rPr>
        <w:t xml:space="preserve">Kysymys 3</w:t>
      </w:r>
    </w:p>
    <w:p>
      <w:r>
        <w:t xml:space="preserve">Mitä esse est percipi tarkoittaa?</w:t>
      </w:r>
    </w:p>
    <w:p>
      <w:r>
        <w:rPr>
          <w:b/>
        </w:rPr>
        <w:t xml:space="preserve">Kysymys 4</w:t>
      </w:r>
    </w:p>
    <w:p>
      <w:r>
        <w:t xml:space="preserve">Mitä Berkeley piti materian kaltaisia asioita?</w:t>
      </w:r>
    </w:p>
    <w:p>
      <w:r>
        <w:rPr>
          <w:b/>
        </w:rPr>
        <w:t xml:space="preserve">Kysymys 5</w:t>
      </w:r>
    </w:p>
    <w:p>
      <w:r>
        <w:t xml:space="preserve">Kuka keksi termin subjektiivinen idealismi?</w:t>
      </w:r>
    </w:p>
    <w:p>
      <w:r>
        <w:rPr>
          <w:b/>
        </w:rPr>
        <w:t xml:space="preserve">Kysymys 6</w:t>
      </w:r>
    </w:p>
    <w:p>
      <w:r>
        <w:t xml:space="preserve">Mitkä filosofiat ovat subjektiivisen idealismin vastaisia?</w:t>
      </w:r>
    </w:p>
    <w:p>
      <w:r>
        <w:rPr>
          <w:b/>
        </w:rPr>
        <w:t xml:space="preserve">Kysymys 7</w:t>
      </w:r>
    </w:p>
    <w:p>
      <w:r>
        <w:t xml:space="preserve">Mikä on toinen sana aistitiedolle?</w:t>
      </w:r>
    </w:p>
    <w:p>
      <w:r>
        <w:rPr>
          <w:b/>
        </w:rPr>
        <w:t xml:space="preserve">Kysymys 8</w:t>
      </w:r>
    </w:p>
    <w:p>
      <w:r>
        <w:t xml:space="preserve">Mikä on latinankielinen ilmaisu, joka tarkoittaa subjektiivista idealismia?</w:t>
      </w:r>
    </w:p>
    <w:p>
      <w:r>
        <w:rPr>
          <w:b/>
        </w:rPr>
        <w:t xml:space="preserve">Kysymys 9</w:t>
      </w:r>
    </w:p>
    <w:p>
      <w:r>
        <w:t xml:space="preserve">Mitä ei tarvitse havaita ollakseen olemassa?</w:t>
      </w:r>
    </w:p>
    <w:p>
      <w:r>
        <w:rPr>
          <w:b/>
        </w:rPr>
        <w:t xml:space="preserve">Teksti numero 10</w:t>
      </w:r>
    </w:p>
    <w:p>
      <w:r>
        <w:rPr>
          <w:color w:val="A9A9A9"/>
        </w:rPr>
        <w:t xml:space="preserve">Arthur Collier </w:t>
      </w:r>
      <w:r>
        <w:t xml:space="preserve">julkaisi samankaltaisia väitteitä, vaikka </w:t>
      </w:r>
      <w:r>
        <w:rPr>
          <w:color w:val="DCDCDC"/>
        </w:rPr>
        <w:t xml:space="preserve">näiden kahden </w:t>
      </w:r>
      <w:r>
        <w:t xml:space="preserve">aikalaiskirjailijan </w:t>
      </w:r>
      <w:r>
        <w:t xml:space="preserve">välillä ei näytä olleen vaikutusta. </w:t>
      </w:r>
      <w:r>
        <w:t xml:space="preserve">Ainoa tunnistettavissa oleva todellisuus on </w:t>
      </w:r>
      <w:r>
        <w:rPr>
          <w:color w:val="2F4F4F"/>
        </w:rPr>
        <w:t xml:space="preserve">ulkoisen kohteen representoitu kuva</w:t>
      </w:r>
      <w:r>
        <w:t xml:space="preserve">. Aine tuon kuvan aiheuttajana on meille käsittämätöntä eikä siksi mitään. Ulkoista maailmaa absoluuttisena aineena, joka ei ole sidoksissa havaitsijaan, ei ole olemassa meidän osaltamme. Maailmankaikkeus ei voi olla olemassa sellaisena kuin se näyttäytyy, jos havaitsevaa mieltä ei ole. Collieriin vaikutti </w:t>
      </w:r>
      <w:r>
        <w:t xml:space="preserve">"</w:t>
      </w:r>
      <w:r>
        <w:rPr>
          <w:color w:val="6B8E23"/>
        </w:rPr>
        <w:t xml:space="preserve">Cambridgen platonistin</w:t>
      </w:r>
      <w:r>
        <w:t xml:space="preserve">" </w:t>
      </w:r>
      <w:r>
        <w:rPr>
          <w:color w:val="A0522D"/>
        </w:rPr>
        <w:t xml:space="preserve">John Norrisin </w:t>
      </w:r>
      <w:r>
        <w:rPr>
          <w:color w:val="556B2F"/>
        </w:rPr>
        <w:t xml:space="preserve">An Essay Towards the Theory of the Ideal or Intelligible World </w:t>
      </w:r>
      <w:r>
        <w:t xml:space="preserve">(</w:t>
      </w:r>
      <w:r>
        <w:rPr>
          <w:color w:val="228B22"/>
        </w:rPr>
        <w:t xml:space="preserve">1701)</w:t>
      </w:r>
      <w:r>
        <w:t xml:space="preserve">.</w:t>
      </w:r>
    </w:p>
    <w:p>
      <w:r>
        <w:rPr>
          <w:b/>
        </w:rPr>
        <w:t xml:space="preserve">Kysymys 0</w:t>
      </w:r>
    </w:p>
    <w:p>
      <w:r>
        <w:t xml:space="preserve">Kuka tunnettiin nimellä "Cambridgen platonisti"?</w:t>
      </w:r>
    </w:p>
    <w:p>
      <w:r>
        <w:rPr>
          <w:b/>
        </w:rPr>
        <w:t xml:space="preserve">Kysymys 1</w:t>
      </w:r>
    </w:p>
    <w:p>
      <w:r>
        <w:t xml:space="preserve">Kuka oli John Norrisin merkittävä vaikuttaja?</w:t>
      </w:r>
    </w:p>
    <w:p>
      <w:r>
        <w:rPr>
          <w:b/>
        </w:rPr>
        <w:t xml:space="preserve">Kysymys 2</w:t>
      </w:r>
    </w:p>
    <w:p>
      <w:r>
        <w:t xml:space="preserve">Milloin kirjoitettiin Essee kohti ideaalisen tai älyllisen maailman teoriaa (An Essay Towards the Theory of the Ideal or Intelligible World)?</w:t>
      </w:r>
    </w:p>
    <w:p>
      <w:r>
        <w:rPr>
          <w:b/>
        </w:rPr>
        <w:t xml:space="preserve">Kysymys 3</w:t>
      </w:r>
    </w:p>
    <w:p>
      <w:r>
        <w:t xml:space="preserve">Minkälainen todellisuus oli Collierin mielestä tiedettävissä?</w:t>
      </w:r>
    </w:p>
    <w:p>
      <w:r>
        <w:rPr>
          <w:b/>
        </w:rPr>
        <w:t xml:space="preserve">Kysymys 4</w:t>
      </w:r>
    </w:p>
    <w:p>
      <w:r>
        <w:t xml:space="preserve">Mitä Collier kirjoitti?</w:t>
      </w:r>
    </w:p>
    <w:p>
      <w:r>
        <w:rPr>
          <w:b/>
        </w:rPr>
        <w:t xml:space="preserve">Kysymys 5</w:t>
      </w:r>
    </w:p>
    <w:p>
      <w:r>
        <w:t xml:space="preserve">Milloin Collier julkaisi ajatuksensa?</w:t>
      </w:r>
    </w:p>
    <w:p>
      <w:r>
        <w:rPr>
          <w:b/>
        </w:rPr>
        <w:t xml:space="preserve">Kysymys 6</w:t>
      </w:r>
    </w:p>
    <w:p>
      <w:r>
        <w:t xml:space="preserve">Mikä oli Collierin lempinimi?</w:t>
      </w:r>
    </w:p>
    <w:p>
      <w:r>
        <w:rPr>
          <w:b/>
        </w:rPr>
        <w:t xml:space="preserve">Kysymys 7</w:t>
      </w:r>
    </w:p>
    <w:p>
      <w:r>
        <w:t xml:space="preserve">Keneen Collier vaikutti?</w:t>
      </w:r>
    </w:p>
    <w:p>
      <w:r>
        <w:rPr>
          <w:b/>
        </w:rPr>
        <w:t xml:space="preserve">Kysymys 8</w:t>
      </w:r>
    </w:p>
    <w:p>
      <w:r>
        <w:t xml:space="preserve">Kuinka monta nykykirjailijaa Collierilla oli?</w:t>
      </w:r>
    </w:p>
    <w:p>
      <w:r>
        <w:rPr>
          <w:b/>
        </w:rPr>
        <w:t xml:space="preserve">Teksti numero 11</w:t>
      </w:r>
    </w:p>
    <w:p>
      <w:r>
        <w:t xml:space="preserve">ja sellaisten </w:t>
      </w:r>
      <w:r>
        <w:rPr>
          <w:color w:val="A9A9A9"/>
        </w:rPr>
        <w:t xml:space="preserve">yhdyssanojen </w:t>
      </w:r>
      <w:r>
        <w:t xml:space="preserve">lisääntyminen </w:t>
      </w:r>
      <w:r>
        <w:t xml:space="preserve">kuin "</w:t>
      </w:r>
      <w:r>
        <w:rPr>
          <w:color w:val="DCDCDC"/>
        </w:rPr>
        <w:t xml:space="preserve">asia sinänsä</w:t>
      </w:r>
      <w:r>
        <w:t xml:space="preserve">" (</w:t>
      </w:r>
      <w:r>
        <w:rPr>
          <w:color w:val="2F4F4F"/>
        </w:rPr>
        <w:t xml:space="preserve">Immanuel Kant</w:t>
      </w:r>
      <w:r>
        <w:t xml:space="preserve">), "asiat, jotka ovat vuorovaikutuksessa kanssamme" (</w:t>
      </w:r>
      <w:r>
        <w:rPr>
          <w:color w:val="556B2F"/>
        </w:rPr>
        <w:t xml:space="preserve">Arthur Fine</w:t>
      </w:r>
      <w:r>
        <w:t xml:space="preserve">), "käsitteellisen järjen taulukko" ja "fysiikan taulukko" (</w:t>
      </w:r>
      <w:r>
        <w:rPr>
          <w:color w:val="6B8E23"/>
        </w:rPr>
        <w:t xml:space="preserve">Sir Arthur Eddington)</w:t>
      </w:r>
      <w:r>
        <w:t xml:space="preserve">, jotka ovat </w:t>
      </w:r>
      <w:r>
        <w:rPr>
          <w:color w:val="A0522D"/>
        </w:rPr>
        <w:t xml:space="preserve">Musgraven mukaan </w:t>
      </w:r>
      <w:r>
        <w:t xml:space="preserve">"varoitusmerkkejä" käsitteellisestä idealismista, </w:t>
      </w:r>
      <w:r>
        <w:t xml:space="preserve">koska niitä ei muka ole olemassa, vaan ne vain korostavat niitä lukuisia tapoja, joilla ihmiset tulevat tietämään maailman. Tämä väite ei ota huomioon hermeneutiikkaan liittyviä kysymyksiä, erityisesti analyyttisen filosofian taustalla. </w:t>
      </w:r>
      <w:r>
        <w:rPr>
          <w:color w:val="228B22"/>
        </w:rPr>
        <w:t xml:space="preserve">Musgrave </w:t>
      </w:r>
      <w:r>
        <w:t xml:space="preserve">kritisoi </w:t>
      </w:r>
      <w:r>
        <w:rPr>
          <w:color w:val="191970"/>
        </w:rPr>
        <w:t xml:space="preserve">Richard Rortya </w:t>
      </w:r>
      <w:r>
        <w:t xml:space="preserve">ja </w:t>
      </w:r>
      <w:r>
        <w:rPr>
          <w:color w:val="8B0000"/>
        </w:rPr>
        <w:t xml:space="preserve">postmodernistista </w:t>
      </w:r>
      <w:r>
        <w:t xml:space="preserve">filosofiaa yleensä käytön ja maininnan sekoittamisesta.</w:t>
      </w:r>
    </w:p>
    <w:p>
      <w:r>
        <w:rPr>
          <w:b/>
        </w:rPr>
        <w:t xml:space="preserve">Kysymys 0</w:t>
      </w:r>
    </w:p>
    <w:p>
      <w:r>
        <w:t xml:space="preserve">Kuka keksi termin "asia sinänsä"?</w:t>
      </w:r>
    </w:p>
    <w:p>
      <w:r>
        <w:rPr>
          <w:b/>
        </w:rPr>
        <w:t xml:space="preserve">Kysymys 1</w:t>
      </w:r>
    </w:p>
    <w:p>
      <w:r>
        <w:t xml:space="preserve">Kuka keksi ajatuksen "järjen taulukosta"?</w:t>
      </w:r>
    </w:p>
    <w:p>
      <w:r>
        <w:rPr>
          <w:b/>
        </w:rPr>
        <w:t xml:space="preserve">Kysymys 2</w:t>
      </w:r>
    </w:p>
    <w:p>
      <w:r>
        <w:t xml:space="preserve">Kuka keksi ajatuksen "asiat meidän vuorovaikutuksessamme"?</w:t>
      </w:r>
    </w:p>
    <w:p>
      <w:r>
        <w:rPr>
          <w:b/>
        </w:rPr>
        <w:t xml:space="preserve">Kysymys 3</w:t>
      </w:r>
    </w:p>
    <w:p>
      <w:r>
        <w:t xml:space="preserve">Kuka puhui idealismin "varoitusmerkeistä"?</w:t>
      </w:r>
    </w:p>
    <w:p>
      <w:r>
        <w:rPr>
          <w:b/>
        </w:rPr>
        <w:t xml:space="preserve">Kysymys 4</w:t>
      </w:r>
    </w:p>
    <w:p>
      <w:r>
        <w:t xml:space="preserve">Millainen filosofi Richard Rorty oli?</w:t>
      </w:r>
    </w:p>
    <w:p>
      <w:r>
        <w:rPr>
          <w:b/>
        </w:rPr>
        <w:t xml:space="preserve">Kysymys 5</w:t>
      </w:r>
    </w:p>
    <w:p>
      <w:r>
        <w:t xml:space="preserve">Ketä Richard Rorty kritisoi?</w:t>
      </w:r>
    </w:p>
    <w:p>
      <w:r>
        <w:rPr>
          <w:b/>
        </w:rPr>
        <w:t xml:space="preserve">Kysymys 6</w:t>
      </w:r>
    </w:p>
    <w:p>
      <w:r>
        <w:t xml:space="preserve">Minkä yhdyssanatermin Musgrave keksi?</w:t>
      </w:r>
    </w:p>
    <w:p>
      <w:r>
        <w:rPr>
          <w:b/>
        </w:rPr>
        <w:t xml:space="preserve">Kysymys 7</w:t>
      </w:r>
    </w:p>
    <w:p>
      <w:r>
        <w:t xml:space="preserve">Mitä Immanuel Kant kutsui varoitusmerkeiksi?</w:t>
      </w:r>
    </w:p>
    <w:p>
      <w:r>
        <w:rPr>
          <w:b/>
        </w:rPr>
        <w:t xml:space="preserve">Kysymys 8</w:t>
      </w:r>
    </w:p>
    <w:p>
      <w:r>
        <w:t xml:space="preserve">Kuka vastusti hermeneutiikan kysymyksiä?</w:t>
      </w:r>
    </w:p>
    <w:p>
      <w:r>
        <w:rPr>
          <w:b/>
        </w:rPr>
        <w:t xml:space="preserve">Kysymys 9</w:t>
      </w:r>
    </w:p>
    <w:p>
      <w:r>
        <w:t xml:space="preserve">Millainen filosofi Musgrave oli?</w:t>
      </w:r>
    </w:p>
    <w:p>
      <w:r>
        <w:rPr>
          <w:b/>
        </w:rPr>
        <w:t xml:space="preserve">Teksti numero 12</w:t>
      </w:r>
    </w:p>
    <w:p>
      <w:r>
        <w:t xml:space="preserve">A. A. Luce ja John </w:t>
      </w:r>
      <w:r>
        <w:rPr>
          <w:color w:val="A9A9A9"/>
        </w:rPr>
        <w:t xml:space="preserve">Foster </w:t>
      </w:r>
      <w:r>
        <w:t xml:space="preserve">ovat muita </w:t>
      </w:r>
      <w:r>
        <w:rPr>
          <w:color w:val="DCDCDC"/>
        </w:rPr>
        <w:t xml:space="preserve">subjektivisteja</w:t>
      </w:r>
      <w:r>
        <w:t xml:space="preserve">. </w:t>
      </w:r>
      <w:r>
        <w:t xml:space="preserve">Luce </w:t>
      </w:r>
      <w:r>
        <w:t xml:space="preserve">yrittää </w:t>
      </w:r>
      <w:r>
        <w:t xml:space="preserve">teoksessaan </w:t>
      </w:r>
      <w:r>
        <w:rPr>
          <w:color w:val="2F4F4F"/>
        </w:rPr>
        <w:t xml:space="preserve">Sense without Matter </w:t>
      </w:r>
      <w:r>
        <w:t xml:space="preserve">(</w:t>
      </w:r>
      <w:r>
        <w:rPr>
          <w:color w:val="556B2F"/>
        </w:rPr>
        <w:t xml:space="preserve">1954) </w:t>
      </w:r>
      <w:r>
        <w:t xml:space="preserve">saattaa </w:t>
      </w:r>
      <w:r>
        <w:rPr>
          <w:color w:val="6B8E23"/>
        </w:rPr>
        <w:t xml:space="preserve">Berkeleyn ajan tasalle </w:t>
      </w:r>
      <w:r>
        <w:t xml:space="preserve">nykyaikaistamalla </w:t>
      </w:r>
      <w:r>
        <w:rPr>
          <w:color w:val="A0522D"/>
        </w:rPr>
        <w:t xml:space="preserve">hänen sanastoaan </w:t>
      </w:r>
      <w:r>
        <w:t xml:space="preserve">ja asettamalla hänen kohtaamansa kysymykset nykyaikaisiin termeihin. Hän käsittelee raamatullista selitystä materiasta sekä havaitsemisen ja luonnon psykologiaa. Fosterin teoksessa </w:t>
      </w:r>
      <w:r>
        <w:rPr>
          <w:color w:val="228B22"/>
        </w:rPr>
        <w:t xml:space="preserve">The Case for Idealism </w:t>
      </w:r>
      <w:r>
        <w:t xml:space="preserve">väittää, että fysikaalinen maailma on ihmisen aistikokemuksen luonnollisten, ei-logisten rajoitusten looginen luomus. Foster puolustaa näkemyksiään viimeksi kirjassaan A World for Us: The Case for Phenomenalistic Idealism.</w:t>
      </w:r>
    </w:p>
    <w:p>
      <w:r>
        <w:rPr>
          <w:b/>
        </w:rPr>
        <w:t xml:space="preserve">Kysymys 0</w:t>
      </w:r>
    </w:p>
    <w:p>
      <w:r>
        <w:t xml:space="preserve">Millaisia ajattelijoita Foster ja Luce olivat?</w:t>
      </w:r>
    </w:p>
    <w:p>
      <w:r>
        <w:rPr>
          <w:b/>
        </w:rPr>
        <w:t xml:space="preserve">Kysymys 1</w:t>
      </w:r>
    </w:p>
    <w:p>
      <w:r>
        <w:t xml:space="preserve">Minkä kirjan kirjoitti A.A. Luce?</w:t>
      </w:r>
    </w:p>
    <w:p>
      <w:r>
        <w:rPr>
          <w:b/>
        </w:rPr>
        <w:t xml:space="preserve">Kysymys 2</w:t>
      </w:r>
    </w:p>
    <w:p>
      <w:r>
        <w:t xml:space="preserve">Minä vuonna julkaistiin teos Sense without Matter?</w:t>
      </w:r>
    </w:p>
    <w:p>
      <w:r>
        <w:rPr>
          <w:b/>
        </w:rPr>
        <w:t xml:space="preserve">Kysymys 3</w:t>
      </w:r>
    </w:p>
    <w:p>
      <w:r>
        <w:t xml:space="preserve">Kuka kirjoitti A World for Us: The Case for Phenomenalistic Idealism?</w:t>
      </w:r>
    </w:p>
    <w:p>
      <w:r>
        <w:rPr>
          <w:b/>
        </w:rPr>
        <w:t xml:space="preserve">Kysymys 4</w:t>
      </w:r>
    </w:p>
    <w:p>
      <w:r>
        <w:t xml:space="preserve">Kenen teosta Sense without Matterin katsotaan päivittävän?</w:t>
      </w:r>
    </w:p>
    <w:p>
      <w:r>
        <w:rPr>
          <w:b/>
        </w:rPr>
        <w:t xml:space="preserve">Kysymys 5</w:t>
      </w:r>
    </w:p>
    <w:p>
      <w:r>
        <w:t xml:space="preserve">Milloin The Case for Idealism julkaistiin?</w:t>
      </w:r>
    </w:p>
    <w:p>
      <w:r>
        <w:rPr>
          <w:b/>
        </w:rPr>
        <w:t xml:space="preserve">Kysymys 6</w:t>
      </w:r>
    </w:p>
    <w:p>
      <w:r>
        <w:t xml:space="preserve">Mitä Berkeley kirjoitti vuonna 1954?</w:t>
      </w:r>
    </w:p>
    <w:p>
      <w:r>
        <w:rPr>
          <w:b/>
        </w:rPr>
        <w:t xml:space="preserve">Kysymys 7</w:t>
      </w:r>
    </w:p>
    <w:p>
      <w:r>
        <w:t xml:space="preserve">Minkä Berkeleyn kirjallisuuden osa-alueen Foster modernisoi?</w:t>
      </w:r>
    </w:p>
    <w:p>
      <w:r>
        <w:rPr>
          <w:b/>
        </w:rPr>
        <w:t xml:space="preserve">Kysymys 8</w:t>
      </w:r>
    </w:p>
    <w:p>
      <w:r>
        <w:t xml:space="preserve">Mitä Foster julkaisi A World For Usin jälkeen?</w:t>
      </w:r>
    </w:p>
    <w:p>
      <w:r>
        <w:rPr>
          <w:b/>
        </w:rPr>
        <w:t xml:space="preserve">Kysymys 9</w:t>
      </w:r>
    </w:p>
    <w:p>
      <w:r>
        <w:t xml:space="preserve">Kenen työtä Foster päivittää?</w:t>
      </w:r>
    </w:p>
    <w:p>
      <w:r>
        <w:rPr>
          <w:b/>
        </w:rPr>
        <w:t xml:space="preserve">Teksti numero 13</w:t>
      </w:r>
    </w:p>
    <w:p>
      <w:r>
        <w:rPr>
          <w:color w:val="A9A9A9"/>
        </w:rPr>
        <w:t xml:space="preserve">Toinen </w:t>
      </w:r>
      <w:r>
        <w:t xml:space="preserve">painos (</w:t>
      </w:r>
      <w:r>
        <w:rPr>
          <w:color w:val="DCDCDC"/>
        </w:rPr>
        <w:t xml:space="preserve">1787</w:t>
      </w:r>
      <w:r>
        <w:t xml:space="preserve">) </w:t>
      </w:r>
      <w:r>
        <w:t xml:space="preserve">sisälsi teoksen Refutation of Idealism (Idealismin kumoaminen), jolla hän erotti transsendentaalisen idealismin </w:t>
      </w:r>
      <w:r>
        <w:rPr>
          <w:color w:val="2F4F4F"/>
        </w:rPr>
        <w:t xml:space="preserve">Descartesin </w:t>
      </w:r>
      <w:r>
        <w:rPr>
          <w:color w:val="556B2F"/>
        </w:rPr>
        <w:t xml:space="preserve">skeptisestä </w:t>
      </w:r>
      <w:r>
        <w:rPr>
          <w:color w:val="2F4F4F"/>
        </w:rPr>
        <w:t xml:space="preserve">idealismista ja Berkeleyn </w:t>
      </w:r>
      <w:r>
        <w:rPr>
          <w:color w:val="6B8E23"/>
        </w:rPr>
        <w:t xml:space="preserve">subjektiivisen idealismin </w:t>
      </w:r>
      <w:r>
        <w:rPr>
          <w:color w:val="2F4F4F"/>
        </w:rPr>
        <w:t xml:space="preserve">antirealistisesta suuntauksesta</w:t>
      </w:r>
      <w:r>
        <w:t xml:space="preserve">. </w:t>
      </w:r>
      <w:r>
        <w:t xml:space="preserve">Jakso </w:t>
      </w:r>
      <w:r>
        <w:rPr>
          <w:color w:val="A0522D"/>
        </w:rPr>
        <w:t xml:space="preserve">Paralogisms of Pure Reason </w:t>
      </w:r>
      <w:r>
        <w:t xml:space="preserve">on epäsuoraa kritiikkiä Descartesin idealismia kohtaan. Kant sanoo, että </w:t>
      </w:r>
      <w:r>
        <w:rPr>
          <w:color w:val="228B22"/>
        </w:rPr>
        <w:t xml:space="preserve">"minä" </w:t>
      </w:r>
      <w:r>
        <w:t xml:space="preserve">ei ole mahdollista </w:t>
      </w:r>
      <w:r>
        <w:rPr>
          <w:color w:val="228B22"/>
        </w:rPr>
        <w:t xml:space="preserve">päätellä objektina </w:t>
      </w:r>
      <w:r>
        <w:t xml:space="preserve">(Descartesin </w:t>
      </w:r>
      <w:r>
        <w:rPr>
          <w:color w:val="191970"/>
        </w:rPr>
        <w:t xml:space="preserve">cogito ergo sum</w:t>
      </w:r>
      <w:r>
        <w:t xml:space="preserve">) pelkästään "ajatuksen spontaaniudesta". </w:t>
      </w:r>
      <w:r>
        <w:t xml:space="preserve">Kant keskittyi </w:t>
      </w:r>
      <w:r>
        <w:t xml:space="preserve">Locken, Berkeleyn ja Humen kaltaisilta </w:t>
      </w:r>
      <w:r>
        <w:rPr>
          <w:color w:val="8B0000"/>
        </w:rPr>
        <w:t xml:space="preserve">brittiläisiltä </w:t>
      </w:r>
      <w:r>
        <w:t xml:space="preserve">filosofeilta peräisin oleviin </w:t>
      </w:r>
      <w:r>
        <w:t xml:space="preserve">ajatuksiin</w:t>
      </w:r>
      <w:r>
        <w:t xml:space="preserve">, mutta erotti transsendentaalisen tai kriittisen idealisminsa aiemmista lajeista;</w:t>
      </w:r>
    </w:p>
    <w:p>
      <w:r>
        <w:rPr>
          <w:b/>
        </w:rPr>
        <w:t xml:space="preserve">Kysymys 0</w:t>
      </w:r>
    </w:p>
    <w:p>
      <w:r>
        <w:t xml:space="preserve">Mihin koulukuntaan Berkeley kuului?</w:t>
      </w:r>
    </w:p>
    <w:p>
      <w:r>
        <w:rPr>
          <w:b/>
        </w:rPr>
        <w:t xml:space="preserve">Kysymys 1</w:t>
      </w:r>
    </w:p>
    <w:p>
      <w:r>
        <w:t xml:space="preserve">Millainen idealisti Descartes oli?</w:t>
      </w:r>
    </w:p>
    <w:p>
      <w:r>
        <w:rPr>
          <w:b/>
        </w:rPr>
        <w:t xml:space="preserve">Kysymys 2</w:t>
      </w:r>
    </w:p>
    <w:p>
      <w:r>
        <w:t xml:space="preserve">Missä kohdassa Descartesia kritisoitiin?</w:t>
      </w:r>
    </w:p>
    <w:p>
      <w:r>
        <w:rPr>
          <w:b/>
        </w:rPr>
        <w:t xml:space="preserve">Kysymys 3</w:t>
      </w:r>
    </w:p>
    <w:p>
      <w:r>
        <w:t xml:space="preserve">Missä painoksessa oli Idealismin kumoaminen?</w:t>
      </w:r>
    </w:p>
    <w:p>
      <w:r>
        <w:rPr>
          <w:b/>
        </w:rPr>
        <w:t xml:space="preserve">Kysymys 4</w:t>
      </w:r>
    </w:p>
    <w:p>
      <w:r>
        <w:t xml:space="preserve">Milloin toinen painos julkaistiin?</w:t>
      </w:r>
    </w:p>
    <w:p>
      <w:r>
        <w:rPr>
          <w:b/>
        </w:rPr>
        <w:t xml:space="preserve">Kysymys 5</w:t>
      </w:r>
    </w:p>
    <w:p>
      <w:r>
        <w:t xml:space="preserve">Mitä Descartes sanoo mahdottomaksi?</w:t>
      </w:r>
    </w:p>
    <w:p>
      <w:r>
        <w:rPr>
          <w:b/>
        </w:rPr>
        <w:t xml:space="preserve">Kysymys 6</w:t>
      </w:r>
    </w:p>
    <w:p>
      <w:r>
        <w:t xml:space="preserve">Minkä latinankielisen ilmauksen Kant keksi?</w:t>
      </w:r>
    </w:p>
    <w:p>
      <w:r>
        <w:rPr>
          <w:b/>
        </w:rPr>
        <w:t xml:space="preserve">Kysymys 7</w:t>
      </w:r>
    </w:p>
    <w:p>
      <w:r>
        <w:t xml:space="preserve">Milloin Locke julkaisi ajatuksensa?</w:t>
      </w:r>
    </w:p>
    <w:p>
      <w:r>
        <w:rPr>
          <w:b/>
        </w:rPr>
        <w:t xml:space="preserve">Kysymys 8</w:t>
      </w:r>
    </w:p>
    <w:p>
      <w:r>
        <w:t xml:space="preserve">2. painos yhdisti ajatuksensa mihin kahteen ajattelumuotoon?</w:t>
      </w:r>
    </w:p>
    <w:p>
      <w:r>
        <w:rPr>
          <w:b/>
        </w:rPr>
        <w:t xml:space="preserve">Kysymys 9</w:t>
      </w:r>
    </w:p>
    <w:p>
      <w:r>
        <w:t xml:space="preserve">Mikä oli Descartesin kansallisuus?</w:t>
      </w:r>
    </w:p>
    <w:p>
      <w:r>
        <w:rPr>
          <w:b/>
        </w:rPr>
        <w:t xml:space="preserve">Teksti numero 14</w:t>
      </w:r>
    </w:p>
    <w:p>
      <w:r>
        <w:rPr>
          <w:color w:val="A9A9A9"/>
        </w:rPr>
        <w:t xml:space="preserve">Schopenhauer </w:t>
      </w:r>
      <w:r>
        <w:t xml:space="preserve">kirjoitti </w:t>
      </w:r>
      <w:r>
        <w:t xml:space="preserve">Parerga ja Paralipomena -teoksensa ensimmäiseen niteeseen </w:t>
      </w:r>
      <w:r>
        <w:t xml:space="preserve">"</w:t>
      </w:r>
      <w:r>
        <w:rPr>
          <w:color w:val="DCDCDC"/>
        </w:rPr>
        <w:t xml:space="preserve">Luonnos ideaalin ja reaalin opin historiasta"</w:t>
      </w:r>
      <w:r>
        <w:t xml:space="preserve">. </w:t>
      </w:r>
      <w:r>
        <w:t xml:space="preserve">Hän määritteli ideaalin mielikuviksi, jotka muodostavat </w:t>
      </w:r>
      <w:r>
        <w:rPr>
          <w:color w:val="2F4F4F"/>
        </w:rPr>
        <w:t xml:space="preserve">subjektiivisen </w:t>
      </w:r>
      <w:r>
        <w:rPr>
          <w:color w:val="556B2F"/>
        </w:rPr>
        <w:t xml:space="preserve">tiedon</w:t>
      </w:r>
      <w:r>
        <w:t xml:space="preserve">. </w:t>
      </w:r>
      <w:r>
        <w:t xml:space="preserve">Ihanne on hänelle se, mikä voidaan katsoa </w:t>
      </w:r>
      <w:r>
        <w:rPr>
          <w:color w:val="6B8E23"/>
        </w:rPr>
        <w:t xml:space="preserve">omaksi mieleksemme</w:t>
      </w:r>
      <w:r>
        <w:t xml:space="preserve">. Päässämme olevat mielikuvat muodostavat ihanteen. Schopenhauer korosti, että olemme rajoittuneet </w:t>
      </w:r>
      <w:r>
        <w:rPr>
          <w:color w:val="A0522D"/>
        </w:rPr>
        <w:t xml:space="preserve">omaan tietoisuuteemme</w:t>
      </w:r>
      <w:r>
        <w:t xml:space="preserve">. Esiintyvä maailma on vain esitys tai mentaalinen kuva esineistä. Tunnemme suoraan ja välittömästi vain </w:t>
      </w:r>
      <w:r>
        <w:rPr>
          <w:color w:val="228B22"/>
        </w:rPr>
        <w:t xml:space="preserve">representaatioita</w:t>
      </w:r>
      <w:r>
        <w:t xml:space="preserve">. </w:t>
      </w:r>
      <w:r>
        <w:t xml:space="preserve">Kaikki mielen ulkopuoliset kohteet tunnetaan epäsuorasti </w:t>
      </w:r>
      <w:r>
        <w:rPr>
          <w:color w:val="191970"/>
        </w:rPr>
        <w:t xml:space="preserve">mielemme välityksellä</w:t>
      </w:r>
      <w:r>
        <w:t xml:space="preserve">. Hän tarjosi historiaa "ihanteen" käsitteelle "ideaalisena" tai "mielessä kuvana olemassa olevana".</w:t>
      </w:r>
    </w:p>
    <w:p>
      <w:r>
        <w:rPr>
          <w:b/>
        </w:rPr>
        <w:t xml:space="preserve">Kysymys 0</w:t>
      </w:r>
    </w:p>
    <w:p>
      <w:r>
        <w:t xml:space="preserve">Kuka kirjoitti Parerga ja Paralipomena?</w:t>
      </w:r>
    </w:p>
    <w:p>
      <w:r>
        <w:rPr>
          <w:b/>
        </w:rPr>
        <w:t xml:space="preserve">Kysymys 1</w:t>
      </w:r>
    </w:p>
    <w:p>
      <w:r>
        <w:t xml:space="preserve">Mihin ihanne voidaan Schopenhauerin mukaan lukea?</w:t>
      </w:r>
    </w:p>
    <w:p>
      <w:r>
        <w:rPr>
          <w:b/>
        </w:rPr>
        <w:t xml:space="preserve">Kysymys 2</w:t>
      </w:r>
    </w:p>
    <w:p>
      <w:r>
        <w:t xml:space="preserve">Mihin Schopenhauer uskoi meidän rajoittuvan?</w:t>
      </w:r>
    </w:p>
    <w:p>
      <w:r>
        <w:rPr>
          <w:b/>
        </w:rPr>
        <w:t xml:space="preserve">Kysymys 3</w:t>
      </w:r>
    </w:p>
    <w:p>
      <w:r>
        <w:t xml:space="preserve">Mitkä asiat Schopenhauerin mielestä olivat ainoat asiat, jotka voimme tietää?</w:t>
      </w:r>
    </w:p>
    <w:p>
      <w:r>
        <w:rPr>
          <w:b/>
        </w:rPr>
        <w:t xml:space="preserve">Kysymys 4</w:t>
      </w:r>
    </w:p>
    <w:p>
      <w:r>
        <w:t xml:space="preserve">Millaista tietoa Schopenhauer piti ihanteena?</w:t>
      </w:r>
    </w:p>
    <w:p>
      <w:r>
        <w:rPr>
          <w:b/>
        </w:rPr>
        <w:t xml:space="preserve">Kysymys 5</w:t>
      </w:r>
    </w:p>
    <w:p>
      <w:r>
        <w:t xml:space="preserve">Mikä essee on Schopenhauerin toisessa niteessä?</w:t>
      </w:r>
    </w:p>
    <w:p>
      <w:r>
        <w:rPr>
          <w:b/>
        </w:rPr>
        <w:t xml:space="preserve">Kysymys 6</w:t>
      </w:r>
    </w:p>
    <w:p>
      <w:r>
        <w:t xml:space="preserve">Mikä meitä ei rajoita?</w:t>
      </w:r>
    </w:p>
    <w:p>
      <w:r>
        <w:rPr>
          <w:b/>
        </w:rPr>
        <w:t xml:space="preserve">Kysymys 7</w:t>
      </w:r>
    </w:p>
    <w:p>
      <w:r>
        <w:t xml:space="preserve">Miten ulkoiset kohteet tunnetaan suoraan?</w:t>
      </w:r>
    </w:p>
    <w:p>
      <w:r>
        <w:rPr>
          <w:b/>
        </w:rPr>
        <w:t xml:space="preserve">Kysymys 8</w:t>
      </w:r>
    </w:p>
    <w:p>
      <w:r>
        <w:t xml:space="preserve">Mitä ovat mielikuvat?</w:t>
      </w:r>
    </w:p>
    <w:p>
      <w:r>
        <w:rPr>
          <w:b/>
        </w:rPr>
        <w:t xml:space="preserve">Kysymys 9</w:t>
      </w:r>
    </w:p>
    <w:p>
      <w:r>
        <w:t xml:space="preserve">Schopenhauer sanoi, että ihanne ei ole minkälaista tietoa?</w:t>
      </w:r>
    </w:p>
    <w:p>
      <w:r>
        <w:rPr>
          <w:b/>
        </w:rPr>
        <w:t xml:space="preserve">Teksti numero 15</w:t>
      </w:r>
    </w:p>
    <w:p>
      <w:r>
        <w:rPr>
          <w:color w:val="A9A9A9"/>
        </w:rPr>
        <w:t xml:space="preserve">Friedrich Nietzsche </w:t>
      </w:r>
      <w:r>
        <w:t xml:space="preserve">väitti, että </w:t>
      </w:r>
      <w:r>
        <w:rPr>
          <w:color w:val="DCDCDC"/>
        </w:rPr>
        <w:t xml:space="preserve">Kant </w:t>
      </w:r>
      <w:r>
        <w:t xml:space="preserve">syyllistyy </w:t>
      </w:r>
      <w:r>
        <w:rPr>
          <w:color w:val="2F4F4F"/>
        </w:rPr>
        <w:t xml:space="preserve">agnostiseen tautologiaan </w:t>
      </w:r>
      <w:r>
        <w:t xml:space="preserve">eikä tarjoa tyydyttävää vastausta siihen, mistä filosofinen oikeus tällaisiin tai muihin metafyysisiin väitteisiin johtuu; hän pilkkaa </w:t>
      </w:r>
      <w:r>
        <w:rPr>
          <w:color w:val="556B2F"/>
        </w:rPr>
        <w:t xml:space="preserve">Kantin ylpeyttä </w:t>
      </w:r>
      <w:r>
        <w:t xml:space="preserve">siitä, että hän on tarttunut "vaikeimpaan asiaan, johon metafysiikan puolesta on koskaan voitu ryhtyä". Kuuluisa "asia sinänsä" nimettiin filosofisen tavan tuotteeksi, joka pyrkii ottamaan käyttöön kieliopillisen subjektin: koska missä tahansa on kognitiota, siellä täytyy olla jokin asia, joka kognoidaan, ja väitetysti se on lisättävä ontologiaan oliona (kun taas Nietzschelle voidaan olettaa vain maailma alati muuttuvina ilmestyminä). Silti hän hyökkää </w:t>
      </w:r>
      <w:r>
        <w:rPr>
          <w:color w:val="6B8E23"/>
        </w:rPr>
        <w:t xml:space="preserve">Schopenhauerin ja </w:t>
      </w:r>
      <w:r>
        <w:rPr>
          <w:color w:val="A0522D"/>
        </w:rPr>
        <w:t xml:space="preserve">Descartesin</w:t>
      </w:r>
      <w:r>
        <w:t xml:space="preserve"> idealismia vastaan </w:t>
      </w:r>
      <w:r>
        <w:t xml:space="preserve">samanlaisella argumentilla kuin Kantin kritiikki jälkimmäistä kohtaan (ks. edellä).</w:t>
      </w:r>
    </w:p>
    <w:p>
      <w:r>
        <w:rPr>
          <w:b/>
        </w:rPr>
        <w:t xml:space="preserve">Kysymys 0</w:t>
      </w:r>
    </w:p>
    <w:p>
      <w:r>
        <w:t xml:space="preserve">Kuka tuomitsi Kantin agnostisesta tautologiasta?</w:t>
      </w:r>
    </w:p>
    <w:p>
      <w:r>
        <w:rPr>
          <w:b/>
        </w:rPr>
        <w:t xml:space="preserve">Kysymys 1</w:t>
      </w:r>
    </w:p>
    <w:p>
      <w:r>
        <w:t xml:space="preserve">Kenen idealismia vastaan Nietzsche hyökkäsi Schopenhauerin ohella?</w:t>
      </w:r>
    </w:p>
    <w:p>
      <w:r>
        <w:rPr>
          <w:b/>
        </w:rPr>
        <w:t xml:space="preserve">Kysymys 2</w:t>
      </w:r>
    </w:p>
    <w:p>
      <w:r>
        <w:t xml:space="preserve">Nietzschen hyökkäys Schopenhaueria vastaan käytti samanlaista argumenttia kuin Kantin hyökkäys ketä vastaan?</w:t>
      </w:r>
    </w:p>
    <w:p>
      <w:r>
        <w:rPr>
          <w:b/>
        </w:rPr>
        <w:t xml:space="preserve">Kysymys 3</w:t>
      </w:r>
    </w:p>
    <w:p>
      <w:r>
        <w:t xml:space="preserve">Minkälainen virhe Kantin mielestä Nietzschen väitteessä oli?</w:t>
      </w:r>
    </w:p>
    <w:p>
      <w:r>
        <w:rPr>
          <w:b/>
        </w:rPr>
        <w:t xml:space="preserve">Kysymys 4</w:t>
      </w:r>
    </w:p>
    <w:p>
      <w:r>
        <w:t xml:space="preserve">Mitkä kaksi filosofia olivat Nietzschen kanssa samaa mieltä?</w:t>
      </w:r>
    </w:p>
    <w:p>
      <w:r>
        <w:rPr>
          <w:b/>
        </w:rPr>
        <w:t xml:space="preserve">Kysymys 5</w:t>
      </w:r>
    </w:p>
    <w:p>
      <w:r>
        <w:t xml:space="preserve">Kuka väitti, että Nietzschen teoria maailmasta oli väärä?</w:t>
      </w:r>
    </w:p>
    <w:p>
      <w:r>
        <w:rPr>
          <w:b/>
        </w:rPr>
        <w:t xml:space="preserve">Kysymys 6</w:t>
      </w:r>
    </w:p>
    <w:p>
      <w:r>
        <w:t xml:space="preserve">Mistä Kant pilkkasi Nietzscheä?</w:t>
      </w:r>
    </w:p>
    <w:p>
      <w:r>
        <w:rPr>
          <w:b/>
        </w:rPr>
        <w:t xml:space="preserve">Kysymys 7</w:t>
      </w:r>
    </w:p>
    <w:p>
      <w:r>
        <w:t xml:space="preserve">Kenen kanssa Kant oli samaa mieltä?</w:t>
      </w:r>
    </w:p>
    <w:p>
      <w:r>
        <w:rPr>
          <w:b/>
        </w:rPr>
        <w:t xml:space="preserve">Teksti numero 16</w:t>
      </w:r>
    </w:p>
    <w:p>
      <w:r>
        <w:rPr>
          <w:color w:val="A9A9A9"/>
        </w:rPr>
        <w:t xml:space="preserve">Absoluuttinen </w:t>
      </w:r>
      <w:r>
        <w:t xml:space="preserve">idealismi on G. W. F. Hegelin selitys siitä, miten olemassaolo on ymmärrettävissä </w:t>
      </w:r>
      <w:r>
        <w:rPr>
          <w:color w:val="DCDCDC"/>
        </w:rPr>
        <w:t xml:space="preserve">kaiken kattavana kokonaisuutena</w:t>
      </w:r>
      <w:r>
        <w:t xml:space="preserve">. </w:t>
      </w:r>
      <w:r>
        <w:t xml:space="preserve">Hegel kutsui filosofiaansa "absoluuttiseksi" idealismiksi vastakohtana </w:t>
      </w:r>
      <w:r>
        <w:rPr>
          <w:color w:val="556B2F"/>
        </w:rPr>
        <w:t xml:space="preserve">Berkeleyn </w:t>
      </w:r>
      <w:r>
        <w:t xml:space="preserve">"</w:t>
      </w:r>
      <w:r>
        <w:rPr>
          <w:color w:val="2F4F4F"/>
        </w:rPr>
        <w:t xml:space="preserve">subjektiiviselle </w:t>
      </w:r>
      <w:r>
        <w:t xml:space="preserve">idealismille" </w:t>
      </w:r>
      <w:r>
        <w:t xml:space="preserve">sekä </w:t>
      </w:r>
      <w:r>
        <w:rPr>
          <w:color w:val="A0522D"/>
        </w:rPr>
        <w:t xml:space="preserve">Kantin ja Fichten </w:t>
      </w:r>
      <w:r>
        <w:t xml:space="preserve">"</w:t>
      </w:r>
      <w:r>
        <w:rPr>
          <w:color w:val="6B8E23"/>
        </w:rPr>
        <w:t xml:space="preserve">transsendentaaliselle </w:t>
      </w:r>
      <w:r>
        <w:t xml:space="preserve">idealismille", </w:t>
      </w:r>
      <w:r>
        <w:t xml:space="preserve">jotka eivät perustuneet </w:t>
      </w:r>
      <w:r>
        <w:rPr>
          <w:color w:val="228B22"/>
        </w:rPr>
        <w:t xml:space="preserve">finiittisyyden </w:t>
      </w:r>
      <w:r>
        <w:t xml:space="preserve">kritiikkiin </w:t>
      </w:r>
      <w:r>
        <w:rPr>
          <w:color w:val="228B22"/>
        </w:rPr>
        <w:t xml:space="preserve">ja dialektiseen historianfilosofiaan </w:t>
      </w:r>
      <w:r>
        <w:t xml:space="preserve">kuten Hegelin idealismi. </w:t>
      </w:r>
      <w:r>
        <w:rPr>
          <w:color w:val="8B0000"/>
        </w:rPr>
        <w:t xml:space="preserve">Järjen ja älyn </w:t>
      </w:r>
      <w:r>
        <w:rPr>
          <w:color w:val="191970"/>
        </w:rPr>
        <w:t xml:space="preserve">harjoittaminen </w:t>
      </w:r>
      <w:r>
        <w:t xml:space="preserve">antaa filosofille mahdollisuuden tuntea perimmäisen historiallisen todellisuuden, itsemääräämisen fenomenologisen konstituution, itsetietoisuuden ja persoonallisuuden dialektisen kehityksen historian alueella.</w:t>
      </w:r>
    </w:p>
    <w:p>
      <w:r>
        <w:rPr>
          <w:b/>
        </w:rPr>
        <w:t xml:space="preserve">Kysymys 0</w:t>
      </w:r>
    </w:p>
    <w:p>
      <w:r>
        <w:t xml:space="preserve">Millainen idealisti Fichte oli Hegelin mukaan?</w:t>
      </w:r>
    </w:p>
    <w:p>
      <w:r>
        <w:rPr>
          <w:b/>
        </w:rPr>
        <w:t xml:space="preserve">Kysymys 1</w:t>
      </w:r>
    </w:p>
    <w:p>
      <w:r>
        <w:t xml:space="preserve">Ketä Hegel piti subjektiivisena idealistina?</w:t>
      </w:r>
    </w:p>
    <w:p>
      <w:r>
        <w:rPr>
          <w:b/>
        </w:rPr>
        <w:t xml:space="preserve">Kysymys 2</w:t>
      </w:r>
    </w:p>
    <w:p>
      <w:r>
        <w:t xml:space="preserve">Millaiseksi idealistiksi Hegel määritteli itsensä?</w:t>
      </w:r>
    </w:p>
    <w:p>
      <w:r>
        <w:rPr>
          <w:b/>
        </w:rPr>
        <w:t xml:space="preserve">Kysymys 3</w:t>
      </w:r>
    </w:p>
    <w:p>
      <w:r>
        <w:t xml:space="preserve">Miten Hegel uskoi historiallisen todellisuuden olevan filosofin tiedettävissä?</w:t>
      </w:r>
    </w:p>
    <w:p>
      <w:r>
        <w:rPr>
          <w:b/>
        </w:rPr>
        <w:t xml:space="preserve">Kysymys 4</w:t>
      </w:r>
    </w:p>
    <w:p>
      <w:r>
        <w:t xml:space="preserve">Mitkä kaksi filosofia kannattivat subjektiivista idealismia?</w:t>
      </w:r>
    </w:p>
    <w:p>
      <w:r>
        <w:rPr>
          <w:b/>
        </w:rPr>
        <w:t xml:space="preserve">Kysymys 5</w:t>
      </w:r>
    </w:p>
    <w:p>
      <w:r>
        <w:t xml:space="preserve">Mitä Kant ja Fichte kritisoivat?</w:t>
      </w:r>
    </w:p>
    <w:p>
      <w:r>
        <w:rPr>
          <w:b/>
        </w:rPr>
        <w:t xml:space="preserve">Kysymys 6</w:t>
      </w:r>
    </w:p>
    <w:p>
      <w:r>
        <w:t xml:space="preserve">Miten Berkeley ymmärsi olemassaolon?</w:t>
      </w:r>
    </w:p>
    <w:p>
      <w:r>
        <w:rPr>
          <w:b/>
        </w:rPr>
        <w:t xml:space="preserve">Kysymys 7</w:t>
      </w:r>
    </w:p>
    <w:p>
      <w:r>
        <w:t xml:space="preserve">Mikä estää filosofia tuntemasta todellisuutta?</w:t>
      </w:r>
    </w:p>
    <w:p>
      <w:r>
        <w:rPr>
          <w:b/>
        </w:rPr>
        <w:t xml:space="preserve">Kysymys 8</w:t>
      </w:r>
    </w:p>
    <w:p>
      <w:r>
        <w:t xml:space="preserve">Miten Berkeley leimasi oman idealisminsa?</w:t>
      </w:r>
    </w:p>
    <w:p>
      <w:r>
        <w:rPr>
          <w:b/>
        </w:rPr>
        <w:t xml:space="preserve">Teksti numero 17</w:t>
      </w:r>
    </w:p>
    <w:p>
      <w:r>
        <w:rPr>
          <w:color w:val="556B2F"/>
        </w:rPr>
        <w:t xml:space="preserve">Hegel </w:t>
      </w:r>
      <w:r>
        <w:t xml:space="preserve">väittää </w:t>
      </w:r>
      <w:r>
        <w:t xml:space="preserve">Logiikan tieteessä (</w:t>
      </w:r>
      <w:r>
        <w:rPr>
          <w:color w:val="A9A9A9"/>
        </w:rPr>
        <w:t xml:space="preserve">1812-1814)</w:t>
      </w:r>
      <w:r>
        <w:t xml:space="preserve">, että finiittiset ominaisuudet eivät ole täysin "todellisia", koska </w:t>
      </w:r>
      <w:r>
        <w:rPr>
          <w:color w:val="6B8E23"/>
        </w:rPr>
        <w:t xml:space="preserve">ne ovat riippuvaisia muista finiittisistä ominaisuuksista</w:t>
      </w:r>
      <w:r>
        <w:t xml:space="preserve">, jotka määrittävät ne</w:t>
      </w:r>
      <w:r>
        <w:rPr>
          <w:color w:val="A9A9A9"/>
        </w:rPr>
        <w:t xml:space="preserve">.</w:t>
      </w:r>
      <w:r>
        <w:t xml:space="preserve"> Kvalitatiivinen äärettömyys sen sijaan olisi itsestään määräävämpää ja siten täysin todellista. Vastaavasti finiittiset luonnolliset asiat ovat vähemmän "todellisia" - koska ne ovat </w:t>
      </w:r>
      <w:r>
        <w:rPr>
          <w:color w:val="A0522D"/>
        </w:rPr>
        <w:t xml:space="preserve">vähemmän itsemäärääviä - kuin </w:t>
      </w:r>
      <w:r>
        <w:t xml:space="preserve">henkiset asiat, kuten </w:t>
      </w:r>
      <w:r>
        <w:rPr>
          <w:color w:val="228B22"/>
        </w:rPr>
        <w:t xml:space="preserve">moraalisesti vastuulliset ihmiset, </w:t>
      </w:r>
      <w:r>
        <w:rPr>
          <w:color w:val="191970"/>
        </w:rPr>
        <w:t xml:space="preserve">eettiset yhteisöt </w:t>
      </w:r>
      <w:r>
        <w:rPr>
          <w:color w:val="228B22"/>
        </w:rPr>
        <w:t xml:space="preserve">ja Jumala</w:t>
      </w:r>
      <w:r>
        <w:t xml:space="preserve">. </w:t>
      </w:r>
      <w:r>
        <w:t xml:space="preserve">Niinpä mikä tahansa oppi, kuten </w:t>
      </w:r>
      <w:r>
        <w:rPr>
          <w:color w:val="8B0000"/>
        </w:rPr>
        <w:t xml:space="preserve">materialismi, </w:t>
      </w:r>
      <w:r>
        <w:t xml:space="preserve">joka väittää, että äärelliset ominaisuudet tai luonnonobjektit ovat täysin todellisia, on virheellinen.</w:t>
      </w:r>
    </w:p>
    <w:p>
      <w:r>
        <w:rPr>
          <w:b/>
        </w:rPr>
        <w:t xml:space="preserve">Kysymys 0</w:t>
      </w:r>
    </w:p>
    <w:p>
      <w:r>
        <w:t xml:space="preserve">Milloin Science of Logic kirjoitettiin?</w:t>
      </w:r>
    </w:p>
    <w:p>
      <w:r>
        <w:rPr>
          <w:b/>
        </w:rPr>
        <w:t xml:space="preserve">Kysymys 1</w:t>
      </w:r>
    </w:p>
    <w:p>
      <w:r>
        <w:t xml:space="preserve">Kuka kirjoitti teoksen Science of Logic?</w:t>
      </w:r>
    </w:p>
    <w:p>
      <w:r>
        <w:rPr>
          <w:b/>
        </w:rPr>
        <w:t xml:space="preserve">Kysymys 2</w:t>
      </w:r>
    </w:p>
    <w:p>
      <w:r>
        <w:t xml:space="preserve">Miksi Hegel uskoi, että luonnolliset asiat ovat vähemmän todellisia kuin hengelliset asiat?</w:t>
      </w:r>
    </w:p>
    <w:p>
      <w:r>
        <w:rPr>
          <w:b/>
        </w:rPr>
        <w:t xml:space="preserve">Kysymys 3</w:t>
      </w:r>
    </w:p>
    <w:p>
      <w:r>
        <w:t xml:space="preserve">Mikä on Jumalan ja moraalisesti vastuullisten ihmisten ohella Hegelille esimerkki hengellisestä asiasta?</w:t>
      </w:r>
    </w:p>
    <w:p>
      <w:r>
        <w:rPr>
          <w:b/>
        </w:rPr>
        <w:t xml:space="preserve">Kysymys 4</w:t>
      </w:r>
    </w:p>
    <w:p>
      <w:r>
        <w:t xml:space="preserve">Mikä on esimerkki koulukunnasta, jonka Hegel uskoi olevan väärässä?</w:t>
      </w:r>
    </w:p>
    <w:p>
      <w:r>
        <w:rPr>
          <w:b/>
        </w:rPr>
        <w:t xml:space="preserve">Kysymys 5</w:t>
      </w:r>
    </w:p>
    <w:p>
      <w:r>
        <w:t xml:space="preserve">Miksi Hegel väitti, että äärelliset ominaisuudet ovat todellisia?</w:t>
      </w:r>
    </w:p>
    <w:p>
      <w:r>
        <w:rPr>
          <w:b/>
        </w:rPr>
        <w:t xml:space="preserve">Kysymys 6</w:t>
      </w:r>
    </w:p>
    <w:p>
      <w:r>
        <w:t xml:space="preserve">Milloin Hegel syntyi?</w:t>
      </w:r>
    </w:p>
    <w:p>
      <w:r>
        <w:rPr>
          <w:b/>
        </w:rPr>
        <w:t xml:space="preserve">Kysymys 7</w:t>
      </w:r>
    </w:p>
    <w:p>
      <w:r>
        <w:t xml:space="preserve">Milloin Hegel kuoli?</w:t>
      </w:r>
    </w:p>
    <w:p>
      <w:r>
        <w:rPr>
          <w:b/>
        </w:rPr>
        <w:t xml:space="preserve">Kysymys 8</w:t>
      </w:r>
    </w:p>
    <w:p>
      <w:r>
        <w:t xml:space="preserve">Mitä oppia Hegel kannatti?</w:t>
      </w:r>
    </w:p>
    <w:p>
      <w:r>
        <w:rPr>
          <w:b/>
        </w:rPr>
        <w:t xml:space="preserve">Kysymys 9</w:t>
      </w:r>
    </w:p>
    <w:p>
      <w:r>
        <w:t xml:space="preserve">Mitkä ovat esimerkkejä luonnollisista asioista?</w:t>
      </w:r>
    </w:p>
    <w:p>
      <w:r>
        <w:rPr>
          <w:b/>
        </w:rPr>
        <w:t xml:space="preserve">Teksti numero 18</w:t>
      </w:r>
    </w:p>
    <w:p>
      <w:r>
        <w:t xml:space="preserve">Hegel pyrkii varmasti säilyttämään sen, mitä hän pitää </w:t>
      </w:r>
      <w:r>
        <w:rPr>
          <w:color w:val="A9A9A9"/>
        </w:rPr>
        <w:t xml:space="preserve">saksalaisessa idealismissa</w:t>
      </w:r>
      <w:r>
        <w:t xml:space="preserve">, erityisesti Kantin vaatimuksen siitä, että </w:t>
      </w:r>
      <w:r>
        <w:rPr>
          <w:color w:val="DCDCDC"/>
        </w:rPr>
        <w:t xml:space="preserve">eettinen järki voi ylittää äärelliset taipumukset ja ylittääkin ne</w:t>
      </w:r>
      <w:r>
        <w:t xml:space="preserve">. </w:t>
      </w:r>
      <w:r>
        <w:t xml:space="preserve">Hegelille on oltava </w:t>
      </w:r>
      <w:r>
        <w:rPr>
          <w:color w:val="2F4F4F"/>
        </w:rPr>
        <w:t xml:space="preserve">jokin ajattelun ja olemisen identiteetti</w:t>
      </w:r>
      <w:r>
        <w:t xml:space="preserve">, jotta "subjekti" (</w:t>
      </w:r>
      <w:r>
        <w:rPr>
          <w:color w:val="556B2F"/>
        </w:rPr>
        <w:t xml:space="preserve">mikä tahansa inhimillinen havainnoitsija)</w:t>
      </w:r>
      <w:r>
        <w:t xml:space="preserve">) voi ylipäätään tuntea minkä tahansa havaitun "objektin" (</w:t>
      </w:r>
      <w:r>
        <w:rPr>
          <w:color w:val="6B8E23"/>
        </w:rPr>
        <w:t xml:space="preserve">minkä tahansa ulkoisen entiteetin</w:t>
      </w:r>
      <w:r>
        <w:t xml:space="preserve">, mahdollisesti jopa toisen ihmisen). </w:t>
      </w:r>
      <w:r>
        <w:t xml:space="preserve">Hegelin "subjekti-objekti-identiteetin" käsitteen mukaan subjektilla ja objektilla on molemmilla </w:t>
      </w:r>
      <w:r>
        <w:rPr>
          <w:color w:val="228B22"/>
        </w:rPr>
        <w:t xml:space="preserve">Henki </w:t>
      </w:r>
      <w:r>
        <w:t xml:space="preserve">(Hegelin korvaava, uudelleen määritelty, ei-yliluonnollinen "Jumala") käsitteellisenä (ei metafyysisenä) sisäisenä todellisuutenaan - ja tässä mielessä ne ovat identtisiä. Mutta ennen kuin Hengen "itsensä toteuttaminen" tapahtuu ja Henki astuu </w:t>
      </w:r>
      <w:r>
        <w:rPr>
          <w:color w:val="191970"/>
        </w:rPr>
        <w:t xml:space="preserve">Hengen </w:t>
      </w:r>
      <w:r>
        <w:t xml:space="preserve">asemasta Absoluuttisen Hengen asemaan, subjekti (ihmismieli) luulee virheellisesti, että jokainen sen havaitsema "objekti" on jotain "vierasta" eli jotain "subjektista" erillistä tai erillään olevaa.</w:t>
      </w:r>
      <w:r>
        <w:t xml:space="preserve"> Hegelin sanoin: "Objekti paljastuu sille ["subjektille"] joksikin vieraaksi, eikä se tunnista itseään". Itsensä oivaltaminen tapahtuu, kun Hegel (osa Hengen ei-yliluonnollista mieltä, joka on kaikkien ihmisten kollektiivinen mieli) saapuu paikalle ja tajuaa, että jokainen "objekti" on hän itse, koska sekä subjekti että objekti ovat pohjimmiltaan Henkeä. Kun itsetoteutuminen tapahtuu ja Hengestä tulee </w:t>
      </w:r>
      <w:r>
        <w:rPr>
          <w:color w:val="8B0000"/>
        </w:rPr>
        <w:t xml:space="preserve">Absoluuttinen Henki</w:t>
      </w:r>
      <w:r>
        <w:t xml:space="preserve">, "äärellisestä" (ihmisestä, inhimillisestä) tulee "ääretön" ("Jumala", jumalallinen), jolloin se korvaa teismin kuvitteellisen tai "kuvittelevan" yliluonnollisen Jumalan: ihmisestä tulee Jumala. Tucker ilmaisee asian näin: "Hegeliläisyys ... on </w:t>
      </w:r>
      <w:r>
        <w:rPr>
          <w:color w:val="483D8B"/>
        </w:rPr>
        <w:t xml:space="preserve">itsensä palvonnan </w:t>
      </w:r>
      <w:r>
        <w:t xml:space="preserve">uskonto</w:t>
      </w:r>
      <w:r>
        <w:t xml:space="preserve">, jonka perustavanlaatuinen teema annetaan Hegelin kuvassa ihmisestä, joka pyrkii olemaan itse Jumala, joka vaatii 'jotain enemmän, nimittäin ääretöntä'." Hegelin esittämä kuva on "kuva itseään ylistävästä ihmiskunnasta, joka pyrkii pakonomaisesti ja lopulta menestyksekkäästi nousemaan jumalallisuuteen"."</w:t>
      </w:r>
    </w:p>
    <w:p>
      <w:r>
        <w:rPr>
          <w:b/>
        </w:rPr>
        <w:t xml:space="preserve">Kysymys 0</w:t>
      </w:r>
    </w:p>
    <w:p>
      <w:r>
        <w:t xml:space="preserve">Mikä sisäinen todellisuus on Hegelin ajattelussa sekä subjektilla että objektilla?</w:t>
      </w:r>
    </w:p>
    <w:p>
      <w:r>
        <w:rPr>
          <w:b/>
        </w:rPr>
        <w:t xml:space="preserve">Kysymys 1</w:t>
      </w:r>
    </w:p>
    <w:p>
      <w:r>
        <w:t xml:space="preserve">Mikä on toinen termi Hegelin "subjektille"?</w:t>
      </w:r>
    </w:p>
    <w:p>
      <w:r>
        <w:rPr>
          <w:b/>
        </w:rPr>
        <w:t xml:space="preserve">Kysymys 2</w:t>
      </w:r>
    </w:p>
    <w:p>
      <w:r>
        <w:t xml:space="preserve">Mitä Hegel tarkoittaa "objektilla"?</w:t>
      </w:r>
    </w:p>
    <w:p>
      <w:r>
        <w:rPr>
          <w:b/>
        </w:rPr>
        <w:t xml:space="preserve">Kysymys 3</w:t>
      </w:r>
    </w:p>
    <w:p>
      <w:r>
        <w:t xml:space="preserve">Millaiseksi Henki muuttuu, kun ihminen saavuttaa itsensä toteuttamisen?</w:t>
      </w:r>
    </w:p>
    <w:p>
      <w:r>
        <w:rPr>
          <w:b/>
        </w:rPr>
        <w:t xml:space="preserve">Kysymys 4</w:t>
      </w:r>
    </w:p>
    <w:p>
      <w:r>
        <w:t xml:space="preserve">Kenen palvomista Tucker väitti Hegelin filosofiaan kuuluvan?</w:t>
      </w:r>
    </w:p>
    <w:p>
      <w:r>
        <w:rPr>
          <w:b/>
        </w:rPr>
        <w:t xml:space="preserve">Kysymys 5</w:t>
      </w:r>
    </w:p>
    <w:p>
      <w:r>
        <w:t xml:space="preserve">Mitkä Kantin ajatuksista Hegel hylkäsi?</w:t>
      </w:r>
    </w:p>
    <w:p>
      <w:r>
        <w:rPr>
          <w:b/>
        </w:rPr>
        <w:t xml:space="preserve">Kysymys 6</w:t>
      </w:r>
    </w:p>
    <w:p>
      <w:r>
        <w:t xml:space="preserve">Mitä Kantin mielestä oli välttämätöntä tietää esine?</w:t>
      </w:r>
    </w:p>
    <w:p>
      <w:r>
        <w:rPr>
          <w:b/>
        </w:rPr>
        <w:t xml:space="preserve">Kysymys 7</w:t>
      </w:r>
    </w:p>
    <w:p>
      <w:r>
        <w:t xml:space="preserve">Kuka uskoi, että metafyysinen sisäinen todellisuus oli välttämätön?</w:t>
      </w:r>
    </w:p>
    <w:p>
      <w:r>
        <w:rPr>
          <w:b/>
        </w:rPr>
        <w:t xml:space="preserve">Kysymys 8</w:t>
      </w:r>
    </w:p>
    <w:p>
      <w:r>
        <w:t xml:space="preserve">Mihin asemaan Absoluuttinen Henki valmistuu?</w:t>
      </w:r>
    </w:p>
    <w:p>
      <w:r>
        <w:rPr>
          <w:b/>
        </w:rPr>
        <w:t xml:space="preserve">Kysymys 9</w:t>
      </w:r>
    </w:p>
    <w:p>
      <w:r>
        <w:t xml:space="preserve">Mitä Tucker yritti säilyttää?</w:t>
      </w:r>
    </w:p>
    <w:p>
      <w:r>
        <w:rPr>
          <w:b/>
        </w:rPr>
        <w:t xml:space="preserve">Teksti numero 19</w:t>
      </w:r>
    </w:p>
    <w:p>
      <w:r>
        <w:rPr>
          <w:color w:val="A9A9A9"/>
        </w:rPr>
        <w:t xml:space="preserve">Kierkegaard </w:t>
      </w:r>
      <w:r>
        <w:t xml:space="preserve">kritisoi Hegelin idealistista filosofiaa useissa teoksissaan, erityisesti Hegelin väitettä </w:t>
      </w:r>
      <w:r>
        <w:rPr>
          <w:color w:val="DCDCDC"/>
        </w:rPr>
        <w:t xml:space="preserve">kattavasta järjestelmästä</w:t>
      </w:r>
      <w:r>
        <w:t xml:space="preserve">, joka voisi selittää koko todellisuuden. Siinä missä Hegel väittää, että maailman loogisen rakenteen lopullinen ymmärtäminen on Jumalan mielen loogisen rakenteen ymmärtämistä, Kierkegaard väittää, että Jumalalle todellisuus voi olla järjestelmä, mutta se ei voi olla sitä kenellekään </w:t>
      </w:r>
      <w:r>
        <w:t xml:space="preserve">ihmisyksilölle, koska </w:t>
      </w:r>
      <w:r>
        <w:rPr>
          <w:color w:val="556B2F"/>
        </w:rPr>
        <w:t xml:space="preserve">sekä todellisuus että </w:t>
      </w:r>
      <w:r>
        <w:rPr>
          <w:color w:val="6B8E23"/>
        </w:rPr>
        <w:t xml:space="preserve">ihminen </w:t>
      </w:r>
      <w:r>
        <w:rPr>
          <w:color w:val="A0522D"/>
        </w:rPr>
        <w:t xml:space="preserve">ovat epätäydellisiä </w:t>
      </w:r>
      <w:r>
        <w:t xml:space="preserve">ja kaikki filosofiset järjestelmät edellyttävät täydellisyyttä. </w:t>
      </w:r>
      <w:r>
        <w:rPr>
          <w:color w:val="228B22"/>
        </w:rPr>
        <w:t xml:space="preserve">Looginen </w:t>
      </w:r>
      <w:r>
        <w:t xml:space="preserve">järjestelmä on mahdollinen, mutta </w:t>
      </w:r>
      <w:r>
        <w:rPr>
          <w:color w:val="191970"/>
        </w:rPr>
        <w:t xml:space="preserve">eksistentiaalinen </w:t>
      </w:r>
      <w:r>
        <w:t xml:space="preserve">järjestelmä ei ole. "Se, mikä on rationaalista, on todellista, ja se, mikä on todellista, on rationaalista". Hegelin absoluuttinen idealismi hämärtää eron </w:t>
      </w:r>
      <w:r>
        <w:rPr>
          <w:color w:val="8B0000"/>
        </w:rPr>
        <w:t xml:space="preserve">olemassaolon ja ajattelun </w:t>
      </w:r>
      <w:r>
        <w:t xml:space="preserve">välillä</w:t>
      </w:r>
      <w:r>
        <w:t xml:space="preserve">: kuolevainen luontomme asettaa rajat todellisuuden ymmärtämisellemme;</w:t>
      </w:r>
    </w:p>
    <w:p>
      <w:r>
        <w:rPr>
          <w:b/>
        </w:rPr>
        <w:t xml:space="preserve">Kysymys 0</w:t>
      </w:r>
    </w:p>
    <w:p>
      <w:r>
        <w:t xml:space="preserve">Kuka oli merkittävä Hegelin kriitikko?</w:t>
      </w:r>
    </w:p>
    <w:p>
      <w:r>
        <w:rPr>
          <w:b/>
        </w:rPr>
        <w:t xml:space="preserve">Kysymys 1</w:t>
      </w:r>
    </w:p>
    <w:p>
      <w:r>
        <w:t xml:space="preserve">Kenelle Kierkegaard väitti, ettei todellisuus voi olla järjestelmä?</w:t>
      </w:r>
    </w:p>
    <w:p>
      <w:r>
        <w:rPr>
          <w:b/>
        </w:rPr>
        <w:t xml:space="preserve">Kysymys 2</w:t>
      </w:r>
    </w:p>
    <w:p>
      <w:r>
        <w:t xml:space="preserve">Miksi todellisuus ei Kierkegaardin mukaan voi olla ihmisten järjestelmä?</w:t>
      </w:r>
    </w:p>
    <w:p>
      <w:r>
        <w:rPr>
          <w:b/>
        </w:rPr>
        <w:t xml:space="preserve">Kysymys 3</w:t>
      </w:r>
    </w:p>
    <w:p>
      <w:r>
        <w:t xml:space="preserve">Vaikka Kierkegaard ei usko todellisuuden eksistentiaalisen järjestelmän mahdollisuuteen, millainen järjestelmä voi olla olemassa?</w:t>
      </w:r>
    </w:p>
    <w:p>
      <w:r>
        <w:rPr>
          <w:b/>
        </w:rPr>
        <w:t xml:space="preserve">Kysymys 4</w:t>
      </w:r>
    </w:p>
    <w:p>
      <w:r>
        <w:t xml:space="preserve">Kenen työtä Hegel kritisoi?</w:t>
      </w:r>
    </w:p>
    <w:p>
      <w:r>
        <w:rPr>
          <w:b/>
        </w:rPr>
        <w:t xml:space="preserve">Kysymys 5</w:t>
      </w:r>
    </w:p>
    <w:p>
      <w:r>
        <w:t xml:space="preserve">Minkä välillä Kierkegaard hämärtää rajoja?</w:t>
      </w:r>
    </w:p>
    <w:p>
      <w:r>
        <w:rPr>
          <w:b/>
        </w:rPr>
        <w:t xml:space="preserve">Kysymys 6</w:t>
      </w:r>
    </w:p>
    <w:p>
      <w:r>
        <w:t xml:space="preserve">Miksi Kierkegaard uskoi, että ihmisillä voi olla järjestelmä todellisuutta varten?</w:t>
      </w:r>
    </w:p>
    <w:p>
      <w:r>
        <w:rPr>
          <w:b/>
        </w:rPr>
        <w:t xml:space="preserve">Kysymys 7</w:t>
      </w:r>
    </w:p>
    <w:p>
      <w:r>
        <w:t xml:space="preserve">Kierkegaard sanoi loogista järjestelmää, ja mikä muu järjestelmä oli mahdollinen?</w:t>
      </w:r>
    </w:p>
    <w:p>
      <w:r>
        <w:rPr>
          <w:b/>
        </w:rPr>
        <w:t xml:space="preserve">Kysymys 8</w:t>
      </w:r>
    </w:p>
    <w:p>
      <w:r>
        <w:t xml:space="preserve">Mitä Kierkegaard sanoi, että se voisi selittää koko todellisuuden?</w:t>
      </w:r>
    </w:p>
    <w:p>
      <w:r>
        <w:rPr>
          <w:b/>
        </w:rPr>
        <w:t xml:space="preserve">Teksti numero 20</w:t>
      </w:r>
    </w:p>
    <w:p>
      <w:r>
        <w:t xml:space="preserve">Hegelin Hengen fenomenologiassa (</w:t>
      </w:r>
      <w:r>
        <w:rPr>
          <w:color w:val="A9A9A9"/>
        </w:rPr>
        <w:t xml:space="preserve">1807) </w:t>
      </w:r>
      <w:r>
        <w:t xml:space="preserve">ja Hengen filosofian filosofiassa, jonka hän esittelee teoksessaan Filosofisten tieteiden ensyklopedia (</w:t>
      </w:r>
      <w:r>
        <w:rPr>
          <w:color w:val="DCDCDC"/>
        </w:rPr>
        <w:t xml:space="preserve">1817-1830), </w:t>
      </w:r>
      <w:r>
        <w:t xml:space="preserve">keskeisenä huolenaiheena </w:t>
      </w:r>
      <w:r>
        <w:t xml:space="preserve">on yksittäisten ihmisten keskinäinen suhde, jonka hän käsittää "</w:t>
      </w:r>
      <w:r>
        <w:rPr>
          <w:color w:val="2F4F4F"/>
        </w:rPr>
        <w:t xml:space="preserve">vastavuoroisen tunnustamisen</w:t>
      </w:r>
      <w:r>
        <w:t xml:space="preserve">" </w:t>
      </w:r>
      <w:r>
        <w:t xml:space="preserve">käsitteenä. </w:t>
      </w:r>
      <w:r>
        <w:t xml:space="preserve">Climacus kuitenkin tarkoittaa edellä mainitulla lausunnolla sitä, että </w:t>
      </w:r>
      <w:r>
        <w:rPr>
          <w:color w:val="556B2F"/>
        </w:rPr>
        <w:t xml:space="preserve">Hegel </w:t>
      </w:r>
      <w:r>
        <w:t xml:space="preserve">uskoi </w:t>
      </w:r>
      <w:r>
        <w:rPr>
          <w:color w:val="6B8E23"/>
        </w:rPr>
        <w:t xml:space="preserve">Oikeuden filosofiassaan, että </w:t>
      </w:r>
      <w:r>
        <w:t xml:space="preserve">paras ratkaisu oli luovuttaa yksilöllisyytensä valtion tavoille ja tunnistaa oikea ja väärä vallitsevan </w:t>
      </w:r>
      <w:r>
        <w:rPr>
          <w:color w:val="A0522D"/>
        </w:rPr>
        <w:t xml:space="preserve">porvarillisen </w:t>
      </w:r>
      <w:r>
        <w:t xml:space="preserve">moraalin mukaisesti. Yksilöllisen ihmisen tahdon pitäisi valtion korkeimmalla kehitystasolla olla oikein yhtenevä </w:t>
      </w:r>
      <w:r>
        <w:rPr>
          <w:color w:val="228B22"/>
        </w:rPr>
        <w:t xml:space="preserve">valtion </w:t>
      </w:r>
      <w:r>
        <w:t xml:space="preserve">tahdon kanssa</w:t>
      </w:r>
      <w:r>
        <w:t xml:space="preserve">. </w:t>
      </w:r>
      <w:r>
        <w:t xml:space="preserve">Climacus torjuu Hegelin </w:t>
      </w:r>
      <w:r>
        <w:rPr>
          <w:color w:val="8B0000"/>
        </w:rPr>
        <w:t xml:space="preserve">yksilöllisyyden </w:t>
      </w:r>
      <w:r>
        <w:rPr>
          <w:color w:val="191970"/>
        </w:rPr>
        <w:t xml:space="preserve">tukahduttamisen </w:t>
      </w:r>
      <w:r>
        <w:t xml:space="preserve">huomauttamalla, että missään yhteiskunnassa ei ole mahdollista luoda pätevää säännöstöä tai järjestelmää, joka voisi kuvata riittävästi olemassaoloa kenellekään yksilölle. Oman tahdon alistaminen valtiolle kieltää henkilökohtaisen vapauden, valinnanvapauden ja vastuun.</w:t>
      </w:r>
    </w:p>
    <w:p>
      <w:r>
        <w:rPr>
          <w:b/>
        </w:rPr>
        <w:t xml:space="preserve">Kysymys 0</w:t>
      </w:r>
    </w:p>
    <w:p>
      <w:r>
        <w:t xml:space="preserve">Kuka kirjoitti Encyclopedia of the Philosophical Sciences -teoksen?</w:t>
      </w:r>
    </w:p>
    <w:p>
      <w:r>
        <w:rPr>
          <w:b/>
        </w:rPr>
        <w:t xml:space="preserve">Kysymys 1</w:t>
      </w:r>
    </w:p>
    <w:p>
      <w:r>
        <w:t xml:space="preserve">Milloin Hengen fenomenologia julkaistiin?</w:t>
      </w:r>
    </w:p>
    <w:p>
      <w:r>
        <w:rPr>
          <w:b/>
        </w:rPr>
        <w:t xml:space="preserve">Kysymys 2</w:t>
      </w:r>
    </w:p>
    <w:p>
      <w:r>
        <w:t xml:space="preserve">Minkä piirteen Climacus uskoi Hegelin tukahduttaneen?</w:t>
      </w:r>
    </w:p>
    <w:p>
      <w:r>
        <w:rPr>
          <w:b/>
        </w:rPr>
        <w:t xml:space="preserve">Kysymys 3</w:t>
      </w:r>
    </w:p>
    <w:p>
      <w:r>
        <w:t xml:space="preserve">Kenen tahdon Hegel uskoi olevan yksilön tahdon yläpuolella?</w:t>
      </w:r>
    </w:p>
    <w:p>
      <w:r>
        <w:rPr>
          <w:b/>
        </w:rPr>
        <w:t xml:space="preserve">Kysymys 4</w:t>
      </w:r>
    </w:p>
    <w:p>
      <w:r>
        <w:t xml:space="preserve">Millaista käsitystä oikeasta ja väärästä Climacus uskoi Hegelin kannattavan?</w:t>
      </w:r>
    </w:p>
    <w:p>
      <w:r>
        <w:rPr>
          <w:b/>
        </w:rPr>
        <w:t xml:space="preserve">Kysymys 5</w:t>
      </w:r>
    </w:p>
    <w:p>
      <w:r>
        <w:t xml:space="preserve">Milloin Philosophy of Right julkaistiin?</w:t>
      </w:r>
    </w:p>
    <w:p>
      <w:r>
        <w:rPr>
          <w:b/>
        </w:rPr>
        <w:t xml:space="preserve">Kysymys 6</w:t>
      </w:r>
    </w:p>
    <w:p>
      <w:r>
        <w:t xml:space="preserve">Mitä Climacus kirjoitti?</w:t>
      </w:r>
    </w:p>
    <w:p>
      <w:r>
        <w:rPr>
          <w:b/>
        </w:rPr>
        <w:t xml:space="preserve">Kysymys 7</w:t>
      </w:r>
    </w:p>
    <w:p>
      <w:r>
        <w:t xml:space="preserve">Minkä termin Hegel keksi?</w:t>
      </w:r>
    </w:p>
    <w:p>
      <w:r>
        <w:rPr>
          <w:b/>
        </w:rPr>
        <w:t xml:space="preserve">Kysymys 8</w:t>
      </w:r>
    </w:p>
    <w:p>
      <w:r>
        <w:t xml:space="preserve">Mitkä Hegelin ajatuksista Climacus hyväksyi?</w:t>
      </w:r>
    </w:p>
    <w:p>
      <w:r>
        <w:rPr>
          <w:b/>
        </w:rPr>
        <w:t xml:space="preserve">Kysymys 9</w:t>
      </w:r>
    </w:p>
    <w:p>
      <w:r>
        <w:t xml:space="preserve">Milloin Climacuksen Hegel-kritiikki julkaistiin?</w:t>
      </w:r>
    </w:p>
    <w:p>
      <w:r>
        <w:rPr>
          <w:b/>
        </w:rPr>
        <w:t xml:space="preserve">Teksti numero 21</w:t>
      </w:r>
    </w:p>
    <w:p>
      <w:r>
        <w:t xml:space="preserve">Lisäksi Hegel uskoo, että voimme tuntea </w:t>
      </w:r>
      <w:r>
        <w:rPr>
          <w:color w:val="A9A9A9"/>
        </w:rPr>
        <w:t xml:space="preserve">Jumalan mielen </w:t>
      </w:r>
      <w:r>
        <w:t xml:space="preserve">rakenteen </w:t>
      </w:r>
      <w:r>
        <w:rPr>
          <w:color w:val="A9A9A9"/>
        </w:rPr>
        <w:t xml:space="preserve">eli </w:t>
      </w:r>
      <w:r>
        <w:rPr>
          <w:color w:val="DCDCDC"/>
        </w:rPr>
        <w:t xml:space="preserve">perimmäisen </w:t>
      </w:r>
      <w:r>
        <w:rPr>
          <w:color w:val="A9A9A9"/>
        </w:rPr>
        <w:t xml:space="preserve">todellisuuden</w:t>
      </w:r>
      <w:r>
        <w:t xml:space="preserve">. </w:t>
      </w:r>
      <w:r>
        <w:t xml:space="preserve">Hegel on samaa mieltä </w:t>
      </w:r>
      <w:r>
        <w:rPr>
          <w:color w:val="2F4F4F"/>
        </w:rPr>
        <w:t xml:space="preserve">Kierkegaardin</w:t>
      </w:r>
      <w:r>
        <w:t xml:space="preserve"> kanssa </w:t>
      </w:r>
      <w:r>
        <w:t xml:space="preserve">siitä, että sekä todellisuus että ihminen ovat epätäydellisiä, koska olemme ajassa ja todellisuus kehittyy ajan myötä. Mutta ajan ja ikuisuuden välinen suhde on ajan ulkopuolella, ja tämä on se "looginen rakenne", jonka Hegel uskoo meidän voivan tuntea. Kierkegaard kiistää tämän väitteen, koska se poistaa selkeän eron </w:t>
      </w:r>
      <w:r>
        <w:rPr>
          <w:color w:val="556B2F"/>
        </w:rPr>
        <w:t xml:space="preserve">ontologian ja epistemologian </w:t>
      </w:r>
      <w:r>
        <w:t xml:space="preserve">väliltä</w:t>
      </w:r>
      <w:r>
        <w:t xml:space="preserve">. Olemassaolo ja ajattelu eivät ole identtisiä, eikä olemassaoloa voi mitenkään ajatella. Ajattelu on aina </w:t>
      </w:r>
      <w:r>
        <w:rPr>
          <w:color w:val="6B8E23"/>
        </w:rPr>
        <w:t xml:space="preserve">abstraktiomuoto, </w:t>
      </w:r>
      <w:r>
        <w:t xml:space="preserve">ja näin ollen puhdasta olemassaoloa ei ole mahdollista ajatella, vaan kaikki olemassaolon muodot ovat ajattelemattomia; ajattelu on riippuvainen kielestä, joka vain abstrahoi kokemuksesta ja näin erottaa meidät eletystä kokemuksesta ja kaikkien olentojen elävästä olemuksesta. Koska </w:t>
      </w:r>
      <w:r>
        <w:rPr>
          <w:color w:val="A0522D"/>
        </w:rPr>
        <w:t xml:space="preserve">olemme lisäksi äärellisiä olentoja</w:t>
      </w:r>
      <w:r>
        <w:t xml:space="preserve">, emme voi mitenkään tietää tai ymmärtää mitään universaalia tai ääretöntä, kuten Jumalaa, joten emme voi tietää Jumalan olemassaoloa, sillä se, mikä ylittää </w:t>
      </w:r>
      <w:r>
        <w:rPr>
          <w:color w:val="228B22"/>
        </w:rPr>
        <w:t xml:space="preserve">ajan, </w:t>
      </w:r>
      <w:r>
        <w:t xml:space="preserve">ylittää samalla myös </w:t>
      </w:r>
      <w:r>
        <w:rPr>
          <w:color w:val="191970"/>
        </w:rPr>
        <w:t xml:space="preserve">ihmisen ymmärryksen</w:t>
      </w:r>
      <w:r>
        <w:t xml:space="preserve">.</w:t>
      </w:r>
    </w:p>
    <w:p>
      <w:r>
        <w:rPr>
          <w:b/>
        </w:rPr>
        <w:t xml:space="preserve">Kysymys 0</w:t>
      </w:r>
    </w:p>
    <w:p>
      <w:r>
        <w:t xml:space="preserve">Millaisena todellisuutena Hegel piti Jumalan mieltä?</w:t>
      </w:r>
    </w:p>
    <w:p>
      <w:r>
        <w:rPr>
          <w:b/>
        </w:rPr>
        <w:t xml:space="preserve">Kysymys 1</w:t>
      </w:r>
    </w:p>
    <w:p>
      <w:r>
        <w:t xml:space="preserve">Kuka Hegelin ohella väitti myös ihmisen epätäydellisyyttä?</w:t>
      </w:r>
    </w:p>
    <w:p>
      <w:r>
        <w:rPr>
          <w:b/>
        </w:rPr>
        <w:t xml:space="preserve">Kysymys 2</w:t>
      </w:r>
    </w:p>
    <w:p>
      <w:r>
        <w:t xml:space="preserve">Minkä muodon ajatus Hegelin mukaan välttämättä saa?</w:t>
      </w:r>
    </w:p>
    <w:p>
      <w:r>
        <w:rPr>
          <w:b/>
        </w:rPr>
        <w:t xml:space="preserve">Kysymys 3</w:t>
      </w:r>
    </w:p>
    <w:p>
      <w:r>
        <w:t xml:space="preserve">Miksi Hegel uskoo, ettemme voi tuntea Jumalaa?</w:t>
      </w:r>
    </w:p>
    <w:p>
      <w:r>
        <w:rPr>
          <w:b/>
        </w:rPr>
        <w:t xml:space="preserve">Kysymys 4</w:t>
      </w:r>
    </w:p>
    <w:p>
      <w:r>
        <w:t xml:space="preserve">Jos jokin ylittää ajan, mitä se Hegelin mukaan myös ylittää?</w:t>
      </w:r>
    </w:p>
    <w:p>
      <w:r>
        <w:rPr>
          <w:b/>
        </w:rPr>
        <w:t xml:space="preserve">Kysymys 5</w:t>
      </w:r>
    </w:p>
    <w:p>
      <w:r>
        <w:t xml:space="preserve">Hegel uskoo, ettemme voi tietää, mikä rakenne?</w:t>
      </w:r>
    </w:p>
    <w:p>
      <w:r>
        <w:rPr>
          <w:b/>
        </w:rPr>
        <w:t xml:space="preserve">Kysymys 6</w:t>
      </w:r>
    </w:p>
    <w:p>
      <w:r>
        <w:t xml:space="preserve">Kuka vastusti Hegelin väitettä ihmisen epätäydellisyydestä?</w:t>
      </w:r>
    </w:p>
    <w:p>
      <w:r>
        <w:rPr>
          <w:b/>
        </w:rPr>
        <w:t xml:space="preserve">Kysymys 7</w:t>
      </w:r>
    </w:p>
    <w:p>
      <w:r>
        <w:t xml:space="preserve">Kierkegaard poisti eron minkä kahden tutkimuksen välillä?</w:t>
      </w:r>
    </w:p>
    <w:p>
      <w:r>
        <w:rPr>
          <w:b/>
        </w:rPr>
        <w:t xml:space="preserve">Kysymys 8</w:t>
      </w:r>
    </w:p>
    <w:p>
      <w:r>
        <w:t xml:space="preserve">Mikä on aina ajatuksen muoto?</w:t>
      </w:r>
    </w:p>
    <w:p>
      <w:r>
        <w:rPr>
          <w:b/>
        </w:rPr>
        <w:t xml:space="preserve">Kysymys 9</w:t>
      </w:r>
    </w:p>
    <w:p>
      <w:r>
        <w:t xml:space="preserve">Mikä ei Hegelin mukaan ylitä inhimillistä ymmärrystä?</w:t>
      </w:r>
    </w:p>
    <w:p>
      <w:r>
        <w:rPr>
          <w:b/>
        </w:rPr>
        <w:t xml:space="preserve">Teksti numero 22</w:t>
      </w:r>
    </w:p>
    <w:p>
      <w:r>
        <w:rPr>
          <w:color w:val="A9A9A9"/>
        </w:rPr>
        <w:t xml:space="preserve">Bradley </w:t>
      </w:r>
      <w:r>
        <w:t xml:space="preserve">oli </w:t>
      </w:r>
      <w:r>
        <w:rPr>
          <w:color w:val="DCDCDC"/>
        </w:rPr>
        <w:t xml:space="preserve">G. E. </w:t>
      </w:r>
      <w:r>
        <w:t xml:space="preserve">Mooren idealismin radikaalin hylkäämisen </w:t>
      </w:r>
      <w:r>
        <w:t xml:space="preserve">ilmeinen kohde. </w:t>
      </w:r>
      <w:r>
        <w:t xml:space="preserve">Moore väitti, että Bradley ei ymmärtänyt </w:t>
      </w:r>
      <w:r>
        <w:rPr>
          <w:color w:val="2F4F4F"/>
        </w:rPr>
        <w:t xml:space="preserve">väitettä, että jokin on todellista</w:t>
      </w:r>
      <w:r>
        <w:t xml:space="preserve">. </w:t>
      </w:r>
      <w:r>
        <w:rPr>
          <w:color w:val="556B2F"/>
        </w:rPr>
        <w:t xml:space="preserve">Mooren </w:t>
      </w:r>
      <w:r>
        <w:t xml:space="preserve">mukaan tiedämme varmasti, terveen järjen ja esifilosofisten uskomusten kautta, että jotkin asiat ovat todellisia, olivatpa ne sitten ajattelun kohteita tai eivät</w:t>
      </w:r>
      <w:r>
        <w:t xml:space="preserve">. </w:t>
      </w:r>
      <w:r>
        <w:t xml:space="preserve">Vuonna 1903 ilmestynyt artikkeli </w:t>
      </w:r>
      <w:r>
        <w:rPr>
          <w:color w:val="6B8E23"/>
        </w:rPr>
        <w:t xml:space="preserve">The Refutation of Idealism </w:t>
      </w:r>
      <w:r>
        <w:t xml:space="preserve">on yksi ensimmäisistä osoituksista Mooren sitoutumisesta analyysiin</w:t>
      </w:r>
      <w:r>
        <w:t xml:space="preserve">.</w:t>
      </w:r>
      <w:r>
        <w:t xml:space="preserve"> Hän tutkii Berkeleen aforismin esse </w:t>
      </w:r>
      <w:r>
        <w:rPr>
          <w:color w:val="A0522D"/>
        </w:rPr>
        <w:t xml:space="preserve">est percipi</w:t>
      </w:r>
      <w:r>
        <w:t xml:space="preserve">, "olla on olla havaittu", </w:t>
      </w:r>
      <w:r>
        <w:t xml:space="preserve">kutakin kolmea termiä </w:t>
      </w:r>
      <w:r>
        <w:t xml:space="preserve">ja toteaa, että sen on tarkoitettava, että objekti ja subjekti ovat välttämättä yhteydessä toisiinsa niin, että "keltainen" ja "keltaisen aistiminen" ovat identtisiä - "olla keltainen" on "kokea keltaisena". Mutta näyttää myös siltä, että "keltaisen" ja "keltaisen aistimisen" välillä on ero ja "että esseä pidetään percipi, yksinomaan siksi, että sen, mikä koetaan, katsotaan olevan identtinen sen kokemisen kanssa". Vaikka tämä ei suinkaan ollut täydellinen kumoaminen, se oli analyyttisen filosofian ensimmäinen vahva kannanotto idealistisia edeltäjiään vastaan, tai ainakin </w:t>
      </w:r>
      <w:r>
        <w:rPr>
          <w:color w:val="228B22"/>
        </w:rPr>
        <w:t xml:space="preserve">Berkeleyn</w:t>
      </w:r>
      <w:r>
        <w:t xml:space="preserve"> edustamaa idealismityyppiä vastaan</w:t>
      </w:r>
      <w:r>
        <w:t xml:space="preserve">. </w:t>
      </w:r>
      <w:r>
        <w:t xml:space="preserve">Tämä argumentti ei osoittanut, että </w:t>
      </w:r>
      <w:r>
        <w:rPr>
          <w:color w:val="191970"/>
        </w:rPr>
        <w:t xml:space="preserve">GEM </w:t>
      </w:r>
      <w:r>
        <w:t xml:space="preserve">(Stoven jälkeisessä kielenkäytössä, ks. jäljempänä) on loogisesti virheellinen.</w:t>
      </w:r>
    </w:p>
    <w:p>
      <w:r>
        <w:rPr>
          <w:b/>
        </w:rPr>
        <w:t xml:space="preserve">Kysymys 0</w:t>
      </w:r>
    </w:p>
    <w:p>
      <w:r>
        <w:t xml:space="preserve">Kuka kirjoitti The Refutation of Idealism?</w:t>
      </w:r>
    </w:p>
    <w:p>
      <w:r>
        <w:rPr>
          <w:b/>
        </w:rPr>
        <w:t xml:space="preserve">Kysymys 1</w:t>
      </w:r>
    </w:p>
    <w:p>
      <w:r>
        <w:t xml:space="preserve">Kenen ajatusta vastaan Moore hyökkäsi idealismin hylkäämisessä?</w:t>
      </w:r>
    </w:p>
    <w:p>
      <w:r>
        <w:rPr>
          <w:b/>
        </w:rPr>
        <w:t xml:space="preserve">Kysymys 2</w:t>
      </w:r>
    </w:p>
    <w:p>
      <w:r>
        <w:t xml:space="preserve">Keneltä on peräisin sanonta "esse est percipi"?</w:t>
      </w:r>
    </w:p>
    <w:p>
      <w:r>
        <w:rPr>
          <w:b/>
        </w:rPr>
        <w:t xml:space="preserve">Kysymys 3</w:t>
      </w:r>
    </w:p>
    <w:p>
      <w:r>
        <w:t xml:space="preserve">Mitä Bradley kirjoitti?</w:t>
      </w:r>
    </w:p>
    <w:p>
      <w:r>
        <w:rPr>
          <w:b/>
        </w:rPr>
        <w:t xml:space="preserve">Kysymys 4</w:t>
      </w:r>
    </w:p>
    <w:p>
      <w:r>
        <w:t xml:space="preserve">Mitä Bradley sanoi, ettei Moore ymmärtänyt?</w:t>
      </w:r>
    </w:p>
    <w:p>
      <w:r>
        <w:rPr>
          <w:b/>
        </w:rPr>
        <w:t xml:space="preserve">Kysymys 5</w:t>
      </w:r>
    </w:p>
    <w:p>
      <w:r>
        <w:t xml:space="preserve">Minkä latinankielisen ilmauksen Moore keksi?</w:t>
      </w:r>
    </w:p>
    <w:p>
      <w:r>
        <w:rPr>
          <w:b/>
        </w:rPr>
        <w:t xml:space="preserve">Kysymys 6</w:t>
      </w:r>
    </w:p>
    <w:p>
      <w:r>
        <w:t xml:space="preserve">Minkä argumentin Moore vahvisti?</w:t>
      </w:r>
    </w:p>
    <w:p>
      <w:r>
        <w:rPr>
          <w:b/>
        </w:rPr>
        <w:t xml:space="preserve">Kysymys 7</w:t>
      </w:r>
    </w:p>
    <w:p>
      <w:r>
        <w:t xml:space="preserve">Kuka oli Bradleyn kohde?</w:t>
      </w:r>
    </w:p>
    <w:p>
      <w:r>
        <w:rPr>
          <w:b/>
        </w:rPr>
        <w:t xml:space="preserve">Teksti numero 23</w:t>
      </w:r>
    </w:p>
    <w:p>
      <w:r>
        <w:rPr>
          <w:color w:val="A9A9A9"/>
        </w:rPr>
        <w:t xml:space="preserve">Gottfried Leibnizin</w:t>
      </w:r>
      <w:r>
        <w:t xml:space="preserve"> kaltainen pluralistinen idealismi katsoo, että </w:t>
      </w:r>
      <w:r>
        <w:t xml:space="preserve">on olemassa monia yksittäisiä mieliä, jotka yhdessä ovat havaitun maailman olemassaolon taustalla ja mahdollistavat fyysisen maailmankaikkeuden olemassaolon. Toisin kuin </w:t>
      </w:r>
      <w:r>
        <w:rPr>
          <w:color w:val="DCDCDC"/>
        </w:rPr>
        <w:t xml:space="preserve">absoluuttinen </w:t>
      </w:r>
      <w:r>
        <w:t xml:space="preserve">idealismi, pluralistinen idealismi ei oleta yhden ainoan perimmäisen mentaalisen todellisuuden tai "absoluutin" olemassaoloa. Leibnizin idealismin muoto, joka tunnetaan nimellä </w:t>
      </w:r>
      <w:r>
        <w:rPr>
          <w:color w:val="2F4F4F"/>
        </w:rPr>
        <w:t xml:space="preserve">panpsykismi</w:t>
      </w:r>
      <w:r>
        <w:t xml:space="preserve">, pitää "</w:t>
      </w:r>
      <w:r>
        <w:rPr>
          <w:color w:val="556B2F"/>
        </w:rPr>
        <w:t xml:space="preserve">monadeja" </w:t>
      </w:r>
      <w:r>
        <w:t xml:space="preserve">maailmankaikkeuden todellisina atomeina ja kokonaisuuksina, joilla on havaintokyky. Monadit ovat "olennaisia olemisen muotoja",elementaarisia, yksilöllisiä, omien lakiensa alaisia, vuorovaikutuksettomia, joista kukin heijastaa koko maailmankaikkeutta. Monadit ovat voimakeskuksia, jotka ovat substanssia, kun taas avaruus, aine ja liike ovat ilmiöllisiä, ja niiden muoto ja olemassaolo ovat riippuvaisia yksinkertaisista ja aineettomista monadeista. Monadien mielissä olevan maailman ja esineiden ulkoisen maailman välillä vallitsee ennalta luotu harmonia, jonka Jumala, keskeinen monadi, on luonut. Leibnizin kosmologia omaksui perinteisen </w:t>
      </w:r>
      <w:r>
        <w:rPr>
          <w:color w:val="6B8E23"/>
        </w:rPr>
        <w:t xml:space="preserve">kristillisen teismin</w:t>
      </w:r>
      <w:r>
        <w:t xml:space="preserve">. </w:t>
      </w:r>
      <w:r>
        <w:rPr>
          <w:color w:val="191970"/>
        </w:rPr>
        <w:t xml:space="preserve">Leibnizin </w:t>
      </w:r>
      <w:r>
        <w:t xml:space="preserve">innoittamana </w:t>
      </w:r>
      <w:r>
        <w:rPr>
          <w:color w:val="A0522D"/>
        </w:rPr>
        <w:t xml:space="preserve">englantilainen </w:t>
      </w:r>
      <w:r>
        <w:t xml:space="preserve">psykologi ja filosofi </w:t>
      </w:r>
      <w:r>
        <w:rPr>
          <w:color w:val="228B22"/>
        </w:rPr>
        <w:t xml:space="preserve">James Ward </w:t>
      </w:r>
      <w:r>
        <w:t xml:space="preserve">oli myös puolustanut eräänlaista pluralistista idealismia. Wardin mukaan maailmankaikkeus koostuu eritasoisista "psyykkisistä monadeista", jotka ovat vuorovaikutuksessa keskinäisen </w:t>
      </w:r>
      <w:r>
        <w:rPr>
          <w:color w:val="8B0000"/>
        </w:rPr>
        <w:t xml:space="preserve">itsensä parantamiseksi</w:t>
      </w:r>
      <w:r>
        <w:t xml:space="preserve">.</w:t>
      </w:r>
    </w:p>
    <w:p>
      <w:r>
        <w:rPr>
          <w:b/>
        </w:rPr>
        <w:t xml:space="preserve">Kysymys 0</w:t>
      </w:r>
    </w:p>
    <w:p>
      <w:r>
        <w:t xml:space="preserve">Kuka on merkittävä pluralistisen idealismin edustaja?</w:t>
      </w:r>
    </w:p>
    <w:p>
      <w:r>
        <w:rPr>
          <w:b/>
        </w:rPr>
        <w:t xml:space="preserve">Kysymys 1</w:t>
      </w:r>
    </w:p>
    <w:p>
      <w:r>
        <w:t xml:space="preserve">Mikä on termi Leibnizin saarnaamalle idealismille?</w:t>
      </w:r>
    </w:p>
    <w:p>
      <w:r>
        <w:rPr>
          <w:b/>
        </w:rPr>
        <w:t xml:space="preserve">Kysymys 2</w:t>
      </w:r>
    </w:p>
    <w:p>
      <w:r>
        <w:t xml:space="preserve">Mistä Leibniz uskoi maailmankaikkeuden pohjimmiltaan koostuvan?</w:t>
      </w:r>
    </w:p>
    <w:p>
      <w:r>
        <w:rPr>
          <w:b/>
        </w:rPr>
        <w:t xml:space="preserve">Kysymys 3</w:t>
      </w:r>
    </w:p>
    <w:p>
      <w:r>
        <w:t xml:space="preserve">Kuka oli merkittävä Leibnizin oppilas?</w:t>
      </w:r>
    </w:p>
    <w:p>
      <w:r>
        <w:rPr>
          <w:b/>
        </w:rPr>
        <w:t xml:space="preserve">Kysymys 4</w:t>
      </w:r>
    </w:p>
    <w:p>
      <w:r>
        <w:t xml:space="preserve">Mikä on Wardin mielestä monadien välisen vuorovaikutuksen tarkoitus?</w:t>
      </w:r>
    </w:p>
    <w:p>
      <w:r>
        <w:rPr>
          <w:b/>
        </w:rPr>
        <w:t xml:space="preserve">Kysymys 5</w:t>
      </w:r>
    </w:p>
    <w:p>
      <w:r>
        <w:t xml:space="preserve">Mikä ajattelumuoto hylkäsi Leibnizin kosmologian?</w:t>
      </w:r>
    </w:p>
    <w:p>
      <w:r>
        <w:rPr>
          <w:b/>
        </w:rPr>
        <w:t xml:space="preserve">Kysymys 6</w:t>
      </w:r>
    </w:p>
    <w:p>
      <w:r>
        <w:t xml:space="preserve">Mikä oli Leibnizin kansalaisuus?</w:t>
      </w:r>
    </w:p>
    <w:p>
      <w:r>
        <w:rPr>
          <w:b/>
        </w:rPr>
        <w:t xml:space="preserve">Kysymys 7</w:t>
      </w:r>
    </w:p>
    <w:p>
      <w:r>
        <w:t xml:space="preserve">Ketä James Ward inspiroi?</w:t>
      </w:r>
    </w:p>
    <w:p>
      <w:r>
        <w:rPr>
          <w:b/>
        </w:rPr>
        <w:t xml:space="preserve">Kysymys 8</w:t>
      </w:r>
    </w:p>
    <w:p>
      <w:r>
        <w:t xml:space="preserve">Minkä idealismin muodon Ward loi?</w:t>
      </w:r>
    </w:p>
    <w:p>
      <w:r>
        <w:rPr>
          <w:b/>
        </w:rPr>
        <w:t xml:space="preserve">Kysymys 9</w:t>
      </w:r>
    </w:p>
    <w:p>
      <w:r>
        <w:t xml:space="preserve">Pluralistinen idealismi olettaa absoluutin samalla tavalla kuin mikä muu idealismin muoto?</w:t>
      </w:r>
    </w:p>
    <w:p>
      <w:r>
        <w:rPr>
          <w:b/>
        </w:rPr>
        <w:t xml:space="preserve">Tekstin numero 24</w:t>
      </w:r>
    </w:p>
    <w:p>
      <w:r>
        <w:t xml:space="preserve">Muut </w:t>
      </w:r>
      <w:r>
        <w:t xml:space="preserve">kutsuivat Howisonin henkilökohtaista idealismia myös "</w:t>
      </w:r>
      <w:r>
        <w:rPr>
          <w:color w:val="A9A9A9"/>
        </w:rPr>
        <w:t xml:space="preserve">kalifornialaiseksi personalismiksi" </w:t>
      </w:r>
      <w:r>
        <w:t xml:space="preserve">erottaakseen sen </w:t>
      </w:r>
      <w:r>
        <w:rPr>
          <w:color w:val="2F4F4F"/>
        </w:rPr>
        <w:t xml:space="preserve">Bownen </w:t>
      </w:r>
      <w:r>
        <w:t xml:space="preserve">"</w:t>
      </w:r>
      <w:r>
        <w:rPr>
          <w:color w:val="DCDCDC"/>
        </w:rPr>
        <w:t xml:space="preserve">bostonilaisesta personalismista</w:t>
      </w:r>
      <w:r>
        <w:t xml:space="preserve">"</w:t>
      </w:r>
      <w:r>
        <w:t xml:space="preserve">. </w:t>
      </w:r>
      <w:r>
        <w:t xml:space="preserve">Howison väitti, että sekä </w:t>
      </w:r>
      <w:r>
        <w:rPr>
          <w:color w:val="556B2F"/>
        </w:rPr>
        <w:t xml:space="preserve">persoonaton, monistinen idealismi että materialismi ovat </w:t>
      </w:r>
      <w:r>
        <w:t xml:space="preserve">vastoin </w:t>
      </w:r>
      <w:r>
        <w:rPr>
          <w:color w:val="6B8E23"/>
        </w:rPr>
        <w:t xml:space="preserve">moraalisen </w:t>
      </w:r>
      <w:r>
        <w:rPr>
          <w:color w:val="A0522D"/>
        </w:rPr>
        <w:t xml:space="preserve">vapauden </w:t>
      </w:r>
      <w:r>
        <w:t xml:space="preserve">kokemusta</w:t>
      </w:r>
      <w:r>
        <w:t xml:space="preserve">. Totuuden, kauneuden ja "hyväntahtoisen rakkauden" tavoittelun vapauden kieltäminen merkitsee jokaisen syvällisen inhimillisen yrityksen, myös tieteen, moraalin ja filosofian, heikentämistä. Personalistiset idealistit </w:t>
      </w:r>
      <w:r>
        <w:rPr>
          <w:color w:val="228B22"/>
        </w:rPr>
        <w:t xml:space="preserve">Borden Parker Bowne ja Edgar S. Brightman </w:t>
      </w:r>
      <w:r>
        <w:t xml:space="preserve">sekä realistinen persoonallinen teisti </w:t>
      </w:r>
      <w:r>
        <w:rPr>
          <w:color w:val="191970"/>
        </w:rPr>
        <w:t xml:space="preserve">Pyhä Tuomas Akvinolainen </w:t>
      </w:r>
      <w:r>
        <w:t xml:space="preserve">käsittelevät ydinkysymystä, nimittäin </w:t>
      </w:r>
      <w:r>
        <w:rPr>
          <w:color w:val="8B0000"/>
        </w:rPr>
        <w:t xml:space="preserve">riippuvuutta äärettömästä persoonallisesta Jumalasta</w:t>
      </w:r>
      <w:r>
        <w:t xml:space="preserve">.</w:t>
      </w:r>
    </w:p>
    <w:p>
      <w:r>
        <w:rPr>
          <w:b/>
        </w:rPr>
        <w:t xml:space="preserve">Kysymys 0</w:t>
      </w:r>
    </w:p>
    <w:p>
      <w:r>
        <w:t xml:space="preserve">Kuka oli niin sanotun "bostonilaisen personalismin" edustaja?</w:t>
      </w:r>
    </w:p>
    <w:p>
      <w:r>
        <w:rPr>
          <w:b/>
        </w:rPr>
        <w:t xml:space="preserve">Kysymys 1</w:t>
      </w:r>
    </w:p>
    <w:p>
      <w:r>
        <w:t xml:space="preserve">Millä nimellä Howisonin henkilökohtaista idealismia kutsuttiin?</w:t>
      </w:r>
    </w:p>
    <w:p>
      <w:r>
        <w:rPr>
          <w:b/>
        </w:rPr>
        <w:t xml:space="preserve">Kysymys 2</w:t>
      </w:r>
    </w:p>
    <w:p>
      <w:r>
        <w:t xml:space="preserve">Kuka on merkittävä realistinen persoonallinen teisti?</w:t>
      </w:r>
    </w:p>
    <w:p>
      <w:r>
        <w:rPr>
          <w:b/>
        </w:rPr>
        <w:t xml:space="preserve">Kysymys 3</w:t>
      </w:r>
    </w:p>
    <w:p>
      <w:r>
        <w:t xml:space="preserve">Mistä asiasta sekä Akvinolainen että Brightman keskustelevat?</w:t>
      </w:r>
    </w:p>
    <w:p>
      <w:r>
        <w:rPr>
          <w:b/>
        </w:rPr>
        <w:t xml:space="preserve">Kysymys 4</w:t>
      </w:r>
    </w:p>
    <w:p>
      <w:r>
        <w:t xml:space="preserve">Minkälainen vapaus oli Howisonin mielestä ristiriidassa materialismin kanssa?</w:t>
      </w:r>
    </w:p>
    <w:p>
      <w:r>
        <w:rPr>
          <w:b/>
        </w:rPr>
        <w:t xml:space="preserve">Kysymys 5</w:t>
      </w:r>
    </w:p>
    <w:p>
      <w:r>
        <w:t xml:space="preserve">Kalifornian personalismi on sama kuin Bownen mikä personalismi?</w:t>
      </w:r>
    </w:p>
    <w:p>
      <w:r>
        <w:rPr>
          <w:b/>
        </w:rPr>
        <w:t xml:space="preserve">Kysymys 6</w:t>
      </w:r>
    </w:p>
    <w:p>
      <w:r>
        <w:t xml:space="preserve">Mitkä kaksi idealistia ottivat realistisen näkökulman?</w:t>
      </w:r>
    </w:p>
    <w:p>
      <w:r>
        <w:rPr>
          <w:b/>
        </w:rPr>
        <w:t xml:space="preserve">Kysymys 7</w:t>
      </w:r>
    </w:p>
    <w:p>
      <w:r>
        <w:t xml:space="preserve">Minkä teistin kanssa Howison oli samaa mieltä?</w:t>
      </w:r>
    </w:p>
    <w:p>
      <w:r>
        <w:rPr>
          <w:b/>
        </w:rPr>
        <w:t xml:space="preserve">Kysymys 8</w:t>
      </w:r>
    </w:p>
    <w:p>
      <w:r>
        <w:t xml:space="preserve">Mikä Bownen mielestä oli moraalisen vapauden vastaista?</w:t>
      </w:r>
    </w:p>
    <w:p>
      <w:r>
        <w:rPr>
          <w:b/>
        </w:rPr>
        <w:t xml:space="preserve">Kysymys 9</w:t>
      </w:r>
    </w:p>
    <w:p>
      <w:r>
        <w:t xml:space="preserve">Howison sanoi materialismin olevan yhteensopiva moraalisen minkä kanssa? </w:t>
      </w:r>
    </w:p>
    <w:p>
      <w:r>
        <w:rPr>
          <w:b/>
        </w:rPr>
        <w:t xml:space="preserve">Teksti numero 25</w:t>
      </w:r>
    </w:p>
    <w:p>
      <w:r>
        <w:rPr>
          <w:color w:val="A9A9A9"/>
        </w:rPr>
        <w:t xml:space="preserve">J. M. E. McTaggart </w:t>
      </w:r>
      <w:r>
        <w:rPr>
          <w:color w:val="DCDCDC"/>
        </w:rPr>
        <w:t xml:space="preserve">Cambridgen </w:t>
      </w:r>
      <w:r>
        <w:t xml:space="preserve">yliopistosta väitti, että </w:t>
      </w:r>
      <w:r>
        <w:t xml:space="preserve">vain </w:t>
      </w:r>
      <w:r>
        <w:rPr>
          <w:color w:val="2F4F4F"/>
        </w:rPr>
        <w:t xml:space="preserve">mielet </w:t>
      </w:r>
      <w:r>
        <w:t xml:space="preserve">ovat olemassa ja että ne liittyvät toisiinsa vain </w:t>
      </w:r>
      <w:r>
        <w:rPr>
          <w:color w:val="556B2F"/>
        </w:rPr>
        <w:t xml:space="preserve">rakkauden </w:t>
      </w:r>
      <w:r>
        <w:t xml:space="preserve">kautta</w:t>
      </w:r>
      <w:r>
        <w:t xml:space="preserve">. </w:t>
      </w:r>
      <w:r>
        <w:t xml:space="preserve">Avaruus, aika ja aineelliset esineet ovat </w:t>
      </w:r>
      <w:r>
        <w:rPr>
          <w:color w:val="6B8E23"/>
        </w:rPr>
        <w:t xml:space="preserve">epätodellisia</w:t>
      </w:r>
      <w:r>
        <w:t xml:space="preserve">. Kirjassaan The Unreality of Time hän väitti, että aika on illuusio, koska on mahdotonta laatia johdonmukaista selontekoa tapahtumaketjusta. </w:t>
      </w:r>
      <w:r>
        <w:rPr>
          <w:color w:val="A0522D"/>
        </w:rPr>
        <w:t xml:space="preserve">The Nature of Existence </w:t>
      </w:r>
      <w:r>
        <w:t xml:space="preserve">(</w:t>
      </w:r>
      <w:r>
        <w:rPr>
          <w:color w:val="228B22"/>
        </w:rPr>
        <w:t xml:space="preserve">1927) </w:t>
      </w:r>
      <w:r>
        <w:t xml:space="preserve">sisälsi hänen väitteensä siitä, että avaruus, aika ja aine eivät voi mitenkään olla todellisia. Studies in Hegelian Cosmology -teoksessaan (Cambridge, 1901, s. 196) hän julisti, että metafysiikka ei ole merkityksellistä </w:t>
      </w:r>
      <w:r>
        <w:rPr>
          <w:color w:val="191970"/>
        </w:rPr>
        <w:t xml:space="preserve">sosiaalisen ja poliittisen toiminnan </w:t>
      </w:r>
      <w:r>
        <w:t xml:space="preserve">kannalta</w:t>
      </w:r>
      <w:r>
        <w:t xml:space="preserve">. McTaggart "ajatteli, että Hegel oli väärässä olettaessaan, että metafysiikka voisi osoittaa, että valtio on muutakin kuin keino sen muodostavien yksilöiden hyvään". McTaggartille "filosofia voi antaa meille hyvin vähän, jos lainkaan, toimintaohjeita...". Miksi </w:t>
      </w:r>
      <w:r>
        <w:rPr>
          <w:color w:val="8B0000"/>
        </w:rPr>
        <w:t xml:space="preserve">hegeliläisen kansalaisen </w:t>
      </w:r>
      <w:r>
        <w:t xml:space="preserve">pitäisi </w:t>
      </w:r>
      <w:r>
        <w:t xml:space="preserve">yllättyä siitä, että hänen uskomuksensa absoluutin orgaanisesta luonteesta ei auta häntä päättämään, miten äänestää? Olisiko hegeliläisen insinöörin kohtuullista odottaa, että hänen uskomuksensa siitä, että kaikki aine on henkeä, auttaisi häntä sillan suunnittelussa?</w:t>
      </w:r>
    </w:p>
    <w:p>
      <w:r>
        <w:rPr>
          <w:b/>
        </w:rPr>
        <w:t xml:space="preserve">Kysymys 0</w:t>
      </w:r>
    </w:p>
    <w:p>
      <w:r>
        <w:t xml:space="preserve">Mihin yliopistoon J.M.E. McTaggart kuuluu?</w:t>
      </w:r>
    </w:p>
    <w:p>
      <w:r>
        <w:rPr>
          <w:b/>
        </w:rPr>
        <w:t xml:space="preserve">Kysymys 1</w:t>
      </w:r>
    </w:p>
    <w:p>
      <w:r>
        <w:t xml:space="preserve">Minä vuonna The Nature of Existence julkaistiin?</w:t>
      </w:r>
    </w:p>
    <w:p>
      <w:r>
        <w:rPr>
          <w:b/>
        </w:rPr>
        <w:t xml:space="preserve">Kysymys 2</w:t>
      </w:r>
    </w:p>
    <w:p>
      <w:r>
        <w:t xml:space="preserve">Mitkä ovat McTaggartin mukaan ainoat asiat, joilla on todellinen olemassaolo?</w:t>
      </w:r>
    </w:p>
    <w:p>
      <w:r>
        <w:rPr>
          <w:b/>
        </w:rPr>
        <w:t xml:space="preserve">Kysymys 3</w:t>
      </w:r>
    </w:p>
    <w:p>
      <w:r>
        <w:t xml:space="preserve">Miten McTaggartin mielestä mielet liittyvät toisiinsa?</w:t>
      </w:r>
    </w:p>
    <w:p>
      <w:r>
        <w:rPr>
          <w:b/>
        </w:rPr>
        <w:t xml:space="preserve">Kysymys 4</w:t>
      </w:r>
    </w:p>
    <w:p>
      <w:r>
        <w:t xml:space="preserve">Mitä McTaggart uskoo avaruuden ja ajan olevan?</w:t>
      </w:r>
    </w:p>
    <w:p>
      <w:r>
        <w:rPr>
          <w:b/>
        </w:rPr>
        <w:t xml:space="preserve">Kysymys 5</w:t>
      </w:r>
    </w:p>
    <w:p>
      <w:r>
        <w:t xml:space="preserve">Milloin The Unreality of Time julkaistiin?</w:t>
      </w:r>
    </w:p>
    <w:p>
      <w:r>
        <w:rPr>
          <w:b/>
        </w:rPr>
        <w:t xml:space="preserve">Kysymys 6</w:t>
      </w:r>
    </w:p>
    <w:p>
      <w:r>
        <w:t xml:space="preserve">Missä julkaisussa McTaggart väitti, että avaruus, aika ja aine ovat todellisia?</w:t>
      </w:r>
    </w:p>
    <w:p>
      <w:r>
        <w:rPr>
          <w:b/>
        </w:rPr>
        <w:t xml:space="preserve">Kysymys 7</w:t>
      </w:r>
    </w:p>
    <w:p>
      <w:r>
        <w:t xml:space="preserve">Kuka sanoi, että mielet voivat olla yhteydessä vain ajan kautta?</w:t>
      </w:r>
    </w:p>
    <w:p>
      <w:r>
        <w:rPr>
          <w:b/>
        </w:rPr>
        <w:t xml:space="preserve">Kysymys 8</w:t>
      </w:r>
    </w:p>
    <w:p>
      <w:r>
        <w:t xml:space="preserve">Mitä McTaggart sanoi metafysiikan olevan merkityksellistä?</w:t>
      </w:r>
    </w:p>
    <w:p>
      <w:r>
        <w:rPr>
          <w:b/>
        </w:rPr>
        <w:t xml:space="preserve">Kysymys 9</w:t>
      </w:r>
    </w:p>
    <w:p>
      <w:r>
        <w:t xml:space="preserve">Kuka McTaggartin mukaan oli parhaiten valmistautunut käyttämään filosofiaansa äänestäjänsä valintaan?</w:t>
      </w:r>
    </w:p>
    <w:p>
      <w:r>
        <w:rPr>
          <w:b/>
        </w:rPr>
        <w:t xml:space="preserve">Teksti numero 26</w:t>
      </w:r>
    </w:p>
    <w:p>
      <w:r>
        <w:t xml:space="preserve">Thomas Davidson opetti filosofiaa nimeltä "</w:t>
      </w:r>
      <w:r>
        <w:rPr>
          <w:color w:val="A9A9A9"/>
        </w:rPr>
        <w:t xml:space="preserve">apeirotheismi</w:t>
      </w:r>
      <w:r>
        <w:t xml:space="preserve">", "</w:t>
      </w:r>
      <w:r>
        <w:rPr>
          <w:color w:val="DCDCDC"/>
        </w:rPr>
        <w:t xml:space="preserve">pluralistisen </w:t>
      </w:r>
      <w:r>
        <w:t xml:space="preserve">idealismin </w:t>
      </w:r>
      <w:r>
        <w:t xml:space="preserve">muoto... </w:t>
      </w:r>
      <w:r>
        <w:t xml:space="preserve">yhdistettynä </w:t>
      </w:r>
      <w:r>
        <w:rPr>
          <w:color w:val="2F4F4F"/>
        </w:rPr>
        <w:t xml:space="preserve">ankaraan eettiseen rigorismiin</w:t>
      </w:r>
      <w:r>
        <w:t xml:space="preserve">", jonka hän määritteli "teoriaksi </w:t>
      </w:r>
      <w:r>
        <w:t xml:space="preserve">äärettömän lukuisista </w:t>
      </w:r>
      <w:r>
        <w:t xml:space="preserve">jumalista</w:t>
      </w:r>
      <w:r>
        <w:t xml:space="preserve">". Teoria oli velkaa Aristoteleen pluralismille ja hänen käsitteilleen sielu, elävän substanssin rationaalinen, elävä aspekti, joka ei voi olla olemassa erillään ruumiista, koska se ei ole substanssi vaan olemus, ja nous, </w:t>
      </w:r>
      <w:r>
        <w:rPr>
          <w:color w:val="6B8E23"/>
        </w:rPr>
        <w:t xml:space="preserve">rationaalinen ajattelu</w:t>
      </w:r>
      <w:r>
        <w:t xml:space="preserve">, pohdinta ja ymmärrys. Vaikka </w:t>
      </w:r>
      <w:r>
        <w:rPr>
          <w:color w:val="A0522D"/>
        </w:rPr>
        <w:t xml:space="preserve">Aristoteles onkin</w:t>
      </w:r>
      <w:r>
        <w:t xml:space="preserve"> ikuinen kiistanaihe, hän </w:t>
      </w:r>
      <w:r>
        <w:t xml:space="preserve">pitää jälkimmäistä luultavasti sekä ikuisena että aineettomana, mistä esimerkkinä on hänen teologiansa liikkumattomista liikkeistä</w:t>
      </w:r>
      <w:r>
        <w:rPr>
          <w:color w:val="A0522D"/>
        </w:rPr>
        <w:t xml:space="preserve">. </w:t>
      </w:r>
      <w:r>
        <w:t xml:space="preserve">Davidson </w:t>
      </w:r>
      <w:r>
        <w:t xml:space="preserve">samaisti Aristoteleen Jumalan </w:t>
      </w:r>
      <w:r>
        <w:rPr>
          <w:color w:val="228B22"/>
        </w:rPr>
        <w:t xml:space="preserve">rationaaliseen ajatteluun </w:t>
      </w:r>
      <w:r>
        <w:t xml:space="preserve">ja väitti, toisin kuin </w:t>
      </w:r>
      <w:r>
        <w:rPr>
          <w:color w:val="191970"/>
        </w:rPr>
        <w:t xml:space="preserve">Aristoteles, </w:t>
      </w:r>
      <w:r>
        <w:t xml:space="preserve">että aivan kuten sielu ei voi olla olemassa erillään ruumiista, Jumala ei voi olla olemassa erillään maailmasta.</w:t>
      </w:r>
    </w:p>
    <w:p>
      <w:r>
        <w:rPr>
          <w:b/>
        </w:rPr>
        <w:t xml:space="preserve">Kysymys 0</w:t>
      </w:r>
    </w:p>
    <w:p>
      <w:r>
        <w:t xml:space="preserve">Mikä oli Thomas Davidsonin julistaman filosofian nimi?</w:t>
      </w:r>
    </w:p>
    <w:p>
      <w:r>
        <w:rPr>
          <w:b/>
        </w:rPr>
        <w:t xml:space="preserve">Kysymys 1</w:t>
      </w:r>
    </w:p>
    <w:p>
      <w:r>
        <w:t xml:space="preserve">Millaista idealismia Thomas Davidsonin filosofia oli?</w:t>
      </w:r>
    </w:p>
    <w:p>
      <w:r>
        <w:rPr>
          <w:b/>
        </w:rPr>
        <w:t xml:space="preserve">Kysymys 2</w:t>
      </w:r>
    </w:p>
    <w:p>
      <w:r>
        <w:t xml:space="preserve">Kuinka monta jumalaa Davidsonin mukaan on olemassa?</w:t>
      </w:r>
    </w:p>
    <w:p>
      <w:r>
        <w:rPr>
          <w:b/>
        </w:rPr>
        <w:t xml:space="preserve">Kysymys 3</w:t>
      </w:r>
    </w:p>
    <w:p>
      <w:r>
        <w:t xml:space="preserve">Kenen filosofia vaikutti Davidsoniin?</w:t>
      </w:r>
    </w:p>
    <w:p>
      <w:r>
        <w:rPr>
          <w:b/>
        </w:rPr>
        <w:t xml:space="preserve">Kysymys 4</w:t>
      </w:r>
    </w:p>
    <w:p>
      <w:r>
        <w:t xml:space="preserve">Minkä kanssa Davidson uskoi Aristoteleen Jumalan olevan synonyymi?</w:t>
      </w:r>
    </w:p>
    <w:p>
      <w:r>
        <w:rPr>
          <w:b/>
        </w:rPr>
        <w:t xml:space="preserve">Kysymys 5</w:t>
      </w:r>
    </w:p>
    <w:p>
      <w:r>
        <w:t xml:space="preserve">Mihin Aristoteleen pluralismi perustui?</w:t>
      </w:r>
    </w:p>
    <w:p>
      <w:r>
        <w:rPr>
          <w:b/>
        </w:rPr>
        <w:t xml:space="preserve">Kysymys 6</w:t>
      </w:r>
    </w:p>
    <w:p>
      <w:r>
        <w:t xml:space="preserve">Kuinka monta sielua Aristoteles sanoi olevan olemassa?</w:t>
      </w:r>
    </w:p>
    <w:p>
      <w:r>
        <w:rPr>
          <w:b/>
        </w:rPr>
        <w:t xml:space="preserve">Kysymys 7</w:t>
      </w:r>
    </w:p>
    <w:p>
      <w:r>
        <w:t xml:space="preserve">Davidsonin väite, jonka mukaan Jumala ei voi olla olemassa erillään maailmasta, vastasi kenen väitettä?</w:t>
      </w:r>
    </w:p>
    <w:p>
      <w:r>
        <w:rPr>
          <w:b/>
        </w:rPr>
        <w:t xml:space="preserve">Kysymys 8</w:t>
      </w:r>
    </w:p>
    <w:p>
      <w:r>
        <w:t xml:space="preserve">Apeirotheismi oli pluralistista idealismia ilman mitä?</w:t>
      </w:r>
    </w:p>
    <w:p>
      <w:r>
        <w:rPr>
          <w:b/>
        </w:rPr>
        <w:t xml:space="preserve">Kysymys 9</w:t>
      </w:r>
    </w:p>
    <w:p>
      <w:r>
        <w:t xml:space="preserve">Mitä Davidson sanoi Jumalan olevan vastakohta Aristoteleen teoksissa?</w:t>
      </w:r>
    </w:p>
    <w:p>
      <w:r>
        <w:rPr>
          <w:b/>
        </w:rPr>
        <w:t xml:space="preserve">Teksti numero 27</w:t>
      </w:r>
    </w:p>
    <w:p>
      <w:r>
        <w:t xml:space="preserve">Idealistiset käsitykset saivat vahvan jalansijan </w:t>
      </w:r>
      <w:r>
        <w:rPr>
          <w:color w:val="DCDCDC"/>
        </w:rPr>
        <w:t xml:space="preserve">1900-luvun alun </w:t>
      </w:r>
      <w:r>
        <w:rPr>
          <w:color w:val="A9A9A9"/>
        </w:rPr>
        <w:t xml:space="preserve">fyysikkojen </w:t>
      </w:r>
      <w:r>
        <w:t xml:space="preserve">keskuudessa, </w:t>
      </w:r>
      <w:r>
        <w:t xml:space="preserve">jotka joutuivat kohtaamaan kvanttifysiikan ja </w:t>
      </w:r>
      <w:r>
        <w:rPr>
          <w:color w:val="2F4F4F"/>
        </w:rPr>
        <w:t xml:space="preserve">suhteellisuusteorian</w:t>
      </w:r>
      <w:r>
        <w:t xml:space="preserve"> paradokseja</w:t>
      </w:r>
      <w:r>
        <w:t xml:space="preserve">. </w:t>
      </w:r>
      <w:r>
        <w:rPr>
          <w:color w:val="A0522D"/>
        </w:rPr>
        <w:t xml:space="preserve">Karl Pearson </w:t>
      </w:r>
      <w:r>
        <w:t xml:space="preserve">kirjoitti vuonna </w:t>
      </w:r>
      <w:r>
        <w:rPr>
          <w:color w:val="6B8E23"/>
        </w:rPr>
        <w:t xml:space="preserve">1900 </w:t>
      </w:r>
      <w:r>
        <w:t xml:space="preserve">ilmestyneessä </w:t>
      </w:r>
      <w:r>
        <w:rPr>
          <w:color w:val="556B2F"/>
        </w:rPr>
        <w:t xml:space="preserve">The Grammar of Science </w:t>
      </w:r>
      <w:r>
        <w:t xml:space="preserve">-teoksessa (</w:t>
      </w:r>
      <w:r>
        <w:rPr>
          <w:color w:val="556B2F"/>
        </w:rPr>
        <w:t xml:space="preserve">The Grammar of Science</w:t>
      </w:r>
      <w:r>
        <w:t xml:space="preserve">, 2. painoksen esipuhe, </w:t>
      </w:r>
      <w:r>
        <w:rPr>
          <w:color w:val="6B8E23"/>
        </w:rPr>
        <w:t xml:space="preserve">1900)</w:t>
      </w:r>
      <w:r>
        <w:t xml:space="preserve">: "On monia merkkejä siitä, että terve idealismi on varmasti korvaamassa luonnonfilosofian perustana vanhempien fyysikoiden karkean materialismin." </w:t>
      </w:r>
      <w:r>
        <w:t xml:space="preserve">Tämä kirja vaikutti </w:t>
      </w:r>
      <w:r>
        <w:t xml:space="preserve">Einsteinin suhtautumiseen tarkkailijan merkitykseen tieteellisissä mittauksissa[citation needed]. Kyseisen kirjan 5 §:ssä Pearson väitti, että "...tiede on todellisuudessa </w:t>
      </w:r>
      <w:r>
        <w:rPr>
          <w:color w:val="8B0000"/>
        </w:rPr>
        <w:t xml:space="preserve">mielen sisällön </w:t>
      </w:r>
      <w:r>
        <w:rPr>
          <w:color w:val="191970"/>
        </w:rPr>
        <w:t xml:space="preserve">luokittelua ja </w:t>
      </w:r>
      <w:r>
        <w:rPr>
          <w:color w:val="8B0000"/>
        </w:rPr>
        <w:t xml:space="preserve">analysointia</w:t>
      </w:r>
      <w:r>
        <w:t xml:space="preserve">....". Lisäksi "...tieteen kenttä on paljon enemmän tietoisuus kuin ulkoinen maailma".</w:t>
      </w:r>
    </w:p>
    <w:p>
      <w:r>
        <w:rPr>
          <w:b/>
        </w:rPr>
        <w:t xml:space="preserve">Kysymys 0</w:t>
      </w:r>
    </w:p>
    <w:p>
      <w:r>
        <w:t xml:space="preserve">Minkä 1900-luvun tiedemiesten keskuudessa idealismi oli suosittua?</w:t>
      </w:r>
    </w:p>
    <w:p>
      <w:r>
        <w:rPr>
          <w:b/>
        </w:rPr>
        <w:t xml:space="preserve">Kysymys 1</w:t>
      </w:r>
    </w:p>
    <w:p>
      <w:r>
        <w:t xml:space="preserve">Mikä tieteellinen oppi sai jotkut fyysikot omaksumaan idealismin yhdessä kvanttifysiikan kanssa?</w:t>
      </w:r>
    </w:p>
    <w:p>
      <w:r>
        <w:rPr>
          <w:b/>
        </w:rPr>
        <w:t xml:space="preserve">Kysymys 2</w:t>
      </w:r>
    </w:p>
    <w:p>
      <w:r>
        <w:t xml:space="preserve">Minä vuonna julkaistiin The Grammar of Science -teoksen toinen painos?</w:t>
      </w:r>
    </w:p>
    <w:p>
      <w:r>
        <w:rPr>
          <w:b/>
        </w:rPr>
        <w:t xml:space="preserve">Kysymys 3</w:t>
      </w:r>
    </w:p>
    <w:p>
      <w:r>
        <w:t xml:space="preserve">Mitä Pearson väitti tieteen luokittelevan?</w:t>
      </w:r>
    </w:p>
    <w:p>
      <w:r>
        <w:rPr>
          <w:b/>
        </w:rPr>
        <w:t xml:space="preserve">Kysymys 4</w:t>
      </w:r>
    </w:p>
    <w:p>
      <w:r>
        <w:t xml:space="preserve">Kenen väitetään saaneen vaikutteita The Grammar of Science -teoksesta?</w:t>
      </w:r>
    </w:p>
    <w:p>
      <w:r>
        <w:rPr>
          <w:b/>
        </w:rPr>
        <w:t xml:space="preserve">Kysymys 5</w:t>
      </w:r>
    </w:p>
    <w:p>
      <w:r>
        <w:t xml:space="preserve">Milloin idealismin käytännöstä on luovuttu?</w:t>
      </w:r>
    </w:p>
    <w:p>
      <w:r>
        <w:rPr>
          <w:b/>
        </w:rPr>
        <w:t xml:space="preserve">Kysymys 6</w:t>
      </w:r>
    </w:p>
    <w:p>
      <w:r>
        <w:t xml:space="preserve">Missä suhteellisuusteoria ilmestyi ensimmäisen kerran?</w:t>
      </w:r>
    </w:p>
    <w:p>
      <w:r>
        <w:rPr>
          <w:b/>
        </w:rPr>
        <w:t xml:space="preserve">Kysymys 7</w:t>
      </w:r>
    </w:p>
    <w:p>
      <w:r>
        <w:t xml:space="preserve">Milloin Einstein julkaisi The Grammar of Science?</w:t>
      </w:r>
    </w:p>
    <w:p>
      <w:r>
        <w:rPr>
          <w:b/>
        </w:rPr>
        <w:t xml:space="preserve">Kysymys 8</w:t>
      </w:r>
    </w:p>
    <w:p>
      <w:r>
        <w:t xml:space="preserve">Kuka vaikutti Einsteiniin?</w:t>
      </w:r>
    </w:p>
    <w:p>
      <w:r>
        <w:rPr>
          <w:b/>
        </w:rPr>
        <w:t xml:space="preserve">Kysymys 9</w:t>
      </w:r>
    </w:p>
    <w:p>
      <w:r>
        <w:t xml:space="preserve">Mitä Einstein sanoi tieteen olevan?</w:t>
      </w:r>
    </w:p>
    <w:p>
      <w:r>
        <w:rPr>
          <w:b/>
        </w:rPr>
        <w:t xml:space="preserve">Tekstin numero 28</w:t>
      </w:r>
    </w:p>
    <w:p>
      <w:r>
        <w:t xml:space="preserve">"Maailman mielen aineet ovat tietenkin jotain yleisempää kuin </w:t>
      </w:r>
      <w:r>
        <w:rPr>
          <w:color w:val="A9A9A9"/>
        </w:rPr>
        <w:t xml:space="preserve">yksilölliset tietoisemme..... </w:t>
      </w:r>
      <w:r>
        <w:t xml:space="preserve">Mielen aines ei ole levittäytynyt </w:t>
      </w:r>
      <w:r>
        <w:rPr>
          <w:color w:val="DCDCDC"/>
        </w:rPr>
        <w:t xml:space="preserve">tilaan ja aikaan</w:t>
      </w:r>
      <w:r>
        <w:t xml:space="preserve">; ne ovat osa syklistä järjestelmää, joka on lopulta johdettu siitä.... On tarpeen jatkuvasti muistuttaa itseämme siitä, että kaikki tieto ympäristöstämme, josta fysiikan maailma rakentuu, on tullut sisään </w:t>
      </w:r>
      <w:r>
        <w:rPr>
          <w:color w:val="556B2F"/>
        </w:rPr>
        <w:t xml:space="preserve">hermoja </w:t>
      </w:r>
      <w:r>
        <w:rPr>
          <w:color w:val="2F4F4F"/>
        </w:rPr>
        <w:t xml:space="preserve">pitkin </w:t>
      </w:r>
      <w:r>
        <w:rPr>
          <w:color w:val="556B2F"/>
        </w:rPr>
        <w:t xml:space="preserve">tietoisuuden paikkaan </w:t>
      </w:r>
      <w:r>
        <w:rPr>
          <w:color w:val="2F4F4F"/>
        </w:rPr>
        <w:t xml:space="preserve">välittyvinä </w:t>
      </w:r>
      <w:r>
        <w:rPr>
          <w:color w:val="556B2F"/>
        </w:rPr>
        <w:t xml:space="preserve">viesteinä.... </w:t>
      </w:r>
      <w:r>
        <w:rPr>
          <w:color w:val="6B8E23"/>
        </w:rPr>
        <w:t xml:space="preserve">Tietoisuus </w:t>
      </w:r>
      <w:r>
        <w:t xml:space="preserve">ei ole terävästi määritelty, vaan se häipyy </w:t>
      </w:r>
      <w:r>
        <w:rPr>
          <w:color w:val="A0522D"/>
        </w:rPr>
        <w:t xml:space="preserve">alitajuntaan</w:t>
      </w:r>
      <w:r>
        <w:t xml:space="preserve">; ja sen jälkeen meidän on postuloitava jotakin epämääräistä, mutta kuitenkin jatkuvaa, joka on jatkuva mentaalisen luontomme kanssa.... Asiallisen </w:t>
      </w:r>
      <w:r>
        <w:rPr>
          <w:color w:val="228B22"/>
        </w:rPr>
        <w:t xml:space="preserve">fyysikon on </w:t>
      </w:r>
      <w:r>
        <w:t xml:space="preserve">vaikea </w:t>
      </w:r>
      <w:r>
        <w:t xml:space="preserve">hyväksyä näkemystä, jonka mukaan </w:t>
      </w:r>
      <w:r>
        <w:rPr>
          <w:color w:val="191970"/>
        </w:rPr>
        <w:t xml:space="preserve">kaiken substraatti on </w:t>
      </w:r>
      <w:r>
        <w:rPr>
          <w:color w:val="191970"/>
        </w:rPr>
        <w:t xml:space="preserve">luonteeltaan </w:t>
      </w:r>
      <w:r>
        <w:rPr>
          <w:color w:val="8B0000"/>
        </w:rPr>
        <w:t xml:space="preserve">mentaalinen</w:t>
      </w:r>
      <w:r>
        <w:t xml:space="preserve">. </w:t>
      </w:r>
      <w:r>
        <w:t xml:space="preserve">Mutta kukaan ei voi kiistää, että </w:t>
      </w:r>
      <w:r>
        <w:rPr>
          <w:color w:val="483D8B"/>
        </w:rPr>
        <w:t xml:space="preserve">mieli </w:t>
      </w:r>
      <w:r>
        <w:t xml:space="preserve">on ensimmäinen ja välittömin asia kokemuksessamme, ja kaikki muu on kaukaista päättelyä.</w:t>
      </w:r>
      <w:r>
        <w:t xml:space="preserve">"</w:t>
      </w:r>
    </w:p>
    <w:p>
      <w:r>
        <w:rPr>
          <w:b/>
        </w:rPr>
        <w:t xml:space="preserve">Kysymys 0</w:t>
      </w:r>
    </w:p>
    <w:p>
      <w:r>
        <w:t xml:space="preserve">Miten vastaanottaa tietoa fyysisestä maailmasta?</w:t>
      </w:r>
    </w:p>
    <w:p>
      <w:r>
        <w:rPr>
          <w:b/>
        </w:rPr>
        <w:t xml:space="preserve">Kysymys 1</w:t>
      </w:r>
    </w:p>
    <w:p>
      <w:r>
        <w:t xml:space="preserve">Minkälainen tietoisuus on samankaltainen mutta ei identtinen kuin tietoisuus itse?</w:t>
      </w:r>
    </w:p>
    <w:p>
      <w:r>
        <w:rPr>
          <w:b/>
        </w:rPr>
        <w:t xml:space="preserve">Kysymys 2</w:t>
      </w:r>
    </w:p>
    <w:p>
      <w:r>
        <w:t xml:space="preserve">Mikä on todellisuuden perusluonne?</w:t>
      </w:r>
    </w:p>
    <w:p>
      <w:r>
        <w:rPr>
          <w:b/>
        </w:rPr>
        <w:t xml:space="preserve">Kysymys 3</w:t>
      </w:r>
    </w:p>
    <w:p>
      <w:r>
        <w:t xml:space="preserve">Kirjoittajan mukaan kenellä olisi erityisiä vaikeuksia hyväksyä, että todellisuus on pohjimmiltaan mentaalista?</w:t>
      </w:r>
    </w:p>
    <w:p>
      <w:r>
        <w:rPr>
          <w:b/>
        </w:rPr>
        <w:t xml:space="preserve">Kysymys 4</w:t>
      </w:r>
    </w:p>
    <w:p>
      <w:r>
        <w:t xml:space="preserve">Mikä on tärkein asia, jonka koemme?</w:t>
      </w:r>
    </w:p>
    <w:p>
      <w:r>
        <w:rPr>
          <w:b/>
        </w:rPr>
        <w:t xml:space="preserve">Kysymys 5</w:t>
      </w:r>
    </w:p>
    <w:p>
      <w:r>
        <w:t xml:space="preserve">Mikä on yleisempää kuin maailman mielen aines?</w:t>
      </w:r>
    </w:p>
    <w:p>
      <w:r>
        <w:rPr>
          <w:b/>
        </w:rPr>
        <w:t xml:space="preserve">Kysymys 6</w:t>
      </w:r>
    </w:p>
    <w:p>
      <w:r>
        <w:t xml:space="preserve">Miten mielen aineet leviävät?</w:t>
      </w:r>
    </w:p>
    <w:p>
      <w:r>
        <w:rPr>
          <w:b/>
        </w:rPr>
        <w:t xml:space="preserve">Kysymys 7</w:t>
      </w:r>
    </w:p>
    <w:p>
      <w:r>
        <w:t xml:space="preserve">Mikä on terävästi määritelty?</w:t>
      </w:r>
    </w:p>
    <w:p>
      <w:r>
        <w:rPr>
          <w:b/>
        </w:rPr>
        <w:t xml:space="preserve">Kysymys 8</w:t>
      </w:r>
    </w:p>
    <w:p>
      <w:r>
        <w:t xml:space="preserve">Mitä asiallinen fyysikko hyväksyy helposti?</w:t>
      </w:r>
    </w:p>
    <w:p>
      <w:r>
        <w:rPr>
          <w:b/>
        </w:rPr>
        <w:t xml:space="preserve">Kysymys 9</w:t>
      </w:r>
    </w:p>
    <w:p>
      <w:r>
        <w:t xml:space="preserve">Millä syklisellä järjestelmällä lähetetään?</w:t>
      </w:r>
    </w:p>
    <w:p>
      <w:r>
        <w:br w:type="page"/>
      </w:r>
    </w:p>
    <w:p>
      <w:r>
        <w:rPr>
          <w:b/>
          <w:u w:val="single"/>
        </w:rPr>
        <w:t xml:space="preserve">Asiakirjan numero 342</w:t>
      </w:r>
    </w:p>
    <w:p>
      <w:r>
        <w:rPr>
          <w:b/>
        </w:rPr>
        <w:t xml:space="preserve">Tekstin numero 0</w:t>
      </w:r>
    </w:p>
    <w:p>
      <w:r>
        <w:t xml:space="preserve">Tšekin kieli (/ˈtʃɛk/; čeština Tšekin ääntäminen: [ˈt͡ʃɛʃcɪna]), aiemmin tunnettu nimellä </w:t>
      </w:r>
      <w:r>
        <w:rPr>
          <w:color w:val="A9A9A9"/>
        </w:rPr>
        <w:t xml:space="preserve">boheemi </w:t>
      </w:r>
      <w:r>
        <w:t xml:space="preserve">(/boʊˈhiːmiən, bə-/; latinalaisittain lingua Bohemica), on länsislaavilainen kieli, jossa on voimakkaita vaikutteita </w:t>
      </w:r>
      <w:r>
        <w:rPr>
          <w:color w:val="DCDCDC"/>
        </w:rPr>
        <w:t xml:space="preserve">latinasta ja saksan </w:t>
      </w:r>
      <w:r>
        <w:t xml:space="preserve">kielestä, jota puhuu </w:t>
      </w:r>
      <w:r>
        <w:rPr>
          <w:color w:val="2F4F4F"/>
        </w:rPr>
        <w:t xml:space="preserve">yli </w:t>
      </w:r>
      <w:r>
        <w:rPr>
          <w:color w:val="556B2F"/>
        </w:rPr>
        <w:t xml:space="preserve">10 </w:t>
      </w:r>
      <w:r>
        <w:rPr>
          <w:color w:val="2F4F4F"/>
        </w:rPr>
        <w:t xml:space="preserve">miljoonaa </w:t>
      </w:r>
      <w:r>
        <w:t xml:space="preserve">ihmistä, ja se on Tšekin tasavallan virallinen kieli. Tšekin kielen lähin sukulainen on </w:t>
      </w:r>
      <w:r>
        <w:rPr>
          <w:color w:val="6B8E23"/>
        </w:rPr>
        <w:t xml:space="preserve">slovakki, </w:t>
      </w:r>
      <w:r>
        <w:t xml:space="preserve">jonka kanssa se ymmärtää toisiaan. Se on läheistä sukua muille länsislaavilaisille kielille, kuten </w:t>
      </w:r>
      <w:r>
        <w:rPr>
          <w:color w:val="A0522D"/>
        </w:rPr>
        <w:t xml:space="preserve">siilin kielelle ja puolalle</w:t>
      </w:r>
      <w:r>
        <w:t xml:space="preserve">. </w:t>
      </w:r>
      <w:r>
        <w:t xml:space="preserve">Vaikka suurin osa tšekin sanastosta perustuu yhteisiin juuriin slaavilaisten, romaanisten ja germaanisten kielten kanssa, </w:t>
      </w:r>
      <w:r>
        <w:t xml:space="preserve">viime vuosina on otettu käyttöön </w:t>
      </w:r>
      <w:r>
        <w:t xml:space="preserve">monia </w:t>
      </w:r>
      <w:r>
        <w:rPr>
          <w:color w:val="228B22"/>
        </w:rPr>
        <w:t xml:space="preserve">lainasanoja </w:t>
      </w:r>
      <w:r>
        <w:t xml:space="preserve">(joista useimmat liittyvät korkeakulttuuriin).</w:t>
      </w:r>
    </w:p>
    <w:p>
      <w:r>
        <w:rPr>
          <w:b/>
        </w:rPr>
        <w:t xml:space="preserve">Kysymys 0</w:t>
      </w:r>
    </w:p>
    <w:p>
      <w:r>
        <w:t xml:space="preserve">Millä nimellä Tšekki tunnettiin aiemmin?</w:t>
      </w:r>
    </w:p>
    <w:p>
      <w:r>
        <w:rPr>
          <w:b/>
        </w:rPr>
        <w:t xml:space="preserve">Kysymys 1</w:t>
      </w:r>
    </w:p>
    <w:p>
      <w:r>
        <w:t xml:space="preserve">Mitkä kielet vaikuttivat voimakkaasti tšekin kieleen?</w:t>
      </w:r>
    </w:p>
    <w:p>
      <w:r>
        <w:rPr>
          <w:b/>
        </w:rPr>
        <w:t xml:space="preserve">Kysymys 2</w:t>
      </w:r>
    </w:p>
    <w:p>
      <w:r>
        <w:t xml:space="preserve">Kuinka monta miljoonaa ihmistä puhuu tšekkiä?</w:t>
      </w:r>
    </w:p>
    <w:p>
      <w:r>
        <w:rPr>
          <w:b/>
        </w:rPr>
        <w:t xml:space="preserve">Kysymys 3</w:t>
      </w:r>
    </w:p>
    <w:p>
      <w:r>
        <w:t xml:space="preserve">Mitä korkeampaan kulttuuriin liittyvää sanastoa on omaksuttu vuosien varrella?</w:t>
      </w:r>
    </w:p>
    <w:p>
      <w:r>
        <w:rPr>
          <w:b/>
        </w:rPr>
        <w:t xml:space="preserve">Kysymys 4</w:t>
      </w:r>
    </w:p>
    <w:p>
      <w:r>
        <w:t xml:space="preserve">Millä nimellä Puolan kieli aiemmin tunnettiin?</w:t>
      </w:r>
    </w:p>
    <w:p>
      <w:r>
        <w:rPr>
          <w:b/>
        </w:rPr>
        <w:t xml:space="preserve">Kysymys 5</w:t>
      </w:r>
    </w:p>
    <w:p>
      <w:r>
        <w:t xml:space="preserve">Kuinka moni puhuu puolaa?</w:t>
      </w:r>
    </w:p>
    <w:p>
      <w:r>
        <w:rPr>
          <w:b/>
        </w:rPr>
        <w:t xml:space="preserve">Kysymys 6</w:t>
      </w:r>
    </w:p>
    <w:p>
      <w:r>
        <w:t xml:space="preserve">Mikä kieli on lähimpänä latinaa?</w:t>
      </w:r>
    </w:p>
    <w:p>
      <w:r>
        <w:rPr>
          <w:b/>
        </w:rPr>
        <w:t xml:space="preserve">Kysymys 7</w:t>
      </w:r>
    </w:p>
    <w:p>
      <w:r>
        <w:t xml:space="preserve">Mitä Latinalainen on ottanut käyttöön viime vuosina?</w:t>
      </w:r>
    </w:p>
    <w:p>
      <w:r>
        <w:rPr>
          <w:b/>
        </w:rPr>
        <w:t xml:space="preserve">Kysymys 8</w:t>
      </w:r>
    </w:p>
    <w:p>
      <w:r>
        <w:t xml:space="preserve">Mitkä kaksi muuta kieltä ovat läheistä sukua latinalle?</w:t>
      </w:r>
    </w:p>
    <w:p>
      <w:r>
        <w:rPr>
          <w:b/>
        </w:rPr>
        <w:t xml:space="preserve">Teksti numero 1</w:t>
      </w:r>
    </w:p>
    <w:p>
      <w:r>
        <w:t xml:space="preserve">Kielissä ei ole </w:t>
      </w:r>
      <w:r>
        <w:rPr>
          <w:color w:val="DCDCDC"/>
        </w:rPr>
        <w:t xml:space="preserve">korostettu </w:t>
      </w:r>
      <w:r>
        <w:rPr>
          <w:color w:val="A9A9A9"/>
        </w:rPr>
        <w:t xml:space="preserve">kansallismielisyyden nimissä </w:t>
      </w:r>
      <w:r>
        <w:rPr>
          <w:color w:val="A9A9A9"/>
        </w:rPr>
        <w:t xml:space="preserve">tarkoituksellisesti </w:t>
      </w:r>
      <w:r>
        <w:rPr>
          <w:color w:val="DCDCDC"/>
        </w:rPr>
        <w:t xml:space="preserve">pieniä kielellisiä eroja, </w:t>
      </w:r>
      <w:r>
        <w:t xml:space="preserve">kuten bosnian, serbian ja kroaatin serbokroaatin standardeissa on tehty. </w:t>
      </w:r>
      <w:r>
        <w:t xml:space="preserve">Useimmat </w:t>
      </w:r>
      <w:r>
        <w:rPr>
          <w:color w:val="2F4F4F"/>
        </w:rPr>
        <w:t xml:space="preserve">slaavilaiset </w:t>
      </w:r>
      <w:r>
        <w:t xml:space="preserve">kielet (myös tšekin kieli) on </w:t>
      </w:r>
      <w:r>
        <w:t xml:space="preserve">kuitenkin </w:t>
      </w:r>
      <w:r>
        <w:t xml:space="preserve">tällä tavoin etäännytetty venäläisistä vaikutteista, koska </w:t>
      </w:r>
      <w:r>
        <w:rPr>
          <w:color w:val="556B2F"/>
        </w:rPr>
        <w:t xml:space="preserve">yleisö on ollut laajalti </w:t>
      </w:r>
      <w:r>
        <w:rPr>
          <w:color w:val="6B8E23"/>
        </w:rPr>
        <w:t xml:space="preserve">vihainen </w:t>
      </w:r>
      <w:r>
        <w:rPr>
          <w:color w:val="A0522D"/>
        </w:rPr>
        <w:t xml:space="preserve">entiselle Neuvostoliitolle </w:t>
      </w:r>
      <w:r>
        <w:t xml:space="preserve">(joka miehitti Tšekkoslovakian vuonna </w:t>
      </w:r>
      <w:r>
        <w:rPr>
          <w:color w:val="228B22"/>
        </w:rPr>
        <w:t xml:space="preserve">1968)</w:t>
      </w:r>
      <w:r>
        <w:t xml:space="preserve">. </w:t>
      </w:r>
      <w:r>
        <w:t xml:space="preserve">Tšekin ja </w:t>
      </w:r>
      <w:r>
        <w:rPr>
          <w:color w:val="191970"/>
        </w:rPr>
        <w:t xml:space="preserve">slovakin kielet </w:t>
      </w:r>
      <w:r>
        <w:t xml:space="preserve">muodostavat </w:t>
      </w:r>
      <w:r>
        <w:rPr>
          <w:color w:val="8B0000"/>
        </w:rPr>
        <w:t xml:space="preserve">murrejatkumon, ja </w:t>
      </w:r>
      <w:r>
        <w:t xml:space="preserve">naapurimaiden tšekin ja slovakin murteiden välillä </w:t>
      </w:r>
      <w:r>
        <w:t xml:space="preserve">on suuri </w:t>
      </w:r>
      <w:r>
        <w:rPr>
          <w:color w:val="483D8B"/>
        </w:rPr>
        <w:t xml:space="preserve">samankaltaisuus.</w:t>
      </w:r>
      <w:r>
        <w:t xml:space="preserve"> (Katso "Murteet" jäljempänä.)</w:t>
      </w:r>
    </w:p>
    <w:p>
      <w:r>
        <w:rPr>
          <w:b/>
        </w:rPr>
        <w:t xml:space="preserve">Kysymys 0</w:t>
      </w:r>
    </w:p>
    <w:p>
      <w:r>
        <w:t xml:space="preserve">Mitä tarkoituksellista on tehty joillekin kielille nationalismin nimissä?</w:t>
      </w:r>
    </w:p>
    <w:p>
      <w:r>
        <w:rPr>
          <w:b/>
        </w:rPr>
        <w:t xml:space="preserve">Kysymys 1</w:t>
      </w:r>
    </w:p>
    <w:p>
      <w:r>
        <w:t xml:space="preserve">Mihin kieliperheeseen tšekki kuuluu?</w:t>
      </w:r>
    </w:p>
    <w:p>
      <w:r>
        <w:rPr>
          <w:b/>
        </w:rPr>
        <w:t xml:space="preserve">Kysymys 2</w:t>
      </w:r>
    </w:p>
    <w:p>
      <w:r>
        <w:t xml:space="preserve">Miksi monet slaavilaiset kielet etääntyivät venäläisistä vaikutteista?</w:t>
      </w:r>
    </w:p>
    <w:p>
      <w:r>
        <w:rPr>
          <w:b/>
        </w:rPr>
        <w:t xml:space="preserve">Kysymys 3</w:t>
      </w:r>
    </w:p>
    <w:p>
      <w:r>
        <w:t xml:space="preserve">Milloin Neuvostoliitto miehitti Tšekkoslovakian?</w:t>
      </w:r>
    </w:p>
    <w:p>
      <w:r>
        <w:rPr>
          <w:b/>
        </w:rPr>
        <w:t xml:space="preserve">Kysymys 4</w:t>
      </w:r>
    </w:p>
    <w:p>
      <w:r>
        <w:t xml:space="preserve">Minkä kielen kanssa tšekin kieli muodostaa murrejatkumon?</w:t>
      </w:r>
    </w:p>
    <w:p>
      <w:r>
        <w:rPr>
          <w:b/>
        </w:rPr>
        <w:t xml:space="preserve">Kysymys 5</w:t>
      </w:r>
    </w:p>
    <w:p>
      <w:r>
        <w:t xml:space="preserve">Minä vuonna Kroatia miehitti Bosnian?</w:t>
      </w:r>
    </w:p>
    <w:p>
      <w:r>
        <w:rPr>
          <w:b/>
        </w:rPr>
        <w:t xml:space="preserve">Kysymys 6</w:t>
      </w:r>
    </w:p>
    <w:p>
      <w:r>
        <w:t xml:space="preserve">Miksi bosnian kieli on halunnut erottautua Kroatiasta?</w:t>
      </w:r>
    </w:p>
    <w:p>
      <w:r>
        <w:rPr>
          <w:b/>
        </w:rPr>
        <w:t xml:space="preserve">Kysymys 7</w:t>
      </w:r>
    </w:p>
    <w:p>
      <w:r>
        <w:t xml:space="preserve">Mitä yhteistä on useimmilla venäjän murteilla?</w:t>
      </w:r>
    </w:p>
    <w:p>
      <w:r>
        <w:rPr>
          <w:b/>
        </w:rPr>
        <w:t xml:space="preserve">Kysymys 8</w:t>
      </w:r>
    </w:p>
    <w:p>
      <w:r>
        <w:t xml:space="preserve">Mitä Venäjän kielille on tapahtunut?</w:t>
      </w:r>
    </w:p>
    <w:p>
      <w:r>
        <w:rPr>
          <w:b/>
        </w:rPr>
        <w:t xml:space="preserve">Kysymys 9</w:t>
      </w:r>
    </w:p>
    <w:p>
      <w:r>
        <w:t xml:space="preserve">Millainen jatkumo muodostuu venäjän murteiden välille?</w:t>
      </w:r>
    </w:p>
    <w:p>
      <w:r>
        <w:rPr>
          <w:b/>
        </w:rPr>
        <w:t xml:space="preserve">Teksti numero 2</w:t>
      </w:r>
    </w:p>
    <w:p>
      <w:r>
        <w:t xml:space="preserve">Eräässä tutkimuksessa kävi ilmi, </w:t>
      </w:r>
      <w:r>
        <w:rPr>
          <w:color w:val="A9A9A9"/>
        </w:rPr>
        <w:t xml:space="preserve">että</w:t>
      </w:r>
      <w:r>
        <w:t xml:space="preserve"> tšekin ja slovakin sanakirjat erosivat toisistaan </w:t>
      </w:r>
      <w:r>
        <w:rPr>
          <w:color w:val="DCDCDC"/>
        </w:rPr>
        <w:t xml:space="preserve">80 prosenttia</w:t>
      </w:r>
      <w:r>
        <w:t xml:space="preserve">, mutta tämän suuren prosenttiosuuden todettiin johtuvan </w:t>
      </w:r>
      <w:r>
        <w:rPr>
          <w:color w:val="2F4F4F"/>
        </w:rPr>
        <w:t xml:space="preserve">pääasiassa </w:t>
      </w:r>
      <w:r>
        <w:rPr>
          <w:color w:val="556B2F"/>
        </w:rPr>
        <w:t xml:space="preserve">erilaisista ortografioista ja pienistä epäjohdonmukaisuuksista morfologisessa muodostuksessa</w:t>
      </w:r>
      <w:r>
        <w:t xml:space="preserve">; slovakin morfologia on säännönmukaisempaa (</w:t>
      </w:r>
      <w:r>
        <w:rPr>
          <w:color w:val="6B8E23"/>
        </w:rPr>
        <w:t xml:space="preserve">kun vaihdetaan nominatiivista lokaatioon</w:t>
      </w:r>
      <w:r>
        <w:t xml:space="preserve">, tšekissä Praha muuttuu Prazeksi ja slovakissa Praheksi). Näitä kahta sanastoa pidetään yleisesti ottaen samankaltaisina, ja erot koskevat lähinnä puhekielistä sanastoa ja </w:t>
      </w:r>
      <w:r>
        <w:rPr>
          <w:color w:val="A0522D"/>
        </w:rPr>
        <w:t xml:space="preserve">joitakin tieteellisiä termejä</w:t>
      </w:r>
      <w:r>
        <w:t xml:space="preserve">. </w:t>
      </w:r>
      <w:r>
        <w:t xml:space="preserve">Slovakiassa on </w:t>
      </w:r>
      <w:r>
        <w:rPr>
          <w:color w:val="228B22"/>
        </w:rPr>
        <w:t xml:space="preserve">hieman enemmän </w:t>
      </w:r>
      <w:r>
        <w:rPr>
          <w:color w:val="191970"/>
        </w:rPr>
        <w:t xml:space="preserve">lainattuja sanoja </w:t>
      </w:r>
      <w:r>
        <w:t xml:space="preserve">kuin tšekissä</w:t>
      </w:r>
      <w:r>
        <w:t xml:space="preserve">.</w:t>
      </w:r>
    </w:p>
    <w:p>
      <w:r>
        <w:rPr>
          <w:b/>
        </w:rPr>
        <w:t xml:space="preserve">Kysymys 0</w:t>
      </w:r>
    </w:p>
    <w:p>
      <w:r>
        <w:t xml:space="preserve">Kuinka paljon tšekin ja slovakin kielen sanakirjat eroavat toisistaan tutkimuksen mukaan?</w:t>
      </w:r>
    </w:p>
    <w:p>
      <w:r>
        <w:rPr>
          <w:b/>
        </w:rPr>
        <w:t xml:space="preserve">Kysymys 1</w:t>
      </w:r>
    </w:p>
    <w:p>
      <w:r>
        <w:t xml:space="preserve">Mistä suuri prosenttiosuus erilaisista leksikaaleista oli peräisin?</w:t>
      </w:r>
    </w:p>
    <w:p>
      <w:r>
        <w:rPr>
          <w:b/>
        </w:rPr>
        <w:t xml:space="preserve">Kysymys 2</w:t>
      </w:r>
    </w:p>
    <w:p>
      <w:r>
        <w:t xml:space="preserve">Milloin slovakin morfologia on säännöllisempää kuin tšekin?</w:t>
      </w:r>
    </w:p>
    <w:p>
      <w:r>
        <w:rPr>
          <w:b/>
        </w:rPr>
        <w:t xml:space="preserve">Kysymys 3</w:t>
      </w:r>
    </w:p>
    <w:p>
      <w:r>
        <w:t xml:space="preserve">Tšekin ja slovakin välillä on eniten eroja puhekielisessä sanastossa sekä mitä?</w:t>
      </w:r>
    </w:p>
    <w:p>
      <w:r>
        <w:rPr>
          <w:b/>
        </w:rPr>
        <w:t xml:space="preserve">Kysymys 4</w:t>
      </w:r>
    </w:p>
    <w:p>
      <w:r>
        <w:t xml:space="preserve">Mitä slovakissa on hieman enemmän kuin tšekissä?</w:t>
      </w:r>
    </w:p>
    <w:p>
      <w:r>
        <w:rPr>
          <w:b/>
        </w:rPr>
        <w:t xml:space="preserve">Kysymys 5</w:t>
      </w:r>
    </w:p>
    <w:p>
      <w:r>
        <w:t xml:space="preserve">Mitä Prahassa on enemmän kuin Prahassa?</w:t>
      </w:r>
    </w:p>
    <w:p>
      <w:r>
        <w:rPr>
          <w:b/>
        </w:rPr>
        <w:t xml:space="preserve">Kysymys 6</w:t>
      </w:r>
    </w:p>
    <w:p>
      <w:r>
        <w:t xml:space="preserve">Kuinka moni puhuu tšekkiä Venäjällä?</w:t>
      </w:r>
    </w:p>
    <w:p>
      <w:r>
        <w:rPr>
          <w:b/>
        </w:rPr>
        <w:t xml:space="preserve">Kysymys 7</w:t>
      </w:r>
    </w:p>
    <w:p>
      <w:r>
        <w:t xml:space="preserve">Miksi 80 prosenttia Venäjän asukkaista puhuu tšekkiä?</w:t>
      </w:r>
    </w:p>
    <w:p>
      <w:r>
        <w:rPr>
          <w:b/>
        </w:rPr>
        <w:t xml:space="preserve">Kysymys 8</w:t>
      </w:r>
    </w:p>
    <w:p>
      <w:r>
        <w:t xml:space="preserve">Missä Prahassa on eniten eroja sanaston lisäksi?</w:t>
      </w:r>
    </w:p>
    <w:p>
      <w:r>
        <w:rPr>
          <w:b/>
        </w:rPr>
        <w:t xml:space="preserve">Kysymys 9</w:t>
      </w:r>
    </w:p>
    <w:p>
      <w:r>
        <w:t xml:space="preserve">Milloin Praha-morfologia on säännönmukaisempaa kuin tieteellinen terminologia?</w:t>
      </w:r>
    </w:p>
    <w:p>
      <w:r>
        <w:rPr>
          <w:b/>
        </w:rPr>
        <w:t xml:space="preserve">Teksti numero 3</w:t>
      </w:r>
    </w:p>
    <w:p>
      <w:r>
        <w:rPr>
          <w:color w:val="DCDCDC"/>
        </w:rPr>
        <w:t xml:space="preserve">Tšekin ja slovakin </w:t>
      </w:r>
      <w:r>
        <w:t xml:space="preserve">yhtäläisyyksien vuoksi </w:t>
      </w:r>
      <w:r>
        <w:rPr>
          <w:color w:val="556B2F"/>
        </w:rPr>
        <w:t xml:space="preserve">joukko 1800-luvun oppineita</w:t>
      </w:r>
      <w:r>
        <w:t xml:space="preserve">, </w:t>
      </w:r>
      <w:r>
        <w:t xml:space="preserve">jotka kutsuivat itseään </w:t>
      </w:r>
      <w:r>
        <w:rPr>
          <w:color w:val="6B8E23"/>
        </w:rPr>
        <w:t xml:space="preserve">"tsekkoslaaveiksi" </w:t>
      </w:r>
      <w:r>
        <w:t xml:space="preserve">(Čechoslováci), </w:t>
      </w:r>
      <w:r>
        <w:t xml:space="preserve">piti näitä kieliä </w:t>
      </w:r>
      <w:r>
        <w:rPr>
          <w:color w:val="2F4F4F"/>
        </w:rPr>
        <w:t xml:space="preserve">yhtenä kielenä </w:t>
      </w:r>
      <w:r>
        <w:t xml:space="preserve">ja uskoivat, että kansat olivat yhteydessä toisiinsa tavalla, joka sulki pois saksalaiset boheemit ja (vähäisemmässä määrin) unkarilaiset ja muut slaavit. Ensimmäisen Tšekkoslovakian tasavallan aikana (</w:t>
      </w:r>
      <w:r>
        <w:rPr>
          <w:color w:val="A0522D"/>
        </w:rPr>
        <w:t xml:space="preserve">1918-1938)</w:t>
      </w:r>
      <w:r>
        <w:t xml:space="preserve">, vaikka "tšekkoslovakia" nimettiin tasavallan viralliseksi kieleksi, käytettiin sekä tšekin että slovakin kirjallisia standardeja</w:t>
      </w:r>
      <w:r>
        <w:rPr>
          <w:color w:val="A0522D"/>
        </w:rPr>
        <w:t xml:space="preserve">.</w:t>
      </w:r>
      <w:r>
        <w:t xml:space="preserve"> Slovakian kirjakielen malli oli osittain </w:t>
      </w:r>
      <w:r>
        <w:rPr>
          <w:color w:val="228B22"/>
        </w:rPr>
        <w:t xml:space="preserve">kirjallisen tšekin </w:t>
      </w:r>
      <w:r>
        <w:t xml:space="preserve">mallina, ja </w:t>
      </w:r>
      <w:r>
        <w:t xml:space="preserve">tšekkiä käytettiin mieluummin joissakin virallisissa tehtävissä tasavallan slovakkipuoliskolla. Slovakialaiset oppineet vastustivat tšekin vaikutusta slovakian kieleen, ja kun Slovakia irtautui Tšekkoslovakiasta vuonna </w:t>
      </w:r>
      <w:r>
        <w:rPr>
          <w:color w:val="191970"/>
        </w:rPr>
        <w:t xml:space="preserve">1938 </w:t>
      </w:r>
      <w:r>
        <w:t xml:space="preserve">Slovakian valtioksi (joka liittoutui natsi-Saksan kanssa toisessa maailmansodassa), kirjallisuusslovakia etääntyi tietoisesti tšekistä. Kun </w:t>
      </w:r>
      <w:r>
        <w:t xml:space="preserve">akselivallat hävisivät sodan ja Tšekkoslovakia uudistui, slovakinkieli kehittyi jonkin verran omillaan (tšekin vaikutuksen alaisena); Prahan kevään </w:t>
      </w:r>
      <w:r>
        <w:rPr>
          <w:color w:val="8B0000"/>
        </w:rPr>
        <w:t xml:space="preserve">1968 aikana </w:t>
      </w:r>
      <w:r>
        <w:t xml:space="preserve">slovakinkieli itsenäistyi tšekistä (ja tuli tasavertaiseksi sen kanssa). Sittemmin "tšekkoslovakialla" on viitattu kielten improvisoituihin pidginkeihin, jotka ovat syntyneet keskinäisen ymmärrettävyyden vähentyessä.</w:t>
      </w:r>
    </w:p>
    <w:p>
      <w:r>
        <w:rPr>
          <w:b/>
        </w:rPr>
        <w:t xml:space="preserve">Kysymys 0</w:t>
      </w:r>
    </w:p>
    <w:p>
      <w:r>
        <w:t xml:space="preserve">Ketkä kutsuivat itseään "tsekkoslaaveiksi"?</w:t>
      </w:r>
    </w:p>
    <w:p>
      <w:r>
        <w:rPr>
          <w:b/>
        </w:rPr>
        <w:t xml:space="preserve">Kysymys 1</w:t>
      </w:r>
    </w:p>
    <w:p>
      <w:r>
        <w:t xml:space="preserve">Miksi tšekkoslaavit pitivät tšekkiä ja slovakkia yhtenä kielenä?</w:t>
      </w:r>
    </w:p>
    <w:p>
      <w:r>
        <w:rPr>
          <w:b/>
        </w:rPr>
        <w:t xml:space="preserve">Kysymys 2</w:t>
      </w:r>
    </w:p>
    <w:p>
      <w:r>
        <w:t xml:space="preserve">Milloin oli ensimmäinen Tšekkoslovakian tasavalta?</w:t>
      </w:r>
    </w:p>
    <w:p>
      <w:r>
        <w:rPr>
          <w:b/>
        </w:rPr>
        <w:t xml:space="preserve">Kysymys 3</w:t>
      </w:r>
    </w:p>
    <w:p>
      <w:r>
        <w:t xml:space="preserve">Minkä mallin mukaan slovakinkielinen standardikirjoitus on osittain laadittu?</w:t>
      </w:r>
    </w:p>
    <w:p>
      <w:r>
        <w:rPr>
          <w:b/>
        </w:rPr>
        <w:t xml:space="preserve">Kysymys 4</w:t>
      </w:r>
    </w:p>
    <w:p>
      <w:r>
        <w:t xml:space="preserve">Milloin oli Prahan kevät?</w:t>
      </w:r>
    </w:p>
    <w:p>
      <w:r>
        <w:rPr>
          <w:b/>
        </w:rPr>
        <w:t xml:space="preserve">Kysymys 5</w:t>
      </w:r>
    </w:p>
    <w:p>
      <w:r>
        <w:t xml:space="preserve">Millä nimellä 1800-luvun saksalaiset boheemit kutsuivat itseään?</w:t>
      </w:r>
    </w:p>
    <w:p>
      <w:r>
        <w:rPr>
          <w:b/>
        </w:rPr>
        <w:t xml:space="preserve">Kysymys 6</w:t>
      </w:r>
    </w:p>
    <w:p>
      <w:r>
        <w:t xml:space="preserve">Mitä kieliä unkarilaiset käyttivät vain vuosina 1918-1938?</w:t>
      </w:r>
    </w:p>
    <w:p>
      <w:r>
        <w:rPr>
          <w:b/>
        </w:rPr>
        <w:t xml:space="preserve">Kysymys 7</w:t>
      </w:r>
    </w:p>
    <w:p>
      <w:r>
        <w:t xml:space="preserve">Mitä unkarilaiset pitivät tšekkiä ja slovakkia?</w:t>
      </w:r>
    </w:p>
    <w:p>
      <w:r>
        <w:rPr>
          <w:b/>
        </w:rPr>
        <w:t xml:space="preserve">Kysymys 8</w:t>
      </w:r>
    </w:p>
    <w:p>
      <w:r>
        <w:t xml:space="preserve">Milloin Praha liittoutui natsi-Saksan kanssa?</w:t>
      </w:r>
    </w:p>
    <w:p>
      <w:r>
        <w:rPr>
          <w:b/>
        </w:rPr>
        <w:t xml:space="preserve">Kysymys 9</w:t>
      </w:r>
    </w:p>
    <w:p>
      <w:r>
        <w:t xml:space="preserve">Minä vuonna Unkari itsenäistyi?</w:t>
      </w:r>
    </w:p>
    <w:p>
      <w:r>
        <w:rPr>
          <w:b/>
        </w:rPr>
        <w:t xml:space="preserve">Teksti numero 4</w:t>
      </w:r>
    </w:p>
    <w:p>
      <w:r>
        <w:rPr>
          <w:color w:val="A9A9A9"/>
        </w:rPr>
        <w:t xml:space="preserve">Noin </w:t>
      </w:r>
      <w:r>
        <w:rPr>
          <w:color w:val="DCDCDC"/>
        </w:rPr>
        <w:t xml:space="preserve">kuudennella vuosisadalla jKr. </w:t>
      </w:r>
      <w:r>
        <w:rPr>
          <w:color w:val="2F4F4F"/>
        </w:rPr>
        <w:t xml:space="preserve">slaaviheimo </w:t>
      </w:r>
      <w:r>
        <w:t xml:space="preserve">saapui osaan Keski-Eurooppaa</w:t>
      </w:r>
      <w:r>
        <w:rPr>
          <w:color w:val="DCDCDC"/>
        </w:rPr>
        <w:t xml:space="preserve">.</w:t>
      </w:r>
      <w:r>
        <w:t xml:space="preserve"> Legendan mukaan heitä johti sankari nimeltä </w:t>
      </w:r>
      <w:r>
        <w:rPr>
          <w:color w:val="556B2F"/>
        </w:rPr>
        <w:t xml:space="preserve">Čech, </w:t>
      </w:r>
      <w:r>
        <w:t xml:space="preserve">josta sana "tšekki" on peräisin. Yhdeksännellä vuosisadalla syntyi </w:t>
      </w:r>
      <w:r>
        <w:rPr>
          <w:color w:val="6B8E23"/>
        </w:rPr>
        <w:t xml:space="preserve">Suur-Moravian valtio</w:t>
      </w:r>
      <w:r>
        <w:t xml:space="preserve">, jonka ensimmäinen hallitsija (Moravian Rastislav) kutsui Bysantin hallitsijan Mikael III:n lähettämään lähetyssaarnaajia </w:t>
      </w:r>
      <w:r>
        <w:rPr>
          <w:color w:val="A0522D"/>
        </w:rPr>
        <w:t xml:space="preserve">yrittäessään vähentää </w:t>
      </w:r>
      <w:r>
        <w:rPr>
          <w:color w:val="228B22"/>
        </w:rPr>
        <w:t xml:space="preserve">Itä-Francian </w:t>
      </w:r>
      <w:r>
        <w:rPr>
          <w:color w:val="A0522D"/>
        </w:rPr>
        <w:t xml:space="preserve">vaikutusta </w:t>
      </w:r>
      <w:r>
        <w:rPr>
          <w:color w:val="191970"/>
        </w:rPr>
        <w:t xml:space="preserve">maansa uskonnolliseen ja poliittiseen </w:t>
      </w:r>
      <w:r>
        <w:t xml:space="preserve">elämään</w:t>
      </w:r>
      <w:r>
        <w:t xml:space="preserve">. </w:t>
      </w:r>
      <w:r>
        <w:t xml:space="preserve">Nämä lähetyssaarnaajat, Konstantinus ja Metodius, auttoivat kääntämään tšekit perinteisestä slaavilaisesta pakanuudesta kristinuskoon ja perustivat </w:t>
      </w:r>
      <w:r>
        <w:rPr>
          <w:color w:val="8B0000"/>
        </w:rPr>
        <w:t xml:space="preserve">kirkkojärjestelmän</w:t>
      </w:r>
      <w:r>
        <w:t xml:space="preserve">. </w:t>
      </w:r>
      <w:r>
        <w:t xml:space="preserve">He toivat myös </w:t>
      </w:r>
      <w:r>
        <w:rPr>
          <w:color w:val="483D8B"/>
        </w:rPr>
        <w:t xml:space="preserve">glagoliittiset </w:t>
      </w:r>
      <w:r>
        <w:t xml:space="preserve">aakkoset länsislaaveille, joiden kieli oli aiemmin kirjoittamaton. Tämä kieli, joka myöhemmin tunnettiin nimellä prototšekki, oli alkanut erottautua muista länsislaavilaisista kielistä, jotka olivat protoslovakia, protopuolaa ja protosorbiaa. Muiden piirteiden ohella prototšekin kielelle oli ominaista, että se käytti äänteellistä velaarista frikatiivikonsonanttia (/ɣ/) ja painotti johdonmukaisesti ensimmäistä tavua.</w:t>
      </w:r>
    </w:p>
    <w:p>
      <w:r>
        <w:rPr>
          <w:b/>
        </w:rPr>
        <w:t xml:space="preserve">Kysymys 0</w:t>
      </w:r>
    </w:p>
    <w:p>
      <w:r>
        <w:t xml:space="preserve">Milloin slaaviheimo saapui Keski-Eurooppaan?</w:t>
      </w:r>
    </w:p>
    <w:p>
      <w:r>
        <w:rPr>
          <w:b/>
        </w:rPr>
        <w:t xml:space="preserve">Kysymys 1</w:t>
      </w:r>
    </w:p>
    <w:p>
      <w:r>
        <w:t xml:space="preserve">Kuka oli sankari, joka legendan mukaan johdatti slaavit uuteen kotiinsa?</w:t>
      </w:r>
    </w:p>
    <w:p>
      <w:r>
        <w:rPr>
          <w:b/>
        </w:rPr>
        <w:t xml:space="preserve">Kysymys 2</w:t>
      </w:r>
    </w:p>
    <w:p>
      <w:r>
        <w:t xml:space="preserve">Mitä yhdeksäs vuosisata toi tullessaan?</w:t>
      </w:r>
    </w:p>
    <w:p>
      <w:r>
        <w:rPr>
          <w:b/>
        </w:rPr>
        <w:t xml:space="preserve">Kysymys 3</w:t>
      </w:r>
    </w:p>
    <w:p>
      <w:r>
        <w:t xml:space="preserve">Kenen vaikutusvaltaa Rastislav halusi vähentää, kun hän pyysi Mikael III:a lähettämään lähetyssaarnaajia? </w:t>
      </w:r>
    </w:p>
    <w:p>
      <w:r>
        <w:rPr>
          <w:b/>
        </w:rPr>
        <w:t xml:space="preserve">Kysymys 4</w:t>
      </w:r>
    </w:p>
    <w:p>
      <w:r>
        <w:t xml:space="preserve">Mitä aakkosia lähetyssaarnaajat toivat länsislaaveille?</w:t>
      </w:r>
    </w:p>
    <w:p>
      <w:r>
        <w:rPr>
          <w:b/>
        </w:rPr>
        <w:t xml:space="preserve">Kysymys 5</w:t>
      </w:r>
    </w:p>
    <w:p>
      <w:r>
        <w:t xml:space="preserve">Milloin Rastislav Moravialainen saapui Glagoliittiaan?</w:t>
      </w:r>
    </w:p>
    <w:p>
      <w:r>
        <w:rPr>
          <w:b/>
        </w:rPr>
        <w:t xml:space="preserve">Kysymys 6</w:t>
      </w:r>
    </w:p>
    <w:p>
      <w:r>
        <w:t xml:space="preserve">Kenet Konstantinus ja Metodius johtivat Keski-Eurooppaan?</w:t>
      </w:r>
    </w:p>
    <w:p>
      <w:r>
        <w:rPr>
          <w:b/>
        </w:rPr>
        <w:t xml:space="preserve">Kysymys 7</w:t>
      </w:r>
    </w:p>
    <w:p>
      <w:r>
        <w:t xml:space="preserve">Miksi Cech lähetti lähetyssaarnaajia? </w:t>
      </w:r>
    </w:p>
    <w:p>
      <w:r>
        <w:rPr>
          <w:b/>
        </w:rPr>
        <w:t xml:space="preserve">Kysymys 8</w:t>
      </w:r>
    </w:p>
    <w:p>
      <w:r>
        <w:t xml:space="preserve">Millä alueella Itä-Francia oli Cechin mielestä liikaa vaikutusvaltaa?</w:t>
      </w:r>
    </w:p>
    <w:p>
      <w:r>
        <w:rPr>
          <w:b/>
        </w:rPr>
        <w:t xml:space="preserve">Kysymys 9</w:t>
      </w:r>
    </w:p>
    <w:p>
      <w:r>
        <w:t xml:space="preserve">Millaisen systeemin Cech loi?</w:t>
      </w:r>
    </w:p>
    <w:p>
      <w:r>
        <w:rPr>
          <w:b/>
        </w:rPr>
        <w:t xml:space="preserve">Teksti numero 5</w:t>
      </w:r>
    </w:p>
    <w:p>
      <w:r>
        <w:t xml:space="preserve">Tšekkien kieli erosi </w:t>
      </w:r>
      <w:r>
        <w:rPr>
          <w:color w:val="A9A9A9"/>
        </w:rPr>
        <w:t xml:space="preserve">muista slaavilaisista kielistä </w:t>
      </w:r>
      <w:r>
        <w:t xml:space="preserve">ja muuttui </w:t>
      </w:r>
      <w:r>
        <w:t xml:space="preserve">1300-luvulle tultaessa </w:t>
      </w:r>
      <w:r>
        <w:rPr>
          <w:color w:val="DCDCDC"/>
        </w:rPr>
        <w:t xml:space="preserve">vanhaksi tšekin kieleksi, jota </w:t>
      </w:r>
      <w:r>
        <w:t xml:space="preserve">myöhemmin kutsuttiin </w:t>
      </w:r>
      <w:r>
        <w:rPr>
          <w:color w:val="DCDCDC"/>
        </w:rPr>
        <w:t xml:space="preserve">vanhaksi tšekiksi ja jonka </w:t>
      </w:r>
      <w:r>
        <w:t xml:space="preserve">luokittelu jatkui </w:t>
      </w:r>
      <w:r>
        <w:rPr>
          <w:color w:val="2F4F4F"/>
        </w:rPr>
        <w:t xml:space="preserve">1500-luvulle asti</w:t>
      </w:r>
      <w:r>
        <w:t xml:space="preserve">. </w:t>
      </w:r>
      <w:r>
        <w:t xml:space="preserve">Vaikka vanhassa tšekissä </w:t>
      </w:r>
      <w:r>
        <w:rPr>
          <w:color w:val="556B2F"/>
        </w:rPr>
        <w:t xml:space="preserve">ei vielä ollut vokaatiovaihetta eikä animaatioeroa</w:t>
      </w:r>
      <w:r>
        <w:t xml:space="preserve">, sen </w:t>
      </w:r>
      <w:r>
        <w:rPr>
          <w:color w:val="6B8E23"/>
        </w:rPr>
        <w:t xml:space="preserve">kuuden </w:t>
      </w:r>
      <w:r>
        <w:t xml:space="preserve">tapauksen ja </w:t>
      </w:r>
      <w:r>
        <w:rPr>
          <w:color w:val="A0522D"/>
        </w:rPr>
        <w:t xml:space="preserve">kolmen </w:t>
      </w:r>
      <w:r>
        <w:t xml:space="preserve">sukupuolen </w:t>
      </w:r>
      <w:r>
        <w:t xml:space="preserve">deklinaatio </w:t>
      </w:r>
      <w:r>
        <w:t xml:space="preserve">monimutkaistui nopeasti (osittain homofonien erottamiseksi toisistaan), ja sen deklinaatiomallit muistuttivat </w:t>
      </w:r>
      <w:r>
        <w:rPr>
          <w:color w:val="228B22"/>
        </w:rPr>
        <w:t xml:space="preserve">liettuan </w:t>
      </w:r>
      <w:r>
        <w:t xml:space="preserve">(sen baltoslaavilainen serkku</w:t>
      </w:r>
      <w:r>
        <w:t xml:space="preserve">) deklinaatiomalleja.</w:t>
      </w:r>
    </w:p>
    <w:p>
      <w:r>
        <w:rPr>
          <w:b/>
        </w:rPr>
        <w:t xml:space="preserve">Kysymys 0</w:t>
      </w:r>
    </w:p>
    <w:p>
      <w:r>
        <w:t xml:space="preserve">Mistä tšekin kieli oli eronnut 1300-luvulle mennessä?</w:t>
      </w:r>
    </w:p>
    <w:p>
      <w:r>
        <w:rPr>
          <w:b/>
        </w:rPr>
        <w:t xml:space="preserve">Kysymys 1</w:t>
      </w:r>
    </w:p>
    <w:p>
      <w:r>
        <w:t xml:space="preserve">Kuinka kauan tšekin kielen edeltäjä oli luokiteltu vanhaksi tšekiksi?</w:t>
      </w:r>
    </w:p>
    <w:p>
      <w:r>
        <w:rPr>
          <w:b/>
        </w:rPr>
        <w:t xml:space="preserve">Kysymys 2</w:t>
      </w:r>
    </w:p>
    <w:p>
      <w:r>
        <w:t xml:space="preserve">Miten vanhan tšekin kielen käyttö erosi nykyisestä?</w:t>
      </w:r>
    </w:p>
    <w:p>
      <w:r>
        <w:rPr>
          <w:b/>
        </w:rPr>
        <w:t xml:space="preserve">Kysymys 3</w:t>
      </w:r>
    </w:p>
    <w:p>
      <w:r>
        <w:t xml:space="preserve">Kuinka monta tapausta Old Czechillä oli?</w:t>
      </w:r>
    </w:p>
    <w:p>
      <w:r>
        <w:rPr>
          <w:b/>
        </w:rPr>
        <w:t xml:space="preserve">Kysymys 4</w:t>
      </w:r>
    </w:p>
    <w:p>
      <w:r>
        <w:t xml:space="preserve">Mitä muuta kieltä vanhan tšekin deklinaatiomallit muistuttivat?</w:t>
      </w:r>
    </w:p>
    <w:p>
      <w:r>
        <w:rPr>
          <w:b/>
        </w:rPr>
        <w:t xml:space="preserve">Kysymys 5</w:t>
      </w:r>
    </w:p>
    <w:p>
      <w:r>
        <w:t xml:space="preserve">Mistä muista kielistä liettuan kieli erosi?</w:t>
      </w:r>
    </w:p>
    <w:p>
      <w:r>
        <w:rPr>
          <w:b/>
        </w:rPr>
        <w:t xml:space="preserve">Kysymys 6</w:t>
      </w:r>
    </w:p>
    <w:p>
      <w:r>
        <w:t xml:space="preserve">Mikä oli liettuan kielen nimi 1300-luvulla?</w:t>
      </w:r>
    </w:p>
    <w:p>
      <w:r>
        <w:rPr>
          <w:b/>
        </w:rPr>
        <w:t xml:space="preserve">Kysymys 7</w:t>
      </w:r>
    </w:p>
    <w:p>
      <w:r>
        <w:t xml:space="preserve">Kuinka monta tapausta Liettuassa oli?</w:t>
      </w:r>
    </w:p>
    <w:p>
      <w:r>
        <w:rPr>
          <w:b/>
        </w:rPr>
        <w:t xml:space="preserve">Kysymys 8</w:t>
      </w:r>
    </w:p>
    <w:p>
      <w:r>
        <w:t xml:space="preserve">Kuinka monta sukupuolta liettuan kielessä käytettiin aiemmin?</w:t>
      </w:r>
    </w:p>
    <w:p>
      <w:r>
        <w:rPr>
          <w:b/>
        </w:rPr>
        <w:t xml:space="preserve">Kysymys 9</w:t>
      </w:r>
    </w:p>
    <w:p>
      <w:r>
        <w:t xml:space="preserve">Kuinka kauan liettuan kieltä pidettiin vanhana tšekin kielenä?</w:t>
      </w:r>
    </w:p>
    <w:p>
      <w:r>
        <w:rPr>
          <w:b/>
        </w:rPr>
        <w:t xml:space="preserve">Teksti numero 6</w:t>
      </w:r>
    </w:p>
    <w:p>
      <w:r>
        <w:t xml:space="preserve">Vaikka vanhalla tšekillä oli </w:t>
      </w:r>
      <w:r>
        <w:rPr>
          <w:color w:val="A9A9A9"/>
        </w:rPr>
        <w:t xml:space="preserve">perusaakkoset</w:t>
      </w:r>
      <w:r>
        <w:t xml:space="preserve">, joiden perusteella laadittiin yleinen ortografinen vastaavuussarja, sillä ei ollut </w:t>
      </w:r>
      <w:r>
        <w:rPr>
          <w:color w:val="DCDCDC"/>
        </w:rPr>
        <w:t xml:space="preserve">standardoitua</w:t>
      </w:r>
      <w:r>
        <w:t xml:space="preserve"> ortografiaa. Se sisälsi myös </w:t>
      </w:r>
      <w:r>
        <w:rPr>
          <w:color w:val="2F4F4F"/>
        </w:rPr>
        <w:t xml:space="preserve">useita äänneryhmiä</w:t>
      </w:r>
      <w:r>
        <w:t xml:space="preserve">, joita </w:t>
      </w:r>
      <w:r>
        <w:rPr>
          <w:color w:val="556B2F"/>
        </w:rPr>
        <w:t xml:space="preserve">ei enää ole</w:t>
      </w:r>
      <w:r>
        <w:t xml:space="preserve">; ě (/jɛ/) sallittiin pehmeiden konsonanttien jälkeen, mikä on sittemmin muuttunut e:ksi (/ɛ/), ja monimutkaiset konsonanttiyhtymät voitiin ääntää </w:t>
      </w:r>
      <w:r>
        <w:rPr>
          <w:color w:val="6B8E23"/>
        </w:rPr>
        <w:t xml:space="preserve">kerralla </w:t>
      </w:r>
      <w:r>
        <w:t xml:space="preserve">eikä tavuittain. </w:t>
      </w:r>
      <w:r>
        <w:t xml:space="preserve">Vanhassa tšekissä esiintyi </w:t>
      </w:r>
      <w:r>
        <w:rPr>
          <w:color w:val="A0522D"/>
        </w:rPr>
        <w:t xml:space="preserve">fonologinen </w:t>
      </w:r>
      <w:r>
        <w:t xml:space="preserve">ilmiö, </w:t>
      </w:r>
      <w:r>
        <w:rPr>
          <w:color w:val="228B22"/>
        </w:rPr>
        <w:t xml:space="preserve">Havlikin laki </w:t>
      </w:r>
      <w:r>
        <w:t xml:space="preserve">(joka alkoi protoslaavista ja sai eri muotoja muissa slaavilaisissa kielissä); lausekkeen lopusta taaksepäin laskien </w:t>
      </w:r>
      <w:r>
        <w:rPr>
          <w:color w:val="191970"/>
        </w:rPr>
        <w:t xml:space="preserve">jokainen pariton </w:t>
      </w:r>
      <w:r>
        <w:t xml:space="preserve">yer ääntyi vokaalina, kun taas muut yerit katosivat.</w:t>
      </w:r>
    </w:p>
    <w:p>
      <w:r>
        <w:rPr>
          <w:b/>
        </w:rPr>
        <w:t xml:space="preserve">Kysymys 0</w:t>
      </w:r>
    </w:p>
    <w:p>
      <w:r>
        <w:t xml:space="preserve">Minkälainen ortografia vanhasta tšekistä puuttui?</w:t>
      </w:r>
    </w:p>
    <w:p>
      <w:r>
        <w:rPr>
          <w:b/>
        </w:rPr>
        <w:t xml:space="preserve">Kysymys 1</w:t>
      </w:r>
    </w:p>
    <w:p>
      <w:r>
        <w:t xml:space="preserve">Miksi nykyisessä tšekissä ei käytetä joitakin äänneryhmiä?</w:t>
      </w:r>
    </w:p>
    <w:p>
      <w:r>
        <w:rPr>
          <w:b/>
        </w:rPr>
        <w:t xml:space="preserve">Kysymys 2</w:t>
      </w:r>
    </w:p>
    <w:p>
      <w:r>
        <w:t xml:space="preserve">Miten vanhassa tšekissä voitiin lausua joitakin monimutkaisia konsonanttiyhtymiä?</w:t>
      </w:r>
    </w:p>
    <w:p>
      <w:r>
        <w:rPr>
          <w:b/>
        </w:rPr>
        <w:t xml:space="preserve">Kysymys 3</w:t>
      </w:r>
    </w:p>
    <w:p>
      <w:r>
        <w:t xml:space="preserve">Millainen ilmiö on Havlikin laki?</w:t>
      </w:r>
    </w:p>
    <w:p>
      <w:r>
        <w:rPr>
          <w:b/>
        </w:rPr>
        <w:t xml:space="preserve">Kysymys 4</w:t>
      </w:r>
    </w:p>
    <w:p>
      <w:r>
        <w:t xml:space="preserve">Mitkä "yer"-sanat äännettiin vokaaleina?</w:t>
      </w:r>
    </w:p>
    <w:p>
      <w:r>
        <w:rPr>
          <w:b/>
        </w:rPr>
        <w:t xml:space="preserve">Kysymys 5</w:t>
      </w:r>
    </w:p>
    <w:p>
      <w:r>
        <w:t xml:space="preserve">Mikä laki alkoi vanhassa tšekissä?</w:t>
      </w:r>
    </w:p>
    <w:p>
      <w:r>
        <w:rPr>
          <w:b/>
        </w:rPr>
        <w:t xml:space="preserve">Kysymys 6</w:t>
      </w:r>
    </w:p>
    <w:p>
      <w:r>
        <w:t xml:space="preserve">Millaiset aakkoset olivat protoslaavin kielessä?</w:t>
      </w:r>
    </w:p>
    <w:p>
      <w:r>
        <w:rPr>
          <w:b/>
        </w:rPr>
        <w:t xml:space="preserve">Kysymys 7</w:t>
      </w:r>
    </w:p>
    <w:p>
      <w:r>
        <w:t xml:space="preserve">Mitä protoslaavilla oli, mitä ei enää ole?</w:t>
      </w:r>
    </w:p>
    <w:p>
      <w:r>
        <w:rPr>
          <w:b/>
        </w:rPr>
        <w:t xml:space="preserve">Kysymys 8</w:t>
      </w:r>
    </w:p>
    <w:p>
      <w:r>
        <w:t xml:space="preserve">Miten protoslaavin kieli salli monimutkaisten konsonanttiyhtymien ääntämisen?</w:t>
      </w:r>
    </w:p>
    <w:p>
      <w:r>
        <w:rPr>
          <w:b/>
        </w:rPr>
        <w:t xml:space="preserve">Kysymys 9</w:t>
      </w:r>
    </w:p>
    <w:p>
      <w:r>
        <w:t xml:space="preserve">Millainen ortografia puuttui protoslaavista?</w:t>
      </w:r>
    </w:p>
    <w:p>
      <w:r>
        <w:rPr>
          <w:b/>
        </w:rPr>
        <w:t xml:space="preserve">Teksti numero 7</w:t>
      </w:r>
    </w:p>
    <w:p>
      <w:r>
        <w:rPr>
          <w:color w:val="A9A9A9"/>
        </w:rPr>
        <w:t xml:space="preserve">Böömin </w:t>
      </w:r>
      <w:r>
        <w:t xml:space="preserve">(kuten tšekkiläinen sivilisaatio tuolloin tunnettiin) valta kasvoi vuosisatojen kuluessa, samoin kuin sen kielen alueellinen merkitys. Tätä kasvua vauhditti 1300-luvulla Pyhän saksalais-roomalaisen keisarin </w:t>
      </w:r>
      <w:r>
        <w:rPr>
          <w:color w:val="DCDCDC"/>
        </w:rPr>
        <w:t xml:space="preserve">Kaarle IV, </w:t>
      </w:r>
      <w:r>
        <w:t xml:space="preserve">joka perusti </w:t>
      </w:r>
      <w:r>
        <w:rPr>
          <w:color w:val="2F4F4F"/>
        </w:rPr>
        <w:t xml:space="preserve">Kaarlen yliopiston </w:t>
      </w:r>
      <w:r>
        <w:rPr>
          <w:color w:val="556B2F"/>
        </w:rPr>
        <w:t xml:space="preserve">Prahaan </w:t>
      </w:r>
      <w:r>
        <w:t xml:space="preserve">vuonna </w:t>
      </w:r>
      <w:r>
        <w:rPr>
          <w:color w:val="6B8E23"/>
        </w:rPr>
        <w:t xml:space="preserve">1348</w:t>
      </w:r>
      <w:r>
        <w:t xml:space="preserve">. </w:t>
      </w:r>
      <w:r>
        <w:t xml:space="preserve">Täällä </w:t>
      </w:r>
      <w:r>
        <w:t xml:space="preserve">kukoisti </w:t>
      </w:r>
      <w:r>
        <w:t xml:space="preserve">varhainen tšekkiläinen kirjallisuus (</w:t>
      </w:r>
      <w:r>
        <w:rPr>
          <w:color w:val="A0522D"/>
        </w:rPr>
        <w:t xml:space="preserve">raamatunkäännös, virret ja hagiografia</w:t>
      </w:r>
      <w:r>
        <w:t xml:space="preserve">). </w:t>
      </w:r>
      <w:r>
        <w:t xml:space="preserve">Vanhoja tšekkiläisiä tekstejä, kuten </w:t>
      </w:r>
      <w:r>
        <w:rPr>
          <w:color w:val="228B22"/>
        </w:rPr>
        <w:t xml:space="preserve">runoutta ja keittokirjoja, </w:t>
      </w:r>
      <w:r>
        <w:t xml:space="preserve">tuotettiin myös yliopiston ulkopuolella. Myöhemmin vuosisadalla </w:t>
      </w:r>
      <w:r>
        <w:rPr>
          <w:color w:val="191970"/>
        </w:rPr>
        <w:t xml:space="preserve">Jan Hus </w:t>
      </w:r>
      <w:r>
        <w:t xml:space="preserve">vaikutti merkittävästi tšekin ortografian standardointiin, puolusti </w:t>
      </w:r>
      <w:r>
        <w:rPr>
          <w:color w:val="8B0000"/>
        </w:rPr>
        <w:t xml:space="preserve">lukutaidon yleistymistä </w:t>
      </w:r>
      <w:r>
        <w:t xml:space="preserve">tšekin tavallisten ihmisten keskuudessa (erityisesti uskonnon alalla) ja pyrki jo varhain ottamaan tšekin kirjakielen mallia puhutusta kielestä.</w:t>
      </w:r>
    </w:p>
    <w:p>
      <w:r>
        <w:rPr>
          <w:b/>
        </w:rPr>
        <w:t xml:space="preserve">Kysymys 0</w:t>
      </w:r>
    </w:p>
    <w:p>
      <w:r>
        <w:t xml:space="preserve">Mikä oli tšekkiläisen sivilisaation nimi aikoinaan?</w:t>
      </w:r>
    </w:p>
    <w:p>
      <w:r>
        <w:rPr>
          <w:b/>
        </w:rPr>
        <w:t xml:space="preserve">Kysymys 1</w:t>
      </w:r>
    </w:p>
    <w:p>
      <w:r>
        <w:t xml:space="preserve">Kuka Pyhän Rooman keisari vauhditti Böömin kasvua 1300-luvulla?</w:t>
      </w:r>
    </w:p>
    <w:p>
      <w:r>
        <w:rPr>
          <w:b/>
        </w:rPr>
        <w:t xml:space="preserve">Kysymys 2</w:t>
      </w:r>
    </w:p>
    <w:p>
      <w:r>
        <w:t xml:space="preserve">Milloin Kaarlen yliopisto perustettiin Prahaan?</w:t>
      </w:r>
    </w:p>
    <w:p>
      <w:r>
        <w:rPr>
          <w:b/>
        </w:rPr>
        <w:t xml:space="preserve">Kysymys 3</w:t>
      </w:r>
    </w:p>
    <w:p>
      <w:r>
        <w:t xml:space="preserve">Kuka vaikutti merkittävästi tšekin ortografian standardointiin?</w:t>
      </w:r>
    </w:p>
    <w:p>
      <w:r>
        <w:rPr>
          <w:b/>
        </w:rPr>
        <w:t xml:space="preserve">Kysymys 4</w:t>
      </w:r>
    </w:p>
    <w:p>
      <w:r>
        <w:t xml:space="preserve">Mitä Jan Hus ajoi tšekkiläisten rahvaan keskuudessa?</w:t>
      </w:r>
    </w:p>
    <w:p>
      <w:r>
        <w:rPr>
          <w:b/>
        </w:rPr>
        <w:t xml:space="preserve">Kysymys 5</w:t>
      </w:r>
    </w:p>
    <w:p>
      <w:r>
        <w:t xml:space="preserve">Minkä yliopiston perusti Jan Hus?</w:t>
      </w:r>
    </w:p>
    <w:p>
      <w:r>
        <w:rPr>
          <w:b/>
        </w:rPr>
        <w:t xml:space="preserve">Kysymys 6</w:t>
      </w:r>
    </w:p>
    <w:p>
      <w:r>
        <w:t xml:space="preserve">Mihin kaupunkiin Jan Hus perusti Kaarlen yliopiston?</w:t>
      </w:r>
    </w:p>
    <w:p>
      <w:r>
        <w:rPr>
          <w:b/>
        </w:rPr>
        <w:t xml:space="preserve">Kysymys 7</w:t>
      </w:r>
    </w:p>
    <w:p>
      <w:r>
        <w:t xml:space="preserve">Minä vuonna Jan Hus perusti Kaarlen yliopiston?</w:t>
      </w:r>
    </w:p>
    <w:p>
      <w:r>
        <w:rPr>
          <w:b/>
        </w:rPr>
        <w:t xml:space="preserve">Kysymys 8</w:t>
      </w:r>
    </w:p>
    <w:p>
      <w:r>
        <w:t xml:space="preserve">Mitä teoksia Jan Hus kirjoitti?</w:t>
      </w:r>
    </w:p>
    <w:p>
      <w:r>
        <w:rPr>
          <w:b/>
        </w:rPr>
        <w:t xml:space="preserve">Kysymys 9</w:t>
      </w:r>
    </w:p>
    <w:p>
      <w:r>
        <w:t xml:space="preserve">Minkälaista kirjallisuutta tšekkiläiset rahvaan jäsenet kirjoittivat vuonna 1348?</w:t>
      </w:r>
    </w:p>
    <w:p>
      <w:r>
        <w:rPr>
          <w:b/>
        </w:rPr>
        <w:t xml:space="preserve">Teksti numero 8</w:t>
      </w:r>
    </w:p>
    <w:p>
      <w:r>
        <w:t xml:space="preserve">Tšekin kieli kehittyi ja sai alueellista merkitystä </w:t>
      </w:r>
      <w:r>
        <w:rPr>
          <w:color w:val="A9A9A9"/>
        </w:rPr>
        <w:t xml:space="preserve">satojen vuosien ajan, ja </w:t>
      </w:r>
      <w:r>
        <w:t xml:space="preserve">se on ollut kirjakielenä slovakian alueella jo 1400-luvun alusta lähtien. </w:t>
      </w:r>
      <w:r>
        <w:rPr>
          <w:color w:val="DCDCDC"/>
        </w:rPr>
        <w:t xml:space="preserve">Kuudennentoista vuosisadan loppupuolella </w:t>
      </w:r>
      <w:r>
        <w:t xml:space="preserve">(King Jamesin ja Lutherin versioiden aikoihin) </w:t>
      </w:r>
      <w:r>
        <w:t xml:space="preserve">julkaistiin raamatunkäännös, Kralicen Raamattu, </w:t>
      </w:r>
      <w:r>
        <w:t xml:space="preserve">joka oli kielellisesti konservatiivisempi kuin kumpikaan niistä</w:t>
      </w:r>
      <w:r>
        <w:rPr>
          <w:color w:val="DCDCDC"/>
        </w:rPr>
        <w:t xml:space="preserve">. </w:t>
      </w:r>
      <w:r>
        <w:t xml:space="preserve">Kralicen Raamatun julkaiseminen synnytti </w:t>
      </w:r>
      <w:r>
        <w:rPr>
          <w:color w:val="2F4F4F"/>
        </w:rPr>
        <w:t xml:space="preserve">laajaa kansallismielisyyttä</w:t>
      </w:r>
      <w:r>
        <w:t xml:space="preserve">, ja vuonna </w:t>
      </w:r>
      <w:r>
        <w:rPr>
          <w:color w:val="556B2F"/>
        </w:rPr>
        <w:t xml:space="preserve">1615 </w:t>
      </w:r>
      <w:r>
        <w:t xml:space="preserve">Böömin hallitus määräsi, että vain tšekinkieliset asukkaat saisivat </w:t>
      </w:r>
      <w:r>
        <w:rPr>
          <w:color w:val="6B8E23"/>
        </w:rPr>
        <w:t xml:space="preserve">tulla täysivaltaisiksi kansalaisiksi tai periä tavaroita tai maata</w:t>
      </w:r>
      <w:r>
        <w:t xml:space="preserve">. </w:t>
      </w:r>
      <w:r>
        <w:t xml:space="preserve">Tämä ja tšekkien yläluokan kääntyminen Habsburgien valtakunnan katolilaisuudesta protestantismiin suututti Habsburgit ja auttoi käynnistämään </w:t>
      </w:r>
      <w:r>
        <w:rPr>
          <w:color w:val="A0522D"/>
        </w:rPr>
        <w:t xml:space="preserve">kolmikymmenvuotisen sodan </w:t>
      </w:r>
      <w:r>
        <w:t xml:space="preserve">(jossa tšekit hävisivät </w:t>
      </w:r>
      <w:r>
        <w:rPr>
          <w:color w:val="228B22"/>
        </w:rPr>
        <w:t xml:space="preserve">Valkoisen vuoren taistelussa</w:t>
      </w:r>
      <w:r>
        <w:t xml:space="preserve">).</w:t>
      </w:r>
      <w:r>
        <w:t xml:space="preserve"> Tšekeistä tuli maaorjia; Böömin kirjapainoteollisuus (ja sen kielelliset ja poliittiset oikeudet) paloiteltiin, jolloin sen kieleltä poistettiin virallinen sääntely ja tuki. </w:t>
      </w:r>
      <w:r>
        <w:rPr>
          <w:color w:val="191970"/>
        </w:rPr>
        <w:t xml:space="preserve">Saksasta </w:t>
      </w:r>
      <w:r>
        <w:t xml:space="preserve">tuli nopeasti hallitseva kieli Böömissä.</w:t>
      </w:r>
    </w:p>
    <w:p>
      <w:r>
        <w:rPr>
          <w:b/>
        </w:rPr>
        <w:t xml:space="preserve">Kysymys 0</w:t>
      </w:r>
    </w:p>
    <w:p>
      <w:r>
        <w:t xml:space="preserve">Kuinka monta vuotta Tšekki kehittyi ja sai lisää alueellista merkitystä?</w:t>
      </w:r>
    </w:p>
    <w:p>
      <w:r>
        <w:rPr>
          <w:b/>
        </w:rPr>
        <w:t xml:space="preserve">Kysymys 1</w:t>
      </w:r>
    </w:p>
    <w:p>
      <w:r>
        <w:t xml:space="preserve">Milloin Kralicen Raamattu julkaistiin?</w:t>
      </w:r>
    </w:p>
    <w:p>
      <w:r>
        <w:rPr>
          <w:b/>
        </w:rPr>
        <w:t xml:space="preserve">Kysymys 2</w:t>
      </w:r>
    </w:p>
    <w:p>
      <w:r>
        <w:t xml:space="preserve">Mitä Kralicen Raamatun julkaiseminen synnytti?</w:t>
      </w:r>
    </w:p>
    <w:p>
      <w:r>
        <w:rPr>
          <w:b/>
        </w:rPr>
        <w:t xml:space="preserve">Kysymys 3</w:t>
      </w:r>
    </w:p>
    <w:p>
      <w:r>
        <w:t xml:space="preserve">Missä sodassa tšekit hävisivät Valkoisen vuoren taistelussa?</w:t>
      </w:r>
    </w:p>
    <w:p>
      <w:r>
        <w:rPr>
          <w:b/>
        </w:rPr>
        <w:t xml:space="preserve">Kysymys 4</w:t>
      </w:r>
    </w:p>
    <w:p>
      <w:r>
        <w:t xml:space="preserve">Mikä kieli tuli hallitsevaksi Böömissä tšekkien tappion jälkeen?</w:t>
      </w:r>
    </w:p>
    <w:p>
      <w:r>
        <w:rPr>
          <w:b/>
        </w:rPr>
        <w:t xml:space="preserve">Kysymys 5</w:t>
      </w:r>
    </w:p>
    <w:p>
      <w:r>
        <w:t xml:space="preserve">Missä taistelussa saksalaiset kukistettiin?</w:t>
      </w:r>
    </w:p>
    <w:p>
      <w:r>
        <w:rPr>
          <w:b/>
        </w:rPr>
        <w:t xml:space="preserve">Kysymys 6</w:t>
      </w:r>
    </w:p>
    <w:p>
      <w:r>
        <w:t xml:space="preserve">Missä sodassa Saksa oli pisimpään mukana?</w:t>
      </w:r>
    </w:p>
    <w:p>
      <w:r>
        <w:rPr>
          <w:b/>
        </w:rPr>
        <w:t xml:space="preserve">Kysymys 7</w:t>
      </w:r>
    </w:p>
    <w:p>
      <w:r>
        <w:t xml:space="preserve">Mitä muutoksia Kuningas Jaakon Raamatun julkaiseminen aiheutti?</w:t>
      </w:r>
    </w:p>
    <w:p>
      <w:r>
        <w:rPr>
          <w:b/>
        </w:rPr>
        <w:t xml:space="preserve">Kysymys 8</w:t>
      </w:r>
    </w:p>
    <w:p>
      <w:r>
        <w:t xml:space="preserve">Minä vuonna saksalaisista tuli maaorjia?</w:t>
      </w:r>
    </w:p>
    <w:p>
      <w:r>
        <w:rPr>
          <w:b/>
        </w:rPr>
        <w:t xml:space="preserve">Kysymys 9</w:t>
      </w:r>
    </w:p>
    <w:p>
      <w:r>
        <w:t xml:space="preserve">Mitä Böömin hallitus salli vain saksalaisten tehdä?</w:t>
      </w:r>
    </w:p>
    <w:p>
      <w:r>
        <w:rPr>
          <w:b/>
        </w:rPr>
        <w:t xml:space="preserve">Teksti numero 9</w:t>
      </w:r>
    </w:p>
    <w:p>
      <w:r>
        <w:rPr>
          <w:color w:val="A9A9A9"/>
        </w:rPr>
        <w:t xml:space="preserve">Kielitieteilijät ovat </w:t>
      </w:r>
      <w:r>
        <w:t xml:space="preserve">yksimielisiä </w:t>
      </w:r>
      <w:r>
        <w:t xml:space="preserve">siitä, että nykyaikainen tšekin kielen standardi syntyi </w:t>
      </w:r>
      <w:r>
        <w:rPr>
          <w:color w:val="DCDCDC"/>
        </w:rPr>
        <w:t xml:space="preserve">1700-luvulla</w:t>
      </w:r>
      <w:r>
        <w:t xml:space="preserve">. </w:t>
      </w:r>
      <w:r>
        <w:t xml:space="preserve">Siihen mennessä kieli </w:t>
      </w:r>
      <w:r>
        <w:rPr>
          <w:color w:val="2F4F4F"/>
        </w:rPr>
        <w:t xml:space="preserve">oli</w:t>
      </w:r>
      <w:r>
        <w:t xml:space="preserve"> kehittänyt </w:t>
      </w:r>
      <w:r>
        <w:rPr>
          <w:color w:val="556B2F"/>
        </w:rPr>
        <w:t xml:space="preserve">kirjallisen perinteen, ja sen </w:t>
      </w:r>
      <w:r>
        <w:t xml:space="preserve">jälkeen se </w:t>
      </w:r>
      <w:r>
        <w:rPr>
          <w:color w:val="6B8E23"/>
        </w:rPr>
        <w:t xml:space="preserve">ei </w:t>
      </w:r>
      <w:r>
        <w:t xml:space="preserve">ole </w:t>
      </w:r>
      <w:r>
        <w:rPr>
          <w:color w:val="6B8E23"/>
        </w:rPr>
        <w:t xml:space="preserve">juurikaan </w:t>
      </w:r>
      <w:r>
        <w:t xml:space="preserve">muuttunut</w:t>
      </w:r>
      <w:r>
        <w:t xml:space="preserve">; tuon ajan lehdissä </w:t>
      </w:r>
      <w:r>
        <w:rPr>
          <w:color w:val="A0522D"/>
        </w:rPr>
        <w:t xml:space="preserve">ei ole merkittäviä eroja </w:t>
      </w:r>
      <w:r>
        <w:rPr>
          <w:color w:val="228B22"/>
        </w:rPr>
        <w:t xml:space="preserve">nykyiseen tšekin standardiin </w:t>
      </w:r>
      <w:r>
        <w:t xml:space="preserve">verrattuna, </w:t>
      </w:r>
      <w:r>
        <w:t xml:space="preserve">ja nykytšekit ymmärtävät niitä </w:t>
      </w:r>
      <w:r>
        <w:rPr>
          <w:color w:val="191970"/>
        </w:rPr>
        <w:t xml:space="preserve">ilman suuria </w:t>
      </w:r>
      <w:r>
        <w:t xml:space="preserve">vaikeuksia. Muutoksia ovat muun muassa morfologinen siirtyminen í:stä ej:ksi ja é:stä í:ksi (vaikka é on säilynyt joissakin käyttötarkoituksissa) sekä í:n ja entisen ejí:n yhdistyminen. Joskus ennen 1700-lukua tšekin kielessä luovuttiin </w:t>
      </w:r>
      <w:r>
        <w:rPr>
          <w:color w:val="8B0000"/>
        </w:rPr>
        <w:t xml:space="preserve">äänteellisen /l/:n ja /ʎ/:n erottelusta, </w:t>
      </w:r>
      <w:r>
        <w:t xml:space="preserve">joka on säilynyt slovakissa.</w:t>
      </w:r>
    </w:p>
    <w:p>
      <w:r>
        <w:rPr>
          <w:b/>
        </w:rPr>
        <w:t xml:space="preserve">Kysymys 0</w:t>
      </w:r>
    </w:p>
    <w:p>
      <w:r>
        <w:t xml:space="preserve">Milloin nykyaikainen tšekki on kielitieteilijöiden mielestä syntynyt?</w:t>
      </w:r>
    </w:p>
    <w:p>
      <w:r>
        <w:rPr>
          <w:b/>
        </w:rPr>
        <w:t xml:space="preserve">Kysymys 1</w:t>
      </w:r>
    </w:p>
    <w:p>
      <w:r>
        <w:t xml:space="preserve">Mitä Tšekki oli kehittänyt 1700-luvulla?</w:t>
      </w:r>
    </w:p>
    <w:p>
      <w:r>
        <w:rPr>
          <w:b/>
        </w:rPr>
        <w:t xml:space="preserve">Kysymys 2</w:t>
      </w:r>
    </w:p>
    <w:p>
      <w:r>
        <w:t xml:space="preserve">1700-luvun päiväkirjoissa ei ole olennaisia eroja mistä?</w:t>
      </w:r>
    </w:p>
    <w:p>
      <w:r>
        <w:rPr>
          <w:b/>
        </w:rPr>
        <w:t xml:space="preserve">Kysymys 3</w:t>
      </w:r>
    </w:p>
    <w:p>
      <w:r>
        <w:t xml:space="preserve">Kuinka vaikeaa nykyisten tšekkien on ymmärtää 1700-luvun aineistoa?</w:t>
      </w:r>
    </w:p>
    <w:p>
      <w:r>
        <w:rPr>
          <w:b/>
        </w:rPr>
        <w:t xml:space="preserve">Kysymys 4</w:t>
      </w:r>
    </w:p>
    <w:p>
      <w:r>
        <w:t xml:space="preserve">Mistä tšekin kieli on luopunut ja mikä on säilynyt slovakiksi?</w:t>
      </w:r>
    </w:p>
    <w:p>
      <w:r>
        <w:rPr>
          <w:b/>
        </w:rPr>
        <w:t xml:space="preserve">Kysymys 5</w:t>
      </w:r>
    </w:p>
    <w:p>
      <w:r>
        <w:t xml:space="preserve">Mihin aikaan syntyi nykyaikainen slovakia?</w:t>
      </w:r>
    </w:p>
    <w:p>
      <w:r>
        <w:rPr>
          <w:b/>
        </w:rPr>
        <w:t xml:space="preserve">Kysymys 6</w:t>
      </w:r>
    </w:p>
    <w:p>
      <w:r>
        <w:t xml:space="preserve">Mitä slovakialainen oli kehittänyt?</w:t>
      </w:r>
    </w:p>
    <w:p>
      <w:r>
        <w:rPr>
          <w:b/>
        </w:rPr>
        <w:t xml:space="preserve">Kysymys 7</w:t>
      </w:r>
    </w:p>
    <w:p>
      <w:r>
        <w:t xml:space="preserve">Kuinka paljon slovakian kieli on muuttunut menneisyydestä tähän päivään?</w:t>
      </w:r>
    </w:p>
    <w:p>
      <w:r>
        <w:rPr>
          <w:b/>
        </w:rPr>
        <w:t xml:space="preserve">Kysymys 8</w:t>
      </w:r>
    </w:p>
    <w:p>
      <w:r>
        <w:t xml:space="preserve">Millaisia eroja menneisyyden kirjoituksissa on nykypäivän slovakian kieleen verrattuna?</w:t>
      </w:r>
    </w:p>
    <w:p>
      <w:r>
        <w:rPr>
          <w:b/>
        </w:rPr>
        <w:t xml:space="preserve">Kysymys 9</w:t>
      </w:r>
    </w:p>
    <w:p>
      <w:r>
        <w:t xml:space="preserve">Mikä ryhmä uskoo, että nykyaikainen slovakinkieli syntyi 1700-luvulla?</w:t>
      </w:r>
    </w:p>
    <w:p>
      <w:r>
        <w:rPr>
          <w:b/>
        </w:rPr>
        <w:t xml:space="preserve">Teksti numero 10</w:t>
      </w:r>
    </w:p>
    <w:p>
      <w:r>
        <w:t xml:space="preserve">Tšekin kansa sai </w:t>
      </w:r>
      <w:r>
        <w:rPr>
          <w:color w:val="A9A9A9"/>
        </w:rPr>
        <w:t xml:space="preserve">laajaa kansallista ylpeyttä </w:t>
      </w:r>
      <w:r>
        <w:t xml:space="preserve">1700-luvun puolivälissä </w:t>
      </w:r>
      <w:r>
        <w:rPr>
          <w:color w:val="556B2F"/>
        </w:rPr>
        <w:t xml:space="preserve">puoli vuosisataa aiemmin </w:t>
      </w:r>
      <w:r>
        <w:rPr>
          <w:color w:val="DCDCDC"/>
        </w:rPr>
        <w:t xml:space="preserve">alkaneen </w:t>
      </w:r>
      <w:r>
        <w:rPr>
          <w:color w:val="2F4F4F"/>
        </w:rPr>
        <w:t xml:space="preserve">valistuksen aikakauden </w:t>
      </w:r>
      <w:r>
        <w:t xml:space="preserve">innoittamana</w:t>
      </w:r>
      <w:r>
        <w:t xml:space="preserve">. </w:t>
      </w:r>
      <w:r>
        <w:t xml:space="preserve">Tšekkiläiset historioitsijat alkoivat korostaa kansansa </w:t>
      </w:r>
      <w:r>
        <w:rPr>
          <w:color w:val="6B8E23"/>
        </w:rPr>
        <w:t xml:space="preserve">saavutuksia </w:t>
      </w:r>
      <w:r>
        <w:rPr>
          <w:color w:val="A0522D"/>
        </w:rPr>
        <w:t xml:space="preserve">1400-1700-luvuilla </w:t>
      </w:r>
      <w:r>
        <w:t xml:space="preserve">kapinoiden vastarevoluutiota vastaan (joka oli halventanut </w:t>
      </w:r>
      <w:r>
        <w:rPr>
          <w:color w:val="228B22"/>
        </w:rPr>
        <w:t xml:space="preserve">tšekkiä ja muita ei-latinalaisia kieliä</w:t>
      </w:r>
      <w:r>
        <w:t xml:space="preserve">)</w:t>
      </w:r>
      <w:r>
        <w:rPr>
          <w:color w:val="A0522D"/>
        </w:rPr>
        <w:t xml:space="preserve">. </w:t>
      </w:r>
      <w:r>
        <w:t xml:space="preserve">Tšekkiläiset filologit tutkivat 1500-luvun tekstejä ja kannattivat </w:t>
      </w:r>
      <w:r>
        <w:rPr>
          <w:color w:val="191970"/>
        </w:rPr>
        <w:t xml:space="preserve">kielen palauttamista </w:t>
      </w:r>
      <w:r>
        <w:rPr>
          <w:color w:val="8B0000"/>
        </w:rPr>
        <w:t xml:space="preserve">korkeakulttuuriin</w:t>
      </w:r>
      <w:r>
        <w:t xml:space="preserve">. </w:t>
      </w:r>
      <w:r>
        <w:t xml:space="preserve">Tämä ajanjakso tunnetaan </w:t>
      </w:r>
      <w:r>
        <w:rPr>
          <w:color w:val="483D8B"/>
        </w:rPr>
        <w:t xml:space="preserve">tšekin kansallisena herätyksenä </w:t>
      </w:r>
      <w:r>
        <w:t xml:space="preserve">(tai renessanssina).</w:t>
      </w:r>
    </w:p>
    <w:p>
      <w:r>
        <w:rPr>
          <w:b/>
        </w:rPr>
        <w:t xml:space="preserve">Kysymys 0</w:t>
      </w:r>
    </w:p>
    <w:p>
      <w:r>
        <w:t xml:space="preserve">Mitä tšekit saivat kansana 1800-luvun puolivälissä?</w:t>
      </w:r>
    </w:p>
    <w:p>
      <w:r>
        <w:rPr>
          <w:b/>
        </w:rPr>
        <w:t xml:space="preserve">Kysymys 1</w:t>
      </w:r>
    </w:p>
    <w:p>
      <w:r>
        <w:t xml:space="preserve">Mikä sai Tšekin kansallisylpeyden heräämään?</w:t>
      </w:r>
    </w:p>
    <w:p>
      <w:r>
        <w:rPr>
          <w:b/>
        </w:rPr>
        <w:t xml:space="preserve">Kysymys 2</w:t>
      </w:r>
    </w:p>
    <w:p>
      <w:r>
        <w:t xml:space="preserve">Mitä tšekkiläiset historioitsijat korostivat maanmiehistään?</w:t>
      </w:r>
    </w:p>
    <w:p>
      <w:r>
        <w:rPr>
          <w:b/>
        </w:rPr>
        <w:t xml:space="preserve">Kysymys 3</w:t>
      </w:r>
    </w:p>
    <w:p>
      <w:r>
        <w:t xml:space="preserve">Mitä tšekkiläiset filologit kannattivat?</w:t>
      </w:r>
    </w:p>
    <w:p>
      <w:r>
        <w:rPr>
          <w:b/>
        </w:rPr>
        <w:t xml:space="preserve">Kysymys 4</w:t>
      </w:r>
    </w:p>
    <w:p>
      <w:r>
        <w:t xml:space="preserve">Millä nimellä muistetaan myös 1700-luvun puolivälin aika?</w:t>
      </w:r>
    </w:p>
    <w:p>
      <w:r>
        <w:rPr>
          <w:b/>
        </w:rPr>
        <w:t xml:space="preserve">Kysymys 5</w:t>
      </w:r>
    </w:p>
    <w:p>
      <w:r>
        <w:t xml:space="preserve">Mitä tunnetta vastarevoluutio tuki 1800-luvun puolivälissä?</w:t>
      </w:r>
    </w:p>
    <w:p>
      <w:r>
        <w:rPr>
          <w:b/>
        </w:rPr>
        <w:t xml:space="preserve">Kysymys 6</w:t>
      </w:r>
    </w:p>
    <w:p>
      <w:r>
        <w:t xml:space="preserve">Mikä ajanjakso innoitti vastarevoluutiota?</w:t>
      </w:r>
    </w:p>
    <w:p>
      <w:r>
        <w:rPr>
          <w:b/>
        </w:rPr>
        <w:t xml:space="preserve">Kysymys 7</w:t>
      </w:r>
    </w:p>
    <w:p>
      <w:r>
        <w:t xml:space="preserve">Milloin vastarevoluutio korosti ihmisten saavutuksia?</w:t>
      </w:r>
    </w:p>
    <w:p>
      <w:r>
        <w:rPr>
          <w:b/>
        </w:rPr>
        <w:t xml:space="preserve">Kysymys 8</w:t>
      </w:r>
    </w:p>
    <w:p>
      <w:r>
        <w:t xml:space="preserve">Mitä valistuksen aikakausi oli halventanut?</w:t>
      </w:r>
    </w:p>
    <w:p>
      <w:r>
        <w:rPr>
          <w:b/>
        </w:rPr>
        <w:t xml:space="preserve">Kysymys 9</w:t>
      </w:r>
    </w:p>
    <w:p>
      <w:r>
        <w:t xml:space="preserve">Mihin vastarevoluutio kannatti kielen palaamista?</w:t>
      </w:r>
    </w:p>
    <w:p>
      <w:r>
        <w:rPr>
          <w:b/>
        </w:rPr>
        <w:t xml:space="preserve">Teksti numero 11</w:t>
      </w:r>
    </w:p>
    <w:p>
      <w:r>
        <w:t xml:space="preserve">Elpymisen aikana </w:t>
      </w:r>
      <w:r>
        <w:rPr>
          <w:color w:val="DCDCDC"/>
        </w:rPr>
        <w:t xml:space="preserve">kielitieteilijä ja historioitsija </w:t>
      </w:r>
      <w:r>
        <w:t xml:space="preserve">Josef Dobrovský julkaisi vuonna </w:t>
      </w:r>
      <w:r>
        <w:rPr>
          <w:color w:val="A9A9A9"/>
        </w:rPr>
        <w:t xml:space="preserve">1809 </w:t>
      </w:r>
      <w:r>
        <w:t xml:space="preserve">saksankielisen vanhan tšekin kieliopin nimellä </w:t>
      </w:r>
      <w:r>
        <w:rPr>
          <w:color w:val="2F4F4F"/>
        </w:rPr>
        <w:t xml:space="preserve">Ausführliches Lehrgebäude der böhmischen Sprache (kattava oppi böömin kielestä)</w:t>
      </w:r>
      <w:r>
        <w:t xml:space="preserve">. </w:t>
      </w:r>
      <w:r>
        <w:t xml:space="preserve">Dobrovský oli tarkoittanut kirjansa </w:t>
      </w:r>
      <w:r>
        <w:rPr>
          <w:color w:val="556B2F"/>
        </w:rPr>
        <w:t xml:space="preserve">kuvailevaksi, </w:t>
      </w:r>
      <w:r>
        <w:rPr>
          <w:color w:val="6B8E23"/>
        </w:rPr>
        <w:t xml:space="preserve">eikä </w:t>
      </w:r>
      <w:r>
        <w:t xml:space="preserve">hän </w:t>
      </w:r>
      <w:r>
        <w:t xml:space="preserve">uskonut, että tšekin kielellä olisi realistisia mahdollisuuksia palata </w:t>
      </w:r>
      <w:r>
        <w:rPr>
          <w:color w:val="A0522D"/>
        </w:rPr>
        <w:t xml:space="preserve">merkittäväksi kieleksi</w:t>
      </w:r>
      <w:r>
        <w:t xml:space="preserve">. </w:t>
      </w:r>
      <w:r>
        <w:t xml:space="preserve">Josef Jungmann ja muut elvyttäjät käyttivät Dobrovskýn kirjaa kuitenkin </w:t>
      </w:r>
      <w:r>
        <w:rPr>
          <w:color w:val="228B22"/>
        </w:rPr>
        <w:t xml:space="preserve">tšekin kielen elvyttämisen puolesta </w:t>
      </w:r>
      <w:r>
        <w:t xml:space="preserve">puhumiseen</w:t>
      </w:r>
      <w:r>
        <w:t xml:space="preserve">. Tänä aikana tehtyihin muutoksiin kuuluivat muun muassa oikeinkirjoitusuudistus (erityisesti í entisen j:n ja j:n tilalle g), t:n (eikä ti:n) käyttö infinitiiviverbien päätteeksi ja substantiivien suuraakkosin kirjoittamatta jättäminen (mikä oli myöhäinen laina saksasta). Nämä muutokset erottavat tšekin kielen slovakista. </w:t>
      </w:r>
      <w:r>
        <w:rPr>
          <w:color w:val="191970"/>
        </w:rPr>
        <w:t xml:space="preserve">Nykytutkijat ovat </w:t>
      </w:r>
      <w:r>
        <w:t xml:space="preserve">eri mieltä siitä, olivatko konservatiiviset elvyttäjät kansallismielisiä vai pitivätkö he nykyistä puhuttua tšekkiä sopimattomana muodolliseen, laajaan käyttöön.</w:t>
      </w:r>
    </w:p>
    <w:p>
      <w:r>
        <w:rPr>
          <w:b/>
        </w:rPr>
        <w:t xml:space="preserve">Kysymys 0</w:t>
      </w:r>
    </w:p>
    <w:p>
      <w:r>
        <w:t xml:space="preserve">Mikä oli Joseph Dobrovskýn ammatti?</w:t>
      </w:r>
    </w:p>
    <w:p>
      <w:r>
        <w:rPr>
          <w:b/>
        </w:rPr>
        <w:t xml:space="preserve">Kysymys 1</w:t>
      </w:r>
    </w:p>
    <w:p>
      <w:r>
        <w:t xml:space="preserve">Minä vuonna Joseph Dobrovský julkaisi saksankielisen vanhan tšekin kieliopin?</w:t>
      </w:r>
    </w:p>
    <w:p>
      <w:r>
        <w:rPr>
          <w:b/>
        </w:rPr>
        <w:t xml:space="preserve">Kysymys 2</w:t>
      </w:r>
    </w:p>
    <w:p>
      <w:r>
        <w:t xml:space="preserve">Mitä Dobrovský ei uskonut, että Tšekillä olisi mahdollisuus palata?</w:t>
      </w:r>
    </w:p>
    <w:p>
      <w:r>
        <w:rPr>
          <w:b/>
        </w:rPr>
        <w:t xml:space="preserve">Kysymys 3</w:t>
      </w:r>
    </w:p>
    <w:p>
      <w:r>
        <w:t xml:space="preserve">Mitä Josef Jungmann kannatti?</w:t>
      </w:r>
    </w:p>
    <w:p>
      <w:r>
        <w:rPr>
          <w:b/>
        </w:rPr>
        <w:t xml:space="preserve">Kysymys 4</w:t>
      </w:r>
    </w:p>
    <w:p>
      <w:r>
        <w:t xml:space="preserve">Ketkä ovat eri mieltä siitä, oliko herätysliikkeen motiivina nationalismi vai pitivätkö he nykyistä puhuttua tšekin kieltä sopimattomana viralliseen käyttöön?</w:t>
      </w:r>
    </w:p>
    <w:p>
      <w:r>
        <w:rPr>
          <w:b/>
        </w:rPr>
        <w:t xml:space="preserve">Kysymys 5</w:t>
      </w:r>
    </w:p>
    <w:p>
      <w:r>
        <w:t xml:space="preserve">Mikä oli Josef Jungmannin julkaiseman kirjan nimi?</w:t>
      </w:r>
    </w:p>
    <w:p>
      <w:r>
        <w:rPr>
          <w:b/>
        </w:rPr>
        <w:t xml:space="preserve">Kysymys 6</w:t>
      </w:r>
    </w:p>
    <w:p>
      <w:r>
        <w:t xml:space="preserve">Minä vuonna Josef Jungmann kirjoitti kirjansa?</w:t>
      </w:r>
    </w:p>
    <w:p>
      <w:r>
        <w:rPr>
          <w:b/>
        </w:rPr>
        <w:t xml:space="preserve">Kysymys 7</w:t>
      </w:r>
    </w:p>
    <w:p>
      <w:r>
        <w:t xml:space="preserve">Millaiseksi Josef Jungmann oli tarkoittanut kirjansa?</w:t>
      </w:r>
    </w:p>
    <w:p>
      <w:r>
        <w:rPr>
          <w:b/>
        </w:rPr>
        <w:t xml:space="preserve">Kysymys 8</w:t>
      </w:r>
    </w:p>
    <w:p>
      <w:r>
        <w:t xml:space="preserve">Ajatteliko Josef Jungmann, että saksa palaisi merkittäväksi kieleksi?</w:t>
      </w:r>
    </w:p>
    <w:p>
      <w:r>
        <w:rPr>
          <w:b/>
        </w:rPr>
        <w:t xml:space="preserve">Kysymys 9</w:t>
      </w:r>
    </w:p>
    <w:p>
      <w:r>
        <w:t xml:space="preserve">Minkälaista herätystä Josef Dobrovsky vaati?</w:t>
      </w:r>
    </w:p>
    <w:p>
      <w:r>
        <w:rPr>
          <w:b/>
        </w:rPr>
        <w:t xml:space="preserve">Teksti numero 12</w:t>
      </w:r>
    </w:p>
    <w:p>
      <w:r>
        <w:rPr>
          <w:color w:val="A9A9A9"/>
        </w:rPr>
        <w:t xml:space="preserve">Tšekki on </w:t>
      </w:r>
      <w:r>
        <w:t xml:space="preserve">yksi </w:t>
      </w:r>
      <w:r>
        <w:rPr>
          <w:color w:val="2F4F4F"/>
        </w:rPr>
        <w:t xml:space="preserve">EU:n </w:t>
      </w:r>
      <w:r>
        <w:t xml:space="preserve">virallisista kielistä, </w:t>
      </w:r>
      <w:r>
        <w:t xml:space="preserve">ja vuonna 2012 tehdyn </w:t>
      </w:r>
      <w:r>
        <w:rPr>
          <w:color w:val="556B2F"/>
        </w:rPr>
        <w:t xml:space="preserve">Eurobarometri-tutkimuksen </w:t>
      </w:r>
      <w:r>
        <w:t xml:space="preserve">mukaan tšekki oli </w:t>
      </w:r>
      <w:r>
        <w:t xml:space="preserve">Slovakiassa </w:t>
      </w:r>
      <w:r>
        <w:rPr>
          <w:color w:val="6B8E23"/>
        </w:rPr>
        <w:t xml:space="preserve">useimmin käytetty vieras kieli. </w:t>
      </w:r>
      <w:r>
        <w:t xml:space="preserve">Ekonomisti </w:t>
      </w:r>
      <w:r>
        <w:rPr>
          <w:color w:val="A0522D"/>
        </w:rPr>
        <w:t xml:space="preserve">Jonathan van Parys </w:t>
      </w:r>
      <w:r>
        <w:t xml:space="preserve">keräsi </w:t>
      </w:r>
      <w:r>
        <w:rPr>
          <w:color w:val="228B22"/>
        </w:rPr>
        <w:t xml:space="preserve">tietoja kielitaidosta </w:t>
      </w:r>
      <w:r>
        <w:t xml:space="preserve">Euroopassa vuoden 2012 Euroopan kielten päivää varten. Viisi eniten tšekkiä käyttävää maata olivat Tšekki (98,77 prosenttia), Slovakia (24,86 prosenttia), Portugali (</w:t>
      </w:r>
      <w:r>
        <w:rPr>
          <w:color w:val="191970"/>
        </w:rPr>
        <w:t xml:space="preserve">1,93 prosenttia</w:t>
      </w:r>
      <w:r>
        <w:t xml:space="preserve">), Puola (0,98 prosenttia) ja </w:t>
      </w:r>
      <w:r>
        <w:rPr>
          <w:color w:val="8B0000"/>
        </w:rPr>
        <w:t xml:space="preserve">Saksa </w:t>
      </w:r>
      <w:r>
        <w:t xml:space="preserve">(0,47 prosenttia).</w:t>
      </w:r>
    </w:p>
    <w:p>
      <w:r>
        <w:rPr>
          <w:b/>
        </w:rPr>
        <w:t xml:space="preserve">Kysymys 0</w:t>
      </w:r>
    </w:p>
    <w:p>
      <w:r>
        <w:t xml:space="preserve">Mikä on Tšekin tasavallan virallinen kieli?</w:t>
      </w:r>
    </w:p>
    <w:p>
      <w:r>
        <w:rPr>
          <w:b/>
        </w:rPr>
        <w:t xml:space="preserve">Kysymys 1</w:t>
      </w:r>
    </w:p>
    <w:p>
      <w:r>
        <w:t xml:space="preserve">Kuinka kauan Tšekin tasavalta on ollut Euroopan unionin jäsen?</w:t>
      </w:r>
    </w:p>
    <w:p>
      <w:r>
        <w:rPr>
          <w:b/>
        </w:rPr>
        <w:t xml:space="preserve">Kysymys 2</w:t>
      </w:r>
    </w:p>
    <w:p>
      <w:r>
        <w:t xml:space="preserve">Mitä eroa tšekin kielellä on Slovakiassa?</w:t>
      </w:r>
    </w:p>
    <w:p>
      <w:r>
        <w:rPr>
          <w:b/>
        </w:rPr>
        <w:t xml:space="preserve">Kysymys 3</w:t>
      </w:r>
    </w:p>
    <w:p>
      <w:r>
        <w:t xml:space="preserve">Kuka keräsi tietoja kielitaidosta Euroopassa vuoden 2012 Euroopan kielten päivää varten?</w:t>
      </w:r>
    </w:p>
    <w:p>
      <w:r>
        <w:rPr>
          <w:b/>
        </w:rPr>
        <w:t xml:space="preserve">Kysymys 4</w:t>
      </w:r>
    </w:p>
    <w:p>
      <w:r>
        <w:t xml:space="preserve">Missä viidestä maasta, joissa tšekkiä käytetään eniten, on vähiten tšekkiä?</w:t>
      </w:r>
    </w:p>
    <w:p>
      <w:r>
        <w:rPr>
          <w:b/>
        </w:rPr>
        <w:t xml:space="preserve">Kysymys 5</w:t>
      </w:r>
    </w:p>
    <w:p>
      <w:r>
        <w:t xml:space="preserve">Kuinka kauan Slovakia on ollut EU:n jäsen?</w:t>
      </w:r>
    </w:p>
    <w:p>
      <w:r>
        <w:rPr>
          <w:b/>
        </w:rPr>
        <w:t xml:space="preserve">Kysymys 6</w:t>
      </w:r>
    </w:p>
    <w:p>
      <w:r>
        <w:t xml:space="preserve">Minkä ryhmän virallinen kieli on saksa?</w:t>
      </w:r>
    </w:p>
    <w:p>
      <w:r>
        <w:rPr>
          <w:b/>
        </w:rPr>
        <w:t xml:space="preserve">Kysymys 7</w:t>
      </w:r>
    </w:p>
    <w:p>
      <w:r>
        <w:t xml:space="preserve">Minkä tutkimuksen mukaan saksa on Puolassa eniten käytetty vieras kieli?</w:t>
      </w:r>
    </w:p>
    <w:p>
      <w:r>
        <w:rPr>
          <w:b/>
        </w:rPr>
        <w:t xml:space="preserve">Kysymys 8</w:t>
      </w:r>
    </w:p>
    <w:p>
      <w:r>
        <w:t xml:space="preserve">Mitä EU keräsi Euroopan kielten päivänä vuonna 2004?</w:t>
      </w:r>
    </w:p>
    <w:p>
      <w:r>
        <w:rPr>
          <w:b/>
        </w:rPr>
        <w:t xml:space="preserve">Kysymys 9</w:t>
      </w:r>
    </w:p>
    <w:p>
      <w:r>
        <w:t xml:space="preserve">Kuinka monta prosenttia Portugalin asukkaista puhuu saksaa?</w:t>
      </w:r>
    </w:p>
    <w:p>
      <w:r>
        <w:rPr>
          <w:b/>
        </w:rPr>
        <w:t xml:space="preserve">Teksti numero 13</w:t>
      </w:r>
    </w:p>
    <w:p>
      <w:r>
        <w:t xml:space="preserve">Tšekkejä muutti Euroopasta Yhdysvaltoihin pääasiassa vuosina </w:t>
      </w:r>
      <w:r>
        <w:rPr>
          <w:color w:val="A9A9A9"/>
        </w:rPr>
        <w:t xml:space="preserve">1848-1914</w:t>
      </w:r>
      <w:r>
        <w:t xml:space="preserve">. </w:t>
      </w:r>
      <w:r>
        <w:t xml:space="preserve">Tšekin kieli </w:t>
      </w:r>
      <w:r>
        <w:rPr>
          <w:color w:val="DCDCDC"/>
        </w:rPr>
        <w:t xml:space="preserve">on harvemmin opetettu kieli </w:t>
      </w:r>
      <w:r>
        <w:t xml:space="preserve">Yhdysvaltain kouluissa, ja sitä opetetaan tšekkiläisissä perinnekeskuksissa. </w:t>
      </w:r>
      <w:r>
        <w:rPr>
          <w:color w:val="2F4F4F"/>
        </w:rPr>
        <w:t xml:space="preserve">Teksasin, Nebraskan ja Wisconsinin </w:t>
      </w:r>
      <w:r>
        <w:t xml:space="preserve">osavaltioissa asuu suuria tšekkiläisamerikkalaisten yhteisöjä</w:t>
      </w:r>
      <w:r>
        <w:t xml:space="preserve">. </w:t>
      </w:r>
      <w:r>
        <w:t xml:space="preserve">Vuoden 2000 Yhdysvaltojen väestönlaskennassa tšekin kieli ilmoitettiin </w:t>
      </w:r>
      <w:r>
        <w:rPr>
          <w:color w:val="556B2F"/>
        </w:rPr>
        <w:t xml:space="preserve">yleisimmäksi kotona puhutuksi kieleksi </w:t>
      </w:r>
      <w:r>
        <w:t xml:space="preserve">(englannin lisäksi) Valleyn, Butlerin ja Saundersin piirikunnissa Nebraskassa sekä tasavallan piirikunnassa Kansasissa. </w:t>
      </w:r>
      <w:r>
        <w:rPr>
          <w:color w:val="6B8E23"/>
        </w:rPr>
        <w:t xml:space="preserve">Espanjaa </w:t>
      </w:r>
      <w:r>
        <w:t xml:space="preserve">(muuta kuin englantia puhuttu kieli, jota puhutaan kotona eniten koko maassa) </w:t>
      </w:r>
      <w:r>
        <w:t xml:space="preserve">lukuun ottamatta </w:t>
      </w:r>
      <w:r>
        <w:t xml:space="preserve">tšekki oli yleisin kotikieli yli kymmenessä muussa piirikunnassa Nebraskassa, Kansasissa, Texasissa, Pohjois-Dakotassa ja Minnesotassa. Vuonna </w:t>
      </w:r>
      <w:r>
        <w:t xml:space="preserve">2009 </w:t>
      </w:r>
      <w:r>
        <w:t xml:space="preserve">tšekkiä puhui äidinkielenään </w:t>
      </w:r>
      <w:r>
        <w:rPr>
          <w:color w:val="A0522D"/>
        </w:rPr>
        <w:t xml:space="preserve">70 500 </w:t>
      </w:r>
      <w:r>
        <w:t xml:space="preserve">amerikkalaista (</w:t>
      </w:r>
      <w:r>
        <w:rPr>
          <w:color w:val="228B22"/>
        </w:rPr>
        <w:t xml:space="preserve">49. sija </w:t>
      </w:r>
      <w:r>
        <w:t xml:space="preserve">koko maassa, turkin jälkeen ja ruotsin edellä).</w:t>
      </w:r>
    </w:p>
    <w:p>
      <w:r>
        <w:rPr>
          <w:b/>
        </w:rPr>
        <w:t xml:space="preserve">Kysymys 0</w:t>
      </w:r>
    </w:p>
    <w:p>
      <w:r>
        <w:t xml:space="preserve">Tšekit muuttivat Euroopasta Yhdysvaltoihin ensisijaisesti vuodesta 1848 vuoteen Milloin?</w:t>
      </w:r>
    </w:p>
    <w:p>
      <w:r>
        <w:rPr>
          <w:b/>
        </w:rPr>
        <w:t xml:space="preserve">Kysymys 1</w:t>
      </w:r>
    </w:p>
    <w:p>
      <w:r>
        <w:t xml:space="preserve">Millainen kieli on tšekin kieli Yhdysvaltain kouluissa?</w:t>
      </w:r>
    </w:p>
    <w:p>
      <w:r>
        <w:rPr>
          <w:b/>
        </w:rPr>
        <w:t xml:space="preserve">Kysymys 2</w:t>
      </w:r>
    </w:p>
    <w:p>
      <w:r>
        <w:t xml:space="preserve">Missä osavaltioissa on suuria tšekkiläisamerikkalaisten yhteisöjä?</w:t>
      </w:r>
    </w:p>
    <w:p>
      <w:r>
        <w:rPr>
          <w:b/>
        </w:rPr>
        <w:t xml:space="preserve">Kysymys 3</w:t>
      </w:r>
    </w:p>
    <w:p>
      <w:r>
        <w:t xml:space="preserve">Mitä muuta kuin englannin kieltä puhutaan kodeissa eniten Yhdysvalloissa?</w:t>
      </w:r>
    </w:p>
    <w:p>
      <w:r>
        <w:rPr>
          <w:b/>
        </w:rPr>
        <w:t xml:space="preserve">Kysymys 4</w:t>
      </w:r>
    </w:p>
    <w:p>
      <w:r>
        <w:t xml:space="preserve">Kuinka moni amerikkalainen puhui tšekkiä äidinkielenään vuonna 2009?</w:t>
      </w:r>
    </w:p>
    <w:p>
      <w:r>
        <w:rPr>
          <w:b/>
        </w:rPr>
        <w:t xml:space="preserve">Kysymys 5</w:t>
      </w:r>
    </w:p>
    <w:p>
      <w:r>
        <w:t xml:space="preserve">Millainen kieli on ruotsi Yhdysvaltain kouluissa?</w:t>
      </w:r>
    </w:p>
    <w:p>
      <w:r>
        <w:rPr>
          <w:b/>
        </w:rPr>
        <w:t xml:space="preserve">Kysymys 6</w:t>
      </w:r>
    </w:p>
    <w:p>
      <w:r>
        <w:t xml:space="preserve">Missä osavaltioissa on suuria ruotsalaisamerikkalaisten yhteisöjä?</w:t>
      </w:r>
    </w:p>
    <w:p>
      <w:r>
        <w:rPr>
          <w:b/>
        </w:rPr>
        <w:t xml:space="preserve">Kysymys 7</w:t>
      </w:r>
    </w:p>
    <w:p>
      <w:r>
        <w:t xml:space="preserve">Mitä ruotsalaisista kerrottiin vuoden 2009 Yhdysvaltojen väestölaskennassa?</w:t>
      </w:r>
    </w:p>
    <w:p>
      <w:r>
        <w:rPr>
          <w:b/>
        </w:rPr>
        <w:t xml:space="preserve">Kysymys 8</w:t>
      </w:r>
    </w:p>
    <w:p>
      <w:r>
        <w:t xml:space="preserve">Kuinka moni amerikkalainen puhui ruotsia vuonna 2009?</w:t>
      </w:r>
    </w:p>
    <w:p>
      <w:r>
        <w:rPr>
          <w:b/>
        </w:rPr>
        <w:t xml:space="preserve">Kysymys 9</w:t>
      </w:r>
    </w:p>
    <w:p>
      <w:r>
        <w:t xml:space="preserve">Millä sijalla espanjaa puhutaan ensimmäisenä kielenä valtakunnallisesti?</w:t>
      </w:r>
    </w:p>
    <w:p>
      <w:r>
        <w:rPr>
          <w:b/>
        </w:rPr>
        <w:t xml:space="preserve">Teksti numero 14</w:t>
      </w:r>
    </w:p>
    <w:p>
      <w:r>
        <w:t xml:space="preserve">Puhutun standardin ja siihen läheisesti liittyvän kirjoitetun standardin lisäksi tšekissä on </w:t>
      </w:r>
      <w:r>
        <w:rPr>
          <w:color w:val="A9A9A9"/>
        </w:rPr>
        <w:t xml:space="preserve">useita </w:t>
      </w:r>
      <w:r>
        <w:t xml:space="preserve">alueellisia murteita, joita käyttävät pääasiassa </w:t>
      </w:r>
      <w:r>
        <w:rPr>
          <w:color w:val="DCDCDC"/>
        </w:rPr>
        <w:t xml:space="preserve">maaseudulla </w:t>
      </w:r>
      <w:r>
        <w:t xml:space="preserve">puhujat, jotka eivät osaa muita murteita tai tšekin standardia. </w:t>
      </w:r>
      <w:r>
        <w:t xml:space="preserve">Tšekin murteiden käyttö alkoi heikentyä </w:t>
      </w:r>
      <w:r>
        <w:rPr>
          <w:color w:val="2F4F4F"/>
        </w:rPr>
        <w:t xml:space="preserve">1900-luvun jälkipuoliskolla. </w:t>
      </w:r>
      <w:r>
        <w:t xml:space="preserve">1990-luvun alkuun mennessä murteen käyttö leimattiin, se liitettiin kutistuvaan </w:t>
      </w:r>
      <w:r>
        <w:rPr>
          <w:color w:val="556B2F"/>
        </w:rPr>
        <w:t xml:space="preserve">alempaan luokkaan </w:t>
      </w:r>
      <w:r>
        <w:t xml:space="preserve">ja sitä käytettiin </w:t>
      </w:r>
      <w:r>
        <w:rPr>
          <w:color w:val="6B8E23"/>
        </w:rPr>
        <w:t xml:space="preserve">kirjallisuudessa tai muissa tiedotusvälineissä komediallisiin tarkoituksiin</w:t>
      </w:r>
      <w:r>
        <w:t xml:space="preserve">. </w:t>
      </w:r>
      <w:r>
        <w:rPr>
          <w:color w:val="A0522D"/>
        </w:rPr>
        <w:t xml:space="preserve">Matkustamisen ja tiedotusvälineiden lisääntynyt saatavuus </w:t>
      </w:r>
      <w:r>
        <w:t xml:space="preserve">murteella puhuville väestöryhmille on kannustanut heitä siirtymään tšekin kielen standardiin (tai lisäämään sitä omaan murteeseensa). Vaikka tšekin kieli on herättänyt </w:t>
      </w:r>
      <w:r>
        <w:rPr>
          <w:color w:val="228B22"/>
        </w:rPr>
        <w:t xml:space="preserve">huomattavaa </w:t>
      </w:r>
      <w:r>
        <w:t xml:space="preserve">tieteellistä kiinnostusta slaavilaiseksi kieleksi, kiinnostus on kohdistunut pääasiassa nykyaikaiseen tšekin standardiin ja muinaisiin teksteihin eikä niinkään murteisiin. Standarditšekki on edelleen normi poliitikkojen, liikemiesten ja muiden tšekkien keskuudessa virallisissa tilanteissa, mutta </w:t>
      </w:r>
      <w:r>
        <w:t xml:space="preserve">tšekin </w:t>
      </w:r>
      <w:r>
        <w:rPr>
          <w:color w:val="191970"/>
        </w:rPr>
        <w:t xml:space="preserve">yleiskieli </w:t>
      </w:r>
      <w:r>
        <w:t xml:space="preserve">on yleistymässä journalismissa ja </w:t>
      </w:r>
      <w:r>
        <w:rPr>
          <w:color w:val="8B0000"/>
        </w:rPr>
        <w:t xml:space="preserve">joukkotiedotusvälineissä</w:t>
      </w:r>
      <w:r>
        <w:t xml:space="preserve">.</w:t>
      </w:r>
    </w:p>
    <w:p>
      <w:r>
        <w:rPr>
          <w:b/>
        </w:rPr>
        <w:t xml:space="preserve">Kysymys 0</w:t>
      </w:r>
    </w:p>
    <w:p>
      <w:r>
        <w:t xml:space="preserve">Kuinka monta alueellista murretta tšekin kielessä on?</w:t>
      </w:r>
    </w:p>
    <w:p>
      <w:r>
        <w:rPr>
          <w:b/>
        </w:rPr>
        <w:t xml:space="preserve">Kysymys 1</w:t>
      </w:r>
    </w:p>
    <w:p>
      <w:r>
        <w:t xml:space="preserve">Missä tšekin kielen murteita esiintyy yleisesti?</w:t>
      </w:r>
    </w:p>
    <w:p>
      <w:r>
        <w:rPr>
          <w:b/>
        </w:rPr>
        <w:t xml:space="preserve">Kysymys 2</w:t>
      </w:r>
    </w:p>
    <w:p>
      <w:r>
        <w:t xml:space="preserve">Mihin murteen käyttö liittyy ja minkä vuoksi se on leimautunut?</w:t>
      </w:r>
    </w:p>
    <w:p>
      <w:r>
        <w:rPr>
          <w:b/>
        </w:rPr>
        <w:t xml:space="preserve">Kysymys 3</w:t>
      </w:r>
    </w:p>
    <w:p>
      <w:r>
        <w:t xml:space="preserve">Millaista tieteellistä kiinnostusta Tšekki on saanut?</w:t>
      </w:r>
    </w:p>
    <w:p>
      <w:r>
        <w:rPr>
          <w:b/>
        </w:rPr>
        <w:t xml:space="preserve">Kysymys 4</w:t>
      </w:r>
    </w:p>
    <w:p>
      <w:r>
        <w:t xml:space="preserve">Mikä tšekin murre on yleistymässä journalismissa ja joukkotiedotusvälineissä?</w:t>
      </w:r>
    </w:p>
    <w:p>
      <w:r>
        <w:rPr>
          <w:b/>
        </w:rPr>
        <w:t xml:space="preserve">Kysymys 5</w:t>
      </w:r>
    </w:p>
    <w:p>
      <w:r>
        <w:t xml:space="preserve">Mihin luokkaan toimittajana oleminen liittyi?</w:t>
      </w:r>
    </w:p>
    <w:p>
      <w:r>
        <w:rPr>
          <w:b/>
        </w:rPr>
        <w:t xml:space="preserve">Kysymys 6</w:t>
      </w:r>
    </w:p>
    <w:p>
      <w:r>
        <w:t xml:space="preserve">Mihin toimittajien parodioita käytettiin?</w:t>
      </w:r>
    </w:p>
    <w:p>
      <w:r>
        <w:rPr>
          <w:b/>
        </w:rPr>
        <w:t xml:space="preserve">Kysymys 7</w:t>
      </w:r>
    </w:p>
    <w:p>
      <w:r>
        <w:t xml:space="preserve">Mikä on lisääntynyt poliitikkojen ja liikemiesten keskuudessa vuodesta 1990, jotta heidät tunnetaan paremmin paikallisesti?</w:t>
      </w:r>
    </w:p>
    <w:p>
      <w:r>
        <w:rPr>
          <w:b/>
        </w:rPr>
        <w:t xml:space="preserve">Kysymys 8</w:t>
      </w:r>
    </w:p>
    <w:p>
      <w:r>
        <w:t xml:space="preserve">Milloin kiinnostus antiikin tekstien tutkimiseen alkoi hiipua?</w:t>
      </w:r>
    </w:p>
    <w:p>
      <w:r>
        <w:rPr>
          <w:b/>
        </w:rPr>
        <w:t xml:space="preserve">Kysymys 9</w:t>
      </w:r>
    </w:p>
    <w:p>
      <w:r>
        <w:t xml:space="preserve">Mikä ryhmä tuli tunnetummaksi 1990-luvulla, kun ihmiset halusivat kuulla päivän uutiset?</w:t>
      </w:r>
    </w:p>
    <w:p>
      <w:r>
        <w:rPr>
          <w:b/>
        </w:rPr>
        <w:t xml:space="preserve">Teksti numero 15</w:t>
      </w:r>
    </w:p>
    <w:p>
      <w:r>
        <w:t xml:space="preserve">Moraviassa ja Sleesiassa puhuttuja tšekin murteita kutsutaan </w:t>
      </w:r>
      <w:r>
        <w:rPr>
          <w:color w:val="A9A9A9"/>
        </w:rPr>
        <w:t xml:space="preserve">moraviksi </w:t>
      </w:r>
      <w:r>
        <w:t xml:space="preserve">(moravština). </w:t>
      </w:r>
      <w:r>
        <w:rPr>
          <w:color w:val="DCDCDC"/>
        </w:rPr>
        <w:t xml:space="preserve">Itävalta-Unkarin keisarikunnassa </w:t>
      </w:r>
      <w:r>
        <w:rPr>
          <w:color w:val="2F4F4F"/>
        </w:rPr>
        <w:t xml:space="preserve">"böömi-moravian-slovakia</w:t>
      </w:r>
      <w:r>
        <w:t xml:space="preserve">" </w:t>
      </w:r>
      <w:r>
        <w:t xml:space="preserve">oli kieli, jota kansalaiset saattoivat rekisteröityä puhuviksi (saksan, puolan ja useiden muiden kielten ohella)</w:t>
      </w:r>
      <w:r>
        <w:rPr>
          <w:color w:val="DCDCDC"/>
        </w:rPr>
        <w:t xml:space="preserve">.</w:t>
      </w:r>
      <w:r>
        <w:t xml:space="preserve"> Tšekin </w:t>
      </w:r>
      <w:r>
        <w:t xml:space="preserve">tilastokeskuksen valtakunnallisissa tutkimuksissa erotetaan </w:t>
      </w:r>
      <w:r>
        <w:t xml:space="preserve">tšekin murteista vain </w:t>
      </w:r>
      <w:r>
        <w:rPr>
          <w:color w:val="556B2F"/>
        </w:rPr>
        <w:t xml:space="preserve">moraavin murre. Vuonna 2011 </w:t>
      </w:r>
      <w:r>
        <w:rPr>
          <w:color w:val="6B8E23"/>
        </w:rPr>
        <w:t xml:space="preserve">62 908 </w:t>
      </w:r>
      <w:r>
        <w:t xml:space="preserve">Tšekin kansalaista puhui äidinkielenään moraaviaa ja </w:t>
      </w:r>
      <w:r>
        <w:rPr>
          <w:color w:val="A0522D"/>
        </w:rPr>
        <w:t xml:space="preserve">45 561 </w:t>
      </w:r>
      <w:r>
        <w:t xml:space="preserve">oli </w:t>
      </w:r>
      <w:r>
        <w:rPr>
          <w:color w:val="228B22"/>
        </w:rPr>
        <w:t xml:space="preserve">diglossaalisia </w:t>
      </w:r>
      <w:r>
        <w:t xml:space="preserve">(puhuivat äidinkielenään moraaviaa ja tavallista tšekkiä)</w:t>
      </w:r>
      <w:r>
        <w:t xml:space="preserve">.</w:t>
      </w:r>
    </w:p>
    <w:p>
      <w:r>
        <w:rPr>
          <w:b/>
        </w:rPr>
        <w:t xml:space="preserve">Kysymys 0</w:t>
      </w:r>
    </w:p>
    <w:p>
      <w:r>
        <w:t xml:space="preserve">Millä nimellä tunnetaan Moraviassa ja Sleesiassa puhutut murteet?</w:t>
      </w:r>
    </w:p>
    <w:p>
      <w:r>
        <w:rPr>
          <w:b/>
        </w:rPr>
        <w:t xml:space="preserve">Kysymys 1</w:t>
      </w:r>
    </w:p>
    <w:p>
      <w:r>
        <w:t xml:space="preserve">Missä kansalaiset voisivat rekisteröidä puhumakseen kieleksi "böömi-moravian-slovakian"?</w:t>
      </w:r>
    </w:p>
    <w:p>
      <w:r>
        <w:rPr>
          <w:b/>
        </w:rPr>
        <w:t xml:space="preserve">Kysymys 2</w:t>
      </w:r>
    </w:p>
    <w:p>
      <w:r>
        <w:t xml:space="preserve">Mikä tšekin murteista on ainoa, joka erotetaan Tšekin tilastokeskuksen valtakunnallisissa tutkimuksissa?</w:t>
      </w:r>
    </w:p>
    <w:p>
      <w:r>
        <w:rPr>
          <w:b/>
        </w:rPr>
        <w:t xml:space="preserve">Kysymys 3</w:t>
      </w:r>
    </w:p>
    <w:p>
      <w:r>
        <w:t xml:space="preserve">Kuinka moni tšekki puhui muraaviaa äidinkielenään vuonna 2011?</w:t>
      </w:r>
    </w:p>
    <w:p>
      <w:r>
        <w:rPr>
          <w:b/>
        </w:rPr>
        <w:t xml:space="preserve">Kysymys 4</w:t>
      </w:r>
    </w:p>
    <w:p>
      <w:r>
        <w:t xml:space="preserve">Kuinka moni tšekki puhui vuonna 2011 äidinkielenään sekä moraavilaista että tavallista tšekkiä?</w:t>
      </w:r>
    </w:p>
    <w:p>
      <w:r>
        <w:rPr>
          <w:b/>
        </w:rPr>
        <w:t xml:space="preserve">Kysymys 5</w:t>
      </w:r>
    </w:p>
    <w:p>
      <w:r>
        <w:t xml:space="preserve">Kuinka moni Tšekin kansalainen puhui saksaa äidinkielenään vuonna 2011?</w:t>
      </w:r>
    </w:p>
    <w:p>
      <w:r>
        <w:rPr>
          <w:b/>
        </w:rPr>
        <w:t xml:space="preserve">Kysymys 6</w:t>
      </w:r>
    </w:p>
    <w:p>
      <w:r>
        <w:t xml:space="preserve">Kuinka moni puhui saksaa ja unkaria äidinkielenään vuonna 2011?</w:t>
      </w:r>
    </w:p>
    <w:p>
      <w:r>
        <w:rPr>
          <w:b/>
        </w:rPr>
        <w:t xml:space="preserve">Kysymys 7</w:t>
      </w:r>
    </w:p>
    <w:p>
      <w:r>
        <w:t xml:space="preserve">Miksi kutsutaan sitä, kun puhut sekä saksaa että unkaria äidinkielenäsi?</w:t>
      </w:r>
    </w:p>
    <w:p>
      <w:r>
        <w:rPr>
          <w:b/>
        </w:rPr>
        <w:t xml:space="preserve">Kysymys 8</w:t>
      </w:r>
    </w:p>
    <w:p>
      <w:r>
        <w:t xml:space="preserve">Mitä tšekin murteita Saksassa puhutaan?</w:t>
      </w:r>
    </w:p>
    <w:p>
      <w:r>
        <w:rPr>
          <w:b/>
        </w:rPr>
        <w:t xml:space="preserve">Kysymys 9</w:t>
      </w:r>
    </w:p>
    <w:p>
      <w:r>
        <w:t xml:space="preserve">Mitä kieltä Saksan keisarikunnassa saattoi rekisteröityä puhuvaksi?</w:t>
      </w:r>
    </w:p>
    <w:p>
      <w:r>
        <w:rPr>
          <w:b/>
        </w:rPr>
        <w:t xml:space="preserve">Teksti numero 16</w:t>
      </w:r>
    </w:p>
    <w:p>
      <w:r>
        <w:t xml:space="preserve">Tšekin kielessä on </w:t>
      </w:r>
      <w:r>
        <w:rPr>
          <w:color w:val="A9A9A9"/>
        </w:rPr>
        <w:t xml:space="preserve">kymmenen </w:t>
      </w:r>
      <w:r>
        <w:t xml:space="preserve">perusvokaalifoneemiaa ja kolme muuta, joita esiintyy </w:t>
      </w:r>
      <w:r>
        <w:rPr>
          <w:color w:val="DCDCDC"/>
        </w:rPr>
        <w:t xml:space="preserve">vain </w:t>
      </w:r>
      <w:r>
        <w:rPr>
          <w:color w:val="2F4F4F"/>
        </w:rPr>
        <w:t xml:space="preserve">lainasanoissa</w:t>
      </w:r>
      <w:r>
        <w:t xml:space="preserve">. Ne ovat /a/, /ɛ/, /ɪ/, /o/ ja /u/, niiden pitkät vastineet /aː/, /ɛː/, /iː/, /oː/ ja /uː/ sekä kolme diftongia, /ou̯/, /au̯/ ja /ɛu̯/. </w:t>
      </w:r>
      <w:r>
        <w:rPr>
          <w:color w:val="556B2F"/>
        </w:rPr>
        <w:t xml:space="preserve">Kaksi jälkimmäistä diftongia ja pitkä /oː/ </w:t>
      </w:r>
      <w:r>
        <w:t xml:space="preserve">ovat yksinomaan lainasanoja</w:t>
      </w:r>
      <w:r>
        <w:rPr>
          <w:color w:val="556B2F"/>
        </w:rPr>
        <w:t xml:space="preserve">.</w:t>
      </w:r>
      <w:r>
        <w:t xml:space="preserve"> Vokaaleja ei koskaan alenneta </w:t>
      </w:r>
      <w:r>
        <w:rPr>
          <w:color w:val="6B8E23"/>
        </w:rPr>
        <w:t xml:space="preserve">schwa-äänteiksi</w:t>
      </w:r>
      <w:r>
        <w:t xml:space="preserve">, kun ne ovat painottamattomia. Jokaisen sanan pääpaino on yleensä </w:t>
      </w:r>
      <w:r>
        <w:rPr>
          <w:color w:val="A0522D"/>
        </w:rPr>
        <w:t xml:space="preserve">sen </w:t>
      </w:r>
      <w:r>
        <w:rPr>
          <w:color w:val="228B22"/>
        </w:rPr>
        <w:t xml:space="preserve">ensimmäisellä tavulla, </w:t>
      </w:r>
      <w:r>
        <w:t xml:space="preserve">lukuun ottamatta enkliinisiä tavuja (vähäisiä, yksitavuisia, painottomia tavuja). Kaikissa yli kaksitavuisissa sanoissa jokainen pariton tavu saa toissijaisen korostuksen. Painotus ei liity </w:t>
      </w:r>
      <w:r>
        <w:rPr>
          <w:color w:val="191970"/>
        </w:rPr>
        <w:t xml:space="preserve">vokaalin pituuteen</w:t>
      </w:r>
      <w:r>
        <w:t xml:space="preserve">, ja painotettujen lyhyiden vokaalien ja painottomien pitkien vokaalien mahdollisuus voi hämmentää oppilaita, joiden äidinkielessä nämä piirteet yhdistyvät (kuten englannissa).</w:t>
      </w:r>
    </w:p>
    <w:p>
      <w:r>
        <w:rPr>
          <w:b/>
        </w:rPr>
        <w:t xml:space="preserve">Kysymys 0</w:t>
      </w:r>
    </w:p>
    <w:p>
      <w:r>
        <w:t xml:space="preserve">Kuinka monta perusvokaalifoneemia tšekin kielessä on?</w:t>
      </w:r>
    </w:p>
    <w:p>
      <w:r>
        <w:rPr>
          <w:b/>
        </w:rPr>
        <w:t xml:space="preserve">Kysymys 1</w:t>
      </w:r>
    </w:p>
    <w:p>
      <w:r>
        <w:t xml:space="preserve">Mistä tšekin kielessä esiintyy kolme ylimääräistä vokaalifoneemiaa?</w:t>
      </w:r>
    </w:p>
    <w:p>
      <w:r>
        <w:rPr>
          <w:b/>
        </w:rPr>
        <w:t xml:space="preserve">Kysymys 2</w:t>
      </w:r>
    </w:p>
    <w:p>
      <w:r>
        <w:t xml:space="preserve">Mihin vokaaliäänteet eivät koskaan pelkisty, kun ne ovat painottamattomia?</w:t>
      </w:r>
    </w:p>
    <w:p>
      <w:r>
        <w:rPr>
          <w:b/>
        </w:rPr>
        <w:t xml:space="preserve">Kysymys 3</w:t>
      </w:r>
    </w:p>
    <w:p>
      <w:r>
        <w:t xml:space="preserve">Mitkä ovat muutamat poikkeukset, missä on ensisijainen sanan korostus Tšekissä?</w:t>
      </w:r>
    </w:p>
    <w:p>
      <w:r>
        <w:rPr>
          <w:b/>
        </w:rPr>
        <w:t xml:space="preserve">Kysymys 4</w:t>
      </w:r>
    </w:p>
    <w:p>
      <w:r>
        <w:t xml:space="preserve">Mihin stressi ei liity tšekin kielessä?</w:t>
      </w:r>
    </w:p>
    <w:p>
      <w:r>
        <w:rPr>
          <w:b/>
        </w:rPr>
        <w:t xml:space="preserve">Kysymys 5</w:t>
      </w:r>
    </w:p>
    <w:p>
      <w:r>
        <w:t xml:space="preserve">Kuinka monta perusvokaalifoneemia englannissa on?</w:t>
      </w:r>
    </w:p>
    <w:p>
      <w:r>
        <w:rPr>
          <w:b/>
        </w:rPr>
        <w:t xml:space="preserve">Kysymys 6</w:t>
      </w:r>
    </w:p>
    <w:p>
      <w:r>
        <w:t xml:space="preserve">Missä englannin kielessä on kolme muuta foneemiaa?</w:t>
      </w:r>
    </w:p>
    <w:p>
      <w:r>
        <w:rPr>
          <w:b/>
        </w:rPr>
        <w:t xml:space="preserve">Kysymys 7</w:t>
      </w:r>
    </w:p>
    <w:p>
      <w:r>
        <w:t xml:space="preserve">Mitä ovat yksinomaan lainasanat englannissa?</w:t>
      </w:r>
    </w:p>
    <w:p>
      <w:r>
        <w:rPr>
          <w:b/>
        </w:rPr>
        <w:t xml:space="preserve">Kysymys 8</w:t>
      </w:r>
    </w:p>
    <w:p>
      <w:r>
        <w:t xml:space="preserve">Mihin vokaaliäänteet eivät supistu englannin kielessä, kun ne ovat painottamattomia?</w:t>
      </w:r>
    </w:p>
    <w:p>
      <w:r>
        <w:rPr>
          <w:b/>
        </w:rPr>
        <w:t xml:space="preserve">Kysymys 9</w:t>
      </w:r>
    </w:p>
    <w:p>
      <w:r>
        <w:t xml:space="preserve">Missä kohtaa englannin kielessä kunkin sanan pääpaino on yleensä?</w:t>
      </w:r>
    </w:p>
    <w:p>
      <w:r>
        <w:rPr>
          <w:b/>
        </w:rPr>
        <w:t xml:space="preserve">Teksti numero 17</w:t>
      </w:r>
    </w:p>
    <w:p>
      <w:r>
        <w:t xml:space="preserve">Vaikka vanhemmat saksan lainasanat olivat </w:t>
      </w:r>
      <w:r>
        <w:rPr>
          <w:color w:val="A9A9A9"/>
        </w:rPr>
        <w:t xml:space="preserve">puhekielisiä</w:t>
      </w:r>
      <w:r>
        <w:t xml:space="preserve">, viimeaikaiset lainat muista kielistä liittyvät </w:t>
      </w:r>
      <w:r>
        <w:rPr>
          <w:color w:val="DCDCDC"/>
        </w:rPr>
        <w:t xml:space="preserve">korkeakulttuuriin</w:t>
      </w:r>
      <w:r>
        <w:t xml:space="preserve">. </w:t>
      </w:r>
      <w:r>
        <w:t xml:space="preserve">1800-luvulla </w:t>
      </w:r>
      <w:r>
        <w:t xml:space="preserve">hylättiin </w:t>
      </w:r>
      <w:r>
        <w:t xml:space="preserve">sanoja, joilla oli </w:t>
      </w:r>
      <w:r>
        <w:rPr>
          <w:color w:val="2F4F4F"/>
        </w:rPr>
        <w:t xml:space="preserve">kreikkalaiset ja latinalaiset </w:t>
      </w:r>
      <w:r>
        <w:t xml:space="preserve">juuret, ja korvattiin </w:t>
      </w:r>
      <w:r>
        <w:rPr>
          <w:color w:val="556B2F"/>
        </w:rPr>
        <w:t xml:space="preserve">sanoilla, jotka perustuivat vanhempiin tšekin sanoihin ja yleisiin slaavilaisiin juuriin</w:t>
      </w:r>
      <w:r>
        <w:t xml:space="preserve">; "musiikki" on puolaksi muzyka ja venäjäksi музыка (muzyka), mutta tšekissä se on </w:t>
      </w:r>
      <w:r>
        <w:rPr>
          <w:color w:val="6B8E23"/>
        </w:rPr>
        <w:t xml:space="preserve">hudba</w:t>
      </w:r>
      <w:r>
        <w:t xml:space="preserve">. </w:t>
      </w:r>
      <w:r>
        <w:t xml:space="preserve">Joitakin tšekin kielen sanoja on lainattu lainasanoina </w:t>
      </w:r>
      <w:r>
        <w:rPr>
          <w:color w:val="A0522D"/>
        </w:rPr>
        <w:t xml:space="preserve">englanniksi </w:t>
      </w:r>
      <w:r>
        <w:t xml:space="preserve">ja muihin kieliin - esimerkiksi robotti (sanoista </w:t>
      </w:r>
      <w:r>
        <w:rPr>
          <w:color w:val="228B22"/>
        </w:rPr>
        <w:t xml:space="preserve">robota</w:t>
      </w:r>
      <w:r>
        <w:t xml:space="preserve">, "</w:t>
      </w:r>
      <w:r>
        <w:rPr>
          <w:color w:val="191970"/>
        </w:rPr>
        <w:t xml:space="preserve">työvoima</w:t>
      </w:r>
      <w:r>
        <w:t xml:space="preserve">") ja polka (sanoista polka, "puolalainen nainen" tai "půlka" "puoli").</w:t>
      </w:r>
    </w:p>
    <w:p>
      <w:r>
        <w:rPr>
          <w:b/>
        </w:rPr>
        <w:t xml:space="preserve">Kysymys 0</w:t>
      </w:r>
    </w:p>
    <w:p>
      <w:r>
        <w:t xml:space="preserve">Mihin tšekin kielessä liittyvät muista kielistä peräisin olevat lainasanat?</w:t>
      </w:r>
    </w:p>
    <w:p>
      <w:r>
        <w:rPr>
          <w:b/>
        </w:rPr>
        <w:t xml:space="preserve">Kysymys 1</w:t>
      </w:r>
    </w:p>
    <w:p>
      <w:r>
        <w:t xml:space="preserve">Mitkä sanajuuret hylättiin 1800-luvulla yleisemmillä slaavilaisilla juurilla olevien sanojen hyväksi?</w:t>
      </w:r>
    </w:p>
    <w:p>
      <w:r>
        <w:rPr>
          <w:b/>
        </w:rPr>
        <w:t xml:space="preserve">Kysymys 2</w:t>
      </w:r>
    </w:p>
    <w:p>
      <w:r>
        <w:t xml:space="preserve">Miten sana "musiikki" sanotaan tšekiksi?</w:t>
      </w:r>
    </w:p>
    <w:p>
      <w:r>
        <w:rPr>
          <w:b/>
        </w:rPr>
        <w:t xml:space="preserve">Kysymys 3</w:t>
      </w:r>
    </w:p>
    <w:p>
      <w:r>
        <w:t xml:space="preserve">Mistä tšekkiläisestä sanasta englanninkielinen "robot" on peräisin?</w:t>
      </w:r>
    </w:p>
    <w:p>
      <w:r>
        <w:rPr>
          <w:b/>
        </w:rPr>
        <w:t xml:space="preserve">Kysymys 4</w:t>
      </w:r>
    </w:p>
    <w:p>
      <w:r>
        <w:t xml:space="preserve">Mikä on tšekin kielen sanan "robota" merkitys?</w:t>
      </w:r>
    </w:p>
    <w:p>
      <w:r>
        <w:rPr>
          <w:b/>
        </w:rPr>
        <w:t xml:space="preserve">Kysymys 5</w:t>
      </w:r>
    </w:p>
    <w:p>
      <w:r>
        <w:t xml:space="preserve">Mitä pidettiin vanhempina latinalaisina lainasanoina?</w:t>
      </w:r>
    </w:p>
    <w:p>
      <w:r>
        <w:rPr>
          <w:b/>
        </w:rPr>
        <w:t xml:space="preserve">Kysymys 6</w:t>
      </w:r>
    </w:p>
    <w:p>
      <w:r>
        <w:t xml:space="preserve">Millaiseen kulttuuriin Venäjältä lainatut sanat liittyvät?</w:t>
      </w:r>
    </w:p>
    <w:p>
      <w:r>
        <w:rPr>
          <w:b/>
        </w:rPr>
        <w:t xml:space="preserve">Kysymys 7</w:t>
      </w:r>
    </w:p>
    <w:p>
      <w:r>
        <w:t xml:space="preserve">Mitä venäläisjuurisia sanoja hylättiin 1800-luvulla?</w:t>
      </w:r>
    </w:p>
    <w:p>
      <w:r>
        <w:rPr>
          <w:b/>
        </w:rPr>
        <w:t xml:space="preserve">Kysymys 8</w:t>
      </w:r>
    </w:p>
    <w:p>
      <w:r>
        <w:t xml:space="preserve">Mistä venäjänkielisestä sanasta englanninkielinen robotti on lainattu?</w:t>
      </w:r>
    </w:p>
    <w:p>
      <w:r>
        <w:rPr>
          <w:b/>
        </w:rPr>
        <w:t xml:space="preserve">Kysymys 9</w:t>
      </w:r>
    </w:p>
    <w:p>
      <w:r>
        <w:t xml:space="preserve">Mikä kieli on käyttänyt venäjän kielestä lainattuja sanoja?</w:t>
      </w:r>
    </w:p>
    <w:p>
      <w:r>
        <w:rPr>
          <w:b/>
        </w:rPr>
        <w:t xml:space="preserve">Teksti numero 18</w:t>
      </w:r>
    </w:p>
    <w:p>
      <w:r>
        <w:t xml:space="preserve">Koska tšekin kieli käyttää </w:t>
      </w:r>
      <w:r>
        <w:rPr>
          <w:color w:val="A9A9A9"/>
        </w:rPr>
        <w:t xml:space="preserve">kieliopillista sijamuotoa </w:t>
      </w:r>
      <w:r>
        <w:t xml:space="preserve">ilmaisemaan sanan funktiota lauseessa (sen sijaan, että se tukeutuisi sanajärjestykseen, kuten englanti tekee), sen sanajärjestys on joustava. Koska tšekin kieli on pro-drop-kieli, intransitiivinen lause voi tšekissä koostua vain </w:t>
      </w:r>
      <w:r>
        <w:rPr>
          <w:color w:val="DCDCDC"/>
        </w:rPr>
        <w:t xml:space="preserve">verbistä</w:t>
      </w:r>
      <w:r>
        <w:t xml:space="preserve">; </w:t>
      </w:r>
      <w:r>
        <w:rPr>
          <w:color w:val="2F4F4F"/>
        </w:rPr>
        <w:t xml:space="preserve">tieto </w:t>
      </w:r>
      <w:r>
        <w:t xml:space="preserve">lauseen subjektista on </w:t>
      </w:r>
      <w:r>
        <w:rPr>
          <w:color w:val="556B2F"/>
        </w:rPr>
        <w:t xml:space="preserve">koodattu verbiin</w:t>
      </w:r>
      <w:r>
        <w:t xml:space="preserve">. </w:t>
      </w:r>
      <w:r>
        <w:rPr>
          <w:color w:val="6B8E23"/>
        </w:rPr>
        <w:t xml:space="preserve">Enklitiikan </w:t>
      </w:r>
      <w:r>
        <w:t xml:space="preserve">(lähinnä apuverbit ja pronominit) on oltava </w:t>
      </w:r>
      <w:r>
        <w:t xml:space="preserve">lauseen </w:t>
      </w:r>
      <w:r>
        <w:rPr>
          <w:color w:val="228B22"/>
        </w:rPr>
        <w:t xml:space="preserve">toisessa syntaktisessa paikassa</w:t>
      </w:r>
      <w:r>
        <w:t xml:space="preserve">, </w:t>
      </w:r>
      <w:r>
        <w:rPr>
          <w:color w:val="191970"/>
        </w:rPr>
        <w:t xml:space="preserve">ensimmäisen korostetun yksikön </w:t>
      </w:r>
      <w:r>
        <w:t xml:space="preserve">jälkeen</w:t>
      </w:r>
      <w:r>
        <w:t xml:space="preserve">. Ensimmäisessä kohdassa on oltava subjekti ja objekti, verbin päämuoto, adverbi tai konjunktio (lukuun ottamatta kevyitä konjunktioita a, "ja", i, "ja jopa" tai ale, "mutta").</w:t>
      </w:r>
    </w:p>
    <w:p>
      <w:r>
        <w:rPr>
          <w:b/>
        </w:rPr>
        <w:t xml:space="preserve">Kysymys 0</w:t>
      </w:r>
    </w:p>
    <w:p>
      <w:r>
        <w:t xml:space="preserve">Tšekin kielen sanajärjestys on joustava, koska mitä käytetään sanan funktion välittämiseen lauseessa?</w:t>
      </w:r>
    </w:p>
    <w:p>
      <w:r>
        <w:rPr>
          <w:b/>
        </w:rPr>
        <w:t xml:space="preserve">Kysymys 1</w:t>
      </w:r>
    </w:p>
    <w:p>
      <w:r>
        <w:t xml:space="preserve">Tšekin kielessä intransitiivinen lause voi koostua vain mistä?</w:t>
      </w:r>
    </w:p>
    <w:p>
      <w:r>
        <w:rPr>
          <w:b/>
        </w:rPr>
        <w:t xml:space="preserve">Kysymys 2</w:t>
      </w:r>
    </w:p>
    <w:p>
      <w:r>
        <w:t xml:space="preserve">Mitä tšekin kielen verbeissä koodataan subjektista?</w:t>
      </w:r>
    </w:p>
    <w:p>
      <w:r>
        <w:rPr>
          <w:b/>
        </w:rPr>
        <w:t xml:space="preserve">Kysymys 3</w:t>
      </w:r>
    </w:p>
    <w:p>
      <w:r>
        <w:t xml:space="preserve">Mikä on vaikeasti lausuttava ja muistettava termi, joka tarkoittaa lähinnä apuverbiä ja pronomineja?</w:t>
      </w:r>
    </w:p>
    <w:p>
      <w:r>
        <w:rPr>
          <w:b/>
        </w:rPr>
        <w:t xml:space="preserve">Kysymys 4</w:t>
      </w:r>
    </w:p>
    <w:p>
      <w:r>
        <w:t xml:space="preserve">Missä kohtaa lauseessa on oltava enkliinit?</w:t>
      </w:r>
    </w:p>
    <w:p>
      <w:r>
        <w:rPr>
          <w:b/>
        </w:rPr>
        <w:t xml:space="preserve">Kysymys 5</w:t>
      </w:r>
    </w:p>
    <w:p>
      <w:r>
        <w:t xml:space="preserve">Mistä intransitiivinen lause voi englanniksi koostua?</w:t>
      </w:r>
    </w:p>
    <w:p>
      <w:r>
        <w:rPr>
          <w:b/>
        </w:rPr>
        <w:t xml:space="preserve">Kysymys 6</w:t>
      </w:r>
    </w:p>
    <w:p>
      <w:r>
        <w:t xml:space="preserve">Mistä löytyy tietoa lauseen aiheesta englanniksi?</w:t>
      </w:r>
    </w:p>
    <w:p>
      <w:r>
        <w:rPr>
          <w:b/>
        </w:rPr>
        <w:t xml:space="preserve">Kysymys 7</w:t>
      </w:r>
    </w:p>
    <w:p>
      <w:r>
        <w:t xml:space="preserve">Mikä on toinen sana sanajärjestykselle?</w:t>
      </w:r>
    </w:p>
    <w:p>
      <w:r>
        <w:rPr>
          <w:b/>
        </w:rPr>
        <w:t xml:space="preserve">Kysymys 8</w:t>
      </w:r>
    </w:p>
    <w:p>
      <w:r>
        <w:t xml:space="preserve">Missä kohtaa englanninkielisessä lauseessa on oltava enklitiikka?</w:t>
      </w:r>
    </w:p>
    <w:p>
      <w:r>
        <w:rPr>
          <w:b/>
        </w:rPr>
        <w:t xml:space="preserve">Kysymys 9</w:t>
      </w:r>
    </w:p>
    <w:p>
      <w:r>
        <w:t xml:space="preserve">Mikä esiintyy englanninkielisessä lauseessa ennen enklitiikkaa?</w:t>
      </w:r>
    </w:p>
    <w:p>
      <w:r>
        <w:rPr>
          <w:b/>
        </w:rPr>
        <w:t xml:space="preserve">Teksti numero 19</w:t>
      </w:r>
    </w:p>
    <w:p>
      <w:r>
        <w:t xml:space="preserve">Tšekin syntaksissa on </w:t>
      </w:r>
      <w:r>
        <w:t xml:space="preserve">subjekti-verbi-objekti-lauseen rakenne. Käytännössä sanajärjestys on kuitenkin </w:t>
      </w:r>
      <w:r>
        <w:rPr>
          <w:color w:val="DCDCDC"/>
        </w:rPr>
        <w:t xml:space="preserve">joustava</w:t>
      </w:r>
      <w:r>
        <w:t xml:space="preserve">, ja sitä käytetään </w:t>
      </w:r>
      <w:r>
        <w:rPr>
          <w:color w:val="2F4F4F"/>
        </w:rPr>
        <w:t xml:space="preserve">topikointiin ja fokusointiin</w:t>
      </w:r>
      <w:r>
        <w:t xml:space="preserve">. </w:t>
      </w:r>
      <w:r>
        <w:t xml:space="preserve">Vaikka tšekin kielessä on </w:t>
      </w:r>
      <w:r>
        <w:rPr>
          <w:color w:val="556B2F"/>
        </w:rPr>
        <w:t xml:space="preserve">perifrastinen </w:t>
      </w:r>
      <w:r>
        <w:t xml:space="preserve">passiivirakenne (kuten englannissa), puhekieliset sanajärjestysmuutokset tuottavat usein </w:t>
      </w:r>
      <w:r>
        <w:rPr>
          <w:color w:val="6B8E23"/>
        </w:rPr>
        <w:t xml:space="preserve">passiivin</w:t>
      </w:r>
      <w:r>
        <w:t xml:space="preserve">. </w:t>
      </w:r>
      <w:r>
        <w:t xml:space="preserve">Esimerkiksi, jos muutetaan "Peter tappoi Paulin" muotoon "Peter tappoi Paulin", subjektin ja objektin järjestys </w:t>
      </w:r>
      <w:r>
        <w:rPr>
          <w:color w:val="A0522D"/>
        </w:rPr>
        <w:t xml:space="preserve">käännetään</w:t>
      </w:r>
      <w:r>
        <w:t xml:space="preserve">: Petr zabil Pavla ("Pietari tappoi Paavalin") muuttuu "Paavali, jonka Pietari tappoi" (Pavla zabil Petr). Pavla on </w:t>
      </w:r>
      <w:r>
        <w:rPr>
          <w:color w:val="228B22"/>
        </w:rPr>
        <w:t xml:space="preserve">akkusatiivissa</w:t>
      </w:r>
      <w:r>
        <w:t xml:space="preserve">, verbin kieliopillinen objekti (tässä tapauksessa uhri).</w:t>
      </w:r>
    </w:p>
    <w:p>
      <w:r>
        <w:rPr>
          <w:b/>
        </w:rPr>
        <w:t xml:space="preserve">Kysymys 0</w:t>
      </w:r>
    </w:p>
    <w:p>
      <w:r>
        <w:t xml:space="preserve">Mikä on tšekin syntaksin lauserakenne?</w:t>
      </w:r>
    </w:p>
    <w:p>
      <w:r>
        <w:rPr>
          <w:b/>
        </w:rPr>
        <w:t xml:space="preserve">Kysymys 1</w:t>
      </w:r>
    </w:p>
    <w:p>
      <w:r>
        <w:t xml:space="preserve">Koska tšekin kielessä sanajärjestys on joustava, mihin sitä yleensä käytetään?</w:t>
      </w:r>
    </w:p>
    <w:p>
      <w:r>
        <w:rPr>
          <w:b/>
        </w:rPr>
        <w:t xml:space="preserve">Kysymys 2</w:t>
      </w:r>
    </w:p>
    <w:p>
      <w:r>
        <w:t xml:space="preserve">Millainen passiivinen rakenne Tšekissä on?</w:t>
      </w:r>
    </w:p>
    <w:p>
      <w:r>
        <w:rPr>
          <w:b/>
        </w:rPr>
        <w:t xml:space="preserve">Kysymys 3</w:t>
      </w:r>
    </w:p>
    <w:p>
      <w:r>
        <w:t xml:space="preserve">Mitä subjektille ja objektille tapahtuu, jotta tšekin kielessä syntyy passiivi?</w:t>
      </w:r>
    </w:p>
    <w:p>
      <w:r>
        <w:rPr>
          <w:b/>
        </w:rPr>
        <w:t xml:space="preserve">Kysymys 4</w:t>
      </w:r>
    </w:p>
    <w:p>
      <w:r>
        <w:t xml:space="preserve">Mikä tapaus on verbin kieliopillinen objekti?</w:t>
      </w:r>
    </w:p>
    <w:p>
      <w:r>
        <w:rPr>
          <w:b/>
        </w:rPr>
        <w:t xml:space="preserve">Kysymys 5</w:t>
      </w:r>
    </w:p>
    <w:p>
      <w:r>
        <w:t xml:space="preserve">Millaista lauserakennetta käytetään Pavlassa?</w:t>
      </w:r>
    </w:p>
    <w:p>
      <w:r>
        <w:rPr>
          <w:b/>
        </w:rPr>
        <w:t xml:space="preserve">Kysymys 6</w:t>
      </w:r>
    </w:p>
    <w:p>
      <w:r>
        <w:t xml:space="preserve">Onko sanajärjestys Pavlassa kiinteä vai joustava?</w:t>
      </w:r>
    </w:p>
    <w:p>
      <w:r>
        <w:rPr>
          <w:b/>
        </w:rPr>
        <w:t xml:space="preserve">Kysymys 7</w:t>
      </w:r>
    </w:p>
    <w:p>
      <w:r>
        <w:t xml:space="preserve">Mihin sanajärjestystä käytetään Pavlassa?</w:t>
      </w:r>
    </w:p>
    <w:p>
      <w:r>
        <w:rPr>
          <w:b/>
        </w:rPr>
        <w:t xml:space="preserve">Kysymys 8</w:t>
      </w:r>
    </w:p>
    <w:p>
      <w:r>
        <w:t xml:space="preserve">Mitä puhekieliset sanajärjestysmuutokset tuottavat Pavlan lauseissa?</w:t>
      </w:r>
    </w:p>
    <w:p>
      <w:r>
        <w:rPr>
          <w:b/>
        </w:rPr>
        <w:t xml:space="preserve">Kysymys 9</w:t>
      </w:r>
    </w:p>
    <w:p>
      <w:r>
        <w:t xml:space="preserve">Missä tapauksessa Pavla-verbin kieliopillinen objekti on?</w:t>
      </w:r>
    </w:p>
    <w:p>
      <w:r>
        <w:rPr>
          <w:b/>
        </w:rPr>
        <w:t xml:space="preserve">Teksti numero 20</w:t>
      </w:r>
    </w:p>
    <w:p>
      <w:r>
        <w:t xml:space="preserve">Tšekin kielessä substantiivit ja adjektiivit luokitellaan yhteen </w:t>
      </w:r>
      <w:r>
        <w:rPr>
          <w:color w:val="A9A9A9"/>
        </w:rPr>
        <w:t xml:space="preserve">seitsemästä </w:t>
      </w:r>
      <w:r>
        <w:t xml:space="preserve">kieliopillisesta tapauksesta. Substantiivit </w:t>
      </w:r>
      <w:r>
        <w:rPr>
          <w:color w:val="DCDCDC"/>
        </w:rPr>
        <w:t xml:space="preserve">taivutetaan </w:t>
      </w:r>
      <w:r>
        <w:rPr>
          <w:color w:val="2F4F4F"/>
        </w:rPr>
        <w:t xml:space="preserve">osoittamaan niiden käyttöä lauseessa</w:t>
      </w:r>
      <w:r>
        <w:t xml:space="preserve">. </w:t>
      </w:r>
      <w:r>
        <w:t xml:space="preserve">Tšekin kieli on nominatiivi-akkusatiivikieli, joten tšekin kieli merkitsee subjektisubjektin substantiivit </w:t>
      </w:r>
      <w:r>
        <w:rPr>
          <w:color w:val="556B2F"/>
        </w:rPr>
        <w:t xml:space="preserve">nominatiiviin </w:t>
      </w:r>
      <w:r>
        <w:t xml:space="preserve">ja </w:t>
      </w:r>
      <w:r>
        <w:t xml:space="preserve">objektisubjektin substantiivit akkusatiiviin</w:t>
      </w:r>
      <w:r>
        <w:t xml:space="preserve">.</w:t>
      </w:r>
      <w:r>
        <w:t xml:space="preserve"> Genetiivi merkitsee possessiivisia substantiiveja ja joitakin liiketyyppejä. Muut tapaukset (instrumentaali, </w:t>
      </w:r>
      <w:r>
        <w:rPr>
          <w:color w:val="A0522D"/>
        </w:rPr>
        <w:t xml:space="preserve">lokatiivi, vokatiivi ja datiivi</w:t>
      </w:r>
      <w:r>
        <w:t xml:space="preserve">) ilmaisevat semanttisia suhteita, kuten toissijaisia objekteja, liikettä tai sijaintia (datiivin tapaus) ja </w:t>
      </w:r>
      <w:r>
        <w:rPr>
          <w:color w:val="228B22"/>
        </w:rPr>
        <w:t xml:space="preserve">säestystä </w:t>
      </w:r>
      <w:r>
        <w:t xml:space="preserve">(instrumentaalin tapaus). Adjektiivin tapaus on sama kuin </w:t>
      </w:r>
      <w:r>
        <w:rPr>
          <w:color w:val="191970"/>
        </w:rPr>
        <w:t xml:space="preserve">sen kuvaaman substantiivin </w:t>
      </w:r>
      <w:r>
        <w:t xml:space="preserve">tapaus</w:t>
      </w:r>
      <w:r>
        <w:t xml:space="preserve">. Kun tšekkiläislapset oppivat kielensä deklinaatiomalleja, tapauksiin viitataan numeroiden mukaan:</w:t>
      </w:r>
    </w:p>
    <w:p>
      <w:r>
        <w:rPr>
          <w:b/>
        </w:rPr>
        <w:t xml:space="preserve">Kysymys 0</w:t>
      </w:r>
    </w:p>
    <w:p>
      <w:r>
        <w:t xml:space="preserve">Kuinka moneen kieliopilliseen tapaukseen substantiivit ja adjektiivit voidaan laskea tšekissä?</w:t>
      </w:r>
    </w:p>
    <w:p>
      <w:r>
        <w:rPr>
          <w:b/>
        </w:rPr>
        <w:t xml:space="preserve">Kysymys 1</w:t>
      </w:r>
    </w:p>
    <w:p>
      <w:r>
        <w:t xml:space="preserve">Milloin substantiivit taivutetaan tšekin kielessä?</w:t>
      </w:r>
    </w:p>
    <w:p>
      <w:r>
        <w:rPr>
          <w:b/>
        </w:rPr>
        <w:t xml:space="preserve">Kysymys 2</w:t>
      </w:r>
    </w:p>
    <w:p>
      <w:r>
        <w:t xml:space="preserve">Miten tšekin kielessä merkitään subjektisubjektit?</w:t>
      </w:r>
    </w:p>
    <w:p>
      <w:r>
        <w:rPr>
          <w:b/>
        </w:rPr>
        <w:t xml:space="preserve">Kysymys 3</w:t>
      </w:r>
    </w:p>
    <w:p>
      <w:r>
        <w:t xml:space="preserve">Minkä substantiivien merkitsemiseen Tšekin kielessä käytetään akkusatiivia?</w:t>
      </w:r>
    </w:p>
    <w:p>
      <w:r>
        <w:rPr>
          <w:b/>
        </w:rPr>
        <w:t xml:space="preserve">Kysymys 4</w:t>
      </w:r>
    </w:p>
    <w:p>
      <w:r>
        <w:t xml:space="preserve">Minkä kanssa adjektiivin sijamuodon on sovittava tšekin kielessä?</w:t>
      </w:r>
    </w:p>
    <w:p>
      <w:r>
        <w:rPr>
          <w:b/>
        </w:rPr>
        <w:t xml:space="preserve">Kysymys 5</w:t>
      </w:r>
    </w:p>
    <w:p>
      <w:r>
        <w:t xml:space="preserve">Minkä ikäisenä lapset yleensä alkavat ymmärtää kieliopillisia tapauksia?</w:t>
      </w:r>
    </w:p>
    <w:p>
      <w:r>
        <w:rPr>
          <w:b/>
        </w:rPr>
        <w:t xml:space="preserve">Kysymys 6</w:t>
      </w:r>
    </w:p>
    <w:p>
      <w:r>
        <w:t xml:space="preserve">Mitä tapahtuu tapausnumeroille, jotta ne voidaan merkitä lauseessa?</w:t>
      </w:r>
    </w:p>
    <w:p>
      <w:r>
        <w:rPr>
          <w:b/>
        </w:rPr>
        <w:t xml:space="preserve">Kysymys 7</w:t>
      </w:r>
    </w:p>
    <w:p>
      <w:r>
        <w:t xml:space="preserve">Millaista instrumentaalimusiikkia tšekkiläiset lapset oppivat koulussa?</w:t>
      </w:r>
    </w:p>
    <w:p>
      <w:r>
        <w:rPr>
          <w:b/>
        </w:rPr>
        <w:t xml:space="preserve">Kysymys 8</w:t>
      </w:r>
    </w:p>
    <w:p>
      <w:r>
        <w:t xml:space="preserve">Mitä kolmea eri tyyppiä instrumentaalitapaukset ovat?</w:t>
      </w:r>
    </w:p>
    <w:p>
      <w:r>
        <w:rPr>
          <w:b/>
        </w:rPr>
        <w:t xml:space="preserve">Kysymys 9</w:t>
      </w:r>
    </w:p>
    <w:p>
      <w:r>
        <w:t xml:space="preserve">Mihin toissijainen kohde on sopusoinnussa?</w:t>
      </w:r>
    </w:p>
    <w:p>
      <w:r>
        <w:rPr>
          <w:b/>
        </w:rPr>
        <w:t xml:space="preserve">Teksti numero 21</w:t>
      </w:r>
    </w:p>
    <w:p>
      <w:r>
        <w:t xml:space="preserve">Tšekin kielessä erotetaan </w:t>
      </w:r>
      <w:r>
        <w:rPr>
          <w:color w:val="A9A9A9"/>
        </w:rPr>
        <w:t xml:space="preserve">kolme </w:t>
      </w:r>
      <w:r>
        <w:t xml:space="preserve">sukupuolta - maskuliininen</w:t>
      </w:r>
      <w:r>
        <w:rPr>
          <w:color w:val="DCDCDC"/>
        </w:rPr>
        <w:t xml:space="preserve">, feminiininen ja neutri - ja </w:t>
      </w:r>
      <w:r>
        <w:t xml:space="preserve">maskuliininen sukupuoli jaetaan </w:t>
      </w:r>
      <w:r>
        <w:rPr>
          <w:color w:val="2F4F4F"/>
        </w:rPr>
        <w:t xml:space="preserve">elävään ja elottomaan</w:t>
      </w:r>
      <w:r>
        <w:t xml:space="preserve">. Muutamaa poikkeusta lukuun ottamatta nominatiivin feminiiniset substantiivit päättyvät -a, -e tai -ost, neutriiniset substantiivit -o, -e tai -í ja maskuliiniset substantiivit konsonanttiin. Adjektiivit ovat samaa </w:t>
      </w:r>
      <w:r>
        <w:rPr>
          <w:color w:val="556B2F"/>
        </w:rPr>
        <w:t xml:space="preserve">sukupuolta ja animaatiota </w:t>
      </w:r>
      <w:r>
        <w:t xml:space="preserve">(maskuliinisten substantiivien osalta akkusatiivissa tai genetiivissä yksikössä ja nominatiivissa monikossa) kuin substantiivit, joita ne muokkaavat. Sukupuolen tärkein vaikutus tšekin kielessä </w:t>
      </w:r>
      <w:r>
        <w:rPr>
          <w:color w:val="6B8E23"/>
        </w:rPr>
        <w:t xml:space="preserve">on </w:t>
      </w:r>
      <w:r>
        <w:rPr>
          <w:color w:val="A0522D"/>
        </w:rPr>
        <w:t xml:space="preserve">ero substantiivien ja adjektiivien deklinaatiossa</w:t>
      </w:r>
      <w:r>
        <w:t xml:space="preserve">, mutta muita vaikutuksia ovat myös </w:t>
      </w:r>
      <w:r>
        <w:rPr>
          <w:color w:val="228B22"/>
        </w:rPr>
        <w:t xml:space="preserve">menneen ajan verbipäätteet</w:t>
      </w:r>
      <w:r>
        <w:t xml:space="preserve">: esimerkiksi dělal (hän teki tai teki); dělala (hän teki tai teki) ja dělalo (se teki tai teki).</w:t>
      </w:r>
    </w:p>
    <w:p>
      <w:r>
        <w:rPr>
          <w:b/>
        </w:rPr>
        <w:t xml:space="preserve">Kysymys 0</w:t>
      </w:r>
    </w:p>
    <w:p>
      <w:r>
        <w:t xml:space="preserve">Kuinka monta sukupuolta tšekin kielessä erotetaan?</w:t>
      </w:r>
    </w:p>
    <w:p>
      <w:r>
        <w:rPr>
          <w:b/>
        </w:rPr>
        <w:t xml:space="preserve">Kysymys 1</w:t>
      </w:r>
    </w:p>
    <w:p>
      <w:r>
        <w:t xml:space="preserve">Mihin kategorioihin tšekin kielen maskuliininen sukupuoli jaetaan?</w:t>
      </w:r>
    </w:p>
    <w:p>
      <w:r>
        <w:rPr>
          <w:b/>
        </w:rPr>
        <w:t xml:space="preserve">Kysymys 2</w:t>
      </w:r>
    </w:p>
    <w:p>
      <w:r>
        <w:t xml:space="preserve">Minkä kanssa tšekkiläiset adjektiivit ovat samaa mieltä substantiivissa, jota ne muuttavat?</w:t>
      </w:r>
    </w:p>
    <w:p>
      <w:r>
        <w:rPr>
          <w:b/>
        </w:rPr>
        <w:t xml:space="preserve">Kysymys 3</w:t>
      </w:r>
    </w:p>
    <w:p>
      <w:r>
        <w:t xml:space="preserve">Mikä on sukupuolen päävaikutus tšekin kielessä?</w:t>
      </w:r>
    </w:p>
    <w:p>
      <w:r>
        <w:rPr>
          <w:b/>
        </w:rPr>
        <w:t xml:space="preserve">Kysymys 4</w:t>
      </w:r>
    </w:p>
    <w:p>
      <w:r>
        <w:t xml:space="preserve">Mihin sukupuoli vaikuttaa myös tšekin kielessä?</w:t>
      </w:r>
    </w:p>
    <w:p>
      <w:r>
        <w:rPr>
          <w:b/>
        </w:rPr>
        <w:t xml:space="preserve">Kysymys 5</w:t>
      </w:r>
    </w:p>
    <w:p>
      <w:r>
        <w:t xml:space="preserve">Mitä kolmea adjektiivityyppiä tšekin kielessä on?</w:t>
      </w:r>
    </w:p>
    <w:p>
      <w:r>
        <w:rPr>
          <w:b/>
        </w:rPr>
        <w:t xml:space="preserve">Kysymys 6</w:t>
      </w:r>
    </w:p>
    <w:p>
      <w:r>
        <w:t xml:space="preserve">Miten feminiininen sukupuoli jakautuu?</w:t>
      </w:r>
    </w:p>
    <w:p>
      <w:r>
        <w:rPr>
          <w:b/>
        </w:rPr>
        <w:t xml:space="preserve">Kysymys 7</w:t>
      </w:r>
    </w:p>
    <w:p>
      <w:r>
        <w:t xml:space="preserve">Mitä tšekin konsonantit yleensä kuvaavat?</w:t>
      </w:r>
    </w:p>
    <w:p>
      <w:r>
        <w:rPr>
          <w:b/>
        </w:rPr>
        <w:t xml:space="preserve">Kysymys 8</w:t>
      </w:r>
    </w:p>
    <w:p>
      <w:r>
        <w:t xml:space="preserve">Mikä on konsonanttien päävaikutus tšekin kielessä?</w:t>
      </w:r>
    </w:p>
    <w:p>
      <w:r>
        <w:rPr>
          <w:b/>
        </w:rPr>
        <w:t xml:space="preserve">Kysymys 9</w:t>
      </w:r>
    </w:p>
    <w:p>
      <w:r>
        <w:t xml:space="preserve">Mihin konsonantit vaikuttavat myös tšekin kielessä?</w:t>
      </w:r>
    </w:p>
    <w:p>
      <w:r>
        <w:rPr>
          <w:b/>
        </w:rPr>
        <w:t xml:space="preserve">Teksti numero 22</w:t>
      </w:r>
    </w:p>
    <w:p>
      <w:r>
        <w:rPr>
          <w:color w:val="A9A9A9"/>
        </w:rPr>
        <w:t xml:space="preserve">Substantiivit </w:t>
      </w:r>
      <w:r>
        <w:t xml:space="preserve">taivutetaan myös </w:t>
      </w:r>
      <w:r>
        <w:rPr>
          <w:color w:val="DCDCDC"/>
        </w:rPr>
        <w:t xml:space="preserve">lukumäärän </w:t>
      </w:r>
      <w:r>
        <w:t xml:space="preserve">mukaan</w:t>
      </w:r>
      <w:r>
        <w:t xml:space="preserve">, jolloin erotetaan toisistaan </w:t>
      </w:r>
      <w:r>
        <w:rPr>
          <w:color w:val="2F4F4F"/>
        </w:rPr>
        <w:t xml:space="preserve">yksikön ja monikon määrä</w:t>
      </w:r>
      <w:r>
        <w:t xml:space="preserve">. </w:t>
      </w:r>
      <w:r>
        <w:rPr>
          <w:color w:val="556B2F"/>
        </w:rPr>
        <w:t xml:space="preserve">Slaavilaisille kielille</w:t>
      </w:r>
      <w:r>
        <w:t xml:space="preserve"> tyypillisesti </w:t>
      </w:r>
      <w:r>
        <w:t xml:space="preserve">tšekin kielen kardinaalinumerot 1-4 sallivat, että niiden muuttamat substantiivit ja adjektiivit voivat olla </w:t>
      </w:r>
      <w:r>
        <w:rPr>
          <w:color w:val="6B8E23"/>
        </w:rPr>
        <w:t xml:space="preserve">missä tapauksessa tahansa</w:t>
      </w:r>
      <w:r>
        <w:t xml:space="preserve">, mutta numerot yli viisi asettavat nämä substantiivit ja adjektiivit </w:t>
      </w:r>
      <w:r>
        <w:rPr>
          <w:color w:val="A0522D"/>
        </w:rPr>
        <w:t xml:space="preserve">genetiiviin, </w:t>
      </w:r>
      <w:r>
        <w:rPr>
          <w:color w:val="191970"/>
        </w:rPr>
        <w:t xml:space="preserve">kun koko ilmaus on nominatiivissa tai akkusatiivissa</w:t>
      </w:r>
      <w:r>
        <w:t xml:space="preserve">. Tšekin koruna on esimerkki tästä piirteestä; se on tässä esitetty hypoteettisen lauseen subjektina, ja se on laskenut genetiiviin numeroista viisi ylöspäin.</w:t>
      </w:r>
    </w:p>
    <w:p>
      <w:r>
        <w:rPr>
          <w:b/>
        </w:rPr>
        <w:t xml:space="preserve">Kysymys 0</w:t>
      </w:r>
    </w:p>
    <w:p>
      <w:r>
        <w:t xml:space="preserve">Mitkä ovat taivutettu määrä Tšekissä?</w:t>
      </w:r>
    </w:p>
    <w:p>
      <w:r>
        <w:rPr>
          <w:b/>
        </w:rPr>
        <w:t xml:space="preserve">Kysymys 1</w:t>
      </w:r>
    </w:p>
    <w:p>
      <w:r>
        <w:t xml:space="preserve">Mitkä ovat tšekin kielen kardinaalinumerot 1-4, jotka saa ottaa?</w:t>
      </w:r>
    </w:p>
    <w:p>
      <w:r>
        <w:rPr>
          <w:b/>
        </w:rPr>
        <w:t xml:space="preserve">Kysymys 2</w:t>
      </w:r>
    </w:p>
    <w:p>
      <w:r>
        <w:t xml:space="preserve">Missä tapauksessa numerot ovat yli viisi?</w:t>
      </w:r>
    </w:p>
    <w:p>
      <w:r>
        <w:rPr>
          <w:b/>
        </w:rPr>
        <w:t xml:space="preserve">Kysymys 3</w:t>
      </w:r>
    </w:p>
    <w:p>
      <w:r>
        <w:t xml:space="preserve">Milloin käytetään genetiiviä?</w:t>
      </w:r>
    </w:p>
    <w:p>
      <w:r>
        <w:rPr>
          <w:b/>
        </w:rPr>
        <w:t xml:space="preserve">Kysymys 4</w:t>
      </w:r>
    </w:p>
    <w:p>
      <w:r>
        <w:t xml:space="preserve">Mille on tyypillistä, että Tšekki käsittelee kardinaalilukuja?</w:t>
      </w:r>
    </w:p>
    <w:p>
      <w:r>
        <w:rPr>
          <w:b/>
        </w:rPr>
        <w:t xml:space="preserve">Kysymys 5</w:t>
      </w:r>
    </w:p>
    <w:p>
      <w:r>
        <w:t xml:space="preserve">Mikä on tyypillinen tapa, jolla hypoteettiset lauseet käsittelevät adjektiiveja?</w:t>
      </w:r>
    </w:p>
    <w:p>
      <w:r>
        <w:rPr>
          <w:b/>
        </w:rPr>
        <w:t xml:space="preserve">Kysymys 6</w:t>
      </w:r>
    </w:p>
    <w:p>
      <w:r>
        <w:t xml:space="preserve">Missä tapauksessa hypoteettiset lauseet sijoittavat numeroita?</w:t>
      </w:r>
    </w:p>
    <w:p>
      <w:r>
        <w:rPr>
          <w:b/>
        </w:rPr>
        <w:t xml:space="preserve">Kysymys 7</w:t>
      </w:r>
    </w:p>
    <w:p>
      <w:r>
        <w:t xml:space="preserve">Mitä adjektiiveja taivutetaan tšekin kielessä?</w:t>
      </w:r>
    </w:p>
    <w:p>
      <w:r>
        <w:rPr>
          <w:b/>
        </w:rPr>
        <w:t xml:space="preserve">Kysymys 8</w:t>
      </w:r>
    </w:p>
    <w:p>
      <w:r>
        <w:t xml:space="preserve">Mitkä kaksi termiä erottavat toisistaan hypoteettiset lauseet tšekin kielessä?</w:t>
      </w:r>
    </w:p>
    <w:p>
      <w:r>
        <w:rPr>
          <w:b/>
        </w:rPr>
        <w:t xml:space="preserve">Kysymys 9</w:t>
      </w:r>
    </w:p>
    <w:p>
      <w:r>
        <w:t xml:space="preserve">Milloin hypoteettista lausetta käytetään?</w:t>
      </w:r>
    </w:p>
    <w:p>
      <w:r>
        <w:rPr>
          <w:b/>
        </w:rPr>
        <w:t xml:space="preserve">Teksti numero 23</w:t>
      </w:r>
    </w:p>
    <w:p>
      <w:r>
        <w:t xml:space="preserve">Slaavikielille tyypillisesti tšekin kieli </w:t>
      </w:r>
      <w:r>
        <w:rPr>
          <w:color w:val="A9A9A9"/>
        </w:rPr>
        <w:t xml:space="preserve">merkitsee </w:t>
      </w:r>
      <w:r>
        <w:t xml:space="preserve">verbiensä yhden kahdesta kieliopillisesta aspektista: </w:t>
      </w:r>
      <w:r>
        <w:rPr>
          <w:color w:val="DCDCDC"/>
        </w:rPr>
        <w:t xml:space="preserve">perfekti ja imperfekti</w:t>
      </w:r>
      <w:r>
        <w:t xml:space="preserve">. </w:t>
      </w:r>
      <w:r>
        <w:t xml:space="preserve">Useimmat verbit ovat osa </w:t>
      </w:r>
      <w:r>
        <w:rPr>
          <w:color w:val="2F4F4F"/>
        </w:rPr>
        <w:t xml:space="preserve">taivutettuja aspektipareja - </w:t>
      </w:r>
      <w:r>
        <w:t xml:space="preserve">esimerkiksi koupit (perfekti) ja kupovat (imperfekti). Vaikka verbien </w:t>
      </w:r>
      <w:r>
        <w:rPr>
          <w:color w:val="556B2F"/>
        </w:rPr>
        <w:t xml:space="preserve">merkitys </w:t>
      </w:r>
      <w:r>
        <w:t xml:space="preserve">on samankaltainen, perfektiiviverbeissä toiminta on </w:t>
      </w:r>
      <w:r>
        <w:rPr>
          <w:color w:val="6B8E23"/>
        </w:rPr>
        <w:t xml:space="preserve">päättynyt </w:t>
      </w:r>
      <w:r>
        <w:t xml:space="preserve">ja </w:t>
      </w:r>
      <w:r>
        <w:t xml:space="preserve">imperfektiiviverbeissä se on käynnissä</w:t>
      </w:r>
      <w:r>
        <w:t xml:space="preserve">.</w:t>
      </w:r>
      <w:r>
        <w:t xml:space="preserve"> Tämä eroaa menneestä ja nykyhetkestä, ja mikä tahansa tšekkiläinen verbi, jonka aspekti on kumpi tahansa, voidaan konjugoida mihin tahansa </w:t>
      </w:r>
      <w:r>
        <w:rPr>
          <w:color w:val="228B22"/>
        </w:rPr>
        <w:t xml:space="preserve">kolmesta </w:t>
      </w:r>
      <w:r>
        <w:t xml:space="preserve">aikamuodosta. </w:t>
      </w:r>
      <w:r>
        <w:rPr>
          <w:color w:val="191970"/>
        </w:rPr>
        <w:t xml:space="preserve">Aspekti </w:t>
      </w:r>
      <w:r>
        <w:t xml:space="preserve">kuvaa toiminnan tilaa aikamuodon määrittelemänä ajankohtana.</w:t>
      </w:r>
    </w:p>
    <w:p>
      <w:r>
        <w:rPr>
          <w:b/>
        </w:rPr>
        <w:t xml:space="preserve">Kysymys 0</w:t>
      </w:r>
    </w:p>
    <w:p>
      <w:r>
        <w:t xml:space="preserve">Mitä slaavilaisilla kielillä on tapana tehdä verbeilleen?</w:t>
      </w:r>
    </w:p>
    <w:p>
      <w:r>
        <w:rPr>
          <w:b/>
        </w:rPr>
        <w:t xml:space="preserve">Kysymys 1</w:t>
      </w:r>
    </w:p>
    <w:p>
      <w:r>
        <w:t xml:space="preserve">Mitä kahta kieliopillista aspektia tšekin kielen verbeillä voi olla?</w:t>
      </w:r>
    </w:p>
    <w:p>
      <w:r>
        <w:rPr>
          <w:b/>
        </w:rPr>
        <w:t xml:space="preserve">Kysymys 2</w:t>
      </w:r>
    </w:p>
    <w:p>
      <w:r>
        <w:t xml:space="preserve">Missä tilassa on verbi, jota se kuvaa?</w:t>
      </w:r>
    </w:p>
    <w:p>
      <w:r>
        <w:rPr>
          <w:b/>
        </w:rPr>
        <w:t xml:space="preserve">Kysymys 3</w:t>
      </w:r>
    </w:p>
    <w:p>
      <w:r>
        <w:t xml:space="preserve">Missä tšekin kielen verbeissä verbin kuvaama toiminta on vielä kesken?</w:t>
      </w:r>
    </w:p>
    <w:p>
      <w:r>
        <w:rPr>
          <w:b/>
        </w:rPr>
        <w:t xml:space="preserve">Kysymys 4</w:t>
      </w:r>
    </w:p>
    <w:p>
      <w:r>
        <w:t xml:space="preserve">Mikä kuvaa verbin toiminnan tilaa sen aikamuodon määrittelemänä ajankohtana?</w:t>
      </w:r>
    </w:p>
    <w:p>
      <w:r>
        <w:rPr>
          <w:b/>
        </w:rPr>
        <w:t xml:space="preserve">Kysymys 5</w:t>
      </w:r>
    </w:p>
    <w:p>
      <w:r>
        <w:t xml:space="preserve">Mitä kahta ajanmittaustapaa on olemassa?</w:t>
      </w:r>
    </w:p>
    <w:p>
      <w:r>
        <w:rPr>
          <w:b/>
        </w:rPr>
        <w:t xml:space="preserve">Kysymys 6</w:t>
      </w:r>
    </w:p>
    <w:p>
      <w:r>
        <w:t xml:space="preserve">Mihin aikamittaukset kuuluvat?</w:t>
      </w:r>
    </w:p>
    <w:p>
      <w:r>
        <w:rPr>
          <w:b/>
        </w:rPr>
        <w:t xml:space="preserve">Kysymys 7</w:t>
      </w:r>
    </w:p>
    <w:p>
      <w:r>
        <w:t xml:space="preserve">Kun aikamuoto on määritelty, mitä toiminnalle tapahtuu?</w:t>
      </w:r>
    </w:p>
    <w:p>
      <w:r>
        <w:rPr>
          <w:b/>
        </w:rPr>
        <w:t xml:space="preserve">Kysymys 8</w:t>
      </w:r>
    </w:p>
    <w:p>
      <w:r>
        <w:t xml:space="preserve">Kuinka monta slaavilaista pääkieltä on olemassa?</w:t>
      </w:r>
    </w:p>
    <w:p>
      <w:r>
        <w:rPr>
          <w:b/>
        </w:rPr>
        <w:t xml:space="preserve">Kysymys 9</w:t>
      </w:r>
    </w:p>
    <w:p>
      <w:r>
        <w:t xml:space="preserve">Mitä samankaltaista kolmessa tšekin kielen aikamuodossa on?</w:t>
      </w:r>
    </w:p>
    <w:p>
      <w:r>
        <w:rPr>
          <w:b/>
        </w:rPr>
        <w:t xml:space="preserve">Tekstin numero 24</w:t>
      </w:r>
    </w:p>
    <w:p>
      <w:r>
        <w:t xml:space="preserve">Useimpien aspektiparien verbit eroavat toisistaan </w:t>
      </w:r>
      <w:r>
        <w:rPr>
          <w:color w:val="A9A9A9"/>
        </w:rPr>
        <w:t xml:space="preserve">kahdella tavalla</w:t>
      </w:r>
      <w:r>
        <w:t xml:space="preserve">: </w:t>
      </w:r>
      <w:r>
        <w:rPr>
          <w:color w:val="DCDCDC"/>
        </w:rPr>
        <w:t xml:space="preserve">etuliitteen tai suffiksin perusteella</w:t>
      </w:r>
      <w:r>
        <w:t xml:space="preserve">. </w:t>
      </w:r>
      <w:r>
        <w:t xml:space="preserve">Prefiksipareissa perfekti-verbiin on </w:t>
      </w:r>
      <w:r>
        <w:rPr>
          <w:color w:val="2F4F4F"/>
        </w:rPr>
        <w:t xml:space="preserve">lisätty prefiksi - </w:t>
      </w:r>
      <w:r>
        <w:t xml:space="preserve">esimerkiksi imperfekti psát (kirjoittaa, olla kirjoittamassa) verrattuna perfekti napsat (kirjoittaa, lopettaa kirjoittaminen). Yleisimmät etuliitteet ovat </w:t>
      </w:r>
      <w:r>
        <w:rPr>
          <w:color w:val="556B2F"/>
        </w:rPr>
        <w:t xml:space="preserve">na-, o-, po-, s-, u-, vy-, z- ja za-</w:t>
      </w:r>
      <w:r>
        <w:t xml:space="preserve">. </w:t>
      </w:r>
      <w:r>
        <w:t xml:space="preserve">Suffiksipareissa </w:t>
      </w:r>
      <w:r>
        <w:t xml:space="preserve">perfektipäätteeseen lisätään </w:t>
      </w:r>
      <w:r>
        <w:rPr>
          <w:color w:val="6B8E23"/>
        </w:rPr>
        <w:t xml:space="preserve">eri infinitiivin pääte</w:t>
      </w:r>
      <w:r>
        <w:t xml:space="preserve">; esimerkiksi perfektipäätteisillä verbeillä koupit (ostaa) ja prodat (myydä) on imperfektipäätteiset muodot kupovat ja prodávat. Imperfektiiviset verbit voivat </w:t>
      </w:r>
      <w:r>
        <w:rPr>
          <w:color w:val="A0522D"/>
        </w:rPr>
        <w:t xml:space="preserve">muuttua </w:t>
      </w:r>
      <w:r>
        <w:rPr>
          <w:color w:val="228B22"/>
        </w:rPr>
        <w:t xml:space="preserve">morfologisesti </w:t>
      </w:r>
      <w:r>
        <w:t xml:space="preserve">niin, että niistä muodostuu muita imperfektiivisiä verbejä (iteratiivi- ja frequentatiivimuodot), jotka kuvaavat </w:t>
      </w:r>
      <w:r>
        <w:rPr>
          <w:color w:val="191970"/>
        </w:rPr>
        <w:t xml:space="preserve">toistuvaa tai säännöllistä toimintaa</w:t>
      </w:r>
      <w:r>
        <w:t xml:space="preserve">. Verbillä jít (mennä) on iteratiivimuoto chodit (mennä toistuvasti) ja frequentatiivimuoto chodívat (mennä säännöllisesti).</w:t>
      </w:r>
    </w:p>
    <w:p>
      <w:r>
        <w:rPr>
          <w:b/>
        </w:rPr>
        <w:t xml:space="preserve">Kysymys 0</w:t>
      </w:r>
    </w:p>
    <w:p>
      <w:r>
        <w:t xml:space="preserve">Kuinka monella eri tavalla verbit voivat erota toisistaan aspektiparissa?</w:t>
      </w:r>
    </w:p>
    <w:p>
      <w:r>
        <w:rPr>
          <w:b/>
        </w:rPr>
        <w:t xml:space="preserve">Kysymys 1</w:t>
      </w:r>
    </w:p>
    <w:p>
      <w:r>
        <w:t xml:space="preserve">Mitä perfektiiviverbiin on lisätty etuliitepareissa?</w:t>
      </w:r>
    </w:p>
    <w:p>
      <w:r>
        <w:rPr>
          <w:b/>
        </w:rPr>
        <w:t xml:space="preserve">Kysymys 2</w:t>
      </w:r>
    </w:p>
    <w:p>
      <w:r>
        <w:t xml:space="preserve">Mitä lisätään päätteeseen suffiksipareissa?</w:t>
      </w:r>
    </w:p>
    <w:p>
      <w:r>
        <w:rPr>
          <w:b/>
        </w:rPr>
        <w:t xml:space="preserve">Kysymys 3</w:t>
      </w:r>
    </w:p>
    <w:p>
      <w:r>
        <w:t xml:space="preserve">Mitä imperfektiivinen verbi voi kokea tehdäkseen muita imperfektiivisiä verbejä?</w:t>
      </w:r>
    </w:p>
    <w:p>
      <w:r>
        <w:rPr>
          <w:b/>
        </w:rPr>
        <w:t xml:space="preserve">Kysymys 4</w:t>
      </w:r>
    </w:p>
    <w:p>
      <w:r>
        <w:t xml:space="preserve">Minkälaista toimintaa toisen tason morphed imperfective -verbit voivat ilmaista?</w:t>
      </w:r>
    </w:p>
    <w:p>
      <w:r>
        <w:rPr>
          <w:b/>
        </w:rPr>
        <w:t xml:space="preserve">Kysymys 5</w:t>
      </w:r>
    </w:p>
    <w:p>
      <w:r>
        <w:t xml:space="preserve">Mitkä ovat yleisimmät suffiksit?</w:t>
      </w:r>
    </w:p>
    <w:p>
      <w:r>
        <w:rPr>
          <w:b/>
        </w:rPr>
        <w:t xml:space="preserve">Kysymys 6</w:t>
      </w:r>
    </w:p>
    <w:p>
      <w:r>
        <w:t xml:space="preserve">Mitä lisätään perfektiivin kantasanaan prefiksin parissa?</w:t>
      </w:r>
    </w:p>
    <w:p>
      <w:r>
        <w:rPr>
          <w:b/>
        </w:rPr>
        <w:t xml:space="preserve">Kysymys 7</w:t>
      </w:r>
    </w:p>
    <w:p>
      <w:r>
        <w:t xml:space="preserve">Mitä prefiksit ovat voineet tehdä muista imperfektiverbeistä?</w:t>
      </w:r>
    </w:p>
    <w:p>
      <w:r>
        <w:rPr>
          <w:b/>
        </w:rPr>
        <w:t xml:space="preserve">Kysymys 8</w:t>
      </w:r>
    </w:p>
    <w:p>
      <w:r>
        <w:t xml:space="preserve">Minkälaisesta toiminnasta morphed prefixes voi olla merkki?</w:t>
      </w:r>
    </w:p>
    <w:p>
      <w:r>
        <w:rPr>
          <w:b/>
        </w:rPr>
        <w:t xml:space="preserve">Kysymys 9</w:t>
      </w:r>
    </w:p>
    <w:p>
      <w:r>
        <w:t xml:space="preserve">Millä kahdella tavalla perfektiivin varret eroavat toisistaan?</w:t>
      </w:r>
    </w:p>
    <w:p>
      <w:r>
        <w:rPr>
          <w:b/>
        </w:rPr>
        <w:t xml:space="preserve">Teksti numero 25</w:t>
      </w:r>
    </w:p>
    <w:p>
      <w:r>
        <w:t xml:space="preserve">Infinitiivimuoto päättyy t:hen (arkaaisesti ti)</w:t>
      </w:r>
      <w:r>
        <w:t xml:space="preserve">.</w:t>
      </w:r>
      <w:r>
        <w:t xml:space="preserve"> Se on muoto, joka esiintyy sanakirjoissa ja joka seuraa apuverbien jälkeen (esimerkiksi můžu tě slyšet-"Kuulen sinut"). Tšekin verbeillä on </w:t>
      </w:r>
      <w:r>
        <w:rPr>
          <w:color w:val="DCDCDC"/>
        </w:rPr>
        <w:t xml:space="preserve">kolme </w:t>
      </w:r>
      <w:r>
        <w:t xml:space="preserve">kieliopillista mielialaa: </w:t>
      </w:r>
      <w:r>
        <w:rPr>
          <w:color w:val="2F4F4F"/>
        </w:rPr>
        <w:t xml:space="preserve">indikatiivi, imperatiivi ja konditionaali</w:t>
      </w:r>
      <w:r>
        <w:t xml:space="preserve">. </w:t>
      </w:r>
      <w:r>
        <w:rPr>
          <w:color w:val="556B2F"/>
        </w:rPr>
        <w:t xml:space="preserve">Imperatiivissa </w:t>
      </w:r>
      <w:r>
        <w:t xml:space="preserve">on </w:t>
      </w:r>
      <w:r>
        <w:rPr>
          <w:color w:val="6B8E23"/>
        </w:rPr>
        <w:t xml:space="preserve">omat päätteet </w:t>
      </w:r>
      <w:r>
        <w:t xml:space="preserve">kullekin kolmesta persoona- (tai lukumääräluokasta): -Ø/-i/-ej yksikön toisessa persoonassa, -te/-ete/-ejte monikon toisessa persoonassa ja -me/-eme/-ejme monikon ensimmäisessä persoonassa. </w:t>
      </w:r>
      <w:r>
        <w:rPr>
          <w:color w:val="A0522D"/>
        </w:rPr>
        <w:t xml:space="preserve">Konditionaalinen </w:t>
      </w:r>
      <w:r>
        <w:t xml:space="preserve">mieliala muodostetaan partikkelilla </w:t>
      </w:r>
      <w:r>
        <w:rPr>
          <w:color w:val="228B22"/>
        </w:rPr>
        <w:t xml:space="preserve">menneen ajan verbin </w:t>
      </w:r>
      <w:r>
        <w:t xml:space="preserve">jälkeen</w:t>
      </w:r>
      <w:r>
        <w:t xml:space="preserve">. Tämä mieliala ilmaisee mahdollisia tapahtumia, jotka ilmaistaan englanniksi sanoilla "I would" tai "I wish".</w:t>
      </w:r>
    </w:p>
    <w:p>
      <w:r>
        <w:rPr>
          <w:b/>
        </w:rPr>
        <w:t xml:space="preserve">Kysymys 0</w:t>
      </w:r>
    </w:p>
    <w:p>
      <w:r>
        <w:t xml:space="preserve">Mikä verbimuoto esiintyy tšekin sanakirjoissa?</w:t>
      </w:r>
    </w:p>
    <w:p>
      <w:r>
        <w:rPr>
          <w:b/>
        </w:rPr>
        <w:t xml:space="preserve">Kysymys 1</w:t>
      </w:r>
    </w:p>
    <w:p>
      <w:r>
        <w:t xml:space="preserve">Kuinka monta kieliopillista mielialaa tšekkiläisillä verbeillä on?</w:t>
      </w:r>
    </w:p>
    <w:p>
      <w:r>
        <w:rPr>
          <w:b/>
        </w:rPr>
        <w:t xml:space="preserve">Kysymys 2</w:t>
      </w:r>
    </w:p>
    <w:p>
      <w:r>
        <w:t xml:space="preserve">Mitkä ovat tšekkiläisten verbien kieliopilliset moodit?</w:t>
      </w:r>
    </w:p>
    <w:p>
      <w:r>
        <w:rPr>
          <w:b/>
        </w:rPr>
        <w:t xml:space="preserve">Kysymys 3</w:t>
      </w:r>
    </w:p>
    <w:p>
      <w:r>
        <w:t xml:space="preserve">Mikä tunnelma lisää erityiset päätteet kullekin kolmesta henkilö- tai numeroluokasta?</w:t>
      </w:r>
    </w:p>
    <w:p>
      <w:r>
        <w:rPr>
          <w:b/>
        </w:rPr>
        <w:t xml:space="preserve">Kysymys 4</w:t>
      </w:r>
    </w:p>
    <w:p>
      <w:r>
        <w:t xml:space="preserve">Mikä tšekkiläisen verbin mieliala ilmaisee mahdollisia tapahtumia?</w:t>
      </w:r>
    </w:p>
    <w:p>
      <w:r>
        <w:rPr>
          <w:b/>
        </w:rPr>
        <w:t xml:space="preserve">Kysymys 5</w:t>
      </w:r>
    </w:p>
    <w:p>
      <w:r>
        <w:t xml:space="preserve">Mitä kolmea kieliopillista mielialaa englannissa on?</w:t>
      </w:r>
    </w:p>
    <w:p>
      <w:r>
        <w:rPr>
          <w:b/>
        </w:rPr>
        <w:t xml:space="preserve">Kysymys 6</w:t>
      </w:r>
    </w:p>
    <w:p>
      <w:r>
        <w:t xml:space="preserve">Mikä verbimuoto löytyy englannin sanakirjoista?</w:t>
      </w:r>
    </w:p>
    <w:p>
      <w:r>
        <w:rPr>
          <w:b/>
        </w:rPr>
        <w:t xml:space="preserve">Kysymys 7</w:t>
      </w:r>
    </w:p>
    <w:p>
      <w:r>
        <w:t xml:space="preserve">Kuinka monta kieliopillista mielialaa englanninkielisillä verbeillä on?</w:t>
      </w:r>
    </w:p>
    <w:p>
      <w:r>
        <w:rPr>
          <w:b/>
        </w:rPr>
        <w:t xml:space="preserve">Kysymys 8</w:t>
      </w:r>
    </w:p>
    <w:p>
      <w:r>
        <w:t xml:space="preserve">Millaisia päätteitä konditionaalin moodi lisää englannin kielessä kuhunkin kategoriaan?</w:t>
      </w:r>
    </w:p>
    <w:p>
      <w:r>
        <w:rPr>
          <w:b/>
        </w:rPr>
        <w:t xml:space="preserve">Kysymys 9</w:t>
      </w:r>
    </w:p>
    <w:p>
      <w:r>
        <w:t xml:space="preserve">Minkä sanan jälkeen englannissa imperatiivi muodostetaan partikkelilla?</w:t>
      </w:r>
    </w:p>
    <w:p>
      <w:r>
        <w:rPr>
          <w:b/>
        </w:rPr>
        <w:t xml:space="preserve">Teksti numero 26</w:t>
      </w:r>
    </w:p>
    <w:p>
      <w:r>
        <w:rPr>
          <w:color w:val="A9A9A9"/>
        </w:rPr>
        <w:t xml:space="preserve">Tšekin kielen</w:t>
      </w:r>
      <w:r>
        <w:rPr>
          <w:color w:val="DCDCDC"/>
        </w:rPr>
        <w:t xml:space="preserve"> ortografia on yksi </w:t>
      </w:r>
      <w:r>
        <w:t xml:space="preserve">Euroopan kielistä </w:t>
      </w:r>
      <w:r>
        <w:t xml:space="preserve">kaikkein </w:t>
      </w:r>
      <w:r>
        <w:rPr>
          <w:color w:val="DCDCDC"/>
        </w:rPr>
        <w:t xml:space="preserve">äänteellisimmistä</w:t>
      </w:r>
      <w:r>
        <w:rPr>
          <w:color w:val="A9A9A9"/>
        </w:rPr>
        <w:t xml:space="preserve">. </w:t>
      </w:r>
      <w:r>
        <w:t xml:space="preserve">Sen </w:t>
      </w:r>
      <w:r>
        <w:rPr>
          <w:color w:val="2F4F4F"/>
        </w:rPr>
        <w:t xml:space="preserve">kolmekymmentäyksi </w:t>
      </w:r>
      <w:r>
        <w:t xml:space="preserve">grafeemia edustaa </w:t>
      </w:r>
      <w:r>
        <w:rPr>
          <w:color w:val="556B2F"/>
        </w:rPr>
        <w:t xml:space="preserve">kolmeakymmentä </w:t>
      </w:r>
      <w:r>
        <w:t xml:space="preserve">äännettä (useimmissa murteissa i ja y ovat sama äänne), ja siinä on vain yksi digrafi: ch, joka seuraa aakkosissa h:ta</w:t>
      </w:r>
      <w:r>
        <w:rPr>
          <w:color w:val="2F4F4F"/>
        </w:rPr>
        <w:t xml:space="preserve">. Tämän vuoksi </w:t>
      </w:r>
      <w:r>
        <w:t xml:space="preserve">fonologit ovat käyttäneet joitakin sen merkkejä merkitsemään </w:t>
      </w:r>
      <w:r>
        <w:rPr>
          <w:color w:val="6B8E23"/>
        </w:rPr>
        <w:t xml:space="preserve">vastaavia äänteitä muissa kielissä</w:t>
      </w:r>
      <w:r>
        <w:t xml:space="preserve">. </w:t>
      </w:r>
      <w:r>
        <w:t xml:space="preserve">Merkit q, w ja x esiintyvät vain </w:t>
      </w:r>
      <w:r>
        <w:rPr>
          <w:color w:val="A0522D"/>
        </w:rPr>
        <w:t xml:space="preserve">vierasperäisissä </w:t>
      </w:r>
      <w:r>
        <w:t xml:space="preserve">sanoissa. háčekia (ˇ) käytetään tiettyjen kirjainten kanssa uusien merkkien muodostamiseksi: š, ž ja č sekä ň</w:t>
      </w:r>
      <w:r>
        <w:rPr>
          <w:color w:val="228B22"/>
        </w:rPr>
        <w:t xml:space="preserve">, ě, ř, ť ja ď </w:t>
      </w:r>
      <w:r>
        <w:t xml:space="preserve">(viisi viimeksi mainittua ovat harvinaisia tšekin ulkopuolella). Kaksi viimeistä kirjainta kirjoitetaan joskus pilkku edellä (ʼ, lyhenne háček) niiden korkeuden vuoksi. Merkkiä </w:t>
      </w:r>
      <w:r>
        <w:rPr>
          <w:color w:val="191970"/>
        </w:rPr>
        <w:t xml:space="preserve">ó </w:t>
      </w:r>
      <w:r>
        <w:t xml:space="preserve">esiintyy vain lainasanoissa ja onomatopoeeteissa.</w:t>
      </w:r>
    </w:p>
    <w:p>
      <w:r>
        <w:rPr>
          <w:b/>
        </w:rPr>
        <w:t xml:space="preserve">Kysymys 0</w:t>
      </w:r>
    </w:p>
    <w:p>
      <w:r>
        <w:t xml:space="preserve">Minkä kielen ortografia on yksi Euroopan kielten äänneasultaan suurimmista?</w:t>
      </w:r>
    </w:p>
    <w:p>
      <w:r>
        <w:rPr>
          <w:b/>
        </w:rPr>
        <w:t xml:space="preserve">Kysymys 1</w:t>
      </w:r>
    </w:p>
    <w:p>
      <w:r>
        <w:t xml:space="preserve">Kuinka monta grafeemia tšekin kielessä on?</w:t>
      </w:r>
    </w:p>
    <w:p>
      <w:r>
        <w:rPr>
          <w:b/>
        </w:rPr>
        <w:t xml:space="preserve">Kysymys 2</w:t>
      </w:r>
    </w:p>
    <w:p>
      <w:r>
        <w:t xml:space="preserve">Mitä fonologit ovat käyttäneet joidenkin tšekin kielen merkkien merkitsemiseen?</w:t>
      </w:r>
    </w:p>
    <w:p>
      <w:r>
        <w:rPr>
          <w:b/>
        </w:rPr>
        <w:t xml:space="preserve">Kysymys 3</w:t>
      </w:r>
    </w:p>
    <w:p>
      <w:r>
        <w:t xml:space="preserve">Mikä tšekin kielen merkki esiintyy vain lainasanoissa?</w:t>
      </w:r>
    </w:p>
    <w:p>
      <w:r>
        <w:rPr>
          <w:b/>
        </w:rPr>
        <w:t xml:space="preserve">Kysymys 4</w:t>
      </w:r>
    </w:p>
    <w:p>
      <w:r>
        <w:t xml:space="preserve">Minkälaisissa sanoissa tšekin kielessä merkit "q", "w" ja "x" esiintyvät yksinomaan?</w:t>
      </w:r>
    </w:p>
    <w:p>
      <w:r>
        <w:rPr>
          <w:b/>
        </w:rPr>
        <w:t xml:space="preserve">Kysymys 5</w:t>
      </w:r>
    </w:p>
    <w:p>
      <w:r>
        <w:t xml:space="preserve">Mitä merkkiä käytetään vain muissa eurooppalaisissa kielissä?</w:t>
      </w:r>
    </w:p>
    <w:p>
      <w:r>
        <w:rPr>
          <w:b/>
        </w:rPr>
        <w:t xml:space="preserve">Kysymys 6</w:t>
      </w:r>
    </w:p>
    <w:p>
      <w:r>
        <w:t xml:space="preserve">Mitä lainasanoilla on enemmän kuin muilla eurooppalaisilla kielillä?</w:t>
      </w:r>
    </w:p>
    <w:p>
      <w:r>
        <w:rPr>
          <w:b/>
        </w:rPr>
        <w:t xml:space="preserve">Kysymys 7</w:t>
      </w:r>
    </w:p>
    <w:p>
      <w:r>
        <w:t xml:space="preserve">Mitkä kirjaimet ovat yleisiä lainasanoissa?</w:t>
      </w:r>
    </w:p>
    <w:p>
      <w:r>
        <w:rPr>
          <w:b/>
        </w:rPr>
        <w:t xml:space="preserve">Kysymys 8</w:t>
      </w:r>
    </w:p>
    <w:p>
      <w:r>
        <w:t xml:space="preserve">Kuinka monta grafeemiaa lainasanoissa on?</w:t>
      </w:r>
    </w:p>
    <w:p>
      <w:r>
        <w:rPr>
          <w:b/>
        </w:rPr>
        <w:t xml:space="preserve">Kysymys 9</w:t>
      </w:r>
    </w:p>
    <w:p>
      <w:r>
        <w:t xml:space="preserve">Kuinka monta äännettä vierasperäisissä sanoissa on?</w:t>
      </w:r>
    </w:p>
    <w:p>
      <w:r>
        <w:rPr>
          <w:b/>
        </w:rPr>
        <w:t xml:space="preserve">Teksti numero 27</w:t>
      </w:r>
    </w:p>
    <w:p>
      <w:r>
        <w:t xml:space="preserve">Tšekin typografiset piirteet, jotka eivät liity fonetiikkaan, muistuttavat yleensä </w:t>
      </w:r>
      <w:r>
        <w:rPr>
          <w:color w:val="A9A9A9"/>
        </w:rPr>
        <w:t xml:space="preserve">useimpien latinalaisen Euroopan kielten</w:t>
      </w:r>
      <w:r>
        <w:t xml:space="preserve">, myös englannin, </w:t>
      </w:r>
      <w:r>
        <w:t xml:space="preserve">typografisia </w:t>
      </w:r>
      <w:r>
        <w:rPr>
          <w:color w:val="A9A9A9"/>
        </w:rPr>
        <w:t xml:space="preserve">piirteitä. </w:t>
      </w:r>
      <w:r>
        <w:t xml:space="preserve">Oikeat substantiivit, kunniamerkit ja lainausten ensimmäiset kirjaimet </w:t>
      </w:r>
      <w:r>
        <w:rPr>
          <w:color w:val="DCDCDC"/>
        </w:rPr>
        <w:t xml:space="preserve">kirjoitetaan isolla alkukirjaimella, </w:t>
      </w:r>
      <w:r>
        <w:t xml:space="preserve">ja </w:t>
      </w:r>
      <w:r>
        <w:rPr>
          <w:color w:val="2F4F4F"/>
        </w:rPr>
        <w:t xml:space="preserve">välimerkit </w:t>
      </w:r>
      <w:r>
        <w:t xml:space="preserve">ovat tyypillisiä muille latinalaiseurooppalaisille kielille. Järjestyslukujen kirjoittaminen on samanlaista kuin useimmissa eurooppalaisissa kielissä. Tšekin kielessä käytetään </w:t>
      </w:r>
      <w:r>
        <w:rPr>
          <w:color w:val="556B2F"/>
        </w:rPr>
        <w:t xml:space="preserve">desimaalipisteen </w:t>
      </w:r>
      <w:r>
        <w:t xml:space="preserve">sijasta </w:t>
      </w:r>
      <w:r>
        <w:rPr>
          <w:color w:val="6B8E23"/>
        </w:rPr>
        <w:t xml:space="preserve">desimaalipilkkua</w:t>
      </w:r>
      <w:r>
        <w:t xml:space="preserve">. </w:t>
      </w:r>
      <w:r>
        <w:t xml:space="preserve">Kun kirjoitetaan pitkiä lukuja, </w:t>
      </w:r>
      <w:r>
        <w:t xml:space="preserve">voidaan käsinkirjoitetuissa teksteissä käyttää </w:t>
      </w:r>
      <w:r>
        <w:rPr>
          <w:color w:val="A0522D"/>
        </w:rPr>
        <w:t xml:space="preserve">välilyöntejä kolmen numeron väliin </w:t>
      </w:r>
      <w:r>
        <w:t xml:space="preserve">(esim. satojen ja tuhansien väliin) paremman orientaation vuoksi, mutta ei desimaalien kohdalla, kuten englannissa. Luku 1 234 567,8910 voidaan kirjoittaa 1234567,8910 tai 1 234 567,8910. Järjestysluvuissa (1.) käytetään pistettä kuten </w:t>
      </w:r>
      <w:r>
        <w:rPr>
          <w:color w:val="228B22"/>
        </w:rPr>
        <w:t xml:space="preserve">saksassa </w:t>
      </w:r>
      <w:r>
        <w:t xml:space="preserve">(1.). Varsinaisissa substantiivilausekkeissa (lukuun ottamatta henkilönnimiä) </w:t>
      </w:r>
      <w:r>
        <w:rPr>
          <w:color w:val="191970"/>
        </w:rPr>
        <w:t xml:space="preserve">vain ensimmäinen </w:t>
      </w:r>
      <w:r>
        <w:rPr>
          <w:color w:val="8B0000"/>
        </w:rPr>
        <w:t xml:space="preserve">sana </w:t>
      </w:r>
      <w:r>
        <w:t xml:space="preserve">kirjoitetaan isolla alkukirjaimella (Pražský hrad, Prahan linna).</w:t>
      </w:r>
    </w:p>
    <w:p>
      <w:r>
        <w:rPr>
          <w:b/>
        </w:rPr>
        <w:t xml:space="preserve">Kysymys 0</w:t>
      </w:r>
    </w:p>
    <w:p>
      <w:r>
        <w:t xml:space="preserve">Mitä tšekkiläiset typografiset piirteet, jotka eivät liity fonetiikkaan, muistuttavat yleensä?</w:t>
      </w:r>
    </w:p>
    <w:p>
      <w:r>
        <w:rPr>
          <w:b/>
        </w:rPr>
        <w:t xml:space="preserve">Kysymys 1</w:t>
      </w:r>
    </w:p>
    <w:p>
      <w:r>
        <w:t xml:space="preserve">Miten tšekin kielessä käytetään varsinaisia substantiiveja, kunniamerkkejä ja lainausten alkukirjaimia?</w:t>
      </w:r>
    </w:p>
    <w:p>
      <w:r>
        <w:rPr>
          <w:b/>
        </w:rPr>
        <w:t xml:space="preserve">Kysymys 2</w:t>
      </w:r>
    </w:p>
    <w:p>
      <w:r>
        <w:t xml:space="preserve">Mikä on tyypillistä tšekin kielessä kuin muissa latinalaisen Euroopan kielissä?</w:t>
      </w:r>
    </w:p>
    <w:p>
      <w:r>
        <w:rPr>
          <w:b/>
        </w:rPr>
        <w:t xml:space="preserve">Kysymys 3</w:t>
      </w:r>
    </w:p>
    <w:p>
      <w:r>
        <w:t xml:space="preserve">Minkä kielen kanssa tšekki jakaa järjestyslukumuodon käsittelyn?</w:t>
      </w:r>
    </w:p>
    <w:p>
      <w:r>
        <w:rPr>
          <w:b/>
        </w:rPr>
        <w:t xml:space="preserve">Kysymys 4</w:t>
      </w:r>
    </w:p>
    <w:p>
      <w:r>
        <w:t xml:space="preserve">Mikä sana kirjoitetaan isolla alkukirjaimella tšekkiläisissä substantiivilauseissa?</w:t>
      </w:r>
    </w:p>
    <w:p>
      <w:r>
        <w:rPr>
          <w:b/>
        </w:rPr>
        <w:t xml:space="preserve">Kysymys 5</w:t>
      </w:r>
    </w:p>
    <w:p>
      <w:r>
        <w:t xml:space="preserve">Mitä käytetään englannissa desimaalipisteen sijasta?</w:t>
      </w:r>
    </w:p>
    <w:p>
      <w:r>
        <w:rPr>
          <w:b/>
        </w:rPr>
        <w:t xml:space="preserve">Kysymys 6</w:t>
      </w:r>
    </w:p>
    <w:p>
      <w:r>
        <w:t xml:space="preserve">Mitä voidaan käyttää latinaksi substantiivilauseiden kirjoittamisessa? </w:t>
      </w:r>
    </w:p>
    <w:p>
      <w:r>
        <w:rPr>
          <w:b/>
        </w:rPr>
        <w:t xml:space="preserve">Kysymys 7</w:t>
      </w:r>
    </w:p>
    <w:p>
      <w:r>
        <w:t xml:space="preserve">Mikä sana kirjoitetaan isolla alkukirjaimella latinankielisessä ääntämyksessä?</w:t>
      </w:r>
    </w:p>
    <w:p>
      <w:r>
        <w:rPr>
          <w:b/>
        </w:rPr>
        <w:t xml:space="preserve">Kysymys 8</w:t>
      </w:r>
    </w:p>
    <w:p>
      <w:r>
        <w:t xml:space="preserve">Mitä voidaan aina käyttää desimaaliluvuissa latinaksi?</w:t>
      </w:r>
    </w:p>
    <w:p>
      <w:r>
        <w:rPr>
          <w:b/>
        </w:rPr>
        <w:t xml:space="preserve">Kysymys 9</w:t>
      </w:r>
    </w:p>
    <w:p>
      <w:r>
        <w:t xml:space="preserve">Minkä sijasta latinassa käytetään desimaalipilkkua?</w:t>
      </w:r>
    </w:p>
    <w:p>
      <w:r>
        <w:br w:type="page"/>
      </w:r>
    </w:p>
    <w:p>
      <w:r>
        <w:rPr>
          <w:b/>
          <w:u w:val="single"/>
        </w:rPr>
        <w:t xml:space="preserve">Asiakirjan numero 343</w:t>
      </w:r>
    </w:p>
    <w:p>
      <w:r>
        <w:rPr>
          <w:b/>
        </w:rPr>
        <w:t xml:space="preserve">Tekstin numero 0</w:t>
      </w:r>
    </w:p>
    <w:p>
      <w:r>
        <w:t xml:space="preserve">Koulutus on prosessi, jolla helpotetaan oppimista eli </w:t>
      </w:r>
      <w:r>
        <w:rPr>
          <w:color w:val="A9A9A9"/>
        </w:rPr>
        <w:t xml:space="preserve">tietojen, taitojen, arvojen, uskomusten ja tapojen </w:t>
      </w:r>
      <w:r>
        <w:t xml:space="preserve">omaksumista</w:t>
      </w:r>
      <w:r>
        <w:t xml:space="preserve">. </w:t>
      </w:r>
      <w:r>
        <w:t xml:space="preserve">Kasvatusmenetelmiä ovat esimerkiksi </w:t>
      </w:r>
      <w:r>
        <w:rPr>
          <w:color w:val="DCDCDC"/>
        </w:rPr>
        <w:t xml:space="preserve">tarinankerronta, keskustelu, opetus, koulutus ja ohjattu tutkimus</w:t>
      </w:r>
      <w:r>
        <w:t xml:space="preserve">. </w:t>
      </w:r>
      <w:r>
        <w:t xml:space="preserve">Koulutus tapahtuu usein </w:t>
      </w:r>
      <w:r>
        <w:rPr>
          <w:color w:val="556B2F"/>
        </w:rPr>
        <w:t xml:space="preserve">kouluttajien ohjauksessa, </w:t>
      </w:r>
      <w:r>
        <w:t xml:space="preserve">mutta oppijat voivat kouluttaa myös itseään. </w:t>
      </w:r>
      <w:r>
        <w:rPr>
          <w:color w:val="6B8E23"/>
        </w:rPr>
        <w:t xml:space="preserve">Koulutus </w:t>
      </w:r>
      <w:r>
        <w:t xml:space="preserve">voi tapahtua virallisissa tai epävirallisissa ympäristöissä, ja mitä tahansa kokemusta, joka vaikuttaa ajatteluun, tunteisiin tai toimintaan, voidaan pitää koulutuksena. Opetusmenetelmiä kutsutaan pedagogiikaksi.</w:t>
      </w:r>
    </w:p>
    <w:p>
      <w:r>
        <w:rPr>
          <w:b/>
        </w:rPr>
        <w:t xml:space="preserve">Kysymys 0</w:t>
      </w:r>
    </w:p>
    <w:p>
      <w:r>
        <w:t xml:space="preserve">Mistä koulutus koostuu?</w:t>
      </w:r>
    </w:p>
    <w:p>
      <w:r>
        <w:rPr>
          <w:b/>
        </w:rPr>
        <w:t xml:space="preserve">Kysymys 1</w:t>
      </w:r>
    </w:p>
    <w:p>
      <w:r>
        <w:t xml:space="preserve">Millaisia menetelmiä koulutus sisältää?</w:t>
      </w:r>
    </w:p>
    <w:p>
      <w:r>
        <w:rPr>
          <w:b/>
        </w:rPr>
        <w:t xml:space="preserve">Kysymys 2</w:t>
      </w:r>
    </w:p>
    <w:p>
      <w:r>
        <w:t xml:space="preserve">Missä koulutus yleensä tapahtuu?</w:t>
      </w:r>
    </w:p>
    <w:p>
      <w:r>
        <w:rPr>
          <w:b/>
        </w:rPr>
        <w:t xml:space="preserve">Kysymys 3</w:t>
      </w:r>
    </w:p>
    <w:p>
      <w:r>
        <w:t xml:space="preserve">Mistä koulutus ei koostu?</w:t>
      </w:r>
    </w:p>
    <w:p>
      <w:r>
        <w:rPr>
          <w:b/>
        </w:rPr>
        <w:t xml:space="preserve">Kysymys 4</w:t>
      </w:r>
    </w:p>
    <w:p>
      <w:r>
        <w:t xml:space="preserve"> Mitä menetelmiä ei ole koulutuksessa?</w:t>
      </w:r>
    </w:p>
    <w:p>
      <w:r>
        <w:rPr>
          <w:b/>
        </w:rPr>
        <w:t xml:space="preserve">Kysymys 5</w:t>
      </w:r>
    </w:p>
    <w:p>
      <w:r>
        <w:t xml:space="preserve">Missä koulutus ei koskaan tapahdu?</w:t>
      </w:r>
    </w:p>
    <w:p>
      <w:r>
        <w:rPr>
          <w:b/>
        </w:rPr>
        <w:t xml:space="preserve">Kysymys 6</w:t>
      </w:r>
    </w:p>
    <w:p>
      <w:r>
        <w:t xml:space="preserve">Mitä tapahtuu vain virallisessa ympäristössä?</w:t>
      </w:r>
    </w:p>
    <w:p>
      <w:r>
        <w:rPr>
          <w:b/>
        </w:rPr>
        <w:t xml:space="preserve">Kysymys 7</w:t>
      </w:r>
    </w:p>
    <w:p>
      <w:r>
        <w:t xml:space="preserve">Mitä tapahtuu vain epävirallisessa ympäristössä?</w:t>
      </w:r>
    </w:p>
    <w:p>
      <w:r>
        <w:rPr>
          <w:b/>
        </w:rPr>
        <w:t xml:space="preserve">Teksti numero 1</w:t>
      </w:r>
    </w:p>
    <w:p>
      <w:r>
        <w:t xml:space="preserve">Rooman kukistumisen jälkeen </w:t>
      </w:r>
      <w:r>
        <w:rPr>
          <w:color w:val="A9A9A9"/>
        </w:rPr>
        <w:t xml:space="preserve">katolisesta kirkosta tuli </w:t>
      </w:r>
      <w:r>
        <w:t xml:space="preserve">Länsi-Euroopan </w:t>
      </w:r>
      <w:r>
        <w:rPr>
          <w:color w:val="A9A9A9"/>
        </w:rPr>
        <w:t xml:space="preserve">ainoa </w:t>
      </w:r>
      <w:r>
        <w:t xml:space="preserve">lukutaitoisen oppineisuuden </w:t>
      </w:r>
      <w:r>
        <w:rPr>
          <w:color w:val="A9A9A9"/>
        </w:rPr>
        <w:t xml:space="preserve">ylläpitäjä. </w:t>
      </w:r>
      <w:r>
        <w:rPr>
          <w:color w:val="2F4F4F"/>
        </w:rPr>
        <w:t xml:space="preserve">Kirkko perusti </w:t>
      </w:r>
      <w:r>
        <w:t xml:space="preserve">varhaiskeskiajalla </w:t>
      </w:r>
      <w:r>
        <w:rPr>
          <w:color w:val="2F4F4F"/>
        </w:rPr>
        <w:t xml:space="preserve">katedraalikouluja </w:t>
      </w:r>
      <w:r>
        <w:t xml:space="preserve">korkea-asteen koulutuksen keskuksiksi. Joistakin näistä laitoksista kehittyi lopulta </w:t>
      </w:r>
      <w:r>
        <w:rPr>
          <w:color w:val="556B2F"/>
        </w:rPr>
        <w:t xml:space="preserve">keskiaikaisia yliopistoja</w:t>
      </w:r>
      <w:r>
        <w:t xml:space="preserve">, jotka olivat monien Euroopan nykyaikaisten yliopistojen esi-isiä</w:t>
      </w:r>
      <w:r>
        <w:t xml:space="preserve">.</w:t>
      </w:r>
      <w:r>
        <w:t xml:space="preserve"> Korkean keskiajan aikana Chartresin katedraalissa toimi kuuluisa ja vaikutusvaltainen </w:t>
      </w:r>
      <w:r>
        <w:rPr>
          <w:color w:val="6B8E23"/>
        </w:rPr>
        <w:t xml:space="preserve">Chartresin katedraalikoulu</w:t>
      </w:r>
      <w:r>
        <w:t xml:space="preserve">. Läntisen kristikunnan keskiaikaiset yliopistot olivat hyvin integroituneita koko Länsi-Eurooppaan, kannustivat tutkimusvapauteen ja tuottivat monenlaisia hienoja oppineita ja luonnonfilosofeja, kuten Tuomas Akvinolainen Napolin yliopistosta, Robert Grosseteste Oxfordin yliopistosta, tieteellisen kokeilun systemaattisen metodin varhainen esittelijä, ja Pyhä Albert Suuri, biologisen kenttätutkimuksen uranuurtaja. Vuonna 1088 perustettua </w:t>
      </w:r>
      <w:r>
        <w:rPr>
          <w:color w:val="A0522D"/>
        </w:rPr>
        <w:t xml:space="preserve">Bolognen yliopistoa </w:t>
      </w:r>
      <w:r>
        <w:t xml:space="preserve">pidetään ensimmäisenä ja vanhimpana jatkuvasti toimivana yliopistona.</w:t>
      </w:r>
    </w:p>
    <w:p>
      <w:r>
        <w:rPr>
          <w:b/>
        </w:rPr>
        <w:t xml:space="preserve">Kysymys 0</w:t>
      </w:r>
    </w:p>
    <w:p>
      <w:r>
        <w:t xml:space="preserve">Mitä tapahtui Rooman kukistumisen jälkeen kirjallisuudessa?</w:t>
      </w:r>
    </w:p>
    <w:p>
      <w:r>
        <w:rPr>
          <w:b/>
        </w:rPr>
        <w:t xml:space="preserve">Kysymys 1</w:t>
      </w:r>
    </w:p>
    <w:p>
      <w:r>
        <w:t xml:space="preserve">Mitä koulutukselle tapahtui varhaiskeskiajalla?</w:t>
      </w:r>
    </w:p>
    <w:p>
      <w:r>
        <w:rPr>
          <w:b/>
        </w:rPr>
        <w:t xml:space="preserve">Kysymys 2</w:t>
      </w:r>
    </w:p>
    <w:p>
      <w:r>
        <w:t xml:space="preserve">Millaisiksi nämä varhaiset keskiajan koulut kehittyivät?</w:t>
      </w:r>
    </w:p>
    <w:p>
      <w:r>
        <w:rPr>
          <w:b/>
        </w:rPr>
        <w:t xml:space="preserve">Kysymys 3</w:t>
      </w:r>
    </w:p>
    <w:p>
      <w:r>
        <w:t xml:space="preserve">Mikä oli korkean keskiajan kuuluisan koulun nimi?</w:t>
      </w:r>
    </w:p>
    <w:p>
      <w:r>
        <w:rPr>
          <w:b/>
        </w:rPr>
        <w:t xml:space="preserve">Kysymys 4</w:t>
      </w:r>
    </w:p>
    <w:p>
      <w:r>
        <w:t xml:space="preserve">Mitä tapahtui ennen Rooman kukistumista kirjallisuuden kanssa?</w:t>
      </w:r>
    </w:p>
    <w:p>
      <w:r>
        <w:rPr>
          <w:b/>
        </w:rPr>
        <w:t xml:space="preserve">Kysymys 5</w:t>
      </w:r>
    </w:p>
    <w:p>
      <w:r>
        <w:t xml:space="preserve"> Mitä koulutukselle tapahtui myöhäiskeskiajalla?</w:t>
      </w:r>
    </w:p>
    <w:p>
      <w:r>
        <w:rPr>
          <w:b/>
        </w:rPr>
        <w:t xml:space="preserve">Kysymys 6</w:t>
      </w:r>
    </w:p>
    <w:p>
      <w:r>
        <w:t xml:space="preserve"> Mistä nämä varhaiset keskiajan koulut kehittyivät?</w:t>
      </w:r>
    </w:p>
    <w:p>
      <w:r>
        <w:rPr>
          <w:b/>
        </w:rPr>
        <w:t xml:space="preserve">Kysymys 7</w:t>
      </w:r>
    </w:p>
    <w:p>
      <w:r>
        <w:t xml:space="preserve">Mikä oli kuuluisan koulukunnan nimi keskiajalla?</w:t>
      </w:r>
    </w:p>
    <w:p>
      <w:r>
        <w:rPr>
          <w:b/>
        </w:rPr>
        <w:t xml:space="preserve">Kysymys 8</w:t>
      </w:r>
    </w:p>
    <w:p>
      <w:r>
        <w:t xml:space="preserve">Mikä perustettiin vuonna 1089?</w:t>
      </w:r>
    </w:p>
    <w:p>
      <w:r>
        <w:rPr>
          <w:b/>
        </w:rPr>
        <w:t xml:space="preserve">Teksti numero 2</w:t>
      </w:r>
    </w:p>
    <w:p>
      <w:r>
        <w:t xml:space="preserve">Virallinen koulutus tapahtuu jäsennellyssä ympäristössä, jonka nimenomaisena tarkoituksena on </w:t>
      </w:r>
      <w:r>
        <w:rPr>
          <w:color w:val="A9A9A9"/>
        </w:rPr>
        <w:t xml:space="preserve">opettaa oppilaita</w:t>
      </w:r>
      <w:r>
        <w:t xml:space="preserve">. </w:t>
      </w:r>
      <w:r>
        <w:t xml:space="preserve">Tavallisesti muodollinen opetus tapahtuu </w:t>
      </w:r>
      <w:r>
        <w:rPr>
          <w:color w:val="DCDCDC"/>
        </w:rPr>
        <w:t xml:space="preserve">kouluympäristössä</w:t>
      </w:r>
      <w:r>
        <w:t xml:space="preserve">, jossa on luokkahuoneita, joissa useat oppilaat opiskelevat yhdessä koulutetun ja </w:t>
      </w:r>
      <w:r>
        <w:rPr>
          <w:color w:val="2F4F4F"/>
        </w:rPr>
        <w:t xml:space="preserve">sertifioidun </w:t>
      </w:r>
      <w:r>
        <w:t xml:space="preserve">aineenopettajan </w:t>
      </w:r>
      <w:r>
        <w:t xml:space="preserve">kanssa</w:t>
      </w:r>
      <w:r>
        <w:t xml:space="preserve">. </w:t>
      </w:r>
      <w:r>
        <w:t xml:space="preserve">Useimmat </w:t>
      </w:r>
      <w:r>
        <w:t xml:space="preserve">koulujärjestelmät on suunniteltu sellaisten arvojen tai ihanteiden ympärille, jotka ohjaavat kaikkia koulutusvalintoja kyseisessä järjestelmässä. Tällaisia valintoja ovat </w:t>
      </w:r>
      <w:r>
        <w:t xml:space="preserve">muun muassa </w:t>
      </w:r>
      <w:r>
        <w:t xml:space="preserve">opetussuunnitelma, organisaatiomallit, fyysisten oppimistilojen (esim. luokkahuoneiden) suunnittelu, </w:t>
      </w:r>
      <w:r>
        <w:rPr>
          <w:color w:val="6B8E23"/>
        </w:rPr>
        <w:t xml:space="preserve">oppilaiden ja opettajien välinen vuorovaikutus, arviointimenetelmät, luokkakoko, </w:t>
      </w:r>
      <w:r>
        <w:t xml:space="preserve">opetustoiminta ja paljon muuta.</w:t>
      </w:r>
    </w:p>
    <w:p>
      <w:r>
        <w:rPr>
          <w:b/>
        </w:rPr>
        <w:t xml:space="preserve">Kysymys 0</w:t>
      </w:r>
    </w:p>
    <w:p>
      <w:r>
        <w:t xml:space="preserve">Missä virallinen koulutus tapahtuu?</w:t>
      </w:r>
    </w:p>
    <w:p>
      <w:r>
        <w:rPr>
          <w:b/>
        </w:rPr>
        <w:t xml:space="preserve">Kysymys 1</w:t>
      </w:r>
    </w:p>
    <w:p>
      <w:r>
        <w:t xml:space="preserve">Mitkä ovat eräitä ihanteita, joita useimmat koulujärjestelmät noudattavat?</w:t>
      </w:r>
    </w:p>
    <w:p>
      <w:r>
        <w:rPr>
          <w:b/>
        </w:rPr>
        <w:t xml:space="preserve">Kysymys 2</w:t>
      </w:r>
    </w:p>
    <w:p>
      <w:r>
        <w:t xml:space="preserve">Kuka ohjaa oppilaita virallisessa ympäristössä?</w:t>
      </w:r>
    </w:p>
    <w:p>
      <w:r>
        <w:rPr>
          <w:b/>
        </w:rPr>
        <w:t xml:space="preserve">Kysymys 3</w:t>
      </w:r>
    </w:p>
    <w:p>
      <w:r>
        <w:t xml:space="preserve"> Missä epävirallinen koulutus tapahtuu?</w:t>
      </w:r>
    </w:p>
    <w:p>
      <w:r>
        <w:rPr>
          <w:b/>
        </w:rPr>
        <w:t xml:space="preserve">Kysymys 4</w:t>
      </w:r>
    </w:p>
    <w:p>
      <w:r>
        <w:t xml:space="preserve">Mikä on jäsennellyn ympäristön implisiittinen tarkoitus? </w:t>
      </w:r>
    </w:p>
    <w:p>
      <w:r>
        <w:rPr>
          <w:b/>
        </w:rPr>
        <w:t xml:space="preserve">Kysymys 5</w:t>
      </w:r>
    </w:p>
    <w:p>
      <w:r>
        <w:t xml:space="preserve">Mitä järjestelmää ei ole suunniteltu arvojen ja ihanteiden ympärille?</w:t>
      </w:r>
    </w:p>
    <w:p>
      <w:r>
        <w:rPr>
          <w:b/>
        </w:rPr>
        <w:t xml:space="preserve">Kysymys 6</w:t>
      </w:r>
    </w:p>
    <w:p>
      <w:r>
        <w:t xml:space="preserve">Mikä ei ohjaa opiskelijoita virallisissa ympäristöissä?</w:t>
      </w:r>
    </w:p>
    <w:p>
      <w:r>
        <w:rPr>
          <w:b/>
        </w:rPr>
        <w:t xml:space="preserve">Kysymys 7</w:t>
      </w:r>
    </w:p>
    <w:p>
      <w:r>
        <w:t xml:space="preserve">Kuka ohjaa oppilaita epävirallisessa ympäristössä?</w:t>
      </w:r>
    </w:p>
    <w:p>
      <w:r>
        <w:rPr>
          <w:b/>
        </w:rPr>
        <w:t xml:space="preserve">Teksti numero 3</w:t>
      </w:r>
    </w:p>
    <w:p>
      <w:r>
        <w:t xml:space="preserve">Esikouluissa annetaan opetusta </w:t>
      </w:r>
      <w:r>
        <w:t xml:space="preserve">maasta riippuen </w:t>
      </w:r>
      <w:r>
        <w:t xml:space="preserve">noin </w:t>
      </w:r>
      <w:r>
        <w:rPr>
          <w:color w:val="A9A9A9"/>
        </w:rPr>
        <w:t xml:space="preserve">kolmesta seitsemään ikävuoteen</w:t>
      </w:r>
      <w:r>
        <w:t xml:space="preserve">, jolloin lapset siirtyvät peruskouluun. Ne tunnetaan myös nimillä </w:t>
      </w:r>
      <w:r>
        <w:rPr>
          <w:color w:val="DCDCDC"/>
        </w:rPr>
        <w:t xml:space="preserve">lastentarha </w:t>
      </w:r>
      <w:r>
        <w:rPr>
          <w:color w:val="2F4F4F"/>
        </w:rPr>
        <w:t xml:space="preserve">ja lastentarha, </w:t>
      </w:r>
      <w:r>
        <w:t xml:space="preserve">paitsi </w:t>
      </w:r>
      <w:r>
        <w:rPr>
          <w:color w:val="556B2F"/>
        </w:rPr>
        <w:t xml:space="preserve">Yhdysvalloissa, </w:t>
      </w:r>
      <w:r>
        <w:t xml:space="preserve">jossa lastentarha on termi, jota käytetään perusopetuksesta. lastentarha "tarjoaa </w:t>
      </w:r>
      <w:r>
        <w:rPr>
          <w:color w:val="6B8E23"/>
        </w:rPr>
        <w:t xml:space="preserve">kolmesta seitsemänvuotiaille </w:t>
      </w:r>
      <w:r>
        <w:t xml:space="preserve">lapsille lapsilähtöisen esiopetuksen opetussuunnitelman</w:t>
      </w:r>
      <w:r>
        <w:t xml:space="preserve">, jonka tavoitteena on lapsen </w:t>
      </w:r>
      <w:r>
        <w:rPr>
          <w:color w:val="A0522D"/>
        </w:rPr>
        <w:t xml:space="preserve">fyysisen, älyllisen ja moraalisen luonteen </w:t>
      </w:r>
      <w:r>
        <w:t xml:space="preserve">kehittyminen </w:t>
      </w:r>
      <w:r>
        <w:t xml:space="preserve">painottaen tasapainoisesti kutakin näistä." </w:t>
      </w:r>
      <w:r>
        <w:t xml:space="preserve">Lastentarha "tarjoaa kolmesta </w:t>
      </w:r>
      <w:r>
        <w:rPr>
          <w:color w:val="6B8E23"/>
        </w:rPr>
        <w:t xml:space="preserve">seitsemänvuotiaille </w:t>
      </w:r>
      <w:r>
        <w:t xml:space="preserve">lapsille lapsilähtöisen esiopetuksen opetussuunnitelman</w:t>
      </w:r>
      <w:r>
        <w:t xml:space="preserve">"</w:t>
      </w:r>
      <w:r>
        <w:rPr>
          <w:color w:val="556B2F"/>
        </w:rPr>
        <w:t xml:space="preserve">.</w:t>
      </w:r>
    </w:p>
    <w:p>
      <w:r>
        <w:rPr>
          <w:b/>
        </w:rPr>
        <w:t xml:space="preserve">Kysymys 0</w:t>
      </w:r>
    </w:p>
    <w:p>
      <w:r>
        <w:t xml:space="preserve">Mikä on tyypillinen ikähaarukka esikouluun?</w:t>
      </w:r>
    </w:p>
    <w:p>
      <w:r>
        <w:rPr>
          <w:b/>
        </w:rPr>
        <w:t xml:space="preserve">Kysymys 1</w:t>
      </w:r>
    </w:p>
    <w:p>
      <w:r>
        <w:t xml:space="preserve">Mitä esikouluja kutsutaan myös nimellä?</w:t>
      </w:r>
    </w:p>
    <w:p>
      <w:r>
        <w:rPr>
          <w:b/>
        </w:rPr>
        <w:t xml:space="preserve">Kysymys 2</w:t>
      </w:r>
    </w:p>
    <w:p>
      <w:r>
        <w:t xml:space="preserve">Missä maassa lastentarha on termi, jota käytetään perusopetuksesta?</w:t>
      </w:r>
    </w:p>
    <w:p>
      <w:r>
        <w:rPr>
          <w:b/>
        </w:rPr>
        <w:t xml:space="preserve">Kysymys 3</w:t>
      </w:r>
    </w:p>
    <w:p>
      <w:r>
        <w:t xml:space="preserve">Mikä on epätyypillinen ikähaarukka esikouluun?</w:t>
      </w:r>
    </w:p>
    <w:p>
      <w:r>
        <w:rPr>
          <w:b/>
        </w:rPr>
        <w:t xml:space="preserve">Kysymys 4</w:t>
      </w:r>
    </w:p>
    <w:p>
      <w:r>
        <w:t xml:space="preserve"> Mistä esikouluja ei tunneta?</w:t>
      </w:r>
    </w:p>
    <w:p>
      <w:r>
        <w:rPr>
          <w:b/>
        </w:rPr>
        <w:t xml:space="preserve">Kysymys 5</w:t>
      </w:r>
    </w:p>
    <w:p>
      <w:r>
        <w:t xml:space="preserve"> Missä maassa lastentarha ei ole termi, jota käytetään perusopetuksesta?</w:t>
      </w:r>
    </w:p>
    <w:p>
      <w:r>
        <w:rPr>
          <w:b/>
        </w:rPr>
        <w:t xml:space="preserve">Kysymys 6</w:t>
      </w:r>
    </w:p>
    <w:p>
      <w:r>
        <w:t xml:space="preserve">Minkä ikäiset lapset eivät kuulu päiväkotiin?</w:t>
      </w:r>
    </w:p>
    <w:p>
      <w:r>
        <w:rPr>
          <w:b/>
        </w:rPr>
        <w:t xml:space="preserve">Kysymys 7</w:t>
      </w:r>
    </w:p>
    <w:p>
      <w:r>
        <w:t xml:space="preserve">Mitä puolia ei sisällytetä koulutukseen?</w:t>
      </w:r>
    </w:p>
    <w:p>
      <w:r>
        <w:rPr>
          <w:b/>
        </w:rPr>
        <w:t xml:space="preserve">Teksti numero 4</w:t>
      </w:r>
    </w:p>
    <w:p>
      <w:r>
        <w:rPr>
          <w:color w:val="A9A9A9"/>
        </w:rPr>
        <w:t xml:space="preserve">Perusopetus </w:t>
      </w:r>
      <w:r>
        <w:t xml:space="preserve">(tai </w:t>
      </w:r>
      <w:r>
        <w:t xml:space="preserve">peruskoulutus) koostuu </w:t>
      </w:r>
      <w:r>
        <w:rPr>
          <w:color w:val="2F4F4F"/>
        </w:rPr>
        <w:t xml:space="preserve">ensimmäisistä viidestä seitsemään vuotta kestävästä muodollisesta, jäsennellystä koulutuksesta</w:t>
      </w:r>
      <w:r>
        <w:t xml:space="preserve">. Yleensä perusopetus käsittää kuudesta kahdeksaan vuotta koulua, joka alkaa viiden tai kuuden vuoden iässä, mutta tämä vaihtelee maiden välillä ja joskus myös maiden sisällä. Maailmanlaajuisesti noin 89 prosenttia 6-12-vuotiaista lapsista osallistuu perusopetukseen, ja tämä osuus on kasvussa. </w:t>
      </w:r>
      <w:r>
        <w:rPr>
          <w:color w:val="6B8E23"/>
        </w:rPr>
        <w:t xml:space="preserve">Useimmat maat ovat sitoutuneet </w:t>
      </w:r>
      <w:r>
        <w:rPr>
          <w:color w:val="556B2F"/>
        </w:rPr>
        <w:t xml:space="preserve">Unescon </w:t>
      </w:r>
      <w:r>
        <w:t xml:space="preserve">vetämissä Koulutusta kaikille </w:t>
      </w:r>
      <w:r>
        <w:t xml:space="preserve">-ohjelmissa siihen, että </w:t>
      </w:r>
      <w:r>
        <w:t xml:space="preserve">peruskouluopetukseen </w:t>
      </w:r>
      <w:r>
        <w:rPr>
          <w:color w:val="6B8E23"/>
        </w:rPr>
        <w:t xml:space="preserve">osallistutaan kaikkialla </w:t>
      </w:r>
      <w:r>
        <w:t xml:space="preserve">vuoteen 2015 mennessä, ja monissa maissa se on pakollista</w:t>
      </w:r>
      <w:r>
        <w:rPr>
          <w:color w:val="6B8E23"/>
        </w:rPr>
        <w:t xml:space="preserve">. </w:t>
      </w:r>
      <w:r>
        <w:rPr>
          <w:color w:val="A0522D"/>
        </w:rPr>
        <w:t xml:space="preserve">Jako peruskoulun ja toisen asteen koulutuksen välillä </w:t>
      </w:r>
      <w:r>
        <w:t xml:space="preserve">on jokseenkin mielivaltainen, mutta se tapahtuu yleensä noin yhdentoista tai kahdentoista vuoden iässä. Joissakin koulutusjärjestelmissä on erillisiä yläkouluja, ja siirtyminen toisen asteen koulutuksen viimeiseen vaiheeseen tapahtuu noin neljätoistavuotiaana. Perusopetusta antaviin kouluihin viitataan useimmiten nimellä alakoulu tai peruskoulu. Peruskoulut jaetaan usein pikkukouluihin ja alakouluihin.</w:t>
      </w:r>
    </w:p>
    <w:p>
      <w:r>
        <w:rPr>
          <w:b/>
        </w:rPr>
        <w:t xml:space="preserve">Kysymys 0</w:t>
      </w:r>
    </w:p>
    <w:p>
      <w:r>
        <w:t xml:space="preserve">Mikä on toinen termi, jota käytetään perusopetuksesta?</w:t>
      </w:r>
    </w:p>
    <w:p>
      <w:r>
        <w:rPr>
          <w:b/>
        </w:rPr>
        <w:t xml:space="preserve">Kysymys 1</w:t>
      </w:r>
    </w:p>
    <w:p>
      <w:r>
        <w:t xml:space="preserve">Mitä peruskoulu sisältää?</w:t>
      </w:r>
    </w:p>
    <w:p>
      <w:r>
        <w:rPr>
          <w:b/>
        </w:rPr>
        <w:t xml:space="preserve">Kysymys 2</w:t>
      </w:r>
    </w:p>
    <w:p>
      <w:r>
        <w:t xml:space="preserve">Mikä on sen järjestön nimi, joka pyrkii saamaan kaikki maat samalle tielle peruskoulutuksen kanssa?</w:t>
      </w:r>
    </w:p>
    <w:p>
      <w:r>
        <w:rPr>
          <w:b/>
        </w:rPr>
        <w:t xml:space="preserve">Kysymys 3</w:t>
      </w:r>
    </w:p>
    <w:p>
      <w:r>
        <w:t xml:space="preserve">Mikä ei ole toinen termi, jota käytetään perusopetuksesta?</w:t>
      </w:r>
    </w:p>
    <w:p>
      <w:r>
        <w:rPr>
          <w:b/>
        </w:rPr>
        <w:t xml:space="preserve">Kysymys 4</w:t>
      </w:r>
    </w:p>
    <w:p>
      <w:r>
        <w:t xml:space="preserve">Mikä ei ole toinen termi alkeistasolle?</w:t>
      </w:r>
    </w:p>
    <w:p>
      <w:r>
        <w:rPr>
          <w:b/>
        </w:rPr>
        <w:t xml:space="preserve">Kysymys 5</w:t>
      </w:r>
    </w:p>
    <w:p>
      <w:r>
        <w:t xml:space="preserve">Mikä koulutus on muodollisen koulutuksen 4 ensimmäistä vuotta?</w:t>
      </w:r>
    </w:p>
    <w:p>
      <w:r>
        <w:rPr>
          <w:b/>
        </w:rPr>
        <w:t xml:space="preserve">Kysymys 6</w:t>
      </w:r>
    </w:p>
    <w:p>
      <w:r>
        <w:t xml:space="preserve">Mitä tapahtui vuonna 2014?</w:t>
      </w:r>
    </w:p>
    <w:p>
      <w:r>
        <w:rPr>
          <w:b/>
        </w:rPr>
        <w:t xml:space="preserve">Kysymys 7</w:t>
      </w:r>
    </w:p>
    <w:p>
      <w:r>
        <w:t xml:space="preserve">Mitä tapahtuu 10-vuotiaana?</w:t>
      </w:r>
    </w:p>
    <w:p>
      <w:r>
        <w:rPr>
          <w:b/>
        </w:rPr>
        <w:t xml:space="preserve">Teksti numero 5</w:t>
      </w:r>
    </w:p>
    <w:p>
      <w:r>
        <w:t xml:space="preserve">Useimmissa maailman nykyisissä koulutusjärjestelmissä keskiasteen koulutus käsittää </w:t>
      </w:r>
      <w:r>
        <w:rPr>
          <w:color w:val="A9A9A9"/>
        </w:rPr>
        <w:t xml:space="preserve">nuoruusiän aikana tapahtuvan virallisen koulutuksen</w:t>
      </w:r>
      <w:r>
        <w:t xml:space="preserve">. </w:t>
      </w:r>
      <w:r>
        <w:t xml:space="preserve">Se on ominaista siirtymiselle alaikäisille tyypillisestä pakollisesta, kattavasta peruskoulutuksesta </w:t>
      </w:r>
      <w:r>
        <w:t xml:space="preserve">aikuisille suunnattuun </w:t>
      </w:r>
      <w:r>
        <w:t xml:space="preserve">valinnaiseen, valikoivaan korkea-asteen koulutukseen, "keskiasteen jälkeiseen" tai "korkeampaan" koulutukseen (esim. </w:t>
      </w:r>
      <w:r>
        <w:rPr>
          <w:color w:val="DCDCDC"/>
        </w:rPr>
        <w:t xml:space="preserve">yliopisto, ammattikoulu).</w:t>
      </w:r>
      <w:r>
        <w:t xml:space="preserve"> Järjestelmästä riippuen tämän ajanjakson kouluja tai osaa niistä voidaan kutsua keskiasteen kouluiksi, lukioiksi, lukioiksi, lyseoiksi, keskikouluiksi, korkeakouluiksi tai ammattikouluiksi. Näiden termien tarkka merkitys vaihtelee järjestelmästä toiseen. Myös peruskoulun ja toisen asteen koulutuksen välinen tarkka raja vaihtelee maittain ja jopa maiden sisällä, mutta yleensä se kulkee noin seitsemännestä kymmenenteen kouluvuoteen. Toisen asteen koulutus tapahtuu pääasiassa </w:t>
      </w:r>
      <w:r>
        <w:rPr>
          <w:color w:val="2F4F4F"/>
        </w:rPr>
        <w:t xml:space="preserve">teini-ikäisenä</w:t>
      </w:r>
      <w:r>
        <w:t xml:space="preserve">. Yhdysvalloissa, Kanadassa ja Australiassa perus- ja keskiasteen koulutuksesta käytetään joskus nimitystä K-12-koulutus, ja Uudessa-Seelannissa käytetään nimitystä vuosiluokat 1-13. Toisen asteen koulutuksen tarkoituksena voi olla yleissivistävien tietojen antaminen, </w:t>
      </w:r>
      <w:r>
        <w:rPr>
          <w:color w:val="556B2F"/>
        </w:rPr>
        <w:t xml:space="preserve">korkea-asteen koulutukseen valmentaminen tai suoraan ammattiin kouluttautuminen.</w:t>
      </w:r>
    </w:p>
    <w:p>
      <w:r>
        <w:rPr>
          <w:b/>
        </w:rPr>
        <w:t xml:space="preserve">Kysymys 0</w:t>
      </w:r>
    </w:p>
    <w:p>
      <w:r>
        <w:t xml:space="preserve">Mitä toisen asteen koulutus sisältää?</w:t>
      </w:r>
    </w:p>
    <w:p>
      <w:r>
        <w:rPr>
          <w:b/>
        </w:rPr>
        <w:t xml:space="preserve">Kysymys 1</w:t>
      </w:r>
    </w:p>
    <w:p>
      <w:r>
        <w:t xml:space="preserve">Mitkä kaksi esimerkkiä annettiin "keskiasteen jälkeisestä" tai "korkea-asteen" koulutuksesta?</w:t>
      </w:r>
    </w:p>
    <w:p>
      <w:r>
        <w:rPr>
          <w:b/>
        </w:rPr>
        <w:t xml:space="preserve">Kysymys 2</w:t>
      </w:r>
    </w:p>
    <w:p>
      <w:r>
        <w:t xml:space="preserve">Milloin toisen asteen koulutus tyypillisesti tapahtuu?</w:t>
      </w:r>
    </w:p>
    <w:p>
      <w:r>
        <w:rPr>
          <w:b/>
        </w:rPr>
        <w:t xml:space="preserve">Kysymys 3</w:t>
      </w:r>
    </w:p>
    <w:p>
      <w:r>
        <w:t xml:space="preserve">Mikä on toisen asteen koulutuksen tarkoitus?</w:t>
      </w:r>
    </w:p>
    <w:p>
      <w:r>
        <w:rPr>
          <w:b/>
        </w:rPr>
        <w:t xml:space="preserve">Teksti numero 6</w:t>
      </w:r>
    </w:p>
    <w:p>
      <w:r>
        <w:rPr>
          <w:color w:val="A9A9A9"/>
        </w:rPr>
        <w:t xml:space="preserve">Toisen asteen koulutus </w:t>
      </w:r>
      <w:r>
        <w:t xml:space="preserve">syntyi Yhdysvalloissa vasta vuonna </w:t>
      </w:r>
      <w:r>
        <w:rPr>
          <w:color w:val="DCDCDC"/>
        </w:rPr>
        <w:t xml:space="preserve">1910</w:t>
      </w:r>
      <w:r>
        <w:t xml:space="preserve">, kun </w:t>
      </w:r>
      <w:r>
        <w:rPr>
          <w:color w:val="2F4F4F"/>
        </w:rPr>
        <w:t xml:space="preserve">suuret yritykset </w:t>
      </w:r>
      <w:r>
        <w:rPr>
          <w:color w:val="556B2F"/>
        </w:rPr>
        <w:t xml:space="preserve">ja kehittyvä teknologia </w:t>
      </w:r>
      <w:r>
        <w:rPr>
          <w:color w:val="2F4F4F"/>
        </w:rPr>
        <w:t xml:space="preserve">nousivat </w:t>
      </w:r>
      <w:r>
        <w:t xml:space="preserve">tehtaissa, joissa tarvittiin ammattitaitoisia työntekijöitä. </w:t>
      </w:r>
      <w:r>
        <w:rPr>
          <w:color w:val="6B8E23"/>
        </w:rPr>
        <w:t xml:space="preserve">Tämän uuden työn kysynnän tyydyttämiseksi </w:t>
      </w:r>
      <w:r>
        <w:t xml:space="preserve">perustettiin lukioita, joiden opetussuunnitelmassa keskityttiin käytännön työtaitoihin, jotka valmistaisivat oppilaita paremmin valkokaulus- tai ammattitaitoiseen työläistyöhön. Tämä osoittautui hyödylliseksi sekä </w:t>
      </w:r>
      <w:r>
        <w:rPr>
          <w:color w:val="A0522D"/>
        </w:rPr>
        <w:t xml:space="preserve">työnantajille että työntekijöille</w:t>
      </w:r>
      <w:r>
        <w:t xml:space="preserve">, sillä parantunut inhimillinen pääoma alensi työnantajan kustannuksia, kun taas ammattitaitoiset työntekijät saivat korkeampaa palkkaa.</w:t>
      </w:r>
    </w:p>
    <w:p>
      <w:r>
        <w:rPr>
          <w:b/>
        </w:rPr>
        <w:t xml:space="preserve">Kysymys 0</w:t>
      </w:r>
    </w:p>
    <w:p>
      <w:r>
        <w:t xml:space="preserve">Milloin keskiasteen koulutus syntyi Yhdysvalloissa?</w:t>
      </w:r>
    </w:p>
    <w:p>
      <w:r>
        <w:rPr>
          <w:b/>
        </w:rPr>
        <w:t xml:space="preserve">Kysymys 1</w:t>
      </w:r>
    </w:p>
    <w:p>
      <w:r>
        <w:t xml:space="preserve">Miksi lukio otettiin käyttöön Yhdysvalloissa?</w:t>
      </w:r>
    </w:p>
    <w:p>
      <w:r>
        <w:rPr>
          <w:b/>
        </w:rPr>
        <w:t xml:space="preserve">Kysymys 2</w:t>
      </w:r>
    </w:p>
    <w:p>
      <w:r>
        <w:t xml:space="preserve">Kuka hyötyi toisen asteen oppilaitoksista?</w:t>
      </w:r>
    </w:p>
    <w:p>
      <w:r>
        <w:rPr>
          <w:b/>
        </w:rPr>
        <w:t xml:space="preserve">Kysymys 3</w:t>
      </w:r>
    </w:p>
    <w:p>
      <w:r>
        <w:t xml:space="preserve">Mitä syntyi vuonna 1912?</w:t>
      </w:r>
    </w:p>
    <w:p>
      <w:r>
        <w:rPr>
          <w:b/>
        </w:rPr>
        <w:t xml:space="preserve">Kysymys 4</w:t>
      </w:r>
    </w:p>
    <w:p>
      <w:r>
        <w:t xml:space="preserve"> Miksi Yhdysvalloissa ei otettu käyttöön lukiota?</w:t>
      </w:r>
    </w:p>
    <w:p>
      <w:r>
        <w:rPr>
          <w:b/>
        </w:rPr>
        <w:t xml:space="preserve">Kysymys 5</w:t>
      </w:r>
    </w:p>
    <w:p>
      <w:r>
        <w:t xml:space="preserve"> Kuka ei hyötynyt lukiosta?</w:t>
      </w:r>
    </w:p>
    <w:p>
      <w:r>
        <w:rPr>
          <w:b/>
        </w:rPr>
        <w:t xml:space="preserve">Kysymys 6</w:t>
      </w:r>
    </w:p>
    <w:p>
      <w:r>
        <w:t xml:space="preserve">Miksi lukioita ei perustettu?</w:t>
      </w:r>
    </w:p>
    <w:p>
      <w:r>
        <w:rPr>
          <w:b/>
        </w:rPr>
        <w:t xml:space="preserve">Teksti numero 7</w:t>
      </w:r>
    </w:p>
    <w:p>
      <w:r>
        <w:t xml:space="preserve">Korkea-asteen koulutus, jota kutsutaan myös </w:t>
      </w:r>
      <w:r>
        <w:rPr>
          <w:color w:val="A9A9A9"/>
        </w:rPr>
        <w:t xml:space="preserve">korkea-asteeksi</w:t>
      </w:r>
      <w:r>
        <w:rPr>
          <w:color w:val="DCDCDC"/>
        </w:rPr>
        <w:t xml:space="preserve">, kolmanneksi asteeksi tai keskiasteen jälkeiseksi koulutukseksi, on </w:t>
      </w:r>
      <w:r>
        <w:rPr>
          <w:color w:val="2F4F4F"/>
        </w:rPr>
        <w:t xml:space="preserve">koulun, kuten lukion </w:t>
      </w:r>
      <w:r>
        <w:t xml:space="preserve">tai toisen asteen, </w:t>
      </w:r>
      <w:r>
        <w:rPr>
          <w:color w:val="2F4F4F"/>
        </w:rPr>
        <w:t xml:space="preserve">päättymisen jälkeinen </w:t>
      </w:r>
      <w:r>
        <w:t xml:space="preserve">ei-pakollinen koulutustaso. </w:t>
      </w:r>
      <w:r>
        <w:t xml:space="preserve">Korkea-asteen koulutukseen luetaan yleensä </w:t>
      </w:r>
      <w:r>
        <w:rPr>
          <w:color w:val="556B2F"/>
        </w:rPr>
        <w:t xml:space="preserve">perustutkinto- ja jatkokoulutus </w:t>
      </w:r>
      <w:r>
        <w:t xml:space="preserve">sekä ammatillinen koulutus. Korkea-asteen koulutusta antavat pääasiassa korkeakoulut ja yliopistot. Yhdessä niitä kutsutaan joskus korkea-asteen oppilaitoksiksi. </w:t>
      </w:r>
      <w:r>
        <w:rPr>
          <w:color w:val="6B8E23"/>
        </w:rPr>
        <w:t xml:space="preserve">Korkea-asteen koulutuksen </w:t>
      </w:r>
      <w:r>
        <w:t xml:space="preserve">suorittaneet henkilöt </w:t>
      </w:r>
      <w:r>
        <w:t xml:space="preserve">saavat yleensä todistuksia, tutkintotodistuksia tai akateemisia tutkintoja.</w:t>
      </w:r>
    </w:p>
    <w:p>
      <w:r>
        <w:rPr>
          <w:b/>
        </w:rPr>
        <w:t xml:space="preserve">Kysymys 0</w:t>
      </w:r>
    </w:p>
    <w:p>
      <w:r>
        <w:t xml:space="preserve">Mikä oli toinen nimi, jota käytettiin korkeakoulutuksesta?</w:t>
      </w:r>
    </w:p>
    <w:p>
      <w:r>
        <w:rPr>
          <w:b/>
        </w:rPr>
        <w:t xml:space="preserve">Kysymys 1</w:t>
      </w:r>
    </w:p>
    <w:p>
      <w:r>
        <w:t xml:space="preserve">Mitä on korkea koulutus?</w:t>
      </w:r>
    </w:p>
    <w:p>
      <w:r>
        <w:rPr>
          <w:b/>
        </w:rPr>
        <w:t xml:space="preserve">Kysymys 2</w:t>
      </w:r>
    </w:p>
    <w:p>
      <w:r>
        <w:t xml:space="preserve">Mitä korkea-asteen koulutus sisältää?</w:t>
      </w:r>
    </w:p>
    <w:p>
      <w:r>
        <w:rPr>
          <w:b/>
        </w:rPr>
        <w:t xml:space="preserve">Kysymys 3</w:t>
      </w:r>
    </w:p>
    <w:p>
      <w:r>
        <w:t xml:space="preserve">Mikä on toinen nimi koulutuksen neljännelle vaiheelle?</w:t>
      </w:r>
    </w:p>
    <w:p>
      <w:r>
        <w:rPr>
          <w:b/>
        </w:rPr>
        <w:t xml:space="preserve">Kysymys 4</w:t>
      </w:r>
    </w:p>
    <w:p>
      <w:r>
        <w:t xml:space="preserve">Mikä on toinen nimi koulutuksen ensimmäiselle vaiheelle?</w:t>
      </w:r>
    </w:p>
    <w:p>
      <w:r>
        <w:rPr>
          <w:b/>
        </w:rPr>
        <w:t xml:space="preserve">Kysymys 5</w:t>
      </w:r>
    </w:p>
    <w:p>
      <w:r>
        <w:t xml:space="preserve">Mikä on toinen nimi koulutuksen toiselle vaiheelle?</w:t>
      </w:r>
    </w:p>
    <w:p>
      <w:r>
        <w:rPr>
          <w:b/>
        </w:rPr>
        <w:t xml:space="preserve">Kysymys 6</w:t>
      </w:r>
    </w:p>
    <w:p>
      <w:r>
        <w:t xml:space="preserve">Mitä korkea-asteen koulutus ei sisällä?</w:t>
      </w:r>
    </w:p>
    <w:p>
      <w:r>
        <w:rPr>
          <w:b/>
        </w:rPr>
        <w:t xml:space="preserve">Kysymys 7</w:t>
      </w:r>
    </w:p>
    <w:p>
      <w:r>
        <w:t xml:space="preserve">Miltä koulutustasolta ihmiset eivät saa todistuksia?</w:t>
      </w:r>
    </w:p>
    <w:p>
      <w:r>
        <w:rPr>
          <w:b/>
        </w:rPr>
        <w:t xml:space="preserve">Teksti numero 8</w:t>
      </w:r>
    </w:p>
    <w:p>
      <w:r>
        <w:t xml:space="preserve">Yliopistokoulutus sisältää </w:t>
      </w:r>
      <w:r>
        <w:rPr>
          <w:color w:val="A9A9A9"/>
        </w:rPr>
        <w:t xml:space="preserve">opetuksen, tutkimuksen ja sosiaalipalvelutoiminnan</w:t>
      </w:r>
      <w:r>
        <w:rPr>
          <w:color w:val="DCDCDC"/>
        </w:rPr>
        <w:t xml:space="preserve">, </w:t>
      </w:r>
      <w:r>
        <w:t xml:space="preserve">ja siihen kuuluu sekä perustutkintotaso (joskus kutsutaan korkea-asteen koulutukseksi) että jatkotutkintotaso (joskus kutsutaan tutkijakouluksi). Yliopistot koostuvat yleensä </w:t>
      </w:r>
      <w:r>
        <w:rPr>
          <w:color w:val="2F4F4F"/>
        </w:rPr>
        <w:t xml:space="preserve">useista korkeakouluista</w:t>
      </w:r>
      <w:r>
        <w:t xml:space="preserve">. Yhdysvalloissa </w:t>
      </w:r>
      <w:r>
        <w:t xml:space="preserve">yliopistot voivat olla </w:t>
      </w:r>
      <w:r>
        <w:rPr>
          <w:color w:val="556B2F"/>
        </w:rPr>
        <w:t xml:space="preserve">yksityisiä ja </w:t>
      </w:r>
      <w:r>
        <w:rPr>
          <w:color w:val="6B8E23"/>
        </w:rPr>
        <w:t xml:space="preserve">itsenäisiä</w:t>
      </w:r>
      <w:r>
        <w:t xml:space="preserve">, kuten Yalen yliopisto, </w:t>
      </w:r>
      <w:r>
        <w:rPr>
          <w:color w:val="A0522D"/>
        </w:rPr>
        <w:t xml:space="preserve">julkisia ja osavaltion hallinnoimia, </w:t>
      </w:r>
      <w:r>
        <w:t xml:space="preserve">kuten Pennsylvanian osavaltion korkeakoulujärjestelmä (Pennsylvania State System of Higher Education), tai itsenäisiä mutta osavaltion rahoittamia, kuten Virginian yliopisto. Monet </w:t>
      </w:r>
      <w:r>
        <w:rPr>
          <w:color w:val="228B22"/>
        </w:rPr>
        <w:t xml:space="preserve">urakohtaiset kurssit ovat nykyään opiskelijoiden saatavilla Internetin kautta</w:t>
      </w:r>
      <w:r>
        <w:t xml:space="preserve">.</w:t>
      </w:r>
    </w:p>
    <w:p>
      <w:r>
        <w:rPr>
          <w:b/>
        </w:rPr>
        <w:t xml:space="preserve">Kysymys 0</w:t>
      </w:r>
    </w:p>
    <w:p>
      <w:r>
        <w:t xml:space="preserve">Mitä yliopistokoulutus sisältää?</w:t>
      </w:r>
    </w:p>
    <w:p>
      <w:r>
        <w:rPr>
          <w:b/>
        </w:rPr>
        <w:t xml:space="preserve">Kysymys 1</w:t>
      </w:r>
    </w:p>
    <w:p>
      <w:r>
        <w:t xml:space="preserve">Mistä yliopistot yleensä koostuvat?</w:t>
      </w:r>
    </w:p>
    <w:p>
      <w:r>
        <w:rPr>
          <w:b/>
        </w:rPr>
        <w:t xml:space="preserve">Kysymys 2</w:t>
      </w:r>
    </w:p>
    <w:p>
      <w:r>
        <w:t xml:space="preserve">Minkälaiseen yliopistoon Yale kuuluisi?</w:t>
      </w:r>
    </w:p>
    <w:p>
      <w:r>
        <w:rPr>
          <w:b/>
        </w:rPr>
        <w:t xml:space="preserve">Kysymys 3</w:t>
      </w:r>
    </w:p>
    <w:p>
      <w:r>
        <w:t xml:space="preserve">Mitä yliopistokoulutus ei sisällä?</w:t>
      </w:r>
    </w:p>
    <w:p>
      <w:r>
        <w:rPr>
          <w:b/>
        </w:rPr>
        <w:t xml:space="preserve">Kysymys 4</w:t>
      </w:r>
    </w:p>
    <w:p>
      <w:r>
        <w:t xml:space="preserve"> Mistä yliopistot eivät yleensä koostu?</w:t>
      </w:r>
    </w:p>
    <w:p>
      <w:r>
        <w:rPr>
          <w:b/>
        </w:rPr>
        <w:t xml:space="preserve">Kysymys 5</w:t>
      </w:r>
    </w:p>
    <w:p>
      <w:r>
        <w:t xml:space="preserve"> Minkälaista yliopistoa Yale ei ole?</w:t>
      </w:r>
    </w:p>
    <w:p>
      <w:r>
        <w:rPr>
          <w:b/>
        </w:rPr>
        <w:t xml:space="preserve">Kysymys 6</w:t>
      </w:r>
    </w:p>
    <w:p>
      <w:r>
        <w:t xml:space="preserve">Minkälaista koulua ei pidetä Pennsylvanian osavaltion järjestelmässä?</w:t>
      </w:r>
    </w:p>
    <w:p>
      <w:r>
        <w:rPr>
          <w:b/>
        </w:rPr>
        <w:t xml:space="preserve">Kysymys 7</w:t>
      </w:r>
    </w:p>
    <w:p>
      <w:r>
        <w:t xml:space="preserve">Mikä ei ole vaihtoehto koulussa tapahtuvalle oppimiselle?</w:t>
      </w:r>
    </w:p>
    <w:p>
      <w:r>
        <w:rPr>
          <w:b/>
        </w:rPr>
        <w:t xml:space="preserve">Teksti numero 9</w:t>
      </w:r>
    </w:p>
    <w:p>
      <w:r>
        <w:t xml:space="preserve">Aiemmin vammaiset </w:t>
      </w:r>
      <w:r>
        <w:rPr>
          <w:color w:val="A9A9A9"/>
        </w:rPr>
        <w:t xml:space="preserve">eivät </w:t>
      </w:r>
      <w:r>
        <w:t xml:space="preserve">useinkaan olleet </w:t>
      </w:r>
      <w:r>
        <w:rPr>
          <w:color w:val="A9A9A9"/>
        </w:rPr>
        <w:t xml:space="preserve">oikeutettuja julkiseen koulutukseen</w:t>
      </w:r>
      <w:r>
        <w:t xml:space="preserve">. </w:t>
      </w:r>
      <w:r>
        <w:rPr>
          <w:color w:val="DCDCDC"/>
        </w:rPr>
        <w:t xml:space="preserve">Lääkärit tai erityisopettajat </w:t>
      </w:r>
      <w:r>
        <w:t xml:space="preserve">kielsivät toistuvasti vammaisilta lapsilta opetuksen</w:t>
      </w:r>
      <w:r>
        <w:t xml:space="preserve">. </w:t>
      </w:r>
      <w:r>
        <w:t xml:space="preserve">Nämä varhaiset lääkärit (kuten </w:t>
      </w:r>
      <w:r>
        <w:rPr>
          <w:color w:val="2F4F4F"/>
        </w:rPr>
        <w:t xml:space="preserve">Itard, Seguin, Howe ja Gallaudet</w:t>
      </w:r>
      <w:r>
        <w:t xml:space="preserve">) loivat perustan nykyiselle erityisopetukselle. He keskittyivät yksilölliseen opetukseen ja toiminnallisiin taitoihin. Alkuvuosina erityisopetusta tarjottiin vain </w:t>
      </w:r>
      <w:r>
        <w:rPr>
          <w:color w:val="556B2F"/>
        </w:rPr>
        <w:t xml:space="preserve">vaikeasti vammaisille, </w:t>
      </w:r>
      <w:r>
        <w:t xml:space="preserve">mutta viime aikoina se on avattu kaikille, joilla on ollut oppimisvaikeuksia.</w:t>
      </w:r>
    </w:p>
    <w:p>
      <w:r>
        <w:rPr>
          <w:b/>
        </w:rPr>
        <w:t xml:space="preserve">Kysymys 0</w:t>
      </w:r>
    </w:p>
    <w:p>
      <w:r>
        <w:t xml:space="preserve">Mikä oli vammaisia koskeva sääntö aiemmin koulutusta varten?</w:t>
      </w:r>
    </w:p>
    <w:p>
      <w:r>
        <w:rPr>
          <w:b/>
        </w:rPr>
        <w:t xml:space="preserve">Kysymys 1</w:t>
      </w:r>
    </w:p>
    <w:p>
      <w:r>
        <w:t xml:space="preserve">Kuka kielsi vammaisten lasten olevan kykenemättömiä käymään julkista koulua?</w:t>
      </w:r>
    </w:p>
    <w:p>
      <w:r>
        <w:rPr>
          <w:b/>
        </w:rPr>
        <w:t xml:space="preserve">Kysymys 2</w:t>
      </w:r>
    </w:p>
    <w:p>
      <w:r>
        <w:t xml:space="preserve">Keitä nämä varhaiset lääkärit olivat?</w:t>
      </w:r>
    </w:p>
    <w:p>
      <w:r>
        <w:rPr>
          <w:b/>
        </w:rPr>
        <w:t xml:space="preserve">Kysymys 3</w:t>
      </w:r>
    </w:p>
    <w:p>
      <w:r>
        <w:t xml:space="preserve">Mitä erityisopetus yleensä koskee vain koulunkäynnin alkuvuosina Yhdysvalloissa?</w:t>
      </w:r>
    </w:p>
    <w:p>
      <w:r>
        <w:rPr>
          <w:b/>
        </w:rPr>
        <w:t xml:space="preserve">Kysymys 4</w:t>
      </w:r>
    </w:p>
    <w:p>
      <w:r>
        <w:t xml:space="preserve">Mikä oli aiemmin sääntö ei-vammaisille ihmisille koulutusta varten?</w:t>
      </w:r>
    </w:p>
    <w:p>
      <w:r>
        <w:rPr>
          <w:b/>
        </w:rPr>
        <w:t xml:space="preserve">Kysymys 5</w:t>
      </w:r>
    </w:p>
    <w:p>
      <w:r>
        <w:t xml:space="preserve">Kuka ei kieltänyt vammaisten lasten mahdollisuutta käydä julkista koulua?</w:t>
      </w:r>
    </w:p>
    <w:p>
      <w:r>
        <w:rPr>
          <w:b/>
        </w:rPr>
        <w:t xml:space="preserve">Kysymys 6</w:t>
      </w:r>
    </w:p>
    <w:p>
      <w:r>
        <w:t xml:space="preserve">Keitä nämä nykyaikaiset lääkärit olivat?</w:t>
      </w:r>
    </w:p>
    <w:p>
      <w:r>
        <w:rPr>
          <w:b/>
        </w:rPr>
        <w:t xml:space="preserve">Kysymys 7</w:t>
      </w:r>
    </w:p>
    <w:p>
      <w:r>
        <w:t xml:space="preserve">Kenet nykyaikainen erityisopetus sulkee pois?</w:t>
      </w:r>
    </w:p>
    <w:p>
      <w:r>
        <w:rPr>
          <w:b/>
        </w:rPr>
        <w:t xml:space="preserve">Teksti numero 10</w:t>
      </w:r>
    </w:p>
    <w:p>
      <w:r>
        <w:t xml:space="preserve">Vaikka niitä pidetäänkin </w:t>
      </w:r>
      <w:r>
        <w:t xml:space="preserve">nykyään </w:t>
      </w:r>
      <w:r>
        <w:t xml:space="preserve">"</w:t>
      </w:r>
      <w:r>
        <w:rPr>
          <w:color w:val="A9A9A9"/>
        </w:rPr>
        <w:t xml:space="preserve">vaihtoehtoina"</w:t>
      </w:r>
      <w:r>
        <w:t xml:space="preserve">, useimmat vaihtoehtoiset järjestelmät ovat olleet olemassa jo antiikin ajoista lähtien. Kun </w:t>
      </w:r>
      <w:r>
        <w:t xml:space="preserve">julkinen koulujärjestelmä kehittyi laajalti </w:t>
      </w:r>
      <w:r>
        <w:rPr>
          <w:color w:val="DCDCDC"/>
        </w:rPr>
        <w:t xml:space="preserve">1800-luvulta </w:t>
      </w:r>
      <w:r>
        <w:t xml:space="preserve">alkaen</w:t>
      </w:r>
      <w:r>
        <w:t xml:space="preserve">, jotkut vanhemmat löysivät syitä olla tyytymättömiä uuteen järjestelmään. Vaihtoehtoinen opetus kehittyi osittain reaktiona perinteisen koulutuksen rajoituksiin ja puutteisiin. Syntyi monenlaisia koulutuksellisia lähestymistapoja, kuten vaihtoehtoiset koulut, itseopiskelu, kotiopetus ja kouluttamattomuus. Esimerkkejä vaihtoehtokouluista ovat </w:t>
      </w:r>
      <w:r>
        <w:rPr>
          <w:color w:val="2F4F4F"/>
        </w:rPr>
        <w:t xml:space="preserve">Montessorikoulut, Waldorfkoulut (tai Steiner-koulut), Friends-koulut</w:t>
      </w:r>
      <w:r>
        <w:t xml:space="preserve">, Sands School, Summerhill School, The Peepal Grove School, Sudbury Valley School, Krishnamurti-koulut ja avoimen luokan koulut. </w:t>
      </w:r>
      <w:r>
        <w:rPr>
          <w:color w:val="556B2F"/>
        </w:rPr>
        <w:t xml:space="preserve">Peruskoulut </w:t>
      </w:r>
      <w:r>
        <w:t xml:space="preserve">ovat toinen esimerkki </w:t>
      </w:r>
      <w:r>
        <w:rPr>
          <w:color w:val="6B8E23"/>
        </w:rPr>
        <w:t xml:space="preserve">vaihtoehtoisesta </w:t>
      </w:r>
      <w:r>
        <w:t xml:space="preserve">opetuksesta, ja niiden määrä on viime vuosina kasvanut Yhdysvalloissa ja niiden merkitys julkisessa koulutusjärjestelmässä on kasvanut.</w:t>
      </w:r>
    </w:p>
    <w:p>
      <w:r>
        <w:rPr>
          <w:b/>
        </w:rPr>
        <w:t xml:space="preserve">Kysymys 0</w:t>
      </w:r>
    </w:p>
    <w:p>
      <w:r>
        <w:t xml:space="preserve">Mikä on toinen termi, jota käytetään erityisopetuspalveluista?</w:t>
      </w:r>
    </w:p>
    <w:p>
      <w:r>
        <w:rPr>
          <w:b/>
        </w:rPr>
        <w:t xml:space="preserve">Kysymys 1</w:t>
      </w:r>
    </w:p>
    <w:p>
      <w:r>
        <w:t xml:space="preserve">Milloin julkisia kouluja alettiin kehittää yhä enemmän?</w:t>
      </w:r>
    </w:p>
    <w:p>
      <w:r>
        <w:rPr>
          <w:b/>
        </w:rPr>
        <w:t xml:space="preserve">Kysymys 2</w:t>
      </w:r>
    </w:p>
    <w:p>
      <w:r>
        <w:t xml:space="preserve">Mitä esimerkkejä vaihtoehtoisista kouluista on olemassa?</w:t>
      </w:r>
    </w:p>
    <w:p>
      <w:r>
        <w:rPr>
          <w:b/>
        </w:rPr>
        <w:t xml:space="preserve">Kysymys 3</w:t>
      </w:r>
    </w:p>
    <w:p>
      <w:r>
        <w:t xml:space="preserve">Mikä ei ole toinen termi, jota käytetään erityisopetuspalveluista?</w:t>
      </w:r>
    </w:p>
    <w:p>
      <w:r>
        <w:rPr>
          <w:b/>
        </w:rPr>
        <w:t xml:space="preserve">Kysymys 4</w:t>
      </w:r>
    </w:p>
    <w:p>
      <w:r>
        <w:t xml:space="preserve"> Mitkä eivät ole esimerkkejä vaihtoehtoisista kouluista?</w:t>
      </w:r>
    </w:p>
    <w:p>
      <w:r>
        <w:rPr>
          <w:b/>
        </w:rPr>
        <w:t xml:space="preserve">Kysymys 5</w:t>
      </w:r>
    </w:p>
    <w:p>
      <w:r>
        <w:t xml:space="preserve">Minkä tyyppinen koulu ei ole tilauskoulu?</w:t>
      </w:r>
    </w:p>
    <w:p>
      <w:r>
        <w:rPr>
          <w:b/>
        </w:rPr>
        <w:t xml:space="preserve">Kysymys 6</w:t>
      </w:r>
    </w:p>
    <w:p>
      <w:r>
        <w:t xml:space="preserve">Mikä ei ole saanut painoarvoa julkisessa koulutuksessa?</w:t>
      </w:r>
    </w:p>
    <w:p>
      <w:r>
        <w:rPr>
          <w:b/>
        </w:rPr>
        <w:t xml:space="preserve">Teksti numero 11</w:t>
      </w:r>
    </w:p>
    <w:p>
      <w:r>
        <w:t xml:space="preserve">Ajan mittaan jotkut näistä kokeiluista ja paradigman haastamisesta saadut ideat saatetaan ottaa käyttöön koulutuksen normina, aivan kuten </w:t>
      </w:r>
      <w:r>
        <w:rPr>
          <w:color w:val="A9A9A9"/>
        </w:rPr>
        <w:t xml:space="preserve">Friedrich Fröbelin </w:t>
      </w:r>
      <w:r>
        <w:rPr>
          <w:color w:val="2F4F4F"/>
        </w:rPr>
        <w:t xml:space="preserve">1800-luvun </w:t>
      </w:r>
      <w:r>
        <w:t xml:space="preserve">Saksassa omaksuma </w:t>
      </w:r>
      <w:r>
        <w:rPr>
          <w:color w:val="DCDCDC"/>
        </w:rPr>
        <w:t xml:space="preserve">varhaiskasvatuksen </w:t>
      </w:r>
      <w:r>
        <w:t xml:space="preserve">lähestymistapa </w:t>
      </w:r>
      <w:r>
        <w:t xml:space="preserve">on sisällytetty nykypäivän päiväkotiluokkiin. Muita vaikutusvaltaisia kirjailijoita ja ajattelijoita ovat olleet muun muassa sveitsiläinen humanitaari </w:t>
      </w:r>
      <w:r>
        <w:rPr>
          <w:color w:val="556B2F"/>
        </w:rPr>
        <w:t xml:space="preserve">Johann Heinrich Pestalozzi</w:t>
      </w:r>
      <w:r>
        <w:t xml:space="preserve">, amerikkalaiset transsendentalistit </w:t>
      </w:r>
      <w:r>
        <w:rPr>
          <w:color w:val="6B8E23"/>
        </w:rPr>
        <w:t xml:space="preserve">Amos Bronson Alcott, Ralph Waldo Emerson ja Henry David Thoreau</w:t>
      </w:r>
      <w:r>
        <w:t xml:space="preserve">, progressiivisen kasvatuksen perustajat </w:t>
      </w:r>
      <w:r>
        <w:rPr>
          <w:color w:val="A0522D"/>
        </w:rPr>
        <w:t xml:space="preserve">John Dewey ja Francis Parker </w:t>
      </w:r>
      <w:r>
        <w:t xml:space="preserve">sekä kasvatuksen edelläkävijät, kuten Maria Montessori ja Rudolf Steiner, ja viime aikoina John Caldwell Holt, Paul Goodman, Frederick Mayer, George Dennison ja Ivan Illich.</w:t>
      </w:r>
    </w:p>
    <w:p>
      <w:r>
        <w:rPr>
          <w:b/>
        </w:rPr>
        <w:t xml:space="preserve">Kysymys 0</w:t>
      </w:r>
    </w:p>
    <w:p>
      <w:r>
        <w:t xml:space="preserve">Kenen pedagoginen lähestymistapa otettiin käyttöön Saksassa 1800-luvulla, ja sitä käytetään useimmissa päiväkodeissa?</w:t>
      </w:r>
    </w:p>
    <w:p>
      <w:r>
        <w:rPr>
          <w:b/>
        </w:rPr>
        <w:t xml:space="preserve">Kysymys 1</w:t>
      </w:r>
    </w:p>
    <w:p>
      <w:r>
        <w:t xml:space="preserve">Kuka sveitsiläinen oli koulutuksen vaikuttaja?</w:t>
      </w:r>
    </w:p>
    <w:p>
      <w:r>
        <w:rPr>
          <w:b/>
        </w:rPr>
        <w:t xml:space="preserve">Kysymys 2</w:t>
      </w:r>
    </w:p>
    <w:p>
      <w:r>
        <w:t xml:space="preserve">Keitä olivat edistyksellisen koulutuksen perustajat?</w:t>
      </w:r>
    </w:p>
    <w:p>
      <w:r>
        <w:rPr>
          <w:b/>
        </w:rPr>
        <w:t xml:space="preserve">Kysymys 3</w:t>
      </w:r>
    </w:p>
    <w:p>
      <w:r>
        <w:t xml:space="preserve">Mitä Saksassa tapahtui 1700-luvulla?</w:t>
      </w:r>
    </w:p>
    <w:p>
      <w:r>
        <w:rPr>
          <w:b/>
        </w:rPr>
        <w:t xml:space="preserve">Kysymys 4</w:t>
      </w:r>
    </w:p>
    <w:p>
      <w:r>
        <w:t xml:space="preserve">Milloin Johann Heinrich Pestalozzi syntyi?</w:t>
      </w:r>
    </w:p>
    <w:p>
      <w:r>
        <w:rPr>
          <w:b/>
        </w:rPr>
        <w:t xml:space="preserve">Kysymys 5</w:t>
      </w:r>
    </w:p>
    <w:p>
      <w:r>
        <w:t xml:space="preserve">Milloin Johann Heinrich Pestalozzi kuoli?</w:t>
      </w:r>
    </w:p>
    <w:p>
      <w:r>
        <w:rPr>
          <w:b/>
        </w:rPr>
        <w:t xml:space="preserve">Kysymys 6</w:t>
      </w:r>
    </w:p>
    <w:p>
      <w:r>
        <w:t xml:space="preserve">Kuka ei ole amerikkalainen transsendentalisti?</w:t>
      </w:r>
    </w:p>
    <w:p>
      <w:r>
        <w:rPr>
          <w:b/>
        </w:rPr>
        <w:t xml:space="preserve">Kysymys 7</w:t>
      </w:r>
    </w:p>
    <w:p>
      <w:r>
        <w:t xml:space="preserve">Kuka oli ei-progressiivisen koulutuksen perustaja?</w:t>
      </w:r>
    </w:p>
    <w:p>
      <w:r>
        <w:rPr>
          <w:b/>
        </w:rPr>
        <w:t xml:space="preserve">Teksti numero 12</w:t>
      </w:r>
    </w:p>
    <w:p>
      <w:r>
        <w:t xml:space="preserve">Alkuperäiskansojen opetuksella tarkoitetaan </w:t>
      </w:r>
      <w:r>
        <w:rPr>
          <w:color w:val="A9A9A9"/>
        </w:rPr>
        <w:t xml:space="preserve">alkuperäiskansojen tietämyksen, mallien, menetelmien ja sisällön </w:t>
      </w:r>
      <w:r>
        <w:t xml:space="preserve">sisällyttämistä </w:t>
      </w:r>
      <w:r>
        <w:rPr>
          <w:color w:val="DCDCDC"/>
        </w:rPr>
        <w:t xml:space="preserve">virallisiin ja epävirallisiin </w:t>
      </w:r>
      <w:r>
        <w:rPr>
          <w:color w:val="2F4F4F"/>
        </w:rPr>
        <w:t xml:space="preserve">koulutusjärjestelmiin</w:t>
      </w:r>
      <w:r>
        <w:t xml:space="preserve">. Kolonialismin jälkeisessä kontekstissa alkuperäiskansojen opetusmenetelmien kasvava tunnustaminen ja käyttö voi usein olla vastaus alkuperäiskansojen tiedon ja kielen rapautumiseen ja katoamiseen kolonialismin prosessien myötä. Lisäksi se voi antaa alkuperäisyhteisöille mahdollisuuden "</w:t>
      </w:r>
      <w:r>
        <w:rPr>
          <w:color w:val="556B2F"/>
        </w:rPr>
        <w:t xml:space="preserve">ottaa kielensä ja kulttuurinsa takaisin ja arvostaa niitä uudelleen </w:t>
      </w:r>
      <w:r>
        <w:t xml:space="preserve">ja siten </w:t>
      </w:r>
      <w:r>
        <w:rPr>
          <w:color w:val="6B8E23"/>
        </w:rPr>
        <w:t xml:space="preserve">parantaa alkuperäiskansojen opiskelijoiden koulutusmenestystä</w:t>
      </w:r>
      <w:r>
        <w:t xml:space="preserve">".</w:t>
      </w:r>
    </w:p>
    <w:p>
      <w:r>
        <w:rPr>
          <w:b/>
        </w:rPr>
        <w:t xml:space="preserve">Kysymys 0</w:t>
      </w:r>
    </w:p>
    <w:p>
      <w:r>
        <w:t xml:space="preserve">Mistä alkuperäiskansojen koulutus koostuu?</w:t>
      </w:r>
    </w:p>
    <w:p>
      <w:r>
        <w:rPr>
          <w:b/>
        </w:rPr>
        <w:t xml:space="preserve">Kysymys 1</w:t>
      </w:r>
    </w:p>
    <w:p>
      <w:r>
        <w:t xml:space="preserve">Missä kahdessa järjestelmässä alkuperäiskansojen koulutusta voidaan käyttää?</w:t>
      </w:r>
    </w:p>
    <w:p>
      <w:r>
        <w:rPr>
          <w:b/>
        </w:rPr>
        <w:t xml:space="preserve">Kysymys 2</w:t>
      </w:r>
    </w:p>
    <w:p>
      <w:r>
        <w:t xml:space="preserve">Mikä on yksi alkuperäiskansojen koulutuksen tärkeimmistä tavoitteista?</w:t>
      </w:r>
    </w:p>
    <w:p>
      <w:r>
        <w:rPr>
          <w:b/>
        </w:rPr>
        <w:t xml:space="preserve">Kysymys 3</w:t>
      </w:r>
    </w:p>
    <w:p>
      <w:r>
        <w:t xml:space="preserve">Mikä ei ole alkuperäiskansojen koulutusta?</w:t>
      </w:r>
    </w:p>
    <w:p>
      <w:r>
        <w:rPr>
          <w:b/>
        </w:rPr>
        <w:t xml:space="preserve">Kysymys 4</w:t>
      </w:r>
    </w:p>
    <w:p>
      <w:r>
        <w:t xml:space="preserve">Mikä koulutus on vain muodollinen koulutusjärjestelmä?</w:t>
      </w:r>
    </w:p>
    <w:p>
      <w:r>
        <w:rPr>
          <w:b/>
        </w:rPr>
        <w:t xml:space="preserve">Kysymys 5</w:t>
      </w:r>
    </w:p>
    <w:p>
      <w:r>
        <w:t xml:space="preserve"> Mikä ei ole alkuperäiskansojen koulutuksen päätarkoitus?</w:t>
      </w:r>
    </w:p>
    <w:p>
      <w:r>
        <w:rPr>
          <w:b/>
        </w:rPr>
        <w:t xml:space="preserve">Kysymys 6</w:t>
      </w:r>
    </w:p>
    <w:p>
      <w:r>
        <w:t xml:space="preserve">Mitä alkuperäisyhteisöt eivät tee koulutuksessa?</w:t>
      </w:r>
    </w:p>
    <w:p>
      <w:r>
        <w:rPr>
          <w:b/>
        </w:rPr>
        <w:t xml:space="preserve">Teksti numero 13</w:t>
      </w:r>
    </w:p>
    <w:p>
      <w:r>
        <w:t xml:space="preserve">Epävirallinen oppiminen on yksi kolmesta </w:t>
      </w:r>
      <w:r>
        <w:rPr>
          <w:color w:val="A9A9A9"/>
        </w:rPr>
        <w:t xml:space="preserve">Taloudellisen yhteistyön ja kehityksen järjestön </w:t>
      </w:r>
      <w:r>
        <w:rPr>
          <w:color w:val="DCDCDC"/>
        </w:rPr>
        <w:t xml:space="preserve">(OECD</w:t>
      </w:r>
      <w:r>
        <w:t xml:space="preserve">) määrittelemästä oppimisen muodosta</w:t>
      </w:r>
      <w:r>
        <w:t xml:space="preserve">. </w:t>
      </w:r>
      <w:r>
        <w:t xml:space="preserve">Epävirallista oppimista tapahtuu monissa eri paikoissa, kuten </w:t>
      </w:r>
      <w:r>
        <w:rPr>
          <w:color w:val="2F4F4F"/>
        </w:rPr>
        <w:t xml:space="preserve">kotona, työpaikalla ja päivittäisessä vuorovaikutuksessa </w:t>
      </w:r>
      <w:r>
        <w:rPr>
          <w:color w:val="556B2F"/>
        </w:rPr>
        <w:t xml:space="preserve">ja </w:t>
      </w:r>
      <w:r>
        <w:t xml:space="preserve">yhteiskunnan jäsenten välisissä </w:t>
      </w:r>
      <w:r>
        <w:rPr>
          <w:color w:val="556B2F"/>
        </w:rPr>
        <w:t xml:space="preserve">yhteisissä suhteissa. </w:t>
      </w:r>
      <w:r>
        <w:t xml:space="preserve">Monien oppijoiden kohdalla tähän kuuluvat </w:t>
      </w:r>
      <w:r>
        <w:rPr>
          <w:color w:val="6B8E23"/>
        </w:rPr>
        <w:t xml:space="preserve">kielen oppiminen, kulttuurinormit ja käytöstavat</w:t>
      </w:r>
      <w:r>
        <w:t xml:space="preserve">. </w:t>
      </w:r>
      <w:r>
        <w:t xml:space="preserve">Nuorten epävirallinen oppiminen on jatkuva prosessi, jota tapahtuu myös monissa eri paikoissa, kuten </w:t>
      </w:r>
      <w:r>
        <w:rPr>
          <w:color w:val="A0522D"/>
        </w:rPr>
        <w:t xml:space="preserve">koulun ulkopuolella, nuoriso-ohjelmissa sosiaalikeskuksissa ja medialaboratorioissa</w:t>
      </w:r>
      <w:r>
        <w:t xml:space="preserve">.</w:t>
      </w:r>
    </w:p>
    <w:p>
      <w:r>
        <w:rPr>
          <w:b/>
        </w:rPr>
        <w:t xml:space="preserve">Kysymys 0</w:t>
      </w:r>
    </w:p>
    <w:p>
      <w:r>
        <w:t xml:space="preserve">Kuka määrittelee epävirallisen oppimisen?</w:t>
      </w:r>
    </w:p>
    <w:p>
      <w:r>
        <w:rPr>
          <w:b/>
        </w:rPr>
        <w:t xml:space="preserve">Kysymys 1</w:t>
      </w:r>
    </w:p>
    <w:p>
      <w:r>
        <w:t xml:space="preserve">Missä epävirallinen oppiminen tapahtuu?</w:t>
      </w:r>
    </w:p>
    <w:p>
      <w:r>
        <w:rPr>
          <w:b/>
        </w:rPr>
        <w:t xml:space="preserve">Kysymys 2</w:t>
      </w:r>
    </w:p>
    <w:p>
      <w:r>
        <w:t xml:space="preserve">Mistä epävirallinen oppiminen yleensä koostuu niiden ihmisten keskuudessa, jotka valitsevat tämän oppimisreitin?</w:t>
      </w:r>
    </w:p>
    <w:p>
      <w:r>
        <w:rPr>
          <w:b/>
        </w:rPr>
        <w:t xml:space="preserve">Kysymys 3</w:t>
      </w:r>
    </w:p>
    <w:p>
      <w:r>
        <w:t xml:space="preserve">Kuka ei määrittele epävirallista oppimista?</w:t>
      </w:r>
    </w:p>
    <w:p>
      <w:r>
        <w:rPr>
          <w:b/>
        </w:rPr>
        <w:t xml:space="preserve">Kysymys 4</w:t>
      </w:r>
    </w:p>
    <w:p>
      <w:r>
        <w:t xml:space="preserve"> Missä virallinen oppiminen tapahtuu?</w:t>
      </w:r>
    </w:p>
    <w:p>
      <w:r>
        <w:rPr>
          <w:b/>
        </w:rPr>
        <w:t xml:space="preserve">Kysymys 5</w:t>
      </w:r>
    </w:p>
    <w:p>
      <w:r>
        <w:t xml:space="preserve">Milloin epävirallista oppimista ei tapahdu?</w:t>
      </w:r>
    </w:p>
    <w:p>
      <w:r>
        <w:rPr>
          <w:b/>
        </w:rPr>
        <w:t xml:space="preserve">Kysymys 6</w:t>
      </w:r>
    </w:p>
    <w:p>
      <w:r>
        <w:t xml:space="preserve">Mitä epävirallinen oppiminen ei opeta? </w:t>
      </w:r>
    </w:p>
    <w:p>
      <w:r>
        <w:rPr>
          <w:b/>
        </w:rPr>
        <w:t xml:space="preserve">Kysymys 7</w:t>
      </w:r>
    </w:p>
    <w:p>
      <w:r>
        <w:t xml:space="preserve">Mistä nuoret eivät saa epävirallista koulutusta?</w:t>
      </w:r>
    </w:p>
    <w:p>
      <w:r>
        <w:rPr>
          <w:b/>
        </w:rPr>
        <w:t xml:space="preserve">Teksti numero 14</w:t>
      </w:r>
    </w:p>
    <w:p>
      <w:r>
        <w:rPr>
          <w:color w:val="A9A9A9"/>
        </w:rPr>
        <w:t xml:space="preserve">Epävirallinen oppiminen </w:t>
      </w:r>
      <w:r>
        <w:t xml:space="preserve">tapahtuu yleensä </w:t>
      </w:r>
      <w:r>
        <w:rPr>
          <w:color w:val="DCDCDC"/>
        </w:rPr>
        <w:t xml:space="preserve">oppilaitosten ulkopuolella</w:t>
      </w:r>
      <w:r>
        <w:t xml:space="preserve">, se ei noudata määriteltyä opetussuunnitelmaa ja se voi syntyä satunnaisesti, satunnaisesti, tiettyjen tilaisuuksien yhteydessä tai muuttuvien käytännön vaatimusten perusteella. Sitä ei välttämättä </w:t>
      </w:r>
      <w:r>
        <w:rPr>
          <w:color w:val="2F4F4F"/>
        </w:rPr>
        <w:t xml:space="preserve">suunnitella </w:t>
      </w:r>
      <w:r>
        <w:rPr>
          <w:color w:val="556B2F"/>
        </w:rPr>
        <w:t xml:space="preserve">pedagogisesti tietoiseksi</w:t>
      </w:r>
      <w:r>
        <w:rPr>
          <w:color w:val="6B8E23"/>
        </w:rPr>
        <w:t xml:space="preserve">, systemaattiseksi ja oppiaineiden mukaan</w:t>
      </w:r>
      <w:r>
        <w:t xml:space="preserve">, vaan se on pikemminkin </w:t>
      </w:r>
      <w:r>
        <w:rPr>
          <w:color w:val="A0522D"/>
        </w:rPr>
        <w:t xml:space="preserve">tiedostamatta satunnaista, kokonaisvaltaisesti ongelmiin liittyvää </w:t>
      </w:r>
      <w:r>
        <w:rPr>
          <w:color w:val="228B22"/>
        </w:rPr>
        <w:t xml:space="preserve">ja liittyy tilanteenhallintaan </w:t>
      </w:r>
      <w:r>
        <w:t xml:space="preserve">ja elämänhallintaan. Se koetaan suoraan arjen "luonnollisessa" tehtävässään ja on usein spontaania.</w:t>
      </w:r>
    </w:p>
    <w:p>
      <w:r>
        <w:rPr>
          <w:b/>
        </w:rPr>
        <w:t xml:space="preserve">Kysymys 0</w:t>
      </w:r>
    </w:p>
    <w:p>
      <w:r>
        <w:t xml:space="preserve">Missä epävirallinen oppiminen yleensä tapahtuu?</w:t>
      </w:r>
    </w:p>
    <w:p>
      <w:r>
        <w:rPr>
          <w:b/>
        </w:rPr>
        <w:t xml:space="preserve">Kysymys 1</w:t>
      </w:r>
    </w:p>
    <w:p>
      <w:r>
        <w:t xml:space="preserve">Mikä ei ole välttämätöntä epävirallisessa oppimisessa?</w:t>
      </w:r>
    </w:p>
    <w:p>
      <w:r>
        <w:rPr>
          <w:b/>
        </w:rPr>
        <w:t xml:space="preserve">Kysymys 2</w:t>
      </w:r>
    </w:p>
    <w:p>
      <w:r>
        <w:t xml:space="preserve">Mikä kuuluu epävirallisen oppimisen piiriin?</w:t>
      </w:r>
    </w:p>
    <w:p>
      <w:r>
        <w:rPr>
          <w:b/>
        </w:rPr>
        <w:t xml:space="preserve">Kysymys 3</w:t>
      </w:r>
    </w:p>
    <w:p>
      <w:r>
        <w:t xml:space="preserve">Missä epävirallinen oppiminen ei yleensä tapahdu?</w:t>
      </w:r>
    </w:p>
    <w:p>
      <w:r>
        <w:rPr>
          <w:b/>
        </w:rPr>
        <w:t xml:space="preserve">Kysymys 4</w:t>
      </w:r>
    </w:p>
    <w:p>
      <w:r>
        <w:t xml:space="preserve"> Mitä epävirallinen oppiminen edellyttää?</w:t>
      </w:r>
    </w:p>
    <w:p>
      <w:r>
        <w:rPr>
          <w:b/>
        </w:rPr>
        <w:t xml:space="preserve">Kysymys 5</w:t>
      </w:r>
    </w:p>
    <w:p>
      <w:r>
        <w:t xml:space="preserve">Mikä kuuluu virallisen oppimisen piiriin?</w:t>
      </w:r>
    </w:p>
    <w:p>
      <w:r>
        <w:rPr>
          <w:b/>
        </w:rPr>
        <w:t xml:space="preserve">Kysymys 6</w:t>
      </w:r>
    </w:p>
    <w:p>
      <w:r>
        <w:t xml:space="preserve">Mitä koetaan suoraan jokapäiväisen elämän luonnottomassa toiminnassa?</w:t>
      </w:r>
    </w:p>
    <w:p>
      <w:r>
        <w:rPr>
          <w:b/>
        </w:rPr>
        <w:t xml:space="preserve">Kysymys 7</w:t>
      </w:r>
    </w:p>
    <w:p>
      <w:r>
        <w:t xml:space="preserve">Mikä ei ole spontaania oppimista?</w:t>
      </w:r>
    </w:p>
    <w:p>
      <w:r>
        <w:rPr>
          <w:b/>
        </w:rPr>
        <w:t xml:space="preserve">Teksti numero 15</w:t>
      </w:r>
    </w:p>
    <w:p>
      <w:r>
        <w:rPr>
          <w:color w:val="A9A9A9"/>
        </w:rPr>
        <w:t xml:space="preserve">Virkistyksen kautta tapahtuvan kasvatuksen </w:t>
      </w:r>
      <w:r>
        <w:t xml:space="preserve">käsitettä </w:t>
      </w:r>
      <w:r>
        <w:rPr>
          <w:color w:val="A9A9A9"/>
        </w:rPr>
        <w:t xml:space="preserve">sovellettiin lapsuuden </w:t>
      </w:r>
      <w:r>
        <w:t xml:space="preserve">kehitykseen </w:t>
      </w:r>
      <w:r>
        <w:rPr>
          <w:color w:val="DCDCDC"/>
        </w:rPr>
        <w:t xml:space="preserve">1800-luvulla</w:t>
      </w:r>
      <w:r>
        <w:t xml:space="preserve">. </w:t>
      </w:r>
      <w:r>
        <w:t xml:space="preserve">Käsitettä laajennettiin </w:t>
      </w:r>
      <w:r>
        <w:rPr>
          <w:color w:val="2F4F4F"/>
        </w:rPr>
        <w:t xml:space="preserve">1900-luvun </w:t>
      </w:r>
      <w:r>
        <w:t xml:space="preserve">alussa </w:t>
      </w:r>
      <w:r>
        <w:rPr>
          <w:color w:val="6B8E23"/>
        </w:rPr>
        <w:t xml:space="preserve">koskemaan myös nuoria aikuisia</w:t>
      </w:r>
      <w:r>
        <w:rPr>
          <w:color w:val="A0522D"/>
        </w:rPr>
        <w:t xml:space="preserve">, mutta painotus oli fyysisessä toiminnassa</w:t>
      </w:r>
      <w:r>
        <w:t xml:space="preserve">. </w:t>
      </w:r>
      <w:r>
        <w:rPr>
          <w:color w:val="228B22"/>
        </w:rPr>
        <w:t xml:space="preserve">L.P. Jacks</w:t>
      </w:r>
      <w:r>
        <w:t xml:space="preserve">, joka oli myös elinikäisen oppimisen varhainen kannattaja, kuvaili koulutusta virkistyksen kautta: "Elämäntaidon mestari ei tee jyrkkää eroa työnsä ja leikkinsä, työnsä ja vapaa-aikansa, mielensä ja ruumiinsa, koulutuksensa ja virkistyksensä välille. Hän tuskin tietää, kumpi on kumpi. Hän vain tavoittelee näkemystään erinomaisuudesta tekemänsä työn kautta ja jättää muiden päätettäväksi, onko hän työssä vai leikissä. Itselleen hän näyttää aina tekevän molempia. Riittää hänelle, että hän tekee sen hyvin." Vapaa-ajan kautta tapahtuva koulutus on mahdollisuus oppia saumattomasti kaikkien elämän toimintojen kautta. Länsi-Ontarion yliopisto on elvyttänyt käsitteen anatomian opettamiseen lääketieteen opiskelijoille.</w:t>
      </w:r>
    </w:p>
    <w:p>
      <w:r>
        <w:rPr>
          <w:b/>
        </w:rPr>
        <w:t xml:space="preserve">Kysymys 0</w:t>
      </w:r>
    </w:p>
    <w:p>
      <w:r>
        <w:t xml:space="preserve">Milloin "kasvatus virkistyksen kautta" sovellettiin lapsuuteen?</w:t>
      </w:r>
    </w:p>
    <w:p>
      <w:r>
        <w:rPr>
          <w:b/>
        </w:rPr>
        <w:t xml:space="preserve">Kysymys 1</w:t>
      </w:r>
    </w:p>
    <w:p>
      <w:r>
        <w:t xml:space="preserve">Milloin käsite "vapaa-ajan koulutus" muuttui ja laajeni?</w:t>
      </w:r>
    </w:p>
    <w:p>
      <w:r>
        <w:rPr>
          <w:b/>
        </w:rPr>
        <w:t xml:space="preserve">Kysymys 2</w:t>
      </w:r>
    </w:p>
    <w:p>
      <w:r>
        <w:t xml:space="preserve">Mikä muuttui, kun käsitettä laajennettiin?</w:t>
      </w:r>
    </w:p>
    <w:p>
      <w:r>
        <w:rPr>
          <w:b/>
        </w:rPr>
        <w:t xml:space="preserve">Kysymys 3</w:t>
      </w:r>
    </w:p>
    <w:p>
      <w:r>
        <w:t xml:space="preserve">Milloin aikuisuuteen sovellettiin "virkistyksen kautta tapahtuvaa koulutusta"?</w:t>
      </w:r>
    </w:p>
    <w:p>
      <w:r>
        <w:rPr>
          <w:b/>
        </w:rPr>
        <w:t xml:space="preserve">Kysymys 4</w:t>
      </w:r>
    </w:p>
    <w:p>
      <w:r>
        <w:t xml:space="preserve">Mitä tapahtui 1700-luvulla?</w:t>
      </w:r>
    </w:p>
    <w:p>
      <w:r>
        <w:rPr>
          <w:b/>
        </w:rPr>
        <w:t xml:space="preserve">Kysymys 5</w:t>
      </w:r>
    </w:p>
    <w:p>
      <w:r>
        <w:t xml:space="preserve">Mitä tapahtui 2000-luvulla? </w:t>
      </w:r>
    </w:p>
    <w:p>
      <w:r>
        <w:rPr>
          <w:b/>
        </w:rPr>
        <w:t xml:space="preserve">Kysymys 6</w:t>
      </w:r>
    </w:p>
    <w:p>
      <w:r>
        <w:t xml:space="preserve"> Mikä ei muuttunut, kun käsitettä laajennettiin?</w:t>
      </w:r>
    </w:p>
    <w:p>
      <w:r>
        <w:rPr>
          <w:b/>
        </w:rPr>
        <w:t xml:space="preserve">Kysymys 7</w:t>
      </w:r>
    </w:p>
    <w:p>
      <w:r>
        <w:t xml:space="preserve">Kuka sanoi: "Elämäntaidon mestari tekee hyvin jyrkän eron työnsä ja leikkinsä välille."</w:t>
      </w:r>
    </w:p>
    <w:p>
      <w:r>
        <w:rPr>
          <w:b/>
        </w:rPr>
        <w:t xml:space="preserve">Teksti numero 16</w:t>
      </w:r>
    </w:p>
    <w:p>
      <w:r>
        <w:t xml:space="preserve">Autodidaktiikka (myös autodidaktiikka) on </w:t>
      </w:r>
      <w:r>
        <w:rPr>
          <w:color w:val="A9A9A9"/>
        </w:rPr>
        <w:t xml:space="preserve">mietiskelevä, omaksuva prosessi</w:t>
      </w:r>
      <w:r>
        <w:t xml:space="preserve">, jossa "</w:t>
      </w:r>
      <w:r>
        <w:rPr>
          <w:color w:val="DCDCDC"/>
        </w:rPr>
        <w:t xml:space="preserve">opitaan yksin</w:t>
      </w:r>
      <w:r>
        <w:t xml:space="preserve">" tai "itse" tai itseopettajana. Jotkut autodidaktit käyttävät paljon aikaa kirjastojen ja opetussivustojen resurssien tarkasteluun. Autodidaktiksi voi ryhtyä </w:t>
      </w:r>
      <w:r>
        <w:rPr>
          <w:color w:val="2F4F4F"/>
        </w:rPr>
        <w:t xml:space="preserve">lähes </w:t>
      </w:r>
      <w:r>
        <w:rPr>
          <w:color w:val="556B2F"/>
        </w:rPr>
        <w:t xml:space="preserve">missä tahansa </w:t>
      </w:r>
      <w:r>
        <w:rPr>
          <w:color w:val="6B8E23"/>
        </w:rPr>
        <w:t xml:space="preserve">elämänvaiheessa</w:t>
      </w:r>
      <w:r>
        <w:t xml:space="preserve">. Jotkut ovat saattaneet saada perinteistä tietoa tietyllä alalla, mutta he voivat halutessaan hankkia tietoa muilta, usein toisiinsa liittymättömiltä aloilta. Tunnettuja autodidaktiiveja ovat esimerkiksi </w:t>
      </w:r>
      <w:r>
        <w:rPr>
          <w:color w:val="A0522D"/>
        </w:rPr>
        <w:t xml:space="preserve">Abraham Lincoln </w:t>
      </w:r>
      <w:r>
        <w:t xml:space="preserve">(Yhdysvaltain presidentti), Srinivasa Ramanujan (matemaatikko), Michael Faraday (kemisti ja fyysikko), Charles Darwin (luonnontieteilijä), </w:t>
      </w:r>
      <w:r>
        <w:rPr>
          <w:color w:val="228B22"/>
        </w:rPr>
        <w:t xml:space="preserve">Thomas Alva Edison </w:t>
      </w:r>
      <w:r>
        <w:t xml:space="preserve">(keksijä), Tadao Ando (arkkitehti), George Bernard Shaw (näytelmäkirjailija), Frank Zappa (säveltäjä, äänitysinsinööri, elokuvaohjaaja) ja </w:t>
      </w:r>
      <w:r>
        <w:rPr>
          <w:color w:val="191970"/>
        </w:rPr>
        <w:t xml:space="preserve">Leonardo da Vinci </w:t>
      </w:r>
      <w:r>
        <w:t xml:space="preserve">(insinööri, tiedemies, matemaatikko).</w:t>
      </w:r>
    </w:p>
    <w:p>
      <w:r>
        <w:rPr>
          <w:b/>
        </w:rPr>
        <w:t xml:space="preserve">Kysymys 0</w:t>
      </w:r>
    </w:p>
    <w:p>
      <w:r>
        <w:t xml:space="preserve">Mitä autodidaktisuudella yleensä tarkoitetaan?</w:t>
      </w:r>
    </w:p>
    <w:p>
      <w:r>
        <w:rPr>
          <w:b/>
        </w:rPr>
        <w:t xml:space="preserve">Kysymys 1</w:t>
      </w:r>
    </w:p>
    <w:p>
      <w:r>
        <w:t xml:space="preserve">Milloin voit ryhtyä autodidaktiksi?</w:t>
      </w:r>
    </w:p>
    <w:p>
      <w:r>
        <w:rPr>
          <w:b/>
        </w:rPr>
        <w:t xml:space="preserve">Kysymys 2</w:t>
      </w:r>
    </w:p>
    <w:p>
      <w:r>
        <w:t xml:space="preserve">Kuka kuuluisa Yhdysvaltain presidentti oli autodidakti?</w:t>
      </w:r>
    </w:p>
    <w:p>
      <w:r>
        <w:rPr>
          <w:b/>
        </w:rPr>
        <w:t xml:space="preserve">Kysymys 3</w:t>
      </w:r>
    </w:p>
    <w:p>
      <w:r>
        <w:t xml:space="preserve">Kuka kuuluisa keksijä oli autodidakti?</w:t>
      </w:r>
    </w:p>
    <w:p>
      <w:r>
        <w:rPr>
          <w:b/>
        </w:rPr>
        <w:t xml:space="preserve">Kysymys 4</w:t>
      </w:r>
    </w:p>
    <w:p>
      <w:r>
        <w:t xml:space="preserve">Mikä on ei-kontemplatiivinen, absorboiva prosessi?</w:t>
      </w:r>
    </w:p>
    <w:p>
      <w:r>
        <w:rPr>
          <w:b/>
        </w:rPr>
        <w:t xml:space="preserve">Kysymys 5</w:t>
      </w:r>
    </w:p>
    <w:p>
      <w:r>
        <w:t xml:space="preserve">Milloin sinusta ei voi tulla autodidaktia?</w:t>
      </w:r>
    </w:p>
    <w:p>
      <w:r>
        <w:rPr>
          <w:b/>
        </w:rPr>
        <w:t xml:space="preserve">Kysymys 6</w:t>
      </w:r>
    </w:p>
    <w:p>
      <w:r>
        <w:t xml:space="preserve"> Kuka Yhdysvaltain presidentti ei ollut autodidakti?</w:t>
      </w:r>
    </w:p>
    <w:p>
      <w:r>
        <w:rPr>
          <w:b/>
        </w:rPr>
        <w:t xml:space="preserve">Kysymys 7</w:t>
      </w:r>
    </w:p>
    <w:p>
      <w:r>
        <w:t xml:space="preserve"> Kuka kuuluisa keksijä ei ollut autodidakti?</w:t>
      </w:r>
    </w:p>
    <w:p>
      <w:r>
        <w:rPr>
          <w:b/>
        </w:rPr>
        <w:t xml:space="preserve">Kysymys 8</w:t>
      </w:r>
    </w:p>
    <w:p>
      <w:r>
        <w:t xml:space="preserve">Kuka insinööri ei ollut autodidakti?</w:t>
      </w:r>
    </w:p>
    <w:p>
      <w:r>
        <w:rPr>
          <w:b/>
        </w:rPr>
        <w:t xml:space="preserve">Teksti numero 17</w:t>
      </w:r>
    </w:p>
    <w:p>
      <w:r>
        <w:t xml:space="preserve">Vuonna </w:t>
      </w:r>
      <w:r>
        <w:t xml:space="preserve">2012 </w:t>
      </w:r>
      <w:r>
        <w:rPr>
          <w:color w:val="2F4F4F"/>
        </w:rPr>
        <w:t xml:space="preserve">sähköisen opetusteknologian </w:t>
      </w:r>
      <w:r>
        <w:rPr>
          <w:color w:val="DCDCDC"/>
        </w:rPr>
        <w:t xml:space="preserve">(jota kutsutaan myös verkko-opiskeluksi) </w:t>
      </w:r>
      <w:r>
        <w:rPr>
          <w:color w:val="DCDCDC"/>
        </w:rPr>
        <w:t xml:space="preserve">nykyaikainen käyttö </w:t>
      </w:r>
      <w:r>
        <w:rPr>
          <w:color w:val="DCDCDC"/>
        </w:rPr>
        <w:t xml:space="preserve">oli kasvanut 14-kertaiseksi </w:t>
      </w:r>
      <w:r>
        <w:t xml:space="preserve">perinteiseen oppimiseen verrattuna.</w:t>
      </w:r>
      <w:r>
        <w:rPr>
          <w:color w:val="556B2F"/>
        </w:rPr>
        <w:t xml:space="preserve">Avoimesta opetuksesta </w:t>
      </w:r>
      <w:r>
        <w:t xml:space="preserve">on tulossa nopeasti hallitseva koulutusmuoto monista syistä, kuten sen tehokkuudesta ja tuloksista perinteisiin menetelmiin verrattuna. </w:t>
      </w:r>
      <w:r>
        <w:rPr>
          <w:color w:val="6B8E23"/>
        </w:rPr>
        <w:t xml:space="preserve">Koulutuksen kustannukset </w:t>
      </w:r>
      <w:r>
        <w:t xml:space="preserve">ovat olleet ongelma koko historian ajan, ja ne ovat nykyään merkittävä poliittinen kysymys useimmissa maissa. </w:t>
      </w:r>
      <w:r>
        <w:rPr>
          <w:color w:val="A0522D"/>
        </w:rPr>
        <w:t xml:space="preserve">Verkkokurssit </w:t>
      </w:r>
      <w:r>
        <w:t xml:space="preserve">voivat usein olla kalliimpia kuin lähiopetus. </w:t>
      </w:r>
      <w:r>
        <w:rPr>
          <w:color w:val="228B22"/>
        </w:rPr>
        <w:t xml:space="preserve">Lähes puolet </w:t>
      </w:r>
      <w:r>
        <w:t xml:space="preserve">vuonna 2009 tutkituista 182 korkeakoulusta </w:t>
      </w:r>
      <w:r>
        <w:rPr>
          <w:color w:val="228B22"/>
        </w:rPr>
        <w:t xml:space="preserve">ilmoitti, että verkkokurssien lukukausimaksut olivat korkeammat kuin kampuksella järjestettävien kurssien</w:t>
      </w:r>
      <w:r>
        <w:t xml:space="preserve">. Monet suuret yliopistolaitokset alkavat nyt tarjota ilmaisia tai lähes ilmaisia täysimittaisia kursseja, kuten Harvard, MIT ja Berkeley, jotka ovat muodostaneet yhdessä edX:n. Muita avointa opetusta tarjoavia yliopistoja ovat </w:t>
      </w:r>
      <w:r>
        <w:rPr>
          <w:color w:val="191970"/>
        </w:rPr>
        <w:t xml:space="preserve">Stanford, Princeton, Duke, Johns Hopkins, Edinburgh</w:t>
      </w:r>
      <w:r>
        <w:t xml:space="preserve">, U. Penn, U. Michigan, U. Virginia, U. Washington ja Caltech. Sitä on kutsuttu suurimmaksi muutokseksi oppimistavassa sitten kirjapainon. Huolimatta myönteisistä tutkimuksista tehokkuudesta, monet ihmiset saattavat edelleen haluta valita perinteisen kampuskoulutuksen sosiaalisista ja kulttuurisista syistä.</w:t>
      </w:r>
    </w:p>
    <w:p>
      <w:r>
        <w:rPr>
          <w:b/>
        </w:rPr>
        <w:t xml:space="preserve">Kysymys 0</w:t>
      </w:r>
    </w:p>
    <w:p>
      <w:r>
        <w:t xml:space="preserve">Minä vuonna verkko-oppiminen hyppäsi 14-kertaiseksi perinteiseen nojautumiseen verrattuna?</w:t>
      </w:r>
    </w:p>
    <w:p>
      <w:r>
        <w:rPr>
          <w:b/>
        </w:rPr>
        <w:t xml:space="preserve">Kysymys 1</w:t>
      </w:r>
    </w:p>
    <w:p>
      <w:r>
        <w:t xml:space="preserve">Mikä koulutusmuoto näyttää olevan hallitseva lähivuosina?</w:t>
      </w:r>
    </w:p>
    <w:p>
      <w:r>
        <w:rPr>
          <w:b/>
        </w:rPr>
        <w:t xml:space="preserve">Kysymys 2</w:t>
      </w:r>
    </w:p>
    <w:p>
      <w:r>
        <w:t xml:space="preserve">Mikä on ollut jatkuva ongelma koulutuksessa niin kauan kuin koulutusta on ollut olemassa?</w:t>
      </w:r>
    </w:p>
    <w:p>
      <w:r>
        <w:rPr>
          <w:b/>
        </w:rPr>
        <w:t xml:space="preserve">Kysymys 3</w:t>
      </w:r>
    </w:p>
    <w:p>
      <w:r>
        <w:t xml:space="preserve">Minkälainen koulunkäynti voi olla kalleinta?</w:t>
      </w:r>
    </w:p>
    <w:p>
      <w:r>
        <w:rPr>
          <w:b/>
        </w:rPr>
        <w:t xml:space="preserve">Kysymys 4</w:t>
      </w:r>
    </w:p>
    <w:p>
      <w:r>
        <w:t xml:space="preserve">Mitä tapahtui vuonna 2011?</w:t>
      </w:r>
    </w:p>
    <w:p>
      <w:r>
        <w:rPr>
          <w:b/>
        </w:rPr>
        <w:t xml:space="preserve">Kysymys 5</w:t>
      </w:r>
    </w:p>
    <w:p>
      <w:r>
        <w:t xml:space="preserve">Mikä kasvoi 10 kertaa nopeammin kuin perinteinen oppiminen?</w:t>
      </w:r>
    </w:p>
    <w:p>
      <w:r>
        <w:rPr>
          <w:b/>
        </w:rPr>
        <w:t xml:space="preserve">Kysymys 6</w:t>
      </w:r>
    </w:p>
    <w:p>
      <w:r>
        <w:t xml:space="preserve">Mistä tulee hitaasti hallitseva koulutusmuoto?</w:t>
      </w:r>
    </w:p>
    <w:p>
      <w:r>
        <w:rPr>
          <w:b/>
        </w:rPr>
        <w:t xml:space="preserve">Kysymys 7</w:t>
      </w:r>
    </w:p>
    <w:p>
      <w:r>
        <w:t xml:space="preserve">Mitä tutkimukset osoittivat vuonna 2008?</w:t>
      </w:r>
    </w:p>
    <w:p>
      <w:r>
        <w:rPr>
          <w:b/>
        </w:rPr>
        <w:t xml:space="preserve">Kysymys 8</w:t>
      </w:r>
    </w:p>
    <w:p>
      <w:r>
        <w:t xml:space="preserve">Mitkä koulut eivät tarjoa maksutonta opetusta?</w:t>
      </w:r>
    </w:p>
    <w:p>
      <w:r>
        <w:rPr>
          <w:b/>
        </w:rPr>
        <w:t xml:space="preserve">Teksti numero 18</w:t>
      </w:r>
    </w:p>
    <w:p>
      <w:r>
        <w:t xml:space="preserve">Perinteinen </w:t>
      </w:r>
      <w:r>
        <w:rPr>
          <w:color w:val="A9A9A9"/>
        </w:rPr>
        <w:t xml:space="preserve">ansioihin perustuva tutkinto </w:t>
      </w:r>
      <w:r>
        <w:t xml:space="preserve">ei ole tällä hetkellä yhtä yleinen avoimessa koulutuksessa kuin kampusyliopistoissa, vaikka jotkut avoimet yliopistot tarjoavat jo perinteisiä tutkintoja, kuten </w:t>
      </w:r>
      <w:r>
        <w:rPr>
          <w:color w:val="DCDCDC"/>
        </w:rPr>
        <w:t xml:space="preserve">Open University Yhdistyneessä kuningaskunnassa</w:t>
      </w:r>
      <w:r>
        <w:rPr>
          <w:color w:val="2F4F4F"/>
        </w:rPr>
        <w:t xml:space="preserve">. </w:t>
      </w:r>
      <w:r>
        <w:t xml:space="preserve">Tällä hetkellä monet suurimmista avoimen koulutuksen lähteistä tarjoavat </w:t>
      </w:r>
      <w:r>
        <w:rPr>
          <w:color w:val="556B2F"/>
        </w:rPr>
        <w:t xml:space="preserve">omanlaisensa todistuksen</w:t>
      </w:r>
      <w:r>
        <w:t xml:space="preserve">. </w:t>
      </w:r>
      <w:r>
        <w:t xml:space="preserve">Avoimen koulutuksen suosion vuoksi nämä uudenlaiset </w:t>
      </w:r>
      <w:r>
        <w:rPr>
          <w:color w:val="6B8E23"/>
        </w:rPr>
        <w:t xml:space="preserve">akateemiset todistukset </w:t>
      </w:r>
      <w:r>
        <w:t xml:space="preserve">ovat saamassa enemmän arvostusta ja yhtä paljon "akateemista arvoa" kuin perinteiset tutkinnot. Monet avoimet yliopistot pyrkivät siihen, että niillä olisi mahdollisuus tarjota opiskelijoille standardoituja kokeita ja perinteisiä tutkintoja ja todistuksia. </w:t>
      </w:r>
      <w:r>
        <w:t xml:space="preserve">Etäopiskelun ympärille alkaa muodostua </w:t>
      </w:r>
      <w:r>
        <w:rPr>
          <w:color w:val="A0522D"/>
        </w:rPr>
        <w:t xml:space="preserve">kulttuuri </w:t>
      </w:r>
      <w:r>
        <w:t xml:space="preserve">ihmisille, jotka etsivät perinteisillä kampuksilla nautittuja sosiaalisia yhteyksiä. Opiskelijat voivat esimerkiksi perustaa opintoryhmiä, tapaamisia ja UnCollegen kaltaisia liikkeitä.</w:t>
      </w:r>
    </w:p>
    <w:p>
      <w:r>
        <w:rPr>
          <w:b/>
        </w:rPr>
        <w:t xml:space="preserve">Kysymys 0</w:t>
      </w:r>
    </w:p>
    <w:p>
      <w:r>
        <w:t xml:space="preserve">Mikä ei ole yhtä yleistä avoimessa koulutuksessa?</w:t>
      </w:r>
    </w:p>
    <w:p>
      <w:r>
        <w:rPr>
          <w:b/>
        </w:rPr>
        <w:t xml:space="preserve">Kysymys 1</w:t>
      </w:r>
    </w:p>
    <w:p>
      <w:r>
        <w:t xml:space="preserve">Mikä yliopisto tarjoaa perinteisiä tutkintoja? </w:t>
      </w:r>
    </w:p>
    <w:p>
      <w:r>
        <w:rPr>
          <w:b/>
        </w:rPr>
        <w:t xml:space="preserve">Kysymys 2</w:t>
      </w:r>
    </w:p>
    <w:p>
      <w:r>
        <w:t xml:space="preserve">Mitä useimmat avoimet koulutuslähteet tarjoavat?</w:t>
      </w:r>
    </w:p>
    <w:p>
      <w:r>
        <w:rPr>
          <w:b/>
        </w:rPr>
        <w:t xml:space="preserve">Kysymys 3</w:t>
      </w:r>
    </w:p>
    <w:p>
      <w:r>
        <w:t xml:space="preserve">Mikä on yhteistä avoimessa koulutuksessa?</w:t>
      </w:r>
    </w:p>
    <w:p>
      <w:r>
        <w:rPr>
          <w:b/>
        </w:rPr>
        <w:t xml:space="preserve">Kysymys 4</w:t>
      </w:r>
    </w:p>
    <w:p>
      <w:r>
        <w:t xml:space="preserve"> Mikä yliopisto ei tarjoa perinteisiä tutkintoja?</w:t>
      </w:r>
    </w:p>
    <w:p>
      <w:r>
        <w:rPr>
          <w:b/>
        </w:rPr>
        <w:t xml:space="preserve">Kysymys 5</w:t>
      </w:r>
    </w:p>
    <w:p>
      <w:r>
        <w:t xml:space="preserve"> Mitä avoimet koulutuslähteet eivät koskaan tarjoa?</w:t>
      </w:r>
    </w:p>
    <w:p>
      <w:r>
        <w:rPr>
          <w:b/>
        </w:rPr>
        <w:t xml:space="preserve">Kysymys 6</w:t>
      </w:r>
    </w:p>
    <w:p>
      <w:r>
        <w:t xml:space="preserve">Mitkä eivät ole yhtä akateemista arvoa?</w:t>
      </w:r>
    </w:p>
    <w:p>
      <w:r>
        <w:rPr>
          <w:b/>
        </w:rPr>
        <w:t xml:space="preserve">Kysymys 7</w:t>
      </w:r>
    </w:p>
    <w:p>
      <w:r>
        <w:t xml:space="preserve">Mikä ei enää muodostu etäopetuksen ympärille?</w:t>
      </w:r>
    </w:p>
    <w:p>
      <w:r>
        <w:rPr>
          <w:b/>
        </w:rPr>
        <w:t xml:space="preserve">Teksti numero 19</w:t>
      </w:r>
    </w:p>
    <w:p>
      <w:r>
        <w:t xml:space="preserve">Yleinen peruskoulutus on yksi kahdeksasta </w:t>
      </w:r>
      <w:r>
        <w:rPr>
          <w:color w:val="A9A9A9"/>
        </w:rPr>
        <w:t xml:space="preserve">kansainvälisestä vuosituhannen kehitystavoitteesta</w:t>
      </w:r>
      <w:r>
        <w:t xml:space="preserve">, jonka saavuttamisessa on edistytty viime vuosikymmenen aikana, vaikka esteitä on edelleen jäljellä. </w:t>
      </w:r>
      <w:r>
        <w:t xml:space="preserve">Yksi erityisen sitkeä ongelma on </w:t>
      </w:r>
      <w:r>
        <w:rPr>
          <w:color w:val="DCDCDC"/>
        </w:rPr>
        <w:t xml:space="preserve">hyväntekeväisyysrahoituksen </w:t>
      </w:r>
      <w:r>
        <w:t xml:space="preserve">saaminen </w:t>
      </w:r>
      <w:r>
        <w:t xml:space="preserve">mahdollisilta lahjoittajilta. Overseas Development Instituten tutkijat ovat todenneet, että koulutuksen rahoittamisen suurimpia esteitä ovat avunantajien ristiriitaiset prioriteetit, kehitysapujärjestelmän epäkypsyys sekä todisteiden ja asiaa koskevan edunvalvonnan puute. Lisäksi </w:t>
      </w:r>
      <w:r>
        <w:rPr>
          <w:color w:val="2F4F4F"/>
        </w:rPr>
        <w:t xml:space="preserve">Transparency International </w:t>
      </w:r>
      <w:r>
        <w:t xml:space="preserve">on todennut, että koulutusalalla esiintyvä korruptio on merkittävä este yleisen peruskoulutuksen saavuttamiselle Afrikassa. </w:t>
      </w:r>
      <w:r>
        <w:rPr>
          <w:color w:val="556B2F"/>
        </w:rPr>
        <w:t xml:space="preserve">Kehitysmaissa </w:t>
      </w:r>
      <w:r>
        <w:t xml:space="preserve">ei myöskään ole niin suurta </w:t>
      </w:r>
      <w:r>
        <w:t xml:space="preserve">kysyntää </w:t>
      </w:r>
      <w:r>
        <w:t xml:space="preserve">koulutuksen saatavuuden parantamiselle kuin ulkomaalaiset ovat odottaneet</w:t>
      </w:r>
      <w:r>
        <w:rPr>
          <w:color w:val="556B2F"/>
        </w:rPr>
        <w:t xml:space="preserve">.</w:t>
      </w:r>
      <w:r>
        <w:t xml:space="preserve"> Alkuperäiskansojen hallitukset ovat haluttomia vastaamaan jatkuvista kustannuksista. Taloudellista painetta on myös joidenkin vanhempien taholta, jotka haluavat mieluummin</w:t>
      </w:r>
      <w:r>
        <w:t xml:space="preserve">, että </w:t>
      </w:r>
      <w:r>
        <w:t xml:space="preserve">heidän </w:t>
      </w:r>
      <w:r>
        <w:rPr>
          <w:color w:val="6B8E23"/>
        </w:rPr>
        <w:t xml:space="preserve">lapsensa </w:t>
      </w:r>
      <w:r>
        <w:t xml:space="preserve">tienaavat rahaa lyhyellä aikavälillä kuin työskentelevät koulutuksen pitkän aikavälin hyötyjen eteen[viitattu ].</w:t>
      </w:r>
    </w:p>
    <w:p>
      <w:r>
        <w:rPr>
          <w:b/>
        </w:rPr>
        <w:t xml:space="preserve">Kysymys 0</w:t>
      </w:r>
    </w:p>
    <w:p>
      <w:r>
        <w:t xml:space="preserve">Mihin yleinen peruskoulutus kuuluu?</w:t>
      </w:r>
    </w:p>
    <w:p>
      <w:r>
        <w:rPr>
          <w:b/>
        </w:rPr>
        <w:t xml:space="preserve">Kysymys 1</w:t>
      </w:r>
    </w:p>
    <w:p>
      <w:r>
        <w:t xml:space="preserve">Mikä on yksi asia, joka haittaa yleistä perusopetusta?</w:t>
      </w:r>
    </w:p>
    <w:p>
      <w:r>
        <w:rPr>
          <w:b/>
        </w:rPr>
        <w:t xml:space="preserve">Kysymys 2</w:t>
      </w:r>
    </w:p>
    <w:p>
      <w:r>
        <w:t xml:space="preserve">Mikä järjestö on havainnut korruptiota kasvatusalalla?</w:t>
      </w:r>
    </w:p>
    <w:p>
      <w:r>
        <w:rPr>
          <w:b/>
        </w:rPr>
        <w:t xml:space="preserve">Kysymys 3</w:t>
      </w:r>
    </w:p>
    <w:p>
      <w:r>
        <w:t xml:space="preserve">Mihin yleinen peruskoulutus ei kuulu?</w:t>
      </w:r>
    </w:p>
    <w:p>
      <w:r>
        <w:rPr>
          <w:b/>
        </w:rPr>
        <w:t xml:space="preserve">Kysymys 4</w:t>
      </w:r>
    </w:p>
    <w:p>
      <w:r>
        <w:t xml:space="preserve"> Mikä on yksi asia, joka auttaa yleistä peruskoulutusta?</w:t>
      </w:r>
    </w:p>
    <w:p>
      <w:r>
        <w:rPr>
          <w:b/>
        </w:rPr>
        <w:t xml:space="preserve">Kysymys 5</w:t>
      </w:r>
    </w:p>
    <w:p>
      <w:r>
        <w:t xml:space="preserve">Missä organisaatiossa ei ole ollut korruptiota kasvatusalalla?</w:t>
      </w:r>
    </w:p>
    <w:p>
      <w:r>
        <w:rPr>
          <w:b/>
        </w:rPr>
        <w:t xml:space="preserve">Kysymys 6</w:t>
      </w:r>
    </w:p>
    <w:p>
      <w:r>
        <w:t xml:space="preserve">Mitkä vanhemmat eivät painosta lapsiaan koulunkäyntiin?</w:t>
      </w:r>
    </w:p>
    <w:p>
      <w:r>
        <w:rPr>
          <w:b/>
        </w:rPr>
        <w:t xml:space="preserve">Kysymys 7</w:t>
      </w:r>
    </w:p>
    <w:p>
      <w:r>
        <w:t xml:space="preserve">Kenen pitäisi ansaita rahaa pitkällä aikavälillä eikä lyhyellä aikavälillä?</w:t>
      </w:r>
    </w:p>
    <w:p>
      <w:r>
        <w:rPr>
          <w:b/>
        </w:rPr>
        <w:t xml:space="preserve">Teksti numero 20</w:t>
      </w:r>
    </w:p>
    <w:p>
      <w:r>
        <w:t xml:space="preserve">Koulujen kansainvälisesti jakamat samankaltaisuudet - järjestelmissä tai jopa ajatuksissa - ovat johtaneet </w:t>
      </w:r>
      <w:r>
        <w:rPr>
          <w:color w:val="A9A9A9"/>
        </w:rPr>
        <w:t xml:space="preserve">kansainvälisen opiskelijavaihdon lisääntymiseen</w:t>
      </w:r>
      <w:r>
        <w:t xml:space="preserve">. </w:t>
      </w:r>
      <w:r>
        <w:rPr>
          <w:color w:val="2F4F4F"/>
        </w:rPr>
        <w:t xml:space="preserve">Eurooppalainen Sokrates-Erasmus-ohjelma </w:t>
      </w:r>
      <w:r>
        <w:t xml:space="preserve">helpottaa eurooppalaisten yliopistojen välistä vaihtoa. </w:t>
      </w:r>
      <w:r>
        <w:rPr>
          <w:color w:val="556B2F"/>
        </w:rPr>
        <w:t xml:space="preserve">Soros-säätiö </w:t>
      </w:r>
      <w:r>
        <w:t xml:space="preserve">tarjoaa monia mahdollisuuksia Keski-Aasian ja Itä-Euroopan opiskelijoille. Kansainvälisen ylioppilastutkinnon kaltaiset ohjelmat ovat edistäneet koulutuksen kansainvälistymistä. </w:t>
      </w:r>
      <w:r>
        <w:rPr>
          <w:color w:val="6B8E23"/>
        </w:rPr>
        <w:t xml:space="preserve">Amerikkalaisten </w:t>
      </w:r>
      <w:r>
        <w:t xml:space="preserve">yliopistojen </w:t>
      </w:r>
      <w:r>
        <w:t xml:space="preserve">johtama maailmanlaajuinen verkkokampus </w:t>
      </w:r>
      <w:r>
        <w:t xml:space="preserve">mahdollistaa vapaan pääsyn luokkamateriaaleihin ja luentotiedostoihin, jotka on nauhoitettu varsinaisten oppituntien aikana.</w:t>
      </w:r>
    </w:p>
    <w:p>
      <w:r>
        <w:rPr>
          <w:b/>
        </w:rPr>
        <w:t xml:space="preserve">Kysymys 0</w:t>
      </w:r>
    </w:p>
    <w:p>
      <w:r>
        <w:t xml:space="preserve">Mitä järjestelmien samankaltaisuudesta on seurannut?</w:t>
      </w:r>
    </w:p>
    <w:p>
      <w:r>
        <w:rPr>
          <w:b/>
        </w:rPr>
        <w:t xml:space="preserve">Kysymys 1</w:t>
      </w:r>
    </w:p>
    <w:p>
      <w:r>
        <w:t xml:space="preserve">Mikä ohjelma helpottaa vaihto-opiskelijoita Euroopassa?</w:t>
      </w:r>
    </w:p>
    <w:p>
      <w:r>
        <w:rPr>
          <w:b/>
        </w:rPr>
        <w:t xml:space="preserve">Kysymys 2</w:t>
      </w:r>
    </w:p>
    <w:p>
      <w:r>
        <w:t xml:space="preserve">Mikä ryhmä tarjoaa mahdollisuuksia Itä-Euroopan ja Aasian vaihto-opiskelijoille?</w:t>
      </w:r>
    </w:p>
    <w:p>
      <w:r>
        <w:rPr>
          <w:b/>
        </w:rPr>
        <w:t xml:space="preserve">Kysymys 3</w:t>
      </w:r>
    </w:p>
    <w:p>
      <w:r>
        <w:t xml:space="preserve">Mitä järjestelmien eroista on seurannut?</w:t>
      </w:r>
    </w:p>
    <w:p>
      <w:r>
        <w:rPr>
          <w:b/>
        </w:rPr>
        <w:t xml:space="preserve">Kysymys 4</w:t>
      </w:r>
    </w:p>
    <w:p>
      <w:r>
        <w:t xml:space="preserve"> Mikä ohjelma helpottaa vaihto-opiskelijoita Aasiassa?</w:t>
      </w:r>
    </w:p>
    <w:p>
      <w:r>
        <w:rPr>
          <w:b/>
        </w:rPr>
        <w:t xml:space="preserve">Kysymys 5</w:t>
      </w:r>
    </w:p>
    <w:p>
      <w:r>
        <w:t xml:space="preserve"> Mikä ryhmä tarjoaa mahdollisuuksia Pohjois-Euroopan vaihto-opiskelijoille?</w:t>
      </w:r>
    </w:p>
    <w:p>
      <w:r>
        <w:rPr>
          <w:b/>
        </w:rPr>
        <w:t xml:space="preserve">Kysymys 6</w:t>
      </w:r>
    </w:p>
    <w:p>
      <w:r>
        <w:t xml:space="preserve">Mikä maa ei johda maailmanlaajuisia kampuksia verkossa?</w:t>
      </w:r>
    </w:p>
    <w:p>
      <w:r>
        <w:rPr>
          <w:b/>
        </w:rPr>
        <w:t xml:space="preserve">Teksti numero 21</w:t>
      </w:r>
    </w:p>
    <w:p>
      <w:r>
        <w:rPr>
          <w:color w:val="A9A9A9"/>
        </w:rPr>
        <w:t xml:space="preserve">Edullisia yksityiskouluja </w:t>
      </w:r>
      <w:r>
        <w:t xml:space="preserve">koskevassa tutkimuksessa </w:t>
      </w:r>
      <w:r>
        <w:t xml:space="preserve">todettiin, että viiden vuoden aikana heinäkuuhun 2013 asti keskustelu, joka koski </w:t>
      </w:r>
      <w:r>
        <w:rPr>
          <w:color w:val="A9A9A9"/>
        </w:rPr>
        <w:t xml:space="preserve">yksityisiä </w:t>
      </w:r>
      <w:r>
        <w:t xml:space="preserve">kouluja ja niiden merkitystä koulutusta kaikille -tavoitteiden saavuttamisessa, oli polarisoitunut ja että se sai yhä enemmän huomiota kansainvälisessä politiikassa. Tämä johtui </w:t>
      </w:r>
      <w:r>
        <w:rPr>
          <w:color w:val="DCDCDC"/>
        </w:rPr>
        <w:t xml:space="preserve">kiistoista, jotka koskivat sitä, ovatko koulut kohtuuhintaisia köyhille</w:t>
      </w:r>
      <w:r>
        <w:t xml:space="preserve">, tavoittavatko ne heikommassa asemassa olevat ryhmät, tuottavatko ne laadukasta opetusta, tukevatko vai heikentävätkö ne tasa-arvoa ja ovatko ne taloudellisesti kestäviä. Raportissa tarkasteltiin tärkeimpiä haasteita, joita LCPS-kouluja tukevat kehitysyhteistyöjärjestöt kohtaavat. Tutkimusten mukaan tämäntyyppiset koulut ovat yleistymässä </w:t>
      </w:r>
      <w:r>
        <w:rPr>
          <w:color w:val="2F4F4F"/>
        </w:rPr>
        <w:t xml:space="preserve">Afrikassa ja Aasiassa</w:t>
      </w:r>
      <w:r>
        <w:t xml:space="preserve">. </w:t>
      </w:r>
      <w:r>
        <w:t xml:space="preserve">Menestyksen syynä on </w:t>
      </w:r>
      <w:r>
        <w:rPr>
          <w:color w:val="556B2F"/>
        </w:rPr>
        <w:t xml:space="preserve">ylikysyntä</w:t>
      </w:r>
      <w:r>
        <w:t xml:space="preserve">. Tutkimuksissa havaittiin, että huolenaiheita ovat:</w:t>
      </w:r>
    </w:p>
    <w:p>
      <w:r>
        <w:rPr>
          <w:b/>
        </w:rPr>
        <w:t xml:space="preserve">Kysymys 0</w:t>
      </w:r>
    </w:p>
    <w:p>
      <w:r>
        <w:t xml:space="preserve">Mitä LCPS tarkoittaa?</w:t>
      </w:r>
    </w:p>
    <w:p>
      <w:r>
        <w:rPr>
          <w:b/>
        </w:rPr>
        <w:t xml:space="preserve">Kysymys 1</w:t>
      </w:r>
    </w:p>
    <w:p>
      <w:r>
        <w:t xml:space="preserve">Mikä oli syy kohtuuhintaisen koulunkäynnin polarisoitumiseen?</w:t>
      </w:r>
    </w:p>
    <w:p>
      <w:r>
        <w:rPr>
          <w:b/>
        </w:rPr>
        <w:t xml:space="preserve">Kysymys 2</w:t>
      </w:r>
    </w:p>
    <w:p>
      <w:r>
        <w:t xml:space="preserve">Missä tällaiset koulut leviävät?</w:t>
      </w:r>
    </w:p>
    <w:p>
      <w:r>
        <w:rPr>
          <w:b/>
        </w:rPr>
        <w:t xml:space="preserve">Kysymys 3</w:t>
      </w:r>
    </w:p>
    <w:p>
      <w:r>
        <w:t xml:space="preserve"> Mitä LCPS ei tarkoita?</w:t>
      </w:r>
    </w:p>
    <w:p>
      <w:r>
        <w:rPr>
          <w:b/>
        </w:rPr>
        <w:t xml:space="preserve">Kysymys 4</w:t>
      </w:r>
    </w:p>
    <w:p>
      <w:r>
        <w:t xml:space="preserve"> Mikä oli syy siihen, että koulu ei ollut kohtuuhintainen?</w:t>
      </w:r>
    </w:p>
    <w:p>
      <w:r>
        <w:rPr>
          <w:b/>
        </w:rPr>
        <w:t xml:space="preserve">Kysymys 5</w:t>
      </w:r>
    </w:p>
    <w:p>
      <w:r>
        <w:t xml:space="preserve">Missä tällaiset koulut eivät leviä?</w:t>
      </w:r>
    </w:p>
    <w:p>
      <w:r>
        <w:rPr>
          <w:b/>
        </w:rPr>
        <w:t xml:space="preserve">Kysymys 6</w:t>
      </w:r>
    </w:p>
    <w:p>
      <w:r>
        <w:t xml:space="preserve">Mistä epäonnistuminen johtuu?</w:t>
      </w:r>
    </w:p>
    <w:p>
      <w:r>
        <w:rPr>
          <w:b/>
        </w:rPr>
        <w:t xml:space="preserve">Kysymys 7</w:t>
      </w:r>
    </w:p>
    <w:p>
      <w:r>
        <w:t xml:space="preserve">Mikä ei tavoittanut heikommassa asemassa olevia ryhmiä?</w:t>
      </w:r>
    </w:p>
    <w:p>
      <w:r>
        <w:rPr>
          <w:b/>
        </w:rPr>
        <w:t xml:space="preserve">Teksti numero 22</w:t>
      </w:r>
    </w:p>
    <w:p>
      <w:r>
        <w:t xml:space="preserve">Jotkut väittävät, että koulutuksessa on eriarvoisuutta, koska </w:t>
      </w:r>
      <w:r>
        <w:rPr>
          <w:color w:val="A9A9A9"/>
        </w:rPr>
        <w:t xml:space="preserve">lapset eivät ole ylittäneet vanhempiensa koulutusta</w:t>
      </w:r>
      <w:r>
        <w:t xml:space="preserve">. Koulutuserot liittyvät sitten tuloeroihin. Vaikka </w:t>
      </w:r>
      <w:r>
        <w:rPr>
          <w:color w:val="DCDCDC"/>
        </w:rPr>
        <w:t xml:space="preserve">kriittinen ajattelu </w:t>
      </w:r>
      <w:r>
        <w:t xml:space="preserve">on koulutuksen tavoite, </w:t>
      </w:r>
      <w:r>
        <w:rPr>
          <w:color w:val="2F4F4F"/>
        </w:rPr>
        <w:t xml:space="preserve">kritiikki ja syyllistäminen </w:t>
      </w:r>
      <w:r>
        <w:t xml:space="preserve">ovat usein nykyisen koulutusprosessimme tahattomia sivutuotteita. Opiskelijat syyttävät usein </w:t>
      </w:r>
      <w:r>
        <w:rPr>
          <w:color w:val="556B2F"/>
        </w:rPr>
        <w:t xml:space="preserve">opettajiaan ja oppikirjojaan, vaikka </w:t>
      </w:r>
      <w:r>
        <w:t xml:space="preserve">kirjastoja ja internetiä on saatavilla. Kun joku yrittää parantaa koulutusta, </w:t>
      </w:r>
      <w:r>
        <w:rPr>
          <w:color w:val="6B8E23"/>
        </w:rPr>
        <w:t xml:space="preserve">koulutuslaitos itse satelee toisinaan </w:t>
      </w:r>
      <w:r>
        <w:rPr>
          <w:color w:val="A0522D"/>
        </w:rPr>
        <w:t xml:space="preserve">arvostelulla eikä kiitollisuudella</w:t>
      </w:r>
      <w:r>
        <w:t xml:space="preserve">. Koulutusjärjestelmän parempia sivutuotteita olisivat kiitollisuus ja päättäväisyys.</w:t>
      </w:r>
    </w:p>
    <w:p>
      <w:r>
        <w:rPr>
          <w:b/>
        </w:rPr>
        <w:t xml:space="preserve">Kysymys 0</w:t>
      </w:r>
    </w:p>
    <w:p>
      <w:r>
        <w:t xml:space="preserve">Mitä väitteitä on esitetty koulutuksen eriarvoisuudesta?</w:t>
      </w:r>
    </w:p>
    <w:p>
      <w:r>
        <w:rPr>
          <w:b/>
        </w:rPr>
        <w:t xml:space="preserve">Kysymys 1</w:t>
      </w:r>
    </w:p>
    <w:p>
      <w:r>
        <w:t xml:space="preserve">Ketä opiskelijat usein syyttävät koulutuksen puutteista?</w:t>
      </w:r>
    </w:p>
    <w:p>
      <w:r>
        <w:rPr>
          <w:b/>
        </w:rPr>
        <w:t xml:space="preserve">Kysymys 2</w:t>
      </w:r>
    </w:p>
    <w:p>
      <w:r>
        <w:t xml:space="preserve">Mitä tapahtuu, kun joku yrittää parantaa koulutusta?</w:t>
      </w:r>
    </w:p>
    <w:p>
      <w:r>
        <w:rPr>
          <w:b/>
        </w:rPr>
        <w:t xml:space="preserve">Kysymys 3</w:t>
      </w:r>
    </w:p>
    <w:p>
      <w:r>
        <w:t xml:space="preserve">Millaisia väitteitä koulutuksen tasa-arvosta esitetään?</w:t>
      </w:r>
    </w:p>
    <w:p>
      <w:r>
        <w:rPr>
          <w:b/>
        </w:rPr>
        <w:t xml:space="preserve">Kysymys 4</w:t>
      </w:r>
    </w:p>
    <w:p>
      <w:r>
        <w:t xml:space="preserve"> Ketä opiskelijat eivät koskaan syytä koulutuksellisista puutteistaan?</w:t>
      </w:r>
    </w:p>
    <w:p>
      <w:r>
        <w:rPr>
          <w:b/>
        </w:rPr>
        <w:t xml:space="preserve">Kysymys 5</w:t>
      </w:r>
    </w:p>
    <w:p>
      <w:r>
        <w:t xml:space="preserve"> Mitä tapahtuu, kun joku ei yritä parantaa koulutusta?</w:t>
      </w:r>
    </w:p>
    <w:p>
      <w:r>
        <w:rPr>
          <w:b/>
        </w:rPr>
        <w:t xml:space="preserve">Kysymys 6</w:t>
      </w:r>
    </w:p>
    <w:p>
      <w:r>
        <w:t xml:space="preserve">Mikä ei ole koulutuksen tavoite?</w:t>
      </w:r>
    </w:p>
    <w:p>
      <w:r>
        <w:rPr>
          <w:b/>
        </w:rPr>
        <w:t xml:space="preserve">Kysymys 7</w:t>
      </w:r>
    </w:p>
    <w:p>
      <w:r>
        <w:t xml:space="preserve">Mitkä ovat nykyisen koulutusprosessimme aiotut tuotteet?</w:t>
      </w:r>
    </w:p>
    <w:p>
      <w:r>
        <w:rPr>
          <w:b/>
        </w:rPr>
        <w:t xml:space="preserve">Teksti numero 23</w:t>
      </w:r>
    </w:p>
    <w:p>
      <w:r>
        <w:rPr>
          <w:color w:val="A9A9A9"/>
        </w:rPr>
        <w:t xml:space="preserve">Kehittyneissä maissa on ihmisiä, joilla on </w:t>
      </w:r>
      <w:r>
        <w:rPr>
          <w:color w:val="DCDCDC"/>
        </w:rPr>
        <w:t xml:space="preserve">enemmän resursseja </w:t>
      </w:r>
      <w:r>
        <w:t xml:space="preserve">(</w:t>
      </w:r>
      <w:r>
        <w:rPr>
          <w:color w:val="2F4F4F"/>
        </w:rPr>
        <w:t xml:space="preserve">asunto, ruoka, liikenne</w:t>
      </w:r>
      <w:r>
        <w:t xml:space="preserve">, vesi- ja jätevesihuolto, sairaalat, terveydenhuolto, kirjastot, kirjat, tiedotusvälineet, koulut, internet, koulutus jne.) kuin suurimmalla osalla maailman väestöstä. </w:t>
      </w:r>
      <w:r>
        <w:t xml:space="preserve">Tämän aistimiseen </w:t>
      </w:r>
      <w:r>
        <w:t xml:space="preserve">riittää, että näkee </w:t>
      </w:r>
      <w:r>
        <w:rPr>
          <w:color w:val="556B2F"/>
        </w:rPr>
        <w:t xml:space="preserve">matkojen tai tiedotusvälineiden </w:t>
      </w:r>
      <w:r>
        <w:t xml:space="preserve">kautta</w:t>
      </w:r>
      <w:r>
        <w:t xml:space="preserve">, miten monet ihmiset elävät kehittymättömissä maissa. Tästä voi kuitenkin saada jonkinlaisen käsityksen myös taloudellisten tietojen avulla. </w:t>
      </w:r>
      <w:r>
        <w:rPr>
          <w:color w:val="6B8E23"/>
        </w:rPr>
        <w:t xml:space="preserve">Kritiikki ja syyllistäminen on </w:t>
      </w:r>
      <w:r>
        <w:t xml:space="preserve">kuitenkin </w:t>
      </w:r>
      <w:r>
        <w:t xml:space="preserve">yleistä kehittyneiden maiden ihmisten keskuudessa.</w:t>
      </w:r>
    </w:p>
    <w:p>
      <w:r>
        <w:rPr>
          <w:b/>
        </w:rPr>
        <w:t xml:space="preserve">Kysymys 0</w:t>
      </w:r>
    </w:p>
    <w:p>
      <w:r>
        <w:t xml:space="preserve">Mikä on kehittyneiden ja vähemmän kehittyneiden maiden välinen ero?</w:t>
      </w:r>
    </w:p>
    <w:p>
      <w:r>
        <w:rPr>
          <w:b/>
        </w:rPr>
        <w:t xml:space="preserve">Kysymys 1</w:t>
      </w:r>
    </w:p>
    <w:p>
      <w:r>
        <w:t xml:space="preserve">Mitä resursseja kehittyneillä mailla on paremmin käytettävissään?</w:t>
      </w:r>
    </w:p>
    <w:p>
      <w:r>
        <w:rPr>
          <w:b/>
        </w:rPr>
        <w:t xml:space="preserve">Kysymys 2</w:t>
      </w:r>
    </w:p>
    <w:p>
      <w:r>
        <w:t xml:space="preserve">Mikä on yleistä kehittyneissä maissa?</w:t>
      </w:r>
    </w:p>
    <w:p>
      <w:r>
        <w:rPr>
          <w:b/>
        </w:rPr>
        <w:t xml:space="preserve">Kysymys 3</w:t>
      </w:r>
    </w:p>
    <w:p>
      <w:r>
        <w:t xml:space="preserve">Mikä ei ole kehittyneiden ja vähemmän kehittyneiden maiden välinen ero?</w:t>
      </w:r>
    </w:p>
    <w:p>
      <w:r>
        <w:rPr>
          <w:b/>
        </w:rPr>
        <w:t xml:space="preserve">Kysymys 4</w:t>
      </w:r>
    </w:p>
    <w:p>
      <w:r>
        <w:t xml:space="preserve">Mikä ei ole esimerkki resurssista?</w:t>
      </w:r>
    </w:p>
    <w:p>
      <w:r>
        <w:rPr>
          <w:b/>
        </w:rPr>
        <w:t xml:space="preserve">Kysymys 5</w:t>
      </w:r>
    </w:p>
    <w:p>
      <w:r>
        <w:t xml:space="preserve">Mitä resursseja kehittymättömillä mailla on paremmin käytettävissään?</w:t>
      </w:r>
    </w:p>
    <w:p>
      <w:r>
        <w:rPr>
          <w:b/>
        </w:rPr>
        <w:t xml:space="preserve">Kysymys 6</w:t>
      </w:r>
    </w:p>
    <w:p>
      <w:r>
        <w:t xml:space="preserve"> Mikä on yleistä kehittymättömissä maissa?</w:t>
      </w:r>
    </w:p>
    <w:p>
      <w:r>
        <w:rPr>
          <w:b/>
        </w:rPr>
        <w:t xml:space="preserve">Kysymys 7</w:t>
      </w:r>
    </w:p>
    <w:p>
      <w:r>
        <w:t xml:space="preserve">Miten ihmiset voivat nähdä kehittyneet maat?</w:t>
      </w:r>
    </w:p>
    <w:p>
      <w:r>
        <w:rPr>
          <w:b/>
        </w:rPr>
        <w:t xml:space="preserve">Tekstin numero 24</w:t>
      </w:r>
    </w:p>
    <w:p>
      <w:r>
        <w:t xml:space="preserve">Kiitollisuus kaikista näistä voimavaroista ja päättäväisyys kehittää itseään olisi tuottavampaa kuin kritiikki ja syyttely, koska voimavarat ovat helposti saatavilla ja koska jos syytät muita, sinun ei tarvitse tehdä huomenna mitään toisin tai sinun ei tarvitse muuttua ja kehittyä. Missä on tahto, siellä on myös tie. Kehittyneiden maiden ihmisillä </w:t>
      </w:r>
      <w:r>
        <w:rPr>
          <w:color w:val="A9A9A9"/>
        </w:rPr>
        <w:t xml:space="preserve">on tahtoa ja keinoja tehdä monia asioita, </w:t>
      </w:r>
      <w:r>
        <w:t xml:space="preserve">joita he haluavat tehdä</w:t>
      </w:r>
      <w:r>
        <w:t xml:space="preserve">.</w:t>
      </w:r>
      <w:r>
        <w:t xml:space="preserve"> Joskus he tarvitsevat enemmän päättäväisyyttä ja tahtoa kehittää ja kouluttaa itseään resursseilla, joita on runsaasti saatavilla. Toisinaan he tarvitsevat enemmän </w:t>
      </w:r>
      <w:r>
        <w:rPr>
          <w:color w:val="DCDCDC"/>
        </w:rPr>
        <w:t xml:space="preserve">kiitollisuutta resursseista, </w:t>
      </w:r>
      <w:r>
        <w:rPr>
          <w:color w:val="2F4F4F"/>
        </w:rPr>
        <w:t xml:space="preserve">joita heillä on, </w:t>
      </w:r>
      <w:r>
        <w:t xml:space="preserve">mukaan lukien opettajat ja oppikirjat</w:t>
      </w:r>
      <w:r>
        <w:t xml:space="preserve">.</w:t>
      </w:r>
      <w:r>
        <w:t xml:space="preserve"> Koko </w:t>
      </w:r>
      <w:r>
        <w:rPr>
          <w:color w:val="556B2F"/>
        </w:rPr>
        <w:t xml:space="preserve">internet </w:t>
      </w:r>
      <w:r>
        <w:t xml:space="preserve">on myös käytettävissä täydentämään näitä </w:t>
      </w:r>
      <w:r>
        <w:rPr>
          <w:color w:val="6B8E23"/>
        </w:rPr>
        <w:t xml:space="preserve">opettajia ja oppikirjoja</w:t>
      </w:r>
      <w:r>
        <w:t xml:space="preserve">.</w:t>
      </w:r>
    </w:p>
    <w:p>
      <w:r>
        <w:rPr>
          <w:b/>
        </w:rPr>
        <w:t xml:space="preserve">Kysymys 0</w:t>
      </w:r>
    </w:p>
    <w:p>
      <w:r>
        <w:t xml:space="preserve">Mikä on yksi hyvä piirre kehittyneiden maiden opiskelijoissa?</w:t>
      </w:r>
    </w:p>
    <w:p>
      <w:r>
        <w:rPr>
          <w:b/>
        </w:rPr>
        <w:t xml:space="preserve">Kysymys 1</w:t>
      </w:r>
    </w:p>
    <w:p>
      <w:r>
        <w:t xml:space="preserve">Millä teknologian käytöllä voidaan täydentää huomattavasti opettajien opetusta luokassa?</w:t>
      </w:r>
    </w:p>
    <w:p>
      <w:r>
        <w:rPr>
          <w:b/>
        </w:rPr>
        <w:t xml:space="preserve">Kysymys 2</w:t>
      </w:r>
    </w:p>
    <w:p>
      <w:r>
        <w:t xml:space="preserve">Mitä opiskelijat tarvitsevat toisinaan, ennen kuin he syyttävät opettajia?</w:t>
      </w:r>
    </w:p>
    <w:p>
      <w:r>
        <w:rPr>
          <w:b/>
        </w:rPr>
        <w:t xml:space="preserve">Kysymys 3</w:t>
      </w:r>
    </w:p>
    <w:p>
      <w:r>
        <w:t xml:space="preserve">Mikä on yksi hyvä piirre kehittymättömien maiden opiskelijoissa?</w:t>
      </w:r>
    </w:p>
    <w:p>
      <w:r>
        <w:rPr>
          <w:b/>
        </w:rPr>
        <w:t xml:space="preserve">Kysymys 4</w:t>
      </w:r>
    </w:p>
    <w:p>
      <w:r>
        <w:t xml:space="preserve">Mikä teknologian käyttö ei täydennä sitä, miten opettajat opettavat luokassa?</w:t>
      </w:r>
    </w:p>
    <w:p>
      <w:r>
        <w:rPr>
          <w:b/>
        </w:rPr>
        <w:t xml:space="preserve">Kysymys 5</w:t>
      </w:r>
    </w:p>
    <w:p>
      <w:r>
        <w:t xml:space="preserve">Mitä oppilaat tarvitsevat silloin tällöin sen jälkeen, kun he ovat syyttäneet opettajia?</w:t>
      </w:r>
    </w:p>
    <w:p>
      <w:r>
        <w:rPr>
          <w:b/>
        </w:rPr>
        <w:t xml:space="preserve">Kysymys 6</w:t>
      </w:r>
    </w:p>
    <w:p>
      <w:r>
        <w:t xml:space="preserve">Mitä koulun resursseja ei voi täydentää internetillä?</w:t>
      </w:r>
    </w:p>
    <w:p>
      <w:r>
        <w:rPr>
          <w:b/>
        </w:rPr>
        <w:t xml:space="preserve">Teksti numero 25</w:t>
      </w:r>
    </w:p>
    <w:p>
      <w:r>
        <w:t xml:space="preserve">Kasvatuspsykologia </w:t>
      </w:r>
      <w:r>
        <w:rPr>
          <w:color w:val="DCDCDC"/>
        </w:rPr>
        <w:t xml:space="preserve">tutkii sitä, miten ihmiset oppivat koulutusympäristöissä</w:t>
      </w:r>
      <w:r>
        <w:t xml:space="preserve">, koulutusinterventioiden tehokkuutta, opetuksen psykologiaa ja koulujen sosiaalipsykologiaa organisaatioina. Vaikka </w:t>
      </w:r>
      <w:r>
        <w:t xml:space="preserve">termejä "kasvatuspsykologia" ja "</w:t>
      </w:r>
      <w:r>
        <w:rPr>
          <w:color w:val="2F4F4F"/>
        </w:rPr>
        <w:t xml:space="preserve">koulupsykologia" </w:t>
      </w:r>
      <w:r>
        <w:t xml:space="preserve">käytetään usein vaihdellen, </w:t>
      </w:r>
      <w:r>
        <w:rPr>
          <w:color w:val="556B2F"/>
        </w:rPr>
        <w:t xml:space="preserve">tutkijat ja teoreetikot nimetään todennäköisesti </w:t>
      </w:r>
      <w:r>
        <w:t xml:space="preserve">kasvatuspsykologeiksi, kun taas kouluissa tai kouluun liittyvissä ympäristöissä työskentelevät ammattilaiset nimetään koulupsykologeiksi. Kasvatuspsykologia </w:t>
      </w:r>
      <w:r>
        <w:rPr>
          <w:color w:val="6B8E23"/>
        </w:rPr>
        <w:t xml:space="preserve">tutkii </w:t>
      </w:r>
      <w:r>
        <w:rPr>
          <w:color w:val="A0522D"/>
        </w:rPr>
        <w:t xml:space="preserve">koulutukseen liittyviä prosesseja </w:t>
      </w:r>
      <w:r>
        <w:t xml:space="preserve">väestössä yleensä ja osajoukoissa, kuten </w:t>
      </w:r>
      <w:r>
        <w:rPr>
          <w:color w:val="228B22"/>
        </w:rPr>
        <w:t xml:space="preserve">lahjakkaissa </w:t>
      </w:r>
      <w:r>
        <w:t xml:space="preserve">ja vammaisissa </w:t>
      </w:r>
      <w:r>
        <w:rPr>
          <w:color w:val="228B22"/>
        </w:rPr>
        <w:t xml:space="preserve">lapsissa</w:t>
      </w:r>
      <w:r>
        <w:t xml:space="preserve">.</w:t>
      </w:r>
    </w:p>
    <w:p>
      <w:r>
        <w:rPr>
          <w:b/>
        </w:rPr>
        <w:t xml:space="preserve">Kysymys 0</w:t>
      </w:r>
    </w:p>
    <w:p>
      <w:r>
        <w:t xml:space="preserve">Mitä tarkoittaa kasvatuspsykologia?</w:t>
      </w:r>
    </w:p>
    <w:p>
      <w:r>
        <w:rPr>
          <w:b/>
        </w:rPr>
        <w:t xml:space="preserve">Kysymys 1</w:t>
      </w:r>
    </w:p>
    <w:p>
      <w:r>
        <w:t xml:space="preserve">Mitä käytetään myös synonyyminä kasvatuspsykologian kanssa?</w:t>
      </w:r>
    </w:p>
    <w:p>
      <w:r>
        <w:rPr>
          <w:b/>
        </w:rPr>
        <w:t xml:space="preserve">Kysymys 2</w:t>
      </w:r>
    </w:p>
    <w:p>
      <w:r>
        <w:t xml:space="preserve">Ketkä todennäköisesti tunnistetaan koulutuspsykologiksi?</w:t>
      </w:r>
    </w:p>
    <w:p>
      <w:r>
        <w:rPr>
          <w:b/>
        </w:rPr>
        <w:t xml:space="preserve">Kysymys 3</w:t>
      </w:r>
    </w:p>
    <w:p>
      <w:r>
        <w:t xml:space="preserve">Mitä kasvatuspsykologia käsittelee?</w:t>
      </w:r>
    </w:p>
    <w:p>
      <w:r>
        <w:rPr>
          <w:b/>
        </w:rPr>
        <w:t xml:space="preserve">Kysymys 4</w:t>
      </w:r>
    </w:p>
    <w:p>
      <w:r>
        <w:t xml:space="preserve">Mikä on tutkimus siitä, miten ihminen ei opi?</w:t>
      </w:r>
    </w:p>
    <w:p>
      <w:r>
        <w:rPr>
          <w:b/>
        </w:rPr>
        <w:t xml:space="preserve">Kysymys 5</w:t>
      </w:r>
    </w:p>
    <w:p>
      <w:r>
        <w:t xml:space="preserve"> Mitä termiä ei käytetä synonyymisti termin kasvatuspsykologia kanssa?</w:t>
      </w:r>
    </w:p>
    <w:p>
      <w:r>
        <w:rPr>
          <w:b/>
        </w:rPr>
        <w:t xml:space="preserve">Kysymys 6</w:t>
      </w:r>
    </w:p>
    <w:p>
      <w:r>
        <w:t xml:space="preserve">Mitä ei tunnisteta koulutuspsykologiksi?</w:t>
      </w:r>
    </w:p>
    <w:p>
      <w:r>
        <w:rPr>
          <w:b/>
        </w:rPr>
        <w:t xml:space="preserve">Kysymys 7</w:t>
      </w:r>
    </w:p>
    <w:p>
      <w:r>
        <w:t xml:space="preserve"> Mitä kasvatuspsykologia ei tutki?</w:t>
      </w:r>
    </w:p>
    <w:p>
      <w:r>
        <w:rPr>
          <w:b/>
        </w:rPr>
        <w:t xml:space="preserve">Kysymys 8</w:t>
      </w:r>
    </w:p>
    <w:p>
      <w:r>
        <w:t xml:space="preserve">Mikä ei ole alaryhmä?</w:t>
      </w:r>
    </w:p>
    <w:p>
      <w:r>
        <w:rPr>
          <w:b/>
        </w:rPr>
        <w:t xml:space="preserve">Teksti numero 26</w:t>
      </w:r>
    </w:p>
    <w:p>
      <w:r>
        <w:t xml:space="preserve">Kasvatuspsykologiaa voidaan osittain ymmärtää </w:t>
      </w:r>
      <w:r>
        <w:rPr>
          <w:color w:val="A9A9A9"/>
        </w:rPr>
        <w:t xml:space="preserve">sen suhteesta muihin tieteenaloihin</w:t>
      </w:r>
      <w:r>
        <w:t xml:space="preserve">. Psykologia </w:t>
      </w:r>
      <w:r>
        <w:t xml:space="preserve">antaa sille ensisijaisesti tietoa, ja sen suhde kyseiseen </w:t>
      </w:r>
      <w:r>
        <w:rPr>
          <w:color w:val="DCDCDC"/>
        </w:rPr>
        <w:t xml:space="preserve">tieteenalaan on samankaltainen kuin </w:t>
      </w:r>
      <w:r>
        <w:t xml:space="preserve">lääketieteen ja biologian välinen suhde. Kasvatuspsykologia puolestaan antaa tietoa monille kasvatustieteen erikoisaloille, kuten </w:t>
      </w:r>
      <w:r>
        <w:rPr>
          <w:color w:val="2F4F4F"/>
        </w:rPr>
        <w:t xml:space="preserve">opetussuunnittelulle</w:t>
      </w:r>
      <w:r>
        <w:t xml:space="preserve">, opetusteknologialle, opetussuunnitelmien kehittämiselle, organisaation oppimiselle, erityispedagogiikalle ja luokanhallinnalle. Kasvatuspsykologia sekä ammentaa </w:t>
      </w:r>
      <w:r>
        <w:rPr>
          <w:color w:val="6B8E23"/>
        </w:rPr>
        <w:t xml:space="preserve">kognitiotieteestä että </w:t>
      </w:r>
      <w:r>
        <w:rPr>
          <w:color w:val="6B8E23"/>
        </w:rPr>
        <w:t xml:space="preserve">oppimistieteistä </w:t>
      </w:r>
      <w:r>
        <w:t xml:space="preserve">ja </w:t>
      </w:r>
      <w:r>
        <w:rPr>
          <w:color w:val="556B2F"/>
        </w:rPr>
        <w:t xml:space="preserve">vaikuttaa </w:t>
      </w:r>
      <w:r>
        <w:t xml:space="preserve">niihin</w:t>
      </w:r>
      <w:r>
        <w:t xml:space="preserve">. </w:t>
      </w:r>
      <w:r>
        <w:t xml:space="preserve">Yliopistoissa kasvatuspsykologian laitokset sijaitsevat yleensä </w:t>
      </w:r>
      <w:r>
        <w:rPr>
          <w:color w:val="A0522D"/>
        </w:rPr>
        <w:t xml:space="preserve">kasvatustieteellisissä tiedekunnissa</w:t>
      </w:r>
      <w:r>
        <w:t xml:space="preserve">, mikä saattaa olla syynä siihen, että kasvatuspsykologian sisältö ei esiinny psykologian johdantokirjoissa (Lucas, Blazek &amp; Raley, 2006).</w:t>
      </w:r>
    </w:p>
    <w:p>
      <w:r>
        <w:rPr>
          <w:b/>
        </w:rPr>
        <w:t xml:space="preserve">Kysymys 0</w:t>
      </w:r>
    </w:p>
    <w:p>
      <w:r>
        <w:t xml:space="preserve">Miten kasvatuspsykologiaa voidaan osittain ymmärtää?</w:t>
      </w:r>
    </w:p>
    <w:p>
      <w:r>
        <w:rPr>
          <w:b/>
        </w:rPr>
        <w:t xml:space="preserve">Kysymys 1</w:t>
      </w:r>
    </w:p>
    <w:p>
      <w:r>
        <w:t xml:space="preserve">Miten kasvatuspsykologian menetelmä liittyy lääketieteeseen ja biologiaan?</w:t>
      </w:r>
    </w:p>
    <w:p>
      <w:r>
        <w:rPr>
          <w:b/>
        </w:rPr>
        <w:t xml:space="preserve">Kysymys 2</w:t>
      </w:r>
    </w:p>
    <w:p>
      <w:r>
        <w:t xml:space="preserve">Mistä kasvatuspsykologia ammentaa?</w:t>
      </w:r>
    </w:p>
    <w:p>
      <w:r>
        <w:rPr>
          <w:b/>
        </w:rPr>
        <w:t xml:space="preserve">Kysymys 3</w:t>
      </w:r>
    </w:p>
    <w:p>
      <w:r>
        <w:t xml:space="preserve">Missä yliopistoissa kasvatuspsykologian laitokset yleensä toimivat?</w:t>
      </w:r>
    </w:p>
    <w:p>
      <w:r>
        <w:rPr>
          <w:b/>
        </w:rPr>
        <w:t xml:space="preserve">Kysymys 4</w:t>
      </w:r>
    </w:p>
    <w:p>
      <w:r>
        <w:t xml:space="preserve">Miten kasvatuspsykologia menee väärinymmärryksen piikkiin?</w:t>
      </w:r>
    </w:p>
    <w:p>
      <w:r>
        <w:rPr>
          <w:b/>
        </w:rPr>
        <w:t xml:space="preserve">Kysymys 5</w:t>
      </w:r>
    </w:p>
    <w:p>
      <w:r>
        <w:t xml:space="preserve"> Mistä kasvatuspsykologia ei saa inspiraatiota?</w:t>
      </w:r>
    </w:p>
    <w:p>
      <w:r>
        <w:rPr>
          <w:b/>
        </w:rPr>
        <w:t xml:space="preserve">Kysymys 6</w:t>
      </w:r>
    </w:p>
    <w:p>
      <w:r>
        <w:t xml:space="preserve">missä kasvatuspsykologian osastoja ei koskaan pidetä?</w:t>
      </w:r>
    </w:p>
    <w:p>
      <w:r>
        <w:rPr>
          <w:b/>
        </w:rPr>
        <w:t xml:space="preserve">Kysymys 7</w:t>
      </w:r>
    </w:p>
    <w:p>
      <w:r>
        <w:t xml:space="preserve">Mikä ei ole esimerkki kasvatustieteen erikoisalasta?</w:t>
      </w:r>
    </w:p>
    <w:p>
      <w:r>
        <w:rPr>
          <w:b/>
        </w:rPr>
        <w:t xml:space="preserve">Teksti numero 27</w:t>
      </w:r>
    </w:p>
    <w:p>
      <w:r>
        <w:rPr>
          <w:color w:val="A9A9A9"/>
        </w:rPr>
        <w:t xml:space="preserve">Älykkyys </w:t>
      </w:r>
      <w:r>
        <w:t xml:space="preserve">on tärkeä tekijä siinä, miten yksilö reagoi koulutukseen. Korkeamman älykkyyden omaavilla on taipumus suoriutua koulussa paremmin ja jatkaa </w:t>
      </w:r>
      <w:r>
        <w:rPr>
          <w:color w:val="DCDCDC"/>
        </w:rPr>
        <w:t xml:space="preserve">korkeammalle koulutustasolle</w:t>
      </w:r>
      <w:r>
        <w:t xml:space="preserve">. </w:t>
      </w:r>
      <w:r>
        <w:t xml:space="preserve">Tämä vaikutus on havaittavissa myös vastakkaiseen suuntaan, eli koulutus lisää </w:t>
      </w:r>
      <w:r>
        <w:rPr>
          <w:color w:val="2F4F4F"/>
        </w:rPr>
        <w:t xml:space="preserve">mitattavaa älykkyyttä</w:t>
      </w:r>
      <w:r>
        <w:t xml:space="preserve">. </w:t>
      </w:r>
      <w:r>
        <w:t xml:space="preserve">Tutkimukset ovat osoittaneet, että vaikka koulutustaso on tärkeä ennustettaessa älykkyyttä myöhemmässä elämässä, älykkyys 53-vuotiaana korreloi läheisemmin </w:t>
      </w:r>
      <w:r>
        <w:rPr>
          <w:color w:val="556B2F"/>
        </w:rPr>
        <w:t xml:space="preserve">älykkyyteen </w:t>
      </w:r>
      <w:r>
        <w:rPr>
          <w:color w:val="6B8E23"/>
        </w:rPr>
        <w:t xml:space="preserve">8-vuotiaana </w:t>
      </w:r>
      <w:r>
        <w:t xml:space="preserve">kuin koulutustasoon.</w:t>
      </w:r>
    </w:p>
    <w:p>
      <w:r>
        <w:rPr>
          <w:b/>
        </w:rPr>
        <w:t xml:space="preserve">Kysymys 0</w:t>
      </w:r>
    </w:p>
    <w:p>
      <w:r>
        <w:t xml:space="preserve">Mikä on tärkeää opiskelijalle koulutuksessa?</w:t>
      </w:r>
    </w:p>
    <w:p>
      <w:r>
        <w:rPr>
          <w:b/>
        </w:rPr>
        <w:t xml:space="preserve">Kysymys 1</w:t>
      </w:r>
    </w:p>
    <w:p>
      <w:r>
        <w:t xml:space="preserve">Mitä koulutus lisää opiskelijassa?</w:t>
      </w:r>
    </w:p>
    <w:p>
      <w:r>
        <w:rPr>
          <w:b/>
        </w:rPr>
        <w:t xml:space="preserve">Kysymys 2</w:t>
      </w:r>
    </w:p>
    <w:p>
      <w:r>
        <w:t xml:space="preserve">Mihin 53-vuotiaiden älykkyys liittyy läheisemmin?</w:t>
      </w:r>
    </w:p>
    <w:p>
      <w:r>
        <w:rPr>
          <w:b/>
        </w:rPr>
        <w:t xml:space="preserve">Kysymys 3</w:t>
      </w:r>
    </w:p>
    <w:p>
      <w:r>
        <w:t xml:space="preserve">Mikä ei ole tärkeää opiskelijalle koulutuksessa?</w:t>
      </w:r>
    </w:p>
    <w:p>
      <w:r>
        <w:rPr>
          <w:b/>
        </w:rPr>
        <w:t xml:space="preserve">Kysymys 4</w:t>
      </w:r>
    </w:p>
    <w:p>
      <w:r>
        <w:t xml:space="preserve"> Mitä koulutus vähentää opiskelijassa?</w:t>
      </w:r>
    </w:p>
    <w:p>
      <w:r>
        <w:rPr>
          <w:b/>
        </w:rPr>
        <w:t xml:space="preserve">Kysymys 5</w:t>
      </w:r>
    </w:p>
    <w:p>
      <w:r>
        <w:t xml:space="preserve"> Mihin älykkyys 53-vuotiaana liittyy vähemmän?</w:t>
      </w:r>
    </w:p>
    <w:p>
      <w:r>
        <w:rPr>
          <w:b/>
        </w:rPr>
        <w:t xml:space="preserve">Kysymys 6</w:t>
      </w:r>
    </w:p>
    <w:p>
      <w:r>
        <w:t xml:space="preserve">Mille koulutusasteelle menevät ne, jotka eivät suoriudu koulussa hyvin?</w:t>
      </w:r>
    </w:p>
    <w:p>
      <w:r>
        <w:rPr>
          <w:b/>
        </w:rPr>
        <w:t xml:space="preserve">Tekstin numero 28</w:t>
      </w:r>
    </w:p>
    <w:p>
      <w:r>
        <w:rPr>
          <w:color w:val="A9A9A9"/>
        </w:rPr>
        <w:t xml:space="preserve">Dunn </w:t>
      </w:r>
      <w:r>
        <w:rPr>
          <w:color w:val="DCDCDC"/>
        </w:rPr>
        <w:t xml:space="preserve">ja Dunn </w:t>
      </w:r>
      <w:r>
        <w:t xml:space="preserve">keskittyivät oppimiseen mahdollisesti vaikuttavien ärsykkeiden tunnistamiseen ja kouluympäristön manipulointiin suunnilleen samaan aikaan, kun </w:t>
      </w:r>
      <w:r>
        <w:rPr>
          <w:color w:val="2F4F4F"/>
        </w:rPr>
        <w:t xml:space="preserve">Joseph Renzulli </w:t>
      </w:r>
      <w:r>
        <w:t xml:space="preserve">suositteli vaihtelevia opetusstrategioita. Howard Gardner määritteli monenlaisia modaliteetteja Multiple Intelligences -teorioissaan. </w:t>
      </w:r>
      <w:r>
        <w:rPr>
          <w:color w:val="556B2F"/>
        </w:rPr>
        <w:t xml:space="preserve">Jungin teoksiin </w:t>
      </w:r>
      <w:r>
        <w:t xml:space="preserve">perustuvat Myers-Briggs Type Indicator ja Keirsey Temperament Sorter </w:t>
      </w:r>
      <w:r>
        <w:t xml:space="preserve">keskittyvät ymmärtämään, miten ihmisten persoonallisuus vaikuttaa heidän henkilökohtaiseen vuorovaikutukseensa ja miten tämä vaikuttaa siihen, miten yksilöt reagoivat toisiinsa oppimisympäristössä. </w:t>
      </w:r>
      <w:r>
        <w:rPr>
          <w:color w:val="6B8E23"/>
        </w:rPr>
        <w:t xml:space="preserve">David Kolbin ja Anthony Gregorcin </w:t>
      </w:r>
      <w:r>
        <w:t xml:space="preserve">Type Delineator noudattaa samanlaista mutta yksinkertaisempaa lähestymistapaa.</w:t>
      </w:r>
    </w:p>
    <w:p>
      <w:r>
        <w:rPr>
          <w:b/>
        </w:rPr>
        <w:t xml:space="preserve">Kysymys 0</w:t>
      </w:r>
    </w:p>
    <w:p>
      <w:r>
        <w:t xml:space="preserve">Kuka keskittyi tunnistamaan ärsykkeitä, jotka voivat vaikuttaa oppimiseen?</w:t>
      </w:r>
    </w:p>
    <w:p>
      <w:r>
        <w:rPr>
          <w:b/>
        </w:rPr>
        <w:t xml:space="preserve">Kysymys 1</w:t>
      </w:r>
    </w:p>
    <w:p>
      <w:r>
        <w:t xml:space="preserve">Kuka myös Dunnin ohella suositteli muita opintosuosituksia?</w:t>
      </w:r>
    </w:p>
    <w:p>
      <w:r>
        <w:rPr>
          <w:b/>
        </w:rPr>
        <w:t xml:space="preserve">Kysymys 2</w:t>
      </w:r>
    </w:p>
    <w:p>
      <w:r>
        <w:t xml:space="preserve">Kuka loi Type Delineatorin?</w:t>
      </w:r>
    </w:p>
    <w:p>
      <w:r>
        <w:rPr>
          <w:b/>
        </w:rPr>
        <w:t xml:space="preserve">Kysymys 3</w:t>
      </w:r>
    </w:p>
    <w:p>
      <w:r>
        <w:t xml:space="preserve"> Kuka diskreditoi oppimiseen vaikuttavien ärsykkeiden tunnistamisen?</w:t>
      </w:r>
    </w:p>
    <w:p>
      <w:r>
        <w:rPr>
          <w:b/>
        </w:rPr>
        <w:t xml:space="preserve">Kysymys 4</w:t>
      </w:r>
    </w:p>
    <w:p>
      <w:r>
        <w:t xml:space="preserve"> Kuka myös Dunnin ohella lannisti muita opetustutkimuksia?</w:t>
      </w:r>
    </w:p>
    <w:p>
      <w:r>
        <w:rPr>
          <w:b/>
        </w:rPr>
        <w:t xml:space="preserve">Kysymys 5</w:t>
      </w:r>
    </w:p>
    <w:p>
      <w:r>
        <w:t xml:space="preserve"> Kuka oli eri mieltä Type Delineatorin kanssa?</w:t>
      </w:r>
    </w:p>
    <w:p>
      <w:r>
        <w:rPr>
          <w:b/>
        </w:rPr>
        <w:t xml:space="preserve">Kysymys 6</w:t>
      </w:r>
    </w:p>
    <w:p>
      <w:r>
        <w:t xml:space="preserve">Kenen työhön Keirsey Temperament Sorter ei perustunut?</w:t>
      </w:r>
    </w:p>
    <w:p>
      <w:r>
        <w:rPr>
          <w:b/>
        </w:rPr>
        <w:t xml:space="preserve">Kysymys 7</w:t>
      </w:r>
    </w:p>
    <w:p>
      <w:r>
        <w:t xml:space="preserve">Kuka ei suositellut erilaisia strategioita?</w:t>
      </w:r>
    </w:p>
    <w:p>
      <w:r>
        <w:rPr>
          <w:b/>
        </w:rPr>
        <w:t xml:space="preserve">Tekstin numero 29</w:t>
      </w:r>
    </w:p>
    <w:p>
      <w:r>
        <w:t xml:space="preserve">Joissakin teorioissa ehdotetaan, </w:t>
      </w:r>
      <w:r>
        <w:rPr>
          <w:color w:val="A9A9A9"/>
        </w:rPr>
        <w:t xml:space="preserve">että kaikki </w:t>
      </w:r>
      <w:r>
        <w:rPr>
          <w:color w:val="DCDCDC"/>
        </w:rPr>
        <w:t xml:space="preserve">yksilöt hyötyvät erilaisista oppimismuodoista</w:t>
      </w:r>
      <w:r>
        <w:t xml:space="preserve">, kun taas toisissa teorioissa ehdotetaan, että yksilöillä voi olla ensisijaisia oppimistyylejä, jotka oppivat helpommin visuaalisten tai kinesteettisten kokemusten kautta. Jälkimmäisen teorian mukaan tehokkaassa opetuksessa olisi käytettävä erilaisia </w:t>
      </w:r>
      <w:r>
        <w:rPr>
          <w:color w:val="2F4F4F"/>
        </w:rPr>
        <w:t xml:space="preserve">opetusmenetelmiä, jotka kattavat </w:t>
      </w:r>
      <w:r>
        <w:rPr>
          <w:color w:val="556B2F"/>
        </w:rPr>
        <w:t xml:space="preserve">kaikki kolme oppimismuotoa</w:t>
      </w:r>
      <w:r>
        <w:t xml:space="preserve">, jotta erilaisilla oppilailla olisi yhtäläiset mahdollisuudet oppia heille sopivalla tavalla. </w:t>
      </w:r>
      <w:r>
        <w:rPr>
          <w:color w:val="6B8E23"/>
        </w:rPr>
        <w:t xml:space="preserve">Guy Claxton </w:t>
      </w:r>
      <w:r>
        <w:t xml:space="preserve">on kyseenalaistanut visuaalisen, auditiivisen ja kinesteettisen (VAK) kaltaisten oppimistyylien hyödyllisyyden erityisesti siksi, että niillä voi olla taipumus </w:t>
      </w:r>
      <w:r>
        <w:rPr>
          <w:color w:val="A0522D"/>
        </w:rPr>
        <w:t xml:space="preserve">leimata lapsia </w:t>
      </w:r>
      <w:r>
        <w:t xml:space="preserve">ja siten rajoittaa oppimista. Viimeaikaisen tutkimuksen mukaan "ei ole olemassa riittävää näyttöä, joka oikeuttaisi oppimistyylien arvioinnin sisällyttämisen yleisiin opetuskäytäntöihin".</w:t>
      </w:r>
    </w:p>
    <w:p>
      <w:r>
        <w:rPr>
          <w:b/>
        </w:rPr>
        <w:t xml:space="preserve">Kysymys 0</w:t>
      </w:r>
    </w:p>
    <w:p>
      <w:r>
        <w:t xml:space="preserve">Mihin jotkut teoriat uskovat?</w:t>
      </w:r>
    </w:p>
    <w:p>
      <w:r>
        <w:rPr>
          <w:b/>
        </w:rPr>
        <w:t xml:space="preserve">Kysymys 1</w:t>
      </w:r>
    </w:p>
    <w:p>
      <w:r>
        <w:t xml:space="preserve">Mitä tehokkaaseen opetukseen pitäisi sisältyä?</w:t>
      </w:r>
    </w:p>
    <w:p>
      <w:r>
        <w:rPr>
          <w:b/>
        </w:rPr>
        <w:t xml:space="preserve">Kysymys 2</w:t>
      </w:r>
    </w:p>
    <w:p>
      <w:r>
        <w:t xml:space="preserve">Mistä jotkut teoriat ovat eri mieltä?</w:t>
      </w:r>
    </w:p>
    <w:p>
      <w:r>
        <w:rPr>
          <w:b/>
        </w:rPr>
        <w:t xml:space="preserve">Kysymys 3</w:t>
      </w:r>
    </w:p>
    <w:p>
      <w:r>
        <w:t xml:space="preserve"> Mitä tehokkaaseen opetukseen ei pitäisi sisällyttää?</w:t>
      </w:r>
    </w:p>
    <w:p>
      <w:r>
        <w:rPr>
          <w:b/>
        </w:rPr>
        <w:t xml:space="preserve">Kysymys 4</w:t>
      </w:r>
    </w:p>
    <w:p>
      <w:r>
        <w:t xml:space="preserve">Kenen mielestä oppimistyylit ovat hyödyllisiä?</w:t>
      </w:r>
    </w:p>
    <w:p>
      <w:r>
        <w:rPr>
          <w:b/>
        </w:rPr>
        <w:t xml:space="preserve">Kysymys 5</w:t>
      </w:r>
    </w:p>
    <w:p>
      <w:r>
        <w:t xml:space="preserve">Kuka leimaa lapset mieluummin oppimistyylin mukaan?</w:t>
      </w:r>
    </w:p>
    <w:p>
      <w:r>
        <w:rPr>
          <w:b/>
        </w:rPr>
        <w:t xml:space="preserve">Kysymys 6</w:t>
      </w:r>
    </w:p>
    <w:p>
      <w:r>
        <w:t xml:space="preserve">Visuaalinen, auditiivinen ja kinesteettinen auttavat tekemään mitä? </w:t>
      </w:r>
    </w:p>
    <w:p>
      <w:r>
        <w:rPr>
          <w:b/>
        </w:rPr>
        <w:t xml:space="preserve">Tekstin numero 30</w:t>
      </w:r>
    </w:p>
    <w:p>
      <w:r>
        <w:t xml:space="preserve">Akateemisena alana kasvatusfilosofia </w:t>
      </w:r>
      <w:r>
        <w:rPr>
          <w:color w:val="A9A9A9"/>
        </w:rPr>
        <w:t xml:space="preserve">on</w:t>
      </w:r>
      <w:r>
        <w:t xml:space="preserve"> "</w:t>
      </w:r>
      <w:r>
        <w:rPr>
          <w:color w:val="DCDCDC"/>
        </w:rPr>
        <w:t xml:space="preserve">kasvatuksen ja sen ongelmien filosofista tutkimusta </w:t>
      </w:r>
      <w:r>
        <w:t xml:space="preserve">(...) sen keskeinen aihe on kasvatus, ja sen menetelmät ovat filosofisia". "</w:t>
      </w:r>
      <w:r>
        <w:t xml:space="preserve">Kasvatusfilosofia voi olla joko </w:t>
      </w:r>
      <w:r>
        <w:rPr>
          <w:color w:val="2F4F4F"/>
        </w:rPr>
        <w:t xml:space="preserve">kasvatusprosessin filosofiaa tai kasvatustieteen filosofiaa</w:t>
      </w:r>
      <w:r>
        <w:t xml:space="preserve">. Toisin sanoen se voi olla osa tieteenalaa siinä mielessä, että se käsittelee kasvatusprosessin tai kasvatettavan prosessin tavoitteita, muotoja, menetelmiä tai tuloksia; tai se voi olla metadiskursiivista siinä mielessä, että se käsittelee tieteenalan käsitteitä, tavoitteita ja menetelmiä." </w:t>
      </w:r>
      <w:r>
        <w:t xml:space="preserve">Tällaisena se on sekä osa kasvatustieteen alaa että </w:t>
      </w:r>
      <w:r>
        <w:rPr>
          <w:color w:val="556B2F"/>
        </w:rPr>
        <w:t xml:space="preserve">sovelletun filosofian </w:t>
      </w:r>
      <w:r>
        <w:t xml:space="preserve">ala</w:t>
      </w:r>
      <w:r>
        <w:t xml:space="preserve">, joka ammentaa </w:t>
      </w:r>
      <w:r>
        <w:rPr>
          <w:color w:val="6B8E23"/>
        </w:rPr>
        <w:t xml:space="preserve">metafysiikan, epistemologian, aksiologian ja filosofisten lähestymistapojen </w:t>
      </w:r>
      <w:r>
        <w:t xml:space="preserve">(spekulatiivinen, preskriptiivinen ja/tai analyyttinen) </w:t>
      </w:r>
      <w:r>
        <w:t xml:space="preserve">aloilta </w:t>
      </w:r>
      <w:r>
        <w:t xml:space="preserve">käsitelläkseen muun muassa pedagogiikkaan, koulutuspolitiikkaan ja opetussuunnitelmiin sekä oppimisprosessiin liittyviä kysymyksiä ja niitä koskevia kysymyksiä. Se voi esimerkiksi tutkia, mitä kasvatus ja opetus ovat, </w:t>
      </w:r>
      <w:r>
        <w:t xml:space="preserve">kasvatuksen ja opetuskäytäntöjen kautta ilmeneviä </w:t>
      </w:r>
      <w:r>
        <w:rPr>
          <w:color w:val="A0522D"/>
        </w:rPr>
        <w:t xml:space="preserve">arvoja ja normeja</w:t>
      </w:r>
      <w:r>
        <w:t xml:space="preserve">, kasvatuksen rajoja ja legitimointia akateemisena tieteenalana sekä kasvatuksen teorian ja käytännön välistä suhdetta.</w:t>
      </w:r>
    </w:p>
    <w:p>
      <w:r>
        <w:rPr>
          <w:b/>
        </w:rPr>
        <w:t xml:space="preserve">Kysymys 0</w:t>
      </w:r>
    </w:p>
    <w:p>
      <w:r>
        <w:t xml:space="preserve">Mitä filosofian opetus voi olla, kun puhumme prosessista?</w:t>
      </w:r>
    </w:p>
    <w:p>
      <w:r>
        <w:rPr>
          <w:b/>
        </w:rPr>
        <w:t xml:space="preserve">Kysymys 1</w:t>
      </w:r>
    </w:p>
    <w:p>
      <w:r>
        <w:t xml:space="preserve">Mikä määrittelee filosofian koulutuksen?</w:t>
      </w:r>
    </w:p>
    <w:p>
      <w:r>
        <w:rPr>
          <w:b/>
        </w:rPr>
        <w:t xml:space="preserve">Kysymys 2</w:t>
      </w:r>
    </w:p>
    <w:p>
      <w:r>
        <w:t xml:space="preserve">Mistä aloista muodostuu kenttäkasvatus ja kenttäsuuntautunut filosofia?</w:t>
      </w:r>
    </w:p>
    <w:p>
      <w:r>
        <w:rPr>
          <w:b/>
        </w:rPr>
        <w:t xml:space="preserve">Kysymys 3</w:t>
      </w:r>
    </w:p>
    <w:p>
      <w:r>
        <w:t xml:space="preserve"> Mikä ei määrittele filosofian koulutusta?</w:t>
      </w:r>
    </w:p>
    <w:p>
      <w:r>
        <w:rPr>
          <w:b/>
        </w:rPr>
        <w:t xml:space="preserve">Kysymys 4</w:t>
      </w:r>
    </w:p>
    <w:p>
      <w:r>
        <w:t xml:space="preserve">Mitkä alat eivät kuulu kenttäkoulutukseen?</w:t>
      </w:r>
    </w:p>
    <w:p>
      <w:r>
        <w:rPr>
          <w:b/>
        </w:rPr>
        <w:t xml:space="preserve">Kysymys 5</w:t>
      </w:r>
    </w:p>
    <w:p>
      <w:r>
        <w:t xml:space="preserve">Mikä ei ammenna metafysiikan aloilta? </w:t>
      </w:r>
    </w:p>
    <w:p>
      <w:r>
        <w:rPr>
          <w:b/>
        </w:rPr>
        <w:t xml:space="preserve">Kysymys 6</w:t>
      </w:r>
    </w:p>
    <w:p>
      <w:r>
        <w:t xml:space="preserve">Mikä opiskelu ei ole kasvatusta ja koulutusta?</w:t>
      </w:r>
    </w:p>
    <w:p>
      <w:r>
        <w:rPr>
          <w:b/>
        </w:rPr>
        <w:t xml:space="preserve">Tekstin numero 31</w:t>
      </w:r>
    </w:p>
    <w:p>
      <w:r>
        <w:t xml:space="preserve">Opetus on toisen oppimisen helpottamista. Perus- ja keskiasteen oppilaitoksissa ohjaajia kutsutaan usein </w:t>
      </w:r>
      <w:r>
        <w:rPr>
          <w:color w:val="A9A9A9"/>
        </w:rPr>
        <w:t xml:space="preserve">opettajiksi, </w:t>
      </w:r>
      <w:r>
        <w:t xml:space="preserve">ja he ohjaavat oppilaiden opetusta, ja he voivat käyttää monia oppiaineita, kuten </w:t>
      </w:r>
      <w:r>
        <w:rPr>
          <w:color w:val="DCDCDC"/>
        </w:rPr>
        <w:t xml:space="preserve">lukemista, kirjoittamista, matematiikkaa, luonnontieteitä ja historiaa</w:t>
      </w:r>
      <w:r>
        <w:t xml:space="preserve">. Keskiasteen jälkeisten oppilaitosten opettajia voidaan kutsua opettajiksi, ohjaajiksi tai professoreiksi oppilaitostyypistä riippuen, ja he opettavat ensisijaisesti vain tiettyä tieteenalaa. Yhdysvalloissa tehdyt </w:t>
      </w:r>
      <w:r>
        <w:t xml:space="preserve">tutkimukset osoittavat, että </w:t>
      </w:r>
      <w:r>
        <w:rPr>
          <w:color w:val="2F4F4F"/>
        </w:rPr>
        <w:t xml:space="preserve">opettajien laatu </w:t>
      </w:r>
      <w:r>
        <w:t xml:space="preserve">on tärkein yksittäinen tekijä, joka vaikuttaa oppilaiden suorituksiin, ja että maissa, jotka saavat hyviä tuloksia kansainvälisissä testeissä, on otettu käyttöön useita toimintatapoja, joilla varmistetaan, että niiden palveluksessa olevat opettajat ovat mahdollisimman tehokkaita. Yhdysvalloissa hyväksytyn NCLB:n (</w:t>
      </w:r>
      <w:r>
        <w:rPr>
          <w:color w:val="556B2F"/>
        </w:rPr>
        <w:t xml:space="preserve">No Child Left Behind) myötä </w:t>
      </w:r>
      <w:r>
        <w:t xml:space="preserve">opettajien on oltava erittäin päteviä. Suosittu tapa mitata opetuksen tuloksellisuutta on käyttää </w:t>
      </w:r>
      <w:r>
        <w:rPr>
          <w:color w:val="6B8E23"/>
        </w:rPr>
        <w:t xml:space="preserve">opettajien oppilasarviointeja </w:t>
      </w:r>
      <w:r>
        <w:t xml:space="preserve">(SETS), mutta näitä arviointeja on arvosteltu siitä, että ne ovat oppimisen kannalta haitallisia ja epätarkkoja oppilaiden puolueellisuuden vuoksi.</w:t>
      </w:r>
    </w:p>
    <w:p>
      <w:r>
        <w:rPr>
          <w:b/>
        </w:rPr>
        <w:t xml:space="preserve">Kysymys 0</w:t>
      </w:r>
    </w:p>
    <w:p>
      <w:r>
        <w:t xml:space="preserve">Mikä on toinen termi, jota käytetään ohjaajista?</w:t>
      </w:r>
    </w:p>
    <w:p>
      <w:r>
        <w:rPr>
          <w:b/>
        </w:rPr>
        <w:t xml:space="preserve">Kysymys 1</w:t>
      </w:r>
    </w:p>
    <w:p>
      <w:r>
        <w:t xml:space="preserve">Mitkä ovat tärkeimmät aiheet, joita ohjaaja käsittelee?</w:t>
      </w:r>
    </w:p>
    <w:p>
      <w:r>
        <w:rPr>
          <w:b/>
        </w:rPr>
        <w:t xml:space="preserve">Kysymys 2</w:t>
      </w:r>
    </w:p>
    <w:p>
      <w:r>
        <w:t xml:space="preserve">Mitä pidetään Yhdysvalloissa tärkeimpänä yksittäisenä tekijänä lapsen koulutuksessa?</w:t>
      </w:r>
    </w:p>
    <w:p>
      <w:r>
        <w:rPr>
          <w:b/>
        </w:rPr>
        <w:t xml:space="preserve">Kysymys 3</w:t>
      </w:r>
    </w:p>
    <w:p>
      <w:r>
        <w:t xml:space="preserve">Mikä on vastakkainen termi, jota käytetään ohjaajista?</w:t>
      </w:r>
    </w:p>
    <w:p>
      <w:r>
        <w:rPr>
          <w:b/>
        </w:rPr>
        <w:t xml:space="preserve">Kysymys 4</w:t>
      </w:r>
    </w:p>
    <w:p>
      <w:r>
        <w:t xml:space="preserve"> Mitkä eivät ole tärkeimmät opettajien käsittelemät aiheet?</w:t>
      </w:r>
    </w:p>
    <w:p>
      <w:r>
        <w:rPr>
          <w:b/>
        </w:rPr>
        <w:t xml:space="preserve">Kysymys 5</w:t>
      </w:r>
    </w:p>
    <w:p>
      <w:r>
        <w:t xml:space="preserve">mitä pidetään vähiten tärkeänä tekijänä lapsen koulutuksessa?</w:t>
      </w:r>
    </w:p>
    <w:p>
      <w:r>
        <w:rPr>
          <w:b/>
        </w:rPr>
        <w:t xml:space="preserve">Kysymys 6</w:t>
      </w:r>
    </w:p>
    <w:p>
      <w:r>
        <w:t xml:space="preserve">Mikä on epäsuosittu tapa mitata opetuksen tuloksellisuutta? </w:t>
      </w:r>
    </w:p>
    <w:p>
      <w:r>
        <w:rPr>
          <w:b/>
        </w:rPr>
        <w:t xml:space="preserve">Kysymys 7</w:t>
      </w:r>
    </w:p>
    <w:p>
      <w:r>
        <w:t xml:space="preserve">Opettajilla ei tarvitse olla kelpoisuutta minkä liikkeen vuoksi Yhdysvalloissa?</w:t>
      </w:r>
    </w:p>
    <w:p>
      <w:r>
        <w:rPr>
          <w:b/>
        </w:rPr>
        <w:t xml:space="preserve">Tekstin numero 32</w:t>
      </w:r>
    </w:p>
    <w:p>
      <w:r>
        <w:t xml:space="preserve">On väitetty, että korkea koulutustaso on </w:t>
      </w:r>
      <w:r>
        <w:rPr>
          <w:color w:val="A9A9A9"/>
        </w:rPr>
        <w:t xml:space="preserve">välttämätön, jotta maat voivat saavuttaa korkean talouskasvun tason</w:t>
      </w:r>
      <w:r>
        <w:t xml:space="preserve">. </w:t>
      </w:r>
      <w:r>
        <w:t xml:space="preserve">Empiiriset analyysit tukevat yleensä teoreettista ennustetta, jonka mukaan </w:t>
      </w:r>
      <w:r>
        <w:rPr>
          <w:color w:val="DCDCDC"/>
        </w:rPr>
        <w:t xml:space="preserve">köyhien maiden </w:t>
      </w:r>
      <w:r>
        <w:rPr>
          <w:color w:val="2F4F4F"/>
        </w:rPr>
        <w:t xml:space="preserve">pitäisi kasvaa rikkaita maita nopeammin</w:t>
      </w:r>
      <w:r>
        <w:t xml:space="preserve">, koska ne voivat ottaa käyttöön </w:t>
      </w:r>
      <w:r>
        <w:rPr>
          <w:color w:val="556B2F"/>
        </w:rPr>
        <w:t xml:space="preserve">rikkaissa maissa jo kokeiltua ja testattua huipputeknologiaa</w:t>
      </w:r>
      <w:r>
        <w:t xml:space="preserve">. </w:t>
      </w:r>
      <w:r>
        <w:t xml:space="preserve">Teknologian siirto </w:t>
      </w:r>
      <w:r>
        <w:rPr>
          <w:color w:val="6B8E23"/>
        </w:rPr>
        <w:t xml:space="preserve">edellyttää </w:t>
      </w:r>
      <w:r>
        <w:t xml:space="preserve">kuitenkin </w:t>
      </w:r>
      <w:r>
        <w:rPr>
          <w:color w:val="A0522D"/>
        </w:rPr>
        <w:t xml:space="preserve">osaavia johtajia ja insinöörejä</w:t>
      </w:r>
      <w:r>
        <w:t xml:space="preserve">, jotka pystyvät käyttämään johtavalta maalta lainattuja uusia koneita tai tuotantokäytäntöjä, jotta ero voidaan kuroa umpeen jäljittelyn avulla. Näin ollen maan kyky oppia johtavalta maalta riippuu sen "inhimillisen pääoman" määrästä. Viimeaikaisissa tutkimuksissa, joissa on tarkasteltu kokonaistaloudellisen kasvun taustatekijöitä, on korostettu talouden perusinstituutioiden merkitystä ja kognitiivisten taitojen merkitystä.</w:t>
      </w:r>
    </w:p>
    <w:p>
      <w:r>
        <w:rPr>
          <w:b/>
        </w:rPr>
        <w:t xml:space="preserve">Kysymys 0</w:t>
      </w:r>
    </w:p>
    <w:p>
      <w:r>
        <w:t xml:space="preserve">Mikä on empiiristen analyysien taustalla oleva teoria?</w:t>
      </w:r>
    </w:p>
    <w:p>
      <w:r>
        <w:rPr>
          <w:b/>
        </w:rPr>
        <w:t xml:space="preserve">Kysymys 1</w:t>
      </w:r>
    </w:p>
    <w:p>
      <w:r>
        <w:t xml:space="preserve">Mitä on väitetty korkeista koulutusmaksuista?</w:t>
      </w:r>
    </w:p>
    <w:p>
      <w:r>
        <w:rPr>
          <w:b/>
        </w:rPr>
        <w:t xml:space="preserve">Kysymys 2</w:t>
      </w:r>
    </w:p>
    <w:p>
      <w:r>
        <w:t xml:space="preserve">Mitä teknologiansiirrossa tarvitaan suuresti, kun se liittyy koulutukseen?</w:t>
      </w:r>
    </w:p>
    <w:p>
      <w:r>
        <w:rPr>
          <w:b/>
        </w:rPr>
        <w:t xml:space="preserve">Kysymys 3</w:t>
      </w:r>
    </w:p>
    <w:p>
      <w:r>
        <w:t xml:space="preserve">Mitä teoriaa ei ole empiiristen analyysien taustalla?</w:t>
      </w:r>
    </w:p>
    <w:p>
      <w:r>
        <w:rPr>
          <w:b/>
        </w:rPr>
        <w:t xml:space="preserve">Kysymys 4</w:t>
      </w:r>
    </w:p>
    <w:p>
      <w:r>
        <w:t xml:space="preserve">Mitkä maat kasvavat hitaammin kuin rikkaat maat?</w:t>
      </w:r>
    </w:p>
    <w:p>
      <w:r>
        <w:rPr>
          <w:b/>
        </w:rPr>
        <w:t xml:space="preserve">Kysymys 5</w:t>
      </w:r>
    </w:p>
    <w:p>
      <w:r>
        <w:t xml:space="preserve">Miksi köyhät maat eivät mene nopeasti?</w:t>
      </w:r>
    </w:p>
    <w:p>
      <w:r>
        <w:rPr>
          <w:b/>
        </w:rPr>
        <w:t xml:space="preserve">Kysymys 6</w:t>
      </w:r>
    </w:p>
    <w:p>
      <w:r>
        <w:t xml:space="preserve">Mitä teknologiansiirrossa ei koskaan tarvita?</w:t>
      </w:r>
    </w:p>
    <w:p>
      <w:r>
        <w:rPr>
          <w:b/>
        </w:rPr>
        <w:t xml:space="preserve">Tekstin numero 33</w:t>
      </w:r>
    </w:p>
    <w:p>
      <w:r>
        <w:t xml:space="preserve">Yksilötasolla on olemassa laaja kirjallisuus, joka liittyy yleensä </w:t>
      </w:r>
      <w:r>
        <w:rPr>
          <w:color w:val="A9A9A9"/>
        </w:rPr>
        <w:t xml:space="preserve">Jacob Mincerin</w:t>
      </w:r>
      <w:r>
        <w:t xml:space="preserve"> työhön ja jossa </w:t>
      </w:r>
      <w:r>
        <w:t xml:space="preserve">käsitellään </w:t>
      </w:r>
      <w:r>
        <w:rPr>
          <w:color w:val="DCDCDC"/>
        </w:rPr>
        <w:t xml:space="preserve">sitä, miten ansiot ovat yhteydessä koulunkäyntiin ja muuhun inhimilliseen pääomaan</w:t>
      </w:r>
      <w:r>
        <w:t xml:space="preserve">. </w:t>
      </w:r>
      <w:r>
        <w:t xml:space="preserve">Tämä teos on antanut aihetta lukuisiin tutkimuksiin, mutta se </w:t>
      </w:r>
      <w:r>
        <w:rPr>
          <w:color w:val="2F4F4F"/>
        </w:rPr>
        <w:t xml:space="preserve">on myös kiistanalainen</w:t>
      </w:r>
      <w:r>
        <w:t xml:space="preserve">. Suurimmat kiistat koskevat sitä, miten koulunkäynnin vaikutusta tulkitaan. Jotkut oppilaat, jotka ovat osoittaneet suurta oppimispotentiaalia testaamalla korkean älykkyysosamäärän, </w:t>
      </w:r>
      <w:r>
        <w:rPr>
          <w:color w:val="556B2F"/>
        </w:rPr>
        <w:t xml:space="preserve">eivät </w:t>
      </w:r>
      <w:r>
        <w:t xml:space="preserve">välttämättä </w:t>
      </w:r>
      <w:r>
        <w:rPr>
          <w:color w:val="6B8E23"/>
        </w:rPr>
        <w:t xml:space="preserve">saavuta täyttä akateemista potentiaaliaan </w:t>
      </w:r>
      <w:r>
        <w:rPr>
          <w:color w:val="A0522D"/>
        </w:rPr>
        <w:t xml:space="preserve">taloudellisten vaikeuksien </w:t>
      </w:r>
      <w:r>
        <w:rPr>
          <w:color w:val="556B2F"/>
        </w:rPr>
        <w:t xml:space="preserve">vuoksi</w:t>
      </w:r>
      <w:r>
        <w:t xml:space="preserve">.</w:t>
      </w:r>
    </w:p>
    <w:p>
      <w:r>
        <w:rPr>
          <w:b/>
        </w:rPr>
        <w:t xml:space="preserve">Kysymys 0</w:t>
      </w:r>
    </w:p>
    <w:p>
      <w:r>
        <w:t xml:space="preserve">Kirjallisuus siitä, miten ansiot ja miten se liittyy koulunkäyntiin vaikutti suuresti kuka?</w:t>
      </w:r>
    </w:p>
    <w:p>
      <w:r>
        <w:rPr>
          <w:b/>
        </w:rPr>
        <w:t xml:space="preserve">Kysymys 1</w:t>
      </w:r>
    </w:p>
    <w:p>
      <w:r>
        <w:t xml:space="preserve">Tämä näkemys siitä, miten koulunkäynti ja ansiot ovat yhteydessä toisiinsa, on herättänyt paljon tutkimuksia, mutta mitä muuta se on tuonut esiin?</w:t>
      </w:r>
    </w:p>
    <w:p>
      <w:r>
        <w:rPr>
          <w:b/>
        </w:rPr>
        <w:t xml:space="preserve">Kysymys 2</w:t>
      </w:r>
    </w:p>
    <w:p>
      <w:r>
        <w:t xml:space="preserve">Mikä oli yksi tämän kirjallisuuden tärkeimmistä huolenaiheista siitä, miten koulunkäynti ja ansiot?</w:t>
      </w:r>
    </w:p>
    <w:p>
      <w:r>
        <w:rPr>
          <w:b/>
        </w:rPr>
        <w:t xml:space="preserve">Kysymys 3</w:t>
      </w:r>
    </w:p>
    <w:p>
      <w:r>
        <w:t xml:space="preserve">Kuka ei vaikuttanut kouluun liittyviin ansioihin?</w:t>
      </w:r>
    </w:p>
    <w:p>
      <w:r>
        <w:rPr>
          <w:b/>
        </w:rPr>
        <w:t xml:space="preserve">Kysymys 4</w:t>
      </w:r>
    </w:p>
    <w:p>
      <w:r>
        <w:t xml:space="preserve">Mikä näkemys ei ole kiistanalainen? </w:t>
      </w:r>
    </w:p>
    <w:p>
      <w:r>
        <w:rPr>
          <w:b/>
        </w:rPr>
        <w:t xml:space="preserve">Kysymys 5</w:t>
      </w:r>
    </w:p>
    <w:p>
      <w:r>
        <w:t xml:space="preserve">Miksi jotkut lapset saavuttavat täyden akateemisen potentiaalinsa helposti?</w:t>
      </w:r>
    </w:p>
    <w:p>
      <w:r>
        <w:rPr>
          <w:b/>
        </w:rPr>
        <w:t xml:space="preserve">Kysymys 6</w:t>
      </w:r>
    </w:p>
    <w:p>
      <w:r>
        <w:t xml:space="preserve">Mitä voivat tehdä myös opiskelijat, joilla on taloudellisia vaikeuksia?</w:t>
      </w:r>
    </w:p>
    <w:p>
      <w:r>
        <w:rPr>
          <w:b/>
        </w:rPr>
        <w:t xml:space="preserve">Tekstin numero 34</w:t>
      </w:r>
    </w:p>
    <w:p>
      <w:r>
        <w:t xml:space="preserve">Euroopan renessanssi aloitti </w:t>
      </w:r>
      <w:r>
        <w:rPr>
          <w:color w:val="A9A9A9"/>
        </w:rPr>
        <w:t xml:space="preserve">uuden tieteellisen ja älyllisen tutkimuksen </w:t>
      </w:r>
      <w:r>
        <w:t xml:space="preserve">ja antiikin Kreikan ja Rooman sivilisaatioiden arvostuksen </w:t>
      </w:r>
      <w:r>
        <w:rPr>
          <w:color w:val="A9A9A9"/>
        </w:rPr>
        <w:t xml:space="preserve">aikakauden</w:t>
      </w:r>
      <w:r>
        <w:t xml:space="preserve">. </w:t>
      </w:r>
      <w:r>
        <w:t xml:space="preserve">Noin vuonna 1450 </w:t>
      </w:r>
      <w:r>
        <w:rPr>
          <w:color w:val="DCDCDC"/>
        </w:rPr>
        <w:t xml:space="preserve">Johannes Gutenberg </w:t>
      </w:r>
      <w:r>
        <w:rPr>
          <w:color w:val="2F4F4F"/>
        </w:rPr>
        <w:t xml:space="preserve">kehitti kirjapainon, </w:t>
      </w:r>
      <w:r>
        <w:t xml:space="preserve">jonka ansiosta kirjallisuuden teokset saattoivat levitä nopeammin. Euroopan valtakausina eurooppalaiset ajatukset </w:t>
      </w:r>
      <w:r>
        <w:rPr>
          <w:color w:val="556B2F"/>
        </w:rPr>
        <w:t xml:space="preserve">filosofian, uskonnon, taiteen ja luonnontieteiden </w:t>
      </w:r>
      <w:r>
        <w:t xml:space="preserve">koulutuksesta </w:t>
      </w:r>
      <w:r>
        <w:t xml:space="preserve">levisivät ympäri maailmaa. </w:t>
      </w:r>
      <w:r>
        <w:rPr>
          <w:color w:val="6B8E23"/>
        </w:rPr>
        <w:t xml:space="preserve">Lähetyssaarnaajat ja oppineet </w:t>
      </w:r>
      <w:r>
        <w:t xml:space="preserve">toivat myös uusia ajatuksia muista sivilisaatioista - kuten jesuiittojen Kiinan-lähetystyöt, joilla oli merkittävä rooli tiedon, tieteen ja kulttuurin välittämisessä Kiinan ja Euroopan välillä. He käänsivät Euroopasta teoksia, kuten Eukleideen elementtejä kiinalaisille oppineille ja Konfutseuksen ajatuksia eurooppalaiselle yleisölle. Valistuksen aikana Euroopassa syntyi maallisempi koulutusnäkemys.</w:t>
      </w:r>
    </w:p>
    <w:p>
      <w:r>
        <w:rPr>
          <w:b/>
        </w:rPr>
        <w:t xml:space="preserve">Kysymys 0</w:t>
      </w:r>
    </w:p>
    <w:p>
      <w:r>
        <w:t xml:space="preserve">Mitä Aasian renessanssi toi mukanaan?</w:t>
      </w:r>
    </w:p>
    <w:p>
      <w:r>
        <w:rPr>
          <w:b/>
        </w:rPr>
        <w:t xml:space="preserve">Kysymys 1</w:t>
      </w:r>
    </w:p>
    <w:p>
      <w:r>
        <w:t xml:space="preserve">Mitä tapahtui vuonna 1460?</w:t>
      </w:r>
    </w:p>
    <w:p>
      <w:r>
        <w:rPr>
          <w:b/>
        </w:rPr>
        <w:t xml:space="preserve">Kysymys 2</w:t>
      </w:r>
    </w:p>
    <w:p>
      <w:r>
        <w:t xml:space="preserve">Kuka ei kehittänyt kirjapainoa?</w:t>
      </w:r>
    </w:p>
    <w:p>
      <w:r>
        <w:rPr>
          <w:b/>
        </w:rPr>
        <w:t xml:space="preserve">Kysymys 3</w:t>
      </w:r>
    </w:p>
    <w:p>
      <w:r>
        <w:t xml:space="preserve">Mikä koulutus ei levinnyt ympäri maailmaa?</w:t>
      </w:r>
    </w:p>
    <w:p>
      <w:r>
        <w:rPr>
          <w:b/>
        </w:rPr>
        <w:t xml:space="preserve">Kysymys 4</w:t>
      </w:r>
    </w:p>
    <w:p>
      <w:r>
        <w:t xml:space="preserve">Kuka toimitti uusia ideoita muille sivilisaatioille?</w:t>
      </w:r>
    </w:p>
    <w:p>
      <w:r>
        <w:br w:type="page"/>
      </w:r>
    </w:p>
    <w:p>
      <w:r>
        <w:rPr>
          <w:b/>
          <w:u w:val="single"/>
        </w:rPr>
        <w:t xml:space="preserve">Asiakirjan numero 344</w:t>
      </w:r>
    </w:p>
    <w:p>
      <w:r>
        <w:rPr>
          <w:b/>
        </w:rPr>
        <w:t xml:space="preserve">Tekstin numero 0</w:t>
      </w:r>
    </w:p>
    <w:p>
      <w:r>
        <w:t xml:space="preserve">Tennessee (i/tɛnᵻˈsiː/) (Cherokee: ᏔᎾᏏ, Tanasi) on Yhdysvaltojen kaakkoisosassa sijaitseva osavaltio. Tennessee on 36. suurin ja 17. väkirikkain 50:stä Yhdysvaltain osavaltiosta. Tennessee rajoittuu pohjoisessa Kentuckyyn ja Virginiaan, </w:t>
      </w:r>
      <w:r>
        <w:t xml:space="preserve">idässä </w:t>
      </w:r>
      <w:r>
        <w:rPr>
          <w:color w:val="A9A9A9"/>
        </w:rPr>
        <w:t xml:space="preserve">Pohjois-Carolinaan</w:t>
      </w:r>
      <w:r>
        <w:t xml:space="preserve">, etelässä Georgiaan, Alabamaan ja Mississippiin sekä lännessä Arkansasiin ja Missouriin. </w:t>
      </w:r>
      <w:r>
        <w:t xml:space="preserve">Osavaltion itäosaa hallitsevat </w:t>
      </w:r>
      <w:r>
        <w:rPr>
          <w:color w:val="DCDCDC"/>
        </w:rPr>
        <w:t xml:space="preserve">Appalakkien vuoret, ja </w:t>
      </w:r>
      <w:r>
        <w:rPr>
          <w:color w:val="2F4F4F"/>
        </w:rPr>
        <w:t xml:space="preserve">Mississippijoki </w:t>
      </w:r>
      <w:r>
        <w:t xml:space="preserve">muodostaa osavaltion länsirajan. Tennesseen pääkaupunki ja toiseksi suurin kaupunki on </w:t>
      </w:r>
      <w:r>
        <w:rPr>
          <w:color w:val="556B2F"/>
        </w:rPr>
        <w:t xml:space="preserve">Nashville</w:t>
      </w:r>
      <w:r>
        <w:t xml:space="preserve">, jossa asuu 601 222 ihmistä. </w:t>
      </w:r>
      <w:r>
        <w:rPr>
          <w:color w:val="6B8E23"/>
        </w:rPr>
        <w:t xml:space="preserve">Memphis </w:t>
      </w:r>
      <w:r>
        <w:t xml:space="preserve">on osavaltion suurin kaupunki, jossa asuu 653 450 ihmistä.</w:t>
      </w:r>
    </w:p>
    <w:p>
      <w:r>
        <w:rPr>
          <w:b/>
        </w:rPr>
        <w:t xml:space="preserve">Kysymys 0</w:t>
      </w:r>
    </w:p>
    <w:p>
      <w:r>
        <w:t xml:space="preserve">Mikä osavaltio rajoittuu Tennesseen itäpuolella?</w:t>
      </w:r>
    </w:p>
    <w:p>
      <w:r>
        <w:rPr>
          <w:b/>
        </w:rPr>
        <w:t xml:space="preserve">Kysymys 1</w:t>
      </w:r>
    </w:p>
    <w:p>
      <w:r>
        <w:t xml:space="preserve">Mitkä vuoret peittävät suuren osan Tennesseen itäosasta?</w:t>
      </w:r>
    </w:p>
    <w:p>
      <w:r>
        <w:rPr>
          <w:b/>
        </w:rPr>
        <w:t xml:space="preserve">Kysymys 2</w:t>
      </w:r>
    </w:p>
    <w:p>
      <w:r>
        <w:t xml:space="preserve">Mikä joki muodostaa Tennesseen länsirajan?</w:t>
      </w:r>
    </w:p>
    <w:p>
      <w:r>
        <w:rPr>
          <w:b/>
        </w:rPr>
        <w:t xml:space="preserve">Kysymys 3</w:t>
      </w:r>
    </w:p>
    <w:p>
      <w:r>
        <w:t xml:space="preserve">Mikä on Tennesseen pääkaupunki?</w:t>
      </w:r>
    </w:p>
    <w:p>
      <w:r>
        <w:rPr>
          <w:b/>
        </w:rPr>
        <w:t xml:space="preserve">Kysymys 4</w:t>
      </w:r>
    </w:p>
    <w:p>
      <w:r>
        <w:t xml:space="preserve">Mikä on Tennesseen väkirikkain kaupunki?</w:t>
      </w:r>
    </w:p>
    <w:p>
      <w:r>
        <w:rPr>
          <w:b/>
        </w:rPr>
        <w:t xml:space="preserve">Teksti numero 1</w:t>
      </w:r>
    </w:p>
    <w:p>
      <w:r>
        <w:t xml:space="preserve">Tennesseen osavaltion juuret ovat </w:t>
      </w:r>
      <w:r>
        <w:rPr>
          <w:color w:val="A9A9A9"/>
        </w:rPr>
        <w:t xml:space="preserve">Watauga Associationissa</w:t>
      </w:r>
      <w:r>
        <w:t xml:space="preserve">, vuonna 1772 solmitussa rajasopimuksessa, jota pidetään yleisesti ensimmäisenä perustuslaillisena hallituksena Appalakkien länsipuolella. Nykyinen Tennessee oli aluksi osa </w:t>
      </w:r>
      <w:r>
        <w:rPr>
          <w:color w:val="DCDCDC"/>
        </w:rPr>
        <w:t xml:space="preserve">Pohjois-Carolinaa </w:t>
      </w:r>
      <w:r>
        <w:t xml:space="preserve">ja myöhemmin osa Lounais-Territoriota. Tennessee hyväksyttiin unioniin 16. osavaltiona </w:t>
      </w:r>
      <w:r>
        <w:rPr>
          <w:color w:val="2F4F4F"/>
        </w:rPr>
        <w:t xml:space="preserve">1. kesäkuuta 1796</w:t>
      </w:r>
      <w:r>
        <w:t xml:space="preserve">. </w:t>
      </w:r>
      <w:r>
        <w:rPr>
          <w:color w:val="556B2F"/>
        </w:rPr>
        <w:t xml:space="preserve">Tennessee </w:t>
      </w:r>
      <w:r>
        <w:t xml:space="preserve">oli viimeinen osavaltio, joka jätti unionin ja liittyi Konfederaatioon Yhdysvaltain sisällissodan puhjetessa vuonna 1861. Unionin joukot miehittivät sitä vuodesta 1862, ja se oli ensimmäinen osavaltio, joka hyväksyttiin takaisin unioniin sodan päätyttyä.</w:t>
      </w:r>
    </w:p>
    <w:p>
      <w:r>
        <w:rPr>
          <w:b/>
        </w:rPr>
        <w:t xml:space="preserve">Kysymys 0</w:t>
      </w:r>
    </w:p>
    <w:p>
      <w:r>
        <w:t xml:space="preserve">Mitä vuonna 1772 muodostettua hallitusta pidetään Tennesseen edeltäjänä?</w:t>
      </w:r>
    </w:p>
    <w:p>
      <w:r>
        <w:rPr>
          <w:b/>
        </w:rPr>
        <w:t xml:space="preserve">Kysymys 1</w:t>
      </w:r>
    </w:p>
    <w:p>
      <w:r>
        <w:t xml:space="preserve">Mikä osavaltio piti hallussaan aluetta, josta myöhemmin tuli osa Tennesseetä?</w:t>
      </w:r>
    </w:p>
    <w:p>
      <w:r>
        <w:rPr>
          <w:b/>
        </w:rPr>
        <w:t xml:space="preserve">Kysymys 2</w:t>
      </w:r>
    </w:p>
    <w:p>
      <w:r>
        <w:t xml:space="preserve">Minä päivänä Tennesseestä tuli yksi Amerikan yhdysvalloista?</w:t>
      </w:r>
    </w:p>
    <w:p>
      <w:r>
        <w:rPr>
          <w:b/>
        </w:rPr>
        <w:t xml:space="preserve">Kysymys 3</w:t>
      </w:r>
    </w:p>
    <w:p>
      <w:r>
        <w:t xml:space="preserve">Mikä oli viimeinen osavaltio, joka liittyi Konfederaatioon ennen sisällissodan taistelujen alkamista?</w:t>
      </w:r>
    </w:p>
    <w:p>
      <w:r>
        <w:rPr>
          <w:b/>
        </w:rPr>
        <w:t xml:space="preserve">Kysymys 4</w:t>
      </w:r>
    </w:p>
    <w:p>
      <w:r>
        <w:t xml:space="preserve">Mikä konfederaation osavaltioista liittyi ensimmäisenä takaisin unioniin sisällissodan päätyttyä?</w:t>
      </w:r>
    </w:p>
    <w:p>
      <w:r>
        <w:rPr>
          <w:b/>
        </w:rPr>
        <w:t xml:space="preserve">Teksti numero 2</w:t>
      </w:r>
    </w:p>
    <w:p>
      <w:r>
        <w:t xml:space="preserve">Tennessee toimitti Konfederaation armeijaan enemmän sotilaita kuin mikään muu osavaltio ja Unionin armeijaan enemmän sotilaita kuin mikään muu etelävaltio. Jälleenrakennuskauden alusta alkaen maassa oli kilpailukykyinen puoluepolitiikka, mutta </w:t>
      </w:r>
      <w:r>
        <w:rPr>
          <w:color w:val="A9A9A9"/>
        </w:rPr>
        <w:t xml:space="preserve">demokraattien </w:t>
      </w:r>
      <w:r>
        <w:t xml:space="preserve">vallankaappaus 1880-luvun lopulla johti äänioikeuden menettämistä koskevien lakien säätämiseen, jotka sulkivat useimmat mustat ja monet köyhät valkoiset äänioikeuden ulkopuolelle. Tämä vähensi jyrkästi kilpailua osavaltion politiikassa, kunnes </w:t>
      </w:r>
      <w:r>
        <w:rPr>
          <w:color w:val="DCDCDC"/>
        </w:rPr>
        <w:t xml:space="preserve">kansalaisoikeuslainsäädäntö </w:t>
      </w:r>
      <w:r>
        <w:t xml:space="preserve">hyväksyttiin </w:t>
      </w:r>
      <w:r>
        <w:t xml:space="preserve">1900-luvun puolivälissä. Tennessee siirtyi 1900-luvulla maatalousvaltaisesta taloudesta monipuolisempaan talouteen, jota auttoivat liittovaltion massiiviset investoinnit Tennessee Valley Authorityyn ja 1940-luvun alussa </w:t>
      </w:r>
      <w:r>
        <w:rPr>
          <w:color w:val="2F4F4F"/>
        </w:rPr>
        <w:t xml:space="preserve">Oak Ridgen </w:t>
      </w:r>
      <w:r>
        <w:t xml:space="preserve">kaupunkiin</w:t>
      </w:r>
      <w:r>
        <w:t xml:space="preserve">. </w:t>
      </w:r>
      <w:r>
        <w:t xml:space="preserve">Tämä kaupunki perustettiin Manhattan-projektin </w:t>
      </w:r>
      <w:r>
        <w:rPr>
          <w:color w:val="556B2F"/>
        </w:rPr>
        <w:t xml:space="preserve">uraanin rikastuslaitoksia varten</w:t>
      </w:r>
      <w:r>
        <w:t xml:space="preserve">, mikä auttoi rakentamaan maailman ensimmäisen atomipommin, jota käytettiin toisessa maailmansodassa.</w:t>
      </w:r>
    </w:p>
    <w:p>
      <w:r>
        <w:rPr>
          <w:b/>
        </w:rPr>
        <w:t xml:space="preserve">Kysymys 0</w:t>
      </w:r>
    </w:p>
    <w:p>
      <w:r>
        <w:t xml:space="preserve">Mikä osa hallitsi Tennesseen politiikkaa 1880-luvun lopulla?</w:t>
      </w:r>
    </w:p>
    <w:p>
      <w:r>
        <w:rPr>
          <w:b/>
        </w:rPr>
        <w:t xml:space="preserve">Kysymys 1</w:t>
      </w:r>
    </w:p>
    <w:p>
      <w:r>
        <w:t xml:space="preserve">Mikä Tennesseen kaupunki sai merkittäviä liittovaltion investointeja 1940-luvulla?</w:t>
      </w:r>
    </w:p>
    <w:p>
      <w:r>
        <w:rPr>
          <w:b/>
        </w:rPr>
        <w:t xml:space="preserve">Kysymys 2</w:t>
      </w:r>
    </w:p>
    <w:p>
      <w:r>
        <w:t xml:space="preserve">Minkä osan Manhattan-projektista Tennessee isännöi?</w:t>
      </w:r>
    </w:p>
    <w:p>
      <w:r>
        <w:rPr>
          <w:b/>
        </w:rPr>
        <w:t xml:space="preserve">Kysymys 3</w:t>
      </w:r>
    </w:p>
    <w:p>
      <w:r>
        <w:t xml:space="preserve">Mikä teki Tennesseen politiikasta jälleen kilpailukykyisempää 1900-luvun puolivälissä?</w:t>
      </w:r>
    </w:p>
    <w:p>
      <w:r>
        <w:rPr>
          <w:b/>
        </w:rPr>
        <w:t xml:space="preserve">Teksti numero 3</w:t>
      </w:r>
    </w:p>
    <w:p>
      <w:r>
        <w:t xml:space="preserve">Tennessee on ollut ratkaisevassa asemassa monien amerikkalaisen populaarimusiikin muotojen, kuten rock and rollin, bluesin, countryn ja rockabillyn, kehityksessä.[ei tarkistettu kappaleessa] </w:t>
      </w:r>
      <w:r>
        <w:t xml:space="preserve">Memphisin </w:t>
      </w:r>
      <w:r>
        <w:rPr>
          <w:color w:val="A9A9A9"/>
        </w:rPr>
        <w:t xml:space="preserve">Beale Streetiä </w:t>
      </w:r>
      <w:r>
        <w:t xml:space="preserve">pidetään monien mielestä bluesin synnyinpaikkana, ja siellä esiintyivät muusikot, kuten W.C. Handy esiintyi sen klubeilla jo </w:t>
      </w:r>
      <w:r>
        <w:rPr>
          <w:color w:val="DCDCDC"/>
        </w:rPr>
        <w:t xml:space="preserve">vuonna 1909</w:t>
      </w:r>
      <w:r>
        <w:t xml:space="preserve">.[ei tarkistettu tekstissä] Memphisissä sijaitsee myös </w:t>
      </w:r>
      <w:r>
        <w:rPr>
          <w:color w:val="2F4F4F"/>
        </w:rPr>
        <w:t xml:space="preserve">Sun Records</w:t>
      </w:r>
      <w:r>
        <w:t xml:space="preserve">, jossa Elvis Presleyn, Johnny Cashin, Carl Perkinsin, Jerry Lee Lewisin, Roy Orbisonin ja Charlie Richin kaltaiset muusikot aloittivat levytysuransa ja jossa rock'n'roll muotoutui 1950-luvulla.[ei tarkistettu </w:t>
      </w:r>
      <w:r>
        <w:t xml:space="preserve">tekstissä] Bristolissa vuonna 1927 pidetyt Victor-levytyssessiot merkitsevät yleisesti country-musiikin genren alkua, ja Grand Ole Opryn nousu 1930-luvulla auttoi tekemään Nashvillestä country-musiikin äänitysteollisuuden keskuksen.[ei tarkistettu tekstissä] Kolme kivimuseota tunnustaa Tennesseen roolin populaarimusiikin eri muotojen vaalimisessa: Memphis Rock N' Soul Museum, Country Music Hall of Fame and Museum </w:t>
      </w:r>
      <w:r>
        <w:rPr>
          <w:color w:val="556B2F"/>
        </w:rPr>
        <w:t xml:space="preserve">Nashvillessä </w:t>
      </w:r>
      <w:r>
        <w:t xml:space="preserve">ja </w:t>
      </w:r>
      <w:r>
        <w:rPr>
          <w:color w:val="6B8E23"/>
        </w:rPr>
        <w:t xml:space="preserve">International Rock-A-Billy Museum </w:t>
      </w:r>
      <w:r>
        <w:t xml:space="preserve">Jacksonissa. Lisäksi Nashvillessä sijaitsee Rockabilly Hall of Fame, joka on online-sivusto, jossa tunnustetaan rockabillyn kehitystä, jossa Tennesseellä oli ratkaiseva rooli.[ei tarkistettu kehyksessä].</w:t>
      </w:r>
    </w:p>
    <w:p>
      <w:r>
        <w:rPr>
          <w:b/>
        </w:rPr>
        <w:t xml:space="preserve">Kysymys 0</w:t>
      </w:r>
    </w:p>
    <w:p>
      <w:r>
        <w:t xml:space="preserve">Mikä Memphisin alue tunnetaan bluesin syntypaikkana?</w:t>
      </w:r>
    </w:p>
    <w:p>
      <w:r>
        <w:rPr>
          <w:b/>
        </w:rPr>
        <w:t xml:space="preserve">Kysymys 1</w:t>
      </w:r>
    </w:p>
    <w:p>
      <w:r>
        <w:t xml:space="preserve">Mikä Tennesseen levy-yhtiö mainosti ensimmäisenä Elvis Presleytä?</w:t>
      </w:r>
    </w:p>
    <w:p>
      <w:r>
        <w:rPr>
          <w:b/>
        </w:rPr>
        <w:t xml:space="preserve">Kysymys 2</w:t>
      </w:r>
    </w:p>
    <w:p>
      <w:r>
        <w:t xml:space="preserve">Missä Tennesseen kaupungissa sijaitsee Country Music Hall of Fame?</w:t>
      </w:r>
    </w:p>
    <w:p>
      <w:r>
        <w:rPr>
          <w:b/>
        </w:rPr>
        <w:t xml:space="preserve">Kysymys 3</w:t>
      </w:r>
    </w:p>
    <w:p>
      <w:r>
        <w:t xml:space="preserve">Mikä populaarimusiikkia juhlistava museo sijaitsee Jacksonissa, Tennesseessä?</w:t>
      </w:r>
    </w:p>
    <w:p>
      <w:r>
        <w:rPr>
          <w:b/>
        </w:rPr>
        <w:t xml:space="preserve">Kysymys 4</w:t>
      </w:r>
    </w:p>
    <w:p>
      <w:r>
        <w:t xml:space="preserve">Minä vuonna W.C. Handy soitti tiettävästi ensimmäisen kerran Tennesseen klubeilla?</w:t>
      </w:r>
    </w:p>
    <w:p>
      <w:r>
        <w:rPr>
          <w:b/>
        </w:rPr>
        <w:t xml:space="preserve">Teksti numero 4</w:t>
      </w:r>
    </w:p>
    <w:p>
      <w:r>
        <w:t xml:space="preserve">Tennesseen tärkeimpiä teollisuudenaloja ovat maatalous, teollisuus ja matkailu. Siipikarja, </w:t>
      </w:r>
      <w:r>
        <w:rPr>
          <w:color w:val="A9A9A9"/>
        </w:rPr>
        <w:t xml:space="preserve">soijapavut </w:t>
      </w:r>
      <w:r>
        <w:t xml:space="preserve">ja karja ovat osavaltion tärkeimmät maataloustuotteet, ja tärkeimpiä teollisuuden vientituotteita ovat kemikaalit, kuljetusvälineet ja sähkölaitteet. </w:t>
      </w:r>
      <w:r>
        <w:rPr>
          <w:color w:val="DCDCDC"/>
        </w:rPr>
        <w:t xml:space="preserve">Great Smoky Mountainsin kansallispuisto</w:t>
      </w:r>
      <w:r>
        <w:t xml:space="preserve">, maan suosituin kansallispuisto, sijaitsee osavaltion itäosassa, ja </w:t>
      </w:r>
      <w:r>
        <w:rPr>
          <w:color w:val="2F4F4F"/>
        </w:rPr>
        <w:t xml:space="preserve">Appalachian Trail </w:t>
      </w:r>
      <w:r>
        <w:t xml:space="preserve">-reitin osa </w:t>
      </w:r>
      <w:r>
        <w:t xml:space="preserve">kulkee suunnilleen Tennesseen ja Pohjois-Carolinan rajaa pitkin. </w:t>
      </w:r>
      <w:r>
        <w:t xml:space="preserve">Muita merkittäviä matkailukohteita ovat Tennesseen akvaario </w:t>
      </w:r>
      <w:r>
        <w:rPr>
          <w:color w:val="556B2F"/>
        </w:rPr>
        <w:t xml:space="preserve">Chattanoogassa</w:t>
      </w:r>
      <w:r>
        <w:t xml:space="preserve">, </w:t>
      </w:r>
      <w:r>
        <w:rPr>
          <w:color w:val="6B8E23"/>
        </w:rPr>
        <w:t xml:space="preserve">Dollywood </w:t>
      </w:r>
      <w:r>
        <w:t xml:space="preserve">Pigeon Forgessa, Parthenon, Country Music Hall of Fame and Museum ja Ryman Auditorium Nashvillessä, Jack Daniel's Distillery Lynchburgissa sekä Elvis Presleyn Gracelandin asunto ja hauta, Memphisin eläintarha ja Kansallinen kansalaisoikeusmuseo Memphisissä.</w:t>
      </w:r>
    </w:p>
    <w:p>
      <w:r>
        <w:rPr>
          <w:b/>
        </w:rPr>
        <w:t xml:space="preserve">Kysymys 0</w:t>
      </w:r>
    </w:p>
    <w:p>
      <w:r>
        <w:t xml:space="preserve">Mikä on Tennesseen tärkein muu maataloustuote kuin liha?</w:t>
      </w:r>
    </w:p>
    <w:p>
      <w:r>
        <w:rPr>
          <w:b/>
        </w:rPr>
        <w:t xml:space="preserve">Kysymys 1</w:t>
      </w:r>
    </w:p>
    <w:p>
      <w:r>
        <w:t xml:space="preserve">Missä Tennesseen kansallispuistossa käy enemmän kävijöitä kuin missään muussa Yhdysvalloissa?</w:t>
      </w:r>
    </w:p>
    <w:p>
      <w:r>
        <w:rPr>
          <w:b/>
        </w:rPr>
        <w:t xml:space="preserve">Kysymys 2</w:t>
      </w:r>
    </w:p>
    <w:p>
      <w:r>
        <w:t xml:space="preserve">Mikä polku on osa Tennesseen ja Pohjois-Carolinan yhteistä rajaa?</w:t>
      </w:r>
    </w:p>
    <w:p>
      <w:r>
        <w:rPr>
          <w:b/>
        </w:rPr>
        <w:t xml:space="preserve">Kysymys 3</w:t>
      </w:r>
    </w:p>
    <w:p>
      <w:r>
        <w:t xml:space="preserve">Missä Tennesseen kaupungissa sijaitsee osavaltion kuuluisin akvaario?</w:t>
      </w:r>
    </w:p>
    <w:p>
      <w:r>
        <w:rPr>
          <w:b/>
        </w:rPr>
        <w:t xml:space="preserve">Kysymys 4</w:t>
      </w:r>
    </w:p>
    <w:p>
      <w:r>
        <w:t xml:space="preserve">Mikä matkailunähtävyys sijaitsee Pigeon Forgessa, Tennesseessä?</w:t>
      </w:r>
    </w:p>
    <w:p>
      <w:r>
        <w:rPr>
          <w:b/>
        </w:rPr>
        <w:t xml:space="preserve">Teksti numero 5</w:t>
      </w:r>
    </w:p>
    <w:p>
      <w:r>
        <w:t xml:space="preserve">Ensimmäisen muunnoksen nimestä, josta tuli Tennessee, kirjasi </w:t>
      </w:r>
      <w:r>
        <w:rPr>
          <w:color w:val="DCDCDC"/>
        </w:rPr>
        <w:t xml:space="preserve">espanjalainen </w:t>
      </w:r>
      <w:r>
        <w:t xml:space="preserve">tutkimusmatkailija </w:t>
      </w:r>
      <w:r>
        <w:rPr>
          <w:color w:val="A9A9A9"/>
        </w:rPr>
        <w:t xml:space="preserve">kapteeni Juan Pardo</w:t>
      </w:r>
      <w:r>
        <w:t xml:space="preserve">, kun hän ja hänen miehensä kulkivat "Tanasqui" -nimisen intiaanikylän läpi vuonna 1567 matkalla Etelä-Carolinasta sisämaahan. 1700-luvun alussa brittiläiset kauppiaat kohtasivat </w:t>
      </w:r>
      <w:r>
        <w:t xml:space="preserve">Tanasi (tai "Tanase") -nimisen cherokee-kylän nykyisessä Monroen piirikunnassa Tennesseessä</w:t>
      </w:r>
      <w:r>
        <w:t xml:space="preserve">.</w:t>
      </w:r>
      <w:r>
        <w:t xml:space="preserve"> Kaupunki sijaitsi samannimisen joen varrella (nykyisin tunnetaan nimellä Little Tennessee River), ja se näkyy kartoissa jo vuonna </w:t>
      </w:r>
      <w:r>
        <w:rPr>
          <w:color w:val="556B2F"/>
        </w:rPr>
        <w:t xml:space="preserve">1725</w:t>
      </w:r>
      <w:r>
        <w:t xml:space="preserve">. Ei tiedetä, oliko kyseessä sama kaupunki kuin Juan Pardon kohtaama kaupunki, vaikka viimeaikaiset tutkimukset viittaavat siihen, että Pardon "Tanasqui" sijaitsi Pigeon-joen ja French Broad -joen yhtymäkohdassa, lähellä nykyistä Newportia.</w:t>
      </w:r>
    </w:p>
    <w:p>
      <w:r>
        <w:rPr>
          <w:b/>
        </w:rPr>
        <w:t xml:space="preserve">Kysymys 0</w:t>
      </w:r>
    </w:p>
    <w:p>
      <w:r>
        <w:t xml:space="preserve">Kuka ensimmäisenä kirjasi alueelle alueellisen nimen, joka muistuttaa sen nykyistä nimeä Tennessee?</w:t>
      </w:r>
    </w:p>
    <w:p>
      <w:r>
        <w:rPr>
          <w:b/>
        </w:rPr>
        <w:t xml:space="preserve">Kysymys 1</w:t>
      </w:r>
    </w:p>
    <w:p>
      <w:r>
        <w:t xml:space="preserve">Millä intiaaneilla oli Tanasi-niminen kaupunki nykyisessä Monroen piirikunnassa Tennesseessä?</w:t>
      </w:r>
    </w:p>
    <w:p>
      <w:r>
        <w:rPr>
          <w:b/>
        </w:rPr>
        <w:t xml:space="preserve">Kysymys 2</w:t>
      </w:r>
    </w:p>
    <w:p>
      <w:r>
        <w:t xml:space="preserve">Mihin vuoteen mennessä brittiläisten kauppiaiden tiedetään paikallistaneen ja kartoittaneen Tanasin?</w:t>
      </w:r>
    </w:p>
    <w:p>
      <w:r>
        <w:rPr>
          <w:b/>
        </w:rPr>
        <w:t xml:space="preserve">Kysymys 3</w:t>
      </w:r>
    </w:p>
    <w:p>
      <w:r>
        <w:t xml:space="preserve">Minkä kansallisuuden Juan Pardo oli?</w:t>
      </w:r>
    </w:p>
    <w:p>
      <w:r>
        <w:rPr>
          <w:b/>
        </w:rPr>
        <w:t xml:space="preserve">Teksti numero 6</w:t>
      </w:r>
    </w:p>
    <w:p>
      <w:r>
        <w:t xml:space="preserve">Nykyinen kirjoitusasu Tennessee on peräisin </w:t>
      </w:r>
      <w:r>
        <w:t xml:space="preserve">Etelä-Carolinan kuvernööriltä </w:t>
      </w:r>
      <w:r>
        <w:rPr>
          <w:color w:val="A9A9A9"/>
        </w:rPr>
        <w:t xml:space="preserve">James Gleniltä, </w:t>
      </w:r>
      <w:r>
        <w:t xml:space="preserve">joka käytti tätä kirjoitusasua virallisessa kirjeenvaihdossaan 1750-luvulla. Kirjoitusasu yleistyi, kun Henry Timberlaken "</w:t>
      </w:r>
      <w:r>
        <w:rPr>
          <w:color w:val="DCDCDC"/>
        </w:rPr>
        <w:t xml:space="preserve">Draught of the Cherokee Country" </w:t>
      </w:r>
      <w:r>
        <w:t xml:space="preserve">julkaistiin </w:t>
      </w:r>
      <w:r>
        <w:t xml:space="preserve">vuonna 1765</w:t>
      </w:r>
      <w:r>
        <w:t xml:space="preserve">.</w:t>
      </w:r>
      <w:r>
        <w:t xml:space="preserve"> Vuonna 1788 </w:t>
      </w:r>
      <w:r>
        <w:rPr>
          <w:color w:val="2F4F4F"/>
        </w:rPr>
        <w:t xml:space="preserve">Pohjois-Carolina </w:t>
      </w:r>
      <w:r>
        <w:t xml:space="preserve">perusti "Tennesseen piirikunnan", joka oli kolmas piirikunta nykyisen Keski-Tennesseen alueelle</w:t>
      </w:r>
      <w:r>
        <w:t xml:space="preserve">.</w:t>
      </w:r>
      <w:r>
        <w:t xml:space="preserve"> (Tennesseen piirikunta oli nykyisten </w:t>
      </w:r>
      <w:r>
        <w:rPr>
          <w:color w:val="556B2F"/>
        </w:rPr>
        <w:t xml:space="preserve">Montgomeryn ja Robertsonin piirikuntien </w:t>
      </w:r>
      <w:r>
        <w:t xml:space="preserve">edeltäjä.</w:t>
      </w:r>
      <w:r>
        <w:t xml:space="preserve">) </w:t>
      </w:r>
      <w:r>
        <w:t xml:space="preserve">Kun perustuslakikokous kokoontui vuonna </w:t>
      </w:r>
      <w:r>
        <w:rPr>
          <w:color w:val="6B8E23"/>
        </w:rPr>
        <w:t xml:space="preserve">1796 </w:t>
      </w:r>
      <w:r>
        <w:t xml:space="preserve">järjestääkseen uuden osavaltion lounaisalueesta, se hyväksyi osavaltion nimeksi "Tennessee"</w:t>
      </w:r>
      <w:r>
        <w:rPr>
          <w:color w:val="6B8E23"/>
        </w:rPr>
        <w:t xml:space="preserve">.</w:t>
      </w:r>
    </w:p>
    <w:p>
      <w:r>
        <w:rPr>
          <w:b/>
        </w:rPr>
        <w:t xml:space="preserve">Kysymys 0</w:t>
      </w:r>
    </w:p>
    <w:p>
      <w:r>
        <w:t xml:space="preserve">Kenen kuvernöörin ansiota on, että Tennessee on saanut nimensä nykyisessä kirjoitusasussaan?</w:t>
      </w:r>
    </w:p>
    <w:p>
      <w:r>
        <w:rPr>
          <w:b/>
        </w:rPr>
        <w:t xml:space="preserve">Kysymys 1</w:t>
      </w:r>
    </w:p>
    <w:p>
      <w:r>
        <w:t xml:space="preserve">Mikä Henry Timberlaken teos teki Tennesseen nykyisen kirjoitusasun laajalti suosituksi?</w:t>
      </w:r>
    </w:p>
    <w:p>
      <w:r>
        <w:rPr>
          <w:b/>
        </w:rPr>
        <w:t xml:space="preserve">Kysymys 2</w:t>
      </w:r>
    </w:p>
    <w:p>
      <w:r>
        <w:t xml:space="preserve">Missä osavaltiossa perustettiin Tennessee-niminen piirikunta vuonna 1788?</w:t>
      </w:r>
    </w:p>
    <w:p>
      <w:r>
        <w:rPr>
          <w:b/>
        </w:rPr>
        <w:t xml:space="preserve">Kysymys 3</w:t>
      </w:r>
    </w:p>
    <w:p>
      <w:r>
        <w:t xml:space="preserve">Mitkä kaksi Tennesseen piirikuntaa kattavat alueen, joka muodosti Pohjois-Carolinan Tennesseen piirikunnan?</w:t>
      </w:r>
    </w:p>
    <w:p>
      <w:r>
        <w:rPr>
          <w:b/>
        </w:rPr>
        <w:t xml:space="preserve">Kysymys 4</w:t>
      </w:r>
    </w:p>
    <w:p>
      <w:r>
        <w:t xml:space="preserve">Minä vuonna perustuslakikokous kokoontui muodostamaan uutta osavaltiota Tennesseen alueesta, josta tulisi Tennessee?</w:t>
      </w:r>
    </w:p>
    <w:p>
      <w:r>
        <w:rPr>
          <w:b/>
        </w:rPr>
        <w:t xml:space="preserve">Teksti numero 7</w:t>
      </w:r>
    </w:p>
    <w:p>
      <w:r>
        <w:t xml:space="preserve">Tennessee tunnetaan nimellä "</w:t>
      </w:r>
      <w:r>
        <w:rPr>
          <w:color w:val="A9A9A9"/>
        </w:rPr>
        <w:t xml:space="preserve">Volunteer State</w:t>
      </w:r>
      <w:r>
        <w:t xml:space="preserve">", lempinimi, jonka jotkut väittivät saaneensa vuoden </w:t>
      </w:r>
      <w:r>
        <w:rPr>
          <w:color w:val="DCDCDC"/>
        </w:rPr>
        <w:t xml:space="preserve">1812 sodan </w:t>
      </w:r>
      <w:r>
        <w:t xml:space="preserve">aikana, koska </w:t>
      </w:r>
      <w:r>
        <w:t xml:space="preserve">tennesseeläiset vapaaehtoiset sotilaat näyttelivät merkittävää roolia erityisesti New Orleansin taistelussa. Muut lähteet ovat eri mieltä osavaltion lempinimen alkuperästä; Columbia Encyclopedian mukaan nimi viittaa </w:t>
      </w:r>
      <w:r>
        <w:rPr>
          <w:color w:val="2F4F4F"/>
        </w:rPr>
        <w:t xml:space="preserve">Meksikon ja Amerikan sodan </w:t>
      </w:r>
      <w:r>
        <w:t xml:space="preserve">vapaaehtoisiin</w:t>
      </w:r>
      <w:r>
        <w:t xml:space="preserve">. </w:t>
      </w:r>
      <w:r>
        <w:t xml:space="preserve">Tämä selitys on todennäköisempi, sillä presidentti Polkin Meksikon-Amerikan sodan alussa esittämä kutsu 2600 valtakunnallisen vapaaehtoisen lähettämiseen johti siihen, että </w:t>
      </w:r>
      <w:r>
        <w:t xml:space="preserve">pelkästään Tennesseestä </w:t>
      </w:r>
      <w:r>
        <w:t xml:space="preserve">tuli </w:t>
      </w:r>
      <w:r>
        <w:rPr>
          <w:color w:val="556B2F"/>
        </w:rPr>
        <w:t xml:space="preserve">30 000 </w:t>
      </w:r>
      <w:r>
        <w:t xml:space="preserve">vapaaehtoista, mikä johtui suurelta osin </w:t>
      </w:r>
      <w:r>
        <w:rPr>
          <w:color w:val="6B8E23"/>
        </w:rPr>
        <w:t xml:space="preserve">Davy Crockettin</w:t>
      </w:r>
      <w:r>
        <w:t xml:space="preserve"> kuolemasta </w:t>
      </w:r>
      <w:r>
        <w:t xml:space="preserve">ja Tennesseen entisen kuvernöörin ja nykyisin teksasilaisen poliitikon Sam Houstonin vetoomuksista.</w:t>
      </w:r>
    </w:p>
    <w:p>
      <w:r>
        <w:rPr>
          <w:b/>
        </w:rPr>
        <w:t xml:space="preserve">Kysymys 0</w:t>
      </w:r>
    </w:p>
    <w:p>
      <w:r>
        <w:t xml:space="preserve">Millä lempinimellä Tennessee tunnetaan virallisesti?</w:t>
      </w:r>
    </w:p>
    <w:p>
      <w:r>
        <w:rPr>
          <w:b/>
        </w:rPr>
        <w:t xml:space="preserve">Kysymys 1</w:t>
      </w:r>
    </w:p>
    <w:p>
      <w:r>
        <w:t xml:space="preserve">Minkä New Orleansin taistelun sisältäneen suuren konfliktin sanotaan antaneen Tennesseelle lempinimen?</w:t>
      </w:r>
    </w:p>
    <w:p>
      <w:r>
        <w:rPr>
          <w:b/>
        </w:rPr>
        <w:t xml:space="preserve">Kysymys 2</w:t>
      </w:r>
    </w:p>
    <w:p>
      <w:r>
        <w:t xml:space="preserve">Mistä presidentti Polkin valvomasta konfliktista Tennesseen lempinimi saattaa olla peräisin?</w:t>
      </w:r>
    </w:p>
    <w:p>
      <w:r>
        <w:rPr>
          <w:b/>
        </w:rPr>
        <w:t xml:space="preserve">Kysymys 3</w:t>
      </w:r>
    </w:p>
    <w:p>
      <w:r>
        <w:t xml:space="preserve">Kuinka monta vapaaehtoista Tennessee lähetti Meksikon-Amerikan sotaan?</w:t>
      </w:r>
    </w:p>
    <w:p>
      <w:r>
        <w:rPr>
          <w:b/>
        </w:rPr>
        <w:t xml:space="preserve">Kysymys 4</w:t>
      </w:r>
    </w:p>
    <w:p>
      <w:r>
        <w:t xml:space="preserve">Minkä paikallisen ikonin kuolema innoitti monia Tennesseen vapaaehtoisia Meksikon-Amerikan sodan aikana?</w:t>
      </w:r>
    </w:p>
    <w:p>
      <w:r>
        <w:rPr>
          <w:b/>
        </w:rPr>
        <w:t xml:space="preserve">Teksti numero 8</w:t>
      </w:r>
    </w:p>
    <w:p>
      <w:r>
        <w:t xml:space="preserve">Osavaltion korkein kohta on </w:t>
      </w:r>
      <w:r>
        <w:rPr>
          <w:color w:val="A9A9A9"/>
        </w:rPr>
        <w:t xml:space="preserve">Clingmans Dome, </w:t>
      </w:r>
      <w:r>
        <w:t xml:space="preserve">joka on </w:t>
      </w:r>
      <w:r>
        <w:t xml:space="preserve">2 025 metrin korkeudessa</w:t>
      </w:r>
      <w:r>
        <w:rPr>
          <w:color w:val="DCDCDC"/>
        </w:rPr>
        <w:t xml:space="preserve">.</w:t>
      </w:r>
      <w:r>
        <w:t xml:space="preserve"> Tennesseen itärajalla sijaitseva Clingmans Dome on Appalachian Trail -reitin korkein kohta ja Yhdysvaltojen kolmanneksi korkein huippu Mississippi-joen itäpuolella. Tennesseen ja Pohjois-Carolinan välinen osavaltioraja ylittää huipun. Osavaltion alin kohta on </w:t>
      </w:r>
      <w:r>
        <w:rPr>
          <w:color w:val="2F4F4F"/>
        </w:rPr>
        <w:t xml:space="preserve">Mississippi-joki </w:t>
      </w:r>
      <w:r>
        <w:t xml:space="preserve">Mississippin osavaltion rajalla (lähistöllä sijaitsevan Memphisin alin kohta on 195 jalkaa (59 m)). Osavaltion maantieteellinen keskus sijaitsee </w:t>
      </w:r>
      <w:r>
        <w:rPr>
          <w:color w:val="556B2F"/>
        </w:rPr>
        <w:t xml:space="preserve">Murfreesborossa</w:t>
      </w:r>
      <w:r>
        <w:t xml:space="preserve">.</w:t>
      </w:r>
    </w:p>
    <w:p>
      <w:r>
        <w:rPr>
          <w:b/>
        </w:rPr>
        <w:t xml:space="preserve">Kysymys 0</w:t>
      </w:r>
    </w:p>
    <w:p>
      <w:r>
        <w:t xml:space="preserve">Mikä on Tennesseen korkein kohta?</w:t>
      </w:r>
    </w:p>
    <w:p>
      <w:r>
        <w:rPr>
          <w:b/>
        </w:rPr>
        <w:t xml:space="preserve">Kysymys 1</w:t>
      </w:r>
    </w:p>
    <w:p>
      <w:r>
        <w:t xml:space="preserve">Mikä Tennesseessä sijaitseva vuori on Appalachian Trail -reitin korkein kohta?</w:t>
      </w:r>
    </w:p>
    <w:p>
      <w:r>
        <w:rPr>
          <w:b/>
        </w:rPr>
        <w:t xml:space="preserve">Kysymys 2</w:t>
      </w:r>
    </w:p>
    <w:p>
      <w:r>
        <w:t xml:space="preserve">Mikä joki sijaitsee Tennesseen alimmalla korkeuspisteellä?</w:t>
      </w:r>
    </w:p>
    <w:p>
      <w:r>
        <w:rPr>
          <w:b/>
        </w:rPr>
        <w:t xml:space="preserve">Kysymys 3</w:t>
      </w:r>
    </w:p>
    <w:p>
      <w:r>
        <w:t xml:space="preserve">Mikä kaupunki on Tennesseen maantieteellinen keskus?</w:t>
      </w:r>
    </w:p>
    <w:p>
      <w:r>
        <w:rPr>
          <w:b/>
        </w:rPr>
        <w:t xml:space="preserve">Teksti numero 9</w:t>
      </w:r>
    </w:p>
    <w:p>
      <w:r>
        <w:t xml:space="preserve">Blue Ridgen länsipuolella noin </w:t>
      </w:r>
      <w:r>
        <w:t xml:space="preserve">89 kilometrin (</w:t>
      </w:r>
      <w:r>
        <w:rPr>
          <w:color w:val="A9A9A9"/>
        </w:rPr>
        <w:t xml:space="preserve">55 </w:t>
      </w:r>
      <w:r>
        <w:t xml:space="preserve">mailin) </w:t>
      </w:r>
      <w:r>
        <w:t xml:space="preserve">matkalla </w:t>
      </w:r>
      <w:r>
        <w:t xml:space="preserve">on Ridge and Valley -alue, jossa lukuisat sivujoet yhdistyvät </w:t>
      </w:r>
      <w:r>
        <w:rPr>
          <w:color w:val="DCDCDC"/>
        </w:rPr>
        <w:t xml:space="preserve">Tennessee-jokeen </w:t>
      </w:r>
      <w:r>
        <w:t xml:space="preserve">Tennessee Valleyssa. Tennesseen tätä aluetta peittävät hedelmälliset laaksot, joita erottavat metsäiset harjanteet, kuten Bays Mountain ja Clinch Mountain. Tennesseen laakson länsiosaa, jossa notkelmat muuttuvat leveämmiksi ja harjanteet matalammiksi, kutsutaan </w:t>
      </w:r>
      <w:r>
        <w:rPr>
          <w:color w:val="2F4F4F"/>
        </w:rPr>
        <w:t xml:space="preserve">Great Valley -laaksoksi</w:t>
      </w:r>
      <w:r>
        <w:t xml:space="preserve">. </w:t>
      </w:r>
      <w:r>
        <w:t xml:space="preserve">Tässä laaksossa on lukuisia kaupunkeja ja kaksi alueen kolmesta kaupunkialueesta, Knoxville, osavaltion kolmanneksi suurin kaupunki, ja </w:t>
      </w:r>
      <w:r>
        <w:rPr>
          <w:color w:val="556B2F"/>
        </w:rPr>
        <w:t xml:space="preserve">Chattanooga</w:t>
      </w:r>
      <w:r>
        <w:t xml:space="preserve">, osavaltion neljänneksi suurin kaupunki. Kolmas kaupunkialue, </w:t>
      </w:r>
      <w:r>
        <w:rPr>
          <w:color w:val="6B8E23"/>
        </w:rPr>
        <w:t xml:space="preserve">Tri-Cities, </w:t>
      </w:r>
      <w:r>
        <w:t xml:space="preserve">johon kuuluvat Bristol, Johnson City ja Kingsport ympäristöineen, sijaitsee Knoxvillen koillispuolella.</w:t>
      </w:r>
    </w:p>
    <w:p>
      <w:r>
        <w:rPr>
          <w:b/>
        </w:rPr>
        <w:t xml:space="preserve">Kysymys 0</w:t>
      </w:r>
    </w:p>
    <w:p>
      <w:r>
        <w:t xml:space="preserve">Kuinka monta kilometriä pitkä Tennesseen Ridge and Valley -alue on?</w:t>
      </w:r>
    </w:p>
    <w:p>
      <w:r>
        <w:rPr>
          <w:b/>
        </w:rPr>
        <w:t xml:space="preserve">Kysymys 1</w:t>
      </w:r>
    </w:p>
    <w:p>
      <w:r>
        <w:t xml:space="preserve">Mikä on Tennesseen laakson länsiosan nimi?</w:t>
      </w:r>
    </w:p>
    <w:p>
      <w:r>
        <w:rPr>
          <w:b/>
        </w:rPr>
        <w:t xml:space="preserve">Kysymys 2</w:t>
      </w:r>
    </w:p>
    <w:p>
      <w:r>
        <w:t xml:space="preserve">Mikä kaupunki on Tennesseen neljänneksi suurin?</w:t>
      </w:r>
    </w:p>
    <w:p>
      <w:r>
        <w:rPr>
          <w:b/>
        </w:rPr>
        <w:t xml:space="preserve">Kysymys 3</w:t>
      </w:r>
    </w:p>
    <w:p>
      <w:r>
        <w:t xml:space="preserve">Millä nimellä Bristol, Johnson City ja Kingsport tunnetaan yhdessä?</w:t>
      </w:r>
    </w:p>
    <w:p>
      <w:r>
        <w:rPr>
          <w:b/>
        </w:rPr>
        <w:t xml:space="preserve">Kysymys 4</w:t>
      </w:r>
    </w:p>
    <w:p>
      <w:r>
        <w:t xml:space="preserve">Mikä joki muodostuu Tennesseen laaksossa?</w:t>
      </w:r>
    </w:p>
    <w:p>
      <w:r>
        <w:rPr>
          <w:b/>
        </w:rPr>
        <w:t xml:space="preserve">Teksti numero 10</w:t>
      </w:r>
    </w:p>
    <w:p>
      <w:r>
        <w:t xml:space="preserve">Itä-Tennesseellä on useita tärkeitä liikenneyhteyksiä Keski-Tennesseen ja Länsi-Tennesseen sekä muualle maahan ja maailmaan, muun muassa useita suuria lentokenttiä ja valtateitä. Knoxvillen </w:t>
      </w:r>
      <w:r>
        <w:rPr>
          <w:color w:val="A9A9A9"/>
        </w:rPr>
        <w:t xml:space="preserve">McGhee Tysonin lentoasema </w:t>
      </w:r>
      <w:r>
        <w:t xml:space="preserve">(TYS) ja Chattanoogan </w:t>
      </w:r>
      <w:r>
        <w:rPr>
          <w:color w:val="DCDCDC"/>
        </w:rPr>
        <w:t xml:space="preserve">Chattanooga Metropolitan Airport </w:t>
      </w:r>
      <w:r>
        <w:t xml:space="preserve">(CHA) sekä Tri-Citiesin Tri-Citiesin alueellinen lentoasema (</w:t>
      </w:r>
      <w:r>
        <w:rPr>
          <w:color w:val="2F4F4F"/>
        </w:rPr>
        <w:t xml:space="preserve">TRI) </w:t>
      </w:r>
      <w:r>
        <w:t xml:space="preserve">tarjoavat lentopalveluja lukuisiin kohteisiin. </w:t>
      </w:r>
      <w:r>
        <w:rPr>
          <w:color w:val="556B2F"/>
        </w:rPr>
        <w:t xml:space="preserve">I-24, I-81, I-40, I-75 ja I-26 </w:t>
      </w:r>
      <w:r>
        <w:t xml:space="preserve">sekä lukuisat osavaltion valtatiet ja muut tärkeät tiet kulkevat Grand Divisionin halki ja yhdistävät Chattanoogan, Knoxvillen ja Tri-Citiesin sekä muut kaupungit ja kaupungit, kuten Clevelandin, Ateenan ja Seviervillen</w:t>
      </w:r>
      <w:r>
        <w:rPr>
          <w:color w:val="556B2F"/>
        </w:rPr>
        <w:t xml:space="preserve">.</w:t>
      </w:r>
    </w:p>
    <w:p>
      <w:r>
        <w:rPr>
          <w:b/>
        </w:rPr>
        <w:t xml:space="preserve">Kysymys 0</w:t>
      </w:r>
    </w:p>
    <w:p>
      <w:r>
        <w:t xml:space="preserve">Minkä Tennesseen lentokentän tunnus on TYS?</w:t>
      </w:r>
    </w:p>
    <w:p>
      <w:r>
        <w:rPr>
          <w:b/>
        </w:rPr>
        <w:t xml:space="preserve">Kysymys 1</w:t>
      </w:r>
    </w:p>
    <w:p>
      <w:r>
        <w:t xml:space="preserve">Mikä on lentoaseman nimi, joka palvelee Chattanoogaa, TN?</w:t>
      </w:r>
    </w:p>
    <w:p>
      <w:r>
        <w:rPr>
          <w:b/>
        </w:rPr>
        <w:t xml:space="preserve">Kysymys 2</w:t>
      </w:r>
    </w:p>
    <w:p>
      <w:r>
        <w:t xml:space="preserve">Mitkä osavaltioiden väliset valtatiet ylittävät Grand Divisionin Tennesseessä?</w:t>
      </w:r>
    </w:p>
    <w:p>
      <w:r>
        <w:rPr>
          <w:b/>
        </w:rPr>
        <w:t xml:space="preserve">Kysymys 3</w:t>
      </w:r>
    </w:p>
    <w:p>
      <w:r>
        <w:t xml:space="preserve">Millä tunnuksella varustettu lentoasema palvelee Tri-Citiesin aluetta Tennesseessä?</w:t>
      </w:r>
    </w:p>
    <w:p>
      <w:r>
        <w:rPr>
          <w:b/>
        </w:rPr>
        <w:t xml:space="preserve">Teksti numero 11</w:t>
      </w:r>
    </w:p>
    <w:p>
      <w:r>
        <w:t xml:space="preserve">Itäisin osa, noin 16 km (10 mailia) leveä, koostuu mäkisestä maasta, joka kulkee Tennessee-joen länsirantaa pitkin. Tämän kapean kaistaleen länsipuolella on laaja kumpuilevien kukkuloiden ja purojen muodostama alue, joka ulottuu Mississippi-joelle asti; tätä aluetta kutsutaan </w:t>
      </w:r>
      <w:r>
        <w:rPr>
          <w:color w:val="A9A9A9"/>
        </w:rPr>
        <w:t xml:space="preserve">Tennessee Bottomsiksi </w:t>
      </w:r>
      <w:r>
        <w:t xml:space="preserve">tai pohjamaaksi. Memphisissä Tennessee Bottoms päättyy jyrkkiin jyrkänteisiin, joista on näkymät joelle. Tennessee Bottomsin länsipuolella on </w:t>
      </w:r>
      <w:r>
        <w:rPr>
          <w:color w:val="DCDCDC"/>
        </w:rPr>
        <w:t xml:space="preserve">Mississippin alluviaalitasanko</w:t>
      </w:r>
      <w:r>
        <w:t xml:space="preserve">, joka on alle </w:t>
      </w:r>
      <w:r>
        <w:rPr>
          <w:color w:val="2F4F4F"/>
        </w:rPr>
        <w:t xml:space="preserve">90 metriä merenpinnan yläpuolella</w:t>
      </w:r>
      <w:r>
        <w:t xml:space="preserve">. Tätä alankojen, tulvatasankojen ja soiden aluetta kutsutaan joskus suistoalueeksi. </w:t>
      </w:r>
      <w:r>
        <w:rPr>
          <w:color w:val="556B2F"/>
        </w:rPr>
        <w:t xml:space="preserve">Memphis </w:t>
      </w:r>
      <w:r>
        <w:t xml:space="preserve">on Länsi-Tennesseen taloudellinen keskus ja osavaltion suurin kaupunki.</w:t>
      </w:r>
    </w:p>
    <w:p>
      <w:r>
        <w:rPr>
          <w:b/>
        </w:rPr>
        <w:t xml:space="preserve">Kysymys 0</w:t>
      </w:r>
    </w:p>
    <w:p>
      <w:r>
        <w:t xml:space="preserve">Mikä on Tennesseen Tennessee-joen ja Mississippi-joen välisen alankoalueen nimi?</w:t>
      </w:r>
    </w:p>
    <w:p>
      <w:r>
        <w:rPr>
          <w:b/>
        </w:rPr>
        <w:t xml:space="preserve">Kysymys 1</w:t>
      </w:r>
    </w:p>
    <w:p>
      <w:r>
        <w:t xml:space="preserve">Mikä maantieteellinen alue sijaitsee Tennesseen pohjan länsipuolella?</w:t>
      </w:r>
    </w:p>
    <w:p>
      <w:r>
        <w:rPr>
          <w:b/>
        </w:rPr>
        <w:t xml:space="preserve">Kysymys 2</w:t>
      </w:r>
    </w:p>
    <w:p>
      <w:r>
        <w:t xml:space="preserve">Mikä on Mississippin alluviaalisen tasangon suurin korkeus merenpinnasta?</w:t>
      </w:r>
    </w:p>
    <w:p>
      <w:r>
        <w:rPr>
          <w:b/>
        </w:rPr>
        <w:t xml:space="preserve">Kysymys 3</w:t>
      </w:r>
    </w:p>
    <w:p>
      <w:r>
        <w:t xml:space="preserve">Mikä kaupunki on keskeinen Länsi-Tennesseen taloudelle?</w:t>
      </w:r>
    </w:p>
    <w:p>
      <w:r>
        <w:rPr>
          <w:b/>
        </w:rPr>
        <w:t xml:space="preserve">Teksti numero 12</w:t>
      </w:r>
    </w:p>
    <w:p>
      <w:r>
        <w:t xml:space="preserve">Suurimmassa osassa osavaltiota vallitsee </w:t>
      </w:r>
      <w:r>
        <w:rPr>
          <w:color w:val="A9A9A9"/>
        </w:rPr>
        <w:t xml:space="preserve">kostea subtrooppinen </w:t>
      </w:r>
      <w:r>
        <w:t xml:space="preserve">ilmasto, lukuun ottamatta joitakin </w:t>
      </w:r>
      <w:r>
        <w:rPr>
          <w:color w:val="DCDCDC"/>
        </w:rPr>
        <w:t xml:space="preserve">Appalakkien korkeampia alueita</w:t>
      </w:r>
      <w:r>
        <w:t xml:space="preserve">, jotka luokitellaan vuoristoilmastoon tai kosteaan mannerilmastoon viileämpien lämpötilojen vuoksi. </w:t>
      </w:r>
      <w:r>
        <w:rPr>
          <w:color w:val="2F4F4F"/>
        </w:rPr>
        <w:t xml:space="preserve">Meksikonlahti </w:t>
      </w:r>
      <w:r>
        <w:t xml:space="preserve">on hallitseva tekijä Tennesseen ilmastossa, ja etelästä tulevat tuulet aiheuttavat suurimman osan osavaltion vuotuisista sademääristä. Yleensä osavaltiossa on kuumat kesät ja leudot tai viileät talvet, ja sademäärä on runsas ympäri vuoden. Suurin keskimääräinen kuukausittainen sademäärä on yleensä talvi- ja kevätkuukausina </w:t>
      </w:r>
      <w:r>
        <w:rPr>
          <w:color w:val="556B2F"/>
        </w:rPr>
        <w:t xml:space="preserve">joulukuun ja huhtikuun välisenä aikana</w:t>
      </w:r>
      <w:r>
        <w:t xml:space="preserve">. Kuivimmat kuukaudet ovat keskimäärin elokuusta lokakuuhun. Osavaltiossa </w:t>
      </w:r>
      <w:r>
        <w:t xml:space="preserve">sataa </w:t>
      </w:r>
      <w:r>
        <w:t xml:space="preserve">keskimäärin </w:t>
      </w:r>
      <w:r>
        <w:t xml:space="preserve">130 cm vuodessa</w:t>
      </w:r>
      <w:r>
        <w:rPr>
          <w:color w:val="6B8E23"/>
        </w:rPr>
        <w:t xml:space="preserve">.</w:t>
      </w:r>
      <w:r>
        <w:t xml:space="preserve"> Lumisateet vaihtelevat 13 cm:stä (5 tuumaa) Länsi-Tennesseen ja 41 cm:stä (16 tuumaa) Itä-Tennesseen korkeammilla vuoristoalueilla.</w:t>
      </w:r>
    </w:p>
    <w:p>
      <w:r>
        <w:rPr>
          <w:b/>
        </w:rPr>
        <w:t xml:space="preserve">Kysymys 0</w:t>
      </w:r>
    </w:p>
    <w:p>
      <w:r>
        <w:t xml:space="preserve">Mikä on yleisin ilmasto Tennesseessä?</w:t>
      </w:r>
    </w:p>
    <w:p>
      <w:r>
        <w:rPr>
          <w:b/>
        </w:rPr>
        <w:t xml:space="preserve">Kysymys 1</w:t>
      </w:r>
    </w:p>
    <w:p>
      <w:r>
        <w:t xml:space="preserve">Minkälainen ilmasto on suurimmassa osassa Tennesseetä?</w:t>
      </w:r>
    </w:p>
    <w:p>
      <w:r>
        <w:rPr>
          <w:b/>
        </w:rPr>
        <w:t xml:space="preserve">Kysymys 2</w:t>
      </w:r>
    </w:p>
    <w:p>
      <w:r>
        <w:t xml:space="preserve">Millä vuorilla sijaitsevat Tennesseen lauhkean ilmaston osat?</w:t>
      </w:r>
    </w:p>
    <w:p>
      <w:r>
        <w:rPr>
          <w:b/>
        </w:rPr>
        <w:t xml:space="preserve">Kysymys 3</w:t>
      </w:r>
    </w:p>
    <w:p>
      <w:r>
        <w:t xml:space="preserve">Mikä merivesistö vaikuttaa eniten Tennesseen ilmastoon?</w:t>
      </w:r>
    </w:p>
    <w:p>
      <w:r>
        <w:rPr>
          <w:b/>
        </w:rPr>
        <w:t xml:space="preserve">Kysymys 4</w:t>
      </w:r>
    </w:p>
    <w:p>
      <w:r>
        <w:t xml:space="preserve">Mitkä kuukaudet ovat Tennesseen kosteimmat?</w:t>
      </w:r>
    </w:p>
    <w:p>
      <w:r>
        <w:rPr>
          <w:b/>
        </w:rPr>
        <w:t xml:space="preserve">Kysymys 5</w:t>
      </w:r>
    </w:p>
    <w:p>
      <w:r>
        <w:t xml:space="preserve">Mikä on Tennesseen keskimääräinen vuotuinen sademäärä tuumaa?</w:t>
      </w:r>
    </w:p>
    <w:p>
      <w:r>
        <w:rPr>
          <w:b/>
        </w:rPr>
        <w:t xml:space="preserve">Teksti numero 13</w:t>
      </w:r>
    </w:p>
    <w:p>
      <w:r>
        <w:t xml:space="preserve">Osavaltion kesät ovat yleensä kuumia ja kosteita, ja suurimmassa osassa osavaltiota </w:t>
      </w:r>
      <w:r>
        <w:t xml:space="preserve">kesäkuukausien </w:t>
      </w:r>
      <w:r>
        <w:t xml:space="preserve">keskilämpötila on noin </w:t>
      </w:r>
      <w:r>
        <w:rPr>
          <w:color w:val="A9A9A9"/>
        </w:rPr>
        <w:t xml:space="preserve">32 </w:t>
      </w:r>
      <w:r>
        <w:t xml:space="preserve">°C </w:t>
      </w:r>
      <w:r>
        <w:t xml:space="preserve">(90 °F).</w:t>
      </w:r>
      <w:r>
        <w:t xml:space="preserve"> Talvet ovat yleensä leutoja tai viileitä, ja viileys lisääntyy korkeammilla alueilla. Yleensä korkeimpien vuorten ulkopuolella yöpymislämpötilat ovat suurimmassa osassa osavaltiota lähellä pakkasta. Korkein mitattu lämpötila on </w:t>
      </w:r>
      <w:r>
        <w:rPr>
          <w:color w:val="DCDCDC"/>
        </w:rPr>
        <w:t xml:space="preserve">113 °F (45 °C) </w:t>
      </w:r>
      <w:r>
        <w:rPr>
          <w:color w:val="2F4F4F"/>
        </w:rPr>
        <w:t xml:space="preserve">Perryvillessä </w:t>
      </w:r>
      <w:r>
        <w:t xml:space="preserve">9. elokuuta 1930, kun taas alin mitattu lämpötila on </w:t>
      </w:r>
      <w:r>
        <w:rPr>
          <w:color w:val="556B2F"/>
        </w:rPr>
        <w:t xml:space="preserve">-32 °F </w:t>
      </w:r>
      <w:r>
        <w:t xml:space="preserve">(-36 °C) </w:t>
      </w:r>
      <w:r>
        <w:rPr>
          <w:color w:val="6B8E23"/>
        </w:rPr>
        <w:t xml:space="preserve">Mountain Cityssä </w:t>
      </w:r>
      <w:r>
        <w:t xml:space="preserve">30. joulukuuta 1917.</w:t>
      </w:r>
    </w:p>
    <w:p>
      <w:r>
        <w:rPr>
          <w:b/>
        </w:rPr>
        <w:t xml:space="preserve">Kysymys 0</w:t>
      </w:r>
    </w:p>
    <w:p>
      <w:r>
        <w:t xml:space="preserve">Mikä on Tennesseen kesän keskimääräinen korkein lämpötila celsiusasteina?</w:t>
      </w:r>
    </w:p>
    <w:p>
      <w:r>
        <w:rPr>
          <w:b/>
        </w:rPr>
        <w:t xml:space="preserve">Kysymys 1</w:t>
      </w:r>
    </w:p>
    <w:p>
      <w:r>
        <w:t xml:space="preserve">Mikä on korkein Tennesseessä koskaan mitattu lämpötila?</w:t>
      </w:r>
    </w:p>
    <w:p>
      <w:r>
        <w:rPr>
          <w:b/>
        </w:rPr>
        <w:t xml:space="preserve">Kysymys 2</w:t>
      </w:r>
    </w:p>
    <w:p>
      <w:r>
        <w:t xml:space="preserve">Missä Tennesseen korkein tunnettu lämpötila on mitattu?</w:t>
      </w:r>
    </w:p>
    <w:p>
      <w:r>
        <w:rPr>
          <w:b/>
        </w:rPr>
        <w:t xml:space="preserve">Kysymys 3</w:t>
      </w:r>
    </w:p>
    <w:p>
      <w:r>
        <w:t xml:space="preserve">Mikä Fahrenheitin lämpötila on alhaisin Tennesseessä koskaan mitattu lämpötila?</w:t>
      </w:r>
    </w:p>
    <w:p>
      <w:r>
        <w:rPr>
          <w:b/>
        </w:rPr>
        <w:t xml:space="preserve">Kysymys 4</w:t>
      </w:r>
    </w:p>
    <w:p>
      <w:r>
        <w:t xml:space="preserve">Missä päin Tennesseetä lämpötila oli joulukuussa 1917 -36 astetta?</w:t>
      </w:r>
    </w:p>
    <w:p>
      <w:r>
        <w:rPr>
          <w:b/>
        </w:rPr>
        <w:t xml:space="preserve">Teksti numero 14</w:t>
      </w:r>
    </w:p>
    <w:p>
      <w:r>
        <w:t xml:space="preserve">Vaikka osavaltio on riittävän kaukana rannikosta, jotta hurrikaanit eivät vaikuta siihen suoraan, osavaltion sijainnin vuoksi se voi kuitenkin joutua osavaltioon sellaisten trooppisten syklonien jäänteiden vaikutuksen kohteeksi, jotka heikkenevät maan yllä ja voivat aiheuttaa huomattavia sademääriä, kuten trooppinen myrsky Chris vuonna 1982 ja </w:t>
      </w:r>
      <w:r>
        <w:rPr>
          <w:color w:val="A9A9A9"/>
        </w:rPr>
        <w:t xml:space="preserve">hirmumyrsky Opal </w:t>
      </w:r>
      <w:r>
        <w:t xml:space="preserve">vuonna 1995. Osavaltiossa </w:t>
      </w:r>
      <w:r>
        <w:t xml:space="preserve">esiintyy vuosittain </w:t>
      </w:r>
      <w:r>
        <w:t xml:space="preserve">keskimäärin noin </w:t>
      </w:r>
      <w:r>
        <w:rPr>
          <w:color w:val="DCDCDC"/>
        </w:rPr>
        <w:t xml:space="preserve">50 </w:t>
      </w:r>
      <w:r>
        <w:t xml:space="preserve">päivänä ukkosmyrskyjä, joista osa voi olla voimakkaita ja sisältää suuria rakeita ja vahingollisia tuulia. Tornadot ovat mahdollisia koko osavaltiossa, ja </w:t>
      </w:r>
      <w:r>
        <w:rPr>
          <w:color w:val="2F4F4F"/>
        </w:rPr>
        <w:t xml:space="preserve">Länsi- ja Keski-Tennessee ovat </w:t>
      </w:r>
      <w:r>
        <w:t xml:space="preserve">kaikkein alttiimpia</w:t>
      </w:r>
      <w:r>
        <w:t xml:space="preserve">.</w:t>
      </w:r>
      <w:r>
        <w:t xml:space="preserve"> Toisinaan esiintyy voimakkaita tai rajuja tornadoja, kuten huhtikuun 2011 tuhoisat tornadot, jotka tappoivat 20 ihmistä Pohjois-Georgiassa ja Kaakkois-Tennesseessä. Osavaltiossa on keskimäärin </w:t>
      </w:r>
      <w:r>
        <w:rPr>
          <w:color w:val="556B2F"/>
        </w:rPr>
        <w:t xml:space="preserve">15 </w:t>
      </w:r>
      <w:r>
        <w:t xml:space="preserve">tornadoa vuodessa. Tennesseen tornadot voivat olla vakavia, ja Tennessee on maan kärkipäässä, kun tarkastellaan kuolemaan johtaneiden tornadojen prosenttiosuutta kaikista tornadoista. Talvimyrskyt ovat satunnainen ongelma, kuten pahamaineinen vuoden </w:t>
      </w:r>
      <w:r>
        <w:rPr>
          <w:color w:val="6B8E23"/>
        </w:rPr>
        <w:t xml:space="preserve">1993 </w:t>
      </w:r>
      <w:r>
        <w:t xml:space="preserve">lumimyrsky, </w:t>
      </w:r>
      <w:r>
        <w:t xml:space="preserve">mutta jäämyrskyt ovat todennäköisempi ilmiö</w:t>
      </w:r>
      <w:r>
        <w:t xml:space="preserve">.</w:t>
      </w:r>
      <w:r>
        <w:t xml:space="preserve"> Sumu on jatkuva ongelma osavaltion osissa, erityisesti Itä-Tennesseessä.</w:t>
      </w:r>
    </w:p>
    <w:p>
      <w:r>
        <w:rPr>
          <w:b/>
        </w:rPr>
        <w:t xml:space="preserve">Kysymys 0</w:t>
      </w:r>
    </w:p>
    <w:p>
      <w:r>
        <w:t xml:space="preserve">Mikä hurrikaani aiheutti tuhoisat sateet Tennesseessä vuonna 1995?</w:t>
      </w:r>
    </w:p>
    <w:p>
      <w:r>
        <w:rPr>
          <w:b/>
        </w:rPr>
        <w:t xml:space="preserve">Kysymys 1</w:t>
      </w:r>
    </w:p>
    <w:p>
      <w:r>
        <w:t xml:space="preserve">Kuinka monta päivää vuodessa Tennesseessä on keskimäärin ukkosmyrskyjä?</w:t>
      </w:r>
    </w:p>
    <w:p>
      <w:r>
        <w:rPr>
          <w:b/>
        </w:rPr>
        <w:t xml:space="preserve">Kysymys 2</w:t>
      </w:r>
    </w:p>
    <w:p>
      <w:r>
        <w:t xml:space="preserve">Missä osissa Tennesseetä tornadot uhkaavat eniten?</w:t>
      </w:r>
    </w:p>
    <w:p>
      <w:r>
        <w:rPr>
          <w:b/>
        </w:rPr>
        <w:t xml:space="preserve">Kysymys 3</w:t>
      </w:r>
    </w:p>
    <w:p>
      <w:r>
        <w:t xml:space="preserve">Kuinka monta tornadoa sattuu Tennesseessä keskimäärin vuodessa?</w:t>
      </w:r>
    </w:p>
    <w:p>
      <w:r>
        <w:rPr>
          <w:b/>
        </w:rPr>
        <w:t xml:space="preserve">Kysymys 4</w:t>
      </w:r>
    </w:p>
    <w:p>
      <w:r>
        <w:t xml:space="preserve">Minä vuonna 1990-luvulla Tennesseessä vieraili epätavallinen lumimyrsky?</w:t>
      </w:r>
    </w:p>
    <w:p>
      <w:r>
        <w:rPr>
          <w:b/>
        </w:rPr>
        <w:t xml:space="preserve">Teksti numero 15</w:t>
      </w:r>
    </w:p>
    <w:p>
      <w:r>
        <w:t xml:space="preserve">Pääkaupunki on Nashville, mutta </w:t>
      </w:r>
      <w:r>
        <w:rPr>
          <w:color w:val="A9A9A9"/>
        </w:rPr>
        <w:t xml:space="preserve">Knoxville, Kingston ja Murfreesboro </w:t>
      </w:r>
      <w:r>
        <w:t xml:space="preserve">ovat kaikki toimineet osavaltion pääkaupunkeina aiemmin. Memphisin väkiluku on osavaltion suurin. Nashvillen </w:t>
      </w:r>
      <w:r>
        <w:rPr>
          <w:color w:val="DCDCDC"/>
        </w:rPr>
        <w:t xml:space="preserve">13 piirikunnan </w:t>
      </w:r>
      <w:r>
        <w:t xml:space="preserve">suurkaupunkialue on ollut osavaltion suurin noin vuodesta 1990 lähtien. </w:t>
      </w:r>
      <w:r>
        <w:rPr>
          <w:color w:val="2F4F4F"/>
        </w:rPr>
        <w:t xml:space="preserve">Chattanoogassa ja Knoxvillessä</w:t>
      </w:r>
      <w:r>
        <w:t xml:space="preserve">, jotka molemmat sijaitsevat osavaltion itäosassa lähellä Great Smoky Mountains -vuoristoa, on kussakin noin kolmannes Memphisin tai Nashvillen väestöstä. Clarksvillen kaupunki on viides merkittävä väestökeskus, joka sijaitsee noin </w:t>
      </w:r>
      <w:r>
        <w:t xml:space="preserve">72 kilometriä Nashvillestä luoteeseen. </w:t>
      </w:r>
      <w:r>
        <w:rPr>
          <w:color w:val="6B8E23"/>
        </w:rPr>
        <w:t xml:space="preserve">Murfreesboro </w:t>
      </w:r>
      <w:r>
        <w:t xml:space="preserve">on Tennesseen kuudenneksi suurin kaupunki, jossa on noin 108 755 asukasta.</w:t>
      </w:r>
    </w:p>
    <w:p>
      <w:r>
        <w:rPr>
          <w:b/>
        </w:rPr>
        <w:t xml:space="preserve">Kysymys 0</w:t>
      </w:r>
    </w:p>
    <w:p>
      <w:r>
        <w:t xml:space="preserve">Mitkä muut kaupungit kuin Knoxville ovat olleet Tennesseen pääkaupunki?</w:t>
      </w:r>
    </w:p>
    <w:p>
      <w:r>
        <w:rPr>
          <w:b/>
        </w:rPr>
        <w:t xml:space="preserve">Kysymys 1</w:t>
      </w:r>
    </w:p>
    <w:p>
      <w:r>
        <w:t xml:space="preserve">Kuinka monta piirikuntaa kuuluu Nashvillen metropolialueeseen?</w:t>
      </w:r>
    </w:p>
    <w:p>
      <w:r>
        <w:rPr>
          <w:b/>
        </w:rPr>
        <w:t xml:space="preserve">Kysymys 2</w:t>
      </w:r>
    </w:p>
    <w:p>
      <w:r>
        <w:t xml:space="preserve">Kuinka kaukana Clarksville, TN on mailina Nashvillestä?</w:t>
      </w:r>
    </w:p>
    <w:p>
      <w:r>
        <w:rPr>
          <w:b/>
        </w:rPr>
        <w:t xml:space="preserve">Kysymys 3</w:t>
      </w:r>
    </w:p>
    <w:p>
      <w:r>
        <w:t xml:space="preserve">Mikä kaupunki on Tennesseen kuudenneksi suurin asukasluvultaan?</w:t>
      </w:r>
    </w:p>
    <w:p>
      <w:r>
        <w:rPr>
          <w:b/>
        </w:rPr>
        <w:t xml:space="preserve">Kysymys 4</w:t>
      </w:r>
    </w:p>
    <w:p>
      <w:r>
        <w:t xml:space="preserve">Mitkä kaksi Tennesseen kuudesta väkirikkaimmasta kaupungista ovat lähimpänä Great Smoky Mountains -vuoristoa?</w:t>
      </w:r>
    </w:p>
    <w:p>
      <w:r>
        <w:rPr>
          <w:b/>
        </w:rPr>
        <w:t xml:space="preserve">Teksti numero 16</w:t>
      </w:r>
    </w:p>
    <w:p>
      <w:r>
        <w:t xml:space="preserve">Nykyisin Tennesseenä tunnetulla alueella asui ensimmäisen kerran paleo-intiaaneja lähes </w:t>
      </w:r>
      <w:r>
        <w:rPr>
          <w:color w:val="A9A9A9"/>
        </w:rPr>
        <w:t xml:space="preserve">12 000 </w:t>
      </w:r>
      <w:r>
        <w:t xml:space="preserve">vuotta sitten</w:t>
      </w:r>
      <w:r>
        <w:rPr>
          <w:color w:val="A9A9A9"/>
        </w:rPr>
        <w:t xml:space="preserve">.</w:t>
      </w:r>
      <w:r>
        <w:t xml:space="preserve"> Ensimmäisen asutuksen ja eurooppalaisten kontaktien välisenä aikana alueella asuneiden kulttuuriryhmien nimet eivät ole tiedossa, mutta arkeologit ovat nimenneet useita erillisiä kulttuurivaiheita, kuten arkaainen (8000-1000 eaa.), </w:t>
      </w:r>
      <w:r>
        <w:rPr>
          <w:color w:val="DCDCDC"/>
        </w:rPr>
        <w:t xml:space="preserve">metsämainen </w:t>
      </w:r>
      <w:r>
        <w:t xml:space="preserve">(1000 eaa. - 1000 jKr.) ja mississippiläinen (</w:t>
      </w:r>
      <w:r>
        <w:rPr>
          <w:color w:val="2F4F4F"/>
        </w:rPr>
        <w:t xml:space="preserve">1000-1600 jKr.)</w:t>
      </w:r>
      <w:r>
        <w:t xml:space="preserve">, joiden päälliköt olivat </w:t>
      </w:r>
      <w:r>
        <w:t xml:space="preserve">Tennesseejoen laakson asuttaneen muscogee-kansan </w:t>
      </w:r>
      <w:r>
        <w:t xml:space="preserve">kulttuurisia edeltäjiä </w:t>
      </w:r>
      <w:r>
        <w:t xml:space="preserve">ennen kuin cherokee-ihmiset muuttivat joen latvavesille.</w:t>
      </w:r>
    </w:p>
    <w:p>
      <w:r>
        <w:rPr>
          <w:b/>
        </w:rPr>
        <w:t xml:space="preserve">Kysymys 0</w:t>
      </w:r>
    </w:p>
    <w:p>
      <w:r>
        <w:t xml:space="preserve">Kuinka monta vuotta sitten Tennesseessä asui ensimmäisen kerran ihmisiä?</w:t>
      </w:r>
    </w:p>
    <w:p>
      <w:r>
        <w:rPr>
          <w:b/>
        </w:rPr>
        <w:t xml:space="preserve">Kysymys 1</w:t>
      </w:r>
    </w:p>
    <w:p>
      <w:r>
        <w:t xml:space="preserve">Mikä ajanjakso vastaa Mississippian kulttuurivaihetta Tennesseen varhaishistoriassa?</w:t>
      </w:r>
    </w:p>
    <w:p>
      <w:r>
        <w:rPr>
          <w:b/>
        </w:rPr>
        <w:t xml:space="preserve">Kysymys 2</w:t>
      </w:r>
    </w:p>
    <w:p>
      <w:r>
        <w:t xml:space="preserve">Mikä intiaanikansa on ensimmäinen Tennesseen asuttanut ryhmä, jonka tiedämme nimeltä?</w:t>
      </w:r>
    </w:p>
    <w:p>
      <w:r>
        <w:rPr>
          <w:b/>
        </w:rPr>
        <w:t xml:space="preserve">Kysymys 3</w:t>
      </w:r>
    </w:p>
    <w:p>
      <w:r>
        <w:t xml:space="preserve">Mitä arkeologit kutsuvat Tennesseen asukkaiden kulttuurivaiheeksi 1000 eKr. ja 1000 jKr. välisenä aikana?</w:t>
      </w:r>
    </w:p>
    <w:p>
      <w:r>
        <w:rPr>
          <w:b/>
        </w:rPr>
        <w:t xml:space="preserve">Teksti numero 17</w:t>
      </w:r>
    </w:p>
    <w:p>
      <w:r>
        <w:t xml:space="preserve">Ensimmäiset kirjatut eurooppalaiset retket nykyisen Tennesseen alueelle olivat kolme </w:t>
      </w:r>
      <w:r>
        <w:rPr>
          <w:color w:val="A9A9A9"/>
        </w:rPr>
        <w:t xml:space="preserve">espanjalaisten </w:t>
      </w:r>
      <w:r>
        <w:t xml:space="preserve">tutkimusmatkailijoiden </w:t>
      </w:r>
      <w:r>
        <w:t xml:space="preserve">johtamaa retkeä: </w:t>
      </w:r>
      <w:r>
        <w:t xml:space="preserve">Hernando de Soto vuonna </w:t>
      </w:r>
      <w:r>
        <w:rPr>
          <w:color w:val="DCDCDC"/>
        </w:rPr>
        <w:t xml:space="preserve">1540</w:t>
      </w:r>
      <w:r>
        <w:t xml:space="preserve">, Tristan de Luna vuonna 1559 ja Juan Pardo vuonna 1567. Pardo kirjasi paikallisen intiaanikylän nimen "Tanasqui", josta kehittyi osavaltion nykyinen nimi. Tennesseetä asuttivat tuolloin </w:t>
      </w:r>
      <w:r>
        <w:rPr>
          <w:color w:val="2F4F4F"/>
        </w:rPr>
        <w:t xml:space="preserve">muscogee- ja yuchi-heimot</w:t>
      </w:r>
      <w:r>
        <w:t xml:space="preserve">. </w:t>
      </w:r>
      <w:r>
        <w:t xml:space="preserve">Mahdollisesti intiaaniheimoja tuhoavien eurooppalaisten tautien vuoksi, jotka olisivat jättäneet väestötyhjiön, ja myös pohjoiseen laajentuvan eurooppalaisen asutuksen vuoksi </w:t>
      </w:r>
      <w:r>
        <w:rPr>
          <w:color w:val="556B2F"/>
        </w:rPr>
        <w:t xml:space="preserve">cherokee-heimo </w:t>
      </w:r>
      <w:r>
        <w:t xml:space="preserve">muutti etelään alueelta, jota nykyään kutsutaan Virginiaksi</w:t>
      </w:r>
      <w:r>
        <w:t xml:space="preserve">.</w:t>
      </w:r>
      <w:r>
        <w:t xml:space="preserve"> Kun eurooppalaiset siirtolaiset levittäytyivät alueelle, intiaanikansat siirtyivät väkisin etelään ja länteen, mukaan lukien kaikki muscogee- ja yuchikansat, chickasaw- ja choctaw-kansat sekä lopulta cherokee-kansat vuonna </w:t>
      </w:r>
      <w:r>
        <w:rPr>
          <w:color w:val="6B8E23"/>
        </w:rPr>
        <w:t xml:space="preserve">1838</w:t>
      </w:r>
      <w:r>
        <w:t xml:space="preserve">.</w:t>
      </w:r>
    </w:p>
    <w:p>
      <w:r>
        <w:rPr>
          <w:b/>
        </w:rPr>
        <w:t xml:space="preserve">Kysymys 0</w:t>
      </w:r>
    </w:p>
    <w:p>
      <w:r>
        <w:t xml:space="preserve">Mikä Euroopan kansalainen tutki ensimmäisenä Tennesseen alueen?</w:t>
      </w:r>
    </w:p>
    <w:p>
      <w:r>
        <w:rPr>
          <w:b/>
        </w:rPr>
        <w:t xml:space="preserve">Kysymys 1</w:t>
      </w:r>
    </w:p>
    <w:p>
      <w:r>
        <w:t xml:space="preserve">Minä vuonna Hernando de Soto tutki Tennesseetä?</w:t>
      </w:r>
    </w:p>
    <w:p>
      <w:r>
        <w:rPr>
          <w:b/>
        </w:rPr>
        <w:t xml:space="preserve">Kysymys 2</w:t>
      </w:r>
    </w:p>
    <w:p>
      <w:r>
        <w:t xml:space="preserve">Mitkä intiaanikansat asuivat Tennesseessä, kun Juan Pardo tutki aluetta?</w:t>
      </w:r>
    </w:p>
    <w:p>
      <w:r>
        <w:rPr>
          <w:b/>
        </w:rPr>
        <w:t xml:space="preserve">Kysymys 3</w:t>
      </w:r>
    </w:p>
    <w:p>
      <w:r>
        <w:t xml:space="preserve">Kuka Amerikan alkuperäiskansoista lähti Tennesseestä Virginian alueelle eurooppalaisten tunkeutumisen vuoksi?</w:t>
      </w:r>
    </w:p>
    <w:p>
      <w:r>
        <w:rPr>
          <w:b/>
        </w:rPr>
        <w:t xml:space="preserve">Kysymys 4</w:t>
      </w:r>
    </w:p>
    <w:p>
      <w:r>
        <w:t xml:space="preserve">Mihin vuoteen mennessä suurin osa intiaaneista oli ajettu pois Tennesseen alueelta?</w:t>
      </w:r>
    </w:p>
    <w:p>
      <w:r>
        <w:rPr>
          <w:b/>
        </w:rPr>
        <w:t xml:space="preserve">Teksti numero 18</w:t>
      </w:r>
    </w:p>
    <w:p>
      <w:r>
        <w:t xml:space="preserve">Ensimmäisen brittiläisen asutuksen nykyisen Tennesseen alueelle rakensivat </w:t>
      </w:r>
      <w:r>
        <w:t xml:space="preserve">Etelä-Carolinan siirtokunnasta tulleet siirtolaiset vuonna </w:t>
      </w:r>
      <w:r>
        <w:rPr>
          <w:color w:val="A9A9A9"/>
        </w:rPr>
        <w:t xml:space="preserve">1756 </w:t>
      </w:r>
      <w:r>
        <w:rPr>
          <w:color w:val="DCDCDC"/>
        </w:rPr>
        <w:t xml:space="preserve">Fort Loudouniin</w:t>
      </w:r>
      <w:r>
        <w:t xml:space="preserve">, lähelle nykyistä Vonorea. Fort Loudounista tuli siihen mennessä läntisin brittiläinen etuvartioasema. Linnoituksen suunnitteli John William Gerard de Brahm, ja sen rakensivat </w:t>
      </w:r>
      <w:r>
        <w:rPr>
          <w:color w:val="2F4F4F"/>
        </w:rPr>
        <w:t xml:space="preserve">brittikapteeni Raymond Demerén </w:t>
      </w:r>
      <w:r>
        <w:t xml:space="preserve">johtamat joukot</w:t>
      </w:r>
      <w:r>
        <w:t xml:space="preserve">. Valmistuttuaan kapteeni Raymond Demeré luovutti komennon 14. elokuuta 1757 veljelleen, kapteeni Paul Demerélle. Brittiläisten ja naapurimaiden </w:t>
      </w:r>
      <w:r>
        <w:rPr>
          <w:color w:val="556B2F"/>
        </w:rPr>
        <w:t xml:space="preserve">Overhillin cherokeesien </w:t>
      </w:r>
      <w:r>
        <w:t xml:space="preserve">välillä puhkesi vihollisuuksia</w:t>
      </w:r>
      <w:r>
        <w:t xml:space="preserve">, ja Fort Loudounin piiritys päättyi sen antautumiseen 7. elokuuta 1760. Seuraavana aamuna </w:t>
      </w:r>
      <w:r>
        <w:rPr>
          <w:color w:val="6B8E23"/>
        </w:rPr>
        <w:t xml:space="preserve">kapteeni Paul Demeré </w:t>
      </w:r>
      <w:r>
        <w:t xml:space="preserve">ja joukko hänen miehiään kuolivat läheisessä väijytyksessä, ja suurin osa muusta varuskunnasta jäi vangiksi.</w:t>
      </w:r>
    </w:p>
    <w:p>
      <w:r>
        <w:rPr>
          <w:b/>
        </w:rPr>
        <w:t xml:space="preserve">Kysymys 0</w:t>
      </w:r>
    </w:p>
    <w:p>
      <w:r>
        <w:t xml:space="preserve">Minä vuonna britit asettuivat ensimmäisen kerran Tennesseen alueelle?</w:t>
      </w:r>
    </w:p>
    <w:p>
      <w:r>
        <w:rPr>
          <w:b/>
        </w:rPr>
        <w:t xml:space="preserve">Kysymys 1</w:t>
      </w:r>
    </w:p>
    <w:p>
      <w:r>
        <w:t xml:space="preserve">Mikä oli ensimmäisen brittiläisen asutuksen nimi nykyisen Tennesseen alueella?</w:t>
      </w:r>
    </w:p>
    <w:p>
      <w:r>
        <w:rPr>
          <w:b/>
        </w:rPr>
        <w:t xml:space="preserve">Kysymys 2</w:t>
      </w:r>
    </w:p>
    <w:p>
      <w:r>
        <w:t xml:space="preserve">Kuka brittiläinen upseeri valvoi Fort Loudounin rakentamista?</w:t>
      </w:r>
    </w:p>
    <w:p>
      <w:r>
        <w:rPr>
          <w:b/>
        </w:rPr>
        <w:t xml:space="preserve">Kysymys 3</w:t>
      </w:r>
    </w:p>
    <w:p>
      <w:r>
        <w:t xml:space="preserve">Mikä cherokee-ryhmä pakotti antautumaan Fort Loudounin vuonna 1760?</w:t>
      </w:r>
    </w:p>
    <w:p>
      <w:r>
        <w:rPr>
          <w:b/>
        </w:rPr>
        <w:t xml:space="preserve">Kysymys 4</w:t>
      </w:r>
    </w:p>
    <w:p>
      <w:r>
        <w:t xml:space="preserve">Kuka brittiläinen komentava upseeri sai surmansa seuraavana päivänä sen jälkeen, kun cherokee oli vallannut Fort Loudonin vuonna 1760?</w:t>
      </w:r>
    </w:p>
    <w:p>
      <w:r>
        <w:rPr>
          <w:b/>
        </w:rPr>
        <w:t xml:space="preserve">Teksti numero 19</w:t>
      </w:r>
    </w:p>
    <w:p>
      <w:r>
        <w:t xml:space="preserve">Yhdysvaltain vapaussodan aikana Sycamore Shoalsissa (nykyisessä Elizabethtonissa) sijaitsevaan Fort Wataugaan hyökkäsivät (1776) </w:t>
      </w:r>
      <w:r>
        <w:rPr>
          <w:color w:val="A9A9A9"/>
        </w:rPr>
        <w:t xml:space="preserve">Dragging Canoe </w:t>
      </w:r>
      <w:r>
        <w:t xml:space="preserve">ja hänen sotaa käyvä cherokee-joukkonsa, jotka olivat liittoutuneet brittiläisten lojalistien kanssa. Uudisasukkaat kutsuivat näitä luopioita </w:t>
      </w:r>
      <w:r>
        <w:rPr>
          <w:color w:val="DCDCDC"/>
        </w:rPr>
        <w:t xml:space="preserve">cherokee-heimosta Chickamaugaksi</w:t>
      </w:r>
      <w:r>
        <w:t xml:space="preserve">. He vastustivat Pohjois-Carolinan liittämistä Washingtonin piirikuntaan ja samanaikaista Transylvanian siirtokunnan asuttamista pohjoisempana ja lännempänä. Monien uudisasukkaiden henki säästyi ensimmäisiltä soturihyökkäyksiltä Dragging Canoen serkun </w:t>
      </w:r>
      <w:r>
        <w:rPr>
          <w:color w:val="2F4F4F"/>
        </w:rPr>
        <w:t xml:space="preserve">Nancy Wardin </w:t>
      </w:r>
      <w:r>
        <w:t xml:space="preserve">varoitusten ansiosta</w:t>
      </w:r>
      <w:r>
        <w:t xml:space="preserve">. </w:t>
      </w:r>
      <w:r>
        <w:t xml:space="preserve">Watauga-joen rannalla sijainnut rajaseudun linnake toimi myöhemmin vuonna 1780 </w:t>
      </w:r>
      <w:r>
        <w:rPr>
          <w:color w:val="556B2F"/>
        </w:rPr>
        <w:t xml:space="preserve">Overmountain Men </w:t>
      </w:r>
      <w:r>
        <w:t xml:space="preserve">-joukkojen välietappipaikkana, kun </w:t>
      </w:r>
      <w:r>
        <w:t xml:space="preserve">ne valmistautuivat vaeltamaan Appalakkien yli, taistelemaan </w:t>
      </w:r>
      <w:r>
        <w:rPr>
          <w:color w:val="6B8E23"/>
        </w:rPr>
        <w:t xml:space="preserve">brittiarmeijaa </w:t>
      </w:r>
      <w:r>
        <w:t xml:space="preserve">vastaan ja myöhemmin kukistamaan sen </w:t>
      </w:r>
      <w:r>
        <w:t xml:space="preserve">Kings Mountainin taistelussa Etelä-Carolinassa.</w:t>
      </w:r>
    </w:p>
    <w:p>
      <w:r>
        <w:rPr>
          <w:b/>
        </w:rPr>
        <w:t xml:space="preserve">Kysymys 0</w:t>
      </w:r>
    </w:p>
    <w:p>
      <w:r>
        <w:t xml:space="preserve">Millä nimellä amerikkalaiset uudisasukkaat kutsuivat Cherokee-heimoa, joka hyökkäsi Fort Watuagaan vuonna 1776?</w:t>
      </w:r>
    </w:p>
    <w:p>
      <w:r>
        <w:rPr>
          <w:b/>
        </w:rPr>
        <w:t xml:space="preserve">Kysymys 1</w:t>
      </w:r>
    </w:p>
    <w:p>
      <w:r>
        <w:t xml:space="preserve">Kuka johti cherokee-hyökkäystä Fort Watuagaan vuonna 1776?</w:t>
      </w:r>
    </w:p>
    <w:p>
      <w:r>
        <w:rPr>
          <w:b/>
        </w:rPr>
        <w:t xml:space="preserve">Kysymys 2</w:t>
      </w:r>
    </w:p>
    <w:p>
      <w:r>
        <w:t xml:space="preserve">Mikä oli Chickamaugan johtajan serkun nimi, joka auttoi uudisasukkaita pakenemaan hänen hyökkäyksiään?</w:t>
      </w:r>
    </w:p>
    <w:p>
      <w:r>
        <w:rPr>
          <w:b/>
        </w:rPr>
        <w:t xml:space="preserve">Kysymys 3</w:t>
      </w:r>
    </w:p>
    <w:p>
      <w:r>
        <w:t xml:space="preserve">Kuka lähti Watuagan linnakkeesta, ylitti Appalasit ja hyökkäsi brittiarmeijaa vastaan Etelä-Carolinassa vuonna 1780?</w:t>
      </w:r>
    </w:p>
    <w:p>
      <w:r>
        <w:rPr>
          <w:b/>
        </w:rPr>
        <w:t xml:space="preserve">Kysymys 4</w:t>
      </w:r>
    </w:p>
    <w:p>
      <w:r>
        <w:t xml:space="preserve">Kuka hävisi Kings Mountainin taistelun Etelä-Carolinassa?</w:t>
      </w:r>
    </w:p>
    <w:p>
      <w:r>
        <w:rPr>
          <w:b/>
        </w:rPr>
        <w:t xml:space="preserve">Teksti numero 20</w:t>
      </w:r>
    </w:p>
    <w:p>
      <w:r>
        <w:t xml:space="preserve">Washingtonin piirikunnan (nykyisin osa Tennesseetä) kolme piirikuntaa irtautui Pohjois-Carolinasta vuonna 1784 ja muodosti </w:t>
      </w:r>
      <w:r>
        <w:rPr>
          <w:color w:val="A9A9A9"/>
        </w:rPr>
        <w:t xml:space="preserve">Franklinin </w:t>
      </w:r>
      <w:r>
        <w:t xml:space="preserve">osavaltion</w:t>
      </w:r>
      <w:r>
        <w:t xml:space="preserve">. Pyrkimykset liittyä unioniin epäonnistuivat, ja piirikunnat (joita oli nyt kahdeksan) liittyivät uudelleen Pohjois-Carolinaan vuoteen 1789 mennessä. Pohjois-Carolina luovutti alueen liittovaltion hallitukselle vuonna 1790, minkä jälkeen se järjestettiin </w:t>
      </w:r>
      <w:r>
        <w:rPr>
          <w:color w:val="DCDCDC"/>
        </w:rPr>
        <w:t xml:space="preserve">Lounaisalueeksi</w:t>
      </w:r>
      <w:r>
        <w:t xml:space="preserve">. </w:t>
      </w:r>
      <w:r>
        <w:t xml:space="preserve">Pyrkiessään kannustamaan uudisasukkaita muuttamaan länteen uudelle alueelle Pohjois-Carolinan emävaltio määräsi vuonna 1787 rakennettavaksi tien, joka veisi uudisasukkaat Cumberlandin siirtokuntiin - Clinch Mountainin eteläpäästä (Itä-Tennesseessä) </w:t>
      </w:r>
      <w:r>
        <w:rPr>
          <w:color w:val="2F4F4F"/>
        </w:rPr>
        <w:t xml:space="preserve">French Lickiin </w:t>
      </w:r>
      <w:r>
        <w:t xml:space="preserve">(Nashville)</w:t>
      </w:r>
      <w:r>
        <w:t xml:space="preserve">.</w:t>
      </w:r>
      <w:r>
        <w:t xml:space="preserve"> Jälkeä kutsuttiin nimellä "North Carolina Road" tai "Avery's Trace", ja joskus sitä kutsuttiin myös "The </w:t>
      </w:r>
      <w:r>
        <w:rPr>
          <w:color w:val="556B2F"/>
        </w:rPr>
        <w:t xml:space="preserve">Wilderness Roadiksi</w:t>
      </w:r>
      <w:r>
        <w:t xml:space="preserve">" (vaikka sitä ei pidä sekoittaa Daniel Boonen "Wilderness Roadiin" Cumberland Gapin läpi).</w:t>
      </w:r>
    </w:p>
    <w:p>
      <w:r>
        <w:rPr>
          <w:b/>
        </w:rPr>
        <w:t xml:space="preserve">Kysymys 0</w:t>
      </w:r>
    </w:p>
    <w:p>
      <w:r>
        <w:t xml:space="preserve">Mikä oli sen osavaltion nimi, jonka kolme Pohjois-Carolinan kreivikuntaa toivoi muodostavansa vuonna 1784?</w:t>
      </w:r>
    </w:p>
    <w:p>
      <w:r>
        <w:rPr>
          <w:b/>
        </w:rPr>
        <w:t xml:space="preserve">Kysymys 1</w:t>
      </w:r>
    </w:p>
    <w:p>
      <w:r>
        <w:t xml:space="preserve">Millä nimellä kutsuttiin maata, jonka Pohjois-Carolina luovutti liittovaltion hallitukselle vuonna 1790?</w:t>
      </w:r>
    </w:p>
    <w:p>
      <w:r>
        <w:rPr>
          <w:b/>
        </w:rPr>
        <w:t xml:space="preserve">Kysymys 2</w:t>
      </w:r>
    </w:p>
    <w:p>
      <w:r>
        <w:t xml:space="preserve">Mikä kaupunki merkitsi Cumberlandin siirtokuntien länsipuolta?</w:t>
      </w:r>
    </w:p>
    <w:p>
      <w:r>
        <w:rPr>
          <w:b/>
        </w:rPr>
        <w:t xml:space="preserve">Kysymys 3</w:t>
      </w:r>
    </w:p>
    <w:p>
      <w:r>
        <w:t xml:space="preserve">Minkä muun nimen Pohjois-Carolinan tie jakaa Daniel Boonen Cumberland Gapin kautta kulkeneen tien kanssa?</w:t>
      </w:r>
    </w:p>
    <w:p>
      <w:r>
        <w:rPr>
          <w:b/>
        </w:rPr>
        <w:t xml:space="preserve">Teksti numero 21</w:t>
      </w:r>
    </w:p>
    <w:p>
      <w:r>
        <w:rPr>
          <w:color w:val="A9A9A9"/>
        </w:rPr>
        <w:t xml:space="preserve">Tennessee liittyi </w:t>
      </w:r>
      <w:r>
        <w:t xml:space="preserve">unioniin 1. kesäkuuta 1796 16. osavaltiona. Se oli ensimmäinen osavaltio, joka luotiin Yhdysvaltojen liittovaltion lainkäyttövaltaan kuuluvasta alueesta. Entisten kolmentoista siirtomaan lisäksi vain </w:t>
      </w:r>
      <w:r>
        <w:rPr>
          <w:color w:val="DCDCDC"/>
        </w:rPr>
        <w:t xml:space="preserve">Vermont ja Kentucky olivat </w:t>
      </w:r>
      <w:r>
        <w:t xml:space="preserve">ennen Tennesseetä osavaltioksi tuloa, eikä kumpikaan niistä ollut koskaan liittovaltion alue. Tennesseen osavaltion perustuslain I artiklan 31 pykälän mukaan osavaltion rajat määriteltiin siten, että rajan määrittelyn lähtökohtana oli </w:t>
      </w:r>
      <w:r>
        <w:rPr>
          <w:color w:val="2F4F4F"/>
        </w:rPr>
        <w:t xml:space="preserve">Stone Mountainin </w:t>
      </w:r>
      <w:r>
        <w:t xml:space="preserve">äärimmäinen korkeus </w:t>
      </w:r>
      <w:r>
        <w:t xml:space="preserve">siinä kohdassa, jossa Virginiasta tuleva raja leikkaa sen, ja periaatteessa se kulki vuoristoketjujen äärimmäisiä korkeuksia pitkin Pohjois-Carolinaa Tennesseestä erottavien Appalakkien läpi ohi Coween ja Old Chotan intiaanikaupunkien ja sieltä edelleen mainitun vuoren (Unicoi-vuori) pääharjaa pitkin osavaltion eteläiselle rajalle; kaikki mainitun linjan länsipuolella sijaitsevat alueet, maat ja vedet sisältyvät vasta muodostetun Tennesseen osavaltion rajoihin ja rajoituksiin. Osassa määräystä todettiin myös, että osavaltion rajoihin ja toimivaltaan kuuluisi myös tuleva maanhankinta, millä viitattiin mahdolliseen maakauppaan muiden osavaltioiden kanssa tai alueen hankkimiseen </w:t>
      </w:r>
      <w:r>
        <w:rPr>
          <w:color w:val="556B2F"/>
        </w:rPr>
        <w:t xml:space="preserve">Mississippi-joen </w:t>
      </w:r>
      <w:r>
        <w:t xml:space="preserve">länsipuolelta</w:t>
      </w:r>
      <w:r>
        <w:t xml:space="preserve">.</w:t>
      </w:r>
    </w:p>
    <w:p>
      <w:r>
        <w:rPr>
          <w:b/>
        </w:rPr>
        <w:t xml:space="preserve">Kysymys 0</w:t>
      </w:r>
    </w:p>
    <w:p>
      <w:r>
        <w:t xml:space="preserve">Mikä osavaltio muodostettiin ensimmäisenä liittovaltion hallinnassa olevasta alueesta?</w:t>
      </w:r>
    </w:p>
    <w:p>
      <w:r>
        <w:rPr>
          <w:b/>
        </w:rPr>
        <w:t xml:space="preserve">Kysymys 1</w:t>
      </w:r>
    </w:p>
    <w:p>
      <w:r>
        <w:t xml:space="preserve">Mitkä kaksi osavaltiota hyväksyttiin unioniin alkuperäisten kolmentoista lisäksi ennen Tennesseetä?</w:t>
      </w:r>
    </w:p>
    <w:p>
      <w:r>
        <w:rPr>
          <w:b/>
        </w:rPr>
        <w:t xml:space="preserve">Kysymys 2</w:t>
      </w:r>
    </w:p>
    <w:p>
      <w:r>
        <w:t xml:space="preserve">Mikä vuori merkitsi osavaltion perustuslaissa kuvatun Tennesseen rajan alkupistettä?</w:t>
      </w:r>
    </w:p>
    <w:p>
      <w:r>
        <w:rPr>
          <w:b/>
        </w:rPr>
        <w:t xml:space="preserve">Kysymys 3</w:t>
      </w:r>
    </w:p>
    <w:p>
      <w:r>
        <w:t xml:space="preserve">Kun Tennesseen raja määriteltiin ensimmäisen kerran, minkä joen länsipuolella sijaitsevaa aluetta harkittiin liitettäväksi?</w:t>
      </w:r>
    </w:p>
    <w:p>
      <w:r>
        <w:rPr>
          <w:b/>
        </w:rPr>
        <w:t xml:space="preserve">Teksti numero 22</w:t>
      </w:r>
    </w:p>
    <w:p>
      <w:r>
        <w:t xml:space="preserve">Yhdysvaltain presidentin </w:t>
      </w:r>
      <w:r>
        <w:rPr>
          <w:color w:val="A9A9A9"/>
        </w:rPr>
        <w:t xml:space="preserve">Martin Van Burenin </w:t>
      </w:r>
      <w:r>
        <w:t xml:space="preserve">hallinnon aikana </w:t>
      </w:r>
      <w:r>
        <w:t xml:space="preserve">lähes 17 000 cherokeeta - ja noin </w:t>
      </w:r>
      <w:r>
        <w:rPr>
          <w:color w:val="DCDCDC"/>
        </w:rPr>
        <w:t xml:space="preserve">2000 </w:t>
      </w:r>
      <w:r>
        <w:t xml:space="preserve">cherokeiden omistamaa mustaa orjaa - joutui vuosien 1838 ja 1839 välisenä aikana jättämään kotinsa ja Yhdysvaltain armeija pakotti heidät marssimaan Itä-Tennesseessä sijaitsevista "siirtolaisasemista" (kuten Fort Cassista) kohti kauempana sijaitsevaa intiaanien aluetta Arkansasin länsipuolella. Tämän siirtelyn aikana arviolta </w:t>
      </w:r>
      <w:r>
        <w:rPr>
          <w:color w:val="2F4F4F"/>
        </w:rPr>
        <w:t xml:space="preserve">4 000 </w:t>
      </w:r>
      <w:r>
        <w:t xml:space="preserve">cherokeeta kuoli matkalla länteen. Cherokee-kielellä tapahtumaa kutsutaan nimellä </w:t>
      </w:r>
      <w:r>
        <w:rPr>
          <w:color w:val="556B2F"/>
        </w:rPr>
        <w:t xml:space="preserve">Nunna daul Isunyi- </w:t>
      </w:r>
      <w:r>
        <w:t xml:space="preserve">"polku, jolla me itkimme". Cheroket eivät olleet ainoita Amerikan intiaaneja, jotka joutuivat muuttamaan Yhdysvaltojen intiaanien siirtämispyrkimysten seurauksena, ja niinpä ilmaisua "kyynelten polku" käytetään joskus viittaamaan vastaaviin tapahtumiin, joita muut Amerikan intiaanikansat, erityisesti "viisi sivistynyttä heimoa", joutuivat kokemaan. Ilmaisu on peräisin kuvauksena </w:t>
      </w:r>
      <w:r>
        <w:t xml:space="preserve">choctaw-kansan </w:t>
      </w:r>
      <w:r>
        <w:t xml:space="preserve">aikaisemmasta siirtolaisuudesta.</w:t>
      </w:r>
    </w:p>
    <w:p>
      <w:r>
        <w:rPr>
          <w:b/>
        </w:rPr>
        <w:t xml:space="preserve">Kysymys 0</w:t>
      </w:r>
    </w:p>
    <w:p>
      <w:r>
        <w:t xml:space="preserve">Kuka Yhdysvaltain presidentti valvoi cherokeesien pakkosiirtoja länteen vuodesta 1838 alkaen?</w:t>
      </w:r>
    </w:p>
    <w:p>
      <w:r>
        <w:rPr>
          <w:b/>
        </w:rPr>
        <w:t xml:space="preserve">Kysymys 1</w:t>
      </w:r>
    </w:p>
    <w:p>
      <w:r>
        <w:t xml:space="preserve">Kuinka monta cherokee-omistuksessa olevaa mustaa orjaa myös siirrettiin vuosien 1838 ja 1839 välisenä aikana?</w:t>
      </w:r>
    </w:p>
    <w:p>
      <w:r>
        <w:rPr>
          <w:b/>
        </w:rPr>
        <w:t xml:space="preserve">Kysymys 2</w:t>
      </w:r>
    </w:p>
    <w:p>
      <w:r>
        <w:t xml:space="preserve">Mikä cherokee-lause tarkoittaa "polkua, jolla itkimme"?</w:t>
      </w:r>
    </w:p>
    <w:p>
      <w:r>
        <w:rPr>
          <w:b/>
        </w:rPr>
        <w:t xml:space="preserve">Kysymys 3</w:t>
      </w:r>
    </w:p>
    <w:p>
      <w:r>
        <w:t xml:space="preserve">Minkä intiaanikansan maastamuutto yhdistettiin ensimmäisenä termiin "Kyynelten polku"?</w:t>
      </w:r>
    </w:p>
    <w:p>
      <w:r>
        <w:rPr>
          <w:b/>
        </w:rPr>
        <w:t xml:space="preserve">Kysymys 4</w:t>
      </w:r>
    </w:p>
    <w:p>
      <w:r>
        <w:t xml:space="preserve">Kuinka monta cherokeeta suunnilleen kuoli "kyynelten polulla"?</w:t>
      </w:r>
    </w:p>
    <w:p>
      <w:r>
        <w:rPr>
          <w:b/>
        </w:rPr>
        <w:t xml:space="preserve">Teksti numero 23</w:t>
      </w:r>
    </w:p>
    <w:p>
      <w:r>
        <w:t xml:space="preserve">Helmikuussa 1861 Tennesseen osavaltion hallituksen separatistit, joita johti kuvernööri </w:t>
      </w:r>
      <w:r>
        <w:rPr>
          <w:color w:val="A9A9A9"/>
        </w:rPr>
        <w:t xml:space="preserve">Isham Harris, pyysivät </w:t>
      </w:r>
      <w:r>
        <w:t xml:space="preserve">äänestäjien hyväksyntää liittokokoukselle, jolla katkaistaisiin siteet Yhdysvaltoihin, mutta Tennesseen äänestäjät hylkäsivät kansanäänestyksen </w:t>
      </w:r>
      <w:r>
        <w:rPr>
          <w:color w:val="DCDCDC"/>
        </w:rPr>
        <w:t xml:space="preserve">54-46 prosentin </w:t>
      </w:r>
      <w:r>
        <w:t xml:space="preserve">äänisaaliilla. Voimakkaimmin irtautumista vastustettiin </w:t>
      </w:r>
      <w:r>
        <w:rPr>
          <w:color w:val="2F4F4F"/>
        </w:rPr>
        <w:t xml:space="preserve">Itä-Tennesseessä </w:t>
      </w:r>
      <w:r>
        <w:t xml:space="preserve">(joka yritti myöhemmin muodostaa erillisen, unioniin liittyneen osavaltion)</w:t>
      </w:r>
      <w:r>
        <w:t xml:space="preserve">.</w:t>
      </w:r>
      <w:r>
        <w:t xml:space="preserve"> Sen jälkeen, kun konfederaatiot olivat hyökänneet huhtikuussa Sumterin linnakkeeseen ja Lincoln oli kutsunut Tennesseen ja muiden osavaltioiden joukkoja vastaukseksi, kuvernööri Isham Harris aloitti sotilaallisen liikekannallepanon, esitti yleiskokoukselle irtautumista koskevan määräyksen ja otti suoraan yhteyttä konfederaation hallitukseen. Tennesseen lainsäädäntöelin ratifioi </w:t>
      </w:r>
      <w:r>
        <w:rPr>
          <w:color w:val="556B2F"/>
        </w:rPr>
        <w:t xml:space="preserve">7. toukokuuta 1861 </w:t>
      </w:r>
      <w:r>
        <w:t xml:space="preserve">sopimuksen sotilasliitosta Konfederaation kanssa</w:t>
      </w:r>
      <w:r>
        <w:t xml:space="preserve">. </w:t>
      </w:r>
      <w:r>
        <w:t xml:space="preserve">Kesäkuun 8. päivänä 1861, kun </w:t>
      </w:r>
      <w:r>
        <w:rPr>
          <w:color w:val="6B8E23"/>
        </w:rPr>
        <w:t xml:space="preserve">Tennesseen keskiosavaltion</w:t>
      </w:r>
      <w:r>
        <w:t xml:space="preserve"> asukkaat </w:t>
      </w:r>
      <w:r>
        <w:t xml:space="preserve">olivat muuttaneet kantaansa merkittävästi, äänestäjät hyväksyivät toisen kansanäänestyksen, jossa vaadittiin irtautumista, ja heistä tuli viimeinen osavaltio, joka teki niin</w:t>
      </w:r>
      <w:r>
        <w:t xml:space="preserve">.</w:t>
      </w:r>
    </w:p>
    <w:p>
      <w:r>
        <w:rPr>
          <w:b/>
        </w:rPr>
        <w:t xml:space="preserve">Kysymys 0</w:t>
      </w:r>
    </w:p>
    <w:p>
      <w:r>
        <w:t xml:space="preserve">Kuka Tennesseen kuvernööri kannatti irtautumista helmikuussa 1861?</w:t>
      </w:r>
    </w:p>
    <w:p>
      <w:r>
        <w:rPr>
          <w:b/>
        </w:rPr>
        <w:t xml:space="preserve">Kysymys 1</w:t>
      </w:r>
    </w:p>
    <w:p>
      <w:r>
        <w:t xml:space="preserve">Mikä Tennesseen alue vastusti separatismia eniten?</w:t>
      </w:r>
    </w:p>
    <w:p>
      <w:r>
        <w:rPr>
          <w:b/>
        </w:rPr>
        <w:t xml:space="preserve">Kysymys 2</w:t>
      </w:r>
    </w:p>
    <w:p>
      <w:r>
        <w:t xml:space="preserve">Kuinka monta prosenttia äänestäjistä äänesti Tennesseen helmikuussa 1861 järjestetyssä kansanäänestyksessä irtautumista vastaan?</w:t>
      </w:r>
    </w:p>
    <w:p>
      <w:r>
        <w:rPr>
          <w:b/>
        </w:rPr>
        <w:t xml:space="preserve">Kysymys 3</w:t>
      </w:r>
    </w:p>
    <w:p>
      <w:r>
        <w:t xml:space="preserve">Minä päivänä Tennessee solmi sotilasliiton Konfederaation kanssa?</w:t>
      </w:r>
    </w:p>
    <w:p>
      <w:r>
        <w:rPr>
          <w:b/>
        </w:rPr>
        <w:t xml:space="preserve">Kysymys 4</w:t>
      </w:r>
    </w:p>
    <w:p>
      <w:r>
        <w:t xml:space="preserve">Mikä Tennesseen alue kannatti eroa kesäkuun 1861 kansanäänestyksessä?</w:t>
      </w:r>
    </w:p>
    <w:p>
      <w:r>
        <w:rPr>
          <w:b/>
        </w:rPr>
        <w:t xml:space="preserve">Tekstin numero 24</w:t>
      </w:r>
    </w:p>
    <w:p>
      <w:r>
        <w:t xml:space="preserve">Tennesseessä käytiin monia Yhdysvaltain sisällissodan suuria taisteluita, joista useimmat olivat </w:t>
      </w:r>
      <w:r>
        <w:rPr>
          <w:color w:val="A9A9A9"/>
        </w:rPr>
        <w:t xml:space="preserve">unionin </w:t>
      </w:r>
      <w:r>
        <w:t xml:space="preserve">voittoja. </w:t>
      </w:r>
      <w:r>
        <w:rPr>
          <w:color w:val="DCDCDC"/>
        </w:rPr>
        <w:t xml:space="preserve">Ulysses S. Grant </w:t>
      </w:r>
      <w:r>
        <w:t xml:space="preserve">ja Yhdysvaltain laivasto valtasivat Cumberland- ja Tennessee-joet helmikuussa 1862. He pitivät huhtikuussa Shilohissa konfederaation vastahyökkäyksen loitolla. Memphis kaatui unionille </w:t>
      </w:r>
      <w:r>
        <w:rPr>
          <w:color w:val="2F4F4F"/>
        </w:rPr>
        <w:t xml:space="preserve">kesäkuussa </w:t>
      </w:r>
      <w:r>
        <w:t xml:space="preserve">Mississippi-joella kaupungin edustalla käydyn meritaistelun jälkeen</w:t>
      </w:r>
      <w:r>
        <w:rPr>
          <w:color w:val="2F4F4F"/>
        </w:rPr>
        <w:t xml:space="preserve">. </w:t>
      </w:r>
      <w:r>
        <w:t xml:space="preserve">Memphisin ja Nashvillen valtauksen ansiosta unioni sai länsi- ja keskiosat hallintaansa; tämä hallinta vahvistui </w:t>
      </w:r>
      <w:r>
        <w:rPr>
          <w:color w:val="556B2F"/>
        </w:rPr>
        <w:t xml:space="preserve">Murfreesboron taistelussa </w:t>
      </w:r>
      <w:r>
        <w:t xml:space="preserve">tammikuun alussa 1863 ja sitä seuranneessa Tullahoman kampanjassa.</w:t>
      </w:r>
    </w:p>
    <w:p>
      <w:r>
        <w:rPr>
          <w:b/>
        </w:rPr>
        <w:t xml:space="preserve">Kysymys 0</w:t>
      </w:r>
    </w:p>
    <w:p>
      <w:r>
        <w:t xml:space="preserve">Kumpi osapuoli voitti enemmän sisällissodan taisteluita Tennesseessä?</w:t>
      </w:r>
    </w:p>
    <w:p>
      <w:r>
        <w:rPr>
          <w:b/>
        </w:rPr>
        <w:t xml:space="preserve">Kysymys 1</w:t>
      </w:r>
    </w:p>
    <w:p>
      <w:r>
        <w:t xml:space="preserve">Kuka unionin komentaja otti Tennessee-joen haltuunsa helmikuussa 1862?</w:t>
      </w:r>
    </w:p>
    <w:p>
      <w:r>
        <w:rPr>
          <w:b/>
        </w:rPr>
        <w:t xml:space="preserve">Kysymys 2</w:t>
      </w:r>
    </w:p>
    <w:p>
      <w:r>
        <w:t xml:space="preserve">Minkä kuukauden aikana vuonna 1862 unionin joukot valtasivat Memphisin?</w:t>
      </w:r>
    </w:p>
    <w:p>
      <w:r>
        <w:rPr>
          <w:b/>
        </w:rPr>
        <w:t xml:space="preserve">Kysymys 3</w:t>
      </w:r>
    </w:p>
    <w:p>
      <w:r>
        <w:t xml:space="preserve">Missä taistelussa tammikuussa 1863 Unionin hallinta Middle Tennesseessä vahvistui?</w:t>
      </w:r>
    </w:p>
    <w:p>
      <w:r>
        <w:rPr>
          <w:b/>
        </w:rPr>
        <w:t xml:space="preserve">Teksti numero 25</w:t>
      </w:r>
    </w:p>
    <w:p>
      <w:r>
        <w:t xml:space="preserve">Konfederaatiot pitivät Itä-Tennesseetä hallussaan huolimatta unionistien voimakkaista tunnelmista siellä, lukuun ottamatta erittäin konfederaatiomyönteistä </w:t>
      </w:r>
      <w:r>
        <w:rPr>
          <w:color w:val="A9A9A9"/>
        </w:rPr>
        <w:t xml:space="preserve">Sullivanin piirikuntaa</w:t>
      </w:r>
      <w:r>
        <w:t xml:space="preserve">. </w:t>
      </w:r>
      <w:r>
        <w:t xml:space="preserve">Kenraali </w:t>
      </w:r>
      <w:r>
        <w:rPr>
          <w:color w:val="DCDCDC"/>
        </w:rPr>
        <w:t xml:space="preserve">James Longstreetin </w:t>
      </w:r>
      <w:r>
        <w:t xml:space="preserve">johtamat liittoutuneet </w:t>
      </w:r>
      <w:r>
        <w:t xml:space="preserve">hyökkäsivät kenraali Burnsiden Fort Sandersiin Knoxvillessä ja hävisivät. Se oli </w:t>
      </w:r>
      <w:r>
        <w:t xml:space="preserve">suuri isku Itä-Tennesseen konfederaation vauhdille, mutta Longstreet voitti </w:t>
      </w:r>
      <w:r>
        <w:rPr>
          <w:color w:val="2F4F4F"/>
        </w:rPr>
        <w:t xml:space="preserve">Bean's Stationin taistelun </w:t>
      </w:r>
      <w:r>
        <w:t xml:space="preserve">muutamaa viikkoa myöhemmin. Konfederaatiot piirittivät Chattanoogaa Chattanoogan kampanjan aikana alkusyksystä 1863, mutta </w:t>
      </w:r>
      <w:r>
        <w:rPr>
          <w:color w:val="556B2F"/>
        </w:rPr>
        <w:t xml:space="preserve">Grant </w:t>
      </w:r>
      <w:r>
        <w:t xml:space="preserve">ajoi heidät pois </w:t>
      </w:r>
      <w:r>
        <w:t xml:space="preserve">marraskuussa. Monet konfederaation tappioista voidaan lukea kenraali </w:t>
      </w:r>
      <w:r>
        <w:rPr>
          <w:color w:val="6B8E23"/>
        </w:rPr>
        <w:t xml:space="preserve">Braxton Braggin</w:t>
      </w:r>
      <w:r>
        <w:t xml:space="preserve"> huonon strategisen näkemyksen ansioksi</w:t>
      </w:r>
      <w:r>
        <w:t xml:space="preserve">; hän johti Tennesseen armeijaa Perryvillestä Kentuckyssa toiseen konfederaation tappioon Chattanoogassa.</w:t>
      </w:r>
    </w:p>
    <w:p>
      <w:r>
        <w:rPr>
          <w:b/>
        </w:rPr>
        <w:t xml:space="preserve">Kysymys 0</w:t>
      </w:r>
    </w:p>
    <w:p>
      <w:r>
        <w:t xml:space="preserve">Mikä Itä-Tennesseen piirikunta kannatti Konfederaatiota enemmän kuin sen naapurit?</w:t>
      </w:r>
    </w:p>
    <w:p>
      <w:r>
        <w:rPr>
          <w:b/>
        </w:rPr>
        <w:t xml:space="preserve">Kysymys 1</w:t>
      </w:r>
    </w:p>
    <w:p>
      <w:r>
        <w:t xml:space="preserve">Kuka konfederaation kenraali ei onnistunut valloittamaan unionin linnaketta Knoxvillessä?</w:t>
      </w:r>
    </w:p>
    <w:p>
      <w:r>
        <w:rPr>
          <w:b/>
        </w:rPr>
        <w:t xml:space="preserve">Kysymys 2</w:t>
      </w:r>
    </w:p>
    <w:p>
      <w:r>
        <w:t xml:space="preserve">Kuka unionin kenraali mursi konfederaation Chattanoogan piirityksen marraskuussa 1863?</w:t>
      </w:r>
    </w:p>
    <w:p>
      <w:r>
        <w:rPr>
          <w:b/>
        </w:rPr>
        <w:t xml:space="preserve">Kysymys 3</w:t>
      </w:r>
    </w:p>
    <w:p>
      <w:r>
        <w:t xml:space="preserve">Kuka konfederaation kenraali aloitti hyökkäyksen Chattanoogaan Perryvillestä, KY:stä?</w:t>
      </w:r>
    </w:p>
    <w:p>
      <w:r>
        <w:rPr>
          <w:b/>
        </w:rPr>
        <w:t xml:space="preserve">Kysymys 4</w:t>
      </w:r>
    </w:p>
    <w:p>
      <w:r>
        <w:t xml:space="preserve">Minkä taistelun konfederaation kenraali Longstreet voitti Itä-Tennesseessä?</w:t>
      </w:r>
    </w:p>
    <w:p>
      <w:r>
        <w:rPr>
          <w:b/>
        </w:rPr>
        <w:t xml:space="preserve">Teksti numero 26</w:t>
      </w:r>
    </w:p>
    <w:p>
      <w:r>
        <w:rPr>
          <w:color w:val="A9A9A9"/>
        </w:rPr>
        <w:t xml:space="preserve">Kun vapautusjulistus </w:t>
      </w:r>
      <w:r>
        <w:t xml:space="preserve">julkistettiin, Tennessee oli enimmäkseen </w:t>
      </w:r>
      <w:r>
        <w:rPr>
          <w:color w:val="DCDCDC"/>
        </w:rPr>
        <w:t xml:space="preserve">unionin </w:t>
      </w:r>
      <w:r>
        <w:t xml:space="preserve">joukkojen </w:t>
      </w:r>
      <w:r>
        <w:t xml:space="preserve">hallussa.</w:t>
      </w:r>
      <w:r>
        <w:t xml:space="preserve"> Tennessee ei siis kuulunut julistuksessa lueteltuihin osavaltioihin, eikä julistus vapauttanut siellä yhtään orjaa. Siitä huolimatta orjuutetut afroamerikkalaiset pakenivat unionin linjoille saadakseen vapauden odottamatta virallisia toimia. Vanhat ja nuoret, miehet, naiset ja lapset leiriytyivät unionin joukkojen läheisyyteen. Tuhannet entiset orjat päätyivät taistelemaan unionin puolelle, </w:t>
      </w:r>
      <w:r>
        <w:t xml:space="preserve">yhteensä </w:t>
      </w:r>
      <w:r>
        <w:t xml:space="preserve">lähes </w:t>
      </w:r>
      <w:r>
        <w:rPr>
          <w:color w:val="2F4F4F"/>
        </w:rPr>
        <w:t xml:space="preserve">200 000 eri puolilla </w:t>
      </w:r>
      <w:r>
        <w:t xml:space="preserve">etelää</w:t>
      </w:r>
      <w:r>
        <w:t xml:space="preserve">.</w:t>
      </w:r>
    </w:p>
    <w:p>
      <w:r>
        <w:rPr>
          <w:b/>
        </w:rPr>
        <w:t xml:space="preserve">Kysymys 0</w:t>
      </w:r>
    </w:p>
    <w:p>
      <w:r>
        <w:t xml:space="preserve">Mitkä voimat hallitsivat suurinta osaa Tennesseestä, kun orjat vapautettiin?</w:t>
      </w:r>
    </w:p>
    <w:p>
      <w:r>
        <w:rPr>
          <w:b/>
        </w:rPr>
        <w:t xml:space="preserve">Kysymys 1</w:t>
      </w:r>
    </w:p>
    <w:p>
      <w:r>
        <w:t xml:space="preserve">Kuinka moni entinen orja alkoi taistella unionin puolesta vapautusjulistuksen jälkeen?</w:t>
      </w:r>
    </w:p>
    <w:p>
      <w:r>
        <w:rPr>
          <w:b/>
        </w:rPr>
        <w:t xml:space="preserve">Kysymys 2</w:t>
      </w:r>
    </w:p>
    <w:p>
      <w:r>
        <w:t xml:space="preserve">Mikä määräys vapautti orjat suurimmassa osassa Konfederaatiota, mutta ei Tennesseessä?</w:t>
      </w:r>
    </w:p>
    <w:p>
      <w:r>
        <w:rPr>
          <w:b/>
        </w:rPr>
        <w:t xml:space="preserve">Teksti numero 27</w:t>
      </w:r>
    </w:p>
    <w:p>
      <w:r>
        <w:t xml:space="preserve">Vuonna 1864 </w:t>
      </w:r>
      <w:r>
        <w:rPr>
          <w:color w:val="A9A9A9"/>
        </w:rPr>
        <w:t xml:space="preserve">Andrew Johnson </w:t>
      </w:r>
      <w:r>
        <w:t xml:space="preserve">(Tennesseestä kotoisin oleva sotademokraatti) valittiin Abraham Lincolnin varapresidentiksi</w:t>
      </w:r>
      <w:r>
        <w:t xml:space="preserve">.</w:t>
      </w:r>
      <w:r>
        <w:t xml:space="preserve"> Hänestä tuli presidentti Lincolnin murhan jälkeen vuonna </w:t>
      </w:r>
      <w:r>
        <w:rPr>
          <w:color w:val="DCDCDC"/>
        </w:rPr>
        <w:t xml:space="preserve">1865</w:t>
      </w:r>
      <w:r>
        <w:t xml:space="preserve">. </w:t>
      </w:r>
      <w:r>
        <w:t xml:space="preserve">Johnsonin lempeän takaisinottopolitiikan mukaisesti </w:t>
      </w:r>
      <w:r>
        <w:rPr>
          <w:color w:val="2F4F4F"/>
        </w:rPr>
        <w:t xml:space="preserve">Tennessee </w:t>
      </w:r>
      <w:r>
        <w:t xml:space="preserve">oli ensimmäinen irtautuneista osavaltioista, jonka vaaleilla valitut jäsenet otettiin takaisin Yhdysvaltain kongressiin </w:t>
      </w:r>
      <w:r>
        <w:rPr>
          <w:color w:val="556B2F"/>
        </w:rPr>
        <w:t xml:space="preserve">24. heinäkuuta 1866</w:t>
      </w:r>
      <w:r>
        <w:t xml:space="preserve">. </w:t>
      </w:r>
      <w:r>
        <w:t xml:space="preserve">Koska Tennessee oli ratifioinut </w:t>
      </w:r>
      <w:r>
        <w:rPr>
          <w:color w:val="6B8E23"/>
        </w:rPr>
        <w:t xml:space="preserve">neljästoista </w:t>
      </w:r>
      <w:r>
        <w:t xml:space="preserve">lisäyksen, se oli ainoa entisistä separatistiosavaltioista, jolla ei ollut sotilaskuvernööriä jälleenrakennuskaudella.</w:t>
      </w:r>
    </w:p>
    <w:p>
      <w:r>
        <w:rPr>
          <w:b/>
        </w:rPr>
        <w:t xml:space="preserve">Kysymys 0</w:t>
      </w:r>
    </w:p>
    <w:p>
      <w:r>
        <w:t xml:space="preserve">Kuka valittiin Yhdysvaltain varapresidentiksi vuonna 1864?</w:t>
      </w:r>
    </w:p>
    <w:p>
      <w:r>
        <w:rPr>
          <w:b/>
        </w:rPr>
        <w:t xml:space="preserve">Kysymys 1</w:t>
      </w:r>
    </w:p>
    <w:p>
      <w:r>
        <w:t xml:space="preserve">Minkä konfederaation osavaltion edustus otettiin takaisin kongressiin ensimmäisenä?</w:t>
      </w:r>
    </w:p>
    <w:p>
      <w:r>
        <w:rPr>
          <w:b/>
        </w:rPr>
        <w:t xml:space="preserve">Kysymys 2</w:t>
      </w:r>
    </w:p>
    <w:p>
      <w:r>
        <w:t xml:space="preserve">Minä päivänä Tennesseen vaaleilla valitut edustajat palasivat virkaansa Washingtonissa?</w:t>
      </w:r>
    </w:p>
    <w:p>
      <w:r>
        <w:rPr>
          <w:b/>
        </w:rPr>
        <w:t xml:space="preserve">Kysymys 3</w:t>
      </w:r>
    </w:p>
    <w:p>
      <w:r>
        <w:t xml:space="preserve">Minkä lisäyksen ratifiointi säästi Tennesseen sotilaskuvernööriltä jälleenrakentamisen aikana?</w:t>
      </w:r>
    </w:p>
    <w:p>
      <w:r>
        <w:rPr>
          <w:b/>
        </w:rPr>
        <w:t xml:space="preserve">Kysymys 4</w:t>
      </w:r>
    </w:p>
    <w:p>
      <w:r>
        <w:t xml:space="preserve">Minä vuonna Andrew Johnsonista tuli presidentti?</w:t>
      </w:r>
    </w:p>
    <w:p>
      <w:r>
        <w:rPr>
          <w:b/>
        </w:rPr>
        <w:t xml:space="preserve">Tekstin numero 28</w:t>
      </w:r>
    </w:p>
    <w:p>
      <w:r>
        <w:t xml:space="preserve">Jälleenrakentamisen virallisen päättymisen jälkeen valtataistelu etelävaltioiden yhteiskunnassa jatkui. Vapautettuihin miehiin ja heidän liittolaisiinsa kohdistuneen väkivallan ja pelottelun avulla valkoiset demokraatit saivat poliittisen vallan takaisin Tennesseessä ja muissa eteläisissä osavaltioissa 1870-luvun lopulla ja 1880-luvulla. Seuraavan vuosikymmenen aikana osavaltioiden lainsäätäjät hyväksyivät yhä rajoittavampia lakeja </w:t>
      </w:r>
      <w:r>
        <w:rPr>
          <w:color w:val="A9A9A9"/>
        </w:rPr>
        <w:t xml:space="preserve">afroamerikkalaisten </w:t>
      </w:r>
      <w:r>
        <w:t xml:space="preserve">valvomiseksi</w:t>
      </w:r>
      <w:r>
        <w:t xml:space="preserve">. </w:t>
      </w:r>
      <w:r>
        <w:t xml:space="preserve">Vuonna </w:t>
      </w:r>
      <w:r>
        <w:rPr>
          <w:color w:val="DCDCDC"/>
        </w:rPr>
        <w:t xml:space="preserve">1889 </w:t>
      </w:r>
      <w:r>
        <w:t xml:space="preserve">yleiskokous hyväksyi neljä lakia, joita kuvailtiin vaalijärjestelmän uudistamiseksi ja joiden kumulatiivinen vaikutus oli se, että ne menettivät käytännössä useimpien maaseutualueiden ja pikkukaupunkien afroamerikkalaisten sekä monien </w:t>
      </w:r>
      <w:r>
        <w:rPr>
          <w:color w:val="2F4F4F"/>
        </w:rPr>
        <w:t xml:space="preserve">köyhien valkoisten </w:t>
      </w:r>
      <w:r>
        <w:t xml:space="preserve">äänioikeudet</w:t>
      </w:r>
      <w:r>
        <w:t xml:space="preserve">. Lainsäädäntöön sisältyi äänestysveron käyttöönotto, rekisteröinnin ajoitus ja rekisteröintivaatimukset. Kymmenettuhannet veronmaksajat olivat ilman edustusta vuosikymmeniä 1900-luvulle asti. Äänioikeuksien menettämistä koskeva lainsäädäntö liittyi </w:t>
      </w:r>
      <w:r>
        <w:t xml:space="preserve">1800-luvun lopulla säädettyihin </w:t>
      </w:r>
      <w:r>
        <w:rPr>
          <w:color w:val="556B2F"/>
        </w:rPr>
        <w:t xml:space="preserve">Jim Crow -lakeihin, joilla </w:t>
      </w:r>
      <w:r>
        <w:t xml:space="preserve">osavaltiossa säädettiin rotuerottelusta. Vuonna 1900 afroamerikkalaisten osuus osavaltion väestöstä oli lähes 24 prosenttia, ja heitä oli </w:t>
      </w:r>
      <w:r>
        <w:rPr>
          <w:color w:val="6B8E23"/>
        </w:rPr>
        <w:t xml:space="preserve">480 430. He </w:t>
      </w:r>
      <w:r>
        <w:t xml:space="preserve">asuivat pääasiassa osavaltion keski- ja länsiosissa.</w:t>
      </w:r>
    </w:p>
    <w:p>
      <w:r>
        <w:rPr>
          <w:b/>
        </w:rPr>
        <w:t xml:space="preserve">Kysymys 0</w:t>
      </w:r>
    </w:p>
    <w:p>
      <w:r>
        <w:t xml:space="preserve">Keitä 1800-luvun lopulla eteläisissä osavaltioissa säädetyt rajoittavat lait koskivat?</w:t>
      </w:r>
    </w:p>
    <w:p>
      <w:r>
        <w:rPr>
          <w:b/>
        </w:rPr>
        <w:t xml:space="preserve">Kysymys 1</w:t>
      </w:r>
    </w:p>
    <w:p>
      <w:r>
        <w:t xml:space="preserve">Minä vuonna Tennesseen yleiskokous hyväksyi vaaliuudistuslait, jotka veivät useimpien afroamerikkalaisten äänioikeudet osavaltiossa?</w:t>
      </w:r>
    </w:p>
    <w:p>
      <w:r>
        <w:rPr>
          <w:b/>
        </w:rPr>
        <w:t xml:space="preserve">Kysymys 2</w:t>
      </w:r>
    </w:p>
    <w:p>
      <w:r>
        <w:t xml:space="preserve">Keitä muita afroamerikkalaisten lisäksi Tennesseen 1800-luvun lopun vaalireformin uhreja oli?</w:t>
      </w:r>
    </w:p>
    <w:p>
      <w:r>
        <w:rPr>
          <w:b/>
        </w:rPr>
        <w:t xml:space="preserve">Kysymys 3</w:t>
      </w:r>
    </w:p>
    <w:p>
      <w:r>
        <w:t xml:space="preserve">Millä nimellä kutsutaan 1800-luvun lopulla annettuja lakeja, joilla edistettiin erottelua?</w:t>
      </w:r>
    </w:p>
    <w:p>
      <w:r>
        <w:rPr>
          <w:b/>
        </w:rPr>
        <w:t xml:space="preserve">Kysymys 4</w:t>
      </w:r>
    </w:p>
    <w:p>
      <w:r>
        <w:t xml:space="preserve">Kuinka monta afroamerikkalaista asui Tennesseessä vuonna 1900?</w:t>
      </w:r>
    </w:p>
    <w:p>
      <w:r>
        <w:rPr>
          <w:b/>
        </w:rPr>
        <w:t xml:space="preserve">Tekstin numero 29</w:t>
      </w:r>
    </w:p>
    <w:p>
      <w:r>
        <w:t xml:space="preserve">Vuonna 2002 liikemies </w:t>
      </w:r>
      <w:r>
        <w:rPr>
          <w:color w:val="A9A9A9"/>
        </w:rPr>
        <w:t xml:space="preserve">Phil Bredesen </w:t>
      </w:r>
      <w:r>
        <w:t xml:space="preserve">valittiin 48. kuvernööriksi. Vuonna 2002 Tennessee muutti osavaltion perustuslakia niin, että se voi perustaa arpajaiset. Tennesseeläinen </w:t>
      </w:r>
      <w:r>
        <w:rPr>
          <w:color w:val="DCDCDC"/>
        </w:rPr>
        <w:t xml:space="preserve">Bob Corker </w:t>
      </w:r>
      <w:r>
        <w:t xml:space="preserve">valittiin ainoana tuoreena republikaanina Yhdysvaltain senaattiin vuoden 2006 välivaaleissa. Osavaltion perustuslakia muutettiin siten, että samaa sukupuolta olevien avioliitto hylättiin. Tammikuussa 2007 </w:t>
      </w:r>
      <w:r>
        <w:rPr>
          <w:color w:val="2F4F4F"/>
        </w:rPr>
        <w:t xml:space="preserve">Ron Ramseysta </w:t>
      </w:r>
      <w:r>
        <w:t xml:space="preserve">tuli ensimmäinen republikaani, joka valittiin osavaltion senaatin puhemieheksi sitten jälleenrakentamisen. Tämä oli seurausta </w:t>
      </w:r>
      <w:r>
        <w:rPr>
          <w:color w:val="556B2F"/>
        </w:rPr>
        <w:t xml:space="preserve">demokraattisen </w:t>
      </w:r>
      <w:r>
        <w:t xml:space="preserve">ja republikaanisen puolueen </w:t>
      </w:r>
      <w:r>
        <w:t xml:space="preserve">uudelleenjärjestäytymisestä </w:t>
      </w:r>
      <w:r>
        <w:t xml:space="preserve">etelässä 1900-luvun loppupuolelta lähtien, jolloin republikaanit valitsivat nyt konservatiiviset äänestäjät, jotka aiemmin olivat tukeneet demokraatteja.</w:t>
      </w:r>
    </w:p>
    <w:p>
      <w:r>
        <w:rPr>
          <w:b/>
        </w:rPr>
        <w:t xml:space="preserve">Kysymys 0</w:t>
      </w:r>
    </w:p>
    <w:p>
      <w:r>
        <w:t xml:space="preserve">Kuka valittiin Tennesseen kuvernööriksi vuonna 2002?</w:t>
      </w:r>
    </w:p>
    <w:p>
      <w:r>
        <w:rPr>
          <w:b/>
        </w:rPr>
        <w:t xml:space="preserve">Kysymys 1</w:t>
      </w:r>
    </w:p>
    <w:p>
      <w:r>
        <w:t xml:space="preserve">Kuka Tennesseen senaattori oli ainoa republikaanien ensikertalainen senaattori, joka valittiin vuonna 2006?</w:t>
      </w:r>
    </w:p>
    <w:p>
      <w:r>
        <w:rPr>
          <w:b/>
        </w:rPr>
        <w:t xml:space="preserve">Kysymys 2</w:t>
      </w:r>
    </w:p>
    <w:p>
      <w:r>
        <w:t xml:space="preserve">Kuka oli Tennesseen osavaltion senaatin ensimmäinen republikaaninen puhemies sen jälkeen, kun demokraatit ottivat vallan jälleenrakennuskaudella?</w:t>
      </w:r>
    </w:p>
    <w:p>
      <w:r>
        <w:rPr>
          <w:b/>
        </w:rPr>
        <w:t xml:space="preserve">Kysymys 3</w:t>
      </w:r>
    </w:p>
    <w:p>
      <w:r>
        <w:t xml:space="preserve">Mitä poliittista puoluetta konservatiivisten Tennesseen äänestäjien enemmistö kannatti 1900-luvun alussa?</w:t>
      </w:r>
    </w:p>
    <w:p>
      <w:r>
        <w:rPr>
          <w:b/>
        </w:rPr>
        <w:t xml:space="preserve">Tekstin numero 30</w:t>
      </w:r>
    </w:p>
    <w:p>
      <w:r>
        <w:t xml:space="preserve">U.S. Census Bureaun mukaan Tennesseen arvioitu väkiluku vuonna 2015 oli </w:t>
      </w:r>
      <w:r>
        <w:rPr>
          <w:color w:val="A9A9A9"/>
        </w:rPr>
        <w:t xml:space="preserve">6 600 299</w:t>
      </w:r>
      <w:r>
        <w:t xml:space="preserve">, mikä on 50 947 asukkaan lisäys edellisvuodesta ja 254 194 asukkaan eli </w:t>
      </w:r>
      <w:r>
        <w:rPr>
          <w:color w:val="DCDCDC"/>
        </w:rPr>
        <w:t xml:space="preserve">4,01 % </w:t>
      </w:r>
      <w:r>
        <w:t xml:space="preserve">lisäys </w:t>
      </w:r>
      <w:r>
        <w:t xml:space="preserve">vuodesta 2010. Tämä sisältää 142 266 ihmisen luonnollisen lisäyksen edellisen väestönlaskennan jälkeen (eli 493 881 syntynyttä miinus 351 615 kuollutta) ja </w:t>
      </w:r>
      <w:r>
        <w:rPr>
          <w:color w:val="2F4F4F"/>
        </w:rPr>
        <w:t xml:space="preserve">219 551 </w:t>
      </w:r>
      <w:r>
        <w:t xml:space="preserve">ihmisen </w:t>
      </w:r>
      <w:r>
        <w:t xml:space="preserve">nettomuuton aiheuttaman lisäyksen </w:t>
      </w:r>
      <w:r>
        <w:t xml:space="preserve">osavaltioon. Maahanmuutto Yhdysvaltojen ulkopuolelta johti </w:t>
      </w:r>
      <w:r>
        <w:rPr>
          <w:color w:val="556B2F"/>
        </w:rPr>
        <w:t xml:space="preserve">59 385 </w:t>
      </w:r>
      <w:r>
        <w:t xml:space="preserve">henkilön </w:t>
      </w:r>
      <w:r>
        <w:t xml:space="preserve">nettokasvuun, </w:t>
      </w:r>
      <w:r>
        <w:t xml:space="preserve">ja maan sisäinen muuttoliike johti 160 166 henkilön nettokasvuun</w:t>
      </w:r>
      <w:r>
        <w:rPr>
          <w:color w:val="556B2F"/>
        </w:rPr>
        <w:t xml:space="preserve">. </w:t>
      </w:r>
      <w:r>
        <w:t xml:space="preserve">Tennesseeläisistä </w:t>
      </w:r>
      <w:r>
        <w:rPr>
          <w:color w:val="6B8E23"/>
        </w:rPr>
        <w:t xml:space="preserve">20 prosenttia oli </w:t>
      </w:r>
      <w:r>
        <w:t xml:space="preserve">syntynyt etelän ulkopuolella vuonna 2008, kun vastaava luku vuonna 1990 oli 13,5 prosenttia.</w:t>
      </w:r>
    </w:p>
    <w:p>
      <w:r>
        <w:rPr>
          <w:b/>
        </w:rPr>
        <w:t xml:space="preserve">Kysymys 0</w:t>
      </w:r>
    </w:p>
    <w:p>
      <w:r>
        <w:t xml:space="preserve">Mikä oli Tennesseen arvioitu väkiluku vuonna 2015?</w:t>
      </w:r>
    </w:p>
    <w:p>
      <w:r>
        <w:rPr>
          <w:b/>
        </w:rPr>
        <w:t xml:space="preserve">Kysymys 1</w:t>
      </w:r>
    </w:p>
    <w:p>
      <w:r>
        <w:t xml:space="preserve">Kuinka monta prosenttia Tennesseen väestö kasvoi vuosina 2010-2015?</w:t>
      </w:r>
    </w:p>
    <w:p>
      <w:r>
        <w:rPr>
          <w:b/>
        </w:rPr>
        <w:t xml:space="preserve">Kysymys 2</w:t>
      </w:r>
    </w:p>
    <w:p>
      <w:r>
        <w:t xml:space="preserve">Kuinka suuri osa Tennesseen väestönkasvusta vuosina 2010-2015 johtui muuttoliikkeestä?</w:t>
      </w:r>
    </w:p>
    <w:p>
      <w:r>
        <w:rPr>
          <w:b/>
        </w:rPr>
        <w:t xml:space="preserve">Kysymys 3</w:t>
      </w:r>
    </w:p>
    <w:p>
      <w:r>
        <w:t xml:space="preserve">Kuinka monta prosenttia Tennesseen asukkaista oli vuonna 2008 syntynyt etelän ulkopuolella?</w:t>
      </w:r>
    </w:p>
    <w:p>
      <w:r>
        <w:rPr>
          <w:b/>
        </w:rPr>
        <w:t xml:space="preserve">Kysymys 4</w:t>
      </w:r>
    </w:p>
    <w:p>
      <w:r>
        <w:t xml:space="preserve">Mikä Tennesseen kahden viimeisimmän Yhdysvaltojen väestönlaskentaraportin aikana tapahtunut nettoväkiluvun lisäys johtui maan ulkopuolelta tulevasta maahanmuutosta?</w:t>
      </w:r>
    </w:p>
    <w:p>
      <w:r>
        <w:rPr>
          <w:b/>
        </w:rPr>
        <w:t xml:space="preserve">Tekstin numero 31</w:t>
      </w:r>
    </w:p>
    <w:p>
      <w:r>
        <w:t xml:space="preserve">Vuonna 2000 osavaltion viisi yleisintä itse ilmoittamaansa etnistä ryhmää olivat: </w:t>
      </w:r>
      <w:r>
        <w:rPr>
          <w:color w:val="A9A9A9"/>
        </w:rPr>
        <w:t xml:space="preserve">Amerikkalainen </w:t>
      </w:r>
      <w:r>
        <w:t xml:space="preserve">(17,3 %), afroamerikkalainen (13,0 %), irlantilainen (</w:t>
      </w:r>
      <w:r>
        <w:rPr>
          <w:color w:val="DCDCDC"/>
        </w:rPr>
        <w:t xml:space="preserve">9,3 %), </w:t>
      </w:r>
      <w:r>
        <w:t xml:space="preserve">englantilainen (9,1 %) ja saksalainen (8,3 %). Suurin osa Tennesseen asukkaista, jotka itse ilmoittavat olevansa amerikkalaista syntyperää, on </w:t>
      </w:r>
      <w:r>
        <w:rPr>
          <w:color w:val="2F4F4F"/>
        </w:rPr>
        <w:t xml:space="preserve">englantilaisia ja skotlantilais-irlantilaisia</w:t>
      </w:r>
      <w:r>
        <w:t xml:space="preserve">. Arviolta 21-24 prosenttia tennesseeläisistä on pääasiassa englantilaista syntyperää. Vuoden 1980 väestönlaskennassa 1 435 147 tennesseeläistä väitti olevansa "</w:t>
      </w:r>
      <w:r>
        <w:rPr>
          <w:color w:val="556B2F"/>
        </w:rPr>
        <w:t xml:space="preserve">englantilaisia</w:t>
      </w:r>
      <w:r>
        <w:t xml:space="preserve">" tai "enimmäkseen englantilaisia", kun osavaltion väkiluku oli </w:t>
      </w:r>
      <w:r>
        <w:rPr>
          <w:color w:val="6B8E23"/>
        </w:rPr>
        <w:t xml:space="preserve">3 221 354. </w:t>
      </w:r>
      <w:r>
        <w:t xml:space="preserve">Heidän osuutensa oli tuolloin 45 prosenttia osavaltion väestöstä.</w:t>
      </w:r>
    </w:p>
    <w:p>
      <w:r>
        <w:rPr>
          <w:b/>
        </w:rPr>
        <w:t xml:space="preserve">Kysymys 0</w:t>
      </w:r>
    </w:p>
    <w:p>
      <w:r>
        <w:t xml:space="preserve">Mikä oli Tennesseen yleisin itse ilmoittama etninen ryhmä vuonna 2000?</w:t>
      </w:r>
    </w:p>
    <w:p>
      <w:r>
        <w:rPr>
          <w:b/>
        </w:rPr>
        <w:t xml:space="preserve">Kysymys 1</w:t>
      </w:r>
    </w:p>
    <w:p>
      <w:r>
        <w:t xml:space="preserve">Kuinka monta prosenttia Tennesseen asukkaista ilmoitti etnisen ryhmänsä olevan irlantilainen vuonna 2000?</w:t>
      </w:r>
    </w:p>
    <w:p>
      <w:r>
        <w:rPr>
          <w:b/>
        </w:rPr>
        <w:t xml:space="preserve">Kysymys 2</w:t>
      </w:r>
    </w:p>
    <w:p>
      <w:r>
        <w:t xml:space="preserve">Mitkä eurooppalaiset syntyperät ovat yleisimpiä Tennesseen etnisten "amerikkalaisten" keskuudessa?</w:t>
      </w:r>
    </w:p>
    <w:p>
      <w:r>
        <w:rPr>
          <w:b/>
        </w:rPr>
        <w:t xml:space="preserve">Kysymys 3</w:t>
      </w:r>
    </w:p>
    <w:p>
      <w:r>
        <w:t xml:space="preserve">Minkä Euroopan kansalliseen syntyperään 45 prosenttia Tennesseen asukkaista ilmoitti vuonna 1980 kuuluvansa?</w:t>
      </w:r>
    </w:p>
    <w:p>
      <w:r>
        <w:rPr>
          <w:b/>
        </w:rPr>
        <w:t xml:space="preserve">Kysymys 4</w:t>
      </w:r>
    </w:p>
    <w:p>
      <w:r>
        <w:t xml:space="preserve">Mikä oli Tennesseen väkiluku vuonna 1980?</w:t>
      </w:r>
    </w:p>
    <w:p>
      <w:r>
        <w:rPr>
          <w:b/>
        </w:rPr>
        <w:t xml:space="preserve">Tekstin numero 32</w:t>
      </w:r>
    </w:p>
    <w:p>
      <w:r>
        <w:t xml:space="preserve">Tennessee on useiden protestanttisten uskontokuntien koti, kuten </w:t>
      </w:r>
      <w:r>
        <w:rPr>
          <w:color w:val="A9A9A9"/>
        </w:rPr>
        <w:t xml:space="preserve">National Baptist Convention </w:t>
      </w:r>
      <w:r>
        <w:t xml:space="preserve">(pääkonttori Nashvillessä), </w:t>
      </w:r>
      <w:r>
        <w:rPr>
          <w:color w:val="DCDCDC"/>
        </w:rPr>
        <w:t xml:space="preserve">Church of God in Christ ja Cumberland Presbyterian Church </w:t>
      </w:r>
      <w:r>
        <w:t xml:space="preserve">(molempien pääkonttori Memphisissä), Church of God ja The Church of God of Prophecy (molempien pääkonttori </w:t>
      </w:r>
      <w:r>
        <w:rPr>
          <w:color w:val="2F4F4F"/>
        </w:rPr>
        <w:t xml:space="preserve">Clevelandissa</w:t>
      </w:r>
      <w:r>
        <w:t xml:space="preserve">). </w:t>
      </w:r>
      <w:r>
        <w:t xml:space="preserve">Vapaan tahdon baptistien kirkkokunnan pääkonttori sijaitsee Antiochissa; sen tärkein raamattukoulu on </w:t>
      </w:r>
      <w:r>
        <w:rPr>
          <w:color w:val="556B2F"/>
        </w:rPr>
        <w:t xml:space="preserve">Nashvillessä</w:t>
      </w:r>
      <w:r>
        <w:t xml:space="preserve">. Southern Baptist Conventionin päämaja on Nashvillessä. Useiden uskontokuntien kustantamot sijaitsevat Nashvillessä.</w:t>
      </w:r>
    </w:p>
    <w:p>
      <w:r>
        <w:rPr>
          <w:b/>
        </w:rPr>
        <w:t xml:space="preserve">Kysymys 0</w:t>
      </w:r>
    </w:p>
    <w:p>
      <w:r>
        <w:t xml:space="preserve">Minkä protestanttisen kirkkokunnan päämaja on Nashvillessä, TN?</w:t>
      </w:r>
    </w:p>
    <w:p>
      <w:r>
        <w:rPr>
          <w:b/>
        </w:rPr>
        <w:t xml:space="preserve">Kysymys 1</w:t>
      </w:r>
    </w:p>
    <w:p>
      <w:r>
        <w:t xml:space="preserve">Missä Tennesseen kaupungissa sijaitsevat Jumalan kirkon ja Profetian Jumalan kirkon päämajat?</w:t>
      </w:r>
    </w:p>
    <w:p>
      <w:r>
        <w:rPr>
          <w:b/>
        </w:rPr>
        <w:t xml:space="preserve">Kysymys 2</w:t>
      </w:r>
    </w:p>
    <w:p>
      <w:r>
        <w:t xml:space="preserve">Missä Tennesseen kaupungissa sijaitsee Vapaan tahdon baptistien pääasiallinen raamattukoulu?</w:t>
      </w:r>
    </w:p>
    <w:p>
      <w:r>
        <w:rPr>
          <w:b/>
        </w:rPr>
        <w:t xml:space="preserve">Kysymys 3</w:t>
      </w:r>
    </w:p>
    <w:p>
      <w:r>
        <w:t xml:space="preserve">Mitkä kaksi merkittävää protestanttista uskontokuntaa toimivat Memphisissä?</w:t>
      </w:r>
    </w:p>
    <w:p>
      <w:r>
        <w:rPr>
          <w:b/>
        </w:rPr>
        <w:t xml:space="preserve">Tekstin numero 33</w:t>
      </w:r>
    </w:p>
    <w:p>
      <w:r>
        <w:t xml:space="preserve">Osavaltion tärkeimpiä tuotoksia ovat tekstiilit, puuvilla, karja ja sähköenergia. Tennesseessä on yli </w:t>
      </w:r>
      <w:r>
        <w:rPr>
          <w:color w:val="A9A9A9"/>
        </w:rPr>
        <w:t xml:space="preserve">82 000 </w:t>
      </w:r>
      <w:r>
        <w:t xml:space="preserve">maatilaa, joista noin 59 prosentilla on </w:t>
      </w:r>
      <w:r>
        <w:rPr>
          <w:color w:val="DCDCDC"/>
        </w:rPr>
        <w:t xml:space="preserve">lihakarjaa</w:t>
      </w:r>
      <w:r>
        <w:t xml:space="preserve">. </w:t>
      </w:r>
      <w:r>
        <w:t xml:space="preserve">Vaikka puuvilla oli Tennesseen varhainen viljelykasvi, kuid kuidun laajamittainen viljely alkoi vasta </w:t>
      </w:r>
      <w:r>
        <w:rPr>
          <w:color w:val="2F4F4F"/>
        </w:rPr>
        <w:t xml:space="preserve">1820-luvulla, kun </w:t>
      </w:r>
      <w:r>
        <w:t xml:space="preserve">Tennessee- ja Mississippi-jokien väliset alueet avattiin. </w:t>
      </w:r>
      <w:r>
        <w:rPr>
          <w:color w:val="556B2F"/>
        </w:rPr>
        <w:t xml:space="preserve">Mississippin suistoalueen </w:t>
      </w:r>
      <w:r>
        <w:t xml:space="preserve">ylempi osa </w:t>
      </w:r>
      <w:r>
        <w:t xml:space="preserve">ulottuu Tennesseen lounaisosaan, ja juuri tällä hedelmällisellä alueella puuvillaa alettiin viljellä. Soijapapuja viljellään runsaasti myös Tennesseen länsiosassa, joka keskittyy osavaltion luoteiskulmaan.</w:t>
      </w:r>
    </w:p>
    <w:p>
      <w:r>
        <w:rPr>
          <w:b/>
        </w:rPr>
        <w:t xml:space="preserve">Kysymys 0</w:t>
      </w:r>
    </w:p>
    <w:p>
      <w:r>
        <w:t xml:space="preserve">Kuinka monta maatilaa Tenneseessä on?</w:t>
      </w:r>
    </w:p>
    <w:p>
      <w:r>
        <w:rPr>
          <w:b/>
        </w:rPr>
        <w:t xml:space="preserve">Kysymys 1</w:t>
      </w:r>
    </w:p>
    <w:p>
      <w:r>
        <w:t xml:space="preserve">Mihin kotieläimiin Tennesseen maatalous keskittyy eniten?</w:t>
      </w:r>
    </w:p>
    <w:p>
      <w:r>
        <w:rPr>
          <w:b/>
        </w:rPr>
        <w:t xml:space="preserve">Kysymys 2</w:t>
      </w:r>
    </w:p>
    <w:p>
      <w:r>
        <w:t xml:space="preserve">Milloin puuvillasta tuli ensimmäisen kerran laajamittainen maataloustuote Tennesseessä?</w:t>
      </w:r>
    </w:p>
    <w:p>
      <w:r>
        <w:rPr>
          <w:b/>
        </w:rPr>
        <w:t xml:space="preserve">Kysymys 3</w:t>
      </w:r>
    </w:p>
    <w:p>
      <w:r>
        <w:t xml:space="preserve">Mikä Tennesseessä osittain sijaitseva joki tarjosi hedelmällisintä maata puuvillan tuotantoon?</w:t>
      </w:r>
    </w:p>
    <w:p>
      <w:r>
        <w:rPr>
          <w:b/>
        </w:rPr>
        <w:t xml:space="preserve">Tekstin numero 34</w:t>
      </w:r>
    </w:p>
    <w:p>
      <w:r>
        <w:t xml:space="preserve">Tennesseen pääkonttoreita pitävät muun muassa </w:t>
      </w:r>
      <w:r>
        <w:rPr>
          <w:color w:val="A9A9A9"/>
        </w:rPr>
        <w:t xml:space="preserve">FedEx</w:t>
      </w:r>
      <w:r>
        <w:t xml:space="preserve">, AutoZone ja International Paper, joiden pääkonttorit sijaitsevat </w:t>
      </w:r>
      <w:r>
        <w:rPr>
          <w:color w:val="DCDCDC"/>
        </w:rPr>
        <w:t xml:space="preserve">Memphisissä</w:t>
      </w:r>
      <w:r>
        <w:t xml:space="preserve">, Pilot Corporation ja Regal Entertainment Group, joiden pääkonttorit sijaitsevat Knoxvillessä, Eastman Chemical Company, jonka pääkonttori sijaitsee Kingsportissa, Nissan Motor Companyn Pohjois-Amerikan pääkonttori, jonka pääkonttori sijaitsee </w:t>
      </w:r>
      <w:r>
        <w:rPr>
          <w:color w:val="2F4F4F"/>
        </w:rPr>
        <w:t xml:space="preserve">Franklinissa</w:t>
      </w:r>
      <w:r>
        <w:t xml:space="preserve">, Hospital Corporation of America ja Caterpillar Financial, joiden pääkonttorit sijaitsevat Nashvillessä, sekä Unum, jonka pääkonttori sijaitsee Chattanoogassa. Tennesseessä sijaitsevat myös Volkswagenin tehdas Chattanoogassa, </w:t>
      </w:r>
      <w:r>
        <w:rPr>
          <w:color w:val="556B2F"/>
        </w:rPr>
        <w:t xml:space="preserve">Wacker Chemie </w:t>
      </w:r>
      <w:r>
        <w:t xml:space="preserve">-yhtiön 2 miljardin dollarin polysilicon-tuotantolaitos </w:t>
      </w:r>
      <w:r>
        <w:t xml:space="preserve">Bradleyn piirikunnassa ja Hemlock Semiconductorin 1,2 miljardin dollarin polysilicon-tuotantolaitos </w:t>
      </w:r>
      <w:r>
        <w:rPr>
          <w:color w:val="6B8E23"/>
        </w:rPr>
        <w:t xml:space="preserve">Clarksvillessä</w:t>
      </w:r>
      <w:r>
        <w:t xml:space="preserve">.</w:t>
      </w:r>
    </w:p>
    <w:p>
      <w:r>
        <w:rPr>
          <w:b/>
        </w:rPr>
        <w:t xml:space="preserve">Kysymys 0</w:t>
      </w:r>
    </w:p>
    <w:p>
      <w:r>
        <w:t xml:space="preserve">Missä Tennesseessä on International Paperin pääkonttori?</w:t>
      </w:r>
    </w:p>
    <w:p>
      <w:r>
        <w:rPr>
          <w:b/>
        </w:rPr>
        <w:t xml:space="preserve">Kysymys 1</w:t>
      </w:r>
    </w:p>
    <w:p>
      <w:r>
        <w:t xml:space="preserve">Missä on Nissan Motor Companyn pääkonttori Yhdysvalloissa?</w:t>
      </w:r>
    </w:p>
    <w:p>
      <w:r>
        <w:rPr>
          <w:b/>
        </w:rPr>
        <w:t xml:space="preserve">Kysymys 2</w:t>
      </w:r>
    </w:p>
    <w:p>
      <w:r>
        <w:t xml:space="preserve">Millä yrityksellä on 2 miljardin dollarin tuotantolaitos Bradleyn piirikunnassa?</w:t>
      </w:r>
    </w:p>
    <w:p>
      <w:r>
        <w:rPr>
          <w:b/>
        </w:rPr>
        <w:t xml:space="preserve">Kysymys 3</w:t>
      </w:r>
    </w:p>
    <w:p>
      <w:r>
        <w:t xml:space="preserve">Hemlock Semiconductor valmistaa elektroniikkakomponentteja missä Tennesseen kaupungissa?</w:t>
      </w:r>
    </w:p>
    <w:p>
      <w:r>
        <w:rPr>
          <w:b/>
        </w:rPr>
        <w:t xml:space="preserve">Kysymys 4</w:t>
      </w:r>
    </w:p>
    <w:p>
      <w:r>
        <w:t xml:space="preserve">Minkä suuren maailmanlaajuisen varustamon kotipaikka on Memphisissä?</w:t>
      </w:r>
    </w:p>
    <w:p>
      <w:r>
        <w:rPr>
          <w:b/>
        </w:rPr>
        <w:t xml:space="preserve">Tekstin numero 35</w:t>
      </w:r>
    </w:p>
    <w:p>
      <w:r>
        <w:t xml:space="preserve">Tennesseen tulovero ei koske </w:t>
      </w:r>
      <w:r>
        <w:rPr>
          <w:color w:val="A9A9A9"/>
        </w:rPr>
        <w:t xml:space="preserve">palkkoja, mutta </w:t>
      </w:r>
      <w:r>
        <w:t xml:space="preserve">suurin osa osakkeista, joukkovelkakirjoista ja velkakirjoista saatavista tuloista on veronalaista. Kaikista verotettavista osingoista ja koroista, jotka ylittävät 1250 dollarin yksinhuoltajan verovapautuksen tai 2500 dollarin yhteisen verovapautuksen, kannetaan 6 prosentin vero. Osavaltion myynti- ja käyttöveroaste on </w:t>
      </w:r>
      <w:r>
        <w:rPr>
          <w:color w:val="DCDCDC"/>
        </w:rPr>
        <w:t xml:space="preserve">7 prosenttia </w:t>
      </w:r>
      <w:r>
        <w:t xml:space="preserve">useimpien tavaroiden osalta</w:t>
      </w:r>
      <w:r>
        <w:t xml:space="preserve">. </w:t>
      </w:r>
      <w:r>
        <w:t xml:space="preserve">Elintarvikkeita verotetaan alemmalla </w:t>
      </w:r>
      <w:r>
        <w:rPr>
          <w:color w:val="2F4F4F"/>
        </w:rPr>
        <w:t xml:space="preserve">5,25 prosentin </w:t>
      </w:r>
      <w:r>
        <w:t xml:space="preserve">verokannalla</w:t>
      </w:r>
      <w:r>
        <w:t xml:space="preserve">, mutta </w:t>
      </w:r>
      <w:r>
        <w:rPr>
          <w:color w:val="556B2F"/>
        </w:rPr>
        <w:t xml:space="preserve">makeisia, ravintolisiä ja valmisruokia </w:t>
      </w:r>
      <w:r>
        <w:t xml:space="preserve">verotetaan täydellä 7 prosentin verokannalla. Useimmilla lainkäyttöalueilla kerätään paikallisia liikevaihtoveroja, joiden verokannat vaihtelevat 1,5 prosentista 2,75 prosenttiin, jolloin kokonaisliikevaihtovero on 8,5-9,75 prosenttia, mikä on yksi maan korkeimmista verokannoista. Aineettomia hyödykkeitä verotetaan lainayhtiöiden, sijoitusyhtiöiden, vakuutusyhtiöiden tai voittoa tavoittelevien hautausmaa-yhtiöiden osakkeiden omistajien osakkeista. Arviointisuhde on 40 prosenttia arvosta kerrottuna lainkäyttöalueen verokannalla. Tennessee perii perintöveroa perittävän kuolinpesästä, joka ylittää yksittäisen verovapauden enimmäismäärän (</w:t>
      </w:r>
      <w:r>
        <w:rPr>
          <w:color w:val="6B8E23"/>
        </w:rPr>
        <w:t xml:space="preserve">1 000 000 dollaria </w:t>
      </w:r>
      <w:r>
        <w:t xml:space="preserve">vuonna 2006 ja sen jälkeen tapahtuneiden kuolemantapausten osalta).</w:t>
      </w:r>
    </w:p>
    <w:p>
      <w:r>
        <w:rPr>
          <w:b/>
        </w:rPr>
        <w:t xml:space="preserve">Kysymys 0</w:t>
      </w:r>
    </w:p>
    <w:p>
      <w:r>
        <w:t xml:space="preserve">Mitkä tulotyypit on vapautettu Tennesseen osavaltion tuloverosta?</w:t>
      </w:r>
    </w:p>
    <w:p>
      <w:r>
        <w:rPr>
          <w:b/>
        </w:rPr>
        <w:t xml:space="preserve">Kysymys 1</w:t>
      </w:r>
    </w:p>
    <w:p>
      <w:r>
        <w:t xml:space="preserve">Minkä suuruista Tennesseen osavaltion liikevaihto- ja käyttöveroa yleensä sovelletaan?</w:t>
      </w:r>
    </w:p>
    <w:p>
      <w:r>
        <w:rPr>
          <w:b/>
        </w:rPr>
        <w:t xml:space="preserve">Kysymys 2</w:t>
      </w:r>
    </w:p>
    <w:p>
      <w:r>
        <w:t xml:space="preserve">Minkä määrän ylittyessä perintöveroa sovelletaan Tennesseessä?</w:t>
      </w:r>
    </w:p>
    <w:p>
      <w:r>
        <w:rPr>
          <w:b/>
        </w:rPr>
        <w:t xml:space="preserve">Kysymys 3</w:t>
      </w:r>
    </w:p>
    <w:p>
      <w:r>
        <w:t xml:space="preserve">Mikä on elintarvikkeiden myyntivero Tennesseessä?</w:t>
      </w:r>
    </w:p>
    <w:p>
      <w:r>
        <w:rPr>
          <w:b/>
        </w:rPr>
        <w:t xml:space="preserve">Kysymys 4</w:t>
      </w:r>
    </w:p>
    <w:p>
      <w:r>
        <w:t xml:space="preserve">Mitä syötäviä tuotteita verotetaan Tennesseessä korkeammalla muiden kuin elintarvikkeiden myynti- ja käyttöverokannalla?</w:t>
      </w:r>
    </w:p>
    <w:p>
      <w:r>
        <w:rPr>
          <w:b/>
        </w:rPr>
        <w:t xml:space="preserve">Tekstin numero 36</w:t>
      </w:r>
    </w:p>
    <w:p>
      <w:r>
        <w:t xml:space="preserve">Matkailu tuo vuosittain miljardeja dollareita osavaltion talouteen, ja Tennessee on Yhdysvaltain 10 tärkeimmän matkakohteen joukossa. Vuonna 2014 </w:t>
      </w:r>
      <w:r>
        <w:t xml:space="preserve">osavaltiossa vieraili ennätykselliset 100 miljoonaa ihmistä, mikä johti 17</w:t>
      </w:r>
      <w:r>
        <w:rPr>
          <w:color w:val="DCDCDC"/>
        </w:rPr>
        <w:t xml:space="preserve">,7 </w:t>
      </w:r>
      <w:r>
        <w:t xml:space="preserve">miljardin </w:t>
      </w:r>
      <w:r>
        <w:t xml:space="preserve">dollarin </w:t>
      </w:r>
      <w:r>
        <w:t xml:space="preserve">matkailuun liittyviin menoihin osavaltiossa, mikä merkitsee 6,3 prosentin kasvua vuoteen 2013 verrattuna; matkailusta saatavat verotulot olivat </w:t>
      </w:r>
      <w:r>
        <w:rPr>
          <w:color w:val="2F4F4F"/>
        </w:rPr>
        <w:t xml:space="preserve">1,5 miljardia dollaria</w:t>
      </w:r>
      <w:r>
        <w:t xml:space="preserve">. </w:t>
      </w:r>
      <w:r>
        <w:t xml:space="preserve">Jokainen Tennesseen piirikunta sai vähintään 1 miljoonaa dollaria matkailutuloja, ja 19 piirikuntaa sai vähintään 100 miljoonaa dollaria (</w:t>
      </w:r>
      <w:r>
        <w:rPr>
          <w:color w:val="556B2F"/>
        </w:rPr>
        <w:t xml:space="preserve">Davidsonin, Shelbyn ja Sevierin </w:t>
      </w:r>
      <w:r>
        <w:t xml:space="preserve">piirikunnat olivat kolme suurinta). Matkailusta syntyneet työpaikat osavaltiossa olivat 152 900, mikä merkitsee </w:t>
      </w:r>
      <w:r>
        <w:rPr>
          <w:color w:val="6B8E23"/>
        </w:rPr>
        <w:t xml:space="preserve">2,8 prosentin </w:t>
      </w:r>
      <w:r>
        <w:t xml:space="preserve">kasvua</w:t>
      </w:r>
      <w:r>
        <w:rPr>
          <w:color w:val="6B8E23"/>
        </w:rPr>
        <w:t xml:space="preserve">.</w:t>
      </w:r>
      <w:r>
        <w:t xml:space="preserve"> Kansainvälisten matkailijoiden osuus Tennesseen menoista oli 533 miljoonaa dollaria.</w:t>
      </w:r>
    </w:p>
    <w:p>
      <w:r>
        <w:rPr>
          <w:b/>
        </w:rPr>
        <w:t xml:space="preserve">Kysymys 0</w:t>
      </w:r>
    </w:p>
    <w:p>
      <w:r>
        <w:t xml:space="preserve">Minä vuonna Tennesseen matkailu ylitti ensimmäisen kerran 100 miljoonan kävijän rajan?</w:t>
      </w:r>
    </w:p>
    <w:p>
      <w:r>
        <w:rPr>
          <w:b/>
        </w:rPr>
        <w:t xml:space="preserve">Kysymys 1</w:t>
      </w:r>
    </w:p>
    <w:p>
      <w:r>
        <w:t xml:space="preserve">Kuinka monta miljardia dollaria turistit käyttivät Tennesseessä vuonna 2014?</w:t>
      </w:r>
    </w:p>
    <w:p>
      <w:r>
        <w:rPr>
          <w:b/>
        </w:rPr>
        <w:t xml:space="preserve">Kysymys 2</w:t>
      </w:r>
    </w:p>
    <w:p>
      <w:r>
        <w:t xml:space="preserve">Kuinka paljon verotuloja matkailu tuotti Tennesseelle vuonna 2014?</w:t>
      </w:r>
    </w:p>
    <w:p>
      <w:r>
        <w:rPr>
          <w:b/>
        </w:rPr>
        <w:t xml:space="preserve">Kysymys 3</w:t>
      </w:r>
    </w:p>
    <w:p>
      <w:r>
        <w:t xml:space="preserve">Mitkä kolme Tennesseen piirikuntaa saivat vuonna 2014 eniten rahaa matkailusta?</w:t>
      </w:r>
    </w:p>
    <w:p>
      <w:r>
        <w:rPr>
          <w:b/>
        </w:rPr>
        <w:t xml:space="preserve">Kysymys 4</w:t>
      </w:r>
    </w:p>
    <w:p>
      <w:r>
        <w:t xml:space="preserve">Kuinka monta prosenttia Tennesseen matkailuun perustuvien työpaikkojen määrä kasvoi vuonna 2014?</w:t>
      </w:r>
    </w:p>
    <w:p>
      <w:r>
        <w:rPr>
          <w:b/>
        </w:rPr>
        <w:t xml:space="preserve">Tekstin numero 37</w:t>
      </w:r>
    </w:p>
    <w:p>
      <w:r>
        <w:t xml:space="preserve">Vuonna 2013 paikallisten asukkaiden matkailu osavaltiossa muodosti 39,9 prosenttia matkailijoista, ja toiseksi eniten matkailijoita </w:t>
      </w:r>
      <w:r>
        <w:rPr>
          <w:color w:val="A9A9A9"/>
        </w:rPr>
        <w:t xml:space="preserve">Tennesseehen</w:t>
      </w:r>
      <w:r>
        <w:t xml:space="preserve"> saapui </w:t>
      </w:r>
      <w:r>
        <w:rPr>
          <w:color w:val="DCDCDC"/>
        </w:rPr>
        <w:t xml:space="preserve">Georgian </w:t>
      </w:r>
      <w:r>
        <w:t xml:space="preserve">osavaltiosta, josta saapui </w:t>
      </w:r>
      <w:r>
        <w:t xml:space="preserve">8,4 prosenttia matkailijoista.17 Neljäkymmentäneljä prosenttia osavaltiossa oleskelusta oli päiväretkiä, 25 prosenttia yöpyi yhden yön, 15 prosenttia kaksi yötä ja </w:t>
      </w:r>
      <w:r>
        <w:rPr>
          <w:color w:val="2F4F4F"/>
        </w:rPr>
        <w:t xml:space="preserve">11 prosenttia </w:t>
      </w:r>
      <w:r>
        <w:t xml:space="preserve">neljä tai useampia öitä. Keskimääräinen viipymä oli 2,16 yötä, kun se koko Yhdysvalloissa oli 2,03 yötä.:40 Keskimääräinen henkilö käytti </w:t>
      </w:r>
      <w:r>
        <w:rPr>
          <w:color w:val="556B2F"/>
        </w:rPr>
        <w:t xml:space="preserve">118 dollaria </w:t>
      </w:r>
      <w:r>
        <w:t xml:space="preserve">päivässä: 29 prosenttia kulkuneuvoihin, 24 prosenttia ruokaan, </w:t>
      </w:r>
      <w:r>
        <w:rPr>
          <w:color w:val="6B8E23"/>
        </w:rPr>
        <w:t xml:space="preserve">17 prosenttia </w:t>
      </w:r>
      <w:r>
        <w:t xml:space="preserve">majoitukseen ja 28 prosenttia ostoksiin ja viihteeseen.:44</w:t>
      </w:r>
    </w:p>
    <w:p>
      <w:r>
        <w:rPr>
          <w:b/>
        </w:rPr>
        <w:t xml:space="preserve">Kysymys 0</w:t>
      </w:r>
    </w:p>
    <w:p>
      <w:r>
        <w:t xml:space="preserve">Mikä muu osavaltio lähetti Tennesseelle eniten turisteja vuonna 2013?</w:t>
      </w:r>
    </w:p>
    <w:p>
      <w:r>
        <w:rPr>
          <w:b/>
        </w:rPr>
        <w:t xml:space="preserve">Kysymys 1</w:t>
      </w:r>
    </w:p>
    <w:p>
      <w:r>
        <w:t xml:space="preserve">Kuinka monta prosenttia osavaltion ulkopuolisista matkailijoista yöpyi Tennesseessä neljä tai useampia öitä?</w:t>
      </w:r>
    </w:p>
    <w:p>
      <w:r>
        <w:rPr>
          <w:b/>
        </w:rPr>
        <w:t xml:space="preserve">Kysymys 2</w:t>
      </w:r>
    </w:p>
    <w:p>
      <w:r>
        <w:t xml:space="preserve">Minkä keskimääräisen päivittäisen summan turisti käytti Tennesseessä vuonna 2013?</w:t>
      </w:r>
    </w:p>
    <w:p>
      <w:r>
        <w:rPr>
          <w:b/>
        </w:rPr>
        <w:t xml:space="preserve">Kysymys 3</w:t>
      </w:r>
    </w:p>
    <w:p>
      <w:r>
        <w:t xml:space="preserve">Kuinka monta prosenttia Tennesseen matkailijoiden päivittäisistä menoista vuonna 2013 meni majoitukseen?</w:t>
      </w:r>
    </w:p>
    <w:p>
      <w:r>
        <w:rPr>
          <w:b/>
        </w:rPr>
        <w:t xml:space="preserve">Kysymys 4</w:t>
      </w:r>
    </w:p>
    <w:p>
      <w:r>
        <w:t xml:space="preserve">Missä osavaltiossa asuu suurin osa Tennesseen matkailijoista?</w:t>
      </w:r>
    </w:p>
    <w:p>
      <w:r>
        <w:rPr>
          <w:b/>
        </w:rPr>
        <w:t xml:space="preserve">Teksti numero 38</w:t>
      </w:r>
    </w:p>
    <w:p>
      <w:r>
        <w:t xml:space="preserve">Valtatie 40 kulkee osavaltion halki länsi-itäsuuntaisesti. Sen haarautuvia valtateitä ovat I-240 Memphisissä, I-440 Nashvillessä, I-140 Knoxvillestä Alcoaan ja I-640 Knoxvillessä. I-26, joka on teknisesti itä-länsisuuntainen valtatie, kulkee Pohjois-Carolinan rajalta Johnson Cityn alapuolelta </w:t>
      </w:r>
      <w:r>
        <w:rPr>
          <w:color w:val="A9A9A9"/>
        </w:rPr>
        <w:t xml:space="preserve">Kingsportin </w:t>
      </w:r>
      <w:r>
        <w:t xml:space="preserve">päätepisteeseen</w:t>
      </w:r>
      <w:r>
        <w:t xml:space="preserve">. </w:t>
      </w:r>
      <w:r>
        <w:t xml:space="preserve">I-24 on itä-länsisuuntainen valtatie, joka kulkee osavaltion poikki </w:t>
      </w:r>
      <w:r>
        <w:rPr>
          <w:color w:val="DCDCDC"/>
        </w:rPr>
        <w:t xml:space="preserve">Chattanoogasta Clarksvilleen</w:t>
      </w:r>
      <w:r>
        <w:t xml:space="preserve">. Pohjois-etelä-suunnassa kulkevat valtatiet I-55, I-65, I-75 ja I-81. Valtatie 65 kulkee osavaltion halki Nashvillen kautta, kun taas valtatie 75 palvelee Chattanoogaa ja Knoxvillea ja </w:t>
      </w:r>
      <w:r>
        <w:rPr>
          <w:color w:val="2F4F4F"/>
        </w:rPr>
        <w:t xml:space="preserve">valtatie 55 </w:t>
      </w:r>
      <w:r>
        <w:t xml:space="preserve">Memphisiä. </w:t>
      </w:r>
      <w:r>
        <w:rPr>
          <w:color w:val="556B2F"/>
        </w:rPr>
        <w:t xml:space="preserve">Valtatie 81 </w:t>
      </w:r>
      <w:r>
        <w:t xml:space="preserve">tulee osavaltioon Bristolin kohdalla ja päättyy I-40:n risteykseen Dandridgen lähellä. I-155 on I-55:n sivutie. Tennesseen ainoa I-75:n sivutie on I-275, joka sijaitsee Knoxvillessä. Kun I-69 valmistuu, se kulkee osavaltion länsiosan läpi South Fultonista Memphisiin. </w:t>
      </w:r>
      <w:r>
        <w:rPr>
          <w:color w:val="6B8E23"/>
        </w:rPr>
        <w:t xml:space="preserve">Millingtonista Colliervilleen </w:t>
      </w:r>
      <w:r>
        <w:t xml:space="preserve">kulkee myös sivutie I-269</w:t>
      </w:r>
      <w:r>
        <w:t xml:space="preserve">.</w:t>
      </w:r>
    </w:p>
    <w:p>
      <w:r>
        <w:rPr>
          <w:b/>
        </w:rPr>
        <w:t xml:space="preserve">Kysymys 0</w:t>
      </w:r>
    </w:p>
    <w:p>
      <w:r>
        <w:t xml:space="preserve">Mikä kaupunki on I-26:n päätepiste?</w:t>
      </w:r>
    </w:p>
    <w:p>
      <w:r>
        <w:rPr>
          <w:b/>
        </w:rPr>
        <w:t xml:space="preserve">Kysymys 1</w:t>
      </w:r>
    </w:p>
    <w:p>
      <w:r>
        <w:t xml:space="preserve">Mitkä kaksi Tennesseen kaupunkia yhdistää I-24?</w:t>
      </w:r>
    </w:p>
    <w:p>
      <w:r>
        <w:rPr>
          <w:b/>
        </w:rPr>
        <w:t xml:space="preserve">Kysymys 2</w:t>
      </w:r>
    </w:p>
    <w:p>
      <w:r>
        <w:t xml:space="preserve">Mikä pohjois-eteläsuuntainen valtatie kulkee Memphisin läpi?</w:t>
      </w:r>
    </w:p>
    <w:p>
      <w:r>
        <w:rPr>
          <w:b/>
        </w:rPr>
        <w:t xml:space="preserve">Kysymys 3</w:t>
      </w:r>
    </w:p>
    <w:p>
      <w:r>
        <w:t xml:space="preserve">Mikä valtatie päättyy risteykseen Tennesseen Dandridgen lähellä?</w:t>
      </w:r>
    </w:p>
    <w:p>
      <w:r>
        <w:rPr>
          <w:b/>
        </w:rPr>
        <w:t xml:space="preserve">Kysymys 4</w:t>
      </w:r>
    </w:p>
    <w:p>
      <w:r>
        <w:t xml:space="preserve">Mitä Tennesseen kaupunkeja yhdistää I-269?</w:t>
      </w:r>
    </w:p>
    <w:p>
      <w:r>
        <w:rPr>
          <w:b/>
        </w:rPr>
        <w:t xml:space="preserve">Tekstin numero 39</w:t>
      </w:r>
    </w:p>
    <w:p>
      <w:r>
        <w:t xml:space="preserve">Tennesseen politiikkaa, kuten useimpien Yhdysvaltojen osavaltioiden politiikkaa, hallitsevat </w:t>
      </w:r>
      <w:r>
        <w:rPr>
          <w:color w:val="A9A9A9"/>
        </w:rPr>
        <w:t xml:space="preserve">republikaaninen ja demokraattinen </w:t>
      </w:r>
      <w:r>
        <w:t xml:space="preserve">puolue. Historioitsija Dewey W. Grantham jäljittää osavaltion jakautumisen Yhdysvaltain sisällissodan aikoihin: vuosikymmeniä sen jälkeen </w:t>
      </w:r>
      <w:r>
        <w:t xml:space="preserve">osavaltion </w:t>
      </w:r>
      <w:r>
        <w:rPr>
          <w:color w:val="DCDCDC"/>
        </w:rPr>
        <w:t xml:space="preserve">itäinen </w:t>
      </w:r>
      <w:r>
        <w:t xml:space="preserve">kolmannes oli republikaanien kannalla ja kaksi läntistä kolmannesta äänesti demokraatteja. Tämä jako liittyi osavaltion maanviljelyyn, plantaaseihin ja orjuuden harjoittamiseen. Itäinen osa koostui </w:t>
      </w:r>
      <w:r>
        <w:t xml:space="preserve">maanviljelijöistä, mutta Keski-Tennessee ja Länsi-Tennessee viljelivät </w:t>
      </w:r>
      <w:r>
        <w:rPr>
          <w:color w:val="556B2F"/>
        </w:rPr>
        <w:t xml:space="preserve">tupakan ja puuvillan </w:t>
      </w:r>
      <w:r>
        <w:t xml:space="preserve">kaltaisia viljelykasveja, </w:t>
      </w:r>
      <w:r>
        <w:t xml:space="preserve">jotka olivat riippuvaisia orjatyövoiman käytöstä.</w:t>
      </w:r>
      <w:r>
        <w:t xml:space="preserve"> Nämä alueet määriteltiin sodan jälkeen demokraattisiksi.</w:t>
      </w:r>
    </w:p>
    <w:p>
      <w:r>
        <w:rPr>
          <w:b/>
        </w:rPr>
        <w:t xml:space="preserve">Kysymys 0</w:t>
      </w:r>
    </w:p>
    <w:p>
      <w:r>
        <w:t xml:space="preserve">Mitkä ovat Tennesseen politiikan kaksi pääpuoluetta?</w:t>
      </w:r>
    </w:p>
    <w:p>
      <w:r>
        <w:rPr>
          <w:b/>
        </w:rPr>
        <w:t xml:space="preserve">Kysymys 1</w:t>
      </w:r>
    </w:p>
    <w:p>
      <w:r>
        <w:t xml:space="preserve">Mikä osa Tennesseetä äänesti enemmän republikaaneja sisällissodan jälkeisinä vuosina?</w:t>
      </w:r>
    </w:p>
    <w:p>
      <w:r>
        <w:rPr>
          <w:b/>
        </w:rPr>
        <w:t xml:space="preserve">Kysymys 2</w:t>
      </w:r>
    </w:p>
    <w:p>
      <w:r>
        <w:t xml:space="preserve">Millaisia maanviljelijöitä asui Tennesseen itäosassa 1800-luvun lopulla?</w:t>
      </w:r>
    </w:p>
    <w:p>
      <w:r>
        <w:rPr>
          <w:b/>
        </w:rPr>
        <w:t xml:space="preserve">Kysymys 3</w:t>
      </w:r>
    </w:p>
    <w:p>
      <w:r>
        <w:t xml:space="preserve">Mitkä Länsi-Tennesseen viljelykasvit olivat vaatineet paljon orjatyövoimaa?</w:t>
      </w:r>
    </w:p>
    <w:p>
      <w:r>
        <w:rPr>
          <w:b/>
        </w:rPr>
        <w:t xml:space="preserve">Teksti numero 40</w:t>
      </w:r>
    </w:p>
    <w:p>
      <w:r>
        <w:t xml:space="preserve">Vapautetut ja entiset vapaat värilliset saivat jälleenrakentamisen aikana äänioikeuden; useimmat liittyivät </w:t>
      </w:r>
      <w:r>
        <w:rPr>
          <w:color w:val="A9A9A9"/>
        </w:rPr>
        <w:t xml:space="preserve">republikaaniseen </w:t>
      </w:r>
      <w:r>
        <w:t xml:space="preserve">puolueeseen</w:t>
      </w:r>
      <w:r>
        <w:t xml:space="preserve">.</w:t>
      </w:r>
      <w:r>
        <w:t xml:space="preserve"> Lukuisat afroamerikkalaiset valittiin paikallisiin virkoihin ja jotkut osavaltion virkoihin. Jälleenrakentamisen jälkeen Tennesseen puoluepolitiikassa oli edelleen kilpailua. </w:t>
      </w:r>
      <w:r>
        <w:t xml:space="preserve">Valkoisten hallitsema osavaltion hallitus hyväksyi </w:t>
      </w:r>
      <w:r>
        <w:t xml:space="preserve">kuitenkin </w:t>
      </w:r>
      <w:r>
        <w:rPr>
          <w:color w:val="DCDCDC"/>
        </w:rPr>
        <w:t xml:space="preserve">1880-luvulla </w:t>
      </w:r>
      <w:r>
        <w:t xml:space="preserve">neljä lakia, joista viimeisessä säädettiin äänestysvero äänestäjien rekisteröintiä varten</w:t>
      </w:r>
      <w:r>
        <w:rPr>
          <w:color w:val="DCDCDC"/>
        </w:rPr>
        <w:t xml:space="preserve">.</w:t>
      </w:r>
      <w:r>
        <w:t xml:space="preserve"> Näiden lakien avulla useimmat afroamerikkalaiset menettivät äänioikeutensa, ja heidän valtansa </w:t>
      </w:r>
      <w:r>
        <w:rPr>
          <w:color w:val="2F4F4F"/>
        </w:rPr>
        <w:t xml:space="preserve">republikaanisessa </w:t>
      </w:r>
      <w:r>
        <w:t xml:space="preserve">puolueessa, osavaltiossa ja kaupungeissa, joissa heillä oli merkittävä väestö, väheni huomattavasti. Vuonna 1900 afroamerikkalaisten </w:t>
      </w:r>
      <w:r>
        <w:t xml:space="preserve">osuus osavaltion väestöstä oli </w:t>
      </w:r>
      <w:r>
        <w:rPr>
          <w:color w:val="556B2F"/>
        </w:rPr>
        <w:t xml:space="preserve">23,8 prosenttia</w:t>
      </w:r>
      <w:r>
        <w:t xml:space="preserve">, ja he olivat keskittyneet Keski-Tennesseen ja Länsi-Tennesseen</w:t>
      </w:r>
      <w:r>
        <w:rPr>
          <w:color w:val="556B2F"/>
        </w:rPr>
        <w:t xml:space="preserve">.</w:t>
      </w:r>
      <w:r>
        <w:t xml:space="preserve"> Osavaltion lainsäätäjä hyväksyi 1900-luvun alussa kaupungeille komission hallintomuodon, joka perustui siihen, että muutamasta </w:t>
      </w:r>
      <w:r>
        <w:rPr>
          <w:color w:val="6B8E23"/>
        </w:rPr>
        <w:t xml:space="preserve">komission (Board of Commission) </w:t>
      </w:r>
      <w:r>
        <w:t xml:space="preserve">paikasta äänestettiin laajalla alueella</w:t>
      </w:r>
      <w:r>
        <w:t xml:space="preserve">; useat kaupungit ottivat tämän käyttöön toisena keinona rajoittaa afroamerikkalaisten poliittista osallistumista. Vuonna 1913 osavaltion lainsäätäjä hyväksyi lakiehdotuksen, jonka mukaan kaupungit voivat hyväksyä tämän rakenteen ilman lainsäätäjän hyväksyntää.</w:t>
      </w:r>
    </w:p>
    <w:p>
      <w:r>
        <w:rPr>
          <w:b/>
        </w:rPr>
        <w:t xml:space="preserve">Kysymys 0</w:t>
      </w:r>
    </w:p>
    <w:p>
      <w:r>
        <w:t xml:space="preserve">Mihin puolueeseen useimmat entiset orjat liittyivät, kun he saivat äänioikeuden sisällissodan jälkeen?</w:t>
      </w:r>
    </w:p>
    <w:p>
      <w:r>
        <w:rPr>
          <w:b/>
        </w:rPr>
        <w:t xml:space="preserve">Kysymys 1</w:t>
      </w:r>
    </w:p>
    <w:p>
      <w:r>
        <w:t xml:space="preserve">Millä vuosikymmenellä Tennesseen lainsäätäjä otti käyttöön äänestysveron?</w:t>
      </w:r>
    </w:p>
    <w:p>
      <w:r>
        <w:rPr>
          <w:b/>
        </w:rPr>
        <w:t xml:space="preserve">Kysymys 2</w:t>
      </w:r>
    </w:p>
    <w:p>
      <w:r>
        <w:t xml:space="preserve">Minkä puolueen asema Tennesseen politiikassa heikkeni äänestysuudistusta koskevan lainsäädännön jälkeen jälleenrakentamisen aikana?</w:t>
      </w:r>
    </w:p>
    <w:p>
      <w:r>
        <w:rPr>
          <w:b/>
        </w:rPr>
        <w:t xml:space="preserve">Kysymys 3</w:t>
      </w:r>
    </w:p>
    <w:p>
      <w:r>
        <w:t xml:space="preserve">Kuinka monta prosenttia Tennesseen väestöstä oli afroamerikkalaisia vuonna 1900?</w:t>
      </w:r>
    </w:p>
    <w:p>
      <w:r>
        <w:rPr>
          <w:b/>
        </w:rPr>
        <w:t xml:space="preserve">Kysymys 4</w:t>
      </w:r>
    </w:p>
    <w:p>
      <w:r>
        <w:t xml:space="preserve">Vuonna 1913 Tennesseen osavaltion lainsäätäjä teki mistä organisaatiorakenteesta osavaltion kaupunginhallinnon oletusmuodon?</w:t>
      </w:r>
    </w:p>
    <w:p>
      <w:r>
        <w:rPr>
          <w:b/>
        </w:rPr>
        <w:t xml:space="preserve">Tekstin numero 41</w:t>
      </w:r>
    </w:p>
    <w:p>
      <w:r>
        <w:t xml:space="preserve">Sen jälkeen, kun mustilta oli evätty äänioikeus, Tennesseen GOP oli historiallisesti osavaltiopuolue, jota valkoiset kannattivat vain osavaltion itäosassa. Lukuun ottamatta kahta maanlaajuista republikaanien maanvyöryä 1920-luvulla (vuonna 1920 Tennessee kannatti </w:t>
      </w:r>
      <w:r>
        <w:rPr>
          <w:color w:val="A9A9A9"/>
        </w:rPr>
        <w:t xml:space="preserve">Warren G. Hardingia </w:t>
      </w:r>
      <w:r>
        <w:t xml:space="preserve">niukasti </w:t>
      </w:r>
      <w:r>
        <w:t xml:space="preserve">Ohion kuvernöörin James Coxin sijasta ja vuonna 1928, jolloin se äänesti päättäväisemmin </w:t>
      </w:r>
      <w:r>
        <w:rPr>
          <w:color w:val="DCDCDC"/>
        </w:rPr>
        <w:t xml:space="preserve">Herbert Hooveria </w:t>
      </w:r>
      <w:r>
        <w:rPr>
          <w:color w:val="2F4F4F"/>
        </w:rPr>
        <w:t xml:space="preserve">katolilaisen </w:t>
      </w:r>
      <w:r>
        <w:t xml:space="preserve">New Yorkin kuvernöörin Al Smithin sijasta</w:t>
      </w:r>
      <w:r>
        <w:t xml:space="preserve">) osavaltio kuului </w:t>
      </w:r>
      <w:r>
        <w:t xml:space="preserve">1900-luvulla </w:t>
      </w:r>
      <w:r>
        <w:t xml:space="preserve">demokraattiseen vankkaan etelään aina 1950-luvulle asti. Sodan jälkeisellä vuosikymmenellä se äänesti kahdesti republikaanien Dwight D. Eisenhoweria, joka oli liittoutuneiden asevoimien entinen komentaja toisessa maailmansodassa. Sittemmin yhä useammat osavaltion äänestäjät ovat siirtyneet kannattamaan republikaaneja, ja demokraattien presidenttiehdokkaat ovat voittaneet Tennesseen vain </w:t>
      </w:r>
      <w:r>
        <w:rPr>
          <w:color w:val="556B2F"/>
        </w:rPr>
        <w:t xml:space="preserve">neljä </w:t>
      </w:r>
      <w:r>
        <w:t xml:space="preserve">kertaa.</w:t>
      </w:r>
    </w:p>
    <w:p>
      <w:r>
        <w:rPr>
          <w:b/>
        </w:rPr>
        <w:t xml:space="preserve">Kysymys 0</w:t>
      </w:r>
    </w:p>
    <w:p>
      <w:r>
        <w:t xml:space="preserve">Ketä republikaanien presidenttiehdokasta Tennessee tuki vuonna 1920?</w:t>
      </w:r>
    </w:p>
    <w:p>
      <w:r>
        <w:rPr>
          <w:b/>
        </w:rPr>
        <w:t xml:space="preserve">Kysymys 1</w:t>
      </w:r>
    </w:p>
    <w:p>
      <w:r>
        <w:t xml:space="preserve">Mitä uskontoa edusti demokraattien presidenttiehdokas, jota vastaan Tennessee äänesti vuonna 1928?</w:t>
      </w:r>
    </w:p>
    <w:p>
      <w:r>
        <w:rPr>
          <w:b/>
        </w:rPr>
        <w:t xml:space="preserve">Kysymys 2</w:t>
      </w:r>
    </w:p>
    <w:p>
      <w:r>
        <w:t xml:space="preserve">Kuinka monta kertaa Tennessee on tukenut demokraattien presidenttiehdokkaita parlamenttivaaleissa 1950-luvulta lähtien?</w:t>
      </w:r>
    </w:p>
    <w:p>
      <w:r>
        <w:rPr>
          <w:b/>
        </w:rPr>
        <w:t xml:space="preserve">Kysymys 3</w:t>
      </w:r>
    </w:p>
    <w:p>
      <w:r>
        <w:t xml:space="preserve">Kuka republikaani voitti presidenttikauden Tennesseen vaalipiirissä vuonna 1928?</w:t>
      </w:r>
    </w:p>
    <w:p>
      <w:r>
        <w:rPr>
          <w:b/>
        </w:rPr>
        <w:t xml:space="preserve">Teksti numero 42</w:t>
      </w:r>
    </w:p>
    <w:p>
      <w:r>
        <w:rPr>
          <w:color w:val="A9A9A9"/>
        </w:rPr>
        <w:t xml:space="preserve">Vuonna 1960 afroamerikkalaisten </w:t>
      </w:r>
      <w:r>
        <w:t xml:space="preserve">osuus osavaltion väestöstä oli 16,45 prosenttia</w:t>
      </w:r>
      <w:r>
        <w:t xml:space="preserve">. </w:t>
      </w:r>
      <w:r>
        <w:t xml:space="preserve">Vasta 1960-luvun puolivälissä ja </w:t>
      </w:r>
      <w:r>
        <w:rPr>
          <w:color w:val="DCDCDC"/>
        </w:rPr>
        <w:t xml:space="preserve">vuoden 1965 äänioikeuslain</w:t>
      </w:r>
      <w:r>
        <w:t xml:space="preserve"> hyväksymisen jälkeen </w:t>
      </w:r>
      <w:r>
        <w:t xml:space="preserve">he saivat jälleen äänestää täysimääräisesti, mutta useilla lainkäyttöalueilla oli otettu käyttöön uusia keinoja, kuten suurten valiokuntien kokoonpano kaupunginhallituksissa, joilla rajoitettiin heidän poliittista osallistumistaan. Entisen kuvernöörin </w:t>
      </w:r>
      <w:r>
        <w:rPr>
          <w:color w:val="2F4F4F"/>
        </w:rPr>
        <w:t xml:space="preserve">Winfield Dunnin </w:t>
      </w:r>
      <w:r>
        <w:t xml:space="preserve">ja entisen Yhdysvaltain senaattorin </w:t>
      </w:r>
      <w:r>
        <w:rPr>
          <w:color w:val="556B2F"/>
        </w:rPr>
        <w:t xml:space="preserve">Bill Brockin </w:t>
      </w:r>
      <w:r>
        <w:t xml:space="preserve">voitot vuonna 1970 auttoivat tekemään republikaanisesta puolueesta kilpailukykyisen valkoisten keskuudessa osavaltion laajuisesta voitosta. Tennessee on valinnut kuvernöörejä eri puolueista vuodesta 1970 lähtien. Republikaanisesta puolueesta on tullut yhä enemmän </w:t>
      </w:r>
      <w:r>
        <w:rPr>
          <w:color w:val="6B8E23"/>
        </w:rPr>
        <w:t xml:space="preserve">valkoisten konservatiivien </w:t>
      </w:r>
      <w:r>
        <w:t xml:space="preserve">puolue</w:t>
      </w:r>
      <w:r>
        <w:t xml:space="preserve">.</w:t>
      </w:r>
    </w:p>
    <w:p>
      <w:r>
        <w:rPr>
          <w:b/>
        </w:rPr>
        <w:t xml:space="preserve">Kysymys 0</w:t>
      </w:r>
    </w:p>
    <w:p>
      <w:r>
        <w:t xml:space="preserve">Minkä ryhmän osuus Tennesseen väestöstä oli 16,45 prosenttia vuonna 1960?</w:t>
      </w:r>
    </w:p>
    <w:p>
      <w:r>
        <w:rPr>
          <w:b/>
        </w:rPr>
        <w:t xml:space="preserve">Kysymys 1</w:t>
      </w:r>
    </w:p>
    <w:p>
      <w:r>
        <w:t xml:space="preserve">Mikä kongressin laki antoi afroamerikkalaisille uudelleen täydet äänioikeudet Tennesseessä?</w:t>
      </w:r>
    </w:p>
    <w:p>
      <w:r>
        <w:rPr>
          <w:b/>
        </w:rPr>
        <w:t xml:space="preserve">Kysymys 2</w:t>
      </w:r>
    </w:p>
    <w:p>
      <w:r>
        <w:t xml:space="preserve">Minkä republikaanisenaattorin voitto vuonna 1970 osoitti republikaanisen puolueen uudistuneen kilpailukyvyn Tennesseessä?</w:t>
      </w:r>
    </w:p>
    <w:p>
      <w:r>
        <w:rPr>
          <w:b/>
        </w:rPr>
        <w:t xml:space="preserve">Kysymys 3</w:t>
      </w:r>
    </w:p>
    <w:p>
      <w:r>
        <w:t xml:space="preserve">Kuka vaalipiiri on saanut republikaanisen puolueen vankimmat kannattajat Tennesseessä?</w:t>
      </w:r>
    </w:p>
    <w:p>
      <w:r>
        <w:rPr>
          <w:b/>
        </w:rPr>
        <w:t xml:space="preserve">Kysymys 4</w:t>
      </w:r>
    </w:p>
    <w:p>
      <w:r>
        <w:t xml:space="preserve">Kuka republikaani valittiin Tennesseen kuvernööriksi vuonna 1970?</w:t>
      </w:r>
    </w:p>
    <w:p>
      <w:r>
        <w:rPr>
          <w:b/>
        </w:rPr>
        <w:t xml:space="preserve">Teksti numero 43</w:t>
      </w:r>
    </w:p>
    <w:p>
      <w:r>
        <w:t xml:space="preserve">2000-luvun alussa republikaanien äänestäjät hallitsevat suurinta osaa osavaltiosta, erityisesti kaupunkien ulkopuolella sijaitsevilla maaseutu- ja esikaupunkialueilla; demokraattien voima rajoittuu lähinnä neljän suurimman kaupungin kaupunkien ytimiin ja on erityisen vahva </w:t>
      </w:r>
      <w:r>
        <w:rPr>
          <w:color w:val="A9A9A9"/>
        </w:rPr>
        <w:t xml:space="preserve">Nashvillen ja </w:t>
      </w:r>
      <w:r>
        <w:rPr>
          <w:color w:val="DCDCDC"/>
        </w:rPr>
        <w:t xml:space="preserve">Memphisin </w:t>
      </w:r>
      <w:r>
        <w:t xml:space="preserve">kaupungeissa</w:t>
      </w:r>
      <w:r>
        <w:t xml:space="preserve">. Jälkimmäisellä alueella on paljon afroamerikkalaista väestöä. Historiallisesti republikaanit olivat vahvimmillaan Itä-Tennesseessä ennen 1960-lukua. Tennesseen </w:t>
      </w:r>
      <w:r>
        <w:rPr>
          <w:color w:val="2F4F4F"/>
        </w:rPr>
        <w:t xml:space="preserve">1. ja 2. </w:t>
      </w:r>
      <w:r>
        <w:t xml:space="preserve">kongressipiiri, jotka sijaitsevat </w:t>
      </w:r>
      <w:r>
        <w:rPr>
          <w:color w:val="556B2F"/>
        </w:rPr>
        <w:t xml:space="preserve">Tri-Citiesissä ja Knoxvillessä, </w:t>
      </w:r>
      <w:r>
        <w:t xml:space="preserve">ovat harvoja historiallisesti republikaanisia piirejä etelässä. Näiden piirien asukkaat kannattivat sisällissodan aikana unionia konfederaation sijasta; he samaistuivat GOP-puolueeseen sodan jälkeen ja ovat sen jälkeen pysyneet tässä puolueessa. 1. piiri on ollut republikaanien hallussa yhtäjaksoisesti vuodesta </w:t>
      </w:r>
      <w:r>
        <w:rPr>
          <w:color w:val="6B8E23"/>
        </w:rPr>
        <w:t xml:space="preserve">1881 </w:t>
      </w:r>
      <w:r>
        <w:t xml:space="preserve">lähtien, </w:t>
      </w:r>
      <w:r>
        <w:t xml:space="preserve">ja republikaanit (tai heidän edeltäjänsä) ovat pitäneet sitä hallussaan neljää vuotta lukuun ottamatta kaikki vuodet vuodesta 1859 lähtien</w:t>
      </w:r>
      <w:r>
        <w:rPr>
          <w:color w:val="6B8E23"/>
        </w:rPr>
        <w:t xml:space="preserve">.</w:t>
      </w:r>
      <w:r>
        <w:t xml:space="preserve"> Toinen vaalipiiri on ollut republikaanien tai heidän edeltäjiensä hallussa yhtäjaksoisesti vuodesta 1859 lähtien.</w:t>
      </w:r>
    </w:p>
    <w:p>
      <w:r>
        <w:rPr>
          <w:b/>
        </w:rPr>
        <w:t xml:space="preserve">Kysymys 0</w:t>
      </w:r>
    </w:p>
    <w:p>
      <w:r>
        <w:t xml:space="preserve">Mitkä kaksi Tennesseen kaupunkia tukevat eniten demokraattista puoluetta?</w:t>
      </w:r>
    </w:p>
    <w:p>
      <w:r>
        <w:rPr>
          <w:b/>
        </w:rPr>
        <w:t xml:space="preserve">Kysymys 1</w:t>
      </w:r>
    </w:p>
    <w:p>
      <w:r>
        <w:t xml:space="preserve">Missä Tennesseen kaupungissa on suurin afroamerikkalaisväestö?</w:t>
      </w:r>
    </w:p>
    <w:p>
      <w:r>
        <w:rPr>
          <w:b/>
        </w:rPr>
        <w:t xml:space="preserve">Kysymys 2</w:t>
      </w:r>
    </w:p>
    <w:p>
      <w:r>
        <w:t xml:space="preserve">Mitkä kaksi Tennesseen itäistä kongressipiiriä ovat pisimpään suosineet republikaaniehdokkaita?</w:t>
      </w:r>
    </w:p>
    <w:p>
      <w:r>
        <w:rPr>
          <w:b/>
        </w:rPr>
        <w:t xml:space="preserve">Kysymys 3</w:t>
      </w:r>
    </w:p>
    <w:p>
      <w:r>
        <w:t xml:space="preserve">Mistä vuodesta lähtien Tennesseen 1. kongressialue on äänestänyt ylivoimaisesti republikaaneja?</w:t>
      </w:r>
    </w:p>
    <w:p>
      <w:r>
        <w:rPr>
          <w:b/>
        </w:rPr>
        <w:t xml:space="preserve">Kysymys 4</w:t>
      </w:r>
    </w:p>
    <w:p>
      <w:r>
        <w:t xml:space="preserve">Mitkä kaksi Tennesseen suurkaupunkialuetta ovat tukeneet republikaanista puoluetta eniten?</w:t>
      </w:r>
    </w:p>
    <w:p>
      <w:r>
        <w:rPr>
          <w:b/>
        </w:rPr>
        <w:t xml:space="preserve">Tekstin numero 44</w:t>
      </w:r>
    </w:p>
    <w:p>
      <w:r>
        <w:t xml:space="preserve">Vuoden 2000 presidentinvaaleissa varapresidentti </w:t>
      </w:r>
      <w:r>
        <w:rPr>
          <w:color w:val="A9A9A9"/>
        </w:rPr>
        <w:t xml:space="preserve">Al Gore</w:t>
      </w:r>
      <w:r>
        <w:t xml:space="preserve">, Tennesseen entinen demokraattinen Yhdysvaltain senaattori, ei onnistunut voittamaan kotiosavaltiotaan, mikä oli epätavallinen tapaus mutta osoitus republikaanien kannatuksen vahvistumisesta. Republikaanien George W. Bushin kannatus kasvoi vuonna 2004, ja hänen voittomarginaalinsa osavaltiossa kasvoi 4 prosentista vuonna 2000 </w:t>
      </w:r>
      <w:r>
        <w:rPr>
          <w:color w:val="DCDCDC"/>
        </w:rPr>
        <w:t xml:space="preserve">14 prosenttiin </w:t>
      </w:r>
      <w:r>
        <w:t xml:space="preserve">vuonna 2004</w:t>
      </w:r>
      <w:r>
        <w:t xml:space="preserve">. </w:t>
      </w:r>
      <w:r>
        <w:rPr>
          <w:color w:val="2F4F4F"/>
        </w:rPr>
        <w:t xml:space="preserve">Etelän </w:t>
      </w:r>
      <w:r>
        <w:t xml:space="preserve">osavaltioista</w:t>
      </w:r>
      <w:r>
        <w:t xml:space="preserve"> kotoisin olevat demokraattien presidenttiehdokkaat </w:t>
      </w:r>
      <w:r>
        <w:t xml:space="preserve">(kuten Lyndon B. Johnson, Jimmy Carter ja Bill Clinton) menestyvät Tennesseessä yleensä paremmin kuin pohjoisen osavaltioiden ehdokkaat, erityisesti suurkaupunkialueiden ulkopuolella asuvien äänestäjien keskuudessa.</w:t>
      </w:r>
    </w:p>
    <w:p>
      <w:r>
        <w:rPr>
          <w:b/>
        </w:rPr>
        <w:t xml:space="preserve">Kysymys 0</w:t>
      </w:r>
    </w:p>
    <w:p>
      <w:r>
        <w:t xml:space="preserve">Kuka demokraattien ehdokas hävisi oman osavaltionsa vuoden 2000 vaaleissa?</w:t>
      </w:r>
    </w:p>
    <w:p>
      <w:r>
        <w:rPr>
          <w:b/>
        </w:rPr>
        <w:t xml:space="preserve">Kysymys 1</w:t>
      </w:r>
    </w:p>
    <w:p>
      <w:r>
        <w:t xml:space="preserve">Kuinka monta prosenttia äänistä George W. Bush voitti Tennesseen vuonna 2004?</w:t>
      </w:r>
    </w:p>
    <w:p>
      <w:r>
        <w:rPr>
          <w:b/>
        </w:rPr>
        <w:t xml:space="preserve">Kysymys 2</w:t>
      </w:r>
    </w:p>
    <w:p>
      <w:r>
        <w:t xml:space="preserve">Minkä alueen osavaltioiden demokraattiset presidenttiehdokkaat ovat menestyneet parhaiten Tennesseen lähihistoriassa?</w:t>
      </w:r>
    </w:p>
    <w:p>
      <w:r>
        <w:rPr>
          <w:b/>
        </w:rPr>
        <w:t xml:space="preserve">Kysymys 3</w:t>
      </w:r>
    </w:p>
    <w:p>
      <w:r>
        <w:t xml:space="preserve">Kuka vuoden 2000 presidenttiehdokas oli entinen Tennesseen senaattori?</w:t>
      </w:r>
    </w:p>
    <w:p>
      <w:r>
        <w:rPr>
          <w:b/>
        </w:rPr>
        <w:t xml:space="preserve">Tekstin numero 45</w:t>
      </w:r>
    </w:p>
    <w:p>
      <w:r>
        <w:t xml:space="preserve">Yhdysvaltain korkeimman oikeuden päätöksessä </w:t>
      </w:r>
      <w:r>
        <w:rPr>
          <w:color w:val="A9A9A9"/>
        </w:rPr>
        <w:t xml:space="preserve">Baker v. Carr </w:t>
      </w:r>
      <w:r>
        <w:t xml:space="preserve">(1962) vahvistettiin periaate "</w:t>
      </w:r>
      <w:r>
        <w:rPr>
          <w:color w:val="DCDCDC"/>
        </w:rPr>
        <w:t xml:space="preserve">yksi mies, yksi ääni"</w:t>
      </w:r>
      <w:r>
        <w:t xml:space="preserve">, jonka mukaan osavaltioiden lainsäätäjien on tehtävä vaalipiiriuudistus, jotta kongressin jako saataisiin vastaamaan kymmenvuotislaskentoja. Siinä vaadittiin myös, että osavaltioiden lainsäädäntöelinten molempien huoneiden edustuksen on perustuttava väestömäärään eikä maantieteellisiin piireihin, kuten piirikuntiin. Tämä tapaus sai alkunsa oikeusjutusta, jossa kyseenalaistettiin </w:t>
      </w:r>
      <w:r>
        <w:t xml:space="preserve">Tennesseen vaalipiirin vaalipiirien jakoon liittyvä </w:t>
      </w:r>
      <w:r>
        <w:t xml:space="preserve">pitkäaikainen </w:t>
      </w:r>
      <w:r>
        <w:t xml:space="preserve">maaseutuvinouma. Vuosikymmenien jälkeen, jolloin kaupunkien väestö oli ollut aliedustettuna monissa osavaltioiden lainsäätäjissä, tämä merkittävä tuomio johti siihen, että </w:t>
      </w:r>
      <w:r>
        <w:rPr>
          <w:color w:val="556B2F"/>
        </w:rPr>
        <w:t xml:space="preserve">kaupunkien </w:t>
      </w:r>
      <w:r>
        <w:t xml:space="preserve">ja lopulta myös esikaupunkien lainsäätäjät ja osavaltioiden viranhaltijat saivat </w:t>
      </w:r>
      <w:r>
        <w:t xml:space="preserve">osavaltiopolitiikassa entistä enemmän (ja suhteellista) painoarvoa suhteessa </w:t>
      </w:r>
      <w:r>
        <w:t xml:space="preserve">osavaltion väkilukuun. Tuomiota sovellettiin myös moniin muihin osavaltioihin, kuten Alabamaan, Vermontiin ja Montanaan, jotka olivat pitkään maaseutuvähemmistöjen hallinnassa.</w:t>
      </w:r>
    </w:p>
    <w:p>
      <w:r>
        <w:rPr>
          <w:b/>
        </w:rPr>
        <w:t xml:space="preserve">Kysymys 0</w:t>
      </w:r>
    </w:p>
    <w:p>
      <w:r>
        <w:t xml:space="preserve">Mikä Yhdysvaltain korkeimman oikeuden vuonna 1962 antama tuomio pakotti osavaltiot muuttamaan äänestysalueensa väestönlaskennan tulosten mukaisiksi? </w:t>
      </w:r>
    </w:p>
    <w:p>
      <w:r>
        <w:rPr>
          <w:b/>
        </w:rPr>
        <w:t xml:space="preserve">Kysymys 1</w:t>
      </w:r>
    </w:p>
    <w:p>
      <w:r>
        <w:t xml:space="preserve">Millä lauseella ilmaistaan korkeimman oikeuden vuonna 1962 tekemä päätös, jonka mukaan väestömäärä ohittaa maantieteelliset näkökohdat vaalipiirien valinnassa?</w:t>
      </w:r>
    </w:p>
    <w:p>
      <w:r>
        <w:rPr>
          <w:b/>
        </w:rPr>
        <w:t xml:space="preserve">Kysymys 2</w:t>
      </w:r>
    </w:p>
    <w:p>
      <w:r>
        <w:t xml:space="preserve">Tennesseen politiikassa ilmennyt puolueellisuus, joka suosi minkälaista maantieteellistä piiriä, johti korkeimman oikeuden oikeustapaukseen Baker v. Carr?</w:t>
      </w:r>
    </w:p>
    <w:p>
      <w:r>
        <w:rPr>
          <w:b/>
        </w:rPr>
        <w:t xml:space="preserve">Kysymys 3</w:t>
      </w:r>
    </w:p>
    <w:p>
      <w:r>
        <w:t xml:space="preserve">Minkälainen maantieteellinen piiri vahvistui Tennesseen politiikassa korkeimman oikeuden vuonna 1962 tekemän päätöksen jälkeen?</w:t>
      </w:r>
    </w:p>
    <w:p>
      <w:r>
        <w:rPr>
          <w:b/>
        </w:rPr>
        <w:t xml:space="preserve">Teksti numero 46</w:t>
      </w:r>
    </w:p>
    <w:p>
      <w:r>
        <w:rPr>
          <w:color w:val="A9A9A9"/>
        </w:rPr>
        <w:t xml:space="preserve">Highway Patrol </w:t>
      </w:r>
      <w:r>
        <w:t xml:space="preserve">on ensisijainen lainvalvontayksikkö, joka keskittyy maanteiden turvallisuussäännöksiin ja yleiseen muuhun kuin luonnonvaraisiin eläimiin liittyvään osavaltion lainvalvontaan, ja se kuuluu Tennesseen turvallisuusministeriön alaisuuteen. </w:t>
      </w:r>
      <w:r>
        <w:rPr>
          <w:color w:val="DCDCDC"/>
        </w:rPr>
        <w:t xml:space="preserve">TWRA </w:t>
      </w:r>
      <w:r>
        <w:t xml:space="preserve">on riippumaton virasto, jonka tehtävänä on valvoa kaikkien villieläimiä, veneilyä ja kalastusta koskevien säännösten noudattamista osavaltion puistojen ulkopuolella. </w:t>
      </w:r>
      <w:r>
        <w:rPr>
          <w:color w:val="2F4F4F"/>
        </w:rPr>
        <w:t xml:space="preserve">TBI:</w:t>
      </w:r>
      <w:r>
        <w:t xml:space="preserve">llä on nykyaikaiset tutkintalaitteet, ja se on osavaltion tärkein rikostutkintayksikkö. </w:t>
      </w:r>
      <w:r>
        <w:rPr>
          <w:color w:val="556B2F"/>
        </w:rPr>
        <w:t xml:space="preserve">Tennessee State Park Rangers </w:t>
      </w:r>
      <w:r>
        <w:t xml:space="preserve">vastaa kaikesta toiminnasta ja lainvalvonnasta Tennessee State Parks -järjestelmässä.</w:t>
      </w:r>
    </w:p>
    <w:p>
      <w:r>
        <w:rPr>
          <w:b/>
        </w:rPr>
        <w:t xml:space="preserve">Kysymys 0</w:t>
      </w:r>
    </w:p>
    <w:p>
      <w:r>
        <w:t xml:space="preserve">Mikä Tennesseen lainvalvontaviranomainen etsii liikenneturvallisuusrikkomuksia?</w:t>
      </w:r>
    </w:p>
    <w:p>
      <w:r>
        <w:rPr>
          <w:b/>
        </w:rPr>
        <w:t xml:space="preserve">Kysymys 1</w:t>
      </w:r>
    </w:p>
    <w:p>
      <w:r>
        <w:t xml:space="preserve">Mikä Tennesseen osavaltion virasto valvoo osavaltion villieläinsäännösten noudattamista puistojen ulkopuolella?</w:t>
      </w:r>
    </w:p>
    <w:p>
      <w:r>
        <w:rPr>
          <w:b/>
        </w:rPr>
        <w:t xml:space="preserve">Kysymys 2</w:t>
      </w:r>
    </w:p>
    <w:p>
      <w:r>
        <w:t xml:space="preserve">Mikä on Tennesseen osavaltion rikostutkintaviraston lyhenne?</w:t>
      </w:r>
    </w:p>
    <w:p>
      <w:r>
        <w:rPr>
          <w:b/>
        </w:rPr>
        <w:t xml:space="preserve">Kysymys 3</w:t>
      </w:r>
    </w:p>
    <w:p>
      <w:r>
        <w:t xml:space="preserve">Kuka huolehtii lainvalvonnasta Tennesseen osavaltion puistoissa?</w:t>
      </w:r>
    </w:p>
    <w:p>
      <w:r>
        <w:rPr>
          <w:b/>
        </w:rPr>
        <w:t xml:space="preserve">Tekstin numero 47</w:t>
      </w:r>
    </w:p>
    <w:p>
      <w:r>
        <w:t xml:space="preserve">Paikallinen lainvalvonta on jaettu </w:t>
      </w:r>
      <w:r>
        <w:rPr>
          <w:color w:val="A9A9A9"/>
        </w:rPr>
        <w:t xml:space="preserve">piirikunnan </w:t>
      </w:r>
      <w:r>
        <w:t xml:space="preserve">seriffinvirastojen ja </w:t>
      </w:r>
      <w:r>
        <w:rPr>
          <w:color w:val="DCDCDC"/>
        </w:rPr>
        <w:t xml:space="preserve">kunnallisten poliisilaitosten </w:t>
      </w:r>
      <w:r>
        <w:t xml:space="preserve">kesken</w:t>
      </w:r>
      <w:r>
        <w:t xml:space="preserve">. </w:t>
      </w:r>
      <w:r>
        <w:t xml:space="preserve">Tennesseen perustuslaki edellyttää, että jokaisessa piirikunnassa on vaaleilla valittu </w:t>
      </w:r>
      <w:r>
        <w:rPr>
          <w:color w:val="2F4F4F"/>
        </w:rPr>
        <w:t xml:space="preserve">sheriffi</w:t>
      </w:r>
      <w:r>
        <w:t xml:space="preserve">. </w:t>
      </w:r>
      <w:r>
        <w:t xml:space="preserve">Seriffi on </w:t>
      </w:r>
      <w:r>
        <w:rPr>
          <w:color w:val="556B2F"/>
        </w:rPr>
        <w:t xml:space="preserve">94:ssä 95:stä </w:t>
      </w:r>
      <w:r>
        <w:t xml:space="preserve">piirikunnasta piirikunnan ylin lainvalvontaviranomainen, jolla on toimivalta koko piirikunnassa</w:t>
      </w:r>
      <w:r>
        <w:rPr>
          <w:color w:val="556B2F"/>
        </w:rPr>
        <w:t xml:space="preserve">.</w:t>
      </w:r>
      <w:r>
        <w:t xml:space="preserve"> Kukin </w:t>
      </w:r>
      <w:r>
        <w:rPr>
          <w:color w:val="6B8E23"/>
        </w:rPr>
        <w:t xml:space="preserve">sheriffin toimisto </w:t>
      </w:r>
      <w:r>
        <w:t xml:space="preserve">vastaa etsintäkuulutuksista, tuomioistuinten turvallisuudesta, vankilatoiminnasta ja ensisijaisesta lainvalvonnasta piirikunnan ulkopuolella sekä tukee kunnallisia poliisilaitoksia. Yhtiöitettyjen kuntien on pidettävä yllä poliisilaitosta, joka tarjoaa poliisipalveluja alueellaan.</w:t>
      </w:r>
    </w:p>
    <w:p>
      <w:r>
        <w:rPr>
          <w:b/>
        </w:rPr>
        <w:t xml:space="preserve">Kysymys 0</w:t>
      </w:r>
    </w:p>
    <w:p>
      <w:r>
        <w:t xml:space="preserve">Kunkin Tennesseen piirikunnan on valittava mikä lainvalvontaviranomainen?</w:t>
      </w:r>
    </w:p>
    <w:p>
      <w:r>
        <w:rPr>
          <w:b/>
        </w:rPr>
        <w:t xml:space="preserve">Kysymys 1</w:t>
      </w:r>
    </w:p>
    <w:p>
      <w:r>
        <w:t xml:space="preserve">Mikä lainvalvontaviranomainen toimittaa etsintäkuulutukset Tennesseessä?</w:t>
      </w:r>
    </w:p>
    <w:p>
      <w:r>
        <w:rPr>
          <w:b/>
        </w:rPr>
        <w:t xml:space="preserve">Kysymys 2</w:t>
      </w:r>
    </w:p>
    <w:p>
      <w:r>
        <w:t xml:space="preserve">Kuka vastaa Tennesseen piirikuntien asumattomien alueiden poliisitoiminnasta?</w:t>
      </w:r>
    </w:p>
    <w:p>
      <w:r>
        <w:rPr>
          <w:b/>
        </w:rPr>
        <w:t xml:space="preserve">Kysymys 3</w:t>
      </w:r>
    </w:p>
    <w:p>
      <w:r>
        <w:t xml:space="preserve">Kuka valvoo Tennesseen piirikuntien yhdistettyjä alueita?</w:t>
      </w:r>
    </w:p>
    <w:p>
      <w:r>
        <w:rPr>
          <w:b/>
        </w:rPr>
        <w:t xml:space="preserve">Kysymys 4</w:t>
      </w:r>
    </w:p>
    <w:p>
      <w:r>
        <w:t xml:space="preserve">Kuinka suuri osa Tennesseen piirikunnista tunnustaa sheriffinsä lainvalvontaviranomaisen johtavaksi virkailijaksi?</w:t>
      </w:r>
    </w:p>
    <w:p>
      <w:r>
        <w:rPr>
          <w:b/>
        </w:rPr>
        <w:t xml:space="preserve">Tekstin numero 48</w:t>
      </w:r>
    </w:p>
    <w:p>
      <w:r>
        <w:t xml:space="preserve">Kuolemanrangaistus on ollut käytössä Tennesseessä eri aikoina osavaltion perustamisesta lähtien. Ennen vuotta 1913 teloitusmenetelmänä oli </w:t>
      </w:r>
      <w:r>
        <w:rPr>
          <w:color w:val="A9A9A9"/>
        </w:rPr>
        <w:t xml:space="preserve">hirttäminen</w:t>
      </w:r>
      <w:r>
        <w:t xml:space="preserve">. Vuosina </w:t>
      </w:r>
      <w:r>
        <w:t xml:space="preserve">1913-1915 teloituksissa oli tauko, mutta ne otettiin uudelleen käyttöön vuonna </w:t>
      </w:r>
      <w:r>
        <w:rPr>
          <w:color w:val="DCDCDC"/>
        </w:rPr>
        <w:t xml:space="preserve">1916, </w:t>
      </w:r>
      <w:r>
        <w:t xml:space="preserve">kun sähkömurhasta tuli uusi menetelmä. Vuodesta 1972 vuoteen 1978, kun korkein oikeus (Furman v. Georgia) totesi kuolemanrangaistuksen perustuslain vastaiseksi, teloituksia ei enää suoritettu. Kuolemanrangaistus aloitettiin uudelleen vuonna 1978, vaikka vuosina 1960-1978 teloitusta odottaneiden vankien tuomiot muutettiin useimmiten elinkautisiksi vankeusrangaistuksiksi. Vuosina 1916-1960 osavaltio teloitti </w:t>
      </w:r>
      <w:r>
        <w:rPr>
          <w:color w:val="2F4F4F"/>
        </w:rPr>
        <w:t xml:space="preserve">125 </w:t>
      </w:r>
      <w:r>
        <w:t xml:space="preserve">vankia. Eri syistä teloituksia ei enää suoritettu ennen vuotta 2000. Vuoden 2000 jälkeen Tennessee on teloittanut </w:t>
      </w:r>
      <w:r>
        <w:rPr>
          <w:color w:val="556B2F"/>
        </w:rPr>
        <w:t xml:space="preserve">kuusi </w:t>
      </w:r>
      <w:r>
        <w:t xml:space="preserve">vankia, ja siellä on </w:t>
      </w:r>
      <w:r>
        <w:rPr>
          <w:color w:val="6B8E23"/>
        </w:rPr>
        <w:t xml:space="preserve">73 </w:t>
      </w:r>
      <w:r>
        <w:t xml:space="preserve">kuolemaantuomittua vankia (huhtikuussa 2015)</w:t>
      </w:r>
      <w:r>
        <w:t xml:space="preserve">.</w:t>
      </w:r>
    </w:p>
    <w:p>
      <w:r>
        <w:rPr>
          <w:b/>
        </w:rPr>
        <w:t xml:space="preserve">Kysymys 0</w:t>
      </w:r>
    </w:p>
    <w:p>
      <w:r>
        <w:t xml:space="preserve">Mitä menetelmää Tennessee käytti kuolemanrangaistukseen ennen vuotta 1913?</w:t>
      </w:r>
    </w:p>
    <w:p>
      <w:r>
        <w:rPr>
          <w:b/>
        </w:rPr>
        <w:t xml:space="preserve">Kysymys 1</w:t>
      </w:r>
    </w:p>
    <w:p>
      <w:r>
        <w:t xml:space="preserve">Minä vuonna Tennesseen teloitusmenetelmäksi otettiin sähköisku?</w:t>
      </w:r>
    </w:p>
    <w:p>
      <w:r>
        <w:rPr>
          <w:b/>
        </w:rPr>
        <w:t xml:space="preserve">Kysymys 2</w:t>
      </w:r>
    </w:p>
    <w:p>
      <w:r>
        <w:t xml:space="preserve">Kuinka monta vankia Tennessee teloitti vuosina 1916-1960?</w:t>
      </w:r>
    </w:p>
    <w:p>
      <w:r>
        <w:rPr>
          <w:b/>
        </w:rPr>
        <w:t xml:space="preserve">Kysymys 3</w:t>
      </w:r>
    </w:p>
    <w:p>
      <w:r>
        <w:t xml:space="preserve">Kuinka monta vankia Tennessee on teloittanut vuodesta 2000 lähtien?</w:t>
      </w:r>
    </w:p>
    <w:p>
      <w:r>
        <w:rPr>
          <w:b/>
        </w:rPr>
        <w:t xml:space="preserve">Kysymys 4</w:t>
      </w:r>
    </w:p>
    <w:p>
      <w:r>
        <w:t xml:space="preserve">Kuinka monta kuolemaantuomittua odotti teloitusta Tennesseessä huhtikuussa 2015?</w:t>
      </w:r>
    </w:p>
    <w:p>
      <w:r>
        <w:rPr>
          <w:b/>
        </w:rPr>
        <w:t xml:space="preserve">Tekstin numero 49</w:t>
      </w:r>
    </w:p>
    <w:p>
      <w:r>
        <w:t xml:space="preserve">Knoxvillen Tennessee </w:t>
      </w:r>
      <w:r>
        <w:rPr>
          <w:color w:val="A9A9A9"/>
        </w:rPr>
        <w:t xml:space="preserve">Volunteersin </w:t>
      </w:r>
      <w:r>
        <w:t xml:space="preserve">yliopistojoukkue on pelannut vuodesta </w:t>
      </w:r>
      <w:r>
        <w:rPr>
          <w:color w:val="DCDCDC"/>
        </w:rPr>
        <w:t xml:space="preserve">1932 </w:t>
      </w:r>
      <w:r>
        <w:t xml:space="preserve">lähtien National Collegiate Athletic Associationin kaakkoisessa konferenssissa</w:t>
      </w:r>
      <w:r>
        <w:t xml:space="preserve">. </w:t>
      </w:r>
      <w:r>
        <w:t xml:space="preserve">Jalkapallojoukkue on voittanut 13 SEC:n mestaruutta ja </w:t>
      </w:r>
      <w:r>
        <w:rPr>
          <w:color w:val="2F4F4F"/>
        </w:rPr>
        <w:t xml:space="preserve">25 </w:t>
      </w:r>
      <w:r>
        <w:t xml:space="preserve">bowlia, mukaan lukien neljä Sugar Bowlia, kolme Cotton Bowlia, Orange Bowlin ja Fiesta Bowlin. Miesten koripallojoukkue on puolestaan voittanut neljä SEC-mestaruutta ja päässyt NCAA:n </w:t>
      </w:r>
      <w:r>
        <w:rPr>
          <w:color w:val="556B2F"/>
        </w:rPr>
        <w:t xml:space="preserve">kahdeksan parhaan joukkoon </w:t>
      </w:r>
      <w:r>
        <w:t xml:space="preserve">vuonna 2010. Lisäksi naisten koripallojoukkue on voittanut useita SEC:n runkosarjan ja turnauksen mestaruuksia sekä </w:t>
      </w:r>
      <w:r>
        <w:rPr>
          <w:color w:val="6B8E23"/>
        </w:rPr>
        <w:t xml:space="preserve">kahdeksan </w:t>
      </w:r>
      <w:r>
        <w:t xml:space="preserve">kansallista mestaruutta.</w:t>
      </w:r>
    </w:p>
    <w:p>
      <w:r>
        <w:rPr>
          <w:b/>
        </w:rPr>
        <w:t xml:space="preserve">Kysymys 0</w:t>
      </w:r>
    </w:p>
    <w:p>
      <w:r>
        <w:t xml:space="preserve">Mikä on Tennesseen yliopiston Knoxvillen urheilujoukkueiden lempinimi?</w:t>
      </w:r>
    </w:p>
    <w:p>
      <w:r>
        <w:rPr>
          <w:b/>
        </w:rPr>
        <w:t xml:space="preserve">Kysymys 1</w:t>
      </w:r>
    </w:p>
    <w:p>
      <w:r>
        <w:t xml:space="preserve">Minä vuonna Tennesseen yliopisto alkoi kilpailla NCAA:n kaakkoisessa konferenssissa?</w:t>
      </w:r>
    </w:p>
    <w:p>
      <w:r>
        <w:rPr>
          <w:b/>
        </w:rPr>
        <w:t xml:space="preserve">Kysymys 2</w:t>
      </w:r>
    </w:p>
    <w:p>
      <w:r>
        <w:t xml:space="preserve">Kuinka monta yliopistojalkapallon kulhomestaruutta Tennessee Volunteers on voittanut?</w:t>
      </w:r>
    </w:p>
    <w:p>
      <w:r>
        <w:rPr>
          <w:b/>
        </w:rPr>
        <w:t xml:space="preserve">Kysymys 3</w:t>
      </w:r>
    </w:p>
    <w:p>
      <w:r>
        <w:t xml:space="preserve">Kuinka pitkälle Tennessee Volunteers on edennyt NCAA:n miesten koripalloturnauksessa?</w:t>
      </w:r>
    </w:p>
    <w:p>
      <w:r>
        <w:rPr>
          <w:b/>
        </w:rPr>
        <w:t xml:space="preserve">Kysymys 4</w:t>
      </w:r>
    </w:p>
    <w:p>
      <w:r>
        <w:t xml:space="preserve">Kuinka monta kansallista mestaruutta Tennessee Volunteersin naisten koripallojoukkue on voittanut?</w:t>
      </w:r>
    </w:p>
    <w:p>
      <w:r>
        <w:br w:type="page"/>
      </w:r>
    </w:p>
    <w:p>
      <w:r>
        <w:rPr>
          <w:b/>
          <w:u w:val="single"/>
        </w:rPr>
        <w:t xml:space="preserve">Asiakirjan numero 345</w:t>
      </w:r>
    </w:p>
    <w:p>
      <w:r>
        <w:rPr>
          <w:b/>
        </w:rPr>
        <w:t xml:space="preserve">Tekstin numero 0</w:t>
      </w:r>
    </w:p>
    <w:p>
      <w:r>
        <w:rPr>
          <w:color w:val="A9A9A9"/>
        </w:rPr>
        <w:t xml:space="preserve">Post-punk on </w:t>
      </w:r>
      <w:r>
        <w:t xml:space="preserve">heterogeeninen rockmusiikin laji, joka syntyi </w:t>
      </w:r>
      <w:r>
        <w:rPr>
          <w:color w:val="2F4F4F"/>
        </w:rPr>
        <w:t xml:space="preserve">1970-luvun </w:t>
      </w:r>
      <w:r>
        <w:rPr>
          <w:color w:val="DCDCDC"/>
        </w:rPr>
        <w:t xml:space="preserve">punk-liikkeen vanavedessä</w:t>
      </w:r>
      <w:r>
        <w:t xml:space="preserve">. </w:t>
      </w:r>
      <w:r>
        <w:t xml:space="preserve">Post-punk-musiikille oli ominaista monipuolinen, kokeileva herkkyys ja "</w:t>
      </w:r>
      <w:r>
        <w:rPr>
          <w:color w:val="A0522D"/>
        </w:rPr>
        <w:t xml:space="preserve">käsitteellinen hyökkäys" </w:t>
      </w:r>
      <w:r>
        <w:rPr>
          <w:color w:val="228B22"/>
        </w:rPr>
        <w:t xml:space="preserve">rock-perinnettä </w:t>
      </w:r>
      <w:r>
        <w:t xml:space="preserve">vastaan, </w:t>
      </w:r>
      <w:r>
        <w:t xml:space="preserve">ja se ammensi </w:t>
      </w:r>
      <w:r>
        <w:t xml:space="preserve">vaikutteita </w:t>
      </w:r>
      <w:r>
        <w:rPr>
          <w:color w:val="556B2F"/>
        </w:rPr>
        <w:t xml:space="preserve">punkrockin</w:t>
      </w:r>
      <w:r>
        <w:t xml:space="preserve"> elementeistä, </w:t>
      </w:r>
      <w:r>
        <w:t xml:space="preserve">mutta poikkesi samalla sen </w:t>
      </w:r>
      <w:r>
        <w:rPr>
          <w:color w:val="6B8E23"/>
        </w:rPr>
        <w:t xml:space="preserve">musiikillisista konventioista ja laajemmista kulttuurisista yhteyksistä</w:t>
      </w:r>
      <w:r>
        <w:t xml:space="preserve">. </w:t>
      </w:r>
      <w:r>
        <w:t xml:space="preserve">Taiteilijat käyttivät </w:t>
      </w:r>
      <w:r>
        <w:rPr>
          <w:color w:val="191970"/>
        </w:rPr>
        <w:t xml:space="preserve">elektronista musiikkia, mustia tanssityylejä ja avantgardea sekä uutta äänitystekniikkaa ja tuotantotekniikkaa</w:t>
      </w:r>
      <w:r>
        <w:t xml:space="preserve">. </w:t>
      </w:r>
      <w:r>
        <w:t xml:space="preserve">Liikkeessä myös musiikki ja </w:t>
      </w:r>
      <w:r>
        <w:rPr>
          <w:color w:val="8B0000"/>
        </w:rPr>
        <w:t xml:space="preserve">taide ja politiikka </w:t>
      </w:r>
      <w:r>
        <w:t xml:space="preserve">risteytyivät usein</w:t>
      </w:r>
      <w:r>
        <w:t xml:space="preserve">, sillä taiteilijat käyttivät vapaasti </w:t>
      </w:r>
      <w:r>
        <w:rPr>
          <w:color w:val="483D8B"/>
        </w:rPr>
        <w:t xml:space="preserve">kriittisen teorian, elokuvan, performanssitaiteen ja modernistisen kirjallisuuden </w:t>
      </w:r>
      <w:r>
        <w:t xml:space="preserve">kaltaisia lähteitä</w:t>
      </w:r>
      <w:r>
        <w:t xml:space="preserve">. </w:t>
      </w:r>
      <w:r>
        <w:t xml:space="preserve">Musiikillisen kehityksen rinnalla syntyi </w:t>
      </w:r>
      <w:r>
        <w:rPr>
          <w:color w:val="3CB371"/>
        </w:rPr>
        <w:t xml:space="preserve">alakulttuureja</w:t>
      </w:r>
      <w:r>
        <w:t xml:space="preserve">, jotka tuottivat </w:t>
      </w:r>
      <w:r>
        <w:t xml:space="preserve">musiikin ohella </w:t>
      </w:r>
      <w:r>
        <w:t xml:space="preserve">kuvataidetta, multimediaesityksiä, </w:t>
      </w:r>
      <w:r>
        <w:rPr>
          <w:color w:val="BC8F8F"/>
        </w:rPr>
        <w:t xml:space="preserve">itsenäisiä levy-yhtiöitä ja fanzineja.</w:t>
      </w:r>
    </w:p>
    <w:p>
      <w:r>
        <w:rPr>
          <w:b/>
        </w:rPr>
        <w:t xml:space="preserve">Kysymys 0</w:t>
      </w:r>
    </w:p>
    <w:p>
      <w:r>
        <w:t xml:space="preserve">Milloin post-punk saapui paikalle?</w:t>
      </w:r>
    </w:p>
    <w:p>
      <w:r>
        <w:rPr>
          <w:b/>
        </w:rPr>
        <w:t xml:space="preserve">Kysymys 1</w:t>
      </w:r>
    </w:p>
    <w:p>
      <w:r>
        <w:t xml:space="preserve">Mitä post-punk-artistit käyttivät musiikissaan?</w:t>
      </w:r>
    </w:p>
    <w:p>
      <w:r>
        <w:rPr>
          <w:b/>
        </w:rPr>
        <w:t xml:space="preserve">Kysymys 2</w:t>
      </w:r>
    </w:p>
    <w:p>
      <w:r>
        <w:t xml:space="preserve">Mitä alkoi syntyä post-punk-musiikin ympärille?</w:t>
      </w:r>
    </w:p>
    <w:p>
      <w:r>
        <w:rPr>
          <w:b/>
        </w:rPr>
        <w:t xml:space="preserve">Kysymys 3</w:t>
      </w:r>
    </w:p>
    <w:p>
      <w:r>
        <w:t xml:space="preserve">Miten post-punk vaikutti rock and rolliin?</w:t>
      </w:r>
    </w:p>
    <w:p>
      <w:r>
        <w:rPr>
          <w:b/>
        </w:rPr>
        <w:t xml:space="preserve">Kysymys 4</w:t>
      </w:r>
    </w:p>
    <w:p>
      <w:r>
        <w:t xml:space="preserve">Milloin oli alkuperäinen punk-liike?</w:t>
      </w:r>
    </w:p>
    <w:p>
      <w:r>
        <w:rPr>
          <w:b/>
        </w:rPr>
        <w:t xml:space="preserve">Kysymys 5</w:t>
      </w:r>
    </w:p>
    <w:p>
      <w:r>
        <w:t xml:space="preserve">Mikä on nimitys rockmusiikin lajille, joka on äänimaailmaltaan hyvin vaihtelevaa?</w:t>
      </w:r>
    </w:p>
    <w:p>
      <w:r>
        <w:rPr>
          <w:b/>
        </w:rPr>
        <w:t xml:space="preserve">Kysymys 6</w:t>
      </w:r>
    </w:p>
    <w:p>
      <w:r>
        <w:t xml:space="preserve">Mistä elementeistä post-punk poikkesi punkrockissa?</w:t>
      </w:r>
    </w:p>
    <w:p>
      <w:r>
        <w:rPr>
          <w:b/>
        </w:rPr>
        <w:t xml:space="preserve">Kysymys 7</w:t>
      </w:r>
    </w:p>
    <w:p>
      <w:r>
        <w:t xml:space="preserve">Mihin aiheisiin post-punk yleensä sekoittaa musiikilliset herkkyytensä?</w:t>
      </w:r>
    </w:p>
    <w:p>
      <w:r>
        <w:rPr>
          <w:b/>
        </w:rPr>
        <w:t xml:space="preserve">Kysymys 8</w:t>
      </w:r>
    </w:p>
    <w:p>
      <w:r>
        <w:t xml:space="preserve">Mikä kehittyi post-punkin musiikillisen kehityksen myötä?</w:t>
      </w:r>
    </w:p>
    <w:p>
      <w:r>
        <w:rPr>
          <w:b/>
        </w:rPr>
        <w:t xml:space="preserve">Kysymys 9</w:t>
      </w:r>
    </w:p>
    <w:p>
      <w:r>
        <w:t xml:space="preserve">Mikä musiikkityyppi kehittyi rock-musiikista?</w:t>
      </w:r>
    </w:p>
    <w:p>
      <w:r>
        <w:rPr>
          <w:b/>
        </w:rPr>
        <w:t xml:space="preserve">Kysymys 10</w:t>
      </w:r>
    </w:p>
    <w:p>
      <w:r>
        <w:t xml:space="preserve">Minkä perinteen post-punk omaksui?</w:t>
      </w:r>
    </w:p>
    <w:p>
      <w:r>
        <w:rPr>
          <w:b/>
        </w:rPr>
        <w:t xml:space="preserve">Kysymys 11</w:t>
      </w:r>
    </w:p>
    <w:p>
      <w:r>
        <w:t xml:space="preserve">Mistä musiikillisista konventioista post-punk ammensi vaikutteita?</w:t>
      </w:r>
    </w:p>
    <w:p>
      <w:r>
        <w:rPr>
          <w:b/>
        </w:rPr>
        <w:t xml:space="preserve">Kysymys 12</w:t>
      </w:r>
    </w:p>
    <w:p>
      <w:r>
        <w:t xml:space="preserve">Mitä punk-taiteilija omaksui?</w:t>
      </w:r>
    </w:p>
    <w:p>
      <w:r>
        <w:rPr>
          <w:b/>
        </w:rPr>
        <w:t xml:space="preserve">Kysymys 13</w:t>
      </w:r>
    </w:p>
    <w:p>
      <w:r>
        <w:t xml:space="preserve">Miten Post-Punk otti punk-musiikin haltuunsa?</w:t>
      </w:r>
    </w:p>
    <w:p>
      <w:r>
        <w:rPr>
          <w:b/>
        </w:rPr>
        <w:t xml:space="preserve">Kysymys 14</w:t>
      </w:r>
    </w:p>
    <w:p>
      <w:r>
        <w:t xml:space="preserve">Mitä yhteisiä elementtejä post-punkilla oli punkrockin kanssa?</w:t>
      </w:r>
    </w:p>
    <w:p>
      <w:r>
        <w:rPr>
          <w:b/>
        </w:rPr>
        <w:t xml:space="preserve">Kysymys 15</w:t>
      </w:r>
    </w:p>
    <w:p>
      <w:r>
        <w:t xml:space="preserve">Milloin post-punkin suosio loppui?</w:t>
      </w:r>
    </w:p>
    <w:p>
      <w:r>
        <w:rPr>
          <w:b/>
        </w:rPr>
        <w:t xml:space="preserve">Kysymys 16</w:t>
      </w:r>
    </w:p>
    <w:p>
      <w:r>
        <w:t xml:space="preserve">Mitä sellaista punk-musiikissa oli, mitä post-punk-musiikissa ei ollut?</w:t>
      </w:r>
    </w:p>
    <w:p>
      <w:r>
        <w:rPr>
          <w:b/>
        </w:rPr>
        <w:t xml:space="preserve">Kysymys 17</w:t>
      </w:r>
    </w:p>
    <w:p>
      <w:r>
        <w:t xml:space="preserve">Minkä tyyppisessä rockmusiikissa ei ole äänivaihtelua?</w:t>
      </w:r>
    </w:p>
    <w:p>
      <w:r>
        <w:rPr>
          <w:b/>
        </w:rPr>
        <w:t xml:space="preserve">Kysymys 18</w:t>
      </w:r>
    </w:p>
    <w:p>
      <w:r>
        <w:t xml:space="preserve">Mitä aiheita post-punk-musiikissa vältetään?</w:t>
      </w:r>
    </w:p>
    <w:p>
      <w:r>
        <w:rPr>
          <w:b/>
        </w:rPr>
        <w:t xml:space="preserve">Teksti numero 1</w:t>
      </w:r>
    </w:p>
    <w:p>
      <w:r>
        <w:rPr>
          <w:color w:val="A9A9A9"/>
        </w:rPr>
        <w:t xml:space="preserve">Toimittajat </w:t>
      </w:r>
      <w:r>
        <w:t xml:space="preserve">käyttivät termiä "post-punk" ensimmäisen kerran </w:t>
      </w:r>
      <w:r>
        <w:rPr>
          <w:color w:val="556B2F"/>
        </w:rPr>
        <w:t xml:space="preserve">1970-luvun lopulla </w:t>
      </w:r>
      <w:r>
        <w:t xml:space="preserve">kuvaamaan </w:t>
      </w:r>
      <w:r>
        <w:rPr>
          <w:color w:val="6B8E23"/>
        </w:rPr>
        <w:t xml:space="preserve">yhtyeitä, jotka siirtyivät punkin äänimallin ulkopuolelle ja eri aloille</w:t>
      </w:r>
      <w:r>
        <w:t xml:space="preserve">. </w:t>
      </w:r>
      <w:r>
        <w:t xml:space="preserve">Monet näistä taiteilijoista, jotka olivat alun perin saaneet innoitusta </w:t>
      </w:r>
      <w:r>
        <w:rPr>
          <w:color w:val="A0522D"/>
        </w:rPr>
        <w:t xml:space="preserve">punkin DIY-etiikasta ja -energiasta</w:t>
      </w:r>
      <w:r>
        <w:t xml:space="preserve">, pettyivät lopulta tyyliin ja liikkeeseen ja kokivat, että se oli langennut </w:t>
      </w:r>
      <w:r>
        <w:rPr>
          <w:color w:val="228B22"/>
        </w:rPr>
        <w:t xml:space="preserve">kaupalliseen kaavaan, rock-konventioon ja itseparodiaan</w:t>
      </w:r>
      <w:r>
        <w:t xml:space="preserve">. He hylkäsivät sen populistiset väitteet saavutettavuudesta ja raa'asta yksinkertaisuudesta ja näkivät sen sijaan tilaisuuden rikkoa musiikillisia perinteitä, kumota tavanomaisuuksia ja haastaa yleisöä. Taiteilijat siirtyivät kauemmas siitä, että punk keskittyi suurelta osin valkoisen, miespuolisen, työväenluokkaisen väestön huolenaiheisiin, ja hylkäsivät sen jatkuvan riippuvuuden vakiintuneista rock and roll -troopeista, kuten </w:t>
      </w:r>
      <w:r>
        <w:rPr>
          <w:color w:val="191970"/>
        </w:rPr>
        <w:t xml:space="preserve">kolmen soinnun </w:t>
      </w:r>
      <w:r>
        <w:t xml:space="preserve">etenemisestä ja Chuck Berryyn pohjautuvista kitarariffeistä. Sen sijaan nämä taiteilijat määrittelivät punkin "välttämättömäksi jatkuvaksi </w:t>
      </w:r>
      <w:r>
        <w:rPr>
          <w:color w:val="8B0000"/>
        </w:rPr>
        <w:t xml:space="preserve">muutokseksi</w:t>
      </w:r>
      <w:r>
        <w:t xml:space="preserve">" ja uskoivat, että </w:t>
      </w:r>
      <w:r>
        <w:rPr>
          <w:color w:val="483D8B"/>
        </w:rPr>
        <w:t xml:space="preserve">"radikaali sisältö vaatii radikaalia muotoa"</w:t>
      </w:r>
      <w:r>
        <w:t xml:space="preserve">.</w:t>
      </w:r>
    </w:p>
    <w:p>
      <w:r>
        <w:rPr>
          <w:b/>
        </w:rPr>
        <w:t xml:space="preserve">Kysymys 0</w:t>
      </w:r>
    </w:p>
    <w:p>
      <w:r>
        <w:t xml:space="preserve">Kuka keksi termin post-punk?</w:t>
      </w:r>
    </w:p>
    <w:p>
      <w:r>
        <w:rPr>
          <w:b/>
        </w:rPr>
        <w:t xml:space="preserve">Kysymys 1</w:t>
      </w:r>
    </w:p>
    <w:p>
      <w:r>
        <w:t xml:space="preserve">Mitä uusi termi, post-punk, kattaa?</w:t>
      </w:r>
    </w:p>
    <w:p>
      <w:r>
        <w:rPr>
          <w:b/>
        </w:rPr>
        <w:t xml:space="preserve">Kysymys 2</w:t>
      </w:r>
    </w:p>
    <w:p>
      <w:r>
        <w:t xml:space="preserve">Mikä inspiroi varhaisia post-punk-artisteja?</w:t>
      </w:r>
    </w:p>
    <w:p>
      <w:r>
        <w:rPr>
          <w:b/>
        </w:rPr>
        <w:t xml:space="preserve">Kysymys 3</w:t>
      </w:r>
    </w:p>
    <w:p>
      <w:r>
        <w:t xml:space="preserve">Miksi post-punk ei rakastunut punkiin?</w:t>
      </w:r>
    </w:p>
    <w:p>
      <w:r>
        <w:rPr>
          <w:b/>
        </w:rPr>
        <w:t xml:space="preserve">Kysymys 4</w:t>
      </w:r>
    </w:p>
    <w:p>
      <w:r>
        <w:t xml:space="preserve">Mihin uudet post-punk-artistit uskoivat?</w:t>
      </w:r>
    </w:p>
    <w:p>
      <w:r>
        <w:rPr>
          <w:b/>
        </w:rPr>
        <w:t xml:space="preserve">Kysymys 5</w:t>
      </w:r>
    </w:p>
    <w:p>
      <w:r>
        <w:t xml:space="preserve">Ketkä käyttivät ensimmäisenä termiä "post-punk"?</w:t>
      </w:r>
    </w:p>
    <w:p>
      <w:r>
        <w:rPr>
          <w:b/>
        </w:rPr>
        <w:t xml:space="preserve">Kysymys 6</w:t>
      </w:r>
    </w:p>
    <w:p>
      <w:r>
        <w:t xml:space="preserve">Milloin "post-punkia" käytettiin ensimmäisen kerran kuvaamaan artisteja?</w:t>
      </w:r>
    </w:p>
    <w:p>
      <w:r>
        <w:rPr>
          <w:b/>
        </w:rPr>
        <w:t xml:space="preserve">Kysymys 7</w:t>
      </w:r>
    </w:p>
    <w:p>
      <w:r>
        <w:t xml:space="preserve">Mistä monet post-punk-artistit saivat alun perin vaikutteita?</w:t>
      </w:r>
    </w:p>
    <w:p>
      <w:r>
        <w:rPr>
          <w:b/>
        </w:rPr>
        <w:t xml:space="preserve">Kysymys 8</w:t>
      </w:r>
    </w:p>
    <w:p>
      <w:r>
        <w:t xml:space="preserve">Kuinka monta sointua tavalliset punk-kappaleet yleensä käyttivät?</w:t>
      </w:r>
    </w:p>
    <w:p>
      <w:r>
        <w:rPr>
          <w:b/>
        </w:rPr>
        <w:t xml:space="preserve">Kysymys 9</w:t>
      </w:r>
    </w:p>
    <w:p>
      <w:r>
        <w:t xml:space="preserve">Mitä post-punk-artistit kokivat, että heidän oli pakko tehdä jatkuvasti?</w:t>
      </w:r>
    </w:p>
    <w:p>
      <w:r>
        <w:rPr>
          <w:b/>
        </w:rPr>
        <w:t xml:space="preserve">Kysymys 10</w:t>
      </w:r>
    </w:p>
    <w:p>
      <w:r>
        <w:t xml:space="preserve">Kenen huhuttiin virheellisesti keksineen termin post-punk?</w:t>
      </w:r>
    </w:p>
    <w:p>
      <w:r>
        <w:rPr>
          <w:b/>
        </w:rPr>
        <w:t xml:space="preserve">Kysymys 11</w:t>
      </w:r>
    </w:p>
    <w:p>
      <w:r>
        <w:t xml:space="preserve">Miksi taiteilijat eivät alun perin innostuneet?</w:t>
      </w:r>
    </w:p>
    <w:p>
      <w:r>
        <w:rPr>
          <w:b/>
        </w:rPr>
        <w:t xml:space="preserve">Kysymys 12</w:t>
      </w:r>
    </w:p>
    <w:p>
      <w:r>
        <w:t xml:space="preserve">Kuinka monta sointua ei koskaan käytetä punk-musiikissa?</w:t>
      </w:r>
    </w:p>
    <w:p>
      <w:r>
        <w:rPr>
          <w:b/>
        </w:rPr>
        <w:t xml:space="preserve">Kysymys 13</w:t>
      </w:r>
    </w:p>
    <w:p>
      <w:r>
        <w:t xml:space="preserve">Mitä post-punk-artisteilla oli vaikeuksia tukea?</w:t>
      </w:r>
    </w:p>
    <w:p>
      <w:r>
        <w:rPr>
          <w:b/>
        </w:rPr>
        <w:t xml:space="preserve">Kysymys 14</w:t>
      </w:r>
    </w:p>
    <w:p>
      <w:r>
        <w:t xml:space="preserve">Milloin termiä punk käytettiin ensimmäisen kerran?</w:t>
      </w:r>
    </w:p>
    <w:p>
      <w:r>
        <w:rPr>
          <w:b/>
        </w:rPr>
        <w:t xml:space="preserve">Teksti numero 2</w:t>
      </w:r>
    </w:p>
    <w:p>
      <w:r>
        <w:t xml:space="preserve">Vaikka musiikki vaihteli suuresti eri alueiden ja taiteilijoiden välillä, </w:t>
      </w:r>
      <w:r>
        <w:rPr>
          <w:color w:val="A9A9A9"/>
        </w:rPr>
        <w:t xml:space="preserve">post-punk-liikkeelle on ollut </w:t>
      </w:r>
      <w:r>
        <w:t xml:space="preserve">ominaista sen "käsitteellinen hyökkäys" </w:t>
      </w:r>
      <w:r>
        <w:rPr>
          <w:color w:val="DCDCDC"/>
        </w:rPr>
        <w:t xml:space="preserve">rockin </w:t>
      </w:r>
      <w:r>
        <w:t xml:space="preserve">konventioita </w:t>
      </w:r>
      <w:r>
        <w:t xml:space="preserve">vastaan </w:t>
      </w:r>
      <w:r>
        <w:t xml:space="preserve">ja </w:t>
      </w:r>
      <w:r>
        <w:t xml:space="preserve">traditionalistiseksi, hegemoniseksi tai rockistiseksi koetun </w:t>
      </w:r>
      <w:r>
        <w:rPr>
          <w:color w:val="2F4F4F"/>
        </w:rPr>
        <w:t xml:space="preserve">estetiikan</w:t>
      </w:r>
      <w:r>
        <w:t xml:space="preserve"> hylkääminen </w:t>
      </w:r>
      <w:r>
        <w:rPr>
          <w:color w:val="6B8E23"/>
        </w:rPr>
        <w:t xml:space="preserve">tuotantotekniikoiden </w:t>
      </w:r>
      <w:r>
        <w:t xml:space="preserve">ja muiden kuin rock-musiikkityylien, kuten </w:t>
      </w:r>
      <w:r>
        <w:rPr>
          <w:color w:val="A0522D"/>
        </w:rPr>
        <w:t xml:space="preserve">dubin, elektronisen musiikin, diskon, melun, jazzin, krautrockin, maailmanmusiikin ja </w:t>
      </w:r>
      <w:r>
        <w:rPr>
          <w:color w:val="228B22"/>
        </w:rPr>
        <w:t xml:space="preserve">avantgarden, </w:t>
      </w:r>
      <w:r>
        <w:rPr>
          <w:color w:val="556B2F"/>
        </w:rPr>
        <w:t xml:space="preserve">kokeilemisen hyväksi</w:t>
      </w:r>
      <w:r>
        <w:t xml:space="preserve">. </w:t>
      </w:r>
      <w:r>
        <w:t xml:space="preserve">Vaikka post-punk-muusikot usein välttelivät perinteisiä vaikutteita tai peittivät ne tarkoituksella, aiemmat musiikkityylit toimivat liikkeen koetinkivinä, kuten </w:t>
      </w:r>
      <w:r>
        <w:rPr>
          <w:color w:val="191970"/>
        </w:rPr>
        <w:t xml:space="preserve">glam, art rock ja "[60-luvun] musiikin synkkä pohjavirta". </w:t>
      </w:r>
      <w:r>
        <w:t xml:space="preserve">[nb 1] Reynoldsin mukaan taiteilijat lähestyivät studiota jälleen kerran </w:t>
      </w:r>
      <w:r>
        <w:rPr>
          <w:color w:val="8B0000"/>
        </w:rPr>
        <w:t xml:space="preserve">välineenä</w:t>
      </w:r>
      <w:r>
        <w:t xml:space="preserve">, käyttivät uusia äänitysmenetelmiä ja etsivät uusia äänellisiä alueita. Kirjailija Matthew Bannister kirjoitti, että post-punk-artistit hylkäsivät </w:t>
      </w:r>
      <w:r>
        <w:rPr>
          <w:color w:val="BC8F8F"/>
        </w:rPr>
        <w:t xml:space="preserve">1960-luvun rock-artistien</w:t>
      </w:r>
      <w:r>
        <w:t xml:space="preserve">, kuten Beatlesin ja Bob Dylanin</w:t>
      </w:r>
      <w:r>
        <w:rPr>
          <w:color w:val="BC8F8F"/>
        </w:rPr>
        <w:t xml:space="preserve">, </w:t>
      </w:r>
      <w:r>
        <w:rPr>
          <w:color w:val="483D8B"/>
        </w:rPr>
        <w:t xml:space="preserve">korkeakulttuuriset </w:t>
      </w:r>
      <w:r>
        <w:rPr>
          <w:color w:val="3CB371"/>
        </w:rPr>
        <w:t xml:space="preserve">viittaukset </w:t>
      </w:r>
      <w:r>
        <w:t xml:space="preserve">sekä paradigmat, jotka määrittelivät "</w:t>
      </w:r>
      <w:r>
        <w:rPr>
          <w:color w:val="663399"/>
        </w:rPr>
        <w:t xml:space="preserve">rockin </w:t>
      </w:r>
      <w:r>
        <w:t xml:space="preserve">progressiiviseksi, taiteeksi, 'steriiliksi' studio-perfektionismiksi ... omaksumalla </w:t>
      </w:r>
      <w:r>
        <w:t xml:space="preserve">avantgarde-estetiikan".</w:t>
      </w:r>
    </w:p>
    <w:p>
      <w:r>
        <w:rPr>
          <w:b/>
        </w:rPr>
        <w:t xml:space="preserve">Kysymys 0</w:t>
      </w:r>
    </w:p>
    <w:p>
      <w:r>
        <w:t xml:space="preserve">Mihin asioihin post-punk oikeasti paneutui?</w:t>
      </w:r>
    </w:p>
    <w:p>
      <w:r>
        <w:rPr>
          <w:b/>
        </w:rPr>
        <w:t xml:space="preserve">Kysymys 1</w:t>
      </w:r>
    </w:p>
    <w:p>
      <w:r>
        <w:t xml:space="preserve">Mitä muita kuin rock-tyylejä post-punk käytti inspiraationa?</w:t>
      </w:r>
    </w:p>
    <w:p>
      <w:r>
        <w:rPr>
          <w:b/>
        </w:rPr>
        <w:t xml:space="preserve">Kysymys 2</w:t>
      </w:r>
    </w:p>
    <w:p>
      <w:r>
        <w:t xml:space="preserve">Minkä estetiikan Matthew Bannister yhdisti post-punkiin?</w:t>
      </w:r>
    </w:p>
    <w:p>
      <w:r>
        <w:rPr>
          <w:b/>
        </w:rPr>
        <w:t xml:space="preserve">Kysymys 3</w:t>
      </w:r>
    </w:p>
    <w:p>
      <w:r>
        <w:t xml:space="preserve">Mitä musiikkia post-punk loppui hylätä?</w:t>
      </w:r>
    </w:p>
    <w:p>
      <w:r>
        <w:rPr>
          <w:b/>
        </w:rPr>
        <w:t xml:space="preserve">Kysymys 4</w:t>
      </w:r>
    </w:p>
    <w:p>
      <w:r>
        <w:t xml:space="preserve">Post-punkille on liikkeenä ollut ominaista sen käsitteellinen hyökkäys mitä konventioita vastaan?</w:t>
      </w:r>
    </w:p>
    <w:p>
      <w:r>
        <w:rPr>
          <w:b/>
        </w:rPr>
        <w:t xml:space="preserve">Kysymys 5</w:t>
      </w:r>
    </w:p>
    <w:p>
      <w:r>
        <w:t xml:space="preserve">Mitä kaikkea post-punk hylkää, mitä pidetään traditionalistisena, hegemonisena tai rockistisena?</w:t>
      </w:r>
    </w:p>
    <w:p>
      <w:r>
        <w:rPr>
          <w:b/>
        </w:rPr>
        <w:t xml:space="preserve">Kysymys 6</w:t>
      </w:r>
    </w:p>
    <w:p>
      <w:r>
        <w:t xml:space="preserve">Mikä on yksi post-punkin perustavanlaatuisista näkökohdista, joita kohtaan post-punk on syvästi myönteinen?</w:t>
      </w:r>
    </w:p>
    <w:p>
      <w:r>
        <w:rPr>
          <w:b/>
        </w:rPr>
        <w:t xml:space="preserve">Kysymys 7</w:t>
      </w:r>
    </w:p>
    <w:p>
      <w:r>
        <w:t xml:space="preserve">Miten post-punk-artistit lähestyivät jälleen kerran studiota?</w:t>
      </w:r>
    </w:p>
    <w:p>
      <w:r>
        <w:rPr>
          <w:b/>
        </w:rPr>
        <w:t xml:space="preserve">Kysymys 8</w:t>
      </w:r>
    </w:p>
    <w:p>
      <w:r>
        <w:t xml:space="preserve">Mitä viittauksia post-punk-artistit hylkäsivät nimenomaan 1960-luvun rock-artisteista?</w:t>
      </w:r>
    </w:p>
    <w:p>
      <w:r>
        <w:rPr>
          <w:b/>
        </w:rPr>
        <w:t xml:space="preserve">Kysymys 9</w:t>
      </w:r>
    </w:p>
    <w:p>
      <w:r>
        <w:t xml:space="preserve">Mille liikkeelle oli ominaista sen "käsitteellinenhyökkäys" punk-konventioita vastaan?</w:t>
      </w:r>
    </w:p>
    <w:p>
      <w:r>
        <w:rPr>
          <w:b/>
        </w:rPr>
        <w:t xml:space="preserve">Kysymys 10</w:t>
      </w:r>
    </w:p>
    <w:p>
      <w:r>
        <w:t xml:space="preserve">Mitä rock-tyylejä post-punk käytti inspiraationaan?</w:t>
      </w:r>
    </w:p>
    <w:p>
      <w:r>
        <w:rPr>
          <w:b/>
        </w:rPr>
        <w:t xml:space="preserve">Kysymys 11</w:t>
      </w:r>
    </w:p>
    <w:p>
      <w:r>
        <w:t xml:space="preserve">Minkä estetiikan Mathew Bannister yhdisti punkiin?</w:t>
      </w:r>
    </w:p>
    <w:p>
      <w:r>
        <w:rPr>
          <w:b/>
        </w:rPr>
        <w:t xml:space="preserve">Kysymys 12</w:t>
      </w:r>
    </w:p>
    <w:p>
      <w:r>
        <w:t xml:space="preserve">Mitä punk asrtist omaksui 1960-luvun rockista?</w:t>
      </w:r>
    </w:p>
    <w:p>
      <w:r>
        <w:rPr>
          <w:b/>
        </w:rPr>
        <w:t xml:space="preserve">Kysymys 13</w:t>
      </w:r>
    </w:p>
    <w:p>
      <w:r>
        <w:t xml:space="preserve">Mitä musiikkityylejä post-punk hylkäsi?</w:t>
      </w:r>
    </w:p>
    <w:p>
      <w:r>
        <w:rPr>
          <w:b/>
        </w:rPr>
        <w:t xml:space="preserve">Kysymys 14</w:t>
      </w:r>
    </w:p>
    <w:p>
      <w:r>
        <w:t xml:space="preserve">Mikä oli jotain, mihin kukaan post-punkissa ei keskittynyt?</w:t>
      </w:r>
    </w:p>
    <w:p>
      <w:r>
        <w:rPr>
          <w:b/>
        </w:rPr>
        <w:t xml:space="preserve">Kysymys 15</w:t>
      </w:r>
    </w:p>
    <w:p>
      <w:r>
        <w:t xml:space="preserve">Mitä estetiikkaa Matthew Bannister ei yhdistänyt post-punkiin?</w:t>
      </w:r>
    </w:p>
    <w:p>
      <w:r>
        <w:rPr>
          <w:b/>
        </w:rPr>
        <w:t xml:space="preserve">Kysymys 16</w:t>
      </w:r>
    </w:p>
    <w:p>
      <w:r>
        <w:t xml:space="preserve">Mitä post-punk-artistit tukivat eniten?</w:t>
      </w:r>
    </w:p>
    <w:p>
      <w:r>
        <w:rPr>
          <w:b/>
        </w:rPr>
        <w:t xml:space="preserve">Kysymys 17</w:t>
      </w:r>
    </w:p>
    <w:p>
      <w:r>
        <w:t xml:space="preserve">Minkälainen musiikki inspiroi post-punkia eniten?</w:t>
      </w:r>
    </w:p>
    <w:p>
      <w:r>
        <w:rPr>
          <w:b/>
        </w:rPr>
        <w:t xml:space="preserve">Teksti numero 3</w:t>
      </w:r>
    </w:p>
    <w:p>
      <w:r>
        <w:t xml:space="preserve">Nicholas Lezard kuvaili post-punkia </w:t>
      </w:r>
      <w:r>
        <w:rPr>
          <w:color w:val="A9A9A9"/>
        </w:rPr>
        <w:t xml:space="preserve">"</w:t>
      </w:r>
      <w:r>
        <w:rPr>
          <w:color w:val="2F4F4F"/>
        </w:rPr>
        <w:t xml:space="preserve">taiteen ja musiikin fuusioksi</w:t>
      </w:r>
      <w:r>
        <w:rPr>
          <w:color w:val="A9A9A9"/>
        </w:rPr>
        <w:t xml:space="preserve">"</w:t>
      </w:r>
      <w:r>
        <w:rPr>
          <w:color w:val="556B2F"/>
        </w:rPr>
        <w:t xml:space="preserve">. </w:t>
      </w:r>
      <w:r>
        <w:t xml:space="preserve">Aikakaudella omaksuttiin voimakkaasti </w:t>
      </w:r>
      <w:r>
        <w:rPr>
          <w:color w:val="6B8E23"/>
        </w:rPr>
        <w:t xml:space="preserve">kirjallisuuden, taiteen, elokuvan, filosofian, politiikan ja kriittisen teorian </w:t>
      </w:r>
      <w:r>
        <w:t xml:space="preserve">ajatuksia </w:t>
      </w:r>
      <w:r>
        <w:rPr>
          <w:color w:val="A0522D"/>
        </w:rPr>
        <w:t xml:space="preserve">musiikillisiin ja pop-kulttuurisiin konteksteihin</w:t>
      </w:r>
      <w:r>
        <w:t xml:space="preserve">. </w:t>
      </w:r>
      <w:r>
        <w:t xml:space="preserve">Taiteilijat pyrkivät hylkäämään yleisen </w:t>
      </w:r>
      <w:r>
        <w:rPr>
          <w:color w:val="228B22"/>
        </w:rPr>
        <w:t xml:space="preserve">korkeakulttuurin ja matalan kulttuurin </w:t>
      </w:r>
      <w:r>
        <w:t xml:space="preserve">välisen eron </w:t>
      </w:r>
      <w:r>
        <w:t xml:space="preserve">ja palasivat </w:t>
      </w:r>
      <w:r>
        <w:t xml:space="preserve">taidekouluperinteeseen, joka näkyi </w:t>
      </w:r>
      <w:r>
        <w:rPr>
          <w:color w:val="8B0000"/>
        </w:rPr>
        <w:t xml:space="preserve">Captain Beefheartin ja David Bowien </w:t>
      </w:r>
      <w:r>
        <w:t xml:space="preserve">kaltaisten taiteilijoiden töissä</w:t>
      </w:r>
      <w:r>
        <w:t xml:space="preserve">. </w:t>
      </w:r>
      <w:r>
        <w:t xml:space="preserve">Post-punk-taiteilijoihin vaikuttivat muun muassa </w:t>
      </w:r>
      <w:r>
        <w:rPr>
          <w:color w:val="483D8B"/>
        </w:rPr>
        <w:t xml:space="preserve">William S. Burroughsin ja J.G. Ballardin </w:t>
      </w:r>
      <w:r>
        <w:t xml:space="preserve">kaltaiset kirjailijat</w:t>
      </w:r>
      <w:r>
        <w:t xml:space="preserve">, situationismin ja dadan kaltaiset avantgardistiset poliittiset skeneet sekä </w:t>
      </w:r>
      <w:r>
        <w:rPr>
          <w:color w:val="3CB371"/>
        </w:rPr>
        <w:t xml:space="preserve">postmodernismin </w:t>
      </w:r>
      <w:r>
        <w:t xml:space="preserve">kaltaiset älylliset liikkeet</w:t>
      </w:r>
      <w:r>
        <w:t xml:space="preserve">. Monet taiteilijat näkivät työnsä nimenomaan poliittisesti. Lisäksi joissakin paikoissa post-punk-musiikin luominen liittyi läheisesti tehokkaiden alakulttuurien kehittymiseen, joilla oli tärkeä rooli musiikkiin liittyvän taiteen, multimediaesitysten, fanzinien ja itsenäisten levymerkkien tuotannossa. Monet </w:t>
      </w:r>
      <w:r>
        <w:t xml:space="preserve">post-punk-artistit säilyttivät </w:t>
      </w:r>
      <w:r>
        <w:rPr>
          <w:color w:val="663399"/>
        </w:rPr>
        <w:t xml:space="preserve">korporatismin vastaisen </w:t>
      </w:r>
      <w:r>
        <w:t xml:space="preserve">lähestymistavan äänittämiseen ja tarttuivat sen sijaan vaihtoehtoisiin keinoihin tuottaa ja julkaista musiikkia. </w:t>
      </w:r>
      <w:r>
        <w:t xml:space="preserve">Myös </w:t>
      </w:r>
      <w:r>
        <w:rPr>
          <w:color w:val="008080"/>
        </w:rPr>
        <w:t xml:space="preserve">toimittajista </w:t>
      </w:r>
      <w:r>
        <w:t xml:space="preserve">tuli tärkeä osa kulttuuria, ja populaarimusiikkilehdet ja kriitikot uppoutuivat liikkeeseen.</w:t>
      </w:r>
    </w:p>
    <w:p>
      <w:r>
        <w:rPr>
          <w:b/>
        </w:rPr>
        <w:t xml:space="preserve">Kysymys 0</w:t>
      </w:r>
    </w:p>
    <w:p>
      <w:r>
        <w:t xml:space="preserve">Miten Nicholas Lezard kuvaili post-punkia?</w:t>
      </w:r>
    </w:p>
    <w:p>
      <w:r>
        <w:rPr>
          <w:b/>
        </w:rPr>
        <w:t xml:space="preserve">Kysymys 1</w:t>
      </w:r>
    </w:p>
    <w:p>
      <w:r>
        <w:t xml:space="preserve">Mitkä artistit vaikuttivat post-punkiin?</w:t>
      </w:r>
    </w:p>
    <w:p>
      <w:r>
        <w:rPr>
          <w:b/>
        </w:rPr>
        <w:t xml:space="preserve">Kysymys 2</w:t>
      </w:r>
    </w:p>
    <w:p>
      <w:r>
        <w:t xml:space="preserve">Ketkä kirjailijat vaikuttivat post-punk-liikkeeseen?</w:t>
      </w:r>
    </w:p>
    <w:p>
      <w:r>
        <w:rPr>
          <w:b/>
        </w:rPr>
        <w:t xml:space="preserve">Kysymys 3</w:t>
      </w:r>
    </w:p>
    <w:p>
      <w:r>
        <w:t xml:space="preserve">Mikä oli post-punkin älyllinen painopiste?</w:t>
      </w:r>
    </w:p>
    <w:p>
      <w:r>
        <w:rPr>
          <w:b/>
        </w:rPr>
        <w:t xml:space="preserve">Kysymys 4</w:t>
      </w:r>
    </w:p>
    <w:p>
      <w:r>
        <w:t xml:space="preserve">Miten post-punk-liike suhtautui suuryrityksiin?</w:t>
      </w:r>
    </w:p>
    <w:p>
      <w:r>
        <w:rPr>
          <w:b/>
        </w:rPr>
        <w:t xml:space="preserve">Kysymys 5</w:t>
      </w:r>
    </w:p>
    <w:p>
      <w:r>
        <w:t xml:space="preserve">Mikä oli Nicholas Lezardin kuvaus post-punkista?</w:t>
      </w:r>
    </w:p>
    <w:p>
      <w:r>
        <w:rPr>
          <w:b/>
        </w:rPr>
        <w:t xml:space="preserve">Kysymys 6</w:t>
      </w:r>
    </w:p>
    <w:p>
      <w:r>
        <w:t xml:space="preserve">Mihin post-punk tunki ideoidensa omaksumisen?</w:t>
      </w:r>
    </w:p>
    <w:p>
      <w:r>
        <w:rPr>
          <w:b/>
        </w:rPr>
        <w:t xml:space="preserve">Kysymys 7</w:t>
      </w:r>
    </w:p>
    <w:p>
      <w:r>
        <w:t xml:space="preserve">Mitä perinteitä löytyy Captain Beefheartin ja David Bowien teoksista?</w:t>
      </w:r>
    </w:p>
    <w:p>
      <w:r>
        <w:rPr>
          <w:b/>
        </w:rPr>
        <w:t xml:space="preserve">Kysymys 8</w:t>
      </w:r>
    </w:p>
    <w:p>
      <w:r>
        <w:t xml:space="preserve">Mikä älyllinen liike vaikutti useisiin post-punk-artisteihin?</w:t>
      </w:r>
    </w:p>
    <w:p>
      <w:r>
        <w:rPr>
          <w:b/>
        </w:rPr>
        <w:t xml:space="preserve">Kysymys 9</w:t>
      </w:r>
    </w:p>
    <w:p>
      <w:r>
        <w:t xml:space="preserve">Miksi monet post-punk-artistit tuottivat ja julkaisivat omaa musiikkiaan?</w:t>
      </w:r>
    </w:p>
    <w:p>
      <w:r>
        <w:rPr>
          <w:b/>
        </w:rPr>
        <w:t xml:space="preserve">Kysymys 10</w:t>
      </w:r>
    </w:p>
    <w:p>
      <w:r>
        <w:t xml:space="preserve">Mitä L.G Ballard kuvailee post-punkiksi?</w:t>
      </w:r>
    </w:p>
    <w:p>
      <w:r>
        <w:rPr>
          <w:b/>
        </w:rPr>
        <w:t xml:space="preserve">Kysymys 11</w:t>
      </w:r>
    </w:p>
    <w:p>
      <w:r>
        <w:t xml:space="preserve">Mitä taiteilijat halusivat erottaa toisistaan?</w:t>
      </w:r>
    </w:p>
    <w:p>
      <w:r>
        <w:rPr>
          <w:b/>
        </w:rPr>
        <w:t xml:space="preserve">Kysymys 12</w:t>
      </w:r>
    </w:p>
    <w:p>
      <w:r>
        <w:t xml:space="preserve">Mitkä tieteenalat omaksuivat post-punkin ideoita?</w:t>
      </w:r>
    </w:p>
    <w:p>
      <w:r>
        <w:rPr>
          <w:b/>
        </w:rPr>
        <w:t xml:space="preserve">Kysymys 13</w:t>
      </w:r>
    </w:p>
    <w:p>
      <w:r>
        <w:t xml:space="preserve">Mitkä kirjailijat saivat vaikutteita post-punk-liikkeestä?</w:t>
      </w:r>
    </w:p>
    <w:p>
      <w:r>
        <w:rPr>
          <w:b/>
        </w:rPr>
        <w:t xml:space="preserve">Kysymys 14</w:t>
      </w:r>
    </w:p>
    <w:p>
      <w:r>
        <w:t xml:space="preserve">Mihin kulttuuriin toimittajat eivät osallistuneet?</w:t>
      </w:r>
    </w:p>
    <w:p>
      <w:r>
        <w:rPr>
          <w:b/>
        </w:rPr>
        <w:t xml:space="preserve">Kysymys 15</w:t>
      </w:r>
    </w:p>
    <w:p>
      <w:r>
        <w:t xml:space="preserve">Miten Nicholas Lezard kieltäytyi kuvaamasta post-punkia?</w:t>
      </w:r>
    </w:p>
    <w:p>
      <w:r>
        <w:rPr>
          <w:b/>
        </w:rPr>
        <w:t xml:space="preserve">Kysymys 16</w:t>
      </w:r>
    </w:p>
    <w:p>
      <w:r>
        <w:t xml:space="preserve">Mitkä artistit eivät vaikuttaneet post-punkiin?</w:t>
      </w:r>
    </w:p>
    <w:p>
      <w:r>
        <w:rPr>
          <w:b/>
        </w:rPr>
        <w:t xml:space="preserve">Kysymys 17</w:t>
      </w:r>
    </w:p>
    <w:p>
      <w:r>
        <w:t xml:space="preserve">Mikä ei ollut post-punkin älyllinen painopiste?</w:t>
      </w:r>
    </w:p>
    <w:p>
      <w:r>
        <w:rPr>
          <w:b/>
        </w:rPr>
        <w:t xml:space="preserve">Kysymys 18</w:t>
      </w:r>
    </w:p>
    <w:p>
      <w:r>
        <w:t xml:space="preserve">Miksi post-punk-artistit eivät koskaan tuottaneet ja julkaisseet omaa musiikkiaan?</w:t>
      </w:r>
    </w:p>
    <w:p>
      <w:r>
        <w:rPr>
          <w:b/>
        </w:rPr>
        <w:t xml:space="preserve">Kysymys 19</w:t>
      </w:r>
    </w:p>
    <w:p>
      <w:r>
        <w:t xml:space="preserve">Kuka ei ollut tärkeä osa kulttuuria?</w:t>
      </w:r>
    </w:p>
    <w:p>
      <w:r>
        <w:rPr>
          <w:b/>
        </w:rPr>
        <w:t xml:space="preserve">Teksti numero 4</w:t>
      </w:r>
    </w:p>
    <w:p>
      <w:r>
        <w:t xml:space="preserve">Termi "post-punk" on ollut </w:t>
      </w:r>
      <w:r>
        <w:rPr>
          <w:color w:val="A9A9A9"/>
        </w:rPr>
        <w:t xml:space="preserve">kiistanalainen</w:t>
      </w:r>
      <w:r>
        <w:t xml:space="preserve">. </w:t>
      </w:r>
      <w:r>
        <w:t xml:space="preserve">Jotkut kriitikot, kuten </w:t>
      </w:r>
      <w:r>
        <w:rPr>
          <w:color w:val="2F4F4F"/>
        </w:rPr>
        <w:t xml:space="preserve">AllMusicin </w:t>
      </w:r>
      <w:r>
        <w:rPr>
          <w:color w:val="6B8E23"/>
        </w:rPr>
        <w:t xml:space="preserve">Stephen Thomas Erlewine</w:t>
      </w:r>
      <w:r>
        <w:t xml:space="preserve">, ovat käyttäneet termiä "post-punk" tarkoittaakseen "punkin seikkailunhaluisempaa ja taiteellisempaa muotoa", </w:t>
      </w:r>
      <w:r>
        <w:t xml:space="preserve">kun taas </w:t>
      </w:r>
      <w:r>
        <w:t xml:space="preserve">toiset ovat ehdottaneet, että sillä tarkoitetaan pikemminkin useita taiteellisia tunteita ja lähestymistapoja kuin mitään </w:t>
      </w:r>
      <w:r>
        <w:rPr>
          <w:color w:val="A0522D"/>
        </w:rPr>
        <w:t xml:space="preserve">yhdistävää tyyliä</w:t>
      </w:r>
      <w:r>
        <w:t xml:space="preserve">. </w:t>
      </w:r>
      <w:r>
        <w:t xml:space="preserve">Musiikkitoimittaja ja </w:t>
      </w:r>
      <w:r>
        <w:t xml:space="preserve">post-punk-tutkija </w:t>
      </w:r>
      <w:r>
        <w:rPr>
          <w:color w:val="191970"/>
        </w:rPr>
        <w:t xml:space="preserve">Simon Reynolds </w:t>
      </w:r>
      <w:r>
        <w:t xml:space="preserve">on kannattanut post-punkia "vähemmän musiikkilajina kuin </w:t>
      </w:r>
      <w:r>
        <w:rPr>
          <w:color w:val="8B0000"/>
        </w:rPr>
        <w:t xml:space="preserve">mahdollisuuksien tilana</w:t>
      </w:r>
      <w:r>
        <w:t xml:space="preserve">" ja ehdottanut, että "kaikkea tätä toimintaa yhdistää joukko avoimia imperatiiveja: innovaatio, tahallinen outous, kaiken aikaisemman tai "rock'n'rollin" tahallinen hylkääminen"</w:t>
      </w:r>
      <w:r>
        <w:rPr>
          <w:color w:val="191970"/>
        </w:rPr>
        <w:t xml:space="preserve">. </w:t>
      </w:r>
      <w:r>
        <w:rPr>
          <w:color w:val="483D8B"/>
        </w:rPr>
        <w:t xml:space="preserve">Nicholas Lezard</w:t>
      </w:r>
      <w:r>
        <w:t xml:space="preserve">, joka problematisoi post-punkin luokittelua genreksi, kuvasi liikettä "niin </w:t>
      </w:r>
      <w:r>
        <w:rPr>
          <w:color w:val="3CB371"/>
        </w:rPr>
        <w:t xml:space="preserve">moninaiseksi, </w:t>
      </w:r>
      <w:r>
        <w:t xml:space="preserve">että vain termin laajin käyttö on mahdollista".</w:t>
      </w:r>
    </w:p>
    <w:p>
      <w:r>
        <w:rPr>
          <w:b/>
        </w:rPr>
        <w:t xml:space="preserve">Kysymys 0</w:t>
      </w:r>
    </w:p>
    <w:p>
      <w:r>
        <w:t xml:space="preserve">Kuka kuvaili post-punkia "punkin seikkailullisemmaksi ja taiteellisemmaksi muodoksi"?</w:t>
      </w:r>
    </w:p>
    <w:p>
      <w:r>
        <w:rPr>
          <w:b/>
        </w:rPr>
        <w:t xml:space="preserve">Kysymys 1</w:t>
      </w:r>
    </w:p>
    <w:p>
      <w:r>
        <w:t xml:space="preserve">Kuka kuvaili post-punkia "vähemmän musiikkilajiksi kuin mahdollisuuksien tilaksi"?</w:t>
      </w:r>
    </w:p>
    <w:p>
      <w:r>
        <w:rPr>
          <w:b/>
        </w:rPr>
        <w:t xml:space="preserve">Kysymys 2</w:t>
      </w:r>
    </w:p>
    <w:p>
      <w:r>
        <w:t xml:space="preserve">Kuka sanoi post-punkista, että se on "niin moninainen, että vain termin laajin käyttö on mahdollista"?</w:t>
      </w:r>
    </w:p>
    <w:p>
      <w:r>
        <w:rPr>
          <w:b/>
        </w:rPr>
        <w:t xml:space="preserve">Kysymys 3</w:t>
      </w:r>
    </w:p>
    <w:p>
      <w:r>
        <w:t xml:space="preserve">Kenelle musiikkikriitikko Stephen Thomas Erlewine työskentelee?</w:t>
      </w:r>
    </w:p>
    <w:p>
      <w:r>
        <w:rPr>
          <w:b/>
        </w:rPr>
        <w:t xml:space="preserve">Kysymys 4</w:t>
      </w:r>
    </w:p>
    <w:p>
      <w:r>
        <w:t xml:space="preserve">Mihin yleistermi "post-punk" on kohdistunut?</w:t>
      </w:r>
    </w:p>
    <w:p>
      <w:r>
        <w:rPr>
          <w:b/>
        </w:rPr>
        <w:t xml:space="preserve">Kysymys 5</w:t>
      </w:r>
    </w:p>
    <w:p>
      <w:r>
        <w:t xml:space="preserve">Mihin organisaatioon Stephen Thomas Erlewine liittyy?</w:t>
      </w:r>
    </w:p>
    <w:p>
      <w:r>
        <w:rPr>
          <w:b/>
        </w:rPr>
        <w:t xml:space="preserve">Kysymys 6</w:t>
      </w:r>
    </w:p>
    <w:p>
      <w:r>
        <w:t xml:space="preserve">Mitä jotkut ovat ehdottaneet, että post-punkilla ei ole, vaan se on enemmänkin lähestymistapoja ja herkkyyttä?</w:t>
      </w:r>
    </w:p>
    <w:p>
      <w:r>
        <w:rPr>
          <w:b/>
        </w:rPr>
        <w:t xml:space="preserve">Kysymys 7</w:t>
      </w:r>
    </w:p>
    <w:p>
      <w:r>
        <w:t xml:space="preserve">Millainen tutkija on musiikkitoimittaja Simon Reynolds?</w:t>
      </w:r>
    </w:p>
    <w:p>
      <w:r>
        <w:rPr>
          <w:b/>
        </w:rPr>
        <w:t xml:space="preserve">Kysymys 8</w:t>
      </w:r>
    </w:p>
    <w:p>
      <w:r>
        <w:t xml:space="preserve">Miksi vain genren laajin käyttö on mahdollista, kun yritetään luokitella, mikä oikeastaan määrittelee post-punkin?</w:t>
      </w:r>
    </w:p>
    <w:p>
      <w:r>
        <w:rPr>
          <w:b/>
        </w:rPr>
        <w:t xml:space="preserve">Kysymys 9</w:t>
      </w:r>
    </w:p>
    <w:p>
      <w:r>
        <w:t xml:space="preserve">Kuka kuvaili post-punkia "vähemmän seikkailulliseksi ja taiteelliseksi punkin muodoksi".</w:t>
      </w:r>
    </w:p>
    <w:p>
      <w:r>
        <w:rPr>
          <w:b/>
        </w:rPr>
        <w:t xml:space="preserve">Kysymys 10</w:t>
      </w:r>
    </w:p>
    <w:p>
      <w:r>
        <w:t xml:space="preserve">Mitä Nicholas Lezard sanoi post-punkin olevan enemmän?</w:t>
      </w:r>
    </w:p>
    <w:p>
      <w:r>
        <w:rPr>
          <w:b/>
        </w:rPr>
        <w:t xml:space="preserve">Kysymys 11</w:t>
      </w:r>
    </w:p>
    <w:p>
      <w:r>
        <w:t xml:space="preserve">Mitä Simon Reynold kuvaili moninaiseksi?</w:t>
      </w:r>
    </w:p>
    <w:p>
      <w:r>
        <w:rPr>
          <w:b/>
        </w:rPr>
        <w:t xml:space="preserve">Kysymys 12</w:t>
      </w:r>
    </w:p>
    <w:p>
      <w:r>
        <w:t xml:space="preserve">Kenelle musiikkikriitikko Nicholas Lezard työskentelee?</w:t>
      </w:r>
    </w:p>
    <w:p>
      <w:r>
        <w:rPr>
          <w:b/>
        </w:rPr>
        <w:t xml:space="preserve">Kysymys 13</w:t>
      </w:r>
    </w:p>
    <w:p>
      <w:r>
        <w:t xml:space="preserve">Mitä Stephen Thomas Erlwine on tutkinut?</w:t>
      </w:r>
    </w:p>
    <w:p>
      <w:r>
        <w:rPr>
          <w:b/>
        </w:rPr>
        <w:t xml:space="preserve">Kysymys 14</w:t>
      </w:r>
    </w:p>
    <w:p>
      <w:r>
        <w:t xml:space="preserve">Mihin termi "post-punk" ei ole koskaan keskittynyt?</w:t>
      </w:r>
    </w:p>
    <w:p>
      <w:r>
        <w:rPr>
          <w:b/>
        </w:rPr>
        <w:t xml:space="preserve">Kysymys 15</w:t>
      </w:r>
    </w:p>
    <w:p>
      <w:r>
        <w:t xml:space="preserve">Kuka ei koskaan käyttänyt termiä "post-punk"?</w:t>
      </w:r>
    </w:p>
    <w:p>
      <w:r>
        <w:rPr>
          <w:b/>
        </w:rPr>
        <w:t xml:space="preserve">Kysymys 16</w:t>
      </w:r>
    </w:p>
    <w:p>
      <w:r>
        <w:t xml:space="preserve">Kuka ehdotti, että post-punk käsitettäisiin "enemmänkin musiikkilajina kuin mahdollisuuksien tilana"?</w:t>
      </w:r>
    </w:p>
    <w:p>
      <w:r>
        <w:rPr>
          <w:b/>
        </w:rPr>
        <w:t xml:space="preserve">Kysymys 17</w:t>
      </w:r>
    </w:p>
    <w:p>
      <w:r>
        <w:t xml:space="preserve">Kuka ei koskaan välittänyt post-punkin luokittelusta genrenä?</w:t>
      </w:r>
    </w:p>
    <w:p>
      <w:r>
        <w:rPr>
          <w:b/>
        </w:rPr>
        <w:t xml:space="preserve">Teksti numero 5</w:t>
      </w:r>
    </w:p>
    <w:p>
      <w:r>
        <w:t xml:space="preserve">Yleisesti post-punk-musiikki määritellään </w:t>
      </w:r>
      <w:r>
        <w:rPr>
          <w:color w:val="A9A9A9"/>
        </w:rPr>
        <w:t xml:space="preserve">musiikiksi, joka syntyi </w:t>
      </w:r>
      <w:r>
        <w:rPr>
          <w:color w:val="A9A9A9"/>
        </w:rPr>
        <w:t xml:space="preserve">1970-luvun lopun </w:t>
      </w:r>
      <w:r>
        <w:rPr>
          <w:color w:val="DCDCDC"/>
        </w:rPr>
        <w:t xml:space="preserve">punkrockin</w:t>
      </w:r>
      <w:r>
        <w:rPr>
          <w:color w:val="A9A9A9"/>
        </w:rPr>
        <w:t xml:space="preserve"> kulttuurimiljöössä</w:t>
      </w:r>
      <w:r>
        <w:t xml:space="preserve">, vaikka monet post-punkiksi luokitellut ryhmät alun perin sisällytettiin </w:t>
      </w:r>
      <w:r>
        <w:rPr>
          <w:color w:val="2F4F4F"/>
        </w:rPr>
        <w:t xml:space="preserve">punk- tai </w:t>
      </w:r>
      <w:r>
        <w:rPr>
          <w:color w:val="556B2F"/>
        </w:rPr>
        <w:t xml:space="preserve">new wave </w:t>
      </w:r>
      <w:r>
        <w:rPr>
          <w:color w:val="6B8E23"/>
        </w:rPr>
        <w:t xml:space="preserve">-musiikin </w:t>
      </w:r>
      <w:r>
        <w:t xml:space="preserve">laajaan sateenvarjoon </w:t>
      </w:r>
      <w:r>
        <w:t xml:space="preserve">ja eroteltiin toisistaan vasta, kun termit alkoivat merkitä kapeampia tyylejä. Lisäksi termin </w:t>
      </w:r>
      <w:r>
        <w:t xml:space="preserve">kronologisen etuliitteen </w:t>
      </w:r>
      <w:r>
        <w:rPr>
          <w:color w:val="A0522D"/>
        </w:rPr>
        <w:t xml:space="preserve">"post" </w:t>
      </w:r>
      <w:r>
        <w:t xml:space="preserve">oikeellisuudesta </w:t>
      </w:r>
      <w:r>
        <w:t xml:space="preserve">on kiistelty, sillä </w:t>
      </w:r>
      <w:r>
        <w:rPr>
          <w:color w:val="228B22"/>
        </w:rPr>
        <w:t xml:space="preserve">useat post-punkiksi yleisesti nimitetyt ryhmät ovat itse asiassa </w:t>
      </w:r>
      <w:r>
        <w:rPr>
          <w:color w:val="8B0000"/>
        </w:rPr>
        <w:t xml:space="preserve">punk rock </w:t>
      </w:r>
      <w:r>
        <w:rPr>
          <w:color w:val="191970"/>
        </w:rPr>
        <w:t xml:space="preserve">-liikettä </w:t>
      </w:r>
      <w:r>
        <w:rPr>
          <w:color w:val="191970"/>
        </w:rPr>
        <w:t xml:space="preserve">vanhempia</w:t>
      </w:r>
      <w:r>
        <w:t xml:space="preserve">. </w:t>
      </w:r>
      <w:r>
        <w:rPr>
          <w:color w:val="483D8B"/>
        </w:rPr>
        <w:t xml:space="preserve">Reynolds </w:t>
      </w:r>
      <w:r>
        <w:t xml:space="preserve">määritteli post-punk-ajan sijoittuvan väljästi vuosien </w:t>
      </w:r>
      <w:r>
        <w:rPr>
          <w:color w:val="BC8F8F"/>
        </w:rPr>
        <w:t xml:space="preserve">1978 ja 1984 </w:t>
      </w:r>
      <w:r>
        <w:rPr>
          <w:color w:val="3CB371"/>
        </w:rPr>
        <w:t xml:space="preserve">välille</w:t>
      </w:r>
      <w:r>
        <w:rPr>
          <w:color w:val="663399"/>
        </w:rPr>
        <w:t xml:space="preserve">.</w:t>
      </w:r>
    </w:p>
    <w:p>
      <w:r>
        <w:rPr>
          <w:b/>
        </w:rPr>
        <w:t xml:space="preserve">Kysymys 0</w:t>
      </w:r>
    </w:p>
    <w:p>
      <w:r>
        <w:t xml:space="preserve">Mitä on post-punk?</w:t>
      </w:r>
    </w:p>
    <w:p>
      <w:r>
        <w:rPr>
          <w:b/>
        </w:rPr>
        <w:t xml:space="preserve">Kysymys 1</w:t>
      </w:r>
    </w:p>
    <w:p>
      <w:r>
        <w:t xml:space="preserve">Mihin muuhun musiikkia kategorisoitiin virheellisesti ennen post-punkia?</w:t>
      </w:r>
    </w:p>
    <w:p>
      <w:r>
        <w:rPr>
          <w:b/>
        </w:rPr>
        <w:t xml:space="preserve">Kysymys 2</w:t>
      </w:r>
    </w:p>
    <w:p>
      <w:r>
        <w:t xml:space="preserve">Miksi termi post-punk on joskus kiistanalainen?</w:t>
      </w:r>
    </w:p>
    <w:p>
      <w:r>
        <w:rPr>
          <w:b/>
        </w:rPr>
        <w:t xml:space="preserve">Kysymys 3</w:t>
      </w:r>
    </w:p>
    <w:p>
      <w:r>
        <w:t xml:space="preserve">Mikä on post-punkin aikakausi?</w:t>
      </w:r>
    </w:p>
    <w:p>
      <w:r>
        <w:rPr>
          <w:b/>
        </w:rPr>
        <w:t xml:space="preserve">Kysymys 4</w:t>
      </w:r>
    </w:p>
    <w:p>
      <w:r>
        <w:t xml:space="preserve">Minkä aikaisemman liikkeen jälkeen post-punk on usein määritelty tulevan?</w:t>
      </w:r>
    </w:p>
    <w:p>
      <w:r>
        <w:rPr>
          <w:b/>
        </w:rPr>
        <w:t xml:space="preserve">Kysymys 5</w:t>
      </w:r>
    </w:p>
    <w:p>
      <w:r>
        <w:t xml:space="preserve">Mihin monet nyt post-punkiksi leimatut ryhmät alun perin luokiteltiin?</w:t>
      </w:r>
    </w:p>
    <w:p>
      <w:r>
        <w:rPr>
          <w:b/>
        </w:rPr>
        <w:t xml:space="preserve">Kysymys 6</w:t>
      </w:r>
    </w:p>
    <w:p>
      <w:r>
        <w:t xml:space="preserve">Miksi etuliite "post" on aiheuttanut hieman kiistaa eri post-punk-ryhmien yhteydessä?</w:t>
      </w:r>
    </w:p>
    <w:p>
      <w:r>
        <w:rPr>
          <w:b/>
        </w:rPr>
        <w:t xml:space="preserve">Kysymys 7</w:t>
      </w:r>
    </w:p>
    <w:p>
      <w:r>
        <w:t xml:space="preserve">Kuka on määritellyt ajanjakson, jolloin post-punk-aika oli?</w:t>
      </w:r>
    </w:p>
    <w:p>
      <w:r>
        <w:rPr>
          <w:b/>
        </w:rPr>
        <w:t xml:space="preserve">Kysymys 8</w:t>
      </w:r>
    </w:p>
    <w:p>
      <w:r>
        <w:t xml:space="preserve">Minkä vuosien välillä Reynolds määritteli post-punk-ajan olevan?</w:t>
      </w:r>
    </w:p>
    <w:p>
      <w:r>
        <w:rPr>
          <w:b/>
        </w:rPr>
        <w:t xml:space="preserve">Kysymys 9</w:t>
      </w:r>
    </w:p>
    <w:p>
      <w:r>
        <w:t xml:space="preserve">Mitä eri ryhmät sanovat post punkia edeltäneeksi?</w:t>
      </w:r>
    </w:p>
    <w:p>
      <w:r>
        <w:rPr>
          <w:b/>
        </w:rPr>
        <w:t xml:space="preserve">Kysymys 10</w:t>
      </w:r>
    </w:p>
    <w:p>
      <w:r>
        <w:t xml:space="preserve">Minkä vuosien välisenä aikana punk-liike syntyi?</w:t>
      </w:r>
    </w:p>
    <w:p>
      <w:r>
        <w:rPr>
          <w:b/>
        </w:rPr>
        <w:t xml:space="preserve">Kysymys 11</w:t>
      </w:r>
    </w:p>
    <w:p>
      <w:r>
        <w:t xml:space="preserve">Mihin post-punkiksi luokitellut ryhmät myöhemmin muutettiin?</w:t>
      </w:r>
    </w:p>
    <w:p>
      <w:r>
        <w:rPr>
          <w:b/>
        </w:rPr>
        <w:t xml:space="preserve">Kysymys 12</w:t>
      </w:r>
    </w:p>
    <w:p>
      <w:r>
        <w:t xml:space="preserve">Kuka sanoi, että post-punk-aika tapahtui 80-luvulla?</w:t>
      </w:r>
    </w:p>
    <w:p>
      <w:r>
        <w:rPr>
          <w:b/>
        </w:rPr>
        <w:t xml:space="preserve">Kysymys 13</w:t>
      </w:r>
    </w:p>
    <w:p>
      <w:r>
        <w:t xml:space="preserve">Mitä post-punk ei ole määritelty?</w:t>
      </w:r>
    </w:p>
    <w:p>
      <w:r>
        <w:rPr>
          <w:b/>
        </w:rPr>
        <w:t xml:space="preserve">Kysymys 14</w:t>
      </w:r>
    </w:p>
    <w:p>
      <w:r>
        <w:t xml:space="preserve">Mihin muuhun musiikkia oikein kategorisoitiin ennen post-punkia?</w:t>
      </w:r>
    </w:p>
    <w:p>
      <w:r>
        <w:rPr>
          <w:b/>
        </w:rPr>
        <w:t xml:space="preserve">Kysymys 15</w:t>
      </w:r>
    </w:p>
    <w:p>
      <w:r>
        <w:t xml:space="preserve">Minkä vuosien välillä punk-aika oli?</w:t>
      </w:r>
    </w:p>
    <w:p>
      <w:r>
        <w:rPr>
          <w:b/>
        </w:rPr>
        <w:t xml:space="preserve">Kysymys 16</w:t>
      </w:r>
    </w:p>
    <w:p>
      <w:r>
        <w:t xml:space="preserve">Mistä etuliitteestä ei koskaan kiistelty?</w:t>
      </w:r>
    </w:p>
    <w:p>
      <w:r>
        <w:rPr>
          <w:b/>
        </w:rPr>
        <w:t xml:space="preserve">Teksti numero 6</w:t>
      </w:r>
    </w:p>
    <w:p>
      <w:r>
        <w:t xml:space="preserve">Punkin alkuaikoina monet </w:t>
      </w:r>
      <w:r>
        <w:t xml:space="preserve">paikallisista punk-vaikutteisista musiikkikentistä kiinnostuneet </w:t>
      </w:r>
      <w:r>
        <w:rPr>
          <w:color w:val="A9A9A9"/>
        </w:rPr>
        <w:t xml:space="preserve">yrittäjät </w:t>
      </w:r>
      <w:r>
        <w:t xml:space="preserve">alkoivat perustaa </w:t>
      </w:r>
      <w:r>
        <w:rPr>
          <w:color w:val="DCDCDC"/>
        </w:rPr>
        <w:t xml:space="preserve">itsenäisiä levy-yhtiöitä</w:t>
      </w:r>
      <w:r>
        <w:t xml:space="preserve">, kuten </w:t>
      </w:r>
      <w:r>
        <w:rPr>
          <w:color w:val="2F4F4F"/>
        </w:rPr>
        <w:t xml:space="preserve">Rough Trade </w:t>
      </w:r>
      <w:r>
        <w:t xml:space="preserve">(jonka perusti levykaupan omistaja </w:t>
      </w:r>
      <w:r>
        <w:rPr>
          <w:color w:val="556B2F"/>
        </w:rPr>
        <w:t xml:space="preserve">Geoff Travis</w:t>
      </w:r>
      <w:r>
        <w:t xml:space="preserve">) ja Factory (jonka perusti </w:t>
      </w:r>
      <w:r>
        <w:rPr>
          <w:color w:val="6B8E23"/>
        </w:rPr>
        <w:t xml:space="preserve">Manchesterissa asuva </w:t>
      </w:r>
      <w:r>
        <w:t xml:space="preserve">televisiopersoona </w:t>
      </w:r>
      <w:r>
        <w:rPr>
          <w:color w:val="A0522D"/>
        </w:rPr>
        <w:t xml:space="preserve">Tony Wilson)</w:t>
      </w:r>
      <w:r>
        <w:t xml:space="preserve">. </w:t>
      </w:r>
      <w:r>
        <w:t xml:space="preserve">Vuoteen </w:t>
      </w:r>
      <w:r>
        <w:rPr>
          <w:color w:val="228B22"/>
        </w:rPr>
        <w:t xml:space="preserve">1977 </w:t>
      </w:r>
      <w:r>
        <w:t xml:space="preserve">mennessä </w:t>
      </w:r>
      <w:r>
        <w:t xml:space="preserve">yhtyeet alkoivat määrätietoisesti etsiä menetelmiä </w:t>
      </w:r>
      <w:r>
        <w:rPr>
          <w:color w:val="191970"/>
        </w:rPr>
        <w:t xml:space="preserve">musiikin julkaisemiseen itsenäisesti </w:t>
      </w:r>
      <w:r>
        <w:t xml:space="preserve">, ja tätä ajatusta levittivät erityisesti </w:t>
      </w:r>
      <w:r>
        <w:rPr>
          <w:color w:val="8B0000"/>
        </w:rPr>
        <w:t xml:space="preserve">Buzzcocks</w:t>
      </w:r>
      <w:r>
        <w:t xml:space="preserve">, joka julkaisi Spiral Scratch EP:nsä </w:t>
      </w:r>
      <w:r>
        <w:rPr>
          <w:color w:val="483D8B"/>
        </w:rPr>
        <w:t xml:space="preserve">omalla </w:t>
      </w:r>
      <w:r>
        <w:t xml:space="preserve">levy-yhtiölleen, sekä Desperate Bicyclesin itse julkaisema single vuodelta 1977. Nämä DIY-pyrkimykset auttoivat muodostamaan post-punkin ja </w:t>
      </w:r>
      <w:r>
        <w:t xml:space="preserve">myöhemmin </w:t>
      </w:r>
      <w:r>
        <w:rPr>
          <w:color w:val="663399"/>
        </w:rPr>
        <w:t xml:space="preserve">1980-luvun puolivälissä</w:t>
      </w:r>
      <w:r>
        <w:t xml:space="preserve"> kukoistaneen </w:t>
      </w:r>
      <w:r>
        <w:rPr>
          <w:color w:val="3CB371"/>
        </w:rPr>
        <w:t xml:space="preserve">indie-musiikkikentän </w:t>
      </w:r>
      <w:r>
        <w:t xml:space="preserve">tuotanto- ja jakeluinfrastruktuurin</w:t>
      </w:r>
      <w:r>
        <w:t xml:space="preserve">.</w:t>
      </w:r>
    </w:p>
    <w:p>
      <w:r>
        <w:rPr>
          <w:b/>
        </w:rPr>
        <w:t xml:space="preserve">Kysymys 0</w:t>
      </w:r>
    </w:p>
    <w:p>
      <w:r>
        <w:t xml:space="preserve">Minkä riippumattoman musiikkiyrityksen perusti Geoff Travis?</w:t>
      </w:r>
    </w:p>
    <w:p>
      <w:r>
        <w:rPr>
          <w:b/>
        </w:rPr>
        <w:t xml:space="preserve">Kysymys 1</w:t>
      </w:r>
    </w:p>
    <w:p>
      <w:r>
        <w:t xml:space="preserve">Kuka perusti Factoryn?</w:t>
      </w:r>
    </w:p>
    <w:p>
      <w:r>
        <w:rPr>
          <w:b/>
        </w:rPr>
        <w:t xml:space="preserve">Kysymys 2</w:t>
      </w:r>
    </w:p>
    <w:p>
      <w:r>
        <w:t xml:space="preserve">Milloin musiikin julkaiseminen itsenäisesti todella saavutti suosion?</w:t>
      </w:r>
    </w:p>
    <w:p>
      <w:r>
        <w:rPr>
          <w:b/>
        </w:rPr>
        <w:t xml:space="preserve">Kysymys 3</w:t>
      </w:r>
    </w:p>
    <w:p>
      <w:r>
        <w:t xml:space="preserve">Kuka julkaisi Spiral Scratchin omalla levy-yhtiöllään?</w:t>
      </w:r>
    </w:p>
    <w:p>
      <w:r>
        <w:rPr>
          <w:b/>
        </w:rPr>
        <w:t xml:space="preserve">Kysymys 4</w:t>
      </w:r>
    </w:p>
    <w:p>
      <w:r>
        <w:t xml:space="preserve">Milloin Indoen musiikkielämä alkoi kasvaa?</w:t>
      </w:r>
    </w:p>
    <w:p>
      <w:r>
        <w:rPr>
          <w:b/>
        </w:rPr>
        <w:t xml:space="preserve">Kysymys 5</w:t>
      </w:r>
    </w:p>
    <w:p>
      <w:r>
        <w:t xml:space="preserve">Mitä monet paikallisista punk-vaikutteisista musiikkikulisseista kiinnostuneet yrittäjät löysivät?</w:t>
      </w:r>
    </w:p>
    <w:p>
      <w:r>
        <w:rPr>
          <w:b/>
        </w:rPr>
        <w:t xml:space="preserve">Kysymys 6</w:t>
      </w:r>
    </w:p>
    <w:p>
      <w:r>
        <w:t xml:space="preserve">Kuka perusti levy-yhtiön Rough Trade?</w:t>
      </w:r>
    </w:p>
    <w:p>
      <w:r>
        <w:rPr>
          <w:b/>
        </w:rPr>
        <w:t xml:space="preserve">Kysymys 7</w:t>
      </w:r>
    </w:p>
    <w:p>
      <w:r>
        <w:t xml:space="preserve">Missä Tony Wilsonin tehdas sijaitsi?</w:t>
      </w:r>
    </w:p>
    <w:p>
      <w:r>
        <w:rPr>
          <w:b/>
        </w:rPr>
        <w:t xml:space="preserve">Kysymys 8</w:t>
      </w:r>
    </w:p>
    <w:p>
      <w:r>
        <w:t xml:space="preserve">Milloin jotkut yhtyeet alkoivat etsiä keinoja julkaista musiikkiaan itse?</w:t>
      </w:r>
    </w:p>
    <w:p>
      <w:r>
        <w:rPr>
          <w:b/>
        </w:rPr>
        <w:t xml:space="preserve">Kysymys 9</w:t>
      </w:r>
    </w:p>
    <w:p>
      <w:r>
        <w:t xml:space="preserve">Kenen levy-yhtiöllä Buzzcocks julkaisi Spiral Scratch EP:nsä?</w:t>
      </w:r>
    </w:p>
    <w:p>
      <w:r>
        <w:rPr>
          <w:b/>
        </w:rPr>
        <w:t xml:space="preserve">Kysymys 10</w:t>
      </w:r>
    </w:p>
    <w:p>
      <w:r>
        <w:t xml:space="preserve">Minkä aloittivat ihmiset, jotka olivat kiinnostuneita kansallisesta punk-vaikutteisesta musiikista?</w:t>
      </w:r>
    </w:p>
    <w:p>
      <w:r>
        <w:rPr>
          <w:b/>
        </w:rPr>
        <w:t xml:space="preserve">Kysymys 11</w:t>
      </w:r>
    </w:p>
    <w:p>
      <w:r>
        <w:t xml:space="preserve">Mitä ryhmät lakkaavat tekemästä vuoteen 1977 mennessä?</w:t>
      </w:r>
    </w:p>
    <w:p>
      <w:r>
        <w:rPr>
          <w:b/>
        </w:rPr>
        <w:t xml:space="preserve">Kysymys 12</w:t>
      </w:r>
    </w:p>
    <w:p>
      <w:r>
        <w:t xml:space="preserve">Mikä musiikkikohtaus kehittyi 70-luvulla postpunkin DIY-imperatiivin seurauksena?</w:t>
      </w:r>
    </w:p>
    <w:p>
      <w:r>
        <w:rPr>
          <w:b/>
        </w:rPr>
        <w:t xml:space="preserve">Kysymys 13</w:t>
      </w:r>
    </w:p>
    <w:p>
      <w:r>
        <w:t xml:space="preserve">Missä Geoff Travis's Factory sijaitsi?</w:t>
      </w:r>
    </w:p>
    <w:p>
      <w:r>
        <w:rPr>
          <w:b/>
        </w:rPr>
        <w:t xml:space="preserve">Kysymys 14</w:t>
      </w:r>
    </w:p>
    <w:p>
      <w:r>
        <w:t xml:space="preserve">Kuka julkaisi Spiral Scratch EP:nsä Rough Trade -levymerkillä?</w:t>
      </w:r>
    </w:p>
    <w:p>
      <w:r>
        <w:rPr>
          <w:b/>
        </w:rPr>
        <w:t xml:space="preserve">Kysymys 15</w:t>
      </w:r>
    </w:p>
    <w:p>
      <w:r>
        <w:t xml:space="preserve">Minä vuonna riippumatonta musiikkia pidettiin vähiten suosittuna?</w:t>
      </w:r>
    </w:p>
    <w:p>
      <w:r>
        <w:rPr>
          <w:b/>
        </w:rPr>
        <w:t xml:space="preserve">Kysymys 16</w:t>
      </w:r>
    </w:p>
    <w:p>
      <w:r>
        <w:t xml:space="preserve">Kuka ei ollut kiinnostunut punkin alkuaikoina?</w:t>
      </w:r>
    </w:p>
    <w:p>
      <w:r>
        <w:rPr>
          <w:b/>
        </w:rPr>
        <w:t xml:space="preserve">Kysymys 17</w:t>
      </w:r>
    </w:p>
    <w:p>
      <w:r>
        <w:t xml:space="preserve">Milloin post-punk-aika alkoi?</w:t>
      </w:r>
    </w:p>
    <w:p>
      <w:r>
        <w:rPr>
          <w:b/>
        </w:rPr>
        <w:t xml:space="preserve">Kysymys 18</w:t>
      </w:r>
    </w:p>
    <w:p>
      <w:r>
        <w:t xml:space="preserve">Kuka ei ole koskaan julkaissut musiikkia omalla levy-yhtiöllään?</w:t>
      </w:r>
    </w:p>
    <w:p>
      <w:r>
        <w:rPr>
          <w:b/>
        </w:rPr>
        <w:t xml:space="preserve">Kysymys 19</w:t>
      </w:r>
    </w:p>
    <w:p>
      <w:r>
        <w:t xml:space="preserve">Mikä levy-yhtiö ei koskaan ollut itsenäinen?</w:t>
      </w:r>
    </w:p>
    <w:p>
      <w:r>
        <w:rPr>
          <w:b/>
        </w:rPr>
        <w:t xml:space="preserve">Teksti numero 7</w:t>
      </w:r>
    </w:p>
    <w:p>
      <w:r>
        <w:rPr>
          <w:color w:val="A9A9A9"/>
        </w:rPr>
        <w:t xml:space="preserve">Vuoden 1977 lopulla </w:t>
      </w:r>
      <w:r>
        <w:t xml:space="preserve">Soundsin musiikkikirjoittajat käyttivät ensimmäisen kerran termejä </w:t>
      </w:r>
      <w:r>
        <w:rPr>
          <w:color w:val="DCDCDC"/>
        </w:rPr>
        <w:t xml:space="preserve">"New Musick" ja "post punk" </w:t>
      </w:r>
      <w:r>
        <w:t xml:space="preserve">kuvaamaan brittiläisiä yhtyeitä, kuten </w:t>
      </w:r>
      <w:r>
        <w:rPr>
          <w:color w:val="2F4F4F"/>
        </w:rPr>
        <w:t xml:space="preserve">Siouxsie and </w:t>
      </w:r>
      <w:r>
        <w:rPr>
          <w:color w:val="556B2F"/>
        </w:rPr>
        <w:t xml:space="preserve">the Banshees </w:t>
      </w:r>
      <w:r>
        <w:rPr>
          <w:color w:val="2F4F4F"/>
        </w:rPr>
        <w:t xml:space="preserve">ja Wire, </w:t>
      </w:r>
      <w:r>
        <w:t xml:space="preserve">jotka alkoivat </w:t>
      </w:r>
      <w:r>
        <w:rPr>
          <w:color w:val="6B8E23"/>
        </w:rPr>
        <w:t xml:space="preserve">kokeilla </w:t>
      </w:r>
      <w:r>
        <w:t xml:space="preserve">ääniä, sanoituksia ja estetiikkaa, jotka poikkesivat merkittävästi punk-ikätovereistaan. </w:t>
      </w:r>
      <w:r>
        <w:rPr>
          <w:color w:val="A0522D"/>
        </w:rPr>
        <w:t xml:space="preserve">Kirjoittaja </w:t>
      </w:r>
      <w:r>
        <w:rPr>
          <w:color w:val="228B22"/>
        </w:rPr>
        <w:t xml:space="preserve">Jon Savage </w:t>
      </w:r>
      <w:r>
        <w:t xml:space="preserve">kuvaili joitakin näistä varhaisista kehityskuluista </w:t>
      </w:r>
      <w:r>
        <w:rPr>
          <w:color w:val="191970"/>
        </w:rPr>
        <w:t xml:space="preserve">"karkean urbaanin raapimisen [,] hallitun valkoisen kohinan" ja "massiivisesti korostetun rummutuksen" tutkimiseksi. </w:t>
      </w:r>
      <w:r>
        <w:rPr>
          <w:color w:val="8B0000"/>
        </w:rPr>
        <w:t xml:space="preserve">Tammikuussa </w:t>
      </w:r>
      <w:r>
        <w:t xml:space="preserve">1978 </w:t>
      </w:r>
      <w:r>
        <w:t xml:space="preserve">laulaja </w:t>
      </w:r>
      <w:r>
        <w:rPr>
          <w:color w:val="BC8F8F"/>
        </w:rPr>
        <w:t xml:space="preserve">John Lydon </w:t>
      </w:r>
      <w:r>
        <w:t xml:space="preserve">(joka tunnettiin tuolloin nimellä Johnny Rotten) ilmoitti hajottaneensa pioneeriyhtyeensä </w:t>
      </w:r>
      <w:r>
        <w:rPr>
          <w:color w:val="663399"/>
        </w:rPr>
        <w:t xml:space="preserve">Sex Pistolsin </w:t>
      </w:r>
      <w:r>
        <w:t xml:space="preserve">vedoten pettymykseensä punkin musiikilliseen ennustettavuuteen ja kaupallisten intressien hyväksikäyttöön sekä haluunsa tutkia monipuolisempia kiinnostuksen kohteita.</w:t>
      </w:r>
    </w:p>
    <w:p>
      <w:r>
        <w:rPr>
          <w:b/>
        </w:rPr>
        <w:t xml:space="preserve">Kysymys 0</w:t>
      </w:r>
    </w:p>
    <w:p>
      <w:r>
        <w:t xml:space="preserve">Milloin Soundsin kirjoittajat mainitsivat ensimmäisen kerran "post punk"?</w:t>
      </w:r>
    </w:p>
    <w:p>
      <w:r>
        <w:rPr>
          <w:b/>
        </w:rPr>
        <w:t xml:space="preserve">Kysymys 1</w:t>
      </w:r>
    </w:p>
    <w:p>
      <w:r>
        <w:t xml:space="preserve">Mitä Wire teki soundien, sanoitusten ja estetiikan kanssa, jotka erosivat paljon heidän ikäisistään?</w:t>
      </w:r>
    </w:p>
    <w:p>
      <w:r>
        <w:rPr>
          <w:b/>
        </w:rPr>
        <w:t xml:space="preserve">Kysymys 2</w:t>
      </w:r>
    </w:p>
    <w:p>
      <w:r>
        <w:t xml:space="preserve">Minkä urapolun Jon Savage otti elämässään?</w:t>
      </w:r>
    </w:p>
    <w:p>
      <w:r>
        <w:rPr>
          <w:b/>
        </w:rPr>
        <w:t xml:space="preserve">Kysymys 3</w:t>
      </w:r>
    </w:p>
    <w:p>
      <w:r>
        <w:t xml:space="preserve">Milloin Sex Pistols hajosi?</w:t>
      </w:r>
    </w:p>
    <w:p>
      <w:r>
        <w:rPr>
          <w:b/>
        </w:rPr>
        <w:t xml:space="preserve">Kysymys 4</w:t>
      </w:r>
    </w:p>
    <w:p>
      <w:r>
        <w:t xml:space="preserve">Kuka tuki Siouxsiea?</w:t>
      </w:r>
    </w:p>
    <w:p>
      <w:r>
        <w:rPr>
          <w:b/>
        </w:rPr>
        <w:t xml:space="preserve">Kysymys 5</w:t>
      </w:r>
    </w:p>
    <w:p>
      <w:r>
        <w:t xml:space="preserve">Mitkä ovat esimerkkejä post-punkiksi kutsutuista brittiläisistä yhtyeistä?</w:t>
      </w:r>
    </w:p>
    <w:p>
      <w:r>
        <w:rPr>
          <w:b/>
        </w:rPr>
        <w:t xml:space="preserve">Kysymys 6</w:t>
      </w:r>
    </w:p>
    <w:p>
      <w:r>
        <w:t xml:space="preserve">Kuka piti post-punkia "karkeana urbaanina raapimisena [,] hallittuna valkoisena kohinana" ja "massiivisesti korostettuna rummutuksena"?</w:t>
      </w:r>
    </w:p>
    <w:p>
      <w:r>
        <w:rPr>
          <w:b/>
        </w:rPr>
        <w:t xml:space="preserve">Kysymys 7</w:t>
      </w:r>
    </w:p>
    <w:p>
      <w:r>
        <w:t xml:space="preserve">Minkä bändin laulaja oli Johnny Rotten?</w:t>
      </w:r>
    </w:p>
    <w:p>
      <w:r>
        <w:rPr>
          <w:b/>
        </w:rPr>
        <w:t xml:space="preserve">Kysymys 8</w:t>
      </w:r>
    </w:p>
    <w:p>
      <w:r>
        <w:t xml:space="preserve">Mikä oli Johnny Rottenin oikea nimi?</w:t>
      </w:r>
    </w:p>
    <w:p>
      <w:r>
        <w:rPr>
          <w:b/>
        </w:rPr>
        <w:t xml:space="preserve">Kysymys 9</w:t>
      </w:r>
    </w:p>
    <w:p>
      <w:r>
        <w:t xml:space="preserve">Milloin Sex Pistols hajosi?</w:t>
      </w:r>
    </w:p>
    <w:p>
      <w:r>
        <w:rPr>
          <w:b/>
        </w:rPr>
        <w:t xml:space="preserve">Kysymys 10</w:t>
      </w:r>
    </w:p>
    <w:p>
      <w:r>
        <w:t xml:space="preserve">Mitä termiä Sounds-kirjailijat käyttivät ensimmäisen kerran vuonna 1978?</w:t>
      </w:r>
    </w:p>
    <w:p>
      <w:r>
        <w:rPr>
          <w:b/>
        </w:rPr>
        <w:t xml:space="preserve">Kysymys 11</w:t>
      </w:r>
    </w:p>
    <w:p>
      <w:r>
        <w:t xml:space="preserve">Kuka käytti samanlaisia ääniä ja sanoituksia kuin aikalaisensa vuonna 1977?</w:t>
      </w:r>
    </w:p>
    <w:p>
      <w:r>
        <w:rPr>
          <w:b/>
        </w:rPr>
        <w:t xml:space="preserve">Kysymys 12</w:t>
      </w:r>
    </w:p>
    <w:p>
      <w:r>
        <w:t xml:space="preserve">Miten Sounds-kirjailijat kuvailivat mew wave -musiikin varhaista kehitystä?</w:t>
      </w:r>
    </w:p>
    <w:p>
      <w:r>
        <w:rPr>
          <w:b/>
        </w:rPr>
        <w:t xml:space="preserve">Kysymys 13</w:t>
      </w:r>
    </w:p>
    <w:p>
      <w:r>
        <w:t xml:space="preserve">Milloin John Lydon ilmoitti The Wiren hajoamisesta?</w:t>
      </w:r>
    </w:p>
    <w:p>
      <w:r>
        <w:rPr>
          <w:b/>
        </w:rPr>
        <w:t xml:space="preserve">Kysymys 14</w:t>
      </w:r>
    </w:p>
    <w:p>
      <w:r>
        <w:t xml:space="preserve">Milloin Soundsin musiikkikirjoittajat ovat viimeksi maininneet "post punk"?</w:t>
      </w:r>
    </w:p>
    <w:p>
      <w:r>
        <w:rPr>
          <w:b/>
        </w:rPr>
        <w:t xml:space="preserve">Kysymys 15</w:t>
      </w:r>
    </w:p>
    <w:p>
      <w:r>
        <w:t xml:space="preserve">Mitä uraa Jon Savage vältti?</w:t>
      </w:r>
    </w:p>
    <w:p>
      <w:r>
        <w:rPr>
          <w:b/>
        </w:rPr>
        <w:t xml:space="preserve">Kysymys 16</w:t>
      </w:r>
    </w:p>
    <w:p>
      <w:r>
        <w:t xml:space="preserve">Milloin Sex Pistols perustettiin?</w:t>
      </w:r>
    </w:p>
    <w:p>
      <w:r>
        <w:rPr>
          <w:b/>
        </w:rPr>
        <w:t xml:space="preserve">Kysymys 17</w:t>
      </w:r>
    </w:p>
    <w:p>
      <w:r>
        <w:t xml:space="preserve">Mitkä brittiläiset artistit eivät koskaan kokeilleet ääniä?</w:t>
      </w:r>
    </w:p>
    <w:p>
      <w:r>
        <w:rPr>
          <w:b/>
        </w:rPr>
        <w:t xml:space="preserve">Kysymys 18</w:t>
      </w:r>
    </w:p>
    <w:p>
      <w:r>
        <w:t xml:space="preserve">Mitä pidettiin yhtenä vähiten menestyneistä punkbändeistä?</w:t>
      </w:r>
    </w:p>
    <w:p>
      <w:r>
        <w:rPr>
          <w:b/>
        </w:rPr>
        <w:t xml:space="preserve">Teksti numero 8</w:t>
      </w:r>
    </w:p>
    <w:p>
      <w:r>
        <w:t xml:space="preserve">Alkuperäisen punk-liikkeen hiipuessa </w:t>
      </w:r>
      <w:r>
        <w:rPr>
          <w:color w:val="A9A9A9"/>
        </w:rPr>
        <w:t xml:space="preserve">uudet elinvoimaiset kohtaukset </w:t>
      </w:r>
      <w:r>
        <w:rPr>
          <w:color w:val="DCDCDC"/>
        </w:rPr>
        <w:t xml:space="preserve">alkoivat muodostua erilaisista bändeistä, jotka pyrkivät </w:t>
      </w:r>
      <w:r>
        <w:rPr>
          <w:color w:val="2F4F4F"/>
        </w:rPr>
        <w:t xml:space="preserve">kokeellisiin ääniin ja </w:t>
      </w:r>
      <w:r>
        <w:rPr>
          <w:color w:val="556B2F"/>
        </w:rPr>
        <w:t xml:space="preserve">laajempaan käsitteelliseen </w:t>
      </w:r>
      <w:r>
        <w:rPr>
          <w:color w:val="2F4F4F"/>
        </w:rPr>
        <w:t xml:space="preserve">alueeseen </w:t>
      </w:r>
      <w:r>
        <w:rPr>
          <w:color w:val="DCDCDC"/>
        </w:rPr>
        <w:t xml:space="preserve">työssään</w:t>
      </w:r>
      <w:r>
        <w:t xml:space="preserve">. </w:t>
      </w:r>
      <w:r>
        <w:t xml:space="preserve">Monilla näistä taiteilijoista oli </w:t>
      </w:r>
      <w:r>
        <w:rPr>
          <w:color w:val="6B8E23"/>
        </w:rPr>
        <w:t xml:space="preserve">tausta </w:t>
      </w:r>
      <w:r>
        <w:rPr>
          <w:color w:val="A0522D"/>
        </w:rPr>
        <w:t xml:space="preserve">taiteen </w:t>
      </w:r>
      <w:r>
        <w:rPr>
          <w:color w:val="6B8E23"/>
        </w:rPr>
        <w:t xml:space="preserve">alalla</w:t>
      </w:r>
      <w:r>
        <w:t xml:space="preserve">, ja he katsoivat, että heidän musiikkinsa liittyy tiettyihin </w:t>
      </w:r>
      <w:r>
        <w:rPr>
          <w:color w:val="228B22"/>
        </w:rPr>
        <w:t xml:space="preserve">poliittisiin tai esteettisiin agendoihin</w:t>
      </w:r>
      <w:r>
        <w:t xml:space="preserve">. </w:t>
      </w:r>
      <w:r>
        <w:rPr>
          <w:color w:val="191970"/>
        </w:rPr>
        <w:t xml:space="preserve">Brittiläiset </w:t>
      </w:r>
      <w:r>
        <w:t xml:space="preserve">musiikkijulkaisut, kuten </w:t>
      </w:r>
      <w:r>
        <w:rPr>
          <w:color w:val="8B0000"/>
        </w:rPr>
        <w:t xml:space="preserve">NME ja Sounds, </w:t>
      </w:r>
      <w:r>
        <w:t xml:space="preserve">kehittivät vaikutusvaltaisen roolin tässä orastavassa </w:t>
      </w:r>
      <w:r>
        <w:rPr>
          <w:color w:val="483D8B"/>
        </w:rPr>
        <w:t xml:space="preserve">post-punk-kulttuurissa</w:t>
      </w:r>
      <w:r>
        <w:t xml:space="preserve">, ja </w:t>
      </w:r>
      <w:r>
        <w:rPr>
          <w:color w:val="BC8F8F"/>
        </w:rPr>
        <w:t xml:space="preserve">Jon Savagen, Paul Morleyn ja Ian Penmanin </w:t>
      </w:r>
      <w:r>
        <w:t xml:space="preserve">kaltaiset </w:t>
      </w:r>
      <w:r>
        <w:rPr>
          <w:color w:val="3CB371"/>
        </w:rPr>
        <w:t xml:space="preserve">kirjoittajat </w:t>
      </w:r>
      <w:r>
        <w:t xml:space="preserve">kehittivät tiiviin (ja usein leikkisän) kritiikkityylin, jossa hyödynnettiin </w:t>
      </w:r>
      <w:r>
        <w:rPr>
          <w:color w:val="663399"/>
        </w:rPr>
        <w:t xml:space="preserve">kriittistä teoriaa, radikaalia politiikkaa ja eklektisiä muita lähteitä</w:t>
      </w:r>
      <w:r>
        <w:t xml:space="preserve">.</w:t>
      </w:r>
    </w:p>
    <w:p>
      <w:r>
        <w:rPr>
          <w:b/>
        </w:rPr>
        <w:t xml:space="preserve">Kysymys 0</w:t>
      </w:r>
    </w:p>
    <w:p>
      <w:r>
        <w:t xml:space="preserve">Kun punk-liike alkoi kutistua, mikä alkoi täyttää heidän katoamisensa jättämää tyhjiötä?</w:t>
      </w:r>
    </w:p>
    <w:p>
      <w:r>
        <w:rPr>
          <w:b/>
        </w:rPr>
        <w:t xml:space="preserve">Kysymys 1</w:t>
      </w:r>
    </w:p>
    <w:p>
      <w:r>
        <w:t xml:space="preserve">Millaista aluetta post-punk-yhtyeet tavoittelivat teoksissaan?</w:t>
      </w:r>
    </w:p>
    <w:p>
      <w:r>
        <w:rPr>
          <w:b/>
        </w:rPr>
        <w:t xml:space="preserve">Kysymys 2</w:t>
      </w:r>
    </w:p>
    <w:p>
      <w:r>
        <w:t xml:space="preserve">Minkä kansallisuuden musiikkilehdillä oli vaikutusvaltainen osa post-punk-kulttuuria?</w:t>
      </w:r>
    </w:p>
    <w:p>
      <w:r>
        <w:rPr>
          <w:b/>
        </w:rPr>
        <w:t xml:space="preserve">Kysymys 3</w:t>
      </w:r>
    </w:p>
    <w:p>
      <w:r>
        <w:t xml:space="preserve">Mistä ammattilaisesta Ian Penman tunnetaan?</w:t>
      </w:r>
    </w:p>
    <w:p>
      <w:r>
        <w:rPr>
          <w:b/>
        </w:rPr>
        <w:t xml:space="preserve">Kysymys 4</w:t>
      </w:r>
    </w:p>
    <w:p>
      <w:r>
        <w:t xml:space="preserve">Millainen tausta monilla alkuperäisillä post-punk-artisteilla oli?</w:t>
      </w:r>
    </w:p>
    <w:p>
      <w:r>
        <w:rPr>
          <w:b/>
        </w:rPr>
        <w:t xml:space="preserve">Kysymys 5</w:t>
      </w:r>
    </w:p>
    <w:p>
      <w:r>
        <w:t xml:space="preserve">Ketkä olivat tunnettuja kirjoittajia, jotka käsittelivät post-punk-aikaa?</w:t>
      </w:r>
    </w:p>
    <w:p>
      <w:r>
        <w:rPr>
          <w:b/>
        </w:rPr>
        <w:t xml:space="preserve">Kysymys 6</w:t>
      </w:r>
    </w:p>
    <w:p>
      <w:r>
        <w:t xml:space="preserve">Mitkä olivat suosittuja post-punk-kulttuurin medialähteitä?</w:t>
      </w:r>
    </w:p>
    <w:p>
      <w:r>
        <w:rPr>
          <w:b/>
        </w:rPr>
        <w:t xml:space="preserve">Kysymys 7</w:t>
      </w:r>
    </w:p>
    <w:p>
      <w:r>
        <w:t xml:space="preserve">Miltä post-punkin kannoilla tulevat bändit alkoivat kuulostaa?</w:t>
      </w:r>
    </w:p>
    <w:p>
      <w:r>
        <w:rPr>
          <w:b/>
        </w:rPr>
        <w:t xml:space="preserve">Kysymys 8</w:t>
      </w:r>
    </w:p>
    <w:p>
      <w:r>
        <w:t xml:space="preserve">Mikä oli post-punk-muusikoiden yhteinen tausta?</w:t>
      </w:r>
    </w:p>
    <w:p>
      <w:r>
        <w:rPr>
          <w:b/>
        </w:rPr>
        <w:t xml:space="preserve">Kysymys 9</w:t>
      </w:r>
    </w:p>
    <w:p>
      <w:r>
        <w:t xml:space="preserve">Mikä oli yhteinen teema post-punk-musiikissa?</w:t>
      </w:r>
    </w:p>
    <w:p>
      <w:r>
        <w:rPr>
          <w:b/>
        </w:rPr>
        <w:t xml:space="preserve">Kysymys 10</w:t>
      </w:r>
    </w:p>
    <w:p>
      <w:r>
        <w:t xml:space="preserve">Mitä tapahtui, kun ruohopunk-liike hiipui?</w:t>
      </w:r>
    </w:p>
    <w:p>
      <w:r>
        <w:rPr>
          <w:b/>
        </w:rPr>
        <w:t xml:space="preserve">Kysymys 11</w:t>
      </w:r>
    </w:p>
    <w:p>
      <w:r>
        <w:t xml:space="preserve">Mihin amerikkalaiset musiikkilehdet vaikuttivat? Katso myöhemmin</w:t>
      </w:r>
    </w:p>
    <w:p>
      <w:r>
        <w:rPr>
          <w:b/>
        </w:rPr>
        <w:t xml:space="preserve">Kysymys 12</w:t>
      </w:r>
    </w:p>
    <w:p>
      <w:r>
        <w:t xml:space="preserve">Mikä ruokki monet postpunk-artistit menevät?</w:t>
      </w:r>
    </w:p>
    <w:p>
      <w:r>
        <w:rPr>
          <w:b/>
        </w:rPr>
        <w:t xml:space="preserve">Kysymys 13</w:t>
      </w:r>
    </w:p>
    <w:p>
      <w:r>
        <w:t xml:space="preserve">Ketkä amerikkalaiset kirjailijat kehittivät tiheän kritiikkityylin?</w:t>
      </w:r>
    </w:p>
    <w:p>
      <w:r>
        <w:rPr>
          <w:b/>
        </w:rPr>
        <w:t xml:space="preserve">Kysymys 14</w:t>
      </w:r>
    </w:p>
    <w:p>
      <w:r>
        <w:t xml:space="preserve">Mikä aiheutti punk-liikkeen suosion kasvun?</w:t>
      </w:r>
    </w:p>
    <w:p>
      <w:r>
        <w:rPr>
          <w:b/>
        </w:rPr>
        <w:t xml:space="preserve">Kysymys 15</w:t>
      </w:r>
    </w:p>
    <w:p>
      <w:r>
        <w:t xml:space="preserve">Mitä uraa Paul Morley vältti?</w:t>
      </w:r>
    </w:p>
    <w:p>
      <w:r>
        <w:rPr>
          <w:b/>
        </w:rPr>
        <w:t xml:space="preserve">Kysymys 16</w:t>
      </w:r>
    </w:p>
    <w:p>
      <w:r>
        <w:t xml:space="preserve">Minkä kansallisuuden musiikkilehdillä ei ollut vaikutusvaltaa post-punk-kulttuurissa?</w:t>
      </w:r>
    </w:p>
    <w:p>
      <w:r>
        <w:rPr>
          <w:b/>
        </w:rPr>
        <w:t xml:space="preserve">Kysymys 17</w:t>
      </w:r>
    </w:p>
    <w:p>
      <w:r>
        <w:t xml:space="preserve">Mitä kritiikin tyylejä kirjailijat eivät käyttäneet?</w:t>
      </w:r>
    </w:p>
    <w:p>
      <w:r>
        <w:rPr>
          <w:b/>
        </w:rPr>
        <w:t xml:space="preserve">Teksti numero 9</w:t>
      </w:r>
    </w:p>
    <w:p>
      <w:r>
        <w:t xml:space="preserve">Viikkoja </w:t>
      </w:r>
      <w:r>
        <w:rPr>
          <w:color w:val="A9A9A9"/>
        </w:rPr>
        <w:t xml:space="preserve">Sex Pistolsin</w:t>
      </w:r>
      <w:r>
        <w:t xml:space="preserve"> lopettamisen jälkeen </w:t>
      </w:r>
      <w:r>
        <w:rPr>
          <w:color w:val="DCDCDC"/>
        </w:rPr>
        <w:t xml:space="preserve">Lydon </w:t>
      </w:r>
      <w:r>
        <w:t xml:space="preserve">perusti kokeellisen ryhmän </w:t>
      </w:r>
      <w:r>
        <w:rPr>
          <w:color w:val="2F4F4F"/>
        </w:rPr>
        <w:t xml:space="preserve">Public Image Ltd </w:t>
      </w:r>
      <w:r>
        <w:t xml:space="preserve">ja julisti projektin olevan </w:t>
      </w:r>
      <w:r>
        <w:rPr>
          <w:color w:val="556B2F"/>
        </w:rPr>
        <w:t xml:space="preserve">"kaikenlaisen musiikin vastainen"</w:t>
      </w:r>
      <w:r>
        <w:t xml:space="preserve">. </w:t>
      </w:r>
      <w:r>
        <w:t xml:space="preserve">Public Image ja muut yhtyeet, kuten </w:t>
      </w:r>
      <w:r>
        <w:rPr>
          <w:color w:val="A0522D"/>
        </w:rPr>
        <w:t xml:space="preserve">Pop Group ja The Slits, </w:t>
      </w:r>
      <w:r>
        <w:t xml:space="preserve">olivat alkaneet kokeilla tanssimusiikkia, dub-tuotantotekniikoita ja avantgardea, kun taas punkista velkaantuneet </w:t>
      </w:r>
      <w:r>
        <w:rPr>
          <w:color w:val="228B22"/>
        </w:rPr>
        <w:t xml:space="preserve">manchesterilaiset </w:t>
      </w:r>
      <w:r>
        <w:t xml:space="preserve">yhtyeet, kuten </w:t>
      </w:r>
      <w:r>
        <w:rPr>
          <w:color w:val="191970"/>
        </w:rPr>
        <w:t xml:space="preserve">Joy Division, The Fall ja A Certain Ratio, </w:t>
      </w:r>
      <w:r>
        <w:t xml:space="preserve">kehittivät omaleimaisia tyylejä, jotka ammensivat yhtä lailla erilaisista vaikutteista musiikissa ja </w:t>
      </w:r>
      <w:r>
        <w:rPr>
          <w:color w:val="8B0000"/>
        </w:rPr>
        <w:t xml:space="preserve">modernistisessa </w:t>
      </w:r>
      <w:r>
        <w:rPr>
          <w:color w:val="483D8B"/>
        </w:rPr>
        <w:t xml:space="preserve">kirjallisuudessa</w:t>
      </w:r>
      <w:r>
        <w:t xml:space="preserve">. </w:t>
      </w:r>
      <w:r>
        <w:rPr>
          <w:color w:val="BC8F8F"/>
        </w:rPr>
        <w:t xml:space="preserve">Scritti Politin, Gang of Fourin ja This Heatin </w:t>
      </w:r>
      <w:r>
        <w:rPr>
          <w:color w:val="3CB371"/>
        </w:rPr>
        <w:t xml:space="preserve">kaltaiset yhtyeet </w:t>
      </w:r>
      <w:r>
        <w:t xml:space="preserve">sisällyttivät </w:t>
      </w:r>
      <w:r>
        <w:t xml:space="preserve">työhönsä </w:t>
      </w:r>
      <w:r>
        <w:rPr>
          <w:color w:val="663399"/>
        </w:rPr>
        <w:t xml:space="preserve">vasemmistolaista </w:t>
      </w:r>
      <w:r>
        <w:t xml:space="preserve">poliittista filosofiaa ja omia taidekouluopintojaan.</w:t>
      </w:r>
    </w:p>
    <w:p>
      <w:r>
        <w:rPr>
          <w:b/>
        </w:rPr>
        <w:t xml:space="preserve">Kysymys 0</w:t>
      </w:r>
    </w:p>
    <w:p>
      <w:r>
        <w:t xml:space="preserve">Kuka oli vastuussa Sex Pistolsin hajottamisesta?</w:t>
      </w:r>
    </w:p>
    <w:p>
      <w:r>
        <w:rPr>
          <w:b/>
        </w:rPr>
        <w:t xml:space="preserve">Kysymys 1</w:t>
      </w:r>
    </w:p>
    <w:p>
      <w:r>
        <w:t xml:space="preserve">Mikä ryhmä ilmoitti olevansa kaikenlaisen musiikin vastainen?</w:t>
      </w:r>
    </w:p>
    <w:p>
      <w:r>
        <w:rPr>
          <w:b/>
        </w:rPr>
        <w:t xml:space="preserve">Kysymys 2</w:t>
      </w:r>
    </w:p>
    <w:p>
      <w:r>
        <w:t xml:space="preserve">Mistä Joy Division on kotoisin?</w:t>
      </w:r>
    </w:p>
    <w:p>
      <w:r>
        <w:rPr>
          <w:b/>
        </w:rPr>
        <w:t xml:space="preserve">Kysymys 3</w:t>
      </w:r>
    </w:p>
    <w:p>
      <w:r>
        <w:t xml:space="preserve">Millainen kirjallisuus vaikutti Joy Divisionin ainutlaatuiseen tyyliin?</w:t>
      </w:r>
    </w:p>
    <w:p>
      <w:r>
        <w:rPr>
          <w:b/>
        </w:rPr>
        <w:t xml:space="preserve">Kysymys 4</w:t>
      </w:r>
    </w:p>
    <w:p>
      <w:r>
        <w:t xml:space="preserve">Mihin poliittisen spektrin päähän nelosjengin poliittinen filosofia sijoittui?</w:t>
      </w:r>
    </w:p>
    <w:p>
      <w:r>
        <w:rPr>
          <w:b/>
        </w:rPr>
        <w:t xml:space="preserve">Kysymys 5</w:t>
      </w:r>
    </w:p>
    <w:p>
      <w:r>
        <w:t xml:space="preserve">Minkä bändin Johnny Rotten perusti Sex Pistolsin jälkeen?</w:t>
      </w:r>
    </w:p>
    <w:p>
      <w:r>
        <w:rPr>
          <w:b/>
        </w:rPr>
        <w:t xml:space="preserve">Kysymys 6</w:t>
      </w:r>
    </w:p>
    <w:p>
      <w:r>
        <w:t xml:space="preserve">Millainen konserni Public Image Ltd oli?</w:t>
      </w:r>
    </w:p>
    <w:p>
      <w:r>
        <w:rPr>
          <w:b/>
        </w:rPr>
        <w:t xml:space="preserve">Kysymys 7</w:t>
      </w:r>
    </w:p>
    <w:p>
      <w:r>
        <w:t xml:space="preserve">Mitkä bändit yhdistivät vasemmistopolitiikan ja taidekouluopinnot?</w:t>
      </w:r>
    </w:p>
    <w:p>
      <w:r>
        <w:rPr>
          <w:b/>
        </w:rPr>
        <w:t xml:space="preserve">Kysymys 8</w:t>
      </w:r>
    </w:p>
    <w:p>
      <w:r>
        <w:t xml:space="preserve">Mitä brittiläisiä post-punk-yhtyeitä Manchesterista löytyy?</w:t>
      </w:r>
    </w:p>
    <w:p>
      <w:r>
        <w:rPr>
          <w:b/>
        </w:rPr>
        <w:t xml:space="preserve">Kysymys 9</w:t>
      </w:r>
    </w:p>
    <w:p>
      <w:r>
        <w:t xml:space="preserve">Mitkä post-punk-yhtyeet alkoivat haarautua esimerkiksi dubiin ja tanssimusiikkiin?</w:t>
      </w:r>
    </w:p>
    <w:p>
      <w:r>
        <w:rPr>
          <w:b/>
        </w:rPr>
        <w:t xml:space="preserve">Kysymys 10</w:t>
      </w:r>
    </w:p>
    <w:p>
      <w:r>
        <w:t xml:space="preserve">Minkä ryhmän Lyndon perusti ennen seksipistooleja?</w:t>
      </w:r>
    </w:p>
    <w:p>
      <w:r>
        <w:rPr>
          <w:b/>
        </w:rPr>
        <w:t xml:space="preserve">Kysymys 11</w:t>
      </w:r>
    </w:p>
    <w:p>
      <w:r>
        <w:t xml:space="preserve">Millaiseksi julkinen kuva julistaa heidän musiikkinsa?</w:t>
      </w:r>
    </w:p>
    <w:p>
      <w:r>
        <w:rPr>
          <w:b/>
        </w:rPr>
        <w:t xml:space="preserve">Kysymys 12</w:t>
      </w:r>
    </w:p>
    <w:p>
      <w:r>
        <w:t xml:space="preserve">Minkälainen kirjallisuus vaikutti seksipistooli-tyyliin?</w:t>
      </w:r>
    </w:p>
    <w:p>
      <w:r>
        <w:rPr>
          <w:b/>
        </w:rPr>
        <w:t xml:space="preserve">Kysymys 13</w:t>
      </w:r>
    </w:p>
    <w:p>
      <w:r>
        <w:t xml:space="preserve">Mihin poliittisen spektrin päähän Joy Divisionin poliittinen filosofia kuului?</w:t>
      </w:r>
    </w:p>
    <w:p>
      <w:r>
        <w:rPr>
          <w:b/>
        </w:rPr>
        <w:t xml:space="preserve">Kysymys 14</w:t>
      </w:r>
    </w:p>
    <w:p>
      <w:r>
        <w:t xml:space="preserve">Mikä ryhmä tuki musiikkia eniten tänä aikana?</w:t>
      </w:r>
    </w:p>
    <w:p>
      <w:r>
        <w:rPr>
          <w:b/>
        </w:rPr>
        <w:t xml:space="preserve">Kysymys 15</w:t>
      </w:r>
    </w:p>
    <w:p>
      <w:r>
        <w:t xml:space="preserve">Mitkä ryhmät kieltäytyivät kokeilemasta musiikkia?</w:t>
      </w:r>
    </w:p>
    <w:p>
      <w:r>
        <w:rPr>
          <w:b/>
        </w:rPr>
        <w:t xml:space="preserve">Kysymys 16</w:t>
      </w:r>
    </w:p>
    <w:p>
      <w:r>
        <w:t xml:space="preserve">Mitkä ryhmät jättivät vasemmistolaisen poliittisen filosofian huomiotta?</w:t>
      </w:r>
    </w:p>
    <w:p>
      <w:r>
        <w:rPr>
          <w:b/>
        </w:rPr>
        <w:t xml:space="preserve">Kysymys 17</w:t>
      </w:r>
    </w:p>
    <w:p>
      <w:r>
        <w:t xml:space="preserve">Mikä bändi perustettiin Public Image Ltd:n jälkeen?</w:t>
      </w:r>
    </w:p>
    <w:p>
      <w:r>
        <w:rPr>
          <w:b/>
        </w:rPr>
        <w:t xml:space="preserve">Teksti numero 10</w:t>
      </w:r>
    </w:p>
    <w:p>
      <w:r>
        <w:rPr>
          <w:color w:val="2F4F4F"/>
        </w:rPr>
        <w:t xml:space="preserve">Martin Hannettin ja Dennis Bovellin </w:t>
      </w:r>
      <w:r>
        <w:t xml:space="preserve">kaltaisten post-punk-tuottajien tuona </w:t>
      </w:r>
      <w:r>
        <w:t xml:space="preserve">aikana </w:t>
      </w:r>
      <w:r>
        <w:t xml:space="preserve">kehittämästä </w:t>
      </w:r>
      <w:r>
        <w:rPr>
          <w:color w:val="A9A9A9"/>
        </w:rPr>
        <w:t xml:space="preserve">innovatiivisesta </w:t>
      </w:r>
      <w:r>
        <w:t xml:space="preserve">tuotantotekniikasta </w:t>
      </w:r>
      <w:r>
        <w:t xml:space="preserve">tulisi tärkeä osa uutta musiikkia, ja </w:t>
      </w:r>
      <w:r>
        <w:rPr>
          <w:color w:val="556B2F"/>
        </w:rPr>
        <w:t xml:space="preserve">studiokokeilut olisivat </w:t>
      </w:r>
      <w:r>
        <w:t xml:space="preserve">keskeisessä asemassa. Erilaiset punkia edeltäneet ryhmät, kuten </w:t>
      </w:r>
      <w:r>
        <w:rPr>
          <w:color w:val="6B8E23"/>
        </w:rPr>
        <w:t xml:space="preserve">Cabaret Voltaire ja Throbbing Gristle</w:t>
      </w:r>
      <w:r>
        <w:t xml:space="preserve">, kokeilivat </w:t>
      </w:r>
      <w:r>
        <w:rPr>
          <w:color w:val="A0522D"/>
        </w:rPr>
        <w:t xml:space="preserve">raakoja tuotantotekniikoita </w:t>
      </w:r>
      <w:r>
        <w:t xml:space="preserve">ja elektronisia soittimia yhdessä performanssitaiteen menetelmien ja transgressiivisen kirjallisuuden vaikutteiden kanssa, mikä lopulta auttoi teollisen musiikin uranuurtajia. </w:t>
      </w:r>
      <w:r>
        <w:rPr>
          <w:color w:val="228B22"/>
        </w:rPr>
        <w:t xml:space="preserve">Throbbing Gristlen </w:t>
      </w:r>
      <w:r>
        <w:t xml:space="preserve">itsenäisestä </w:t>
      </w:r>
      <w:r>
        <w:rPr>
          <w:color w:val="191970"/>
        </w:rPr>
        <w:t xml:space="preserve">Industrial Records </w:t>
      </w:r>
      <w:r>
        <w:t xml:space="preserve">-levymerkistä </w:t>
      </w:r>
      <w:r>
        <w:t xml:space="preserve">tulisi tämän skenen keskus ja se saisi nimensä.</w:t>
      </w:r>
    </w:p>
    <w:p>
      <w:r>
        <w:rPr>
          <w:b/>
        </w:rPr>
        <w:t xml:space="preserve">Kysymys 0</w:t>
      </w:r>
    </w:p>
    <w:p>
      <w:r>
        <w:t xml:space="preserve">Millaisia tuotantotekniikoita Dennis Bovell kehitti?</w:t>
      </w:r>
    </w:p>
    <w:p>
      <w:r>
        <w:rPr>
          <w:b/>
        </w:rPr>
        <w:t xml:space="preserve">Kysymys 1</w:t>
      </w:r>
    </w:p>
    <w:p>
      <w:r>
        <w:t xml:space="preserve">Millainen tuottaja Martin Hannett oli?</w:t>
      </w:r>
    </w:p>
    <w:p>
      <w:r>
        <w:rPr>
          <w:b/>
        </w:rPr>
        <w:t xml:space="preserve">Kysymys 2</w:t>
      </w:r>
    </w:p>
    <w:p>
      <w:r>
        <w:t xml:space="preserve">Mikä otti keskeisen roolin kehittyvälle post-punk-musiikille?</w:t>
      </w:r>
    </w:p>
    <w:p>
      <w:r>
        <w:rPr>
          <w:b/>
        </w:rPr>
        <w:t xml:space="preserve">Kysymys 3</w:t>
      </w:r>
    </w:p>
    <w:p>
      <w:r>
        <w:t xml:space="preserve">Mikä lopulta johti teollisen musiikin uranuurtajuuteen?</w:t>
      </w:r>
    </w:p>
    <w:p>
      <w:r>
        <w:rPr>
          <w:b/>
        </w:rPr>
        <w:t xml:space="preserve">Kysymys 4</w:t>
      </w:r>
    </w:p>
    <w:p>
      <w:r>
        <w:t xml:space="preserve">Kenen itsenäisestä levy-yhtiöstä tuli industrial-skenen keskus?</w:t>
      </w:r>
    </w:p>
    <w:p>
      <w:r>
        <w:rPr>
          <w:b/>
        </w:rPr>
        <w:t xml:space="preserve">Kysymys 5</w:t>
      </w:r>
    </w:p>
    <w:p>
      <w:r>
        <w:t xml:space="preserve">Ketkä tuottajat olivat edelläkävijöitä post-punk-kulttuurin synnyssä?</w:t>
      </w:r>
    </w:p>
    <w:p>
      <w:r>
        <w:rPr>
          <w:b/>
        </w:rPr>
        <w:t xml:space="preserve">Kysymys 6</w:t>
      </w:r>
    </w:p>
    <w:p>
      <w:r>
        <w:t xml:space="preserve">Mitkä bändit olivat teollisen musiikin eturintamassa?</w:t>
      </w:r>
    </w:p>
    <w:p>
      <w:r>
        <w:rPr>
          <w:b/>
        </w:rPr>
        <w:t xml:space="preserve">Kysymys 7</w:t>
      </w:r>
    </w:p>
    <w:p>
      <w:r>
        <w:t xml:space="preserve">Mikä oli Throbbing Gristlen levy-yhtiön nimi?</w:t>
      </w:r>
    </w:p>
    <w:p>
      <w:r>
        <w:rPr>
          <w:b/>
        </w:rPr>
        <w:t xml:space="preserve">Kysymys 8</w:t>
      </w:r>
    </w:p>
    <w:p>
      <w:r>
        <w:t xml:space="preserve">Mistä teollinen musiikki on saanut nimensä?</w:t>
      </w:r>
    </w:p>
    <w:p>
      <w:r>
        <w:rPr>
          <w:b/>
        </w:rPr>
        <w:t xml:space="preserve">Kysymys 9</w:t>
      </w:r>
    </w:p>
    <w:p>
      <w:r>
        <w:t xml:space="preserve">Mikä oli yksi tärkeimmistä tavoista, joilla post-punk-artistit loivat uuden soundinsa?</w:t>
      </w:r>
    </w:p>
    <w:p>
      <w:r>
        <w:rPr>
          <w:b/>
        </w:rPr>
        <w:t xml:space="preserve">Kysymys 10</w:t>
      </w:r>
    </w:p>
    <w:p>
      <w:r>
        <w:t xml:space="preserve">Kuka vältteli post-punk-tuotantoa?</w:t>
      </w:r>
    </w:p>
    <w:p>
      <w:r>
        <w:rPr>
          <w:b/>
        </w:rPr>
        <w:t xml:space="preserve">Kysymys 11</w:t>
      </w:r>
    </w:p>
    <w:p>
      <w:r>
        <w:t xml:space="preserve">Kuka ei ollut ennen punkia?</w:t>
      </w:r>
    </w:p>
    <w:p>
      <w:r>
        <w:rPr>
          <w:b/>
        </w:rPr>
        <w:t xml:space="preserve">Kysymys 12</w:t>
      </w:r>
    </w:p>
    <w:p>
      <w:r>
        <w:t xml:space="preserve">Kuka ei auttanut teollisen musiikin uranuurtajana?</w:t>
      </w:r>
    </w:p>
    <w:p>
      <w:r>
        <w:rPr>
          <w:b/>
        </w:rPr>
        <w:t xml:space="preserve">Kysymys 13</w:t>
      </w:r>
    </w:p>
    <w:p>
      <w:r>
        <w:t xml:space="preserve">Mikä etiketti vältti tämän kohtauksen?</w:t>
      </w:r>
    </w:p>
    <w:p>
      <w:r>
        <w:rPr>
          <w:b/>
        </w:rPr>
        <w:t xml:space="preserve">Teksti numero 11</w:t>
      </w:r>
    </w:p>
    <w:p>
      <w:r>
        <w:rPr>
          <w:color w:val="A9A9A9"/>
        </w:rPr>
        <w:t xml:space="preserve">1970-luvun puolivälissä </w:t>
      </w:r>
      <w:r>
        <w:t xml:space="preserve">erilaiset </w:t>
      </w:r>
      <w:r>
        <w:rPr>
          <w:color w:val="DCDCDC"/>
        </w:rPr>
        <w:t xml:space="preserve">amerikkalaiset </w:t>
      </w:r>
      <w:r>
        <w:t xml:space="preserve">ryhmät (joista joillakin oli yhteyksiä Manhattanin keskustan punk-skeneen, kuten </w:t>
      </w:r>
      <w:r>
        <w:rPr>
          <w:color w:val="2F4F4F"/>
        </w:rPr>
        <w:t xml:space="preserve">Television ja Suicide</w:t>
      </w:r>
      <w:r>
        <w:t xml:space="preserve">) olivat alkaneet laajentaa punk-musiikin sanastoa. </w:t>
      </w:r>
      <w:r>
        <w:rPr>
          <w:color w:val="556B2F"/>
        </w:rPr>
        <w:t xml:space="preserve">Keskilännen </w:t>
      </w:r>
      <w:r>
        <w:t xml:space="preserve">ryhmät, kuten </w:t>
      </w:r>
      <w:r>
        <w:rPr>
          <w:color w:val="6B8E23"/>
        </w:rPr>
        <w:t xml:space="preserve">Pere Ubu ja Devo, saivat </w:t>
      </w:r>
      <w:r>
        <w:t xml:space="preserve">inspiraatiota alueen </w:t>
      </w:r>
      <w:r>
        <w:rPr>
          <w:color w:val="A0522D"/>
        </w:rPr>
        <w:t xml:space="preserve">ränsistyneistä teollisuusympäristöistä </w:t>
      </w:r>
      <w:r>
        <w:t xml:space="preserve">ja käyttivät käsitteellisiä taidetekniikoita, musique concrètea ja epäsovinnaisia sanallisia tyylejä, jotka ennakoivat post-punk-liikettä useilla vuosilla. Erilaiset myöhemmät ryhmät, kuten </w:t>
      </w:r>
      <w:r>
        <w:rPr>
          <w:color w:val="228B22"/>
        </w:rPr>
        <w:t xml:space="preserve">New Yorkissa toimiva </w:t>
      </w:r>
      <w:r>
        <w:t xml:space="preserve">Talking Heads ja Bostonissa toimiva Mission of Burma, yhdistivät punkin elementtejä </w:t>
      </w:r>
      <w:r>
        <w:rPr>
          <w:color w:val="191970"/>
        </w:rPr>
        <w:t xml:space="preserve">taidekoulun tuntemuksiin</w:t>
      </w:r>
      <w:r>
        <w:t xml:space="preserve">. </w:t>
      </w:r>
      <w:r>
        <w:t xml:space="preserve">Vuonna 1978 </w:t>
      </w:r>
      <w:r>
        <w:t xml:space="preserve">edellinen yhtye aloitti yhteistyön brittiläisen ambient-pioneerin ja entisen Roxy Musicin jäsenen </w:t>
      </w:r>
      <w:r>
        <w:rPr>
          <w:color w:val="483D8B"/>
        </w:rPr>
        <w:t xml:space="preserve">Brian Enon </w:t>
      </w:r>
      <w:r>
        <w:t xml:space="preserve">kanssa </w:t>
      </w:r>
      <w:r>
        <w:t xml:space="preserve">kokeilemalla Dada-vaikutteisia lyyrisiä tekniikoita, tanssimusiikkia ja afrikkalaisia polyrytmejä. </w:t>
      </w:r>
      <w:r>
        <w:rPr>
          <w:color w:val="3CB371"/>
        </w:rPr>
        <w:t xml:space="preserve">San Franciscon </w:t>
      </w:r>
      <w:r>
        <w:t xml:space="preserve">elinvoimainen post-punk-skene keskittyi sellaisiin ryhmiin kuin </w:t>
      </w:r>
      <w:r>
        <w:rPr>
          <w:color w:val="BC8F8F"/>
        </w:rPr>
        <w:t xml:space="preserve">Chrome, The Residents ja Tuxedomoon, </w:t>
      </w:r>
      <w:r>
        <w:t xml:space="preserve">jotka yhdistivät multimediakokeiluja, elokuvaa ja Antonin Artaudin julmuuden teatterin ideoita.</w:t>
      </w:r>
    </w:p>
    <w:p>
      <w:r>
        <w:rPr>
          <w:b/>
        </w:rPr>
        <w:t xml:space="preserve">Kysymys 0</w:t>
      </w:r>
    </w:p>
    <w:p>
      <w:r>
        <w:t xml:space="preserve">Mikä kansallisuus alkoi synnyttää ryhmiä, jotka laajensivat punk-musiikin sanastoa?</w:t>
      </w:r>
    </w:p>
    <w:p>
      <w:r>
        <w:rPr>
          <w:b/>
        </w:rPr>
        <w:t xml:space="preserve">Kysymys 1</w:t>
      </w:r>
    </w:p>
    <w:p>
      <w:r>
        <w:t xml:space="preserve">Miltä alueelta Devo-yhtye on kotoisin? </w:t>
      </w:r>
    </w:p>
    <w:p>
      <w:r>
        <w:rPr>
          <w:b/>
        </w:rPr>
        <w:t xml:space="preserve">Kysymys 2</w:t>
      </w:r>
    </w:p>
    <w:p>
      <w:r>
        <w:t xml:space="preserve">Missä Talking Heads -yhtyeen kotipaikka oli?</w:t>
      </w:r>
    </w:p>
    <w:p>
      <w:r>
        <w:rPr>
          <w:b/>
        </w:rPr>
        <w:t xml:space="preserve">Kysymys 3</w:t>
      </w:r>
    </w:p>
    <w:p>
      <w:r>
        <w:t xml:space="preserve">Kenen kanssa Talking Heads aloitti yhteistyön vuonna 1978?</w:t>
      </w:r>
    </w:p>
    <w:p>
      <w:r>
        <w:rPr>
          <w:b/>
        </w:rPr>
        <w:t xml:space="preserve">Kysymys 4</w:t>
      </w:r>
    </w:p>
    <w:p>
      <w:r>
        <w:t xml:space="preserve">Minkä alueen post-punk-skene sisällytti Theater of Crueltyn ideoita?</w:t>
      </w:r>
    </w:p>
    <w:p>
      <w:r>
        <w:rPr>
          <w:b/>
        </w:rPr>
        <w:t xml:space="preserve">Kysymys 5</w:t>
      </w:r>
    </w:p>
    <w:p>
      <w:r>
        <w:t xml:space="preserve">Milloin amerikkalaiset yhtyeet alkoivat todella päästä mukaan post-punk-liikkeeseen?</w:t>
      </w:r>
    </w:p>
    <w:p>
      <w:r>
        <w:rPr>
          <w:b/>
        </w:rPr>
        <w:t xml:space="preserve">Kysymys 6</w:t>
      </w:r>
    </w:p>
    <w:p>
      <w:r>
        <w:t xml:space="preserve">Millä amerikkalaisilla bändeillä oli yhteyksiä Manchesterin punk-skeneen?</w:t>
      </w:r>
    </w:p>
    <w:p>
      <w:r>
        <w:rPr>
          <w:b/>
        </w:rPr>
        <w:t xml:space="preserve">Kysymys 7</w:t>
      </w:r>
    </w:p>
    <w:p>
      <w:r>
        <w:t xml:space="preserve">Mitkä olivat keskilännen punkbände?</w:t>
      </w:r>
    </w:p>
    <w:p>
      <w:r>
        <w:rPr>
          <w:b/>
        </w:rPr>
        <w:t xml:space="preserve">Kysymys 8</w:t>
      </w:r>
    </w:p>
    <w:p>
      <w:r>
        <w:t xml:space="preserve">Mistä Pere ja Devo saivat inspiraatiota musiikkiinsa?</w:t>
      </w:r>
    </w:p>
    <w:p>
      <w:r>
        <w:rPr>
          <w:b/>
        </w:rPr>
        <w:t xml:space="preserve">Kysymys 9</w:t>
      </w:r>
    </w:p>
    <w:p>
      <w:r>
        <w:t xml:space="preserve">Mitä ryhmiä San Franciscon post-punk-skenessä oli?</w:t>
      </w:r>
    </w:p>
    <w:p>
      <w:r>
        <w:rPr>
          <w:b/>
        </w:rPr>
        <w:t xml:space="preserve">Kysymys 10</w:t>
      </w:r>
    </w:p>
    <w:p>
      <w:r>
        <w:t xml:space="preserve">Mitkä ryhmät eivät olleet kiinnostuneita punk-skenestä?</w:t>
      </w:r>
    </w:p>
    <w:p>
      <w:r>
        <w:rPr>
          <w:b/>
        </w:rPr>
        <w:t xml:space="preserve">Kysymys 11</w:t>
      </w:r>
    </w:p>
    <w:p>
      <w:r>
        <w:t xml:space="preserve">Mitkä ympäristöt eivät inspiroineet musiikkia?</w:t>
      </w:r>
    </w:p>
    <w:p>
      <w:r>
        <w:rPr>
          <w:b/>
        </w:rPr>
        <w:t xml:space="preserve">Kysymys 12</w:t>
      </w:r>
    </w:p>
    <w:p>
      <w:r>
        <w:t xml:space="preserve">Mitä elementtejä ei koskaan yhdistetty punkiin?</w:t>
      </w:r>
    </w:p>
    <w:p>
      <w:r>
        <w:rPr>
          <w:b/>
        </w:rPr>
        <w:t xml:space="preserve">Kysymys 13</w:t>
      </w:r>
    </w:p>
    <w:p>
      <w:r>
        <w:t xml:space="preserve">Mikä vuosi oli post-punkiin vähiten vaikuttava?</w:t>
      </w:r>
    </w:p>
    <w:p>
      <w:r>
        <w:rPr>
          <w:b/>
        </w:rPr>
        <w:t xml:space="preserve">Teksti numero 12</w:t>
      </w:r>
    </w:p>
    <w:p>
      <w:r>
        <w:t xml:space="preserve">Tänä aikana syntyi myös </w:t>
      </w:r>
      <w:r>
        <w:rPr>
          <w:color w:val="A9A9A9"/>
        </w:rPr>
        <w:t xml:space="preserve">New </w:t>
      </w:r>
      <w:r>
        <w:t xml:space="preserve">Yorkin no wave -liike, </w:t>
      </w:r>
      <w:r>
        <w:rPr>
          <w:color w:val="DCDCDC"/>
        </w:rPr>
        <w:t xml:space="preserve">lyhytikäinen taide- ja musiikkikenttä, joka alkoi osittain vastareaktiona punkin perinteisten rock-trooppien kierrättämiselle </w:t>
      </w:r>
      <w:r>
        <w:t xml:space="preserve">ja joka usein heijasti </w:t>
      </w:r>
      <w:r>
        <w:rPr>
          <w:color w:val="2F4F4F"/>
        </w:rPr>
        <w:t xml:space="preserve">karheaa, vastakkainasettelevaa ja </w:t>
      </w:r>
      <w:r>
        <w:rPr>
          <w:color w:val="556B2F"/>
        </w:rPr>
        <w:t xml:space="preserve">nihilististä </w:t>
      </w:r>
      <w:r>
        <w:t xml:space="preserve">maailmankuvaa. </w:t>
      </w:r>
      <w:r>
        <w:rPr>
          <w:color w:val="6B8E23"/>
        </w:rPr>
        <w:t xml:space="preserve">No wave </w:t>
      </w:r>
      <w:r>
        <w:t xml:space="preserve">-muusikot, kuten </w:t>
      </w:r>
      <w:r>
        <w:rPr>
          <w:color w:val="A0522D"/>
        </w:rPr>
        <w:t xml:space="preserve">The Contortions, Teenage Jesus and the Jerks, Mars, DNA, Theoretical Girls ja Rhys Chatham, </w:t>
      </w:r>
      <w:r>
        <w:t xml:space="preserve">kokeilivat sen sijaan </w:t>
      </w:r>
      <w:r>
        <w:t xml:space="preserve">ei-rock-tyylien lisäksi </w:t>
      </w:r>
      <w:r>
        <w:rPr>
          <w:color w:val="228B22"/>
        </w:rPr>
        <w:t xml:space="preserve">melua, dissonanssia ja atonaalisuutta. </w:t>
      </w:r>
      <w:r>
        <w:t xml:space="preserve">Neljä ensin mainittua ryhmää oli mukana </w:t>
      </w:r>
      <w:r>
        <w:rPr>
          <w:color w:val="191970"/>
        </w:rPr>
        <w:t xml:space="preserve">Enon tuottamalla </w:t>
      </w:r>
      <w:r>
        <w:rPr>
          <w:color w:val="8B0000"/>
        </w:rPr>
        <w:t xml:space="preserve">No New York </w:t>
      </w:r>
      <w:r>
        <w:t xml:space="preserve">-kokoelmalla, jota pidetään usein skenen keskeisenä testamenttina. Vuonna </w:t>
      </w:r>
      <w:r>
        <w:rPr>
          <w:color w:val="3CB371"/>
        </w:rPr>
        <w:t xml:space="preserve">1978 perustettiin </w:t>
      </w:r>
      <w:r>
        <w:t xml:space="preserve">no waveen liittyvä levy-yhtiö </w:t>
      </w:r>
      <w:r>
        <w:rPr>
          <w:color w:val="483D8B"/>
        </w:rPr>
        <w:t xml:space="preserve">ZE Records, joka </w:t>
      </w:r>
      <w:r>
        <w:t xml:space="preserve">myös seuraavina vuosina tuotti ylistettyjä ja vaikutusvaltaisia kokoelmia</w:t>
      </w:r>
      <w:r>
        <w:t xml:space="preserve">.</w:t>
      </w:r>
    </w:p>
    <w:p>
      <w:r>
        <w:rPr>
          <w:b/>
        </w:rPr>
        <w:t xml:space="preserve">Kysymys 0</w:t>
      </w:r>
    </w:p>
    <w:p>
      <w:r>
        <w:t xml:space="preserve">Millainen maailmankatsomus New Yorkin no wave -liikkeellä oli?</w:t>
      </w:r>
    </w:p>
    <w:p>
      <w:r>
        <w:rPr>
          <w:b/>
        </w:rPr>
        <w:t xml:space="preserve">Kysymys 1</w:t>
      </w:r>
    </w:p>
    <w:p>
      <w:r>
        <w:t xml:space="preserve">The Contortions, Teenage Jesus ja The Jerks olivat kaikki muusikoita, jotka kuuluivat mihin liikkeeseen?</w:t>
      </w:r>
    </w:p>
    <w:p>
      <w:r>
        <w:rPr>
          <w:b/>
        </w:rPr>
        <w:t xml:space="preserve">Kysymys 2</w:t>
      </w:r>
    </w:p>
    <w:p>
      <w:r>
        <w:t xml:space="preserve">Kuka tuotti kokoelman "No New York"?</w:t>
      </w:r>
    </w:p>
    <w:p>
      <w:r>
        <w:rPr>
          <w:b/>
        </w:rPr>
        <w:t xml:space="preserve">Kysymys 3</w:t>
      </w:r>
    </w:p>
    <w:p>
      <w:r>
        <w:t xml:space="preserve">Mikä no wave-levymerkki perustettiin vuonna 1978?</w:t>
      </w:r>
    </w:p>
    <w:p>
      <w:r>
        <w:rPr>
          <w:b/>
        </w:rPr>
        <w:t xml:space="preserve">Kysymys 4</w:t>
      </w:r>
    </w:p>
    <w:p>
      <w:r>
        <w:t xml:space="preserve">Mitä no-wave-ryhmät kokeilivat äänellisesti muiden kuin rock-tyylien lisäksi?</w:t>
      </w:r>
    </w:p>
    <w:p>
      <w:r>
        <w:rPr>
          <w:b/>
        </w:rPr>
        <w:t xml:space="preserve">Kysymys 5</w:t>
      </w:r>
    </w:p>
    <w:p>
      <w:r>
        <w:t xml:space="preserve">Mikä ei ollut aalto?</w:t>
      </w:r>
    </w:p>
    <w:p>
      <w:r>
        <w:rPr>
          <w:b/>
        </w:rPr>
        <w:t xml:space="preserve">Kysymys 6</w:t>
      </w:r>
    </w:p>
    <w:p>
      <w:r>
        <w:t xml:space="preserve">Minkälainen näkymä ei aallolla ollut?</w:t>
      </w:r>
    </w:p>
    <w:p>
      <w:r>
        <w:rPr>
          <w:b/>
        </w:rPr>
        <w:t xml:space="preserve">Kysymys 7</w:t>
      </w:r>
    </w:p>
    <w:p>
      <w:r>
        <w:t xml:space="preserve">Millaisia muusikoita olivat Contortions, Teenage Jesus and the Jerks, Mars, DNA, Theoretical Girls ja Rhys Chatham?</w:t>
      </w:r>
    </w:p>
    <w:p>
      <w:r>
        <w:rPr>
          <w:b/>
        </w:rPr>
        <w:t xml:space="preserve">Kysymys 8</w:t>
      </w:r>
    </w:p>
    <w:p>
      <w:r>
        <w:t xml:space="preserve">Milloin ZE Records perustettiin?</w:t>
      </w:r>
    </w:p>
    <w:p>
      <w:r>
        <w:rPr>
          <w:b/>
        </w:rPr>
        <w:t xml:space="preserve">Kysymys 9</w:t>
      </w:r>
    </w:p>
    <w:p>
      <w:r>
        <w:t xml:space="preserve">Mitä pidettiin no wave -liikkeen todellisena muotokuvana?</w:t>
      </w:r>
    </w:p>
    <w:p>
      <w:r>
        <w:rPr>
          <w:b/>
        </w:rPr>
        <w:t xml:space="preserve">Kysymys 10</w:t>
      </w:r>
    </w:p>
    <w:p>
      <w:r>
        <w:t xml:space="preserve">Mitkä muusikot välttivät no wavea?</w:t>
      </w:r>
    </w:p>
    <w:p>
      <w:r>
        <w:rPr>
          <w:b/>
        </w:rPr>
        <w:t xml:space="preserve">Kysymys 11</w:t>
      </w:r>
    </w:p>
    <w:p>
      <w:r>
        <w:t xml:space="preserve">Minä vuonna ZE Records lopetti tuotannon?</w:t>
      </w:r>
    </w:p>
    <w:p>
      <w:r>
        <w:rPr>
          <w:b/>
        </w:rPr>
        <w:t xml:space="preserve">Kysymys 12</w:t>
      </w:r>
    </w:p>
    <w:p>
      <w:r>
        <w:t xml:space="preserve">Mitkä osavaltiot olivat vähiten vaikutusvaltaisia no wave -liikkeen kannalta?</w:t>
      </w:r>
    </w:p>
    <w:p>
      <w:r>
        <w:rPr>
          <w:b/>
        </w:rPr>
        <w:t xml:space="preserve">Kysymys 13</w:t>
      </w:r>
    </w:p>
    <w:p>
      <w:r>
        <w:t xml:space="preserve">Mitkä muusikot kieltäytyivät kokeilemasta tyyliään?</w:t>
      </w:r>
    </w:p>
    <w:p>
      <w:r>
        <w:rPr>
          <w:b/>
        </w:rPr>
        <w:t xml:space="preserve">Teksti numero 13</w:t>
      </w:r>
    </w:p>
    <w:p>
      <w:r>
        <w:t xml:space="preserve">Brittiläinen post-punk siirtyi </w:t>
      </w:r>
      <w:r>
        <w:rPr>
          <w:color w:val="DCDCDC"/>
        </w:rPr>
        <w:t xml:space="preserve">1980-luvulle </w:t>
      </w:r>
      <w:r>
        <w:t xml:space="preserve">kriitikkoyhteisön jäsenten </w:t>
      </w:r>
      <w:r>
        <w:rPr>
          <w:color w:val="2F4F4F"/>
        </w:rPr>
        <w:t xml:space="preserve">tuella </w:t>
      </w:r>
      <w:r>
        <w:t xml:space="preserve">- amerikkalainen </w:t>
      </w:r>
      <w:r>
        <w:t xml:space="preserve">kriitikko </w:t>
      </w:r>
      <w:r>
        <w:rPr>
          <w:color w:val="6B8E23"/>
        </w:rPr>
        <w:t xml:space="preserve">Greil Marcus </w:t>
      </w:r>
      <w:r>
        <w:t xml:space="preserve">luonnehti "Britannian postpunk-pop-avantgardea" Rolling Stonen artikkelissa vuonna 1980 seuraavasti: "Sitä synnyttää jännitys, huumori ja paradoksin tuntu, jotka ovat selvästi </w:t>
      </w:r>
      <w:r>
        <w:t xml:space="preserve">ainutlaatuisia nykypäivän popmusiikissa" - sekä </w:t>
      </w:r>
      <w:r>
        <w:rPr>
          <w:color w:val="228B22"/>
        </w:rPr>
        <w:t xml:space="preserve">BBC:n </w:t>
      </w:r>
      <w:r>
        <w:rPr>
          <w:color w:val="191970"/>
        </w:rPr>
        <w:t xml:space="preserve">DJ:n John Peelin</w:t>
      </w:r>
      <w:r>
        <w:t xml:space="preserve"> kaltaiset mediassa esiintyneet henkilöt</w:t>
      </w:r>
      <w:r>
        <w:t xml:space="preserve">, ja useat ryhmät, kuten </w:t>
      </w:r>
      <w:r>
        <w:rPr>
          <w:color w:val="8B0000"/>
        </w:rPr>
        <w:t xml:space="preserve">PiL ja Joy Division</w:t>
      </w:r>
      <w:r>
        <w:t xml:space="preserve">, saavuttivat jonkin verran menestystä populaarimusiikin listoilla. Tukevien </w:t>
      </w:r>
      <w:r>
        <w:rPr>
          <w:color w:val="483D8B"/>
        </w:rPr>
        <w:t xml:space="preserve">levy-yhtiöiden </w:t>
      </w:r>
      <w:r>
        <w:t xml:space="preserve">verkosto</w:t>
      </w:r>
      <w:r>
        <w:t xml:space="preserve">, johon kuuluivat </w:t>
      </w:r>
      <w:r>
        <w:rPr>
          <w:color w:val="3CB371"/>
        </w:rPr>
        <w:t xml:space="preserve">Industrial, Fast, E.G., Mute, Axis/4AD ja Glass, </w:t>
      </w:r>
      <w:r>
        <w:t xml:space="preserve">mahdollisti edelleen laajan musiikintuotannon, jota tekivät esimerkiksi </w:t>
      </w:r>
      <w:r>
        <w:rPr>
          <w:color w:val="BC8F8F"/>
        </w:rPr>
        <w:t xml:space="preserve">Raincoats, Essential Logic, Killing Joke, The Teardrop Explodes ja The Psychedelic Furs</w:t>
      </w:r>
      <w:r>
        <w:t xml:space="preserve">.</w:t>
      </w:r>
    </w:p>
    <w:p>
      <w:r>
        <w:rPr>
          <w:b/>
        </w:rPr>
        <w:t xml:space="preserve">Kysymys 0</w:t>
      </w:r>
    </w:p>
    <w:p>
      <w:r>
        <w:t xml:space="preserve">Miten kriitikot suhtautuivat brittiläisiin post-punk-yhtyeisiin 1980-luvulla?</w:t>
      </w:r>
    </w:p>
    <w:p>
      <w:r>
        <w:rPr>
          <w:b/>
        </w:rPr>
        <w:t xml:space="preserve">Kysymys 1</w:t>
      </w:r>
    </w:p>
    <w:p>
      <w:r>
        <w:t xml:space="preserve">Mitä kansallisuutta oli kriitikko, joka luonnehti positiivisesti Britannian postpunk-skeneä Rolling Stonen artikkelissa vuonna 1980?</w:t>
      </w:r>
    </w:p>
    <w:p>
      <w:r>
        <w:rPr>
          <w:b/>
        </w:rPr>
        <w:t xml:space="preserve">Kysymys 2</w:t>
      </w:r>
    </w:p>
    <w:p>
      <w:r>
        <w:t xml:space="preserve">Entä paradoksaalisuuden tunne postpunkissa, joka on erilainen suhteessa sen päivän popmusiikkiin?</w:t>
      </w:r>
    </w:p>
    <w:p>
      <w:r>
        <w:rPr>
          <w:b/>
        </w:rPr>
        <w:t xml:space="preserve">Kysymys 3</w:t>
      </w:r>
    </w:p>
    <w:p>
      <w:r>
        <w:t xml:space="preserve">Minkä yhtiön DJ:nä John Peel toimi?</w:t>
      </w:r>
    </w:p>
    <w:p>
      <w:r>
        <w:rPr>
          <w:b/>
        </w:rPr>
        <w:t xml:space="preserve">Kysymys 4</w:t>
      </w:r>
    </w:p>
    <w:p>
      <w:r>
        <w:t xml:space="preserve">Mitä Fast, Mute ja Glass olivat post-punk-musiikin kontekstissa?</w:t>
      </w:r>
    </w:p>
    <w:p>
      <w:r>
        <w:rPr>
          <w:b/>
        </w:rPr>
        <w:t xml:space="preserve">Kysymys 5</w:t>
      </w:r>
    </w:p>
    <w:p>
      <w:r>
        <w:t xml:space="preserve">Milloin brittiläinen post-punk syntyi?</w:t>
      </w:r>
    </w:p>
    <w:p>
      <w:r>
        <w:rPr>
          <w:b/>
        </w:rPr>
        <w:t xml:space="preserve">Kysymys 6</w:t>
      </w:r>
    </w:p>
    <w:p>
      <w:r>
        <w:t xml:space="preserve">Kuka sanoi, että brittiläinen post-punk oli "sytytetty jännitteestä, huumorista ja paradoksin tunteesta, jotka ovat selvästi ainutlaatuisia nykypäivän popmusiikissa"?</w:t>
      </w:r>
    </w:p>
    <w:p>
      <w:r>
        <w:rPr>
          <w:b/>
        </w:rPr>
        <w:t xml:space="preserve">Kysymys 7</w:t>
      </w:r>
    </w:p>
    <w:p>
      <w:r>
        <w:t xml:space="preserve">Mikä suosittu DJ tuki brittiläisen post-punkin syntyä?</w:t>
      </w:r>
    </w:p>
    <w:p>
      <w:r>
        <w:rPr>
          <w:b/>
        </w:rPr>
        <w:t xml:space="preserve">Kysymys 8</w:t>
      </w:r>
    </w:p>
    <w:p>
      <w:r>
        <w:t xml:space="preserve">Mitkä brittiläiset post-punk-yhtyeet menestyivät suosittujen listojen kärjessä?</w:t>
      </w:r>
    </w:p>
    <w:p>
      <w:r>
        <w:rPr>
          <w:b/>
        </w:rPr>
        <w:t xml:space="preserve">Kysymys 9</w:t>
      </w:r>
    </w:p>
    <w:p>
      <w:r>
        <w:t xml:space="preserve">Mitkä levy-yhtiöt todella tukivat brittiläistä post-punk-liikettä?</w:t>
      </w:r>
    </w:p>
    <w:p>
      <w:r>
        <w:rPr>
          <w:b/>
        </w:rPr>
        <w:t xml:space="preserve">Kysymys 10</w:t>
      </w:r>
    </w:p>
    <w:p>
      <w:r>
        <w:t xml:space="preserve">Milloin post-punk ei saanut tarvitsemaansa tukea?</w:t>
      </w:r>
    </w:p>
    <w:p>
      <w:r>
        <w:rPr>
          <w:b/>
        </w:rPr>
        <w:t xml:space="preserve">Kysymys 11</w:t>
      </w:r>
    </w:p>
    <w:p>
      <w:r>
        <w:t xml:space="preserve">Mitkä ryhmät eivät menestyneet?</w:t>
      </w:r>
    </w:p>
    <w:p>
      <w:r>
        <w:rPr>
          <w:b/>
        </w:rPr>
        <w:t xml:space="preserve">Kysymys 12</w:t>
      </w:r>
    </w:p>
    <w:p>
      <w:r>
        <w:t xml:space="preserve">Mitkä levy-yhtiöt eivät tukeneet?</w:t>
      </w:r>
    </w:p>
    <w:p>
      <w:r>
        <w:rPr>
          <w:b/>
        </w:rPr>
        <w:t xml:space="preserve">Kysymys 13</w:t>
      </w:r>
    </w:p>
    <w:p>
      <w:r>
        <w:t xml:space="preserve">Millä artisteilla ei ole koskaan ollut levy-yhtiötä?</w:t>
      </w:r>
    </w:p>
    <w:p>
      <w:r>
        <w:rPr>
          <w:b/>
        </w:rPr>
        <w:t xml:space="preserve">Teksti numero 14</w:t>
      </w:r>
    </w:p>
    <w:p>
      <w:r>
        <w:t xml:space="preserve">Tänä aikana alan suurmiehet ja taiteilijat alkoivat kuitenkin kallistua pois </w:t>
      </w:r>
      <w:r>
        <w:rPr>
          <w:color w:val="A9A9A9"/>
        </w:rPr>
        <w:t xml:space="preserve">underground-estetiikasta</w:t>
      </w:r>
      <w:r>
        <w:t xml:space="preserve">. </w:t>
      </w:r>
      <w:r>
        <w:t xml:space="preserve">Musiikkilehdistössä </w:t>
      </w:r>
      <w:r>
        <w:t xml:space="preserve">post-punk-julkaisujen </w:t>
      </w:r>
      <w:r>
        <w:rPr>
          <w:color w:val="DCDCDC"/>
        </w:rPr>
        <w:t xml:space="preserve">yhä esoteerisemmaksi muuttuneet kirjoitukset </w:t>
      </w:r>
      <w:r>
        <w:t xml:space="preserve">alkoivat pian vieraannuttaa lukijakuntaa; </w:t>
      </w:r>
      <w:r>
        <w:rPr>
          <w:color w:val="556B2F"/>
        </w:rPr>
        <w:t xml:space="preserve">NME:</w:t>
      </w:r>
      <w:r>
        <w:t xml:space="preserve">n arvioidaan </w:t>
      </w:r>
      <w:r>
        <w:t xml:space="preserve">menettäneen </w:t>
      </w:r>
      <w:r>
        <w:t xml:space="preserve">muutaman vuoden kuluessa </w:t>
      </w:r>
      <w:r>
        <w:t xml:space="preserve">puolet levikistään. </w:t>
      </w:r>
      <w:r>
        <w:rPr>
          <w:color w:val="6B8E23"/>
        </w:rPr>
        <w:t xml:space="preserve">Paul Morleyn </w:t>
      </w:r>
      <w:r>
        <w:t xml:space="preserve">kaltaiset kirjoittajat </w:t>
      </w:r>
      <w:r>
        <w:t xml:space="preserve">alkoivat puolustaa "</w:t>
      </w:r>
      <w:r>
        <w:rPr>
          <w:color w:val="A0522D"/>
        </w:rPr>
        <w:t xml:space="preserve">maanpäällistä kirkkautta</w:t>
      </w:r>
      <w:r>
        <w:t xml:space="preserve">" alkuvuosina edistetyn kokeellisen herkkyyden sijaan. </w:t>
      </w:r>
      <w:r>
        <w:t xml:space="preserve">Morleyn oma musiikillinen yhteistyö </w:t>
      </w:r>
      <w:r>
        <w:rPr>
          <w:color w:val="228B22"/>
        </w:rPr>
        <w:t xml:space="preserve">insinööri Gary Langanin ja ohjelmoija J. J. Jeczalikin </w:t>
      </w:r>
      <w:r>
        <w:t xml:space="preserve">kanssa</w:t>
      </w:r>
      <w:r>
        <w:t xml:space="preserve">, Art of Noise, </w:t>
      </w:r>
      <w:r>
        <w:rPr>
          <w:color w:val="191970"/>
        </w:rPr>
        <w:t xml:space="preserve">pyrkisi tuomaan sampletut ja elektroniset äänet popin valtavirtaan</w:t>
      </w:r>
      <w:r>
        <w:t xml:space="preserve">. </w:t>
      </w:r>
      <w:r>
        <w:t xml:space="preserve">Samaan aikaan </w:t>
      </w:r>
      <w:r>
        <w:rPr>
          <w:color w:val="483D8B"/>
        </w:rPr>
        <w:t xml:space="preserve">New Romantic </w:t>
      </w:r>
      <w:r>
        <w:t xml:space="preserve">-alakulttuurin </w:t>
      </w:r>
      <w:r>
        <w:t xml:space="preserve">kehittymisen kanssa syntyi </w:t>
      </w:r>
      <w:r>
        <w:t xml:space="preserve">erilaisia pop-painotteisempia ryhmiä, kuten </w:t>
      </w:r>
      <w:r>
        <w:rPr>
          <w:color w:val="8B0000"/>
        </w:rPr>
        <w:t xml:space="preserve">ABC, The Associates, Adam and the Ants ja Bow Wow Wow </w:t>
      </w:r>
      <w:r>
        <w:t xml:space="preserve">(kahta jälkimmäistä manageroi entinen Sex Pistols -manageri Malcolm McLaren). </w:t>
      </w:r>
      <w:r>
        <w:t xml:space="preserve">Klubipainotteinen kohtaus, </w:t>
      </w:r>
      <w:r>
        <w:t xml:space="preserve">jossa korostettiin </w:t>
      </w:r>
      <w:r>
        <w:rPr>
          <w:color w:val="3CB371"/>
        </w:rPr>
        <w:t xml:space="preserve">glamouria, muotia ja eskapismia </w:t>
      </w:r>
      <w:r>
        <w:t xml:space="preserve">erotuksena aiempien post-punk-ryhmien kokeellisesta vakavuudesta, herätti jonkin verran epäluuloa liikkeen kannattajien keskuudessa.</w:t>
      </w:r>
    </w:p>
    <w:p>
      <w:r>
        <w:rPr>
          <w:b/>
        </w:rPr>
        <w:t xml:space="preserve">Kysymys 0</w:t>
      </w:r>
    </w:p>
    <w:p>
      <w:r>
        <w:t xml:space="preserve">Monet post-punk-skenen suurista toimijoista alkoivat ajan mittaan kallistua pois mistä?</w:t>
      </w:r>
    </w:p>
    <w:p>
      <w:r>
        <w:rPr>
          <w:b/>
        </w:rPr>
        <w:t xml:space="preserve">Kysymys 1</w:t>
      </w:r>
    </w:p>
    <w:p>
      <w:r>
        <w:t xml:space="preserve">Mitä post-punkin kiinnostuksen kohteena olevat lehdet tekivät vieraannuttaakseen lukijansa?</w:t>
      </w:r>
    </w:p>
    <w:p>
      <w:r>
        <w:rPr>
          <w:b/>
        </w:rPr>
        <w:t xml:space="preserve">Kysymys 2</w:t>
      </w:r>
    </w:p>
    <w:p>
      <w:r>
        <w:t xml:space="preserve">Mikä post-punk-liikkeeseen sidottu lehti menetti puolet levikistään?</w:t>
      </w:r>
    </w:p>
    <w:p>
      <w:r>
        <w:rPr>
          <w:b/>
        </w:rPr>
        <w:t xml:space="preserve">Kysymys 3</w:t>
      </w:r>
    </w:p>
    <w:p>
      <w:r>
        <w:t xml:space="preserve">Kuka kirjailija kannatti "maanpäällistä kirkkautta"?</w:t>
      </w:r>
    </w:p>
    <w:p>
      <w:r>
        <w:rPr>
          <w:b/>
        </w:rPr>
        <w:t xml:space="preserve">Kysymys 4</w:t>
      </w:r>
    </w:p>
    <w:p>
      <w:r>
        <w:t xml:space="preserve">Mitä klubipainotteinen skene korosti aiempien post-punk-ryhmien kokeellisen vakavuuden sijaan?</w:t>
      </w:r>
    </w:p>
    <w:p>
      <w:r>
        <w:rPr>
          <w:b/>
        </w:rPr>
        <w:t xml:space="preserve">Kysymys 5</w:t>
      </w:r>
    </w:p>
    <w:p>
      <w:r>
        <w:t xml:space="preserve">Mitä kirjailijat ja taiteilijat alkoivat puolustaa underground-skenen sijaan?</w:t>
      </w:r>
    </w:p>
    <w:p>
      <w:r>
        <w:rPr>
          <w:b/>
        </w:rPr>
        <w:t xml:space="preserve">Kysymys 6</w:t>
      </w:r>
    </w:p>
    <w:p>
      <w:r>
        <w:t xml:space="preserve">Mikä alkoi vieraannuttaa lukijoita NME:n kaltaisista julkaisuista?</w:t>
      </w:r>
    </w:p>
    <w:p>
      <w:r>
        <w:rPr>
          <w:b/>
        </w:rPr>
        <w:t xml:space="preserve">Kysymys 7</w:t>
      </w:r>
    </w:p>
    <w:p>
      <w:r>
        <w:t xml:space="preserve">Kenen kanssa Paul Morley teki yhteistyötä Art of Noise -teoksessa?</w:t>
      </w:r>
    </w:p>
    <w:p>
      <w:r>
        <w:rPr>
          <w:b/>
        </w:rPr>
        <w:t xml:space="preserve">Kysymys 8</w:t>
      </w:r>
    </w:p>
    <w:p>
      <w:r>
        <w:t xml:space="preserve">Mitä Art of Noise halusi saavuttaa?</w:t>
      </w:r>
    </w:p>
    <w:p>
      <w:r>
        <w:rPr>
          <w:b/>
        </w:rPr>
        <w:t xml:space="preserve">Kysymys 9</w:t>
      </w:r>
    </w:p>
    <w:p>
      <w:r>
        <w:t xml:space="preserve">Mikä uusi kulttuuriliike alkoi korostaa glam, eskapismia ja muotia?</w:t>
      </w:r>
    </w:p>
    <w:p>
      <w:r>
        <w:rPr>
          <w:b/>
        </w:rPr>
        <w:t xml:space="preserve">Kysymys 10</w:t>
      </w:r>
    </w:p>
    <w:p>
      <w:r>
        <w:t xml:space="preserve">Kenen kanssa Morley ei halunnut tehdä yhteistyötä?</w:t>
      </w:r>
    </w:p>
    <w:p>
      <w:r>
        <w:rPr>
          <w:b/>
        </w:rPr>
        <w:t xml:space="preserve">Kysymys 11</w:t>
      </w:r>
    </w:p>
    <w:p>
      <w:r>
        <w:t xml:space="preserve">Mitkä ryhmät eivät olleet pop-myönteisiä?</w:t>
      </w:r>
    </w:p>
    <w:p>
      <w:r>
        <w:rPr>
          <w:b/>
        </w:rPr>
        <w:t xml:space="preserve">Kysymys 12</w:t>
      </w:r>
    </w:p>
    <w:p>
      <w:r>
        <w:t xml:space="preserve">Mikä kohtaus ei korostanut muotia tai glamouria?</w:t>
      </w:r>
    </w:p>
    <w:p>
      <w:r>
        <w:rPr>
          <w:b/>
        </w:rPr>
        <w:t xml:space="preserve">Kysymys 13</w:t>
      </w:r>
    </w:p>
    <w:p>
      <w:r>
        <w:t xml:space="preserve">Mikä kohtaus ei ollut klubipainotteinen?</w:t>
      </w:r>
    </w:p>
    <w:p>
      <w:r>
        <w:rPr>
          <w:b/>
        </w:rPr>
        <w:t xml:space="preserve">Kysymys 14</w:t>
      </w:r>
    </w:p>
    <w:p>
      <w:r>
        <w:t xml:space="preserve">Minkä musiikkilajin kirjoitusjulkaisuja ei ole koskaan ollut?</w:t>
      </w:r>
    </w:p>
    <w:p>
      <w:r>
        <w:rPr>
          <w:b/>
        </w:rPr>
        <w:t xml:space="preserve">Teksti numero 15</w:t>
      </w:r>
    </w:p>
    <w:p>
      <w:r>
        <w:t xml:space="preserve">Gary Numanin, The Human League, Soft Cellin, John Foxxin ja Visagen kaltaiset artistit olivat edelläkävijöitä uudessa </w:t>
      </w:r>
      <w:r>
        <w:t xml:space="preserve">syntetisaattoripop-tyylissä, joka ammensi enemmän </w:t>
      </w:r>
      <w:r>
        <w:rPr>
          <w:color w:val="DCDCDC"/>
        </w:rPr>
        <w:t xml:space="preserve">elektronisesta ja syntetisaattorimusiikista </w:t>
      </w:r>
      <w:r>
        <w:t xml:space="preserve">ja hyötyi </w:t>
      </w:r>
      <w:r>
        <w:rPr>
          <w:color w:val="2F4F4F"/>
        </w:rPr>
        <w:t xml:space="preserve">MTV:</w:t>
      </w:r>
      <w:r>
        <w:t xml:space="preserve">n noususta</w:t>
      </w:r>
      <w:r>
        <w:t xml:space="preserve">. </w:t>
      </w:r>
      <w:r>
        <w:t xml:space="preserve">Post-punk-artistit, kuten </w:t>
      </w:r>
      <w:r>
        <w:rPr>
          <w:color w:val="556B2F"/>
        </w:rPr>
        <w:t xml:space="preserve">Scritti Politin Green Gartside ja Josef K:n Paul Haig</w:t>
      </w:r>
      <w:r>
        <w:t xml:space="preserve">, jotka olivat aiemmin harjoittaneet avantgardistisia käytäntöjä, kääntyivät pois näistä lähestymistavoista ja tavoittelivat valtavirran tyylejä ja </w:t>
      </w:r>
      <w:r>
        <w:rPr>
          <w:color w:val="6B8E23"/>
        </w:rPr>
        <w:t xml:space="preserve">kaupallista menestystä</w:t>
      </w:r>
      <w:r>
        <w:t xml:space="preserve">. </w:t>
      </w:r>
      <w:r>
        <w:t xml:space="preserve">Nämä uudet kehityskulut, joissa </w:t>
      </w:r>
      <w:r>
        <w:rPr>
          <w:color w:val="228B22"/>
        </w:rPr>
        <w:t xml:space="preserve">post-punk-artistit yrittivät tuoda </w:t>
      </w:r>
      <w:r>
        <w:rPr>
          <w:color w:val="191970"/>
        </w:rPr>
        <w:t xml:space="preserve">kumouksellisia </w:t>
      </w:r>
      <w:r>
        <w:rPr>
          <w:color w:val="228B22"/>
        </w:rPr>
        <w:t xml:space="preserve">ideoita popin valtavirtaan</w:t>
      </w:r>
      <w:r>
        <w:t xml:space="preserve">, alettiin luokitella markkinointitermillä </w:t>
      </w:r>
      <w:r>
        <w:rPr>
          <w:color w:val="8B0000"/>
        </w:rPr>
        <w:t xml:space="preserve">new </w:t>
      </w:r>
      <w:r>
        <w:rPr>
          <w:color w:val="483D8B"/>
        </w:rPr>
        <w:t xml:space="preserve">pop</w:t>
      </w:r>
      <w:r>
        <w:t xml:space="preserve">.</w:t>
      </w:r>
    </w:p>
    <w:p>
      <w:r>
        <w:rPr>
          <w:b/>
        </w:rPr>
        <w:t xml:space="preserve">Kysymys 0</w:t>
      </w:r>
    </w:p>
    <w:p>
      <w:r>
        <w:t xml:space="preserve">Mihin musiikkityyliin Gary Numan liittyi?</w:t>
      </w:r>
    </w:p>
    <w:p>
      <w:r>
        <w:rPr>
          <w:b/>
        </w:rPr>
        <w:t xml:space="preserve">Kysymys 1</w:t>
      </w:r>
    </w:p>
    <w:p>
      <w:r>
        <w:t xml:space="preserve">Minkä suosion kasvusta synteettipop-musiikkityyli hyötyi?</w:t>
      </w:r>
    </w:p>
    <w:p>
      <w:r>
        <w:rPr>
          <w:b/>
        </w:rPr>
        <w:t xml:space="preserve">Kysymys 2</w:t>
      </w:r>
    </w:p>
    <w:p>
      <w:r>
        <w:t xml:space="preserve">Synthpop lainasi vahvasti elementtejä minkälaisesta musiikista?</w:t>
      </w:r>
    </w:p>
    <w:p>
      <w:r>
        <w:rPr>
          <w:b/>
        </w:rPr>
        <w:t xml:space="preserve">Kysymys 3</w:t>
      </w:r>
    </w:p>
    <w:p>
      <w:r>
        <w:t xml:space="preserve">Millaisia ideoita post-punk-artistit yrittivät ujuttaa valtavirtaiseen popiin?</w:t>
      </w:r>
    </w:p>
    <w:p>
      <w:r>
        <w:rPr>
          <w:b/>
        </w:rPr>
        <w:t xml:space="preserve">Kysymys 4</w:t>
      </w:r>
    </w:p>
    <w:p>
      <w:r>
        <w:t xml:space="preserve">Mitä jotkut post-punk-artistit hylkäsivät aiemmat avantgardistiset käytäntönsä tavoitellakseen?</w:t>
      </w:r>
    </w:p>
    <w:p>
      <w:r>
        <w:rPr>
          <w:b/>
        </w:rPr>
        <w:t xml:space="preserve">Kysymys 5</w:t>
      </w:r>
    </w:p>
    <w:p>
      <w:r>
        <w:t xml:space="preserve">Mikä uusi musiikkityyli keskittyi elektronisiin ja syntetisoituihin ääniin?</w:t>
      </w:r>
    </w:p>
    <w:p>
      <w:r>
        <w:rPr>
          <w:b/>
        </w:rPr>
        <w:t xml:space="preserve">Kysymys 6</w:t>
      </w:r>
    </w:p>
    <w:p>
      <w:r>
        <w:t xml:space="preserve">Mikä todella auttoi synteettisen popin käynnistämisessä?</w:t>
      </w:r>
    </w:p>
    <w:p>
      <w:r>
        <w:rPr>
          <w:b/>
        </w:rPr>
        <w:t xml:space="preserve">Kysymys 7</w:t>
      </w:r>
    </w:p>
    <w:p>
      <w:r>
        <w:t xml:space="preserve">Mitä muuta alkoi syntyä, kun post-punk-ryhmät siirtyivät kaupallisempaan suuntaan?</w:t>
      </w:r>
    </w:p>
    <w:p>
      <w:r>
        <w:rPr>
          <w:b/>
        </w:rPr>
        <w:t xml:space="preserve">Kysymys 8</w:t>
      </w:r>
    </w:p>
    <w:p>
      <w:r>
        <w:t xml:space="preserve">Miten pos-punk synnytti popin?</w:t>
      </w:r>
    </w:p>
    <w:p>
      <w:r>
        <w:rPr>
          <w:b/>
        </w:rPr>
        <w:t xml:space="preserve">Kysymys 9</w:t>
      </w:r>
    </w:p>
    <w:p>
      <w:r>
        <w:t xml:space="preserve">Mikä musiikki ei hyötynyt MTV:n noususta?</w:t>
      </w:r>
    </w:p>
    <w:p>
      <w:r>
        <w:rPr>
          <w:b/>
        </w:rPr>
        <w:t xml:space="preserve">Kysymys 10</w:t>
      </w:r>
    </w:p>
    <w:p>
      <w:r>
        <w:t xml:space="preserve">Mitkä artistit eivät pitäneet post-punkista?</w:t>
      </w:r>
    </w:p>
    <w:p>
      <w:r>
        <w:rPr>
          <w:b/>
        </w:rPr>
        <w:t xml:space="preserve">Kysymys 11</w:t>
      </w:r>
    </w:p>
    <w:p>
      <w:r>
        <w:t xml:space="preserve">Mikä ryhmä vältti kumouksellisia ajatuksia?</w:t>
      </w:r>
    </w:p>
    <w:p>
      <w:r>
        <w:rPr>
          <w:b/>
        </w:rPr>
        <w:t xml:space="preserve">Kysymys 12</w:t>
      </w:r>
    </w:p>
    <w:p>
      <w:r>
        <w:t xml:space="preserve">Mitä termiä ei ole koskaan markkinoitu?</w:t>
      </w:r>
    </w:p>
    <w:p>
      <w:r>
        <w:rPr>
          <w:b/>
        </w:rPr>
        <w:t xml:space="preserve">Teksti numero 16</w:t>
      </w:r>
    </w:p>
    <w:p>
      <w:r>
        <w:rPr>
          <w:color w:val="DCDCDC"/>
        </w:rPr>
        <w:t xml:space="preserve">1980-luvun </w:t>
      </w:r>
      <w:r>
        <w:rPr>
          <w:color w:val="A9A9A9"/>
        </w:rPr>
        <w:t xml:space="preserve">alussa </w:t>
      </w:r>
      <w:r>
        <w:t xml:space="preserve">Downtown Manhattanin no wave -skene siirtyi </w:t>
      </w:r>
      <w:r>
        <w:rPr>
          <w:color w:val="2F4F4F"/>
        </w:rPr>
        <w:t xml:space="preserve">karheasta </w:t>
      </w:r>
      <w:r>
        <w:t xml:space="preserve">alkuperästään </w:t>
      </w:r>
      <w:r>
        <w:rPr>
          <w:color w:val="556B2F"/>
        </w:rPr>
        <w:t xml:space="preserve">tanssittavampaan soundiin</w:t>
      </w:r>
      <w:r>
        <w:t xml:space="preserve">, ja ZE:n Mutant Discon (</w:t>
      </w:r>
      <w:r>
        <w:rPr>
          <w:color w:val="6B8E23"/>
        </w:rPr>
        <w:t xml:space="preserve">1981) </w:t>
      </w:r>
      <w:r>
        <w:t xml:space="preserve">kaltaiset kokoelmat </w:t>
      </w:r>
      <w:r>
        <w:t xml:space="preserve">korostivat uutta leikkisää herkkyyttä, joka syntyi kaupungin hip hop-, disko- ja punk-tyylien sekä dub reggaen ja maailmanmusiikin vaikutteiden yhteentörmäyksestä. Liquid Liquidin, B-52s:n, Cristinan, Arthur Russellin, James White and the Blacksin ja Lizzy Mercier Descloux'n kaltaiset artistit noudattivat kaavaa, jota Luc Sante kuvasi sanoilla </w:t>
      </w:r>
      <w:r>
        <w:rPr>
          <w:color w:val="A0522D"/>
        </w:rPr>
        <w:t xml:space="preserve">"mitä tahansa + diskon pohja"</w:t>
      </w:r>
      <w:r>
        <w:t xml:space="preserve">. </w:t>
      </w:r>
      <w:r>
        <w:rPr>
          <w:color w:val="191970"/>
        </w:rPr>
        <w:t xml:space="preserve">Club 57:n ja Mudd Clubin </w:t>
      </w:r>
      <w:r>
        <w:t xml:space="preserve">kaltaisten paikkojen </w:t>
      </w:r>
      <w:r>
        <w:rPr>
          <w:color w:val="228B22"/>
        </w:rPr>
        <w:t xml:space="preserve">dekadentit </w:t>
      </w:r>
      <w:r>
        <w:t xml:space="preserve">juhlat ja taideinstallaatiot </w:t>
      </w:r>
      <w:r>
        <w:t xml:space="preserve">muodostuivat </w:t>
      </w:r>
      <w:r>
        <w:rPr>
          <w:color w:val="8B0000"/>
        </w:rPr>
        <w:t xml:space="preserve">sekä muusikoiden että kuvataiteilijoiden </w:t>
      </w:r>
      <w:r>
        <w:t xml:space="preserve">kulttuurikeskittymiksi, ja </w:t>
      </w:r>
      <w:r>
        <w:rPr>
          <w:color w:val="483D8B"/>
        </w:rPr>
        <w:t xml:space="preserve">Jean-Michel Basquiatin, Keith Haringin ja Michael Holmanin </w:t>
      </w:r>
      <w:r>
        <w:t xml:space="preserve">kaltaiset hahmot </w:t>
      </w:r>
      <w:r>
        <w:t xml:space="preserve">vierailivat siellä. </w:t>
      </w:r>
      <w:r>
        <w:t xml:space="preserve">Muut </w:t>
      </w:r>
      <w:r>
        <w:rPr>
          <w:color w:val="3CB371"/>
        </w:rPr>
        <w:t xml:space="preserve">no wave </w:t>
      </w:r>
      <w:r>
        <w:t xml:space="preserve">-yhtyeet, kuten </w:t>
      </w:r>
      <w:r>
        <w:rPr>
          <w:color w:val="BC8F8F"/>
        </w:rPr>
        <w:t xml:space="preserve">Swans, Glenn Branca, Lounge Lizards, Bush Tetras ja Sonic Youth, </w:t>
      </w:r>
      <w:r>
        <w:t xml:space="preserve">jatkoivat sen sijaan varhaisen skenen harhautuksia noiseen ja hiertävämpään alueeseen.</w:t>
      </w:r>
    </w:p>
    <w:p>
      <w:r>
        <w:rPr>
          <w:b/>
        </w:rPr>
        <w:t xml:space="preserve">Kysymys 0</w:t>
      </w:r>
    </w:p>
    <w:p>
      <w:r>
        <w:t xml:space="preserve">Milloin Manhattanin no wave -skene alkoi muuttua tanssipainotteisemmaksi?</w:t>
      </w:r>
    </w:p>
    <w:p>
      <w:r>
        <w:rPr>
          <w:b/>
        </w:rPr>
        <w:t xml:space="preserve">Kysymys 1</w:t>
      </w:r>
    </w:p>
    <w:p>
      <w:r>
        <w:t xml:space="preserve">Minkä kaavan mukaan monet taiteilijat, jotka nousivat näyttämöltä, toimivat?</w:t>
      </w:r>
    </w:p>
    <w:p>
      <w:r>
        <w:rPr>
          <w:b/>
        </w:rPr>
        <w:t xml:space="preserve">Kysymys 2</w:t>
      </w:r>
    </w:p>
    <w:p>
      <w:r>
        <w:t xml:space="preserve">Millaisia juhlia Club 57:n kaltaisissa paikoissa voisi olla?</w:t>
      </w:r>
    </w:p>
    <w:p>
      <w:r>
        <w:rPr>
          <w:b/>
        </w:rPr>
        <w:t xml:space="preserve">Kysymys 3</w:t>
      </w:r>
    </w:p>
    <w:p>
      <w:r>
        <w:t xml:space="preserve">Kenelle nämä paikat ovat kulttuurikeskuksia?</w:t>
      </w:r>
    </w:p>
    <w:p>
      <w:r>
        <w:rPr>
          <w:b/>
        </w:rPr>
        <w:t xml:space="preserve">Kysymys 4</w:t>
      </w:r>
    </w:p>
    <w:p>
      <w:r>
        <w:t xml:space="preserve">Mille liikkeelle Lounge Lizards oli velkaa?</w:t>
      </w:r>
    </w:p>
    <w:p>
      <w:r>
        <w:rPr>
          <w:b/>
        </w:rPr>
        <w:t xml:space="preserve">Kysymys 5</w:t>
      </w:r>
    </w:p>
    <w:p>
      <w:r>
        <w:t xml:space="preserve">Mihin Downtown Manhattanin no wave -skene siirtyi?</w:t>
      </w:r>
    </w:p>
    <w:p>
      <w:r>
        <w:rPr>
          <w:b/>
        </w:rPr>
        <w:t xml:space="preserve">Kysymys 6</w:t>
      </w:r>
    </w:p>
    <w:p>
      <w:r>
        <w:t xml:space="preserve">Minkälainen soundi no wave oli ennen kuin se alkoi siirtyä tanssipainotteisempaan soundiin?</w:t>
      </w:r>
    </w:p>
    <w:p>
      <w:r>
        <w:rPr>
          <w:b/>
        </w:rPr>
        <w:t xml:space="preserve">Kysymys 7</w:t>
      </w:r>
    </w:p>
    <w:p>
      <w:r>
        <w:t xml:space="preserve">Milloin ZE:n Mutant Disco julkaistiin?</w:t>
      </w:r>
    </w:p>
    <w:p>
      <w:r>
        <w:rPr>
          <w:b/>
        </w:rPr>
        <w:t xml:space="preserve">Kysymys 8</w:t>
      </w:r>
    </w:p>
    <w:p>
      <w:r>
        <w:t xml:space="preserve">Millaisissa klubeissa nousevan tanssikentän taiteilijat kävivät?</w:t>
      </w:r>
    </w:p>
    <w:p>
      <w:r>
        <w:rPr>
          <w:b/>
        </w:rPr>
        <w:t xml:space="preserve">Kysymys 9</w:t>
      </w:r>
    </w:p>
    <w:p>
      <w:r>
        <w:t xml:space="preserve">Milloin no wave -skene päätti olla siirtymättä?</w:t>
      </w:r>
    </w:p>
    <w:p>
      <w:r>
        <w:rPr>
          <w:b/>
        </w:rPr>
        <w:t xml:space="preserve">Kysymys 10</w:t>
      </w:r>
    </w:p>
    <w:p>
      <w:r>
        <w:t xml:space="preserve">Missä paikoissa vältettiin juhlia?</w:t>
      </w:r>
    </w:p>
    <w:p>
      <w:r>
        <w:rPr>
          <w:b/>
        </w:rPr>
        <w:t xml:space="preserve">Kysymys 11</w:t>
      </w:r>
    </w:p>
    <w:p>
      <w:r>
        <w:t xml:space="preserve">Kuka oli harvoin paikalla?</w:t>
      </w:r>
    </w:p>
    <w:p>
      <w:r>
        <w:rPr>
          <w:b/>
        </w:rPr>
        <w:t xml:space="preserve">Kysymys 12</w:t>
      </w:r>
    </w:p>
    <w:p>
      <w:r>
        <w:t xml:space="preserve">Mihin ryhmiin mikään aalto ei vaikuttanut?</w:t>
      </w:r>
    </w:p>
    <w:p>
      <w:r>
        <w:rPr>
          <w:b/>
        </w:rPr>
        <w:t xml:space="preserve">Kysymys 13</w:t>
      </w:r>
    </w:p>
    <w:p>
      <w:r>
        <w:t xml:space="preserve">Mitkä ryhmät nauttivat rauhallisesta alueesta?</w:t>
      </w:r>
    </w:p>
    <w:p>
      <w:r>
        <w:rPr>
          <w:b/>
        </w:rPr>
        <w:t xml:space="preserve">Teksti numero 17</w:t>
      </w:r>
    </w:p>
    <w:p>
      <w:r>
        <w:rPr>
          <w:color w:val="A9A9A9"/>
        </w:rPr>
        <w:t xml:space="preserve">Saksassa </w:t>
      </w:r>
      <w:r>
        <w:rPr>
          <w:color w:val="DCDCDC"/>
        </w:rPr>
        <w:t xml:space="preserve">Einstürzende Neubautenin</w:t>
      </w:r>
      <w:r>
        <w:t xml:space="preserve"> kaltaiset yhtyeet </w:t>
      </w:r>
      <w:r>
        <w:t xml:space="preserve">kehittivät ainutlaatuisen </w:t>
      </w:r>
      <w:r>
        <w:rPr>
          <w:color w:val="2F4F4F"/>
        </w:rPr>
        <w:t xml:space="preserve">teollisen </w:t>
      </w:r>
      <w:r>
        <w:t xml:space="preserve">musiikin </w:t>
      </w:r>
      <w:r>
        <w:t xml:space="preserve">tyylin</w:t>
      </w:r>
      <w:r>
        <w:t xml:space="preserve">, jossa hyödynnettiin </w:t>
      </w:r>
      <w:r>
        <w:rPr>
          <w:color w:val="556B2F"/>
        </w:rPr>
        <w:t xml:space="preserve">avantgardistista melua, kotitekoisia soittimia ja löydettyjä esineitä</w:t>
      </w:r>
      <w:r>
        <w:t xml:space="preserve">. </w:t>
      </w:r>
      <w:r>
        <w:t xml:space="preserve">Tämän ryhmän jäsenet tekivät myöhemmin yhteistyötä </w:t>
      </w:r>
      <w:r>
        <w:rPr>
          <w:color w:val="6B8E23"/>
        </w:rPr>
        <w:t xml:space="preserve">Birthday Partyn </w:t>
      </w:r>
      <w:r>
        <w:t xml:space="preserve">jäsenten kanssa</w:t>
      </w:r>
      <w:r>
        <w:t xml:space="preserve">. </w:t>
      </w:r>
      <w:r>
        <w:rPr>
          <w:color w:val="A0522D"/>
        </w:rPr>
        <w:t xml:space="preserve">Brasiliassa </w:t>
      </w:r>
      <w:r>
        <w:t xml:space="preserve">post-punk-kohtaus kasvoi Brasilia-rockin sukupolven jälkeen yhtyeiden kuten Legião Urbana, Capital Inicial ja Plebe Rude myötä ja sitten São Paulossa sijaitsevan Madame Satã -musiikkiklubin avaamisen jälkeen, ja siellä esiintyivät Cabine C:n, Titãsin, Patife Bandin, Fellinin ja Mercenáriasin kaltaiset yhtyeet, kuten on dokumentoitu </w:t>
      </w:r>
      <w:r>
        <w:rPr>
          <w:color w:val="228B22"/>
        </w:rPr>
        <w:t xml:space="preserve">kokoelmilla </w:t>
      </w:r>
      <w:r>
        <w:t xml:space="preserve">kuten The Sexual Life of the Savages ja Não Wave/Não São Paulo -sarja, jotka julkaistiin </w:t>
      </w:r>
      <w:r>
        <w:t xml:space="preserve">vastaavasti </w:t>
      </w:r>
      <w:r>
        <w:rPr>
          <w:color w:val="8B0000"/>
        </w:rPr>
        <w:t xml:space="preserve">Isossa-Britanniassa, Saksassa </w:t>
      </w:r>
      <w:r>
        <w:rPr>
          <w:color w:val="191970"/>
        </w:rPr>
        <w:t xml:space="preserve">ja Brasiliassa</w:t>
      </w:r>
      <w:r>
        <w:t xml:space="preserve">[citation needed].[citation needed].</w:t>
      </w:r>
    </w:p>
    <w:p>
      <w:r>
        <w:rPr>
          <w:b/>
        </w:rPr>
        <w:t xml:space="preserve">Kysymys 0</w:t>
      </w:r>
    </w:p>
    <w:p>
      <w:r>
        <w:t xml:space="preserve">Missä jotkut yhtyeet kehittivät ainutlaatuisen teollisen musiikin tyylin?</w:t>
      </w:r>
    </w:p>
    <w:p>
      <w:r>
        <w:rPr>
          <w:b/>
        </w:rPr>
        <w:t xml:space="preserve">Kysymys 1</w:t>
      </w:r>
    </w:p>
    <w:p>
      <w:r>
        <w:t xml:space="preserve">Millaiseen musiikkiin kuului melua, kotitekoisia soittimia ja satunnaisesti löydettyjä esineitä?</w:t>
      </w:r>
    </w:p>
    <w:p>
      <w:r>
        <w:rPr>
          <w:b/>
        </w:rPr>
        <w:t xml:space="preserve">Kysymys 2</w:t>
      </w:r>
    </w:p>
    <w:p>
      <w:r>
        <w:t xml:space="preserve">Missä maassa oli post-punk-kohtaus rock-sukupolven jälkeen?</w:t>
      </w:r>
    </w:p>
    <w:p>
      <w:r>
        <w:rPr>
          <w:b/>
        </w:rPr>
        <w:t xml:space="preserve">Kysymys 3</w:t>
      </w:r>
    </w:p>
    <w:p>
      <w:r>
        <w:t xml:space="preserve">Minkälainen albumi oli The Sexual Life of the Savages?</w:t>
      </w:r>
    </w:p>
    <w:p>
      <w:r>
        <w:rPr>
          <w:b/>
        </w:rPr>
        <w:t xml:space="preserve">Kysymys 4</w:t>
      </w:r>
    </w:p>
    <w:p>
      <w:r>
        <w:t xml:space="preserve">Mihin muihin maihin kuin Brasiliaan brasilialaista no wave -musiikkia vietiin?</w:t>
      </w:r>
    </w:p>
    <w:p>
      <w:r>
        <w:rPr>
          <w:b/>
        </w:rPr>
        <w:t xml:space="preserve">Kysymys 5</w:t>
      </w:r>
    </w:p>
    <w:p>
      <w:r>
        <w:t xml:space="preserve">Millaista musiikkia Einstürzende Neubauteniin liitettiin?</w:t>
      </w:r>
    </w:p>
    <w:p>
      <w:r>
        <w:rPr>
          <w:b/>
        </w:rPr>
        <w:t xml:space="preserve">Kysymys 6</w:t>
      </w:r>
    </w:p>
    <w:p>
      <w:r>
        <w:t xml:space="preserve">Mistä Einstürzende Neubauten oli kotoisin?</w:t>
      </w:r>
    </w:p>
    <w:p>
      <w:r>
        <w:rPr>
          <w:b/>
        </w:rPr>
        <w:t xml:space="preserve">Kysymys 7</w:t>
      </w:r>
    </w:p>
    <w:p>
      <w:r>
        <w:t xml:space="preserve">Missä Madame Satã oli?</w:t>
      </w:r>
    </w:p>
    <w:p>
      <w:r>
        <w:rPr>
          <w:b/>
        </w:rPr>
        <w:t xml:space="preserve">Kysymys 8</w:t>
      </w:r>
    </w:p>
    <w:p>
      <w:r>
        <w:t xml:space="preserve">Miten Einstürzende Neubauten keksi uuden industrial-soundinsa?</w:t>
      </w:r>
    </w:p>
    <w:p>
      <w:r>
        <w:rPr>
          <w:b/>
        </w:rPr>
        <w:t xml:space="preserve">Kysymys 9</w:t>
      </w:r>
    </w:p>
    <w:p>
      <w:r>
        <w:t xml:space="preserve">Kenen kanssa Einstürzende Neubautenin jäsenet tekivät yhteistyötä?</w:t>
      </w:r>
    </w:p>
    <w:p>
      <w:r>
        <w:rPr>
          <w:b/>
        </w:rPr>
        <w:t xml:space="preserve">Kysymys 10</w:t>
      </w:r>
    </w:p>
    <w:p>
      <w:r>
        <w:t xml:space="preserve">Mikä maa ei pitänyt avantgardemelun käytöstä?</w:t>
      </w:r>
    </w:p>
    <w:p>
      <w:r>
        <w:rPr>
          <w:b/>
        </w:rPr>
        <w:t xml:space="preserve">Kysymys 11</w:t>
      </w:r>
    </w:p>
    <w:p>
      <w:r>
        <w:t xml:space="preserve">Mitkä ryhmät eivät koskaan tehneet yhteistyötä syntymäpäiväjuhlien jäsenten kanssa?</w:t>
      </w:r>
    </w:p>
    <w:p>
      <w:r>
        <w:rPr>
          <w:b/>
        </w:rPr>
        <w:t xml:space="preserve">Kysymys 12</w:t>
      </w:r>
    </w:p>
    <w:p>
      <w:r>
        <w:t xml:space="preserve">Missä post-punk-skene kutistui?</w:t>
      </w:r>
    </w:p>
    <w:p>
      <w:r>
        <w:rPr>
          <w:b/>
        </w:rPr>
        <w:t xml:space="preserve">Kysymys 13</w:t>
      </w:r>
    </w:p>
    <w:p>
      <w:r>
        <w:t xml:space="preserve">Missä teollista musiikkia ei koskaan julkaistu?</w:t>
      </w:r>
    </w:p>
    <w:p>
      <w:r>
        <w:rPr>
          <w:b/>
        </w:rPr>
        <w:t xml:space="preserve">Teksti numero 18</w:t>
      </w:r>
    </w:p>
    <w:p>
      <w:r>
        <w:t xml:space="preserve">Alkuperäinen post-punk-liike päättyi, kun siihen liittyneet yhtyeet </w:t>
      </w:r>
      <w:r>
        <w:rPr>
          <w:color w:val="A9A9A9"/>
        </w:rPr>
        <w:t xml:space="preserve">kääntyivät pois </w:t>
      </w:r>
      <w:r>
        <w:rPr>
          <w:color w:val="DCDCDC"/>
        </w:rPr>
        <w:t xml:space="preserve">sen estetiikasta, </w:t>
      </w:r>
      <w:r>
        <w:t xml:space="preserve">usein </w:t>
      </w:r>
      <w:r>
        <w:rPr>
          <w:color w:val="2F4F4F"/>
        </w:rPr>
        <w:t xml:space="preserve">kaupallisempien soundien hyväksi</w:t>
      </w:r>
      <w:r>
        <w:t xml:space="preserve">. </w:t>
      </w:r>
      <w:r>
        <w:t xml:space="preserve">Monet näistä yhtyeistä jatkoivat levyttämistä osana uutta </w:t>
      </w:r>
      <w:r>
        <w:t xml:space="preserve">pop-liikettä, ja </w:t>
      </w:r>
      <w:r>
        <w:rPr>
          <w:color w:val="6B8E23"/>
        </w:rPr>
        <w:t xml:space="preserve">entryismistä </w:t>
      </w:r>
      <w:r>
        <w:t xml:space="preserve">tuli suosittu käsite. Yhdysvalloissa </w:t>
      </w:r>
      <w:r>
        <w:rPr>
          <w:color w:val="228B22"/>
        </w:rPr>
        <w:t xml:space="preserve">MTV:n </w:t>
      </w:r>
      <w:r>
        <w:rPr>
          <w:color w:val="191970"/>
        </w:rPr>
        <w:t xml:space="preserve">ja modernien rockradioasemien </w:t>
      </w:r>
      <w:r>
        <w:t xml:space="preserve">vetämänä </w:t>
      </w:r>
      <w:r>
        <w:t xml:space="preserve">useat post-punk-esiintyjät vaikuttivat siellä "uuden musiikin" toiseen brittiläiseen invaasioon tai tulivat osaksi sitä</w:t>
      </w:r>
      <w:r>
        <w:rPr>
          <w:color w:val="A0522D"/>
        </w:rPr>
        <w:t xml:space="preserve">. </w:t>
      </w:r>
      <w:r>
        <w:t xml:space="preserve">Jotkut siirtyivät kaupallisempaan uuden aallon soundiin (kuten </w:t>
      </w:r>
      <w:r>
        <w:rPr>
          <w:color w:val="8B0000"/>
        </w:rPr>
        <w:t xml:space="preserve">Gang of Four)</w:t>
      </w:r>
      <w:r>
        <w:t xml:space="preserve">, kun taas toiset olivat </w:t>
      </w:r>
      <w:r>
        <w:rPr>
          <w:color w:val="483D8B"/>
        </w:rPr>
        <w:t xml:space="preserve">amerikkalaisten yliopistoradioiden</w:t>
      </w:r>
      <w:r>
        <w:t xml:space="preserve"> vakiokalustoa </w:t>
      </w:r>
      <w:r>
        <w:t xml:space="preserve">ja heistä tuli varhaisia esimerkkejä vaihtoehtorockista. Ehkä menestynein post-punkista noussut yhtye oli </w:t>
      </w:r>
      <w:r>
        <w:rPr>
          <w:color w:val="3CB371"/>
        </w:rPr>
        <w:t xml:space="preserve">U2, joka </w:t>
      </w:r>
      <w:r>
        <w:t xml:space="preserve">yhdisti usein hymnimäiseen musiikkiinsa uskonnollisten kuvien elementtejä ja poliittisia kommentteja.</w:t>
      </w:r>
    </w:p>
    <w:p>
      <w:r>
        <w:rPr>
          <w:b/>
        </w:rPr>
        <w:t xml:space="preserve">Kysymys 0</w:t>
      </w:r>
    </w:p>
    <w:p>
      <w:r>
        <w:t xml:space="preserve">Miten alkuperäiseen post-punk-liikkeeseen liittyneet yhtyeet aiheuttivat sen päättymisen?</w:t>
      </w:r>
    </w:p>
    <w:p>
      <w:r>
        <w:rPr>
          <w:b/>
        </w:rPr>
        <w:t xml:space="preserve">Kysymys 1</w:t>
      </w:r>
    </w:p>
    <w:p>
      <w:r>
        <w:t xml:space="preserve">Millaista musiikkia monet post-punk-yhtyeet alkoivat harrastaa?</w:t>
      </w:r>
    </w:p>
    <w:p>
      <w:r>
        <w:rPr>
          <w:b/>
        </w:rPr>
        <w:t xml:space="preserve">Kysymys 2</w:t>
      </w:r>
    </w:p>
    <w:p>
      <w:r>
        <w:t xml:space="preserve">Mikä paikka ajoi paljon tietoisuutta musiikin nyt pop post-punk bändejä?</w:t>
      </w:r>
    </w:p>
    <w:p>
      <w:r>
        <w:rPr>
          <w:b/>
        </w:rPr>
        <w:t xml:space="preserve">Kysymys 3</w:t>
      </w:r>
    </w:p>
    <w:p>
      <w:r>
        <w:t xml:space="preserve">Missä MTV:n lisäksi soitettiin paljon post-punk-pop-bändejä?</w:t>
      </w:r>
    </w:p>
    <w:p>
      <w:r>
        <w:rPr>
          <w:b/>
        </w:rPr>
        <w:t xml:space="preserve">Kysymys 4</w:t>
      </w:r>
    </w:p>
    <w:p>
      <w:r>
        <w:t xml:space="preserve">Mikä yhtye yhdisti musiikissaan uskonnollisia kuvia poliittiseen kommentointiin?</w:t>
      </w:r>
    </w:p>
    <w:p>
      <w:r>
        <w:rPr>
          <w:b/>
        </w:rPr>
        <w:t xml:space="preserve">Kysymys 5</w:t>
      </w:r>
    </w:p>
    <w:p>
      <w:r>
        <w:t xml:space="preserve">Mikä oli post-punk-liikkeen kuolinisku?</w:t>
      </w:r>
    </w:p>
    <w:p>
      <w:r>
        <w:rPr>
          <w:b/>
        </w:rPr>
        <w:t xml:space="preserve">Kysymys 6</w:t>
      </w:r>
    </w:p>
    <w:p>
      <w:r>
        <w:t xml:space="preserve">Millä muulla nimellä post-punk-yhtyeet levyttivät?</w:t>
      </w:r>
    </w:p>
    <w:p>
      <w:r>
        <w:rPr>
          <w:b/>
        </w:rPr>
        <w:t xml:space="preserve">Kysymys 7</w:t>
      </w:r>
    </w:p>
    <w:p>
      <w:r>
        <w:t xml:space="preserve">Mikä oli yksi pop-liikkeen suosituimmista käsitteistä?</w:t>
      </w:r>
    </w:p>
    <w:p>
      <w:r>
        <w:rPr>
          <w:b/>
        </w:rPr>
        <w:t xml:space="preserve">Kysymys 8</w:t>
      </w:r>
    </w:p>
    <w:p>
      <w:r>
        <w:t xml:space="preserve">Mikä oli liikkeellepaneva voima uuden musiikin toisen brittiläisen invaasion elvyttämisessä Amerikassa?</w:t>
      </w:r>
    </w:p>
    <w:p>
      <w:r>
        <w:rPr>
          <w:b/>
        </w:rPr>
        <w:t xml:space="preserve">Kysymys 9</w:t>
      </w:r>
    </w:p>
    <w:p>
      <w:r>
        <w:t xml:space="preserve">Kuka oli menestynein post-punkista syntynyt yhtye?</w:t>
      </w:r>
    </w:p>
    <w:p>
      <w:r>
        <w:rPr>
          <w:b/>
        </w:rPr>
        <w:t xml:space="preserve">Kysymys 10</w:t>
      </w:r>
    </w:p>
    <w:p>
      <w:r>
        <w:t xml:space="preserve">Mistä post-punkiin liittyvät yhtyeet eivät koskaan kääntyneet pois?</w:t>
      </w:r>
    </w:p>
    <w:p>
      <w:r>
        <w:rPr>
          <w:b/>
        </w:rPr>
        <w:t xml:space="preserve">Kysymys 11</w:t>
      </w:r>
    </w:p>
    <w:p>
      <w:r>
        <w:t xml:space="preserve">Missä post-punk ei ollut MTV:n tai modernien rock-radioasemien ajama?</w:t>
      </w:r>
    </w:p>
    <w:p>
      <w:r>
        <w:rPr>
          <w:b/>
        </w:rPr>
        <w:t xml:space="preserve">Kysymys 12</w:t>
      </w:r>
    </w:p>
    <w:p>
      <w:r>
        <w:t xml:space="preserve">Kuka päätti olla muuttamatta ääntään?</w:t>
      </w:r>
    </w:p>
    <w:p>
      <w:r>
        <w:rPr>
          <w:b/>
        </w:rPr>
        <w:t xml:space="preserve">Kysymys 13</w:t>
      </w:r>
    </w:p>
    <w:p>
      <w:r>
        <w:t xml:space="preserve">Mitkä bändit olivat vähiten menestyneitä post-punkin aikana?</w:t>
      </w:r>
    </w:p>
    <w:p>
      <w:r>
        <w:rPr>
          <w:b/>
        </w:rPr>
        <w:t xml:space="preserve">Teksti numero 19</w:t>
      </w:r>
    </w:p>
    <w:p>
      <w:r>
        <w:rPr>
          <w:color w:val="A9A9A9"/>
        </w:rPr>
        <w:t xml:space="preserve">Viime aikoihin </w:t>
      </w:r>
      <w:r>
        <w:t xml:space="preserve">asti </w:t>
      </w:r>
      <w:r>
        <w:t xml:space="preserve">kriittisissä kirjoituksissa </w:t>
      </w:r>
      <w:r>
        <w:rPr>
          <w:color w:val="2F4F4F"/>
        </w:rPr>
        <w:t xml:space="preserve">post-punk-aikaa </w:t>
      </w:r>
      <w:r>
        <w:rPr>
          <w:color w:val="556B2F"/>
        </w:rPr>
        <w:t xml:space="preserve">pidettiin </w:t>
      </w:r>
      <w:r>
        <w:t xml:space="preserve">usein "</w:t>
      </w:r>
      <w:r>
        <w:t xml:space="preserve">hankalana ajanjaksona, jolloin punkin iloinen riehakkuus päättyi kahdeksankymmentäluvun tyhjyyteen". Nykytutkijat ovat väittäneet päinvastaista ja väittäneet, että ajanjakso </w:t>
      </w:r>
      <w:r>
        <w:rPr>
          <w:color w:val="6B8E23"/>
        </w:rPr>
        <w:t xml:space="preserve">tuotti </w:t>
      </w:r>
      <w:r>
        <w:rPr>
          <w:color w:val="A0522D"/>
        </w:rPr>
        <w:t xml:space="preserve">merkittäviä innovaatioita ja musiikkia </w:t>
      </w:r>
      <w:r>
        <w:rPr>
          <w:color w:val="6B8E23"/>
        </w:rPr>
        <w:t xml:space="preserve">yksinään</w:t>
      </w:r>
      <w:r>
        <w:t xml:space="preserve">. </w:t>
      </w:r>
      <w:r>
        <w:rPr>
          <w:color w:val="228B22"/>
        </w:rPr>
        <w:t xml:space="preserve">Simon Reynolds </w:t>
      </w:r>
      <w:r>
        <w:t xml:space="preserve">kuvaili ajanjaksoa "</w:t>
      </w:r>
      <w:r>
        <w:rPr>
          <w:color w:val="191970"/>
        </w:rPr>
        <w:t xml:space="preserve">kuudenkymmenluvun veroiseksi, kun </w:t>
      </w:r>
      <w:r>
        <w:t xml:space="preserve">ajatellaan loistavan musiikin luomisen määrää, sitä sävyttänyttä seikkailun ja idealismin henkeä ja sitä, miten musiikki tuntui olevan erottamattomasti yhteydessä aikakautensa poliittiseen ja yhteiskunnalliseen myllerrykseen"</w:t>
      </w:r>
      <w:r>
        <w:rPr>
          <w:color w:val="228B22"/>
        </w:rPr>
        <w:t xml:space="preserve">. </w:t>
      </w:r>
      <w:r>
        <w:rPr>
          <w:color w:val="8B0000"/>
        </w:rPr>
        <w:t xml:space="preserve">Nicholas Lezard </w:t>
      </w:r>
      <w:r>
        <w:t xml:space="preserve">kirjoitti, että tuon ajan musiikki "oli avantgardistista, avointa kaikille musiikillisille mahdollisuuksille, jotka tarjoutuivat, ja yhtenäistä vain siinä mielessä, että se oli hyvin usein </w:t>
      </w:r>
      <w:r>
        <w:rPr>
          <w:color w:val="483D8B"/>
        </w:rPr>
        <w:t xml:space="preserve">aivokäsityötä, jonka olivat keksineet älykkäät nuoret miehet ja naiset, jotka olivat kiinnostuneita yhtä paljon </w:t>
      </w:r>
      <w:r>
        <w:rPr>
          <w:color w:val="483D8B"/>
        </w:rPr>
        <w:t xml:space="preserve">yleisön </w:t>
      </w:r>
      <w:r>
        <w:rPr>
          <w:color w:val="3CB371"/>
        </w:rPr>
        <w:t xml:space="preserve">häiritsemisestä </w:t>
      </w:r>
      <w:r>
        <w:rPr>
          <w:color w:val="483D8B"/>
        </w:rPr>
        <w:t xml:space="preserve">tai ajattelemisen herättämisestä kuin poplaulujen tekemisestä</w:t>
      </w:r>
      <w:r>
        <w:t xml:space="preserve">"</w:t>
      </w:r>
      <w:r>
        <w:t xml:space="preserve">.</w:t>
      </w:r>
    </w:p>
    <w:p>
      <w:r>
        <w:rPr>
          <w:b/>
        </w:rPr>
        <w:t xml:space="preserve">Kysymys 0</w:t>
      </w:r>
    </w:p>
    <w:p>
      <w:r>
        <w:t xml:space="preserve">Miten useimmat kriittiset kirjoitukset käsittelivät post-punk-aikaa viime aikoihin asti?</w:t>
      </w:r>
    </w:p>
    <w:p>
      <w:r>
        <w:rPr>
          <w:b/>
        </w:rPr>
        <w:t xml:space="preserve">Kysymys 1</w:t>
      </w:r>
    </w:p>
    <w:p>
      <w:r>
        <w:t xml:space="preserve">Mitä nykytutkijat kokevat post-punk-kauden vaikuttaneen jälkikäteen?</w:t>
      </w:r>
    </w:p>
    <w:p>
      <w:r>
        <w:rPr>
          <w:b/>
        </w:rPr>
        <w:t xml:space="preserve">Kysymys 2</w:t>
      </w:r>
    </w:p>
    <w:p>
      <w:r>
        <w:t xml:space="preserve">Mihin Simon Reynolds kuvaili post-punkin aikakautta vastaavaksi loistavan musiikin luomisen suhteen?</w:t>
      </w:r>
    </w:p>
    <w:p>
      <w:r>
        <w:rPr>
          <w:b/>
        </w:rPr>
        <w:t xml:space="preserve">Kysymys 3</w:t>
      </w:r>
    </w:p>
    <w:p>
      <w:r>
        <w:t xml:space="preserve">Kuka kirjoitti, että post-punk-ajan musiikki oli avantgardistista?</w:t>
      </w:r>
    </w:p>
    <w:p>
      <w:r>
        <w:rPr>
          <w:b/>
        </w:rPr>
        <w:t xml:space="preserve">Kysymys 4</w:t>
      </w:r>
    </w:p>
    <w:p>
      <w:r>
        <w:t xml:space="preserve">Mitä post-punk-aikakauden artistit olivat kiinnostuneempia tekemään yleisölleen kuin viihdyttämään heitä pop-kappaleilla?</w:t>
      </w:r>
    </w:p>
    <w:p>
      <w:r>
        <w:rPr>
          <w:b/>
        </w:rPr>
        <w:t xml:space="preserve">Kysymys 5</w:t>
      </w:r>
    </w:p>
    <w:p>
      <w:r>
        <w:t xml:space="preserve">Mikä aikakausi hylättiin yleensä vain musiikin hankalana vaiheena?</w:t>
      </w:r>
    </w:p>
    <w:p>
      <w:r>
        <w:rPr>
          <w:b/>
        </w:rPr>
        <w:t xml:space="preserve">Kysymys 6</w:t>
      </w:r>
    </w:p>
    <w:p>
      <w:r>
        <w:t xml:space="preserve">Mitä nykyajan tutkijat ajattelevat, että post-punk todella teki musiikille?</w:t>
      </w:r>
    </w:p>
    <w:p>
      <w:r>
        <w:rPr>
          <w:b/>
        </w:rPr>
        <w:t xml:space="preserve">Kysymys 7</w:t>
      </w:r>
    </w:p>
    <w:p>
      <w:r>
        <w:t xml:space="preserve">Kuka sanoi, että post-punk-liike kilpaili kuusikymmentäluvun kanssa tuotetun hienon musiikin määrässä?</w:t>
      </w:r>
    </w:p>
    <w:p>
      <w:r>
        <w:rPr>
          <w:b/>
        </w:rPr>
        <w:t xml:space="preserve">Kysymys 8</w:t>
      </w:r>
    </w:p>
    <w:p>
      <w:r>
        <w:t xml:space="preserve">Kuka kriitikko sanoi, että post-punk-kausi oli musiikillisesti avoin kaikille mahdollisuuksille?</w:t>
      </w:r>
    </w:p>
    <w:p>
      <w:r>
        <w:rPr>
          <w:b/>
        </w:rPr>
        <w:t xml:space="preserve">Kysymys 9</w:t>
      </w:r>
    </w:p>
    <w:p>
      <w:r>
        <w:t xml:space="preserve">Mitä Nicholas Leonard sanoi yhdistyneestä post-punkista?</w:t>
      </w:r>
    </w:p>
    <w:p>
      <w:r>
        <w:rPr>
          <w:b/>
        </w:rPr>
        <w:t xml:space="preserve">Kysymys 10</w:t>
      </w:r>
    </w:p>
    <w:p>
      <w:r>
        <w:t xml:space="preserve">Millä musiikillisella kaudella ei ollut innovaatioita?</w:t>
      </w:r>
    </w:p>
    <w:p>
      <w:r>
        <w:rPr>
          <w:b/>
        </w:rPr>
        <w:t xml:space="preserve">Kysymys 11</w:t>
      </w:r>
    </w:p>
    <w:p>
      <w:r>
        <w:t xml:space="preserve">Kuka ei tykkäisi kirjoittaa post-punk-musiikista?</w:t>
      </w:r>
    </w:p>
    <w:p>
      <w:r>
        <w:rPr>
          <w:b/>
        </w:rPr>
        <w:t xml:space="preserve">Kysymys 12</w:t>
      </w:r>
    </w:p>
    <w:p>
      <w:r>
        <w:t xml:space="preserve">Milloin post-punk-musiikki menetti suosionsa nykyajan tutkijoiden keskuudessa?</w:t>
      </w:r>
    </w:p>
    <w:p>
      <w:r>
        <w:rPr>
          <w:b/>
        </w:rPr>
        <w:t xml:space="preserve">Kysymys 13</w:t>
      </w:r>
    </w:p>
    <w:p>
      <w:r>
        <w:t xml:space="preserve">Kuka ei ole koskaan puhunut post-punk-kaudesta?</w:t>
      </w:r>
    </w:p>
    <w:p>
      <w:r>
        <w:rPr>
          <w:b/>
        </w:rPr>
        <w:t xml:space="preserve">Teksti numero 20</w:t>
      </w:r>
    </w:p>
    <w:p>
      <w:r>
        <w:rPr>
          <w:color w:val="A9A9A9"/>
        </w:rPr>
        <w:t xml:space="preserve">Post-punk </w:t>
      </w:r>
      <w:r>
        <w:t xml:space="preserve">oli eklektinen tyylilaji, joka johti monenlaisiin musiikillisiin innovaatioihin ja auttoi </w:t>
      </w:r>
      <w:r>
        <w:rPr>
          <w:color w:val="DCDCDC"/>
        </w:rPr>
        <w:t xml:space="preserve">valkoisten ja mustien musiikkityylien </w:t>
      </w:r>
      <w:r>
        <w:t xml:space="preserve">yhdistämisessä</w:t>
      </w:r>
      <w:r>
        <w:t xml:space="preserve">. </w:t>
      </w:r>
      <w:r>
        <w:t xml:space="preserve">Post-punk-miljööstä syntyi </w:t>
      </w:r>
      <w:r>
        <w:rPr>
          <w:color w:val="556B2F"/>
        </w:rPr>
        <w:t xml:space="preserve">useita myöhempiä genrejä</w:t>
      </w:r>
      <w:r>
        <w:t xml:space="preserve">, kuten </w:t>
      </w:r>
      <w:r>
        <w:rPr>
          <w:color w:val="6B8E23"/>
        </w:rPr>
        <w:t xml:space="preserve">new wave, dance-rock, new pop, industrial music, synthpop, post-hardcore, neo-psykedelia, alternative rock ja house-musiikki</w:t>
      </w:r>
      <w:r>
        <w:t xml:space="preserve">. </w:t>
      </w:r>
      <w:r>
        <w:rPr>
          <w:color w:val="A0522D"/>
        </w:rPr>
        <w:t xml:space="preserve">Joy Divisionin, Siouxsie and the Bansheesin, Bauhausin ja The Curen </w:t>
      </w:r>
      <w:r>
        <w:t xml:space="preserve">kaltaiset yhtyeet </w:t>
      </w:r>
      <w:r>
        <w:t xml:space="preserve">soittivat </w:t>
      </w:r>
      <w:r>
        <w:t xml:space="preserve">post-punkin </w:t>
      </w:r>
      <w:r>
        <w:rPr>
          <w:color w:val="228B22"/>
        </w:rPr>
        <w:t xml:space="preserve">synkemmällä ja alakuloisemmalla </w:t>
      </w:r>
      <w:r>
        <w:rPr>
          <w:color w:val="191970"/>
        </w:rPr>
        <w:t xml:space="preserve">tyylillä</w:t>
      </w:r>
      <w:r>
        <w:t xml:space="preserve">, joka johti </w:t>
      </w:r>
      <w:r>
        <w:rPr>
          <w:color w:val="483D8B"/>
        </w:rPr>
        <w:t xml:space="preserve">goottirockin </w:t>
      </w:r>
      <w:r>
        <w:t xml:space="preserve">genren </w:t>
      </w:r>
      <w:r>
        <w:t xml:space="preserve">kehittymiseen</w:t>
      </w:r>
      <w:r>
        <w:t xml:space="preserve">.</w:t>
      </w:r>
    </w:p>
    <w:p>
      <w:r>
        <w:rPr>
          <w:b/>
        </w:rPr>
        <w:t xml:space="preserve">Kysymys 0</w:t>
      </w:r>
    </w:p>
    <w:p>
      <w:r>
        <w:t xml:space="preserve">Mitä musiikkityylejä post-punk auttoi yhdistämään?</w:t>
      </w:r>
    </w:p>
    <w:p>
      <w:r>
        <w:rPr>
          <w:b/>
        </w:rPr>
        <w:t xml:space="preserve">Kysymys 1</w:t>
      </w:r>
    </w:p>
    <w:p>
      <w:r>
        <w:t xml:space="preserve">Mitkä alut nousivat post-punkin kuolleesta tuhkasta?</w:t>
      </w:r>
    </w:p>
    <w:p>
      <w:r>
        <w:rPr>
          <w:b/>
        </w:rPr>
        <w:t xml:space="preserve">Kysymys 2</w:t>
      </w:r>
    </w:p>
    <w:p>
      <w:r>
        <w:t xml:space="preserve">Uuden aallon, teollisen musiikin, syntetisaatiopopin ja housen juuret juontavat samaan genreen?</w:t>
      </w:r>
    </w:p>
    <w:p>
      <w:r>
        <w:rPr>
          <w:b/>
        </w:rPr>
        <w:t xml:space="preserve">Kysymys 3</w:t>
      </w:r>
    </w:p>
    <w:p>
      <w:r>
        <w:t xml:space="preserve">Minkä tyylisessä musiikissa post-punk-yhtye The Cure soitti?</w:t>
      </w:r>
    </w:p>
    <w:p>
      <w:r>
        <w:rPr>
          <w:b/>
        </w:rPr>
        <w:t xml:space="preserve">Kysymys 4</w:t>
      </w:r>
    </w:p>
    <w:p>
      <w:r>
        <w:t xml:space="preserve">Minkä musiikkilajin kehityksessä Joy Division oli mukana?</w:t>
      </w:r>
    </w:p>
    <w:p>
      <w:r>
        <w:rPr>
          <w:b/>
        </w:rPr>
        <w:t xml:space="preserve">Kysymys 5</w:t>
      </w:r>
    </w:p>
    <w:p>
      <w:r>
        <w:t xml:space="preserve">Minkälaisessa eklektisessä musiikissa oli valtava valikoima, suuria innovaatioita ja "kaikki käy" -mentaliteetti?</w:t>
      </w:r>
    </w:p>
    <w:p>
      <w:r>
        <w:rPr>
          <w:b/>
        </w:rPr>
        <w:t xml:space="preserve">Kysymys 6</w:t>
      </w:r>
    </w:p>
    <w:p>
      <w:r>
        <w:t xml:space="preserve">Mitkä tummemmat post-punk-yhtyeet synnyttivät goottirockin?</w:t>
      </w:r>
    </w:p>
    <w:p>
      <w:r>
        <w:rPr>
          <w:b/>
        </w:rPr>
        <w:t xml:space="preserve">Kysymys 7</w:t>
      </w:r>
    </w:p>
    <w:p>
      <w:r>
        <w:t xml:space="preserve">Mistä systhpop, industrial ja neo-psykedelia ovat peräisin?</w:t>
      </w:r>
    </w:p>
    <w:p>
      <w:r>
        <w:rPr>
          <w:b/>
        </w:rPr>
        <w:t xml:space="preserve">Kysymys 8</w:t>
      </w:r>
    </w:p>
    <w:p>
      <w:r>
        <w:t xml:space="preserve">Millaista musiikkia goottirock oli?</w:t>
      </w:r>
    </w:p>
    <w:p>
      <w:r>
        <w:rPr>
          <w:b/>
        </w:rPr>
        <w:t xml:space="preserve">Kysymys 9</w:t>
      </w:r>
    </w:p>
    <w:p>
      <w:r>
        <w:t xml:space="preserve">Mille musiikkityyleille post-punk tasoitti tietä?</w:t>
      </w:r>
    </w:p>
    <w:p>
      <w:r>
        <w:rPr>
          <w:b/>
        </w:rPr>
        <w:t xml:space="preserve">Kysymys 10</w:t>
      </w:r>
    </w:p>
    <w:p>
      <w:r>
        <w:t xml:space="preserve">Mikä genre ei ollut eklektinen?</w:t>
      </w:r>
    </w:p>
    <w:p>
      <w:r>
        <w:rPr>
          <w:b/>
        </w:rPr>
        <w:t xml:space="preserve">Kysymys 11</w:t>
      </w:r>
    </w:p>
    <w:p>
      <w:r>
        <w:t xml:space="preserve">Minkä musiikkilajin musiikilliset innovaatiot olivat rajallisia?</w:t>
      </w:r>
    </w:p>
    <w:p>
      <w:r>
        <w:rPr>
          <w:b/>
        </w:rPr>
        <w:t xml:space="preserve">Kysymys 12</w:t>
      </w:r>
    </w:p>
    <w:p>
      <w:r>
        <w:t xml:space="preserve">Mihin genreihin post-punk vaikutti vähiten?</w:t>
      </w:r>
    </w:p>
    <w:p>
      <w:r>
        <w:rPr>
          <w:b/>
        </w:rPr>
        <w:t xml:space="preserve">Kysymys 13</w:t>
      </w:r>
    </w:p>
    <w:p>
      <w:r>
        <w:t xml:space="preserve">Millaisilla bändeillä oli kevyempi musiikkityyli?</w:t>
      </w:r>
    </w:p>
    <w:p>
      <w:r>
        <w:rPr>
          <w:b/>
        </w:rPr>
        <w:t xml:space="preserve">Kysymys 14</w:t>
      </w:r>
    </w:p>
    <w:p>
      <w:r>
        <w:t xml:space="preserve">Minkälaisiin rock-genreihin post-punk ei vaikuttanut?</w:t>
      </w:r>
    </w:p>
    <w:p>
      <w:r>
        <w:rPr>
          <w:b/>
        </w:rPr>
        <w:t xml:space="preserve">Teksti numero 21</w:t>
      </w:r>
    </w:p>
    <w:p>
      <w:r>
        <w:rPr>
          <w:color w:val="DCDCDC"/>
        </w:rPr>
        <w:t xml:space="preserve">2000-luvun vaihteessa </w:t>
      </w:r>
      <w:r>
        <w:t xml:space="preserve">brittiläisessä ja amerikkalaisessa vaihtoehto- ja indie-rockissa kehittyi post-punk-herätys, joka alkoi pian näkyä myös muissa maissa. Varhaisin merkki heräämisestä oli </w:t>
      </w:r>
      <w:r>
        <w:rPr>
          <w:color w:val="2F4F4F"/>
        </w:rPr>
        <w:t xml:space="preserve">erilaisten underground-yhtyeiden ilmaantuminen </w:t>
      </w:r>
      <w:r>
        <w:rPr>
          <w:color w:val="556B2F"/>
        </w:rPr>
        <w:t xml:space="preserve">90-luvun puolivälissä</w:t>
      </w:r>
      <w:r>
        <w:t xml:space="preserve">. </w:t>
      </w:r>
      <w:r>
        <w:t xml:space="preserve">Ensimmäiset kaupallisesti menestyneet yhtyeet - </w:t>
      </w:r>
      <w:r>
        <w:rPr>
          <w:color w:val="6B8E23"/>
        </w:rPr>
        <w:t xml:space="preserve">The Strokes, Franz Ferdinand, Interpol, Neils Children ja Editors </w:t>
      </w:r>
      <w:r>
        <w:t xml:space="preserve">- nousivat kuitenkin pintaan </w:t>
      </w:r>
      <w:r>
        <w:rPr>
          <w:color w:val="A0522D"/>
        </w:rPr>
        <w:t xml:space="preserve">1990-luvun lopulla ja 2000-luvun alussa</w:t>
      </w:r>
      <w:r>
        <w:t xml:space="preserve">, samoin kuin useat tanssiorientoituneet yhtyeet, kuten </w:t>
      </w:r>
      <w:r>
        <w:rPr>
          <w:color w:val="228B22"/>
        </w:rPr>
        <w:t xml:space="preserve">Rapture, Radio 4 ja LCD Soundsystem</w:t>
      </w:r>
      <w:r>
        <w:t xml:space="preserve">. Lisäksi </w:t>
      </w:r>
      <w:r>
        <w:rPr>
          <w:color w:val="191970"/>
        </w:rPr>
        <w:t xml:space="preserve">2010-luvulla </w:t>
      </w:r>
      <w:r>
        <w:t xml:space="preserve">indie-musiikkikentälle alkoi ilmestyä joitakin synkempiä post-punk-yhtyeitä</w:t>
      </w:r>
      <w:r>
        <w:t xml:space="preserve">, kuten </w:t>
      </w:r>
      <w:r>
        <w:rPr>
          <w:color w:val="8B0000"/>
        </w:rPr>
        <w:t xml:space="preserve">Cold Cave, She Wants Revenge, Eagulls, The Soft Moon, She Past Away ja Light Asylum, jotka </w:t>
      </w:r>
      <w:r>
        <w:t xml:space="preserve">liittyivät myös darkwave-herätykseen, sekä A Place to Bury Strangers, joka yhdisteli varhaista post-punkia ja shoegazea. Nämä yhtyeet vetävät yleensä puoleensa fanikuntaa, joka on yhdistelmä </w:t>
      </w:r>
      <w:r>
        <w:rPr>
          <w:color w:val="483D8B"/>
        </w:rPr>
        <w:t xml:space="preserve">indie-musiikin </w:t>
      </w:r>
      <w:r>
        <w:t xml:space="preserve">alakulttuuria, vanhempia post-punk-faneja ja nykyistä </w:t>
      </w:r>
      <w:r>
        <w:t xml:space="preserve">gootti-subkulttuuria. </w:t>
      </w:r>
      <w:r>
        <w:rPr>
          <w:color w:val="BC8F8F"/>
        </w:rPr>
        <w:t xml:space="preserve">Savages </w:t>
      </w:r>
      <w:r>
        <w:t xml:space="preserve">soitti </w:t>
      </w:r>
      <w:r>
        <w:t xml:space="preserve">2010-luvulla </w:t>
      </w:r>
      <w:r>
        <w:t xml:space="preserve">musiikkia, joka muistuttaa 70-luvun lopun varhaisia brittiläisiä post-punk-yhtyeitä.</w:t>
      </w:r>
    </w:p>
    <w:p>
      <w:r>
        <w:rPr>
          <w:b/>
        </w:rPr>
        <w:t xml:space="preserve">Kysymys 0</w:t>
      </w:r>
    </w:p>
    <w:p>
      <w:r>
        <w:t xml:space="preserve">Milloin post-punk-herätys alkoi tapahtua Englannissa ja siirtomaissa?</w:t>
      </w:r>
    </w:p>
    <w:p>
      <w:r>
        <w:rPr>
          <w:b/>
        </w:rPr>
        <w:t xml:space="preserve">Kysymys 1</w:t>
      </w:r>
    </w:p>
    <w:p>
      <w:r>
        <w:t xml:space="preserve">Mikä varhainen merkki enteili post-punk-herätystä?</w:t>
      </w:r>
    </w:p>
    <w:p>
      <w:r>
        <w:rPr>
          <w:b/>
        </w:rPr>
        <w:t xml:space="preserve">Kysymys 2</w:t>
      </w:r>
    </w:p>
    <w:p>
      <w:r>
        <w:t xml:space="preserve">Milloin jotkut synkemmät post-punk-bändit alkoivat ilmestyä indie-skeneen?</w:t>
      </w:r>
    </w:p>
    <w:p>
      <w:r>
        <w:rPr>
          <w:b/>
        </w:rPr>
        <w:t xml:space="preserve">Kysymys 3</w:t>
      </w:r>
    </w:p>
    <w:p>
      <w:r>
        <w:t xml:space="preserve">Post-punk revival -yhtyeet tuovat fanijoukkoa mistä alakulttuurista?</w:t>
      </w:r>
    </w:p>
    <w:p>
      <w:r>
        <w:rPr>
          <w:b/>
        </w:rPr>
        <w:t xml:space="preserve">Kysymys 4</w:t>
      </w:r>
    </w:p>
    <w:p>
      <w:r>
        <w:t xml:space="preserve">Mikä yhtye soitti vielä vuonna 2010 samanlaista musiikkia kuin 70-luvun lopun brittiläiset post-punk-yhtyeet?</w:t>
      </w:r>
    </w:p>
    <w:p>
      <w:r>
        <w:rPr>
          <w:b/>
        </w:rPr>
        <w:t xml:space="preserve">Kysymys 5</w:t>
      </w:r>
    </w:p>
    <w:p>
      <w:r>
        <w:t xml:space="preserve">Milloin oli post-punk-herätys brittiläisessä ja amerikkalaisessa kulttuurissa?</w:t>
      </w:r>
    </w:p>
    <w:p>
      <w:r>
        <w:rPr>
          <w:b/>
        </w:rPr>
        <w:t xml:space="preserve">Kysymys 6</w:t>
      </w:r>
    </w:p>
    <w:p>
      <w:r>
        <w:t xml:space="preserve">Mikä oli post-punk-herätyksen varhaisin merkki?</w:t>
      </w:r>
    </w:p>
    <w:p>
      <w:r>
        <w:rPr>
          <w:b/>
        </w:rPr>
        <w:t xml:space="preserve">Kysymys 7</w:t>
      </w:r>
    </w:p>
    <w:p>
      <w:r>
        <w:t xml:space="preserve">Ketkä olivat post-punk-herätyksen kaupallisesti menestyneimmät yhtyeet?</w:t>
      </w:r>
    </w:p>
    <w:p>
      <w:r>
        <w:rPr>
          <w:b/>
        </w:rPr>
        <w:t xml:space="preserve">Kysymys 8</w:t>
      </w:r>
    </w:p>
    <w:p>
      <w:r>
        <w:t xml:space="preserve">Milloin kaupallisesti menestyneet post-punk-yhtyeet alkoivat ilmestyä?</w:t>
      </w:r>
    </w:p>
    <w:p>
      <w:r>
        <w:rPr>
          <w:b/>
        </w:rPr>
        <w:t xml:space="preserve">Kysymys 9</w:t>
      </w:r>
    </w:p>
    <w:p>
      <w:r>
        <w:t xml:space="preserve">Mitkä tummat post-punk-yhtyeet alkoivat syntyä indie-skenessä?</w:t>
      </w:r>
    </w:p>
    <w:p>
      <w:r>
        <w:rPr>
          <w:b/>
        </w:rPr>
        <w:t xml:space="preserve">Kysymys 10</w:t>
      </w:r>
    </w:p>
    <w:p>
      <w:r>
        <w:t xml:space="preserve">Milloin post-punk-musiikki menetti suosiotaan?</w:t>
      </w:r>
    </w:p>
    <w:p>
      <w:r>
        <w:rPr>
          <w:b/>
        </w:rPr>
        <w:t xml:space="preserve">Kysymys 11</w:t>
      </w:r>
    </w:p>
    <w:p>
      <w:r>
        <w:t xml:space="preserve">Mitkä yhtyeet eivät koskaan saavuttaneet kaupallista menestystä?</w:t>
      </w:r>
    </w:p>
    <w:p>
      <w:r>
        <w:rPr>
          <w:b/>
        </w:rPr>
        <w:t xml:space="preserve">Kysymys 12</w:t>
      </w:r>
    </w:p>
    <w:p>
      <w:r>
        <w:t xml:space="preserve">Mitkä bändit eivät pitäneet tanssista?</w:t>
      </w:r>
    </w:p>
    <w:p>
      <w:r>
        <w:rPr>
          <w:b/>
        </w:rPr>
        <w:t xml:space="preserve">Kysymys 13</w:t>
      </w:r>
    </w:p>
    <w:p>
      <w:r>
        <w:t xml:space="preserve">Mitkä post-punk-yhtyeet välttivät tummempaa tyyliä?</w:t>
      </w:r>
    </w:p>
    <w:p>
      <w:r>
        <w:rPr>
          <w:b/>
        </w:rPr>
        <w:t xml:space="preserve">Kysymys 14</w:t>
      </w:r>
    </w:p>
    <w:p>
      <w:r>
        <w:t xml:space="preserve">Mikä alakulttuuri vältteli tummempia post-punk-bändejä eniten?</w:t>
      </w:r>
    </w:p>
    <w:p>
      <w:r>
        <w:br w:type="page"/>
      </w:r>
    </w:p>
    <w:p>
      <w:r>
        <w:rPr>
          <w:b/>
          <w:u w:val="single"/>
        </w:rPr>
        <w:t xml:space="preserve">Asiakirjan numero 346</w:t>
      </w:r>
    </w:p>
    <w:p>
      <w:r>
        <w:rPr>
          <w:b/>
        </w:rPr>
        <w:t xml:space="preserve">Tekstin numero 0</w:t>
      </w:r>
    </w:p>
    <w:p>
      <w:r>
        <w:t xml:space="preserve">Kanadassa termi "</w:t>
      </w:r>
      <w:r>
        <w:rPr>
          <w:color w:val="A9A9A9"/>
        </w:rPr>
        <w:t xml:space="preserve">jalkapallo" </w:t>
      </w:r>
      <w:r>
        <w:t xml:space="preserve">voi viitata </w:t>
      </w:r>
      <w:r>
        <w:rPr>
          <w:color w:val="DCDCDC"/>
        </w:rPr>
        <w:t xml:space="preserve">kanadalaiseen </w:t>
      </w:r>
      <w:r>
        <w:t xml:space="preserve">jalkapalloon ja </w:t>
      </w:r>
      <w:r>
        <w:rPr>
          <w:color w:val="2F4F4F"/>
        </w:rPr>
        <w:t xml:space="preserve">amerikkalaiseen </w:t>
      </w:r>
      <w:r>
        <w:t xml:space="preserve">jalkapalloon yhdessä tai jompaankumpaan lajiin erikseen, asiayhteydestä riippuen. </w:t>
      </w:r>
      <w:r>
        <w:rPr>
          <w:color w:val="556B2F"/>
        </w:rPr>
        <w:t xml:space="preserve">Näillä kahdella urheilulajilla </w:t>
      </w:r>
      <w:r>
        <w:t xml:space="preserve">on yhteiset juuret, ja ne ovat läheistä sukua toisilleen, mutta niillä on myös merkittäviä eroja. Erityisesti kanadalaisessa jalkapallossa </w:t>
      </w:r>
      <w:r>
        <w:t xml:space="preserve">kentällä </w:t>
      </w:r>
      <w:r>
        <w:t xml:space="preserve">on 12 </w:t>
      </w:r>
      <w:r>
        <w:rPr>
          <w:color w:val="6B8E23"/>
        </w:rPr>
        <w:t xml:space="preserve">pelaajaa </w:t>
      </w:r>
      <w:r>
        <w:t xml:space="preserve">joukkuetta kohti 11:n sijasta; kenttä on noin </w:t>
      </w:r>
      <w:r>
        <w:rPr>
          <w:color w:val="A0522D"/>
        </w:rPr>
        <w:t xml:space="preserve">10 </w:t>
      </w:r>
      <w:r>
        <w:t xml:space="preserve">jaardia leveämpi ja 10 jaardia pidempi 10 jaardia syvempien päätyalueiden välissä; ja </w:t>
      </w:r>
      <w:r>
        <w:rPr>
          <w:color w:val="228B22"/>
        </w:rPr>
        <w:t xml:space="preserve">joukkueella on vain </w:t>
      </w:r>
      <w:r>
        <w:rPr>
          <w:color w:val="191970"/>
        </w:rPr>
        <w:t xml:space="preserve">kolme </w:t>
      </w:r>
      <w:r>
        <w:rPr>
          <w:color w:val="8B0000"/>
        </w:rPr>
        <w:t xml:space="preserve">downia </w:t>
      </w:r>
      <w:r>
        <w:rPr>
          <w:color w:val="3CB371"/>
        </w:rPr>
        <w:t xml:space="preserve">10 jaardin </w:t>
      </w:r>
      <w:r>
        <w:rPr>
          <w:color w:val="483D8B"/>
        </w:rPr>
        <w:t xml:space="preserve">voittamiseen</w:t>
      </w:r>
      <w:r>
        <w:t xml:space="preserve">, mikä johtaa siihen, että hyökkäyspelaaminen on vähäisempää kuin amerikkalaisessa pelissä. Kanadalaisessa pelissä kaikkien puolustavan joukkueen pelaajien on downin alkaessa oltava </w:t>
      </w:r>
      <w:r>
        <w:rPr>
          <w:color w:val="BC8F8F"/>
        </w:rPr>
        <w:t xml:space="preserve">vähintään </w:t>
      </w:r>
      <w:r>
        <w:rPr>
          <w:color w:val="663399"/>
        </w:rPr>
        <w:t xml:space="preserve">1 jaardin </w:t>
      </w:r>
      <w:r>
        <w:rPr>
          <w:color w:val="BC8F8F"/>
        </w:rPr>
        <w:t xml:space="preserve">päässä </w:t>
      </w:r>
      <w:r>
        <w:rPr>
          <w:color w:val="008080"/>
        </w:rPr>
        <w:t xml:space="preserve">scrimmage-linjasta. </w:t>
      </w:r>
      <w:r>
        <w:t xml:space="preserve">(</w:t>
      </w:r>
      <w:r>
        <w:rPr>
          <w:color w:val="BDB76B"/>
        </w:rPr>
        <w:t xml:space="preserve">Amerikkalaisessa </w:t>
      </w:r>
      <w:r>
        <w:t xml:space="preserve">pelissä on samanlainen "neutraali vyöhyke", mutta se on vain jalkapallon pituinen)</w:t>
      </w:r>
      <w:r>
        <w:rPr>
          <w:color w:val="BDB76B"/>
        </w:rPr>
        <w:t xml:space="preserve">.</w:t>
      </w:r>
    </w:p>
    <w:p>
      <w:r>
        <w:rPr>
          <w:b/>
        </w:rPr>
        <w:t xml:space="preserve">Kysymys 0</w:t>
      </w:r>
    </w:p>
    <w:p>
      <w:r>
        <w:t xml:space="preserve">Missä pohjoisamerikkalaisessa jalkapalloversiossa kentällä on 12 pelaajaa per puoli?</w:t>
      </w:r>
    </w:p>
    <w:p>
      <w:r>
        <w:rPr>
          <w:b/>
        </w:rPr>
        <w:t xml:space="preserve">Kysymys 1</w:t>
      </w:r>
    </w:p>
    <w:p>
      <w:r>
        <w:t xml:space="preserve">Kuinka monta metriä leveämpi kanadalainen jalkapallokenttä on kuin amerikkalainen jalkapallokenttä?</w:t>
      </w:r>
    </w:p>
    <w:p>
      <w:r>
        <w:rPr>
          <w:b/>
        </w:rPr>
        <w:t xml:space="preserve">Kysymys 2</w:t>
      </w:r>
    </w:p>
    <w:p>
      <w:r>
        <w:t xml:space="preserve">Missä pohjoisamerikkalaisen jalkapallon versiossa on pienemmät päädyt?</w:t>
      </w:r>
    </w:p>
    <w:p>
      <w:r>
        <w:rPr>
          <w:b/>
        </w:rPr>
        <w:t xml:space="preserve">Kysymys 3</w:t>
      </w:r>
    </w:p>
    <w:p>
      <w:r>
        <w:t xml:space="preserve">Kuinka monta downia joukkueen on kuljettava kymmenen jaardia Kanadan jalkapallossa?</w:t>
      </w:r>
    </w:p>
    <w:p>
      <w:r>
        <w:rPr>
          <w:b/>
        </w:rPr>
        <w:t xml:space="preserve">Kysymys 4</w:t>
      </w:r>
    </w:p>
    <w:p>
      <w:r>
        <w:t xml:space="preserve">Kuinka kaukana maalintekolinjasta kanadalaisen jalkapallon puolustajien on oltava?</w:t>
      </w:r>
    </w:p>
    <w:p>
      <w:r>
        <w:rPr>
          <w:b/>
        </w:rPr>
        <w:t xml:space="preserve">Kysymys 5</w:t>
      </w:r>
    </w:p>
    <w:p>
      <w:r>
        <w:t xml:space="preserve">Mitä termiä käytetään Amerikassa sekä kanadalaisesta jalkapallosta että amerikkalaisesta jalkapallosta?</w:t>
      </w:r>
    </w:p>
    <w:p>
      <w:r>
        <w:rPr>
          <w:b/>
        </w:rPr>
        <w:t xml:space="preserve">Kysymys 6</w:t>
      </w:r>
    </w:p>
    <w:p>
      <w:r>
        <w:t xml:space="preserve">Kuinka paljon leveämpi amerikkalainen jalkapallokenttä on kuin kanadalainen jalkapallokenttä?</w:t>
      </w:r>
    </w:p>
    <w:p>
      <w:r>
        <w:rPr>
          <w:b/>
        </w:rPr>
        <w:t xml:space="preserve">Kysymys 7</w:t>
      </w:r>
    </w:p>
    <w:p>
      <w:r>
        <w:t xml:space="preserve">Kanadalaisessa ja amerikkalaisessa jalkapallossa on sama määrä mitä kentällä?</w:t>
      </w:r>
    </w:p>
    <w:p>
      <w:r>
        <w:rPr>
          <w:b/>
        </w:rPr>
        <w:t xml:space="preserve">Kysymys 8</w:t>
      </w:r>
    </w:p>
    <w:p>
      <w:r>
        <w:t xml:space="preserve">Amerikkalaisen jalkapallon pelaajilla on kolme downia aikaa tehdä mitä?</w:t>
      </w:r>
    </w:p>
    <w:p>
      <w:r>
        <w:rPr>
          <w:b/>
        </w:rPr>
        <w:t xml:space="preserve">Kysymys 9</w:t>
      </w:r>
    </w:p>
    <w:p>
      <w:r>
        <w:t xml:space="preserve">Amerikkalaisen jalkapallon puolustajien täytyy olla yksi olet mistä?</w:t>
      </w:r>
    </w:p>
    <w:p>
      <w:r>
        <w:rPr>
          <w:b/>
        </w:rPr>
        <w:t xml:space="preserve">Kysymys 10</w:t>
      </w:r>
    </w:p>
    <w:p>
      <w:r>
        <w:t xml:space="preserve">Missä pohjoisamerikkalaisen jalkapallon versiossa on pienempi jalkapallo?</w:t>
      </w:r>
    </w:p>
    <w:p>
      <w:r>
        <w:rPr>
          <w:b/>
        </w:rPr>
        <w:t xml:space="preserve">Kysymys 11</w:t>
      </w:r>
    </w:p>
    <w:p>
      <w:r>
        <w:t xml:space="preserve">Millä on yhteisiä toimijoita ja mikä liittyy läheisesti eroihin?</w:t>
      </w:r>
    </w:p>
    <w:p>
      <w:r>
        <w:rPr>
          <w:b/>
        </w:rPr>
        <w:t xml:space="preserve">Kysymys 12</w:t>
      </w:r>
    </w:p>
    <w:p>
      <w:r>
        <w:t xml:space="preserve">Kuinka monta downia tarvitaan amerikkalaisessa jalkapallossa 10 jaardin voittoon?</w:t>
      </w:r>
    </w:p>
    <w:p>
      <w:r>
        <w:rPr>
          <w:b/>
        </w:rPr>
        <w:t xml:space="preserve">Kysymys 13</w:t>
      </w:r>
    </w:p>
    <w:p>
      <w:r>
        <w:t xml:space="preserve">Kuinka kaukana amerikkalaisen puolustusjoukkueen on oltava, kun alasajo alkaa?</w:t>
      </w:r>
    </w:p>
    <w:p>
      <w:r>
        <w:rPr>
          <w:b/>
        </w:rPr>
        <w:t xml:space="preserve">Kysymys 14</w:t>
      </w:r>
    </w:p>
    <w:p>
      <w:r>
        <w:t xml:space="preserve">Mikä aiheuttaa sen, että amerikkalaisessa pelissä on vähemmän hyökkäävää ryntäilyä?</w:t>
      </w:r>
    </w:p>
    <w:p>
      <w:r>
        <w:rPr>
          <w:b/>
        </w:rPr>
        <w:t xml:space="preserve">Teksti numero 1</w:t>
      </w:r>
    </w:p>
    <w:p>
      <w:r>
        <w:t xml:space="preserve">Kanadan jalkapalloa pelataan myös </w:t>
      </w:r>
      <w:r>
        <w:rPr>
          <w:color w:val="A9A9A9"/>
        </w:rPr>
        <w:t xml:space="preserve">lukio-, juniori-, korkeakoulu- ja puoliammattilaisuustasoilla</w:t>
      </w:r>
      <w:r>
        <w:t xml:space="preserve">: </w:t>
      </w:r>
      <w:r>
        <w:rPr>
          <w:color w:val="DCDCDC"/>
        </w:rPr>
        <w:t xml:space="preserve">8. toukokuuta 1974 </w:t>
      </w:r>
      <w:r>
        <w:t xml:space="preserve">perustettu Canadian Junior Football League </w:t>
      </w:r>
      <w:r>
        <w:t xml:space="preserve">ja </w:t>
      </w:r>
      <w:r>
        <w:rPr>
          <w:color w:val="2F4F4F"/>
        </w:rPr>
        <w:t xml:space="preserve">Quebec Junior Football League </w:t>
      </w:r>
      <w:r>
        <w:t xml:space="preserve">ovat </w:t>
      </w:r>
      <w:r>
        <w:rPr>
          <w:color w:val="556B2F"/>
        </w:rPr>
        <w:t xml:space="preserve">18-22-vuotiaiden</w:t>
      </w:r>
      <w:r>
        <w:t xml:space="preserve"> pelaajien liigoja</w:t>
      </w:r>
      <w:r>
        <w:t xml:space="preserve">, monet korkeakoulujen jälkeiset oppilaitokset kilpailevat Kanadan yliopistojen välisessä urheilussa </w:t>
      </w:r>
      <w:r>
        <w:rPr>
          <w:color w:val="6B8E23"/>
        </w:rPr>
        <w:t xml:space="preserve">Vanier Cupista</w:t>
      </w:r>
      <w:r>
        <w:t xml:space="preserve">, ja senioriliigat, kuten </w:t>
      </w:r>
      <w:r>
        <w:rPr>
          <w:color w:val="A0522D"/>
        </w:rPr>
        <w:t xml:space="preserve">Alberta Football League</w:t>
      </w:r>
      <w:r>
        <w:t xml:space="preserve">, ovat kasvattaneet suosiotaan viime vuosina. </w:t>
      </w:r>
      <w:r>
        <w:rPr>
          <w:color w:val="228B22"/>
        </w:rPr>
        <w:t xml:space="preserve">Kanadalaisen jalkapallon suuret saavutukset </w:t>
      </w:r>
      <w:r>
        <w:t xml:space="preserve">on kirjattu </w:t>
      </w:r>
      <w:r>
        <w:rPr>
          <w:color w:val="191970"/>
        </w:rPr>
        <w:t xml:space="preserve">Canadian Football Hall of Fameen</w:t>
      </w:r>
      <w:r>
        <w:t xml:space="preserve">.</w:t>
      </w:r>
    </w:p>
    <w:p>
      <w:r>
        <w:rPr>
          <w:b/>
        </w:rPr>
        <w:t xml:space="preserve">Kysymys 0</w:t>
      </w:r>
    </w:p>
    <w:p>
      <w:r>
        <w:t xml:space="preserve">Minä päivänä perustettiin Kanadan juniorijalkapalloliiga?</w:t>
      </w:r>
    </w:p>
    <w:p>
      <w:r>
        <w:rPr>
          <w:b/>
        </w:rPr>
        <w:t xml:space="preserve">Kysymys 1</w:t>
      </w:r>
    </w:p>
    <w:p>
      <w:r>
        <w:t xml:space="preserve">Kuinka vanhoja pelaajat ovat Quebecin juniorijalkapalloliigassa?</w:t>
      </w:r>
    </w:p>
    <w:p>
      <w:r>
        <w:rPr>
          <w:b/>
        </w:rPr>
        <w:t xml:space="preserve">Kysymys 2</w:t>
      </w:r>
    </w:p>
    <w:p>
      <w:r>
        <w:t xml:space="preserve">Mikä pokaali myönnetään Kanadan yliopistojen välisen jalkapallokilpailun voittajalle?</w:t>
      </w:r>
    </w:p>
    <w:p>
      <w:r>
        <w:rPr>
          <w:b/>
        </w:rPr>
        <w:t xml:space="preserve">Kysymys 3</w:t>
      </w:r>
    </w:p>
    <w:p>
      <w:r>
        <w:t xml:space="preserve">Mikä laitos muistaa suuria kanadalaisia jalkapallosaavutuksia?</w:t>
      </w:r>
    </w:p>
    <w:p>
      <w:r>
        <w:rPr>
          <w:b/>
        </w:rPr>
        <w:t xml:space="preserve">Kysymys 4</w:t>
      </w:r>
    </w:p>
    <w:p>
      <w:r>
        <w:t xml:space="preserve">Amerikkalainen juniorijalkapalloliiga perustettiin mihin päivään?</w:t>
      </w:r>
    </w:p>
    <w:p>
      <w:r>
        <w:rPr>
          <w:b/>
        </w:rPr>
        <w:t xml:space="preserve">Kysymys 5</w:t>
      </w:r>
    </w:p>
    <w:p>
      <w:r>
        <w:t xml:space="preserve">Pelaajat ja mitä leaguer 18-24?</w:t>
      </w:r>
    </w:p>
    <w:p>
      <w:r>
        <w:rPr>
          <w:b/>
        </w:rPr>
        <w:t xml:space="preserve">Kysymys 6</w:t>
      </w:r>
    </w:p>
    <w:p>
      <w:r>
        <w:t xml:space="preserve">Monet toisen asteen oppilaitokset kilpailevat mistä palkinnosta?</w:t>
      </w:r>
    </w:p>
    <w:p>
      <w:r>
        <w:rPr>
          <w:b/>
        </w:rPr>
        <w:t xml:space="preserve">Kysymys 7</w:t>
      </w:r>
    </w:p>
    <w:p>
      <w:r>
        <w:t xml:space="preserve">Minkälaiset vuodot ovat vähentäneet suosiotaan viime vuosina?</w:t>
      </w:r>
    </w:p>
    <w:p>
      <w:r>
        <w:rPr>
          <w:b/>
        </w:rPr>
        <w:t xml:space="preserve">Kysymys 8</w:t>
      </w:r>
    </w:p>
    <w:p>
      <w:r>
        <w:t xml:space="preserve">Missä Kanadan ja amerikkalaisen jalkapallon suuret saavutukset on merkitty muistoksi?</w:t>
      </w:r>
    </w:p>
    <w:p>
      <w:r>
        <w:rPr>
          <w:b/>
        </w:rPr>
        <w:t xml:space="preserve">Kysymys 9</w:t>
      </w:r>
    </w:p>
    <w:p>
      <w:r>
        <w:t xml:space="preserve">Missä Kanadan yliopistojen välistä urheilua pelataan?</w:t>
      </w:r>
    </w:p>
    <w:p>
      <w:r>
        <w:rPr>
          <w:b/>
        </w:rPr>
        <w:t xml:space="preserve">Kysymys 10</w:t>
      </w:r>
    </w:p>
    <w:p>
      <w:r>
        <w:t xml:space="preserve">Milloin Albertan jalkapalloliiga perustettiin?</w:t>
      </w:r>
    </w:p>
    <w:p>
      <w:r>
        <w:rPr>
          <w:b/>
        </w:rPr>
        <w:t xml:space="preserve">Kysymys 11</w:t>
      </w:r>
    </w:p>
    <w:p>
      <w:r>
        <w:t xml:space="preserve">Minkä ikäisiä pelaajat ovat senioriliigoissa?</w:t>
      </w:r>
    </w:p>
    <w:p>
      <w:r>
        <w:rPr>
          <w:b/>
        </w:rPr>
        <w:t xml:space="preserve">Kysymys 12</w:t>
      </w:r>
    </w:p>
    <w:p>
      <w:r>
        <w:t xml:space="preserve">Mitä Vanier Cupiin on kirjattu?</w:t>
      </w:r>
    </w:p>
    <w:p>
      <w:r>
        <w:rPr>
          <w:b/>
        </w:rPr>
        <w:t xml:space="preserve">Kysymys 13</w:t>
      </w:r>
    </w:p>
    <w:p>
      <w:r>
        <w:t xml:space="preserve">Mitä muistetaan 18-22-vuotiaiden pelaajien saavutuksista?</w:t>
      </w:r>
    </w:p>
    <w:p>
      <w:r>
        <w:rPr>
          <w:b/>
        </w:rPr>
        <w:t xml:space="preserve">Teksti numero 2</w:t>
      </w:r>
    </w:p>
    <w:p>
      <w:r>
        <w:t xml:space="preserve">Ensimmäinen kirjallinen raportti </w:t>
      </w:r>
      <w:r>
        <w:rPr>
          <w:color w:val="A9A9A9"/>
        </w:rPr>
        <w:t xml:space="preserve">pelatusta ottelusta on </w:t>
      </w:r>
      <w:r>
        <w:rPr>
          <w:color w:val="DCDCDC"/>
        </w:rPr>
        <w:t xml:space="preserve">15. lokakuuta </w:t>
      </w:r>
      <w:r>
        <w:rPr>
          <w:color w:val="A9A9A9"/>
        </w:rPr>
        <w:t xml:space="preserve">1862 </w:t>
      </w:r>
      <w:r>
        <w:t xml:space="preserve">Montrealin krikettikentällä</w:t>
      </w:r>
      <w:r>
        <w:t xml:space="preserve">.</w:t>
      </w:r>
      <w:r>
        <w:t xml:space="preserve"> Se käytiin </w:t>
      </w:r>
      <w:r>
        <w:rPr>
          <w:color w:val="2F4F4F"/>
        </w:rPr>
        <w:t xml:space="preserve">ensimmäisen pataljoonan Grenadier Guardsin </w:t>
      </w:r>
      <w:r>
        <w:t xml:space="preserve">ja toisen pataljoonan Scots Fusilier Guardsin </w:t>
      </w:r>
      <w:r>
        <w:t xml:space="preserve">välillä, ja </w:t>
      </w:r>
      <w:r>
        <w:t xml:space="preserve">Grenadier Guards voitti sen </w:t>
      </w:r>
      <w:r>
        <w:rPr>
          <w:color w:val="556B2F"/>
        </w:rPr>
        <w:t xml:space="preserve">3 maalia, 2 rougea ja 0-0</w:t>
      </w:r>
      <w:r>
        <w:t xml:space="preserve">. Vuonna 1864 </w:t>
      </w:r>
      <w:r>
        <w:rPr>
          <w:color w:val="A0522D"/>
        </w:rPr>
        <w:t xml:space="preserve">Toronton </w:t>
      </w:r>
      <w:r>
        <w:rPr>
          <w:color w:val="6B8E23"/>
        </w:rPr>
        <w:t xml:space="preserve">Trinity Collegessa </w:t>
      </w:r>
      <w:r>
        <w:rPr>
          <w:color w:val="228B22"/>
        </w:rPr>
        <w:t xml:space="preserve">F. Barlow Cumberland, Frederick A. Bethune ja </w:t>
      </w:r>
      <w:r>
        <w:rPr>
          <w:color w:val="191970"/>
        </w:rPr>
        <w:t xml:space="preserve">Christopher Gwynn</w:t>
      </w:r>
      <w:r>
        <w:t xml:space="preserve">, yksi Massachusettsin Miltonin perustajista, laativat rugbyjalkapalloon perustuvat säännöt. Peli sai vähitellen kannattajia, ja </w:t>
      </w:r>
      <w:r>
        <w:rPr>
          <w:color w:val="3CB371"/>
        </w:rPr>
        <w:t xml:space="preserve">3. marraskuuta 1869</w:t>
      </w:r>
      <w:r>
        <w:t xml:space="preserve"> perustettiin </w:t>
      </w:r>
      <w:r>
        <w:rPr>
          <w:color w:val="8B0000"/>
        </w:rPr>
        <w:t xml:space="preserve">Hamiltonin </w:t>
      </w:r>
      <w:r>
        <w:rPr>
          <w:color w:val="8B0000"/>
        </w:rPr>
        <w:t xml:space="preserve">jalkapalloseura </w:t>
      </w:r>
      <w:r>
        <w:t xml:space="preserve">(Kanadan vanhin jalkapalloseura). </w:t>
      </w:r>
      <w:r>
        <w:rPr>
          <w:color w:val="BC8F8F"/>
        </w:rPr>
        <w:t xml:space="preserve">Montreal </w:t>
      </w:r>
      <w:r>
        <w:t xml:space="preserve">perusti joukkueen 8. huhtikuuta 1872, Toronto perustettiin 4. lokakuuta 1873 ja Ottawa FBC 20. syyskuuta 1876.</w:t>
      </w:r>
    </w:p>
    <w:p>
      <w:r>
        <w:rPr>
          <w:b/>
        </w:rPr>
        <w:t xml:space="preserve">Kysymys 0</w:t>
      </w:r>
    </w:p>
    <w:p>
      <w:r>
        <w:t xml:space="preserve">Minä päivänä pelattiin ensimmäinen kanadalainen jalkapallo-ottelu, josta on säilynyt kirjallisia merkintöjä?</w:t>
      </w:r>
    </w:p>
    <w:p>
      <w:r>
        <w:rPr>
          <w:b/>
        </w:rPr>
        <w:t xml:space="preserve">Kysymys 1</w:t>
      </w:r>
    </w:p>
    <w:p>
      <w:r>
        <w:t xml:space="preserve">Mikä joukkue voitti ensimmäisen kirjatun kanadalaisen jalkapallo-ottelun?</w:t>
      </w:r>
    </w:p>
    <w:p>
      <w:r>
        <w:rPr>
          <w:b/>
        </w:rPr>
        <w:t xml:space="preserve">Kysymys 2</w:t>
      </w:r>
    </w:p>
    <w:p>
      <w:r>
        <w:t xml:space="preserve">Mikä oli ensimmäinen kanadalaisen jalkapallo-ottelun lopputulos?</w:t>
      </w:r>
    </w:p>
    <w:p>
      <w:r>
        <w:rPr>
          <w:b/>
        </w:rPr>
        <w:t xml:space="preserve">Kysymys 3</w:t>
      </w:r>
    </w:p>
    <w:p>
      <w:r>
        <w:t xml:space="preserve">Mikä on Kanadan vanhin jalkapalloseura?</w:t>
      </w:r>
    </w:p>
    <w:p>
      <w:r>
        <w:rPr>
          <w:b/>
        </w:rPr>
        <w:t xml:space="preserve">Kysymys 4</w:t>
      </w:r>
    </w:p>
    <w:p>
      <w:r>
        <w:t xml:space="preserve">Kuka Milton, MA:n kaupungin perustaja auttoi myös kehittämään kanadalaisen jalkapallon säännöt?</w:t>
      </w:r>
    </w:p>
    <w:p>
      <w:r>
        <w:rPr>
          <w:b/>
        </w:rPr>
        <w:t xml:space="preserve">Kysymys 5</w:t>
      </w:r>
    </w:p>
    <w:p>
      <w:r>
        <w:t xml:space="preserve">Mikä oli ensimmäinen kirjallinen selostus amerikkalaisesta jalkapallopelistä?</w:t>
      </w:r>
    </w:p>
    <w:p>
      <w:r>
        <w:rPr>
          <w:b/>
        </w:rPr>
        <w:t xml:space="preserve">Kysymys 6</w:t>
      </w:r>
    </w:p>
    <w:p>
      <w:r>
        <w:t xml:space="preserve">Toinen pataljoona skotit voitti ensimmäisen mitä?</w:t>
      </w:r>
    </w:p>
    <w:p>
      <w:r>
        <w:rPr>
          <w:b/>
        </w:rPr>
        <w:t xml:space="preserve">Kysymys 7</w:t>
      </w:r>
    </w:p>
    <w:p>
      <w:r>
        <w:t xml:space="preserve">Kuka laatii amerikkalaiseen jalkapalloon perustuvat säännöt?</w:t>
      </w:r>
    </w:p>
    <w:p>
      <w:r>
        <w:rPr>
          <w:b/>
        </w:rPr>
        <w:t xml:space="preserve">Kysymys 8</w:t>
      </w:r>
    </w:p>
    <w:p>
      <w:r>
        <w:t xml:space="preserve">Mikä joukkue perustettiin 8. huhtikuuta 1827?</w:t>
      </w:r>
    </w:p>
    <w:p>
      <w:r>
        <w:rPr>
          <w:b/>
        </w:rPr>
        <w:t xml:space="preserve">Kysymys 9</w:t>
      </w:r>
    </w:p>
    <w:p>
      <w:r>
        <w:t xml:space="preserve">Mikä peli oli heti suosittu Kanadassa?</w:t>
      </w:r>
    </w:p>
    <w:p>
      <w:r>
        <w:rPr>
          <w:b/>
        </w:rPr>
        <w:t xml:space="preserve">Kysymys 10</w:t>
      </w:r>
    </w:p>
    <w:p>
      <w:r>
        <w:t xml:space="preserve">Milloin ensimmäinen pataljoona Grenadier Guards perustettiin?</w:t>
      </w:r>
    </w:p>
    <w:p>
      <w:r>
        <w:rPr>
          <w:b/>
        </w:rPr>
        <w:t xml:space="preserve">Kysymys 11</w:t>
      </w:r>
    </w:p>
    <w:p>
      <w:r>
        <w:t xml:space="preserve">Mikä on Kanadan vanhin ryhmä, jolla on laaditut säännöt?</w:t>
      </w:r>
    </w:p>
    <w:p>
      <w:r>
        <w:rPr>
          <w:b/>
        </w:rPr>
        <w:t xml:space="preserve">Kysymys 12</w:t>
      </w:r>
    </w:p>
    <w:p>
      <w:r>
        <w:t xml:space="preserve">Kuka voitti ensimmäisen pelin, jolla oli seuraajia Kanadassa?</w:t>
      </w:r>
    </w:p>
    <w:p>
      <w:r>
        <w:rPr>
          <w:b/>
        </w:rPr>
        <w:t xml:space="preserve">Kysymys 13</w:t>
      </w:r>
    </w:p>
    <w:p>
      <w:r>
        <w:t xml:space="preserve">Mikä oli ensimmäinen kirjattu kanadalaisen jalkapallo-ottelun sääntökokoelma?</w:t>
      </w:r>
    </w:p>
    <w:p>
      <w:r>
        <w:rPr>
          <w:b/>
        </w:rPr>
        <w:t xml:space="preserve">Kysymys 14</w:t>
      </w:r>
    </w:p>
    <w:p>
      <w:r>
        <w:t xml:space="preserve">Missä Hamiltonin jalkapalloseuraan perustuvat säännöt luotiin?</w:t>
      </w:r>
    </w:p>
    <w:p>
      <w:r>
        <w:rPr>
          <w:b/>
        </w:rPr>
        <w:t xml:space="preserve">Teksti numero 3</w:t>
      </w:r>
    </w:p>
    <w:p>
      <w:r>
        <w:t xml:space="preserve">Ensimmäinen yritys </w:t>
      </w:r>
      <w:r>
        <w:rPr>
          <w:color w:val="A9A9A9"/>
        </w:rPr>
        <w:t xml:space="preserve">perustaa asianmukainen hallintoelin ja hyväksyä nykyiset rugbyn säännöt </w:t>
      </w:r>
      <w:r>
        <w:t xml:space="preserve">oli </w:t>
      </w:r>
      <w:r>
        <w:rPr>
          <w:color w:val="DCDCDC"/>
        </w:rPr>
        <w:t xml:space="preserve">24. maaliskuuta 1873</w:t>
      </w:r>
      <w:r>
        <w:t xml:space="preserve"> perustettu Foot Ball Association of Canada, </w:t>
      </w:r>
      <w:r>
        <w:t xml:space="preserve">jota seurasi </w:t>
      </w:r>
      <w:r>
        <w:t xml:space="preserve">12. kesäkuuta </w:t>
      </w:r>
      <w:r>
        <w:rPr>
          <w:color w:val="6B8E23"/>
        </w:rPr>
        <w:t xml:space="preserve">1880 </w:t>
      </w:r>
      <w:r>
        <w:t xml:space="preserve">perustettu </w:t>
      </w:r>
      <w:r>
        <w:rPr>
          <w:color w:val="556B2F"/>
        </w:rPr>
        <w:t xml:space="preserve">Canadian Rugby Football Union </w:t>
      </w:r>
      <w:r>
        <w:rPr>
          <w:color w:val="2F4F4F"/>
        </w:rPr>
        <w:t xml:space="preserve">(CRFU</w:t>
      </w:r>
      <w:r>
        <w:rPr>
          <w:color w:val="2F4F4F"/>
        </w:rPr>
        <w:t xml:space="preserve">), </w:t>
      </w:r>
      <w:r>
        <w:t xml:space="preserve">johon kuului joukkueita Ontariosta ja Quebecistä. Myöhemmin perustettiin sekä Ontarion että Quebecin rugbyjalkapalloliitto (ORFU ja QRFU) (</w:t>
      </w:r>
      <w:r>
        <w:rPr>
          <w:color w:val="A0522D"/>
        </w:rPr>
        <w:t xml:space="preserve">tammikuu 1883</w:t>
      </w:r>
      <w:r>
        <w:t xml:space="preserve">)</w:t>
      </w:r>
      <w:r>
        <w:t xml:space="preserve">, ja sitten Interprovincial (1907) ja Western Interprovincial Football Union (</w:t>
      </w:r>
      <w:r>
        <w:rPr>
          <w:color w:val="228B22"/>
        </w:rPr>
        <w:t xml:space="preserve">1936) </w:t>
      </w:r>
      <w:r>
        <w:t xml:space="preserve">(IRFU ja WIFU). CRFU järjestäytyi uudelleen </w:t>
      </w:r>
      <w:r>
        <w:rPr>
          <w:color w:val="191970"/>
        </w:rPr>
        <w:t xml:space="preserve">kattojärjestöksi </w:t>
      </w:r>
      <w:r>
        <w:t xml:space="preserve">muodostaen Canadian Rugby Unionin (CRU) vuonna </w:t>
      </w:r>
      <w:r>
        <w:rPr>
          <w:color w:val="8B0000"/>
        </w:rPr>
        <w:t xml:space="preserve">1891</w:t>
      </w:r>
      <w:r>
        <w:t xml:space="preserve">. </w:t>
      </w:r>
      <w:r>
        <w:t xml:space="preserve">Nykyisen Kanadan jalkapalloliigan alkuperäinen edeltäjä perustettiin vuonna 1956, kun IRFU ja WIFU muodostivat kattojärjestön, </w:t>
      </w:r>
      <w:r>
        <w:rPr>
          <w:color w:val="3CB371"/>
        </w:rPr>
        <w:t xml:space="preserve">Canadian Football Councilin </w:t>
      </w:r>
      <w:r>
        <w:t xml:space="preserve">(CFC). Vuonna 1958 CFC erosi CRFU:sta ja siitä tuli CFL.</w:t>
      </w:r>
    </w:p>
    <w:p>
      <w:r>
        <w:rPr>
          <w:b/>
        </w:rPr>
        <w:t xml:space="preserve">Kysymys 0</w:t>
      </w:r>
    </w:p>
    <w:p>
      <w:r>
        <w:t xml:space="preserve">Minä päivänä perustettiin Kanadan jalkapallon ensimmäinen hallintoelin?</w:t>
      </w:r>
    </w:p>
    <w:p>
      <w:r>
        <w:rPr>
          <w:b/>
        </w:rPr>
        <w:t xml:space="preserve">Kysymys 1</w:t>
      </w:r>
    </w:p>
    <w:p>
      <w:r>
        <w:t xml:space="preserve">Mikä Kanadan jalkapalloa hallinnoiva järjestö perustettiin 12. kesäkuuta 1880?</w:t>
      </w:r>
    </w:p>
    <w:p>
      <w:r>
        <w:rPr>
          <w:b/>
        </w:rPr>
        <w:t xml:space="preserve">Kysymys 2</w:t>
      </w:r>
    </w:p>
    <w:p>
      <w:r>
        <w:t xml:space="preserve">Minä vuonna Länsi-Euroopan provinssienvälinen jalkapalloliitto perustettiin?</w:t>
      </w:r>
    </w:p>
    <w:p>
      <w:r>
        <w:rPr>
          <w:b/>
        </w:rPr>
        <w:t xml:space="preserve">Kysymys 3</w:t>
      </w:r>
    </w:p>
    <w:p>
      <w:r>
        <w:t xml:space="preserve">Mikä kanadalainen jalkapalloliitto laajensi toimintaansa vuonna 1891? </w:t>
      </w:r>
    </w:p>
    <w:p>
      <w:r>
        <w:rPr>
          <w:b/>
        </w:rPr>
        <w:t xml:space="preserve">Kysymys 4</w:t>
      </w:r>
    </w:p>
    <w:p>
      <w:r>
        <w:t xml:space="preserve">Mikä vuonna 1956 perustettu organisaatio kehittyi nykyaikaiseksi Kanadan jalkapalloliigaksi?</w:t>
      </w:r>
    </w:p>
    <w:p>
      <w:r>
        <w:rPr>
          <w:b/>
        </w:rPr>
        <w:t xml:space="preserve">Kysymys 5</w:t>
      </w:r>
    </w:p>
    <w:p>
      <w:r>
        <w:t xml:space="preserve">Mikä oli Kanadan rugbyfutisliiton ensimmäinen yritys?</w:t>
      </w:r>
    </w:p>
    <w:p>
      <w:r>
        <w:rPr>
          <w:b/>
        </w:rPr>
        <w:t xml:space="preserve">Kysymys 6</w:t>
      </w:r>
    </w:p>
    <w:p>
      <w:r>
        <w:t xml:space="preserve">Kanadan jalkapalloliitto perustettiin 12. kesäkuuta tänä vuonna?</w:t>
      </w:r>
    </w:p>
    <w:p>
      <w:r>
        <w:rPr>
          <w:b/>
        </w:rPr>
        <w:t xml:space="preserve">Kysymys 7</w:t>
      </w:r>
    </w:p>
    <w:p>
      <w:r>
        <w:t xml:space="preserve">Mihin kanadalainen rugbyliitto järjestäytyi uudelleen vuonna 1891?</w:t>
      </w:r>
    </w:p>
    <w:p>
      <w:r>
        <w:rPr>
          <w:b/>
        </w:rPr>
        <w:t xml:space="preserve">Kysymys 8</w:t>
      </w:r>
    </w:p>
    <w:p>
      <w:r>
        <w:t xml:space="preserve">Mihin vuonna 1880 perustettuun organisaatioon kuului joukkueita Ontariosta, Montréalista ja Québecistä?</w:t>
      </w:r>
    </w:p>
    <w:p>
      <w:r>
        <w:rPr>
          <w:b/>
        </w:rPr>
        <w:t xml:space="preserve">Kysymys 9</w:t>
      </w:r>
    </w:p>
    <w:p>
      <w:r>
        <w:t xml:space="preserve">Mikä vuonna 1956 perustettu organisaatio kehittyi Kanadan jalkapalloliigasta?</w:t>
      </w:r>
    </w:p>
    <w:p>
      <w:r>
        <w:rPr>
          <w:b/>
        </w:rPr>
        <w:t xml:space="preserve">Kysymys 10</w:t>
      </w:r>
    </w:p>
    <w:p>
      <w:r>
        <w:t xml:space="preserve">Milloin CRFU:n hallintoelin perustettiin?</w:t>
      </w:r>
    </w:p>
    <w:p>
      <w:r>
        <w:rPr>
          <w:b/>
        </w:rPr>
        <w:t xml:space="preserve">Kysymys 11</w:t>
      </w:r>
    </w:p>
    <w:p>
      <w:r>
        <w:t xml:space="preserve">Mikä kattojärjestö perustettiin 12. kesäkuuta 1880?</w:t>
      </w:r>
    </w:p>
    <w:p>
      <w:r>
        <w:rPr>
          <w:b/>
        </w:rPr>
        <w:t xml:space="preserve">Kysymys 12</w:t>
      </w:r>
    </w:p>
    <w:p>
      <w:r>
        <w:t xml:space="preserve">Milloin Kanadan jalkapalloliitto järjestäytyi uudelleen ja muodosti CRU:n?</w:t>
      </w:r>
    </w:p>
    <w:p>
      <w:r>
        <w:rPr>
          <w:b/>
        </w:rPr>
        <w:t xml:space="preserve">Kysymys 13</w:t>
      </w:r>
    </w:p>
    <w:p>
      <w:r>
        <w:t xml:space="preserve">Mistä vuonna 1873 perustetusta organisaatiosta tuli Kanadan jalkapalloliiga?</w:t>
      </w:r>
    </w:p>
    <w:p>
      <w:r>
        <w:rPr>
          <w:b/>
        </w:rPr>
        <w:t xml:space="preserve">Kysymys 14</w:t>
      </w:r>
    </w:p>
    <w:p>
      <w:r>
        <w:t xml:space="preserve">Milloin ORFU ja CRU perustettiin?</w:t>
      </w:r>
    </w:p>
    <w:p>
      <w:r>
        <w:rPr>
          <w:b/>
        </w:rPr>
        <w:t xml:space="preserve">Teksti numero 4</w:t>
      </w:r>
    </w:p>
    <w:p>
      <w:r>
        <w:t xml:space="preserve">ORFU:n </w:t>
      </w:r>
      <w:r>
        <w:rPr>
          <w:color w:val="DCDCDC"/>
        </w:rPr>
        <w:t xml:space="preserve">vuonna 1903 </w:t>
      </w:r>
      <w:r>
        <w:t xml:space="preserve">käyttöön ottamat amerikkalaista jalkapalloa muistuttavat Burnside-säännöt </w:t>
      </w:r>
      <w:r>
        <w:t xml:space="preserve">pyrkivät </w:t>
      </w:r>
      <w:r>
        <w:rPr>
          <w:color w:val="2F4F4F"/>
        </w:rPr>
        <w:t xml:space="preserve">erottamaan sen rugby-painotteisemmasta pelistä</w:t>
      </w:r>
      <w:r>
        <w:t xml:space="preserve">. </w:t>
      </w:r>
      <w:r>
        <w:t xml:space="preserve">Burnsiden sääntöjen mukaan joukkueita supistettiin </w:t>
      </w:r>
      <w:r>
        <w:rPr>
          <w:color w:val="556B2F"/>
        </w:rPr>
        <w:t xml:space="preserve">12 mieheen puolta kohti</w:t>
      </w:r>
      <w:r>
        <w:t xml:space="preserve">, otettiin käyttöön Snap-Back-järjestelmä, vaadittiin hyökkäävän joukkueen saavuttavan 10 jaardia kolmella downilla, poistettiin sivurajalta sisäänheitto, sallittiin vain kuusi miestä linjalla, todettiin, että kaikki potkaisemalla tehdyt maalit olivat kahden pisteen arvoisia ja että vastustajan oli asetuttava 10 jaardin päähän puolustajista kaikkien potkujen aikana. Säännöillä pyrittiin yhtenäistämään säännöt koko maassa. </w:t>
      </w:r>
      <w:r>
        <w:rPr>
          <w:color w:val="6B8E23"/>
        </w:rPr>
        <w:t xml:space="preserve">CIRFU, QRFU ja CRU </w:t>
      </w:r>
      <w:r>
        <w:t xml:space="preserve">kieltäytyivät aluksi hyväksymästä uusia sääntöjä. </w:t>
      </w:r>
      <w:r>
        <w:t xml:space="preserve">Kanadan pelissä ei sallittu eteenpäin suuntautuvia syöttöjä ennen vuotta </w:t>
      </w:r>
      <w:r>
        <w:rPr>
          <w:color w:val="A0522D"/>
        </w:rPr>
        <w:t xml:space="preserve">1929, </w:t>
      </w:r>
      <w:r>
        <w:t xml:space="preserve">ja touchdownit, jotka olivat olleet viisi pistettä, nostettiin kuuteen pisteeseen vuonna 1956, molemmissa tapauksissa useita vuosikymmeniä sen jälkeen, kun amerikkalaiset olivat hyväksyneet samat muutokset. Tärkeimmät erot Kanadan ja </w:t>
      </w:r>
      <w:r>
        <w:rPr>
          <w:color w:val="228B22"/>
        </w:rPr>
        <w:t xml:space="preserve">Yhdysvaltojen </w:t>
      </w:r>
      <w:r>
        <w:t xml:space="preserve">pelien välillä johtuvat </w:t>
      </w:r>
      <w:r>
        <w:rPr>
          <w:color w:val="191970"/>
        </w:rPr>
        <w:t xml:space="preserve">sääntömuutoksista</w:t>
      </w:r>
      <w:r>
        <w:t xml:space="preserve">, jotka Amerikan puolella rajaa hyväksyttiin, mutta Kanadan puolella ei (alun perin molemmilla osapuolilla oli kolme downia, maalitolpat maaliviivoilla ja rajoittamaton eteenpäinmeno, mutta Amerikan puolella näitä sääntöjä muutettiin, mutta Kanadan puolella ei). Kanadan kentän leveys oli yksi sääntö, joka ei perustunut amerikkalaisiin sääntöihin, sillä kanadalaiset pelasivat leveämmillä kentillä ja stadioneilla, jotka eivät olleet yhtä kapeita kuin amerikkalaiset stadionit.</w:t>
      </w:r>
    </w:p>
    <w:p>
      <w:r>
        <w:rPr>
          <w:b/>
        </w:rPr>
        <w:t xml:space="preserve">Kysymys 0</w:t>
      </w:r>
    </w:p>
    <w:p>
      <w:r>
        <w:t xml:space="preserve">Mitkä Kanadan jalkapallosäännöt ORFU hyväksyi vuonna 1903?</w:t>
      </w:r>
    </w:p>
    <w:p>
      <w:r>
        <w:rPr>
          <w:b/>
        </w:rPr>
        <w:t xml:space="preserve">Kysymys 1</w:t>
      </w:r>
    </w:p>
    <w:p>
      <w:r>
        <w:t xml:space="preserve">Mitkä kolme kanadalaista jalkapalloliittoa vastustivat Burnside-sääntöjä?</w:t>
      </w:r>
    </w:p>
    <w:p>
      <w:r>
        <w:rPr>
          <w:b/>
        </w:rPr>
        <w:t xml:space="preserve">Kysymys 2</w:t>
      </w:r>
    </w:p>
    <w:p>
      <w:r>
        <w:t xml:space="preserve">Minä vuonna eteenpäin syötöt tulivat hyväksyttäviksi Kanadan jalkapallossa?</w:t>
      </w:r>
    </w:p>
    <w:p>
      <w:r>
        <w:rPr>
          <w:b/>
        </w:rPr>
        <w:t xml:space="preserve">Kysymys 3</w:t>
      </w:r>
    </w:p>
    <w:p>
      <w:r>
        <w:t xml:space="preserve">Mikä pohjoisamerikkalaisen jalkapallon laji muutti pelisääntöjä eniten ensimmäisistä versioistaan?</w:t>
      </w:r>
    </w:p>
    <w:p>
      <w:r>
        <w:rPr>
          <w:b/>
        </w:rPr>
        <w:t xml:space="preserve">Kysymys 4</w:t>
      </w:r>
    </w:p>
    <w:p>
      <w:r>
        <w:t xml:space="preserve">Milloin amerikkalaiset säännöt otettiin käyttöön?</w:t>
      </w:r>
    </w:p>
    <w:p>
      <w:r>
        <w:rPr>
          <w:b/>
        </w:rPr>
        <w:t xml:space="preserve">Kysymys 5</w:t>
      </w:r>
    </w:p>
    <w:p>
      <w:r>
        <w:t xml:space="preserve">Miksi CIRFU loi Burnsiden säännöt?</w:t>
      </w:r>
    </w:p>
    <w:p>
      <w:r>
        <w:rPr>
          <w:b/>
        </w:rPr>
        <w:t xml:space="preserve">Kysymys 6</w:t>
      </w:r>
    </w:p>
    <w:p>
      <w:r>
        <w:t xml:space="preserve">Minä vuonna amerikkalainen peli salli eteenpäin syötöt?</w:t>
      </w:r>
    </w:p>
    <w:p>
      <w:r>
        <w:rPr>
          <w:b/>
        </w:rPr>
        <w:t xml:space="preserve">Kysymys 7</w:t>
      </w:r>
    </w:p>
    <w:p>
      <w:r>
        <w:t xml:space="preserve">Kuinka paljon Kanadan puolelta vähennettiin joukkueita puolta kohden?</w:t>
      </w:r>
    </w:p>
    <w:p>
      <w:r>
        <w:rPr>
          <w:b/>
        </w:rPr>
        <w:t xml:space="preserve">Kysymys 8</w:t>
      </w:r>
    </w:p>
    <w:p>
      <w:r>
        <w:t xml:space="preserve">Minkä eron Kanadan puoli otti käyttöön ennen Amerikan puolta?</w:t>
      </w:r>
    </w:p>
    <w:p>
      <w:r>
        <w:rPr>
          <w:b/>
        </w:rPr>
        <w:t xml:space="preserve">Teksti numero 5</w:t>
      </w:r>
    </w:p>
    <w:p>
      <w:r>
        <w:rPr>
          <w:color w:val="DCDCDC"/>
        </w:rPr>
        <w:t xml:space="preserve">Grey Cup </w:t>
      </w:r>
      <w:r>
        <w:t xml:space="preserve">perustettiin vuonna </w:t>
      </w:r>
      <w:r>
        <w:rPr>
          <w:color w:val="2F4F4F"/>
        </w:rPr>
        <w:t xml:space="preserve">1909, </w:t>
      </w:r>
      <w:r>
        <w:t xml:space="preserve">kun </w:t>
      </w:r>
      <w:r>
        <w:rPr>
          <w:color w:val="A0522D"/>
        </w:rPr>
        <w:t xml:space="preserve">Kanadan kenraalikuvernööri </w:t>
      </w:r>
      <w:r>
        <w:rPr>
          <w:color w:val="556B2F"/>
        </w:rPr>
        <w:t xml:space="preserve">Albert Grey</w:t>
      </w:r>
      <w:r>
        <w:rPr>
          <w:color w:val="6B8E23"/>
        </w:rPr>
        <w:t xml:space="preserve">, 4. jaarli Grey</w:t>
      </w:r>
      <w:r>
        <w:t xml:space="preserve">, </w:t>
      </w:r>
      <w:r>
        <w:t xml:space="preserve">lahjoitti sen </w:t>
      </w:r>
      <w:r>
        <w:t xml:space="preserve">CRU:n alaisuudessa pelattavien joukkueiden mestaruuskilpailuksi Kanadan rugbyjalkapallon mestaruuskilpailussa. Aluksi se oli amatöörikilpailu, mutta lopulta ammattilaisjoukkueet hallitsivat sitä </w:t>
      </w:r>
      <w:r>
        <w:rPr>
          <w:color w:val="228B22"/>
        </w:rPr>
        <w:t xml:space="preserve">1940-luvulla ja 1950-luvun alussa</w:t>
      </w:r>
      <w:r>
        <w:t xml:space="preserve">. </w:t>
      </w:r>
      <w:r>
        <w:rPr>
          <w:color w:val="8B0000"/>
        </w:rPr>
        <w:t xml:space="preserve">Ontarion rugbyfutisliitto</w:t>
      </w:r>
      <w:r>
        <w:rPr>
          <w:color w:val="483D8B"/>
        </w:rPr>
        <w:t xml:space="preserve">, joka oli </w:t>
      </w:r>
      <w:r>
        <w:t xml:space="preserve">viimeinen amatööriorganisaatio, joka kilpaili pokaalista, vetäytyi kilpailusta vuonna 1954. Siirtyminen aloitti Kanadan ammattilaisjalkapallon nykyaikaisen aikakauden.</w:t>
      </w:r>
    </w:p>
    <w:p>
      <w:r>
        <w:rPr>
          <w:b/>
        </w:rPr>
        <w:t xml:space="preserve">Kysymys 0</w:t>
      </w:r>
    </w:p>
    <w:p>
      <w:r>
        <w:t xml:space="preserve">Kuka lahjoitti kanadalaisille jalkapallojoukkueille mestaruuspokaalin vuonna 1909?</w:t>
      </w:r>
    </w:p>
    <w:p>
      <w:r>
        <w:rPr>
          <w:b/>
        </w:rPr>
        <w:t xml:space="preserve">Kysymys 1</w:t>
      </w:r>
    </w:p>
    <w:p>
      <w:r>
        <w:t xml:space="preserve">Milloin ammattilaisjoukkueet alkoivat hallita Kanadan jalkapallomestaruutta?</w:t>
      </w:r>
    </w:p>
    <w:p>
      <w:r>
        <w:rPr>
          <w:b/>
        </w:rPr>
        <w:t xml:space="preserve">Kysymys 2</w:t>
      </w:r>
    </w:p>
    <w:p>
      <w:r>
        <w:t xml:space="preserve">Mikä pokaali myönnettiin kanadalaiselle jalkapallomestarille vuodesta 1909 alkaen?</w:t>
      </w:r>
    </w:p>
    <w:p>
      <w:r>
        <w:rPr>
          <w:b/>
        </w:rPr>
        <w:t xml:space="preserve">Kysymys 3</w:t>
      </w:r>
    </w:p>
    <w:p>
      <w:r>
        <w:t xml:space="preserve">Mikä oli viimeinen amatöörijoukkue, joka kilpaili Kanadan jalkapallomestaruudesta?</w:t>
      </w:r>
    </w:p>
    <w:p>
      <w:r>
        <w:rPr>
          <w:b/>
        </w:rPr>
        <w:t xml:space="preserve">Kysymys 4</w:t>
      </w:r>
    </w:p>
    <w:p>
      <w:r>
        <w:t xml:space="preserve">Missä hallituksessa oli mies, joka lahjoitti Grey Cupin kanadalaiselle jalkapallolle?</w:t>
      </w:r>
    </w:p>
    <w:p>
      <w:r>
        <w:rPr>
          <w:b/>
        </w:rPr>
        <w:t xml:space="preserve">Kysymys 5</w:t>
      </w:r>
    </w:p>
    <w:p>
      <w:r>
        <w:t xml:space="preserve">Kuka lahjoitti Grey Cupin vuonna 2009</w:t>
      </w:r>
    </w:p>
    <w:p>
      <w:r>
        <w:rPr>
          <w:b/>
        </w:rPr>
        <w:t xml:space="preserve">Kysymys 6</w:t>
      </w:r>
    </w:p>
    <w:p>
      <w:r>
        <w:t xml:space="preserve">Milloin amatöörijoukkueet alkoivat hallita Kanadan jalkapallomestaruuskilpailuja?</w:t>
      </w:r>
    </w:p>
    <w:p>
      <w:r>
        <w:rPr>
          <w:b/>
        </w:rPr>
        <w:t xml:space="preserve">Kysymys 7</w:t>
      </w:r>
    </w:p>
    <w:p>
      <w:r>
        <w:t xml:space="preserve">Mikä oli ensimmäinen amatöörijoukkue, joka kilpaili Kanadan jalkapallomestaruudesta?</w:t>
      </w:r>
    </w:p>
    <w:p>
      <w:r>
        <w:rPr>
          <w:b/>
        </w:rPr>
        <w:t xml:space="preserve">Kysymys 8</w:t>
      </w:r>
    </w:p>
    <w:p>
      <w:r>
        <w:t xml:space="preserve">Mitä Ottawan pääministeri lahjoitti?</w:t>
      </w:r>
    </w:p>
    <w:p>
      <w:r>
        <w:rPr>
          <w:b/>
        </w:rPr>
        <w:t xml:space="preserve">Kysymys 9</w:t>
      </w:r>
    </w:p>
    <w:p>
      <w:r>
        <w:t xml:space="preserve">Mikä amatöörijoukkue voitti mestaruuden vuonna 1954?</w:t>
      </w:r>
    </w:p>
    <w:p>
      <w:r>
        <w:rPr>
          <w:b/>
        </w:rPr>
        <w:t xml:space="preserve">Kysymys 10</w:t>
      </w:r>
    </w:p>
    <w:p>
      <w:r>
        <w:t xml:space="preserve">Milloin Ontarion rugbyfutisliitto perustettiin?</w:t>
      </w:r>
    </w:p>
    <w:p>
      <w:r>
        <w:rPr>
          <w:b/>
        </w:rPr>
        <w:t xml:space="preserve">Kysymys 11</w:t>
      </w:r>
    </w:p>
    <w:p>
      <w:r>
        <w:t xml:space="preserve">Kuka lahjoitti Kanadan kenraalikuvernöörille mestaruuspokaalin?</w:t>
      </w:r>
    </w:p>
    <w:p>
      <w:r>
        <w:rPr>
          <w:b/>
        </w:rPr>
        <w:t xml:space="preserve">Kysymys 12</w:t>
      </w:r>
    </w:p>
    <w:p>
      <w:r>
        <w:t xml:space="preserve">Mikä asema oli Ontarion rugbyjalkapalloliitolla?</w:t>
      </w:r>
    </w:p>
    <w:p>
      <w:r>
        <w:rPr>
          <w:b/>
        </w:rPr>
        <w:t xml:space="preserve">Kysymys 13</w:t>
      </w:r>
    </w:p>
    <w:p>
      <w:r>
        <w:t xml:space="preserve">Mikä oli viimeinen ammattilaisjoukkue, joka kilpaili pokaalista?</w:t>
      </w:r>
    </w:p>
    <w:p>
      <w:r>
        <w:rPr>
          <w:b/>
        </w:rPr>
        <w:t xml:space="preserve">Kysymys 14</w:t>
      </w:r>
    </w:p>
    <w:p>
      <w:r>
        <w:t xml:space="preserve">Milloin amatöörijoukkueet hallitsivat Kanadan jalkapallomestaruutta?</w:t>
      </w:r>
    </w:p>
    <w:p>
      <w:r>
        <w:rPr>
          <w:b/>
        </w:rPr>
        <w:t xml:space="preserve">Teksti numero 6</w:t>
      </w:r>
    </w:p>
    <w:p>
      <w:r>
        <w:t xml:space="preserve">Kanadan jalkapallo on useimmiten </w:t>
      </w:r>
      <w:r>
        <w:rPr>
          <w:color w:val="A9A9A9"/>
        </w:rPr>
        <w:t xml:space="preserve">rajoittunut Kanadaan, </w:t>
      </w:r>
      <w:r>
        <w:t xml:space="preserve">ja </w:t>
      </w:r>
      <w:r>
        <w:rPr>
          <w:color w:val="DCDCDC"/>
        </w:rPr>
        <w:t xml:space="preserve">Yhdysvallat </w:t>
      </w:r>
      <w:r>
        <w:t xml:space="preserve">on ainoa maa, joka on isännöinyt korkean tason kanadalaista jalkapallo-ottelua. </w:t>
      </w:r>
      <w:r>
        <w:rPr>
          <w:color w:val="2F4F4F"/>
        </w:rPr>
        <w:t xml:space="preserve">CFL:n kiistelty "South Division"</w:t>
      </w:r>
      <w:r>
        <w:t xml:space="preserve">, kuten sitä alettiin virallisesti kutsua, yritti tuoda CFL-joukkueita </w:t>
      </w:r>
      <w:r>
        <w:rPr>
          <w:color w:val="556B2F"/>
        </w:rPr>
        <w:t xml:space="preserve">Yhdysvaltoihin </w:t>
      </w:r>
      <w:r>
        <w:t xml:space="preserve">pelaamaan Kanadan sääntöjen mukaisesti vuosina </w:t>
      </w:r>
      <w:r>
        <w:t xml:space="preserve">1992-1995. Siirto keskeytettiin </w:t>
      </w:r>
      <w:r>
        <w:rPr>
          <w:color w:val="228B22"/>
        </w:rPr>
        <w:t xml:space="preserve">kolmen </w:t>
      </w:r>
      <w:r>
        <w:rPr>
          <w:color w:val="A0522D"/>
        </w:rPr>
        <w:t xml:space="preserve">vuoden </w:t>
      </w:r>
      <w:r>
        <w:rPr>
          <w:color w:val="A0522D"/>
        </w:rPr>
        <w:t xml:space="preserve">jälkeen</w:t>
      </w:r>
      <w:r>
        <w:t xml:space="preserve">; </w:t>
      </w:r>
      <w:r>
        <w:rPr>
          <w:color w:val="191970"/>
        </w:rPr>
        <w:t xml:space="preserve">Baltimore Stallions </w:t>
      </w:r>
      <w:r>
        <w:t xml:space="preserve">oli CFL:ssä pelanneista lukuisista amerikkalaisjoukkueista menestynein, ja se voitti </w:t>
      </w:r>
      <w:r>
        <w:rPr>
          <w:color w:val="8B0000"/>
        </w:rPr>
        <w:t xml:space="preserve">83. Grey Cupin</w:t>
      </w:r>
      <w:r>
        <w:t xml:space="preserve">. </w:t>
      </w:r>
      <w:r>
        <w:t xml:space="preserve">Jatkuvat taloudelliset tappiot, kunnollisten kanadalaisen jalkapallon pelipaikkojen puute, yleinen käsitys siitä, että amerikkalaiset joukkueet </w:t>
      </w:r>
      <w:r>
        <w:rPr>
          <w:color w:val="483D8B"/>
        </w:rPr>
        <w:t xml:space="preserve">olivat vain pelinappuloita, joiden tarkoituksena oli tarjota vaikeuksissa oleville kanadalaisille joukkueille tuloja laajentumismaksuista</w:t>
      </w:r>
      <w:r>
        <w:t xml:space="preserve">, ja </w:t>
      </w:r>
      <w:r>
        <w:rPr>
          <w:color w:val="3CB371"/>
        </w:rPr>
        <w:t xml:space="preserve">NFL:n </w:t>
      </w:r>
      <w:r>
        <w:t xml:space="preserve">paluu </w:t>
      </w:r>
      <w:r>
        <w:rPr>
          <w:color w:val="BC8F8F"/>
        </w:rPr>
        <w:t xml:space="preserve">Baltimoreen </w:t>
      </w:r>
      <w:r>
        <w:t xml:space="preserve">johtivat kanadalaisen jalkapallon lopettamiseen rajan amerikkalaisella puolella.</w:t>
      </w:r>
    </w:p>
    <w:p>
      <w:r>
        <w:rPr>
          <w:b/>
        </w:rPr>
        <w:t xml:space="preserve">Kysymys 0</w:t>
      </w:r>
    </w:p>
    <w:p>
      <w:r>
        <w:t xml:space="preserve">Mikä muu maa kuin Kanada on isännöinyt kanadalaista ammattilaisjalkapalloa?</w:t>
      </w:r>
    </w:p>
    <w:p>
      <w:r>
        <w:rPr>
          <w:b/>
        </w:rPr>
        <w:t xml:space="preserve">Kysymys 1</w:t>
      </w:r>
    </w:p>
    <w:p>
      <w:r>
        <w:t xml:space="preserve">Minä vuonna CFL yritti ensimmäisen kerran laajentua Yhdysvaltoihin?</w:t>
      </w:r>
    </w:p>
    <w:p>
      <w:r>
        <w:rPr>
          <w:b/>
        </w:rPr>
        <w:t xml:space="preserve">Kysymys 2</w:t>
      </w:r>
    </w:p>
    <w:p>
      <w:r>
        <w:t xml:space="preserve">Mikä amerikkalainen CFL-joukkue voitti Grey Cupin?</w:t>
      </w:r>
    </w:p>
    <w:p>
      <w:r>
        <w:rPr>
          <w:b/>
        </w:rPr>
        <w:t xml:space="preserve">Kysymys 3</w:t>
      </w:r>
    </w:p>
    <w:p>
      <w:r>
        <w:t xml:space="preserve">Mihin kaupunkiin NFL-joukkueen paluu vaikutti osaltaan CFL:n amerikkalaisen laajentumisen loppumiseen?</w:t>
      </w:r>
    </w:p>
    <w:p>
      <w:r>
        <w:rPr>
          <w:b/>
        </w:rPr>
        <w:t xml:space="preserve">Kysymys 4</w:t>
      </w:r>
    </w:p>
    <w:p>
      <w:r>
        <w:t xml:space="preserve">Kuinka monta vuotta CFL:n eteläinen divisioona kesti?</w:t>
      </w:r>
    </w:p>
    <w:p>
      <w:r>
        <w:rPr>
          <w:b/>
        </w:rPr>
        <w:t xml:space="preserve">Kysymys 5</w:t>
      </w:r>
    </w:p>
    <w:p>
      <w:r>
        <w:t xml:space="preserve">Missä maassa kanadalaista jalkapalloa ei ole koskaan pelattu?</w:t>
      </w:r>
    </w:p>
    <w:p>
      <w:r>
        <w:rPr>
          <w:b/>
        </w:rPr>
        <w:t xml:space="preserve">Kysymys 6</w:t>
      </w:r>
    </w:p>
    <w:p>
      <w:r>
        <w:t xml:space="preserve">Itäinen divisioona yritti sijoittaa CFL-joukkueita mihin muuhun maahan?</w:t>
      </w:r>
    </w:p>
    <w:p>
      <w:r>
        <w:rPr>
          <w:b/>
        </w:rPr>
        <w:t xml:space="preserve">Kysymys 7</w:t>
      </w:r>
    </w:p>
    <w:p>
      <w:r>
        <w:t xml:space="preserve">Mikä oli Kanadassa pelanneen amerikkalaisen joukkueen nimi?</w:t>
      </w:r>
    </w:p>
    <w:p>
      <w:r>
        <w:rPr>
          <w:b/>
        </w:rPr>
        <w:t xml:space="preserve">Kysymys 8</w:t>
      </w:r>
    </w:p>
    <w:p>
      <w:r>
        <w:t xml:space="preserve">Minkä mestaruusottelun Baltimore Stallions hävisi?</w:t>
      </w:r>
    </w:p>
    <w:p>
      <w:r>
        <w:rPr>
          <w:b/>
        </w:rPr>
        <w:t xml:space="preserve">Kysymys 9</w:t>
      </w:r>
    </w:p>
    <w:p>
      <w:r>
        <w:t xml:space="preserve">Minkä organisaation paluu Bostoniin aiheutti kanadalaisen jalkapallon loppumisen Amerikassa?</w:t>
      </w:r>
    </w:p>
    <w:p>
      <w:r>
        <w:rPr>
          <w:b/>
        </w:rPr>
        <w:t xml:space="preserve">Kysymys 10</w:t>
      </w:r>
    </w:p>
    <w:p>
      <w:r>
        <w:t xml:space="preserve">Missä CFL on säilytetty?</w:t>
      </w:r>
    </w:p>
    <w:p>
      <w:r>
        <w:rPr>
          <w:b/>
        </w:rPr>
        <w:t xml:space="preserve">Kysymys 11</w:t>
      </w:r>
    </w:p>
    <w:p>
      <w:r>
        <w:t xml:space="preserve">Kuka laittoi NFL-joukkueet Yhdysvaltoihin pelaamaan Kanadan sääntöjen mukaan?</w:t>
      </w:r>
    </w:p>
    <w:p>
      <w:r>
        <w:rPr>
          <w:b/>
        </w:rPr>
        <w:t xml:space="preserve">Kysymys 12</w:t>
      </w:r>
    </w:p>
    <w:p>
      <w:r>
        <w:t xml:space="preserve">Milloin Grey Cup keskeytettiin?</w:t>
      </w:r>
    </w:p>
    <w:p>
      <w:r>
        <w:rPr>
          <w:b/>
        </w:rPr>
        <w:t xml:space="preserve">Kysymys 13</w:t>
      </w:r>
    </w:p>
    <w:p>
      <w:r>
        <w:t xml:space="preserve">Mitä eteläinen divisioona voitti pelatessaan menestyksekkäästi CFL:ssä?</w:t>
      </w:r>
    </w:p>
    <w:p>
      <w:r>
        <w:rPr>
          <w:b/>
        </w:rPr>
        <w:t xml:space="preserve">Kysymys 14</w:t>
      </w:r>
    </w:p>
    <w:p>
      <w:r>
        <w:t xml:space="preserve">Miten uskottiin, että CFL:ää käytettiin auttamaan vaikeuksissa olevia kanadalaisia joukkueita?</w:t>
      </w:r>
    </w:p>
    <w:p>
      <w:r>
        <w:rPr>
          <w:b/>
        </w:rPr>
        <w:t xml:space="preserve">Teksti numero 7</w:t>
      </w:r>
    </w:p>
    <w:p>
      <w:r>
        <w:t xml:space="preserve">Amatöörijalkapalloa hallinnoi </w:t>
      </w:r>
      <w:r>
        <w:rPr>
          <w:color w:val="A9A9A9"/>
        </w:rPr>
        <w:t xml:space="preserve">Football Canada</w:t>
      </w:r>
      <w:r>
        <w:t xml:space="preserve">. </w:t>
      </w:r>
      <w:r>
        <w:t xml:space="preserve">Yliopistotasolla </w:t>
      </w:r>
      <w:r>
        <w:rPr>
          <w:color w:val="DCDCDC"/>
        </w:rPr>
        <w:t xml:space="preserve">26 </w:t>
      </w:r>
      <w:r>
        <w:rPr>
          <w:color w:val="2F4F4F"/>
        </w:rPr>
        <w:t xml:space="preserve">joukkuetta </w:t>
      </w:r>
      <w:r>
        <w:t xml:space="preserve">pelaa </w:t>
      </w:r>
      <w:r>
        <w:rPr>
          <w:color w:val="556B2F"/>
        </w:rPr>
        <w:t xml:space="preserve">neljässä konferenssissa </w:t>
      </w:r>
      <w:r>
        <w:t xml:space="preserve">Kanadan yliopistojen välisen urheilun (Canadian Interuniversity Sport) alaisuudessa; </w:t>
      </w:r>
      <w:r>
        <w:rPr>
          <w:color w:val="6B8E23"/>
        </w:rPr>
        <w:t xml:space="preserve">CIS-mestari </w:t>
      </w:r>
      <w:r>
        <w:t xml:space="preserve">saa </w:t>
      </w:r>
      <w:r>
        <w:rPr>
          <w:color w:val="A0522D"/>
        </w:rPr>
        <w:t xml:space="preserve">Vanier Cupin</w:t>
      </w:r>
      <w:r>
        <w:t xml:space="preserve">. Monet pelaavat juniorijalkapalloa lukion jälkeen ennen yliopistoon siirtymistä. Kanadan juniorijalkapalloliigassa (Canadian Junior Football League) on 20 juniorijoukkuetta kolmessa divisioonassa</w:t>
      </w:r>
      <w:r>
        <w:t xml:space="preserve">,</w:t>
      </w:r>
      <w:r>
        <w:t xml:space="preserve"> jotka kilpailevat </w:t>
      </w:r>
      <w:r>
        <w:rPr>
          <w:color w:val="228B22"/>
        </w:rPr>
        <w:t xml:space="preserve">Canadian Bowlista</w:t>
      </w:r>
      <w:r>
        <w:t xml:space="preserve">. </w:t>
      </w:r>
      <w:r>
        <w:rPr>
          <w:color w:val="191970"/>
        </w:rPr>
        <w:t xml:space="preserve">Quebecin juniorijalkapalloliigassa </w:t>
      </w:r>
      <w:r>
        <w:t xml:space="preserve">on joukkueita </w:t>
      </w:r>
      <w:r>
        <w:rPr>
          <w:color w:val="8B0000"/>
        </w:rPr>
        <w:t xml:space="preserve">Ontariosta ja Quebecistä, </w:t>
      </w:r>
      <w:r>
        <w:t xml:space="preserve">jotka taistelevat </w:t>
      </w:r>
      <w:r>
        <w:rPr>
          <w:color w:val="483D8B"/>
        </w:rPr>
        <w:t xml:space="preserve">Manson Cupista</w:t>
      </w:r>
      <w:r>
        <w:t xml:space="preserve">.</w:t>
      </w:r>
    </w:p>
    <w:p>
      <w:r>
        <w:rPr>
          <w:b/>
        </w:rPr>
        <w:t xml:space="preserve">Kysymys 0</w:t>
      </w:r>
    </w:p>
    <w:p>
      <w:r>
        <w:t xml:space="preserve">Mikä organisaatio valvoo Kanadan amatöörijalkapalloa?</w:t>
      </w:r>
    </w:p>
    <w:p>
      <w:r>
        <w:rPr>
          <w:b/>
        </w:rPr>
        <w:t xml:space="preserve">Kysymys 1</w:t>
      </w:r>
    </w:p>
    <w:p>
      <w:r>
        <w:t xml:space="preserve">Kuinka monta jalkapallojoukkuetta kilpailee Kanadan yliopistojen välisessä urheilussa?</w:t>
      </w:r>
    </w:p>
    <w:p>
      <w:r>
        <w:rPr>
          <w:b/>
        </w:rPr>
        <w:t xml:space="preserve">Kysymys 2</w:t>
      </w:r>
    </w:p>
    <w:p>
      <w:r>
        <w:t xml:space="preserve">Minkä pokaalin saa Kanadan yliopistojen välisen urheilun jalkapallomestari?</w:t>
      </w:r>
    </w:p>
    <w:p>
      <w:r>
        <w:rPr>
          <w:b/>
        </w:rPr>
        <w:t xml:space="preserve">Kysymys 3</w:t>
      </w:r>
    </w:p>
    <w:p>
      <w:r>
        <w:t xml:space="preserve">Mikä on kanadalaisten jalkapallon juniorijoukkueiden mestaruusottelun nimi?</w:t>
      </w:r>
    </w:p>
    <w:p>
      <w:r>
        <w:rPr>
          <w:b/>
        </w:rPr>
        <w:t xml:space="preserve">Kysymys 4</w:t>
      </w:r>
    </w:p>
    <w:p>
      <w:r>
        <w:t xml:space="preserve">Mistä provinsseista joukkueet pelaavat Quebecin juniorijalkapalloliigassa?</w:t>
      </w:r>
    </w:p>
    <w:p>
      <w:r>
        <w:rPr>
          <w:b/>
        </w:rPr>
        <w:t xml:space="preserve">Kysymys 5</w:t>
      </w:r>
    </w:p>
    <w:p>
      <w:r>
        <w:t xml:space="preserve">Mikä organisaatio valvoo Kanadan ammattilaisjalkapalloa?</w:t>
      </w:r>
    </w:p>
    <w:p>
      <w:r>
        <w:rPr>
          <w:b/>
        </w:rPr>
        <w:t xml:space="preserve">Kysymys 6</w:t>
      </w:r>
    </w:p>
    <w:p>
      <w:r>
        <w:t xml:space="preserve">Kaksikymmentäkahdeksan joukkuetta pelaa ja kuinka monta konferenssia Kanadan yliopistojen välinen urheilu</w:t>
      </w:r>
    </w:p>
    <w:p>
      <w:r>
        <w:rPr>
          <w:b/>
        </w:rPr>
        <w:t xml:space="preserve">Kysymys 7</w:t>
      </w:r>
    </w:p>
    <w:p>
      <w:r>
        <w:t xml:space="preserve">Mihin mestaruuskilpailuun Grey cup menee? Tuleeko sinun</w:t>
      </w:r>
    </w:p>
    <w:p>
      <w:r>
        <w:rPr>
          <w:b/>
        </w:rPr>
        <w:t xml:space="preserve">Kysymys 8</w:t>
      </w:r>
    </w:p>
    <w:p>
      <w:r>
        <w:t xml:space="preserve">Mikä on Kanadan jalkapalloliigan mestaruusottelun nimi?</w:t>
      </w:r>
    </w:p>
    <w:p>
      <w:r>
        <w:rPr>
          <w:b/>
        </w:rPr>
        <w:t xml:space="preserve">Kysymys 9</w:t>
      </w:r>
    </w:p>
    <w:p>
      <w:r>
        <w:t xml:space="preserve">Mikä Québecin liiga kilpailee viilipytty cupista?</w:t>
      </w:r>
    </w:p>
    <w:p>
      <w:r>
        <w:rPr>
          <w:b/>
        </w:rPr>
        <w:t xml:space="preserve">Kysymys 10</w:t>
      </w:r>
    </w:p>
    <w:p>
      <w:r>
        <w:t xml:space="preserve">Mitä yliopistojen sijoitukset säätelevät?</w:t>
      </w:r>
    </w:p>
    <w:p>
      <w:r>
        <w:rPr>
          <w:b/>
        </w:rPr>
        <w:t xml:space="preserve">Kysymys 11</w:t>
      </w:r>
    </w:p>
    <w:p>
      <w:r>
        <w:t xml:space="preserve">Kuinka monta joukkuetta kilpailee Quebecin juniorijalkapalloliigassa?</w:t>
      </w:r>
    </w:p>
    <w:p>
      <w:r>
        <w:rPr>
          <w:b/>
        </w:rPr>
        <w:t xml:space="preserve">Kysymys 12</w:t>
      </w:r>
    </w:p>
    <w:p>
      <w:r>
        <w:t xml:space="preserve">Mikä divisioona menee CIS-mestarille?</w:t>
      </w:r>
    </w:p>
    <w:p>
      <w:r>
        <w:rPr>
          <w:b/>
        </w:rPr>
        <w:t xml:space="preserve">Kysymys 13</w:t>
      </w:r>
    </w:p>
    <w:p>
      <w:r>
        <w:t xml:space="preserve">Mistä Kanadan Bowl-joukkueet taistelevat?</w:t>
      </w:r>
    </w:p>
    <w:p>
      <w:r>
        <w:rPr>
          <w:b/>
        </w:rPr>
        <w:t xml:space="preserve">Kysymys 14</w:t>
      </w:r>
    </w:p>
    <w:p>
      <w:r>
        <w:t xml:space="preserve">Millä provinsseilla on joukkueita Kanadan yliopistojen välisessä urheilussa?</w:t>
      </w:r>
    </w:p>
    <w:p>
      <w:r>
        <w:rPr>
          <w:b/>
        </w:rPr>
        <w:t xml:space="preserve">Teksti numero 8</w:t>
      </w:r>
    </w:p>
    <w:p>
      <w:r>
        <w:rPr>
          <w:color w:val="A9A9A9"/>
        </w:rPr>
        <w:t xml:space="preserve">Kanadan </w:t>
      </w:r>
      <w:r>
        <w:t xml:space="preserve">jalkapallokenttä on 150 jaardia (137 m) pitkä ja </w:t>
      </w:r>
      <w:r>
        <w:rPr>
          <w:color w:val="DCDCDC"/>
        </w:rPr>
        <w:t xml:space="preserve">65 </w:t>
      </w:r>
      <w:r>
        <w:t xml:space="preserve">jaardia (59 m) leveä, päädyt ovat 20 jaardia (18 m) syviä ja maalilinjat ovat 110 jaardin (101 m) päässä toisistaan. Kummallakin maaliviivalla on 12 metriä (40 jalkaa) korkeat maalipylväät, jotka koostuvat kahdesta pystytolpasta, jotka on yhdistetty </w:t>
      </w:r>
      <w:r>
        <w:rPr>
          <w:color w:val="2F4F4F"/>
        </w:rPr>
        <w:t xml:space="preserve">5,6 </w:t>
      </w:r>
      <w:r>
        <w:t xml:space="preserve">metriä </w:t>
      </w:r>
      <w:r>
        <w:t xml:space="preserve">(18 1⁄2 jalkaa) pitkällä </w:t>
      </w:r>
      <w:r>
        <w:t xml:space="preserve">poikkipalkilla, joka on 3 metriä (10 jalkaa) maaliviivan yläpuolella. Maalipylväät voivat olla H:n muotoisia (molemmat tolpat kiinnitetään maahan), vaikka korkeamman kaliiperin kilpailuissa </w:t>
      </w:r>
      <w:r>
        <w:t xml:space="preserve">suositaankin </w:t>
      </w:r>
      <w:r>
        <w:rPr>
          <w:color w:val="556B2F"/>
        </w:rPr>
        <w:t xml:space="preserve">virityshaarukkaa </w:t>
      </w:r>
      <w:r>
        <w:t xml:space="preserve">(jota tukee yksi kaareva tolppa maaliviivan takana siten, että kumpikin tolppa lähtee 3 m:n korkeudelta maasta). </w:t>
      </w:r>
      <w:r>
        <w:rPr>
          <w:color w:val="6B8E23"/>
        </w:rPr>
        <w:t xml:space="preserve">Kentän sivut </w:t>
      </w:r>
      <w:r>
        <w:t xml:space="preserve">merkitään valkoisilla sivurajoilla, maalilinja merkitään valkoisella, ja kentän poikki vedetään valkoiset viivat sivusuunnassa 5 jaardin (4,6 m) välein maalilinjasta. Näitä sivusuuntaisia viivoja kutsutaan </w:t>
      </w:r>
      <w:r>
        <w:rPr>
          <w:color w:val="A0522D"/>
        </w:rPr>
        <w:t xml:space="preserve">jaardiviivoiksi</w:t>
      </w:r>
      <w:r>
        <w:t xml:space="preserve">, ja niihin merkitään usein etäisyys jaardeina ja nuoli, joka osoittaa kohti lähintä maaliviivaa. Aiempina vuosikymmeninä nuolia ei käytetty, ja jokaiseen jaardiviivaan merkittiin yleensä etäisyys maaliviivaan, mukaan lukien itse maaliviiva, joka merkittiin numerolla "0"; nykyään useimmilla stadioneilla </w:t>
      </w:r>
      <w:r>
        <w:rPr>
          <w:color w:val="228B22"/>
        </w:rPr>
        <w:t xml:space="preserve">10-, 20-, 30-, 40- ja 50-jaardiviivat merkitään numeroilla</w:t>
      </w:r>
      <w:r>
        <w:t xml:space="preserve">, ja </w:t>
      </w:r>
      <w:r>
        <w:rPr>
          <w:color w:val="191970"/>
        </w:rPr>
        <w:t xml:space="preserve">maaliviiva </w:t>
      </w:r>
      <w:r>
        <w:t xml:space="preserve">merkitään joskus numerolla "G".</w:t>
      </w:r>
      <w:r>
        <w:t xml:space="preserve"> Keskiviiva (55 jaardin linja) merkitään tavallisesti "C"-merkillä. "Hash-merkit" maalataan valkoisella värillä jaardiviivojen suuntaisesti yhden jaardin (0,9 m) välein </w:t>
      </w:r>
      <w:r>
        <w:rPr>
          <w:color w:val="8B0000"/>
        </w:rPr>
        <w:t xml:space="preserve">24 jaardin (21,9 m) </w:t>
      </w:r>
      <w:r>
        <w:t xml:space="preserve">päähän sivurajoista. </w:t>
      </w:r>
      <w:r>
        <w:rPr>
          <w:color w:val="483D8B"/>
        </w:rPr>
        <w:t xml:space="preserve">Kentillä, joita ympäröi juoksurata</w:t>
      </w:r>
      <w:r>
        <w:t xml:space="preserve">, kuten Commonwealth Stadiumilla, Molson Stadiumilla ja monilla yliopistoilla, </w:t>
      </w:r>
      <w:r>
        <w:rPr>
          <w:color w:val="3CB371"/>
        </w:rPr>
        <w:t xml:space="preserve">päätyalueet </w:t>
      </w:r>
      <w:r>
        <w:t xml:space="preserve">on usein leikattu kulmista radan vuoksi. Vuonna 2014 Edmonton asetti radan päälle nurmikon ja loi täysiä päätyalueita. Tämä oli erityisen yleistä </w:t>
      </w:r>
      <w:r>
        <w:rPr>
          <w:color w:val="BC8F8F"/>
        </w:rPr>
        <w:t xml:space="preserve">yhdysvaltalaisilla joukkueilla </w:t>
      </w:r>
      <w:r>
        <w:t xml:space="preserve">CFL:n amerikkalaisen laajentumisen aikana, jolloin vain harvat amerikkalaiset stadionit pystyivät mukautumaan paljon pidempään ja huomattavasti leveämpään CFL-kenttään.</w:t>
      </w:r>
    </w:p>
    <w:p>
      <w:r>
        <w:rPr>
          <w:b/>
        </w:rPr>
        <w:t xml:space="preserve">Kysymys 0</w:t>
      </w:r>
    </w:p>
    <w:p>
      <w:r>
        <w:t xml:space="preserve">Kuinka monta metriä leveä on kanadalainen jalkapallokenttä?</w:t>
      </w:r>
    </w:p>
    <w:p>
      <w:r>
        <w:rPr>
          <w:b/>
        </w:rPr>
        <w:t xml:space="preserve">Kysymys 1</w:t>
      </w:r>
    </w:p>
    <w:p>
      <w:r>
        <w:t xml:space="preserve">Kuinka pitkä metreinä on kanadalaisen jalkapallomaalin poikkipalkki?</w:t>
      </w:r>
    </w:p>
    <w:p>
      <w:r>
        <w:rPr>
          <w:b/>
        </w:rPr>
        <w:t xml:space="preserve">Kysymys 2</w:t>
      </w:r>
    </w:p>
    <w:p>
      <w:r>
        <w:t xml:space="preserve">Mikä osa Kanadan jalkapallokentästä oli joskus merkitty G-kirjaimella?</w:t>
      </w:r>
    </w:p>
    <w:p>
      <w:r>
        <w:rPr>
          <w:b/>
        </w:rPr>
        <w:t xml:space="preserve">Kysymys 3</w:t>
      </w:r>
    </w:p>
    <w:p>
      <w:r>
        <w:t xml:space="preserve">Kuinka kaukana sivurajoista CFL-kentälle on maalattu hash-merkkejä?</w:t>
      </w:r>
    </w:p>
    <w:p>
      <w:r>
        <w:rPr>
          <w:b/>
        </w:rPr>
        <w:t xml:space="preserve">Kysymys 4</w:t>
      </w:r>
    </w:p>
    <w:p>
      <w:r>
        <w:t xml:space="preserve">Kenen jalkapallokenttä on sata 50 metriä leveä ja 65 metriä pitkä?</w:t>
      </w:r>
    </w:p>
    <w:p>
      <w:r>
        <w:rPr>
          <w:b/>
        </w:rPr>
        <w:t xml:space="preserve">Kysymys 5</w:t>
      </w:r>
    </w:p>
    <w:p>
      <w:r>
        <w:t xml:space="preserve">Mitkä on merkitty keltaisella sivurajauksella?</w:t>
      </w:r>
    </w:p>
    <w:p>
      <w:r>
        <w:rPr>
          <w:b/>
        </w:rPr>
        <w:t xml:space="preserve">Kysymys 6</w:t>
      </w:r>
    </w:p>
    <w:p>
      <w:r>
        <w:t xml:space="preserve">Mitkä alat ovat laajentuneet vyöhykkeillä?</w:t>
      </w:r>
    </w:p>
    <w:p>
      <w:r>
        <w:rPr>
          <w:b/>
        </w:rPr>
        <w:t xml:space="preserve">Kysymys 7</w:t>
      </w:r>
    </w:p>
    <w:p>
      <w:r>
        <w:t xml:space="preserve">Missä oli harvinaista laittaa hänet radan yli?</w:t>
      </w:r>
    </w:p>
    <w:p>
      <w:r>
        <w:rPr>
          <w:b/>
        </w:rPr>
        <w:t xml:space="preserve">Kysymys 8</w:t>
      </w:r>
    </w:p>
    <w:p>
      <w:r>
        <w:t xml:space="preserve">Useimmissa juoksuradoissa nykyään, mitä on merkitty?</w:t>
      </w:r>
    </w:p>
    <w:p>
      <w:r>
        <w:rPr>
          <w:b/>
        </w:rPr>
        <w:t xml:space="preserve">Kysymys 9</w:t>
      </w:r>
    </w:p>
    <w:p>
      <w:r>
        <w:t xml:space="preserve">Mitä suositaan korkeamman kaliiperin stadioneilla?</w:t>
      </w:r>
    </w:p>
    <w:p>
      <w:r>
        <w:rPr>
          <w:b/>
        </w:rPr>
        <w:t xml:space="preserve">Kysymys 10</w:t>
      </w:r>
    </w:p>
    <w:p>
      <w:r>
        <w:t xml:space="preserve">Mitä yhden kaarevan tolpan viivoja piirretään 5 jaardin välein maaliviivasta?</w:t>
      </w:r>
    </w:p>
    <w:p>
      <w:r>
        <w:rPr>
          <w:b/>
        </w:rPr>
        <w:t xml:space="preserve">Kysymys 11</w:t>
      </w:r>
    </w:p>
    <w:p>
      <w:r>
        <w:t xml:space="preserve">Kuinka kauas maalipylväistä hashmarkit maalataan?</w:t>
      </w:r>
    </w:p>
    <w:p>
      <w:r>
        <w:rPr>
          <w:b/>
        </w:rPr>
        <w:t xml:space="preserve">Kysymys 12</w:t>
      </w:r>
    </w:p>
    <w:p>
      <w:r>
        <w:t xml:space="preserve">Mikä on katkaistu Commonwealth Stadiumin pihajonojen vuoksi?</w:t>
      </w:r>
    </w:p>
    <w:p>
      <w:r>
        <w:rPr>
          <w:b/>
        </w:rPr>
        <w:t xml:space="preserve">Teksti numero 9</w:t>
      </w:r>
    </w:p>
    <w:p>
      <w:r>
        <w:t xml:space="preserve">Ottelun alussa toimitsija heittää kolikkoa, ja </w:t>
      </w:r>
      <w:r>
        <w:t xml:space="preserve">vierasjoukkueen </w:t>
      </w:r>
      <w:r>
        <w:t xml:space="preserve">kapteeni saa </w:t>
      </w:r>
      <w:r>
        <w:t xml:space="preserve">päättää </w:t>
      </w:r>
      <w:r>
        <w:rPr>
          <w:color w:val="DCDCDC"/>
        </w:rPr>
        <w:t xml:space="preserve">kruuna tai klaava</w:t>
      </w:r>
      <w:r>
        <w:t xml:space="preserve">. </w:t>
      </w:r>
      <w:r>
        <w:t xml:space="preserve">Kolikonheiton voittaneen joukkueen </w:t>
      </w:r>
      <w:r>
        <w:rPr>
          <w:color w:val="2F4F4F"/>
        </w:rPr>
        <w:t xml:space="preserve">kapteeni saa </w:t>
      </w:r>
      <w:r>
        <w:rPr>
          <w:color w:val="556B2F"/>
        </w:rPr>
        <w:t xml:space="preserve">valita joko ensimmäisenä tai siirtää ensimmäisen valinnan toiselle kapteenille</w:t>
      </w:r>
      <w:r>
        <w:t xml:space="preserve">. </w:t>
      </w:r>
      <w:r>
        <w:t xml:space="preserve">Ensimmäisen valinnan tekevä kapteeni voi valita joko a) aloituspotkun tai potkun vastaanottamisen ja puoliajan alun tai b) </w:t>
      </w:r>
      <w:r>
        <w:rPr>
          <w:color w:val="6B8E23"/>
        </w:rPr>
        <w:t xml:space="preserve">sen, mihin suuntaan kenttää pelataan</w:t>
      </w:r>
      <w:r>
        <w:t xml:space="preserve">. </w:t>
      </w:r>
      <w:r>
        <w:t xml:space="preserve">Jäljelle jäävä valinta annetaan </w:t>
      </w:r>
      <w:r>
        <w:rPr>
          <w:color w:val="A0522D"/>
        </w:rPr>
        <w:t xml:space="preserve">vastapuolen kapteenille</w:t>
      </w:r>
      <w:r>
        <w:t xml:space="preserve">. </w:t>
      </w:r>
      <w:r>
        <w:t xml:space="preserve">Ennen pelin jatkamista toisella puoliajalla </w:t>
      </w:r>
      <w:r>
        <w:rPr>
          <w:color w:val="228B22"/>
        </w:rPr>
        <w:t xml:space="preserve">se kapteeni, jolla ei ollut ensimmäistä valintaa ensimmäisellä puoliajalla, saa ensimmäisen valinnan</w:t>
      </w:r>
      <w:r>
        <w:t xml:space="preserve">. </w:t>
      </w:r>
      <w:r>
        <w:t xml:space="preserve">Joukkueet valitsevat yleensä lykkäyksen, joten on tyypillistä, että kolikonheiton voittanut joukkue </w:t>
      </w:r>
      <w:r>
        <w:rPr>
          <w:color w:val="191970"/>
        </w:rPr>
        <w:t xml:space="preserve">potkaisee ensimmäisen puoliajan aluksi ja vastaanottaa toisen puoliajan aluksi.</w:t>
      </w:r>
    </w:p>
    <w:p>
      <w:r>
        <w:rPr>
          <w:b/>
        </w:rPr>
        <w:t xml:space="preserve">Kysymys 0</w:t>
      </w:r>
    </w:p>
    <w:p>
      <w:r>
        <w:t xml:space="preserve">Kumpi joukkue valitsee kolikonheitossa ennen CFL-ottelua kruuna vai klaava?</w:t>
      </w:r>
    </w:p>
    <w:p>
      <w:r>
        <w:rPr>
          <w:b/>
        </w:rPr>
        <w:t xml:space="preserve">Kysymys 1</w:t>
      </w:r>
    </w:p>
    <w:p>
      <w:r>
        <w:t xml:space="preserve">Kuka jalkapallojoukkueessa ilmaisee joukkueen päätöksen kolikonheiton jälkeen?</w:t>
      </w:r>
    </w:p>
    <w:p>
      <w:r>
        <w:rPr>
          <w:b/>
        </w:rPr>
        <w:t xml:space="preserve">Kysymys 2</w:t>
      </w:r>
    </w:p>
    <w:p>
      <w:r>
        <w:t xml:space="preserve">Mitä kolikonheiton voittanut joukkue voi valita sen lisäksi, haluaako se potkaista aloituspotkun vai vastaanottaa pallon?</w:t>
      </w:r>
    </w:p>
    <w:p>
      <w:r>
        <w:rPr>
          <w:b/>
        </w:rPr>
        <w:t xml:space="preserve">Kysymys 3</w:t>
      </w:r>
    </w:p>
    <w:p>
      <w:r>
        <w:t xml:space="preserve">Kuka tekee valinnan sen jälkeen, kun kolikonheiton voittanut joukkue on tehnyt päätöksensä?</w:t>
      </w:r>
    </w:p>
    <w:p>
      <w:r>
        <w:rPr>
          <w:b/>
        </w:rPr>
        <w:t xml:space="preserve">Kysymys 4</w:t>
      </w:r>
    </w:p>
    <w:p>
      <w:r>
        <w:t xml:space="preserve">Mitä toimitsija kutsuu pelin alussa?</w:t>
      </w:r>
    </w:p>
    <w:p>
      <w:r>
        <w:rPr>
          <w:b/>
        </w:rPr>
        <w:t xml:space="preserve">Kysymys 5</w:t>
      </w:r>
    </w:p>
    <w:p>
      <w:r>
        <w:t xml:space="preserve">Mitä vaihtoehtoja toimitsijalla on kolikonheiton voiton jälkeen?</w:t>
      </w:r>
    </w:p>
    <w:p>
      <w:r>
        <w:rPr>
          <w:b/>
        </w:rPr>
        <w:t xml:space="preserve">Kysymys 6</w:t>
      </w:r>
    </w:p>
    <w:p>
      <w:r>
        <w:t xml:space="preserve">Mikä on tyypillistä sille joukkueelle, joka saa potkun?</w:t>
      </w:r>
    </w:p>
    <w:p>
      <w:r>
        <w:rPr>
          <w:b/>
        </w:rPr>
        <w:t xml:space="preserve">Kysymys 7</w:t>
      </w:r>
    </w:p>
    <w:p>
      <w:r>
        <w:t xml:space="preserve">Kuka saa toisen puoliajan aloituspotkun jälkeen ensimmäisen vaihtoehdon?</w:t>
      </w:r>
    </w:p>
    <w:p>
      <w:r>
        <w:rPr>
          <w:b/>
        </w:rPr>
        <w:t xml:space="preserve">Kysymys 8</w:t>
      </w:r>
    </w:p>
    <w:p>
      <w:r>
        <w:t xml:space="preserve">Mikä on yksi vaihtoehto, jonka vastustajan kapteeni saa, jos hän valitsee ensimmäisen vaihtoehdon voitettuaan kolikonheiton?</w:t>
      </w:r>
    </w:p>
    <w:p>
      <w:r>
        <w:rPr>
          <w:b/>
        </w:rPr>
        <w:t xml:space="preserve">Teksti numero 10</w:t>
      </w:r>
    </w:p>
    <w:p>
      <w:r>
        <w:t xml:space="preserve">Peli keskeytyy, kun pallon kantajan polvi, kyynärpää tai jokin muu ruumiinosa </w:t>
      </w:r>
      <w:r>
        <w:rPr>
          <w:color w:val="A9A9A9"/>
        </w:rPr>
        <w:t xml:space="preserve">jalkoja ja käsiä lukuun ottamatta </w:t>
      </w:r>
      <w:r>
        <w:t xml:space="preserve">pakotetaan maahan (taklaus), kun </w:t>
      </w:r>
      <w:r>
        <w:rPr>
          <w:color w:val="DCDCDC"/>
        </w:rPr>
        <w:t xml:space="preserve">eteenpäin menevää </w:t>
      </w:r>
      <w:r>
        <w:t xml:space="preserve">syöttöä ei saada kiinni lennosta (hyökkäyksen aikana), kun saavutetaan touchdown (ks. jäljempänä) tai maali, kun pallo poistuu pelialueelta millä tahansa keinolla (kun se kannetaan, heitetään tai heitellään ulos rajojen ulkopuolella) tai kun pallon kantaja on seisovassa asennossa, mutta hän ei voi enää liikkua </w:t>
      </w:r>
      <w:r>
        <w:rPr>
          <w:color w:val="2F4F4F"/>
        </w:rPr>
        <w:t xml:space="preserve">eteenpäin </w:t>
      </w:r>
      <w:r>
        <w:t xml:space="preserve">(niin sanottu </w:t>
      </w:r>
      <w:r>
        <w:rPr>
          <w:color w:val="556B2F"/>
        </w:rPr>
        <w:t xml:space="preserve">eteenpäin meno</w:t>
      </w:r>
      <w:r>
        <w:t xml:space="preserve">). Jos </w:t>
      </w:r>
      <w:r>
        <w:t xml:space="preserve">maalia ei ole tehty, </w:t>
      </w:r>
      <w:r>
        <w:rPr>
          <w:color w:val="6B8E23"/>
        </w:rPr>
        <w:t xml:space="preserve">seuraava peli </w:t>
      </w:r>
      <w:r>
        <w:t xml:space="preserve">alkaa </w:t>
      </w:r>
      <w:r>
        <w:rPr>
          <w:color w:val="A0522D"/>
        </w:rPr>
        <w:t xml:space="preserve">alusta</w:t>
      </w:r>
      <w:r>
        <w:t xml:space="preserve">.</w:t>
      </w:r>
    </w:p>
    <w:p>
      <w:r>
        <w:rPr>
          <w:b/>
        </w:rPr>
        <w:t xml:space="preserve">Kysymys 0</w:t>
      </w:r>
    </w:p>
    <w:p>
      <w:r>
        <w:t xml:space="preserve">Mikä on termi, jolla peli keskeytetään, koska pallon kantaja ei voi enää edetä pallon kanssa, vaikka häntä ei olekaan täysin taklattu?</w:t>
      </w:r>
    </w:p>
    <w:p>
      <w:r>
        <w:rPr>
          <w:b/>
        </w:rPr>
        <w:t xml:space="preserve">Kysymys 1</w:t>
      </w:r>
    </w:p>
    <w:p>
      <w:r>
        <w:t xml:space="preserve">Mistä seuraava peli alkaa, ellei joukkue ole juuri tehnyt maalia?</w:t>
      </w:r>
    </w:p>
    <w:p>
      <w:r>
        <w:rPr>
          <w:b/>
        </w:rPr>
        <w:t xml:space="preserve">Kysymys 2</w:t>
      </w:r>
    </w:p>
    <w:p>
      <w:r>
        <w:t xml:space="preserve">Mitkä pallon kantajan kehon osat eivät aiheuta pelin pysähtymistä, kun ne koskettavat maata?</w:t>
      </w:r>
    </w:p>
    <w:p>
      <w:r>
        <w:rPr>
          <w:b/>
        </w:rPr>
        <w:t xml:space="preserve">Kysymys 3</w:t>
      </w:r>
    </w:p>
    <w:p>
      <w:r>
        <w:t xml:space="preserve">Mikä syöttösuunta aiheuttaa pelin pysähtymisen, kun syöttöä ei saada kiinni?</w:t>
      </w:r>
    </w:p>
    <w:p>
      <w:r>
        <w:rPr>
          <w:b/>
        </w:rPr>
        <w:t xml:space="preserve">Kysymys 4</w:t>
      </w:r>
    </w:p>
    <w:p>
      <w:r>
        <w:t xml:space="preserve">Jos pelaajan polvi painetaan maahan, mikä alkaa scrimmage-ottelusta?</w:t>
      </w:r>
    </w:p>
    <w:p>
      <w:r>
        <w:rPr>
          <w:b/>
        </w:rPr>
        <w:t xml:space="preserve">Kysymys 5</w:t>
      </w:r>
    </w:p>
    <w:p>
      <w:r>
        <w:t xml:space="preserve">Mitkä pallon kuljettajan eteenpäin etenevät osat eivät pysäytä peliä, kun ne koskettavat maata?</w:t>
      </w:r>
    </w:p>
    <w:p>
      <w:r>
        <w:rPr>
          <w:b/>
        </w:rPr>
        <w:t xml:space="preserve">Kysymys 6</w:t>
      </w:r>
    </w:p>
    <w:p>
      <w:r>
        <w:t xml:space="preserve">Mikä touchdown aiheuttaa pelin pysähtymisen, kun sitä ei saada kiinni?</w:t>
      </w:r>
    </w:p>
    <w:p>
      <w:r>
        <w:rPr>
          <w:b/>
        </w:rPr>
        <w:t xml:space="preserve">Kysymys 7</w:t>
      </w:r>
    </w:p>
    <w:p>
      <w:r>
        <w:t xml:space="preserve">Mistä seuraava kenttäpallo alkaa, ellei joukkue ole tehnyt maalia?</w:t>
      </w:r>
    </w:p>
    <w:p>
      <w:r>
        <w:rPr>
          <w:b/>
        </w:rPr>
        <w:t xml:space="preserve">Kysymys 8</w:t>
      </w:r>
    </w:p>
    <w:p>
      <w:r>
        <w:t xml:space="preserve">Mikä tarkoittaa, että peli pysähtyi, koska pallon kantaja voi liikkua eteenpäin?</w:t>
      </w:r>
    </w:p>
    <w:p>
      <w:r>
        <w:rPr>
          <w:b/>
        </w:rPr>
        <w:t xml:space="preserve">Teksti numero 11</w:t>
      </w:r>
    </w:p>
    <w:p>
      <w:r>
        <w:t xml:space="preserve">Ennen ryntäystä toimitsija asettaa pallon siihen kohtaan, jossa se oli kellon pysähtyessä, mutta ei lähemmäksi kuin </w:t>
      </w:r>
      <w:r>
        <w:rPr>
          <w:color w:val="A9A9A9"/>
        </w:rPr>
        <w:t xml:space="preserve">24 jaardia </w:t>
      </w:r>
      <w:r>
        <w:t xml:space="preserve">sivurajasta tai 1 jaardin päähän maalilinjasta. Pallon läpi kulkevaa maaliviivan suuntaista viivaa (sivurajalta sivurajalle kulkeva viiva pallon pituudelta) kutsutaan </w:t>
      </w:r>
      <w:r>
        <w:rPr>
          <w:color w:val="DCDCDC"/>
        </w:rPr>
        <w:t xml:space="preserve">scrimmage-viivaksi</w:t>
      </w:r>
      <w:r>
        <w:t xml:space="preserve">. </w:t>
      </w:r>
      <w:r>
        <w:t xml:space="preserve">Tämä linja on samanlainen kuin "ei-kenenkään-maa"; pelaajien on pysyttävä </w:t>
      </w:r>
      <w:r>
        <w:rPr>
          <w:color w:val="2F4F4F"/>
        </w:rPr>
        <w:t xml:space="preserve">omalla puolellaan tätä linjaa, kunnes peli on alkanut uudelleen</w:t>
      </w:r>
      <w:r>
        <w:t xml:space="preserve">. Jotta </w:t>
      </w:r>
      <w:r>
        <w:t xml:space="preserve">scrimmage olisi pätevä, </w:t>
      </w:r>
      <w:r>
        <w:rPr>
          <w:color w:val="556B2F"/>
        </w:rPr>
        <w:t xml:space="preserve">jalkapalloa hallussaan pitävällä joukkueella on oltava </w:t>
      </w:r>
      <w:r>
        <w:rPr>
          <w:color w:val="6B8E23"/>
        </w:rPr>
        <w:t xml:space="preserve">seitsemän </w:t>
      </w:r>
      <w:r>
        <w:rPr>
          <w:color w:val="556B2F"/>
        </w:rPr>
        <w:t xml:space="preserve">pelaajaa, pelinrakentajaa lukuun ottamatta, </w:t>
      </w:r>
      <w:r>
        <w:rPr>
          <w:color w:val="A0522D"/>
        </w:rPr>
        <w:t xml:space="preserve">yhden jaardin </w:t>
      </w:r>
      <w:r>
        <w:rPr>
          <w:color w:val="556B2F"/>
        </w:rPr>
        <w:t xml:space="preserve">sisällä </w:t>
      </w:r>
      <w:r>
        <w:rPr>
          <w:color w:val="556B2F"/>
        </w:rPr>
        <w:t xml:space="preserve">scrimmage-linjasta</w:t>
      </w:r>
      <w:r>
        <w:t xml:space="preserve">. </w:t>
      </w:r>
      <w:r>
        <w:t xml:space="preserve">Puolustavan joukkueen on pysyttävä </w:t>
      </w:r>
      <w:r>
        <w:t xml:space="preserve">vähintään </w:t>
      </w:r>
      <w:r>
        <w:rPr>
          <w:color w:val="228B22"/>
        </w:rPr>
        <w:t xml:space="preserve">jaardin </w:t>
      </w:r>
      <w:r>
        <w:t xml:space="preserve">päässä scrimmage-linjasta.</w:t>
      </w:r>
    </w:p>
    <w:p>
      <w:r>
        <w:rPr>
          <w:b/>
        </w:rPr>
        <w:t xml:space="preserve">Kysymys 0</w:t>
      </w:r>
    </w:p>
    <w:p>
      <w:r>
        <w:t xml:space="preserve">Minkä vähimmäisetäisyyden päähän sivurajasta toimitsija asettaa pallon ennen pelin alkua?</w:t>
      </w:r>
    </w:p>
    <w:p>
      <w:r>
        <w:rPr>
          <w:b/>
        </w:rPr>
        <w:t xml:space="preserve">Kysymys 1</w:t>
      </w:r>
    </w:p>
    <w:p>
      <w:r>
        <w:t xml:space="preserve">Mikä on termi kentän poikki kulkevalle viivalle, jossa pallo on ennen peliä?</w:t>
      </w:r>
    </w:p>
    <w:p>
      <w:r>
        <w:rPr>
          <w:b/>
        </w:rPr>
        <w:t xml:space="preserve">Kysymys 2</w:t>
      </w:r>
    </w:p>
    <w:p>
      <w:r>
        <w:t xml:space="preserve">Kuinka monta pelaajaa hallussaan olevan joukkueen on sijoitettava lähelle hyökkäyslinjaa?</w:t>
      </w:r>
    </w:p>
    <w:p>
      <w:r>
        <w:rPr>
          <w:b/>
        </w:rPr>
        <w:t xml:space="preserve">Kysymys 3</w:t>
      </w:r>
    </w:p>
    <w:p>
      <w:r>
        <w:t xml:space="preserve">Kuinka lähelle maalintekolinjaa puolustuksen pelaajat voivat lähestyä ennen pelin aloittamista?</w:t>
      </w:r>
    </w:p>
    <w:p>
      <w:r>
        <w:rPr>
          <w:b/>
        </w:rPr>
        <w:t xml:space="preserve">Kysymys 4</w:t>
      </w:r>
    </w:p>
    <w:p>
      <w:r>
        <w:t xml:space="preserve">Mikä on vähimmäisetäisyys puolustavasta joukkueesta, jonka päähän toimitsija asettaa pallon ennen peliä?</w:t>
      </w:r>
    </w:p>
    <w:p>
      <w:r>
        <w:rPr>
          <w:b/>
        </w:rPr>
        <w:t xml:space="preserve">Kysymys 5</w:t>
      </w:r>
    </w:p>
    <w:p>
      <w:r>
        <w:t xml:space="preserve">Kuinka monta jaardia hallussaan pitävän joukkueen on sijoitettava lähelle maalintekolinjaa?</w:t>
      </w:r>
    </w:p>
    <w:p>
      <w:r>
        <w:rPr>
          <w:b/>
        </w:rPr>
        <w:t xml:space="preserve">Kysymys 6</w:t>
      </w:r>
    </w:p>
    <w:p>
      <w:r>
        <w:t xml:space="preserve">Kuinka lähellä pallon pituutta puolustavat pelaajat voivat olla ennen peliä?</w:t>
      </w:r>
    </w:p>
    <w:p>
      <w:r>
        <w:rPr>
          <w:b/>
        </w:rPr>
        <w:t xml:space="preserve">Kysymys 7</w:t>
      </w:r>
    </w:p>
    <w:p>
      <w:r>
        <w:t xml:space="preserve">Missä toimitsijan on pysyttävä, kunnes peli on alkanut uudelleen?</w:t>
      </w:r>
    </w:p>
    <w:p>
      <w:r>
        <w:rPr>
          <w:b/>
        </w:rPr>
        <w:t xml:space="preserve">Kysymys 8</w:t>
      </w:r>
    </w:p>
    <w:p>
      <w:r>
        <w:t xml:space="preserve">Mikä tekee maaliviivasta pätevän?</w:t>
      </w:r>
    </w:p>
    <w:p>
      <w:r>
        <w:rPr>
          <w:b/>
        </w:rPr>
        <w:t xml:space="preserve">Teksti numero 12</w:t>
      </w:r>
    </w:p>
    <w:p>
      <w:r>
        <w:t xml:space="preserve">Kentällä on pelin alussa kaksi 12 hengen joukkuetta (toisin kuin </w:t>
      </w:r>
      <w:r>
        <w:t xml:space="preserve">amerikkalaisessa jalkapallossa </w:t>
      </w:r>
      <w:r>
        <w:rPr>
          <w:color w:val="A9A9A9"/>
        </w:rPr>
        <w:t xml:space="preserve">11). </w:t>
      </w:r>
      <w:r>
        <w:t xml:space="preserve">Joukkue, jolla on pallo hallussaan, on </w:t>
      </w:r>
      <w:r>
        <w:rPr>
          <w:color w:val="2F4F4F"/>
        </w:rPr>
        <w:t xml:space="preserve">hyökkäysjoukkue</w:t>
      </w:r>
      <w:r>
        <w:t xml:space="preserve">, ja puolustavaa joukkuetta kutsutaan puolustukseksi</w:t>
      </w:r>
      <w:r>
        <w:t xml:space="preserve">.</w:t>
      </w:r>
      <w:r>
        <w:t xml:space="preserve"> Peli alkaa </w:t>
      </w:r>
      <w:r>
        <w:t xml:space="preserve">hyökkäysjoukkueen jäsenen </w:t>
      </w:r>
      <w:r>
        <w:t xml:space="preserve">takaperin antamalla syötöllä jalkojen kautta (</w:t>
      </w:r>
      <w:r>
        <w:rPr>
          <w:color w:val="556B2F"/>
        </w:rPr>
        <w:t xml:space="preserve">snap) </w:t>
      </w:r>
      <w:r>
        <w:t xml:space="preserve">toiselle hyökkäysjoukkueen jäsenelle</w:t>
      </w:r>
      <w:r>
        <w:t xml:space="preserve">. </w:t>
      </w:r>
      <w:r>
        <w:t xml:space="preserve">Tämä on </w:t>
      </w:r>
      <w:r>
        <w:rPr>
          <w:color w:val="6B8E23"/>
        </w:rPr>
        <w:t xml:space="preserve">yleensä </w:t>
      </w:r>
      <w:r>
        <w:rPr>
          <w:color w:val="A0522D"/>
        </w:rPr>
        <w:t xml:space="preserve">pelinrakentaja tai syöttäjä, mutta </w:t>
      </w:r>
      <w:r>
        <w:t xml:space="preserve">myös "suora snap" juoksijalle ei ole harvinaista. Jos pelinrakentaja tai puntteri saa pallon, hän voi tehdä mitä tahansa seuraavista:</w:t>
      </w:r>
    </w:p>
    <w:p>
      <w:r>
        <w:rPr>
          <w:b/>
        </w:rPr>
        <w:t xml:space="preserve">Kysymys 0</w:t>
      </w:r>
    </w:p>
    <w:p>
      <w:r>
        <w:t xml:space="preserve">Kuinka monta pelaajaa kummallakin puolella on kentällä amerikkalaisen jalkapallon ottelussa?</w:t>
      </w:r>
    </w:p>
    <w:p>
      <w:r>
        <w:rPr>
          <w:b/>
        </w:rPr>
        <w:t xml:space="preserve">Kysymys 1</w:t>
      </w:r>
    </w:p>
    <w:p>
      <w:r>
        <w:t xml:space="preserve">Mikä on termi joukkueelle, joka aloittaa pelin pallonhallinnan avulla?</w:t>
      </w:r>
    </w:p>
    <w:p>
      <w:r>
        <w:rPr>
          <w:b/>
        </w:rPr>
        <w:t xml:space="preserve">Kysymys 2</w:t>
      </w:r>
    </w:p>
    <w:p>
      <w:r>
        <w:t xml:space="preserve">Mikä on pallon alkuperäinen taaksepäin suuntautuva liike pelissä?</w:t>
      </w:r>
    </w:p>
    <w:p>
      <w:r>
        <w:rPr>
          <w:b/>
        </w:rPr>
        <w:t xml:space="preserve">Kysymys 3</w:t>
      </w:r>
    </w:p>
    <w:p>
      <w:r>
        <w:t xml:space="preserve">Mitkä kaksi pelaajaa ottavat useimmiten vastaan ensimmäisen taaksepäin suuntautuvan syötön jalkapallopelissä?</w:t>
      </w:r>
    </w:p>
    <w:p>
      <w:r>
        <w:rPr>
          <w:b/>
        </w:rPr>
        <w:t xml:space="preserve">Kysymys 4</w:t>
      </w:r>
    </w:p>
    <w:p>
      <w:r>
        <w:t xml:space="preserve">Mikä on termi joukkueelle, joka hallitsee pelinrakentajaa?</w:t>
      </w:r>
    </w:p>
    <w:p>
      <w:r>
        <w:rPr>
          <w:b/>
        </w:rPr>
        <w:t xml:space="preserve">Kysymys 5</w:t>
      </w:r>
    </w:p>
    <w:p>
      <w:r>
        <w:t xml:space="preserve">Mikä on pallon puolustaminen pelissä?</w:t>
      </w:r>
    </w:p>
    <w:p>
      <w:r>
        <w:rPr>
          <w:b/>
        </w:rPr>
        <w:t xml:space="preserve">Kysymys 6</w:t>
      </w:r>
    </w:p>
    <w:p>
      <w:r>
        <w:t xml:space="preserve">Nimeä pelaaja, joka saa yleensä pallon ensimmäisenä haltuunsa?</w:t>
      </w:r>
    </w:p>
    <w:p>
      <w:r>
        <w:rPr>
          <w:b/>
        </w:rPr>
        <w:t xml:space="preserve">Kysymys 7</w:t>
      </w:r>
    </w:p>
    <w:p>
      <w:r>
        <w:t xml:space="preserve">Kuinka monta hallussapitoa kullakin joukkueella on amerikkalaisessa pelissä?</w:t>
      </w:r>
    </w:p>
    <w:p>
      <w:r>
        <w:rPr>
          <w:b/>
        </w:rPr>
        <w:t xml:space="preserve">Kysymys 8</w:t>
      </w:r>
    </w:p>
    <w:p>
      <w:r>
        <w:t xml:space="preserve">Mikä on palloa hallussaan pitävän juoksijan nimi?</w:t>
      </w:r>
    </w:p>
    <w:p>
      <w:r>
        <w:rPr>
          <w:b/>
        </w:rPr>
        <w:t xml:space="preserve">Teksti numero 13</w:t>
      </w:r>
    </w:p>
    <w:p>
      <w:r>
        <w:t xml:space="preserve">Jokainen peli muodostaa </w:t>
      </w:r>
      <w:r>
        <w:rPr>
          <w:color w:val="DCDCDC"/>
        </w:rPr>
        <w:t xml:space="preserve">downin</w:t>
      </w:r>
      <w:r>
        <w:t xml:space="preserve">. </w:t>
      </w:r>
      <w:r>
        <w:t xml:space="preserve">Hyökkääjän on </w:t>
      </w:r>
      <w:r>
        <w:rPr>
          <w:color w:val="2F4F4F"/>
        </w:rPr>
        <w:t xml:space="preserve">vietävä pallo vähintään kymmenen jaardia kohti vastustajan maaliviivaa </w:t>
      </w:r>
      <w:r>
        <w:rPr>
          <w:color w:val="556B2F"/>
        </w:rPr>
        <w:t xml:space="preserve">kolmen </w:t>
      </w:r>
      <w:r>
        <w:rPr>
          <w:color w:val="2F4F4F"/>
        </w:rPr>
        <w:t xml:space="preserve">downin </w:t>
      </w:r>
      <w:r>
        <w:rPr>
          <w:color w:val="2F4F4F"/>
        </w:rPr>
        <w:t xml:space="preserve">aikana </w:t>
      </w:r>
      <w:r>
        <w:t xml:space="preserve">tai menetettävä pallo vastustajalleen. Kun kymmenen jaardia on saavutettu, hyökkäys saa uudet kolme downia (amerikkalaisessa jalkapallossa käytettävien neljän downin sijaan). Downit eivät kerry. Jos hyökkäävä joukkue saa ensimmäisellä pelikerrallaan 10 jaardia, se menettää kaksi muuta downia ja saa uudet </w:t>
      </w:r>
      <w:r>
        <w:rPr>
          <w:color w:val="6B8E23"/>
        </w:rPr>
        <w:t xml:space="preserve">kolme downia</w:t>
      </w:r>
      <w:r>
        <w:t xml:space="preserve">. </w:t>
      </w:r>
      <w:r>
        <w:t xml:space="preserve">Jos joukkue ei onnistu saavuttamaan 10 jaardia kahdessa downissa, se yleensä </w:t>
      </w:r>
      <w:r>
        <w:rPr>
          <w:color w:val="A0522D"/>
        </w:rPr>
        <w:t xml:space="preserve">punttaa </w:t>
      </w:r>
      <w:r>
        <w:rPr>
          <w:color w:val="228B22"/>
        </w:rPr>
        <w:t xml:space="preserve">pallon </w:t>
      </w:r>
      <w:r>
        <w:t xml:space="preserve">kolmannessa downissa tai yrittää potkaista kenttämaalin (ks. jäljempänä), riippuen siitä, mikä on sen asema kentällä. Joukkue voi kuitenkin käyttää kolmannen downinsa </w:t>
      </w:r>
      <w:r>
        <w:rPr>
          <w:color w:val="191970"/>
        </w:rPr>
        <w:t xml:space="preserve">yrittäessään edetä pallon kanssa ja saada kumulatiivisesti 10 jaardia</w:t>
      </w:r>
      <w:r>
        <w:t xml:space="preserve">.</w:t>
      </w:r>
    </w:p>
    <w:p>
      <w:r>
        <w:rPr>
          <w:b/>
        </w:rPr>
        <w:t xml:space="preserve">Kysymys 0</w:t>
      </w:r>
    </w:p>
    <w:p>
      <w:r>
        <w:t xml:space="preserve">Mikä on toinen termi valmiille näytelmälle?</w:t>
      </w:r>
    </w:p>
    <w:p>
      <w:r>
        <w:rPr>
          <w:b/>
        </w:rPr>
        <w:t xml:space="preserve">Kysymys 1</w:t>
      </w:r>
    </w:p>
    <w:p>
      <w:r>
        <w:t xml:space="preserve">Kuinka monta peliä hyökkäys voi suorittaa ilman, että se saa kymmenen jaardia?</w:t>
      </w:r>
    </w:p>
    <w:p>
      <w:r>
        <w:rPr>
          <w:b/>
        </w:rPr>
        <w:t xml:space="preserve">Kysymys 2</w:t>
      </w:r>
    </w:p>
    <w:p>
      <w:r>
        <w:t xml:space="preserve">Kuinka monta downia joukkue saa sen jälkeen, kun se on saavuttanut kymmenen ensimmäisen downinsa jälkeen?</w:t>
      </w:r>
    </w:p>
    <w:p>
      <w:r>
        <w:rPr>
          <w:b/>
        </w:rPr>
        <w:t xml:space="preserve">Kysymys 3</w:t>
      </w:r>
    </w:p>
    <w:p>
      <w:r>
        <w:t xml:space="preserve">Mitä joukkue tekee, kun se ei ole saanut palloa tarpeeksi pitkälle, jotta se voisi tehdä maalin tai saada todennäköisesti uuden sarjan downeja?</w:t>
      </w:r>
    </w:p>
    <w:p>
      <w:r>
        <w:rPr>
          <w:b/>
        </w:rPr>
        <w:t xml:space="preserve">Kysymys 4</w:t>
      </w:r>
    </w:p>
    <w:p>
      <w:r>
        <w:t xml:space="preserve">Mikä on luovutuspelin nimi?</w:t>
      </w:r>
    </w:p>
    <w:p>
      <w:r>
        <w:rPr>
          <w:b/>
        </w:rPr>
        <w:t xml:space="preserve">Kysymys 5</w:t>
      </w:r>
    </w:p>
    <w:p>
      <w:r>
        <w:t xml:space="preserve">Mitä rikkomuksen on tehtävä 10 jaardin sisällä tai menetettävä pallo?</w:t>
      </w:r>
    </w:p>
    <w:p>
      <w:r>
        <w:rPr>
          <w:b/>
        </w:rPr>
        <w:t xml:space="preserve">Kysymys 6</w:t>
      </w:r>
    </w:p>
    <w:p>
      <w:r>
        <w:t xml:space="preserve">Mihin joukkue voi käyttää 10 jaardiaan?</w:t>
      </w:r>
    </w:p>
    <w:p>
      <w:r>
        <w:rPr>
          <w:b/>
        </w:rPr>
        <w:t xml:space="preserve">Kysymys 7</w:t>
      </w:r>
    </w:p>
    <w:p>
      <w:r>
        <w:t xml:space="preserve">Kuinka monta kenttämaalia joukkue saa sen jälkeen, kun se on saavuttanut kymmenen ensimmäisen downinsa?</w:t>
      </w:r>
    </w:p>
    <w:p>
      <w:r>
        <w:rPr>
          <w:b/>
        </w:rPr>
        <w:t xml:space="preserve">Kysymys 8</w:t>
      </w:r>
    </w:p>
    <w:p>
      <w:r>
        <w:t xml:space="preserve">Mitä joukkue tekee omalla paikallaan kentällä, kun se ei ole saanut palloa tarpeeksi pitkälle päästäkseen maalintekoon?</w:t>
      </w:r>
    </w:p>
    <w:p>
      <w:r>
        <w:rPr>
          <w:b/>
        </w:rPr>
        <w:t xml:space="preserve">Teksti numero 14</w:t>
      </w:r>
    </w:p>
    <w:p>
      <w:r>
        <w:t xml:space="preserve">Tämäntyyppisessä jalkapallossa on monia sääntöjä, joihin on otettava yhteyttä. Ensinnäkin </w:t>
      </w:r>
      <w:r>
        <w:t xml:space="preserve">ainoa kentällä oleva pelaaja, jota voidaan laillisesti taklata, on pelaaja, jolla on jalkapallo hallussaan (</w:t>
      </w:r>
      <w:r>
        <w:rPr>
          <w:color w:val="DCDCDC"/>
        </w:rPr>
        <w:t xml:space="preserve">pallon kantaja)</w:t>
      </w:r>
      <w:r>
        <w:t xml:space="preserve">. </w:t>
      </w:r>
      <w:r>
        <w:t xml:space="preserve">Toiseksi, vastaanottajaan, eli </w:t>
      </w:r>
      <w:r>
        <w:rPr>
          <w:color w:val="2F4F4F"/>
        </w:rPr>
        <w:t xml:space="preserve">hyökkäävään pelaajaan, joka </w:t>
      </w:r>
      <w:r>
        <w:t xml:space="preserve">lähetetään kentälle vastaanottamaan syöttöä, ei saa puuttua (hänen liikkumistaan ei saa estää, häntä ei saa estää jne.), ellei hän ole </w:t>
      </w:r>
      <w:r>
        <w:rPr>
          <w:color w:val="556B2F"/>
        </w:rPr>
        <w:t xml:space="preserve">yhden jaardin </w:t>
      </w:r>
      <w:r>
        <w:t xml:space="preserve">sisällä </w:t>
      </w:r>
      <w:r>
        <w:t xml:space="preserve">scrimmage-linjasta (amerikkalaisessa jalkapallossa käytetyn 5 jaardin (4,6 m) sijasta). Kuka tahansa pelaaja saa estää toisen pelaajan kulun, kunhan hän ei </w:t>
      </w:r>
      <w:r>
        <w:rPr>
          <w:color w:val="6B8E23"/>
        </w:rPr>
        <w:t xml:space="preserve">pidä kiinni tai kompastu </w:t>
      </w:r>
      <w:r>
        <w:t xml:space="preserve">pelaajaan, jonka aikoo estää. Potkaisijaan ei saa ottaa yhteyttä </w:t>
      </w:r>
      <w:r>
        <w:rPr>
          <w:color w:val="A0522D"/>
        </w:rPr>
        <w:t xml:space="preserve">potkun jälkeen</w:t>
      </w:r>
      <w:r>
        <w:t xml:space="preserve">, mutta ennen kuin potkaiseva jalka palaa maahan (tätä sääntöä ei sovelleta pelaajaan, joka on estänyt potkun), </w:t>
      </w:r>
      <w:r>
        <w:t xml:space="preserve">eikä </w:t>
      </w:r>
      <w:r>
        <w:rPr>
          <w:color w:val="228B22"/>
        </w:rPr>
        <w:t xml:space="preserve">pelinrakentajaa</w:t>
      </w:r>
      <w:r>
        <w:t xml:space="preserve">, joka on jo heittänyt pallon, saa lyödä tai taklata.</w:t>
      </w:r>
    </w:p>
    <w:p>
      <w:r>
        <w:rPr>
          <w:b/>
        </w:rPr>
        <w:t xml:space="preserve">Kysymys 0</w:t>
      </w:r>
    </w:p>
    <w:p>
      <w:r>
        <w:t xml:space="preserve">Mikä on termi sille pelaajalle, joka luovuttaa jalkapalloa, kun peli on käynnissä?</w:t>
      </w:r>
    </w:p>
    <w:p>
      <w:r>
        <w:rPr>
          <w:b/>
        </w:rPr>
        <w:t xml:space="preserve">Kysymys 1</w:t>
      </w:r>
    </w:p>
    <w:p>
      <w:r>
        <w:t xml:space="preserve">Millä etäisyydellä hyökkäyspelaajat, joilla ei ole palloa, voivat ottaa laillisesti yhteyttä puolustuksen pelaajiin?</w:t>
      </w:r>
    </w:p>
    <w:p>
      <w:r>
        <w:rPr>
          <w:b/>
        </w:rPr>
        <w:t xml:space="preserve">Kysymys 2</w:t>
      </w:r>
    </w:p>
    <w:p>
      <w:r>
        <w:t xml:space="preserve">Mitkä ovat kaksi laitonta tapaa estää vastustajan pelaajan eteneminen lähelle hyökkäyslinjaa?</w:t>
      </w:r>
    </w:p>
    <w:p>
      <w:r>
        <w:rPr>
          <w:b/>
        </w:rPr>
        <w:t xml:space="preserve">Kysymys 3</w:t>
      </w:r>
    </w:p>
    <w:p>
      <w:r>
        <w:t xml:space="preserve">Ketä pelaajaa ei saa taklata heti syötön heiton jälkeen?</w:t>
      </w:r>
    </w:p>
    <w:p>
      <w:r>
        <w:rPr>
          <w:b/>
        </w:rPr>
        <w:t xml:space="preserve">Kysymys 4</w:t>
      </w:r>
    </w:p>
    <w:p>
      <w:r>
        <w:t xml:space="preserve">Mitä pelaajaa voidaan laillisesti taklata, kun hän kompastuu pelaajaan, jonka hän aikoo blokata?</w:t>
      </w:r>
    </w:p>
    <w:p>
      <w:r>
        <w:rPr>
          <w:b/>
        </w:rPr>
        <w:t xml:space="preserve">Kysymys 5</w:t>
      </w:r>
    </w:p>
    <w:p>
      <w:r>
        <w:t xml:space="preserve">Mitä pelaajaa ei saa häiritä, ellei hän ole yhden jaardin sisällä kenestäkään pelaajasta?</w:t>
      </w:r>
    </w:p>
    <w:p>
      <w:r>
        <w:rPr>
          <w:b/>
        </w:rPr>
        <w:t xml:space="preserve">Kysymys 6</w:t>
      </w:r>
    </w:p>
    <w:p>
      <w:r>
        <w:t xml:space="preserve">Mihin pelaajaan ei saa ottaa yhteyttä potkun jälkeen syötön heiton jälkeen?</w:t>
      </w:r>
    </w:p>
    <w:p>
      <w:r>
        <w:rPr>
          <w:b/>
        </w:rPr>
        <w:t xml:space="preserve">Kysymys 7</w:t>
      </w:r>
    </w:p>
    <w:p>
      <w:r>
        <w:t xml:space="preserve">Mitkä ovat kaksi laitonta tapaa, joilla pallo voi tällä hetkellä olla hallussaan lähellä maalintekolinjaa?</w:t>
      </w:r>
    </w:p>
    <w:p>
      <w:r>
        <w:rPr>
          <w:b/>
        </w:rPr>
        <w:t xml:space="preserve">Kysymys 8</w:t>
      </w:r>
    </w:p>
    <w:p>
      <w:r>
        <w:t xml:space="preserve">Milloin sovelletaan sääntöä, jonka mukaan hyökkäävään pelaajaan ei saa ottaa yhteyttä?</w:t>
      </w:r>
    </w:p>
    <w:p>
      <w:r>
        <w:rPr>
          <w:b/>
        </w:rPr>
        <w:t xml:space="preserve">Teksti numero 15</w:t>
      </w:r>
    </w:p>
    <w:p>
      <w:r>
        <w:t xml:space="preserve">Sääntöjen rikkomisesta rangaistaan rangaistuksin, joista yleensä seuraa </w:t>
      </w:r>
      <w:r>
        <w:t xml:space="preserve">5, 10 tai 15 jaardin ja</w:t>
      </w:r>
      <w:r>
        <w:rPr>
          <w:color w:val="A9A9A9"/>
        </w:rPr>
        <w:t xml:space="preserve">ardin menetys </w:t>
      </w:r>
      <w:r>
        <w:t xml:space="preserve">rangaistua joukkuetta vastaan. Vähäisistä rikkomuksista, kuten paitsiosta (pelaaja jommaltakummalta puolelta tunkeutuu scrimmage-alueelle ennen pelin alkua), rangaistaan </w:t>
      </w:r>
      <w:r>
        <w:rPr>
          <w:color w:val="DCDCDC"/>
        </w:rPr>
        <w:t xml:space="preserve">viisi </w:t>
      </w:r>
      <w:r>
        <w:rPr>
          <w:color w:val="2F4F4F"/>
        </w:rPr>
        <w:t xml:space="preserve">jaardia</w:t>
      </w:r>
      <w:r>
        <w:t xml:space="preserve">, vakavammista rangaistuksista (kuten hallussapidosta) rangaistaan </w:t>
      </w:r>
      <w:r>
        <w:rPr>
          <w:color w:val="556B2F"/>
        </w:rPr>
        <w:t xml:space="preserve">10 jaardia, </w:t>
      </w:r>
      <w:r>
        <w:t xml:space="preserve">ja vakavista sääntörikkomuksista (kuten kasvojen peittämisestä) rangaistaan yleensä </w:t>
      </w:r>
      <w:r>
        <w:rPr>
          <w:color w:val="6B8E23"/>
        </w:rPr>
        <w:t xml:space="preserve">15 </w:t>
      </w:r>
      <w:r>
        <w:rPr>
          <w:color w:val="A0522D"/>
        </w:rPr>
        <w:t xml:space="preserve">jaardia</w:t>
      </w:r>
      <w:r>
        <w:t xml:space="preserve">. Rangaistuksesta riippuen rangaistusjaardit voidaan arvioida alkuperäiseltä aloituskohdalta, siitä, missä rikkomus tapahtui (esimerkiksi syötön häirinnästä), tai siitä, mihin pallo päätyi pelin jälkeen. Hyökkäyksen rangaistukset voivat johtaa downin menetykseen, mutta eivät välttämättä johda siihen; puolustuksen rangaistukset voivat johtaa siihen, </w:t>
      </w:r>
      <w:r>
        <w:t xml:space="preserve">että hyökkäys saa automaattisesti </w:t>
      </w:r>
      <w:r>
        <w:rPr>
          <w:color w:val="228B22"/>
        </w:rPr>
        <w:t xml:space="preserve">ensimmäisen downin.</w:t>
      </w:r>
      <w:r>
        <w:t xml:space="preserve"> Erityisen vakavasta käytöksestä ottelun toimitsija(t) voi(vat) heittää pelaajia pois pelistä (poisheitetyt pelaajat voidaan vaihtaa) tai poikkeustapauksissa julistaa pelin päättyneeksi ja antaa voiton jommallekummalle osapuolelle. Rangaistukset eivät vaikuta jaardilinjaan, joka hyökkäyksen on saavutettava saadakseen </w:t>
      </w:r>
      <w:r>
        <w:rPr>
          <w:color w:val="191970"/>
        </w:rPr>
        <w:t xml:space="preserve">ensimmäisen downin </w:t>
      </w:r>
      <w:r>
        <w:t xml:space="preserve">(ellei rangaistus johda ensimmäisen downin myöntämiseen); jos puolustukseen kohdistuva rangaistus johtaa ensimmäisen downin jaardin saavuttamiseen, hyökkäys saa ensimmäisen downin.</w:t>
      </w:r>
    </w:p>
    <w:p>
      <w:r>
        <w:rPr>
          <w:b/>
        </w:rPr>
        <w:t xml:space="preserve">Kysymys 0</w:t>
      </w:r>
    </w:p>
    <w:p>
      <w:r>
        <w:t xml:space="preserve">Mikä on tavanomainen rangaistus, kun pelisääntöjä rikotaan?</w:t>
      </w:r>
    </w:p>
    <w:p>
      <w:r>
        <w:rPr>
          <w:b/>
        </w:rPr>
        <w:t xml:space="preserve">Kysymys 1</w:t>
      </w:r>
    </w:p>
    <w:p>
      <w:r>
        <w:t xml:space="preserve">Kuinka monta jaardia joukkue menettää, kun se tekee pienen rangaistuksen?</w:t>
      </w:r>
    </w:p>
    <w:p>
      <w:r>
        <w:rPr>
          <w:b/>
        </w:rPr>
        <w:t xml:space="preserve">Kysymys 2</w:t>
      </w:r>
    </w:p>
    <w:p>
      <w:r>
        <w:t xml:space="preserve">Kuinka monta jaardia joukkue menettää kasvojen peittämisestä?</w:t>
      </w:r>
    </w:p>
    <w:p>
      <w:r>
        <w:rPr>
          <w:b/>
        </w:rPr>
        <w:t xml:space="preserve">Kysymys 3</w:t>
      </w:r>
    </w:p>
    <w:p>
      <w:r>
        <w:t xml:space="preserve">Mitä muuta kuin jaardia annetaan joskus hyökkäykselle puolustusrangaistuksesta?</w:t>
      </w:r>
    </w:p>
    <w:p>
      <w:r>
        <w:rPr>
          <w:b/>
        </w:rPr>
        <w:t xml:space="preserve">Kysymys 4</w:t>
      </w:r>
    </w:p>
    <w:p>
      <w:r>
        <w:t xml:space="preserve">Mikä on tavanomainen rangaistus, kun ensimmäisiä aloitusmaaleja rikotaan?</w:t>
      </w:r>
    </w:p>
    <w:p>
      <w:r>
        <w:rPr>
          <w:b/>
        </w:rPr>
        <w:t xml:space="preserve">Kysymys 5</w:t>
      </w:r>
    </w:p>
    <w:p>
      <w:r>
        <w:t xml:space="preserve">Kuinka monta menetettyä downia joukkueella on, kun se saa vakavamman rangaistuksen?</w:t>
      </w:r>
    </w:p>
    <w:p>
      <w:r>
        <w:rPr>
          <w:b/>
        </w:rPr>
        <w:t xml:space="preserve">Kysymys 6</w:t>
      </w:r>
    </w:p>
    <w:p>
      <w:r>
        <w:t xml:space="preserve">Kuinka monta downia annetaan automaattisesti hyökkäykselle, kun joukkue tekee pienen rangaistuksen?</w:t>
      </w:r>
    </w:p>
    <w:p>
      <w:r>
        <w:rPr>
          <w:b/>
        </w:rPr>
        <w:t xml:space="preserve">Kysymys 7</w:t>
      </w:r>
    </w:p>
    <w:p>
      <w:r>
        <w:t xml:space="preserve">Mitä tapahtuu, kun joukkue syyllistyy pieneen rangaistukseen, kuten kasvojen peittämiseen?</w:t>
      </w:r>
    </w:p>
    <w:p>
      <w:r>
        <w:rPr>
          <w:b/>
        </w:rPr>
        <w:t xml:space="preserve">Kysymys 8</w:t>
      </w:r>
    </w:p>
    <w:p>
      <w:r>
        <w:t xml:space="preserve">Mitä muuta kuin jaardia voidaan myöntää hyökkäyspelaajalle hyökkäyslinjalla?</w:t>
      </w:r>
    </w:p>
    <w:p>
      <w:r>
        <w:rPr>
          <w:b/>
        </w:rPr>
        <w:t xml:space="preserve">Teksti numero 16</w:t>
      </w:r>
    </w:p>
    <w:p>
      <w:r>
        <w:rPr>
          <w:color w:val="A9A9A9"/>
        </w:rPr>
        <w:t xml:space="preserve">Rangaistukset </w:t>
      </w:r>
      <w:r>
        <w:t xml:space="preserve">eivät koskaan johda pisteytykseen</w:t>
      </w:r>
      <w:r>
        <w:t xml:space="preserve">. </w:t>
      </w:r>
      <w:r>
        <w:t xml:space="preserve">Esimerkiksi </w:t>
      </w:r>
      <w:r>
        <w:t xml:space="preserve">puolustuksen omalla maalialueellaan tekemää </w:t>
      </w:r>
      <w:r>
        <w:rPr>
          <w:color w:val="2F4F4F"/>
        </w:rPr>
        <w:t xml:space="preserve">rangaistuspistettä </w:t>
      </w:r>
      <w:r>
        <w:rPr>
          <w:color w:val="556B2F"/>
        </w:rPr>
        <w:t xml:space="preserve">ei tuomita touchdowniksi, </w:t>
      </w:r>
      <w:r>
        <w:t xml:space="preserve">vaan pallo siirretään </w:t>
      </w:r>
      <w:r>
        <w:rPr>
          <w:color w:val="6B8E23"/>
        </w:rPr>
        <w:t xml:space="preserve">yhden jaardin viivalle</w:t>
      </w:r>
      <w:r>
        <w:t xml:space="preserve">, josta seuraa automaattisesti ensimmäinen down. Jos etäisyysrangaistus on suurempi kuin </w:t>
      </w:r>
      <w:r>
        <w:rPr>
          <w:color w:val="A0522D"/>
        </w:rPr>
        <w:t xml:space="preserve">puolet maaliviivan etäisyydestä, </w:t>
      </w:r>
      <w:r>
        <w:t xml:space="preserve">pallo siirretään </w:t>
      </w:r>
      <w:r>
        <w:rPr>
          <w:color w:val="228B22"/>
        </w:rPr>
        <w:t xml:space="preserve">puolet maaliviivan etäisyydestä, </w:t>
      </w:r>
      <w:r>
        <w:t xml:space="preserve">mutta vain yhden jaardin viivalle asti (toisin kuin amerikkalaisessa jalkapallossa, </w:t>
      </w:r>
      <w:r>
        <w:rPr>
          <w:color w:val="191970"/>
        </w:rPr>
        <w:t xml:space="preserve">kanadalaisessa </w:t>
      </w:r>
      <w:r>
        <w:t xml:space="preserve">jalkapallossa </w:t>
      </w:r>
      <w:r>
        <w:rPr>
          <w:color w:val="8B0000"/>
        </w:rPr>
        <w:t xml:space="preserve">ryntäys </w:t>
      </w:r>
      <w:r>
        <w:t xml:space="preserve">ei </w:t>
      </w:r>
      <w:r>
        <w:t xml:space="preserve">saa alkaa kummankaan yhden jaardin linjan sisäpuolelta). Jos alkuperäinen rangaistusjaardin pituus olisi johtanut first downiin tai pallon siirtämiseen maaliviivan yli, myönnetään first down.</w:t>
      </w:r>
    </w:p>
    <w:p>
      <w:r>
        <w:rPr>
          <w:b/>
        </w:rPr>
        <w:t xml:space="preserve">Kysymys 0</w:t>
      </w:r>
    </w:p>
    <w:p>
      <w:r>
        <w:t xml:space="preserve">Mihin pallo sijoitetaan, kun puolustuksen rangaistus tehdään omalla päätyalueella?</w:t>
      </w:r>
    </w:p>
    <w:p>
      <w:r>
        <w:rPr>
          <w:b/>
        </w:rPr>
        <w:t xml:space="preserve">Kysymys 1</w:t>
      </w:r>
    </w:p>
    <w:p>
      <w:r>
        <w:t xml:space="preserve">Missä pohjoisamerikkalaisessa jalkapallotyylissä scrimmage-linja ei ole koskaan yhden jaardin linjan sisäpuolella?</w:t>
      </w:r>
    </w:p>
    <w:p>
      <w:r>
        <w:rPr>
          <w:b/>
        </w:rPr>
        <w:t xml:space="preserve">Kysymys 2</w:t>
      </w:r>
    </w:p>
    <w:p>
      <w:r>
        <w:t xml:space="preserve">Mihin lopputulokseen johtava peli ei koskaan ole myös pisteytyspeli?</w:t>
      </w:r>
    </w:p>
    <w:p>
      <w:r>
        <w:rPr>
          <w:b/>
        </w:rPr>
        <w:t xml:space="preserve">Kysymys 3</w:t>
      </w:r>
    </w:p>
    <w:p>
      <w:r>
        <w:t xml:space="preserve">Kuinka monta rangaistusjaardia annetaan, kun pallo on lähempänä maaliviivaa kuin tavallinen rangaistusjaardi?</w:t>
      </w:r>
    </w:p>
    <w:p>
      <w:r>
        <w:rPr>
          <w:b/>
        </w:rPr>
        <w:t xml:space="preserve">Kysymys 4</w:t>
      </w:r>
    </w:p>
    <w:p>
      <w:r>
        <w:t xml:space="preserve">Kenelle touchdownit eivät koskaan johda pisteisiin?</w:t>
      </w:r>
    </w:p>
    <w:p>
      <w:r>
        <w:rPr>
          <w:b/>
        </w:rPr>
        <w:t xml:space="preserve">Kysymys 5</w:t>
      </w:r>
    </w:p>
    <w:p>
      <w:r>
        <w:t xml:space="preserve">Kun puolustus tekee rangaistuspisteitä omalla päädyllään, mitä tapahtuu?</w:t>
      </w:r>
    </w:p>
    <w:p>
      <w:r>
        <w:rPr>
          <w:b/>
        </w:rPr>
        <w:t xml:space="preserve">Kysymys 6</w:t>
      </w:r>
    </w:p>
    <w:p>
      <w:r>
        <w:t xml:space="preserve">Kuinka monta rangaistusjaardia annetaan, kun pallo on lähempänä ensimmäistä downia kuin tavanomaisen rangaistusjaardin verran?</w:t>
      </w:r>
    </w:p>
    <w:p>
      <w:r>
        <w:rPr>
          <w:b/>
        </w:rPr>
        <w:t xml:space="preserve">Kysymys 7</w:t>
      </w:r>
    </w:p>
    <w:p>
      <w:r>
        <w:t xml:space="preserve">Mikä rikkomus loppualueella siirtää pallon puolet matkasta maaliin ja saa automaattisesti ensimmäisen downin?</w:t>
      </w:r>
    </w:p>
    <w:p>
      <w:r>
        <w:rPr>
          <w:b/>
        </w:rPr>
        <w:t xml:space="preserve">Kysymys 8</w:t>
      </w:r>
    </w:p>
    <w:p>
      <w:r>
        <w:t xml:space="preserve">Mikä amerikkalaisessa jalkapallossa ei voi alkaa kummankaan yhden jaardin linjan sisäpuolelta?</w:t>
      </w:r>
    </w:p>
    <w:p>
      <w:r>
        <w:rPr>
          <w:b/>
        </w:rPr>
        <w:t xml:space="preserve">Teksti numero 17</w:t>
      </w:r>
    </w:p>
    <w:p>
      <w:r>
        <w:t xml:space="preserve">Useimmissa tapauksissa </w:t>
      </w:r>
      <w:r>
        <w:rPr>
          <w:color w:val="A9A9A9"/>
        </w:rPr>
        <w:t xml:space="preserve">joukkue, jolle ei ole määrätty rangaistusta, </w:t>
      </w:r>
      <w:r>
        <w:t xml:space="preserve">voi kieltäytyä rangaistuksesta, jolloin </w:t>
      </w:r>
      <w:r>
        <w:rPr>
          <w:color w:val="2F4F4F"/>
        </w:rPr>
        <w:t xml:space="preserve">edellisen ottelun </w:t>
      </w:r>
      <w:r>
        <w:rPr>
          <w:color w:val="DCDCDC"/>
        </w:rPr>
        <w:t xml:space="preserve">tulokset </w:t>
      </w:r>
      <w:r>
        <w:t xml:space="preserve">pysyvät ennallaan ikään kuin rangaistusta ei olisi annettu. Yksi merkittävä poikkeus tähän sääntöön on</w:t>
      </w:r>
      <w:r>
        <w:rPr>
          <w:color w:val="556B2F"/>
        </w:rPr>
        <w:t xml:space="preserve">, jos potkaisevaa joukkuetta </w:t>
      </w:r>
      <w:r>
        <w:rPr>
          <w:color w:val="556B2F"/>
        </w:rPr>
        <w:t xml:space="preserve">rangaistaan </w:t>
      </w:r>
      <w:r>
        <w:rPr>
          <w:color w:val="6B8E23"/>
        </w:rPr>
        <w:t xml:space="preserve">3. alasheiton aikana </w:t>
      </w:r>
      <w:r>
        <w:rPr>
          <w:color w:val="556B2F"/>
        </w:rPr>
        <w:t xml:space="preserve">ennen potkun suorittamista: vastaanottava joukkue ei voi </w:t>
      </w:r>
      <w:r>
        <w:rPr>
          <w:color w:val="A0522D"/>
        </w:rPr>
        <w:t xml:space="preserve">kieltäytyä rangaistuksesta </w:t>
      </w:r>
      <w:r>
        <w:rPr>
          <w:color w:val="556B2F"/>
        </w:rPr>
        <w:t xml:space="preserve">ja ottaa haltuunsa downit. </w:t>
      </w:r>
      <w:r>
        <w:t xml:space="preserve">Kun potku on suoritettu, </w:t>
      </w:r>
      <w:r>
        <w:rPr>
          <w:color w:val="228B22"/>
        </w:rPr>
        <w:t xml:space="preserve">hallinnan vaihtuminen tapahtuu</w:t>
      </w:r>
      <w:r>
        <w:t xml:space="preserve">, ja </w:t>
      </w:r>
      <w:r>
        <w:rPr>
          <w:color w:val="191970"/>
        </w:rPr>
        <w:t xml:space="preserve">seuraavat rangaistukset </w:t>
      </w:r>
      <w:r>
        <w:t xml:space="preserve">kohdistuvat joko paikkaan, jossa pallo on saatu kiinni, tai takaisinjuoksuun.</w:t>
      </w:r>
    </w:p>
    <w:p>
      <w:r>
        <w:rPr>
          <w:b/>
        </w:rPr>
        <w:t xml:space="preserve">Kysymys 0</w:t>
      </w:r>
    </w:p>
    <w:p>
      <w:r>
        <w:t xml:space="preserve">Kuka voi kieltäytyä rangaistuksesta?</w:t>
      </w:r>
    </w:p>
    <w:p>
      <w:r>
        <w:rPr>
          <w:b/>
        </w:rPr>
        <w:t xml:space="preserve">Kysymys 1</w:t>
      </w:r>
    </w:p>
    <w:p>
      <w:r>
        <w:t xml:space="preserve">Missä tilanteessa joukkue, joka saa puntin, ei voi kieltäytyä rangaistuksesta?</w:t>
      </w:r>
    </w:p>
    <w:p>
      <w:r>
        <w:rPr>
          <w:b/>
        </w:rPr>
        <w:t xml:space="preserve">Kysymys 2</w:t>
      </w:r>
    </w:p>
    <w:p>
      <w:r>
        <w:t xml:space="preserve">Minkä pelin lopputulos määrää pallon sijoituksen, kun rangaistus hylätään?</w:t>
      </w:r>
    </w:p>
    <w:p>
      <w:r>
        <w:rPr>
          <w:b/>
        </w:rPr>
        <w:t xml:space="preserve">Kysymys 3</w:t>
      </w:r>
    </w:p>
    <w:p>
      <w:r>
        <w:t xml:space="preserve">Mitä joukkue voi tehdä, kun se pitää parempana pelin alkuperäistä lopputulosta kuin tilannetta, jossa se olisi ollut, jos toiselle joukkueelle olisi tuomittu rangaistus kyseisestä pelistä?</w:t>
      </w:r>
    </w:p>
    <w:p>
      <w:r>
        <w:rPr>
          <w:b/>
        </w:rPr>
        <w:t xml:space="preserve">Kysymys 4</w:t>
      </w:r>
    </w:p>
    <w:p>
      <w:r>
        <w:t xml:space="preserve">Kuka voi kieltäytyä edellisestä näytelmästä?</w:t>
      </w:r>
    </w:p>
    <w:p>
      <w:r>
        <w:rPr>
          <w:b/>
        </w:rPr>
        <w:t xml:space="preserve">Kysymys 5</w:t>
      </w:r>
    </w:p>
    <w:p>
      <w:r>
        <w:t xml:space="preserve">Mitä tapahtuu, jos 3rd down -punttipeliä ei olisi kutsuttu?</w:t>
      </w:r>
    </w:p>
    <w:p>
      <w:r>
        <w:rPr>
          <w:b/>
        </w:rPr>
        <w:t xml:space="preserve">Kysymys 6</w:t>
      </w:r>
    </w:p>
    <w:p>
      <w:r>
        <w:t xml:space="preserve">Mitä tapahtuu sen jälkeen, kun palautus on tehty?</w:t>
      </w:r>
    </w:p>
    <w:p>
      <w:r>
        <w:rPr>
          <w:b/>
        </w:rPr>
        <w:t xml:space="preserve">Kysymys 7</w:t>
      </w:r>
    </w:p>
    <w:p>
      <w:r>
        <w:t xml:space="preserve">Mikä on poikkeus rangaistusta saamattoman joukkueen hallinnan vaihtumisesta?</w:t>
      </w:r>
    </w:p>
    <w:p>
      <w:r>
        <w:rPr>
          <w:b/>
        </w:rPr>
        <w:t xml:space="preserve">Kysymys 8</w:t>
      </w:r>
    </w:p>
    <w:p>
      <w:r>
        <w:t xml:space="preserve">Mitä arvioidaan potkaisevaa tai vastaanottavaa joukkuetta vastaan hallinnan vaihdon jälkeen?</w:t>
      </w:r>
    </w:p>
    <w:p>
      <w:r>
        <w:rPr>
          <w:b/>
        </w:rPr>
        <w:t xml:space="preserve">Teksti numero 18</w:t>
      </w:r>
    </w:p>
    <w:p>
      <w:r>
        <w:rPr>
          <w:color w:val="A9A9A9"/>
        </w:rPr>
        <w:t xml:space="preserve">Puoliajan kolmen viimeisen minuutin </w:t>
      </w:r>
      <w:r>
        <w:t xml:space="preserve">aikana </w:t>
      </w:r>
      <w:r>
        <w:t xml:space="preserve">rangaistus siitä, että palloa ei saada peliin </w:t>
      </w:r>
      <w:r>
        <w:rPr>
          <w:color w:val="DCDCDC"/>
        </w:rPr>
        <w:t xml:space="preserve">20 sekunnin </w:t>
      </w:r>
      <w:r>
        <w:t xml:space="preserve">pelikellon aikana, tunnetaan nimellä "time count" (tämä rike tunnetaan </w:t>
      </w:r>
      <w:r>
        <w:t xml:space="preserve">amerikkalaisessa jalkapallossa </w:t>
      </w:r>
      <w:r>
        <w:t xml:space="preserve">nimellä "</w:t>
      </w:r>
      <w:r>
        <w:rPr>
          <w:color w:val="2F4F4F"/>
        </w:rPr>
        <w:t xml:space="preserve">delay of game</w:t>
      </w:r>
      <w:r>
        <w:t xml:space="preserve">"), eroaa dramaattisesti ensimmäisten 27 minuutin rangaistuksesta. Sen </w:t>
      </w:r>
      <w:r>
        <w:t xml:space="preserve">sijaan, että rangaistus olisi 5 jaardia ja down toistetaan, perusrangaistus (paitsi käännöksen aikana) on </w:t>
      </w:r>
      <w:r>
        <w:rPr>
          <w:color w:val="556B2F"/>
        </w:rPr>
        <w:t xml:space="preserve">downin menetys </w:t>
      </w:r>
      <w:r>
        <w:t xml:space="preserve">ensimmäisessä tai toisessa downissa ja </w:t>
      </w:r>
      <w:r>
        <w:rPr>
          <w:color w:val="6B8E23"/>
        </w:rPr>
        <w:t xml:space="preserve">10 </w:t>
      </w:r>
      <w:r>
        <w:t xml:space="preserve">jaardia kolmannessa downissa ja down toistetaan. Lisäksi, kuten aiemmin todettiin, </w:t>
      </w:r>
      <w:r>
        <w:rPr>
          <w:color w:val="A0522D"/>
        </w:rPr>
        <w:t xml:space="preserve">erotuomari </w:t>
      </w:r>
      <w:r>
        <w:t xml:space="preserve">voi antaa puolustuksen haltuunsa </w:t>
      </w:r>
      <w:r>
        <w:rPr>
          <w:color w:val="228B22"/>
        </w:rPr>
        <w:t xml:space="preserve">toistuvista tahallisista aikarikkomuksista </w:t>
      </w:r>
      <w:r>
        <w:rPr>
          <w:color w:val="191970"/>
        </w:rPr>
        <w:t xml:space="preserve">kolmannessa downissa</w:t>
      </w:r>
      <w:r>
        <w:t xml:space="preserve">.</w:t>
      </w:r>
    </w:p>
    <w:p>
      <w:r>
        <w:rPr>
          <w:b/>
        </w:rPr>
        <w:t xml:space="preserve">Kysymys 0</w:t>
      </w:r>
    </w:p>
    <w:p>
      <w:r>
        <w:t xml:space="preserve">Missä vaiheessa peliä mitataan aika, joka hyökkäykseltä kuluu pallon pelaamiseen?</w:t>
      </w:r>
    </w:p>
    <w:p>
      <w:r>
        <w:rPr>
          <w:b/>
        </w:rPr>
        <w:t xml:space="preserve">Kysymys 1</w:t>
      </w:r>
    </w:p>
    <w:p>
      <w:r>
        <w:t xml:space="preserve">Kuinka monta sekuntia kuluu ennen kuin aikarangaistus tuomitaan?</w:t>
      </w:r>
    </w:p>
    <w:p>
      <w:r>
        <w:rPr>
          <w:b/>
        </w:rPr>
        <w:t xml:space="preserve">Kysymys 2</w:t>
      </w:r>
    </w:p>
    <w:p>
      <w:r>
        <w:t xml:space="preserve">Mikä on rangaistus kahden ensimmäisen downin aikalaskusta?</w:t>
      </w:r>
    </w:p>
    <w:p>
      <w:r>
        <w:rPr>
          <w:b/>
        </w:rPr>
        <w:t xml:space="preserve">Kysymys 3</w:t>
      </w:r>
    </w:p>
    <w:p>
      <w:r>
        <w:t xml:space="preserve">Kuka voi luovuttaa pallon toiselle puolelle, jos hyökkäävä joukkue rikkoo liikaa aikarajoja?</w:t>
      </w:r>
    </w:p>
    <w:p>
      <w:r>
        <w:rPr>
          <w:b/>
        </w:rPr>
        <w:t xml:space="preserve">Kysymys 4</w:t>
      </w:r>
    </w:p>
    <w:p>
      <w:r>
        <w:t xml:space="preserve">Kuinka monta jaardia hyökkäys menettää ajanlaskun vuoksi kolmannessa alaspäin?</w:t>
      </w:r>
    </w:p>
    <w:p>
      <w:r>
        <w:rPr>
          <w:b/>
        </w:rPr>
        <w:t xml:space="preserve">Kysymys 5</w:t>
      </w:r>
    </w:p>
    <w:p>
      <w:r>
        <w:t xml:space="preserve">Mikä on rangaistus amerikkalaisessa jalkapallossa siitä, että downia ei toisteta 20 sekunnin kuluessa?</w:t>
      </w:r>
    </w:p>
    <w:p>
      <w:r>
        <w:rPr>
          <w:b/>
        </w:rPr>
        <w:t xml:space="preserve">Kysymys 6</w:t>
      </w:r>
    </w:p>
    <w:p>
      <w:r>
        <w:t xml:space="preserve">Mikä on rangaistus kahdella ensimmäisellä downilla tehdyistä muuntamisyrityksistä?</w:t>
      </w:r>
    </w:p>
    <w:p>
      <w:r>
        <w:rPr>
          <w:b/>
        </w:rPr>
        <w:t xml:space="preserve">Kysymys 7</w:t>
      </w:r>
    </w:p>
    <w:p>
      <w:r>
        <w:t xml:space="preserve">Mistä rikkeestä erotuomari voi antaa puolustukselle perusrangaistuksen?</w:t>
      </w:r>
    </w:p>
    <w:p>
      <w:r>
        <w:rPr>
          <w:b/>
        </w:rPr>
        <w:t xml:space="preserve">Kysymys 8</w:t>
      </w:r>
    </w:p>
    <w:p>
      <w:r>
        <w:t xml:space="preserve">Kuinka monta jaardia menetys menettää kolmannessa downissa?</w:t>
      </w:r>
    </w:p>
    <w:p>
      <w:r>
        <w:rPr>
          <w:b/>
        </w:rPr>
        <w:t xml:space="preserve">Kysymys 9</w:t>
      </w:r>
    </w:p>
    <w:p>
      <w:r>
        <w:t xml:space="preserve">Missä downissa 20 sekunnin pelikello voi antaa puolustuksen haltuun?</w:t>
      </w:r>
    </w:p>
    <w:p>
      <w:r>
        <w:rPr>
          <w:b/>
        </w:rPr>
        <w:t xml:space="preserve">Teksti numero 19</w:t>
      </w:r>
    </w:p>
    <w:p>
      <w:r>
        <w:t xml:space="preserve">Kello ei kulje </w:t>
      </w:r>
      <w:r>
        <w:rPr>
          <w:color w:val="DCDCDC"/>
        </w:rPr>
        <w:t xml:space="preserve">puoliajan viimeisten kolmen minuutin aikana tapahtuvien </w:t>
      </w:r>
      <w:r>
        <w:rPr>
          <w:color w:val="A9A9A9"/>
        </w:rPr>
        <w:t xml:space="preserve">muuntoyritysten aikana</w:t>
      </w:r>
      <w:r>
        <w:t xml:space="preserve">. </w:t>
      </w:r>
      <w:r>
        <w:t xml:space="preserve">Jos </w:t>
      </w:r>
      <w:r>
        <w:t xml:space="preserve">puoliajan </w:t>
      </w:r>
      <w:r>
        <w:rPr>
          <w:color w:val="2F4F4F"/>
        </w:rPr>
        <w:t xml:space="preserve">15 </w:t>
      </w:r>
      <w:r>
        <w:t xml:space="preserve">minuuttia päättyy pallon ollessa elossa, puoliaikaa </w:t>
      </w:r>
      <w:r>
        <w:rPr>
          <w:color w:val="556B2F"/>
        </w:rPr>
        <w:t xml:space="preserve">jatketaan</w:t>
      </w:r>
      <w:r>
        <w:t xml:space="preserve">, kunnes pallo on kuollut. Jos neljänneksen peliaika päättyy pallon ollessa kuollut, neljännestä jatketaan </w:t>
      </w:r>
      <w:r>
        <w:rPr>
          <w:color w:val="6B8E23"/>
        </w:rPr>
        <w:t xml:space="preserve">vielä yhdellä kerralla</w:t>
      </w:r>
      <w:r>
        <w:t xml:space="preserve">. </w:t>
      </w:r>
      <w:r>
        <w:t xml:space="preserve">Neljännes ei voi päättyä </w:t>
      </w:r>
      <w:r>
        <w:rPr>
          <w:color w:val="228B22"/>
        </w:rPr>
        <w:t xml:space="preserve">rangaistuksen </w:t>
      </w:r>
      <w:r>
        <w:rPr>
          <w:color w:val="A0522D"/>
        </w:rPr>
        <w:t xml:space="preserve">ollessa </w:t>
      </w:r>
      <w:r>
        <w:rPr>
          <w:color w:val="A0522D"/>
        </w:rPr>
        <w:t xml:space="preserve">voimassa</w:t>
      </w:r>
      <w:r>
        <w:t xml:space="preserve">: rangaistusjaardin jälkeen neljännes jatkuu yhden scrimmagen verran</w:t>
      </w:r>
      <w:r>
        <w:t xml:space="preserve">. </w:t>
      </w:r>
      <w:r>
        <w:t xml:space="preserve">Huomaa, että joukkueella, jota ei ole rangaistu, on mahdollisuus </w:t>
      </w:r>
      <w:r>
        <w:rPr>
          <w:color w:val="191970"/>
        </w:rPr>
        <w:t xml:space="preserve">kieltäytyä kaikista rangaistuksista, joita se pitää epäedullisina</w:t>
      </w:r>
      <w:r>
        <w:t xml:space="preserve">, joten hävinnyt joukkue ei voi pidentää peliä loputtomiin tekemällä toistuvasti rangaistuksia.</w:t>
      </w:r>
    </w:p>
    <w:p>
      <w:r>
        <w:rPr>
          <w:b/>
        </w:rPr>
        <w:t xml:space="preserve">Kysymys 0</w:t>
      </w:r>
    </w:p>
    <w:p>
      <w:r>
        <w:t xml:space="preserve">Mitä tapahtuu neljännekselle, jonka peliaika päättyy, kun pallo on vielä pelissä?</w:t>
      </w:r>
    </w:p>
    <w:p>
      <w:r>
        <w:rPr>
          <w:b/>
        </w:rPr>
        <w:t xml:space="preserve">Kysymys 1</w:t>
      </w:r>
    </w:p>
    <w:p>
      <w:r>
        <w:t xml:space="preserve">Mikä saa aikaan sen, että neljännesväliä jatketaan vielä yhdellä pelikerralla, vaikka aika olisi jo kulunut loppuun?</w:t>
      </w:r>
    </w:p>
    <w:p>
      <w:r>
        <w:rPr>
          <w:b/>
        </w:rPr>
        <w:t xml:space="preserve">Kysymys 2</w:t>
      </w:r>
    </w:p>
    <w:p>
      <w:r>
        <w:t xml:space="preserve">Kuinka pitkä on neljännesvuoro minuutteina?</w:t>
      </w:r>
    </w:p>
    <w:p>
      <w:r>
        <w:rPr>
          <w:b/>
        </w:rPr>
        <w:t xml:space="preserve">Kysymys 3</w:t>
      </w:r>
    </w:p>
    <w:p>
      <w:r>
        <w:t xml:space="preserve">Mitkä pelit eivät aiheuta ajan kulumista kellosta puoliajan viimeisten minuuttien aikana?</w:t>
      </w:r>
    </w:p>
    <w:p>
      <w:r>
        <w:rPr>
          <w:b/>
        </w:rPr>
        <w:t xml:space="preserve">Kysymys 4</w:t>
      </w:r>
    </w:p>
    <w:p>
      <w:r>
        <w:t xml:space="preserve">Milloin kello ei käy, kun rangaistus on vireillä?</w:t>
      </w:r>
    </w:p>
    <w:p>
      <w:r>
        <w:rPr>
          <w:b/>
        </w:rPr>
        <w:t xml:space="preserve">Kysymys 5</w:t>
      </w:r>
    </w:p>
    <w:p>
      <w:r>
        <w:t xml:space="preserve">Jos neljänneksen aika päättyy pallon ollessa kesken, kuinka kauan neljännes jatkuu?</w:t>
      </w:r>
    </w:p>
    <w:p>
      <w:r>
        <w:rPr>
          <w:b/>
        </w:rPr>
        <w:t xml:space="preserve">Kysymys 6</w:t>
      </w:r>
    </w:p>
    <w:p>
      <w:r>
        <w:t xml:space="preserve">Milloin harjoitus ei voi päättyä?</w:t>
      </w:r>
    </w:p>
    <w:p>
      <w:r>
        <w:rPr>
          <w:b/>
        </w:rPr>
        <w:t xml:space="preserve">Kysymys 7</w:t>
      </w:r>
    </w:p>
    <w:p>
      <w:r>
        <w:t xml:space="preserve">Mitä hävinnyt joukkue voi tehdä?</w:t>
      </w:r>
    </w:p>
    <w:p>
      <w:r>
        <w:rPr>
          <w:b/>
        </w:rPr>
        <w:t xml:space="preserve">Kysymys 8</w:t>
      </w:r>
    </w:p>
    <w:p>
      <w:r>
        <w:t xml:space="preserve">Mikä on niiden pelien nimi, joissa kello ei kulje puoliajan loppupuolella?</w:t>
      </w:r>
    </w:p>
    <w:p>
      <w:r>
        <w:rPr>
          <w:b/>
        </w:rPr>
        <w:t xml:space="preserve">Teksti numero 20</w:t>
      </w:r>
    </w:p>
    <w:p>
      <w:r>
        <w:t xml:space="preserve">CFL:ssä, jos peli on tasan varsinaisen peliajan lopussa, </w:t>
      </w:r>
      <w:r>
        <w:rPr>
          <w:color w:val="A9A9A9"/>
        </w:rPr>
        <w:t xml:space="preserve">kummallakin joukkueella on yhtä monta mahdollisuutta ratkaista tasapeli</w:t>
      </w:r>
      <w:r>
        <w:t xml:space="preserve">. </w:t>
      </w:r>
      <w:r>
        <w:rPr>
          <w:color w:val="2F4F4F"/>
        </w:rPr>
        <w:t xml:space="preserve">Kolikonheitto </w:t>
      </w:r>
      <w:r>
        <w:t xml:space="preserve">ratkaisee, kumpi joukkue ottaa pallon haltuunsa ensimmäisenä; ensimmäinen joukkue saa pallon vastustajan </w:t>
      </w:r>
      <w:r>
        <w:rPr>
          <w:color w:val="556B2F"/>
        </w:rPr>
        <w:t xml:space="preserve">35 jaardin </w:t>
      </w:r>
      <w:r>
        <w:t xml:space="preserve">linjalla ja etenee läpi sarjan downeja, kunnes se tekee maalin tai menettää pallon haltuunsa</w:t>
      </w:r>
      <w:r>
        <w:rPr>
          <w:color w:val="2F4F4F"/>
        </w:rPr>
        <w:t xml:space="preserve">.</w:t>
      </w:r>
      <w:r>
        <w:t xml:space="preserve"> Jos joukkue tekee touchdownin</w:t>
      </w:r>
      <w:r>
        <w:t xml:space="preserve">, kaudesta </w:t>
      </w:r>
      <w:r>
        <w:rPr>
          <w:color w:val="6B8E23"/>
        </w:rPr>
        <w:t xml:space="preserve">2010 alkaen </w:t>
      </w:r>
      <w:r>
        <w:rPr>
          <w:color w:val="A0522D"/>
        </w:rPr>
        <w:t xml:space="preserve">sen on yritettävä kahden pisteen vaihtoa</w:t>
      </w:r>
      <w:r>
        <w:t xml:space="preserve">. Tämän jälkeen vastustajajoukkue saa pallon samalta 35 jaardin linjalta ja sillä on sama mahdollisuus tehdä maali. Kun joukkueet ovat saaneet pallon haltuunsa, </w:t>
      </w:r>
      <w:r>
        <w:rPr>
          <w:color w:val="228B22"/>
        </w:rPr>
        <w:t xml:space="preserve">jos toinen joukkue on edellä, </w:t>
      </w:r>
      <w:r>
        <w:t xml:space="preserve">se julistetaan voittajaksi; muussa tapauksessa molemmat joukkueet saavat uuden mahdollisuuden tehdä maalin, ja ne aloittavat maalintekopaikan toiselta 35 jaardin linjalta. Tämän </w:t>
      </w:r>
      <w:r>
        <w:rPr>
          <w:color w:val="191970"/>
        </w:rPr>
        <w:t xml:space="preserve">toisen </w:t>
      </w:r>
      <w:r>
        <w:t xml:space="preserve">kierroksen jälkeen, jos voittajaa ei vieläkään löydy, </w:t>
      </w:r>
      <w:r>
        <w:rPr>
          <w:color w:val="8B0000"/>
        </w:rPr>
        <w:t xml:space="preserve">peli päättyy runkosarjan aikana tasapeliin</w:t>
      </w:r>
      <w:r>
        <w:t xml:space="preserve">. </w:t>
      </w:r>
      <w:r>
        <w:rPr>
          <w:color w:val="483D8B"/>
        </w:rPr>
        <w:t xml:space="preserve">Pudotuspeleissä tai </w:t>
      </w:r>
      <w:r>
        <w:t xml:space="preserve">mestaruusottelussa joukkueet yrittävät edelleen tehdä maaleja vuorotellen 35 jaardin linjoilta, kunnes jompikumpi joukkue johtaa, kun molemmilla joukkueilla on ollut yhtä monta peliä.</w:t>
      </w:r>
    </w:p>
    <w:p>
      <w:r>
        <w:rPr>
          <w:b/>
        </w:rPr>
        <w:t xml:space="preserve">Kysymys 0</w:t>
      </w:r>
    </w:p>
    <w:p>
      <w:r>
        <w:t xml:space="preserve">Mikä määrää, kumpi joukkue saa ensin pallon haltuunsa, kun peliä jatketaan tasapelin ratkaisemiseksi?</w:t>
      </w:r>
    </w:p>
    <w:p>
      <w:r>
        <w:rPr>
          <w:b/>
        </w:rPr>
        <w:t xml:space="preserve">Kysymys 1</w:t>
      </w:r>
    </w:p>
    <w:p>
      <w:r>
        <w:t xml:space="preserve">Millä jaardiviivalla vastustajan puolella joukkue ottaa pallon haltuunsa CFL:n tasapelin ratkaisusääntöjen mukaan?</w:t>
      </w:r>
    </w:p>
    <w:p>
      <w:r>
        <w:rPr>
          <w:b/>
        </w:rPr>
        <w:t xml:space="preserve">Kysymys 2</w:t>
      </w:r>
    </w:p>
    <w:p>
      <w:r>
        <w:t xml:space="preserve">Minä vuonna CFL alkoi vaatia joukkueita yrittämään 2-pisteen käännöksiä maalin jälkeen tasapelin ratkaisevassa tilanteessa?</w:t>
      </w:r>
    </w:p>
    <w:p>
      <w:r>
        <w:rPr>
          <w:b/>
        </w:rPr>
        <w:t xml:space="preserve">Kysymys 3</w:t>
      </w:r>
    </w:p>
    <w:p>
      <w:r>
        <w:t xml:space="preserve">Mikä tasatuloskierros on viimeinen mahdollinen kierros CFL:n runkosarjan ottelussa?</w:t>
      </w:r>
    </w:p>
    <w:p>
      <w:r>
        <w:rPr>
          <w:b/>
        </w:rPr>
        <w:t xml:space="preserve">Kysymys 4</w:t>
      </w:r>
    </w:p>
    <w:p>
      <w:r>
        <w:t xml:space="preserve">Mitkä CFL-pelit vaativat tasapelin ratkaisukierroksia, jotka jatkuvat, kunnes voittaja on selvillä?</w:t>
      </w:r>
    </w:p>
    <w:p>
      <w:r>
        <w:rPr>
          <w:b/>
        </w:rPr>
        <w:t xml:space="preserve">Kysymys 5</w:t>
      </w:r>
    </w:p>
    <w:p>
      <w:r>
        <w:t xml:space="preserve">Kun joukkueet ovat suorittaneet 2 pisteen muunnokset, kuka julistetaan voittajaksi?</w:t>
      </w:r>
    </w:p>
    <w:p>
      <w:r>
        <w:rPr>
          <w:b/>
        </w:rPr>
        <w:t xml:space="preserve">Kysymys 6</w:t>
      </w:r>
    </w:p>
    <w:p>
      <w:r>
        <w:t xml:space="preserve">Jos peli on tasan touchdownin lopussa, mikä ratkaisee, kuka saa pelin haltuunsa?</w:t>
      </w:r>
    </w:p>
    <w:p>
      <w:r>
        <w:rPr>
          <w:b/>
        </w:rPr>
        <w:t xml:space="preserve">Kysymys 7</w:t>
      </w:r>
    </w:p>
    <w:p>
      <w:r>
        <w:t xml:space="preserve">Mitä tapahtuu kolikonheiton jälkeen, jos runkosarjan aikana ei ole voittajaa?</w:t>
      </w:r>
    </w:p>
    <w:p>
      <w:r>
        <w:rPr>
          <w:b/>
        </w:rPr>
        <w:t xml:space="preserve">Kysymys 8</w:t>
      </w:r>
    </w:p>
    <w:p>
      <w:r>
        <w:t xml:space="preserve">Mitä joukkueen on tehtävä sen jälkeen, kun se on saanut haltuunsa kaudella 2010?</w:t>
      </w:r>
    </w:p>
    <w:p>
      <w:r>
        <w:rPr>
          <w:b/>
        </w:rPr>
        <w:t xml:space="preserve">Kysymys 9</w:t>
      </w:r>
    </w:p>
    <w:p>
      <w:r>
        <w:t xml:space="preserve">Mitä kumpikin joukkue voi tehdä kaudella 2010, jos peli on tasan?</w:t>
      </w:r>
    </w:p>
    <w:p>
      <w:r>
        <w:br w:type="page"/>
      </w:r>
    </w:p>
    <w:p>
      <w:r>
        <w:rPr>
          <w:b/>
          <w:u w:val="single"/>
        </w:rPr>
        <w:t xml:space="preserve">Asiakirjan numero 347</w:t>
      </w:r>
    </w:p>
    <w:p>
      <w:r>
        <w:rPr>
          <w:b/>
        </w:rPr>
        <w:t xml:space="preserve">Tekstin numero 0</w:t>
      </w:r>
    </w:p>
    <w:p>
      <w:r>
        <w:rPr>
          <w:color w:val="A9A9A9"/>
        </w:rPr>
        <w:t xml:space="preserve">Seitsemänvuotinen sota käytiin vuosina 1755-1764</w:t>
      </w:r>
      <w:r>
        <w:t xml:space="preserve">, ja pääkonflikti käytiin seitsemän vuoden aikana vuosina 1756-1763. </w:t>
      </w:r>
      <w:r>
        <w:rPr>
          <w:color w:val="DCDCDC"/>
        </w:rPr>
        <w:t xml:space="preserve">Siihen osallistuivat kaikki tuon ajan suurvallat Ottomaanien valtakuntaa lukuun ottamatta, ja se </w:t>
      </w:r>
      <w:r>
        <w:t xml:space="preserve">vaikutti Eurooppaan, Amerikkaan, Länsi-Afrikkaan, Intiaan ja Filippiineille. Sitä </w:t>
      </w:r>
      <w:r>
        <w:rPr>
          <w:color w:val="2F4F4F"/>
        </w:rPr>
        <w:t xml:space="preserve">pidetään alkusoittona kahdelle maailmansodalle </w:t>
      </w:r>
      <w:r>
        <w:t xml:space="preserve">ja suurimpana eurooppalaisena sotana sitten 1600-luvun kolmikymmenvuotisen sodan, ja se jakoi Euroopan jälleen kerran </w:t>
      </w:r>
      <w:r>
        <w:rPr>
          <w:color w:val="556B2F"/>
        </w:rPr>
        <w:t xml:space="preserve">kahteen liittoutumaan, joita johtivat Iso-Britannia toisella puolella ja Ranska </w:t>
      </w:r>
      <w:r>
        <w:t xml:space="preserve">toisella puolella</w:t>
      </w:r>
      <w:r>
        <w:t xml:space="preserve">.</w:t>
      </w:r>
      <w:r>
        <w:t xml:space="preserve"> Ranska muodosti ensimmäistä kertaa oman suuren koalition, jonka tavoitteena oli rajoittaa Britannian ja Preussin alati kasvavaa valtaa. Se epäonnistui, kun </w:t>
      </w:r>
      <w:r>
        <w:rPr>
          <w:color w:val="6B8E23"/>
        </w:rPr>
        <w:t xml:space="preserve">Britannia nousi maailman suurimmaksi vallaksi </w:t>
      </w:r>
      <w:r>
        <w:t xml:space="preserve">ja muutti Euroopan voimatasapainoa.</w:t>
      </w:r>
    </w:p>
    <w:p>
      <w:r>
        <w:rPr>
          <w:b/>
        </w:rPr>
        <w:t xml:space="preserve">Kysymys 0</w:t>
      </w:r>
    </w:p>
    <w:p>
      <w:r>
        <w:t xml:space="preserve">Mitkä maat johtivat kahta liittoumaa seitsenvuotisen sodan aikana?</w:t>
      </w:r>
    </w:p>
    <w:p>
      <w:r>
        <w:rPr>
          <w:b/>
        </w:rPr>
        <w:t xml:space="preserve">Kysymys 1</w:t>
      </w:r>
    </w:p>
    <w:p>
      <w:r>
        <w:t xml:space="preserve">Milloin käytiin seitsenvuotinen sota?</w:t>
      </w:r>
    </w:p>
    <w:p>
      <w:r>
        <w:rPr>
          <w:b/>
        </w:rPr>
        <w:t xml:space="preserve">Kysymys 2</w:t>
      </w:r>
    </w:p>
    <w:p>
      <w:r>
        <w:t xml:space="preserve">Mikä tuon ajan suurvalta ei osallistunut Seitsemänvuotiseen sotaan?</w:t>
      </w:r>
    </w:p>
    <w:p>
      <w:r>
        <w:rPr>
          <w:b/>
        </w:rPr>
        <w:t xml:space="preserve">Kysymys 3</w:t>
      </w:r>
    </w:p>
    <w:p>
      <w:r>
        <w:t xml:space="preserve">Mikä maa nousi maailman suurimmaksi vallaksi?</w:t>
      </w:r>
    </w:p>
    <w:p>
      <w:r>
        <w:rPr>
          <w:b/>
        </w:rPr>
        <w:t xml:space="preserve">Kysymys 4</w:t>
      </w:r>
    </w:p>
    <w:p>
      <w:r>
        <w:t xml:space="preserve">Minkä alkusoittona pidettiin seitsenvuotista sotaa?</w:t>
      </w:r>
    </w:p>
    <w:p>
      <w:r>
        <w:rPr>
          <w:b/>
        </w:rPr>
        <w:t xml:space="preserve">Teksti numero 1</w:t>
      </w:r>
    </w:p>
    <w:p>
      <w:r>
        <w:t xml:space="preserve">Kun </w:t>
      </w:r>
      <w:r>
        <w:rPr>
          <w:color w:val="A9A9A9"/>
        </w:rPr>
        <w:t xml:space="preserve">Preussi </w:t>
      </w:r>
      <w:r>
        <w:t xml:space="preserve">tajusi, että sota oli lähellä, se </w:t>
      </w:r>
      <w:r>
        <w:rPr>
          <w:color w:val="A9A9A9"/>
        </w:rPr>
        <w:t xml:space="preserve">iski ennaltaehkäisevästi </w:t>
      </w:r>
      <w:r>
        <w:rPr>
          <w:color w:val="DCDCDC"/>
        </w:rPr>
        <w:t xml:space="preserve">Saksin </w:t>
      </w:r>
      <w:r>
        <w:t xml:space="preserve">ja valtasi sen nopeasti</w:t>
      </w:r>
      <w:r>
        <w:t xml:space="preserve">.</w:t>
      </w:r>
      <w:r>
        <w:t xml:space="preserve"> Tulos aiheutti kuohuntaa kaikkialla Euroopassa. Koska </w:t>
      </w:r>
      <w:r>
        <w:rPr>
          <w:color w:val="2F4F4F"/>
        </w:rPr>
        <w:t xml:space="preserve">Preussi oli liittoutunut Britannian kanssa</w:t>
      </w:r>
      <w:r>
        <w:t xml:space="preserve">, </w:t>
      </w:r>
      <w:r>
        <w:rPr>
          <w:color w:val="556B2F"/>
        </w:rPr>
        <w:t xml:space="preserve">Itävalta liittoutui Ranskan kanssa </w:t>
      </w:r>
      <w:r>
        <w:t xml:space="preserve">ja näki tilaisuuden vallata takaisin edellisessä sodassa menetetyn Sleesian. Vastentahtoisesti, keisarillista ruokavaliota noudattamalla, suurin osa valtakunnan valtioista liittyi Itävallan aatteeseen. </w:t>
      </w:r>
      <w:r>
        <w:rPr>
          <w:color w:val="6B8E23"/>
        </w:rPr>
        <w:t xml:space="preserve">Englantilais-preussilaiseen liittoon liittyivät myös pienemmät Saksan valtiot </w:t>
      </w:r>
      <w:r>
        <w:t xml:space="preserve">(erityisesti Hannover)</w:t>
      </w:r>
      <w:r>
        <w:rPr>
          <w:color w:val="6B8E23"/>
        </w:rPr>
        <w:t xml:space="preserve">.</w:t>
      </w:r>
      <w:r>
        <w:t xml:space="preserve"> Ruotsi, joka pelkäsi Preussin laajentumispyrkimyksiä, lähti vuonna 1757 sotaan suojellakseen Baltian alueitaan ja näki tilaisuutensa, kun lähes koko Eurooppa vastusti Preussia. Espanja, jota sitoi perhesopimus, puuttui asiaan Ranskan puolesta, ja yhdessä ne aloittivat täysin epäonnistuneen hyökkäyksen Portugaliin vuonna 1762. Venäjän keisarikunta oli alun perin liittoutunut Itävallan kanssa, koska se pelkäsi Preussin pyrkimyksiä Puolan ja Liettuan kansainyhteisöön, mutta vaihtoi puolta tsaari Pietari III:n tultua perilliseksi vuonna 1762.</w:t>
      </w:r>
    </w:p>
    <w:p>
      <w:r>
        <w:rPr>
          <w:b/>
        </w:rPr>
        <w:t xml:space="preserve">Kysymys 0</w:t>
      </w:r>
    </w:p>
    <w:p>
      <w:r>
        <w:t xml:space="preserve">Kuka teki ensimmäisen iskun seitsenvuotisessa sodassa?</w:t>
      </w:r>
    </w:p>
    <w:p>
      <w:r>
        <w:rPr>
          <w:b/>
        </w:rPr>
        <w:t xml:space="preserve">Kysymys 1</w:t>
      </w:r>
    </w:p>
    <w:p>
      <w:r>
        <w:t xml:space="preserve">Millä alueella käytiin ensimmäinen taistelu seitsenvuotisessa sodassa?</w:t>
      </w:r>
    </w:p>
    <w:p>
      <w:r>
        <w:rPr>
          <w:b/>
        </w:rPr>
        <w:t xml:space="preserve">Kysymys 2</w:t>
      </w:r>
    </w:p>
    <w:p>
      <w:r>
        <w:t xml:space="preserve">Mikä maa liittoutui Preussin kanssa?</w:t>
      </w:r>
    </w:p>
    <w:p>
      <w:r>
        <w:rPr>
          <w:b/>
        </w:rPr>
        <w:t xml:space="preserve">Kysymys 3</w:t>
      </w:r>
    </w:p>
    <w:p>
      <w:r>
        <w:t xml:space="preserve">Mikä oli ensimmäinen maa, joka liittoutui Ranskan kanssa?</w:t>
      </w:r>
    </w:p>
    <w:p>
      <w:r>
        <w:rPr>
          <w:b/>
        </w:rPr>
        <w:t xml:space="preserve">Kysymys 4</w:t>
      </w:r>
    </w:p>
    <w:p>
      <w:r>
        <w:t xml:space="preserve">Mille puolelle Saksan pienemmät osavaltiot liittyivät?</w:t>
      </w:r>
    </w:p>
    <w:p>
      <w:r>
        <w:rPr>
          <w:b/>
        </w:rPr>
        <w:t xml:space="preserve">Teksti numero 2</w:t>
      </w:r>
    </w:p>
    <w:p>
      <w:r>
        <w:t xml:space="preserve">Toisin kuin aiemmissa sodissa, monet Euroopan keski- ja pienvallat pyrkivät pysymään erossa kiihtyvästä konfliktista, vaikka niillä oli konfliktiin liittyviä tai sotaa käyvien osapuolten kanssa yhteisiä etuja, kuten Tanska-Norja. </w:t>
      </w:r>
      <w:r>
        <w:rPr>
          <w:color w:val="A9A9A9"/>
        </w:rPr>
        <w:t xml:space="preserve">Alankomaiden tasavalta, Britannian pitkäaikainen liittolainen, piti puolueettomuutensa ennallaan</w:t>
      </w:r>
      <w:r>
        <w:t xml:space="preserve">, koska se pelkäsi Britannian ja Preussin mahdollisuuksia taistella Euroopan suurvaltoja vastaan ja yritti jopa estää Britannian ylivallan Intiassa. </w:t>
      </w:r>
      <w:r>
        <w:rPr>
          <w:color w:val="DCDCDC"/>
        </w:rPr>
        <w:t xml:space="preserve">Napoli, Sisilia ja Savoy, vaikka ne olivatkin ranskalais-espanjalaisen puolueen puolella, kieltäytyivät liittymästä koalitioon Britannian vallan pelossa</w:t>
      </w:r>
      <w:r>
        <w:t xml:space="preserve">. </w:t>
      </w:r>
      <w:r>
        <w:rPr>
          <w:color w:val="2F4F4F"/>
        </w:rPr>
        <w:t xml:space="preserve">Sodan edellyttämä verotus aiheutti Venäjän kansalle huomattavia vaikeuksia</w:t>
      </w:r>
      <w:r>
        <w:t xml:space="preserve">, ja se lisättiin </w:t>
      </w:r>
      <w:r>
        <w:rPr>
          <w:color w:val="556B2F"/>
        </w:rPr>
        <w:t xml:space="preserve">suolan ja alkoholin verotukseen, jonka keisarinna Elisabet aloitti vuonna 1759 </w:t>
      </w:r>
      <w:r>
        <w:t xml:space="preserve">täydentääkseen Talvipalatsia. </w:t>
      </w:r>
      <w:r>
        <w:rPr>
          <w:color w:val="6B8E23"/>
        </w:rPr>
        <w:t xml:space="preserve">Ruotsin tavoin Venäjä solmi erillisrauhan Preussin kanssa.</w:t>
      </w:r>
    </w:p>
    <w:p>
      <w:r>
        <w:rPr>
          <w:b/>
        </w:rPr>
        <w:t xml:space="preserve">Kysymys 0</w:t>
      </w:r>
    </w:p>
    <w:p>
      <w:r>
        <w:t xml:space="preserve">Kenen kanssa Alankomaiden tasavalta liittoutui?</w:t>
      </w:r>
    </w:p>
    <w:p>
      <w:r>
        <w:rPr>
          <w:b/>
        </w:rPr>
        <w:t xml:space="preserve">Kysymys 1</w:t>
      </w:r>
    </w:p>
    <w:p>
      <w:r>
        <w:t xml:space="preserve">Kummalle puolelle liittoutumia liittyivät Napoli, Sisilia ja Savoijia?</w:t>
      </w:r>
    </w:p>
    <w:p>
      <w:r>
        <w:rPr>
          <w:b/>
        </w:rPr>
        <w:t xml:space="preserve">Kysymys 2</w:t>
      </w:r>
    </w:p>
    <w:p>
      <w:r>
        <w:t xml:space="preserve">Miten sota vaikutti Venäjän väestöön?</w:t>
      </w:r>
    </w:p>
    <w:p>
      <w:r>
        <w:rPr>
          <w:b/>
        </w:rPr>
        <w:t xml:space="preserve">Kysymys 3</w:t>
      </w:r>
    </w:p>
    <w:p>
      <w:r>
        <w:t xml:space="preserve">Mitä esineitä Venäjän keisarinna Elisabet oli jo verottanut?</w:t>
      </w:r>
    </w:p>
    <w:p>
      <w:r>
        <w:rPr>
          <w:b/>
        </w:rPr>
        <w:t xml:space="preserve">Kysymys 4</w:t>
      </w:r>
    </w:p>
    <w:p>
      <w:r>
        <w:t xml:space="preserve">Mitkä kaksi maata solmivat erillisrauhan Preussin kanssa?</w:t>
      </w:r>
    </w:p>
    <w:p>
      <w:r>
        <w:rPr>
          <w:b/>
        </w:rPr>
        <w:t xml:space="preserve">Teksti numero 3</w:t>
      </w:r>
    </w:p>
    <w:p>
      <w:r>
        <w:t xml:space="preserve">Sota oli menestyksekäs </w:t>
      </w:r>
      <w:r>
        <w:rPr>
          <w:color w:val="A9A9A9"/>
        </w:rPr>
        <w:t xml:space="preserve">Isolle-Britannialle, joka sai haltuunsa pääosan Uudesta Ranskasta Pohjois-Amerikassa, Espanjan Floridan</w:t>
      </w:r>
      <w:r>
        <w:t xml:space="preserve">, </w:t>
      </w:r>
      <w:r>
        <w:rPr>
          <w:color w:val="DCDCDC"/>
        </w:rPr>
        <w:t xml:space="preserve">joitakin yksittäisiä Karibian saaria Länsi-Intiassa, </w:t>
      </w:r>
      <w:r>
        <w:rPr>
          <w:color w:val="2F4F4F"/>
        </w:rPr>
        <w:t xml:space="preserve">Senegalin siirtokunnan Länsi-Afrikan rannikolla </w:t>
      </w:r>
      <w:r>
        <w:t xml:space="preserve">ja ylivoiman Ranskan kauppapaikkoihin Intian niemimaalla. Amerikan alkuperäisheimot jätettiin asutuksen ulkopuolelle; myöhemmässä Pontiacin sotana tunnetussa konfliktissa ei myöskään onnistuttu palauttamaan alkuperäisheimojen asemaa sotaa edeltävään asemaan. Euroopassa sota alkoi Preussin kannalta katastrofaalisesti, mutta hyvän tuurin ja onnistuneen strategian yhdistelmän ansiosta kuningas Fredrik Suuri onnistui palauttamaan Preussin aseman ja säilyttämään status quo ante bellum. Preussista tuli uusi eurooppalainen suurvalta. Vaikka Itävalta ei onnistunut saamaan takaisin Preussilta Sleesian aluetta (mikä oli sen alkuperäinen tavoite), myös muut suurvallat panivat merkille sen sotilaallisen kyvykkyyden. Portugalin, Espanjan ja Ruotsin osallistuminen ei palauttanut niille niiden entistä suurvalta-asemaa. </w:t>
      </w:r>
      <w:r>
        <w:rPr>
          <w:color w:val="556B2F"/>
        </w:rPr>
        <w:t xml:space="preserve">Ranska menetti monet siirtomaistaan </w:t>
      </w:r>
      <w:r>
        <w:t xml:space="preserve">ja </w:t>
      </w:r>
      <w:r>
        <w:rPr>
          <w:color w:val="6B8E23"/>
        </w:rPr>
        <w:t xml:space="preserve">oli velkaantunut raskailla sotaveloilla, joita sen tehoton rahoitusjärjestelmä tuskin pystyi käsittelemään</w:t>
      </w:r>
      <w:r>
        <w:t xml:space="preserve">. Espanja menetti Floridan, mutta sai Ranskan Louisianan ja sai takaisin haltuunsa siirtomaat, esimerkiksi Kuuban ja Filippiinit, jotka britit olivat vallanneet sodan aikana. Ranska ja muut Euroopan suurvallat kosti tappionsa vuonna 1778, kun Amerikan vapaussota syttyi, ja toivoi voivansa tuhota Britannian ylivallan lopullisesti.</w:t>
      </w:r>
    </w:p>
    <w:p>
      <w:r>
        <w:rPr>
          <w:b/>
        </w:rPr>
        <w:t xml:space="preserve">Kysymys 0</w:t>
      </w:r>
    </w:p>
    <w:p>
      <w:r>
        <w:t xml:space="preserve">Mitä Britannia sai sodasta Pohjois-Amerikassa?</w:t>
      </w:r>
    </w:p>
    <w:p>
      <w:r>
        <w:rPr>
          <w:b/>
        </w:rPr>
        <w:t xml:space="preserve">Kysymys 1</w:t>
      </w:r>
    </w:p>
    <w:p>
      <w:r>
        <w:t xml:space="preserve">Mitä Iso-Britannia sai sodasta Länsi-Intiassa?</w:t>
      </w:r>
    </w:p>
    <w:p>
      <w:r>
        <w:rPr>
          <w:b/>
        </w:rPr>
        <w:t xml:space="preserve">Kysymys 2</w:t>
      </w:r>
    </w:p>
    <w:p>
      <w:r>
        <w:t xml:space="preserve">Mitä Iso-Britannia sai sodasta Afrikassa?</w:t>
      </w:r>
    </w:p>
    <w:p>
      <w:r>
        <w:rPr>
          <w:b/>
        </w:rPr>
        <w:t xml:space="preserve">Kysymys 3</w:t>
      </w:r>
    </w:p>
    <w:p>
      <w:r>
        <w:t xml:space="preserve">Mitä tapahtui Ranskan siirtomaiden laajuudelle sodan seurauksena?</w:t>
      </w:r>
    </w:p>
    <w:p>
      <w:r>
        <w:rPr>
          <w:b/>
        </w:rPr>
        <w:t xml:space="preserve">Kysymys 4</w:t>
      </w:r>
    </w:p>
    <w:p>
      <w:r>
        <w:t xml:space="preserve">Miten sota vaikutti Ranskaan taloudellisesti?</w:t>
      </w:r>
    </w:p>
    <w:p>
      <w:r>
        <w:rPr>
          <w:b/>
        </w:rPr>
        <w:t xml:space="preserve">Teksti numero 4</w:t>
      </w:r>
    </w:p>
    <w:p>
      <w:r>
        <w:rPr>
          <w:color w:val="A9A9A9"/>
        </w:rPr>
        <w:t xml:space="preserve">Sotaa on kuvattu ensimmäiseksi "maailmansodaksi"</w:t>
      </w:r>
      <w:r>
        <w:t xml:space="preserve">, vaikka tämä nimitys on annettu myös useille aiemmille konflikteille, kuten kahdeksankymmenvuotiselle sodalle, kolmikymmenvuotiselle sodalle, Espanjan perintösodalle ja Itävallan perintösodalle, sekä </w:t>
      </w:r>
      <w:r>
        <w:rPr>
          <w:color w:val="DCDCDC"/>
        </w:rPr>
        <w:t xml:space="preserve">myöhemmille konflikteille, kuten Napoleonin sodille</w:t>
      </w:r>
      <w:r>
        <w:t xml:space="preserve">. </w:t>
      </w:r>
      <w:r>
        <w:rPr>
          <w:color w:val="2F4F4F"/>
        </w:rPr>
        <w:t xml:space="preserve">Termiä "toinen satavuotinen sota" on käytetty kuvaamaan koko 1700-luvun ajan lähes yhtäjaksoisesti jatkunutta maailmanlaajuista konfliktia, joka </w:t>
      </w:r>
      <w:r>
        <w:rPr>
          <w:color w:val="556B2F"/>
        </w:rPr>
        <w:t xml:space="preserve">muistutti 1300-luvun kuuluisampaa ja tiiviimpää taistelua</w:t>
      </w:r>
      <w:r>
        <w:t xml:space="preserve">.</w:t>
      </w:r>
    </w:p>
    <w:p>
      <w:r>
        <w:rPr>
          <w:b/>
        </w:rPr>
        <w:t xml:space="preserve">Kysymys 0</w:t>
      </w:r>
    </w:p>
    <w:p>
      <w:r>
        <w:t xml:space="preserve">Mikä on mahtavin nimitys, jota historioitsijat ovat käyttäneet kuvaamaan seitsenvuotista sotaa?</w:t>
      </w:r>
    </w:p>
    <w:p>
      <w:r>
        <w:rPr>
          <w:b/>
        </w:rPr>
        <w:t xml:space="preserve">Kysymys 1</w:t>
      </w:r>
    </w:p>
    <w:p>
      <w:r>
        <w:t xml:space="preserve">Mitä termi "toinen satavuotinen sota" kuvaa?</w:t>
      </w:r>
    </w:p>
    <w:p>
      <w:r>
        <w:rPr>
          <w:b/>
        </w:rPr>
        <w:t xml:space="preserve">Kysymys 2</w:t>
      </w:r>
    </w:p>
    <w:p>
      <w:r>
        <w:t xml:space="preserve">Mikä on ennakkotapaus "Toisen sadan vuoden sodalle"?</w:t>
      </w:r>
    </w:p>
    <w:p>
      <w:r>
        <w:rPr>
          <w:b/>
        </w:rPr>
        <w:t xml:space="preserve">Kysymys 3</w:t>
      </w:r>
    </w:p>
    <w:p>
      <w:r>
        <w:t xml:space="preserve">Mikä oli myöhempi konflikti, jota jotkut pitivät ensimmäisenä maailmansotana?</w:t>
      </w:r>
    </w:p>
    <w:p>
      <w:r>
        <w:rPr>
          <w:b/>
        </w:rPr>
        <w:t xml:space="preserve">Teksti numero 5</w:t>
      </w:r>
    </w:p>
    <w:p>
      <w:r>
        <w:t xml:space="preserve">Kun Preussi tajusi, että sota oli lähellä, se iski ennaltaehkäisevästi Saksin ja valtasi sen nopeasti. Tulos aiheutti kuohuntaa kaikkialla Euroopassa. Koska </w:t>
      </w:r>
      <w:r>
        <w:t xml:space="preserve">Preussi oli liittoutunut Britannian kanssa, </w:t>
      </w:r>
      <w:r>
        <w:rPr>
          <w:color w:val="A9A9A9"/>
        </w:rPr>
        <w:t xml:space="preserve">Itävalta liittoutui Ranskan kanssa ja näki tilaisuuden vallata takaisin edellisessä sodassa menetetyn Sleesian</w:t>
      </w:r>
      <w:r>
        <w:t xml:space="preserve">. Vastentahtoisesti, keisarillista ruokavaliota noudattamalla, suurin osa valtakunnan valtioista liittyi Itävallan aatteeseen. Englantilais-preussilaiseen liittoon liittyivät myös pienemmät Saksan valtiot (erityisesti Hannover). </w:t>
      </w:r>
      <w:r>
        <w:rPr>
          <w:color w:val="DCDCDC"/>
        </w:rPr>
        <w:t xml:space="preserve">Ruotsi, joka pelkäsi Preussin laajentumispyrkimyksiä, lähti vuonna 1757 sotaan suojellakseen Baltian alueitaan ja </w:t>
      </w:r>
      <w:r>
        <w:t xml:space="preserve">näki tilaisuutensa, kun lähes koko Eurooppa vastusti Preussia. </w:t>
      </w:r>
      <w:r>
        <w:rPr>
          <w:color w:val="2F4F4F"/>
        </w:rPr>
        <w:t xml:space="preserve">Espanja, jota sitoi perhesopimus, puuttui asiaan Ranskan puolesta, ja yhdessä ne aloittivat tuhoisan hyökkäyksen </w:t>
      </w:r>
      <w:r>
        <w:rPr>
          <w:color w:val="556B2F"/>
        </w:rPr>
        <w:t xml:space="preserve">Portugaliin </w:t>
      </w:r>
      <w:r>
        <w:rPr>
          <w:color w:val="6B8E23"/>
        </w:rPr>
        <w:t xml:space="preserve">vuonna 1762</w:t>
      </w:r>
      <w:r>
        <w:t xml:space="preserve">. Venäjän keisarikunta oli alun perin liittoutunut Itävallan kanssa, koska se pelkäsi Preussin pyrkimyksiä Puolan ja Liettuan kansainyhteisöön, mutta vaihtoi puolta tsaari Pietari III:n tultua perilliseksi vuonna 1762.</w:t>
      </w:r>
    </w:p>
    <w:p>
      <w:r>
        <w:rPr>
          <w:b/>
        </w:rPr>
        <w:t xml:space="preserve">Kysymys 0</w:t>
      </w:r>
    </w:p>
    <w:p>
      <w:r>
        <w:t xml:space="preserve">Mikä oli Ruotsin motiivi liittyä sotaan?</w:t>
      </w:r>
    </w:p>
    <w:p>
      <w:r>
        <w:rPr>
          <w:b/>
        </w:rPr>
        <w:t xml:space="preserve">Kysymys 1</w:t>
      </w:r>
    </w:p>
    <w:p>
      <w:r>
        <w:t xml:space="preserve">Mihin maahan Espanja hyökkäsi?</w:t>
      </w:r>
    </w:p>
    <w:p>
      <w:r>
        <w:rPr>
          <w:b/>
        </w:rPr>
        <w:t xml:space="preserve">Kysymys 2</w:t>
      </w:r>
    </w:p>
    <w:p>
      <w:r>
        <w:t xml:space="preserve">Milloin Espanja hyökkäsi?</w:t>
      </w:r>
    </w:p>
    <w:p>
      <w:r>
        <w:rPr>
          <w:b/>
        </w:rPr>
        <w:t xml:space="preserve">Kysymys 3</w:t>
      </w:r>
    </w:p>
    <w:p>
      <w:r>
        <w:t xml:space="preserve">Mikä oli Espanjan hyökkäyksen tulos?</w:t>
      </w:r>
    </w:p>
    <w:p>
      <w:r>
        <w:rPr>
          <w:b/>
        </w:rPr>
        <w:t xml:space="preserve">Kysymys 4</w:t>
      </w:r>
    </w:p>
    <w:p>
      <w:r>
        <w:t xml:space="preserve">Minkä alueen Itävalta toivoi saavansa takaisin?</w:t>
      </w:r>
    </w:p>
    <w:p>
      <w:r>
        <w:rPr>
          <w:b/>
        </w:rPr>
        <w:t xml:space="preserve">Teksti numero 6</w:t>
      </w:r>
    </w:p>
    <w:p>
      <w:r>
        <w:t xml:space="preserve">Toisin kuin aiemmissa sodissa, monet Euroopan keski- ja pienvallat pyrkivät pysymään erossa kiihtyvästä konfliktista, vaikka niillä oli konfliktiin liittyviä tai sotaa käyvien osapuolten kanssa yhteisiä etuja, kuten Tanska-Norja. </w:t>
      </w:r>
      <w:r>
        <w:rPr>
          <w:color w:val="A9A9A9"/>
        </w:rPr>
        <w:t xml:space="preserve">Alankomaiden tasavalta, Britannian pitkäaikainen liittolainen, piti puolueettomuutensa ennallaan, koska se pelkäsi Britannian ja Preussin mahdollisuuksia taistella Euroopan suurvaltoja vastaan </w:t>
      </w:r>
      <w:r>
        <w:t xml:space="preserve">ja yritti jopa estää Britannian ylivallan Intiassa. </w:t>
      </w:r>
      <w:r>
        <w:rPr>
          <w:color w:val="DCDCDC"/>
        </w:rPr>
        <w:t xml:space="preserve">Napoli, </w:t>
      </w:r>
      <w:r>
        <w:rPr>
          <w:color w:val="2F4F4F"/>
        </w:rPr>
        <w:t xml:space="preserve">Sisilia ja Savoy, vaikka ne olivatkin ranskalais-espanjalaisen puolueen puolella</w:t>
      </w:r>
      <w:r>
        <w:rPr>
          <w:color w:val="DCDCDC"/>
        </w:rPr>
        <w:t xml:space="preserve">, kieltäytyivät liittymästä koalitioon Britannian vallan pelossa</w:t>
      </w:r>
      <w:r>
        <w:t xml:space="preserve">. </w:t>
      </w:r>
      <w:r>
        <w:t xml:space="preserve">Sodan edellyttämä verotus aiheutti Venäjän kansalle huomattavia vaikeuksia, ja se lisättiin </w:t>
      </w:r>
      <w:r>
        <w:rPr>
          <w:color w:val="556B2F"/>
        </w:rPr>
        <w:t xml:space="preserve">suolan ja alkoholin verotukseen, jonka keisarinna Elisabet aloitti vuonna 1759 täydentääkseen Talvipalatsia.</w:t>
      </w:r>
      <w:r>
        <w:t xml:space="preserve"> Ruotsin tavoin Venäjä solmi erillisrauhan Preussin kanssa.</w:t>
      </w:r>
    </w:p>
    <w:p>
      <w:r>
        <w:rPr>
          <w:b/>
        </w:rPr>
        <w:t xml:space="preserve">Kysymys 0</w:t>
      </w:r>
    </w:p>
    <w:p>
      <w:r>
        <w:t xml:space="preserve">Miksi Tanska-Norja pysyi puolueettomana eikä auttanut pitkäaikaista liittolaistaan Britanniaa?</w:t>
      </w:r>
    </w:p>
    <w:p>
      <w:r>
        <w:rPr>
          <w:b/>
        </w:rPr>
        <w:t xml:space="preserve">Kysymys 1</w:t>
      </w:r>
    </w:p>
    <w:p>
      <w:r>
        <w:t xml:space="preserve">Mihin Venäjän keisarinna Elisabet käytti suola- ja alkoholiveron tuoton?</w:t>
      </w:r>
    </w:p>
    <w:p>
      <w:r>
        <w:rPr>
          <w:b/>
        </w:rPr>
        <w:t xml:space="preserve">Kysymys 2</w:t>
      </w:r>
    </w:p>
    <w:p>
      <w:r>
        <w:t xml:space="preserve">Miksi Napoli pysyi puolueettomana?</w:t>
      </w:r>
    </w:p>
    <w:p>
      <w:r>
        <w:rPr>
          <w:b/>
        </w:rPr>
        <w:t xml:space="preserve">Kysymys 3</w:t>
      </w:r>
    </w:p>
    <w:p>
      <w:r>
        <w:t xml:space="preserve">Kenen kanssa Sisilia ja Savoya yleensä liittoutuisivat?</w:t>
      </w:r>
    </w:p>
    <w:p>
      <w:r>
        <w:rPr>
          <w:b/>
        </w:rPr>
        <w:t xml:space="preserve">Teksti numero 7</w:t>
      </w:r>
    </w:p>
    <w:p>
      <w:r>
        <w:t xml:space="preserve">Sota oli menestyksekäs Isolle-Britannialle, joka sai haltuunsa pääosan Uudesta Ranskasta Pohjois-Amerikassa, Espanjan Floridan, joitakin yksittäisiä Karibian saaria Länsi-Intiassa, Senegalin siirtokunnan Länsi-Afrikan rannikolla ja </w:t>
      </w:r>
      <w:r>
        <w:rPr>
          <w:color w:val="A9A9A9"/>
        </w:rPr>
        <w:t xml:space="preserve">ylivoiman Ranskan kauppapaikkoihin </w:t>
      </w:r>
      <w:r>
        <w:t xml:space="preserve">Intian niemimaalla. </w:t>
      </w:r>
      <w:r>
        <w:rPr>
          <w:color w:val="DCDCDC"/>
        </w:rPr>
        <w:t xml:space="preserve">Amerikan alkuperäisheimot jätettiin asutuksen ulkopuolelle</w:t>
      </w:r>
      <w:r>
        <w:rPr>
          <w:color w:val="2F4F4F"/>
        </w:rPr>
        <w:t xml:space="preserve">; myöhemmässä Pontiacin sotana tunnetussa konfliktissa ei myöskään onnistuttu palauttamaan alkuperäisheimojen asemaa sotaa edeltävään asemaan. </w:t>
      </w:r>
      <w:r>
        <w:t xml:space="preserve">Euroopassa sota alkoi Preussin kannalta katastrofaalisesti, mutta </w:t>
      </w:r>
      <w:r>
        <w:rPr>
          <w:color w:val="556B2F"/>
        </w:rPr>
        <w:t xml:space="preserve">hyvän tuurin ja onnistuneen strategian </w:t>
      </w:r>
      <w:r>
        <w:t xml:space="preserve">yhdistelmän </w:t>
      </w:r>
      <w:r>
        <w:t xml:space="preserve">ansiosta </w:t>
      </w:r>
      <w:r>
        <w:rPr>
          <w:color w:val="6B8E23"/>
        </w:rPr>
        <w:t xml:space="preserve">kuningas Fredrik Suuri </w:t>
      </w:r>
      <w:r>
        <w:t xml:space="preserve">onnistui palauttamaan Preussin aseman ja säilyttämään status quo ante bellum. Preussista tuli uusi eurooppalainen suurvalta. Portugalin, Espanjan ja Ruotsin osallistuminen ei palauttanut niille niiden entistä suurvalta-asemaa. Ranska menetti monet siirtomaistaan ja oli velkaantunut raskailla sotaveloilla, joita sen tehoton rahoitusjärjestelmä tuskin pystyi hoitamaan. Espanja menetti Floridan, mutta sai Ranskan Louisianan ja sai takaisin haltuunsa siirtomaat, esimerkiksi Kuuban ja Filippiinit, jotka britit olivat vallanneet sodan aikana. Ranska ja muut Euroopan suurvallat kostavat pian tappionsa vuonna 1778, kun Amerikan vapaussota syttyi, ja toivovat voivansa tuhota Britannian ylivallan lopullisesti.</w:t>
      </w:r>
    </w:p>
    <w:p>
      <w:r>
        <w:rPr>
          <w:b/>
        </w:rPr>
        <w:t xml:space="preserve">Kysymys 0</w:t>
      </w:r>
    </w:p>
    <w:p>
      <w:r>
        <w:t xml:space="preserve">Mitä Iso-Britannia saavutti ranskalaisten kauppaetuvartioasemien suhteen Intian niemimaalla?</w:t>
      </w:r>
    </w:p>
    <w:p>
      <w:r>
        <w:rPr>
          <w:b/>
        </w:rPr>
        <w:t xml:space="preserve">Kysymys 1</w:t>
      </w:r>
    </w:p>
    <w:p>
      <w:r>
        <w:t xml:space="preserve">Mikä oli tulos Amerikan alkuperäisväestön kannalta?</w:t>
      </w:r>
    </w:p>
    <w:p>
      <w:r>
        <w:rPr>
          <w:b/>
        </w:rPr>
        <w:t xml:space="preserve">Kysymys 2</w:t>
      </w:r>
    </w:p>
    <w:p>
      <w:r>
        <w:t xml:space="preserve">Mitä intiaaniheimot saivat aikaan myöhemmässä Pontiacin sodassa?</w:t>
      </w:r>
    </w:p>
    <w:p>
      <w:r>
        <w:rPr>
          <w:b/>
        </w:rPr>
        <w:t xml:space="preserve">Kysymys 3</w:t>
      </w:r>
    </w:p>
    <w:p>
      <w:r>
        <w:t xml:space="preserve">Mitkä kaksi tekijää lunastivat lopputuloksen preussilaisille?</w:t>
      </w:r>
    </w:p>
    <w:p>
      <w:r>
        <w:rPr>
          <w:b/>
        </w:rPr>
        <w:t xml:space="preserve">Kysymys 4</w:t>
      </w:r>
    </w:p>
    <w:p>
      <w:r>
        <w:t xml:space="preserve">Kuka oli Preussin johtaja?</w:t>
      </w:r>
    </w:p>
    <w:p>
      <w:r>
        <w:rPr>
          <w:b/>
        </w:rPr>
        <w:t xml:space="preserve">Teksti numero 8</w:t>
      </w:r>
    </w:p>
    <w:p>
      <w:r>
        <w:t xml:space="preserve">Itävallan perimyssodan aikana sodan osapuolet olivat liittoutuneet perinteisellä tavalla. Ranskan perinteiset viholliset, </w:t>
      </w:r>
      <w:r>
        <w:rPr>
          <w:color w:val="A9A9A9"/>
        </w:rPr>
        <w:t xml:space="preserve">Iso-Britannia ja Itävalta, olivat liittoutuneet </w:t>
      </w:r>
      <w:r>
        <w:t xml:space="preserve">samaan tapaan kuin Ludvig XIV:tä vastaan. Preussi, Saksan johtava Itävallan vastainen valtio, oli saanut tukea Ranskalta. Kummallakaan ryhmällä ei kuitenkaan ollut paljon syytä olla tyytyväinen kumppanuuteensa: </w:t>
      </w:r>
      <w:r>
        <w:rPr>
          <w:color w:val="DCDCDC"/>
        </w:rPr>
        <w:t xml:space="preserve">Britannian tuet Itävallalle eivät olleet tuottaneet mitään suurta apua</w:t>
      </w:r>
      <w:r>
        <w:t xml:space="preserve">, </w:t>
      </w:r>
      <w:r>
        <w:rPr>
          <w:color w:val="2F4F4F"/>
        </w:rPr>
        <w:t xml:space="preserve">eivätkä Britannian sotilaalliset ponnistelut olleet pelastaneet Sleesiaa Itävallalle</w:t>
      </w:r>
      <w:r>
        <w:rPr>
          <w:color w:val="556B2F"/>
        </w:rPr>
        <w:t xml:space="preserve">. </w:t>
      </w:r>
      <w:r>
        <w:rPr>
          <w:color w:val="556B2F"/>
        </w:rPr>
        <w:t xml:space="preserve">Preussi, joka oli varmistanut Sleesian, oli sopinut Itävallan kanssa </w:t>
      </w:r>
      <w:r>
        <w:t xml:space="preserve">Ranskan eduista piittaamatta</w:t>
      </w:r>
      <w:r>
        <w:rPr>
          <w:color w:val="556B2F"/>
        </w:rPr>
        <w:t xml:space="preserve">.</w:t>
      </w:r>
      <w:r>
        <w:t xml:space="preserve"> Ranska oli kuitenkin solminut Preussin kanssa puolustusliiton vuonna 1747, ja Newcastlen herttua, brittiläinen ulkoministeri veljensä Henry Pelhamin ministeriössä, piti englantilais-itävaltalaisen liiton säilyttämistä vuoden 1748 jälkeen välttämättömänä. </w:t>
      </w:r>
      <w:r>
        <w:rPr>
          <w:color w:val="6B8E23"/>
        </w:rPr>
        <w:t xml:space="preserve">Tämän järjestelmän romahtaminen ja Ranskan liittoutuminen Itävallan kanssa ja Ison-Britannian liittoutuminen Preussin kanssa muodostivat niin sanotun "diplomaattisen vallankumouksen" </w:t>
      </w:r>
      <w:r>
        <w:t xml:space="preserve">tai "liittoutumien kääntymisen".</w:t>
      </w:r>
    </w:p>
    <w:p>
      <w:r>
        <w:rPr>
          <w:b/>
        </w:rPr>
        <w:t xml:space="preserve">Kysymys 0</w:t>
      </w:r>
    </w:p>
    <w:p>
      <w:r>
        <w:t xml:space="preserve">Kuka oli Ison-Britannian perinteinen kumppani konfliktin alussa?</w:t>
      </w:r>
    </w:p>
    <w:p>
      <w:r>
        <w:rPr>
          <w:b/>
        </w:rPr>
        <w:t xml:space="preserve">Kysymys 1</w:t>
      </w:r>
    </w:p>
    <w:p>
      <w:r>
        <w:t xml:space="preserve">Mikä oli Ison-Britannian suurin hyöty siitä, että Itävalta oli sen liittolainen?</w:t>
      </w:r>
    </w:p>
    <w:p>
      <w:r>
        <w:rPr>
          <w:b/>
        </w:rPr>
        <w:t xml:space="preserve">Kysymys 2</w:t>
      </w:r>
    </w:p>
    <w:p>
      <w:r>
        <w:t xml:space="preserve">Mitä Itävalta voitti tai menetti?</w:t>
      </w:r>
    </w:p>
    <w:p>
      <w:r>
        <w:rPr>
          <w:b/>
        </w:rPr>
        <w:t xml:space="preserve">Kysymys 3</w:t>
      </w:r>
    </w:p>
    <w:p>
      <w:r>
        <w:t xml:space="preserve">Tehostiko Itävallan menetys Sleesian osalta sen taistelua Preussin kanssa?</w:t>
      </w:r>
    </w:p>
    <w:p>
      <w:r>
        <w:rPr>
          <w:b/>
        </w:rPr>
        <w:t xml:space="preserve">Kysymys 4</w:t>
      </w:r>
    </w:p>
    <w:p>
      <w:r>
        <w:t xml:space="preserve">Mitä liittoutumia muodostettiin "diplomaattisessa käänteessä"?</w:t>
      </w:r>
    </w:p>
    <w:p>
      <w:r>
        <w:rPr>
          <w:b/>
        </w:rPr>
        <w:t xml:space="preserve">Teksti numero 9</w:t>
      </w:r>
    </w:p>
    <w:p>
      <w:r>
        <w:t xml:space="preserve">Vuonna 1756 Itävalta teki sotilaallisia valmisteluja sotaa varten Preussia vastaan ja pyrki liittoutumaan Venäjän kanssa tätä tarkoitusta varten. </w:t>
      </w:r>
      <w:r>
        <w:rPr>
          <w:color w:val="A9A9A9"/>
        </w:rPr>
        <w:t xml:space="preserve">Itävalta ja Venäjä solmivat 2. kesäkuuta 1746 puolustusliiton, joka kattoi niiden oman alueen ja Puolan Preussin tai Osmanien valtakunnan hyökkäyksiä vastaan</w:t>
      </w:r>
      <w:r>
        <w:t xml:space="preserve">. </w:t>
      </w:r>
      <w:r>
        <w:rPr>
          <w:color w:val="DCDCDC"/>
        </w:rPr>
        <w:t xml:space="preserve">Ne sopivat myös salaisesta lausekkeesta, jossa luvattiin palauttaa Sleesia ja </w:t>
      </w:r>
      <w:r>
        <w:rPr>
          <w:color w:val="2F4F4F"/>
        </w:rPr>
        <w:t xml:space="preserve">Glatzin kreivikunta (nykyisin Kłodzko, Puola) Itävallalle</w:t>
      </w:r>
      <w:r>
        <w:t xml:space="preserve">, jos Preussin kanssa syntyisi vihollisuuksia. </w:t>
      </w:r>
      <w:r>
        <w:rPr>
          <w:color w:val="556B2F"/>
        </w:rPr>
        <w:t xml:space="preserve">Heidän todellinen halunsa oli kuitenkin tuhota Fredrikin valta kokonaan</w:t>
      </w:r>
      <w:r>
        <w:t xml:space="preserve">, supistaa hänen valtansa Brandenburgin vaalipiiriinsä ja luovuttaa Itä-Preussi Puolalle, ja tähän vaihtoon liittyisi Puolan Kurlandin herttuakunnan luovuttaminen Venäjälle. Venäjän suurkansleri keisarinna Elisabetin aikana Aleksei Petrovitš, kreivi Bestužev-Rjumin oli vihamielinen sekä Ranskaa että Preussia kohtaan, mutta </w:t>
      </w:r>
      <w:r>
        <w:rPr>
          <w:color w:val="6B8E23"/>
        </w:rPr>
        <w:t xml:space="preserve">hän ei saanut itävaltalaista valtiomiestä Wenzel Anton von Kaunitzia suostuteltua sitoutumaan hyökkäyssuunnitelmiin Preussia vastaan </w:t>
      </w:r>
      <w:r>
        <w:t xml:space="preserve">niin kauan kuin Preussi saattoi luottaa Ranskan tukeen.</w:t>
      </w:r>
    </w:p>
    <w:p>
      <w:r>
        <w:rPr>
          <w:b/>
        </w:rPr>
        <w:t xml:space="preserve">Kysymys 0</w:t>
      </w:r>
    </w:p>
    <w:p>
      <w:r>
        <w:t xml:space="preserve">Mikä Venäjän ja Itävallan välinen sopimus edelsi vuosina 1755-56 alkanutta seitsenvuotista sotaa?</w:t>
      </w:r>
    </w:p>
    <w:p>
      <w:r>
        <w:rPr>
          <w:b/>
        </w:rPr>
        <w:t xml:space="preserve">Kysymys 1</w:t>
      </w:r>
    </w:p>
    <w:p>
      <w:r>
        <w:t xml:space="preserve">Venäjän ja Itävallan vuoden 1746 sopimuksen mukaan mitä Sleesialle tapahtuisi, jos Preussin kanssa syntyisi vihollisuuksia?</w:t>
      </w:r>
    </w:p>
    <w:p>
      <w:r>
        <w:rPr>
          <w:b/>
        </w:rPr>
        <w:t xml:space="preserve">Kysymys 2</w:t>
      </w:r>
    </w:p>
    <w:p>
      <w:r>
        <w:t xml:space="preserve">Mikä muu alue mainittiin Venäjän ja Itävallan välisessä sopimuksessa Preussin herruudesta?</w:t>
      </w:r>
    </w:p>
    <w:p>
      <w:r>
        <w:rPr>
          <w:b/>
        </w:rPr>
        <w:t xml:space="preserve">Kysymys 3</w:t>
      </w:r>
    </w:p>
    <w:p>
      <w:r>
        <w:t xml:space="preserve">Mikä henkilö oli sopimuksen pääkohde?</w:t>
      </w:r>
    </w:p>
    <w:p>
      <w:r>
        <w:rPr>
          <w:b/>
        </w:rPr>
        <w:t xml:space="preserve">Kysymys 4</w:t>
      </w:r>
    </w:p>
    <w:p>
      <w:r>
        <w:t xml:space="preserve">Miksi Petrovitsh ei voinut suostutella Itävaltaa hyökkäämään Preussiin?</w:t>
      </w:r>
    </w:p>
    <w:p>
      <w:r>
        <w:rPr>
          <w:b/>
        </w:rPr>
        <w:t xml:space="preserve">Teksti numero 10</w:t>
      </w:r>
    </w:p>
    <w:p>
      <w:r>
        <w:t xml:space="preserve">Ison-Britannian </w:t>
      </w:r>
      <w:r>
        <w:rPr>
          <w:color w:val="A9A9A9"/>
        </w:rPr>
        <w:t xml:space="preserve">hannoverilainen </w:t>
      </w:r>
      <w:r>
        <w:t xml:space="preserve">kuningas Yrjö II oli intohimoisesti omistautunut perheensä mantereenomistuksille, mutta </w:t>
      </w:r>
      <w:r>
        <w:rPr>
          <w:color w:val="DCDCDC"/>
        </w:rPr>
        <w:t xml:space="preserve">hänen sitoumuksiaan Saksassa tasapainottivat merentakaisten brittiläisten siirtomaiden vaatimukset</w:t>
      </w:r>
      <w:r>
        <w:t xml:space="preserve">. Jos </w:t>
      </w:r>
      <w:r>
        <w:t xml:space="preserve">sota Ranskaa vastaan siirtomaiden laajentumisen vuoksi oli tarkoitus aloittaa uudelleen, </w:t>
      </w:r>
      <w:r>
        <w:rPr>
          <w:color w:val="2F4F4F"/>
        </w:rPr>
        <w:t xml:space="preserve">Hannover oli turvattava ranskalais-preussilaiselta hyökkäykseltä</w:t>
      </w:r>
      <w:r>
        <w:t xml:space="preserve">. </w:t>
      </w:r>
      <w:r>
        <w:rPr>
          <w:color w:val="556B2F"/>
        </w:rPr>
        <w:t xml:space="preserve">Ranska oli hyvin kiinnostunut siirtomaalaajentumisesta ja oli valmis käyttämään Hannoverin haavoittuvuutta hyväkseen sodassa Isoa-Britanniaa vastaan, </w:t>
      </w:r>
      <w:r>
        <w:t xml:space="preserve">mutta </w:t>
      </w:r>
      <w:r>
        <w:rPr>
          <w:color w:val="6B8E23"/>
        </w:rPr>
        <w:t xml:space="preserve">sillä ei ollut halua suunnata joukkoja Keski-Eurooppaan Preussin etujen vuoksi.</w:t>
      </w:r>
    </w:p>
    <w:p>
      <w:r>
        <w:rPr>
          <w:b/>
        </w:rPr>
        <w:t xml:space="preserve">Kysymys 0</w:t>
      </w:r>
    </w:p>
    <w:p>
      <w:r>
        <w:t xml:space="preserve">Mikä oli kuningas Yrjö II:n talo?</w:t>
      </w:r>
    </w:p>
    <w:p>
      <w:r>
        <w:rPr>
          <w:b/>
        </w:rPr>
        <w:t xml:space="preserve">Kysymys 1</w:t>
      </w:r>
    </w:p>
    <w:p>
      <w:r>
        <w:t xml:space="preserve">Mainitse kaksi erilaista maantieteellistä aluetta, joita kuningas Yrjö II:n oli suojeltava.</w:t>
      </w:r>
    </w:p>
    <w:p>
      <w:r>
        <w:rPr>
          <w:b/>
        </w:rPr>
        <w:t xml:space="preserve">Kysymys 2</w:t>
      </w:r>
    </w:p>
    <w:p>
      <w:r>
        <w:t xml:space="preserve">Kuinka innokkaasti Ranska halusi auttaa Preussia valtaamaan Hannoverin?</w:t>
      </w:r>
    </w:p>
    <w:p>
      <w:r>
        <w:rPr>
          <w:b/>
        </w:rPr>
        <w:t xml:space="preserve">Kysymys 3</w:t>
      </w:r>
    </w:p>
    <w:p>
      <w:r>
        <w:t xml:space="preserve">Miksi Ranska haluaisi hyökätä Hannoveriin?</w:t>
      </w:r>
    </w:p>
    <w:p>
      <w:r>
        <w:rPr>
          <w:b/>
        </w:rPr>
        <w:t xml:space="preserve">Kysymys 4</w:t>
      </w:r>
    </w:p>
    <w:p>
      <w:r>
        <w:t xml:space="preserve">Mikä oli Ison-Britannian velvollisuus Hannoveria kohtaan, jos siirtomaavaltaistamista Ranskan kanssa käytävän sodan kautta oli tarkoitus jatkaa?</w:t>
      </w:r>
    </w:p>
    <w:p>
      <w:r>
        <w:rPr>
          <w:b/>
        </w:rPr>
        <w:t xml:space="preserve">Teksti numero 11</w:t>
      </w:r>
    </w:p>
    <w:p>
      <w:r>
        <w:t xml:space="preserve">Ranskan politiikkaa vaikeutti lisäksi kuningas Ludvig XV:n johtama yksityisdiplomatian järjestelmä, le Secret du roi. </w:t>
      </w:r>
      <w:r>
        <w:rPr>
          <w:color w:val="A9A9A9"/>
        </w:rPr>
        <w:t xml:space="preserve">Ulkoministerinsä tietämättä </w:t>
      </w:r>
      <w:r>
        <w:t xml:space="preserve">Ludvig oli perustanut kaikkialle Eurooppaan agenttiverkoston, jonka </w:t>
      </w:r>
      <w:r>
        <w:rPr>
          <w:color w:val="DCDCDC"/>
        </w:rPr>
        <w:t xml:space="preserve">tarkoituksena oli ajaa henkilökohtaisia poliittisia tavoitteita, jotka olivat usein ristiriidassa Ranskan julkisesti ilmoittaman politiikan kanssa</w:t>
      </w:r>
      <w:r>
        <w:t xml:space="preserve">. </w:t>
      </w:r>
      <w:r>
        <w:t xml:space="preserve">Ludvigin le Secret du roi -ohjelman tavoitteisiin kuului muun muassa yritys voittaa Puolan kruunu </w:t>
      </w:r>
      <w:r>
        <w:rPr>
          <w:color w:val="2F4F4F"/>
        </w:rPr>
        <w:t xml:space="preserve">sukulaiselleen Louis François de Bourbonille, prince de Conti, </w:t>
      </w:r>
      <w:r>
        <w:t xml:space="preserve">sekä </w:t>
      </w:r>
      <w:r>
        <w:rPr>
          <w:color w:val="556B2F"/>
        </w:rPr>
        <w:t xml:space="preserve">Puolan, </w:t>
      </w:r>
      <w:r>
        <w:rPr>
          <w:color w:val="6B8E23"/>
        </w:rPr>
        <w:t xml:space="preserve">Ruotsin ja Turkin </w:t>
      </w:r>
      <w:r>
        <w:t xml:space="preserve">säilyttäminen </w:t>
      </w:r>
      <w:r>
        <w:rPr>
          <w:color w:val="6B8E23"/>
        </w:rPr>
        <w:t xml:space="preserve">Ranskan asiakasvaltioina Venäjän </w:t>
      </w:r>
      <w:r>
        <w:rPr>
          <w:color w:val="A0522D"/>
        </w:rPr>
        <w:t xml:space="preserve">ja Itävallan etuja vastaan</w:t>
      </w:r>
      <w:r>
        <w:t xml:space="preserve">.</w:t>
      </w:r>
    </w:p>
    <w:p>
      <w:r>
        <w:rPr>
          <w:b/>
        </w:rPr>
        <w:t xml:space="preserve">Kysymys 0</w:t>
      </w:r>
    </w:p>
    <w:p>
      <w:r>
        <w:t xml:space="preserve">Mikä oli le Secret du roi:n tavoite?</w:t>
      </w:r>
    </w:p>
    <w:p>
      <w:r>
        <w:rPr>
          <w:b/>
        </w:rPr>
        <w:t xml:space="preserve">Kysymys 1</w:t>
      </w:r>
    </w:p>
    <w:p>
      <w:r>
        <w:t xml:space="preserve">Kenet kuningas Ludvig XV halusi Puolan valtaistuimelle?</w:t>
      </w:r>
    </w:p>
    <w:p>
      <w:r>
        <w:rPr>
          <w:b/>
        </w:rPr>
        <w:t xml:space="preserve">Kysymys 2</w:t>
      </w:r>
    </w:p>
    <w:p>
      <w:r>
        <w:t xml:space="preserve">Mikä oli kuningas Ludvig XV:n salainen tavoite Ruotsin ja Turkin suhteen?</w:t>
      </w:r>
    </w:p>
    <w:p>
      <w:r>
        <w:rPr>
          <w:b/>
        </w:rPr>
        <w:t xml:space="preserve">Kysymys 3</w:t>
      </w:r>
    </w:p>
    <w:p>
      <w:r>
        <w:t xml:space="preserve">Kuka ranskalainen virkamies pidettiin pimennossa le Secret du roi -tiedoista?</w:t>
      </w:r>
    </w:p>
    <w:p>
      <w:r>
        <w:rPr>
          <w:b/>
        </w:rPr>
        <w:t xml:space="preserve">Kysymys 4</w:t>
      </w:r>
    </w:p>
    <w:p>
      <w:r>
        <w:t xml:space="preserve">Mitkä maat kuningas Ludvig XV halusi pitää vaikutuspiirissään estääkseen Venäjän edut?</w:t>
      </w:r>
    </w:p>
    <w:p>
      <w:r>
        <w:rPr>
          <w:b/>
        </w:rPr>
        <w:t xml:space="preserve">Teksti numero 12</w:t>
      </w:r>
    </w:p>
    <w:p>
      <w:r>
        <w:t xml:space="preserve">Fredrik näki </w:t>
      </w:r>
      <w:r>
        <w:rPr>
          <w:color w:val="A9A9A9"/>
        </w:rPr>
        <w:t xml:space="preserve">Saksin ja Puolan Länsi-Preussin </w:t>
      </w:r>
      <w:r>
        <w:t xml:space="preserve">potentiaalisina laajentumisalueina, mutta hän </w:t>
      </w:r>
      <w:r>
        <w:rPr>
          <w:color w:val="DCDCDC"/>
        </w:rPr>
        <w:t xml:space="preserve">ei voinut odottaa Ranskan tukea</w:t>
      </w:r>
      <w:r>
        <w:t xml:space="preserve">, jos hän aloittaisi hyökkäyssodan niiden puolesta. Jos hän liittyisi ranskalaisten rinnalle brittiläisiä vastaan Hannoverin liittämisen toivossa, </w:t>
      </w:r>
      <w:r>
        <w:rPr>
          <w:color w:val="2F4F4F"/>
        </w:rPr>
        <w:t xml:space="preserve">hän saattaisi joutua itävaltalais-venäläisen hyökkäyksen uhriksi</w:t>
      </w:r>
      <w:r>
        <w:t xml:space="preserve">. </w:t>
      </w:r>
      <w:r>
        <w:t xml:space="preserve">Saksien perinnöllinen valitsijamies Augustus III oli myös Puolan valittava kuningas Augustus III:na, mutta </w:t>
      </w:r>
      <w:r>
        <w:rPr>
          <w:color w:val="556B2F"/>
        </w:rPr>
        <w:t xml:space="preserve">nämä kaksi aluetta olivat fyysisesti erillään Brandenburgin ja Sleesian välissä</w:t>
      </w:r>
      <w:r>
        <w:t xml:space="preserve">. Kumpikaan valtio ei voinut esiintyä suurvaltana. Saksinmaa oli vain puskuri Preussin ja Itävallan Böömin välissä, kun taas </w:t>
      </w:r>
      <w:r>
        <w:rPr>
          <w:color w:val="6B8E23"/>
        </w:rPr>
        <w:t xml:space="preserve">Puola, huolimatta liitostaan Liettuan muinaisten maiden kanssa, </w:t>
      </w:r>
      <w:r>
        <w:t xml:space="preserve">oli ranskalais- ja venäläismielisten ryhmittymien saalista. Preussin suunnitelma, jonka mukaan Fredrik Augustus saisi korvaukseksi Böömin vastineeksi Saksista, edellytti tietenkin, että Itävallan riistäminen jatkuisi.</w:t>
      </w:r>
    </w:p>
    <w:p>
      <w:r>
        <w:rPr>
          <w:b/>
        </w:rPr>
        <w:t xml:space="preserve">Kysymys 0</w:t>
      </w:r>
    </w:p>
    <w:p>
      <w:r>
        <w:t xml:space="preserve">Mitä kahta maantieteellistä aluetta Fredrik halusi Preussille?</w:t>
      </w:r>
    </w:p>
    <w:p>
      <w:r>
        <w:rPr>
          <w:b/>
        </w:rPr>
        <w:t xml:space="preserve">Kysymys 1</w:t>
      </w:r>
    </w:p>
    <w:p>
      <w:r>
        <w:t xml:space="preserve">Mikä maa kieltäytyisi tuesta, jos Fredrik ryhtyisi sotaan Saksin ja Länsi-Preussin puolesta?</w:t>
      </w:r>
    </w:p>
    <w:p>
      <w:r>
        <w:rPr>
          <w:b/>
        </w:rPr>
        <w:t xml:space="preserve">Kysymys 2</w:t>
      </w:r>
    </w:p>
    <w:p>
      <w:r>
        <w:t xml:space="preserve">Mikä oli hänen huolensa siitä, että hän yritti ottaa Hannoverin haltuunsa briteiltä?</w:t>
      </w:r>
    </w:p>
    <w:p>
      <w:r>
        <w:rPr>
          <w:b/>
        </w:rPr>
        <w:t xml:space="preserve">Kysymys 3</w:t>
      </w:r>
    </w:p>
    <w:p>
      <w:r>
        <w:t xml:space="preserve">Mikä esti Augustus III:a yhdistämästä Saksia ja Puolaa?</w:t>
      </w:r>
    </w:p>
    <w:p>
      <w:r>
        <w:rPr>
          <w:b/>
        </w:rPr>
        <w:t xml:space="preserve">Kysymys 4</w:t>
      </w:r>
    </w:p>
    <w:p>
      <w:r>
        <w:t xml:space="preserve">Kuka oli Puolan muinainen liittolainen?</w:t>
      </w:r>
    </w:p>
    <w:p>
      <w:r>
        <w:rPr>
          <w:b/>
        </w:rPr>
        <w:t xml:space="preserve">Teksti numero 13</w:t>
      </w:r>
    </w:p>
    <w:p>
      <w:r>
        <w:t xml:space="preserve">Pyrkiessään tyydyttämään </w:t>
      </w:r>
      <w:r>
        <w:t xml:space="preserve">silloista </w:t>
      </w:r>
      <w:r>
        <w:rPr>
          <w:color w:val="A9A9A9"/>
        </w:rPr>
        <w:t xml:space="preserve">Itävaltaa </w:t>
      </w:r>
      <w:r>
        <w:t xml:space="preserve">Britannia antoi Hannoverissa äänensä Maria Teresian pojan Joosefin ehdokkuuden puolesta Pyhän Rooman keisariksi, mikä sai </w:t>
      </w:r>
      <w:r>
        <w:rPr>
          <w:color w:val="DCDCDC"/>
        </w:rPr>
        <w:t xml:space="preserve">Fredrikin ja Preussin </w:t>
      </w:r>
      <w:r>
        <w:t xml:space="preserve">tyrmistymään</w:t>
      </w:r>
      <w:r>
        <w:t xml:space="preserve">. Paitsi että Britannia liittyisi pian Itävallan ja Venäjän liittoon, mutta komplikaatioita ilmeni. Britannian perusasetelma itse liitolle oli </w:t>
      </w:r>
      <w:r>
        <w:rPr>
          <w:color w:val="2F4F4F"/>
        </w:rPr>
        <w:t xml:space="preserve">suojella Hannoverin etuja Ranskaa vastaan. Samaan aikaan </w:t>
      </w:r>
      <w:r>
        <w:rPr>
          <w:color w:val="556B2F"/>
        </w:rPr>
        <w:t xml:space="preserve">Kaunitz lähestyi jatkuvasti ranskalaisia siinä toivossa, että tällainen liitto Itävallan kanssa syntyisi</w:t>
      </w:r>
      <w:r>
        <w:t xml:space="preserve">. Sen lisäksi </w:t>
      </w:r>
      <w:r>
        <w:t xml:space="preserve">Ranskalla ei ollut aikomustakaan liittoutua Venäjän kanssa, joka sekaantui heidän asioihinsa Itävallan perimyssodassa vuosia aiemmin, ja se </w:t>
      </w:r>
      <w:r>
        <w:rPr>
          <w:color w:val="6B8E23"/>
        </w:rPr>
        <w:t xml:space="preserve">näki Preussin täydellisen paloittelun Keski-Euroopan vakauden kannalta mahdottomana hyväksyä.</w:t>
      </w:r>
    </w:p>
    <w:p>
      <w:r>
        <w:rPr>
          <w:b/>
        </w:rPr>
        <w:t xml:space="preserve">Kysymys 0</w:t>
      </w:r>
    </w:p>
    <w:p>
      <w:r>
        <w:t xml:space="preserve">Mikä maa oli tyytyväinen siihen, että Britannia käytti Hannoverin äänestystään valitakseen Joosefin Pyhän Rooman keisariksi?</w:t>
      </w:r>
    </w:p>
    <w:p>
      <w:r>
        <w:rPr>
          <w:b/>
        </w:rPr>
        <w:t xml:space="preserve">Kysymys 1</w:t>
      </w:r>
    </w:p>
    <w:p>
      <w:r>
        <w:t xml:space="preserve">Mikä maa ja henkilö oli tyytymätön siihen, että Britannia käytti Hannoverin äänioikeuttaan valitakseen Joosefin Rooman keisariksi?</w:t>
      </w:r>
    </w:p>
    <w:p>
      <w:r>
        <w:rPr>
          <w:b/>
        </w:rPr>
        <w:t xml:space="preserve">Kysymys 2</w:t>
      </w:r>
    </w:p>
    <w:p>
      <w:r>
        <w:t xml:space="preserve">Mikä oli Ranskan kanta Preussin paloitteluun?</w:t>
      </w:r>
    </w:p>
    <w:p>
      <w:r>
        <w:rPr>
          <w:b/>
        </w:rPr>
        <w:t xml:space="preserve">Kysymys 3</w:t>
      </w:r>
    </w:p>
    <w:p>
      <w:r>
        <w:t xml:space="preserve">Mikä oli Britannian päätavoite liittyessään Itävallan ja Venäjän liittoon?</w:t>
      </w:r>
    </w:p>
    <w:p>
      <w:r>
        <w:rPr>
          <w:b/>
        </w:rPr>
        <w:t xml:space="preserve">Kysymys 4</w:t>
      </w:r>
    </w:p>
    <w:p>
      <w:r>
        <w:t xml:space="preserve">Mikä oli Kaunitzin tavoite ranskalaisten kanssa?</w:t>
      </w:r>
    </w:p>
    <w:p>
      <w:r>
        <w:rPr>
          <w:b/>
        </w:rPr>
        <w:t xml:space="preserve">Teksti numero 14</w:t>
      </w:r>
    </w:p>
    <w:p>
      <w:r>
        <w:t xml:space="preserve">Vuosia myöhemmin Kaunitz yritti edelleen saada Ranskan liittoutumaan Itävallan kanssa. Hän yritti parhaansa mukaan saada Itävallan olemaan sekaantumatta Hannoverin poliittisiin asioihin ja oli jopa </w:t>
      </w:r>
      <w:r>
        <w:rPr>
          <w:color w:val="A9A9A9"/>
        </w:rPr>
        <w:t xml:space="preserve">valmis vaihtamaan Itävallan Alankomaat Ranskan apuun </w:t>
      </w:r>
      <w:r>
        <w:t xml:space="preserve">Sleesian takaisinvaltaamisessa. Tästä päätöksestä ja Alankomaiden tasavallan vaatimuksesta puolueettomuuteen turhautuneena Britannia kääntyi pian Venäjän puoleen. Syyskuun 30. päivänä 1755 Britannia lupasi Venäjälle taloudellista apua, jotta se voisi </w:t>
      </w:r>
      <w:r>
        <w:rPr>
          <w:color w:val="DCDCDC"/>
        </w:rPr>
        <w:t xml:space="preserve">sijoittaa 50 000 sotilasta Liivinmaan ja Liettuan rajalle, jotta nämä voisivat </w:t>
      </w:r>
      <w:r>
        <w:t xml:space="preserve">välittömästi </w:t>
      </w:r>
      <w:r>
        <w:rPr>
          <w:color w:val="DCDCDC"/>
        </w:rPr>
        <w:t xml:space="preserve">puolustaa Britannian etuja Hannoverissa. </w:t>
      </w:r>
      <w:r>
        <w:rPr>
          <w:color w:val="2F4F4F"/>
        </w:rPr>
        <w:t xml:space="preserve">Besthuzev, olettaen, että valmistelu oli suunnattu Preussia vastaan, </w:t>
      </w:r>
      <w:r>
        <w:t xml:space="preserve">totteli mielellään brittien pyyntöä</w:t>
      </w:r>
      <w:r>
        <w:rPr>
          <w:color w:val="2F4F4F"/>
        </w:rPr>
        <w:t xml:space="preserve">.</w:t>
      </w:r>
      <w:r>
        <w:t xml:space="preserve"> Muiden valtojen tietämättä kuningas Yrjö II teki lähentymisehdotuksia myös Preussin kuninkaalle; Fredrikille, joka alkoi pelätä Itävallan ja Venäjän aikeita ja oli innoissaan toivottamassa tervetulleeksi lähentymistä Britannian kanssa. </w:t>
      </w:r>
      <w:r>
        <w:rPr>
          <w:color w:val="556B2F"/>
        </w:rPr>
        <w:t xml:space="preserve">Tammikuun 16. päivänä 1756 </w:t>
      </w:r>
      <w:r>
        <w:t xml:space="preserve">allekirjoitettiin Westminsterin sopimus, jossa </w:t>
      </w:r>
      <w:r>
        <w:rPr>
          <w:color w:val="6B8E23"/>
        </w:rPr>
        <w:t xml:space="preserve">Britannia ja Preussi </w:t>
      </w:r>
      <w:r>
        <w:t xml:space="preserve">lupasivat auttaa toisiaan kestävän rauhan ja vakauden saavuttamiseksi Euroopassa.</w:t>
      </w:r>
    </w:p>
    <w:p>
      <w:r>
        <w:rPr>
          <w:b/>
        </w:rPr>
        <w:t xml:space="preserve">Kysymys 0</w:t>
      </w:r>
    </w:p>
    <w:p>
      <w:r>
        <w:t xml:space="preserve">Mitä Itävallan Kaunitz oli valmis vaihtamaan Ranskan apuun Sleesian valtaamisessa?</w:t>
      </w:r>
    </w:p>
    <w:p>
      <w:r>
        <w:rPr>
          <w:b/>
        </w:rPr>
        <w:t xml:space="preserve">Kysymys 1</w:t>
      </w:r>
    </w:p>
    <w:p>
      <w:r>
        <w:t xml:space="preserve">Mihin Venäjä käytti Britannian rahoja?</w:t>
      </w:r>
    </w:p>
    <w:p>
      <w:r>
        <w:rPr>
          <w:b/>
        </w:rPr>
        <w:t xml:space="preserve">Kysymys 2</w:t>
      </w:r>
    </w:p>
    <w:p>
      <w:r>
        <w:t xml:space="preserve">Mitkä maat liittyivät yhteen Westminsterin valmistelukunnassa?</w:t>
      </w:r>
    </w:p>
    <w:p>
      <w:r>
        <w:rPr>
          <w:b/>
        </w:rPr>
        <w:t xml:space="preserve">Kysymys 3</w:t>
      </w:r>
    </w:p>
    <w:p>
      <w:r>
        <w:t xml:space="preserve">Milloin Westminsterin yleissopimus allekirjoitettiin?</w:t>
      </w:r>
    </w:p>
    <w:p>
      <w:r>
        <w:rPr>
          <w:b/>
        </w:rPr>
        <w:t xml:space="preserve">Kysymys 4</w:t>
      </w:r>
    </w:p>
    <w:p>
      <w:r>
        <w:t xml:space="preserve">Miksi Beshuzev oli mielellään asettanut joukkonsa Liivinmaan ja Liettuan rajalle?</w:t>
      </w:r>
    </w:p>
    <w:p>
      <w:r>
        <w:rPr>
          <w:b/>
        </w:rPr>
        <w:t xml:space="preserve">Teksti numero 15</w:t>
      </w:r>
    </w:p>
    <w:p>
      <w:r>
        <w:t xml:space="preserve">Sopimuksen huolellisesti koodattu sana osoittautui yhtä katalyyttiseksi muiden Euroopan suurvaltojen kannalta. Tuloksena oli täydellinen kaaos. </w:t>
      </w:r>
      <w:r>
        <w:rPr>
          <w:color w:val="A9A9A9"/>
        </w:rPr>
        <w:t xml:space="preserve">Venäjän keisarinna Elisabet oli raivoissaan </w:t>
      </w:r>
      <w:r>
        <w:t xml:space="preserve">Britannian kaksinaamaisuudesta. Paitsi </w:t>
      </w:r>
      <w:r>
        <w:t xml:space="preserve">että </w:t>
      </w:r>
      <w:r>
        <w:rPr>
          <w:color w:val="DCDCDC"/>
        </w:rPr>
        <w:t xml:space="preserve">Ranska oli niin raivoissaan ja kauhuissaan ainoan liittolaisensa äkillisestä petoksesta. </w:t>
      </w:r>
      <w:r>
        <w:rPr>
          <w:color w:val="2F4F4F"/>
        </w:rPr>
        <w:t xml:space="preserve">Itävalta, </w:t>
      </w:r>
      <w:r>
        <w:rPr>
          <w:color w:val="556B2F"/>
        </w:rPr>
        <w:t xml:space="preserve">erityisesti Kaunitz, käytti tilannetta hyväkseen. Nyt eristyksissä olevan </w:t>
      </w:r>
      <w:r>
        <w:rPr>
          <w:color w:val="6B8E23"/>
        </w:rPr>
        <w:t xml:space="preserve">Ranskan </w:t>
      </w:r>
      <w:r>
        <w:rPr>
          <w:color w:val="A0522D"/>
        </w:rPr>
        <w:t xml:space="preserve">oli pakko liittyä Itävallan ja Venäjän liittoon </w:t>
      </w:r>
      <w:r>
        <w:t xml:space="preserve">tai joutua tuhoon</w:t>
      </w:r>
      <w:r>
        <w:rPr>
          <w:color w:val="A0522D"/>
        </w:rPr>
        <w:t xml:space="preserve">.</w:t>
      </w:r>
      <w:r>
        <w:t xml:space="preserve"> Tämän jälkeen 1. toukokuuta 1756 allekirjoitettiin ensimmäinen Versaillesin sopimus, jossa molemmat kansat sitoutuivat </w:t>
      </w:r>
      <w:r>
        <w:rPr>
          <w:color w:val="228B22"/>
        </w:rPr>
        <w:t xml:space="preserve">24 000 sotilaan voimin </w:t>
      </w:r>
      <w:r>
        <w:t xml:space="preserve">puolustamaan toisiaan hyökkäyksen sattuessa</w:t>
      </w:r>
      <w:r>
        <w:t xml:space="preserve">.</w:t>
      </w:r>
      <w:r>
        <w:t xml:space="preserve"> Tämä diplomaattinen vallankumous osoittautui sodan tärkeäksi syyksi; vaikka molemmat sopimukset olivat luonteeltaan itsepuolustuksellisia, molempien liittoutumien toimet tekivät sodan käytännössä väistämättömäksi.</w:t>
      </w:r>
    </w:p>
    <w:p>
      <w:r>
        <w:rPr>
          <w:b/>
        </w:rPr>
        <w:t xml:space="preserve">Kysymys 0</w:t>
      </w:r>
    </w:p>
    <w:p>
      <w:r>
        <w:t xml:space="preserve">Mikä oli Venäjän keisarinna Elisabetin vastaus Englannin ja Preussin väliseen sopimukseen?</w:t>
      </w:r>
    </w:p>
    <w:p>
      <w:r>
        <w:rPr>
          <w:b/>
        </w:rPr>
        <w:t xml:space="preserve">Kysymys 1</w:t>
      </w:r>
    </w:p>
    <w:p>
      <w:r>
        <w:t xml:space="preserve">Miksi Ranska oli vihainen Britannian ja Preussin sopimuksesta?</w:t>
      </w:r>
    </w:p>
    <w:p>
      <w:r>
        <w:rPr>
          <w:b/>
        </w:rPr>
        <w:t xml:space="preserve">Kysymys 2</w:t>
      </w:r>
    </w:p>
    <w:p>
      <w:r>
        <w:t xml:space="preserve">Ranska oli nyt epätoivoisessa tilanteessa, mitä he tekivät?</w:t>
      </w:r>
    </w:p>
    <w:p>
      <w:r>
        <w:rPr>
          <w:b/>
        </w:rPr>
        <w:t xml:space="preserve">Kysymys 3</w:t>
      </w:r>
    </w:p>
    <w:p>
      <w:r>
        <w:t xml:space="preserve">Ketkä olivat Versaillesin sopimuksen osapuolia?</w:t>
      </w:r>
    </w:p>
    <w:p>
      <w:r>
        <w:rPr>
          <w:b/>
        </w:rPr>
        <w:t xml:space="preserve">Kysymys 4</w:t>
      </w:r>
    </w:p>
    <w:p>
      <w:r>
        <w:t xml:space="preserve">Kuinka monta sotilasta Itävalta ja Ranska lupasivat puolustaa toisiaan?</w:t>
      </w:r>
    </w:p>
    <w:p>
      <w:r>
        <w:rPr>
          <w:b/>
        </w:rPr>
        <w:t xml:space="preserve">Teksti numero 16</w:t>
      </w:r>
    </w:p>
    <w:p>
      <w:r>
        <w:t xml:space="preserve">Tärkeimmäksi suunnitellun ranskalaislinnoituksen oli tarkoitus sijaita "</w:t>
      </w:r>
      <w:r>
        <w:rPr>
          <w:color w:val="A9A9A9"/>
        </w:rPr>
        <w:t xml:space="preserve">haarojen" luona, jossa Allegheny- ja Monongahela-joet yhtyvät ja muodostavat Ohiojoen </w:t>
      </w:r>
      <w:r>
        <w:t xml:space="preserve">(nykyinen </w:t>
      </w:r>
      <w:r>
        <w:rPr>
          <w:color w:val="DCDCDC"/>
        </w:rPr>
        <w:t xml:space="preserve">Pittsburgh, Pennsylvania)</w:t>
      </w:r>
      <w:r>
        <w:t xml:space="preserve">. </w:t>
      </w:r>
      <w:r>
        <w:rPr>
          <w:color w:val="2F4F4F"/>
        </w:rPr>
        <w:t xml:space="preserve">Brittien </w:t>
      </w:r>
      <w:r>
        <w:t xml:space="preserve">rauhanomaiset </w:t>
      </w:r>
      <w:r>
        <w:rPr>
          <w:color w:val="2F4F4F"/>
        </w:rPr>
        <w:t xml:space="preserve">yritykset pysäyttää linnoituksen rakentaminen eivät onnistuneet</w:t>
      </w:r>
      <w:r>
        <w:t xml:space="preserve">, ja ranskalaiset jatkoivat linnoituksen rakentamista, jonka he nimesivät Fort Duquesneksi</w:t>
      </w:r>
      <w:r>
        <w:rPr>
          <w:color w:val="2F4F4F"/>
        </w:rPr>
        <w:t xml:space="preserve">.</w:t>
      </w:r>
      <w:r>
        <w:t xml:space="preserve"> Virginiasta lähetettiin sitten brittiläinen siirtomiliisi ajamaan heidät pois. </w:t>
      </w:r>
      <w:r>
        <w:rPr>
          <w:color w:val="556B2F"/>
        </w:rPr>
        <w:t xml:space="preserve">George Washingtonin johdolla </w:t>
      </w:r>
      <w:r>
        <w:t xml:space="preserve">he iskivät väijytykseen pienen ranskalaisjoukon Jumonville Glenissä 28. toukokuuta 1754 ja tappoivat kymmenen, mukaan lukien komentaja Jumonville. Ranskalaiset vastasivat hyökkäämällä Washingtonin armeijan kimppuun </w:t>
      </w:r>
      <w:r>
        <w:rPr>
          <w:color w:val="6B8E23"/>
        </w:rPr>
        <w:t xml:space="preserve">Fort Necessityssä </w:t>
      </w:r>
      <w:r>
        <w:t xml:space="preserve">3. heinäkuuta 1754 ja pakottivat Washingtonin antautumaan.</w:t>
      </w:r>
    </w:p>
    <w:p>
      <w:r>
        <w:rPr>
          <w:b/>
        </w:rPr>
        <w:t xml:space="preserve">Kysymys 0</w:t>
      </w:r>
    </w:p>
    <w:p>
      <w:r>
        <w:t xml:space="preserve">Mihin ranskalaiset rakensivat Duquesnen linnoituksen?</w:t>
      </w:r>
    </w:p>
    <w:p>
      <w:r>
        <w:rPr>
          <w:b/>
        </w:rPr>
        <w:t xml:space="preserve">Kysymys 1</w:t>
      </w:r>
    </w:p>
    <w:p>
      <w:r>
        <w:t xml:space="preserve">Mikä kaupunki sijaitsee nykyään siellä, missä Fort Duquesne rakennettiin?</w:t>
      </w:r>
    </w:p>
    <w:p>
      <w:r>
        <w:rPr>
          <w:b/>
        </w:rPr>
        <w:t xml:space="preserve">Kysymys 2</w:t>
      </w:r>
    </w:p>
    <w:p>
      <w:r>
        <w:t xml:space="preserve">Onnistuivatko britit estämään Duquesnen linnoituksen rakentamisen?</w:t>
      </w:r>
    </w:p>
    <w:p>
      <w:r>
        <w:rPr>
          <w:b/>
        </w:rPr>
        <w:t xml:space="preserve">Kysymys 3</w:t>
      </w:r>
    </w:p>
    <w:p>
      <w:r>
        <w:t xml:space="preserve">Kuka johti brittiläistä miliisiä ajamaan ranskalaiset pois Duquesnen linnakkeesta?</w:t>
      </w:r>
    </w:p>
    <w:p>
      <w:r>
        <w:rPr>
          <w:b/>
        </w:rPr>
        <w:t xml:space="preserve">Kysymys 4</w:t>
      </w:r>
    </w:p>
    <w:p>
      <w:r>
        <w:t xml:space="preserve">Missä ranskalaiset saivat kenraali George Washingtonin antautumaan?</w:t>
      </w:r>
    </w:p>
    <w:p>
      <w:r>
        <w:rPr>
          <w:b/>
        </w:rPr>
        <w:t xml:space="preserve">Teksti numero 17</w:t>
      </w:r>
    </w:p>
    <w:p>
      <w:r>
        <w:t xml:space="preserve">Uutiset tästä saapuivat Eurooppaan, jossa </w:t>
      </w:r>
      <w:r>
        <w:rPr>
          <w:color w:val="A9A9A9"/>
        </w:rPr>
        <w:t xml:space="preserve">Britannia ja Ranska </w:t>
      </w:r>
      <w:r>
        <w:t xml:space="preserve">yrittivät tuloksetta neuvotella ratkaisua. Lopulta nämä kaksi kansakuntaa lähettivät Pohjois-Amerikkaan vakinaisia joukkoja valvomaan vaatimuksiaan. Ensimmäinen brittitoimi oli hyökkäys Acadiaan 16. kesäkuuta 1755 Fort Beauséjourin taistelussa, jota seurasi välittömästi akadalaisten karkottaminen. Heinäkuussa </w:t>
      </w:r>
      <w:r>
        <w:rPr>
          <w:color w:val="DCDCDC"/>
        </w:rPr>
        <w:t xml:space="preserve">brittiläinen kenraalimajuri Edward Braddock </w:t>
      </w:r>
      <w:r>
        <w:t xml:space="preserve">johti noin 2 000 armeijan sotilasta ja provinssin miliisiä retkelle, jonka tarkoituksena oli vallata takaisin Duquesnen linnoitus, mutta </w:t>
      </w:r>
      <w:r>
        <w:rPr>
          <w:color w:val="2F4F4F"/>
        </w:rPr>
        <w:t xml:space="preserve">retki päättyi katastrofaaliseen tappioon</w:t>
      </w:r>
      <w:r>
        <w:t xml:space="preserve">. </w:t>
      </w:r>
      <w:r>
        <w:t xml:space="preserve">Lisäksi </w:t>
      </w:r>
      <w:r>
        <w:rPr>
          <w:color w:val="556B2F"/>
        </w:rPr>
        <w:t xml:space="preserve">amiraali Edward Boscawen tulitti 8. kesäkuuta 1755 ranskalaista Alcide-alusta ja kaappasi sen ja kaksi sotalaivaa</w:t>
      </w:r>
      <w:r>
        <w:t xml:space="preserve">. </w:t>
      </w:r>
      <w:r>
        <w:t xml:space="preserve">Syyskuussa 1755 ranskalaiset ja brittiläiset joukot kohtasivat </w:t>
      </w:r>
      <w:r>
        <w:t xml:space="preserve">George-järven </w:t>
      </w:r>
      <w:r>
        <w:rPr>
          <w:color w:val="6B8E23"/>
        </w:rPr>
        <w:t xml:space="preserve">tuloksettomassa </w:t>
      </w:r>
      <w:r>
        <w:t xml:space="preserve">taistelussa.</w:t>
      </w:r>
    </w:p>
    <w:p>
      <w:r>
        <w:rPr>
          <w:b/>
        </w:rPr>
        <w:t xml:space="preserve">Kysymys 0</w:t>
      </w:r>
    </w:p>
    <w:p>
      <w:r>
        <w:t xml:space="preserve">Mikä maa lähetti säännöllisiä joukkoja Pohjois-Amerikkaan?</w:t>
      </w:r>
    </w:p>
    <w:p>
      <w:r>
        <w:rPr>
          <w:b/>
        </w:rPr>
        <w:t xml:space="preserve">Kysymys 1</w:t>
      </w:r>
    </w:p>
    <w:p>
      <w:r>
        <w:t xml:space="preserve">Mikä oli brittiläisten hyökkäyksen tulos Ft Duquesneen?</w:t>
      </w:r>
    </w:p>
    <w:p>
      <w:r>
        <w:rPr>
          <w:b/>
        </w:rPr>
        <w:t xml:space="preserve">Kysymys 2</w:t>
      </w:r>
    </w:p>
    <w:p>
      <w:r>
        <w:t xml:space="preserve">Kuka johti brittien hyökkäystä Duquesne-joen tukikohtaan?</w:t>
      </w:r>
    </w:p>
    <w:p>
      <w:r>
        <w:rPr>
          <w:b/>
        </w:rPr>
        <w:t xml:space="preserve">Kysymys 3</w:t>
      </w:r>
    </w:p>
    <w:p>
      <w:r>
        <w:t xml:space="preserve">Mikä oli Britannian ja Ranskan välisen merikohtaamisen tulos?</w:t>
      </w:r>
    </w:p>
    <w:p>
      <w:r>
        <w:rPr>
          <w:b/>
        </w:rPr>
        <w:t xml:space="preserve">Kysymys 4</w:t>
      </w:r>
    </w:p>
    <w:p>
      <w:r>
        <w:t xml:space="preserve">Kuka voitti George-järven taistelun?</w:t>
      </w:r>
    </w:p>
    <w:p>
      <w:r>
        <w:rPr>
          <w:b/>
        </w:rPr>
        <w:t xml:space="preserve">Teksti numero 18</w:t>
      </w:r>
    </w:p>
    <w:p>
      <w:r>
        <w:t xml:space="preserve">Ranska suhtautui sotiinsa samalla tavalla suurimman osan kahdeksastoista vuosisadasta. </w:t>
      </w:r>
      <w:r>
        <w:rPr>
          <w:color w:val="A9A9A9"/>
        </w:rPr>
        <w:t xml:space="preserve">Se antoi siirtomaiden puolustaa itseään tai tarjosi vain minimaalista apua </w:t>
      </w:r>
      <w:r>
        <w:t xml:space="preserve">(lähettämällä niille vain vähän joukkoja tai kokemattomia sotilaita) ennakoiden, että taistelut siirtomaista todennäköisesti hävitään joka tapauksessa. Tämä strategia oli jossain määrin Ranskalle pakko toteuttaa: </w:t>
      </w:r>
      <w:r>
        <w:rPr>
          <w:color w:val="DCDCDC"/>
        </w:rPr>
        <w:t xml:space="preserve">maantiede yhdistettynä Britannian laivaston ylivoimaisuuteen vaikeutti </w:t>
      </w:r>
      <w:r>
        <w:t xml:space="preserve">Ranskan laivaston mahdollisuuksia toimittaa merkittäviä tarvikkeita ja tukea Ranskan siirtomaille. Samoin </w:t>
      </w:r>
      <w:r>
        <w:rPr>
          <w:color w:val="2F4F4F"/>
        </w:rPr>
        <w:t xml:space="preserve">useat pitkät maarajat tekivät tehokkaan kotimaan armeijan välttämättömäksi </w:t>
      </w:r>
      <w:r>
        <w:t xml:space="preserve">kaikille Ranskan hallitsijoille</w:t>
      </w:r>
      <w:r>
        <w:t xml:space="preserve">.</w:t>
      </w:r>
      <w:r>
        <w:t xml:space="preserve"> Näiden sotilaallisten välttämättömyyksien vuoksi Ranskan hallitus perusti strategiansa, mikä ei ollut yllättävää, valtaosin Euroopan armeijaan: se piti suurimman osan armeijastaan mantereella toivoen voittoja lähempänä kotimaata. Suunnitelmana oli taistella vihamielisyyksien loppuun asti ja sen jälkeen käydä </w:t>
      </w:r>
      <w:r>
        <w:rPr>
          <w:color w:val="556B2F"/>
        </w:rPr>
        <w:t xml:space="preserve">sopimusneuvotteluissa kauppaa Euroopassa tehdyistä aluehankinnoista menetettyjen merentakaisten omistusten takaisin saamiseksi. </w:t>
      </w:r>
      <w:r>
        <w:t xml:space="preserve">Tämä lähestymistapa ei palvellut Ranskaa hyvin sodassa, sillä siirtomaat todellakin menetettiin, mutta vaikka suuri osa Euroopan sodasta sujui hyvin, </w:t>
      </w:r>
      <w:r>
        <w:rPr>
          <w:color w:val="6B8E23"/>
        </w:rPr>
        <w:t xml:space="preserve">Ranskalla oli </w:t>
      </w:r>
      <w:r>
        <w:t xml:space="preserve">sodan päättyessä </w:t>
      </w:r>
      <w:r>
        <w:rPr>
          <w:color w:val="6B8E23"/>
        </w:rPr>
        <w:t xml:space="preserve">vain vähän vastapainoa Euroopan menestykselle.</w:t>
      </w:r>
    </w:p>
    <w:p>
      <w:r>
        <w:rPr>
          <w:b/>
        </w:rPr>
        <w:t xml:space="preserve">Kysymys 0</w:t>
      </w:r>
    </w:p>
    <w:p>
      <w:r>
        <w:t xml:space="preserve">Kuinka paljon Ranska panosti sotiin puolustaakseen siirtomaitaan?</w:t>
      </w:r>
    </w:p>
    <w:p>
      <w:r>
        <w:rPr>
          <w:b/>
        </w:rPr>
        <w:t xml:space="preserve">Kysymys 1</w:t>
      </w:r>
    </w:p>
    <w:p>
      <w:r>
        <w:t xml:space="preserve">Mikä oli tärkein tekijä Ranskan holtittomassa strategiassa, jonka mukaan Ranska ei puolustanut siirtomaitaan innokkaasti?</w:t>
      </w:r>
    </w:p>
    <w:p>
      <w:r>
        <w:rPr>
          <w:b/>
        </w:rPr>
        <w:t xml:space="preserve">Kysymys 2</w:t>
      </w:r>
    </w:p>
    <w:p>
      <w:r>
        <w:t xml:space="preserve">Miksi Ranskan hallitsijat tarvitsivat suuren kotimaan armeijan?</w:t>
      </w:r>
    </w:p>
    <w:p>
      <w:r>
        <w:rPr>
          <w:b/>
        </w:rPr>
        <w:t xml:space="preserve">Kysymys 3</w:t>
      </w:r>
    </w:p>
    <w:p>
      <w:r>
        <w:t xml:space="preserve">Millaisia kauppoja Ranska toivoi saavansa aikaan sopimusneuvotteluissa.</w:t>
      </w:r>
    </w:p>
    <w:p>
      <w:r>
        <w:rPr>
          <w:b/>
        </w:rPr>
        <w:t xml:space="preserve">Kysymys 4</w:t>
      </w:r>
    </w:p>
    <w:p>
      <w:r>
        <w:t xml:space="preserve">Kuinka hyvin Ranska onnistui lisäämään Euroopan alueita tällä lähestymistavalla?</w:t>
      </w:r>
    </w:p>
    <w:p>
      <w:r>
        <w:rPr>
          <w:b/>
        </w:rPr>
        <w:t xml:space="preserve">Teksti numero 19</w:t>
      </w:r>
    </w:p>
    <w:p>
      <w:r>
        <w:t xml:space="preserve">Britit olivat sekä taipumuksesta että käytännön syistä pyrkineet välttämään laajamittaista joukkojen sitomista mantereelle. He pyrkivät kompensoimaan tästä aiheutuvaa haittaa Euroopassa </w:t>
      </w:r>
      <w:r>
        <w:rPr>
          <w:color w:val="A9A9A9"/>
        </w:rPr>
        <w:t xml:space="preserve">liittoutumalla yhden tai useamman mannervallan kanssa, joiden edut olivat vastakkaiset heidän vihollistensa, </w:t>
      </w:r>
      <w:r>
        <w:t xml:space="preserve">erityisesti Ranskan</w:t>
      </w:r>
      <w:r>
        <w:rPr>
          <w:color w:val="A9A9A9"/>
        </w:rPr>
        <w:t xml:space="preserve">, etujen kanssa</w:t>
      </w:r>
      <w:r>
        <w:t xml:space="preserve">. 15-16 Tukemalla mannermaisten liittolaisten armeijoita </w:t>
      </w:r>
      <w:r>
        <w:rPr>
          <w:color w:val="DCDCDC"/>
        </w:rPr>
        <w:t xml:space="preserve">Britannia saattoi käyttää Lontoon valtavaa taloudellista valtaa sotilaallisena etuna</w:t>
      </w:r>
      <w:r>
        <w:t xml:space="preserve">. </w:t>
      </w:r>
      <w:r>
        <w:t xml:space="preserve">Seitsemänvuotisessa sodassa britit valitsivat pääkumppanikseen sen ajan suurimman kenraalin, </w:t>
      </w:r>
      <w:r>
        <w:rPr>
          <w:color w:val="2F4F4F"/>
        </w:rPr>
        <w:t xml:space="preserve">Preussin Fredrik Suuren</w:t>
      </w:r>
      <w:r>
        <w:t xml:space="preserve">, joka oli tuolloin nouseva valta Keski-Euroopassa, ja maksoivat Fredrikille huomattavia tukia hänen sotaretkistään.:106 Tämä toteutui vuoden 1756 diplomaattisessa vallankumouksessa, jossa Britannia lopetti pitkäaikaisen liittoutumisensa Itävallan kanssa Preussin hyväksi ja </w:t>
      </w:r>
      <w:r>
        <w:rPr>
          <w:color w:val="556B2F"/>
        </w:rPr>
        <w:t xml:space="preserve">jätti Itävallan Ranskan puolelle</w:t>
      </w:r>
      <w:r>
        <w:t xml:space="preserve">. </w:t>
      </w:r>
      <w:r>
        <w:rPr>
          <w:color w:val="6B8E23"/>
        </w:rPr>
        <w:t xml:space="preserve">Toisin kuin Ranska, Britannia pyrki jatkamaan sotaa aktiivisesti siirtomaissa hyödyntäen </w:t>
      </w:r>
      <w:r>
        <w:t xml:space="preserve">merivoimaansa täysimääräisesti. 64-66 Britit noudattivat kaksoisstrategiaa - vihollissatamien merisaartoa ja pommitusta sekä joukkojen nopeaa siirtämistä meritse. He häiritsivät vihollisen laivaliikennettä ja hyökkäsivät vihollissiirtokuntiin, ja usein he käyttivät ponnisteluissa läheisten brittiläisten siirtokuntien siirtolaisia.</w:t>
      </w:r>
    </w:p>
    <w:p>
      <w:r>
        <w:rPr>
          <w:b/>
        </w:rPr>
        <w:t xml:space="preserve">Kysymys 0</w:t>
      </w:r>
    </w:p>
    <w:p>
      <w:r>
        <w:t xml:space="preserve">Miten britit välttivät suurten joukko-osastojen sijoittamisen Manner-Eurooppaan?</w:t>
      </w:r>
    </w:p>
    <w:p>
      <w:r>
        <w:rPr>
          <w:b/>
        </w:rPr>
        <w:t xml:space="preserve">Kysymys 1</w:t>
      </w:r>
    </w:p>
    <w:p>
      <w:r>
        <w:t xml:space="preserve">Tunnista etu, joka Britannialla oli seitsemänvuotisen sodan aikana.</w:t>
      </w:r>
    </w:p>
    <w:p>
      <w:r>
        <w:rPr>
          <w:b/>
        </w:rPr>
        <w:t xml:space="preserve">Kysymys 2</w:t>
      </w:r>
    </w:p>
    <w:p>
      <w:r>
        <w:t xml:space="preserve">Kuka johti Britannian etuja Keski-Euroopassa tukevia armeijoita?</w:t>
      </w:r>
    </w:p>
    <w:p>
      <w:r>
        <w:rPr>
          <w:b/>
        </w:rPr>
        <w:t xml:space="preserve">Kysymys 3</w:t>
      </w:r>
    </w:p>
    <w:p>
      <w:r>
        <w:t xml:space="preserve">Mikä maa ajautui liittoutumaan Ranskan kanssa, kun Britannia liittoutui Preussin kanssa?</w:t>
      </w:r>
    </w:p>
    <w:p>
      <w:r>
        <w:rPr>
          <w:b/>
        </w:rPr>
        <w:t xml:space="preserve">Kysymys 4</w:t>
      </w:r>
    </w:p>
    <w:p>
      <w:r>
        <w:t xml:space="preserve">Miten britit käyttäytyivät siirtomaitaan puolustaessaan verrattuna ranskalaiseen lähestymistapaan?</w:t>
      </w:r>
    </w:p>
    <w:p>
      <w:r>
        <w:rPr>
          <w:b/>
        </w:rPr>
        <w:t xml:space="preserve">Teksti numero 20</w:t>
      </w:r>
    </w:p>
    <w:p>
      <w:r>
        <w:t xml:space="preserve">William Pittillä, joka astui kabinettiin vuonna 1756, oli suuri visio sodasta, joka erosi täysin aiemmista sodista Ranskan kanssa. Pääministerinä Pitt sitoutui Britannian </w:t>
      </w:r>
      <w:r>
        <w:rPr>
          <w:color w:val="A9A9A9"/>
        </w:rPr>
        <w:t xml:space="preserve">suureen strategiaan, jonka tavoitteena oli vallata koko Ranskan imperiumi</w:t>
      </w:r>
      <w:r>
        <w:t xml:space="preserve">, erityisesti sen </w:t>
      </w:r>
      <w:r>
        <w:rPr>
          <w:color w:val="DCDCDC"/>
        </w:rPr>
        <w:t xml:space="preserve">Pohjois-Amerikan ja Intian alueet</w:t>
      </w:r>
      <w:r>
        <w:t xml:space="preserve">. </w:t>
      </w:r>
      <w:r>
        <w:rPr>
          <w:color w:val="2F4F4F"/>
        </w:rPr>
        <w:t xml:space="preserve">Britannian tärkein ase oli kuninkaallinen laivasto</w:t>
      </w:r>
      <w:r>
        <w:t xml:space="preserve">, joka pystyi hallitsemaan meriä ja tuomaan paikalle niin paljon maihinnousujoukkoja kuin tarvittiin. </w:t>
      </w:r>
      <w:r>
        <w:rPr>
          <w:color w:val="556B2F"/>
        </w:rPr>
        <w:t xml:space="preserve">Hän suunnitteli myös käyttävänsä kolmentoista Amerikan siirtomaan siirtomaajoukkoja, </w:t>
      </w:r>
      <w:r>
        <w:t xml:space="preserve">jotka työskentelivät brittiläisten kantajoukkojen komennossa, hyökätäkseen uuteen Ranskaan. Ranskan armeijan sitomiseksi hän tuki eurooppalaisia liittolaisiaan. Pitt johti hallitusta vuodesta 1756 vuoteen 1761, ja </w:t>
      </w:r>
      <w:r>
        <w:rPr>
          <w:color w:val="6B8E23"/>
        </w:rPr>
        <w:t xml:space="preserve">sen jälkeenkin britit jatkoivat hänen strategiaansa</w:t>
      </w:r>
      <w:r>
        <w:t xml:space="preserve">. Se osoittautui täysin onnistuneeksi. Pitt ymmärsi selvästi keisarillisten omistusten valtavan arvon ja tajusi, miten haavoittuvainen Ranskan imperiumi oli.</w:t>
      </w:r>
    </w:p>
    <w:p>
      <w:r>
        <w:rPr>
          <w:b/>
        </w:rPr>
        <w:t xml:space="preserve">Kysymys 0</w:t>
      </w:r>
    </w:p>
    <w:p>
      <w:r>
        <w:t xml:space="preserve">Mikä oli pääministeri William Pittin suuri strategia?</w:t>
      </w:r>
    </w:p>
    <w:p>
      <w:r>
        <w:rPr>
          <w:b/>
        </w:rPr>
        <w:t xml:space="preserve">Kysymys 1</w:t>
      </w:r>
    </w:p>
    <w:p>
      <w:r>
        <w:t xml:space="preserve">Mitä paikkoja Pitt halusi Ranskasta?</w:t>
      </w:r>
    </w:p>
    <w:p>
      <w:r>
        <w:rPr>
          <w:b/>
        </w:rPr>
        <w:t xml:space="preserve">Kysymys 2</w:t>
      </w:r>
    </w:p>
    <w:p>
      <w:r>
        <w:t xml:space="preserve">Mikä oli Pittin tärkein sotilaallinen etu?</w:t>
      </w:r>
    </w:p>
    <w:p>
      <w:r>
        <w:rPr>
          <w:b/>
        </w:rPr>
        <w:t xml:space="preserve">Kysymys 3</w:t>
      </w:r>
    </w:p>
    <w:p>
      <w:r>
        <w:t xml:space="preserve">Miten Pitt aikoi täydentää brittiläisiä vakinaisia joukkoja?</w:t>
      </w:r>
    </w:p>
    <w:p>
      <w:r>
        <w:rPr>
          <w:b/>
        </w:rPr>
        <w:t xml:space="preserve">Kysymys 4</w:t>
      </w:r>
    </w:p>
    <w:p>
      <w:r>
        <w:t xml:space="preserve">Miten Pittin strategia vaikutti Britannian tulevaisuuden suunnitelmiin?</w:t>
      </w:r>
    </w:p>
    <w:p>
      <w:r>
        <w:rPr>
          <w:b/>
        </w:rPr>
        <w:t xml:space="preserve">Teksti numero 21</w:t>
      </w:r>
    </w:p>
    <w:p>
      <w:r>
        <w:t xml:space="preserve">Britannian pääministeri Newcastlen herttua oli toiveikas sen suhteen, että </w:t>
      </w:r>
      <w:r>
        <w:rPr>
          <w:color w:val="A9A9A9"/>
        </w:rPr>
        <w:t xml:space="preserve">uusi liittoutumasarja voisi estää sodan puhkeamisen Euroopassa</w:t>
      </w:r>
      <w:r>
        <w:t xml:space="preserve">. </w:t>
      </w:r>
      <w:r>
        <w:t xml:space="preserve">Touloniin oli kuitenkin koottu suuri ranskalaisjoukko, ja </w:t>
      </w:r>
      <w:r>
        <w:rPr>
          <w:color w:val="DCDCDC"/>
        </w:rPr>
        <w:t xml:space="preserve">ranskalaiset avasivat kampanjan Britanniaa vastaan hyökkäämällä </w:t>
      </w:r>
      <w:r>
        <w:t xml:space="preserve">Välimerellä sijaitsevalle </w:t>
      </w:r>
      <w:r>
        <w:rPr>
          <w:color w:val="DCDCDC"/>
        </w:rPr>
        <w:t xml:space="preserve">Menorcalle</w:t>
      </w:r>
      <w:r>
        <w:t xml:space="preserve">. </w:t>
      </w:r>
      <w:r>
        <w:t xml:space="preserve">Britannian apuyritys epäonnistui Menorcan taistelussa, ja saari vallattiin 28. kesäkuuta (mistä </w:t>
      </w:r>
      <w:r>
        <w:rPr>
          <w:color w:val="2F4F4F"/>
        </w:rPr>
        <w:t xml:space="preserve">amiraali Byng joutui sotaoikeuteen ja teloitettiin</w:t>
      </w:r>
      <w:r>
        <w:t xml:space="preserve">). </w:t>
      </w:r>
      <w:r>
        <w:rPr>
          <w:color w:val="556B2F"/>
        </w:rPr>
        <w:t xml:space="preserve">Britannian ja Ranskan välinen sota oli virallisesti julistettu 18. toukokuuta </w:t>
      </w:r>
      <w:r>
        <w:rPr>
          <w:color w:val="6B8E23"/>
        </w:rPr>
        <w:t xml:space="preserve">lähes kaksi vuotta sen jälkeen, kun taistelut olivat puhjenneet Ohiossa.</w:t>
      </w:r>
    </w:p>
    <w:p>
      <w:r>
        <w:rPr>
          <w:b/>
        </w:rPr>
        <w:t xml:space="preserve">Kysymys 0</w:t>
      </w:r>
    </w:p>
    <w:p>
      <w:r>
        <w:t xml:space="preserve">Mistä syystä Britannian pääministeri uskoi, että sota Euroopassa voitaisiin estää?</w:t>
      </w:r>
    </w:p>
    <w:p>
      <w:r>
        <w:rPr>
          <w:b/>
        </w:rPr>
        <w:t xml:space="preserve">Kysymys 1</w:t>
      </w:r>
    </w:p>
    <w:p>
      <w:r>
        <w:t xml:space="preserve">Mikä maa aloitti konfliktin?</w:t>
      </w:r>
    </w:p>
    <w:p>
      <w:r>
        <w:rPr>
          <w:b/>
        </w:rPr>
        <w:t xml:space="preserve">Kysymys 2</w:t>
      </w:r>
    </w:p>
    <w:p>
      <w:r>
        <w:t xml:space="preserve">Mikä oli amiraali Byngin tulos?</w:t>
      </w:r>
    </w:p>
    <w:p>
      <w:r>
        <w:rPr>
          <w:b/>
        </w:rPr>
        <w:t xml:space="preserve">Kysymys 3</w:t>
      </w:r>
    </w:p>
    <w:p>
      <w:r>
        <w:t xml:space="preserve">Milloin Britannian ja Ranskan välille julistettiin sota?</w:t>
      </w:r>
    </w:p>
    <w:p>
      <w:r>
        <w:rPr>
          <w:b/>
        </w:rPr>
        <w:t xml:space="preserve">Kysymys 4</w:t>
      </w:r>
    </w:p>
    <w:p>
      <w:r>
        <w:t xml:space="preserve">Miten sodanjulistuksen ajoitus vertautui Britannian ja Ranskan välisiin konflikteihin Pohjois-Amerikassa?</w:t>
      </w:r>
    </w:p>
    <w:p>
      <w:r>
        <w:rPr>
          <w:b/>
        </w:rPr>
        <w:t xml:space="preserve">Teksti numero 22</w:t>
      </w:r>
    </w:p>
    <w:p>
      <w:r>
        <w:t xml:space="preserve">Preussin Fredrik II oli saanut raportteja Pohjois-Amerikan yhteenotoista ja liittoutunut Ison-Britannian kanssa. Elokuun 29. päivänä 1756 </w:t>
      </w:r>
      <w:r>
        <w:rPr>
          <w:color w:val="A9A9A9"/>
        </w:rPr>
        <w:t xml:space="preserve">hän johti preussilaiset joukot </w:t>
      </w:r>
      <w:r>
        <w:rPr>
          <w:color w:val="2F4F4F"/>
        </w:rPr>
        <w:t xml:space="preserve">Itävallan kanssa liittoutuneisiin Saksan pieniin osavaltioihin kuuluvan </w:t>
      </w:r>
      <w:r>
        <w:rPr>
          <w:color w:val="DCDCDC"/>
        </w:rPr>
        <w:t xml:space="preserve">Saksin </w:t>
      </w:r>
      <w:r>
        <w:rPr>
          <w:color w:val="A9A9A9"/>
        </w:rPr>
        <w:t xml:space="preserve">rajan yli</w:t>
      </w:r>
      <w:r>
        <w:t xml:space="preserve">. </w:t>
      </w:r>
      <w:r>
        <w:t xml:space="preserve">Hän aikoi tehdä tämän rohkeana </w:t>
      </w:r>
      <w:r>
        <w:rPr>
          <w:color w:val="556B2F"/>
        </w:rPr>
        <w:t xml:space="preserve">ennakkovarautumisena Itävallan ja Ranskan odotetulle hyökkäykselle Sleesiaan</w:t>
      </w:r>
      <w:r>
        <w:t xml:space="preserve">. Hänellä oli kolme tavoitetta uudessa sodassaan Itävaltaa vastaan. Ensin </w:t>
      </w:r>
      <w:r>
        <w:rPr>
          <w:color w:val="6B8E23"/>
        </w:rPr>
        <w:t xml:space="preserve">hän aikoi vallata Saksin ja poistaa sen Preussille uhkana, </w:t>
      </w:r>
      <w:r>
        <w:t xml:space="preserve">minkä jälkeen hän käyttäisi Saksin armeijaa ja valtionkassaa Preussin sotatoimien tukemiseen. Hänen toinen tavoitteensa oli </w:t>
      </w:r>
      <w:r>
        <w:rPr>
          <w:color w:val="A0522D"/>
        </w:rPr>
        <w:t xml:space="preserve">edetä Böömiin, jossa hän saattaisi perustaa talviasuntonsa Itävallan kustannuksella</w:t>
      </w:r>
      <w:r>
        <w:t xml:space="preserve">. Kolmanneksi hän halusi tunkeutua Sleesiasta käsin Määriin, vallata Olmützin linnoituksen ja edetä Wieniin pakottaakseen sodan päättymään.</w:t>
      </w:r>
    </w:p>
    <w:p>
      <w:r>
        <w:rPr>
          <w:b/>
        </w:rPr>
        <w:t xml:space="preserve">Kysymys 0</w:t>
      </w:r>
    </w:p>
    <w:p>
      <w:r>
        <w:t xml:space="preserve">Miten Preussin Fredrik II reagoi uutisiin Britannian ja Ranskan yhteenotoista Pohjois-Amerikassa?</w:t>
      </w:r>
    </w:p>
    <w:p>
      <w:r>
        <w:rPr>
          <w:b/>
        </w:rPr>
        <w:t xml:space="preserve">Kysymys 1</w:t>
      </w:r>
    </w:p>
    <w:p>
      <w:r>
        <w:t xml:space="preserve">Minkä maan kanssa Saksit olivat liittoutuneet?</w:t>
      </w:r>
    </w:p>
    <w:p>
      <w:r>
        <w:rPr>
          <w:b/>
        </w:rPr>
        <w:t xml:space="preserve">Kysymys 2</w:t>
      </w:r>
    </w:p>
    <w:p>
      <w:r>
        <w:t xml:space="preserve">Minkä Preussin hallussa olevan alueen osalta Saksin hyökkäys oli häiriötekijä?</w:t>
      </w:r>
    </w:p>
    <w:p>
      <w:r>
        <w:rPr>
          <w:b/>
        </w:rPr>
        <w:t xml:space="preserve">Kysymys 3</w:t>
      </w:r>
    </w:p>
    <w:p>
      <w:r>
        <w:t xml:space="preserve">Mikä oli Saksin maihinnousun yksi tavoite?</w:t>
      </w:r>
    </w:p>
    <w:p>
      <w:r>
        <w:rPr>
          <w:b/>
        </w:rPr>
        <w:t xml:space="preserve">Kysymys 4</w:t>
      </w:r>
    </w:p>
    <w:p>
      <w:r>
        <w:t xml:space="preserve">Mikä oli Saksin maihinnousun toinen tavoite?</w:t>
      </w:r>
    </w:p>
    <w:p>
      <w:r>
        <w:rPr>
          <w:b/>
        </w:rPr>
        <w:t xml:space="preserve">Teksti numero 23</w:t>
      </w:r>
    </w:p>
    <w:p>
      <w:r>
        <w:t xml:space="preserve">Niinpä </w:t>
      </w:r>
      <w:r>
        <w:t xml:space="preserve">Fredrik </w:t>
      </w:r>
      <w:r>
        <w:rPr>
          <w:color w:val="A9A9A9"/>
        </w:rPr>
        <w:t xml:space="preserve">jätti sotamarsalkka kreivi Kurt von Schwerinin Sleesiaan 25 000 sotilaan kanssa vartioimaan Määriin tai Unkariin suuntautuvia hyökkäyksiä </w:t>
      </w:r>
      <w:r>
        <w:t xml:space="preserve">ja </w:t>
      </w:r>
      <w:r>
        <w:rPr>
          <w:color w:val="DCDCDC"/>
        </w:rPr>
        <w:t xml:space="preserve">sotamarsalkka Hans von Lehwaldtin Itä-Preussiin vartioimaan venäläisten hyökkäyksiä idästä</w:t>
      </w:r>
      <w:r>
        <w:t xml:space="preserve">, ja hän lähti armeijansa kanssa kohti Saksia. Preussin armeija marssi kolmessa kolonnassa. Oikealla puolella oli </w:t>
      </w:r>
      <w:r>
        <w:rPr>
          <w:color w:val="2F4F4F"/>
        </w:rPr>
        <w:t xml:space="preserve">noin 15 000 miehen kolonna, jota johti </w:t>
      </w:r>
      <w:r>
        <w:t xml:space="preserve">Brunswickin prinssi Ferdinand. Vasemmalla oli </w:t>
      </w:r>
      <w:r>
        <w:rPr>
          <w:color w:val="556B2F"/>
        </w:rPr>
        <w:t xml:space="preserve">18 000 miehen kolonna </w:t>
      </w:r>
      <w:r>
        <w:t xml:space="preserve">Brunswick-Bevernin herttuan komennossa</w:t>
      </w:r>
      <w:r>
        <w:t xml:space="preserve">.</w:t>
      </w:r>
      <w:r>
        <w:t xml:space="preserve"> Keskellä oli Fredrik II, itse kenttämarsalkka James Keith, joka komensi </w:t>
      </w:r>
      <w:r>
        <w:rPr>
          <w:color w:val="6B8E23"/>
        </w:rPr>
        <w:t xml:space="preserve">30 000 sotilaan joukko-osastoa.</w:t>
      </w:r>
      <w:r>
        <w:t xml:space="preserve"> Brunswickin Ferdinandin oli määrä lähestyä Chemnitzin kaupunkia. Brunswick-Bevernin herttuan oli määrä kulkea Lusatian halki ja lähestyä Bautzenia. Sillä välin Fredrik ja sotamarsalkka Keith pyrkisivät Dresdeniin.</w:t>
      </w:r>
    </w:p>
    <w:p>
      <w:r>
        <w:rPr>
          <w:b/>
        </w:rPr>
        <w:t xml:space="preserve">Kysymys 0</w:t>
      </w:r>
    </w:p>
    <w:p>
      <w:r>
        <w:t xml:space="preserve">Miten Fredrik suojeli Sleesiaa, kun hän lähti valloittamaan Saksia?</w:t>
      </w:r>
    </w:p>
    <w:p>
      <w:r>
        <w:rPr>
          <w:b/>
        </w:rPr>
        <w:t xml:space="preserve">Kysymys 1</w:t>
      </w:r>
    </w:p>
    <w:p>
      <w:r>
        <w:t xml:space="preserve">Miten Fredrik suojeli Itä-Preussia, kun hän lähti valloittamaan Saksia?</w:t>
      </w:r>
    </w:p>
    <w:p>
      <w:r>
        <w:rPr>
          <w:b/>
        </w:rPr>
        <w:t xml:space="preserve">Kysymys 2</w:t>
      </w:r>
    </w:p>
    <w:p>
      <w:r>
        <w:t xml:space="preserve">Kuvaile Brunswickin prinssi Ferdinandin komennusta.</w:t>
      </w:r>
    </w:p>
    <w:p>
      <w:r>
        <w:rPr>
          <w:b/>
        </w:rPr>
        <w:t xml:space="preserve">Kysymys 3</w:t>
      </w:r>
    </w:p>
    <w:p>
      <w:r>
        <w:t xml:space="preserve">Kuvaile Brunswich-Bevernin herttuan komennusta.</w:t>
      </w:r>
    </w:p>
    <w:p>
      <w:r>
        <w:rPr>
          <w:b/>
        </w:rPr>
        <w:t xml:space="preserve">Kysymys 4</w:t>
      </w:r>
    </w:p>
    <w:p>
      <w:r>
        <w:t xml:space="preserve">Kuvaile kenttämarsalkka James Keithin komentajaa... </w:t>
      </w:r>
    </w:p>
    <w:p>
      <w:r>
        <w:rPr>
          <w:b/>
        </w:rPr>
        <w:t xml:space="preserve">Tekstin numero 24</w:t>
      </w:r>
    </w:p>
    <w:p>
      <w:r>
        <w:rPr>
          <w:color w:val="A9A9A9"/>
        </w:rPr>
        <w:t xml:space="preserve">Saksien ja Itävallan armeijat olivat valmistautumattomia, ja niiden joukot hajaantuivat.</w:t>
      </w:r>
      <w:r>
        <w:t xml:space="preserve"> Friedrich valloitti Dresdenin, eikä saksilaiset vastustaneet sitä juuri lainkaan. Lobositzin taistelussa 1. lokakuuta 1756 </w:t>
      </w:r>
      <w:r>
        <w:rPr>
          <w:color w:val="DCDCDC"/>
        </w:rPr>
        <w:t xml:space="preserve">Fredrik esti kenraali Brownen johtamaa itävaltalaista armeijaa vahvistamasta eristynyttä saksiarmeijaa</w:t>
      </w:r>
      <w:r>
        <w:t xml:space="preserve">. </w:t>
      </w:r>
      <w:r>
        <w:t xml:space="preserve">Tämän jälkeen preussilaiset miehittivät Saksin; Pirnan piirityksen jälkeen </w:t>
      </w:r>
      <w:r>
        <w:rPr>
          <w:color w:val="2F4F4F"/>
        </w:rPr>
        <w:t xml:space="preserve">saksilaisarmeija antautui lokakuussa 1756 ja liitettiin väkisin osaksi Preussin armeijaa</w:t>
      </w:r>
      <w:r>
        <w:t xml:space="preserve">. </w:t>
      </w:r>
      <w:r>
        <w:rPr>
          <w:color w:val="556B2F"/>
        </w:rPr>
        <w:t xml:space="preserve">Hyökkäys puolueetonta Saksia vastaan aiheutti paheksuntaa </w:t>
      </w:r>
      <w:r>
        <w:t xml:space="preserve">kaikkialla Euroopassa ja </w:t>
      </w:r>
      <w:r>
        <w:rPr>
          <w:color w:val="6B8E23"/>
        </w:rPr>
        <w:t xml:space="preserve">johti Preussin vastaisen koalition vahvistumiseen</w:t>
      </w:r>
      <w:r>
        <w:t xml:space="preserve">. Itävallan ainoa merkittävä menestys oli Sleesian osittainen miehittäminen. Fredrikin ensimmäiset onnistumiset olivat kaikkea muuta kuin helppoja, ja ne osoittautuivat epämääräisiksi ja hyvin kalliiksi Preussin pienemmälle armeijalle. Tämä sai hänet huomauttamaan, ettei hän taistellut samoja itävaltalaisia vastaan kuin edellisessä sodassa.</w:t>
      </w:r>
    </w:p>
    <w:p>
      <w:r>
        <w:rPr>
          <w:b/>
        </w:rPr>
        <w:t xml:space="preserve">Kysymys 0</w:t>
      </w:r>
    </w:p>
    <w:p>
      <w:r>
        <w:t xml:space="preserve">Kuinka paljon vastarintaa Frederick kohtasi Saksissa?</w:t>
      </w:r>
    </w:p>
    <w:p>
      <w:r>
        <w:rPr>
          <w:b/>
        </w:rPr>
        <w:t xml:space="preserve">Kysymys 1</w:t>
      </w:r>
    </w:p>
    <w:p>
      <w:r>
        <w:t xml:space="preserve">Mitä vahvistuksia saksit odottivat?</w:t>
      </w:r>
    </w:p>
    <w:p>
      <w:r>
        <w:rPr>
          <w:b/>
        </w:rPr>
        <w:t xml:space="preserve">Kysymys 2</w:t>
      </w:r>
    </w:p>
    <w:p>
      <w:r>
        <w:t xml:space="preserve">Mitä tapahtui saksien armeijalle?</w:t>
      </w:r>
    </w:p>
    <w:p>
      <w:r>
        <w:rPr>
          <w:b/>
        </w:rPr>
        <w:t xml:space="preserve">Kysymys 3</w:t>
      </w:r>
    </w:p>
    <w:p>
      <w:r>
        <w:t xml:space="preserve">Mikä Saksin ominaispiirre aiheutti Euroopan hulluuden?</w:t>
      </w:r>
    </w:p>
    <w:p>
      <w:r>
        <w:rPr>
          <w:b/>
        </w:rPr>
        <w:t xml:space="preserve">Kysymys 4</w:t>
      </w:r>
    </w:p>
    <w:p>
      <w:r>
        <w:t xml:space="preserve">Mikä oli Euroopan raivon tulos?</w:t>
      </w:r>
    </w:p>
    <w:p>
      <w:r>
        <w:rPr>
          <w:b/>
        </w:rPr>
        <w:t xml:space="preserve">Teksti numero 25</w:t>
      </w:r>
    </w:p>
    <w:p>
      <w:r>
        <w:t xml:space="preserve">Britannia oli yllättynyt Preussin äkillisestä hyökkäyksestä, mutta se alkoi nyt </w:t>
      </w:r>
      <w:r>
        <w:rPr>
          <w:color w:val="A9A9A9"/>
        </w:rPr>
        <w:t xml:space="preserve">lähettää tarvikkeita ja 670 000 ₤ </w:t>
      </w:r>
      <w:r>
        <w:t xml:space="preserve">(vastaa 89,9 miljoonaa ₤ vuonna 2015) uudelle liittolaiselleen. </w:t>
      </w:r>
      <w:r>
        <w:rPr>
          <w:color w:val="DCDCDC"/>
        </w:rPr>
        <w:t xml:space="preserve">Britit organisoivat liittoutuneiden Saksan valtioiden yhdistetyn joukon, joka suojeli Hannoveria </w:t>
      </w:r>
      <w:r>
        <w:t xml:space="preserve">Ranskan hyökkäykseltä </w:t>
      </w:r>
      <w:r>
        <w:rPr>
          <w:color w:val="2F4F4F"/>
        </w:rPr>
        <w:t xml:space="preserve">Cumberlandin herttuan komennossa</w:t>
      </w:r>
      <w:r>
        <w:t xml:space="preserve">. </w:t>
      </w:r>
      <w:r>
        <w:t xml:space="preserve">Britit yrittivät taivutella Alankomaiden tasavaltaa liittymään liittoutumaan, mutta pyyntö hylättiin, koska </w:t>
      </w:r>
      <w:r>
        <w:rPr>
          <w:color w:val="556B2F"/>
        </w:rPr>
        <w:t xml:space="preserve">hollantilaiset halusivat pysyä täysin puolueettomina</w:t>
      </w:r>
      <w:r>
        <w:t xml:space="preserve">. </w:t>
      </w:r>
      <w:r>
        <w:t xml:space="preserve">Huolimatta valtavasta lukumääräerosta vuosi oli ollut </w:t>
      </w:r>
      <w:r>
        <w:rPr>
          <w:color w:val="6B8E23"/>
        </w:rPr>
        <w:t xml:space="preserve">menestyksekäs Preussin johtamille joukoille mantereella, toisin kuin Britannian pettymyksen tuottaneet kampanjat Pohjois-Amerikassa.</w:t>
      </w:r>
    </w:p>
    <w:p>
      <w:r>
        <w:rPr>
          <w:b/>
        </w:rPr>
        <w:t xml:space="preserve">Kysymys 0</w:t>
      </w:r>
    </w:p>
    <w:p>
      <w:r>
        <w:t xml:space="preserve">Miten Britannia suojeli Hannoveria?</w:t>
      </w:r>
    </w:p>
    <w:p>
      <w:r>
        <w:rPr>
          <w:b/>
        </w:rPr>
        <w:t xml:space="preserve">Kysymys 1</w:t>
      </w:r>
    </w:p>
    <w:p>
      <w:r>
        <w:t xml:space="preserve">Miten britit tukivat Preussia?</w:t>
      </w:r>
    </w:p>
    <w:p>
      <w:r>
        <w:rPr>
          <w:b/>
        </w:rPr>
        <w:t xml:space="preserve">Kysymys 2</w:t>
      </w:r>
    </w:p>
    <w:p>
      <w:r>
        <w:t xml:space="preserve">Miksi hollantilaiset hylkäsivät Britannian tarjouksen liittyä liittoon?</w:t>
      </w:r>
    </w:p>
    <w:p>
      <w:r>
        <w:rPr>
          <w:b/>
        </w:rPr>
        <w:t xml:space="preserve">Kysymys 3</w:t>
      </w:r>
    </w:p>
    <w:p>
      <w:r>
        <w:t xml:space="preserve">Kumpi oli onnistunut paremmin, preussilaiset Euroopassa vai britit Pohjois-Amerikassa?</w:t>
      </w:r>
    </w:p>
    <w:p>
      <w:r>
        <w:rPr>
          <w:b/>
        </w:rPr>
        <w:t xml:space="preserve">Kysymys 4</w:t>
      </w:r>
    </w:p>
    <w:p>
      <w:r>
        <w:t xml:space="preserve">Kuka johti Hannoveria puolustavia joukkoja?</w:t>
      </w:r>
    </w:p>
    <w:p>
      <w:r>
        <w:rPr>
          <w:b/>
        </w:rPr>
        <w:t xml:space="preserve">Teksti numero 26</w:t>
      </w:r>
    </w:p>
    <w:p>
      <w:r>
        <w:t xml:space="preserve">Vuoden 1757 alussa </w:t>
      </w:r>
      <w:r>
        <w:rPr>
          <w:color w:val="A9A9A9"/>
        </w:rPr>
        <w:t xml:space="preserve">Fredrik II teki </w:t>
      </w:r>
      <w:r>
        <w:t xml:space="preserve">jälleen aloitteen marssimalla Böömin kuningaskuntaan toivoen voivansa aiheuttaa ratkaisevan tappion Itävallan joukoille</w:t>
      </w:r>
      <w:r>
        <w:t xml:space="preserve">.</w:t>
      </w:r>
      <w:r>
        <w:t xml:space="preserve"> Voitettuaan Prahan verisen taistelun 6. toukokuuta 1757, jossa </w:t>
      </w:r>
      <w:r>
        <w:rPr>
          <w:color w:val="DCDCDC"/>
        </w:rPr>
        <w:t xml:space="preserve">molemmat joukot kärsivät suuria tappioita</w:t>
      </w:r>
      <w:r>
        <w:t xml:space="preserve">, preussilaiset pakottivat itävaltalaiset takaisin </w:t>
      </w:r>
      <w:r>
        <w:rPr>
          <w:color w:val="2F4F4F"/>
        </w:rPr>
        <w:t xml:space="preserve">Prahan linnoituksiin</w:t>
      </w:r>
      <w:r>
        <w:t xml:space="preserve">. Sen jälkeen Preussin armeija piiritti kaupunkia. Prahan taistelun jälkeen </w:t>
      </w:r>
      <w:r>
        <w:rPr>
          <w:color w:val="556B2F"/>
        </w:rPr>
        <w:t xml:space="preserve">Fredrik otti Prahan piirityksestä 5 000 sotilasta ja lähetti heidät vahvistamaan Brunswick-Bevernin herttuan johtamaa 19 000 miehen armeijaa Kolinissa Böömissä</w:t>
      </w:r>
      <w:r>
        <w:t xml:space="preserve">. </w:t>
      </w:r>
      <w:r>
        <w:t xml:space="preserve">Itävaltalainen marsalkka Daun saapui liian myöhään osallistuakseen Prahan taisteluun, mutta poimi sieltä </w:t>
      </w:r>
      <w:r>
        <w:rPr>
          <w:color w:val="6B8E23"/>
        </w:rPr>
        <w:t xml:space="preserve">16 000 miestä, jotka olivat paenneet taistelusta</w:t>
      </w:r>
      <w:r>
        <w:t xml:space="preserve">.</w:t>
      </w:r>
      <w:r>
        <w:rPr>
          <w:color w:val="6B8E23"/>
        </w:rPr>
        <w:t xml:space="preserve"> Tämän armeijan kanssa hän siirtyi hitaasti vapauttamaan Prahaa.</w:t>
      </w:r>
      <w:r>
        <w:t xml:space="preserve"> Preussin armeija oli liian heikko piirittämään Prahaa ja pitämään Daunin loitolla samanaikaisesti, ja Fredrik joutui hyökkäämään valmiisiin asemiin. Tuloksena ollut Kolinin taistelu oli Friedrichille jyrkkä tappio, hänen ensimmäinen sotilaallinen tappionsa. Hänen tappionsa pakottivat hänet lisäksi lopettamaan piirityksen ja vetäytymään kokonaan Böömistä.</w:t>
      </w:r>
    </w:p>
    <w:p>
      <w:r>
        <w:rPr>
          <w:b/>
        </w:rPr>
        <w:t xml:space="preserve">Kysymys 0</w:t>
      </w:r>
    </w:p>
    <w:p>
      <w:r>
        <w:t xml:space="preserve">Minne itävaltalaiset vetäytyivät toukokuussa 1757?</w:t>
      </w:r>
    </w:p>
    <w:p>
      <w:r>
        <w:rPr>
          <w:b/>
        </w:rPr>
        <w:t xml:space="preserve">Kysymys 1</w:t>
      </w:r>
    </w:p>
    <w:p>
      <w:r>
        <w:t xml:space="preserve">Kuka johti preussilaisten hyökkäystä Prahaan vuonna 1757?</w:t>
      </w:r>
    </w:p>
    <w:p>
      <w:r>
        <w:rPr>
          <w:b/>
        </w:rPr>
        <w:t xml:space="preserve">Kysymys 2</w:t>
      </w:r>
    </w:p>
    <w:p>
      <w:r>
        <w:t xml:space="preserve">Millaisia olivat tappiot Prahan taistelussa vuonna 1757?</w:t>
      </w:r>
    </w:p>
    <w:p>
      <w:r>
        <w:rPr>
          <w:b/>
        </w:rPr>
        <w:t xml:space="preserve">Kysymys 3</w:t>
      </w:r>
    </w:p>
    <w:p>
      <w:r>
        <w:t xml:space="preserve">Miksi Friedrich vähensi miehistöään Prahassa?</w:t>
      </w:r>
    </w:p>
    <w:p>
      <w:r>
        <w:rPr>
          <w:b/>
        </w:rPr>
        <w:t xml:space="preserve">Kysymys 4</w:t>
      </w:r>
    </w:p>
    <w:p>
      <w:r>
        <w:t xml:space="preserve">Miten Itävallan marsalkka Daun käänsi tilanteen Prahassa?</w:t>
      </w:r>
    </w:p>
    <w:p>
      <w:r>
        <w:rPr>
          <w:b/>
        </w:rPr>
        <w:t xml:space="preserve">Teksti numero 27</w:t>
      </w:r>
    </w:p>
    <w:p>
      <w:r>
        <w:t xml:space="preserve">Myöhemmin samana kesänä venäläiset hyökkäsivät Memeliin 75 000 sotilaan voimin. Memelissä oli yksi Preussin vahvimmista linnoituksista. </w:t>
      </w:r>
      <w:r>
        <w:rPr>
          <w:color w:val="A9A9A9"/>
        </w:rPr>
        <w:t xml:space="preserve">Viisi päivää kestäneen tykistöpommituksen </w:t>
      </w:r>
      <w:r>
        <w:t xml:space="preserve">jälkeen </w:t>
      </w:r>
      <w:r>
        <w:t xml:space="preserve">venäläisarmeija pystyi kuitenkin valtaamaan sen. Sen jälkeen venäläiset </w:t>
      </w:r>
      <w:r>
        <w:rPr>
          <w:color w:val="DCDCDC"/>
        </w:rPr>
        <w:t xml:space="preserve">käyttivät Memeliä tukikohtanaan hyökätessään Itä-Preussiin </w:t>
      </w:r>
      <w:r>
        <w:t xml:space="preserve">ja </w:t>
      </w:r>
      <w:r>
        <w:rPr>
          <w:color w:val="2F4F4F"/>
        </w:rPr>
        <w:t xml:space="preserve">kukistivat pienemmät preussilaiset joukot </w:t>
      </w:r>
      <w:r>
        <w:t xml:space="preserve">30. elokuuta 1757 käydyssä kiivaassa Gross-Jägersdorfin taistelussa. Se ei kuitenkaan pystynyt vielä valtaamaan Königsbergiä ja vetäytyi pian sen jälkeen. Silti se oli uusi uhka Preussille. Sen </w:t>
      </w:r>
      <w:r>
        <w:t xml:space="preserve">lisäksi, että Fredrik joutui keskeyttämään hyökkäyksensä Böömiin</w:t>
      </w:r>
      <w:r>
        <w:rPr>
          <w:color w:val="556B2F"/>
        </w:rPr>
        <w:t xml:space="preserve">, hän joutui nyt vetäytymään kauemmas Preussin hallitsemalle alueelle</w:t>
      </w:r>
      <w:r>
        <w:t xml:space="preserve">. Hänen tappionsa taistelukentällä toivat sotaan mukaan vielä lisää opportunistisia valtioita. Ruotsi julisti Preussille sodan ja hyökkäsi 17 000 miehen voimin Pommeriin. </w:t>
      </w:r>
      <w:r>
        <w:rPr>
          <w:color w:val="6B8E23"/>
        </w:rPr>
        <w:t xml:space="preserve">Ruotsi </w:t>
      </w:r>
      <w:r>
        <w:t xml:space="preserve">katsoi, että tämä pieni armeija riitti Pommerin miehittämiseen, ja se katsoi, että Ruotsin armeijan ei tarvitsisi taistella preussilaisten kanssa, koska preussilaiset olivat miehitettyjä niin monilla muilla rintamilla.</w:t>
      </w:r>
    </w:p>
    <w:p>
      <w:r>
        <w:rPr>
          <w:b/>
        </w:rPr>
        <w:t xml:space="preserve">Kysymys 0</w:t>
      </w:r>
    </w:p>
    <w:p>
      <w:r>
        <w:t xml:space="preserve">Mikä johti preussilaisten tappioon Memelissä?</w:t>
      </w:r>
    </w:p>
    <w:p>
      <w:r>
        <w:rPr>
          <w:b/>
        </w:rPr>
        <w:t xml:space="preserve">Kysymys 1</w:t>
      </w:r>
    </w:p>
    <w:p>
      <w:r>
        <w:t xml:space="preserve">Miten venäläiset käyttivät kaapattua Memeliä?</w:t>
      </w:r>
    </w:p>
    <w:p>
      <w:r>
        <w:rPr>
          <w:b/>
        </w:rPr>
        <w:t xml:space="preserve">Kysymys 2</w:t>
      </w:r>
    </w:p>
    <w:p>
      <w:r>
        <w:t xml:space="preserve">Mikä aiheutti Memeliin tukeutuvien venäläisten menestyksen syvemmällä Preussissa?</w:t>
      </w:r>
    </w:p>
    <w:p>
      <w:r>
        <w:rPr>
          <w:b/>
        </w:rPr>
        <w:t xml:space="preserve">Kysymys 3</w:t>
      </w:r>
    </w:p>
    <w:p>
      <w:r>
        <w:t xml:space="preserve">Mikä oli Fredrikin vastaus Venäjän hyökkäykseen?</w:t>
      </w:r>
    </w:p>
    <w:p>
      <w:r>
        <w:rPr>
          <w:b/>
        </w:rPr>
        <w:t xml:space="preserve">Kysymys 4</w:t>
      </w:r>
    </w:p>
    <w:p>
      <w:r>
        <w:t xml:space="preserve">Mikä muu maa rohkaistui hyökkäämään Preussiin?</w:t>
      </w:r>
    </w:p>
    <w:p>
      <w:r>
        <w:rPr>
          <w:b/>
        </w:rPr>
        <w:t xml:space="preserve">Tekstin numero 28</w:t>
      </w:r>
    </w:p>
    <w:p>
      <w:r>
        <w:t xml:space="preserve">Tilanne näytti nyt Preussin kannalta synkältä, sillä </w:t>
      </w:r>
      <w:r>
        <w:rPr>
          <w:color w:val="A9A9A9"/>
        </w:rPr>
        <w:t xml:space="preserve">itävaltalaiset mobilisoituivat hyökkäämään Preussin hallitsemalle alueelle ja Soubisen johtama Ranskan armeija lähestyi lännestä</w:t>
      </w:r>
      <w:r>
        <w:t xml:space="preserve">. Marras- ja joulukuussa 1757 koko Saksan tilanne kuitenkin kääntyi päinvastaiseksi. Ensin </w:t>
      </w:r>
      <w:r>
        <w:rPr>
          <w:color w:val="DCDCDC"/>
        </w:rPr>
        <w:t xml:space="preserve">Fredrik tuhosi prinssi Soubisen ranskalaiset joukot Rossbachin taistelussa 5. marraskuuta 1757 </w:t>
      </w:r>
      <w:r>
        <w:t xml:space="preserve">ja </w:t>
      </w:r>
      <w:r>
        <w:rPr>
          <w:color w:val="2F4F4F"/>
        </w:rPr>
        <w:t xml:space="preserve">sitten kukisti huomattavasti ylivoimaiset itävaltalaiset joukot Leuthenin taistelussa 5. joulukuuta 1757. </w:t>
      </w:r>
      <w:r>
        <w:t xml:space="preserve">Näillä voitoilla Fredrik vakiinnutti jälleen kerran asemansa Euroopan johtavana kenraalina ja hänen miehensä Euroopan taitavimpina sotilaina. Tästä huolimatta preussilaiset joutuivat nyt kohtaamaan neljän suurvallan hyökkäyksen neljällä rintamalla </w:t>
      </w:r>
      <w:r>
        <w:rPr>
          <w:color w:val="556B2F"/>
        </w:rPr>
        <w:t xml:space="preserve">(Ranska lännestä, Itävalta etelästä, Venäjä idästä ja Ruotsi pohjoisesta)</w:t>
      </w:r>
      <w:r>
        <w:t xml:space="preserve">. </w:t>
      </w:r>
      <w:r>
        <w:t xml:space="preserve">Samaan aikaan </w:t>
      </w:r>
      <w:r>
        <w:rPr>
          <w:color w:val="6B8E23"/>
        </w:rPr>
        <w:t xml:space="preserve">useiden pienempien saksalaisvaltioiden, kuten Baijerin, </w:t>
      </w:r>
      <w:r>
        <w:t xml:space="preserve">yhdistetyt joukot </w:t>
      </w:r>
      <w:r>
        <w:rPr>
          <w:color w:val="6B8E23"/>
        </w:rPr>
        <w:t xml:space="preserve">oli perustettu Itävallan johdolla, </w:t>
      </w:r>
      <w:r>
        <w:t xml:space="preserve">mikä uhkasi Preussin määräysvaltaa Saksissa.</w:t>
      </w:r>
    </w:p>
    <w:p>
      <w:r>
        <w:rPr>
          <w:b/>
        </w:rPr>
        <w:t xml:space="preserve">Kysymys 0</w:t>
      </w:r>
    </w:p>
    <w:p>
      <w:r>
        <w:t xml:space="preserve">Mitkä olivat syyt siihen, että vuoden 1757 loppupuoli näytti huonolta Preussin kannalta?</w:t>
      </w:r>
    </w:p>
    <w:p>
      <w:r>
        <w:rPr>
          <w:b/>
        </w:rPr>
        <w:t xml:space="preserve">Kysymys 1</w:t>
      </w:r>
    </w:p>
    <w:p>
      <w:r>
        <w:t xml:space="preserve">Mikä oli Ranskan hyökkäyksen ensimmäinen tulos?</w:t>
      </w:r>
    </w:p>
    <w:p>
      <w:r>
        <w:rPr>
          <w:b/>
        </w:rPr>
        <w:t xml:space="preserve">Kysymys 2</w:t>
      </w:r>
    </w:p>
    <w:p>
      <w:r>
        <w:t xml:space="preserve">Mikä oli Itävallan hyökkäyksen tulos?</w:t>
      </w:r>
    </w:p>
    <w:p>
      <w:r>
        <w:rPr>
          <w:b/>
        </w:rPr>
        <w:t xml:space="preserve">Kysymys 3</w:t>
      </w:r>
    </w:p>
    <w:p>
      <w:r>
        <w:t xml:space="preserve">Nimeä Preussin neljä vastustajaa.</w:t>
      </w:r>
    </w:p>
    <w:p>
      <w:r>
        <w:rPr>
          <w:b/>
        </w:rPr>
        <w:t xml:space="preserve">Kysymys 4</w:t>
      </w:r>
    </w:p>
    <w:p>
      <w:r>
        <w:t xml:space="preserve">Mitkä Saksan alueet alkoivat vastustaa Preussia?</w:t>
      </w:r>
    </w:p>
    <w:p>
      <w:r>
        <w:rPr>
          <w:b/>
        </w:rPr>
        <w:t xml:space="preserve">Tekstin numero 29</w:t>
      </w:r>
    </w:p>
    <w:p>
      <w:r>
        <w:t xml:space="preserve">Ongelma kärjistyi, kun </w:t>
      </w:r>
      <w:r>
        <w:rPr>
          <w:color w:val="A9A9A9"/>
        </w:rPr>
        <w:t xml:space="preserve">Cumberlandin</w:t>
      </w:r>
      <w:r>
        <w:t xml:space="preserve"> johtama Hannoverin pääarmeija </w:t>
      </w:r>
      <w:r>
        <w:t xml:space="preserve">hävisi Hastenbeckin taistelussa ja joutui antautumaan kokonaan Klosterzevenin konventissa </w:t>
      </w:r>
      <w:r>
        <w:rPr>
          <w:color w:val="DCDCDC"/>
        </w:rPr>
        <w:t xml:space="preserve">ranskalaisten </w:t>
      </w:r>
      <w:r>
        <w:t xml:space="preserve">hyökättyä Hannoveriin. </w:t>
      </w:r>
      <w:r>
        <w:rPr>
          <w:color w:val="2F4F4F"/>
        </w:rPr>
        <w:t xml:space="preserve">Konventti poisti Hannoverin ja Brunswickin sodasta</w:t>
      </w:r>
      <w:r>
        <w:t xml:space="preserve">, jolloin läntinen lähestymistapa Preussin alueelle jäi äärimmäisen haavoittuvaksi. </w:t>
      </w:r>
      <w:r>
        <w:rPr>
          <w:color w:val="556B2F"/>
        </w:rPr>
        <w:t xml:space="preserve">Fredrik lähetti Britannialle kiireellisiä pyyntöjä merkittävämmän avun saamiseksi, </w:t>
      </w:r>
      <w:r>
        <w:t xml:space="preserve">sillä hänellä ei nyt ollut ulkopuolista sotilaallista tukea Saksan joukoilleen.</w:t>
      </w:r>
    </w:p>
    <w:p>
      <w:r>
        <w:rPr>
          <w:b/>
        </w:rPr>
        <w:t xml:space="preserve">Kysymys 0</w:t>
      </w:r>
    </w:p>
    <w:p>
      <w:r>
        <w:t xml:space="preserve">Kuka Hannoverin johtaja hävisi Hastenbeckin taistelun?</w:t>
      </w:r>
    </w:p>
    <w:p>
      <w:r>
        <w:rPr>
          <w:b/>
        </w:rPr>
        <w:t xml:space="preserve">Kysymys 1</w:t>
      </w:r>
    </w:p>
    <w:p>
      <w:r>
        <w:t xml:space="preserve">Mikä maa voitti Hannoverin taistelun?</w:t>
      </w:r>
    </w:p>
    <w:p>
      <w:r>
        <w:rPr>
          <w:b/>
        </w:rPr>
        <w:t xml:space="preserve">Kysymys 2</w:t>
      </w:r>
    </w:p>
    <w:p>
      <w:r>
        <w:t xml:space="preserve">Miten Hannoverin tulevaa osallistumista voitaisiin kuvata?</w:t>
      </w:r>
    </w:p>
    <w:p>
      <w:r>
        <w:rPr>
          <w:b/>
        </w:rPr>
        <w:t xml:space="preserve">Kysymys 3</w:t>
      </w:r>
    </w:p>
    <w:p>
      <w:r>
        <w:t xml:space="preserve">Miten Fredrik reagoi Hannoverin tappioon?</w:t>
      </w:r>
    </w:p>
    <w:p>
      <w:r>
        <w:rPr>
          <w:b/>
        </w:rPr>
        <w:t xml:space="preserve">Tekstin numero 30</w:t>
      </w:r>
    </w:p>
    <w:p>
      <w:r>
        <w:rPr>
          <w:color w:val="A9A9A9"/>
        </w:rPr>
        <w:t xml:space="preserve">Laskelmoidessaan, ettei Venäjän eteneminen olisi todennäköistä ennen vuotta 1758</w:t>
      </w:r>
      <w:r>
        <w:t xml:space="preserve">, Fredrik siirsi pääosan itäisistä joukoistaan Pommeriin marsalkka Lehwaldtin komennossa, jossa niiden oli määrä torjua Ruotsin hyökkäys</w:t>
      </w:r>
      <w:r>
        <w:rPr>
          <w:color w:val="A9A9A9"/>
        </w:rPr>
        <w:t xml:space="preserve">.</w:t>
      </w:r>
      <w:r>
        <w:t xml:space="preserve"> Lyhyessä </w:t>
      </w:r>
      <w:r>
        <w:rPr>
          <w:color w:val="DCDCDC"/>
        </w:rPr>
        <w:t xml:space="preserve">ajoi Preussin armeija ruotsalaiset takaisin, </w:t>
      </w:r>
      <w:r>
        <w:rPr>
          <w:color w:val="2F4F4F"/>
        </w:rPr>
        <w:t xml:space="preserve">miehitti suurimman osan Ruotsin Pommerista </w:t>
      </w:r>
      <w:r>
        <w:t xml:space="preserve">ja saartoi sen pääkaupungin Stralsundin. Ison-Britannian Yrjö II kumosi brittiministeriensä neuvosta Klosterzevenin sopimuksen, ja Hannover astui uudelleen sotaan. Talven aikana Hannoverin joukkojen uusi komentaja, </w:t>
      </w:r>
      <w:r>
        <w:rPr>
          <w:color w:val="556B2F"/>
        </w:rPr>
        <w:t xml:space="preserve">Brunswickin herttua Ferdinand, kokosi armeijansa uudelleen ja käynnisti useita hyökkäyksiä, jotka ajoivat ranskalaiset takaisin Reinin yli.</w:t>
      </w:r>
      <w:r>
        <w:t xml:space="preserve"> Britit olivat kärsineet uusia tappioita Pohjois-Amerikassa, erityisesti Fort William Henryssä. Kotimaassa tilanne oli kuitenkin vakiintunut. Vuodesta 1756 lähtien </w:t>
      </w:r>
      <w:r>
        <w:rPr>
          <w:color w:val="6B8E23"/>
        </w:rPr>
        <w:t xml:space="preserve">Newcastlen ja Pittin johtamat hallitukset olivat kaatuneet</w:t>
      </w:r>
      <w:r>
        <w:t xml:space="preserve">.</w:t>
      </w:r>
      <w:r>
        <w:rPr>
          <w:color w:val="6B8E23"/>
        </w:rPr>
        <w:t xml:space="preserve"> Elokuussa 1757 nämä kaksi miestä sopivat poliittisesta kumppanuudesta ja muodostivat </w:t>
      </w:r>
      <w:r>
        <w:t xml:space="preserve">koalitiohallituksen, joka antoi sotatoimille uuden, vakaamman suunnan</w:t>
      </w:r>
      <w:r>
        <w:rPr>
          <w:color w:val="6B8E23"/>
        </w:rPr>
        <w:t xml:space="preserve">.</w:t>
      </w:r>
      <w:r>
        <w:t xml:space="preserve"> Uudessa strategiassa korostettiin sekä Newcastlen sitoutumista Britannian osallistumiseen mantereella, erityisesti Saksan puolustamiseen, että William Pittin päättäväisyyttä käyttää merivoimaa Ranskan siirtomaiden valtaamiseen eri puolilla maailmaa. Tämä "kaksoisstrategia" hallitsi Britannian politiikkaa seuraavat viisi vuotta.</w:t>
      </w:r>
    </w:p>
    <w:p>
      <w:r>
        <w:rPr>
          <w:b/>
        </w:rPr>
        <w:t xml:space="preserve">Kysymys 0</w:t>
      </w:r>
    </w:p>
    <w:p>
      <w:r>
        <w:t xml:space="preserve">Miksi Ferdinandin oli helppo vetää joukkonsa pois itärintamalta?</w:t>
      </w:r>
    </w:p>
    <w:p>
      <w:r>
        <w:rPr>
          <w:b/>
        </w:rPr>
        <w:t xml:space="preserve">Kysymys 1</w:t>
      </w:r>
    </w:p>
    <w:p>
      <w:r>
        <w:t xml:space="preserve">Mikä oli Preussin Ruotsin vastarinnan tulos?</w:t>
      </w:r>
    </w:p>
    <w:p>
      <w:r>
        <w:rPr>
          <w:b/>
        </w:rPr>
        <w:t xml:space="preserve">Kysymys 2</w:t>
      </w:r>
    </w:p>
    <w:p>
      <w:r>
        <w:t xml:space="preserve">Minkä alueen Ruotsissa Preussi miehitti?</w:t>
      </w:r>
    </w:p>
    <w:p>
      <w:r>
        <w:rPr>
          <w:b/>
        </w:rPr>
        <w:t xml:space="preserve">Kysymys 3</w:t>
      </w:r>
    </w:p>
    <w:p>
      <w:r>
        <w:t xml:space="preserve">Mitä Preussin kannalta suotuisaa kehitystä tapahtui Hannoverissa?</w:t>
      </w:r>
    </w:p>
    <w:p>
      <w:r>
        <w:rPr>
          <w:b/>
        </w:rPr>
        <w:t xml:space="preserve">Kysymys 4</w:t>
      </w:r>
    </w:p>
    <w:p>
      <w:r>
        <w:t xml:space="preserve">Mikä poliittinen kehitys muokkasi brittien politiikkaa?</w:t>
      </w:r>
    </w:p>
    <w:p>
      <w:r>
        <w:rPr>
          <w:b/>
        </w:rPr>
        <w:t xml:space="preserve">Tekstin numero 31</w:t>
      </w:r>
    </w:p>
    <w:p>
      <w:r>
        <w:t xml:space="preserve">Itävallan armeijassa palvellut </w:t>
      </w:r>
      <w:r>
        <w:t xml:space="preserve">unkarilainen kenraali, </w:t>
      </w:r>
      <w:r>
        <w:rPr>
          <w:color w:val="A9A9A9"/>
        </w:rPr>
        <w:t xml:space="preserve">kreivi András Hadik, </w:t>
      </w:r>
      <w:r>
        <w:t xml:space="preserve">toteutti </w:t>
      </w:r>
      <w:r>
        <w:t xml:space="preserve">10.-17. lokakuuta 1757 </w:t>
      </w:r>
      <w:r>
        <w:t xml:space="preserve">kenties historian kuuluisimman husaaritoiminnan</w:t>
      </w:r>
      <w:r>
        <w:t xml:space="preserve">.</w:t>
      </w:r>
      <w:r>
        <w:t xml:space="preserve"> Kun Preussin kuningas Fredrik marssi etelään mahtavien armeijoidensa kanssa, unkarilainen kenraali käänsi yllättäen 5 000 hengen, enimmäkseen husaareista koostuvan joukkonsa preussilaisten ympärille ja </w:t>
      </w:r>
      <w:r>
        <w:rPr>
          <w:color w:val="DCDCDC"/>
        </w:rPr>
        <w:t xml:space="preserve">miehitti yhden yön ajan osan heidän pääkaupungistaan Berliinistä</w:t>
      </w:r>
      <w:r>
        <w:t xml:space="preserve">. </w:t>
      </w:r>
      <w:r>
        <w:rPr>
          <w:color w:val="2F4F4F"/>
        </w:rPr>
        <w:t xml:space="preserve">Kaupunki säästyi 200 000 taalerin lunnaita vastaan</w:t>
      </w:r>
      <w:r>
        <w:t xml:space="preserve">. </w:t>
      </w:r>
      <w:r>
        <w:t xml:space="preserve">Kun Fredrik kuuli tästä nöyryyttävästä valtauksesta, </w:t>
      </w:r>
      <w:r>
        <w:rPr>
          <w:color w:val="556B2F"/>
        </w:rPr>
        <w:t xml:space="preserve">hän lähetti välittömästi suuremman joukon vapauttamaan kaupunkia</w:t>
      </w:r>
      <w:r>
        <w:t xml:space="preserve">. </w:t>
      </w:r>
      <w:r>
        <w:rPr>
          <w:color w:val="6B8E23"/>
        </w:rPr>
        <w:t xml:space="preserve">Hadik kuitenkin poistui kaupungista husaariensa kanssa ja pääsi turvallisesti Itävallan linjoille</w:t>
      </w:r>
      <w:r>
        <w:t xml:space="preserve">. Sittemmin Hadik ylennettiin Itävallan armeijan marsalkaksi.</w:t>
      </w:r>
    </w:p>
    <w:p>
      <w:r>
        <w:rPr>
          <w:b/>
        </w:rPr>
        <w:t xml:space="preserve">Kysymys 0</w:t>
      </w:r>
    </w:p>
    <w:p>
      <w:r>
        <w:t xml:space="preserve">Kuka unkarilainen kenraali nöyryytti preussilaisia?</w:t>
      </w:r>
    </w:p>
    <w:p>
      <w:r>
        <w:rPr>
          <w:b/>
        </w:rPr>
        <w:t xml:space="preserve">Kysymys 1</w:t>
      </w:r>
    </w:p>
    <w:p>
      <w:r>
        <w:t xml:space="preserve">Minkä kaupungin Hadik miehitti?</w:t>
      </w:r>
    </w:p>
    <w:p>
      <w:r>
        <w:rPr>
          <w:b/>
        </w:rPr>
        <w:t xml:space="preserve">Kysymys 2</w:t>
      </w:r>
    </w:p>
    <w:p>
      <w:r>
        <w:t xml:space="preserve">Miten Berliini säästyi?</w:t>
      </w:r>
    </w:p>
    <w:p>
      <w:r>
        <w:rPr>
          <w:b/>
        </w:rPr>
        <w:t xml:space="preserve">Kysymys 3</w:t>
      </w:r>
    </w:p>
    <w:p>
      <w:r>
        <w:t xml:space="preserve">Miten Frederick reagoi Hadikin miehitykseen?</w:t>
      </w:r>
    </w:p>
    <w:p>
      <w:r>
        <w:rPr>
          <w:b/>
        </w:rPr>
        <w:t xml:space="preserve">Kysymys 4</w:t>
      </w:r>
    </w:p>
    <w:p>
      <w:r>
        <w:t xml:space="preserve">Miten Hadik reagoi Frederickin joukkoihin?</w:t>
      </w:r>
    </w:p>
    <w:p>
      <w:r>
        <w:rPr>
          <w:b/>
        </w:rPr>
        <w:t xml:space="preserve">Tekstin numero 32</w:t>
      </w:r>
    </w:p>
    <w:p>
      <w:r>
        <w:t xml:space="preserve">Vuoden 1758 alussa </w:t>
      </w:r>
      <w:r>
        <w:rPr>
          <w:color w:val="A9A9A9"/>
        </w:rPr>
        <w:t xml:space="preserve">Fredrik aloitti hyökkäyksen Määriin </w:t>
      </w:r>
      <w:r>
        <w:t xml:space="preserve">ja piiritti </w:t>
      </w:r>
      <w:r>
        <w:rPr>
          <w:color w:val="DCDCDC"/>
        </w:rPr>
        <w:t xml:space="preserve">Olmützin </w:t>
      </w:r>
      <w:r>
        <w:t xml:space="preserve">(nykyinen Olomouc, Tšekin tasavalta)</w:t>
      </w:r>
      <w:r>
        <w:t xml:space="preserve">. </w:t>
      </w:r>
      <w:r>
        <w:rPr>
          <w:color w:val="2F4F4F"/>
        </w:rPr>
        <w:t xml:space="preserve">Itävallan voitettua Domstadtlin taistelussa Olmütziin suuntautuneen huoltosaattueen, </w:t>
      </w:r>
      <w:r>
        <w:rPr>
          <w:color w:val="556B2F"/>
        </w:rPr>
        <w:t xml:space="preserve">Fredrik keskeytti piirityksen ja vetäytyi Moraviasta.</w:t>
      </w:r>
      <w:r>
        <w:t xml:space="preserve"> Se merkitsi hänen viimeisen yrityksensä aloittaa suurhyökkäys Itävallan alueelle loppua. Venäläiset joukot olivat miehittäneet Itä-Preussin talven aikana, ja se pysyisi heidän hallinnassaan vuoteen 1762 asti, vaikka Fredrik ei pitänyt venäläisiä välittömänä uhkana, vaan toivoi voivansa ensin käydä ratkaisevan taistelun Itävaltaa vastaan, jotta tämä jäisi pois sodasta.</w:t>
      </w:r>
    </w:p>
    <w:p>
      <w:r>
        <w:rPr>
          <w:b/>
        </w:rPr>
        <w:t xml:space="preserve">Kysymys 0</w:t>
      </w:r>
    </w:p>
    <w:p>
      <w:r>
        <w:t xml:space="preserve">Mihin Frederick hyökkäsi vuonna 1758</w:t>
      </w:r>
    </w:p>
    <w:p>
      <w:r>
        <w:rPr>
          <w:b/>
        </w:rPr>
        <w:t xml:space="preserve">Kysymys 1</w:t>
      </w:r>
    </w:p>
    <w:p>
      <w:r>
        <w:t xml:space="preserve">Minkä kaupungin Frederick piiritti?</w:t>
      </w:r>
    </w:p>
    <w:p>
      <w:r>
        <w:rPr>
          <w:b/>
        </w:rPr>
        <w:t xml:space="preserve">Kysymys 2</w:t>
      </w:r>
    </w:p>
    <w:p>
      <w:r>
        <w:t xml:space="preserve">Mikä käänsi taistelun Olmutzista Frederickiä vastaan?</w:t>
      </w:r>
    </w:p>
    <w:p>
      <w:r>
        <w:rPr>
          <w:b/>
        </w:rPr>
        <w:t xml:space="preserve">Kysymys 3</w:t>
      </w:r>
    </w:p>
    <w:p>
      <w:r>
        <w:t xml:space="preserve">Miten Frederick reagoi huoltosaattueen menetykseen?</w:t>
      </w:r>
    </w:p>
    <w:p>
      <w:r>
        <w:rPr>
          <w:b/>
        </w:rPr>
        <w:t xml:space="preserve">Tekstin numero 33</w:t>
      </w:r>
    </w:p>
    <w:p>
      <w:r>
        <w:t xml:space="preserve">Huhtikuussa 1758 britit tekivät Fredrikin kanssa Englannin-Preussin sopimuksen, jossa he sitoutuivat maksamaan hänelle </w:t>
      </w:r>
      <w:r>
        <w:rPr>
          <w:color w:val="A9A9A9"/>
        </w:rPr>
        <w:t xml:space="preserve">670 000 punnan vuotuisen avustuksen</w:t>
      </w:r>
      <w:r>
        <w:t xml:space="preserve">. </w:t>
      </w:r>
      <w:r>
        <w:rPr>
          <w:color w:val="DCDCDC"/>
        </w:rPr>
        <w:t xml:space="preserve">Britannia lähetti myös 9 000 sotilasta vahvistamaan Ferdinandin Hannoverin armeijaa</w:t>
      </w:r>
      <w:r>
        <w:t xml:space="preserve">, mikä oli ensimmäinen brittiläinen joukkojen sitoumus mantereella ja käänne Pittin politiikassa. Ferdinand oli onnistunut ajamaan </w:t>
      </w:r>
      <w:r>
        <w:rPr>
          <w:color w:val="2F4F4F"/>
        </w:rPr>
        <w:t xml:space="preserve">ranskalaiset </w:t>
      </w:r>
      <w:r>
        <w:t xml:space="preserve">pois </w:t>
      </w:r>
      <w:r>
        <w:t xml:space="preserve">Hannoverista ja Westfalenista ja </w:t>
      </w:r>
      <w:r>
        <w:rPr>
          <w:color w:val="556B2F"/>
        </w:rPr>
        <w:t xml:space="preserve">valloittanut Emdenin sataman maaliskuussa 1758 ennen kuin hän ylitti Reinin omien joukkojensa kanssa, mikä </w:t>
      </w:r>
      <w:r>
        <w:t xml:space="preserve">aiheutti hälyä Ranskassa. Vaikka Ferdinand voitti ranskalaiset Krefeldin taistelussa ja valloitti Düsseldorfin lyhyeksi aikaa, </w:t>
      </w:r>
      <w:r>
        <w:rPr>
          <w:color w:val="6B8E23"/>
        </w:rPr>
        <w:t xml:space="preserve">suurempien ranskalaisjoukkojen onnistunut manööverointi pakotti hänet vetäytymään Reinin yli</w:t>
      </w:r>
      <w:r>
        <w:t xml:space="preserve">.</w:t>
      </w:r>
    </w:p>
    <w:p>
      <w:r>
        <w:rPr>
          <w:b/>
        </w:rPr>
        <w:t xml:space="preserve">Kysymys 0</w:t>
      </w:r>
    </w:p>
    <w:p>
      <w:r>
        <w:t xml:space="preserve">Mikä oli Britannian vuosittainen taloudellinen sitoumus Frederickille?</w:t>
      </w:r>
    </w:p>
    <w:p>
      <w:r>
        <w:rPr>
          <w:b/>
        </w:rPr>
        <w:t xml:space="preserve">Kysymys 1</w:t>
      </w:r>
    </w:p>
    <w:p>
      <w:r>
        <w:t xml:space="preserve">Miten Britannia auttoi Hannoverin puolustusta?</w:t>
      </w:r>
    </w:p>
    <w:p>
      <w:r>
        <w:rPr>
          <w:b/>
        </w:rPr>
        <w:t xml:space="preserve">Kysymys 2</w:t>
      </w:r>
    </w:p>
    <w:p>
      <w:r>
        <w:t xml:space="preserve">Kenet Ferdinand karkotti Ha noverista?</w:t>
      </w:r>
    </w:p>
    <w:p>
      <w:r>
        <w:rPr>
          <w:b/>
        </w:rPr>
        <w:t xml:space="preserve">Kysymys 3</w:t>
      </w:r>
    </w:p>
    <w:p>
      <w:r>
        <w:t xml:space="preserve">Mikä aiheutti hälytyksen Ranskassa?</w:t>
      </w:r>
    </w:p>
    <w:p>
      <w:r>
        <w:rPr>
          <w:b/>
        </w:rPr>
        <w:t xml:space="preserve">Kysymys 4</w:t>
      </w:r>
    </w:p>
    <w:p>
      <w:r>
        <w:t xml:space="preserve">Miehittikö Ferdinand pysyvästi Ranskan?</w:t>
      </w:r>
    </w:p>
    <w:p>
      <w:r>
        <w:rPr>
          <w:b/>
        </w:rPr>
        <w:t xml:space="preserve">Tekstin numero 34</w:t>
      </w:r>
    </w:p>
    <w:p>
      <w:r>
        <w:t xml:space="preserve">Tässä vaiheessa Fredrik oli yhä huolestuneempi venäläisten etenemisestä idästä ja </w:t>
      </w:r>
      <w:r>
        <w:rPr>
          <w:color w:val="A9A9A9"/>
        </w:rPr>
        <w:t xml:space="preserve">marssi torjumaan sitä. </w:t>
      </w:r>
      <w:r>
        <w:t xml:space="preserve">Heti Oderin itäpuolella Brandenburg-Neumarkissa Zorndorfin taistelussa (nykyinen Sarbinowo, Puola) </w:t>
      </w:r>
      <w:r>
        <w:t xml:space="preserve">Fredrikin johtama </w:t>
      </w:r>
      <w:r>
        <w:rPr>
          <w:color w:val="DCDCDC"/>
        </w:rPr>
        <w:t xml:space="preserve">35 000 miehen </w:t>
      </w:r>
      <w:r>
        <w:t xml:space="preserve">preussilainen armeija </w:t>
      </w:r>
      <w:r>
        <w:t xml:space="preserve">taisteli 25. elokuuta 1758 </w:t>
      </w:r>
      <w:r>
        <w:t xml:space="preserve">kreivi William Fermorin komentamaa </w:t>
      </w:r>
      <w:r>
        <w:rPr>
          <w:color w:val="2F4F4F"/>
        </w:rPr>
        <w:t xml:space="preserve">43 000 miehen venäläistä armeijaa vastaan. </w:t>
      </w:r>
      <w:r>
        <w:t xml:space="preserve">Molemmat osapuolet kärsivät raskaita tappioita - preussilaiset 12 800, venäläiset 18 000 - mutta </w:t>
      </w:r>
      <w:r>
        <w:rPr>
          <w:color w:val="556B2F"/>
        </w:rPr>
        <w:t xml:space="preserve">venäläiset vetäytyivät, </w:t>
      </w:r>
      <w:r>
        <w:t xml:space="preserve">ja Fredrik ilmoitti voittaneensa. Ratkaisemattomassa Tornowin taistelussa 25. syyskuuta </w:t>
      </w:r>
      <w:r>
        <w:rPr>
          <w:color w:val="6B8E23"/>
        </w:rPr>
        <w:t xml:space="preserve">ruotsalainen </w:t>
      </w:r>
      <w:r>
        <w:t xml:space="preserve">armeija torjui kuusi preussilaisen armeijan hyökkäystä, mutta ei tunkeutunut Berliiniin Fehrbellinin taistelun jälkeen.</w:t>
      </w:r>
    </w:p>
    <w:p>
      <w:r>
        <w:rPr>
          <w:b/>
        </w:rPr>
        <w:t xml:space="preserve">Kysymys 0</w:t>
      </w:r>
    </w:p>
    <w:p>
      <w:r>
        <w:t xml:space="preserve">Miten Fredrik reagoi Venäjän miehitykseen Itä-Preussissa?</w:t>
      </w:r>
    </w:p>
    <w:p>
      <w:r>
        <w:rPr>
          <w:b/>
        </w:rPr>
        <w:t xml:space="preserve">Kysymys 1</w:t>
      </w:r>
    </w:p>
    <w:p>
      <w:r>
        <w:t xml:space="preserve">Kuinka suuret joukot Fredrik lähetti miehittäviä venäläisiä vastaan?</w:t>
      </w:r>
    </w:p>
    <w:p>
      <w:r>
        <w:rPr>
          <w:b/>
        </w:rPr>
        <w:t xml:space="preserve">Kysymys 2</w:t>
      </w:r>
    </w:p>
    <w:p>
      <w:r>
        <w:t xml:space="preserve">Kuinka monta venäläistä oli puolustuksessa?</w:t>
      </w:r>
    </w:p>
    <w:p>
      <w:r>
        <w:rPr>
          <w:b/>
        </w:rPr>
        <w:t xml:space="preserve">Kysymys 3</w:t>
      </w:r>
    </w:p>
    <w:p>
      <w:r>
        <w:t xml:space="preserve">Mikä armeija vetäytyi?</w:t>
      </w:r>
    </w:p>
    <w:p>
      <w:r>
        <w:rPr>
          <w:b/>
        </w:rPr>
        <w:t xml:space="preserve">Kysymys 4</w:t>
      </w:r>
    </w:p>
    <w:p>
      <w:r>
        <w:t xml:space="preserve">Mitä maata vastaan Preussi taisteli toisella rintamalla?</w:t>
      </w:r>
    </w:p>
    <w:p>
      <w:r>
        <w:rPr>
          <w:b/>
        </w:rPr>
        <w:t xml:space="preserve">Tekstin numero 35</w:t>
      </w:r>
    </w:p>
    <w:p>
      <w:r>
        <w:t xml:space="preserve">Sota jatkui epävarmasti, kun 14. lokakuuta </w:t>
      </w:r>
      <w:r>
        <w:rPr>
          <w:color w:val="A9A9A9"/>
        </w:rPr>
        <w:t xml:space="preserve">marsalkka </w:t>
      </w:r>
      <w:r>
        <w:t xml:space="preserve">Daunin itävaltalaiset yllättivät Preussin pääarmeijan Hochkirchin taistelussa Saksissa. Friedrich </w:t>
      </w:r>
      <w:r>
        <w:rPr>
          <w:color w:val="DCDCDC"/>
        </w:rPr>
        <w:t xml:space="preserve">menetti suuren osan tykistöstään</w:t>
      </w:r>
      <w:r>
        <w:t xml:space="preserve">, mutta </w:t>
      </w:r>
      <w:r>
        <w:rPr>
          <w:color w:val="2F4F4F"/>
        </w:rPr>
        <w:t xml:space="preserve">perääntyi hyvässä järjestyksessä tiheiden metsien avustamana</w:t>
      </w:r>
      <w:r>
        <w:t xml:space="preserve">. </w:t>
      </w:r>
      <w:r>
        <w:rPr>
          <w:color w:val="556B2F"/>
        </w:rPr>
        <w:t xml:space="preserve">Itävaltalaiset olivat Hochkirchistä huolimatta edistyneet Sachsenin kampanjassa lopulta vain vähän, eivätkä olleet onnistuneet saavuttamaan ratkaisevaa läpimurtoa</w:t>
      </w:r>
      <w:r>
        <w:t xml:space="preserve">. </w:t>
      </w:r>
      <w:r>
        <w:t xml:space="preserve">Epäonnistuneen Dresdenin valtausyrityksen </w:t>
      </w:r>
      <w:r>
        <w:rPr>
          <w:color w:val="6B8E23"/>
        </w:rPr>
        <w:t xml:space="preserve">jälkeen Daunin joukot joutuivat vetäytymään Itävallan alueelle talveksi, </w:t>
      </w:r>
      <w:r>
        <w:t xml:space="preserve">joten Saksi jäi preussilaisen miehityksen alaisuuteen. Samaan aikaan venäläiset epäonnistuivat yrityksessään vallata preussilaisilta Kolberg Pommerissa (nykyinen Kołobrzeg, Puola).</w:t>
      </w:r>
    </w:p>
    <w:p>
      <w:r>
        <w:rPr>
          <w:b/>
        </w:rPr>
        <w:t xml:space="preserve">Kysymys 0</w:t>
      </w:r>
    </w:p>
    <w:p>
      <w:r>
        <w:t xml:space="preserve">Mikä itävaltalainen kenraali yllätti preussilaiset Hochkirchissä?</w:t>
      </w:r>
    </w:p>
    <w:p>
      <w:r>
        <w:rPr>
          <w:b/>
        </w:rPr>
        <w:t xml:space="preserve">Kysymys 1</w:t>
      </w:r>
    </w:p>
    <w:p>
      <w:r>
        <w:t xml:space="preserve">Mikä oli Preussin suurin tappio Hochkirchissä?</w:t>
      </w:r>
    </w:p>
    <w:p>
      <w:r>
        <w:rPr>
          <w:b/>
        </w:rPr>
        <w:t xml:space="preserve">Kysymys 2</w:t>
      </w:r>
    </w:p>
    <w:p>
      <w:r>
        <w:t xml:space="preserve">Miksi Frederick pystyi vetäytymään onnistuneesti?</w:t>
      </w:r>
    </w:p>
    <w:p>
      <w:r>
        <w:rPr>
          <w:b/>
        </w:rPr>
        <w:t xml:space="preserve">Kysymys 3</w:t>
      </w:r>
    </w:p>
    <w:p>
      <w:r>
        <w:t xml:space="preserve">Mikä oli itävaltalaisten voiton tulos?</w:t>
      </w:r>
    </w:p>
    <w:p>
      <w:r>
        <w:rPr>
          <w:b/>
        </w:rPr>
        <w:t xml:space="preserve">Kysymys 4</w:t>
      </w:r>
    </w:p>
    <w:p>
      <w:r>
        <w:t xml:space="preserve">Miten itävaltalaiset joukot viettivät talven?</w:t>
      </w:r>
    </w:p>
    <w:p>
      <w:r>
        <w:rPr>
          <w:b/>
        </w:rPr>
        <w:t xml:space="preserve">Tekstin numero 36</w:t>
      </w:r>
    </w:p>
    <w:p>
      <w:r>
        <w:t xml:space="preserve">Vuosi </w:t>
      </w:r>
      <w:r>
        <w:rPr>
          <w:color w:val="A9A9A9"/>
        </w:rPr>
        <w:t xml:space="preserve">1759 toi mukanaan useita preussilaisia tappioita</w:t>
      </w:r>
      <w:r>
        <w:t xml:space="preserve">. </w:t>
      </w:r>
      <w:r>
        <w:t xml:space="preserve">Kayn eli Paltzigin taistelussa venäläinen kreivi Saltykov </w:t>
      </w:r>
      <w:r>
        <w:rPr>
          <w:color w:val="DCDCDC"/>
        </w:rPr>
        <w:t xml:space="preserve">voitti 47 000 venäläisen </w:t>
      </w:r>
      <w:r>
        <w:t xml:space="preserve">kanssa </w:t>
      </w:r>
      <w:r>
        <w:rPr>
          <w:color w:val="DCDCDC"/>
        </w:rPr>
        <w:t xml:space="preserve">26 000 preussilaista</w:t>
      </w:r>
      <w:r>
        <w:t xml:space="preserve">, joita komensi kenraali Carl Heinrich von Wedel. Vaikka </w:t>
      </w:r>
      <w:r>
        <w:rPr>
          <w:color w:val="2F4F4F"/>
        </w:rPr>
        <w:t xml:space="preserve">hannoverilaiset kukistivat </w:t>
      </w:r>
      <w:r>
        <w:t xml:space="preserve">Mindenissä </w:t>
      </w:r>
      <w:r>
        <w:rPr>
          <w:color w:val="2F4F4F"/>
        </w:rPr>
        <w:t xml:space="preserve">60 000 ranskalaisen armeijan</w:t>
      </w:r>
      <w:r>
        <w:t xml:space="preserve">, </w:t>
      </w:r>
      <w:r>
        <w:rPr>
          <w:color w:val="556B2F"/>
        </w:rPr>
        <w:t xml:space="preserve">itävaltalainen kenraali Daun pakotti </w:t>
      </w:r>
      <w:r>
        <w:t xml:space="preserve">Maxenin taistelussa </w:t>
      </w:r>
      <w:r>
        <w:rPr>
          <w:color w:val="556B2F"/>
        </w:rPr>
        <w:t xml:space="preserve">antautumaan kokonaisen 13 000 hengen preussilaisjoukon. </w:t>
      </w:r>
      <w:r>
        <w:rPr>
          <w:color w:val="6B8E23"/>
        </w:rPr>
        <w:t xml:space="preserve">Fredrik itse menetti puolet armeijastaan </w:t>
      </w:r>
      <w:r>
        <w:t xml:space="preserve">Kunersdorfin (nykyisin Kunowice Puola) taistelussa, joka oli hänen sotilasuransa pahin tappio ja joka ajoi hänet luopumisen ja itsemurha-ajatusten partaalle. Katastrofi johtui osittain siitä, että hän arvioi väärin venäläiset, jotka olivat jo osoittaneet voimansa Zorndorfissa ja Gross-Jägersdorfissa (nykyisin Motornoje, Venäjä), ja osittain venäläisten ja itävaltalaisten joukkojen hyvästä yhteistyöstä.</w:t>
      </w:r>
    </w:p>
    <w:p>
      <w:r>
        <w:rPr>
          <w:b/>
        </w:rPr>
        <w:t xml:space="preserve">Kysymys 0</w:t>
      </w:r>
    </w:p>
    <w:p>
      <w:r>
        <w:t xml:space="preserve">Miten Preussin armeija menestyi vuonna 1759/</w:t>
      </w:r>
    </w:p>
    <w:p>
      <w:r>
        <w:rPr>
          <w:b/>
        </w:rPr>
        <w:t xml:space="preserve">Kysymys 1</w:t>
      </w:r>
    </w:p>
    <w:p>
      <w:r>
        <w:t xml:space="preserve">Miten luonnehtisi Venäjän armeijan kohtaamista vuonna 1757?</w:t>
      </w:r>
    </w:p>
    <w:p>
      <w:r>
        <w:rPr>
          <w:b/>
        </w:rPr>
        <w:t xml:space="preserve">Kysymys 2</w:t>
      </w:r>
    </w:p>
    <w:p>
      <w:r>
        <w:t xml:space="preserve">Mitä Mindenissä tapahtui vuonna 1757?</w:t>
      </w:r>
    </w:p>
    <w:p>
      <w:r>
        <w:rPr>
          <w:b/>
        </w:rPr>
        <w:t xml:space="preserve">Kysymys 3</w:t>
      </w:r>
    </w:p>
    <w:p>
      <w:r>
        <w:t xml:space="preserve">Mikä oli Maxenin taistelun tulos?</w:t>
      </w:r>
    </w:p>
    <w:p>
      <w:r>
        <w:rPr>
          <w:b/>
        </w:rPr>
        <w:t xml:space="preserve">Kysymys 4</w:t>
      </w:r>
    </w:p>
    <w:p>
      <w:r>
        <w:t xml:space="preserve">Mitä tapahtui Friedrichin armeijalle Kunersdorfin taistelussa?</w:t>
      </w:r>
    </w:p>
    <w:p>
      <w:r>
        <w:rPr>
          <w:b/>
        </w:rPr>
        <w:t xml:space="preserve">Tekstin numero 37</w:t>
      </w:r>
    </w:p>
    <w:p>
      <w:r>
        <w:t xml:space="preserve">Ranskalaiset suunnittelivat hyökkäävänsä Brittein saarille vuoden 1759 aikana keräämällä joukkoja </w:t>
      </w:r>
      <w:r>
        <w:rPr>
          <w:color w:val="A9A9A9"/>
        </w:rPr>
        <w:t xml:space="preserve">Loiren suulle </w:t>
      </w:r>
      <w:r>
        <w:t xml:space="preserve">ja keskittämällä </w:t>
      </w:r>
      <w:r>
        <w:rPr>
          <w:color w:val="DCDCDC"/>
        </w:rPr>
        <w:t xml:space="preserve">Brestin ja Toulonin laivastonsa</w:t>
      </w:r>
      <w:r>
        <w:t xml:space="preserve">. Kaksi meritappiota kuitenkin esti tämän. Elokuussa </w:t>
      </w:r>
      <w:r>
        <w:rPr>
          <w:color w:val="2F4F4F"/>
        </w:rPr>
        <w:t xml:space="preserve">Jean-François de La Clue-Sabranin johtama Välimeren laivasto hajotettiin </w:t>
      </w:r>
      <w:r>
        <w:t xml:space="preserve">Lagosin taistelussa Edward Boscawenin johtaman </w:t>
      </w:r>
      <w:r>
        <w:rPr>
          <w:color w:val="2F4F4F"/>
        </w:rPr>
        <w:t xml:space="preserve">suuremman brittilaivaston toimesta</w:t>
      </w:r>
      <w:r>
        <w:t xml:space="preserve">. </w:t>
      </w:r>
      <w:r>
        <w:t xml:space="preserve">Quiberonin lahden taistelussa 20. marraskuuta brittiläinen amiraali Edward Hawke, jolla oli 23 linjalaivaa, </w:t>
      </w:r>
      <w:r>
        <w:rPr>
          <w:color w:val="556B2F"/>
        </w:rPr>
        <w:t xml:space="preserve">sai kiinni ranskalaisen Brestin laivaston, jolla oli 21 linjalaivaa marsalkka de Conflansin johdolla, ja upotti, kaappasi tai pakotti monet niistä karille</w:t>
      </w:r>
      <w:r>
        <w:t xml:space="preserve">, mikä teki </w:t>
      </w:r>
      <w:r>
        <w:rPr>
          <w:color w:val="6B8E23"/>
        </w:rPr>
        <w:t xml:space="preserve">lopun ranskalaisten suunnitelmista.</w:t>
      </w:r>
    </w:p>
    <w:p>
      <w:r>
        <w:rPr>
          <w:b/>
        </w:rPr>
        <w:t xml:space="preserve">Kysymys 0</w:t>
      </w:r>
    </w:p>
    <w:p>
      <w:r>
        <w:t xml:space="preserve">Missä oli Ranskan suunnittelema hyökkäys Britanniaan?</w:t>
      </w:r>
    </w:p>
    <w:p>
      <w:r>
        <w:rPr>
          <w:b/>
        </w:rPr>
        <w:t xml:space="preserve">Kysymys 1</w:t>
      </w:r>
    </w:p>
    <w:p>
      <w:r>
        <w:t xml:space="preserve">Miten ranskalaiset aikoivat kuljettaa joukkonsa Britanniaan hyökkäystä varten?</w:t>
      </w:r>
    </w:p>
    <w:p>
      <w:r>
        <w:rPr>
          <w:b/>
        </w:rPr>
        <w:t xml:space="preserve">Kysymys 2</w:t>
      </w:r>
    </w:p>
    <w:p>
      <w:r>
        <w:t xml:space="preserve">Mitä tapahtui Ranskan Välimeren laivastolle?</w:t>
      </w:r>
    </w:p>
    <w:p>
      <w:r>
        <w:rPr>
          <w:b/>
        </w:rPr>
        <w:t xml:space="preserve">Kysymys 3</w:t>
      </w:r>
    </w:p>
    <w:p>
      <w:r>
        <w:t xml:space="preserve">Mitä tapahtui Ranskan Brestin laivastolle?</w:t>
      </w:r>
    </w:p>
    <w:p>
      <w:r>
        <w:rPr>
          <w:b/>
        </w:rPr>
        <w:t xml:space="preserve">Kysymys 4</w:t>
      </w:r>
    </w:p>
    <w:p>
      <w:r>
        <w:t xml:space="preserve">Miten ranskalaiset saivat kahden laivaston menetyksen jälkeen joukkonsa Britanniaan hyökkäystä varten?</w:t>
      </w:r>
    </w:p>
    <w:p>
      <w:r>
        <w:rPr>
          <w:b/>
        </w:rPr>
        <w:t xml:space="preserve">Teksti numero 38</w:t>
      </w:r>
    </w:p>
    <w:p>
      <w:r>
        <w:t xml:space="preserve">Tästä huolimatta </w:t>
      </w:r>
      <w:r>
        <w:rPr>
          <w:color w:val="A9A9A9"/>
        </w:rPr>
        <w:t xml:space="preserve">itävaltalaiset valtasivat kenraali Laudonin johdolla </w:t>
      </w:r>
      <w:r>
        <w:rPr>
          <w:color w:val="2F4F4F"/>
        </w:rPr>
        <w:t xml:space="preserve">Sleesiassa sijaitsevan </w:t>
      </w:r>
      <w:r>
        <w:rPr>
          <w:color w:val="DCDCDC"/>
        </w:rPr>
        <w:t xml:space="preserve">Glatzin </w:t>
      </w:r>
      <w:r>
        <w:rPr>
          <w:color w:val="2F4F4F"/>
        </w:rPr>
        <w:t xml:space="preserve">(nykyinen Kłodzko, Puola)</w:t>
      </w:r>
      <w:r>
        <w:t xml:space="preserve">. </w:t>
      </w:r>
      <w:r>
        <w:t xml:space="preserve">Liegnitzin taistelussa Friedrich saavutti vahvan voiton huolimatta siitä, että hän oli </w:t>
      </w:r>
      <w:r>
        <w:rPr>
          <w:color w:val="556B2F"/>
        </w:rPr>
        <w:t xml:space="preserve">kolme kertaa alakynnessä</w:t>
      </w:r>
      <w:r>
        <w:t xml:space="preserve">. </w:t>
      </w:r>
      <w:r>
        <w:rPr>
          <w:color w:val="6B8E23"/>
        </w:rPr>
        <w:t xml:space="preserve">Kenraali Saltykovin </w:t>
      </w:r>
      <w:r>
        <w:t xml:space="preserve">johtamat venäläiset </w:t>
      </w:r>
      <w:r>
        <w:t xml:space="preserve">ja kenraali Lacyn johtamat itävaltalaiset miehittivät lokakuussa lyhyesti hänen pääkaupunkinsa Berliinin, mutta eivät pystyneet pitämään sitä hallussaan pitkään. Saman vuoden lopulla Fredrik voitti jälleen kerran, kun hän kukisti kyvykkään Daunin Torgaun taistelussa; </w:t>
      </w:r>
      <w:r>
        <w:rPr>
          <w:color w:val="A0522D"/>
        </w:rPr>
        <w:t xml:space="preserve">hän kärsi kuitenkin erittäin raskaita tappioita, ja itävaltalaiset vetäytyivät hyvässä järjestyksessä.</w:t>
      </w:r>
    </w:p>
    <w:p>
      <w:r>
        <w:rPr>
          <w:b/>
        </w:rPr>
        <w:t xml:space="preserve">Kysymys 0</w:t>
      </w:r>
    </w:p>
    <w:p>
      <w:r>
        <w:t xml:space="preserve">Tunnista itävaltalaisten menestys?</w:t>
      </w:r>
    </w:p>
    <w:p>
      <w:r>
        <w:rPr>
          <w:b/>
        </w:rPr>
        <w:t xml:space="preserve">Kysymys 1</w:t>
      </w:r>
    </w:p>
    <w:p>
      <w:r>
        <w:t xml:space="preserve">Missä on Glatz</w:t>
      </w:r>
    </w:p>
    <w:p>
      <w:r>
        <w:rPr>
          <w:b/>
        </w:rPr>
        <w:t xml:space="preserve">Kysymys 2</w:t>
      </w:r>
    </w:p>
    <w:p>
      <w:r>
        <w:t xml:space="preserve">Mikä oli erinomaista Friedrichin voitossa Liegnitzin taistelussa?</w:t>
      </w:r>
    </w:p>
    <w:p>
      <w:r>
        <w:rPr>
          <w:b/>
        </w:rPr>
        <w:t xml:space="preserve">Kysymys 3</w:t>
      </w:r>
    </w:p>
    <w:p>
      <w:r>
        <w:t xml:space="preserve">Kuka johti Berliinin venäläisten miehitystä?</w:t>
      </w:r>
    </w:p>
    <w:p>
      <w:r>
        <w:rPr>
          <w:b/>
        </w:rPr>
        <w:t xml:space="preserve">Kysymys 4</w:t>
      </w:r>
    </w:p>
    <w:p>
      <w:r>
        <w:t xml:space="preserve">Miksi Fredrikin tappio Daunia vastaan oli niin kallis?</w:t>
      </w:r>
    </w:p>
    <w:p>
      <w:r>
        <w:rPr>
          <w:b/>
        </w:rPr>
        <w:t xml:space="preserve">Tekstin numero 39</w:t>
      </w:r>
    </w:p>
    <w:p>
      <w:r>
        <w:t xml:space="preserve">Vuosi 1762 toi kaksi uutta maata mukaan sotaan. Iso-Britannia julisti sodan Espanjalle 4. tammikuuta 1762, ja </w:t>
      </w:r>
      <w:r>
        <w:rPr>
          <w:color w:val="A9A9A9"/>
        </w:rPr>
        <w:t xml:space="preserve">Espanja </w:t>
      </w:r>
      <w:r>
        <w:t xml:space="preserve">vastasi antamalla oman sodanjulistuksensa Iso-Britannialle 18. tammikuuta. </w:t>
      </w:r>
      <w:r>
        <w:rPr>
          <w:color w:val="DCDCDC"/>
        </w:rPr>
        <w:t xml:space="preserve">Portugali </w:t>
      </w:r>
      <w:r>
        <w:rPr>
          <w:color w:val="2F4F4F"/>
        </w:rPr>
        <w:t xml:space="preserve">liittyi sen jälkeen sotaan Britannian puolella</w:t>
      </w:r>
      <w:r>
        <w:rPr>
          <w:color w:val="556B2F"/>
        </w:rPr>
        <w:t xml:space="preserve">. </w:t>
      </w:r>
      <w:r>
        <w:rPr>
          <w:color w:val="556B2F"/>
        </w:rPr>
        <w:t xml:space="preserve">Espanja aloitti ranskalaisten avustamana hyökkäyksen Portugaliin ja onnistui valloittamaan Almeidan</w:t>
      </w:r>
      <w:r>
        <w:t xml:space="preserve">. Brittiläisten lisäjoukkojen saapuminen pysäytti Espanjan etenemisen, ja Valencia de Alcántaran taistelussa brittiläis-portugalilaiset joukot valtasivat tärkeän espanjalaisen huoltotukikohdan. Hyökkääjät pysäytettiin Abrantesin (Lissabonin sola) edustalla olevilla kukkuloilla, joilla englantilais-portugalilaiset olivat linnoittautuneet. Lopulta </w:t>
      </w:r>
      <w:r>
        <w:rPr>
          <w:color w:val="6B8E23"/>
        </w:rPr>
        <w:t xml:space="preserve">englantilais-portugalilaiset ajoivat sissien avustamina ja poltetun maan strategiaa soveltaen huomattavasti pienentyneen ranskalais-espanjalaisen armeijan takaisin Espanjaan </w:t>
      </w:r>
      <w:r>
        <w:t xml:space="preserve">ja saivat takaisin lähes kaikki menetetyt kaupungit, muun muassa Castelo Brancon espanjalaisen päämajan, joka oli täynnä haavoittuneita ja sairaita, jotka oli jätetty sinne.</w:t>
      </w:r>
    </w:p>
    <w:p>
      <w:r>
        <w:rPr>
          <w:b/>
        </w:rPr>
        <w:t xml:space="preserve">Kysymys 0</w:t>
      </w:r>
    </w:p>
    <w:p>
      <w:r>
        <w:t xml:space="preserve">Tunnista uusi maa, joka liittyi sotaan vuonna 1762?</w:t>
      </w:r>
    </w:p>
    <w:p>
      <w:r>
        <w:rPr>
          <w:b/>
        </w:rPr>
        <w:t xml:space="preserve">Kysymys 1</w:t>
      </w:r>
    </w:p>
    <w:p>
      <w:r>
        <w:t xml:space="preserve">Mikä toinen uusi maa liittyi sotaan vuonna 1762?</w:t>
      </w:r>
    </w:p>
    <w:p>
      <w:r>
        <w:rPr>
          <w:b/>
        </w:rPr>
        <w:t xml:space="preserve">Kysymys 2</w:t>
      </w:r>
    </w:p>
    <w:p>
      <w:r>
        <w:t xml:space="preserve">Oliko Portugali Ranskan vai Britannian puolella?</w:t>
      </w:r>
    </w:p>
    <w:p>
      <w:r>
        <w:rPr>
          <w:b/>
        </w:rPr>
        <w:t xml:space="preserve">Kysymys 3</w:t>
      </w:r>
    </w:p>
    <w:p>
      <w:r>
        <w:t xml:space="preserve">Mikä kaupunki vallattiin Espanjan ja Portugalin ensimmäisessä konfliktissa?</w:t>
      </w:r>
    </w:p>
    <w:p>
      <w:r>
        <w:rPr>
          <w:b/>
        </w:rPr>
        <w:t xml:space="preserve">Kysymys 4</w:t>
      </w:r>
    </w:p>
    <w:p>
      <w:r>
        <w:t xml:space="preserve">Britannia lähetti joukkoja Portugalin avuksi.  Mikä oli lopputulos?</w:t>
      </w:r>
    </w:p>
    <w:p>
      <w:r>
        <w:rPr>
          <w:b/>
        </w:rPr>
        <w:t xml:space="preserve">Teksti numero 40</w:t>
      </w:r>
    </w:p>
    <w:p>
      <w:r>
        <w:t xml:space="preserve">Itäisellä rintamalla edistyminen oli hyvin hidasta. Venäjän armeija oli vahvasti riippuvainen Puolassa sijaitsevista päävarastoista, ja </w:t>
      </w:r>
      <w:r>
        <w:rPr>
          <w:color w:val="A9A9A9"/>
        </w:rPr>
        <w:t xml:space="preserve">Preussin armeija teki useita onnistuneita hyökkäyksiä niitä vastaan</w:t>
      </w:r>
      <w:r>
        <w:rPr>
          <w:color w:val="DCDCDC"/>
        </w:rPr>
        <w:t xml:space="preserve">. </w:t>
      </w:r>
      <w:r>
        <w:rPr>
          <w:color w:val="DCDCDC"/>
        </w:rPr>
        <w:t xml:space="preserve">Yksi niistä johti syyskuussa kenraali Platenin johdolla ja johti 2 000 venäläisen menettämiseen, joista suurin osa jäi vangiksi, ja 5 000 vaunun tuhoamiseen</w:t>
      </w:r>
      <w:r>
        <w:t xml:space="preserve">. Miesten puutteessa preussilaisten oli turvauduttava uuteen sodankäyntitapaan, ryöstöretkiin, viivyttääkseen vihollistensa etenemistä. Siitä huolimatta he kärsivät vuoden lopussa kaksi kriittistä takaiskua. </w:t>
      </w:r>
      <w:r>
        <w:rPr>
          <w:color w:val="2F4F4F"/>
        </w:rPr>
        <w:t xml:space="preserve">Venäläiset rynnäköivät Zakhar Chernyshevin ja Pjotr Rumjantsevin johdolla Kolbergiin Pommerissa, </w:t>
      </w:r>
      <w:r>
        <w:t xml:space="preserve">ja </w:t>
      </w:r>
      <w:r>
        <w:rPr>
          <w:color w:val="556B2F"/>
        </w:rPr>
        <w:t xml:space="preserve">itävaltalaiset valtasivat Schweidnitzin. </w:t>
      </w:r>
      <w:r>
        <w:t xml:space="preserve">Kolbergin menetys maksoi Preussille sen viimeisen sataman Itämerellä</w:t>
      </w:r>
      <w:r>
        <w:rPr>
          <w:color w:val="6B8E23"/>
        </w:rPr>
        <w:t xml:space="preserve">. Britanniassa arveltiin, että Preussin täydellinen romahdus oli nyt lähellä.</w:t>
      </w:r>
    </w:p>
    <w:p>
      <w:r>
        <w:rPr>
          <w:b/>
        </w:rPr>
        <w:t xml:space="preserve">Kysymys 0</w:t>
      </w:r>
    </w:p>
    <w:p>
      <w:r>
        <w:t xml:space="preserve">Miten preussilaiset hidastivat venäläisten etenemistä?</w:t>
      </w:r>
    </w:p>
    <w:p>
      <w:r>
        <w:rPr>
          <w:b/>
        </w:rPr>
        <w:t xml:space="preserve">Kysymys 1</w:t>
      </w:r>
    </w:p>
    <w:p>
      <w:r>
        <w:t xml:space="preserve">Minkä kokoinen oli yksi preussilaisten voitto venäläisiä vastaan?</w:t>
      </w:r>
    </w:p>
    <w:p>
      <w:r>
        <w:rPr>
          <w:b/>
        </w:rPr>
        <w:t xml:space="preserve">Kysymys 2</w:t>
      </w:r>
    </w:p>
    <w:p>
      <w:r>
        <w:t xml:space="preserve">Tunnista merkittävä preussilaisten tappio venäläisille.</w:t>
      </w:r>
    </w:p>
    <w:p>
      <w:r>
        <w:rPr>
          <w:b/>
        </w:rPr>
        <w:t xml:space="preserve">Kysymys 3</w:t>
      </w:r>
    </w:p>
    <w:p>
      <w:r>
        <w:t xml:space="preserve">tunnistaa suuri preussilainen tappio itävaltalaisille.</w:t>
      </w:r>
    </w:p>
    <w:p>
      <w:r>
        <w:rPr>
          <w:b/>
        </w:rPr>
        <w:t xml:space="preserve">Kysymys 4</w:t>
      </w:r>
    </w:p>
    <w:p>
      <w:r>
        <w:t xml:space="preserve">Mitä huolta Preussista kannettiin Britanniassa?</w:t>
      </w:r>
    </w:p>
    <w:p>
      <w:r>
        <w:rPr>
          <w:b/>
        </w:rPr>
        <w:t xml:space="preserve">Tekstin numero 41</w:t>
      </w:r>
    </w:p>
    <w:p>
      <w:r>
        <w:t xml:space="preserve">Britannia uhkasi nyt peruuttaa tukensa, jos Preussi ei harkitsisi </w:t>
      </w:r>
      <w:r>
        <w:rPr>
          <w:color w:val="A9A9A9"/>
        </w:rPr>
        <w:t xml:space="preserve">myönnytysten tarjoamista rauhan turvaamiseksi</w:t>
      </w:r>
      <w:r>
        <w:t xml:space="preserve">. </w:t>
      </w:r>
      <w:r>
        <w:t xml:space="preserve">Koska Preussin armeija oli kutistunut vain </w:t>
      </w:r>
      <w:r>
        <w:rPr>
          <w:color w:val="DCDCDC"/>
        </w:rPr>
        <w:t xml:space="preserve">60 000 mieheen ja kun </w:t>
      </w:r>
      <w:r>
        <w:t xml:space="preserve">itse Berliini oli piiritetty, Fredrikin selviytyminen oli vakavasti uhattuna. Sitten 5. tammikuuta 1762 </w:t>
      </w:r>
      <w:r>
        <w:rPr>
          <w:color w:val="2F4F4F"/>
        </w:rPr>
        <w:t xml:space="preserve">Venäjän keisarinna Elisabet kuoli. Hänen prussofiilinen seuraajansa </w:t>
      </w:r>
      <w:r>
        <w:rPr>
          <w:color w:val="556B2F"/>
        </w:rPr>
        <w:t xml:space="preserve">Pietari III kutsui heti venäläiset joukot takaisin Berliinistä </w:t>
      </w:r>
      <w:r>
        <w:rPr>
          <w:color w:val="6B8E23"/>
        </w:rPr>
        <w:t xml:space="preserve">(ks. Pietarin sopimus (1762)) ja sovitteli Friedrichin aselevon Ruotsin kanssa</w:t>
      </w:r>
      <w:r>
        <w:t xml:space="preserve">. </w:t>
      </w:r>
      <w:r>
        <w:rPr>
          <w:color w:val="A0522D"/>
        </w:rPr>
        <w:t xml:space="preserve">Hän asetti myös joukko-osaston omia joukkojaan Fredrikin komentoon </w:t>
      </w:r>
      <w:r>
        <w:t xml:space="preserve">Tämä käänne on tullut tunnetuksi Brandenburgin talon ihmeenä. Tämän jälkeen Fredrik pystyi kokoamaan suuremman, 120 000 miehen armeijan ja keskittämään sen Itävaltaa vastaan. Hän karkotti heidät suurelta osin Saksista, kun taas hänen veljensä Henrik voitti Sleesiassa Freibergin taistelussa (29. lokakuuta 1762). Samaan aikaan hänen braunschweigilaiset liittolaisensa valtasivat tärkeän Göttingenin kaupungin ja pahensivat tilannetta valloittamalla Casselin.</w:t>
      </w:r>
    </w:p>
    <w:p>
      <w:r>
        <w:rPr>
          <w:b/>
        </w:rPr>
        <w:t xml:space="preserve">Kysymys 0</w:t>
      </w:r>
    </w:p>
    <w:p>
      <w:r>
        <w:t xml:space="preserve">Britannia yritti vaikuttaa Preussiin, jotta se ryhtyisi mihin toimiin?</w:t>
      </w:r>
    </w:p>
    <w:p>
      <w:r>
        <w:rPr>
          <w:b/>
        </w:rPr>
        <w:t xml:space="preserve">Kysymys 1</w:t>
      </w:r>
    </w:p>
    <w:p>
      <w:r>
        <w:t xml:space="preserve">Kuinka monta sotilasta Fredrikillä oli jäljellä?</w:t>
      </w:r>
    </w:p>
    <w:p>
      <w:r>
        <w:rPr>
          <w:b/>
        </w:rPr>
        <w:t xml:space="preserve">Kysymys 2</w:t>
      </w:r>
    </w:p>
    <w:p>
      <w:r>
        <w:t xml:space="preserve">Mikä kehitys Venäjällä auttoi Preussia?</w:t>
      </w:r>
    </w:p>
    <w:p>
      <w:r>
        <w:rPr>
          <w:b/>
        </w:rPr>
        <w:t xml:space="preserve">Kysymys 3</w:t>
      </w:r>
    </w:p>
    <w:p>
      <w:r>
        <w:t xml:space="preserve">Mikä muutti Preussin suhdetta Ruotsiin?</w:t>
      </w:r>
    </w:p>
    <w:p>
      <w:r>
        <w:rPr>
          <w:b/>
        </w:rPr>
        <w:t xml:space="preserve">Kysymys 4</w:t>
      </w:r>
    </w:p>
    <w:p>
      <w:r>
        <w:t xml:space="preserve">Mikä oli Pietari III:n odottamaton toimi, joka auttoi Fredrikiä?</w:t>
      </w:r>
    </w:p>
    <w:p>
      <w:r>
        <w:rPr>
          <w:b/>
        </w:rPr>
        <w:t xml:space="preserve">Teksti numero 42</w:t>
      </w:r>
    </w:p>
    <w:p>
      <w:r>
        <w:t xml:space="preserve">Vuoteen 1763 mennessä sota Keski-Euroopassa oli käytännössä pattitilanteessa. Fredrik oli vallannut takaisin suurimman osan Sleesiasta ja Saksista, mutta ei jälkimmäisen pääkaupunkia Dresdeniä. Hänen taloudellinen tilanteensa ei ollut huono, mutta </w:t>
      </w:r>
      <w:r>
        <w:rPr>
          <w:color w:val="A9A9A9"/>
        </w:rPr>
        <w:t xml:space="preserve">hänen valtakuntansa oli tuhoutunut ja hänen armeijansa vakavasti heikentynyt</w:t>
      </w:r>
      <w:r>
        <w:t xml:space="preserve">. Hänen miehistönsä oli vähentynyt dramaattisesti, ja hän oli menettänyt niin paljon tehokkaita upseereita ja kenraaleja, että uusi hyökkäys oli ehkä mahdotonta. </w:t>
      </w:r>
      <w:r>
        <w:rPr>
          <w:color w:val="DCDCDC"/>
        </w:rPr>
        <w:t xml:space="preserve">Uusi pääministeri lordi Bute oli lopettanut Britannian avustukset, ja </w:t>
      </w:r>
      <w:r>
        <w:t xml:space="preserve">Venäjän keisarin oli syrjäyttänyt hänen vaimonsa </w:t>
      </w:r>
      <w:r>
        <w:rPr>
          <w:color w:val="2F4F4F"/>
        </w:rPr>
        <w:t xml:space="preserve">Katariina, joka lopetti Venäjän liiton Preussin kanssa ja vetäytyi sodasta</w:t>
      </w:r>
      <w:r>
        <w:t xml:space="preserve">. </w:t>
      </w:r>
      <w:r>
        <w:t xml:space="preserve">Itävalta oli kuitenkin useimpien osallistujien tavoin </w:t>
      </w:r>
      <w:r>
        <w:rPr>
          <w:color w:val="556B2F"/>
        </w:rPr>
        <w:t xml:space="preserve">vakavassa taloudellisessa kriisissä ja joutui pienentämään armeijansa kokoa, </w:t>
      </w:r>
      <w:r>
        <w:t xml:space="preserve">mikä vaikutti suuresti sen hyökkäysvoimaan. Pitkän sodan tehokkaasti kestettyään sen hallinto oli todellakin sekaisin. Tuolloin se piti vielä hallussaan Dresdeniä, Saksien kaakkoisosia, Glatzin kreivikuntaa ja Etelä-Sleesiaa, mutta voiton näkymät olivat heikot ilman Venäjän tukea. </w:t>
      </w:r>
      <w:r>
        <w:rPr>
          <w:color w:val="6B8E23"/>
        </w:rPr>
        <w:t xml:space="preserve">Hubertusburgin rauhansopimuksessa vuonna 1763 solmittiin rauhansopimus, joka päätti sodan Keski-Euroopassa.</w:t>
      </w:r>
    </w:p>
    <w:p>
      <w:r>
        <w:rPr>
          <w:b/>
        </w:rPr>
        <w:t xml:space="preserve">Kysymys 0</w:t>
      </w:r>
    </w:p>
    <w:p>
      <w:r>
        <w:t xml:space="preserve">Mikä oli Frederickin asema vuonna 1763?</w:t>
      </w:r>
    </w:p>
    <w:p>
      <w:r>
        <w:rPr>
          <w:b/>
        </w:rPr>
        <w:t xml:space="preserve">Kysymys 1</w:t>
      </w:r>
    </w:p>
    <w:p>
      <w:r>
        <w:t xml:space="preserve">Mikä oli Itävallan asema vuonna 1763?</w:t>
      </w:r>
    </w:p>
    <w:p>
      <w:r>
        <w:rPr>
          <w:b/>
        </w:rPr>
        <w:t xml:space="preserve">Kysymys 2</w:t>
      </w:r>
    </w:p>
    <w:p>
      <w:r>
        <w:t xml:space="preserve">Mitä oli tapahtunut Frederickin taloudelliselle avulle Britannialta?</w:t>
      </w:r>
    </w:p>
    <w:p>
      <w:r>
        <w:rPr>
          <w:b/>
        </w:rPr>
        <w:t xml:space="preserve">Kysymys 3</w:t>
      </w:r>
    </w:p>
    <w:p>
      <w:r>
        <w:t xml:space="preserve">Mitä oli tapahtunut Fredrikin Venäjältä saamille lisäjoukoille?</w:t>
      </w:r>
    </w:p>
    <w:p>
      <w:r>
        <w:rPr>
          <w:b/>
        </w:rPr>
        <w:t xml:space="preserve">Kysymys 4</w:t>
      </w:r>
    </w:p>
    <w:p>
      <w:r>
        <w:t xml:space="preserve">Mikä oli sekä Preussin että Itävallan heikentymisen seuraus?</w:t>
      </w:r>
    </w:p>
    <w:p>
      <w:r>
        <w:rPr>
          <w:b/>
        </w:rPr>
        <w:t xml:space="preserve">Teksti numero 43</w:t>
      </w:r>
    </w:p>
    <w:p>
      <w:r>
        <w:t xml:space="preserve">Vaikka Rochefortin maihinnousun strateginen menestys oli kyseenalainen ja operatiivinen epäonnistuminen kyseenalainen, William Pitt, joka </w:t>
      </w:r>
      <w:r>
        <w:rPr>
          <w:color w:val="A9A9A9"/>
        </w:rPr>
        <w:t xml:space="preserve">näki tämäntyyppisessä epäsymmetrisessä yrityksessä tarkoituksenmukaisuutta, valmistautui </w:t>
      </w:r>
      <w:r>
        <w:t xml:space="preserve">jatkamaan tällaisia operaatioita. Marlborough'n kolmannen herttuan Charles Spencerin komennossa koottiin armeija, jota avusti lordi George Sackville. Retkikunnan merivoimien laivueen ja kuljetusalusten komentaja oli Richard Howe. </w:t>
      </w:r>
      <w:r>
        <w:rPr>
          <w:color w:val="DCDCDC"/>
        </w:rPr>
        <w:t xml:space="preserve">Armeija nousi maihin 5. kesäkuuta 1758 Cancallen lahdella</w:t>
      </w:r>
      <w:r>
        <w:t xml:space="preserve">, eteni St. Maloon ja </w:t>
      </w:r>
      <w:r>
        <w:rPr>
          <w:color w:val="2F4F4F"/>
        </w:rPr>
        <w:t xml:space="preserve">hyökkäsi sen sijaan läheiseen St. Servanin satamaan, koska sen valtaaminen olisi vaatinut pitkällisen piirityksen</w:t>
      </w:r>
      <w:r>
        <w:t xml:space="preserve">. </w:t>
      </w:r>
      <w:r>
        <w:rPr>
          <w:color w:val="556B2F"/>
        </w:rPr>
        <w:t xml:space="preserve">Se poltti satamassa olleen laivaston, noin 80 ranskalaista yksityisalusta ja kauppalaivaa sekä neljä rakenteilla olevaa sota-alusta</w:t>
      </w:r>
      <w:r>
        <w:t xml:space="preserve">. Sen jälkeen joukot palasivat maihin ranskalaisten apujoukkojen saapumisen uhalla. Hyökkäys Havre de Gracea vastaan peruttiin, ja laivasto purjehti Cherbourgiin; huonon sään ja vähäisten muonavarojen vuoksi sekin hylättiin, ja </w:t>
      </w:r>
      <w:r>
        <w:rPr>
          <w:color w:val="6B8E23"/>
        </w:rPr>
        <w:t xml:space="preserve">retkikunta palasi takaisin vahingoitettuaan ranskalaista yksityisrahtialusta </w:t>
      </w:r>
      <w:r>
        <w:t xml:space="preserve">ja tarjottuaan lisää strategista näyttöä Ranskan rannikkoa vastaan.</w:t>
      </w:r>
    </w:p>
    <w:p>
      <w:r>
        <w:rPr>
          <w:b/>
        </w:rPr>
        <w:t xml:space="preserve">Kysymys 0</w:t>
      </w:r>
    </w:p>
    <w:p>
      <w:r>
        <w:t xml:space="preserve">Millainen oli William Pittin sodankäynnin tyyli?</w:t>
      </w:r>
    </w:p>
    <w:p>
      <w:r>
        <w:rPr>
          <w:b/>
        </w:rPr>
        <w:t xml:space="preserve">Kysymys 1</w:t>
      </w:r>
    </w:p>
    <w:p>
      <w:r>
        <w:t xml:space="preserve">Mihin toimiin Pitt ryhtyi Ranskaa vastaan vuonna 1758?</w:t>
      </w:r>
    </w:p>
    <w:p>
      <w:r>
        <w:rPr>
          <w:b/>
        </w:rPr>
        <w:t xml:space="preserve">Kysymys 2</w:t>
      </w:r>
    </w:p>
    <w:p>
      <w:r>
        <w:t xml:space="preserve">Miten hyökkäävä brittiarmeija pärjäsi St. Malossa?</w:t>
      </w:r>
    </w:p>
    <w:p>
      <w:r>
        <w:rPr>
          <w:b/>
        </w:rPr>
        <w:t xml:space="preserve">Kysymys 3</w:t>
      </w:r>
    </w:p>
    <w:p>
      <w:r>
        <w:t xml:space="preserve">Mitä vahinkoa aiheutui vaihtoehtoisessa paikassa?</w:t>
      </w:r>
    </w:p>
    <w:p>
      <w:r>
        <w:rPr>
          <w:b/>
        </w:rPr>
        <w:t xml:space="preserve">Kysymys 4</w:t>
      </w:r>
    </w:p>
    <w:p>
      <w:r>
        <w:t xml:space="preserve">Miten brittiläiset hyökkääjät reagoivat ranskalaisten apujoukkojen saapumiseen?</w:t>
      </w:r>
    </w:p>
    <w:p>
      <w:r>
        <w:rPr>
          <w:b/>
        </w:rPr>
        <w:t xml:space="preserve">Tekstin numero 44</w:t>
      </w:r>
    </w:p>
    <w:p>
      <w:r>
        <w:rPr>
          <w:color w:val="A9A9A9"/>
        </w:rPr>
        <w:t xml:space="preserve">Pitt valmistautui nyt lähettämään joukkoja Saksaan, </w:t>
      </w:r>
      <w:r>
        <w:t xml:space="preserve">ja sekä Marlborough että Sackville, jotka olivat tympääntyneitä siitä, mitä he pitivät "laskeutumisten" hyödyttömyytenä, saivat komennuksen kyseiseen armeijaan. </w:t>
      </w:r>
      <w:r>
        <w:rPr>
          <w:color w:val="DCDCDC"/>
        </w:rPr>
        <w:t xml:space="preserve">Iäkäs kenraali Bligh </w:t>
      </w:r>
      <w:r>
        <w:t xml:space="preserve">nimitettiin komentamaan uutta "laskeutumista" Howen saattamana. Kampanja alkoi suotuisasti </w:t>
      </w:r>
      <w:r>
        <w:rPr>
          <w:color w:val="2F4F4F"/>
        </w:rPr>
        <w:t xml:space="preserve">Cherbourgin </w:t>
      </w:r>
      <w:r>
        <w:t xml:space="preserve">ryöstöretkellä</w:t>
      </w:r>
      <w:r>
        <w:t xml:space="preserve">. </w:t>
      </w:r>
      <w:r>
        <w:t xml:space="preserve">Merivoimien pommitusten tukemana </w:t>
      </w:r>
      <w:r>
        <w:rPr>
          <w:color w:val="556B2F"/>
        </w:rPr>
        <w:t xml:space="preserve">armeija karkotti ranskalaiset joukot, jotka oli määrätty vastustamaan maihinnousua, valloitti Cherbourgin </w:t>
      </w:r>
      <w:r>
        <w:t xml:space="preserve">ja </w:t>
      </w:r>
      <w:r>
        <w:rPr>
          <w:color w:val="6B8E23"/>
        </w:rPr>
        <w:t xml:space="preserve">tuhosi sen linnoitukset, satamat ja laivaston.</w:t>
      </w:r>
    </w:p>
    <w:p>
      <w:r>
        <w:rPr>
          <w:b/>
        </w:rPr>
        <w:t xml:space="preserve">Kysymys 0</w:t>
      </w:r>
    </w:p>
    <w:p>
      <w:r>
        <w:t xml:space="preserve">Kuka päätti lähettää brittijoukkoja Saksaan?</w:t>
      </w:r>
    </w:p>
    <w:p>
      <w:r>
        <w:rPr>
          <w:b/>
        </w:rPr>
        <w:t xml:space="preserve">Kysymys 1</w:t>
      </w:r>
    </w:p>
    <w:p>
      <w:r>
        <w:t xml:space="preserve">Kuka johti hyökkäysjoukkoja?</w:t>
      </w:r>
    </w:p>
    <w:p>
      <w:r>
        <w:rPr>
          <w:b/>
        </w:rPr>
        <w:t xml:space="preserve">Kysymys 2</w:t>
      </w:r>
    </w:p>
    <w:p>
      <w:r>
        <w:t xml:space="preserve">Mihin joukot laskeutuivat?</w:t>
      </w:r>
    </w:p>
    <w:p>
      <w:r>
        <w:rPr>
          <w:b/>
        </w:rPr>
        <w:t xml:space="preserve">Kysymys 3</w:t>
      </w:r>
    </w:p>
    <w:p>
      <w:r>
        <w:t xml:space="preserve">Oliko laskeutuminen onnistunut?</w:t>
      </w:r>
    </w:p>
    <w:p>
      <w:r>
        <w:rPr>
          <w:b/>
        </w:rPr>
        <w:t xml:space="preserve">Kysymys 4</w:t>
      </w:r>
    </w:p>
    <w:p>
      <w:r>
        <w:t xml:space="preserve">Miten britit kohtelivat Cherbourgia?</w:t>
      </w:r>
    </w:p>
    <w:p>
      <w:r>
        <w:rPr>
          <w:b/>
        </w:rPr>
        <w:t xml:space="preserve">Tekstin numero 45</w:t>
      </w:r>
    </w:p>
    <w:p>
      <w:r>
        <w:t xml:space="preserve">Joukot nousivat maihin ja siirrettiin Bretagnessa sijaitsevalle St Lunairen lahdelle, jossa ne purettiin 3. syyskuuta toimimaan St Maloa vastaan; tämä toimi osoittautui kuitenkin epäkäytännölliseksi. </w:t>
      </w:r>
      <w:r>
        <w:rPr>
          <w:color w:val="A9A9A9"/>
        </w:rPr>
        <w:t xml:space="preserve">Sään huononeminen </w:t>
      </w:r>
      <w:r>
        <w:t xml:space="preserve">pakotti nämä kaksi armeijaa eroamaan toisistaan: </w:t>
      </w:r>
      <w:r>
        <w:rPr>
          <w:color w:val="DCDCDC"/>
        </w:rPr>
        <w:t xml:space="preserve">laivat purjehtivat turvallisemmalle ankkuripaikalle St Castiin, </w:t>
      </w:r>
      <w:r>
        <w:t xml:space="preserve">kun taas </w:t>
      </w:r>
      <w:r>
        <w:rPr>
          <w:color w:val="2F4F4F"/>
        </w:rPr>
        <w:t xml:space="preserve">armeija eteni maitse. </w:t>
      </w:r>
      <w:r>
        <w:t xml:space="preserve">Blighin myöhästyminen joukkojensa siirtämisessä antoi </w:t>
      </w:r>
      <w:r>
        <w:rPr>
          <w:color w:val="556B2F"/>
        </w:rPr>
        <w:t xml:space="preserve">Brestistä saapuneelle 10 000 ranskalaisen joukolle </w:t>
      </w:r>
      <w:r>
        <w:t xml:space="preserve">mahdollisuuden saavuttaa </w:t>
      </w:r>
      <w:r>
        <w:rPr>
          <w:color w:val="556B2F"/>
        </w:rPr>
        <w:t xml:space="preserve">hänet ja avata tulen maihin nousevia joukkoja vastaan</w:t>
      </w:r>
      <w:r>
        <w:t xml:space="preserve">. </w:t>
      </w:r>
      <w:r>
        <w:rPr>
          <w:color w:val="6B8E23"/>
        </w:rPr>
        <w:t xml:space="preserve">Kenraali Duryn johtama 1 400 hengen jälkijoukko piti ranskalaiset loitolla sillä aikaa, kun muu armeija lähti maihin</w:t>
      </w:r>
      <w:r>
        <w:t xml:space="preserve">. Heitä ei voitu pelastaa; 750, mukaan lukien Dury, kuoli ja loput vangittiin.</w:t>
      </w:r>
    </w:p>
    <w:p>
      <w:r>
        <w:rPr>
          <w:b/>
        </w:rPr>
        <w:t xml:space="preserve">Kysymys 0</w:t>
      </w:r>
    </w:p>
    <w:p>
      <w:r>
        <w:t xml:space="preserve">Mikä pysäytti St. Malon suunnitellun piirityksen?</w:t>
      </w:r>
    </w:p>
    <w:p>
      <w:r>
        <w:rPr>
          <w:b/>
        </w:rPr>
        <w:t xml:space="preserve">Kysymys 1</w:t>
      </w:r>
    </w:p>
    <w:p>
      <w:r>
        <w:t xml:space="preserve">Miten laivasto reagoi huonoon säähän?</w:t>
      </w:r>
    </w:p>
    <w:p>
      <w:r>
        <w:rPr>
          <w:b/>
        </w:rPr>
        <w:t xml:space="preserve">Kysymys 2</w:t>
      </w:r>
    </w:p>
    <w:p>
      <w:r>
        <w:t xml:space="preserve">Miten armeija pääsi uuteen ankkurointipaikkaan?</w:t>
      </w:r>
    </w:p>
    <w:p>
      <w:r>
        <w:rPr>
          <w:b/>
        </w:rPr>
        <w:t xml:space="preserve">Kysymys 3</w:t>
      </w:r>
    </w:p>
    <w:p>
      <w:r>
        <w:t xml:space="preserve">Mitä tapahtui Britannian armeijalle?</w:t>
      </w:r>
    </w:p>
    <w:p>
      <w:r>
        <w:rPr>
          <w:b/>
        </w:rPr>
        <w:t xml:space="preserve">Kysymys 4</w:t>
      </w:r>
    </w:p>
    <w:p>
      <w:r>
        <w:t xml:space="preserve">Miten brittiarmeija pakeni</w:t>
      </w:r>
    </w:p>
    <w:p>
      <w:r>
        <w:rPr>
          <w:b/>
        </w:rPr>
        <w:t xml:space="preserve">Teksti numero 46</w:t>
      </w:r>
    </w:p>
    <w:p>
      <w:r>
        <w:rPr>
          <w:color w:val="A9A9A9"/>
        </w:rPr>
        <w:t xml:space="preserve">Iso-Britannia menetti Menorcan Välimerellä Ranskalle vuonna 1756</w:t>
      </w:r>
      <w:r>
        <w:t xml:space="preserve">, mutta </w:t>
      </w:r>
      <w:r>
        <w:rPr>
          <w:color w:val="DCDCDC"/>
        </w:rPr>
        <w:t xml:space="preserve">valloitti ranskalaiset siirtomaat Senegalissa vuonna 1758</w:t>
      </w:r>
      <w:r>
        <w:t xml:space="preserve">. </w:t>
      </w:r>
      <w:r>
        <w:rPr>
          <w:color w:val="2F4F4F"/>
        </w:rPr>
        <w:t xml:space="preserve">Britannian kuninkaallinen laivasto valtasi Ranskan sokerisiirtomaat Guadeloupen vuonna 1759 ja Martiniquen vuonna 1762 </w:t>
      </w:r>
      <w:r>
        <w:t xml:space="preserve">sekä </w:t>
      </w:r>
      <w:r>
        <w:rPr>
          <w:color w:val="556B2F"/>
        </w:rPr>
        <w:t xml:space="preserve">espanjalaiset Havannan Kuubassa </w:t>
      </w:r>
      <w:r>
        <w:t xml:space="preserve">ja </w:t>
      </w:r>
      <w:r>
        <w:rPr>
          <w:color w:val="6B8E23"/>
        </w:rPr>
        <w:t xml:space="preserve">Manilan Filippiineillä</w:t>
      </w:r>
      <w:r>
        <w:t xml:space="preserve">, jotka molemmat olivat merkittäviä espanjalaisia siirtomaakaupunkeja. Laajentuminen molempien kaupunkien sisämaahan kohtasi kuitenkin kovaa vastustusta. Filippiineillä brittiläiset rajoittuivat Manilaan, kunnes he sodan päätyttyä vetäytyivät sovitusti.</w:t>
      </w:r>
    </w:p>
    <w:p>
      <w:r>
        <w:rPr>
          <w:b/>
        </w:rPr>
        <w:t xml:space="preserve">Kysymys 0</w:t>
      </w:r>
    </w:p>
    <w:p>
      <w:r>
        <w:t xml:space="preserve">Minkä saaren Iso-Britannia menetti vuonna 1756?</w:t>
      </w:r>
    </w:p>
    <w:p>
      <w:r>
        <w:rPr>
          <w:b/>
        </w:rPr>
        <w:t xml:space="preserve">Kysymys 1</w:t>
      </w:r>
    </w:p>
    <w:p>
      <w:r>
        <w:t xml:space="preserve">Minkä alueen ranskalaiset menettivät briteille vuonna 1758?</w:t>
      </w:r>
    </w:p>
    <w:p>
      <w:r>
        <w:rPr>
          <w:b/>
        </w:rPr>
        <w:t xml:space="preserve">Kysymys 2</w:t>
      </w:r>
    </w:p>
    <w:p>
      <w:r>
        <w:t xml:space="preserve">Tunnista ranskalaiset siirtomaat, jotka menetettiin briteille vuosina 1759 ja 1762.</w:t>
      </w:r>
    </w:p>
    <w:p>
      <w:r>
        <w:rPr>
          <w:b/>
        </w:rPr>
        <w:t xml:space="preserve">Kysymys 3</w:t>
      </w:r>
    </w:p>
    <w:p>
      <w:r>
        <w:t xml:space="preserve">Millaista menestystä britit saavuttivat Kuubassa?</w:t>
      </w:r>
    </w:p>
    <w:p>
      <w:r>
        <w:rPr>
          <w:b/>
        </w:rPr>
        <w:t xml:space="preserve">Kysymys 4</w:t>
      </w:r>
    </w:p>
    <w:p>
      <w:r>
        <w:t xml:space="preserve">Minkä muun siirtomaan britit ottivat Espanjalta?</w:t>
      </w:r>
    </w:p>
    <w:p>
      <w:r>
        <w:rPr>
          <w:b/>
        </w:rPr>
        <w:t xml:space="preserve">Tekstin numero 47</w:t>
      </w:r>
    </w:p>
    <w:p>
      <w:r>
        <w:t xml:space="preserve">Sodan aikana Kanadan seitsemän kansakuntaa liittoutui ranskalaisten kanssa. </w:t>
      </w:r>
      <w:r>
        <w:rPr>
          <w:color w:val="A9A9A9"/>
        </w:rPr>
        <w:t xml:space="preserve">Nämä olivat Laurentian laakson alkuperäisamerikkalaisia - </w:t>
      </w:r>
      <w:r>
        <w:t xml:space="preserve">algonkinit, abenakit, huronit ja muut. Vaikka Algonquin-heimot ja </w:t>
      </w:r>
      <w:r>
        <w:rPr>
          <w:color w:val="DCDCDC"/>
        </w:rPr>
        <w:t xml:space="preserve">Seitsemän kansakuntaa eivät olleet suoraan tekemisissä Ohiojoen laakson kohtalon kanssa</w:t>
      </w:r>
      <w:r>
        <w:t xml:space="preserve">, ne olivat olleet Irokeesiliiton uhreja. Irokeesit olivat tunkeutuneet algonkinien alueelle ja ajaneet algonkinit länteen Michigan-järven taakse. Siksi algonkinit ja </w:t>
      </w:r>
      <w:r>
        <w:rPr>
          <w:color w:val="2F4F4F"/>
        </w:rPr>
        <w:t xml:space="preserve">Seitsemän kansakuntaa olivat kiinnostuneita taistelemaan irokeeseja vastaan</w:t>
      </w:r>
      <w:r>
        <w:t xml:space="preserve">. Koko Uudessa Englannissa, New Yorkissa ja Luoteis-Englannissa intiaaniheimot solmivat erilaisia liittoja tärkeimpien sotaa käyvien osapuolten kanssa. </w:t>
      </w:r>
      <w:r>
        <w:rPr>
          <w:color w:val="556B2F"/>
        </w:rPr>
        <w:t xml:space="preserve">Irokeesit, jotka hallitsivat nykyistä New Yorkin osavaltion pohjoisosaa, asettuivat brittien puolelle</w:t>
      </w:r>
      <w:r>
        <w:rPr>
          <w:color w:val="6B8E23"/>
        </w:rPr>
        <w:t xml:space="preserve">, mutta niillä ei ollut suurta merkitystä sodassa</w:t>
      </w:r>
      <w:r>
        <w:t xml:space="preserve">.</w:t>
      </w:r>
    </w:p>
    <w:p>
      <w:r>
        <w:rPr>
          <w:b/>
        </w:rPr>
        <w:t xml:space="preserve">Kysymys 0</w:t>
      </w:r>
    </w:p>
    <w:p>
      <w:r>
        <w:t xml:space="preserve">Keitä olivat Kanadan seitsemän kansakuntaa?</w:t>
      </w:r>
    </w:p>
    <w:p>
      <w:r>
        <w:rPr>
          <w:b/>
        </w:rPr>
        <w:t xml:space="preserve">Kysymys 1</w:t>
      </w:r>
    </w:p>
    <w:p>
      <w:r>
        <w:t xml:space="preserve">Mikä heimo oli Kanadan seitsemän kansakunnan vihollinen?</w:t>
      </w:r>
    </w:p>
    <w:p>
      <w:r>
        <w:rPr>
          <w:b/>
        </w:rPr>
        <w:t xml:space="preserve">Kysymys 2</w:t>
      </w:r>
    </w:p>
    <w:p>
      <w:r>
        <w:t xml:space="preserve">Kuinka paljon apua Seitsemän kansakuntaa antoi ranskalaisille Ohion laaksossa?</w:t>
      </w:r>
    </w:p>
    <w:p>
      <w:r>
        <w:rPr>
          <w:b/>
        </w:rPr>
        <w:t xml:space="preserve">Kysymys 3</w:t>
      </w:r>
    </w:p>
    <w:p>
      <w:r>
        <w:t xml:space="preserve">Kuka oli irokeesien eurooppalainen kumppani?</w:t>
      </w:r>
    </w:p>
    <w:p>
      <w:r>
        <w:rPr>
          <w:b/>
        </w:rPr>
        <w:t xml:space="preserve">Kysymys 4</w:t>
      </w:r>
    </w:p>
    <w:p>
      <w:r>
        <w:t xml:space="preserve">Kuinka arvokas oli irokeesien liitto Britannian kanssa?</w:t>
      </w:r>
    </w:p>
    <w:p>
      <w:r>
        <w:rPr>
          <w:b/>
        </w:rPr>
        <w:t xml:space="preserve">Tekstin numero 48</w:t>
      </w:r>
    </w:p>
    <w:p>
      <w:r>
        <w:t xml:space="preserve">Vuosina 1756 ja 1757 ranskalaiset valtasivat Oswegon ja William Henryn linnakkeet briteiltä. Jälkimmäinen voitto kärsi, kun </w:t>
      </w:r>
      <w:r>
        <w:rPr>
          <w:color w:val="A9A9A9"/>
        </w:rPr>
        <w:t xml:space="preserve">Ranskan alkuperäisasukkaat </w:t>
      </w:r>
      <w:r>
        <w:t xml:space="preserve">rikkoivat antautumisehtoja ja hyökkäsivät ranskalaisvartijoiden vartioiman perääntyvän brittikolonnan kimppuun, </w:t>
      </w:r>
      <w:r>
        <w:rPr>
          <w:color w:val="DCDCDC"/>
        </w:rPr>
        <w:t xml:space="preserve">teurastivat ja skalpeerasivat sotilaita ja ottivat vangeiksi monia miehiä, naisia ja lapsia</w:t>
      </w:r>
      <w:r>
        <w:t xml:space="preserve">, kun </w:t>
      </w:r>
      <w:r>
        <w:rPr>
          <w:color w:val="2F4F4F"/>
        </w:rPr>
        <w:t xml:space="preserve">ranskalaiset kieltäytyivät suojelemasta vankejaan</w:t>
      </w:r>
      <w:r>
        <w:t xml:space="preserve">. </w:t>
      </w:r>
      <w:r>
        <w:rPr>
          <w:color w:val="556B2F"/>
        </w:rPr>
        <w:t xml:space="preserve">Ranskalaiset merivoimat </w:t>
      </w:r>
      <w:r>
        <w:t xml:space="preserve">puolustivat vuonna 1757 menestyksekkäästi myös Louisbourgin linnaketta Cape Bretonin saarella ja </w:t>
      </w:r>
      <w:r>
        <w:rPr>
          <w:color w:val="6B8E23"/>
        </w:rPr>
        <w:t xml:space="preserve">varmistivat </w:t>
      </w:r>
      <w:r>
        <w:t xml:space="preserve">näin </w:t>
      </w:r>
      <w:r>
        <w:rPr>
          <w:color w:val="6B8E23"/>
        </w:rPr>
        <w:t xml:space="preserve">Quebecin lähestymisen mereltä käsin.</w:t>
      </w:r>
    </w:p>
    <w:p>
      <w:r>
        <w:rPr>
          <w:b/>
        </w:rPr>
        <w:t xml:space="preserve">Kysymys 0</w:t>
      </w:r>
    </w:p>
    <w:p>
      <w:r>
        <w:t xml:space="preserve">Kuka avusti ranskalaisia Oswegon ja William Henryn linnakkeiden valtaamisessa?</w:t>
      </w:r>
    </w:p>
    <w:p>
      <w:r>
        <w:rPr>
          <w:b/>
        </w:rPr>
        <w:t xml:space="preserve">Kysymys 1</w:t>
      </w:r>
    </w:p>
    <w:p>
      <w:r>
        <w:t xml:space="preserve">Miten Ranskan alkuperäiset liittolaiset kohtelivat brittivangeja?</w:t>
      </w:r>
    </w:p>
    <w:p>
      <w:r>
        <w:rPr>
          <w:b/>
        </w:rPr>
        <w:t xml:space="preserve">Kysymys 2</w:t>
      </w:r>
    </w:p>
    <w:p>
      <w:r>
        <w:t xml:space="preserve">Miten ranskalainen vartija reagoi vankien hyökkäykseen?</w:t>
      </w:r>
    </w:p>
    <w:p>
      <w:r>
        <w:rPr>
          <w:b/>
        </w:rPr>
        <w:t xml:space="preserve">Kysymys 3</w:t>
      </w:r>
    </w:p>
    <w:p>
      <w:r>
        <w:t xml:space="preserve">Miten ranskalaiset puolustivat Louisbourgin linnoitusta?</w:t>
      </w:r>
    </w:p>
    <w:p>
      <w:r>
        <w:rPr>
          <w:b/>
        </w:rPr>
        <w:t xml:space="preserve">Kysymys 4</w:t>
      </w:r>
    </w:p>
    <w:p>
      <w:r>
        <w:t xml:space="preserve">Minkä kanadalaisen alueen merenpuoleista puolta suojasi Louisbourgin linnoituksen puolustus?</w:t>
      </w:r>
    </w:p>
    <w:p>
      <w:r>
        <w:rPr>
          <w:b/>
        </w:rPr>
        <w:t xml:space="preserve">Tekstin numero 49</w:t>
      </w:r>
    </w:p>
    <w:p>
      <w:r>
        <w:t xml:space="preserve">Britannian pääministerin William Pittin keskittyminen siirtomaihin vuoden 1758 kampanjassa tuotti tulosta, kun Louisbourg vallattiin sen jälkeen, kun </w:t>
      </w:r>
      <w:r>
        <w:rPr>
          <w:color w:val="A9A9A9"/>
        </w:rPr>
        <w:t xml:space="preserve">ranskalaisten vahvistukset oli estetty brittien merivoimien voittaessa Cartagenan taistelun </w:t>
      </w:r>
      <w:r>
        <w:t xml:space="preserve">sekä </w:t>
      </w:r>
      <w:r>
        <w:rPr>
          <w:color w:val="DCDCDC"/>
        </w:rPr>
        <w:t xml:space="preserve">Fort Duquesnen ja Fort Frontenacin </w:t>
      </w:r>
      <w:r>
        <w:t xml:space="preserve">menestyksekkään valtauksen</w:t>
      </w:r>
      <w:r>
        <w:t xml:space="preserve">. </w:t>
      </w:r>
      <w:r>
        <w:t xml:space="preserve">Britit jatkoivat myös </w:t>
      </w:r>
      <w:r>
        <w:rPr>
          <w:color w:val="2F4F4F"/>
        </w:rPr>
        <w:t xml:space="preserve">akadialaisväestön </w:t>
      </w:r>
      <w:r>
        <w:t xml:space="preserve">karkottamista </w:t>
      </w:r>
      <w:r>
        <w:rPr>
          <w:color w:val="556B2F"/>
        </w:rPr>
        <w:t xml:space="preserve">Île Saint-Jeaniin (nykyinen Prinssi Edwardin saari)</w:t>
      </w:r>
      <w:r>
        <w:t xml:space="preserve">, St. John -joen laaksoon ja Petitcodiac-joen laaksoon </w:t>
      </w:r>
      <w:r>
        <w:t xml:space="preserve">kohdistuneilla suuroperaatioilla. </w:t>
      </w:r>
      <w:r>
        <w:t xml:space="preserve">Näiden onnistumisten juhlaa himmensi heidän nolo tappionsa Carillonin (Ticonderoga) taistelussa, jossa </w:t>
      </w:r>
      <w:r>
        <w:rPr>
          <w:color w:val="6B8E23"/>
        </w:rPr>
        <w:t xml:space="preserve">4 000 ranskalaista sotilasta torjui 16 000 brittiä</w:t>
      </w:r>
      <w:r>
        <w:t xml:space="preserve">.</w:t>
      </w:r>
    </w:p>
    <w:p>
      <w:r>
        <w:rPr>
          <w:b/>
        </w:rPr>
        <w:t xml:space="preserve">Kysymys 0</w:t>
      </w:r>
    </w:p>
    <w:p>
      <w:r>
        <w:t xml:space="preserve">Miten britit varmistivat numeerisen ylivoiman Louisbourgin valtauksessa?</w:t>
      </w:r>
    </w:p>
    <w:p>
      <w:r>
        <w:rPr>
          <w:b/>
        </w:rPr>
        <w:t xml:space="preserve">Kysymys 1</w:t>
      </w:r>
    </w:p>
    <w:p>
      <w:r>
        <w:t xml:space="preserve">Tunnista kaksi muuta brittiläisten valloittamaa ranskalaista aluetta.</w:t>
      </w:r>
    </w:p>
    <w:p>
      <w:r>
        <w:rPr>
          <w:b/>
        </w:rPr>
        <w:t xml:space="preserve">Kysymys 2</w:t>
      </w:r>
    </w:p>
    <w:p>
      <w:r>
        <w:t xml:space="preserve">Kenet britit karkottivat Lie Saint-Jeanista?</w:t>
      </w:r>
    </w:p>
    <w:p>
      <w:r>
        <w:rPr>
          <w:b/>
        </w:rPr>
        <w:t xml:space="preserve">Kysymys 3</w:t>
      </w:r>
    </w:p>
    <w:p>
      <w:r>
        <w:t xml:space="preserve">Millä nimellä Lie Saint-Jean nykyään tunnetaan?</w:t>
      </w:r>
    </w:p>
    <w:p>
      <w:r>
        <w:rPr>
          <w:b/>
        </w:rPr>
        <w:t xml:space="preserve">Kysymys 4</w:t>
      </w:r>
    </w:p>
    <w:p>
      <w:r>
        <w:t xml:space="preserve">Kuinka paljon ranskalaiset olivat alakynnessä Carillionin taistelussa?</w:t>
      </w:r>
    </w:p>
    <w:p>
      <w:r>
        <w:rPr>
          <w:b/>
        </w:rPr>
        <w:t xml:space="preserve">Tekstin numero 50</w:t>
      </w:r>
    </w:p>
    <w:p>
      <w:r>
        <w:rPr>
          <w:color w:val="A9A9A9"/>
        </w:rPr>
        <w:t xml:space="preserve">Kaikki Ison-Britannian kampanjat Uutta Ranskaa vastaan onnistuivat vuonna 1759</w:t>
      </w:r>
      <w:r>
        <w:t xml:space="preserve">, joka oli osa niin sanottua Annus Mirabilis -vuotta. </w:t>
      </w:r>
      <w:r>
        <w:rPr>
          <w:color w:val="DCDCDC"/>
        </w:rPr>
        <w:t xml:space="preserve">Fort Niagara ja Fort Carillon kaatuivat 8. heinäkuuta 1758 huomattaville brittiläisille joukoille</w:t>
      </w:r>
      <w:r>
        <w:t xml:space="preserve">, mikä katkaisi ranskalaisten etelänpuoleiset rajavalvontalinnakkeet</w:t>
      </w:r>
      <w:r>
        <w:rPr>
          <w:color w:val="DCDCDC"/>
        </w:rPr>
        <w:t xml:space="preserve">. </w:t>
      </w:r>
      <w:r>
        <w:rPr>
          <w:color w:val="2F4F4F"/>
        </w:rPr>
        <w:t xml:space="preserve">Kolme kuukautta kestäneen Quebecin piirityksen jälkeen kenraali James Wolfe kukisti ranskalaiset 13. syyskuuta 1759 </w:t>
      </w:r>
      <w:r>
        <w:t xml:space="preserve">Abrahamin tasangolla kaupungin ulkopuolella. Ranskalaiset aloittivat keväällä 1760 vastahyökkäyksen, joka onnistui aluksi Sainte-Foyn taistelussa, mutta he eivät pystyneet </w:t>
      </w:r>
      <w:r>
        <w:rPr>
          <w:color w:val="556B2F"/>
        </w:rPr>
        <w:t xml:space="preserve">valloittamaan Quebeciä takaisin </w:t>
      </w:r>
      <w:r>
        <w:t xml:space="preserve">Neuvillen taistelun jälkeisen </w:t>
      </w:r>
      <w:r>
        <w:rPr>
          <w:color w:val="6B8E23"/>
        </w:rPr>
        <w:t xml:space="preserve">brittiläisen meriylivoiman </w:t>
      </w:r>
      <w:r>
        <w:t xml:space="preserve">vuoksi.</w:t>
      </w:r>
      <w:r>
        <w:t xml:space="preserve"> Ranskalaisjoukot vetäytyivät Montrealiin, jossa ne antautuivat 8. syyskuuta brittiläisten ylivoimaisen lukumääräisen ylivoiman edessä.</w:t>
      </w:r>
    </w:p>
    <w:p>
      <w:r>
        <w:rPr>
          <w:b/>
        </w:rPr>
        <w:t xml:space="preserve">Kysymys 0</w:t>
      </w:r>
    </w:p>
    <w:p>
      <w:r>
        <w:t xml:space="preserve">Mikä maa menestyi parhaiten taisteluissa Pohjois-Amerikassa vuonna 1759?</w:t>
      </w:r>
    </w:p>
    <w:p>
      <w:r>
        <w:rPr>
          <w:b/>
        </w:rPr>
        <w:t xml:space="preserve">Kysymys 1</w:t>
      </w:r>
    </w:p>
    <w:p>
      <w:r>
        <w:t xml:space="preserve">Mitkä kaksi linnoitusta kaatuivat samana päivänä vuonna 1758?</w:t>
      </w:r>
    </w:p>
    <w:p>
      <w:r>
        <w:rPr>
          <w:b/>
        </w:rPr>
        <w:t xml:space="preserve">Kysymys 2</w:t>
      </w:r>
    </w:p>
    <w:p>
      <w:r>
        <w:t xml:space="preserve">Milloin kenraali Wolfe valtasi Quebecin?</w:t>
      </w:r>
    </w:p>
    <w:p>
      <w:r>
        <w:rPr>
          <w:b/>
        </w:rPr>
        <w:t xml:space="preserve">Kysymys 3</w:t>
      </w:r>
    </w:p>
    <w:p>
      <w:r>
        <w:t xml:space="preserve">Ottivatko ranskalaiset Quebecin takaisin?</w:t>
      </w:r>
    </w:p>
    <w:p>
      <w:r>
        <w:rPr>
          <w:b/>
        </w:rPr>
        <w:t xml:space="preserve">Kysymys 4</w:t>
      </w:r>
    </w:p>
    <w:p>
      <w:r>
        <w:t xml:space="preserve">Mikä sotilaallinen etu toi briteille menestystä Quebecin puolustamisessa?</w:t>
      </w:r>
    </w:p>
    <w:p>
      <w:r>
        <w:rPr>
          <w:b/>
        </w:rPr>
        <w:t xml:space="preserve">Tekstin numero 51</w:t>
      </w:r>
    </w:p>
    <w:p>
      <w:r>
        <w:t xml:space="preserve">Vuonna 1762, sodan loppupuolella, ranskalaiset joukot hyökkäsivät </w:t>
      </w:r>
      <w:r>
        <w:rPr>
          <w:color w:val="A9A9A9"/>
        </w:rPr>
        <w:t xml:space="preserve">St. John'siin, Newfoundlandiin</w:t>
      </w:r>
      <w:r>
        <w:t xml:space="preserve">. </w:t>
      </w:r>
      <w:r>
        <w:t xml:space="preserve">Onnistuessaan </w:t>
      </w:r>
      <w:r>
        <w:rPr>
          <w:color w:val="DCDCDC"/>
        </w:rPr>
        <w:t xml:space="preserve">retkikunta olisi vahvistanut Ranskan asemaa neuvottelupöydässä</w:t>
      </w:r>
      <w:r>
        <w:t xml:space="preserve">. </w:t>
      </w:r>
      <w:r>
        <w:t xml:space="preserve">Vaikka </w:t>
      </w:r>
      <w:r>
        <w:rPr>
          <w:color w:val="556B2F"/>
        </w:rPr>
        <w:t xml:space="preserve">ranskalaiset </w:t>
      </w:r>
      <w:r>
        <w:rPr>
          <w:color w:val="2F4F4F"/>
        </w:rPr>
        <w:t xml:space="preserve">joukot valtasivat St. John'sin </w:t>
      </w:r>
      <w:r>
        <w:t xml:space="preserve">ja tekivät ryöstöretkiä läheisiin asutuksiin, </w:t>
      </w:r>
      <w:r>
        <w:rPr>
          <w:color w:val="556B2F"/>
        </w:rPr>
        <w:t xml:space="preserve">brittijoukot kukistivat ne lopulta </w:t>
      </w:r>
      <w:r>
        <w:rPr>
          <w:color w:val="6B8E23"/>
        </w:rPr>
        <w:t xml:space="preserve">Signal Hillin taistelussa</w:t>
      </w:r>
      <w:r>
        <w:t xml:space="preserve">. Tämä oli sodan viimeinen taistelu Pohjois-Amerikassa, ja se pakotti ranskalaiset antautumaan everstiluutnantti William Amherstille. Voitokkaat britit hallitsivat nyt koko itäistä Pohjois-Amerikkaa.</w:t>
      </w:r>
    </w:p>
    <w:p>
      <w:r>
        <w:rPr>
          <w:b/>
        </w:rPr>
        <w:t xml:space="preserve">Kysymys 0</w:t>
      </w:r>
    </w:p>
    <w:p>
      <w:r>
        <w:t xml:space="preserve">Mihin ranskalaiset hyökkäsivät vuonna 1762?</w:t>
      </w:r>
    </w:p>
    <w:p>
      <w:r>
        <w:rPr>
          <w:b/>
        </w:rPr>
        <w:t xml:space="preserve">Kysymys 1</w:t>
      </w:r>
    </w:p>
    <w:p>
      <w:r>
        <w:t xml:space="preserve">Mitä hyötyä Johanneksen valtaamisesta olisi ollut ranskalaisille?</w:t>
      </w:r>
    </w:p>
    <w:p>
      <w:r>
        <w:rPr>
          <w:b/>
        </w:rPr>
        <w:t xml:space="preserve">Kysymys 2</w:t>
      </w:r>
    </w:p>
    <w:p>
      <w:r>
        <w:t xml:space="preserve">Valloittivatko ranskalaiset Pyhän Johanneksen?</w:t>
      </w:r>
    </w:p>
    <w:p>
      <w:r>
        <w:rPr>
          <w:b/>
        </w:rPr>
        <w:t xml:space="preserve">Kysymys 3</w:t>
      </w:r>
    </w:p>
    <w:p>
      <w:r>
        <w:t xml:space="preserve">Pitivätkö ranskalaiset Saint John'sia hallussaan?</w:t>
      </w:r>
    </w:p>
    <w:p>
      <w:r>
        <w:rPr>
          <w:b/>
        </w:rPr>
        <w:t xml:space="preserve">Kysymys 4</w:t>
      </w:r>
    </w:p>
    <w:p>
      <w:r>
        <w:t xml:space="preserve">Missä käytiin viimeinen taistelu ranskalaisten ja brittien välillä Pohjois-Amerikassa?</w:t>
      </w:r>
    </w:p>
    <w:p>
      <w:r>
        <w:rPr>
          <w:b/>
        </w:rPr>
        <w:t xml:space="preserve">Tekstin numero 52</w:t>
      </w:r>
    </w:p>
    <w:p>
      <w:r>
        <w:t xml:space="preserve">Seitsemänvuotisen sodan historia Pohjois-Amerikassa, erityisesti </w:t>
      </w:r>
      <w:r>
        <w:rPr>
          <w:color w:val="A9A9A9"/>
        </w:rPr>
        <w:t xml:space="preserve">akadalaisten karkottaminen, Quebecin piiritys</w:t>
      </w:r>
      <w:r>
        <w:t xml:space="preserve">, </w:t>
      </w:r>
      <w:r>
        <w:rPr>
          <w:color w:val="DCDCDC"/>
        </w:rPr>
        <w:t xml:space="preserve">Wolfen kuolema ja Fort William Henryn taistelu</w:t>
      </w:r>
      <w:r>
        <w:rPr>
          <w:color w:val="2F4F4F"/>
        </w:rPr>
        <w:t xml:space="preserve">, synnytti valtavan määrän balladeja, broadsideja, kuvia ja romaaneja </w:t>
      </w:r>
      <w:r>
        <w:t xml:space="preserve">(ks. </w:t>
      </w:r>
      <w:r>
        <w:rPr>
          <w:color w:val="556B2F"/>
        </w:rPr>
        <w:t xml:space="preserve">Longfellow's Evangeline, Benjamin Westin The Death of General Wolfe, James Fenimore Cooperin The Last of the Mohicans</w:t>
      </w:r>
      <w:r>
        <w:t xml:space="preserve">), </w:t>
      </w:r>
      <w:r>
        <w:rPr>
          <w:color w:val="6B8E23"/>
        </w:rPr>
        <w:t xml:space="preserve">karttoja ja muuta painettua materiaalia</w:t>
      </w:r>
      <w:r>
        <w:t xml:space="preserve">, jotka todistavat siitä, miten tämä tapahtuma piti brittiläisen ja pohjoisamerikkalaisen yleisön mielikuvitusta yllä vielä pitkään Wolfen kuoleman jälkeen vuonna 1759.</w:t>
      </w:r>
    </w:p>
    <w:p>
      <w:r>
        <w:rPr>
          <w:b/>
        </w:rPr>
        <w:t xml:space="preserve">Kysymys 0</w:t>
      </w:r>
    </w:p>
    <w:p>
      <w:r>
        <w:t xml:space="preserve">Mainitse kaksi tärkeintä tapahtumaa Pohjois-Amerikan seitsenvuotisesta sodasta.</w:t>
      </w:r>
    </w:p>
    <w:p>
      <w:r>
        <w:rPr>
          <w:b/>
        </w:rPr>
        <w:t xml:space="preserve">Kysymys 1</w:t>
      </w:r>
    </w:p>
    <w:p>
      <w:r>
        <w:t xml:space="preserve">Mainitse kaksi muuta Pohjois-Amerikan seitsemänvuotisen sodan merkittävää tapahtumaa.</w:t>
      </w:r>
    </w:p>
    <w:p>
      <w:r>
        <w:rPr>
          <w:b/>
        </w:rPr>
        <w:t xml:space="preserve">Kysymys 2</w:t>
      </w:r>
    </w:p>
    <w:p>
      <w:r>
        <w:t xml:space="preserve">Miten seitsenvuotisen sodan tapahtumat vaikuttivat taiteen tuotantoon?</w:t>
      </w:r>
    </w:p>
    <w:p>
      <w:r>
        <w:rPr>
          <w:b/>
        </w:rPr>
        <w:t xml:space="preserve">Kysymys 3</w:t>
      </w:r>
    </w:p>
    <w:p>
      <w:r>
        <w:t xml:space="preserve">Mitä romaaneja on seitsemänvuotisen sodan ajalta?</w:t>
      </w:r>
    </w:p>
    <w:p>
      <w:r>
        <w:rPr>
          <w:b/>
        </w:rPr>
        <w:t xml:space="preserve">Kysymys 4</w:t>
      </w:r>
    </w:p>
    <w:p>
      <w:r>
        <w:t xml:space="preserve">Mitkä muut seikat viittaavat kiinnostukseen seitsenvuotisen sodan tapahtumia kohtaan?</w:t>
      </w:r>
    </w:p>
    <w:p>
      <w:r>
        <w:rPr>
          <w:b/>
        </w:rPr>
        <w:t xml:space="preserve">Tekstin numero 53</w:t>
      </w:r>
    </w:p>
    <w:p>
      <w:r>
        <w:t xml:space="preserve">Englantilais-ranskalaiset </w:t>
      </w:r>
      <w:r>
        <w:rPr>
          <w:color w:val="A9A9A9"/>
        </w:rPr>
        <w:t xml:space="preserve">vihamielisyydet päättyivät vuonna 1763 Pariisin sopimukseen</w:t>
      </w:r>
      <w:r>
        <w:t xml:space="preserve">, johon sisältyi monimutkainen sarja maanvaihtoja, joista </w:t>
      </w:r>
      <w:r>
        <w:rPr>
          <w:color w:val="DCDCDC"/>
        </w:rPr>
        <w:t xml:space="preserve">tärkein oli se, että Ranska luovutti Espanjalle Louisianan </w:t>
      </w:r>
      <w:r>
        <w:t xml:space="preserve">ja Isolle-Britannialle loput Uudesta Ranskasta lukuun ottamatta St. Pierren ja Miquelonin saaria. </w:t>
      </w:r>
      <w:r>
        <w:rPr>
          <w:color w:val="2F4F4F"/>
        </w:rPr>
        <w:t xml:space="preserve">Ranska </w:t>
      </w:r>
      <w:r>
        <w:t xml:space="preserve">joutui valitsemaan joko Uuden Ranskan tai </w:t>
      </w:r>
      <w:r>
        <w:rPr>
          <w:color w:val="2F4F4F"/>
        </w:rPr>
        <w:t xml:space="preserve">Karibianmeren saarten Guadeloupen ja Martiniquen siirtokunnat, ja se valitsi jälkimmäisen </w:t>
      </w:r>
      <w:r>
        <w:t xml:space="preserve">säilyttääkseen nämä tuottoisat sokerilähteet ja luopuakseen Uudesta Ranskasta tuottamattomana ja kalliina alueena. Ranska palautti myös Menorcan niemimaan briteille. </w:t>
      </w:r>
      <w:r>
        <w:rPr>
          <w:color w:val="556B2F"/>
        </w:rPr>
        <w:t xml:space="preserve">Espanja menetti Floridan Isolle-Britannialle, mutta sai ranskalaisilta Orléansin saaren </w:t>
      </w:r>
      <w:r>
        <w:t xml:space="preserve">ja kaikki entiset ranskalaiset alueet Mississippi-joen länsipuolella. Vaihdot sopivat myös briteille, sillä niiden omilta Karibian saarilta saatiin jo runsaasti sokeria, ja Uuden Ranskan ja Floridan hankkimisen myötä </w:t>
      </w:r>
      <w:r>
        <w:rPr>
          <w:color w:val="6B8E23"/>
        </w:rPr>
        <w:t xml:space="preserve">heillä oli nyt hallinnassaan koko Pohjois-Amerikka Mississippin itäpuolella.</w:t>
      </w:r>
    </w:p>
    <w:p>
      <w:r>
        <w:rPr>
          <w:b/>
        </w:rPr>
        <w:t xml:space="preserve">Kysymys 0</w:t>
      </w:r>
    </w:p>
    <w:p>
      <w:r>
        <w:t xml:space="preserve">Miten brittiläis-ranskalaiset vihollisuudet saatiin päätökseen?</w:t>
      </w:r>
    </w:p>
    <w:p>
      <w:r>
        <w:rPr>
          <w:b/>
        </w:rPr>
        <w:t xml:space="preserve">Kysymys 1</w:t>
      </w:r>
    </w:p>
    <w:p>
      <w:r>
        <w:t xml:space="preserve">Kuka lopulta omisti Louisianan?</w:t>
      </w:r>
    </w:p>
    <w:p>
      <w:r>
        <w:rPr>
          <w:b/>
        </w:rPr>
        <w:t xml:space="preserve">Kysymys 2</w:t>
      </w:r>
    </w:p>
    <w:p>
      <w:r>
        <w:t xml:space="preserve">Mihin osaan Pohjois-Amerikkaa Britannia päätyi?</w:t>
      </w:r>
    </w:p>
    <w:p>
      <w:r>
        <w:rPr>
          <w:b/>
        </w:rPr>
        <w:t xml:space="preserve">Kysymys 3</w:t>
      </w:r>
    </w:p>
    <w:p>
      <w:r>
        <w:t xml:space="preserve">Mitä Ranska sai, että se sai sokeria?</w:t>
      </w:r>
    </w:p>
    <w:p>
      <w:r>
        <w:rPr>
          <w:b/>
        </w:rPr>
        <w:t xml:space="preserve">Kysymys 4</w:t>
      </w:r>
    </w:p>
    <w:p>
      <w:r>
        <w:t xml:space="preserve">Mikä maa sai lopulta Lie d'Orleansin...</w:t>
      </w:r>
    </w:p>
    <w:p>
      <w:r>
        <w:rPr>
          <w:b/>
        </w:rPr>
        <w:t xml:space="preserve">Tekstin numero 54</w:t>
      </w:r>
    </w:p>
    <w:p>
      <w:r>
        <w:t xml:space="preserve">Intiassa britit säilyttivät pohjoiset sirkarit, mutta </w:t>
      </w:r>
      <w:r>
        <w:rPr>
          <w:color w:val="A9A9A9"/>
        </w:rPr>
        <w:t xml:space="preserve">palauttivat kaikki ranskalaiset kauppasatamat</w:t>
      </w:r>
      <w:r>
        <w:t xml:space="preserve">. </w:t>
      </w:r>
      <w:r>
        <w:t xml:space="preserve">Sopimuksessa </w:t>
      </w:r>
      <w:r>
        <w:rPr>
          <w:color w:val="DCDCDC"/>
        </w:rPr>
        <w:t xml:space="preserve">edellytettiin kuitenkin, että näiden asutuskeskusten linnoitukset tuhotaan eikä niitä koskaan rakenneta uudelleen ja että </w:t>
      </w:r>
      <w:r>
        <w:t xml:space="preserve">siellä voidaan pitää yllä vain minimaalisia varuskuntia, mikä teki niistä arvottomia sotilastukikohtia. Yhdessä </w:t>
      </w:r>
      <w:r>
        <w:rPr>
          <w:color w:val="2F4F4F"/>
        </w:rPr>
        <w:t xml:space="preserve">Ranskan Bengalin liittolaisen menettämisen </w:t>
      </w:r>
      <w:r>
        <w:t xml:space="preserve">ja </w:t>
      </w:r>
      <w:r>
        <w:rPr>
          <w:color w:val="556B2F"/>
        </w:rPr>
        <w:t xml:space="preserve">Hyderabadin </w:t>
      </w:r>
      <w:r>
        <w:t xml:space="preserve">sodan seurauksena tapahtuneen </w:t>
      </w:r>
      <w:r>
        <w:rPr>
          <w:color w:val="556B2F"/>
        </w:rPr>
        <w:t xml:space="preserve">Britannian puolelle siirtymisen kanssa </w:t>
      </w:r>
      <w:r>
        <w:rPr>
          <w:color w:val="6B8E23"/>
        </w:rPr>
        <w:t xml:space="preserve">tämä lopetti Ranskan vallan Intiassa </w:t>
      </w:r>
      <w:r>
        <w:t xml:space="preserve">ja teki tilaa Britannian hegemonialle ja lopulta mantereen hallinnalle.</w:t>
      </w:r>
    </w:p>
    <w:p>
      <w:r>
        <w:rPr>
          <w:b/>
        </w:rPr>
        <w:t xml:space="preserve">Kysymys 0</w:t>
      </w:r>
    </w:p>
    <w:p>
      <w:r>
        <w:t xml:space="preserve">Mitä Ranska säilytti Intiassa?</w:t>
      </w:r>
    </w:p>
    <w:p>
      <w:r>
        <w:rPr>
          <w:b/>
        </w:rPr>
        <w:t xml:space="preserve">Kysymys 1</w:t>
      </w:r>
    </w:p>
    <w:p>
      <w:r>
        <w:t xml:space="preserve">Miten ranskalaisia siirtokuntia muutettiin niiden sotilaallisen hyödyn poistamiseksi?</w:t>
      </w:r>
    </w:p>
    <w:p>
      <w:r>
        <w:rPr>
          <w:b/>
        </w:rPr>
        <w:t xml:space="preserve">Kysymys 2</w:t>
      </w:r>
    </w:p>
    <w:p>
      <w:r>
        <w:t xml:space="preserve">Mikä Ranskan liittolainen alueella hylkäsi ranskalaiset?</w:t>
      </w:r>
    </w:p>
    <w:p>
      <w:r>
        <w:rPr>
          <w:b/>
        </w:rPr>
        <w:t xml:space="preserve">Kysymys 3</w:t>
      </w:r>
    </w:p>
    <w:p>
      <w:r>
        <w:t xml:space="preserve">Kuka loikkasi brittien puolelle?</w:t>
      </w:r>
    </w:p>
    <w:p>
      <w:r>
        <w:rPr>
          <w:b/>
        </w:rPr>
        <w:t xml:space="preserve">Kysymys 4</w:t>
      </w:r>
    </w:p>
    <w:p>
      <w:r>
        <w:t xml:space="preserve">Mitä tapahtui Ranskan vallalle alueella?</w:t>
      </w:r>
    </w:p>
    <w:p>
      <w:r>
        <w:rPr>
          <w:b/>
        </w:rPr>
        <w:t xml:space="preserve">Tekstin numero 55</w:t>
      </w:r>
    </w:p>
    <w:p>
      <w:r>
        <w:rPr>
          <w:color w:val="A9A9A9"/>
        </w:rPr>
        <w:t xml:space="preserve">Itävallan, Preussin ja Saksin </w:t>
      </w:r>
      <w:r>
        <w:t xml:space="preserve">välinen Hubertusburgin sopimus </w:t>
      </w:r>
      <w:r>
        <w:t xml:space="preserve">allekirjoitettiin 15. helmikuuta 1763 </w:t>
      </w:r>
      <w:r>
        <w:rPr>
          <w:color w:val="DCDCDC"/>
        </w:rPr>
        <w:t xml:space="preserve">Dresdenin ja Leipzigin välissä sijaitsevalla metsästysmajalla.</w:t>
      </w:r>
      <w:r>
        <w:t xml:space="preserve"> Neuvottelut olivat alkaneet siellä 31. joulukuuta 1762. Fredrik, joka oli harkinnut Itä-Preussin luovuttamista Venäjälle, jos Pietari III auttaisi häntä turvaamaan Saksin, vaati lopulta Venäjän (joka ei itse asiassa enää ollut sotaa käyvä osapuoli) jättämistä neuvottelujen ulkopuolelle. Samalla hän kieltäytyi evakuoimasta Saksia ennen kuin sen valitsija oli luopunut kaikista korvausvaatimuksista. </w:t>
      </w:r>
      <w:r>
        <w:rPr>
          <w:color w:val="2F4F4F"/>
        </w:rPr>
        <w:t xml:space="preserve">Itävaltalaiset halusivat pitää ainakin Glatzin</w:t>
      </w:r>
      <w:r>
        <w:t xml:space="preserve">, jonka he olivat itse asiassa valloittaneet takaisin, mutta </w:t>
      </w:r>
      <w:r>
        <w:rPr>
          <w:color w:val="556B2F"/>
        </w:rPr>
        <w:t xml:space="preserve">Fredrik ei sallinut sitä</w:t>
      </w:r>
      <w:r>
        <w:t xml:space="preserve">. </w:t>
      </w:r>
      <w:r>
        <w:rPr>
          <w:color w:val="6B8E23"/>
        </w:rPr>
        <w:t xml:space="preserve">Sopimus yksinkertaisesti palautti vuoden 1748 tilanteen</w:t>
      </w:r>
      <w:r>
        <w:t xml:space="preserve">, jolloin Sleesia ja Glatz palautuivat Friedrichille ja Saksinmaa omalle valitsijamiehelleen. Ainoa myönnytys, jonka Preussi teki Itävallalle, oli suostuminen arkkiherttua Joosefin valintaan Pyhän Rooman keisariksi.</w:t>
      </w:r>
    </w:p>
    <w:p>
      <w:r>
        <w:rPr>
          <w:b/>
        </w:rPr>
        <w:t xml:space="preserve">Kysymys 0</w:t>
      </w:r>
    </w:p>
    <w:p>
      <w:r>
        <w:t xml:space="preserve">Missä Hubertusburgin sopimus allekirjoitettiin?</w:t>
      </w:r>
    </w:p>
    <w:p>
      <w:r>
        <w:rPr>
          <w:b/>
        </w:rPr>
        <w:t xml:space="preserve">Kysymys 1</w:t>
      </w:r>
    </w:p>
    <w:p>
      <w:r>
        <w:t xml:space="preserve">Ketkä olivat Hubertusburgin sopimuksen osapuolet?</w:t>
      </w:r>
    </w:p>
    <w:p>
      <w:r>
        <w:rPr>
          <w:b/>
        </w:rPr>
        <w:t xml:space="preserve">Kysymys 2</w:t>
      </w:r>
    </w:p>
    <w:p>
      <w:r>
        <w:t xml:space="preserve">Mikä maa sai voittoja Hubertusburgin sopimuksessa?</w:t>
      </w:r>
    </w:p>
    <w:p>
      <w:r>
        <w:rPr>
          <w:b/>
        </w:rPr>
        <w:t xml:space="preserve">Kysymys 3</w:t>
      </w:r>
    </w:p>
    <w:p>
      <w:r>
        <w:t xml:space="preserve">Mitä Itävalta halusi Hubertusburgin sopimuksessa?</w:t>
      </w:r>
    </w:p>
    <w:p>
      <w:r>
        <w:rPr>
          <w:b/>
        </w:rPr>
        <w:t xml:space="preserve">Kysymys 4</w:t>
      </w:r>
    </w:p>
    <w:p>
      <w:r>
        <w:t xml:space="preserve">Säilyttivätkö itävaltalaiset Glatzin?</w:t>
      </w:r>
    </w:p>
    <w:p>
      <w:r>
        <w:rPr>
          <w:b/>
        </w:rPr>
        <w:t xml:space="preserve">Tekstin numero 56</w:t>
      </w:r>
    </w:p>
    <w:p>
      <w:r>
        <w:rPr>
          <w:color w:val="A9A9A9"/>
        </w:rPr>
        <w:t xml:space="preserve">Itävalta ei pystynyt valtaamaan takaisin Sleesiaa </w:t>
      </w:r>
      <w:r>
        <w:t xml:space="preserve">eikä saavuttamaan merkittäviä aluevoittoja</w:t>
      </w:r>
      <w:r>
        <w:rPr>
          <w:color w:val="A9A9A9"/>
        </w:rPr>
        <w:t xml:space="preserve">. </w:t>
      </w:r>
      <w:r>
        <w:rPr>
          <w:color w:val="DCDCDC"/>
        </w:rPr>
        <w:t xml:space="preserve">Se esti kuitenkin Preussia tunkeutumasta osiin Saksin aluetta</w:t>
      </w:r>
      <w:r>
        <w:t xml:space="preserve">. Vielä merkittävämpää on, että sen sotilaallinen suorituskyky osoittautui paljon paremmaksi kuin Itävallan perimyssodan aikana ja näytti oikeuttavan Maria Teresian hallinnolliset ja sotilaalliset uudistukset. Näin ollen </w:t>
      </w:r>
      <w:r>
        <w:rPr>
          <w:color w:val="2F4F4F"/>
        </w:rPr>
        <w:t xml:space="preserve">Itävallan arvovalta palautui suurelta osin </w:t>
      </w:r>
      <w:r>
        <w:t xml:space="preserve">ja valtakunta varmisti asemansa merkittävänä toimijana eurooppalaisessa järjestelmässä</w:t>
      </w:r>
      <w:r>
        <w:rPr>
          <w:color w:val="2F4F4F"/>
        </w:rPr>
        <w:t xml:space="preserve">. </w:t>
      </w:r>
      <w:r>
        <w:rPr>
          <w:color w:val="556B2F"/>
        </w:rPr>
        <w:t xml:space="preserve">Lupaamalla äänestää Joosef II:n puolesta keisarillisissa vaaleissa </w:t>
      </w:r>
      <w:r>
        <w:t xml:space="preserve">Fredrik II hyväksyi myös Habsburgien ylivallan Pyhässä saksalais-roomalaisessa keisarikunnassa</w:t>
      </w:r>
      <w:r>
        <w:rPr>
          <w:color w:val="556B2F"/>
        </w:rPr>
        <w:t xml:space="preserve">.</w:t>
      </w:r>
      <w:r>
        <w:t xml:space="preserve"> Preussin säilyminen ensiluokkaisena suurvaltana sekä sen kuninkaan ja armeijan kohonnut arvovalta </w:t>
      </w:r>
      <w:r>
        <w:rPr>
          <w:color w:val="6B8E23"/>
        </w:rPr>
        <w:t xml:space="preserve">saattoivat kuitenkin pitkällä aikavälillä vahingoittaa Itävallan vaikutusvaltaa Saksassa.</w:t>
      </w:r>
    </w:p>
    <w:p>
      <w:r>
        <w:rPr>
          <w:b/>
        </w:rPr>
        <w:t xml:space="preserve">Kysymys 0</w:t>
      </w:r>
    </w:p>
    <w:p>
      <w:r>
        <w:t xml:space="preserve">Mitä Itävallan arvovallalle tapahtui sodan seurauksena?</w:t>
      </w:r>
    </w:p>
    <w:p>
      <w:r>
        <w:rPr>
          <w:b/>
        </w:rPr>
        <w:t xml:space="preserve">Kysymys 1</w:t>
      </w:r>
    </w:p>
    <w:p>
      <w:r>
        <w:t xml:space="preserve">Miten Preussin tulos vaikuttaisi Itävaltaan pitkällä aikavälillä?</w:t>
      </w:r>
    </w:p>
    <w:p>
      <w:r>
        <w:rPr>
          <w:b/>
        </w:rPr>
        <w:t xml:space="preserve">Kysymys 2</w:t>
      </w:r>
    </w:p>
    <w:p>
      <w:r>
        <w:t xml:space="preserve">Mikä alue säilyi preussilaisten hyökkäykseltä?</w:t>
      </w:r>
    </w:p>
    <w:p>
      <w:r>
        <w:rPr>
          <w:b/>
        </w:rPr>
        <w:t xml:space="preserve">Kysymys 3</w:t>
      </w:r>
    </w:p>
    <w:p>
      <w:r>
        <w:t xml:space="preserve">Saiko Itävalta Sleesian takaisin?</w:t>
      </w:r>
    </w:p>
    <w:p>
      <w:r>
        <w:rPr>
          <w:b/>
        </w:rPr>
        <w:t xml:space="preserve">Kysymys 4</w:t>
      </w:r>
    </w:p>
    <w:p>
      <w:r>
        <w:t xml:space="preserve">Ketä Fredrik II lupasi äänestää keisarinvaaleissa?</w:t>
      </w:r>
    </w:p>
    <w:p>
      <w:r>
        <w:rPr>
          <w:b/>
        </w:rPr>
        <w:t xml:space="preserve">Tekstin numero 57</w:t>
      </w:r>
    </w:p>
    <w:p>
      <w:r>
        <w:t xml:space="preserve">Sen lisäksi Itävalta oli nyt vieraantunut valtakunnan sisällä tapahtuneesta uudesta kehityksestä. </w:t>
      </w:r>
      <w:r>
        <w:rPr>
          <w:color w:val="A9A9A9"/>
        </w:rPr>
        <w:t xml:space="preserve">Preussin nousun ohella </w:t>
      </w:r>
      <w:r>
        <w:t xml:space="preserve">Augustus III, vaikkakin tehoton, saattoi koota armeijan paitsi Saksista myös Puolasta, koska valitsija oli myös Puolan kuningas. Baijerin kasvava valta ja itsenäisyys näkyi myös siinä, että sillä oli enemmän sananvaltaa siitä, mitä tietä sen armeijan olisi pitänyt kulkea, ja se onnistui liukumaan sodasta pois omasta tahdostaan. Tärkeintä on, että nyt jotenkin sotaisa </w:t>
      </w:r>
      <w:r>
        <w:rPr>
          <w:color w:val="DCDCDC"/>
        </w:rPr>
        <w:t xml:space="preserve">Hannover </w:t>
      </w:r>
      <w:r>
        <w:t xml:space="preserve">yhdistyi henkilökohtaisesti </w:t>
      </w:r>
      <w:r>
        <w:rPr>
          <w:color w:val="2F4F4F"/>
        </w:rPr>
        <w:t xml:space="preserve">Ison-Britannian Yrjö III:n </w:t>
      </w:r>
      <w:r>
        <w:t xml:space="preserve">alaisuuteen</w:t>
      </w:r>
      <w:r>
        <w:t xml:space="preserve">, se voi kerätä huomattavan vallan, jopa tuoda Britannian mukaan, tulevissa konflikteissa</w:t>
      </w:r>
      <w:r>
        <w:t xml:space="preserve">.</w:t>
      </w:r>
      <w:r>
        <w:t xml:space="preserve"> Tämä valtadynamiikka on tärkeää valtakunnan tuleville ja myöhemmille konflikteille. Sota osoitti myös, että Maria Teresian uudistukset eivät vieläkään riittäneet kilpailemaan Preussin kanssa: toisin kuin vihollisensa, </w:t>
      </w:r>
      <w:r>
        <w:rPr>
          <w:color w:val="556B2F"/>
        </w:rPr>
        <w:t xml:space="preserve">itävaltalaiset menivät sodan päätyttyä lähes konkurssiin. </w:t>
      </w:r>
      <w:r>
        <w:t xml:space="preserve">Niinpä </w:t>
      </w:r>
      <w:r>
        <w:rPr>
          <w:color w:val="6B8E23"/>
        </w:rPr>
        <w:t xml:space="preserve">hän omisti seuraavat kaksi vuosikymmentä hallintonsa lujittamiselle.</w:t>
      </w:r>
    </w:p>
    <w:p>
      <w:r>
        <w:rPr>
          <w:b/>
        </w:rPr>
        <w:t xml:space="preserve">Kysymys 0</w:t>
      </w:r>
    </w:p>
    <w:p>
      <w:r>
        <w:t xml:space="preserve">Miten sota vaikutti Itävallan vaurauteen?</w:t>
      </w:r>
    </w:p>
    <w:p>
      <w:r>
        <w:rPr>
          <w:b/>
        </w:rPr>
        <w:t xml:space="preserve">Kysymys 1</w:t>
      </w:r>
    </w:p>
    <w:p>
      <w:r>
        <w:t xml:space="preserve">Mikä oli Preussin aseman muutos sodan seurauksena?</w:t>
      </w:r>
    </w:p>
    <w:p>
      <w:r>
        <w:rPr>
          <w:b/>
        </w:rPr>
        <w:t xml:space="preserve">Kysymys 2</w:t>
      </w:r>
    </w:p>
    <w:p>
      <w:r>
        <w:t xml:space="preserve">Miten Hannover suhtautui Itävaltaan?</w:t>
      </w:r>
    </w:p>
    <w:p>
      <w:r>
        <w:rPr>
          <w:b/>
        </w:rPr>
        <w:t xml:space="preserve">Kysymys 3</w:t>
      </w:r>
    </w:p>
    <w:p>
      <w:r>
        <w:t xml:space="preserve">Kuinka paljon sotilaallista aggressiota Maria Teresia harjoitti sodan jälkeen?</w:t>
      </w:r>
    </w:p>
    <w:p>
      <w:r>
        <w:rPr>
          <w:b/>
        </w:rPr>
        <w:t xml:space="preserve">Kysymys 4</w:t>
      </w:r>
    </w:p>
    <w:p>
      <w:r>
        <w:t xml:space="preserve">Kuka brittiläinen kuningas tuki Hannoveria sodan jälkeen?</w:t>
      </w:r>
    </w:p>
    <w:p>
      <w:r>
        <w:rPr>
          <w:b/>
        </w:rPr>
        <w:t xml:space="preserve">Tekstin numero 58</w:t>
      </w:r>
    </w:p>
    <w:p>
      <w:r>
        <w:t xml:space="preserve">Preussi nousi sodasta suurvaltana, jonka merkitystä ei voinut enää kyseenalaistaa. </w:t>
      </w:r>
      <w:r>
        <w:rPr>
          <w:color w:val="A9A9A9"/>
        </w:rPr>
        <w:t xml:space="preserve">Fredrik Suuren henkilökohtainen maine parani valtavasti, sillä </w:t>
      </w:r>
      <w:r>
        <w:t xml:space="preserve">hänen velkansa omaisuudelle (</w:t>
      </w:r>
      <w:r>
        <w:rPr>
          <w:color w:val="DCDCDC"/>
        </w:rPr>
        <w:t xml:space="preserve">Venäjän käänne </w:t>
      </w:r>
      <w:r>
        <w:t xml:space="preserve">Elisabetin kuoleman jälkeen) ja brittiläiselle avustukselle unohtuivat pian, kun taas muistoa hänen tarmokkuudestaan ja </w:t>
      </w:r>
      <w:r>
        <w:rPr>
          <w:color w:val="2F4F4F"/>
        </w:rPr>
        <w:t xml:space="preserve">sotilaallisesta nerokkuudestaan pidettiin ponnekkaasti yllä</w:t>
      </w:r>
      <w:r>
        <w:t xml:space="preserve">. </w:t>
      </w:r>
      <w:r>
        <w:rPr>
          <w:color w:val="556B2F"/>
        </w:rPr>
        <w:t xml:space="preserve">Venäjä puolestaan sai sodasta yhden suuren näkymättömän hyödyn: Ranskan vaikutusvallan poistumisen Puolasta</w:t>
      </w:r>
      <w:r>
        <w:t xml:space="preserve">. </w:t>
      </w:r>
      <w:r>
        <w:t xml:space="preserve">Puolan ensimmäinen jako (1772) oli </w:t>
      </w:r>
      <w:r>
        <w:rPr>
          <w:color w:val="6B8E23"/>
        </w:rPr>
        <w:t xml:space="preserve">Venäjän ja Preussin välinen kauppa, johon Itävalta osallistui vain vastahakoisesti </w:t>
      </w:r>
      <w:r>
        <w:t xml:space="preserve">ja Ranska jätti sen yksinkertaisesti huomiotta</w:t>
      </w:r>
      <w:r>
        <w:t xml:space="preserve">.</w:t>
      </w:r>
    </w:p>
    <w:p>
      <w:r>
        <w:rPr>
          <w:b/>
        </w:rPr>
        <w:t xml:space="preserve">Kysymys 0</w:t>
      </w:r>
    </w:p>
    <w:p>
      <w:r>
        <w:t xml:space="preserve">Miten sota vaikutti Fredrik Suuren maineeseen?</w:t>
      </w:r>
    </w:p>
    <w:p>
      <w:r>
        <w:rPr>
          <w:b/>
        </w:rPr>
        <w:t xml:space="preserve">Kysymys 1</w:t>
      </w:r>
    </w:p>
    <w:p>
      <w:r>
        <w:t xml:space="preserve">Mikä oli yleinen mielipide Fredrik Suuren sotilaallisesta taitavuudesta?</w:t>
      </w:r>
    </w:p>
    <w:p>
      <w:r>
        <w:rPr>
          <w:b/>
        </w:rPr>
        <w:t xml:space="preserve">Kysymys 2</w:t>
      </w:r>
    </w:p>
    <w:p>
      <w:r>
        <w:t xml:space="preserve">Mikä onni Venäjältä auttoi Fredrik Suurta?</w:t>
      </w:r>
    </w:p>
    <w:p>
      <w:r>
        <w:rPr>
          <w:b/>
        </w:rPr>
        <w:t xml:space="preserve">Kysymys 3</w:t>
      </w:r>
    </w:p>
    <w:p>
      <w:r>
        <w:t xml:space="preserve">Mitä hyötyä Venäjä sai sodan tuloksista?</w:t>
      </w:r>
    </w:p>
    <w:p>
      <w:r>
        <w:rPr>
          <w:b/>
        </w:rPr>
        <w:t xml:space="preserve">Kysymys 4</w:t>
      </w:r>
    </w:p>
    <w:p>
      <w:r>
        <w:t xml:space="preserve">Mitkä maat osallistuivat Puolan ensimmäiseen jakoon?</w:t>
      </w:r>
    </w:p>
    <w:p>
      <w:r>
        <w:rPr>
          <w:b/>
        </w:rPr>
        <w:t xml:space="preserve">Tekstin numero 59</w:t>
      </w:r>
    </w:p>
    <w:p>
      <w:r>
        <w:t xml:space="preserve">Britannian hallitus oli lähellä konkurssia, ja Britannialla oli nyt edessään arkaluonteinen tehtävä rauhoittaa uudet ranskalais-kanadalaiset alamaisensa sekä monet </w:t>
      </w:r>
      <w:r>
        <w:rPr>
          <w:color w:val="A9A9A9"/>
        </w:rPr>
        <w:t xml:space="preserve">Amerikan intiaaniheimot, </w:t>
      </w:r>
      <w:r>
        <w:t xml:space="preserve">jotka olivat tukeneet Ranskaa. Yrjö III:n vuonna 1763 antaman julistuksen, jolla kiellettiin valkoisten asuttaminen Appalakkien harjanteen taakse, tarkoituksena oli rauhoittaa jälkimmäisiä, mutta se johti huomattavaan </w:t>
      </w:r>
      <w:r>
        <w:rPr>
          <w:color w:val="DCDCDC"/>
        </w:rPr>
        <w:t xml:space="preserve">paheksuntaan kolmessatoista siirtokunnassa, joiden asukkaat halusivat innokkaasti hankkia alkuperäisasukkaiden maita</w:t>
      </w:r>
      <w:r>
        <w:t xml:space="preserve">. </w:t>
      </w:r>
      <w:r>
        <w:t xml:space="preserve">Myös vuoden 1774 Quebecin laki, jonka tarkoituksena oli saada </w:t>
      </w:r>
      <w:r>
        <w:rPr>
          <w:color w:val="2F4F4F"/>
        </w:rPr>
        <w:t xml:space="preserve">kanadanranskalaiset </w:t>
      </w:r>
      <w:r>
        <w:t xml:space="preserve">uskollisiksi</w:t>
      </w:r>
      <w:r>
        <w:t xml:space="preserve">, herätti mielipahaa Yhdysvaltain siirtokuntalaisten keskuudessa</w:t>
      </w:r>
      <w:r>
        <w:t xml:space="preserve">. </w:t>
      </w:r>
      <w:r>
        <w:rPr>
          <w:color w:val="556B2F"/>
        </w:rPr>
        <w:t xml:space="preserve">Lailla suojeltiin katolista uskontoa </w:t>
      </w:r>
      <w:r>
        <w:rPr>
          <w:color w:val="6B8E23"/>
        </w:rPr>
        <w:t xml:space="preserve">ja ranskan kieltä</w:t>
      </w:r>
      <w:r>
        <w:t xml:space="preserve">, mikä suututti amerikkalaiset, mutta québécoilaiset pysyivät lojaaleina eivätkä kapinoineet.</w:t>
      </w:r>
    </w:p>
    <w:p>
      <w:r>
        <w:rPr>
          <w:b/>
        </w:rPr>
        <w:t xml:space="preserve">Kysymys 0</w:t>
      </w:r>
    </w:p>
    <w:p>
      <w:r>
        <w:t xml:space="preserve">Ketä Yrjö III yritti miellyttää vuoden 1763 julistuksella?</w:t>
      </w:r>
    </w:p>
    <w:p>
      <w:r>
        <w:rPr>
          <w:b/>
        </w:rPr>
        <w:t xml:space="preserve">Kysymys 1</w:t>
      </w:r>
    </w:p>
    <w:p>
      <w:r>
        <w:t xml:space="preserve">Ketä vuoden 1763 julistus pahensi?</w:t>
      </w:r>
    </w:p>
    <w:p>
      <w:r>
        <w:rPr>
          <w:b/>
        </w:rPr>
        <w:t xml:space="preserve">Kysymys 2</w:t>
      </w:r>
    </w:p>
    <w:p>
      <w:r>
        <w:t xml:space="preserve">Ketä Yrjö III yritti miellyttää vuoden 1774 Quebecin lailla?</w:t>
      </w:r>
    </w:p>
    <w:p>
      <w:r>
        <w:rPr>
          <w:b/>
        </w:rPr>
        <w:t xml:space="preserve">Kysymys 3</w:t>
      </w:r>
    </w:p>
    <w:p>
      <w:r>
        <w:t xml:space="preserve">Miten vuoden 1774 Quebecin laki vaikutti uskontoon?</w:t>
      </w:r>
    </w:p>
    <w:p>
      <w:r>
        <w:rPr>
          <w:b/>
        </w:rPr>
        <w:t xml:space="preserve">Kysymys 4</w:t>
      </w:r>
    </w:p>
    <w:p>
      <w:r>
        <w:t xml:space="preserve">Mitä vuoden 1774 Quebecin laki teki kielen suhteen?</w:t>
      </w:r>
    </w:p>
    <w:p>
      <w:r>
        <w:rPr>
          <w:b/>
        </w:rPr>
        <w:t xml:space="preserve">Tekstin numero 60</w:t>
      </w:r>
    </w:p>
    <w:p>
      <w:r>
        <w:t xml:space="preserve">Sota oli myös päättänyt "vanhan liittoutumisjärjestelmän" Euroopassa, mutta sodan jälkeisinä vuosina </w:t>
      </w:r>
      <w:r>
        <w:t xml:space="preserve">britit yrittivät </w:t>
      </w:r>
      <w:r>
        <w:rPr>
          <w:color w:val="A9A9A9"/>
        </w:rPr>
        <w:t xml:space="preserve">lordi Sandwichin </w:t>
      </w:r>
      <w:r>
        <w:t xml:space="preserve">johdolla </w:t>
      </w:r>
      <w:r>
        <w:t xml:space="preserve">luoda tämän järjestelmän uudelleen. Mutta Britannian yllättävän suuren menestyksen jälkeen suurvaltojen koalitiota vastaan eurooppalaiset valtiot, kuten Itävalta, Alankomaiden tasavalta, Ruotsi, Tanska-Norja, Osmanien valtakunta ja Venäjä, </w:t>
      </w:r>
      <w:r>
        <w:rPr>
          <w:color w:val="DCDCDC"/>
        </w:rPr>
        <w:t xml:space="preserve">pitivät Britanniaa nyt suurempana uhkana kuin Ranskaa </w:t>
      </w:r>
      <w:r>
        <w:t xml:space="preserve">eivätkä liittyneet niihin, kun taas </w:t>
      </w:r>
      <w:r>
        <w:rPr>
          <w:color w:val="2F4F4F"/>
        </w:rPr>
        <w:t xml:space="preserve">preussilaiset olivat suuttuneet siitä, mitä he pitivät Britannian petturuutena vuonna 1762</w:t>
      </w:r>
      <w:r>
        <w:t xml:space="preserve">. </w:t>
      </w:r>
      <w:r>
        <w:t xml:space="preserve">Kun Yhdysvaltain itsenäisyyssota muuttui maailmanlaajuiseksi sodaksi vuosina </w:t>
      </w:r>
      <w:r>
        <w:rPr>
          <w:color w:val="556B2F"/>
        </w:rPr>
        <w:t xml:space="preserve">1778-83, </w:t>
      </w:r>
      <w:r>
        <w:t xml:space="preserve">Britannia joutui vastakkain Euroopan suurvaltojen vahvan koalition kanssa, </w:t>
      </w:r>
      <w:r>
        <w:rPr>
          <w:color w:val="6B8E23"/>
        </w:rPr>
        <w:t xml:space="preserve">eikä sillä ollut yhtään merkittävää liittolaista</w:t>
      </w:r>
      <w:r>
        <w:t xml:space="preserve">.</w:t>
      </w:r>
    </w:p>
    <w:p>
      <w:r>
        <w:rPr>
          <w:b/>
        </w:rPr>
        <w:t xml:space="preserve">Kysymys 0</w:t>
      </w:r>
    </w:p>
    <w:p>
      <w:r>
        <w:t xml:space="preserve">Kuka brittiläinen aatelismies yritti säilyttää eurooppalaiset liittolaisuudet seitsenvuotisen sodan jälkeen?</w:t>
      </w:r>
    </w:p>
    <w:p>
      <w:r>
        <w:rPr>
          <w:b/>
        </w:rPr>
        <w:t xml:space="preserve">Kysymys 1</w:t>
      </w:r>
    </w:p>
    <w:p>
      <w:r>
        <w:t xml:space="preserve">Mitkä maat liittyivät Britannian liittolaisiksi?</w:t>
      </w:r>
    </w:p>
    <w:p>
      <w:r>
        <w:rPr>
          <w:b/>
        </w:rPr>
        <w:t xml:space="preserve">Kysymys 2</w:t>
      </w:r>
    </w:p>
    <w:p>
      <w:r>
        <w:t xml:space="preserve">Pitivätkö Euroopan maat Britanniaa vai Ranskaa suurempana uhkana?</w:t>
      </w:r>
    </w:p>
    <w:p>
      <w:r>
        <w:rPr>
          <w:b/>
        </w:rPr>
        <w:t xml:space="preserve">Kysymys 3</w:t>
      </w:r>
    </w:p>
    <w:p>
      <w:r>
        <w:t xml:space="preserve">Milloin Yhdysvaltain itsenäisyyssodasta tuli maailmanlaajuinen konflikti?</w:t>
      </w:r>
    </w:p>
    <w:p>
      <w:r>
        <w:rPr>
          <w:b/>
        </w:rPr>
        <w:t xml:space="preserve">Kysymys 4</w:t>
      </w:r>
    </w:p>
    <w:p>
      <w:r>
        <w:t xml:space="preserve">Mikä sai Preussin luopumaan liittolaisuuden uusimisesta Britannian kanssa?</w:t>
      </w:r>
    </w:p>
    <w:p>
      <w:r>
        <w:br w:type="page"/>
      </w:r>
    </w:p>
    <w:p>
      <w:r>
        <w:rPr>
          <w:b/>
          <w:u w:val="single"/>
        </w:rPr>
        <w:t xml:space="preserve">Asiakirjan numero 348</w:t>
      </w:r>
    </w:p>
    <w:p>
      <w:r>
        <w:rPr>
          <w:b/>
        </w:rPr>
        <w:t xml:space="preserve">Tekstin numero 0</w:t>
      </w:r>
    </w:p>
    <w:p>
      <w:r>
        <w:t xml:space="preserve">Richard Phillips Feynman (/ˈfaɪnmən/; 11. toukokuuta 1918 - 15. helmikuuta 1988) oli yhdysvaltalainen teoreettinen fyysikko, joka tunnetaan työstään kvanttimekaniikan polkuintegraalimuodostelman, kvanttielektrodynamiikan teorian ja alijäähtyneen nestemäisen heliumin supranesteisyyden fysiikan parissa sekä hiukkasfysiikan alalla, johon hän ehdotti </w:t>
      </w:r>
      <w:r>
        <w:rPr>
          <w:color w:val="A9A9A9"/>
        </w:rPr>
        <w:t xml:space="preserve">partonimallia</w:t>
      </w:r>
      <w:r>
        <w:t xml:space="preserve">. </w:t>
      </w:r>
      <w:r>
        <w:t xml:space="preserve">Osallistumisestaan kvanttielektrodynamiikan kehittämiseen Feynman </w:t>
      </w:r>
      <w:r>
        <w:t xml:space="preserve">sai </w:t>
      </w:r>
      <w:r>
        <w:t xml:space="preserve">yhdessä </w:t>
      </w:r>
      <w:r>
        <w:rPr>
          <w:color w:val="DCDCDC"/>
        </w:rPr>
        <w:t xml:space="preserve">Julian Schwingerin ja Sin-Itiro Tomonagan kanssa </w:t>
      </w:r>
      <w:r>
        <w:t xml:space="preserve">Nobelin fysiikan palkinnon vuonna </w:t>
      </w:r>
      <w:r>
        <w:rPr>
          <w:color w:val="2F4F4F"/>
        </w:rPr>
        <w:t xml:space="preserve">1965</w:t>
      </w:r>
      <w:r>
        <w:t xml:space="preserve">. </w:t>
      </w:r>
      <w:r>
        <w:t xml:space="preserve">Hän kehitti laajalti käytetyn kuvallisen esitysmuodon subatomisten hiukkasten käyttäytymistä sääteleville matemaattisille lausekkeille, jotka myöhemmin tunnettiin </w:t>
      </w:r>
      <w:r>
        <w:rPr>
          <w:color w:val="556B2F"/>
        </w:rPr>
        <w:t xml:space="preserve">Feynmanin kaavioina</w:t>
      </w:r>
      <w:r>
        <w:t xml:space="preserve">. Elinaikanaan Feynmanista tuli yksi maailman tunnetuimmista tiedemiehistä. Brittiläisen Physics World -lehden 130 johtavan fyysikon keskuudessa vuonna 1999 tekemässä kyselyssä hänet </w:t>
      </w:r>
      <w:r>
        <w:rPr>
          <w:color w:val="6B8E23"/>
        </w:rPr>
        <w:t xml:space="preserve">luokiteltiin yhdeksi kaikkien aikojen kymmenestä suurimmasta fyysikosta</w:t>
      </w:r>
      <w:r>
        <w:t xml:space="preserve">.</w:t>
      </w:r>
    </w:p>
    <w:p>
      <w:r>
        <w:rPr>
          <w:b/>
        </w:rPr>
        <w:t xml:space="preserve">Kysymys 0</w:t>
      </w:r>
    </w:p>
    <w:p>
      <w:r>
        <w:t xml:space="preserve">Feynman ehdotti hiukkasfysiikan integraalimallia, mikä se oli?</w:t>
      </w:r>
    </w:p>
    <w:p>
      <w:r>
        <w:rPr>
          <w:b/>
        </w:rPr>
        <w:t xml:space="preserve">Kysymys 1</w:t>
      </w:r>
    </w:p>
    <w:p>
      <w:r>
        <w:t xml:space="preserve">Ketkä kaksi miestä saivat fysiikan Nobel-palkinnon Feynmanin kanssa?</w:t>
      </w:r>
    </w:p>
    <w:p>
      <w:r>
        <w:rPr>
          <w:b/>
        </w:rPr>
        <w:t xml:space="preserve">Kysymys 2</w:t>
      </w:r>
    </w:p>
    <w:p>
      <w:r>
        <w:t xml:space="preserve">Minä vuonna Feynman sai Nobel-palkintonsa?</w:t>
      </w:r>
    </w:p>
    <w:p>
      <w:r>
        <w:rPr>
          <w:b/>
        </w:rPr>
        <w:t xml:space="preserve">Kysymys 3</w:t>
      </w:r>
    </w:p>
    <w:p>
      <w:r>
        <w:t xml:space="preserve">Feynman oli kuuluisa kaavioista, jotka osoittivat, miten subatomiset hiukkaset käyttäytyivät, mitä näitä kutsutaan?</w:t>
      </w:r>
    </w:p>
    <w:p>
      <w:r>
        <w:rPr>
          <w:b/>
        </w:rPr>
        <w:t xml:space="preserve">Kysymys 4</w:t>
      </w:r>
    </w:p>
    <w:p>
      <w:r>
        <w:t xml:space="preserve">Minkä kunnian Feynman sai brittiläisen Physics World -lehden vuonna 1999 tekemässä kyselyssä?</w:t>
      </w:r>
    </w:p>
    <w:p>
      <w:r>
        <w:rPr>
          <w:b/>
        </w:rPr>
        <w:t xml:space="preserve">Kysymys 5</w:t>
      </w:r>
    </w:p>
    <w:p>
      <w:r>
        <w:t xml:space="preserve">Mikä oli Feynmanin ehdottama hiukkasfysiikan hajoamismalli?</w:t>
      </w:r>
    </w:p>
    <w:p>
      <w:r>
        <w:rPr>
          <w:b/>
        </w:rPr>
        <w:t xml:space="preserve">Kysymys 6</w:t>
      </w:r>
    </w:p>
    <w:p>
      <w:r>
        <w:t xml:space="preserve">Ketkä kaksi naista saivat fysiikan Nobel-palkinnon Feynmanin kanssa?</w:t>
      </w:r>
    </w:p>
    <w:p>
      <w:r>
        <w:rPr>
          <w:b/>
        </w:rPr>
        <w:t xml:space="preserve">Kysymys 7</w:t>
      </w:r>
    </w:p>
    <w:p>
      <w:r>
        <w:t xml:space="preserve">Minä vuonna Feynman menetti Nobel-palkintonsa?</w:t>
      </w:r>
    </w:p>
    <w:p>
      <w:r>
        <w:rPr>
          <w:b/>
        </w:rPr>
        <w:t xml:space="preserve">Kysymys 8</w:t>
      </w:r>
    </w:p>
    <w:p>
      <w:r>
        <w:t xml:space="preserve">Mitä kaavioita Feynman ei tiennyt tekevänsä?</w:t>
      </w:r>
    </w:p>
    <w:p>
      <w:r>
        <w:rPr>
          <w:b/>
        </w:rPr>
        <w:t xml:space="preserve">Kysymys 9</w:t>
      </w:r>
    </w:p>
    <w:p>
      <w:r>
        <w:t xml:space="preserve">Minkä kunnian Feynman sai brittiläisen Physics World -lehden vuonna 1989 tekemässä kyselyssä?</w:t>
      </w:r>
    </w:p>
    <w:p>
      <w:r>
        <w:rPr>
          <w:b/>
        </w:rPr>
        <w:t xml:space="preserve">Teksti numero 1</w:t>
      </w:r>
    </w:p>
    <w:p>
      <w:r>
        <w:t xml:space="preserve">Feynman oli innokas fysiikan popularisoija sekä kirjojensa että </w:t>
      </w:r>
      <w:r>
        <w:rPr>
          <w:color w:val="A9A9A9"/>
        </w:rPr>
        <w:t xml:space="preserve">luentojensa </w:t>
      </w:r>
      <w:r>
        <w:t xml:space="preserve">avulla</w:t>
      </w:r>
      <w:r>
        <w:t xml:space="preserve">, mukaan lukien vuonna 1959 pidetty ylhäältä alaspäin suuntautuvaa nanoteknologiaa käsittelevä puheenvuoro </w:t>
      </w:r>
      <w:r>
        <w:rPr>
          <w:color w:val="DCDCDC"/>
        </w:rPr>
        <w:t xml:space="preserve">There's Plenty of Room at the Bottom </w:t>
      </w:r>
      <w:r>
        <w:t xml:space="preserve">sekä hänen </w:t>
      </w:r>
      <w:r>
        <w:rPr>
          <w:color w:val="2F4F4F"/>
        </w:rPr>
        <w:t xml:space="preserve">perustutkintoluentojensa</w:t>
      </w:r>
      <w:r>
        <w:t xml:space="preserve"> kolmiosainen </w:t>
      </w:r>
      <w:r>
        <w:t xml:space="preserve">julkaisu </w:t>
      </w:r>
      <w:r>
        <w:rPr>
          <w:color w:val="556B2F"/>
        </w:rPr>
        <w:t xml:space="preserve">The Feynman Lectures on Physics</w:t>
      </w:r>
      <w:r>
        <w:t xml:space="preserve">. </w:t>
      </w:r>
      <w:r>
        <w:t xml:space="preserve">Feynman tuli tunnetuksi myös puoliksi omaelämäkerrallisista kirjoistaan </w:t>
      </w:r>
      <w:r>
        <w:rPr>
          <w:color w:val="6B8E23"/>
        </w:rPr>
        <w:t xml:space="preserve">Surely You're Joking, Mr. Feynman! </w:t>
      </w:r>
      <w:r>
        <w:t xml:space="preserve">ja What Do You Care What Other People Think? sekä hänestä kirjoitetuista kirjoista, kuten </w:t>
      </w:r>
      <w:r>
        <w:t xml:space="preserve">James Gleickin kirjoittamista </w:t>
      </w:r>
      <w:r>
        <w:t xml:space="preserve">Tuva or Bust! ja </w:t>
      </w:r>
      <w:r>
        <w:rPr>
          <w:color w:val="A0522D"/>
        </w:rPr>
        <w:t xml:space="preserve">Genius: The Life and Science of Richard Feynman.</w:t>
      </w:r>
    </w:p>
    <w:p>
      <w:r>
        <w:rPr>
          <w:b/>
        </w:rPr>
        <w:t xml:space="preserve">Kysymys 0</w:t>
      </w:r>
    </w:p>
    <w:p>
      <w:r>
        <w:t xml:space="preserve">Mikä oli Feynmanin vuonna 1959 pitämän nanotekniikkaa käsittelevän puheen nimi?</w:t>
      </w:r>
    </w:p>
    <w:p>
      <w:r>
        <w:rPr>
          <w:b/>
        </w:rPr>
        <w:t xml:space="preserve">Kysymys 1</w:t>
      </w:r>
    </w:p>
    <w:p>
      <w:r>
        <w:t xml:space="preserve">Mikä oli Feynmanin luentojen nimi, jotka hän teki opiskeluaikanaan?</w:t>
      </w:r>
    </w:p>
    <w:p>
      <w:r>
        <w:rPr>
          <w:b/>
        </w:rPr>
        <w:t xml:space="preserve">Kysymys 2</w:t>
      </w:r>
    </w:p>
    <w:p>
      <w:r>
        <w:t xml:space="preserve">Mikä oli yhden hänen puoliksi omaelämäkerrallisen kirjansa nimi?</w:t>
      </w:r>
    </w:p>
    <w:p>
      <w:r>
        <w:rPr>
          <w:b/>
        </w:rPr>
        <w:t xml:space="preserve">Kysymys 3</w:t>
      </w:r>
    </w:p>
    <w:p>
      <w:r>
        <w:t xml:space="preserve">Minkä kirjan James Gleck kirjoitti Feynmanista?</w:t>
      </w:r>
    </w:p>
    <w:p>
      <w:r>
        <w:rPr>
          <w:b/>
        </w:rPr>
        <w:t xml:space="preserve">Kysymys 4</w:t>
      </w:r>
    </w:p>
    <w:p>
      <w:r>
        <w:t xml:space="preserve">Feynman kirjoitti monia kirjoja ja antoi paljon ___</w:t>
      </w:r>
    </w:p>
    <w:p>
      <w:r>
        <w:rPr>
          <w:b/>
        </w:rPr>
        <w:t xml:space="preserve">Kysymys 5</w:t>
      </w:r>
    </w:p>
    <w:p>
      <w:r>
        <w:t xml:space="preserve">Mikä oli Feynmanin vuonna 1969 pitämän nanotekniikkaa käsittelevän puheen nimi?</w:t>
      </w:r>
    </w:p>
    <w:p>
      <w:r>
        <w:rPr>
          <w:b/>
        </w:rPr>
        <w:t xml:space="preserve">Kysymys 6</w:t>
      </w:r>
    </w:p>
    <w:p>
      <w:r>
        <w:t xml:space="preserve">Mikä oli Feynmanin luentojen nimi, jotka hän teki gradunsa aikana?</w:t>
      </w:r>
    </w:p>
    <w:p>
      <w:r>
        <w:rPr>
          <w:b/>
        </w:rPr>
        <w:t xml:space="preserve">Kysymys 7</w:t>
      </w:r>
    </w:p>
    <w:p>
      <w:r>
        <w:t xml:space="preserve">Mikä oli yhden hänen kaunokirjallisen kirjansa nimi?</w:t>
      </w:r>
    </w:p>
    <w:p>
      <w:r>
        <w:rPr>
          <w:b/>
        </w:rPr>
        <w:t xml:space="preserve">Kysymys 8</w:t>
      </w:r>
    </w:p>
    <w:p>
      <w:r>
        <w:t xml:space="preserve">Minkä kirjan John Gleck kirjoitti Feynmanista?</w:t>
      </w:r>
    </w:p>
    <w:p>
      <w:r>
        <w:rPr>
          <w:b/>
        </w:rPr>
        <w:t xml:space="preserve">Kysymys 9</w:t>
      </w:r>
    </w:p>
    <w:p>
      <w:r>
        <w:t xml:space="preserve">Miksi Feynman menetti kunnian kirjoituksestaan?</w:t>
      </w:r>
    </w:p>
    <w:p>
      <w:r>
        <w:rPr>
          <w:b/>
        </w:rPr>
        <w:t xml:space="preserve">Teksti numero 2</w:t>
      </w:r>
    </w:p>
    <w:p>
      <w:r>
        <w:t xml:space="preserve">Richard Phillips Feynman syntyi </w:t>
      </w:r>
      <w:r>
        <w:rPr>
          <w:color w:val="A9A9A9"/>
        </w:rPr>
        <w:t xml:space="preserve">11. toukokuuta 1918 </w:t>
      </w:r>
      <w:r>
        <w:t xml:space="preserve">Queensissa, </w:t>
      </w:r>
      <w:r>
        <w:rPr>
          <w:color w:val="DCDCDC"/>
        </w:rPr>
        <w:t xml:space="preserve">New Yorkissa. </w:t>
      </w:r>
      <w:r>
        <w:t xml:space="preserve">Hän oli kotiäiti Lucille (ent. Phillips) ja myyntipäällikkö Melville Arthur Feynmanin poika. Hänen perheensä oli kotoisin Venäjältä ja Puolasta; molemmat hänen vanhempansa olivat </w:t>
      </w:r>
      <w:r>
        <w:t xml:space="preserve">ashkenasijuutalaisia. He eivät olleet uskonnollisia, ja nuoruudessaan Feynman kuvaili itseään "vannoutuneeksi </w:t>
      </w:r>
      <w:r>
        <w:rPr>
          <w:color w:val="556B2F"/>
        </w:rPr>
        <w:t xml:space="preserve">ateistiksi</w:t>
      </w:r>
      <w:r>
        <w:t xml:space="preserve">". Hän totesi myös: "Jos valitaan hyväksyntää varten erikoisia elementtejä, jotka ovat peräisin jostakin oletetusta juutalaisesta perimästä, se avaa oven kaikenlaiselle rotuteoriaan liittyvälle hölynpölylle", ja lisäsi "... kolmentoista vuoden iässä en ainoastaan kääntynyt muiden uskonnollisten näkemysten kannalle, vaan lakkasin myös uskomasta, että juutalaiset ovat millään tavalla 'valittu kansa'." </w:t>
      </w:r>
      <w:r>
        <w:t xml:space="preserve">Myöhemmin elämässään, vieraillessaan juutalaisessa teologisessa seminaarissa, hän kohtasi </w:t>
      </w:r>
      <w:r>
        <w:rPr>
          <w:color w:val="6B8E23"/>
        </w:rPr>
        <w:t xml:space="preserve">Talmudin </w:t>
      </w:r>
      <w:r>
        <w:t xml:space="preserve">ensimmäistä kertaa ja huomautti pitävänsä sitä </w:t>
      </w:r>
      <w:r>
        <w:rPr>
          <w:color w:val="A0522D"/>
        </w:rPr>
        <w:t xml:space="preserve">"ihanana kirjana" ja "arvokkaana"</w:t>
      </w:r>
      <w:r>
        <w:t xml:space="preserve">.</w:t>
      </w:r>
    </w:p>
    <w:p>
      <w:r>
        <w:rPr>
          <w:b/>
        </w:rPr>
        <w:t xml:space="preserve">Kysymys 0</w:t>
      </w:r>
    </w:p>
    <w:p>
      <w:r>
        <w:t xml:space="preserve">Mikä oli Feynmanin syntymäaika?</w:t>
      </w:r>
    </w:p>
    <w:p>
      <w:r>
        <w:rPr>
          <w:b/>
        </w:rPr>
        <w:t xml:space="preserve">Kysymys 1</w:t>
      </w:r>
    </w:p>
    <w:p>
      <w:r>
        <w:t xml:space="preserve">Missä kaupungissa Feynman syntyi?</w:t>
      </w:r>
    </w:p>
    <w:p>
      <w:r>
        <w:rPr>
          <w:b/>
        </w:rPr>
        <w:t xml:space="preserve">Kysymys 2</w:t>
      </w:r>
    </w:p>
    <w:p>
      <w:r>
        <w:t xml:space="preserve">Mikä on Feynmanin uskontokunta?</w:t>
      </w:r>
    </w:p>
    <w:p>
      <w:r>
        <w:rPr>
          <w:b/>
        </w:rPr>
        <w:t xml:space="preserve">Kysymys 3</w:t>
      </w:r>
    </w:p>
    <w:p>
      <w:r>
        <w:t xml:space="preserve">Mihin juutalaisuuteen hänen vanhempansa kuuluivat?</w:t>
      </w:r>
    </w:p>
    <w:p>
      <w:r>
        <w:rPr>
          <w:b/>
        </w:rPr>
        <w:t xml:space="preserve">Kysymys 4</w:t>
      </w:r>
    </w:p>
    <w:p>
      <w:r>
        <w:t xml:space="preserve">Mitä Feynam ajatteli Talmudista?</w:t>
      </w:r>
    </w:p>
    <w:p>
      <w:r>
        <w:rPr>
          <w:b/>
        </w:rPr>
        <w:t xml:space="preserve">Kysymys 5</w:t>
      </w:r>
    </w:p>
    <w:p>
      <w:r>
        <w:t xml:space="preserve">Mikä oli Feynmanin väärä syntymäaika?</w:t>
      </w:r>
    </w:p>
    <w:p>
      <w:r>
        <w:rPr>
          <w:b/>
        </w:rPr>
        <w:t xml:space="preserve">Kysymys 6</w:t>
      </w:r>
    </w:p>
    <w:p>
      <w:r>
        <w:t xml:space="preserve">Missä kaupungissa Feynman hylättiin syntyessään?</w:t>
      </w:r>
    </w:p>
    <w:p>
      <w:r>
        <w:rPr>
          <w:b/>
        </w:rPr>
        <w:t xml:space="preserve">Kysymys 7</w:t>
      </w:r>
    </w:p>
    <w:p>
      <w:r>
        <w:t xml:space="preserve">Mikä on enää Feynmanin uskonnollinen kuuluminen?</w:t>
      </w:r>
    </w:p>
    <w:p>
      <w:r>
        <w:rPr>
          <w:b/>
        </w:rPr>
        <w:t xml:space="preserve">Kysymys 8</w:t>
      </w:r>
    </w:p>
    <w:p>
      <w:r>
        <w:t xml:space="preserve">Minkä juutalaisuuden hänen vanhempansa kumosivat?</w:t>
      </w:r>
    </w:p>
    <w:p>
      <w:r>
        <w:rPr>
          <w:b/>
        </w:rPr>
        <w:t xml:space="preserve">Kysymys 9</w:t>
      </w:r>
    </w:p>
    <w:p>
      <w:r>
        <w:t xml:space="preserve">Mihin kirjaan Feynman ei törmännyt seminaarissa?</w:t>
      </w:r>
    </w:p>
    <w:p>
      <w:r>
        <w:rPr>
          <w:b/>
        </w:rPr>
        <w:t xml:space="preserve">Teksti numero 3</w:t>
      </w:r>
    </w:p>
    <w:p>
      <w:r>
        <w:t xml:space="preserve">Nuori Feynman sai paljon vaikutteita </w:t>
      </w:r>
      <w:r>
        <w:rPr>
          <w:color w:val="A9A9A9"/>
        </w:rPr>
        <w:t xml:space="preserve">isältään, </w:t>
      </w:r>
      <w:r>
        <w:t xml:space="preserve">joka rohkaisi Feynmania esittämään kysymyksiä, joilla hän haastoi ortodoksisen ajattelun, ja joka oli aina valmis opettamaan Feynmanille jotakin uutta. Äidiltään hän sai </w:t>
      </w:r>
      <w:r>
        <w:rPr>
          <w:color w:val="DCDCDC"/>
        </w:rPr>
        <w:t xml:space="preserve">huumorintajun, </w:t>
      </w:r>
      <w:r>
        <w:t xml:space="preserve">joka hänellä oli koko elämänsä ajan</w:t>
      </w:r>
      <w:r>
        <w:t xml:space="preserve">.</w:t>
      </w:r>
      <w:r>
        <w:t xml:space="preserve"> Lapsena hän oli lahjakas </w:t>
      </w:r>
      <w:r>
        <w:rPr>
          <w:color w:val="2F4F4F"/>
        </w:rPr>
        <w:t xml:space="preserve">insinööri</w:t>
      </w:r>
      <w:r>
        <w:t xml:space="preserve">, piti kotonaan yllä koelaboratoriota ja korjaili mielellään </w:t>
      </w:r>
      <w:r>
        <w:rPr>
          <w:color w:val="556B2F"/>
        </w:rPr>
        <w:t xml:space="preserve">radioita</w:t>
      </w:r>
      <w:r>
        <w:t xml:space="preserve">. </w:t>
      </w:r>
      <w:r>
        <w:t xml:space="preserve">Ala-asteikäisenä hän kehitti </w:t>
      </w:r>
      <w:r>
        <w:rPr>
          <w:color w:val="6B8E23"/>
        </w:rPr>
        <w:t xml:space="preserve">kodin murtohälytysjärjestelmän</w:t>
      </w:r>
      <w:r>
        <w:t xml:space="preserve">, kun hänen vanhempansa olivat päivällä asioilla.</w:t>
      </w:r>
    </w:p>
    <w:p>
      <w:r>
        <w:rPr>
          <w:b/>
        </w:rPr>
        <w:t xml:space="preserve">Kysymys 0</w:t>
      </w:r>
    </w:p>
    <w:p>
      <w:r>
        <w:t xml:space="preserve">Minkä luonteenpiirteen Feynman sai äidiltään?</w:t>
      </w:r>
    </w:p>
    <w:p>
      <w:r>
        <w:rPr>
          <w:b/>
        </w:rPr>
        <w:t xml:space="preserve">Kysymys 1</w:t>
      </w:r>
    </w:p>
    <w:p>
      <w:r>
        <w:t xml:space="preserve">Mikä henkilö vaikutti Feynmaniin syvälliseen ajatteluun?</w:t>
      </w:r>
    </w:p>
    <w:p>
      <w:r>
        <w:rPr>
          <w:b/>
        </w:rPr>
        <w:t xml:space="preserve">Kysymys 2</w:t>
      </w:r>
    </w:p>
    <w:p>
      <w:r>
        <w:t xml:space="preserve">Minkä elektronisen laitteen Feynman korjasi lapsena?</w:t>
      </w:r>
    </w:p>
    <w:p>
      <w:r>
        <w:rPr>
          <w:b/>
        </w:rPr>
        <w:t xml:space="preserve">Kysymys 3</w:t>
      </w:r>
    </w:p>
    <w:p>
      <w:r>
        <w:t xml:space="preserve">Ala-asteikäisenä hän loi elektronisen laitteen, kun hänen vanhempansa olivat poissa, mikä se oli?</w:t>
      </w:r>
    </w:p>
    <w:p>
      <w:r>
        <w:rPr>
          <w:b/>
        </w:rPr>
        <w:t xml:space="preserve">Kysymys 4</w:t>
      </w:r>
    </w:p>
    <w:p>
      <w:r>
        <w:t xml:space="preserve">Millainen lahjakkuus Feynmanilla oli jo varhaislapsuudessa?</w:t>
      </w:r>
    </w:p>
    <w:p>
      <w:r>
        <w:rPr>
          <w:b/>
        </w:rPr>
        <w:t xml:space="preserve">Kysymys 5</w:t>
      </w:r>
    </w:p>
    <w:p>
      <w:r>
        <w:t xml:space="preserve">Minkä luonteenpiirteen Feynman salasi äidiltään?</w:t>
      </w:r>
    </w:p>
    <w:p>
      <w:r>
        <w:rPr>
          <w:b/>
        </w:rPr>
        <w:t xml:space="preserve">Kysymys 6</w:t>
      </w:r>
    </w:p>
    <w:p>
      <w:r>
        <w:t xml:space="preserve">Kuka henkilö vaikutti Feynmaniin ajattelemaan pinnallisesti?</w:t>
      </w:r>
    </w:p>
    <w:p>
      <w:r>
        <w:rPr>
          <w:b/>
        </w:rPr>
        <w:t xml:space="preserve">Kysymys 7</w:t>
      </w:r>
    </w:p>
    <w:p>
      <w:r>
        <w:t xml:space="preserve">Minkä elektronisen instrumentin Feynman rikkoi lapsena?</w:t>
      </w:r>
    </w:p>
    <w:p>
      <w:r>
        <w:rPr>
          <w:b/>
        </w:rPr>
        <w:t xml:space="preserve">Kysymys 8</w:t>
      </w:r>
    </w:p>
    <w:p>
      <w:r>
        <w:t xml:space="preserve">Minkä elektronisen laitteen rakentamista Feynmanilta kiellettiin?</w:t>
      </w:r>
    </w:p>
    <w:p>
      <w:r>
        <w:rPr>
          <w:b/>
        </w:rPr>
        <w:t xml:space="preserve">Kysymys 9</w:t>
      </w:r>
    </w:p>
    <w:p>
      <w:r>
        <w:t xml:space="preserve">Minkä lahjakkuuden Feynman kehitti vasta lapsuutensa jälkeen?</w:t>
      </w:r>
    </w:p>
    <w:p>
      <w:r>
        <w:rPr>
          <w:b/>
        </w:rPr>
        <w:t xml:space="preserve">Teksti numero 4</w:t>
      </w:r>
    </w:p>
    <w:p>
      <w:r>
        <w:t xml:space="preserve">Kun Richard oli viisivuotias, hänen äitinsä synnytti nuoremman veljen, mutta tämä </w:t>
      </w:r>
      <w:r>
        <w:rPr>
          <w:color w:val="A9A9A9"/>
        </w:rPr>
        <w:t xml:space="preserve">kuoli neljän viikon ikäisenä</w:t>
      </w:r>
      <w:r>
        <w:t xml:space="preserve">. </w:t>
      </w:r>
      <w:r>
        <w:t xml:space="preserve">Neljä vuotta myöhemmin Richard sai siskon, </w:t>
      </w:r>
      <w:r>
        <w:rPr>
          <w:color w:val="DCDCDC"/>
        </w:rPr>
        <w:t xml:space="preserve">Joanin, </w:t>
      </w:r>
      <w:r>
        <w:t xml:space="preserve">ja perhe muutti Far Rockawayhin, Queensiin</w:t>
      </w:r>
      <w:r>
        <w:t xml:space="preserve">. Vaikka heitä </w:t>
      </w:r>
      <w:r>
        <w:t xml:space="preserve">erotti yhdeksän vuotta, </w:t>
      </w:r>
      <w:r>
        <w:rPr>
          <w:color w:val="2F4F4F"/>
        </w:rPr>
        <w:t xml:space="preserve">Joan </w:t>
      </w:r>
      <w:r>
        <w:t xml:space="preserve">ja Richard olivat läheisiä, sillä heillä molemmilla oli luontainen uteliaisuus maailmaa kohtaan. Heidän äitinsä oli sitä mieltä, että naisilla ei ollut kallokapasiteettia ymmärtää tällaisia asioita. Vaikka äiti paheksui Joanin halua opiskella </w:t>
      </w:r>
      <w:r>
        <w:rPr>
          <w:color w:val="556B2F"/>
        </w:rPr>
        <w:t xml:space="preserve">tähtitiedettä</w:t>
      </w:r>
      <w:r>
        <w:t xml:space="preserve">, </w:t>
      </w:r>
      <w:r>
        <w:rPr>
          <w:color w:val="6B8E23"/>
        </w:rPr>
        <w:t xml:space="preserve">Richard </w:t>
      </w:r>
      <w:r>
        <w:t xml:space="preserve">rohkaisi siskoaan tutkimaan maailmankaikkeutta. Joanista tuli lopulta </w:t>
      </w:r>
      <w:r>
        <w:rPr>
          <w:color w:val="A0522D"/>
        </w:rPr>
        <w:t xml:space="preserve">astrofyysikko, </w:t>
      </w:r>
      <w:r>
        <w:t xml:space="preserve">joka erikoistui Maan ja aurinkotuulen välisiin vuorovaikutuksiin.</w:t>
      </w:r>
    </w:p>
    <w:p>
      <w:r>
        <w:rPr>
          <w:b/>
        </w:rPr>
        <w:t xml:space="preserve">Kysymys 0</w:t>
      </w:r>
    </w:p>
    <w:p>
      <w:r>
        <w:t xml:space="preserve">Mitä Feymanin nuoremmalle veljelle tapahtui?</w:t>
      </w:r>
    </w:p>
    <w:p>
      <w:r>
        <w:rPr>
          <w:b/>
        </w:rPr>
        <w:t xml:space="preserve">Kysymys 1</w:t>
      </w:r>
    </w:p>
    <w:p>
      <w:r>
        <w:t xml:space="preserve">Mikä on Feynmanin siskon nimi?</w:t>
      </w:r>
    </w:p>
    <w:p>
      <w:r>
        <w:rPr>
          <w:b/>
        </w:rPr>
        <w:t xml:space="preserve">Kysymys 2</w:t>
      </w:r>
    </w:p>
    <w:p>
      <w:r>
        <w:t xml:space="preserve">Minkä tieteenalan opintoja Feyman kannusti siskoaan opiskelemaan?</w:t>
      </w:r>
    </w:p>
    <w:p>
      <w:r>
        <w:rPr>
          <w:b/>
        </w:rPr>
        <w:t xml:space="preserve">Kysymys 3</w:t>
      </w:r>
    </w:p>
    <w:p>
      <w:r>
        <w:t xml:space="preserve">Kuka sai Joanin tutkimaan maailmankaikkeutta?</w:t>
      </w:r>
    </w:p>
    <w:p>
      <w:r>
        <w:rPr>
          <w:b/>
        </w:rPr>
        <w:t xml:space="preserve">Kysymys 4</w:t>
      </w:r>
    </w:p>
    <w:p>
      <w:r>
        <w:t xml:space="preserve">Minkä uran Joan teki?</w:t>
      </w:r>
    </w:p>
    <w:p>
      <w:r>
        <w:rPr>
          <w:b/>
        </w:rPr>
        <w:t xml:space="preserve">Kysymys 5</w:t>
      </w:r>
    </w:p>
    <w:p>
      <w:r>
        <w:t xml:space="preserve">Mitä Feymanin nuoremmalle vanhemmalle tapahtui?</w:t>
      </w:r>
    </w:p>
    <w:p>
      <w:r>
        <w:rPr>
          <w:b/>
        </w:rPr>
        <w:t xml:space="preserve">Kysymys 6</w:t>
      </w:r>
    </w:p>
    <w:p>
      <w:r>
        <w:t xml:space="preserve">Mikä on Feynmanin vieraantuneen siskon nimi?</w:t>
      </w:r>
    </w:p>
    <w:p>
      <w:r>
        <w:rPr>
          <w:b/>
        </w:rPr>
        <w:t xml:space="preserve">Kysymys 7</w:t>
      </w:r>
    </w:p>
    <w:p>
      <w:r>
        <w:t xml:space="preserve">Minkä tieteenalan opiskelusta Feynman kielsi siskoaan?</w:t>
      </w:r>
    </w:p>
    <w:p>
      <w:r>
        <w:rPr>
          <w:b/>
        </w:rPr>
        <w:t xml:space="preserve">Kysymys 8</w:t>
      </w:r>
    </w:p>
    <w:p>
      <w:r>
        <w:t xml:space="preserve">Kuka sai Richardin tutkimaan maailmankaikkeutta?</w:t>
      </w:r>
    </w:p>
    <w:p>
      <w:r>
        <w:rPr>
          <w:b/>
        </w:rPr>
        <w:t xml:space="preserve">Kysymys 9</w:t>
      </w:r>
    </w:p>
    <w:p>
      <w:r>
        <w:t xml:space="preserve">Minkä uran Joan menetti?</w:t>
      </w:r>
    </w:p>
    <w:p>
      <w:r>
        <w:rPr>
          <w:b/>
        </w:rPr>
        <w:t xml:space="preserve">Teksti numero 5</w:t>
      </w:r>
    </w:p>
    <w:p>
      <w:r>
        <w:t xml:space="preserve">Feynman kävi </w:t>
      </w:r>
      <w:r>
        <w:rPr>
          <w:color w:val="A9A9A9"/>
        </w:rPr>
        <w:t xml:space="preserve">Far Rockaway High Schoolia </w:t>
      </w:r>
      <w:r>
        <w:t xml:space="preserve">Far Rockawayssä, </w:t>
      </w:r>
      <w:r>
        <w:rPr>
          <w:color w:val="DCDCDC"/>
        </w:rPr>
        <w:t xml:space="preserve">Queensissa sijaitsevaa </w:t>
      </w:r>
      <w:r>
        <w:t xml:space="preserve">koulua, jota kävivät </w:t>
      </w:r>
      <w:r>
        <w:t xml:space="preserve">myös muut Nobel-palkitut Burton Richter ja Baruch Samuel Blumberg. Aloitettuaan lukion Feynman pääsi nopeasti ylempään matematiikan luokkaan. Erittelemättömässä koulun tekemässä älykkyystestissä hänen älykkyysosamääräkseen arvioitiin </w:t>
      </w:r>
      <w:r>
        <w:rPr>
          <w:color w:val="2F4F4F"/>
        </w:rPr>
        <w:t xml:space="preserve">123, joka oli </w:t>
      </w:r>
      <w:r>
        <w:t xml:space="preserve">elämäkerturi James Gleickin mukaan </w:t>
      </w:r>
      <w:r>
        <w:rPr>
          <w:color w:val="2F4F4F"/>
        </w:rPr>
        <w:t xml:space="preserve">korkea</w:t>
      </w:r>
      <w:r>
        <w:t xml:space="preserve">, mutta "pelkästään kunnioitettava". Kun hän täytti </w:t>
      </w:r>
      <w:r>
        <w:rPr>
          <w:color w:val="556B2F"/>
        </w:rPr>
        <w:t xml:space="preserve">15 vuotta</w:t>
      </w:r>
      <w:r>
        <w:t xml:space="preserve">, hän opetti itselleen trigonometriaa, edistynyttä algebraa, äärettömiä sarjoja, analyyttistä geometriaa sekä differentiaali- ja integraalilaskentaa. Lukiossa hän kehitti matemaattista intuitiota matemaattisten operaattoreidensa Taylor-sarjan taustalla. Ennen yliopistoon siirtymistään hän kokeili ja johti matemaattisia aiheita, kuten </w:t>
      </w:r>
      <w:r>
        <w:rPr>
          <w:color w:val="6B8E23"/>
        </w:rPr>
        <w:t xml:space="preserve">puoliderivaatan, </w:t>
      </w:r>
      <w:r>
        <w:t xml:space="preserve">käyttäen omaa merkintätapaansa</w:t>
      </w:r>
      <w:r>
        <w:t xml:space="preserve">.</w:t>
      </w:r>
    </w:p>
    <w:p>
      <w:r>
        <w:rPr>
          <w:b/>
        </w:rPr>
        <w:t xml:space="preserve">Kysymys 0</w:t>
      </w:r>
    </w:p>
    <w:p>
      <w:r>
        <w:t xml:space="preserve">Minkä älykkyysosamäärän Feyman saavutti lukiossa?</w:t>
      </w:r>
    </w:p>
    <w:p>
      <w:r>
        <w:rPr>
          <w:b/>
        </w:rPr>
        <w:t xml:space="preserve">Kysymys 1</w:t>
      </w:r>
    </w:p>
    <w:p>
      <w:r>
        <w:t xml:space="preserve">Missä lukiossa Feynman kävi?</w:t>
      </w:r>
    </w:p>
    <w:p>
      <w:r>
        <w:rPr>
          <w:b/>
        </w:rPr>
        <w:t xml:space="preserve">Kysymys 2</w:t>
      </w:r>
    </w:p>
    <w:p>
      <w:r>
        <w:t xml:space="preserve">Feyman opetti itselleen monia matemaattisia aineita, kuten trigonometriaa, minkä ikäisenä?</w:t>
      </w:r>
    </w:p>
    <w:p>
      <w:r>
        <w:rPr>
          <w:b/>
        </w:rPr>
        <w:t xml:space="preserve">Kysymys 3</w:t>
      </w:r>
    </w:p>
    <w:p>
      <w:r>
        <w:t xml:space="preserve">Mitä Feyman teki ennen yliopistoon menoaan?</w:t>
      </w:r>
    </w:p>
    <w:p>
      <w:r>
        <w:rPr>
          <w:b/>
        </w:rPr>
        <w:t xml:space="preserve">Kysymys 4</w:t>
      </w:r>
    </w:p>
    <w:p>
      <w:r>
        <w:t xml:space="preserve">Missä Burroughissa Feynmanin lukio oli?</w:t>
      </w:r>
    </w:p>
    <w:p>
      <w:r>
        <w:rPr>
          <w:b/>
        </w:rPr>
        <w:t xml:space="preserve">Kysymys 5</w:t>
      </w:r>
    </w:p>
    <w:p>
      <w:r>
        <w:t xml:space="preserve">Minkä älykkyysosamäärän Feynman saavutti yläasteella?</w:t>
      </w:r>
    </w:p>
    <w:p>
      <w:r>
        <w:rPr>
          <w:b/>
        </w:rPr>
        <w:t xml:space="preserve">Kysymys 6</w:t>
      </w:r>
    </w:p>
    <w:p>
      <w:r>
        <w:t xml:space="preserve">Mistä lukiosta Feynman erotettiin?</w:t>
      </w:r>
    </w:p>
    <w:p>
      <w:r>
        <w:rPr>
          <w:b/>
        </w:rPr>
        <w:t xml:space="preserve">Kysymys 7</w:t>
      </w:r>
    </w:p>
    <w:p>
      <w:r>
        <w:t xml:space="preserve">Minkä ikäisenä Feynman unohti trigonometrian?</w:t>
      </w:r>
    </w:p>
    <w:p>
      <w:r>
        <w:rPr>
          <w:b/>
        </w:rPr>
        <w:t xml:space="preserve">Kysymys 8</w:t>
      </w:r>
    </w:p>
    <w:p>
      <w:r>
        <w:t xml:space="preserve">Mitä Feynman sai vasta yliopisto-opintojen jälkeen?</w:t>
      </w:r>
    </w:p>
    <w:p>
      <w:r>
        <w:rPr>
          <w:b/>
        </w:rPr>
        <w:t xml:space="preserve">Teksti numero 6</w:t>
      </w:r>
    </w:p>
    <w:p>
      <w:r>
        <w:t xml:space="preserve">Hän sai </w:t>
      </w:r>
      <w:r>
        <w:rPr>
          <w:color w:val="A9A9A9"/>
        </w:rPr>
        <w:t xml:space="preserve">täydet pisteet </w:t>
      </w:r>
      <w:r>
        <w:t xml:space="preserve">Princetonin yliopiston jatko-opintojen pääsykokeissa </w:t>
      </w:r>
      <w:r>
        <w:rPr>
          <w:color w:val="DCDCDC"/>
        </w:rPr>
        <w:t xml:space="preserve">matematiikassa ja fysiikassa - </w:t>
      </w:r>
      <w:r>
        <w:t xml:space="preserve">ennennäkemätön saavutus - mutta menestyi melko huonosti </w:t>
      </w:r>
      <w:r>
        <w:rPr>
          <w:color w:val="2F4F4F"/>
        </w:rPr>
        <w:t xml:space="preserve">historian ja </w:t>
      </w:r>
      <w:r>
        <w:rPr>
          <w:color w:val="556B2F"/>
        </w:rPr>
        <w:t xml:space="preserve">englannin </w:t>
      </w:r>
      <w:r>
        <w:t xml:space="preserve">kokeissa</w:t>
      </w:r>
      <w:r>
        <w:t xml:space="preserve">. Feynmanin ensimmäiseen seminaariin osallistuivat muun muassa Albert Einstein, Wolfgang Pauli ja John von Neumann. Hän väitteli tohtoriksi Princetonista vuonna 1942</w:t>
      </w:r>
      <w:r>
        <w:t xml:space="preserve">; hänen ohjaajansa oli John Archibald Wheeler</w:t>
      </w:r>
      <w:r>
        <w:rPr>
          <w:color w:val="6B8E23"/>
        </w:rPr>
        <w:t xml:space="preserve">.</w:t>
      </w:r>
      <w:r>
        <w:t xml:space="preserve"> Feynmanin väitöskirja sovelsi stationaarisen toiminnan periaatetta kvanttimekaniikan ongelmiin innoittamana halusta kvantifioida sähködynamiikan Wheeler-Feynmanin absorptioteoriaa ja loi pohjan "polkuintegraalilähestymistavalle" ja Feynmanin diagrammeille, ja sen nimi oli "</w:t>
      </w:r>
      <w:r>
        <w:rPr>
          <w:color w:val="A0522D"/>
        </w:rPr>
        <w:t xml:space="preserve">The Principle of Least Action in Quantum Mechanics</w:t>
      </w:r>
      <w:r>
        <w:t xml:space="preserve">"</w:t>
      </w:r>
      <w:r>
        <w:t xml:space="preserve">.</w:t>
      </w:r>
    </w:p>
    <w:p>
      <w:r>
        <w:rPr>
          <w:b/>
        </w:rPr>
        <w:t xml:space="preserve">Kysymys 0</w:t>
      </w:r>
    </w:p>
    <w:p>
      <w:r>
        <w:t xml:space="preserve">Missä kahdessa tutkintotentin osassa Feynman kunnostautui?</w:t>
      </w:r>
    </w:p>
    <w:p>
      <w:r>
        <w:rPr>
          <w:b/>
        </w:rPr>
        <w:t xml:space="preserve">Kysymys 1</w:t>
      </w:r>
    </w:p>
    <w:p>
      <w:r>
        <w:t xml:space="preserve">Missä kahdessa tutkinnon osassa Feynman menestyi huonosti?</w:t>
      </w:r>
    </w:p>
    <w:p>
      <w:r>
        <w:rPr>
          <w:b/>
        </w:rPr>
        <w:t xml:space="preserve">Kysymys 2</w:t>
      </w:r>
    </w:p>
    <w:p>
      <w:r>
        <w:t xml:space="preserve">Minkä pistemäärän Feyman sai matematiikan ja fysiikan pääsykokeissa?</w:t>
      </w:r>
    </w:p>
    <w:p>
      <w:r>
        <w:rPr>
          <w:b/>
        </w:rPr>
        <w:t xml:space="preserve">Kysymys 3</w:t>
      </w:r>
    </w:p>
    <w:p>
      <w:r>
        <w:t xml:space="preserve">Milloin hän väitteli tohtoriksi?</w:t>
      </w:r>
    </w:p>
    <w:p>
      <w:r>
        <w:rPr>
          <w:b/>
        </w:rPr>
        <w:t xml:space="preserve">Kysymys 4</w:t>
      </w:r>
    </w:p>
    <w:p>
      <w:r>
        <w:t xml:space="preserve">Mikä oli Feynmanin väitöskirjan nimi?</w:t>
      </w:r>
    </w:p>
    <w:p>
      <w:r>
        <w:rPr>
          <w:b/>
        </w:rPr>
        <w:t xml:space="preserve">Kysymys 5</w:t>
      </w:r>
    </w:p>
    <w:p>
      <w:r>
        <w:t xml:space="preserve">Missä kahdessa tutkinnon osassa Feynman epäonnistui?</w:t>
      </w:r>
    </w:p>
    <w:p>
      <w:r>
        <w:rPr>
          <w:b/>
        </w:rPr>
        <w:t xml:space="preserve">Kysymys 6</w:t>
      </w:r>
    </w:p>
    <w:p>
      <w:r>
        <w:t xml:space="preserve">Missä tutkinnon osassa Feynman menestyi hyvin?</w:t>
      </w:r>
    </w:p>
    <w:p>
      <w:r>
        <w:rPr>
          <w:b/>
        </w:rPr>
        <w:t xml:space="preserve">Kysymys 7</w:t>
      </w:r>
    </w:p>
    <w:p>
      <w:r>
        <w:t xml:space="preserve">Minkä pistemäärän Feynman sai historian kokeistaan?</w:t>
      </w:r>
    </w:p>
    <w:p>
      <w:r>
        <w:rPr>
          <w:b/>
        </w:rPr>
        <w:t xml:space="preserve">Kysymys 8</w:t>
      </w:r>
    </w:p>
    <w:p>
      <w:r>
        <w:t xml:space="preserve">Milloin Feynman menetti tohtorintutkintonsa?</w:t>
      </w:r>
    </w:p>
    <w:p>
      <w:r>
        <w:rPr>
          <w:b/>
        </w:rPr>
        <w:t xml:space="preserve">Kysymys 9</w:t>
      </w:r>
    </w:p>
    <w:p>
      <w:r>
        <w:t xml:space="preserve">Mikä oli Feynmanin kielletyn väitöskirjan nimi?</w:t>
      </w:r>
    </w:p>
    <w:p>
      <w:r>
        <w:rPr>
          <w:b/>
        </w:rPr>
        <w:t xml:space="preserve">Teksti numero 7</w:t>
      </w:r>
    </w:p>
    <w:p>
      <w:r>
        <w:t xml:space="preserve">Princetonissa fyysikko Robert R. Wilson rohkaisi Feynmania osallistumaan </w:t>
      </w:r>
      <w:r>
        <w:rPr>
          <w:color w:val="A9A9A9"/>
        </w:rPr>
        <w:t xml:space="preserve">Manhattan-projektiin - </w:t>
      </w:r>
      <w:r>
        <w:t xml:space="preserve">Yhdysvaltain armeijan sodanaikaiseen hankkeeseen Los Alamosissa, jossa kehitettiin atomipommia. Feynman sanoi, että hänet suostuteltiin osallistumaan tähän työhön, jotta pommi voitaisiin rakentaa ennen kuin natsi-Saksa kehittäisi oman pomminsa. Hänet määrättiin </w:t>
      </w:r>
      <w:r>
        <w:rPr>
          <w:color w:val="DCDCDC"/>
        </w:rPr>
        <w:t xml:space="preserve">Hans Bethen </w:t>
      </w:r>
      <w:r>
        <w:t xml:space="preserve">teoreettiseen osastoon, ja hän teki Betheen niin suuren vaikutuksen, että hänestä tehtiin ryhmänjohtaja. Hän ja Bethe kehittivät </w:t>
      </w:r>
      <w:r>
        <w:rPr>
          <w:color w:val="2F4F4F"/>
        </w:rPr>
        <w:t xml:space="preserve">Bethe-Feynman-kaavan </w:t>
      </w:r>
      <w:r>
        <w:rPr>
          <w:color w:val="556B2F"/>
        </w:rPr>
        <w:t xml:space="preserve">fissiopommin tuoton laskemiseksi, </w:t>
      </w:r>
      <w:r>
        <w:t xml:space="preserve">joka perustui </w:t>
      </w:r>
      <w:r>
        <w:rPr>
          <w:color w:val="6B8E23"/>
        </w:rPr>
        <w:t xml:space="preserve">Robert Serberin</w:t>
      </w:r>
      <w:r>
        <w:t xml:space="preserve"> aiempaan työhön</w:t>
      </w:r>
      <w:r>
        <w:t xml:space="preserve">.</w:t>
      </w:r>
    </w:p>
    <w:p>
      <w:r>
        <w:rPr>
          <w:b/>
        </w:rPr>
        <w:t xml:space="preserve">Kysymys 0</w:t>
      </w:r>
    </w:p>
    <w:p>
      <w:r>
        <w:t xml:space="preserve">Mihin asetutkimukseen Feynman osallistui?</w:t>
      </w:r>
    </w:p>
    <w:p>
      <w:r>
        <w:rPr>
          <w:b/>
        </w:rPr>
        <w:t xml:space="preserve">Kysymys 1</w:t>
      </w:r>
    </w:p>
    <w:p>
      <w:r>
        <w:t xml:space="preserve">Kenen osastolle Feynman määrättiin Manhattan-projektissa?</w:t>
      </w:r>
    </w:p>
    <w:p>
      <w:r>
        <w:rPr>
          <w:b/>
        </w:rPr>
        <w:t xml:space="preserve">Kysymys 2</w:t>
      </w:r>
    </w:p>
    <w:p>
      <w:r>
        <w:t xml:space="preserve">Mitä Feynman sai aikaan Bethen avulla?</w:t>
      </w:r>
    </w:p>
    <w:p>
      <w:r>
        <w:rPr>
          <w:b/>
        </w:rPr>
        <w:t xml:space="preserve">Kysymys 3</w:t>
      </w:r>
    </w:p>
    <w:p>
      <w:r>
        <w:t xml:space="preserve">Mikä oli Bethe-Feynmanin kaavan tarkoitus?</w:t>
      </w:r>
    </w:p>
    <w:p>
      <w:r>
        <w:rPr>
          <w:b/>
        </w:rPr>
        <w:t xml:space="preserve">Kysymys 4</w:t>
      </w:r>
    </w:p>
    <w:p>
      <w:r>
        <w:t xml:space="preserve">Kuka oli aiemmin työskennellyt fissiopommin tuoton parissa ennen Feynmania?</w:t>
      </w:r>
    </w:p>
    <w:p>
      <w:r>
        <w:rPr>
          <w:b/>
        </w:rPr>
        <w:t xml:space="preserve">Kysymys 5</w:t>
      </w:r>
    </w:p>
    <w:p>
      <w:r>
        <w:t xml:space="preserve">Mitä asetutkimusta Feynman vastusti?</w:t>
      </w:r>
    </w:p>
    <w:p>
      <w:r>
        <w:rPr>
          <w:b/>
        </w:rPr>
        <w:t xml:space="preserve">Kysymys 6</w:t>
      </w:r>
    </w:p>
    <w:p>
      <w:r>
        <w:t xml:space="preserve">Kenen osastolta Feynmania rajoitettiin Manhattan-projektissa?</w:t>
      </w:r>
    </w:p>
    <w:p>
      <w:r>
        <w:rPr>
          <w:b/>
        </w:rPr>
        <w:t xml:space="preserve">Kysymys 7</w:t>
      </w:r>
    </w:p>
    <w:p>
      <w:r>
        <w:t xml:space="preserve">Mitä Feynman sai aikaan ilman Bethen apua?</w:t>
      </w:r>
    </w:p>
    <w:p>
      <w:r>
        <w:rPr>
          <w:b/>
        </w:rPr>
        <w:t xml:space="preserve">Kysymys 8</w:t>
      </w:r>
    </w:p>
    <w:p>
      <w:r>
        <w:t xml:space="preserve">Miksi Bethe-Feynmanin kaava oli tarpeeton?</w:t>
      </w:r>
    </w:p>
    <w:p>
      <w:r>
        <w:rPr>
          <w:b/>
        </w:rPr>
        <w:t xml:space="preserve">Kysymys 9</w:t>
      </w:r>
    </w:p>
    <w:p>
      <w:r>
        <w:t xml:space="preserve">Kuka ei ollut koskaan ennen Feynmania työskennellyt fissiopommin tuoton parissa?</w:t>
      </w:r>
    </w:p>
    <w:p>
      <w:r>
        <w:rPr>
          <w:b/>
        </w:rPr>
        <w:t xml:space="preserve">Teksti numero 8</w:t>
      </w:r>
    </w:p>
    <w:p>
      <w:r>
        <w:t xml:space="preserve">Hän uppoutui hankkeeseen ja oli läsnä </w:t>
      </w:r>
      <w:r>
        <w:rPr>
          <w:color w:val="A9A9A9"/>
        </w:rPr>
        <w:t xml:space="preserve">Trinity-pommikokeessa</w:t>
      </w:r>
      <w:r>
        <w:t xml:space="preserve">. </w:t>
      </w:r>
      <w:r>
        <w:t xml:space="preserve">Feynman väitti olleensa ainoa henkilö, joka näki räjähdyksen ilman erittäin tummia silmälaseja tai hitsauslaseja, ja perusteli sitä sillä, että oli turvallista katsoa </w:t>
      </w:r>
      <w:r>
        <w:rPr>
          <w:color w:val="DCDCDC"/>
        </w:rPr>
        <w:t xml:space="preserve">kuorma-auton tuulilasin </w:t>
      </w:r>
      <w:r>
        <w:t xml:space="preserve">läpi, koska </w:t>
      </w:r>
      <w:r>
        <w:t xml:space="preserve">se suojaisi haitalliselta </w:t>
      </w:r>
      <w:r>
        <w:rPr>
          <w:color w:val="2F4F4F"/>
        </w:rPr>
        <w:t xml:space="preserve">ultraviolettisäteilyltä</w:t>
      </w:r>
      <w:r>
        <w:t xml:space="preserve">. </w:t>
      </w:r>
      <w:r>
        <w:t xml:space="preserve">Todistaessaan räjähdyksen Feynman kumartui </w:t>
      </w:r>
      <w:r>
        <w:rPr>
          <w:color w:val="556B2F"/>
        </w:rPr>
        <w:t xml:space="preserve">räjähdyksen valtavan kirkkauden vuoksi </w:t>
      </w:r>
      <w:r>
        <w:t xml:space="preserve">kuorma-autonsa lattialle</w:t>
      </w:r>
      <w:r>
        <w:t xml:space="preserve">, jossa hän näki </w:t>
      </w:r>
      <w:r>
        <w:t xml:space="preserve">tapahtumasta </w:t>
      </w:r>
      <w:r>
        <w:t xml:space="preserve">väliaikaisen </w:t>
      </w:r>
      <w:r>
        <w:rPr>
          <w:color w:val="6B8E23"/>
        </w:rPr>
        <w:t xml:space="preserve">"violetin läiskän" jälkikuvan</w:t>
      </w:r>
      <w:r>
        <w:t xml:space="preserve">.</w:t>
      </w:r>
    </w:p>
    <w:p>
      <w:r>
        <w:rPr>
          <w:b/>
        </w:rPr>
        <w:t xml:space="preserve">Kysymys 0</w:t>
      </w:r>
    </w:p>
    <w:p>
      <w:r>
        <w:t xml:space="preserve">Feynman käytti tätä suojatakseen silmiään testiräjähdyksen aikana -</w:t>
      </w:r>
    </w:p>
    <w:p>
      <w:r>
        <w:rPr>
          <w:b/>
        </w:rPr>
        <w:t xml:space="preserve">Kysymys 1</w:t>
      </w:r>
    </w:p>
    <w:p>
      <w:r>
        <w:t xml:space="preserve">Minkä atomipommikokeen Feynman näki?</w:t>
      </w:r>
    </w:p>
    <w:p>
      <w:r>
        <w:rPr>
          <w:b/>
        </w:rPr>
        <w:t xml:space="preserve">Kysymys 2</w:t>
      </w:r>
    </w:p>
    <w:p>
      <w:r>
        <w:t xml:space="preserve">Mitä Feynman näki atomikokeen jälkeen?</w:t>
      </w:r>
    </w:p>
    <w:p>
      <w:r>
        <w:rPr>
          <w:b/>
        </w:rPr>
        <w:t xml:space="preserve">Kysymys 3</w:t>
      </w:r>
    </w:p>
    <w:p>
      <w:r>
        <w:t xml:space="preserve">Miltä Feynman luuli kuorma-auton tuulilasin suojaavan häntä?</w:t>
      </w:r>
    </w:p>
    <w:p>
      <w:r>
        <w:rPr>
          <w:b/>
        </w:rPr>
        <w:t xml:space="preserve">Kysymys 4</w:t>
      </w:r>
    </w:p>
    <w:p>
      <w:r>
        <w:t xml:space="preserve">Missä pommikokeessa Feynman ei ollut läsnä?</w:t>
      </w:r>
    </w:p>
    <w:p>
      <w:r>
        <w:rPr>
          <w:b/>
        </w:rPr>
        <w:t xml:space="preserve">Kysymys 5</w:t>
      </w:r>
    </w:p>
    <w:p>
      <w:r>
        <w:t xml:space="preserve">Mikä oli Feynmanille näkymätöntä atomikokeen jälkeen?</w:t>
      </w:r>
    </w:p>
    <w:p>
      <w:r>
        <w:rPr>
          <w:b/>
        </w:rPr>
        <w:t xml:space="preserve">Kysymys 6</w:t>
      </w:r>
    </w:p>
    <w:p>
      <w:r>
        <w:t xml:space="preserve">Miltä Feynman luuli tuulen suojaavan häntä?</w:t>
      </w:r>
    </w:p>
    <w:p>
      <w:r>
        <w:rPr>
          <w:b/>
        </w:rPr>
        <w:t xml:space="preserve">Kysymys 7</w:t>
      </w:r>
    </w:p>
    <w:p>
      <w:r>
        <w:t xml:space="preserve">Miksi Feynman päätti, ettei hänellä ole koskaan kuorma-autoa?</w:t>
      </w:r>
    </w:p>
    <w:p>
      <w:r>
        <w:rPr>
          <w:b/>
        </w:rPr>
        <w:t xml:space="preserve">Teksti numero 9</w:t>
      </w:r>
    </w:p>
    <w:p>
      <w:r>
        <w:t xml:space="preserve">Feynmanin muuhun työhön </w:t>
      </w:r>
      <w:r>
        <w:rPr>
          <w:color w:val="A9A9A9"/>
        </w:rPr>
        <w:t xml:space="preserve">Los Alamosissa </w:t>
      </w:r>
      <w:r>
        <w:t xml:space="preserve">kuului neutroniyhtälöiden laskeminen Los Alamosin "vesikattilaa", pientä </w:t>
      </w:r>
      <w:r>
        <w:rPr>
          <w:color w:val="DCDCDC"/>
        </w:rPr>
        <w:t xml:space="preserve">ydinreaktoria, </w:t>
      </w:r>
      <w:r>
        <w:t xml:space="preserve">varten</w:t>
      </w:r>
      <w:r>
        <w:t xml:space="preserve">, jotta voitiin mitata, kuinka lähellä kriittisyyttä halkeamiskelpoisen materiaalin kokoonpano oli. Tämän työn päätyttyä hänet siirrettiin </w:t>
      </w:r>
      <w:r>
        <w:rPr>
          <w:color w:val="2F4F4F"/>
        </w:rPr>
        <w:t xml:space="preserve">Oak Ridgen laitokseen</w:t>
      </w:r>
      <w:r>
        <w:t xml:space="preserve">, jossa hän auttoi insinöörejä laatimaan </w:t>
      </w:r>
      <w:r>
        <w:t xml:space="preserve">materiaalin varastoinnin </w:t>
      </w:r>
      <w:r>
        <w:rPr>
          <w:color w:val="556B2F"/>
        </w:rPr>
        <w:t xml:space="preserve">turvallisuusmenettelyjä</w:t>
      </w:r>
      <w:r>
        <w:t xml:space="preserve">, jotta kriittisyysonnettomuudet (jotka johtuivat esimerkiksi siitä, että halkeamiskelpoisen materiaalin alle kriittisiä määriä säilytettiin vahingossa seinän vastakkaisilla puolilla) voitaisiin välttää. Hän teki myös teoreettista työtä ja laskelmia ehdotetusta </w:t>
      </w:r>
      <w:r>
        <w:rPr>
          <w:color w:val="6B8E23"/>
        </w:rPr>
        <w:t xml:space="preserve">uraanihydridipommista</w:t>
      </w:r>
      <w:r>
        <w:t xml:space="preserve">, joka myöhemmin osoittautui mahdottomaksi toteuttaa.</w:t>
      </w:r>
    </w:p>
    <w:p>
      <w:r>
        <w:rPr>
          <w:b/>
        </w:rPr>
        <w:t xml:space="preserve">Kysymys 0</w:t>
      </w:r>
    </w:p>
    <w:p>
      <w:r>
        <w:t xml:space="preserve">Mikä oli Feymanin työstämä vesikattila?</w:t>
      </w:r>
    </w:p>
    <w:p>
      <w:r>
        <w:rPr>
          <w:b/>
        </w:rPr>
        <w:t xml:space="preserve">Kysymys 1</w:t>
      </w:r>
    </w:p>
    <w:p>
      <w:r>
        <w:t xml:space="preserve">Minne Feyman lähetettiin Los Alamosissa tekemänsä työn jälkeen?</w:t>
      </w:r>
    </w:p>
    <w:p>
      <w:r>
        <w:rPr>
          <w:b/>
        </w:rPr>
        <w:t xml:space="preserve">Kysymys 2</w:t>
      </w:r>
    </w:p>
    <w:p>
      <w:r>
        <w:t xml:space="preserve">Mitä Feynman auttoi tuottamaan Oak Ridgen laitoksessa?</w:t>
      </w:r>
    </w:p>
    <w:p>
      <w:r>
        <w:rPr>
          <w:b/>
        </w:rPr>
        <w:t xml:space="preserve">Kysymys 3</w:t>
      </w:r>
    </w:p>
    <w:p>
      <w:r>
        <w:t xml:space="preserve">Minkä aseen Feynman totesi olevan toteuttamiskelvoton?</w:t>
      </w:r>
    </w:p>
    <w:p>
      <w:r>
        <w:rPr>
          <w:b/>
        </w:rPr>
        <w:t xml:space="preserve">Kysymys 4</w:t>
      </w:r>
    </w:p>
    <w:p>
      <w:r>
        <w:t xml:space="preserve">Missä Feynman työskenteli "Wateer Boilerin" parissa?</w:t>
      </w:r>
    </w:p>
    <w:p>
      <w:r>
        <w:rPr>
          <w:b/>
        </w:rPr>
        <w:t xml:space="preserve">Kysymys 5</w:t>
      </w:r>
    </w:p>
    <w:p>
      <w:r>
        <w:t xml:space="preserve">Mikä oli se vesikattila, johon Feynmanilla ei ollut vaikutusta?</w:t>
      </w:r>
    </w:p>
    <w:p>
      <w:r>
        <w:rPr>
          <w:b/>
        </w:rPr>
        <w:t xml:space="preserve">Kysymys 6</w:t>
      </w:r>
    </w:p>
    <w:p>
      <w:r>
        <w:t xml:space="preserve">Missä Feynman oli vangittuna Los Alamosissa tekemänsä työn jälkeen?</w:t>
      </w:r>
    </w:p>
    <w:p>
      <w:r>
        <w:rPr>
          <w:b/>
        </w:rPr>
        <w:t xml:space="preserve">Kysymys 7</w:t>
      </w:r>
    </w:p>
    <w:p>
      <w:r>
        <w:t xml:space="preserve">Mitä Feynman auttoi tuhoamaan Oak Ridgen laitoksessa?</w:t>
      </w:r>
    </w:p>
    <w:p>
      <w:r>
        <w:rPr>
          <w:b/>
        </w:rPr>
        <w:t xml:space="preserve">Kysymys 8</w:t>
      </w:r>
    </w:p>
    <w:p>
      <w:r>
        <w:t xml:space="preserve">Minkä aseen Feynman piti toteuttamiskelpoisena?</w:t>
      </w:r>
    </w:p>
    <w:p>
      <w:r>
        <w:rPr>
          <w:b/>
        </w:rPr>
        <w:t xml:space="preserve">Kysymys 9</w:t>
      </w:r>
    </w:p>
    <w:p>
      <w:r>
        <w:t xml:space="preserve">Missä "vesikattilaa" työstettiin ilman Feynmania?</w:t>
      </w:r>
    </w:p>
    <w:p>
      <w:r>
        <w:rPr>
          <w:b/>
        </w:rPr>
        <w:t xml:space="preserve">Teksti numero 10</w:t>
      </w:r>
    </w:p>
    <w:p>
      <w:r>
        <w:t xml:space="preserve">Työn </w:t>
      </w:r>
      <w:r>
        <w:rPr>
          <w:color w:val="A9A9A9"/>
        </w:rPr>
        <w:t xml:space="preserve">huippusalaisen </w:t>
      </w:r>
      <w:r>
        <w:t xml:space="preserve">luonteen vuoksi Los Alamos eristettiin. Feynmanin omien sanojen mukaan "siellä ei ollut mitään tekemistä". Tylsistyneenä hän tyydytti uteliaisuuttaan opettelemalla murtautumaan kaappien ja pöytien yhdistelmälukkoihin, joita käytettiin papereiden säilyttämiseen. Feynman vitsaili usein kollegoilleen. Eräässä tapauksessa hän löysi lukitun arkistokaapin yhdistelmän kokeilemalla numeroita, joita hän arveli fyysikon käyttävän (se osoittautui 27-18-28 luonnollisen logaritmin perusluvun e = 2,71828 jälkeen...), ja hän huomasi, että kolmessa arkistokaapissa, joissa kollega säilytti atomipommin tutkimukseen liittyviä muistiinpanoja, oli kaikissa sama yhdistelmä. Hän </w:t>
      </w:r>
      <w:r>
        <w:rPr>
          <w:color w:val="DCDCDC"/>
        </w:rPr>
        <w:t xml:space="preserve">jätti kaappeihin sarjan muistiinpanoja </w:t>
      </w:r>
      <w:r>
        <w:t xml:space="preserve">pilan vuoksi, mikä aluksi pelästytti hänen kollegansa Frederic de Hoffmannin luulemaan, että vakooja tai </w:t>
      </w:r>
      <w:r>
        <w:rPr>
          <w:color w:val="2F4F4F"/>
        </w:rPr>
        <w:t xml:space="preserve">sabotööri oli päässyt käsiksi atomipommin salaisuuksiin</w:t>
      </w:r>
      <w:r>
        <w:t xml:space="preserve">. </w:t>
      </w:r>
      <w:r>
        <w:t xml:space="preserve">Feynman ajoi useaan otteeseen </w:t>
      </w:r>
      <w:r>
        <w:rPr>
          <w:color w:val="556B2F"/>
        </w:rPr>
        <w:t xml:space="preserve">Albuquerqueen </w:t>
      </w:r>
      <w:r>
        <w:t xml:space="preserve">katsomaan sairasta vaimoaan </w:t>
      </w:r>
      <w:r>
        <w:rPr>
          <w:color w:val="6B8E23"/>
        </w:rPr>
        <w:t xml:space="preserve">Klaus Fuchsilta </w:t>
      </w:r>
      <w:r>
        <w:t xml:space="preserve">lainatulla autolla, </w:t>
      </w:r>
      <w:r>
        <w:t xml:space="preserve">joka myöhemmin paljastui </w:t>
      </w:r>
      <w:r>
        <w:rPr>
          <w:color w:val="A0522D"/>
        </w:rPr>
        <w:t xml:space="preserve">Neuvostoliiton </w:t>
      </w:r>
      <w:r>
        <w:t xml:space="preserve">todelliseksi </w:t>
      </w:r>
      <w:r>
        <w:rPr>
          <w:color w:val="A0522D"/>
        </w:rPr>
        <w:t xml:space="preserve">vakoojaksi </w:t>
      </w:r>
      <w:r>
        <w:t xml:space="preserve">ja kuljetti autossaan ydinsalaisuuksia Santa Fehen.</w:t>
      </w:r>
    </w:p>
    <w:p>
      <w:r>
        <w:rPr>
          <w:b/>
        </w:rPr>
        <w:t xml:space="preserve">Kysymys 0</w:t>
      </w:r>
    </w:p>
    <w:p>
      <w:r>
        <w:t xml:space="preserve">Feynman kyllästyi nopeasti Los Alamosiin, koska kaikki työt pidettiin __?</w:t>
      </w:r>
    </w:p>
    <w:p>
      <w:r>
        <w:rPr>
          <w:b/>
        </w:rPr>
        <w:t xml:space="preserve">Kysymys 1</w:t>
      </w:r>
    </w:p>
    <w:p>
      <w:r>
        <w:t xml:space="preserve">Miten Feynman säikäytti kollegansa?</w:t>
      </w:r>
    </w:p>
    <w:p>
      <w:r>
        <w:rPr>
          <w:b/>
        </w:rPr>
        <w:t xml:space="preserve">Kysymys 2</w:t>
      </w:r>
    </w:p>
    <w:p>
      <w:r>
        <w:t xml:space="preserve">Mitä Frederic de Hoffmann ajatteli tapahtuneen, kun hän löysi nämä muistiinpanot?</w:t>
      </w:r>
    </w:p>
    <w:p>
      <w:r>
        <w:rPr>
          <w:b/>
        </w:rPr>
        <w:t xml:space="preserve">Kysymys 3</w:t>
      </w:r>
    </w:p>
    <w:p>
      <w:r>
        <w:t xml:space="preserve">Missä New Mexicon kaupungissa Feynman vieraili vaimonsa luona?</w:t>
      </w:r>
    </w:p>
    <w:p>
      <w:r>
        <w:rPr>
          <w:b/>
        </w:rPr>
        <w:t xml:space="preserve">Kysymys 4</w:t>
      </w:r>
    </w:p>
    <w:p>
      <w:r>
        <w:t xml:space="preserve">Feynman lainasi auton Klaus Fuchsilta, joka myöhemmin paljastui miksi?</w:t>
      </w:r>
    </w:p>
    <w:p>
      <w:r>
        <w:rPr>
          <w:b/>
        </w:rPr>
        <w:t xml:space="preserve">Kysymys 5</w:t>
      </w:r>
    </w:p>
    <w:p>
      <w:r>
        <w:t xml:space="preserve">Miten Feynman auttoi kollegaansa?</w:t>
      </w:r>
    </w:p>
    <w:p>
      <w:r>
        <w:rPr>
          <w:b/>
        </w:rPr>
        <w:t xml:space="preserve">Kysymys 6</w:t>
      </w:r>
    </w:p>
    <w:p>
      <w:r>
        <w:t xml:space="preserve">Mitä Frederic de Hoffmann luuli tapahtuneen, kun hän varasti nämä muistiinpanot?</w:t>
      </w:r>
    </w:p>
    <w:p>
      <w:r>
        <w:rPr>
          <w:b/>
        </w:rPr>
        <w:t xml:space="preserve">Kysymys 7</w:t>
      </w:r>
    </w:p>
    <w:p>
      <w:r>
        <w:t xml:space="preserve">Missä New Englandin kaupungissa Feynman vieraili vaimonsa luona?</w:t>
      </w:r>
    </w:p>
    <w:p>
      <w:r>
        <w:rPr>
          <w:b/>
        </w:rPr>
        <w:t xml:space="preserve">Kysymys 8</w:t>
      </w:r>
    </w:p>
    <w:p>
      <w:r>
        <w:t xml:space="preserve">Keneltä Feynman varasti auton?</w:t>
      </w:r>
    </w:p>
    <w:p>
      <w:r>
        <w:rPr>
          <w:b/>
        </w:rPr>
        <w:t xml:space="preserve">Kysymys 9</w:t>
      </w:r>
    </w:p>
    <w:p>
      <w:r>
        <w:t xml:space="preserve">Mitä työtä Feynmanin kuljettajalla oli?</w:t>
      </w:r>
    </w:p>
    <w:p>
      <w:r>
        <w:rPr>
          <w:b/>
        </w:rPr>
        <w:t xml:space="preserve">Teksti numero 11</w:t>
      </w:r>
    </w:p>
    <w:p>
      <w:r>
        <w:t xml:space="preserve">Feynman viittaa ajatuksiinsa Manhattan-projektiin osallistumisen oikeutuksesta kirjassaan </w:t>
      </w:r>
      <w:r>
        <w:rPr>
          <w:color w:val="A9A9A9"/>
        </w:rPr>
        <w:t xml:space="preserve">The Pleasure of Finding Things Out</w:t>
      </w:r>
      <w:r>
        <w:t xml:space="preserve">. </w:t>
      </w:r>
      <w:r>
        <w:t xml:space="preserve">Hänen mielestään </w:t>
      </w:r>
      <w:r>
        <w:rPr>
          <w:color w:val="DCDCDC"/>
        </w:rPr>
        <w:t xml:space="preserve">mahdollisuus, että natsi-Saksa kehittäisi pommin ennen liittoutuneita</w:t>
      </w:r>
      <w:r>
        <w:t xml:space="preserve">, oli pakottava syy auttaa pommin kehittämisessä Yhdysvaltoja varten. Hän jatkaa, että oli </w:t>
      </w:r>
      <w:r>
        <w:rPr>
          <w:color w:val="2F4F4F"/>
        </w:rPr>
        <w:t xml:space="preserve">virhe, </w:t>
      </w:r>
      <w:r>
        <w:t xml:space="preserve">ettei hän harkinnut tilannetta uudelleen, kun Saksa oli lyöty. Samassa julkaisussa Feynman puhuu myös huolistaan atomipommin aikakaudella, sillä hän tunsi jo pidemmän aikaa, että oli olemassa suuri riski, että pommia käytettäisiin pian uudelleen, joten oli turha rakentaa tulevaisuutta varten. Myöhemmin hän kuvailee tätä ajanjaksoa "</w:t>
      </w:r>
      <w:r>
        <w:rPr>
          <w:color w:val="556B2F"/>
        </w:rPr>
        <w:t xml:space="preserve">masennukseksi</w:t>
      </w:r>
      <w:r>
        <w:t xml:space="preserve">"</w:t>
      </w:r>
      <w:r>
        <w:t xml:space="preserve">.</w:t>
      </w:r>
    </w:p>
    <w:p>
      <w:r>
        <w:rPr>
          <w:b/>
        </w:rPr>
        <w:t xml:space="preserve">Kysymys 0</w:t>
      </w:r>
    </w:p>
    <w:p>
      <w:r>
        <w:t xml:space="preserve">Missä kirjassa Feynman puhui Manhattan-projektista?</w:t>
      </w:r>
    </w:p>
    <w:p>
      <w:r>
        <w:rPr>
          <w:b/>
        </w:rPr>
        <w:t xml:space="preserve">Kysymys 1</w:t>
      </w:r>
    </w:p>
    <w:p>
      <w:r>
        <w:t xml:space="preserve">Miksi hän auttoi atomipommin valmistamisessa?</w:t>
      </w:r>
    </w:p>
    <w:p>
      <w:r>
        <w:rPr>
          <w:b/>
        </w:rPr>
        <w:t xml:space="preserve">Kysymys 2</w:t>
      </w:r>
    </w:p>
    <w:p>
      <w:r>
        <w:t xml:space="preserve">Feynman koki syyllisyyttä siitä, että hän auttoi atomipommin valmistamisessa, ja minkä mielenterveyden häiriön hän koki?</w:t>
      </w:r>
    </w:p>
    <w:p>
      <w:r>
        <w:rPr>
          <w:b/>
        </w:rPr>
        <w:t xml:space="preserve">Kysymys 3</w:t>
      </w:r>
    </w:p>
    <w:p>
      <w:r>
        <w:t xml:space="preserve">Mitä Feynman ajatteli omasta osuudestaan pommin valmistuksessa sen jälkeen, kun Saksa oli voitettu?</w:t>
      </w:r>
    </w:p>
    <w:p>
      <w:r>
        <w:rPr>
          <w:b/>
        </w:rPr>
        <w:t xml:space="preserve">Kysymys 4</w:t>
      </w:r>
    </w:p>
    <w:p>
      <w:r>
        <w:t xml:space="preserve">Mitä kirjaa Feynman vältti Manhattan-projektista?</w:t>
      </w:r>
    </w:p>
    <w:p>
      <w:r>
        <w:rPr>
          <w:b/>
        </w:rPr>
        <w:t xml:space="preserve">Kysymys 5</w:t>
      </w:r>
    </w:p>
    <w:p>
      <w:r>
        <w:t xml:space="preserve">Millä perusteella hän auttoi atomipommin tuhoamisessa?</w:t>
      </w:r>
    </w:p>
    <w:p>
      <w:r>
        <w:rPr>
          <w:b/>
        </w:rPr>
        <w:t xml:space="preserve">Kysymys 6</w:t>
      </w:r>
    </w:p>
    <w:p>
      <w:r>
        <w:t xml:space="preserve">Mikä sairaus Feynmanilla diagnosoitiin virheellisesti?</w:t>
      </w:r>
    </w:p>
    <w:p>
      <w:r>
        <w:rPr>
          <w:b/>
        </w:rPr>
        <w:t xml:space="preserve">Kysymys 7</w:t>
      </w:r>
    </w:p>
    <w:p>
      <w:r>
        <w:t xml:space="preserve">Mitä Feynman ajatteli omasta osuudestaan pommin valmistuksessa Espanjan hävittyä?</w:t>
      </w:r>
    </w:p>
    <w:p>
      <w:r>
        <w:rPr>
          <w:b/>
        </w:rPr>
        <w:t xml:space="preserve">Teksti numero 12</w:t>
      </w:r>
    </w:p>
    <w:p>
      <w:r>
        <w:t xml:space="preserve">Tohtorintutkinnon suorittamisen jälkeen vuonna </w:t>
      </w:r>
      <w:r>
        <w:rPr>
          <w:color w:val="A9A9A9"/>
        </w:rPr>
        <w:t xml:space="preserve">1942 </w:t>
      </w:r>
      <w:r>
        <w:t xml:space="preserve">Feynman siirtyi </w:t>
      </w:r>
      <w:r>
        <w:rPr>
          <w:color w:val="DCDCDC"/>
        </w:rPr>
        <w:t xml:space="preserve">Wisconsin-Madisonin yliopistoon </w:t>
      </w:r>
      <w:r>
        <w:t xml:space="preserve">fysiikan apulaisprofessoriksi. Nimitys vietettiin virkavapaalla hänen </w:t>
      </w:r>
      <w:r>
        <w:rPr>
          <w:color w:val="2F4F4F"/>
        </w:rPr>
        <w:t xml:space="preserve">Manhattan-projektiin</w:t>
      </w:r>
      <w:r>
        <w:t xml:space="preserve"> osallistumisensa vuoksi</w:t>
      </w:r>
      <w:r>
        <w:t xml:space="preserve">. Vuonna 1945 </w:t>
      </w:r>
      <w:r>
        <w:t xml:space="preserve">hän sai kirjeen </w:t>
      </w:r>
      <w:r>
        <w:t xml:space="preserve">College of Letters and Science -korkeakoulun </w:t>
      </w:r>
      <w:r>
        <w:rPr>
          <w:color w:val="556B2F"/>
        </w:rPr>
        <w:t xml:space="preserve">dekaani Mark Ingrahamilta, joka </w:t>
      </w:r>
      <w:r>
        <w:t xml:space="preserve">pyysi häntä palaamaan UW:hen opettamaan tulevana lukuvuonna. Hänen nimitystään ei jatkettu, kun hän ei sitoutunut palaamaan. Useita vuosia myöhemmin UW:ssä pitämässään puheessa Feynman vitsaili: "On hienoa olla takaisin ainoassa yliopistossa, jolla oli koskaan järkeä antaa minulle potkut." Hän sanoi: "On hienoa olla takaisin ainoassa yliopistossa, jolla oli koskaan järkeä antaa minulle potkut."</w:t>
      </w:r>
    </w:p>
    <w:p>
      <w:r>
        <w:rPr>
          <w:b/>
        </w:rPr>
        <w:t xml:space="preserve">Kysymys 0</w:t>
      </w:r>
    </w:p>
    <w:p>
      <w:r>
        <w:t xml:space="preserve">Mistä Feynman sai töitä tohtorintutkintonsa jälkeen?</w:t>
      </w:r>
    </w:p>
    <w:p>
      <w:r>
        <w:rPr>
          <w:b/>
        </w:rPr>
        <w:t xml:space="preserve">Kysymys 1</w:t>
      </w:r>
    </w:p>
    <w:p>
      <w:r>
        <w:t xml:space="preserve">Keneltä Feyman sai kirjeen palata opettajaksi?</w:t>
      </w:r>
    </w:p>
    <w:p>
      <w:r>
        <w:rPr>
          <w:b/>
        </w:rPr>
        <w:t xml:space="preserve">Kysymys 2</w:t>
      </w:r>
    </w:p>
    <w:p>
      <w:r>
        <w:t xml:space="preserve">Minä vuonna Feyman valmistui tohtoriksi?</w:t>
      </w:r>
    </w:p>
    <w:p>
      <w:r>
        <w:rPr>
          <w:b/>
        </w:rPr>
        <w:t xml:space="preserve">Kysymys 3</w:t>
      </w:r>
    </w:p>
    <w:p>
      <w:r>
        <w:t xml:space="preserve">Missä Feynman vietti aikaansa sopimuksensa aikana UW:ssä?</w:t>
      </w:r>
    </w:p>
    <w:p>
      <w:r>
        <w:rPr>
          <w:b/>
        </w:rPr>
        <w:t xml:space="preserve">Kysymys 4</w:t>
      </w:r>
    </w:p>
    <w:p>
      <w:r>
        <w:t xml:space="preserve">Mistä Feynman sai hylätyn työpaikan saatuaan tohtorin tutkinnon?</w:t>
      </w:r>
    </w:p>
    <w:p>
      <w:r>
        <w:rPr>
          <w:b/>
        </w:rPr>
        <w:t xml:space="preserve">Kysymys 5</w:t>
      </w:r>
    </w:p>
    <w:p>
      <w:r>
        <w:t xml:space="preserve">Kuka käski Feynmania olemaan palaamatta opettajaksi?</w:t>
      </w:r>
    </w:p>
    <w:p>
      <w:r>
        <w:rPr>
          <w:b/>
        </w:rPr>
        <w:t xml:space="preserve">Kysymys 6</w:t>
      </w:r>
    </w:p>
    <w:p>
      <w:r>
        <w:t xml:space="preserve">Minä vuonna Feynman menetti tohtorintutkintonsa?</w:t>
      </w:r>
    </w:p>
    <w:p>
      <w:r>
        <w:rPr>
          <w:b/>
        </w:rPr>
        <w:t xml:space="preserve">Kysymys 7</w:t>
      </w:r>
    </w:p>
    <w:p>
      <w:r>
        <w:t xml:space="preserve">Missä Feynman oli fysiikan vanhempi professori vuonna 1942?</w:t>
      </w:r>
    </w:p>
    <w:p>
      <w:r>
        <w:rPr>
          <w:b/>
        </w:rPr>
        <w:t xml:space="preserve">Teksti numero 13</w:t>
      </w:r>
    </w:p>
    <w:p>
      <w:r>
        <w:t xml:space="preserve">Sodan jälkeen Feynman kieltäytyi tarjouksesta </w:t>
      </w:r>
      <w:r>
        <w:rPr>
          <w:color w:val="A9A9A9"/>
        </w:rPr>
        <w:t xml:space="preserve">Institute for Advanced Study </w:t>
      </w:r>
      <w:r>
        <w:t xml:space="preserve">-yliopistosta </w:t>
      </w:r>
      <w:r>
        <w:t xml:space="preserve">Princetonista, New Jerseystä, vaikka siellä oli sellaisia arvostettuja tiedekunnan jäseniä kuin Albert Einstein, Kurt Gödel ja John von Neumann. Sen </w:t>
      </w:r>
      <w:r>
        <w:t xml:space="preserve">sijaan </w:t>
      </w:r>
      <w:r>
        <w:t xml:space="preserve">Feynman seurasi </w:t>
      </w:r>
      <w:r>
        <w:rPr>
          <w:color w:val="DCDCDC"/>
        </w:rPr>
        <w:t xml:space="preserve">Hans Betheä </w:t>
      </w:r>
      <w:r>
        <w:rPr>
          <w:color w:val="2F4F4F"/>
        </w:rPr>
        <w:t xml:space="preserve">Cornellin yliopistoon</w:t>
      </w:r>
      <w:r>
        <w:t xml:space="preserve">, jossa Feynman opetti teoreettista fysiikkaa vuosina 1945-1950. Tilapäisen laman aikana, joka seurasi </w:t>
      </w:r>
      <w:r>
        <w:rPr>
          <w:color w:val="556B2F"/>
        </w:rPr>
        <w:t xml:space="preserve">Hiroshiman tuhoamista </w:t>
      </w:r>
      <w:r>
        <w:t xml:space="preserve">Manhattan-projektin tuottamalla </w:t>
      </w:r>
      <w:r>
        <w:rPr>
          <w:color w:val="556B2F"/>
        </w:rPr>
        <w:t xml:space="preserve">pommilla</w:t>
      </w:r>
      <w:r>
        <w:t xml:space="preserve">, hän keskittyi monimutkaisiin fysiikan ongelmiin, ei hyötyäkseen vaan tyydyttääkseen itseään. Yksi näistä oli ilmassa liikkuvan, pyörivän ja mutteroituvan lautasen fysiikan analysointi. Hänen tänä aikana tekemänsä työ, jossa käytettiin pyörimisyhtälöitä erilaisten pyörimisnopeuksien ilmaisemiseen, osoittautui tärkeäksi hänen </w:t>
      </w:r>
      <w:r>
        <w:rPr>
          <w:color w:val="6B8E23"/>
        </w:rPr>
        <w:t xml:space="preserve">Nobel-palkinnon voittaneen työnsä kannalta</w:t>
      </w:r>
      <w:r>
        <w:t xml:space="preserve">, mutta koska hän tunsi itsensä loppuun palaneeksi ja oli kääntänyt huomionsa vähemmän välittömiin käytännöllisiin ongelmiin, hän yllättyi professuuritarjouksista muista maineikkaista yliopistoista.</w:t>
      </w:r>
    </w:p>
    <w:p>
      <w:r>
        <w:rPr>
          <w:b/>
        </w:rPr>
        <w:t xml:space="preserve">Kysymys 0</w:t>
      </w:r>
    </w:p>
    <w:p>
      <w:r>
        <w:t xml:space="preserve">Missä yliopistossa Feyman kieltäytyi työpaikasta?</w:t>
      </w:r>
    </w:p>
    <w:p>
      <w:r>
        <w:rPr>
          <w:b/>
        </w:rPr>
        <w:t xml:space="preserve">Kysymys 1</w:t>
      </w:r>
    </w:p>
    <w:p>
      <w:r>
        <w:t xml:space="preserve">Missä Feyman otti vastaan työpaikan sodan jälkeen?</w:t>
      </w:r>
    </w:p>
    <w:p>
      <w:r>
        <w:rPr>
          <w:b/>
        </w:rPr>
        <w:t xml:space="preserve">Kysymys 2</w:t>
      </w:r>
    </w:p>
    <w:p>
      <w:r>
        <w:t xml:space="preserve">Ketä kollegaa Feynman seurasi Cornelliin?</w:t>
      </w:r>
    </w:p>
    <w:p>
      <w:r>
        <w:rPr>
          <w:b/>
        </w:rPr>
        <w:t xml:space="preserve">Kysymys 3</w:t>
      </w:r>
    </w:p>
    <w:p>
      <w:r>
        <w:t xml:space="preserve">Miksi Feynman koki laman?</w:t>
      </w:r>
    </w:p>
    <w:p>
      <w:r>
        <w:rPr>
          <w:b/>
        </w:rPr>
        <w:t xml:space="preserve">Kysymys 4</w:t>
      </w:r>
    </w:p>
    <w:p>
      <w:r>
        <w:t xml:space="preserve">Hänen työnsä Cornellissa auttoi hänen mitä?</w:t>
      </w:r>
    </w:p>
    <w:p>
      <w:r>
        <w:rPr>
          <w:b/>
        </w:rPr>
        <w:t xml:space="preserve">Kysymys 5</w:t>
      </w:r>
    </w:p>
    <w:p>
      <w:r>
        <w:t xml:space="preserve">Missä yliopistossa Feynmanilla oli aina työpaikka?</w:t>
      </w:r>
    </w:p>
    <w:p>
      <w:r>
        <w:rPr>
          <w:b/>
        </w:rPr>
        <w:t xml:space="preserve">Kysymys 6</w:t>
      </w:r>
    </w:p>
    <w:p>
      <w:r>
        <w:t xml:space="preserve">Missä Feynman kieltäytyi työpaikasta sodan jälkeen?</w:t>
      </w:r>
    </w:p>
    <w:p>
      <w:r>
        <w:rPr>
          <w:b/>
        </w:rPr>
        <w:t xml:space="preserve">Kysymys 7</w:t>
      </w:r>
    </w:p>
    <w:p>
      <w:r>
        <w:t xml:space="preserve">Ketä kollegaa Feynman vältti Cornellissa?</w:t>
      </w:r>
    </w:p>
    <w:p>
      <w:r>
        <w:rPr>
          <w:b/>
        </w:rPr>
        <w:t xml:space="preserve">Kysymys 8</w:t>
      </w:r>
    </w:p>
    <w:p>
      <w:r>
        <w:t xml:space="preserve">Miksi Feynman oli immuuni masennukselle?</w:t>
      </w:r>
    </w:p>
    <w:p>
      <w:r>
        <w:rPr>
          <w:b/>
        </w:rPr>
        <w:t xml:space="preserve">Kysymys 9</w:t>
      </w:r>
    </w:p>
    <w:p>
      <w:r>
        <w:t xml:space="preserve">Mikä teki Feynmanista vihatun hänen työnsä vuoksi?</w:t>
      </w:r>
    </w:p>
    <w:p>
      <w:r>
        <w:rPr>
          <w:b/>
        </w:rPr>
        <w:t xml:space="preserve">Teksti numero 14</w:t>
      </w:r>
    </w:p>
    <w:p>
      <w:r>
        <w:t xml:space="preserve">Vaikka Feynman sai vielä toisenkin tarjouksen Institute for Advanced Study -instituutista, hän hylkäsi sen sillä perusteella, että siellä </w:t>
      </w:r>
      <w:r>
        <w:rPr>
          <w:color w:val="A9A9A9"/>
        </w:rPr>
        <w:t xml:space="preserve">ei ollut opetustehtäviä</w:t>
      </w:r>
      <w:r>
        <w:t xml:space="preserve">: </w:t>
      </w:r>
      <w:r>
        <w:t xml:space="preserve">Feynmanin mielestä </w:t>
      </w:r>
      <w:r>
        <w:rPr>
          <w:color w:val="DCDCDC"/>
        </w:rPr>
        <w:t xml:space="preserve">opiskelijat </w:t>
      </w:r>
      <w:r>
        <w:t xml:space="preserve">olivat inspiraation lähde ja opettaminen oli ajanvietettä luovuuden puutteessa. Tämän vuoksi Institute for Advanced Study ja </w:t>
      </w:r>
      <w:r>
        <w:rPr>
          <w:color w:val="2F4F4F"/>
        </w:rPr>
        <w:t xml:space="preserve">Princetonin yliopisto </w:t>
      </w:r>
      <w:r>
        <w:t xml:space="preserve">tarjosivat hänelle yhdessä pakettia, jossa hän voisi opettaa yliopistossa ja olla myös instituutissa. sen sijaan Feynman otti vastaan </w:t>
      </w:r>
      <w:r>
        <w:rPr>
          <w:color w:val="556B2F"/>
        </w:rPr>
        <w:t xml:space="preserve">Kalifornian teknillisen instituutin </w:t>
      </w:r>
      <w:r>
        <w:rPr>
          <w:color w:val="6B8E23"/>
        </w:rPr>
        <w:t xml:space="preserve">(Caltech) </w:t>
      </w:r>
      <w:r>
        <w:t xml:space="preserve">tarjouksen </w:t>
      </w:r>
      <w:r>
        <w:t xml:space="preserve">- ja kuten hän sanoo kirjassaan "Surely You're Joking Mr. Feynman!" - koska halu asua leudossa ilmastossa oli vakiintunut hänen mieleensä, kun hän oli asentamassa autonsa rengasketjuja lumimyrskyn keskellä </w:t>
      </w:r>
      <w:r>
        <w:rPr>
          <w:color w:val="A0522D"/>
        </w:rPr>
        <w:t xml:space="preserve">Ithacassa</w:t>
      </w:r>
      <w:r>
        <w:t xml:space="preserve">.</w:t>
      </w:r>
    </w:p>
    <w:p>
      <w:r>
        <w:rPr>
          <w:b/>
        </w:rPr>
        <w:t xml:space="preserve">Kysymys 0</w:t>
      </w:r>
    </w:p>
    <w:p>
      <w:r>
        <w:t xml:space="preserve">Miksi Feynman päätti kieltäytyä tarjouksesta Institute of Advanced Studysta?</w:t>
      </w:r>
    </w:p>
    <w:p>
      <w:r>
        <w:rPr>
          <w:b/>
        </w:rPr>
        <w:t xml:space="preserve">Kysymys 1</w:t>
      </w:r>
    </w:p>
    <w:p>
      <w:r>
        <w:t xml:space="preserve">Mistä Feynman sai paljon inspiraatiota?</w:t>
      </w:r>
    </w:p>
    <w:p>
      <w:r>
        <w:rPr>
          <w:b/>
        </w:rPr>
        <w:t xml:space="preserve">Kysymys 2</w:t>
      </w:r>
    </w:p>
    <w:p>
      <w:r>
        <w:t xml:space="preserve">Institute of Advanced Study ja mikä muu yliopisto tekivät yhteistyötä saadakseen Feynmanille paikan?</w:t>
      </w:r>
    </w:p>
    <w:p>
      <w:r>
        <w:rPr>
          <w:b/>
        </w:rPr>
        <w:t xml:space="preserve">Kysymys 3</w:t>
      </w:r>
    </w:p>
    <w:p>
      <w:r>
        <w:t xml:space="preserve">Lopulta Feynman päätti ottaa työpaikan mistä yliopistosta?</w:t>
      </w:r>
    </w:p>
    <w:p>
      <w:r>
        <w:rPr>
          <w:b/>
        </w:rPr>
        <w:t xml:space="preserve">Kysymys 4</w:t>
      </w:r>
    </w:p>
    <w:p>
      <w:r>
        <w:t xml:space="preserve">Mistä kaupungista Feynman löysi itsensä kiinnittämästä rengasketjuja?</w:t>
      </w:r>
    </w:p>
    <w:p>
      <w:r>
        <w:rPr>
          <w:b/>
        </w:rPr>
        <w:t xml:space="preserve">Kysymys 5</w:t>
      </w:r>
    </w:p>
    <w:p>
      <w:r>
        <w:t xml:space="preserve">Miksi Feynman päätti ottaa vastaan kaikki Institute of Advanced Studyn tarjoukset?</w:t>
      </w:r>
    </w:p>
    <w:p>
      <w:r>
        <w:rPr>
          <w:b/>
        </w:rPr>
        <w:t xml:space="preserve">Kysymys 6</w:t>
      </w:r>
    </w:p>
    <w:p>
      <w:r>
        <w:t xml:space="preserve">Mistä Feynman ei saanut inspiraatiota?</w:t>
      </w:r>
    </w:p>
    <w:p>
      <w:r>
        <w:rPr>
          <w:b/>
        </w:rPr>
        <w:t xml:space="preserve">Kysymys 7</w:t>
      </w:r>
    </w:p>
    <w:p>
      <w:r>
        <w:t xml:space="preserve">Mikä yliopisto kielsi Feynmania olemasta kampuksella?</w:t>
      </w:r>
    </w:p>
    <w:p>
      <w:r>
        <w:rPr>
          <w:b/>
        </w:rPr>
        <w:t xml:space="preserve">Kysymys 8</w:t>
      </w:r>
    </w:p>
    <w:p>
      <w:r>
        <w:t xml:space="preserve">Missä yliopistossa Feynman päätyi asumaan?</w:t>
      </w:r>
    </w:p>
    <w:p>
      <w:r>
        <w:rPr>
          <w:b/>
        </w:rPr>
        <w:t xml:space="preserve">Kysymys 9</w:t>
      </w:r>
    </w:p>
    <w:p>
      <w:r>
        <w:t xml:space="preserve">Mihin kaupunkiin Feynman eksyi renkaiden ketjujen kiinnittämisen jälkeen?</w:t>
      </w:r>
    </w:p>
    <w:p>
      <w:r>
        <w:rPr>
          <w:b/>
        </w:rPr>
        <w:t xml:space="preserve">Teksti numero 15</w:t>
      </w:r>
    </w:p>
    <w:p>
      <w:r>
        <w:rPr>
          <w:color w:val="A9A9A9"/>
        </w:rPr>
        <w:t xml:space="preserve">Feynmania </w:t>
      </w:r>
      <w:r>
        <w:t xml:space="preserve">on kutsuttu "</w:t>
      </w:r>
      <w:r>
        <w:rPr>
          <w:color w:val="DCDCDC"/>
        </w:rPr>
        <w:t xml:space="preserve">suureksi selittäjäksi</w:t>
      </w:r>
      <w:r>
        <w:t xml:space="preserve">". Hän saavutti maineen siitä, että hän selitti oppilailleen erittäin huolellisesti ja piti moraalisena velvollisuutenaan tehdä aiheesta helposti lähestyttävää. Hänen johtava periaatteensa oli, että jos aihetta ei voitu selittää ensimmäisen vuoden luennolla, sitä ei ollut vielä </w:t>
      </w:r>
      <w:r>
        <w:rPr>
          <w:color w:val="2F4F4F"/>
        </w:rPr>
        <w:t xml:space="preserve">täysin ymmärretty</w:t>
      </w:r>
      <w:r>
        <w:t xml:space="preserve">. Feynman sai suurta nautintoa keksiessään tällaisen "fuksitason" selityksen esimerkiksi spinin ja tilastojen välisestä yhteydestä. Hän sanoi, että </w:t>
      </w:r>
      <w:r>
        <w:rPr>
          <w:color w:val="556B2F"/>
        </w:rPr>
        <w:t xml:space="preserve">hiukkasryhmät, </w:t>
      </w:r>
      <w:r>
        <w:t xml:space="preserve">joiden spin on ½, "hylkivät", kun taas ryhmät, joiden spin on kokonaisluku, "kasaantuvat". Tämä oli loistavasti yksinkertaistettu tapa osoittaa, miten Fermi-Diracin tilastot ja Bose-Einsteinin tilastot kehittyivät sen seurauksena, että tutkittiin, miten fermionit ja bosonit käyttäytyvät 360°:n pyörimisliikkeessä. Tätä kysymystä hän pohdiskeli myös edistyneemmillä luennoillaan, ja hän osoitti ratkaisun siihen Diracin muistoluennollaan vuonna 1986. Samassa luennossa hän selitti lisäksi, että </w:t>
      </w:r>
      <w:r>
        <w:rPr>
          <w:color w:val="6B8E23"/>
        </w:rPr>
        <w:t xml:space="preserve">antihiukkasia </w:t>
      </w:r>
      <w:r>
        <w:t xml:space="preserve">on oltava olemassa, sillä jos hiukkasilla olisi vain positiivisia energioita, ne eivät olisi rajoittuneet niin sanottuun "</w:t>
      </w:r>
      <w:r>
        <w:rPr>
          <w:color w:val="A0522D"/>
        </w:rPr>
        <w:t xml:space="preserve">kevytkartioon"</w:t>
      </w:r>
      <w:r>
        <w:t xml:space="preserve">.</w:t>
      </w:r>
    </w:p>
    <w:p>
      <w:r>
        <w:rPr>
          <w:b/>
        </w:rPr>
        <w:t xml:space="preserve">Kysymys 0</w:t>
      </w:r>
    </w:p>
    <w:p>
      <w:r>
        <w:t xml:space="preserve">Minkä lempinimen Feynman sai?</w:t>
      </w:r>
    </w:p>
    <w:p>
      <w:r>
        <w:rPr>
          <w:b/>
        </w:rPr>
        <w:t xml:space="preserve">Kysymys 1</w:t>
      </w:r>
    </w:p>
    <w:p>
      <w:r>
        <w:t xml:space="preserve">Feynman uskoi, että jos aihe ei ollut helposti saatavilla fukseille, se ei ollut vielä mitä?</w:t>
      </w:r>
    </w:p>
    <w:p>
      <w:r>
        <w:rPr>
          <w:b/>
        </w:rPr>
        <w:t xml:space="preserve">Kysymys 2</w:t>
      </w:r>
    </w:p>
    <w:p>
      <w:r>
        <w:t xml:space="preserve">Eräällä luennolla Feynman sanoi, että mitä pitää olla olemassa?</w:t>
      </w:r>
    </w:p>
    <w:p>
      <w:r>
        <w:rPr>
          <w:b/>
        </w:rPr>
        <w:t xml:space="preserve">Kysymys 3</w:t>
      </w:r>
    </w:p>
    <w:p>
      <w:r>
        <w:t xml:space="preserve">Antihiukkasten täytyi olla olemassa, koska jos hiukkaset olisivat vain positiivisen energian omaavia, niitä ei olisi missään?</w:t>
      </w:r>
    </w:p>
    <w:p>
      <w:r>
        <w:rPr>
          <w:b/>
        </w:rPr>
        <w:t xml:space="preserve">Kysymys 4</w:t>
      </w:r>
    </w:p>
    <w:p>
      <w:r>
        <w:t xml:space="preserve">Minkä lempinimen Feynman menetti?</w:t>
      </w:r>
    </w:p>
    <w:p>
      <w:r>
        <w:rPr>
          <w:b/>
        </w:rPr>
        <w:t xml:space="preserve">Kysymys 5</w:t>
      </w:r>
    </w:p>
    <w:p>
      <w:r>
        <w:t xml:space="preserve">Mitä Feynman ehdotti, ettei luennolla voi olla?</w:t>
      </w:r>
    </w:p>
    <w:p>
      <w:r>
        <w:rPr>
          <w:b/>
        </w:rPr>
        <w:t xml:space="preserve">Kysymys 6</w:t>
      </w:r>
    </w:p>
    <w:p>
      <w:r>
        <w:t xml:space="preserve">Mitä tuntematonta opettajaa pidettiin "Suurena selittäjänä"?</w:t>
      </w:r>
    </w:p>
    <w:p>
      <w:r>
        <w:rPr>
          <w:b/>
        </w:rPr>
        <w:t xml:space="preserve">Kysymys 7</w:t>
      </w:r>
    </w:p>
    <w:p>
      <w:r>
        <w:t xml:space="preserve">Mitä Feynman ajatteli staattisina, eivätkä ne voisi koskaan pyöriä?</w:t>
      </w:r>
    </w:p>
    <w:p>
      <w:r>
        <w:rPr>
          <w:b/>
        </w:rPr>
        <w:t xml:space="preserve">Teksti numero 16</w:t>
      </w:r>
    </w:p>
    <w:p>
      <w:r>
        <w:t xml:space="preserve">Hän kehitti myös </w:t>
      </w:r>
      <w:r>
        <w:rPr>
          <w:color w:val="A9A9A9"/>
        </w:rPr>
        <w:t xml:space="preserve">Feynmanin kaaviot</w:t>
      </w:r>
      <w:r>
        <w:t xml:space="preserve">, kirjanpitovälineen, joka auttaa käsitteellistämään ja laskemaan hiukkasten välisiä vuorovaikutuksia avaruusajassa, mukaan lukien elektronien ja niiden antimaterian vastineiden, </w:t>
      </w:r>
      <w:r>
        <w:rPr>
          <w:color w:val="DCDCDC"/>
        </w:rPr>
        <w:t xml:space="preserve">positronien, </w:t>
      </w:r>
      <w:r>
        <w:t xml:space="preserve">väliset vuorovaikutukset</w:t>
      </w:r>
      <w:r>
        <w:t xml:space="preserve">. </w:t>
      </w:r>
      <w:r>
        <w:t xml:space="preserve">Tämän laitteen avulla hän ja myöhemmin muutkin pystyivät </w:t>
      </w:r>
      <w:r>
        <w:rPr>
          <w:color w:val="2F4F4F"/>
        </w:rPr>
        <w:t xml:space="preserve">lähestymään ajan palautuvuutta ja muita perustavanlaatuisia prosesseja</w:t>
      </w:r>
      <w:r>
        <w:t xml:space="preserve">. Feynmanin mielikuva näistä kaavioista lähti liikkeelle kovan pallon approksimaatiosta, ja vuorovaikutukset voitiin aluksi ajatella törmäyksiksi. Vasta vuosikymmeniä myöhemmin fyysikot ajattelivat analysoida Feynmanin kaavioiden solmuja tarkemmin. Feynman maalasi </w:t>
      </w:r>
      <w:r>
        <w:rPr>
          <w:color w:val="556B2F"/>
        </w:rPr>
        <w:t xml:space="preserve">Feynmanin diagrammeja </w:t>
      </w:r>
      <w:r>
        <w:rPr>
          <w:color w:val="6B8E23"/>
        </w:rPr>
        <w:t xml:space="preserve">pakettiautonsa </w:t>
      </w:r>
      <w:r>
        <w:t xml:space="preserve">ulkopintaan</w:t>
      </w:r>
      <w:r>
        <w:t xml:space="preserve">.</w:t>
      </w:r>
    </w:p>
    <w:p>
      <w:r>
        <w:rPr>
          <w:b/>
        </w:rPr>
        <w:t xml:space="preserve">Kysymys 0</w:t>
      </w:r>
    </w:p>
    <w:p>
      <w:r>
        <w:t xml:space="preserve">Mitä Feynman tuotti, joka auttaa ymmärtämään hiukkasten välisiä laskutoimituksia avaruudessa ja ajassa?</w:t>
      </w:r>
    </w:p>
    <w:p>
      <w:r>
        <w:rPr>
          <w:b/>
        </w:rPr>
        <w:t xml:space="preserve">Kysymys 1</w:t>
      </w:r>
    </w:p>
    <w:p>
      <w:r>
        <w:t xml:space="preserve">Mikä on elektronien antimaterian vastakappaleen nimi?</w:t>
      </w:r>
    </w:p>
    <w:p>
      <w:r>
        <w:rPr>
          <w:b/>
        </w:rPr>
        <w:t xml:space="preserve">Kysymys 2</w:t>
      </w:r>
    </w:p>
    <w:p>
      <w:r>
        <w:t xml:space="preserve">Missä Feynman maalasi kaavionsa?</w:t>
      </w:r>
    </w:p>
    <w:p>
      <w:r>
        <w:rPr>
          <w:b/>
        </w:rPr>
        <w:t xml:space="preserve">Kysymys 3</w:t>
      </w:r>
    </w:p>
    <w:p>
      <w:r>
        <w:t xml:space="preserve">Mitä Feynmanin digrammit mahdollistivat hänelle ja muille?</w:t>
      </w:r>
    </w:p>
    <w:p>
      <w:r>
        <w:rPr>
          <w:b/>
        </w:rPr>
        <w:t xml:space="preserve">Kysymys 4</w:t>
      </w:r>
    </w:p>
    <w:p>
      <w:r>
        <w:t xml:space="preserve">Mitä Feynman varasti, joka auttaa ymmärtämään hiukkasten välisiä laskutoimituksia avaruudessa ja ajassa?</w:t>
      </w:r>
    </w:p>
    <w:p>
      <w:r>
        <w:rPr>
          <w:b/>
        </w:rPr>
        <w:t xml:space="preserve">Kysymys 5</w:t>
      </w:r>
    </w:p>
    <w:p>
      <w:r>
        <w:t xml:space="preserve">Mikä on elektronien antihiukkasosan nimi?</w:t>
      </w:r>
    </w:p>
    <w:p>
      <w:r>
        <w:rPr>
          <w:b/>
        </w:rPr>
        <w:t xml:space="preserve">Kysymys 6</w:t>
      </w:r>
    </w:p>
    <w:p>
      <w:r>
        <w:t xml:space="preserve">Missä Feynman koodasi kaavionsa?</w:t>
      </w:r>
    </w:p>
    <w:p>
      <w:r>
        <w:rPr>
          <w:b/>
        </w:rPr>
        <w:t xml:space="preserve">Kysymys 7</w:t>
      </w:r>
    </w:p>
    <w:p>
      <w:r>
        <w:t xml:space="preserve">Mitä Feynmanin kaaviot eivät sallineet kenenkään tehdä?</w:t>
      </w:r>
    </w:p>
    <w:p>
      <w:r>
        <w:rPr>
          <w:b/>
        </w:rPr>
        <w:t xml:space="preserve">Kysymys 8</w:t>
      </w:r>
    </w:p>
    <w:p>
      <w:r>
        <w:t xml:space="preserve">Mitä kaavioita Feynman laittoi kuorma-autonsa ulkokuoreen?</w:t>
      </w:r>
    </w:p>
    <w:p>
      <w:r>
        <w:rPr>
          <w:b/>
        </w:rPr>
        <w:t xml:space="preserve">Teksti numero 17</w:t>
      </w:r>
    </w:p>
    <w:p>
      <w:r>
        <w:t xml:space="preserve">Feynman pystyi sitten mallintamaan koko fysiikan näiden hiukkasten spinien ja perusvoimien kytkentäalueiden avulla, kun hän käytti kaavioita pienestä määrästä hiukkasia, jotka ovat vuorovaikutuksessa avaruusajassa. Feynman yritti selittää nukleonien sirontaa ohjaavat vahvat vuorovaikutukset partonimallilla. </w:t>
      </w:r>
      <w:r>
        <w:rPr>
          <w:color w:val="A9A9A9"/>
        </w:rPr>
        <w:t xml:space="preserve">Partonimalli </w:t>
      </w:r>
      <w:r>
        <w:t xml:space="preserve">syntyi täydentämään </w:t>
      </w:r>
      <w:r>
        <w:t xml:space="preserve">hänen Caltechin kollegansa Murray Gell-Mannin kehittämää </w:t>
      </w:r>
      <w:r>
        <w:rPr>
          <w:color w:val="DCDCDC"/>
        </w:rPr>
        <w:t xml:space="preserve">kvarkkimallia.</w:t>
      </w:r>
      <w:r>
        <w:t xml:space="preserve"> Näiden kahden mallin välinen suhde oli hämärä; Gell-Mann kutsui Feynmanin partoneja pilkallisesti "put-oneiksi". 1960-luvun puolivälissä fyysikot uskoivat, että kvarkit olivat vain symmetrialukujen kirjanpitoväline, </w:t>
      </w:r>
      <w:r>
        <w:rPr>
          <w:color w:val="2F4F4F"/>
        </w:rPr>
        <w:t xml:space="preserve">eivät todellisia hiukkasia, sillä </w:t>
      </w:r>
      <w:r>
        <w:t xml:space="preserve">Omega-miinus -hiukkasen tilastot, jos se tulkitaan kolmeksi identtiseksi yhteen sidotuksi oudoksi kvarkiksi, näyttivät mahdottomilta, jos kvarkit olisivat todellisia. Stanfordin lineaarikiihdyttimellä 1960-luvun lopulla tehdyissä syvässä kimmottomassa sironnassa tehdyissä kokeissa kävi ilmi, </w:t>
      </w:r>
      <w:r>
        <w:t xml:space="preserve">että nukleonit (protonit ja neutronit) sisälsivät pistemäisiä hiukkasia, jotka sirottelivat elektroneja, </w:t>
      </w:r>
      <w:r>
        <w:t xml:space="preserve">samaan tapaan kuin </w:t>
      </w:r>
      <w:r>
        <w:rPr>
          <w:color w:val="556B2F"/>
        </w:rPr>
        <w:t xml:space="preserve">Ernest </w:t>
      </w:r>
      <w:r>
        <w:t xml:space="preserve">Rutherfordin vuonna 1911 tekemässä kokeessa, jossa alfahiukkaset sirontaan kullan ytimiin. Oli luonnollista tunnistaa nämä kvarkkeihin, mutta Feynmanin partonimalli pyrki tulkitsemaan kokeellista tietoa tavalla, joka ei tuonut mukanaan uusia hypoteeseja. Tiedot osoittivat esimerkiksi, että noin 45 % energiamomentista kulki nukleonin sähköisesti neutraalien hiukkasten mukana. Näiden sähköisesti neutraalien hiukkasten katsotaan nyt olevan gluoneita, jotka kantavat kvarkkien välisiä voimia ja kantavat myös kolmiarvoista värikvanttilukua, joka ratkaisee Omega-miinus-ongelman. Feynman ei kiistänyt kvarkkimallia; esimerkiksi kun viides kvarkki löydettiin vuonna 1977, Feynman huomautti välittömästi oppilailleen, että löytö merkitsi </w:t>
      </w:r>
      <w:r>
        <w:rPr>
          <w:color w:val="6B8E23"/>
        </w:rPr>
        <w:t xml:space="preserve">kuudennen kvarkin </w:t>
      </w:r>
      <w:r>
        <w:t xml:space="preserve">olemassaoloa, </w:t>
      </w:r>
      <w:r>
        <w:t xml:space="preserve">joka löydettiin hänen kuolemaansa seuranneella vuosikymmenellä.</w:t>
      </w:r>
    </w:p>
    <w:p>
      <w:r>
        <w:rPr>
          <w:b/>
        </w:rPr>
        <w:t xml:space="preserve">Kysymys 0</w:t>
      </w:r>
    </w:p>
    <w:p>
      <w:r>
        <w:t xml:space="preserve">Minkä mallin Murray Gell-Mann kehitti?</w:t>
      </w:r>
    </w:p>
    <w:p>
      <w:r>
        <w:rPr>
          <w:b/>
        </w:rPr>
        <w:t xml:space="preserve">Kysymys 1</w:t>
      </w:r>
    </w:p>
    <w:p>
      <w:r>
        <w:t xml:space="preserve">Minkä mallin Feynman kehitti täydentämään kvarkkimallia?</w:t>
      </w:r>
    </w:p>
    <w:p>
      <w:r>
        <w:rPr>
          <w:b/>
        </w:rPr>
        <w:t xml:space="preserve">Kysymys 2</w:t>
      </w:r>
    </w:p>
    <w:p>
      <w:r>
        <w:t xml:space="preserve">Kvarkkeja pidettiin 1960-luvulla mitä?</w:t>
      </w:r>
    </w:p>
    <w:p>
      <w:r>
        <w:rPr>
          <w:b/>
        </w:rPr>
        <w:t xml:space="preserve">Kysymys 3</w:t>
      </w:r>
    </w:p>
    <w:p>
      <w:r>
        <w:t xml:space="preserve">Kuka tiedemies kokeili räjäyttää alfahiukkasia kullan ytimiin?</w:t>
      </w:r>
    </w:p>
    <w:p>
      <w:r>
        <w:rPr>
          <w:b/>
        </w:rPr>
        <w:t xml:space="preserve">Kysymys 4</w:t>
      </w:r>
    </w:p>
    <w:p>
      <w:r>
        <w:t xml:space="preserve">Kun viides kvarkki oli löydetty, Feynman sanoi, että minkä täytyi myös olla olemassa?</w:t>
      </w:r>
    </w:p>
    <w:p>
      <w:r>
        <w:rPr>
          <w:b/>
        </w:rPr>
        <w:t xml:space="preserve">Kysymys 5</w:t>
      </w:r>
    </w:p>
    <w:p>
      <w:r>
        <w:t xml:space="preserve">Mitä mallia Murray Gell-Mann vastusti?</w:t>
      </w:r>
    </w:p>
    <w:p>
      <w:r>
        <w:rPr>
          <w:b/>
        </w:rPr>
        <w:t xml:space="preserve">Kysymys 6</w:t>
      </w:r>
    </w:p>
    <w:p>
      <w:r>
        <w:t xml:space="preserve">Minkä mallin Feynman kehitti vastakohdaksi kvarkkimallille?</w:t>
      </w:r>
    </w:p>
    <w:p>
      <w:r>
        <w:rPr>
          <w:b/>
        </w:rPr>
        <w:t xml:space="preserve">Kysymys 7</w:t>
      </w:r>
    </w:p>
    <w:p>
      <w:r>
        <w:t xml:space="preserve">Mitä kvarkkeja ajateltiin 1990-luvulla?</w:t>
      </w:r>
    </w:p>
    <w:p>
      <w:r>
        <w:rPr>
          <w:b/>
        </w:rPr>
        <w:t xml:space="preserve">Kysymys 8</w:t>
      </w:r>
    </w:p>
    <w:p>
      <w:r>
        <w:t xml:space="preserve">Kuka tiedemies kokeili alfahiukkasten räjäyttämistä hopean ytimiin?</w:t>
      </w:r>
    </w:p>
    <w:p>
      <w:r>
        <w:rPr>
          <w:b/>
        </w:rPr>
        <w:t xml:space="preserve">Kysymys 9</w:t>
      </w:r>
    </w:p>
    <w:p>
      <w:r>
        <w:t xml:space="preserve">Mitä löydettiin seitsemännen kvarkin jälkeen?</w:t>
      </w:r>
    </w:p>
    <w:p>
      <w:r>
        <w:rPr>
          <w:b/>
        </w:rPr>
        <w:t xml:space="preserve">Teksti numero 18</w:t>
      </w:r>
    </w:p>
    <w:p>
      <w:r>
        <w:rPr>
          <w:color w:val="A9A9A9"/>
        </w:rPr>
        <w:t xml:space="preserve">Kvanttielektrodynamiikan </w:t>
      </w:r>
      <w:r>
        <w:t xml:space="preserve">menestyksen </w:t>
      </w:r>
      <w:r>
        <w:t xml:space="preserve">jälkeen Feynman siirtyi kvanttigravitaatioon. Analogisesti fotonin kanssa, jolla on spin 1, hän tutki </w:t>
      </w:r>
      <w:r>
        <w:rPr>
          <w:color w:val="DCDCDC"/>
        </w:rPr>
        <w:t xml:space="preserve">vapaan massattoman spin 2 -kentän seurauksia </w:t>
      </w:r>
      <w:r>
        <w:t xml:space="preserve">ja johti </w:t>
      </w:r>
      <w:r>
        <w:rPr>
          <w:color w:val="2F4F4F"/>
        </w:rPr>
        <w:t xml:space="preserve">yleisen suhteellisuusteorian Einsteinin kenttäyhtälön</w:t>
      </w:r>
      <w:r>
        <w:t xml:space="preserve">, mutta ei juuri muuta. Feynmanin tuolloin gravitaatiolle löytämä laskentakeino, "haamut", jotka ovat hänen kaavioidensa sisäpuolella olevia "hiukkasia", joilla on "väärä" yhteys spinin ja tilaston välillä, ovat osoittautuneet korvaamattomiksi selitettäessä </w:t>
      </w:r>
      <w:r>
        <w:rPr>
          <w:color w:val="556B2F"/>
        </w:rPr>
        <w:t xml:space="preserve">Yang-Mills-teorioiden</w:t>
      </w:r>
      <w:r>
        <w:t xml:space="preserve">, esimerkiksi </w:t>
      </w:r>
      <w:r>
        <w:rPr>
          <w:color w:val="6B8E23"/>
        </w:rPr>
        <w:t xml:space="preserve">QCD:n ja sähköheikon teorian, </w:t>
      </w:r>
      <w:r>
        <w:t xml:space="preserve">kvanttihiukkasten käyttäytymistä</w:t>
      </w:r>
      <w:r>
        <w:t xml:space="preserve">.</w:t>
      </w:r>
    </w:p>
    <w:p>
      <w:r>
        <w:rPr>
          <w:b/>
        </w:rPr>
        <w:t xml:space="preserve">Kysymys 0</w:t>
      </w:r>
    </w:p>
    <w:p>
      <w:r>
        <w:t xml:space="preserve">Missä Feynman menestyi ennen siirtymistään kvanttigravitaatioon?</w:t>
      </w:r>
    </w:p>
    <w:p>
      <w:r>
        <w:rPr>
          <w:b/>
        </w:rPr>
        <w:t xml:space="preserve">Kysymys 1</w:t>
      </w:r>
    </w:p>
    <w:p>
      <w:r>
        <w:t xml:space="preserve">Mitä Feynman tutki työskennellessään kvanttigravitaation parissa?</w:t>
      </w:r>
    </w:p>
    <w:p>
      <w:r>
        <w:rPr>
          <w:b/>
        </w:rPr>
        <w:t xml:space="preserve">Kysymys 2</w:t>
      </w:r>
    </w:p>
    <w:p>
      <w:r>
        <w:t xml:space="preserve">Minkä yhtälön Feyman johti?</w:t>
      </w:r>
    </w:p>
    <w:p>
      <w:r>
        <w:rPr>
          <w:b/>
        </w:rPr>
        <w:t xml:space="preserve">Kysymys 3</w:t>
      </w:r>
    </w:p>
    <w:p>
      <w:r>
        <w:t xml:space="preserve">Mitä Feynmanin löydöt auttoivat selittämään?</w:t>
      </w:r>
    </w:p>
    <w:p>
      <w:r>
        <w:rPr>
          <w:b/>
        </w:rPr>
        <w:t xml:space="preserve">Kysymys 4</w:t>
      </w:r>
    </w:p>
    <w:p>
      <w:r>
        <w:t xml:space="preserve">Mitkä Yang-Mills-teorioiden osat Feynman auttoi selittämään?</w:t>
      </w:r>
    </w:p>
    <w:p>
      <w:r>
        <w:rPr>
          <w:b/>
        </w:rPr>
        <w:t xml:space="preserve">Kysymys 5</w:t>
      </w:r>
    </w:p>
    <w:p>
      <w:r>
        <w:t xml:space="preserve">Missä Feynman löysi epäonnistumisen ennen siirtymistään kvanttigravitaatioon?</w:t>
      </w:r>
    </w:p>
    <w:p>
      <w:r>
        <w:rPr>
          <w:b/>
        </w:rPr>
        <w:t xml:space="preserve">Kysymys 6</w:t>
      </w:r>
    </w:p>
    <w:p>
      <w:r>
        <w:t xml:space="preserve">Mitä Feynman jätti huomiotta työskennellessään kvanttigravitaation parissa?</w:t>
      </w:r>
    </w:p>
    <w:p>
      <w:r>
        <w:rPr>
          <w:b/>
        </w:rPr>
        <w:t xml:space="preserve">Kysymys 7</w:t>
      </w:r>
    </w:p>
    <w:p>
      <w:r>
        <w:t xml:space="preserve">Minkä yhtälön Feynman varasti?</w:t>
      </w:r>
    </w:p>
    <w:p>
      <w:r>
        <w:rPr>
          <w:b/>
        </w:rPr>
        <w:t xml:space="preserve">Kysymys 8</w:t>
      </w:r>
    </w:p>
    <w:p>
      <w:r>
        <w:t xml:space="preserve">Mitä Feynmanin löydöt vahingoittivat selittämistä?</w:t>
      </w:r>
    </w:p>
    <w:p>
      <w:r>
        <w:rPr>
          <w:b/>
        </w:rPr>
        <w:t xml:space="preserve">Kysymys 9</w:t>
      </w:r>
    </w:p>
    <w:p>
      <w:r>
        <w:t xml:space="preserve">Mitkä Yang-Mills-teorioiden osat Feynman kumosi?</w:t>
      </w:r>
    </w:p>
    <w:p>
      <w:r>
        <w:rPr>
          <w:b/>
        </w:rPr>
        <w:t xml:space="preserve">Teksti numero 19</w:t>
      </w:r>
    </w:p>
    <w:p>
      <w:r>
        <w:t xml:space="preserve">Feynman valittiin </w:t>
      </w:r>
      <w:r>
        <w:rPr>
          <w:color w:val="A9A9A9"/>
        </w:rPr>
        <w:t xml:space="preserve">Royal Societyn </w:t>
      </w:r>
      <w:r>
        <w:t xml:space="preserve">ulkomaiseksi jäseneksi </w:t>
      </w:r>
      <w:r>
        <w:t xml:space="preserve">(ForMemRS) vuonna 1965. Tähän aikaan 1960-luvun alussa Feynman uuvutti itsensä työskentelemällä samanaikaisesti useiden suurten hankkeiden parissa, mukaan lukien Caltechissa ollessaan esitetty pyyntö "siistiä" perustutkinto-opiskelijoiden opetusta. Tehtävälle omistauduttuaan kolme vuotta hän tuotti luentosarjan, josta lopulta tuli </w:t>
      </w:r>
      <w:r>
        <w:rPr>
          <w:color w:val="DCDCDC"/>
        </w:rPr>
        <w:t xml:space="preserve">The Feynman Lectures on Physics</w:t>
      </w:r>
      <w:r>
        <w:t xml:space="preserve">. Hän halusi kirjan alkuun kuvan jauheella ripotellusta rummunpäästä värähtelymuotojen osoittamiseksi. </w:t>
      </w:r>
      <w:r>
        <w:t xml:space="preserve">Kustantajat </w:t>
      </w:r>
      <w:r>
        <w:t xml:space="preserve">olivat huolissaan siitä, että </w:t>
      </w:r>
      <w:r>
        <w:t xml:space="preserve">kuvasta voitaisiin päätellä </w:t>
      </w:r>
      <w:r>
        <w:rPr>
          <w:color w:val="2F4F4F"/>
        </w:rPr>
        <w:t xml:space="preserve">yhteyksiä huumeisiin ja rock'n'rolliin</w:t>
      </w:r>
      <w:r>
        <w:t xml:space="preserve">, ja muuttivat kannen punaiseksi, mutta lisäsivät </w:t>
      </w:r>
      <w:r>
        <w:t xml:space="preserve">esipuheeseen </w:t>
      </w:r>
      <w:r>
        <w:t xml:space="preserve">kuvan, jossa hän soittaa </w:t>
      </w:r>
      <w:r>
        <w:rPr>
          <w:color w:val="556B2F"/>
        </w:rPr>
        <w:t xml:space="preserve">rumpuja.</w:t>
      </w:r>
      <w:r>
        <w:t xml:space="preserve"> Feynman Lectures on Physics työllisti kahta fyysikkoa, Robert B. Leightonia ja Matthew Sandsia, osa-aikaisina kirjoittajina useiden vuosien ajan. Vaikka useimmat yliopistot eivät ottaneet kirjoja oppikirjoiksi, ne myyvät edelleen hyvin, koska ne antavat syvällisen ymmärryksen fysiikasta. Monista hänen luennoistaan ja sekalaisista puheistaan tehtiin muita kirjoja, kuten </w:t>
      </w:r>
      <w:r>
        <w:rPr>
          <w:color w:val="6B8E23"/>
        </w:rPr>
        <w:t xml:space="preserve">The Character of Physical Law, QED: The Strange Theory of Light and Matter</w:t>
      </w:r>
      <w:r>
        <w:t xml:space="preserve">, Statistical Mechanics, Lectures on Gravitation ja Feynman Lectures on Computation.</w:t>
      </w:r>
    </w:p>
    <w:p>
      <w:r>
        <w:rPr>
          <w:b/>
        </w:rPr>
        <w:t xml:space="preserve">Kysymys 0</w:t>
      </w:r>
    </w:p>
    <w:p>
      <w:r>
        <w:t xml:space="preserve">Mihin seuraan Feynman valittiin?</w:t>
      </w:r>
    </w:p>
    <w:p>
      <w:r>
        <w:rPr>
          <w:b/>
        </w:rPr>
        <w:t xml:space="preserve">Kysymys 1</w:t>
      </w:r>
    </w:p>
    <w:p>
      <w:r>
        <w:t xml:space="preserve">Kolmen Caltechissa vietetyn vuoden jälkeen mitä luentoja Feynman piti?</w:t>
      </w:r>
    </w:p>
    <w:p>
      <w:r>
        <w:rPr>
          <w:b/>
        </w:rPr>
        <w:t xml:space="preserve">Kysymys 2</w:t>
      </w:r>
    </w:p>
    <w:p>
      <w:r>
        <w:t xml:space="preserve">Miksi kustantaja muutti Feynmanin kirjan kansikuvan?</w:t>
      </w:r>
    </w:p>
    <w:p>
      <w:r>
        <w:rPr>
          <w:b/>
        </w:rPr>
        <w:t xml:space="preserve">Kysymys 3</w:t>
      </w:r>
    </w:p>
    <w:p>
      <w:r>
        <w:t xml:space="preserve">Kirjassaan Feynman näytettiin soittamassa mitä instrumenttia?</w:t>
      </w:r>
    </w:p>
    <w:p>
      <w:r>
        <w:rPr>
          <w:b/>
        </w:rPr>
        <w:t xml:space="preserve">Kysymys 4</w:t>
      </w:r>
    </w:p>
    <w:p>
      <w:r>
        <w:t xml:space="preserve">Mikä oli Feynmanin valosta ja aineesta kirjoittaman kirjan nimi?</w:t>
      </w:r>
    </w:p>
    <w:p>
      <w:r>
        <w:rPr>
          <w:b/>
        </w:rPr>
        <w:t xml:space="preserve">Kysymys 5</w:t>
      </w:r>
    </w:p>
    <w:p>
      <w:r>
        <w:t xml:space="preserve">Mistä seurasta Feynman erotettiin?</w:t>
      </w:r>
    </w:p>
    <w:p>
      <w:r>
        <w:rPr>
          <w:b/>
        </w:rPr>
        <w:t xml:space="preserve">Kysymys 6</w:t>
      </w:r>
    </w:p>
    <w:p>
      <w:r>
        <w:t xml:space="preserve">Mistä luennoista Feynman menetti opintopisteitä kolmen Caltechissa vietetyn vuoden jälkeen?</w:t>
      </w:r>
    </w:p>
    <w:p>
      <w:r>
        <w:rPr>
          <w:b/>
        </w:rPr>
        <w:t xml:space="preserve">Kysymys 7</w:t>
      </w:r>
    </w:p>
    <w:p>
      <w:r>
        <w:t xml:space="preserve">Miksi kustantaja poisti Feynmanin kirjan kansikuvan?</w:t>
      </w:r>
    </w:p>
    <w:p>
      <w:r>
        <w:rPr>
          <w:b/>
        </w:rPr>
        <w:t xml:space="preserve">Kysymys 8</w:t>
      </w:r>
    </w:p>
    <w:p>
      <w:r>
        <w:t xml:space="preserve">Mitä soitinta Feynman ei osannut soittaa kirjassaan?</w:t>
      </w:r>
    </w:p>
    <w:p>
      <w:r>
        <w:rPr>
          <w:b/>
        </w:rPr>
        <w:t xml:space="preserve">Kysymys 9</w:t>
      </w:r>
    </w:p>
    <w:p>
      <w:r>
        <w:t xml:space="preserve">Mikä oli Feynmanin pimeydestä ja tyhjyydestä kirjoittaman kirjan nimi?</w:t>
      </w:r>
    </w:p>
    <w:p>
      <w:r>
        <w:rPr>
          <w:b/>
        </w:rPr>
        <w:t xml:space="preserve">Teksti numero 20</w:t>
      </w:r>
    </w:p>
    <w:p>
      <w:r>
        <w:t xml:space="preserve">Vuonna 1974 </w:t>
      </w:r>
      <w:r>
        <w:t xml:space="preserve">Feynman piti Caltechin juhlapuheen, jossa hän käsitteli </w:t>
      </w:r>
      <w:r>
        <w:rPr>
          <w:color w:val="DCDCDC"/>
        </w:rPr>
        <w:t xml:space="preserve">cargo cult -tiedettä, </w:t>
      </w:r>
      <w:r>
        <w:t xml:space="preserve">joka näyttää tieteeltä, mutta on vain </w:t>
      </w:r>
      <w:r>
        <w:rPr>
          <w:color w:val="2F4F4F"/>
        </w:rPr>
        <w:t xml:space="preserve">pseudotiedettä, koska </w:t>
      </w:r>
      <w:r>
        <w:t xml:space="preserve">tiedemieheltä puuttuu "eräänlainen tieteellinen rehellisyys, tieteellisen ajattelun periaate, joka vastaa eräänlaista täydellistä rehellisyyttä"</w:t>
      </w:r>
      <w:r>
        <w:rPr>
          <w:color w:val="A9A9A9"/>
        </w:rPr>
        <w:t xml:space="preserve">.</w:t>
      </w:r>
      <w:r>
        <w:t xml:space="preserve"> Hän neuvoi valmistuvalle luokalle, että "ensimmäinen periaate on se, että ette saa </w:t>
      </w:r>
      <w:r>
        <w:rPr>
          <w:color w:val="556B2F"/>
        </w:rPr>
        <w:t xml:space="preserve">huijata itseänne - ja </w:t>
      </w:r>
      <w:r>
        <w:t xml:space="preserve">teitä on helpointa huijata. Siksi teidän on oltava hyvin varovaisia sen suhteen. Kun et ole huijannut itseäsi, on helppoa olla huijaamatta muita tiedemiehiä. Sen jälkeen on vain oltava perinteisellä tavalla rehellinen."</w:t>
      </w:r>
    </w:p>
    <w:p>
      <w:r>
        <w:rPr>
          <w:b/>
        </w:rPr>
        <w:t xml:space="preserve">Kysymys 0</w:t>
      </w:r>
    </w:p>
    <w:p>
      <w:r>
        <w:t xml:space="preserve">Minä vuonna Feynman piti Caltechin juhlapuheen?</w:t>
      </w:r>
    </w:p>
    <w:p>
      <w:r>
        <w:rPr>
          <w:b/>
        </w:rPr>
        <w:t xml:space="preserve">Kysymys 1</w:t>
      </w:r>
    </w:p>
    <w:p>
      <w:r>
        <w:t xml:space="preserve">Minkä aiheen ympärille Feynmanin Caltechissa pitämä puhe keskittyi?</w:t>
      </w:r>
    </w:p>
    <w:p>
      <w:r>
        <w:rPr>
          <w:b/>
        </w:rPr>
        <w:t xml:space="preserve">Kysymys 2</w:t>
      </w:r>
    </w:p>
    <w:p>
      <w:r>
        <w:t xml:space="preserve">Mitä on rahtikulttitiede?</w:t>
      </w:r>
    </w:p>
    <w:p>
      <w:r>
        <w:rPr>
          <w:b/>
        </w:rPr>
        <w:t xml:space="preserve">Kysymys 3</w:t>
      </w:r>
    </w:p>
    <w:p>
      <w:r>
        <w:t xml:space="preserve">Mitä Feyman sanoi luokalle, että he eivät saa tehdä itselleen?</w:t>
      </w:r>
    </w:p>
    <w:p>
      <w:r>
        <w:rPr>
          <w:b/>
        </w:rPr>
        <w:t xml:space="preserve">Kysymys 4</w:t>
      </w:r>
    </w:p>
    <w:p>
      <w:r>
        <w:t xml:space="preserve">Minä vuonna Feynman jätti väliin Caltechin juhlapuheen?</w:t>
      </w:r>
    </w:p>
    <w:p>
      <w:r>
        <w:rPr>
          <w:b/>
        </w:rPr>
        <w:t xml:space="preserve">Kysymys 5</w:t>
      </w:r>
    </w:p>
    <w:p>
      <w:r>
        <w:t xml:space="preserve">Minkä aiheen Feynmanin Caltechissa pitämässä aloituspuheessa vältettiin?</w:t>
      </w:r>
    </w:p>
    <w:p>
      <w:r>
        <w:rPr>
          <w:b/>
        </w:rPr>
        <w:t xml:space="preserve">Kysymys 6</w:t>
      </w:r>
    </w:p>
    <w:p>
      <w:r>
        <w:t xml:space="preserve">Mitä tiedettä Feynman ymmärsi parhaiten?</w:t>
      </w:r>
    </w:p>
    <w:p>
      <w:r>
        <w:rPr>
          <w:b/>
        </w:rPr>
        <w:t xml:space="preserve">Kysymys 7</w:t>
      </w:r>
    </w:p>
    <w:p>
      <w:r>
        <w:t xml:space="preserve">Mitä Feynman sanoi luokalle, että heidän on tehtävä itselleen?</w:t>
      </w:r>
    </w:p>
    <w:p>
      <w:r>
        <w:rPr>
          <w:b/>
        </w:rPr>
        <w:t xml:space="preserve">Teksti numero 21</w:t>
      </w:r>
    </w:p>
    <w:p>
      <w:r>
        <w:t xml:space="preserve">Richard Feynman and the Connection Machine" -kirjan mukaan Feynmanilla oli 1980-luvun lopulla ratkaiseva rooli ensimmäisen </w:t>
      </w:r>
      <w:r>
        <w:rPr>
          <w:color w:val="A9A9A9"/>
        </w:rPr>
        <w:t xml:space="preserve">massiivisesti </w:t>
      </w:r>
      <w:r>
        <w:rPr>
          <w:color w:val="DCDCDC"/>
        </w:rPr>
        <w:t xml:space="preserve">rinnakkaisen tietokoneen </w:t>
      </w:r>
      <w:r>
        <w:t xml:space="preserve">kehittämisessä </w:t>
      </w:r>
      <w:r>
        <w:t xml:space="preserve">ja sen innovatiivisten käyttötapojen löytämisessä numeerisissa laskutoimituksissa, neuroverkkojen rakentamisessa sekä soluautomaattia käyttävissä fysikaalisissa simulaatioissa (kuten turbulenttisessa nestevirtauksessa), kun hän työskenteli </w:t>
      </w:r>
      <w:r>
        <w:rPr>
          <w:color w:val="2F4F4F"/>
        </w:rPr>
        <w:t xml:space="preserve">Stephen Wolframin </w:t>
      </w:r>
      <w:r>
        <w:t xml:space="preserve">kanssa </w:t>
      </w:r>
      <w:r>
        <w:t xml:space="preserve">Caltechissa. </w:t>
      </w:r>
      <w:r>
        <w:rPr>
          <w:color w:val="556B2F"/>
        </w:rPr>
        <w:t xml:space="preserve">Hänen pojallaan Carlilla </w:t>
      </w:r>
      <w:r>
        <w:t xml:space="preserve">oli myös rooli alkuperäisen Connection Machine -tekniikan kehittämisessä; Feynman </w:t>
      </w:r>
      <w:r>
        <w:rPr>
          <w:color w:val="6B8E23"/>
        </w:rPr>
        <w:t xml:space="preserve">vaikutti liitäntöihin</w:t>
      </w:r>
      <w:r>
        <w:t xml:space="preserve">, kun hänen poikansa työskenteli </w:t>
      </w:r>
      <w:r>
        <w:rPr>
          <w:color w:val="A0522D"/>
        </w:rPr>
        <w:t xml:space="preserve">ohjelmiston </w:t>
      </w:r>
      <w:r>
        <w:t xml:space="preserve">parissa</w:t>
      </w:r>
      <w:r>
        <w:t xml:space="preserve">.</w:t>
      </w:r>
    </w:p>
    <w:p>
      <w:r>
        <w:rPr>
          <w:b/>
        </w:rPr>
        <w:t xml:space="preserve">Kysymys 0</w:t>
      </w:r>
    </w:p>
    <w:p>
      <w:r>
        <w:t xml:space="preserve">Mitä Feynman auttoi kehittämään 1980-luvulla?</w:t>
      </w:r>
    </w:p>
    <w:p>
      <w:r>
        <w:rPr>
          <w:b/>
        </w:rPr>
        <w:t xml:space="preserve">Kysymys 1</w:t>
      </w:r>
    </w:p>
    <w:p>
      <w:r>
        <w:t xml:space="preserve">Kenen kanssa Feynman työskenteli Caltechissa tietokoneiden parissa?</w:t>
      </w:r>
    </w:p>
    <w:p>
      <w:r>
        <w:rPr>
          <w:b/>
        </w:rPr>
        <w:t xml:space="preserve">Kysymys 2</w:t>
      </w:r>
    </w:p>
    <w:p>
      <w:r>
        <w:t xml:space="preserve">Kuka muu työskenteli Feynmanin kanssa tietokoneiden kehittämisessä?</w:t>
      </w:r>
    </w:p>
    <w:p>
      <w:r>
        <w:rPr>
          <w:b/>
        </w:rPr>
        <w:t xml:space="preserve">Kysymys 3</w:t>
      </w:r>
    </w:p>
    <w:p>
      <w:r>
        <w:t xml:space="preserve">Minkä parissa hänen poikansa työskenteli?</w:t>
      </w:r>
    </w:p>
    <w:p>
      <w:r>
        <w:rPr>
          <w:b/>
        </w:rPr>
        <w:t xml:space="preserve">Kysymys 4</w:t>
      </w:r>
    </w:p>
    <w:p>
      <w:r>
        <w:t xml:space="preserve">Mitä Feyman teki, kun hänen poikansa työskenteli ohjelmistojen parissa?</w:t>
      </w:r>
    </w:p>
    <w:p>
      <w:r>
        <w:rPr>
          <w:b/>
        </w:rPr>
        <w:t xml:space="preserve">Kysymys 5</w:t>
      </w:r>
    </w:p>
    <w:p>
      <w:r>
        <w:t xml:space="preserve">Mitä Feynman auttoi löytämään 1970-luvulla?</w:t>
      </w:r>
    </w:p>
    <w:p>
      <w:r>
        <w:rPr>
          <w:b/>
        </w:rPr>
        <w:t xml:space="preserve">Kysymys 6</w:t>
      </w:r>
    </w:p>
    <w:p>
      <w:r>
        <w:t xml:space="preserve">Kenen kanssa Feynman työskenteli tietokoneiden parissa Yalessa?</w:t>
      </w:r>
    </w:p>
    <w:p>
      <w:r>
        <w:rPr>
          <w:b/>
        </w:rPr>
        <w:t xml:space="preserve">Kysymys 7</w:t>
      </w:r>
    </w:p>
    <w:p>
      <w:r>
        <w:t xml:space="preserve">Kuka muu työskenteli Feynmanin kanssa lentokoneiden kehittämisessä?</w:t>
      </w:r>
    </w:p>
    <w:p>
      <w:r>
        <w:rPr>
          <w:b/>
        </w:rPr>
        <w:t xml:space="preserve">Kysymys 8</w:t>
      </w:r>
    </w:p>
    <w:p>
      <w:r>
        <w:t xml:space="preserve">Minkä parissa Feynmanin tytär työskenteli?</w:t>
      </w:r>
    </w:p>
    <w:p>
      <w:r>
        <w:rPr>
          <w:b/>
        </w:rPr>
        <w:t xml:space="preserve">Kysymys 9</w:t>
      </w:r>
    </w:p>
    <w:p>
      <w:r>
        <w:t xml:space="preserve">Mitä Feynman teki, kun hänen tyttärensä työskenteli ohjelmistojen parissa?</w:t>
      </w:r>
    </w:p>
    <w:p>
      <w:r>
        <w:rPr>
          <w:b/>
        </w:rPr>
        <w:t xml:space="preserve">Teksti numero 22</w:t>
      </w:r>
    </w:p>
    <w:p>
      <w:r>
        <w:t xml:space="preserve">Feynmanin kaaviot ovat nykyään perustavanlaatuisia </w:t>
      </w:r>
      <w:r>
        <w:rPr>
          <w:color w:val="A9A9A9"/>
        </w:rPr>
        <w:t xml:space="preserve">säieteoriassa ja M-teoriassa, </w:t>
      </w:r>
      <w:r>
        <w:t xml:space="preserve">ja niitä on jopa laajennettu topologisesti</w:t>
      </w:r>
      <w:r>
        <w:t xml:space="preserve">.</w:t>
      </w:r>
      <w:r>
        <w:t xml:space="preserve"> Kaavioiden maailmanlinjat ovat kehittyneet </w:t>
      </w:r>
      <w:r>
        <w:rPr>
          <w:color w:val="DCDCDC"/>
        </w:rPr>
        <w:t xml:space="preserve">putkiksi</w:t>
      </w:r>
      <w:r>
        <w:t xml:space="preserve">, jotta monimutkaisempia kohteita, kuten säikeitä ja kalvoja, voidaan mallintaa paremmin. Vähän ennen kuolemaansa Feynman kritisoi haastattelussaan säieteoriaa: "En pidä siitä, että he eivät laske mitään", hän sanoi. "En pidä siitä, että </w:t>
      </w:r>
      <w:r>
        <w:rPr>
          <w:color w:val="2F4F4F"/>
        </w:rPr>
        <w:t xml:space="preserve">he eivät tarkista ideoitaan</w:t>
      </w:r>
      <w:r>
        <w:t xml:space="preserve">. </w:t>
      </w:r>
      <w:r>
        <w:t xml:space="preserve">En pidä siitä, että kaikkeen, mikä on ristiriidassa kokeen kanssa, he keksivät selityksen - korjauksen, jolla he sanovat</w:t>
      </w:r>
      <w:r>
        <w:rPr>
          <w:color w:val="556B2F"/>
        </w:rPr>
        <w:t xml:space="preserve">: 'No, se saattaa silti olla totta'.</w:t>
      </w:r>
      <w:r>
        <w:rPr>
          <w:color w:val="6B8E23"/>
        </w:rPr>
        <w:t xml:space="preserve">"" </w:t>
      </w:r>
      <w:r>
        <w:t xml:space="preserve">Näitä sanoja ovat sittemmin siteeranneet paljon </w:t>
      </w:r>
      <w:r>
        <w:rPr>
          <w:color w:val="A0522D"/>
        </w:rPr>
        <w:t xml:space="preserve">hiukkasfysiikan </w:t>
      </w:r>
      <w:r>
        <w:t xml:space="preserve">säieteoreettisen suunnan vastustajat</w:t>
      </w:r>
      <w:r>
        <w:t xml:space="preserve">.</w:t>
      </w:r>
    </w:p>
    <w:p>
      <w:r>
        <w:rPr>
          <w:b/>
        </w:rPr>
        <w:t xml:space="preserve">Kysymys 0</w:t>
      </w:r>
    </w:p>
    <w:p>
      <w:r>
        <w:t xml:space="preserve">Mitä teorioita Feynmanin kaaviot auttavat selittämään?</w:t>
      </w:r>
    </w:p>
    <w:p>
      <w:r>
        <w:rPr>
          <w:b/>
        </w:rPr>
        <w:t xml:space="preserve">Kysymys 1</w:t>
      </w:r>
    </w:p>
    <w:p>
      <w:r>
        <w:t xml:space="preserve">Kaaviot on tehty viivoista mihin kolmiulotteiseen muotoon?</w:t>
      </w:r>
    </w:p>
    <w:p>
      <w:r>
        <w:rPr>
          <w:b/>
        </w:rPr>
        <w:t xml:space="preserve">Kysymys 2</w:t>
      </w:r>
    </w:p>
    <w:p>
      <w:r>
        <w:t xml:space="preserve">Mitä ahdistusta Feynmanilla oli säieteoreetikkoja kohtaan?</w:t>
      </w:r>
    </w:p>
    <w:p>
      <w:r>
        <w:rPr>
          <w:b/>
        </w:rPr>
        <w:t xml:space="preserve">Kysymys 3</w:t>
      </w:r>
    </w:p>
    <w:p>
      <w:r>
        <w:t xml:space="preserve">Mitä Feynmanin sitaattia säieteorian vastustajat käyttävät usein?</w:t>
      </w:r>
    </w:p>
    <w:p>
      <w:r>
        <w:rPr>
          <w:b/>
        </w:rPr>
        <w:t xml:space="preserve">Kysymys 4</w:t>
      </w:r>
    </w:p>
    <w:p>
      <w:r>
        <w:t xml:space="preserve">Mitä teorioita Feynmanin diagrammit eivät selitä?</w:t>
      </w:r>
    </w:p>
    <w:p>
      <w:r>
        <w:rPr>
          <w:b/>
        </w:rPr>
        <w:t xml:space="preserve">Kysymys 5</w:t>
      </w:r>
    </w:p>
    <w:p>
      <w:r>
        <w:t xml:space="preserve">Mihin 4-ulotteiseen muotoon Feynmanin kaaviot on tehty?</w:t>
      </w:r>
    </w:p>
    <w:p>
      <w:r>
        <w:rPr>
          <w:b/>
        </w:rPr>
        <w:t xml:space="preserve">Kysymys 6</w:t>
      </w:r>
    </w:p>
    <w:p>
      <w:r>
        <w:t xml:space="preserve">Mitä ahdistusta Feynmanilla oli kirkossakävijöitä kohtaan?</w:t>
      </w:r>
    </w:p>
    <w:p>
      <w:r>
        <w:rPr>
          <w:b/>
        </w:rPr>
        <w:t xml:space="preserve">Kysymys 7</w:t>
      </w:r>
    </w:p>
    <w:p>
      <w:r>
        <w:t xml:space="preserve">Mitä Feynmanin sitaattia uskonnon vastustajat käyttävät usein?</w:t>
      </w:r>
    </w:p>
    <w:p>
      <w:r>
        <w:rPr>
          <w:b/>
        </w:rPr>
        <w:t xml:space="preserve">Kysymys 8</w:t>
      </w:r>
    </w:p>
    <w:p>
      <w:r>
        <w:t xml:space="preserve">Millaisesta fysiikasta Feynman oli vähiten kiinnostunut?</w:t>
      </w:r>
    </w:p>
    <w:p>
      <w:r>
        <w:rPr>
          <w:b/>
        </w:rPr>
        <w:t xml:space="preserve">Teksti numero 23</w:t>
      </w:r>
    </w:p>
    <w:p>
      <w:r>
        <w:rPr>
          <w:color w:val="A9A9A9"/>
        </w:rPr>
        <w:t xml:space="preserve">Feynman </w:t>
      </w:r>
      <w:r>
        <w:t xml:space="preserve">omisti kirjansa </w:t>
      </w:r>
      <w:r>
        <w:rPr>
          <w:color w:val="DCDCDC"/>
        </w:rPr>
        <w:t xml:space="preserve">What Do You Care What Other People Think? </w:t>
      </w:r>
      <w:r>
        <w:t xml:space="preserve">jälkimmäisen puoliskon </w:t>
      </w:r>
      <w:r>
        <w:t xml:space="preserve">kokemukselleen Rogersin komissiossa ja poikkesi tavanomaisesta tavastaan kertoa lyhyitä, kevytmielisiä anekdootteja pitemmän ja </w:t>
      </w:r>
      <w:r>
        <w:rPr>
          <w:color w:val="2F4F4F"/>
        </w:rPr>
        <w:t xml:space="preserve">selväjärkisemmän kertomuksen muodossa</w:t>
      </w:r>
      <w:r>
        <w:t xml:space="preserve">. Feynmanin kertomus paljastaa, että NASAn insinöörien ja johtajien väliset erot olivat paljon silmiinpistävämpiä kuin hän odotti. Hänen haastattelemansa </w:t>
      </w:r>
      <w:r>
        <w:t xml:space="preserve">NASAn korkea-arvoiset johtajat paljastivat hätkähdyttäviä väärinkäsityksiä peruskäsitteistä. </w:t>
      </w:r>
      <w:r>
        <w:rPr>
          <w:color w:val="6B8E23"/>
        </w:rPr>
        <w:t xml:space="preserve">NASAn johtajat </w:t>
      </w:r>
      <w:r>
        <w:t xml:space="preserve">esimerkiksi </w:t>
      </w:r>
      <w:r>
        <w:t xml:space="preserve">väittivät, että sukkulan katastrofaalisen vian todennäköisyys oli 1:100 000, mutta Feynman sai selville, että NASAn omat insinöörit arvioivat katastrofin todennäköisyyden olevan lähempänä </w:t>
      </w:r>
      <w:r>
        <w:rPr>
          <w:color w:val="A0522D"/>
        </w:rPr>
        <w:t xml:space="preserve">1:200</w:t>
      </w:r>
      <w:r>
        <w:t xml:space="preserve">. </w:t>
      </w:r>
      <w:r>
        <w:t xml:space="preserve">Feynman päätteli, että NASA:n johdon arvio avaruussukkulan luotettavuudesta oli fantastisen epärealistinen, ja hän oli erityisen vihainen siitä, että NASA käytti näitä lukuja värvätäkseen </w:t>
      </w:r>
      <w:r>
        <w:rPr>
          <w:color w:val="228B22"/>
        </w:rPr>
        <w:t xml:space="preserve">Christa McAuliffen </w:t>
      </w:r>
      <w:r>
        <w:t xml:space="preserve">Teacher-in-Space -ohjelmaan.</w:t>
      </w:r>
      <w:r>
        <w:t xml:space="preserve"> Hän varoitti komission raportin liitteessä (joka sisällytettiin siihen vasta sen jälkeen, kun hän uhkasi olla allekirjoittamatta raporttia): "Jotta teknologia menestyisi, todellisuuden on oltava PR-toiminnan etusijalla, sillä luontoa ei voi huijata".</w:t>
      </w:r>
    </w:p>
    <w:p>
      <w:r>
        <w:rPr>
          <w:b/>
        </w:rPr>
        <w:t xml:space="preserve">Kysymys 0</w:t>
      </w:r>
    </w:p>
    <w:p>
      <w:r>
        <w:t xml:space="preserve">Feymanin kokemuksesta Rogersin komissiossa puhutaan missä hänen kirjoissaan?</w:t>
      </w:r>
    </w:p>
    <w:p>
      <w:r>
        <w:rPr>
          <w:b/>
        </w:rPr>
        <w:t xml:space="preserve">Kysymys 1</w:t>
      </w:r>
    </w:p>
    <w:p>
      <w:r>
        <w:t xml:space="preserve">Millä tavoin hän kirjoitti kokemuksistaan Rogersin komissiossa?</w:t>
      </w:r>
    </w:p>
    <w:p>
      <w:r>
        <w:rPr>
          <w:b/>
        </w:rPr>
        <w:t xml:space="preserve">Kysymys 2</w:t>
      </w:r>
    </w:p>
    <w:p>
      <w:r>
        <w:t xml:space="preserve">Hänen Rogersin komissiota koskevat kirjoituksensa osoittivat, että minkä tuottoisan instituutin tiedemiesten ja johtajien välillä oli syntymässä ongelmia.</w:t>
      </w:r>
    </w:p>
    <w:p>
      <w:r>
        <w:rPr>
          <w:b/>
        </w:rPr>
        <w:t xml:space="preserve">Kysymys 3</w:t>
      </w:r>
    </w:p>
    <w:p>
      <w:r>
        <w:t xml:space="preserve">Vaikka ylempien tahojen mukaan epäonnistuminen oli epätodennäköistä, todennäköisyys oli 1 sadasta tuhannesta, tutkijoiden mielestä todennäköisyys oli mitä?</w:t>
      </w:r>
    </w:p>
    <w:p>
      <w:r>
        <w:rPr>
          <w:b/>
        </w:rPr>
        <w:t xml:space="preserve">Kysymys 4</w:t>
      </w:r>
    </w:p>
    <w:p>
      <w:r>
        <w:t xml:space="preserve">Kenet NASA rekrytoi käyttämällä virheellisiä turvanumeroita?</w:t>
      </w:r>
    </w:p>
    <w:p>
      <w:r>
        <w:rPr>
          <w:b/>
        </w:rPr>
        <w:t xml:space="preserve">Kysymys 5</w:t>
      </w:r>
    </w:p>
    <w:p>
      <w:r>
        <w:t xml:space="preserve">Missä kirjassa jätettiin huomiotta Feynmanin kokemus Rogersin komissiossa?</w:t>
      </w:r>
    </w:p>
    <w:p>
      <w:r>
        <w:rPr>
          <w:b/>
        </w:rPr>
        <w:t xml:space="preserve">Kysymys 6</w:t>
      </w:r>
    </w:p>
    <w:p>
      <w:r>
        <w:t xml:space="preserve">Millä tavoin hän vältti kirjoittamasta kokemuksistaan Rogersin komissiossa?</w:t>
      </w:r>
    </w:p>
    <w:p>
      <w:r>
        <w:rPr>
          <w:b/>
        </w:rPr>
        <w:t xml:space="preserve">Kysymys 7</w:t>
      </w:r>
    </w:p>
    <w:p>
      <w:r>
        <w:t xml:space="preserve">Ketkä johtajat väittivät, että sukkulan katastrofaalisen epäonnistumisen mahdollisuus oli 1:10 000:sta?</w:t>
      </w:r>
    </w:p>
    <w:p>
      <w:r>
        <w:rPr>
          <w:b/>
        </w:rPr>
        <w:t xml:space="preserve">Kysymys 8</w:t>
      </w:r>
    </w:p>
    <w:p>
      <w:r>
        <w:t xml:space="preserve">Kenet NASA rekrytoi käyttäen tarkkoja turvalukuja?</w:t>
      </w:r>
    </w:p>
    <w:p>
      <w:r>
        <w:rPr>
          <w:b/>
        </w:rPr>
        <w:t xml:space="preserve">Kysymys 9</w:t>
      </w:r>
    </w:p>
    <w:p>
      <w:r>
        <w:t xml:space="preserve">Kuka päätteli, että NASAn johto oli fantastisen realistinen?</w:t>
      </w:r>
    </w:p>
    <w:p>
      <w:r>
        <w:rPr>
          <w:b/>
        </w:rPr>
        <w:t xml:space="preserve">Tekstin numero 24</w:t>
      </w:r>
    </w:p>
    <w:p>
      <w:r>
        <w:t xml:space="preserve">Vaikka Feynman syntyi askenasialaisille vanhemmille, joiden vanhemmat olivat askenasialaisia, hän ei ollut ainoastaan </w:t>
      </w:r>
      <w:r>
        <w:rPr>
          <w:color w:val="A9A9A9"/>
        </w:rPr>
        <w:t xml:space="preserve">ateisti, </w:t>
      </w:r>
      <w:r>
        <w:t xml:space="preserve">vaan kieltäytyi myös leimautumasta </w:t>
      </w:r>
      <w:r>
        <w:rPr>
          <w:color w:val="DCDCDC"/>
        </w:rPr>
        <w:t xml:space="preserve">juutalaiseksi</w:t>
      </w:r>
      <w:r>
        <w:t xml:space="preserve">. </w:t>
      </w:r>
      <w:r>
        <w:t xml:space="preserve">Hän kieltäytyi rutiininomaisesti joutumasta luetteloihin tai kirjoihin, joissa ihmiset luokiteltiin </w:t>
      </w:r>
      <w:r>
        <w:rPr>
          <w:color w:val="2F4F4F"/>
        </w:rPr>
        <w:t xml:space="preserve">rodun </w:t>
      </w:r>
      <w:r>
        <w:t xml:space="preserve">perusteella</w:t>
      </w:r>
      <w:r>
        <w:t xml:space="preserve">. </w:t>
      </w:r>
      <w:r>
        <w:t xml:space="preserve">Hän pyysi, ettei häntä sisällytettäisi Tina Levitanin </w:t>
      </w:r>
      <w:r>
        <w:rPr>
          <w:color w:val="556B2F"/>
        </w:rPr>
        <w:t xml:space="preserve">The Laureates </w:t>
      </w:r>
      <w:r>
        <w:t xml:space="preserve">-teokseen: </w:t>
      </w:r>
      <w:r>
        <w:rPr>
          <w:color w:val="556B2F"/>
        </w:rPr>
        <w:t xml:space="preserve">Jewish Winners of the Nobel Prize</w:t>
      </w:r>
      <w:r>
        <w:t xml:space="preserve">, kirjoittaen: "Jos valitaan hyväksyntää varten erikoisia elementtejä, jotka ovat peräisin jostakin oletetusta juutalaisesta perimästä, se avaa oven kaikenlaiselle rotuteoreettiselle hölynpölylle" ja lisäten: "... kolmentoista vuoden iässä en ainoastaan kääntynyt muihin uskonnollisiin näkemyksiin, vaan lakkasin myös uskomasta, että juutalaiset ovat millään tavalla '</w:t>
      </w:r>
      <w:r>
        <w:rPr>
          <w:color w:val="6B8E23"/>
        </w:rPr>
        <w:t xml:space="preserve">valittu kansa'</w:t>
      </w:r>
      <w:r>
        <w:t xml:space="preserve">."</w:t>
      </w:r>
    </w:p>
    <w:p>
      <w:r>
        <w:rPr>
          <w:b/>
        </w:rPr>
        <w:t xml:space="preserve">Kysymys 0</w:t>
      </w:r>
    </w:p>
    <w:p>
      <w:r>
        <w:t xml:space="preserve">Mihin uskonnolliseen lahkoon Feynman kieltäytyi kuulumasta?</w:t>
      </w:r>
    </w:p>
    <w:p>
      <w:r>
        <w:rPr>
          <w:b/>
        </w:rPr>
        <w:t xml:space="preserve">Kysymys 1</w:t>
      </w:r>
    </w:p>
    <w:p>
      <w:r>
        <w:t xml:space="preserve">Mihin kirjaan Feynman kieltäytyi kirjautumasta?</w:t>
      </w:r>
    </w:p>
    <w:p>
      <w:r>
        <w:rPr>
          <w:b/>
        </w:rPr>
        <w:t xml:space="preserve">Kysymys 2</w:t>
      </w:r>
    </w:p>
    <w:p>
      <w:r>
        <w:t xml:space="preserve">Mitä Feynman uskoi, mitä juutalaiset eivät olleet?</w:t>
      </w:r>
    </w:p>
    <w:p>
      <w:r>
        <w:rPr>
          <w:b/>
        </w:rPr>
        <w:t xml:space="preserve">Kysymys 3</w:t>
      </w:r>
    </w:p>
    <w:p>
      <w:r>
        <w:t xml:space="preserve">Mihin uskontokuntaan Feynman kuului?</w:t>
      </w:r>
    </w:p>
    <w:p>
      <w:r>
        <w:rPr>
          <w:b/>
        </w:rPr>
        <w:t xml:space="preserve">Kysymys 4</w:t>
      </w:r>
    </w:p>
    <w:p>
      <w:r>
        <w:t xml:space="preserve">Feynman ei halunnut tulla luetelluksi mihinkään, joka leimasi ihmisiä minkä standardin mukaan?</w:t>
      </w:r>
    </w:p>
    <w:p>
      <w:r>
        <w:rPr>
          <w:b/>
        </w:rPr>
        <w:t xml:space="preserve">Kysymys 5</w:t>
      </w:r>
    </w:p>
    <w:p>
      <w:r>
        <w:t xml:space="preserve">Mihin uskonnolliseen lahkoon Feynman suostui kuulumaan?</w:t>
      </w:r>
    </w:p>
    <w:p>
      <w:r>
        <w:rPr>
          <w:b/>
        </w:rPr>
        <w:t xml:space="preserve">Kysymys 6</w:t>
      </w:r>
    </w:p>
    <w:p>
      <w:r>
        <w:t xml:space="preserve">Mihin kirjaan Feynman vaati tulla luetelluksi?</w:t>
      </w:r>
    </w:p>
    <w:p>
      <w:r>
        <w:rPr>
          <w:b/>
        </w:rPr>
        <w:t xml:space="preserve">Kysymys 7</w:t>
      </w:r>
    </w:p>
    <w:p>
      <w:r>
        <w:t xml:space="preserve">Mitä Feynman uskoi juutalaisten olevan?</w:t>
      </w:r>
    </w:p>
    <w:p>
      <w:r>
        <w:rPr>
          <w:b/>
        </w:rPr>
        <w:t xml:space="preserve">Kysymys 8</w:t>
      </w:r>
    </w:p>
    <w:p>
      <w:r>
        <w:t xml:space="preserve">Minkä uskonnollisen vakaumuksen Feynman pyrki poistamaan?</w:t>
      </w:r>
    </w:p>
    <w:p>
      <w:r>
        <w:rPr>
          <w:b/>
        </w:rPr>
        <w:t xml:space="preserve">Kysymys 9</w:t>
      </w:r>
    </w:p>
    <w:p>
      <w:r>
        <w:t xml:space="preserve">Mitä uskontoa Feynmanin ateistivanhemmat noudattivat?</w:t>
      </w:r>
    </w:p>
    <w:p>
      <w:r>
        <w:rPr>
          <w:b/>
        </w:rPr>
        <w:t xml:space="preserve">Teksti numero 25</w:t>
      </w:r>
    </w:p>
    <w:p>
      <w:r>
        <w:t xml:space="preserve">Tohtorintutkintoa Princetonissa suorittaessaan Feynman meni naimisiin lukioaikaisen rakkaansa </w:t>
      </w:r>
      <w:r>
        <w:rPr>
          <w:color w:val="A9A9A9"/>
        </w:rPr>
        <w:t xml:space="preserve">Arline Greenbaumin </w:t>
      </w:r>
      <w:r>
        <w:t xml:space="preserve">(usein väärin kirjoitettuna "Arlene") kanssa, vaikka hän tiesi, että tämä oli vakavasti sairas </w:t>
      </w:r>
      <w:r>
        <w:rPr>
          <w:color w:val="DCDCDC"/>
        </w:rPr>
        <w:t xml:space="preserve">tuberkuloosiin, joka oli tuohon </w:t>
      </w:r>
      <w:r>
        <w:t xml:space="preserve">aikaan parantumaton sairaus. Hän kuoli vuonna </w:t>
      </w:r>
      <w:r>
        <w:rPr>
          <w:color w:val="2F4F4F"/>
        </w:rPr>
        <w:t xml:space="preserve">1945</w:t>
      </w:r>
      <w:r>
        <w:t xml:space="preserve">. Vuonna 1946 Feynman kirjoitti hänelle kirjeen, jossa hän ilmaisi syvän rakkautensa ja sydänsurunsa ja jonka hän säilytti loppuelämänsä ajan. ("Pyydän anteeksi, etten postita tätä", kirje päättyi, "mutta en tiedä uutta osoitettasi.") Tämä osa Feynmanin elämästä kuvattiin vuonna 1996 elokuvassa </w:t>
      </w:r>
      <w:r>
        <w:rPr>
          <w:color w:val="556B2F"/>
        </w:rPr>
        <w:t xml:space="preserve">Infinity, jossa </w:t>
      </w:r>
      <w:r>
        <w:rPr>
          <w:color w:val="6B8E23"/>
        </w:rPr>
        <w:t xml:space="preserve">Feynmanin tytär Michelle </w:t>
      </w:r>
      <w:r>
        <w:t xml:space="preserve">esiintyi </w:t>
      </w:r>
      <w:r>
        <w:t xml:space="preserve">cameo-roolissa</w:t>
      </w:r>
      <w:r>
        <w:t xml:space="preserve">.</w:t>
      </w:r>
    </w:p>
    <w:p>
      <w:r>
        <w:rPr>
          <w:b/>
        </w:rPr>
        <w:t xml:space="preserve">Kysymys 0</w:t>
      </w:r>
    </w:p>
    <w:p>
      <w:r>
        <w:t xml:space="preserve">Kuka oli Feynmanin vaimo?</w:t>
      </w:r>
    </w:p>
    <w:p>
      <w:r>
        <w:rPr>
          <w:b/>
        </w:rPr>
        <w:t xml:space="preserve">Kysymys 1</w:t>
      </w:r>
    </w:p>
    <w:p>
      <w:r>
        <w:t xml:space="preserve">Mihin tautiin Arline sairastui?</w:t>
      </w:r>
    </w:p>
    <w:p>
      <w:r>
        <w:rPr>
          <w:b/>
        </w:rPr>
        <w:t xml:space="preserve">Kysymys 2</w:t>
      </w:r>
    </w:p>
    <w:p>
      <w:r>
        <w:t xml:space="preserve">Minä vuonna hänen vaimonsa kuoli?</w:t>
      </w:r>
    </w:p>
    <w:p>
      <w:r>
        <w:rPr>
          <w:b/>
        </w:rPr>
        <w:t xml:space="preserve">Kysymys 3</w:t>
      </w:r>
    </w:p>
    <w:p>
      <w:r>
        <w:t xml:space="preserve">Kuka näytteli cameo-roolin Feynmanista kertovassa elokuvassa?</w:t>
      </w:r>
    </w:p>
    <w:p>
      <w:r>
        <w:rPr>
          <w:b/>
        </w:rPr>
        <w:t xml:space="preserve">Kysymys 4</w:t>
      </w:r>
    </w:p>
    <w:p>
      <w:r>
        <w:t xml:space="preserve">Mikä oli Feynmanin elämää kuvaavan elokuvan nimi?</w:t>
      </w:r>
    </w:p>
    <w:p>
      <w:r>
        <w:rPr>
          <w:b/>
        </w:rPr>
        <w:t xml:space="preserve">Kysymys 5</w:t>
      </w:r>
    </w:p>
    <w:p>
      <w:r>
        <w:t xml:space="preserve">Kuka oli Feynmanin ex-vaimo?</w:t>
      </w:r>
    </w:p>
    <w:p>
      <w:r>
        <w:rPr>
          <w:b/>
        </w:rPr>
        <w:t xml:space="preserve">Kysymys 6</w:t>
      </w:r>
    </w:p>
    <w:p>
      <w:r>
        <w:t xml:space="preserve">Minkä sairauden Arline voitti?</w:t>
      </w:r>
    </w:p>
    <w:p>
      <w:r>
        <w:rPr>
          <w:b/>
        </w:rPr>
        <w:t xml:space="preserve">Kysymys 7</w:t>
      </w:r>
    </w:p>
    <w:p>
      <w:r>
        <w:t xml:space="preserve">Minä vuonna Feynmanin vaimo heräsi henkiin?</w:t>
      </w:r>
    </w:p>
    <w:p>
      <w:r>
        <w:rPr>
          <w:b/>
        </w:rPr>
        <w:t xml:space="preserve">Kysymys 8</w:t>
      </w:r>
    </w:p>
    <w:p>
      <w:r>
        <w:t xml:space="preserve">Kuka menetti roolinsa feynmanilaisesta elokuvasta kertovan cameon takia?</w:t>
      </w:r>
    </w:p>
    <w:p>
      <w:r>
        <w:rPr>
          <w:b/>
        </w:rPr>
        <w:t xml:space="preserve">Kysymys 9</w:t>
      </w:r>
    </w:p>
    <w:p>
      <w:r>
        <w:t xml:space="preserve">Mikä oli Feynmanin elämää esittävän tv-sarjan nimi?</w:t>
      </w:r>
    </w:p>
    <w:p>
      <w:r>
        <w:rPr>
          <w:b/>
        </w:rPr>
        <w:t xml:space="preserve">Teksti numero 26</w:t>
      </w:r>
    </w:p>
    <w:p>
      <w:r>
        <w:t xml:space="preserve">Feynman onnistui hyvin Carlin opettamisessa käyttämällä esimerkiksi </w:t>
      </w:r>
      <w:r>
        <w:rPr>
          <w:color w:val="A9A9A9"/>
        </w:rPr>
        <w:t xml:space="preserve">muurahaisista ja marsilaisista käytyjä </w:t>
      </w:r>
      <w:r>
        <w:t xml:space="preserve">keskusteluja </w:t>
      </w:r>
      <w:r>
        <w:t xml:space="preserve">välineenä, jonka avulla hän sai perspektiiviä ongelmiin ja kysymyksiin.</w:t>
      </w:r>
      <w:r>
        <w:t xml:space="preserve"> Hän oli yllättynyt kuullessaan, että samat opetusvälineet eivät olleet käyttökelpoisia Michellen kanssa. </w:t>
      </w:r>
      <w:r>
        <w:rPr>
          <w:color w:val="DCDCDC"/>
        </w:rPr>
        <w:t xml:space="preserve">Matematiikka </w:t>
      </w:r>
      <w:r>
        <w:t xml:space="preserve">oli isän ja pojan yhteinen kiinnostuksen kohde; molemmat tulivat tietokonealalle konsultteina ja olivat mukana kehittämässä uutta menetelmää, jossa useita tietokoneita käytettiin monimutkaisten ongelmien ratkaisemiseen - tämä menetelmä tunnetaan myöhemmin </w:t>
      </w:r>
      <w:r>
        <w:rPr>
          <w:color w:val="2F4F4F"/>
        </w:rPr>
        <w:t xml:space="preserve">rinnakkaislaskentana</w:t>
      </w:r>
      <w:r>
        <w:t xml:space="preserve">. </w:t>
      </w:r>
      <w:r>
        <w:rPr>
          <w:color w:val="556B2F"/>
        </w:rPr>
        <w:t xml:space="preserve">Jet Propulsion Laboratory </w:t>
      </w:r>
      <w:r>
        <w:t xml:space="preserve">käytti Feynmania laskentakonsulttina kriittisissä tehtävissä. Eräs työtoveri luonnehti Feynmania </w:t>
      </w:r>
      <w:r>
        <w:rPr>
          <w:color w:val="6B8E23"/>
        </w:rPr>
        <w:t xml:space="preserve">Don Quijoteksi </w:t>
      </w:r>
      <w:r>
        <w:t xml:space="preserve">työpöydän ääressä eikä tietokonetyöaseman ääressä, valmiina taistelemaan tuulimyllyjä vastaan.</w:t>
      </w:r>
    </w:p>
    <w:p>
      <w:r>
        <w:rPr>
          <w:b/>
        </w:rPr>
        <w:t xml:space="preserve">Kysymys 0</w:t>
      </w:r>
    </w:p>
    <w:p>
      <w:r>
        <w:t xml:space="preserve">Mitä analogioita Feynman käytti opettaessaan Carlia?</w:t>
      </w:r>
    </w:p>
    <w:p>
      <w:r>
        <w:rPr>
          <w:b/>
        </w:rPr>
        <w:t xml:space="preserve">Kysymys 1</w:t>
      </w:r>
    </w:p>
    <w:p>
      <w:r>
        <w:t xml:space="preserve">Mistä oppiaineesta Feynman ja Carl pitivät molemmat?</w:t>
      </w:r>
    </w:p>
    <w:p>
      <w:r>
        <w:rPr>
          <w:b/>
        </w:rPr>
        <w:t xml:space="preserve">Kysymys 2</w:t>
      </w:r>
    </w:p>
    <w:p>
      <w:r>
        <w:t xml:space="preserve">Minkälaista tietojenkäsittelyä Feynman ja hänen poikansa auttoivat kehittämään?</w:t>
      </w:r>
    </w:p>
    <w:p>
      <w:r>
        <w:rPr>
          <w:b/>
        </w:rPr>
        <w:t xml:space="preserve">Kysymys 3</w:t>
      </w:r>
    </w:p>
    <w:p>
      <w:r>
        <w:t xml:space="preserve">Mikä laboratorio palkkasi Feynmanin kriittisiin tehtäviin?</w:t>
      </w:r>
    </w:p>
    <w:p>
      <w:r>
        <w:rPr>
          <w:b/>
        </w:rPr>
        <w:t xml:space="preserve">Kysymys 4</w:t>
      </w:r>
    </w:p>
    <w:p>
      <w:r>
        <w:t xml:space="preserve">Mihin fiktiiviseen hahmoon eräs kollegansa vertasi Feynmania?</w:t>
      </w:r>
    </w:p>
    <w:p>
      <w:r>
        <w:rPr>
          <w:b/>
        </w:rPr>
        <w:t xml:space="preserve">Kysymys 5</w:t>
      </w:r>
    </w:p>
    <w:p>
      <w:r>
        <w:t xml:space="preserve">Mitä analogioita Feynman ei käyttänyt Carlin opettamiseen?</w:t>
      </w:r>
    </w:p>
    <w:p>
      <w:r>
        <w:rPr>
          <w:b/>
        </w:rPr>
        <w:t xml:space="preserve">Kysymys 6</w:t>
      </w:r>
    </w:p>
    <w:p>
      <w:r>
        <w:t xml:space="preserve">Mitä oppiainetta Feynman ja Carl molemmat inhosivat?</w:t>
      </w:r>
    </w:p>
    <w:p>
      <w:r>
        <w:rPr>
          <w:b/>
        </w:rPr>
        <w:t xml:space="preserve">Kysymys 7</w:t>
      </w:r>
    </w:p>
    <w:p>
      <w:r>
        <w:t xml:space="preserve">Minkälaista tietojenkäsittelyä Feynman ja hänen isänsä auttoivat kehittämään?</w:t>
      </w:r>
    </w:p>
    <w:p>
      <w:r>
        <w:rPr>
          <w:b/>
        </w:rPr>
        <w:t xml:space="preserve">Kysymys 8</w:t>
      </w:r>
    </w:p>
    <w:p>
      <w:r>
        <w:t xml:space="preserve">Mikä laboratorio palkkasi Feynmanin merkityksettömiin tehtäviin?</w:t>
      </w:r>
    </w:p>
    <w:p>
      <w:r>
        <w:rPr>
          <w:b/>
        </w:rPr>
        <w:t xml:space="preserve">Kysymys 9</w:t>
      </w:r>
    </w:p>
    <w:p>
      <w:r>
        <w:t xml:space="preserve">Mihin fiktiiviseen hahmoon Feynmania hänen poikansa vertasi?</w:t>
      </w:r>
    </w:p>
    <w:p>
      <w:r>
        <w:rPr>
          <w:b/>
        </w:rPr>
        <w:t xml:space="preserve">Teksti numero 27</w:t>
      </w:r>
    </w:p>
    <w:p>
      <w:r>
        <w:t xml:space="preserve">Feynman matkusti Brasiliaan, jossa hän piti kursseja BCPF:ssä (</w:t>
      </w:r>
      <w:r>
        <w:rPr>
          <w:color w:val="A9A9A9"/>
        </w:rPr>
        <w:t xml:space="preserve">Brasilian fysiikan tutkimuskeskus), </w:t>
      </w:r>
      <w:r>
        <w:t xml:space="preserve">ja lähellä elämänsä loppua hän suunnitteli vierailevansa venäläisessä </w:t>
      </w:r>
      <w:r>
        <w:rPr>
          <w:color w:val="DCDCDC"/>
        </w:rPr>
        <w:t xml:space="preserve">Tuvassa, mikä oli </w:t>
      </w:r>
      <w:r>
        <w:t xml:space="preserve">unelma, joka ei koskaan toteutunut kylmän sodan byrokraattisten ongelmien vuoksi</w:t>
      </w:r>
      <w:r>
        <w:t xml:space="preserve">. </w:t>
      </w:r>
      <w:r>
        <w:rPr>
          <w:color w:val="2F4F4F"/>
        </w:rPr>
        <w:t xml:space="preserve">Hänen kuolemaansa seuraavana päivänä </w:t>
      </w:r>
      <w:r>
        <w:t xml:space="preserve">hänelle saapui Neuvostoliiton hallitukselta kirje, jossa hänelle annettiin lupa matkustaa Tuvaan. Myöhemmin </w:t>
      </w:r>
      <w:r>
        <w:rPr>
          <w:color w:val="556B2F"/>
        </w:rPr>
        <w:t xml:space="preserve">Feynmanin tytär Michelle </w:t>
      </w:r>
      <w:r>
        <w:t xml:space="preserve">toteuttaisi tämän matkan</w:t>
      </w:r>
      <w:r>
        <w:t xml:space="preserve">.</w:t>
      </w:r>
      <w:r>
        <w:t xml:space="preserve"> Hänen innokkaasta kiinnostuksestaan päästä Tuvaan syntyi lause "Tuva or Bust" (joka on myös hänen pyrkimyksistään sinne kertovan kirjan nimi), jota heitettiin usein hänen ystäväpiirissään siinä toivossa, että he jonain päivänä voisivat nähdä sen omakohtaisesti. Dokumenttielokuvassa </w:t>
      </w:r>
      <w:r>
        <w:rPr>
          <w:color w:val="6B8E23"/>
        </w:rPr>
        <w:t xml:space="preserve">Genghis Blues </w:t>
      </w:r>
      <w:r>
        <w:t xml:space="preserve">mainitaan joitakin hänen yrityksistään kommunikoida Tuvan kanssa ja kerrotaan hänen ystäviensä onnistuneesta matkasta sinne. Vastatessaan Hubert Humphreyn onnitteluun Nobel-palkinnosta Feynman myönsi ihailleensa silloista varapresidenttiä jo pitkään.</w:t>
      </w:r>
    </w:p>
    <w:p>
      <w:r>
        <w:rPr>
          <w:b/>
        </w:rPr>
        <w:t xml:space="preserve">Kysymys 0</w:t>
      </w:r>
    </w:p>
    <w:p>
      <w:r>
        <w:t xml:space="preserve">Missä Feynman työskenteli Brasiliassa?</w:t>
      </w:r>
    </w:p>
    <w:p>
      <w:r>
        <w:rPr>
          <w:b/>
        </w:rPr>
        <w:t xml:space="preserve">Kysymys 1</w:t>
      </w:r>
    </w:p>
    <w:p>
      <w:r>
        <w:t xml:space="preserve">Missä Venäjän paikassa Feynman ei voinut käydä, mutta halusi käydä?</w:t>
      </w:r>
    </w:p>
    <w:p>
      <w:r>
        <w:rPr>
          <w:b/>
        </w:rPr>
        <w:t xml:space="preserve">Kysymys 2</w:t>
      </w:r>
    </w:p>
    <w:p>
      <w:r>
        <w:t xml:space="preserve">Milloin Feynman sai luvan mennä Tuvaan?</w:t>
      </w:r>
    </w:p>
    <w:p>
      <w:r>
        <w:rPr>
          <w:b/>
        </w:rPr>
        <w:t xml:space="preserve">Kysymys 3</w:t>
      </w:r>
    </w:p>
    <w:p>
      <w:r>
        <w:t xml:space="preserve">Kuka meni Tuvaan Feynmanin sijasta?</w:t>
      </w:r>
    </w:p>
    <w:p>
      <w:r>
        <w:rPr>
          <w:b/>
        </w:rPr>
        <w:t xml:space="preserve">Kysymys 4</w:t>
      </w:r>
    </w:p>
    <w:p>
      <w:r>
        <w:t xml:space="preserve">Mikä on sen elokuvan nimi, joka kertoo Feynmanin yrityksestä päästä Tuvaan?</w:t>
      </w:r>
    </w:p>
    <w:p>
      <w:r>
        <w:rPr>
          <w:b/>
        </w:rPr>
        <w:t xml:space="preserve">Kysymys 5</w:t>
      </w:r>
    </w:p>
    <w:p>
      <w:r>
        <w:t xml:space="preserve">Missä Feynman työskenteli Japanissa?</w:t>
      </w:r>
    </w:p>
    <w:p>
      <w:r>
        <w:rPr>
          <w:b/>
        </w:rPr>
        <w:t xml:space="preserve">Kysymys 6</w:t>
      </w:r>
    </w:p>
    <w:p>
      <w:r>
        <w:t xml:space="preserve">Missä paikassa Saksassa Feynman ei voinut käydä, mutta halusi käydä?</w:t>
      </w:r>
    </w:p>
    <w:p>
      <w:r>
        <w:rPr>
          <w:b/>
        </w:rPr>
        <w:t xml:space="preserve">Kysymys 7</w:t>
      </w:r>
    </w:p>
    <w:p>
      <w:r>
        <w:t xml:space="preserve">Milloin Feynman löydettiin Tuvasta?</w:t>
      </w:r>
    </w:p>
    <w:p>
      <w:r>
        <w:rPr>
          <w:b/>
        </w:rPr>
        <w:t xml:space="preserve">Kysymys 8</w:t>
      </w:r>
    </w:p>
    <w:p>
      <w:r>
        <w:t xml:space="preserve">Kuka vältti Tuvan Feynmanin sijasta?</w:t>
      </w:r>
    </w:p>
    <w:p>
      <w:r>
        <w:rPr>
          <w:b/>
        </w:rPr>
        <w:t xml:space="preserve">Kysymys 9</w:t>
      </w:r>
    </w:p>
    <w:p>
      <w:r>
        <w:t xml:space="preserve">Mikä on sen elokuvan nimi, jossa käsitellään Feynmanin yritystä paeta Tuvasta?</w:t>
      </w:r>
    </w:p>
    <w:p>
      <w:r>
        <w:rPr>
          <w:b/>
        </w:rPr>
        <w:t xml:space="preserve">Tekstin numero 28</w:t>
      </w:r>
    </w:p>
    <w:p>
      <w:r>
        <w:t xml:space="preserve">James Gleickin kirjoittaman elämäkerran Genius mukaan Feynman kokeili </w:t>
      </w:r>
      <w:r>
        <w:rPr>
          <w:color w:val="A9A9A9"/>
        </w:rPr>
        <w:t xml:space="preserve">LSD:tä </w:t>
      </w:r>
      <w:r>
        <w:rPr>
          <w:color w:val="DCDCDC"/>
        </w:rPr>
        <w:t xml:space="preserve">ollessaan professorina Caltechissa</w:t>
      </w:r>
      <w:r>
        <w:t xml:space="preserve">. Hän nolostui hieman teoistaan ja sivuutti asian pitkälti sanellessaan anekdoottejaan; hän mainitsee sen ohimennen osiossa "O Americano, Outra Vez", kun taas teoksen "Surely You're Joking, Mr. Feynman!" luvussa "Altered States" kuvataan vain marihuanaa ja ketamiinia John Lillyn kuuluisissa aistivapautustankkeissa tietoisuuden tutkimisen keinona. Feynman luopui </w:t>
      </w:r>
      <w:r>
        <w:rPr>
          <w:color w:val="2F4F4F"/>
        </w:rPr>
        <w:t xml:space="preserve">alkoholista</w:t>
      </w:r>
      <w:r>
        <w:t xml:space="preserve">, kun hänellä alkoi esiintyä epämääräisiä, varhaisia merkkejä alkoholismista, koska </w:t>
      </w:r>
      <w:r>
        <w:rPr>
          <w:color w:val="556B2F"/>
        </w:rPr>
        <w:t xml:space="preserve">hän ei halunnut tehdä mitään sellaista, mikä voisi vahingoittaa hänen aivojaan - </w:t>
      </w:r>
      <w:r>
        <w:t xml:space="preserve">sama syy, joka hän mainitsee "</w:t>
      </w:r>
      <w:r>
        <w:rPr>
          <w:color w:val="6B8E23"/>
        </w:rPr>
        <w:t xml:space="preserve">O Americano, Outra Vez</w:t>
      </w:r>
      <w:r>
        <w:t xml:space="preserve">" -kirjassaan</w:t>
      </w:r>
      <w:r>
        <w:t xml:space="preserve">, miksi hän ei halunnut kokeilla LSD:tä.</w:t>
      </w:r>
    </w:p>
    <w:p>
      <w:r>
        <w:rPr>
          <w:b/>
        </w:rPr>
        <w:t xml:space="preserve">Kysymys 0</w:t>
      </w:r>
    </w:p>
    <w:p>
      <w:r>
        <w:t xml:space="preserve">Mitä laitonta huumetta Feynman kokeili Caltechissa?</w:t>
      </w:r>
    </w:p>
    <w:p>
      <w:r>
        <w:rPr>
          <w:b/>
        </w:rPr>
        <w:t xml:space="preserve">Kysymys 1</w:t>
      </w:r>
    </w:p>
    <w:p>
      <w:r>
        <w:t xml:space="preserve">Mistä aineesta Feynman luopui myöhemmin elämässään?</w:t>
      </w:r>
    </w:p>
    <w:p>
      <w:r>
        <w:rPr>
          <w:b/>
        </w:rPr>
        <w:t xml:space="preserve">Kysymys 2</w:t>
      </w:r>
    </w:p>
    <w:p>
      <w:r>
        <w:t xml:space="preserve">Miksi Feynman luopui alkoholista?</w:t>
      </w:r>
    </w:p>
    <w:p>
      <w:r>
        <w:rPr>
          <w:b/>
        </w:rPr>
        <w:t xml:space="preserve">Kysymys 3</w:t>
      </w:r>
    </w:p>
    <w:p>
      <w:r>
        <w:t xml:space="preserve">Missä kirjassa hän puhui LSD:n käytöstä?</w:t>
      </w:r>
    </w:p>
    <w:p>
      <w:r>
        <w:rPr>
          <w:b/>
        </w:rPr>
        <w:t xml:space="preserve">Kysymys 4</w:t>
      </w:r>
    </w:p>
    <w:p>
      <w:r>
        <w:t xml:space="preserve">Mistä laittomasta huumeesta Feynman jäi kiinni Caltechissa?</w:t>
      </w:r>
    </w:p>
    <w:p>
      <w:r>
        <w:rPr>
          <w:b/>
        </w:rPr>
        <w:t xml:space="preserve">Kysymys 5</w:t>
      </w:r>
    </w:p>
    <w:p>
      <w:r>
        <w:t xml:space="preserve">Mihin aineeseen Feynman kuoli myöhemmin elämässään?</w:t>
      </w:r>
    </w:p>
    <w:p>
      <w:r>
        <w:rPr>
          <w:b/>
        </w:rPr>
        <w:t xml:space="preserve">Kysymys 6</w:t>
      </w:r>
    </w:p>
    <w:p>
      <w:r>
        <w:t xml:space="preserve">Miksi Feynman nautti alkoholia?</w:t>
      </w:r>
    </w:p>
    <w:p>
      <w:r>
        <w:rPr>
          <w:b/>
        </w:rPr>
        <w:t xml:space="preserve">Kysymys 7</w:t>
      </w:r>
    </w:p>
    <w:p>
      <w:r>
        <w:t xml:space="preserve">Missä kirjassa Feynman puhui DMT:n käytöstä?</w:t>
      </w:r>
    </w:p>
    <w:p>
      <w:r>
        <w:rPr>
          <w:b/>
        </w:rPr>
        <w:t xml:space="preserve">Kysymys 8</w:t>
      </w:r>
    </w:p>
    <w:p>
      <w:r>
        <w:t xml:space="preserve">Milloin Feynman kokeili heroiinia?</w:t>
      </w:r>
    </w:p>
    <w:p>
      <w:r>
        <w:rPr>
          <w:b/>
        </w:rPr>
        <w:t xml:space="preserve">Tekstin numero 29</w:t>
      </w:r>
    </w:p>
    <w:p>
      <w:r>
        <w:t xml:space="preserve">Te </w:t>
      </w:r>
      <w:r>
        <w:rPr>
          <w:color w:val="A9A9A9"/>
        </w:rPr>
        <w:t xml:space="preserve">varmasti vitsailette, herra Feynman</w:t>
      </w:r>
      <w:r>
        <w:rPr>
          <w:color w:val="DCDCDC"/>
        </w:rPr>
        <w:t xml:space="preserve">! </w:t>
      </w:r>
      <w:r>
        <w:t xml:space="preserve">hän antaa neuvoja parhaasta tavasta iskeä tyttöä emäntäbaarissa. Caltechissa hän käytti alaston- tai </w:t>
      </w:r>
      <w:r>
        <w:rPr>
          <w:color w:val="2F4F4F"/>
        </w:rPr>
        <w:t xml:space="preserve">yläosattomissa olevaa </w:t>
      </w:r>
      <w:r>
        <w:rPr>
          <w:color w:val="2F4F4F"/>
        </w:rPr>
        <w:t xml:space="preserve">baaria </w:t>
      </w:r>
      <w:r>
        <w:t xml:space="preserve">toimistona tavanomaisen työhuoneensa ulkopuolella, jossa hän teki luonnoksia tai kirjoitti fysiikan yhtälöitä </w:t>
      </w:r>
      <w:r>
        <w:rPr>
          <w:color w:val="556B2F"/>
        </w:rPr>
        <w:t xml:space="preserve">paperisille pöytälaatikoille</w:t>
      </w:r>
      <w:r>
        <w:t xml:space="preserve">. </w:t>
      </w:r>
      <w:r>
        <w:t xml:space="preserve">Kun </w:t>
      </w:r>
      <w:r>
        <w:rPr>
          <w:color w:val="6B8E23"/>
        </w:rPr>
        <w:t xml:space="preserve">piirikunnan virkamiehet </w:t>
      </w:r>
      <w:r>
        <w:t xml:space="preserve">yrittivät sulkea paikan, kaikki kävijät </w:t>
      </w:r>
      <w:r>
        <w:rPr>
          <w:color w:val="A0522D"/>
        </w:rPr>
        <w:t xml:space="preserve">Feynmania </w:t>
      </w:r>
      <w:r>
        <w:t xml:space="preserve">lukuun ottamatta </w:t>
      </w:r>
      <w:r>
        <w:t xml:space="preserve">kieltäytyivät todistamasta baarin puolesta peläten, että heidän perheensä tai suojelijansa saisivat tietää heidän vierailuistaan. Ainoastaan </w:t>
      </w:r>
      <w:r>
        <w:rPr>
          <w:color w:val="228B22"/>
        </w:rPr>
        <w:t xml:space="preserve">Feynman </w:t>
      </w:r>
      <w:r>
        <w:t xml:space="preserve">suostui, ja oikeudessa hän vahvisti, että baari oli yleinen tarve, ja totesi, että siellä kävi käsityöläisiä, teknikkoja, insinöörejä, tavallisia työntekijöitä ja "eräs fysiikan professori". Vaikka baari hävisi oikeudenkäynnin, sen annettiin pysyä avoinna, koska samanlainen tapaus oli valitusvaiheessa.</w:t>
      </w:r>
    </w:p>
    <w:p>
      <w:r>
        <w:rPr>
          <w:b/>
        </w:rPr>
        <w:t xml:space="preserve">Kysymys 0</w:t>
      </w:r>
    </w:p>
    <w:p>
      <w:r>
        <w:t xml:space="preserve">Mikä kirja Feynman yksityiskohtaisesti oli poimia tyttöjä?</w:t>
      </w:r>
    </w:p>
    <w:p>
      <w:r>
        <w:rPr>
          <w:b/>
        </w:rPr>
        <w:t xml:space="preserve">Kysymys 1</w:t>
      </w:r>
    </w:p>
    <w:p>
      <w:r>
        <w:t xml:space="preserve">Missä oli hänen toinen toimistonsa Caltechissa?</w:t>
      </w:r>
    </w:p>
    <w:p>
      <w:r>
        <w:rPr>
          <w:b/>
        </w:rPr>
        <w:t xml:space="preserve">Kysymys 2</w:t>
      </w:r>
    </w:p>
    <w:p>
      <w:r>
        <w:t xml:space="preserve">Kuka oli ainoa henkilö, joka todisti, että yläosattoman baarin pitäisi pysyä auki?</w:t>
      </w:r>
    </w:p>
    <w:p>
      <w:r>
        <w:rPr>
          <w:b/>
        </w:rPr>
        <w:t xml:space="preserve">Kysymys 3</w:t>
      </w:r>
    </w:p>
    <w:p>
      <w:r>
        <w:t xml:space="preserve">Mihin Feynman kirjoitti yhtälönsä yläosattomassa baarissa?</w:t>
      </w:r>
    </w:p>
    <w:p>
      <w:r>
        <w:rPr>
          <w:b/>
        </w:rPr>
        <w:t xml:space="preserve">Kysymys 4</w:t>
      </w:r>
    </w:p>
    <w:p>
      <w:r>
        <w:t xml:space="preserve">Kuka yritti sulkea yläosattoman baarin?</w:t>
      </w:r>
    </w:p>
    <w:p>
      <w:r>
        <w:rPr>
          <w:b/>
        </w:rPr>
        <w:t xml:space="preserve">Kysymys 5</w:t>
      </w:r>
    </w:p>
    <w:p>
      <w:r>
        <w:t xml:space="preserve">Mikä kirja Feynmanin yksityiskohta oli auttaa hylkäämään tyttöjä?</w:t>
      </w:r>
    </w:p>
    <w:p>
      <w:r>
        <w:rPr>
          <w:b/>
        </w:rPr>
        <w:t xml:space="preserve">Kysymys 6</w:t>
      </w:r>
    </w:p>
    <w:p>
      <w:r>
        <w:t xml:space="preserve">Missä oli hänen kymmenes toimistonsa Caltechissa?</w:t>
      </w:r>
    </w:p>
    <w:p>
      <w:r>
        <w:rPr>
          <w:b/>
        </w:rPr>
        <w:t xml:space="preserve">Kysymys 7</w:t>
      </w:r>
    </w:p>
    <w:p>
      <w:r>
        <w:t xml:space="preserve">Kuka oli ainoa henkilö, joka todisti, että topless-baari pitäisi sulkea?</w:t>
      </w:r>
    </w:p>
    <w:p>
      <w:r>
        <w:rPr>
          <w:b/>
        </w:rPr>
        <w:t xml:space="preserve">Kysymys 8</w:t>
      </w:r>
    </w:p>
    <w:p>
      <w:r>
        <w:t xml:space="preserve">Missä Feynman menetti yhtälönsä yläosattomissa baarissa?</w:t>
      </w:r>
    </w:p>
    <w:p>
      <w:r>
        <w:rPr>
          <w:b/>
        </w:rPr>
        <w:t xml:space="preserve">Kysymys 9</w:t>
      </w:r>
    </w:p>
    <w:p>
      <w:r>
        <w:t xml:space="preserve">Kuka auttoi asianajajia voittamaan oikeudenkäynnin?</w:t>
      </w:r>
    </w:p>
    <w:p>
      <w:r>
        <w:rPr>
          <w:b/>
        </w:rPr>
        <w:t xml:space="preserve">Tekstin numero 30</w:t>
      </w:r>
    </w:p>
    <w:p>
      <w:r>
        <w:t xml:space="preserve">Vuonna 1992 </w:t>
      </w:r>
      <w:r>
        <w:rPr>
          <w:color w:val="A9A9A9"/>
        </w:rPr>
        <w:t xml:space="preserve">New York Timesissa </w:t>
      </w:r>
      <w:r>
        <w:t xml:space="preserve">julkaistussa </w:t>
      </w:r>
      <w:r>
        <w:t xml:space="preserve">Feynmania ja hänen perintöään käsittelevässä artikkelissa </w:t>
      </w:r>
      <w:r>
        <w:rPr>
          <w:color w:val="DCDCDC"/>
        </w:rPr>
        <w:t xml:space="preserve">James Gleick kertoo, </w:t>
      </w:r>
      <w:r>
        <w:t xml:space="preserve">kuinka </w:t>
      </w:r>
      <w:r>
        <w:rPr>
          <w:color w:val="2F4F4F"/>
        </w:rPr>
        <w:t xml:space="preserve">Murray Gell-Mann </w:t>
      </w:r>
      <w:r>
        <w:t xml:space="preserve">kuvaili </w:t>
      </w:r>
      <w:r>
        <w:t xml:space="preserve">eräälle opiskelijalle </w:t>
      </w:r>
      <w:r>
        <w:t xml:space="preserve">Feynmanin algoritmiksi tai </w:t>
      </w:r>
      <w:r>
        <w:rPr>
          <w:color w:val="556B2F"/>
        </w:rPr>
        <w:t xml:space="preserve">Feynmanin ongelmanratkaisualgoritmiksi </w:t>
      </w:r>
      <w:r>
        <w:t xml:space="preserve">kutsuttua menetelmää:</w:t>
      </w:r>
      <w:r>
        <w:t xml:space="preserve"> "Opiskelija kysyy Gell-Mannilta Feynmanin muistiinpanoista. Gell-Mann sanoo, että ei, Dickin menetelmät eivät ole samat kuin tässä käytetyt menetelmät. Opiskelija kysyy, no, mitkä ovat Feynmanin menetelmät? Gell-Mann nojaa ujosti taulua vasten ja sanoo: Dickin menetelmä on tämä. Sinä kirjoitat ongelman ylös. Ajattelet kovasti. (Hän sulkee silmänsä ja painaa rystyset parodisesti otsaansa.) Sitten </w:t>
      </w:r>
      <w:r>
        <w:rPr>
          <w:color w:val="6B8E23"/>
        </w:rPr>
        <w:t xml:space="preserve">kirjoitat vastauksen ylös</w:t>
      </w:r>
      <w:r>
        <w:t xml:space="preserve">."</w:t>
      </w:r>
    </w:p>
    <w:p>
      <w:r>
        <w:rPr>
          <w:b/>
        </w:rPr>
        <w:t xml:space="preserve">Kysymys 0</w:t>
      </w:r>
    </w:p>
    <w:p>
      <w:r>
        <w:t xml:space="preserve">Mikä lehti julkaisi jutun Feynmanista vuonna 1992?</w:t>
      </w:r>
    </w:p>
    <w:p>
      <w:r>
        <w:rPr>
          <w:b/>
        </w:rPr>
        <w:t xml:space="preserve">Kysymys 1</w:t>
      </w:r>
    </w:p>
    <w:p>
      <w:r>
        <w:t xml:space="preserve">Kuka auttoi kertomaan vuoden 1992 New York Timesin jutun Feynmanista?</w:t>
      </w:r>
    </w:p>
    <w:p>
      <w:r>
        <w:rPr>
          <w:b/>
        </w:rPr>
        <w:t xml:space="preserve">Kysymys 2</w:t>
      </w:r>
    </w:p>
    <w:p>
      <w:r>
        <w:t xml:space="preserve">Gleick kertoi tarinan eräästä algoritmista, jonka Gell-Mann kuvasi opiskelijalleen, mikä oli tämän algoritmin nimi?</w:t>
      </w:r>
    </w:p>
    <w:p>
      <w:r>
        <w:rPr>
          <w:b/>
        </w:rPr>
        <w:t xml:space="preserve">Kysymys 3</w:t>
      </w:r>
    </w:p>
    <w:p>
      <w:r>
        <w:t xml:space="preserve">Feynmanin algoritmiin kuului ongelman kirjoittaminen, ajattelu ja sitten mitä?</w:t>
      </w:r>
    </w:p>
    <w:p>
      <w:r>
        <w:rPr>
          <w:b/>
        </w:rPr>
        <w:t xml:space="preserve">Kysymys 4</w:t>
      </w:r>
    </w:p>
    <w:p>
      <w:r>
        <w:t xml:space="preserve">Mikä lehti julkaisi jutun Feynmanista vuonna 1982?</w:t>
      </w:r>
    </w:p>
    <w:p>
      <w:r>
        <w:rPr>
          <w:b/>
        </w:rPr>
        <w:t xml:space="preserve">Kysymys 5</w:t>
      </w:r>
    </w:p>
    <w:p>
      <w:r>
        <w:t xml:space="preserve">Kuka auttoi kertomaan vuoden 1922 New York Timesin jutun Feynmanista?</w:t>
      </w:r>
    </w:p>
    <w:p>
      <w:r>
        <w:rPr>
          <w:b/>
        </w:rPr>
        <w:t xml:space="preserve">Kysymys 6</w:t>
      </w:r>
    </w:p>
    <w:p>
      <w:r>
        <w:t xml:space="preserve">Missä sanomalehdessä Feynman ei koskaan ollut esillä?</w:t>
      </w:r>
    </w:p>
    <w:p>
      <w:r>
        <w:rPr>
          <w:b/>
        </w:rPr>
        <w:t xml:space="preserve">Kysymys 7</w:t>
      </w:r>
    </w:p>
    <w:p>
      <w:r>
        <w:t xml:space="preserve">Kuka epäonnistui kuvaamaan sen, mikä on tullut tunnetuksi nimellä "Feynmanin algoritmi"?</w:t>
      </w:r>
    </w:p>
    <w:p>
      <w:r>
        <w:rPr>
          <w:b/>
        </w:rPr>
        <w:t xml:space="preserve">Tekstin numero 31</w:t>
      </w:r>
    </w:p>
    <w:p>
      <w:r>
        <w:t xml:space="preserve">Feynmanin fysiikan luennot on ehkä hänen helpoimmin lähestyttävä teoksensa kaikille fysiikasta kiinnostuneille, ja se on </w:t>
      </w:r>
      <w:r>
        <w:rPr>
          <w:color w:val="A9A9A9"/>
        </w:rPr>
        <w:t xml:space="preserve">koottu Caltechin perustutkinto-opiskelijoille vuosina 1961-64 pidetyistä luennoista</w:t>
      </w:r>
      <w:r>
        <w:t xml:space="preserve">. Kun </w:t>
      </w:r>
      <w:r>
        <w:t xml:space="preserve">uutiset luentojen selkeydestä lisääntyivät, </w:t>
      </w:r>
      <w:r>
        <w:rPr>
          <w:color w:val="DCDCDC"/>
        </w:rPr>
        <w:t xml:space="preserve">ammattilaisfyysikot ja jatko-opiskelijat </w:t>
      </w:r>
      <w:r>
        <w:t xml:space="preserve">alkoivat tulla kuuntelemaan niitä. </w:t>
      </w:r>
      <w:r>
        <w:t xml:space="preserve">Feynmanin työtoverit </w:t>
      </w:r>
      <w:r>
        <w:rPr>
          <w:color w:val="2F4F4F"/>
        </w:rPr>
        <w:t xml:space="preserve">Robert B. Leighton </w:t>
      </w:r>
      <w:r>
        <w:rPr>
          <w:color w:val="556B2F"/>
        </w:rPr>
        <w:t xml:space="preserve">ja Matthew Sands </w:t>
      </w:r>
      <w:r>
        <w:t xml:space="preserve">toimittivat ja kuvitti luennot kirjan muotoon</w:t>
      </w:r>
      <w:r>
        <w:rPr>
          <w:color w:val="2F4F4F"/>
        </w:rPr>
        <w:t xml:space="preserve">.</w:t>
      </w:r>
      <w:r>
        <w:t xml:space="preserve"> Teos on säilynyt ja siitä on hyötyä tänäkin päivänä. Niitä muokattiin ja täydennettiin vuonna 2005 teoksella </w:t>
      </w:r>
      <w:r>
        <w:rPr>
          <w:color w:val="6B8E23"/>
        </w:rPr>
        <w:t xml:space="preserve">"Feynmanin vinkit fysiikkaan: A Problem-Solving Supplement to the Feynman Lectures on Physics</w:t>
      </w:r>
      <w:r>
        <w:rPr>
          <w:color w:val="A0522D"/>
        </w:rPr>
        <w:t xml:space="preserve">", </w:t>
      </w:r>
      <w:r>
        <w:t xml:space="preserve">jonka ovat toimittaneet </w:t>
      </w:r>
      <w:r>
        <w:rPr>
          <w:color w:val="228B22"/>
        </w:rPr>
        <w:t xml:space="preserve">Michael Gottlieb ja Ralph Leighton </w:t>
      </w:r>
      <w:r>
        <w:t xml:space="preserve">(Robert Leightonin poika) Kip Thornen ja muiden fyysikoiden tuella.</w:t>
      </w:r>
    </w:p>
    <w:p>
      <w:r>
        <w:rPr>
          <w:b/>
        </w:rPr>
        <w:t xml:space="preserve">Kysymys 0</w:t>
      </w:r>
    </w:p>
    <w:p>
      <w:r>
        <w:t xml:space="preserve">Mistä Feynmanin fysiikan luennot ammentavat tietoa?</w:t>
      </w:r>
    </w:p>
    <w:p>
      <w:r>
        <w:rPr>
          <w:b/>
        </w:rPr>
        <w:t xml:space="preserve">Kysymys 1</w:t>
      </w:r>
    </w:p>
    <w:p>
      <w:r>
        <w:t xml:space="preserve">Kun luentojen suosio kasvoi, ketkä alkoivat osallistua niihin?</w:t>
      </w:r>
    </w:p>
    <w:p>
      <w:r>
        <w:rPr>
          <w:b/>
        </w:rPr>
        <w:t xml:space="preserve">Kysymys 2</w:t>
      </w:r>
    </w:p>
    <w:p>
      <w:r>
        <w:t xml:space="preserve">Ketkä kaksi Feynmanin kollegaa auttoivat saattamaan luennot kirjamuotoon?</w:t>
      </w:r>
    </w:p>
    <w:p>
      <w:r>
        <w:rPr>
          <w:b/>
        </w:rPr>
        <w:t xml:space="preserve">Kysymys 3</w:t>
      </w:r>
    </w:p>
    <w:p>
      <w:r>
        <w:t xml:space="preserve">Mikä lisäys lisättiin Luennot-kirjaan vuonna 2005?</w:t>
      </w:r>
    </w:p>
    <w:p>
      <w:r>
        <w:rPr>
          <w:b/>
        </w:rPr>
        <w:t xml:space="preserve">Kysymys 4</w:t>
      </w:r>
    </w:p>
    <w:p>
      <w:r>
        <w:t xml:space="preserve">Kuka kirjoitti vuonna 2005 luentokirjaan lisätyn lisämateriaalin?</w:t>
      </w:r>
    </w:p>
    <w:p>
      <w:r>
        <w:rPr>
          <w:b/>
        </w:rPr>
        <w:t xml:space="preserve">Kysymys 5</w:t>
      </w:r>
    </w:p>
    <w:p>
      <w:r>
        <w:t xml:space="preserve">Mistä Feynmanin biologian luennot saivat tietoa?</w:t>
      </w:r>
    </w:p>
    <w:p>
      <w:r>
        <w:rPr>
          <w:b/>
        </w:rPr>
        <w:t xml:space="preserve">Kysymys 6</w:t>
      </w:r>
    </w:p>
    <w:p>
      <w:r>
        <w:t xml:space="preserve">Kuka ei koskaan käynyt luennoilla suosion kasvaessa?</w:t>
      </w:r>
    </w:p>
    <w:p>
      <w:r>
        <w:rPr>
          <w:b/>
        </w:rPr>
        <w:t xml:space="preserve">Kysymys 7</w:t>
      </w:r>
    </w:p>
    <w:p>
      <w:r>
        <w:t xml:space="preserve">Kuka Feynmanin kollegoista auttoi saattamaan luennot kirjamuotoon?</w:t>
      </w:r>
    </w:p>
    <w:p>
      <w:r>
        <w:rPr>
          <w:b/>
        </w:rPr>
        <w:t xml:space="preserve">Kysymys 8</w:t>
      </w:r>
    </w:p>
    <w:p>
      <w:r>
        <w:t xml:space="preserve">Mikä lisäys poistettiin Luennot-kirjasta vuonna 2005?</w:t>
      </w:r>
    </w:p>
    <w:p>
      <w:r>
        <w:rPr>
          <w:b/>
        </w:rPr>
        <w:t xml:space="preserve">Kysymys 9</w:t>
      </w:r>
    </w:p>
    <w:p>
      <w:r>
        <w:t xml:space="preserve">Kuka kirjoitti luentokirjaan vuonna 2003 lisätyn lisämateriaalin?</w:t>
      </w:r>
    </w:p>
    <w:p>
      <w:r>
        <w:br w:type="page"/>
      </w:r>
    </w:p>
    <w:p>
      <w:r>
        <w:rPr>
          <w:b/>
          <w:u w:val="single"/>
        </w:rPr>
        <w:t xml:space="preserve">Asiakirjan numero 349</w:t>
      </w:r>
    </w:p>
    <w:p>
      <w:r>
        <w:rPr>
          <w:b/>
        </w:rPr>
        <w:t xml:space="preserve">Tekstin numero 0</w:t>
      </w:r>
    </w:p>
    <w:p>
      <w:r>
        <w:t xml:space="preserve">Muammar Muhammad Abu Minyar al-Gaddafi (arabia: معمر محمد أبو منيار القذافي arabialainen ääntäminen: [muʕamar al.qaðaːfiː]; /ˈmoʊ.əmɑːr ɡəˈdɑːfi/; audio (help-info); k. </w:t>
      </w:r>
      <w:r>
        <w:rPr>
          <w:color w:val="A9A9A9"/>
        </w:rPr>
        <w:t xml:space="preserve">1942 - </w:t>
      </w:r>
      <w:r>
        <w:rPr>
          <w:color w:val="DCDCDC"/>
        </w:rPr>
        <w:t xml:space="preserve">20. lokakuuta 2011</w:t>
      </w:r>
      <w:r>
        <w:t xml:space="preserve">), yleisesti tunnettu nimellä </w:t>
      </w:r>
      <w:r>
        <w:rPr>
          <w:color w:val="2F4F4F"/>
        </w:rPr>
        <w:t xml:space="preserve">eversti Gaddafi</w:t>
      </w:r>
      <w:r>
        <w:t xml:space="preserve">,[b] oli </w:t>
      </w:r>
      <w:r>
        <w:rPr>
          <w:color w:val="556B2F"/>
        </w:rPr>
        <w:t xml:space="preserve">libyalainen </w:t>
      </w:r>
      <w:r>
        <w:t xml:space="preserve">vallankumouksellinen, poliitikko ja poliittinen teoreetikko. Hän hallitsi Libyaa </w:t>
      </w:r>
      <w:r>
        <w:rPr>
          <w:color w:val="6B8E23"/>
        </w:rPr>
        <w:t xml:space="preserve">Libyan arabitasavallan </w:t>
      </w:r>
      <w:r>
        <w:t xml:space="preserve">vallankumouksellisena puheenjohtajana </w:t>
      </w:r>
      <w:r>
        <w:t xml:space="preserve">vuosina </w:t>
      </w:r>
      <w:r>
        <w:t xml:space="preserve">1969-1977 ja sen jälkeen </w:t>
      </w:r>
      <w:r>
        <w:rPr>
          <w:color w:val="191970"/>
        </w:rPr>
        <w:t xml:space="preserve">Suuren sosialistisen Libyan arabialaisen kansandžamahiriyan </w:t>
      </w:r>
      <w:r>
        <w:t xml:space="preserve">"</w:t>
      </w:r>
      <w:r>
        <w:rPr>
          <w:color w:val="228B22"/>
        </w:rPr>
        <w:t xml:space="preserve">veljesjohtajana</w:t>
      </w:r>
      <w:r>
        <w:t xml:space="preserve">" </w:t>
      </w:r>
      <w:r>
        <w:rPr>
          <w:color w:val="8B0000"/>
        </w:rPr>
        <w:t xml:space="preserve">vuosina 1977-2011</w:t>
      </w:r>
      <w:r>
        <w:t xml:space="preserve">. </w:t>
      </w:r>
      <w:r>
        <w:rPr>
          <w:color w:val="483D8B"/>
        </w:rPr>
        <w:t xml:space="preserve">Alun perin ideologisesti arabinationalismiin ja arabisosialismiin sitoutunut </w:t>
      </w:r>
      <w:r>
        <w:t xml:space="preserve">Libya alkoi hallita </w:t>
      </w:r>
      <w:r>
        <w:rPr>
          <w:color w:val="3CB371"/>
        </w:rPr>
        <w:t xml:space="preserve">oman </w:t>
      </w:r>
      <w:r>
        <w:rPr>
          <w:color w:val="BC8F8F"/>
        </w:rPr>
        <w:t xml:space="preserve">Kolmannen Internationaalin teoriansa mukaisesti </w:t>
      </w:r>
      <w:r>
        <w:t xml:space="preserve">ennen kuin hän omaksui </w:t>
      </w:r>
      <w:r>
        <w:rPr>
          <w:color w:val="663399"/>
        </w:rPr>
        <w:t xml:space="preserve">panafrikkalaisuuden </w:t>
      </w:r>
      <w:r>
        <w:t xml:space="preserve">ja toimi Afrikan unionin puheenjohtajana vuosina 2009-2010.</w:t>
      </w:r>
    </w:p>
    <w:p>
      <w:r>
        <w:rPr>
          <w:b/>
        </w:rPr>
        <w:t xml:space="preserve">Kysymys 0</w:t>
      </w:r>
    </w:p>
    <w:p>
      <w:r>
        <w:t xml:space="preserve">Milloin Gaddafi syntyi ja milloin hän kuoli?</w:t>
      </w:r>
    </w:p>
    <w:p>
      <w:r>
        <w:rPr>
          <w:b/>
        </w:rPr>
        <w:t xml:space="preserve">Kysymys 1</w:t>
      </w:r>
    </w:p>
    <w:p>
      <w:r>
        <w:t xml:space="preserve">Mikä oli Gaddifin alkuperäinen poliittinen näkemys?</w:t>
      </w:r>
    </w:p>
    <w:p>
      <w:r>
        <w:rPr>
          <w:b/>
        </w:rPr>
        <w:t xml:space="preserve">Kysymys 2</w:t>
      </w:r>
    </w:p>
    <w:p>
      <w:r>
        <w:t xml:space="preserve">Minkä poliittisen filosofian Gaddifi loi?</w:t>
      </w:r>
    </w:p>
    <w:p>
      <w:r>
        <w:rPr>
          <w:b/>
        </w:rPr>
        <w:t xml:space="preserve">Kysymys 3</w:t>
      </w:r>
    </w:p>
    <w:p>
      <w:r>
        <w:t xml:space="preserve">Mitä poliittista filosofiaa Gaddafi noudatti toimiessaan Afrikan unionin puheenjohtajana?</w:t>
      </w:r>
    </w:p>
    <w:p>
      <w:r>
        <w:rPr>
          <w:b/>
        </w:rPr>
        <w:t xml:space="preserve">Kysymys 4</w:t>
      </w:r>
    </w:p>
    <w:p>
      <w:r>
        <w:t xml:space="preserve">Mikä oli Gaddafin asema, kun häntä pidettiin "veljellisenä johtajana"?</w:t>
      </w:r>
    </w:p>
    <w:p>
      <w:r>
        <w:rPr>
          <w:b/>
        </w:rPr>
        <w:t xml:space="preserve">Kysymys 5</w:t>
      </w:r>
    </w:p>
    <w:p>
      <w:r>
        <w:t xml:space="preserve">Milloin Gaddafi hallitsi "veljellisenä johtajana"?</w:t>
      </w:r>
    </w:p>
    <w:p>
      <w:r>
        <w:rPr>
          <w:b/>
        </w:rPr>
        <w:t xml:space="preserve">Kysymys 6</w:t>
      </w:r>
    </w:p>
    <w:p>
      <w:r>
        <w:t xml:space="preserve">Minkä ideologian Gaddafi omaksui toimiessaan Afrikan unionin puheenjohtajana?</w:t>
      </w:r>
    </w:p>
    <w:p>
      <w:r>
        <w:rPr>
          <w:b/>
        </w:rPr>
        <w:t xml:space="preserve">Kysymys 7</w:t>
      </w:r>
    </w:p>
    <w:p>
      <w:r>
        <w:t xml:space="preserve">Luettelo Gaddafin eliniästä.</w:t>
      </w:r>
    </w:p>
    <w:p>
      <w:r>
        <w:rPr>
          <w:b/>
        </w:rPr>
        <w:t xml:space="preserve">Kysymys 8</w:t>
      </w:r>
    </w:p>
    <w:p>
      <w:r>
        <w:t xml:space="preserve">Milloin hän sai vallan Libyassa?</w:t>
      </w:r>
    </w:p>
    <w:p>
      <w:r>
        <w:rPr>
          <w:b/>
        </w:rPr>
        <w:t xml:space="preserve">Kysymys 9</w:t>
      </w:r>
    </w:p>
    <w:p>
      <w:r>
        <w:t xml:space="preserve">Minkä poliittisen ideologian Gaddafi loi?</w:t>
      </w:r>
    </w:p>
    <w:p>
      <w:r>
        <w:rPr>
          <w:b/>
        </w:rPr>
        <w:t xml:space="preserve">Kysymys 10</w:t>
      </w:r>
    </w:p>
    <w:p>
      <w:r>
        <w:t xml:space="preserve">Millä nimellä Muammar Muhammad Abu Minyar al-Gaddafi yleensä tunnettiin?</w:t>
      </w:r>
    </w:p>
    <w:p>
      <w:r>
        <w:rPr>
          <w:b/>
        </w:rPr>
        <w:t xml:space="preserve">Kysymys 11</w:t>
      </w:r>
    </w:p>
    <w:p>
      <w:r>
        <w:t xml:space="preserve">Mikä oli Gaddafin kansalaisuus?</w:t>
      </w:r>
    </w:p>
    <w:p>
      <w:r>
        <w:rPr>
          <w:b/>
        </w:rPr>
        <w:t xml:space="preserve">Kysymys 12</w:t>
      </w:r>
    </w:p>
    <w:p>
      <w:r>
        <w:t xml:space="preserve">Mikä oli Libyan virallinen nimi vuosina 1969-1977?</w:t>
      </w:r>
    </w:p>
    <w:p>
      <w:r>
        <w:rPr>
          <w:b/>
        </w:rPr>
        <w:t xml:space="preserve">Kysymys 13</w:t>
      </w:r>
    </w:p>
    <w:p>
      <w:r>
        <w:t xml:space="preserve">Mikä oli Gaddafin titteli vuosina 1977-2011?</w:t>
      </w:r>
    </w:p>
    <w:p>
      <w:r>
        <w:rPr>
          <w:b/>
        </w:rPr>
        <w:t xml:space="preserve">Kysymys 14</w:t>
      </w:r>
    </w:p>
    <w:p>
      <w:r>
        <w:t xml:space="preserve">Mikä oli eversti Gaddafin kuolinpäivä?</w:t>
      </w:r>
    </w:p>
    <w:p>
      <w:r>
        <w:rPr>
          <w:b/>
        </w:rPr>
        <w:t xml:space="preserve">Teksti numero 1</w:t>
      </w:r>
    </w:p>
    <w:p>
      <w:r>
        <w:t xml:space="preserve">Köyhän </w:t>
      </w:r>
      <w:r>
        <w:rPr>
          <w:color w:val="DCDCDC"/>
        </w:rPr>
        <w:t xml:space="preserve">beduiinipohjolan vuohipaimenen poika </w:t>
      </w:r>
      <w:r>
        <w:t xml:space="preserve">Gaddafi alkoi osallistua politiikkaan jo kouluaikana Sabhassa, minkä jälkeen hän kirjoittautui </w:t>
      </w:r>
      <w:r>
        <w:rPr>
          <w:color w:val="2F4F4F"/>
        </w:rPr>
        <w:t xml:space="preserve">Bengasin</w:t>
      </w:r>
      <w:r>
        <w:t xml:space="preserve"> kuninkaalliseen sotilasakatemiaan</w:t>
      </w:r>
      <w:r>
        <w:t xml:space="preserve">. </w:t>
      </w:r>
      <w:r>
        <w:t xml:space="preserve">He perustivat armeijan sisällä vallankumouksellisen solun ja kaappasivat vuonna 1969 vallan kuningas </w:t>
      </w:r>
      <w:r>
        <w:rPr>
          <w:color w:val="556B2F"/>
        </w:rPr>
        <w:t xml:space="preserve">Idrisin </w:t>
      </w:r>
      <w:r>
        <w:t xml:space="preserve">absoluuttiselta monarkialta vallalta </w:t>
      </w:r>
      <w:r>
        <w:t xml:space="preserve">verettömällä vallankaappauksella. </w:t>
      </w:r>
      <w:r>
        <w:t xml:space="preserve">Gaddafista</w:t>
      </w:r>
      <w:r>
        <w:t xml:space="preserve"> tuli </w:t>
      </w:r>
      <w:r>
        <w:rPr>
          <w:color w:val="A0522D"/>
        </w:rPr>
        <w:t xml:space="preserve">vallankumouksellisen komentaneuvoston </w:t>
      </w:r>
      <w:r>
        <w:rPr>
          <w:color w:val="6B8E23"/>
        </w:rPr>
        <w:t xml:space="preserve">puheenjohtaja</w:t>
      </w:r>
      <w:r>
        <w:t xml:space="preserve">, joka </w:t>
      </w:r>
      <w:r>
        <w:rPr>
          <w:color w:val="228B22"/>
        </w:rPr>
        <w:t xml:space="preserve">lakkautti monarkian ja julisti tasavallan</w:t>
      </w:r>
      <w:r>
        <w:t xml:space="preserve">. Hän hallitsi asetuksella ja toteutti toimenpiteitä, joilla hän poisti Libyasta ulkomaisen imperialistisen vaikutusvallan, jota hän piti ulkomaisena, ja vahvisti suhteita arabimaiden kansallismielisiin hallituksiin. Hän </w:t>
      </w:r>
      <w:r>
        <w:t xml:space="preserve">aikoi viedä Libyaa kohti "</w:t>
      </w:r>
      <w:r>
        <w:rPr>
          <w:color w:val="191970"/>
        </w:rPr>
        <w:t xml:space="preserve">islamilaista sosialismia"</w:t>
      </w:r>
      <w:r>
        <w:t xml:space="preserve">, </w:t>
      </w:r>
      <w:r>
        <w:rPr>
          <w:color w:val="8B0000"/>
        </w:rPr>
        <w:t xml:space="preserve">otti käyttöön sharian oikeusjärjestelmän perustaksi</w:t>
      </w:r>
      <w:r>
        <w:t xml:space="preserve">, kansallisti öljyteollisuuden ja käytti lisääntyneet tulot </w:t>
      </w:r>
      <w:r>
        <w:rPr>
          <w:color w:val="483D8B"/>
        </w:rPr>
        <w:t xml:space="preserve">armeijan vahvistamiseen, sosiaalisten ohjelmien toteuttamiseen ja vallankumouksellisten taistelijoiden rahoittamiseen kaikkialla maailmassa</w:t>
      </w:r>
      <w:r>
        <w:t xml:space="preserve">. </w:t>
      </w:r>
      <w:r>
        <w:t xml:space="preserve">Vuonna 1973 hän aloitti "kansanvallankumouksen" perustamalla </w:t>
      </w:r>
      <w:r>
        <w:rPr>
          <w:color w:val="3CB371"/>
        </w:rPr>
        <w:t xml:space="preserve">yleisiä kansankomiteoita (GPC), joiden väitettiin olevan suoran demokratian järjestelmä, mutta jotka säilyttivät henkilökohtaisen määräysvallan tärkeimpiin päätöksiin</w:t>
      </w:r>
      <w:r>
        <w:t xml:space="preserve">. </w:t>
      </w:r>
      <w:r>
        <w:t xml:space="preserve">Hän hahmotteli Kolmannen Internationaalin teoriansa samana vuonna ja julkaisi nämä ajatukset </w:t>
      </w:r>
      <w:r>
        <w:rPr>
          <w:color w:val="BC8F8F"/>
        </w:rPr>
        <w:t xml:space="preserve">Vihreässä kirjassa</w:t>
      </w:r>
      <w:r>
        <w:t xml:space="preserve">.</w:t>
      </w:r>
    </w:p>
    <w:p>
      <w:r>
        <w:rPr>
          <w:b/>
        </w:rPr>
        <w:t xml:space="preserve">Kysymys 0</w:t>
      </w:r>
    </w:p>
    <w:p>
      <w:r>
        <w:t xml:space="preserve">Minkä kirjan Gaddafi julkaisi, jossa hän esitteli yksityiskohtaisesti kolmannen sisäisen teoriansa?</w:t>
      </w:r>
    </w:p>
    <w:p>
      <w:r>
        <w:rPr>
          <w:b/>
        </w:rPr>
        <w:t xml:space="preserve">Kysymys 1</w:t>
      </w:r>
    </w:p>
    <w:p>
      <w:r>
        <w:t xml:space="preserve">Mikä oli Gaddafin ensimmäinen asema hallituksessa?</w:t>
      </w:r>
    </w:p>
    <w:p>
      <w:r>
        <w:rPr>
          <w:b/>
        </w:rPr>
        <w:t xml:space="preserve">Kysymys 2</w:t>
      </w:r>
    </w:p>
    <w:p>
      <w:r>
        <w:t xml:space="preserve">Luettele RCC:n puheenjohtajana kaksi ensimmäistä asiaa, jotka Gaddafi sai aikaan.</w:t>
      </w:r>
    </w:p>
    <w:p>
      <w:r>
        <w:rPr>
          <w:b/>
        </w:rPr>
        <w:t xml:space="preserve">Kysymys 3</w:t>
      </w:r>
    </w:p>
    <w:p>
      <w:r>
        <w:t xml:space="preserve">Miten Gaddafi muutti oikeusjärjestelmää?</w:t>
      </w:r>
    </w:p>
    <w:p>
      <w:r>
        <w:rPr>
          <w:b/>
        </w:rPr>
        <w:t xml:space="preserve">Kysymys 4</w:t>
      </w:r>
    </w:p>
    <w:p>
      <w:r>
        <w:t xml:space="preserve">Miten Gaddafi käytti kaikki öljyteollisuuden kansallistamisesta saadut rahat?</w:t>
      </w:r>
    </w:p>
    <w:p>
      <w:r>
        <w:rPr>
          <w:b/>
        </w:rPr>
        <w:t xml:space="preserve">Kysymys 5</w:t>
      </w:r>
    </w:p>
    <w:p>
      <w:r>
        <w:t xml:space="preserve">Kuvaile kansanvallankumousta.</w:t>
      </w:r>
    </w:p>
    <w:p>
      <w:r>
        <w:rPr>
          <w:b/>
        </w:rPr>
        <w:t xml:space="preserve">Kysymys 6</w:t>
      </w:r>
    </w:p>
    <w:p>
      <w:r>
        <w:t xml:space="preserve">Kun Gaddafi sai vallan hallituksessa, mitkä olivat hänen ensimmäiset toimensa?</w:t>
      </w:r>
    </w:p>
    <w:p>
      <w:r>
        <w:rPr>
          <w:b/>
        </w:rPr>
        <w:t xml:space="preserve">Kysymys 7</w:t>
      </w:r>
    </w:p>
    <w:p>
      <w:r>
        <w:t xml:space="preserve">Mihin poliittiseen ideologiaan Gaddafi halusi maansa työntää?</w:t>
      </w:r>
    </w:p>
    <w:p>
      <w:r>
        <w:rPr>
          <w:b/>
        </w:rPr>
        <w:t xml:space="preserve">Kysymys 8</w:t>
      </w:r>
    </w:p>
    <w:p>
      <w:r>
        <w:t xml:space="preserve">Mikä oli Gaddafin isän ammatti?</w:t>
      </w:r>
    </w:p>
    <w:p>
      <w:r>
        <w:rPr>
          <w:b/>
        </w:rPr>
        <w:t xml:space="preserve">Kysymys 9</w:t>
      </w:r>
    </w:p>
    <w:p>
      <w:r>
        <w:t xml:space="preserve">Mikä oli Gaddafin etninen alkuperä?</w:t>
      </w:r>
    </w:p>
    <w:p>
      <w:r>
        <w:rPr>
          <w:b/>
        </w:rPr>
        <w:t xml:space="preserve">Kysymys 10</w:t>
      </w:r>
    </w:p>
    <w:p>
      <w:r>
        <w:t xml:space="preserve">Missä kaupungissa kuninkaallinen sotilasakatemia sijaitsi?</w:t>
      </w:r>
    </w:p>
    <w:p>
      <w:r>
        <w:rPr>
          <w:b/>
        </w:rPr>
        <w:t xml:space="preserve">Kysymys 11</w:t>
      </w:r>
    </w:p>
    <w:p>
      <w:r>
        <w:t xml:space="preserve">Miltä monarkilta Gaddafin liike otti Libyan haltuunsa?</w:t>
      </w:r>
    </w:p>
    <w:p>
      <w:r>
        <w:rPr>
          <w:b/>
        </w:rPr>
        <w:t xml:space="preserve">Kysymys 12</w:t>
      </w:r>
    </w:p>
    <w:p>
      <w:r>
        <w:t xml:space="preserve">Mikä oli Gaddafin johtaman hallintoelimen nimi vallankumouksen jälkeen?</w:t>
      </w:r>
    </w:p>
    <w:p>
      <w:r>
        <w:rPr>
          <w:b/>
        </w:rPr>
        <w:t xml:space="preserve">Teksti numero 2</w:t>
      </w:r>
    </w:p>
    <w:p>
      <w:r>
        <w:t xml:space="preserve">Vuonna 1977 </w:t>
      </w:r>
      <w:r>
        <w:t xml:space="preserve">Gaddafi hajotti tasavallan ja perusti uuden sosialistisen valtion, </w:t>
      </w:r>
      <w:r>
        <w:rPr>
          <w:color w:val="DCDCDC"/>
        </w:rPr>
        <w:t xml:space="preserve">Jamahiriyan ("</w:t>
      </w:r>
      <w:r>
        <w:rPr>
          <w:color w:val="2F4F4F"/>
        </w:rPr>
        <w:t xml:space="preserve">massojen valtio</w:t>
      </w:r>
      <w:r>
        <w:rPr>
          <w:color w:val="DCDCDC"/>
        </w:rPr>
        <w:t xml:space="preserve">")</w:t>
      </w:r>
      <w:r>
        <w:t xml:space="preserve">. Hän </w:t>
      </w:r>
      <w:r>
        <w:t xml:space="preserve">otti virallisesti symbolisen roolin hallinnossa, mutta </w:t>
      </w:r>
      <w:r>
        <w:rPr>
          <w:color w:val="556B2F"/>
        </w:rPr>
        <w:t xml:space="preserve">säilytti vallan sotilaallisena ylipäällikkönä ja poliisitoiminnasta ja vastustajien tukahduttamisesta vastaavien vallankumouskomiteoiden johtajana</w:t>
      </w:r>
      <w:r>
        <w:t xml:space="preserve">. </w:t>
      </w:r>
      <w:r>
        <w:rPr>
          <w:color w:val="228B22"/>
        </w:rPr>
        <w:t xml:space="preserve">Gaddafi </w:t>
      </w:r>
      <w:r>
        <w:rPr>
          <w:color w:val="6B8E23"/>
        </w:rPr>
        <w:t xml:space="preserve">johti tuloksettomia rajaselkkauksia Egyptin ja </w:t>
      </w:r>
      <w:r>
        <w:rPr>
          <w:color w:val="A0522D"/>
        </w:rPr>
        <w:t xml:space="preserve">Tšadin </w:t>
      </w:r>
      <w:r>
        <w:rPr>
          <w:color w:val="6B8E23"/>
        </w:rPr>
        <w:t xml:space="preserve">kanssa</w:t>
      </w:r>
      <w:r>
        <w:rPr>
          <w:color w:val="6B8E23"/>
        </w:rPr>
        <w:t xml:space="preserve">, ja </w:t>
      </w:r>
      <w:r>
        <w:rPr>
          <w:color w:val="228B22"/>
        </w:rPr>
        <w:t xml:space="preserve">koska hän tuki ulkomaisia taistelijoita ja väitetysti oli vastuussa </w:t>
      </w:r>
      <w:r>
        <w:rPr>
          <w:color w:val="191970"/>
        </w:rPr>
        <w:t xml:space="preserve">Lockerbien </w:t>
      </w:r>
      <w:r>
        <w:rPr>
          <w:color w:val="228B22"/>
        </w:rPr>
        <w:t xml:space="preserve">pommi-iskusta, </w:t>
      </w:r>
      <w:r>
        <w:t xml:space="preserve">Libya leimattiin "kansainväliseksi hylkiöksi". </w:t>
      </w:r>
      <w:r>
        <w:t xml:space="preserve">Erityisen vihamielinen suhde kehittyi Yhdysvaltojen ja Yhdistyneen kuningaskunnan kanssa, mikä johti </w:t>
      </w:r>
      <w:r>
        <w:rPr>
          <w:color w:val="483D8B"/>
        </w:rPr>
        <w:t xml:space="preserve">Libyan pommittamiseen Yhdysvalloissa </w:t>
      </w:r>
      <w:r>
        <w:rPr>
          <w:color w:val="8B0000"/>
        </w:rPr>
        <w:t xml:space="preserve">vuonna 1986 </w:t>
      </w:r>
      <w:r>
        <w:rPr>
          <w:color w:val="483D8B"/>
        </w:rPr>
        <w:t xml:space="preserve">ja Yhdistyneiden Kansakuntien asettamiin talouspakotteisiin</w:t>
      </w:r>
      <w:r>
        <w:rPr>
          <w:color w:val="3CB371"/>
        </w:rPr>
        <w:t xml:space="preserve">.</w:t>
      </w:r>
      <w:r>
        <w:t xml:space="preserve"> Hylätessään aiemmat ideologiset sitoumuksensa Gaddafi kannusti vuodesta 1999 alkaen talouden yksityistämistä ja pyrki lähentymään länsimaita, omaksui myös panafrikkalaisuuden ja auttoi Afrikan unionin perustamisessa. Arabikevään keskellä vuonna 2011 </w:t>
      </w:r>
      <w:r>
        <w:rPr>
          <w:color w:val="BC8F8F"/>
        </w:rPr>
        <w:t xml:space="preserve">puhkesi Gaddafin vastainen kansannousu, jota johti kansallinen siirtymävaiheen neuvosto (NTC) ja joka johti Libyan sisällissotaan</w:t>
      </w:r>
      <w:r>
        <w:t xml:space="preserve">. Nato sekaantui sotilaallisesti NTC:n puolelle, mikä johti hallituksen kaatumiseen. </w:t>
      </w:r>
      <w:r>
        <w:rPr>
          <w:color w:val="663399"/>
        </w:rPr>
        <w:t xml:space="preserve">Gaddafi vetäytyi Sirteen, ja NTC:n sotilaat ottivat hänet kiinni ja tappoivat hänet.</w:t>
      </w:r>
    </w:p>
    <w:p>
      <w:r>
        <w:rPr>
          <w:b/>
        </w:rPr>
        <w:t xml:space="preserve">Kysymys 0</w:t>
      </w:r>
    </w:p>
    <w:p>
      <w:r>
        <w:t xml:space="preserve">Mitä "Jamahiriya" tarkoittaa?</w:t>
      </w:r>
    </w:p>
    <w:p>
      <w:r>
        <w:rPr>
          <w:b/>
        </w:rPr>
        <w:t xml:space="preserve">Kysymys 1</w:t>
      </w:r>
    </w:p>
    <w:p>
      <w:r>
        <w:t xml:space="preserve">Mikä oli Gaddafin rooli Jamahiriassa?</w:t>
      </w:r>
    </w:p>
    <w:p>
      <w:r>
        <w:rPr>
          <w:b/>
        </w:rPr>
        <w:t xml:space="preserve">Kysymys 2</w:t>
      </w:r>
    </w:p>
    <w:p>
      <w:r>
        <w:t xml:space="preserve">Luettele kaksi syytä, miksi Libyasta tuli "kansainvälinen paria".</w:t>
      </w:r>
    </w:p>
    <w:p>
      <w:r>
        <w:rPr>
          <w:b/>
        </w:rPr>
        <w:t xml:space="preserve">Kysymys 3</w:t>
      </w:r>
    </w:p>
    <w:p>
      <w:r>
        <w:t xml:space="preserve">Mainitse kaksi merkittävää tapahtumaa vuonna 1986, jotka osoittivat maailman näkemyksen Libyasta.</w:t>
      </w:r>
    </w:p>
    <w:p>
      <w:r>
        <w:rPr>
          <w:b/>
        </w:rPr>
        <w:t xml:space="preserve">Kysymys 4</w:t>
      </w:r>
    </w:p>
    <w:p>
      <w:r>
        <w:t xml:space="preserve">Mikä oli Libyan sosialistisen hallituksen nimi?</w:t>
      </w:r>
    </w:p>
    <w:p>
      <w:r>
        <w:rPr>
          <w:b/>
        </w:rPr>
        <w:t xml:space="preserve">Kysymys 5</w:t>
      </w:r>
    </w:p>
    <w:p>
      <w:r>
        <w:t xml:space="preserve">Miksi Libyasta tuli "kansainvälinen paria"?</w:t>
      </w:r>
    </w:p>
    <w:p>
      <w:r>
        <w:rPr>
          <w:b/>
        </w:rPr>
        <w:t xml:space="preserve">Kysymys 6</w:t>
      </w:r>
    </w:p>
    <w:p>
      <w:r>
        <w:t xml:space="preserve">Miten maailma reagoi Libyaan vuonna 1986?</w:t>
      </w:r>
    </w:p>
    <w:p>
      <w:r>
        <w:rPr>
          <w:b/>
        </w:rPr>
        <w:t xml:space="preserve">Kysymys 7</w:t>
      </w:r>
    </w:p>
    <w:p>
      <w:r>
        <w:t xml:space="preserve">Miten Gaddafi menetti vallan?</w:t>
      </w:r>
    </w:p>
    <w:p>
      <w:r>
        <w:rPr>
          <w:b/>
        </w:rPr>
        <w:t xml:space="preserve">Kysymys 8</w:t>
      </w:r>
    </w:p>
    <w:p>
      <w:r>
        <w:t xml:space="preserve">Miten Gaddafi kuoli?</w:t>
      </w:r>
    </w:p>
    <w:p>
      <w:r>
        <w:rPr>
          <w:b/>
        </w:rPr>
        <w:t xml:space="preserve">Kysymys 9</w:t>
      </w:r>
    </w:p>
    <w:p>
      <w:r>
        <w:t xml:space="preserve">Mitä termi Jamahiriya tarkoittaa englanniksi?</w:t>
      </w:r>
    </w:p>
    <w:p>
      <w:r>
        <w:rPr>
          <w:b/>
        </w:rPr>
        <w:t xml:space="preserve">Kysymys 10</w:t>
      </w:r>
    </w:p>
    <w:p>
      <w:r>
        <w:t xml:space="preserve">Minä vuonna Gaddafi perusti Jamahiriyan?</w:t>
      </w:r>
    </w:p>
    <w:p>
      <w:r>
        <w:rPr>
          <w:b/>
        </w:rPr>
        <w:t xml:space="preserve">Kysymys 11</w:t>
      </w:r>
    </w:p>
    <w:p>
      <w:r>
        <w:t xml:space="preserve">Minkä maan kanssa Libyalla oli Egyptin lisäksi rajaseutuongelmia tällä aikakaudella?</w:t>
      </w:r>
    </w:p>
    <w:p>
      <w:r>
        <w:rPr>
          <w:b/>
        </w:rPr>
        <w:t xml:space="preserve">Kysymys 12</w:t>
      </w:r>
    </w:p>
    <w:p>
      <w:r>
        <w:t xml:space="preserve">Mihin terroristipommi-iskuun Gaddafin Libya muka osallistui?</w:t>
      </w:r>
    </w:p>
    <w:p>
      <w:r>
        <w:rPr>
          <w:b/>
        </w:rPr>
        <w:t xml:space="preserve">Kysymys 13</w:t>
      </w:r>
    </w:p>
    <w:p>
      <w:r>
        <w:t xml:space="preserve">Minä vuonna Yhdysvallat pommitti Libyaa?</w:t>
      </w:r>
    </w:p>
    <w:p>
      <w:r>
        <w:rPr>
          <w:b/>
        </w:rPr>
        <w:t xml:space="preserve">Teksti numero 3</w:t>
      </w:r>
    </w:p>
    <w:p>
      <w:r>
        <w:t xml:space="preserve">Muammar </w:t>
      </w:r>
      <w:r>
        <w:rPr>
          <w:color w:val="A9A9A9"/>
        </w:rPr>
        <w:t xml:space="preserve">Gaddafi syntyi </w:t>
      </w:r>
      <w:r>
        <w:rPr>
          <w:color w:val="DCDCDC"/>
        </w:rPr>
        <w:t xml:space="preserve">teltassa lähellä Qasr Abu Hadia, joka sijaitsee maaseudulla </w:t>
      </w:r>
      <w:r>
        <w:rPr>
          <w:color w:val="2F4F4F"/>
        </w:rPr>
        <w:t xml:space="preserve">Sirten </w:t>
      </w:r>
      <w:r>
        <w:rPr>
          <w:color w:val="DCDCDC"/>
        </w:rPr>
        <w:t xml:space="preserve">kaupungin ulkopuolella </w:t>
      </w:r>
      <w:r>
        <w:rPr>
          <w:color w:val="DCDCDC"/>
        </w:rPr>
        <w:t xml:space="preserve">Länsi-Libyan aavikoilla</w:t>
      </w:r>
      <w:r>
        <w:t xml:space="preserve">. </w:t>
      </w:r>
      <w:r>
        <w:t xml:space="preserve">Hänen perheensä kuului pieneen, suhteellisen vähäpätöiseen heimoryhmään nimeltä </w:t>
      </w:r>
      <w:r>
        <w:rPr>
          <w:color w:val="556B2F"/>
        </w:rPr>
        <w:t xml:space="preserve">Qadhadhfa, joka </w:t>
      </w:r>
      <w:r>
        <w:t xml:space="preserve">oli perimältään arabisoituneita berbereitä. </w:t>
      </w:r>
      <w:r>
        <w:rPr>
          <w:color w:val="6B8E23"/>
        </w:rPr>
        <w:t xml:space="preserve">Hänen isänsä, Mohammad Abdul Salam bin Hamed bin Mohammad, tunnettiin nimellä </w:t>
      </w:r>
      <w:r>
        <w:rPr>
          <w:color w:val="A0522D"/>
        </w:rPr>
        <w:t xml:space="preserve">Abu Meniar </w:t>
      </w:r>
      <w:r>
        <w:rPr>
          <w:color w:val="6B8E23"/>
        </w:rPr>
        <w:t xml:space="preserve">(kuoli 1985), ja hänen äitinsä oli nimeltään Aisha (kuoli </w:t>
      </w:r>
      <w:r>
        <w:rPr>
          <w:color w:val="228B22"/>
        </w:rPr>
        <w:t xml:space="preserve">1978)</w:t>
      </w:r>
      <w:r>
        <w:t xml:space="preserve">; </w:t>
      </w:r>
      <w:r>
        <w:rPr>
          <w:color w:val="191970"/>
        </w:rPr>
        <w:t xml:space="preserve">Abu Meniar ansaitsi niukan toimeentulon vuohi- ja kamelipaimenena</w:t>
      </w:r>
      <w:r>
        <w:t xml:space="preserve">. </w:t>
      </w:r>
      <w:r>
        <w:rPr>
          <w:color w:val="8B0000"/>
        </w:rPr>
        <w:t xml:space="preserve">Paimentolaisbeduiinit olivat lukutaidottomia, eivätkä he pitäneet syntymätietoja</w:t>
      </w:r>
      <w:r>
        <w:t xml:space="preserve">. </w:t>
      </w:r>
      <w:r>
        <w:t xml:space="preserve">Näin ollen </w:t>
      </w:r>
      <w:r>
        <w:rPr>
          <w:color w:val="483D8B"/>
        </w:rPr>
        <w:t xml:space="preserve">Gaddafin syntymäaikaa ei tiedetä varmuudella, ja lähteet ovat asettaneet sen vuodeksi 1942 tai kevääksi 1943</w:t>
      </w:r>
      <w:r>
        <w:t xml:space="preserve">, vaikka elämäkertakirjoittajat Blundy ja Lycett totesivatkin, että se on voinut olla ennen vuotta 1940. Vanhempiensa ainoa elossa oleva poika, ja hänellä oli </w:t>
      </w:r>
      <w:r>
        <w:rPr>
          <w:color w:val="3CB371"/>
        </w:rPr>
        <w:t xml:space="preserve">kolme </w:t>
      </w:r>
      <w:r>
        <w:t xml:space="preserve">vanhempaa sisarta</w:t>
      </w:r>
      <w:r>
        <w:t xml:space="preserve">.</w:t>
      </w:r>
      <w:r>
        <w:t xml:space="preserve"> Gaddafin kasvatus </w:t>
      </w:r>
      <w:r>
        <w:t xml:space="preserve">beduiinikulttuurissa vaikutti hänen henkilökohtaiseen makuunsa koko loppuelämänsä ajan</w:t>
      </w:r>
      <w:r>
        <w:t xml:space="preserve">. </w:t>
      </w:r>
      <w:r>
        <w:rPr>
          <w:color w:val="663399"/>
        </w:rPr>
        <w:t xml:space="preserve">Hän ilmaisi toistuvasti suosivansa aavikkoa kaupungin sijaan ja vetäytyi aavikolle meditoimaan.</w:t>
      </w:r>
    </w:p>
    <w:p>
      <w:r>
        <w:rPr>
          <w:b/>
        </w:rPr>
        <w:t xml:space="preserve">Kysymys 0</w:t>
      </w:r>
    </w:p>
    <w:p>
      <w:r>
        <w:t xml:space="preserve">Kuvaile Gaddafin vaatimatonta kasvatusta.</w:t>
      </w:r>
    </w:p>
    <w:p>
      <w:r>
        <w:rPr>
          <w:b/>
        </w:rPr>
        <w:t xml:space="preserve">Kysymys 1</w:t>
      </w:r>
    </w:p>
    <w:p>
      <w:r>
        <w:t xml:space="preserve">Miten hänen kasvatuksensa vaikutti hänen myöhempiin mieltymyksiinsä?</w:t>
      </w:r>
    </w:p>
    <w:p>
      <w:r>
        <w:rPr>
          <w:b/>
        </w:rPr>
        <w:t xml:space="preserve">Kysymys 2</w:t>
      </w:r>
    </w:p>
    <w:p>
      <w:r>
        <w:t xml:space="preserve">Milloin Gaddafi syntyi?</w:t>
      </w:r>
    </w:p>
    <w:p>
      <w:r>
        <w:rPr>
          <w:b/>
        </w:rPr>
        <w:t xml:space="preserve">Kysymys 3</w:t>
      </w:r>
    </w:p>
    <w:p>
      <w:r>
        <w:t xml:space="preserve">Millaista kulttuuria Gaddafi koki lapsena?</w:t>
      </w:r>
    </w:p>
    <w:p>
      <w:r>
        <w:rPr>
          <w:b/>
        </w:rPr>
        <w:t xml:space="preserve">Kysymys 4</w:t>
      </w:r>
    </w:p>
    <w:p>
      <w:r>
        <w:t xml:space="preserve">Kuvaile Gaddafin varhaislapsuutta.</w:t>
      </w:r>
    </w:p>
    <w:p>
      <w:r>
        <w:rPr>
          <w:b/>
        </w:rPr>
        <w:t xml:space="preserve">Kysymys 5</w:t>
      </w:r>
    </w:p>
    <w:p>
      <w:r>
        <w:t xml:space="preserve">Miten Gaddafin isä ansaitsi elantonsa?</w:t>
      </w:r>
    </w:p>
    <w:p>
      <w:r>
        <w:rPr>
          <w:b/>
        </w:rPr>
        <w:t xml:space="preserve">Kysymys 6</w:t>
      </w:r>
    </w:p>
    <w:p>
      <w:r>
        <w:t xml:space="preserve">Miksi kukaan ei tiedä varmasti, milloin Gaddafi syntyi?</w:t>
      </w:r>
    </w:p>
    <w:p>
      <w:r>
        <w:rPr>
          <w:b/>
        </w:rPr>
        <w:t xml:space="preserve">Kysymys 7</w:t>
      </w:r>
    </w:p>
    <w:p>
      <w:r>
        <w:t xml:space="preserve">Miten hänen varhaislapsuuden kokemuksensa vaikuttivat hänen myöhempään elämäänsä?</w:t>
      </w:r>
    </w:p>
    <w:p>
      <w:r>
        <w:rPr>
          <w:b/>
        </w:rPr>
        <w:t xml:space="preserve">Kysymys 8</w:t>
      </w:r>
    </w:p>
    <w:p>
      <w:r>
        <w:t xml:space="preserve">Milloin Gaddafin vanhemmat kuolivat?</w:t>
      </w:r>
    </w:p>
    <w:p>
      <w:r>
        <w:rPr>
          <w:b/>
        </w:rPr>
        <w:t xml:space="preserve">Kysymys 9</w:t>
      </w:r>
    </w:p>
    <w:p>
      <w:r>
        <w:t xml:space="preserve">Minkä kaupungin lähellä oli Gaddafin syntymäpaikka Qasr Abu Hadi?</w:t>
      </w:r>
    </w:p>
    <w:p>
      <w:r>
        <w:rPr>
          <w:b/>
        </w:rPr>
        <w:t xml:space="preserve">Kysymys 10</w:t>
      </w:r>
    </w:p>
    <w:p>
      <w:r>
        <w:t xml:space="preserve">Mikä oli Gaddafin heimon nimi?</w:t>
      </w:r>
    </w:p>
    <w:p>
      <w:r>
        <w:rPr>
          <w:b/>
        </w:rPr>
        <w:t xml:space="preserve">Kysymys 11</w:t>
      </w:r>
    </w:p>
    <w:p>
      <w:r>
        <w:t xml:space="preserve">Mikä oli Gaddafin isän muu nimi kuin Mohammad Abdul Salam bin Hamed bin Mohammad?</w:t>
      </w:r>
    </w:p>
    <w:p>
      <w:r>
        <w:rPr>
          <w:b/>
        </w:rPr>
        <w:t xml:space="preserve">Kysymys 12</w:t>
      </w:r>
    </w:p>
    <w:p>
      <w:r>
        <w:t xml:space="preserve">Milloin Gaddafin äiti kuoli?</w:t>
      </w:r>
    </w:p>
    <w:p>
      <w:r>
        <w:rPr>
          <w:b/>
        </w:rPr>
        <w:t xml:space="preserve">Kysymys 13</w:t>
      </w:r>
    </w:p>
    <w:p>
      <w:r>
        <w:t xml:space="preserve">Kuinka monta sisarta Gaddafilla oli?</w:t>
      </w:r>
    </w:p>
    <w:p>
      <w:r>
        <w:rPr>
          <w:b/>
        </w:rPr>
        <w:t xml:space="preserve">Teksti numero 4</w:t>
      </w:r>
    </w:p>
    <w:p>
      <w:r>
        <w:t xml:space="preserve">Gaddafi oli lapsesta asti tietoinen eurooppalaisten siirtomaaherrojen osallisuudesta Libyassa; </w:t>
      </w:r>
      <w:r>
        <w:rPr>
          <w:color w:val="DCDCDC"/>
        </w:rPr>
        <w:t xml:space="preserve">Italia </w:t>
      </w:r>
      <w:r>
        <w:rPr>
          <w:color w:val="A9A9A9"/>
        </w:rPr>
        <w:t xml:space="preserve">miehitti hänen maansa, </w:t>
      </w:r>
      <w:r>
        <w:t xml:space="preserve">ja toisen maailmansodan Pohjois-Afrikan kampanjan aikana siellä käytiin konflikteja italialaisten ja </w:t>
      </w:r>
      <w:r>
        <w:rPr>
          <w:color w:val="2F4F4F"/>
        </w:rPr>
        <w:t xml:space="preserve">brittiläisten </w:t>
      </w:r>
      <w:r>
        <w:t xml:space="preserve">joukkojen </w:t>
      </w:r>
      <w:r>
        <w:t xml:space="preserve">välillä. </w:t>
      </w:r>
      <w:r>
        <w:rPr>
          <w:color w:val="556B2F"/>
        </w:rPr>
        <w:t xml:space="preserve">Myöhempien väitteiden mukaan </w:t>
      </w:r>
      <w:r>
        <w:rPr>
          <w:color w:val="6B8E23"/>
        </w:rPr>
        <w:t xml:space="preserve">Gaddafin isänisän isoisä </w:t>
      </w:r>
      <w:r>
        <w:rPr>
          <w:color w:val="A0522D"/>
        </w:rPr>
        <w:t xml:space="preserve">Abdessalam Bouminyar </w:t>
      </w:r>
      <w:r>
        <w:rPr>
          <w:color w:val="6B8E23"/>
        </w:rPr>
        <w:t xml:space="preserve">sai surmansa Italian armeijan toimesta Italian hyökkäyksen aikana vuonna </w:t>
      </w:r>
      <w:r>
        <w:rPr>
          <w:color w:val="228B22"/>
        </w:rPr>
        <w:t xml:space="preserve">1911</w:t>
      </w:r>
      <w:r>
        <w:t xml:space="preserve">. </w:t>
      </w:r>
      <w:r>
        <w:t xml:space="preserve">Toisen maailmansodan päättyessä vuonna 1945 </w:t>
      </w:r>
      <w:r>
        <w:rPr>
          <w:color w:val="191970"/>
        </w:rPr>
        <w:t xml:space="preserve">Libya oli </w:t>
      </w:r>
      <w:r>
        <w:rPr>
          <w:color w:val="8B0000"/>
        </w:rPr>
        <w:t xml:space="preserve">brittiläisten ja </w:t>
      </w:r>
      <w:r>
        <w:rPr>
          <w:color w:val="483D8B"/>
        </w:rPr>
        <w:t xml:space="preserve">ranskalaisten </w:t>
      </w:r>
      <w:r>
        <w:rPr>
          <w:color w:val="8B0000"/>
        </w:rPr>
        <w:t xml:space="preserve">joukkojen </w:t>
      </w:r>
      <w:r>
        <w:rPr>
          <w:color w:val="191970"/>
        </w:rPr>
        <w:t xml:space="preserve">miehittämä</w:t>
      </w:r>
      <w:r>
        <w:t xml:space="preserve">. Vaikka Britannia ja Ranska aikoivat jakaa maan imperiumiensa kesken, Yhdistyneiden kansakuntien (YK) yleiskokous julisti, että maalle myönnettäisiin poliittinen itsenäisyys. </w:t>
      </w:r>
      <w:r>
        <w:rPr>
          <w:color w:val="3CB371"/>
        </w:rPr>
        <w:t xml:space="preserve">Vuonna 1951 </w:t>
      </w:r>
      <w:r>
        <w:rPr>
          <w:color w:val="BC8F8F"/>
        </w:rPr>
        <w:t xml:space="preserve">YK loi Libyan Yhdistyneen kuningaskunnan, liittovaltion, jota </w:t>
      </w:r>
      <w:r>
        <w:t xml:space="preserve">johti </w:t>
      </w:r>
      <w:r>
        <w:rPr>
          <w:color w:val="663399"/>
        </w:rPr>
        <w:t xml:space="preserve">länsimielinen monarkki Idris, </w:t>
      </w:r>
      <w:r>
        <w:rPr>
          <w:color w:val="008080"/>
        </w:rPr>
        <w:t xml:space="preserve">joka kielsi poliittiset puolueet ja perusti </w:t>
      </w:r>
      <w:r>
        <w:rPr>
          <w:color w:val="BDB76B"/>
        </w:rPr>
        <w:t xml:space="preserve">absoluuttisen monarkian</w:t>
      </w:r>
      <w:r>
        <w:rPr>
          <w:color w:val="008080"/>
        </w:rPr>
        <w:t xml:space="preserve">.</w:t>
      </w:r>
    </w:p>
    <w:p>
      <w:r>
        <w:rPr>
          <w:b/>
        </w:rPr>
        <w:t xml:space="preserve">Kysymys 0</w:t>
      </w:r>
    </w:p>
    <w:p>
      <w:r>
        <w:t xml:space="preserve">Milloin Libyasta tuli itsenäinen valtio?</w:t>
      </w:r>
    </w:p>
    <w:p>
      <w:r>
        <w:rPr>
          <w:b/>
        </w:rPr>
        <w:t xml:space="preserve">Kysymys 1</w:t>
      </w:r>
    </w:p>
    <w:p>
      <w:r>
        <w:t xml:space="preserve">Kun Libyasta tuli itsenäinen valtio, minkä hallitusmuodon se otti käyttöön?</w:t>
      </w:r>
    </w:p>
    <w:p>
      <w:r>
        <w:rPr>
          <w:b/>
        </w:rPr>
        <w:t xml:space="preserve">Kysymys 2</w:t>
      </w:r>
    </w:p>
    <w:p>
      <w:r>
        <w:t xml:space="preserve">Mitkä maat miehittivät Libyan toisen maailmansodan jälkeen?</w:t>
      </w:r>
    </w:p>
    <w:p>
      <w:r>
        <w:rPr>
          <w:b/>
        </w:rPr>
        <w:t xml:space="preserve">Kysymys 3</w:t>
      </w:r>
    </w:p>
    <w:p>
      <w:r>
        <w:t xml:space="preserve">Kuka oli Libyan ensimmäinen johtaja?</w:t>
      </w:r>
    </w:p>
    <w:p>
      <w:r>
        <w:rPr>
          <w:b/>
        </w:rPr>
        <w:t xml:space="preserve">Kysymys 4</w:t>
      </w:r>
    </w:p>
    <w:p>
      <w:r>
        <w:t xml:space="preserve">Mikä ensimmäisen maailmansodan tapahtuma vaikutti suoraan Gaddafin perheeseen?</w:t>
      </w:r>
    </w:p>
    <w:p>
      <w:r>
        <w:rPr>
          <w:b/>
        </w:rPr>
        <w:t xml:space="preserve">Kysymys 5</w:t>
      </w:r>
    </w:p>
    <w:p>
      <w:r>
        <w:t xml:space="preserve">Miten ensimmäinen maailmansota vaikutti suoraan Gaddafin perheeseen?</w:t>
      </w:r>
    </w:p>
    <w:p>
      <w:r>
        <w:rPr>
          <w:b/>
        </w:rPr>
        <w:t xml:space="preserve">Kysymys 6</w:t>
      </w:r>
    </w:p>
    <w:p>
      <w:r>
        <w:t xml:space="preserve">Mitä Libyalle tapahtui heti toisen maailmansodan jälkeen?</w:t>
      </w:r>
    </w:p>
    <w:p>
      <w:r>
        <w:rPr>
          <w:b/>
        </w:rPr>
        <w:t xml:space="preserve">Kysymys 7</w:t>
      </w:r>
    </w:p>
    <w:p>
      <w:r>
        <w:t xml:space="preserve">Milloin Libyan itsenäisyydestä ilmoitettiin?</w:t>
      </w:r>
    </w:p>
    <w:p>
      <w:r>
        <w:rPr>
          <w:b/>
        </w:rPr>
        <w:t xml:space="preserve">Kysymys 8</w:t>
      </w:r>
    </w:p>
    <w:p>
      <w:r>
        <w:t xml:space="preserve">Mikä oli Libyan ensimmäinen hallitusmuoto?</w:t>
      </w:r>
    </w:p>
    <w:p>
      <w:r>
        <w:rPr>
          <w:b/>
        </w:rPr>
        <w:t xml:space="preserve">Kysymys 9</w:t>
      </w:r>
    </w:p>
    <w:p>
      <w:r>
        <w:t xml:space="preserve">Mikä maa miehitti Libyan toisen maailmansodan aikana?</w:t>
      </w:r>
    </w:p>
    <w:p>
      <w:r>
        <w:rPr>
          <w:b/>
        </w:rPr>
        <w:t xml:space="preserve">Kysymys 10</w:t>
      </w:r>
    </w:p>
    <w:p>
      <w:r>
        <w:t xml:space="preserve">Mikä kansakunta hallitsi Libyaa siirtomaana, kun Gaddafi oli lapsi?</w:t>
      </w:r>
    </w:p>
    <w:p>
      <w:r>
        <w:rPr>
          <w:b/>
        </w:rPr>
        <w:t xml:space="preserve">Kysymys 11</w:t>
      </w:r>
    </w:p>
    <w:p>
      <w:r>
        <w:t xml:space="preserve">Kuka taisteli italialaisia vastaan Pohjois-Afrikan kampanjan aikana?</w:t>
      </w:r>
    </w:p>
    <w:p>
      <w:r>
        <w:rPr>
          <w:b/>
        </w:rPr>
        <w:t xml:space="preserve">Kysymys 12</w:t>
      </w:r>
    </w:p>
    <w:p>
      <w:r>
        <w:t xml:space="preserve">Kuka oli Gaddafin isän isä?</w:t>
      </w:r>
    </w:p>
    <w:p>
      <w:r>
        <w:rPr>
          <w:b/>
        </w:rPr>
        <w:t xml:space="preserve">Kysymys 13</w:t>
      </w:r>
    </w:p>
    <w:p>
      <w:r>
        <w:t xml:space="preserve">Minä vuonna italialaiset hyökkäsivät Libyaan?</w:t>
      </w:r>
    </w:p>
    <w:p>
      <w:r>
        <w:rPr>
          <w:b/>
        </w:rPr>
        <w:t xml:space="preserve">Kysymys 14</w:t>
      </w:r>
    </w:p>
    <w:p>
      <w:r>
        <w:t xml:space="preserve">Kuka miehitti Libyan toisen maailmansodan lopussa yhdessä brittien kanssa?</w:t>
      </w:r>
    </w:p>
    <w:p>
      <w:r>
        <w:rPr>
          <w:b/>
        </w:rPr>
        <w:t xml:space="preserve">Teksti numero 5</w:t>
      </w:r>
    </w:p>
    <w:p>
      <w:r>
        <w:t xml:space="preserve">Gaddafin varhaisimmat opinnot olivat </w:t>
      </w:r>
      <w:r>
        <w:rPr>
          <w:color w:val="A9A9A9"/>
        </w:rPr>
        <w:t xml:space="preserve">luonteeltaan uskonnollisia, ja niitä antoi paikallinen </w:t>
      </w:r>
      <w:r>
        <w:rPr>
          <w:color w:val="DCDCDC"/>
        </w:rPr>
        <w:t xml:space="preserve">islamin </w:t>
      </w:r>
      <w:r>
        <w:rPr>
          <w:color w:val="A9A9A9"/>
        </w:rPr>
        <w:t xml:space="preserve">opettaja</w:t>
      </w:r>
      <w:r>
        <w:t xml:space="preserve">. </w:t>
      </w:r>
      <w:r>
        <w:t xml:space="preserve">Sen jälkeen </w:t>
      </w:r>
      <w:r>
        <w:t xml:space="preserve">hän </w:t>
      </w:r>
      <w:r>
        <w:t xml:space="preserve">muutti läheiseen </w:t>
      </w:r>
      <w:r>
        <w:rPr>
          <w:color w:val="2F4F4F"/>
        </w:rPr>
        <w:t xml:space="preserve">Sirteen </w:t>
      </w:r>
      <w:r>
        <w:t xml:space="preserve">peruskouluun, jossa hän kävi kuusi luokkaa neljässä vuodessa. </w:t>
      </w:r>
      <w:r>
        <w:rPr>
          <w:color w:val="556B2F"/>
        </w:rPr>
        <w:t xml:space="preserve">Koulutus ei ollut Libyassa ilmaista, mutta hänen isänsä uskoi, että se hyödyttäisi hänen poikaansa suuresti taloudellisesta rasituksesta huolimatta. </w:t>
      </w:r>
      <w:r>
        <w:rPr>
          <w:color w:val="6B8E23"/>
        </w:rPr>
        <w:t xml:space="preserve">Viikolla Gaddafi nukkui moskeijassa, ja viikonloppuisin hän käveli 20 kilometrin matkan vanhempiensa luo</w:t>
      </w:r>
      <w:r>
        <w:rPr>
          <w:color w:val="A0522D"/>
        </w:rPr>
        <w:t xml:space="preserve">. </w:t>
      </w:r>
      <w:r>
        <w:rPr>
          <w:color w:val="228B22"/>
        </w:rPr>
        <w:t xml:space="preserve">Hän oli ylpeä identiteetistään ja rohkaisi muita beduiinilapsia ylpeyteen, vaikka häntä kiusattiin beduiinina. </w:t>
      </w:r>
      <w:r>
        <w:t xml:space="preserve">Sirtestä hän muutti perheineen </w:t>
      </w:r>
      <w:r>
        <w:rPr>
          <w:color w:val="191970"/>
        </w:rPr>
        <w:t xml:space="preserve">Sabhan </w:t>
      </w:r>
      <w:r>
        <w:t xml:space="preserve">markkinakaupunkiin </w:t>
      </w:r>
      <w:r>
        <w:t xml:space="preserve">Fezzanissa, </w:t>
      </w:r>
      <w:r>
        <w:t xml:space="preserve">Libyan </w:t>
      </w:r>
      <w:r>
        <w:rPr>
          <w:color w:val="8B0000"/>
        </w:rPr>
        <w:t xml:space="preserve">eteläisessä keskiosassa, </w:t>
      </w:r>
      <w:r>
        <w:rPr>
          <w:color w:val="483D8B"/>
        </w:rPr>
        <w:t xml:space="preserve">jossa hänen isänsä työskenteli heimojohtajan talonmiehenä </w:t>
      </w:r>
      <w:r>
        <w:rPr>
          <w:color w:val="3CB371"/>
        </w:rPr>
        <w:t xml:space="preserve">samalla kun Muammar kävi lukiota, mitä kumpikaan vanhemmista ei ollut tehnyt. </w:t>
      </w:r>
      <w:r>
        <w:rPr>
          <w:color w:val="BC8F8F"/>
        </w:rPr>
        <w:t xml:space="preserve">Gaddafi oli suosittu koulussa, ja jotkut hänen siellä saamistaan ystävistä saivat merkittäviä työpaikkoja hänen myöhemmässä hallinnossaan, erityisesti hänen paras ystävänsä </w:t>
      </w:r>
      <w:r>
        <w:rPr>
          <w:color w:val="663399"/>
        </w:rPr>
        <w:t xml:space="preserve">Abdul Salam Jalloud</w:t>
      </w:r>
      <w:r>
        <w:rPr>
          <w:color w:val="BC8F8F"/>
        </w:rPr>
        <w:t xml:space="preserve">.</w:t>
      </w:r>
    </w:p>
    <w:p>
      <w:r>
        <w:rPr>
          <w:b/>
        </w:rPr>
        <w:t xml:space="preserve">Kysymys 0</w:t>
      </w:r>
    </w:p>
    <w:p>
      <w:r>
        <w:t xml:space="preserve">Kuvaile Gaddafin ensimmäistä kokemusta koulutuksesta.</w:t>
      </w:r>
    </w:p>
    <w:p>
      <w:r>
        <w:rPr>
          <w:b/>
        </w:rPr>
        <w:t xml:space="preserve">Kysymys 1</w:t>
      </w:r>
    </w:p>
    <w:p>
      <w:r>
        <w:t xml:space="preserve">Kuvaile, miten Gaddafi onnistui käymään koulua 20 kilometrin päässä perheestään.</w:t>
      </w:r>
    </w:p>
    <w:p>
      <w:r>
        <w:rPr>
          <w:b/>
        </w:rPr>
        <w:t xml:space="preserve">Kysymys 2</w:t>
      </w:r>
    </w:p>
    <w:p>
      <w:r>
        <w:t xml:space="preserve">Miten Gaddafi suhtautui kulttuuritaustaansa liittyvään vertaispaineeseen?</w:t>
      </w:r>
    </w:p>
    <w:p>
      <w:r>
        <w:rPr>
          <w:b/>
        </w:rPr>
        <w:t xml:space="preserve">Kysymys 3</w:t>
      </w:r>
    </w:p>
    <w:p>
      <w:r>
        <w:t xml:space="preserve">Kun Gaddafin perhe muutti Sabhaan, kuvaile Gaddafin koulukokemuksia lukiossa.</w:t>
      </w:r>
    </w:p>
    <w:p>
      <w:r>
        <w:rPr>
          <w:b/>
        </w:rPr>
        <w:t xml:space="preserve">Kysymys 4</w:t>
      </w:r>
    </w:p>
    <w:p>
      <w:r>
        <w:t xml:space="preserve">Kuvaile Gaddafin vanhempien koulutustaustaa.</w:t>
      </w:r>
    </w:p>
    <w:p>
      <w:r>
        <w:rPr>
          <w:b/>
        </w:rPr>
        <w:t xml:space="preserve">Kysymys 5</w:t>
      </w:r>
    </w:p>
    <w:p>
      <w:r>
        <w:t xml:space="preserve">Miksi Gaddafia pilkattiin peruskoulussa?</w:t>
      </w:r>
    </w:p>
    <w:p>
      <w:r>
        <w:rPr>
          <w:b/>
        </w:rPr>
        <w:t xml:space="preserve">Kysymys 6</w:t>
      </w:r>
    </w:p>
    <w:p>
      <w:r>
        <w:t xml:space="preserve">Miten Gaddafi onnistui käymään peruskoulua niin kaukana kotoa?</w:t>
      </w:r>
    </w:p>
    <w:p>
      <w:r>
        <w:rPr>
          <w:b/>
        </w:rPr>
        <w:t xml:space="preserve">Kysymys 7</w:t>
      </w:r>
    </w:p>
    <w:p>
      <w:r>
        <w:t xml:space="preserve">Olivatko Gaddafin vanhemmat koulutettuja?</w:t>
      </w:r>
    </w:p>
    <w:p>
      <w:r>
        <w:rPr>
          <w:b/>
        </w:rPr>
        <w:t xml:space="preserve">Kysymys 8</w:t>
      </w:r>
    </w:p>
    <w:p>
      <w:r>
        <w:t xml:space="preserve">Miten hänen varhaisilla suhteillaan oli merkitystä myöhemmin, kun Gaddafista tuli hallitsija?</w:t>
      </w:r>
    </w:p>
    <w:p>
      <w:r>
        <w:rPr>
          <w:b/>
        </w:rPr>
        <w:t xml:space="preserve">Kysymys 9</w:t>
      </w:r>
    </w:p>
    <w:p>
      <w:r>
        <w:t xml:space="preserve">Oliko Gaddafin koulutus ilmaista?</w:t>
      </w:r>
    </w:p>
    <w:p>
      <w:r>
        <w:rPr>
          <w:b/>
        </w:rPr>
        <w:t xml:space="preserve">Kysymys 10</w:t>
      </w:r>
    </w:p>
    <w:p>
      <w:r>
        <w:t xml:space="preserve">Missä uskonnossa Gaddafi oli koulutettu?</w:t>
      </w:r>
    </w:p>
    <w:p>
      <w:r>
        <w:rPr>
          <w:b/>
        </w:rPr>
        <w:t xml:space="preserve">Kysymys 11</w:t>
      </w:r>
    </w:p>
    <w:p>
      <w:r>
        <w:t xml:space="preserve">Mihin kaupunkiin Gaddafin perhe muutti Sirtestä lähdettyään?</w:t>
      </w:r>
    </w:p>
    <w:p>
      <w:r>
        <w:rPr>
          <w:b/>
        </w:rPr>
        <w:t xml:space="preserve">Kysymys 12</w:t>
      </w:r>
    </w:p>
    <w:p>
      <w:r>
        <w:t xml:space="preserve">Missä maantieteellisessä osassa Libyaa Fezzan sijaitsee?</w:t>
      </w:r>
    </w:p>
    <w:p>
      <w:r>
        <w:rPr>
          <w:b/>
        </w:rPr>
        <w:t xml:space="preserve">Kysymys 13</w:t>
      </w:r>
    </w:p>
    <w:p>
      <w:r>
        <w:t xml:space="preserve">Kuka oli Gaddafin läheisin ystävä lukiossa?</w:t>
      </w:r>
    </w:p>
    <w:p>
      <w:r>
        <w:rPr>
          <w:b/>
        </w:rPr>
        <w:t xml:space="preserve">Kysymys 14</w:t>
      </w:r>
    </w:p>
    <w:p>
      <w:r>
        <w:t xml:space="preserve">Missä kaupungissa Gaddafi kävi ensimmäisen kerran peruskoulun?</w:t>
      </w:r>
    </w:p>
    <w:p>
      <w:r>
        <w:rPr>
          <w:b/>
        </w:rPr>
        <w:t xml:space="preserve">Teksti numero 6</w:t>
      </w:r>
    </w:p>
    <w:p>
      <w:r>
        <w:t xml:space="preserve">Gaddafi järjesti mielenosoituksia ja jakoi monarkiaa arvostelevia julisteita. </w:t>
      </w:r>
      <w:r>
        <w:rPr>
          <w:color w:val="A9A9A9"/>
        </w:rPr>
        <w:t xml:space="preserve">Lokakuussa </w:t>
      </w:r>
      <w:r>
        <w:rPr>
          <w:color w:val="DCDCDC"/>
        </w:rPr>
        <w:t xml:space="preserve">1961 </w:t>
      </w:r>
      <w:r>
        <w:rPr>
          <w:color w:val="2F4F4F"/>
        </w:rPr>
        <w:t xml:space="preserve">hän johti mielenosoitusta, jossa vastustettiin Syyrian irtautumista Yhdistyneestä arabitasavallasta</w:t>
      </w:r>
      <w:r>
        <w:rPr>
          <w:color w:val="556B2F"/>
        </w:rPr>
        <w:t xml:space="preserve">. Sen aikana he rikkoivat paikallisen hotellin ikkunoita, jota syytettiin alkoholitarjoilusta.</w:t>
      </w:r>
      <w:r>
        <w:t xml:space="preserve"> Viranomaisten huomion herättyä he karkottivat hänen perheensä Sabhasta. Gaddafi muutti </w:t>
      </w:r>
      <w:r>
        <w:rPr>
          <w:color w:val="6B8E23"/>
        </w:rPr>
        <w:t xml:space="preserve">Misrataan</w:t>
      </w:r>
      <w:r>
        <w:t xml:space="preserve">, jossa hän kävi Misratan lukiota</w:t>
      </w:r>
      <w:r>
        <w:t xml:space="preserve">. Koska hän oli </w:t>
      </w:r>
      <w:r>
        <w:t xml:space="preserve">edelleen kiinnostunut </w:t>
      </w:r>
      <w:r>
        <w:rPr>
          <w:color w:val="A0522D"/>
        </w:rPr>
        <w:t xml:space="preserve">arabikansallisesta aktivismista</w:t>
      </w:r>
      <w:r>
        <w:t xml:space="preserve">, hän kieltäytyi liittymästä mihinkään kaupungissa toimineeseen kiellettyyn poliittiseen puolueeseen, kuten </w:t>
      </w:r>
      <w:r>
        <w:rPr>
          <w:color w:val="228B22"/>
        </w:rPr>
        <w:t xml:space="preserve">arabikansallismieliseen liikkeeseen</w:t>
      </w:r>
      <w:r>
        <w:t xml:space="preserve">, arabisosialistiseen Baath-puolueeseen ja Muslimiveljeskuntaan, ja väitti torjuvansa </w:t>
      </w:r>
      <w:r>
        <w:rPr>
          <w:color w:val="191970"/>
        </w:rPr>
        <w:t xml:space="preserve">ryhmittäytymisen</w:t>
      </w:r>
      <w:r>
        <w:t xml:space="preserve">. </w:t>
      </w:r>
      <w:r>
        <w:t xml:space="preserve">Hän luki ahkerasti Nasseria ja Ranskan vuoden 1789 vallankumousta sekä </w:t>
      </w:r>
      <w:r>
        <w:rPr>
          <w:color w:val="8B0000"/>
        </w:rPr>
        <w:t xml:space="preserve">syyrialaisen </w:t>
      </w:r>
      <w:r>
        <w:t xml:space="preserve">poliittisen teoreetikon Michel Aflaqin</w:t>
      </w:r>
      <w:r>
        <w:t xml:space="preserve"> teoksia </w:t>
      </w:r>
      <w:r>
        <w:t xml:space="preserve">ja </w:t>
      </w:r>
      <w:r>
        <w:rPr>
          <w:color w:val="483D8B"/>
        </w:rPr>
        <w:t xml:space="preserve">Abraham Lincolnin</w:t>
      </w:r>
      <w:r>
        <w:rPr>
          <w:color w:val="3CB371"/>
        </w:rPr>
        <w:t xml:space="preserve">, Sun Yat-senin ja Mustafa Kemal Atatürkin</w:t>
      </w:r>
      <w:r>
        <w:t xml:space="preserve"> elämäkertoja</w:t>
      </w:r>
      <w:r>
        <w:t xml:space="preserve">.</w:t>
      </w:r>
    </w:p>
    <w:p>
      <w:r>
        <w:rPr>
          <w:b/>
        </w:rPr>
        <w:t xml:space="preserve">Kysymys 0</w:t>
      </w:r>
    </w:p>
    <w:p>
      <w:r>
        <w:t xml:space="preserve">Miksi Gaddafin perheen piti lähteä Sabhasta?</w:t>
      </w:r>
    </w:p>
    <w:p>
      <w:r>
        <w:rPr>
          <w:b/>
        </w:rPr>
        <w:t xml:space="preserve">Kysymys 1</w:t>
      </w:r>
    </w:p>
    <w:p>
      <w:r>
        <w:t xml:space="preserve">Gaddafi oli innokas lukija. Mainitse kolme elämäkertaa, joita hän luki.</w:t>
      </w:r>
    </w:p>
    <w:p>
      <w:r>
        <w:rPr>
          <w:b/>
        </w:rPr>
        <w:t xml:space="preserve">Kysymys 2</w:t>
      </w:r>
    </w:p>
    <w:p>
      <w:r>
        <w:t xml:space="preserve">Mihin poliittiseen ideologiaan Gaddafi ei uskonut?</w:t>
      </w:r>
    </w:p>
    <w:p>
      <w:r>
        <w:rPr>
          <w:b/>
        </w:rPr>
        <w:t xml:space="preserve">Kysymys 3</w:t>
      </w:r>
    </w:p>
    <w:p>
      <w:r>
        <w:t xml:space="preserve">Minkälaista aktivismia Gaddafi kannatti lukioaikana?</w:t>
      </w:r>
    </w:p>
    <w:p>
      <w:r>
        <w:rPr>
          <w:b/>
        </w:rPr>
        <w:t xml:space="preserve">Kysymys 4</w:t>
      </w:r>
    </w:p>
    <w:p>
      <w:r>
        <w:t xml:space="preserve">Miksi Gaddafin perhe lähti Sabhasta?</w:t>
      </w:r>
    </w:p>
    <w:p>
      <w:r>
        <w:rPr>
          <w:b/>
        </w:rPr>
        <w:t xml:space="preserve">Kysymys 5</w:t>
      </w:r>
    </w:p>
    <w:p>
      <w:r>
        <w:t xml:space="preserve">Minkä poliittisen ideologian Gaddafi hylkäsi, kun hän kävi Misratan lukiota?</w:t>
      </w:r>
    </w:p>
    <w:p>
      <w:r>
        <w:rPr>
          <w:b/>
        </w:rPr>
        <w:t xml:space="preserve">Kysymys 6</w:t>
      </w:r>
    </w:p>
    <w:p>
      <w:r>
        <w:t xml:space="preserve">Luettele useita Gaddafiin vaikuttaneita elämäkertoja.</w:t>
      </w:r>
    </w:p>
    <w:p>
      <w:r>
        <w:rPr>
          <w:b/>
        </w:rPr>
        <w:t xml:space="preserve">Kysymys 7</w:t>
      </w:r>
    </w:p>
    <w:p>
      <w:r>
        <w:t xml:space="preserve">Millaista aktivismia Gaddafi edisti käydessään lukiota?</w:t>
      </w:r>
    </w:p>
    <w:p>
      <w:r>
        <w:rPr>
          <w:b/>
        </w:rPr>
        <w:t xml:space="preserve">Kysymys 8</w:t>
      </w:r>
    </w:p>
    <w:p>
      <w:r>
        <w:t xml:space="preserve">Minne Gaddafi matkusti sen jälkeen, kun hänet oli potkittu ulos Sabhasta?</w:t>
      </w:r>
    </w:p>
    <w:p>
      <w:r>
        <w:rPr>
          <w:b/>
        </w:rPr>
        <w:t xml:space="preserve">Kysymys 9</w:t>
      </w:r>
    </w:p>
    <w:p>
      <w:r>
        <w:t xml:space="preserve">Mikä ryhmä oli Baath-puolueen ja Muslimiveljeskunnan ohella kielletty Misratassa?</w:t>
      </w:r>
    </w:p>
    <w:p>
      <w:r>
        <w:rPr>
          <w:b/>
        </w:rPr>
        <w:t xml:space="preserve">Kysymys 10</w:t>
      </w:r>
    </w:p>
    <w:p>
      <w:r>
        <w:t xml:space="preserve">Missä kuussa ja minä vuonna Gaddafi vastusti Syyrian lähtöä Yhdistyneestä arabitasavallasta?</w:t>
      </w:r>
    </w:p>
    <w:p>
      <w:r>
        <w:rPr>
          <w:b/>
        </w:rPr>
        <w:t xml:space="preserve">Kysymys 11</w:t>
      </w:r>
    </w:p>
    <w:p>
      <w:r>
        <w:t xml:space="preserve">Minkä kansallisuuden Michel Aflaq oli?</w:t>
      </w:r>
    </w:p>
    <w:p>
      <w:r>
        <w:rPr>
          <w:b/>
        </w:rPr>
        <w:t xml:space="preserve">Kysymys 12</w:t>
      </w:r>
    </w:p>
    <w:p>
      <w:r>
        <w:t xml:space="preserve">Lincolnin ja Atatürkin lisäksi kenen elämäkerran Gaddafi luki Misratassa ollessaan?</w:t>
      </w:r>
    </w:p>
    <w:p>
      <w:r>
        <w:rPr>
          <w:b/>
        </w:rPr>
        <w:t xml:space="preserve">Teksti numero 7</w:t>
      </w:r>
    </w:p>
    <w:p>
      <w:r>
        <w:t xml:space="preserve">Gaddafi opiskeli hetken aikaa </w:t>
      </w:r>
      <w:r>
        <w:rPr>
          <w:color w:val="A9A9A9"/>
        </w:rPr>
        <w:t xml:space="preserve">historiaa </w:t>
      </w:r>
      <w:r>
        <w:rPr>
          <w:color w:val="2F4F4F"/>
        </w:rPr>
        <w:t xml:space="preserve">Libyan yliopistossa </w:t>
      </w:r>
      <w:r>
        <w:rPr>
          <w:color w:val="DCDCDC"/>
        </w:rPr>
        <w:t xml:space="preserve">Benghazissa, </w:t>
      </w:r>
      <w:r>
        <w:t xml:space="preserve">mutta jätti opinnot kesken </w:t>
      </w:r>
      <w:r>
        <w:rPr>
          <w:color w:val="556B2F"/>
        </w:rPr>
        <w:t xml:space="preserve">ja liittyi armeijaan</w:t>
      </w:r>
      <w:r>
        <w:t xml:space="preserve">. </w:t>
      </w:r>
      <w:r>
        <w:t xml:space="preserve">Poliisimerkinnöistään huolimatta hän aloitti vuonna 1963 koulutuksen </w:t>
      </w:r>
      <w:r>
        <w:rPr>
          <w:color w:val="228B22"/>
        </w:rPr>
        <w:t xml:space="preserve">Bengasin </w:t>
      </w:r>
      <w:r>
        <w:rPr>
          <w:color w:val="A0522D"/>
        </w:rPr>
        <w:t xml:space="preserve">kuninkaallisessa sotilasakatemiassa </w:t>
      </w:r>
      <w:r>
        <w:t xml:space="preserve">yhdessä useiden Misratasta kotoisin olevien samanhenkisten ystäviensä kanssa</w:t>
      </w:r>
      <w:r>
        <w:t xml:space="preserve">.</w:t>
      </w:r>
      <w:r>
        <w:t xml:space="preserve"> Armeija tarjosi </w:t>
      </w:r>
      <w:r>
        <w:rPr>
          <w:color w:val="191970"/>
        </w:rPr>
        <w:t xml:space="preserve">vähäosaisille libyalaisille ainoan mahdollisuuden sosiaaliseen nousuun, ja </w:t>
      </w:r>
      <w:r>
        <w:rPr>
          <w:color w:val="8B0000"/>
        </w:rPr>
        <w:t xml:space="preserve">Gaddafi piti sitä poliittisen muutoksen mahdollisena välineenä</w:t>
      </w:r>
      <w:r>
        <w:t xml:space="preserve">. </w:t>
      </w:r>
      <w:r>
        <w:t xml:space="preserve">Idrisin aikana Libyan asevoimat koulutti </w:t>
      </w:r>
      <w:r>
        <w:rPr>
          <w:color w:val="483D8B"/>
        </w:rPr>
        <w:t xml:space="preserve">brittiläinen armeija</w:t>
      </w:r>
      <w:r>
        <w:t xml:space="preserve">; tämä suututti </w:t>
      </w:r>
      <w:r>
        <w:rPr>
          <w:color w:val="3CB371"/>
        </w:rPr>
        <w:t xml:space="preserve">Gaddafin, joka piti brittejä </w:t>
      </w:r>
      <w:r>
        <w:rPr>
          <w:color w:val="BC8F8F"/>
        </w:rPr>
        <w:t xml:space="preserve">imperialisteina</w:t>
      </w:r>
      <w:r>
        <w:t xml:space="preserve">, ja siksi hän kieltäytyi opettelemasta englantia ja oli epäkohtelias </w:t>
      </w:r>
      <w:r>
        <w:t xml:space="preserve">brittiupseereille, minkä vuoksi hän lopulta reputti kokeensa. Brittiläiset kouluttajat ilmoittivat Gaddafista niskoittelusta ja loukkaavasta käytöksestä ja ilmoittivat epäilevänsä, että hän oli osallisena </w:t>
      </w:r>
      <w:r>
        <w:rPr>
          <w:color w:val="008080"/>
        </w:rPr>
        <w:t xml:space="preserve">sotilasakatemian komentajan salamurhassa vuonna 1963</w:t>
      </w:r>
      <w:r>
        <w:t xml:space="preserve">. Ilmoitukset jätettiin huomiotta, ja Gaddafi eteni nopeasti kurssilla.</w:t>
      </w:r>
    </w:p>
    <w:p>
      <w:r>
        <w:rPr>
          <w:b/>
        </w:rPr>
        <w:t xml:space="preserve">Kysymys 0</w:t>
      </w:r>
    </w:p>
    <w:p>
      <w:r>
        <w:t xml:space="preserve">Mitä oppiainetta Gaddafi opiskeli lyhyesti ennen armeijaan liittymistä?</w:t>
      </w:r>
    </w:p>
    <w:p>
      <w:r>
        <w:rPr>
          <w:b/>
        </w:rPr>
        <w:t xml:space="preserve">Kysymys 1</w:t>
      </w:r>
    </w:p>
    <w:p>
      <w:r>
        <w:t xml:space="preserve">Miksi Gaddafi ei oppinut puhumaan englantia?</w:t>
      </w:r>
    </w:p>
    <w:p>
      <w:r>
        <w:rPr>
          <w:b/>
        </w:rPr>
        <w:t xml:space="preserve">Kysymys 2</w:t>
      </w:r>
    </w:p>
    <w:p>
      <w:r>
        <w:t xml:space="preserve">Missä Gaddafi aloitti sotilaskoulutuksensa?</w:t>
      </w:r>
    </w:p>
    <w:p>
      <w:r>
        <w:rPr>
          <w:b/>
        </w:rPr>
        <w:t xml:space="preserve">Kysymys 3</w:t>
      </w:r>
    </w:p>
    <w:p>
      <w:r>
        <w:t xml:space="preserve">Miten Gaddafi suhtautui armeijan vaikutusvaltaan?</w:t>
      </w:r>
    </w:p>
    <w:p>
      <w:r>
        <w:rPr>
          <w:b/>
        </w:rPr>
        <w:t xml:space="preserve">Kysymys 4</w:t>
      </w:r>
    </w:p>
    <w:p>
      <w:r>
        <w:t xml:space="preserve">Mihin rikokseen brittikouluttajat uskoivat Gaddafin olleen sekaantunut?</w:t>
      </w:r>
    </w:p>
    <w:p>
      <w:r>
        <w:rPr>
          <w:b/>
        </w:rPr>
        <w:t xml:space="preserve">Kysymys 5</w:t>
      </w:r>
    </w:p>
    <w:p>
      <w:r>
        <w:t xml:space="preserve">Mitä oppiainetta Gaddafi opiskeli Libyan yliopistossa?</w:t>
      </w:r>
    </w:p>
    <w:p>
      <w:r>
        <w:rPr>
          <w:b/>
        </w:rPr>
        <w:t xml:space="preserve">Kysymys 6</w:t>
      </w:r>
    </w:p>
    <w:p>
      <w:r>
        <w:t xml:space="preserve">Miksi Gaddafi jätti opinnot kesken?</w:t>
      </w:r>
    </w:p>
    <w:p>
      <w:r>
        <w:rPr>
          <w:b/>
        </w:rPr>
        <w:t xml:space="preserve">Kysymys 7</w:t>
      </w:r>
    </w:p>
    <w:p>
      <w:r>
        <w:t xml:space="preserve">Millä perusteella Gaddafi liittyi armeijaan?</w:t>
      </w:r>
    </w:p>
    <w:p>
      <w:r>
        <w:rPr>
          <w:b/>
        </w:rPr>
        <w:t xml:space="preserve">Kysymys 8</w:t>
      </w:r>
    </w:p>
    <w:p>
      <w:r>
        <w:t xml:space="preserve">Mikä maa koulutti Libyan armeijan?</w:t>
      </w:r>
    </w:p>
    <w:p>
      <w:r>
        <w:rPr>
          <w:b/>
        </w:rPr>
        <w:t xml:space="preserve">Kysymys 9</w:t>
      </w:r>
    </w:p>
    <w:p>
      <w:r>
        <w:t xml:space="preserve">Mihin rikokseen Gaddafin epäiltiin sekaantuneen armeijassa ollessaan?</w:t>
      </w:r>
    </w:p>
    <w:p>
      <w:r>
        <w:rPr>
          <w:b/>
        </w:rPr>
        <w:t xml:space="preserve">Kysymys 10</w:t>
      </w:r>
    </w:p>
    <w:p>
      <w:r>
        <w:t xml:space="preserve">Missä Gaddafi opiskeli jonkin aikaa?</w:t>
      </w:r>
    </w:p>
    <w:p>
      <w:r>
        <w:rPr>
          <w:b/>
        </w:rPr>
        <w:t xml:space="preserve">Kysymys 11</w:t>
      </w:r>
    </w:p>
    <w:p>
      <w:r>
        <w:t xml:space="preserve">Mitä Gaddafi opiskeli yliopistossa?</w:t>
      </w:r>
    </w:p>
    <w:p>
      <w:r>
        <w:rPr>
          <w:b/>
        </w:rPr>
        <w:t xml:space="preserve">Kysymys 12</w:t>
      </w:r>
    </w:p>
    <w:p>
      <w:r>
        <w:t xml:space="preserve">Mihin oppilaitokseen Gaddafi meni Libyan yliopistosta lähdettyään?</w:t>
      </w:r>
    </w:p>
    <w:p>
      <w:r>
        <w:rPr>
          <w:b/>
        </w:rPr>
        <w:t xml:space="preserve">Kysymys 13</w:t>
      </w:r>
    </w:p>
    <w:p>
      <w:r>
        <w:t xml:space="preserve">Kuka koulutti Libyan armeijan Libyan monarkian aikana?</w:t>
      </w:r>
    </w:p>
    <w:p>
      <w:r>
        <w:rPr>
          <w:b/>
        </w:rPr>
        <w:t xml:space="preserve">Kysymys 14</w:t>
      </w:r>
    </w:p>
    <w:p>
      <w:r>
        <w:t xml:space="preserve">Millaisina Gaddafi piti brittiläisiä kouluttajiaan?</w:t>
      </w:r>
    </w:p>
    <w:p>
      <w:r>
        <w:rPr>
          <w:b/>
        </w:rPr>
        <w:t xml:space="preserve">Teksti numero 8</w:t>
      </w:r>
    </w:p>
    <w:p>
      <w:r>
        <w:rPr>
          <w:color w:val="A9A9A9"/>
        </w:rPr>
        <w:t xml:space="preserve">Bovingtonin </w:t>
      </w:r>
      <w:r>
        <w:t xml:space="preserve">signaalikurssin johtaja kertoi, että Gaddafi selvitti menestyksekkäästi </w:t>
      </w:r>
      <w:r>
        <w:rPr>
          <w:color w:val="DCDCDC"/>
        </w:rPr>
        <w:t xml:space="preserve">englannin kielen </w:t>
      </w:r>
      <w:r>
        <w:t xml:space="preserve">oppimisongelmat </w:t>
      </w:r>
      <w:r>
        <w:t xml:space="preserve">ja osoitti, että hän hallitsi puhekäytännöt hyvin</w:t>
      </w:r>
      <w:r>
        <w:t xml:space="preserve">.</w:t>
      </w:r>
      <w:r>
        <w:t xml:space="preserve"> Hän totesi, että Gaddafin lempiharrastuksia olivat </w:t>
      </w:r>
      <w:r>
        <w:rPr>
          <w:color w:val="2F4F4F"/>
        </w:rPr>
        <w:t xml:space="preserve">lukeminen ja </w:t>
      </w:r>
      <w:r>
        <w:rPr>
          <w:color w:val="556B2F"/>
        </w:rPr>
        <w:t xml:space="preserve">jalkapallon pelaaminen</w:t>
      </w:r>
      <w:r>
        <w:t xml:space="preserve">, ja </w:t>
      </w:r>
      <w:r>
        <w:rPr>
          <w:color w:val="6B8E23"/>
        </w:rPr>
        <w:t xml:space="preserve">piti häntä </w:t>
      </w:r>
      <w:r>
        <w:rPr>
          <w:color w:val="A0522D"/>
        </w:rPr>
        <w:t xml:space="preserve">"hauskana upseerina, aina iloisena, ahkerana ja tunnollisena". </w:t>
      </w:r>
      <w:r>
        <w:rPr>
          <w:color w:val="228B22"/>
        </w:rPr>
        <w:t xml:space="preserve">Gaddafi ei pitänyt Englannista, sillä hän </w:t>
      </w:r>
      <w:r>
        <w:rPr>
          <w:color w:val="191970"/>
        </w:rPr>
        <w:t xml:space="preserve">väitti Britannian armeijan upseerien </w:t>
      </w:r>
      <w:r>
        <w:rPr>
          <w:color w:val="8B0000"/>
        </w:rPr>
        <w:t xml:space="preserve">loukanneen häntä rasistisesti </w:t>
      </w:r>
      <w:r>
        <w:t xml:space="preserve">ja hänen oli </w:t>
      </w:r>
      <w:r>
        <w:rPr>
          <w:color w:val="483D8B"/>
        </w:rPr>
        <w:t xml:space="preserve">vaikea sopeutua maan kulttuuriin; Lontoossa Gaddafi vakuutti arabi-identiteettinsä ja kulki </w:t>
      </w:r>
      <w:r>
        <w:rPr>
          <w:color w:val="3CB371"/>
        </w:rPr>
        <w:t xml:space="preserve">Piccadillyllä </w:t>
      </w:r>
      <w:r>
        <w:rPr>
          <w:color w:val="483D8B"/>
        </w:rPr>
        <w:t xml:space="preserve">perinteiset libyalaiset vaatteet yllään</w:t>
      </w:r>
      <w:r>
        <w:t xml:space="preserve">. </w:t>
      </w:r>
      <w:r>
        <w:t xml:space="preserve">Myöhemmin hän kertoi, että </w:t>
      </w:r>
      <w:r>
        <w:rPr>
          <w:color w:val="BC8F8F"/>
        </w:rPr>
        <w:t xml:space="preserve">vaikka hän matkusti Englantiin pitäen sitä Libyaa kehittyneempänä, </w:t>
      </w:r>
      <w:r>
        <w:rPr>
          <w:color w:val="663399"/>
        </w:rPr>
        <w:t xml:space="preserve">hän palasi kotiin "luottavaisempana ja ylpeämpänä arvoistamme, ihanteistamme ja sosiaalisesta luonteestamme".</w:t>
      </w:r>
    </w:p>
    <w:p>
      <w:r>
        <w:rPr>
          <w:b/>
        </w:rPr>
        <w:t xml:space="preserve">Kysymys 0</w:t>
      </w:r>
    </w:p>
    <w:p>
      <w:r>
        <w:t xml:space="preserve">Miten Gaddafi suhtautui Libyaan palattuaan Englannista?</w:t>
      </w:r>
    </w:p>
    <w:p>
      <w:r>
        <w:rPr>
          <w:b/>
        </w:rPr>
        <w:t xml:space="preserve">Kysymys 1</w:t>
      </w:r>
    </w:p>
    <w:p>
      <w:r>
        <w:t xml:space="preserve">Miten Bovingtonin signaalikurssin johtaja suhtautui Gaddafiin?</w:t>
      </w:r>
    </w:p>
    <w:p>
      <w:r>
        <w:rPr>
          <w:b/>
        </w:rPr>
        <w:t xml:space="preserve">Kysymys 2</w:t>
      </w:r>
    </w:p>
    <w:p>
      <w:r>
        <w:t xml:space="preserve">Miten Gaddafi suhtautui brittiupseereihin?</w:t>
      </w:r>
    </w:p>
    <w:p>
      <w:r>
        <w:rPr>
          <w:b/>
        </w:rPr>
        <w:t xml:space="preserve">Kysymys 3</w:t>
      </w:r>
    </w:p>
    <w:p>
      <w:r>
        <w:t xml:space="preserve">Kun Gaddafi matkusti Lontooseen, yrittikö hän sulautua englantilaiseen kulttuuriin?</w:t>
      </w:r>
    </w:p>
    <w:p>
      <w:r>
        <w:rPr>
          <w:b/>
        </w:rPr>
        <w:t xml:space="preserve">Kysymys 4</w:t>
      </w:r>
    </w:p>
    <w:p>
      <w:r>
        <w:t xml:space="preserve">Mitä mieltä Bovingtonin viittomakurssin johtaja oli Gaddafista?</w:t>
      </w:r>
    </w:p>
    <w:p>
      <w:r>
        <w:rPr>
          <w:b/>
        </w:rPr>
        <w:t xml:space="preserve">Kysymys 5</w:t>
      </w:r>
    </w:p>
    <w:p>
      <w:r>
        <w:t xml:space="preserve">Mitä mieltä Gaddafi oli brittiarmeijan upseereista?</w:t>
      </w:r>
    </w:p>
    <w:p>
      <w:r>
        <w:rPr>
          <w:b/>
        </w:rPr>
        <w:t xml:space="preserve">Kysymys 6</w:t>
      </w:r>
    </w:p>
    <w:p>
      <w:r>
        <w:t xml:space="preserve">Kun Gaddafi meni Englantiin, miten hän suhtautui heidän kulttuuriinsa?</w:t>
      </w:r>
    </w:p>
    <w:p>
      <w:r>
        <w:rPr>
          <w:b/>
        </w:rPr>
        <w:t xml:space="preserve">Kysymys 7</w:t>
      </w:r>
    </w:p>
    <w:p>
      <w:r>
        <w:t xml:space="preserve">Kun Gaddafi palasi Libyaan, millaisena hän näki maansa?</w:t>
      </w:r>
    </w:p>
    <w:p>
      <w:r>
        <w:rPr>
          <w:b/>
        </w:rPr>
        <w:t xml:space="preserve">Kysymys 8</w:t>
      </w:r>
    </w:p>
    <w:p>
      <w:r>
        <w:t xml:space="preserve">Mitkä olivat Gaddafin lempiharrastuksia armeijassa?</w:t>
      </w:r>
    </w:p>
    <w:p>
      <w:r>
        <w:rPr>
          <w:b/>
        </w:rPr>
        <w:t xml:space="preserve">Kysymys 9</w:t>
      </w:r>
    </w:p>
    <w:p>
      <w:r>
        <w:t xml:space="preserve">Miten Gaddafi vietti vapaa-aikaansa lukemisen ohella?</w:t>
      </w:r>
    </w:p>
    <w:p>
      <w:r>
        <w:rPr>
          <w:b/>
        </w:rPr>
        <w:t xml:space="preserve">Kysymys 10</w:t>
      </w:r>
    </w:p>
    <w:p>
      <w:r>
        <w:t xml:space="preserve">Missä osassa Lontoota Gaddafi pukeutui perinteiseen arabipukuun?</w:t>
      </w:r>
    </w:p>
    <w:p>
      <w:r>
        <w:rPr>
          <w:b/>
        </w:rPr>
        <w:t xml:space="preserve">Kysymys 11</w:t>
      </w:r>
    </w:p>
    <w:p>
      <w:r>
        <w:t xml:space="preserve">Mitä kieltä Gaddafilla oli vaikeuksia oppia?</w:t>
      </w:r>
    </w:p>
    <w:p>
      <w:r>
        <w:rPr>
          <w:b/>
        </w:rPr>
        <w:t xml:space="preserve">Kysymys 12</w:t>
      </w:r>
    </w:p>
    <w:p>
      <w:r>
        <w:t xml:space="preserve">Missä Gaddafin signaalikurssi pidettiin?</w:t>
      </w:r>
    </w:p>
    <w:p>
      <w:r>
        <w:rPr>
          <w:b/>
        </w:rPr>
        <w:t xml:space="preserve">Kysymys 13</w:t>
      </w:r>
    </w:p>
    <w:p>
      <w:r>
        <w:t xml:space="preserve">Millaista huonoa kohtelua Gaddafi sanoi brittisotilaiden kohdelleen häntä?</w:t>
      </w:r>
    </w:p>
    <w:p>
      <w:r>
        <w:rPr>
          <w:b/>
        </w:rPr>
        <w:t xml:space="preserve">Teksti numero 9</w:t>
      </w:r>
    </w:p>
    <w:p>
      <w:r>
        <w:t xml:space="preserve">Monet Sabhan opettajista olivat </w:t>
      </w:r>
      <w:r>
        <w:rPr>
          <w:color w:val="A9A9A9"/>
        </w:rPr>
        <w:t xml:space="preserve">egyptiläisiä</w:t>
      </w:r>
      <w:r>
        <w:t xml:space="preserve">, ja Gaddafilla oli ensimmäistä kertaa pääsy yleisarabialaisiin sanomalehtiin ja radiolähetyksiin, joista merkittävin oli </w:t>
      </w:r>
      <w:r>
        <w:rPr>
          <w:color w:val="DCDCDC"/>
        </w:rPr>
        <w:t xml:space="preserve">Kairossa toimiva </w:t>
      </w:r>
      <w:r>
        <w:t xml:space="preserve">Arabien ääni. Varttuessaan Gaddafi näki arabimaailman merkittäviä tapahtumia, kuten </w:t>
      </w:r>
      <w:r>
        <w:rPr>
          <w:color w:val="2F4F4F"/>
        </w:rPr>
        <w:t xml:space="preserve">vuoden 1948 arabien ja Israelin välisen sodan, </w:t>
      </w:r>
      <w:r>
        <w:rPr>
          <w:color w:val="556B2F"/>
        </w:rPr>
        <w:t xml:space="preserve">Egyptin vallankumouksen </w:t>
      </w:r>
      <w:r>
        <w:rPr>
          <w:color w:val="2F4F4F"/>
        </w:rPr>
        <w:t xml:space="preserve">vuonna 1952, Suezin kriisin vuonna 1956 ja Yhdistyneiden arabitasavaltojen lyhytaikaisen olemassaolon vuosina </w:t>
      </w:r>
      <w:r>
        <w:rPr>
          <w:color w:val="6B8E23"/>
        </w:rPr>
        <w:t xml:space="preserve">1958-1961</w:t>
      </w:r>
      <w:r>
        <w:t xml:space="preserve">. </w:t>
      </w:r>
      <w:r>
        <w:t xml:space="preserve">Gaddafi ihaili Egyptin arabitasavallassa </w:t>
      </w:r>
      <w:r>
        <w:rPr>
          <w:color w:val="A0522D"/>
        </w:rPr>
        <w:t xml:space="preserve">hänen sankarinsa, </w:t>
      </w:r>
      <w:r>
        <w:rPr>
          <w:color w:val="228B22"/>
        </w:rPr>
        <w:t xml:space="preserve">presidentti Gamal Abdel </w:t>
      </w:r>
      <w:r>
        <w:rPr>
          <w:color w:val="191970"/>
        </w:rPr>
        <w:t xml:space="preserve">Nasserin </w:t>
      </w:r>
      <w:r>
        <w:t xml:space="preserve">johdolla toteutettuja poliittisia muutoksia</w:t>
      </w:r>
      <w:r>
        <w:rPr>
          <w:color w:val="8B0000"/>
        </w:rPr>
        <w:t xml:space="preserve">. </w:t>
      </w:r>
      <w:r>
        <w:rPr>
          <w:color w:val="8B0000"/>
        </w:rPr>
        <w:t xml:space="preserve">Nasser kannatti arabinationalismia, länsimaisen kolonialismin, uuskolonialismin ja sionismin hylkäämistä </w:t>
      </w:r>
      <w:r>
        <w:t xml:space="preserve">sekä </w:t>
      </w:r>
      <w:r>
        <w:rPr>
          <w:color w:val="483D8B"/>
        </w:rPr>
        <w:t xml:space="preserve">siirtymistä kapitalismista sosialismiin</w:t>
      </w:r>
      <w:r>
        <w:t xml:space="preserve">. </w:t>
      </w:r>
      <w:r>
        <w:rPr>
          <w:color w:val="3CB371"/>
        </w:rPr>
        <w:t xml:space="preserve">Nasserin kirja Philosophy of the Revolution </w:t>
      </w:r>
      <w:r>
        <w:t xml:space="preserve">vaikutti keskeisesti Gaddafiin; sitä, jossa hahmotellaan, miten vallankaappaus aloitetaan, on kuvailtu "Gaddafin vallankumouksen inspiraatioksi ja suunnitelmaksi".</w:t>
      </w:r>
    </w:p>
    <w:p>
      <w:r>
        <w:rPr>
          <w:b/>
        </w:rPr>
        <w:t xml:space="preserve">Kysymys 0</w:t>
      </w:r>
    </w:p>
    <w:p>
      <w:r>
        <w:t xml:space="preserve">Mitkä muutokset tekivät vaikutuksen Gaddafiin Egyptissä?</w:t>
      </w:r>
    </w:p>
    <w:p>
      <w:r>
        <w:rPr>
          <w:b/>
        </w:rPr>
        <w:t xml:space="preserve">Kysymys 1</w:t>
      </w:r>
    </w:p>
    <w:p>
      <w:r>
        <w:t xml:space="preserve">Mikä egyptiläinen johtaja teki vaikutuksen Gaddafiin?</w:t>
      </w:r>
    </w:p>
    <w:p>
      <w:r>
        <w:rPr>
          <w:b/>
        </w:rPr>
        <w:t xml:space="preserve">Kysymys 2</w:t>
      </w:r>
    </w:p>
    <w:p>
      <w:r>
        <w:t xml:space="preserve">Mikä kirja opasti Gaddafia vallankaappauksen toteuttamisessa?</w:t>
      </w:r>
    </w:p>
    <w:p>
      <w:r>
        <w:rPr>
          <w:b/>
        </w:rPr>
        <w:t xml:space="preserve">Kysymys 3</w:t>
      </w:r>
    </w:p>
    <w:p>
      <w:r>
        <w:t xml:space="preserve">Mainitse yksi Gaddafin lapsuuden aikana arabimaailmassa tapahtunut tapahtuma, joka vaikutti hänen elämäänsä.</w:t>
      </w:r>
    </w:p>
    <w:p>
      <w:r>
        <w:rPr>
          <w:b/>
        </w:rPr>
        <w:t xml:space="preserve">Kysymys 4</w:t>
      </w:r>
    </w:p>
    <w:p>
      <w:r>
        <w:t xml:space="preserve">Mitä poliittista ideologiaa Nasser toteutti?</w:t>
      </w:r>
    </w:p>
    <w:p>
      <w:r>
        <w:rPr>
          <w:b/>
        </w:rPr>
        <w:t xml:space="preserve">Kysymys 5</w:t>
      </w:r>
    </w:p>
    <w:p>
      <w:r>
        <w:t xml:space="preserve">Minkä kansallisuuden oli merkittävä osa Sabhan opettajista?</w:t>
      </w:r>
    </w:p>
    <w:p>
      <w:r>
        <w:rPr>
          <w:b/>
        </w:rPr>
        <w:t xml:space="preserve">Kysymys 6</w:t>
      </w:r>
    </w:p>
    <w:p>
      <w:r>
        <w:t xml:space="preserve">Mistä kaupungista Voice of the Arabs lähetti lähetyksensä?</w:t>
      </w:r>
    </w:p>
    <w:p>
      <w:r>
        <w:rPr>
          <w:b/>
        </w:rPr>
        <w:t xml:space="preserve">Kysymys 7</w:t>
      </w:r>
    </w:p>
    <w:p>
      <w:r>
        <w:t xml:space="preserve">Mikä merkittävä tapahtuma tapahtui vuonna 1952?</w:t>
      </w:r>
    </w:p>
    <w:p>
      <w:r>
        <w:rPr>
          <w:b/>
        </w:rPr>
        <w:t xml:space="preserve">Kysymys 8</w:t>
      </w:r>
    </w:p>
    <w:p>
      <w:r>
        <w:t xml:space="preserve">Milloin Arabitasavalta päättyi?</w:t>
      </w:r>
    </w:p>
    <w:p>
      <w:r>
        <w:rPr>
          <w:b/>
        </w:rPr>
        <w:t xml:space="preserve">Kysymys 9</w:t>
      </w:r>
    </w:p>
    <w:p>
      <w:r>
        <w:t xml:space="preserve">Ketä poliittista johtajaa Gaddafi ihaili suuresti?</w:t>
      </w:r>
    </w:p>
    <w:p>
      <w:r>
        <w:rPr>
          <w:b/>
        </w:rPr>
        <w:t xml:space="preserve">Teksti numero 10</w:t>
      </w:r>
    </w:p>
    <w:p>
      <w:r>
        <w:rPr>
          <w:color w:val="A9A9A9"/>
        </w:rPr>
        <w:t xml:space="preserve">Idrisin hallitus oli 1960-luvun loppupuolella yhä epäsuosituin</w:t>
      </w:r>
      <w:r>
        <w:t xml:space="preserve">; se oli pahentanut Libyan perinteisiä alueellisia ja heimoja koskevia jakolinjoja keskittämällä maan liittovaltion järjestelmän maan öljyrikkauksien hyödyntämiseksi, ja </w:t>
      </w:r>
      <w:r>
        <w:rPr>
          <w:color w:val="DCDCDC"/>
        </w:rPr>
        <w:t xml:space="preserve">korruptio ja vakiintuneet holhousjärjestelmät olivat laajalle levinneet koko </w:t>
      </w:r>
      <w:r>
        <w:rPr>
          <w:color w:val="2F4F4F"/>
        </w:rPr>
        <w:t xml:space="preserve">öljyteollisuudessa</w:t>
      </w:r>
      <w:r>
        <w:t xml:space="preserve">. </w:t>
      </w:r>
      <w:r>
        <w:t xml:space="preserve">Arabinationalismi oli yhä suositumpaa, ja mielenosoitukset leimahtivat Egyptin hävittyä </w:t>
      </w:r>
      <w:r>
        <w:rPr>
          <w:color w:val="556B2F"/>
        </w:rPr>
        <w:t xml:space="preserve">Israelin </w:t>
      </w:r>
      <w:r>
        <w:t xml:space="preserve">kanssa käydyn kuuden päivän sodan vuonna 1967</w:t>
      </w:r>
      <w:r>
        <w:t xml:space="preserve">; Idrisin hallinto, joka oli länsivaltojen liittolainen, katsottiin Israel-myönteiseksi. </w:t>
      </w:r>
      <w:r>
        <w:rPr>
          <w:color w:val="6B8E23"/>
        </w:rPr>
        <w:t xml:space="preserve">Tripolissa ja Benghazissa</w:t>
      </w:r>
      <w:r>
        <w:t xml:space="preserve"> puhkesi länsivastaisia mellakoita, </w:t>
      </w:r>
      <w:r>
        <w:t xml:space="preserve">ja </w:t>
      </w:r>
      <w:r>
        <w:rPr>
          <w:color w:val="A0522D"/>
        </w:rPr>
        <w:t xml:space="preserve">libyalaiset työntekijät sulkivat öljyterminaaleja solidaarisuudesta </w:t>
      </w:r>
      <w:r>
        <w:rPr>
          <w:color w:val="228B22"/>
        </w:rPr>
        <w:t xml:space="preserve">Egyptiä </w:t>
      </w:r>
      <w:r>
        <w:rPr>
          <w:color w:val="A0522D"/>
        </w:rPr>
        <w:t xml:space="preserve">kohtaan</w:t>
      </w:r>
      <w:r>
        <w:t xml:space="preserve">. </w:t>
      </w:r>
      <w:r>
        <w:t xml:space="preserve">Vuoteen </w:t>
      </w:r>
      <w:r>
        <w:rPr>
          <w:color w:val="191970"/>
        </w:rPr>
        <w:t xml:space="preserve">1969</w:t>
      </w:r>
      <w:r>
        <w:t xml:space="preserve"> mennessä Yhdysvaltain </w:t>
      </w:r>
      <w:r>
        <w:t xml:space="preserve">keskustiedustelupalvelu odotti, että osa Libyan asevoimista tekisi vallankaappauksen. Vaikka </w:t>
      </w:r>
      <w:r>
        <w:t xml:space="preserve">on väitetty, että se tiesi Gaddafin Free Officers Movement -liikkeestä, </w:t>
      </w:r>
      <w:r>
        <w:rPr>
          <w:color w:val="8B0000"/>
        </w:rPr>
        <w:t xml:space="preserve">se on sittemmin väittänyt olevansa tietämätön ja todennut valvovansa Abdul Aziz Shalhin </w:t>
      </w:r>
      <w:r>
        <w:rPr>
          <w:color w:val="483D8B"/>
        </w:rPr>
        <w:t xml:space="preserve">Black Boots </w:t>
      </w:r>
      <w:r>
        <w:rPr>
          <w:color w:val="8B0000"/>
        </w:rPr>
        <w:t xml:space="preserve">-vallankumousryhmää.</w:t>
      </w:r>
    </w:p>
    <w:p>
      <w:r>
        <w:rPr>
          <w:b/>
        </w:rPr>
        <w:t xml:space="preserve">Kysymys 0</w:t>
      </w:r>
    </w:p>
    <w:p>
      <w:r>
        <w:t xml:space="preserve">Mitä Idrisin hallitukselle tapahtui 1960-luvulla?</w:t>
      </w:r>
    </w:p>
    <w:p>
      <w:r>
        <w:rPr>
          <w:b/>
        </w:rPr>
        <w:t xml:space="preserve">Kysymys 1</w:t>
      </w:r>
    </w:p>
    <w:p>
      <w:r>
        <w:t xml:space="preserve">Mikä teollisuudenala vaikutti suuresti Idrisin hallituksen kaatumiseen?</w:t>
      </w:r>
    </w:p>
    <w:p>
      <w:r>
        <w:rPr>
          <w:b/>
        </w:rPr>
        <w:t xml:space="preserve">Kysymys 2</w:t>
      </w:r>
    </w:p>
    <w:p>
      <w:r>
        <w:t xml:space="preserve">Millaisia ongelmia öljyteollisuus koki Libyassa?</w:t>
      </w:r>
    </w:p>
    <w:p>
      <w:r>
        <w:rPr>
          <w:b/>
        </w:rPr>
        <w:t xml:space="preserve">Kysymys 3</w:t>
      </w:r>
    </w:p>
    <w:p>
      <w:r>
        <w:t xml:space="preserve">Mitä Libyan työläiset tekivät osoittaakseen tukensa Egyptille?</w:t>
      </w:r>
    </w:p>
    <w:p>
      <w:r>
        <w:rPr>
          <w:b/>
        </w:rPr>
        <w:t xml:space="preserve">Kysymys 4</w:t>
      </w:r>
    </w:p>
    <w:p>
      <w:r>
        <w:t xml:space="preserve">Vahvistiko CIA tiedon Gaddafin tulevasta vallankaappauksesta?:</w:t>
      </w:r>
    </w:p>
    <w:p>
      <w:r>
        <w:rPr>
          <w:b/>
        </w:rPr>
        <w:t xml:space="preserve">Kysymys 5</w:t>
      </w:r>
    </w:p>
    <w:p>
      <w:r>
        <w:t xml:space="preserve">Mikä maa voitti kuuden päivän sodan?</w:t>
      </w:r>
    </w:p>
    <w:p>
      <w:r>
        <w:rPr>
          <w:b/>
        </w:rPr>
        <w:t xml:space="preserve">Kysymys 6</w:t>
      </w:r>
    </w:p>
    <w:p>
      <w:r>
        <w:t xml:space="preserve">Missä kaupungeissa mielenosoitukset länsimaalaisia vastaan leimahtivat vuonna 1967?</w:t>
      </w:r>
    </w:p>
    <w:p>
      <w:r>
        <w:rPr>
          <w:b/>
        </w:rPr>
        <w:t xml:space="preserve">Kysymys 7</w:t>
      </w:r>
    </w:p>
    <w:p>
      <w:r>
        <w:t xml:space="preserve">Minkä maan puolesta vuoden 1967 mielenosoitukset järjestettiin?</w:t>
      </w:r>
    </w:p>
    <w:p>
      <w:r>
        <w:rPr>
          <w:b/>
        </w:rPr>
        <w:t xml:space="preserve">Kysymys 8</w:t>
      </w:r>
    </w:p>
    <w:p>
      <w:r>
        <w:t xml:space="preserve">Minä vuonna CIA alkoi odottaa sotilasvallankaappausta Libyassa?</w:t>
      </w:r>
    </w:p>
    <w:p>
      <w:r>
        <w:rPr>
          <w:b/>
        </w:rPr>
        <w:t xml:space="preserve">Kysymys 9</w:t>
      </w:r>
    </w:p>
    <w:p>
      <w:r>
        <w:t xml:space="preserve">Mitä vallankumouksellista järjestöä johti Abdul Aziz Shalhi?</w:t>
      </w:r>
    </w:p>
    <w:p>
      <w:r>
        <w:rPr>
          <w:b/>
        </w:rPr>
        <w:t xml:space="preserve">Teksti numero 11</w:t>
      </w:r>
    </w:p>
    <w:p>
      <w:r>
        <w:rPr>
          <w:color w:val="A9A9A9"/>
        </w:rPr>
        <w:t xml:space="preserve">Vuoden 1969 puolivälissä Idris matkusti ulkomaille viettämään kesää </w:t>
      </w:r>
      <w:r>
        <w:rPr>
          <w:color w:val="DCDCDC"/>
        </w:rPr>
        <w:t xml:space="preserve">Turkissa ja Kreikassa</w:t>
      </w:r>
      <w:r>
        <w:rPr>
          <w:color w:val="A9A9A9"/>
        </w:rPr>
        <w:t xml:space="preserve">. </w:t>
      </w:r>
      <w:r>
        <w:t xml:space="preserve">Gaddafin vapaat upseerit tunnistivat tämän tilaisuudeksi kaataa monarkia ja aloittivat "</w:t>
      </w:r>
      <w:r>
        <w:rPr>
          <w:color w:val="2F4F4F"/>
        </w:rPr>
        <w:t xml:space="preserve">Jerusalemin operaation</w:t>
      </w:r>
      <w:r>
        <w:t xml:space="preserve">"</w:t>
      </w:r>
      <w:r>
        <w:t xml:space="preserve">.</w:t>
      </w:r>
      <w:r>
        <w:t xml:space="preserve"> Syyskuun 1. päivänä he valtasivat lentokentät, poliisivarastot, radioasemat ja hallituksen toimistot Tripolissa ja Benghazissa. </w:t>
      </w:r>
      <w:r>
        <w:rPr>
          <w:color w:val="556B2F"/>
        </w:rPr>
        <w:t xml:space="preserve">Gaddafi otti haltuunsa Berkan kasarmit Benghazissa, </w:t>
      </w:r>
      <w:r>
        <w:t xml:space="preserve">kun taas </w:t>
      </w:r>
      <w:r>
        <w:rPr>
          <w:color w:val="6B8E23"/>
        </w:rPr>
        <w:t xml:space="preserve">Omar Meheisha </w:t>
      </w:r>
      <w:r>
        <w:t xml:space="preserve">valtasi Tripolin kasarmit ja </w:t>
      </w:r>
      <w:r>
        <w:rPr>
          <w:color w:val="A0522D"/>
        </w:rPr>
        <w:t xml:space="preserve">Jalloud </w:t>
      </w:r>
      <w:r>
        <w:t xml:space="preserve">kaupungin ilmatorjuntapatterit. </w:t>
      </w:r>
      <w:r>
        <w:rPr>
          <w:color w:val="228B22"/>
        </w:rPr>
        <w:t xml:space="preserve">Khweldi </w:t>
      </w:r>
      <w:r>
        <w:rPr>
          <w:color w:val="191970"/>
        </w:rPr>
        <w:t xml:space="preserve">Hameidi </w:t>
      </w:r>
      <w:r>
        <w:rPr>
          <w:color w:val="8B0000"/>
        </w:rPr>
        <w:t xml:space="preserve">lähetettiin pidättämään kruununprinssi Sayyid Hasan ar-Rida al-Mahdi as-Sanussi ja pakottamaan hänet luopumaan valtaistuinvaateestaan. </w:t>
      </w:r>
      <w:r>
        <w:rPr>
          <w:color w:val="483D8B"/>
        </w:rPr>
        <w:t xml:space="preserve">He eivät kohdanneet vakavaa vastarintaa eivätkä käyttäneet juurikaan väkivaltaa monarkisteja vastaan.</w:t>
      </w:r>
    </w:p>
    <w:p>
      <w:r>
        <w:rPr>
          <w:b/>
        </w:rPr>
        <w:t xml:space="preserve">Kysymys 0</w:t>
      </w:r>
    </w:p>
    <w:p>
      <w:r>
        <w:t xml:space="preserve">Kun Gaddafi järjesti vallankaappauksensa, oliko hänen tarvinnut käyttää suurta väkivaltaista esitystä?</w:t>
      </w:r>
    </w:p>
    <w:p>
      <w:r>
        <w:rPr>
          <w:b/>
        </w:rPr>
        <w:t xml:space="preserve">Kysymys 1</w:t>
      </w:r>
    </w:p>
    <w:p>
      <w:r>
        <w:t xml:space="preserve">Milloin Gaddafi päätti tehdä vallankaappauksen?</w:t>
      </w:r>
    </w:p>
    <w:p>
      <w:r>
        <w:rPr>
          <w:b/>
        </w:rPr>
        <w:t xml:space="preserve">Kysymys 2</w:t>
      </w:r>
    </w:p>
    <w:p>
      <w:r>
        <w:t xml:space="preserve">Mikä oli Gaddafin vallankaappauksen nimi?</w:t>
      </w:r>
    </w:p>
    <w:p>
      <w:r>
        <w:rPr>
          <w:b/>
        </w:rPr>
        <w:t xml:space="preserve">Kysymys 3</w:t>
      </w:r>
    </w:p>
    <w:p>
      <w:r>
        <w:t xml:space="preserve">Mitä Gaddafi kaappasi vallankaappauksen aikana?</w:t>
      </w:r>
    </w:p>
    <w:p>
      <w:r>
        <w:rPr>
          <w:b/>
        </w:rPr>
        <w:t xml:space="preserve">Kysymys 4</w:t>
      </w:r>
    </w:p>
    <w:p>
      <w:r>
        <w:t xml:space="preserve">Mitä Hameidi teki vallankaappauksen aikana?</w:t>
      </w:r>
    </w:p>
    <w:p>
      <w:r>
        <w:rPr>
          <w:b/>
        </w:rPr>
        <w:t xml:space="preserve">Kysymys 5</w:t>
      </w:r>
    </w:p>
    <w:p>
      <w:r>
        <w:t xml:space="preserve">Missä maissa Idris vieraili kesällä 1969?</w:t>
      </w:r>
    </w:p>
    <w:p>
      <w:r>
        <w:rPr>
          <w:b/>
        </w:rPr>
        <w:t xml:space="preserve">Kysymys 6</w:t>
      </w:r>
    </w:p>
    <w:p>
      <w:r>
        <w:t xml:space="preserve">Mikä oli Gaddafin monarkiaa vastaan tekemän vallankaappauksen koodinimi?</w:t>
      </w:r>
    </w:p>
    <w:p>
      <w:r>
        <w:rPr>
          <w:b/>
        </w:rPr>
        <w:t xml:space="preserve">Kysymys 7</w:t>
      </w:r>
    </w:p>
    <w:p>
      <w:r>
        <w:t xml:space="preserve">Minkä johtajan joukot valtasivat Tripolin kasarmit?</w:t>
      </w:r>
    </w:p>
    <w:p>
      <w:r>
        <w:rPr>
          <w:b/>
        </w:rPr>
        <w:t xml:space="preserve">Kysymys 8</w:t>
      </w:r>
    </w:p>
    <w:p>
      <w:r>
        <w:t xml:space="preserve">Kuka pidätti Sayyid Hasan ar-Rida al-Mahdi as-Sanussin?</w:t>
      </w:r>
    </w:p>
    <w:p>
      <w:r>
        <w:rPr>
          <w:b/>
        </w:rPr>
        <w:t xml:space="preserve">Kysymys 9</w:t>
      </w:r>
    </w:p>
    <w:p>
      <w:r>
        <w:t xml:space="preserve">Mikä vallankumousjohtaja otti Tripolin ilmatorjuntakaluston hallintaansa?</w:t>
      </w:r>
    </w:p>
    <w:p>
      <w:r>
        <w:rPr>
          <w:b/>
        </w:rPr>
        <w:t xml:space="preserve">Teksti numero 12</w:t>
      </w:r>
    </w:p>
    <w:p>
      <w:r>
        <w:t xml:space="preserve">Kun Gaddafi oli syrjäyttänyt monarkkisen hallituksen, hän julisti </w:t>
      </w:r>
      <w:r>
        <w:rPr>
          <w:color w:val="A9A9A9"/>
        </w:rPr>
        <w:t xml:space="preserve">Libyan arabitasavallan </w:t>
      </w:r>
      <w:r>
        <w:t xml:space="preserve">perustamisen</w:t>
      </w:r>
      <w:r>
        <w:t xml:space="preserve">. </w:t>
      </w:r>
      <w:r>
        <w:rPr>
          <w:color w:val="DCDCDC"/>
        </w:rPr>
        <w:t xml:space="preserve">Puhuessaan kansalle radion välityksellä </w:t>
      </w:r>
      <w:r>
        <w:t xml:space="preserve">hän julisti lopettavansa "</w:t>
      </w:r>
      <w:r>
        <w:rPr>
          <w:color w:val="2F4F4F"/>
        </w:rPr>
        <w:t xml:space="preserve">taantumuksellisen ja korruptoituneen</w:t>
      </w:r>
      <w:r>
        <w:t xml:space="preserve">" hallinnon, "jonka löyhkä on oksentanut ja kauhistuttanut meitä kaikkia". Koska vallankaappaus oli veretön, sitä kutsuttiin aluksi </w:t>
      </w:r>
      <w:r>
        <w:rPr>
          <w:color w:val="556B2F"/>
        </w:rPr>
        <w:t xml:space="preserve">"</w:t>
      </w:r>
      <w:r>
        <w:rPr>
          <w:color w:val="6B8E23"/>
        </w:rPr>
        <w:t xml:space="preserve">valkoiseksi vallankumoukseksi", </w:t>
      </w:r>
      <w:r>
        <w:rPr>
          <w:color w:val="556B2F"/>
        </w:rPr>
        <w:t xml:space="preserve">mutta myöhemmin se nimettiin uudelleen "</w:t>
      </w:r>
      <w:r>
        <w:rPr>
          <w:color w:val="A0522D"/>
        </w:rPr>
        <w:t xml:space="preserve">syyskuun yhden päivän vallankumoukseksi</w:t>
      </w:r>
      <w:r>
        <w:rPr>
          <w:color w:val="556B2F"/>
        </w:rPr>
        <w:t xml:space="preserve">" </w:t>
      </w:r>
      <w:r>
        <w:t xml:space="preserve">sen päivämäärän mukaan, jolloin se tapahtui. Gaddafi vaati, että </w:t>
      </w:r>
      <w:r>
        <w:rPr>
          <w:color w:val="228B22"/>
        </w:rPr>
        <w:t xml:space="preserve">Vapaiden upseerien </w:t>
      </w:r>
      <w:r>
        <w:t xml:space="preserve">vallankaappaus edusti </w:t>
      </w:r>
      <w:r>
        <w:rPr>
          <w:color w:val="191970"/>
        </w:rPr>
        <w:t xml:space="preserve">vallankumousta</w:t>
      </w:r>
      <w:r>
        <w:t xml:space="preserve">, joka merkitsi Libyan sosioekonomisen ja poliittisen luonteen laajan muutoksen alkua. Hän julisti, että vallankumous merkitsi "</w:t>
      </w:r>
      <w:r>
        <w:rPr>
          <w:color w:val="8B0000"/>
        </w:rPr>
        <w:t xml:space="preserve">vapautta, sosialismia ja yhtenäisyyttä</w:t>
      </w:r>
      <w:r>
        <w:t xml:space="preserve">", ja seuraavien vuosien aikana hän toteutti toimenpiteitä näiden tavoitteiden saavuttamiseksi.</w:t>
      </w:r>
    </w:p>
    <w:p>
      <w:r>
        <w:rPr>
          <w:b/>
        </w:rPr>
        <w:t xml:space="preserve">Kysymys 0</w:t>
      </w:r>
    </w:p>
    <w:p>
      <w:r>
        <w:t xml:space="preserve">Miten Gaddafi ilmoitti johtajuudestaan?:</w:t>
      </w:r>
    </w:p>
    <w:p>
      <w:r>
        <w:rPr>
          <w:b/>
        </w:rPr>
        <w:t xml:space="preserve">Kysymys 1</w:t>
      </w:r>
    </w:p>
    <w:p>
      <w:r>
        <w:t xml:space="preserve">Luettele Gaddafin vallankaappauksen kaksi nimeä.</w:t>
      </w:r>
    </w:p>
    <w:p>
      <w:r>
        <w:rPr>
          <w:b/>
        </w:rPr>
        <w:t xml:space="preserve">Kysymys 2</w:t>
      </w:r>
    </w:p>
    <w:p>
      <w:r>
        <w:t xml:space="preserve">Mitä Gaddafi kertoi kansalle, jota vallankumous edusti?</w:t>
      </w:r>
    </w:p>
    <w:p>
      <w:r>
        <w:rPr>
          <w:b/>
        </w:rPr>
        <w:t xml:space="preserve">Kysymys 3</w:t>
      </w:r>
    </w:p>
    <w:p>
      <w:r>
        <w:t xml:space="preserve">Millä nimellä Gaddafi vaati, että vallankaappausta kutsuttaisiin?</w:t>
      </w:r>
    </w:p>
    <w:p>
      <w:r>
        <w:rPr>
          <w:b/>
        </w:rPr>
        <w:t xml:space="preserve">Kysymys 4</w:t>
      </w:r>
    </w:p>
    <w:p>
      <w:r>
        <w:t xml:space="preserve">Mikä oli Gaddafin perustaman hallituksen nimi sen jälkeen, kun hän oli kukistanut monarkian?</w:t>
      </w:r>
    </w:p>
    <w:p>
      <w:r>
        <w:rPr>
          <w:b/>
        </w:rPr>
        <w:t xml:space="preserve">Kysymys 5</w:t>
      </w:r>
    </w:p>
    <w:p>
      <w:r>
        <w:t xml:space="preserve">Miksi Libyan vallankaappausta aluksi kutsuttiin?</w:t>
      </w:r>
    </w:p>
    <w:p>
      <w:r>
        <w:rPr>
          <w:b/>
        </w:rPr>
        <w:t xml:space="preserve">Kysymys 6</w:t>
      </w:r>
    </w:p>
    <w:p>
      <w:r>
        <w:t xml:space="preserve">Mikä oli Libyan vallankaappauksen nimi myöhemmin, kun se nimettiin uudelleen sen tapahtumapäivän mukaan?</w:t>
      </w:r>
    </w:p>
    <w:p>
      <w:r>
        <w:rPr>
          <w:b/>
        </w:rPr>
        <w:t xml:space="preserve">Kysymys 7</w:t>
      </w:r>
    </w:p>
    <w:p>
      <w:r>
        <w:t xml:space="preserve">Mikä oli Gaddafin johtaman vallankumousryhmän nimi?</w:t>
      </w:r>
    </w:p>
    <w:p>
      <w:r>
        <w:rPr>
          <w:b/>
        </w:rPr>
        <w:t xml:space="preserve">Kysymys 8</w:t>
      </w:r>
    </w:p>
    <w:p>
      <w:r>
        <w:t xml:space="preserve">Miten Gaddafi luonnehti monarkiaa radiopuheessaan?</w:t>
      </w:r>
    </w:p>
    <w:p>
      <w:r>
        <w:rPr>
          <w:b/>
        </w:rPr>
        <w:t xml:space="preserve">Teksti numero 13</w:t>
      </w:r>
    </w:p>
    <w:p>
      <w:r>
        <w:t xml:space="preserve">Vaikka Gaddafi oli teoriassa kollegiaalinen elin, joka toimi yhteisymmärrykseen perustuen, hän hallitsi RCC:tä, vaikka </w:t>
      </w:r>
      <w:r>
        <w:rPr>
          <w:color w:val="A9A9A9"/>
        </w:rPr>
        <w:t xml:space="preserve">jotkut muut jäsenet yrittivät rajoittaa Gaddafin ylilyöntejä</w:t>
      </w:r>
      <w:r>
        <w:t xml:space="preserve">. </w:t>
      </w:r>
      <w:r>
        <w:rPr>
          <w:color w:val="DCDCDC"/>
        </w:rPr>
        <w:t xml:space="preserve">Gaddafi </w:t>
      </w:r>
      <w:r>
        <w:t xml:space="preserve">pysyi hallituksen julkisuudessa, ja muiden RCC:n jäsenten henkilöllisyys paljastettiin julkisesti vasta </w:t>
      </w:r>
      <w:r>
        <w:rPr>
          <w:color w:val="2F4F4F"/>
        </w:rPr>
        <w:t xml:space="preserve">10. tammikuuta 1970</w:t>
      </w:r>
      <w:r>
        <w:t xml:space="preserve">. </w:t>
      </w:r>
      <w:r>
        <w:rPr>
          <w:color w:val="556B2F"/>
        </w:rPr>
        <w:t xml:space="preserve">Kaikki olivat </w:t>
      </w:r>
      <w:r>
        <w:rPr>
          <w:color w:val="6B8E23"/>
        </w:rPr>
        <w:t xml:space="preserve">nuoria </w:t>
      </w:r>
      <w:r>
        <w:rPr>
          <w:color w:val="A0522D"/>
        </w:rPr>
        <w:t xml:space="preserve">miehiä </w:t>
      </w:r>
      <w:r>
        <w:rPr>
          <w:color w:val="556B2F"/>
        </w:rPr>
        <w:t xml:space="preserve">(tyypillisesti maaseudun) työläis- ja </w:t>
      </w:r>
      <w:r>
        <w:rPr>
          <w:color w:val="228B22"/>
        </w:rPr>
        <w:t xml:space="preserve">keskiluokkaisesta </w:t>
      </w:r>
      <w:r>
        <w:rPr>
          <w:color w:val="556B2F"/>
        </w:rPr>
        <w:t xml:space="preserve">taustasta, </w:t>
      </w:r>
      <w:r>
        <w:rPr>
          <w:color w:val="191970"/>
        </w:rPr>
        <w:t xml:space="preserve">eikä kenelläkään heistä </w:t>
      </w:r>
      <w:r>
        <w:rPr>
          <w:color w:val="556B2F"/>
        </w:rPr>
        <w:t xml:space="preserve">ollut korkeakoulututkintoa; </w:t>
      </w:r>
      <w:r>
        <w:t xml:space="preserve">näin </w:t>
      </w:r>
      <w:r>
        <w:rPr>
          <w:color w:val="8B0000"/>
        </w:rPr>
        <w:t xml:space="preserve">he erosivat maata aiemmin hallinnoineista varakkaista ja korkeasti koulutetuista konservatiiveista.</w:t>
      </w:r>
    </w:p>
    <w:p>
      <w:r>
        <w:rPr>
          <w:b/>
        </w:rPr>
        <w:t xml:space="preserve">Kysymys 0</w:t>
      </w:r>
    </w:p>
    <w:p>
      <w:r>
        <w:t xml:space="preserve">Miten Gaddafi miehitti RCC:n jäsenet?</w:t>
      </w:r>
    </w:p>
    <w:p>
      <w:r>
        <w:rPr>
          <w:b/>
        </w:rPr>
        <w:t xml:space="preserve">Kysymys 1</w:t>
      </w:r>
    </w:p>
    <w:p>
      <w:r>
        <w:t xml:space="preserve">Miksi Gaddafi valitsi nämä miehet RCC:n jäseniksi?</w:t>
      </w:r>
    </w:p>
    <w:p>
      <w:r>
        <w:rPr>
          <w:b/>
        </w:rPr>
        <w:t xml:space="preserve">Kysymys 2</w:t>
      </w:r>
    </w:p>
    <w:p>
      <w:r>
        <w:t xml:space="preserve">Kenen kasvot yhdistettiin läheisimmin Libyan uuteen hallitukseen?</w:t>
      </w:r>
    </w:p>
    <w:p>
      <w:r>
        <w:rPr>
          <w:b/>
        </w:rPr>
        <w:t xml:space="preserve">Kysymys 3</w:t>
      </w:r>
    </w:p>
    <w:p>
      <w:r>
        <w:t xml:space="preserve">Kannattivatko kaikki Gaddafia?</w:t>
      </w:r>
    </w:p>
    <w:p>
      <w:r>
        <w:rPr>
          <w:b/>
        </w:rPr>
        <w:t xml:space="preserve">Kysymys 4</w:t>
      </w:r>
    </w:p>
    <w:p>
      <w:r>
        <w:t xml:space="preserve">Minä päivänä RCC:n jäsenet julkistettiin?</w:t>
      </w:r>
    </w:p>
    <w:p>
      <w:r>
        <w:rPr>
          <w:b/>
        </w:rPr>
        <w:t xml:space="preserve">Kysymys 5</w:t>
      </w:r>
    </w:p>
    <w:p>
      <w:r>
        <w:t xml:space="preserve">Kuinka moni RCC:n jäsenistä oli valmistunut yliopistosta?</w:t>
      </w:r>
    </w:p>
    <w:p>
      <w:r>
        <w:rPr>
          <w:b/>
        </w:rPr>
        <w:t xml:space="preserve">Kysymys 6</w:t>
      </w:r>
    </w:p>
    <w:p>
      <w:r>
        <w:t xml:space="preserve">Mikä oli RCC:n jäsenten yleinen ikäryhmä?</w:t>
      </w:r>
    </w:p>
    <w:p>
      <w:r>
        <w:rPr>
          <w:b/>
        </w:rPr>
        <w:t xml:space="preserve">Kysymys 7</w:t>
      </w:r>
    </w:p>
    <w:p>
      <w:r>
        <w:t xml:space="preserve">Mikä oli kaikkien RKK:n jäsenten sukupuoli?</w:t>
      </w:r>
    </w:p>
    <w:p>
      <w:r>
        <w:rPr>
          <w:b/>
        </w:rPr>
        <w:t xml:space="preserve">Kysymys 8</w:t>
      </w:r>
    </w:p>
    <w:p>
      <w:r>
        <w:t xml:space="preserve">Mikä oli työväenluokan ohella RCC:n jäsenten luokkatausta?</w:t>
      </w:r>
    </w:p>
    <w:p>
      <w:r>
        <w:rPr>
          <w:b/>
        </w:rPr>
        <w:t xml:space="preserve">Teksti numero 14</w:t>
      </w:r>
    </w:p>
    <w:p>
      <w:r>
        <w:t xml:space="preserve">Vallankaappaus oli toteutettu, ja RCC jatkoi vallankumoushallituksen vakiinnuttamista ja maan nykyaikaistamista. </w:t>
      </w:r>
      <w:r>
        <w:rPr>
          <w:color w:val="A9A9A9"/>
        </w:rPr>
        <w:t xml:space="preserve">He puhdistivat </w:t>
      </w:r>
      <w:r>
        <w:rPr>
          <w:color w:val="DCDCDC"/>
        </w:rPr>
        <w:t xml:space="preserve">monarkistit </w:t>
      </w:r>
      <w:r>
        <w:rPr>
          <w:color w:val="A9A9A9"/>
        </w:rPr>
        <w:t xml:space="preserve">ja Idrisin </w:t>
      </w:r>
      <w:r>
        <w:rPr>
          <w:color w:val="A9A9A9"/>
        </w:rPr>
        <w:t xml:space="preserve">Senussi-klaanin jäsenet </w:t>
      </w:r>
      <w:r>
        <w:rPr>
          <w:color w:val="A9A9A9"/>
        </w:rPr>
        <w:t xml:space="preserve">Libyan poliittisesta maailmasta ja asevoimista</w:t>
      </w:r>
      <w:r>
        <w:t xml:space="preserve">; </w:t>
      </w:r>
      <w:r>
        <w:rPr>
          <w:color w:val="556B2F"/>
        </w:rPr>
        <w:t xml:space="preserve">Gaddafi uskoi, että tämä eliitti oli Libyan kansan tahdon vastaista ja se oli karkotettava. </w:t>
      </w:r>
      <w:r>
        <w:rPr>
          <w:color w:val="6B8E23"/>
        </w:rPr>
        <w:t xml:space="preserve">Perustettiin "kansantuomioistuimet" tuomitsemaan erilaisia </w:t>
      </w:r>
      <w:r>
        <w:rPr>
          <w:color w:val="A0522D"/>
        </w:rPr>
        <w:t xml:space="preserve">monarkistisia poliitikkoja </w:t>
      </w:r>
      <w:r>
        <w:rPr>
          <w:color w:val="6B8E23"/>
        </w:rPr>
        <w:t xml:space="preserve">ja toimittajia, ja vaikka monet heistä vangittiin, </w:t>
      </w:r>
      <w:r>
        <w:rPr>
          <w:color w:val="228B22"/>
        </w:rPr>
        <w:t xml:space="preserve">ketään ei </w:t>
      </w:r>
      <w:r>
        <w:rPr>
          <w:color w:val="6B8E23"/>
        </w:rPr>
        <w:t xml:space="preserve">teloitettu. </w:t>
      </w:r>
      <w:r>
        <w:rPr>
          <w:color w:val="191970"/>
        </w:rPr>
        <w:t xml:space="preserve">Idris tuomittiin </w:t>
      </w:r>
      <w:r>
        <w:rPr>
          <w:color w:val="8B0000"/>
        </w:rPr>
        <w:t xml:space="preserve">teloitettavaksi </w:t>
      </w:r>
      <w:r>
        <w:rPr>
          <w:color w:val="191970"/>
        </w:rPr>
        <w:t xml:space="preserve">poissaolevana</w:t>
      </w:r>
      <w:r>
        <w:rPr>
          <w:color w:val="191970"/>
        </w:rPr>
        <w:t xml:space="preserve">.</w:t>
      </w:r>
    </w:p>
    <w:p>
      <w:r>
        <w:rPr>
          <w:b/>
        </w:rPr>
        <w:t xml:space="preserve">Kysymys 0</w:t>
      </w:r>
    </w:p>
    <w:p>
      <w:r>
        <w:t xml:space="preserve">Mitä RKK teki monarkian jäännöksille?</w:t>
      </w:r>
    </w:p>
    <w:p>
      <w:r>
        <w:rPr>
          <w:b/>
        </w:rPr>
        <w:t xml:space="preserve">Kysymys 1</w:t>
      </w:r>
    </w:p>
    <w:p>
      <w:r>
        <w:t xml:space="preserve">Mitä Idrisille tapahtui?</w:t>
      </w:r>
    </w:p>
    <w:p>
      <w:r>
        <w:rPr>
          <w:b/>
        </w:rPr>
        <w:t xml:space="preserve">Kysymys 2</w:t>
      </w:r>
    </w:p>
    <w:p>
      <w:r>
        <w:t xml:space="preserve">Miten Gaddafi suhtautui eliittiin?</w:t>
      </w:r>
    </w:p>
    <w:p>
      <w:r>
        <w:rPr>
          <w:b/>
        </w:rPr>
        <w:t xml:space="preserve">Kysymys 3</w:t>
      </w:r>
    </w:p>
    <w:p>
      <w:r>
        <w:t xml:space="preserve">Mitä tapahtui monarkisteille ja toimittajille?</w:t>
      </w:r>
    </w:p>
    <w:p>
      <w:r>
        <w:rPr>
          <w:b/>
        </w:rPr>
        <w:t xml:space="preserve">Kysymys 4</w:t>
      </w:r>
    </w:p>
    <w:p>
      <w:r>
        <w:t xml:space="preserve">Mihin klaaniin kuningas Idris kuului?</w:t>
      </w:r>
    </w:p>
    <w:p>
      <w:r>
        <w:rPr>
          <w:b/>
        </w:rPr>
        <w:t xml:space="preserve">Kysymys 5</w:t>
      </w:r>
    </w:p>
    <w:p>
      <w:r>
        <w:t xml:space="preserve">Keitä kansantuomioistuimet tuomitsivat toimittajien lisäksi?</w:t>
      </w:r>
    </w:p>
    <w:p>
      <w:r>
        <w:rPr>
          <w:b/>
        </w:rPr>
        <w:t xml:space="preserve">Kysymys 6</w:t>
      </w:r>
    </w:p>
    <w:p>
      <w:r>
        <w:t xml:space="preserve">Kuinka monta ihmistä kansantuomioistuimet teloittivat?</w:t>
      </w:r>
    </w:p>
    <w:p>
      <w:r>
        <w:rPr>
          <w:b/>
        </w:rPr>
        <w:t xml:space="preserve">Kysymys 7</w:t>
      </w:r>
    </w:p>
    <w:p>
      <w:r>
        <w:t xml:space="preserve">Mikä tuomio annettiin poissa olevalle kuningas Idrikselle?</w:t>
      </w:r>
    </w:p>
    <w:p>
      <w:r>
        <w:rPr>
          <w:b/>
        </w:rPr>
        <w:t xml:space="preserve">Kysymys 8</w:t>
      </w:r>
    </w:p>
    <w:p>
      <w:r>
        <w:t xml:space="preserve">Keitä Senussien ohella puhdistettiin armeijasta?</w:t>
      </w:r>
    </w:p>
    <w:p>
      <w:r>
        <w:rPr>
          <w:b/>
        </w:rPr>
        <w:t xml:space="preserve">Teksti numero 15</w:t>
      </w:r>
    </w:p>
    <w:p>
      <w:r>
        <w:t xml:space="preserve">Toukokuussa 1970 järjestettiin </w:t>
      </w:r>
      <w:r>
        <w:t xml:space="preserve">vallankumouksellisen älymystön seminaari, jossa älymystö saatiin yhdistettyä vallankumouksen mukaiseksi, ja samana vuonna annetussa lainsäädännön tarkistuksessa ja muutoksessa </w:t>
      </w:r>
      <w:r>
        <w:rPr>
          <w:color w:val="DCDCDC"/>
        </w:rPr>
        <w:t xml:space="preserve">yhdistettiin maallinen ja uskonnollinen laki </w:t>
      </w:r>
      <w:r>
        <w:t xml:space="preserve">ja otettiin sharia osaksi oikeusjärjestelmää. </w:t>
      </w:r>
      <w:r>
        <w:rPr>
          <w:color w:val="2F4F4F"/>
        </w:rPr>
        <w:t xml:space="preserve">Määräyksin hallitseva RCC piti yllä monarkian kieltämää poliittisten puolueiden kieltoa, </w:t>
      </w:r>
      <w:r>
        <w:t xml:space="preserve">kielsi toukokuussa 1970 </w:t>
      </w:r>
      <w:r>
        <w:rPr>
          <w:color w:val="556B2F"/>
        </w:rPr>
        <w:t xml:space="preserve">ammattiyhdistykset</w:t>
      </w:r>
      <w:r>
        <w:t xml:space="preserve">, ja vuonna 1972 se kielsi työntekijöiden lakot ja keskeytti </w:t>
      </w:r>
      <w:r>
        <w:rPr>
          <w:color w:val="6B8E23"/>
        </w:rPr>
        <w:t xml:space="preserve">sanomalehtien julkaisemisen</w:t>
      </w:r>
      <w:r>
        <w:t xml:space="preserve">. </w:t>
      </w:r>
      <w:r>
        <w:rPr>
          <w:color w:val="228B22"/>
        </w:rPr>
        <w:t xml:space="preserve">Syyskuussa </w:t>
      </w:r>
      <w:r>
        <w:rPr>
          <w:color w:val="A0522D"/>
        </w:rPr>
        <w:t xml:space="preserve">1971 </w:t>
      </w:r>
      <w:r>
        <w:rPr>
          <w:color w:val="A0522D"/>
        </w:rPr>
        <w:t xml:space="preserve">Gaddafi erosi väittäen olevansa tyytymätön uudistusten vauhtiin, mutta palasi virkaansa kuukauden kuluessa. </w:t>
      </w:r>
      <w:r>
        <w:rPr>
          <w:color w:val="191970"/>
        </w:rPr>
        <w:t xml:space="preserve">Helmikuussa </w:t>
      </w:r>
      <w:r>
        <w:rPr>
          <w:color w:val="8B0000"/>
        </w:rPr>
        <w:t xml:space="preserve">1973 </w:t>
      </w:r>
      <w:r>
        <w:rPr>
          <w:color w:val="191970"/>
        </w:rPr>
        <w:t xml:space="preserve">hän erosi jälleen ja palasi takaisin seuraavassa kuussa.</w:t>
      </w:r>
    </w:p>
    <w:p>
      <w:r>
        <w:rPr>
          <w:b/>
        </w:rPr>
        <w:t xml:space="preserve">Kysymys 0</w:t>
      </w:r>
    </w:p>
    <w:p>
      <w:r>
        <w:t xml:space="preserve">Mikä oli RKK:n näkemys poliittisista puolueista?</w:t>
      </w:r>
    </w:p>
    <w:p>
      <w:r>
        <w:rPr>
          <w:b/>
        </w:rPr>
        <w:t xml:space="preserve">Kysymys 1</w:t>
      </w:r>
    </w:p>
    <w:p>
      <w:r>
        <w:t xml:space="preserve">Mitä Gaddafi teki vuonna 1971?</w:t>
      </w:r>
    </w:p>
    <w:p>
      <w:r>
        <w:rPr>
          <w:b/>
        </w:rPr>
        <w:t xml:space="preserve">Kysymys 2</w:t>
      </w:r>
    </w:p>
    <w:p>
      <w:r>
        <w:t xml:space="preserve">Mitä Gaddafi teki vuonna 1973?</w:t>
      </w:r>
    </w:p>
    <w:p>
      <w:r>
        <w:rPr>
          <w:b/>
        </w:rPr>
        <w:t xml:space="preserve">Kysymys 3</w:t>
      </w:r>
    </w:p>
    <w:p>
      <w:r>
        <w:t xml:space="preserve">Mitä vaikutuksia oli sharian sisällyttämisellä oikeusjärjestelmään?</w:t>
      </w:r>
    </w:p>
    <w:p>
      <w:r>
        <w:rPr>
          <w:b/>
        </w:rPr>
        <w:t xml:space="preserve">Kysymys 4</w:t>
      </w:r>
    </w:p>
    <w:p>
      <w:r>
        <w:t xml:space="preserve">Minä vuonna vallankumouksellisten intellektuellien seminaari järjestettiin?</w:t>
      </w:r>
    </w:p>
    <w:p>
      <w:r>
        <w:rPr>
          <w:b/>
        </w:rPr>
        <w:t xml:space="preserve">Kysymys 5</w:t>
      </w:r>
    </w:p>
    <w:p>
      <w:r>
        <w:t xml:space="preserve">Mitä RCC kielsi vuonna 1970?</w:t>
      </w:r>
    </w:p>
    <w:p>
      <w:r>
        <w:rPr>
          <w:b/>
        </w:rPr>
        <w:t xml:space="preserve">Kysymys 6</w:t>
      </w:r>
    </w:p>
    <w:p>
      <w:r>
        <w:t xml:space="preserve">Mitä julkaisuja suljettiin vuonna 1972?</w:t>
      </w:r>
    </w:p>
    <w:p>
      <w:r>
        <w:rPr>
          <w:b/>
        </w:rPr>
        <w:t xml:space="preserve">Kysymys 7</w:t>
      </w:r>
    </w:p>
    <w:p>
      <w:r>
        <w:t xml:space="preserve">Missä kuussa ja vuonna Gaddafi erosi ensimmäisen kerran?</w:t>
      </w:r>
    </w:p>
    <w:p>
      <w:r>
        <w:rPr>
          <w:b/>
        </w:rPr>
        <w:t xml:space="preserve">Kysymys 8</w:t>
      </w:r>
    </w:p>
    <w:p>
      <w:r>
        <w:t xml:space="preserve">Minä vuonna Gaddafi erosi toisen kerran?</w:t>
      </w:r>
    </w:p>
    <w:p>
      <w:r>
        <w:rPr>
          <w:b/>
        </w:rPr>
        <w:t xml:space="preserve">Teksti numero 16</w:t>
      </w:r>
    </w:p>
    <w:p>
      <w:r>
        <w:t xml:space="preserve">Koska </w:t>
      </w:r>
      <w:r>
        <w:rPr>
          <w:color w:val="A9A9A9"/>
        </w:rPr>
        <w:t xml:space="preserve">raakaöljy </w:t>
      </w:r>
      <w:r>
        <w:t xml:space="preserve">on maan tärkein vientituote, Gaddafi pyrki parantamaan Libyan öljyalaa. Lokakuussa 1969 hän julisti nykyiset kauppaehdot epäoikeudenmukaisiksi, sillä ne hyödyttivät ulkomaisia yrityksiä enemmän kuin Libyan valtiota, ja uhkaamalla tuotannon vähentämisellä </w:t>
      </w:r>
      <w:r>
        <w:rPr>
          <w:color w:val="DCDCDC"/>
        </w:rPr>
        <w:t xml:space="preserve">Jalloud </w:t>
      </w:r>
      <w:r>
        <w:t xml:space="preserve">nosti </w:t>
      </w:r>
      <w:r>
        <w:t xml:space="preserve">joulukuussa </w:t>
      </w:r>
      <w:r>
        <w:t xml:space="preserve">onnistuneesti Libyan öljyn hintaa. </w:t>
      </w:r>
      <w:r>
        <w:rPr>
          <w:color w:val="2F4F4F"/>
        </w:rPr>
        <w:t xml:space="preserve">Vuonna 1970 muut </w:t>
      </w:r>
      <w:r>
        <w:rPr>
          <w:color w:val="2F4F4F"/>
        </w:rPr>
        <w:t xml:space="preserve">OPEC-maat seurasivat esimerkkiä, mikä johti raakaöljyn hinnan maailmanlaajuiseen nousuun. </w:t>
      </w:r>
      <w:r>
        <w:t xml:space="preserve">Sen jälkeen RCC teki Tripolin sopimuksen, jossa se varmisti öljy-yhtiöiltä tuloveron, jälkimaksut ja paremman hinnoittelun; nämä toimenpiteet toivat Libyalle arviolta </w:t>
      </w:r>
      <w:r>
        <w:rPr>
          <w:color w:val="6B8E23"/>
        </w:rPr>
        <w:t xml:space="preserve">miljardi dollaria </w:t>
      </w:r>
      <w:r>
        <w:t xml:space="preserve">lisätuloja ensimmäisenä vuonna.</w:t>
      </w:r>
    </w:p>
    <w:p>
      <w:r>
        <w:rPr>
          <w:b/>
        </w:rPr>
        <w:t xml:space="preserve">Kysymys 0</w:t>
      </w:r>
    </w:p>
    <w:p>
      <w:r>
        <w:t xml:space="preserve">Mikä oli Libyan tärkein vientituote?</w:t>
      </w:r>
    </w:p>
    <w:p>
      <w:r>
        <w:rPr>
          <w:b/>
        </w:rPr>
        <w:t xml:space="preserve">Kysymys 1</w:t>
      </w:r>
    </w:p>
    <w:p>
      <w:r>
        <w:t xml:space="preserve">Miten Gaddafin öljyteollisuutta koskevat päätökset vaikuttivat muihin OPEC-valtioihin?</w:t>
      </w:r>
    </w:p>
    <w:p>
      <w:r>
        <w:rPr>
          <w:b/>
        </w:rPr>
        <w:t xml:space="preserve">Kysymys 2</w:t>
      </w:r>
    </w:p>
    <w:p>
      <w:r>
        <w:t xml:space="preserve">Mikä oli Libyan tärkein vientituote?</w:t>
      </w:r>
    </w:p>
    <w:p>
      <w:r>
        <w:rPr>
          <w:b/>
        </w:rPr>
        <w:t xml:space="preserve">Kysymys 3</w:t>
      </w:r>
    </w:p>
    <w:p>
      <w:r>
        <w:t xml:space="preserve">Kuinka paljon rahaa Libyalle kertyi vuodessa Tripolin sopimuksen seurauksena?</w:t>
      </w:r>
    </w:p>
    <w:p>
      <w:r>
        <w:rPr>
          <w:b/>
        </w:rPr>
        <w:t xml:space="preserve">Kysymys 4</w:t>
      </w:r>
    </w:p>
    <w:p>
      <w:r>
        <w:t xml:space="preserve">Mihin öljyntuottajien järjestöön Libya kuului?</w:t>
      </w:r>
    </w:p>
    <w:p>
      <w:r>
        <w:rPr>
          <w:b/>
        </w:rPr>
        <w:t xml:space="preserve">Kysymys 5</w:t>
      </w:r>
    </w:p>
    <w:p>
      <w:r>
        <w:t xml:space="preserve">Kuka oli vastuussa Libyan öljyn hinnan nostamisesta vuonna 1969?</w:t>
      </w:r>
    </w:p>
    <w:p>
      <w:r>
        <w:rPr>
          <w:b/>
        </w:rPr>
        <w:t xml:space="preserve">Teksti numero 17</w:t>
      </w:r>
    </w:p>
    <w:p>
      <w:r>
        <w:t xml:space="preserve">Lisätessään valtion määräysvaltaa öljyalalla RCC aloitti kansallistamisohjelman, joka </w:t>
      </w:r>
      <w:r>
        <w:rPr>
          <w:color w:val="A9A9A9"/>
        </w:rPr>
        <w:t xml:space="preserve">alkoi </w:t>
      </w:r>
      <w:r>
        <w:rPr>
          <w:color w:val="DCDCDC"/>
        </w:rPr>
        <w:t xml:space="preserve">British Petroleumin </w:t>
      </w:r>
      <w:r>
        <w:rPr>
          <w:color w:val="A9A9A9"/>
        </w:rPr>
        <w:t xml:space="preserve">osuuden </w:t>
      </w:r>
      <w:r>
        <w:rPr>
          <w:color w:val="A9A9A9"/>
        </w:rPr>
        <w:t xml:space="preserve">pakkolunastuksella </w:t>
      </w:r>
      <w:r>
        <w:rPr>
          <w:color w:val="A9A9A9"/>
        </w:rPr>
        <w:t xml:space="preserve">British Petroleum-N.B. Hunt Sahirin kentästä joulukuussa 1971. </w:t>
      </w:r>
      <w:r>
        <w:rPr>
          <w:color w:val="556B2F"/>
        </w:rPr>
        <w:t xml:space="preserve">Syyskuussa </w:t>
      </w:r>
      <w:r>
        <w:rPr>
          <w:color w:val="2F4F4F"/>
        </w:rPr>
        <w:t xml:space="preserve">1973 </w:t>
      </w:r>
      <w:r>
        <w:rPr>
          <w:color w:val="2F4F4F"/>
        </w:rPr>
        <w:t xml:space="preserve">ilmoitettiin, että kaikki Libyassa toimivat ulkomaiset öljyntuottajat oli tarkoitus kansallistaa.</w:t>
      </w:r>
      <w:r>
        <w:t xml:space="preserve"> Gaddafille tämä oli tärkeä askel kohti sosialismia. Se osoittautui taloudelliseksi menestykseksi; </w:t>
      </w:r>
      <w:r>
        <w:rPr>
          <w:color w:val="6B8E23"/>
        </w:rPr>
        <w:t xml:space="preserve">kun bruttokansantuote oli ollut </w:t>
      </w:r>
      <w:r>
        <w:rPr>
          <w:color w:val="A0522D"/>
        </w:rPr>
        <w:t xml:space="preserve">3,8 miljardia dollaria </w:t>
      </w:r>
      <w:r>
        <w:rPr>
          <w:color w:val="6B8E23"/>
        </w:rPr>
        <w:t xml:space="preserve">vuonna 1969, se oli noussut 13,7 miljardiin dollariin vuonna 1974 ja 24,5 miljardiin dollariin vuonna </w:t>
      </w:r>
      <w:r>
        <w:rPr>
          <w:color w:val="228B22"/>
        </w:rPr>
        <w:t xml:space="preserve">1979</w:t>
      </w:r>
      <w:r>
        <w:rPr>
          <w:color w:val="6B8E23"/>
        </w:rPr>
        <w:t xml:space="preserve">. </w:t>
      </w:r>
      <w:r>
        <w:t xml:space="preserve">Libyalaisten elintaso puolestaan parani huomattavasti Gaddafin hallinnon ensimmäisen vuosikymmenen aikana, ja </w:t>
      </w:r>
      <w:r>
        <w:rPr>
          <w:color w:val="191970"/>
        </w:rPr>
        <w:t xml:space="preserve">vuonna 1979 keskimääräinen tulo henkeä kohti oli 8 170 dollaria, kun se </w:t>
      </w:r>
      <w:r>
        <w:rPr>
          <w:color w:val="191970"/>
        </w:rPr>
        <w:t xml:space="preserve">vuonna 1951 </w:t>
      </w:r>
      <w:r>
        <w:rPr>
          <w:color w:val="191970"/>
        </w:rPr>
        <w:t xml:space="preserve">oli ollut </w:t>
      </w:r>
      <w:r>
        <w:rPr>
          <w:color w:val="8B0000"/>
        </w:rPr>
        <w:t xml:space="preserve">40 dollaria</w:t>
      </w:r>
      <w:r>
        <w:t xml:space="preserve">; tämä oli enemmän kuin monissa teollisuusmaissa, kuten Italiassa ja Isossa-Britanniassa, keskimäärin.</w:t>
      </w:r>
    </w:p>
    <w:p>
      <w:r>
        <w:rPr>
          <w:b/>
        </w:rPr>
        <w:t xml:space="preserve">Kysymys 0</w:t>
      </w:r>
    </w:p>
    <w:p>
      <w:r>
        <w:t xml:space="preserve">Kuinka paljon libyalaisten keskimääräiset tulot henkeä kohti muuttuivat vuonna 1979?</w:t>
      </w:r>
    </w:p>
    <w:p>
      <w:r>
        <w:rPr>
          <w:b/>
        </w:rPr>
        <w:t xml:space="preserve">Kysymys 1</w:t>
      </w:r>
    </w:p>
    <w:p>
      <w:r>
        <w:t xml:space="preserve">Minkä päätöksen ansiosta Gaddafi saattoi siirtää Libyan lähemmäs sosialismia?</w:t>
      </w:r>
    </w:p>
    <w:p>
      <w:r>
        <w:rPr>
          <w:b/>
        </w:rPr>
        <w:t xml:space="preserve">Kysymys 2</w:t>
      </w:r>
    </w:p>
    <w:p>
      <w:r>
        <w:t xml:space="preserve">Miten Libyan bruttokansantuote kasvoi vuosina 1969-1979?</w:t>
      </w:r>
    </w:p>
    <w:p>
      <w:r>
        <w:rPr>
          <w:b/>
        </w:rPr>
        <w:t xml:space="preserve">Kysymys 3</w:t>
      </w:r>
    </w:p>
    <w:p>
      <w:r>
        <w:t xml:space="preserve">Miten RCC aloitti marssinsa kohti kansallistamista?</w:t>
      </w:r>
    </w:p>
    <w:p>
      <w:r>
        <w:rPr>
          <w:b/>
        </w:rPr>
        <w:t xml:space="preserve">Kysymys 4</w:t>
      </w:r>
    </w:p>
    <w:p>
      <w:r>
        <w:t xml:space="preserve">Minkä yrityksen omaisuutta Libya kansallisti joulukuussa 1971?</w:t>
      </w:r>
    </w:p>
    <w:p>
      <w:r>
        <w:rPr>
          <w:b/>
        </w:rPr>
        <w:t xml:space="preserve">Kysymys 5</w:t>
      </w:r>
    </w:p>
    <w:p>
      <w:r>
        <w:t xml:space="preserve">Minä kuukautena ja vuonna julistettiin ulkomaisten öljyntuotantolaitosten yleinen kansallistaminen?</w:t>
      </w:r>
    </w:p>
    <w:p>
      <w:r>
        <w:rPr>
          <w:b/>
        </w:rPr>
        <w:t xml:space="preserve">Kysymys 6</w:t>
      </w:r>
    </w:p>
    <w:p>
      <w:r>
        <w:t xml:space="preserve">Mikä oli Libyan BKT vuonna 1969?</w:t>
      </w:r>
    </w:p>
    <w:p>
      <w:r>
        <w:rPr>
          <w:b/>
        </w:rPr>
        <w:t xml:space="preserve">Kysymys 7</w:t>
      </w:r>
    </w:p>
    <w:p>
      <w:r>
        <w:t xml:space="preserve">Minä vuonna Libyan BKT oli 24,5 miljardia dollaria?</w:t>
      </w:r>
    </w:p>
    <w:p>
      <w:r>
        <w:rPr>
          <w:b/>
        </w:rPr>
        <w:t xml:space="preserve">Kysymys 8</w:t>
      </w:r>
    </w:p>
    <w:p>
      <w:r>
        <w:t xml:space="preserve">Mikä oli Libyan tulot henkeä kohti vuonna 1951?</w:t>
      </w:r>
    </w:p>
    <w:p>
      <w:r>
        <w:rPr>
          <w:b/>
        </w:rPr>
        <w:t xml:space="preserve">Teksti numero 18</w:t>
      </w:r>
    </w:p>
    <w:p>
      <w:r>
        <w:t xml:space="preserve">RCC pyrki tukahduttamaan </w:t>
      </w:r>
      <w:r>
        <w:rPr>
          <w:color w:val="A9A9A9"/>
        </w:rPr>
        <w:t xml:space="preserve">alue- ja heimokunnat </w:t>
      </w:r>
      <w:r>
        <w:t xml:space="preserve">ja korvaamaan ne yhtenäisellä </w:t>
      </w:r>
      <w:r>
        <w:rPr>
          <w:color w:val="DCDCDC"/>
        </w:rPr>
        <w:t xml:space="preserve">yleislibyalaisella </w:t>
      </w:r>
      <w:r>
        <w:t xml:space="preserve">identiteetillä</w:t>
      </w:r>
      <w:r>
        <w:t xml:space="preserve">.</w:t>
      </w:r>
      <w:r>
        <w:t xml:space="preserve"> Samalla he yrittivät mustamaalata heimojohtajia vanhan hallinnon agentteina, ja elokuussa 1971 </w:t>
      </w:r>
      <w:r>
        <w:rPr>
          <w:color w:val="2F4F4F"/>
        </w:rPr>
        <w:t xml:space="preserve">Sabhan </w:t>
      </w:r>
      <w:r>
        <w:t xml:space="preserve">sotilastuomioistuin tuomitsi monet heistä </w:t>
      </w:r>
      <w:r>
        <w:rPr>
          <w:color w:val="556B2F"/>
        </w:rPr>
        <w:t xml:space="preserve">vastavallankumouksellisesta toiminnasta</w:t>
      </w:r>
      <w:r>
        <w:t xml:space="preserve">. Pitkään käytössä olleet hallinnolliset rajat piirrettiin uudelleen heimorajat ylittäen, ja vallankumouksen kannattajat korvasivat perinteiset johtajat, mutta heidän palvelemansa yhteisöt hylkäsivät heidät usein. Kun Gaddafi ymmärsi uudenaikaistajien epäonnistumisen, hän perusti </w:t>
      </w:r>
      <w:r>
        <w:rPr>
          <w:color w:val="6B8E23"/>
        </w:rPr>
        <w:t xml:space="preserve">Arabialaisen sosialistiliiton </w:t>
      </w:r>
      <w:r>
        <w:t xml:space="preserve">(ASU), joka oli joukkomobilisoiva etujoukkopuolue ja jonka puheenjohtajana hän toimi. ASU tunnusti RCC:n "korkeimmaksi johtavaksi viranomaiseksi", ja sen tarkoituksena oli edistää vallankumouksellista innostusta koko maassa.</w:t>
      </w:r>
    </w:p>
    <w:p>
      <w:r>
        <w:rPr>
          <w:b/>
        </w:rPr>
        <w:t xml:space="preserve">Kysymys 0</w:t>
      </w:r>
    </w:p>
    <w:p>
      <w:r>
        <w:t xml:space="preserve">Minkälaista identiteettiä RCC edisti?</w:t>
      </w:r>
    </w:p>
    <w:p>
      <w:r>
        <w:rPr>
          <w:b/>
        </w:rPr>
        <w:t xml:space="preserve">Kysymys 1</w:t>
      </w:r>
    </w:p>
    <w:p>
      <w:r>
        <w:t xml:space="preserve">Mitä identiteettejä RCC yritti estää?</w:t>
      </w:r>
    </w:p>
    <w:p>
      <w:r>
        <w:rPr>
          <w:b/>
        </w:rPr>
        <w:t xml:space="preserve">Kysymys 2</w:t>
      </w:r>
    </w:p>
    <w:p>
      <w:r>
        <w:t xml:space="preserve">Mistä heimojohtajia syytettiin vuonna 1971?</w:t>
      </w:r>
    </w:p>
    <w:p>
      <w:r>
        <w:rPr>
          <w:b/>
        </w:rPr>
        <w:t xml:space="preserve">Kysymys 3</w:t>
      </w:r>
    </w:p>
    <w:p>
      <w:r>
        <w:t xml:space="preserve">Missä sijaitsi sotilastuomioistuin, joka kävi oikeutta heimojohtajia vastaan vuonna 1971?</w:t>
      </w:r>
    </w:p>
    <w:p>
      <w:r>
        <w:rPr>
          <w:b/>
        </w:rPr>
        <w:t xml:space="preserve">Kysymys 4</w:t>
      </w:r>
    </w:p>
    <w:p>
      <w:r>
        <w:t xml:space="preserve">Minkä puolueen presidentiksi Gaddafista tuli tällä kaudella?</w:t>
      </w:r>
    </w:p>
    <w:p>
      <w:r>
        <w:rPr>
          <w:b/>
        </w:rPr>
        <w:t xml:space="preserve">Teksti numero 19</w:t>
      </w:r>
    </w:p>
    <w:p>
      <w:r>
        <w:t xml:space="preserve">RCC toteutti sosiaalisia uudistuksia, joiden </w:t>
      </w:r>
      <w:r>
        <w:t xml:space="preserve">perustana oli </w:t>
      </w:r>
      <w:r>
        <w:rPr>
          <w:color w:val="A9A9A9"/>
        </w:rPr>
        <w:t xml:space="preserve">sharia</w:t>
      </w:r>
      <w:r>
        <w:t xml:space="preserve">. </w:t>
      </w:r>
      <w:r>
        <w:rPr>
          <w:color w:val="DCDCDC"/>
        </w:rPr>
        <w:t xml:space="preserve">Alkoholin </w:t>
      </w:r>
      <w:r>
        <w:t xml:space="preserve">käyttö </w:t>
      </w:r>
      <w:r>
        <w:t xml:space="preserve">kiellettiin, yökerhot ja </w:t>
      </w:r>
      <w:r>
        <w:rPr>
          <w:color w:val="2F4F4F"/>
        </w:rPr>
        <w:t xml:space="preserve">kristilliset </w:t>
      </w:r>
      <w:r>
        <w:t xml:space="preserve">kirkot suljettiin, perinteiseen libyalaiseen pukeutumiseen kannustettiin ja </w:t>
      </w:r>
      <w:r>
        <w:rPr>
          <w:color w:val="556B2F"/>
        </w:rPr>
        <w:t xml:space="preserve">arabia </w:t>
      </w:r>
      <w:r>
        <w:t xml:space="preserve">määrättiin ainoaksi sallituksi kieleksi virallisessa viestinnässä ja liikennemerkeissä. Vuosina </w:t>
      </w:r>
      <w:r>
        <w:rPr>
          <w:color w:val="6B8E23"/>
        </w:rPr>
        <w:t xml:space="preserve">1969-1973 </w:t>
      </w:r>
      <w:r>
        <w:t xml:space="preserve">RCC otti käyttöön öljyrahoilla rahoitettuja sosiaalihuolto-ohjelmia, jotka johtivat talonrakennushankkeisiin ja parempaan terveydenhuoltoon ja koulutukseen. Samalla se laajensi huomattavasti julkista sektoria ja tarjosi työpaikkoja tuhansille.</w:t>
      </w:r>
    </w:p>
    <w:p>
      <w:r>
        <w:rPr>
          <w:b/>
        </w:rPr>
        <w:t xml:space="preserve">Kysymys 0</w:t>
      </w:r>
    </w:p>
    <w:p>
      <w:r>
        <w:t xml:space="preserve">Mihin filosofiaan RKK:n sosiaaliset uudistukset perustuivat?</w:t>
      </w:r>
    </w:p>
    <w:p>
      <w:r>
        <w:rPr>
          <w:b/>
        </w:rPr>
        <w:t xml:space="preserve">Kysymys 1</w:t>
      </w:r>
    </w:p>
    <w:p>
      <w:r>
        <w:t xml:space="preserve">Mitä kieltä Libyan hallitus käytti virallisessa viestinnässään?</w:t>
      </w:r>
    </w:p>
    <w:p>
      <w:r>
        <w:rPr>
          <w:b/>
        </w:rPr>
        <w:t xml:space="preserve">Kysymys 2</w:t>
      </w:r>
    </w:p>
    <w:p>
      <w:r>
        <w:t xml:space="preserve">Millä ajanjaksolla luotiin öljyrahoitteisia sosiaalihuolto-ohjelmia?</w:t>
      </w:r>
    </w:p>
    <w:p>
      <w:r>
        <w:rPr>
          <w:b/>
        </w:rPr>
        <w:t xml:space="preserve">Kysymys 3</w:t>
      </w:r>
    </w:p>
    <w:p>
      <w:r>
        <w:t xml:space="preserve">Mikä uskonto oli tukahdutettu Libyassa?</w:t>
      </w:r>
    </w:p>
    <w:p>
      <w:r>
        <w:rPr>
          <w:b/>
        </w:rPr>
        <w:t xml:space="preserve">Kysymys 4</w:t>
      </w:r>
    </w:p>
    <w:p>
      <w:r>
        <w:t xml:space="preserve">Minkä juoman Libyan hallitus kielsi?</w:t>
      </w:r>
    </w:p>
    <w:p>
      <w:r>
        <w:rPr>
          <w:b/>
        </w:rPr>
        <w:t xml:space="preserve">Teksti numero 20</w:t>
      </w:r>
    </w:p>
    <w:p>
      <w:r>
        <w:t xml:space="preserve">Nasserin </w:t>
      </w:r>
      <w:r>
        <w:rPr>
          <w:color w:val="DCDCDC"/>
        </w:rPr>
        <w:t xml:space="preserve">arabinationalismin </w:t>
      </w:r>
      <w:r>
        <w:t xml:space="preserve">vaikutus </w:t>
      </w:r>
      <w:r>
        <w:t xml:space="preserve">RCC:hen näkyi välittömästi. Egyptin, </w:t>
      </w:r>
      <w:r>
        <w:rPr>
          <w:color w:val="2F4F4F"/>
        </w:rPr>
        <w:t xml:space="preserve">Syyrian</w:t>
      </w:r>
      <w:r>
        <w:t xml:space="preserve">, Irakin ja Sudanin </w:t>
      </w:r>
      <w:r>
        <w:t xml:space="preserve">kansallismieliset arabihallitukset tunnustivat hallinnon välittömästi</w:t>
      </w:r>
      <w:r>
        <w:t xml:space="preserve">, ja Egypti lähetti asiantuntijoita auttamaan kokematonta RCC:tä. Gaddafi esitti yleisarabialaisia ajatuksia ja julisti, että tarvitaan yksi arabivaltio, joka ulottuu Pohjois-Afrikan ja Lähi-idän alueelle. Joulukuussa 1969 </w:t>
      </w:r>
      <w:r>
        <w:t xml:space="preserve">Libya perusti </w:t>
      </w:r>
      <w:r>
        <w:rPr>
          <w:color w:val="6B8E23"/>
        </w:rPr>
        <w:t xml:space="preserve">Egyptin ja Sudanin </w:t>
      </w:r>
      <w:r>
        <w:t xml:space="preserve">kanssa Arabien vallankumousrintaman</w:t>
      </w:r>
      <w:r>
        <w:t xml:space="preserve">, joka oli askel kohti poliittista yhdistymistä, ja vuonna 1970 Syyria ilmoitti aikovansa liittyä siihen.</w:t>
      </w:r>
    </w:p>
    <w:p>
      <w:r>
        <w:rPr>
          <w:b/>
        </w:rPr>
        <w:t xml:space="preserve">Kysymys 0</w:t>
      </w:r>
    </w:p>
    <w:p>
      <w:r>
        <w:t xml:space="preserve">Mikä filosofia vaikutti RCC:hen?</w:t>
      </w:r>
    </w:p>
    <w:p>
      <w:r>
        <w:rPr>
          <w:b/>
        </w:rPr>
        <w:t xml:space="preserve">Kysymys 1</w:t>
      </w:r>
    </w:p>
    <w:p>
      <w:r>
        <w:t xml:space="preserve">Egyptin, Irakin ja Sudanin ohella minkä maan kansallismielinen arabihallitus tunnusti Libyan vallankumoushallituksen?</w:t>
      </w:r>
    </w:p>
    <w:p>
      <w:r>
        <w:rPr>
          <w:b/>
        </w:rPr>
        <w:t xml:space="preserve">Kysymys 2</w:t>
      </w:r>
    </w:p>
    <w:p>
      <w:r>
        <w:t xml:space="preserve">Kuka arabikansallismielinen ajattelija vaikutti RCC:hen?</w:t>
      </w:r>
    </w:p>
    <w:p>
      <w:r>
        <w:rPr>
          <w:b/>
        </w:rPr>
        <w:t xml:space="preserve">Kysymys 3</w:t>
      </w:r>
    </w:p>
    <w:p>
      <w:r>
        <w:t xml:space="preserve">Mitkä maat perustivat Libyan kanssa arabivallankumousrintaman?</w:t>
      </w:r>
    </w:p>
    <w:p>
      <w:r>
        <w:rPr>
          <w:b/>
        </w:rPr>
        <w:t xml:space="preserve">Kysymys 4</w:t>
      </w:r>
    </w:p>
    <w:p>
      <w:r>
        <w:t xml:space="preserve">Minä vuonna arabien vallankumousrintama perustettiin?</w:t>
      </w:r>
    </w:p>
    <w:p>
      <w:r>
        <w:rPr>
          <w:b/>
        </w:rPr>
        <w:t xml:space="preserve">Teksti numero 21</w:t>
      </w:r>
    </w:p>
    <w:p>
      <w:r>
        <w:rPr>
          <w:color w:val="A9A9A9"/>
        </w:rPr>
        <w:t xml:space="preserve">Nasserin </w:t>
      </w:r>
      <w:r>
        <w:t xml:space="preserve">kuoltua marraskuussa 1970 hänen seuraajansa Anwar Sadat ehdotti, että </w:t>
      </w:r>
      <w:r>
        <w:rPr>
          <w:color w:val="DCDCDC"/>
        </w:rPr>
        <w:t xml:space="preserve">yhtenäisen valtion sijasta </w:t>
      </w:r>
      <w:r>
        <w:t xml:space="preserve">luotaisiin poliittinen liittovaltio, joka toteutettiin huhtikuussa 1971; näin </w:t>
      </w:r>
      <w:r>
        <w:rPr>
          <w:color w:val="2F4F4F"/>
        </w:rPr>
        <w:t xml:space="preserve">Egypti, Syyria ja Sudan </w:t>
      </w:r>
      <w:r>
        <w:t xml:space="preserve">saivat suuria summia Libyan öljyrahoja. Helmikuussa 1972 </w:t>
      </w:r>
      <w:r>
        <w:t xml:space="preserve">Gaddafi ja Sadat allekirjoittivat epävirallisen yhdistymiskirjan, mutta sitä ei koskaan pantu täytäntöön, koska suhteet katkesivat seuraavana vuonna</w:t>
      </w:r>
      <w:r>
        <w:rPr>
          <w:color w:val="556B2F"/>
        </w:rPr>
        <w:t xml:space="preserve">.</w:t>
      </w:r>
      <w:r>
        <w:t xml:space="preserve"> Sadat alkoi suhtautua yhä epäluuloisemmin Libyan radikaaliin suuntaan, ja </w:t>
      </w:r>
      <w:r>
        <w:rPr>
          <w:color w:val="6B8E23"/>
        </w:rPr>
        <w:t xml:space="preserve">syyskuu 1973, </w:t>
      </w:r>
      <w:r>
        <w:t xml:space="preserve">määräaika federaation toteuttamiselle, meni umpeen ilman toimenpiteitä.</w:t>
      </w:r>
    </w:p>
    <w:p>
      <w:r>
        <w:rPr>
          <w:b/>
        </w:rPr>
        <w:t xml:space="preserve">Kysymys 0</w:t>
      </w:r>
    </w:p>
    <w:p>
      <w:r>
        <w:t xml:space="preserve">Ketä Anwar Sadat seurasi?</w:t>
      </w:r>
    </w:p>
    <w:p>
      <w:r>
        <w:rPr>
          <w:b/>
        </w:rPr>
        <w:t xml:space="preserve">Kysymys 1</w:t>
      </w:r>
    </w:p>
    <w:p>
      <w:r>
        <w:t xml:space="preserve">Mikä oli vaihtoehto poliittisen arabiliiton perustamiselle?</w:t>
      </w:r>
    </w:p>
    <w:p>
      <w:r>
        <w:rPr>
          <w:b/>
        </w:rPr>
        <w:t xml:space="preserve">Kysymys 2</w:t>
      </w:r>
    </w:p>
    <w:p>
      <w:r>
        <w:t xml:space="preserve">Mitkä valtiot liittyivät Libyan ohella poliittiseen liittovaltioon?</w:t>
      </w:r>
    </w:p>
    <w:p>
      <w:r>
        <w:rPr>
          <w:b/>
        </w:rPr>
        <w:t xml:space="preserve">Kysymys 3</w:t>
      </w:r>
    </w:p>
    <w:p>
      <w:r>
        <w:t xml:space="preserve">Minä vuonna sulautumisperuskirja allekirjoitettiin?</w:t>
      </w:r>
    </w:p>
    <w:p>
      <w:r>
        <w:rPr>
          <w:b/>
        </w:rPr>
        <w:t xml:space="preserve">Kysymys 4</w:t>
      </w:r>
    </w:p>
    <w:p>
      <w:r>
        <w:t xml:space="preserve">Milloin liitto oli toteutettava?</w:t>
      </w:r>
    </w:p>
    <w:p>
      <w:r>
        <w:rPr>
          <w:b/>
        </w:rPr>
        <w:t xml:space="preserve">Teksti numero 22</w:t>
      </w:r>
    </w:p>
    <w:p>
      <w:r>
        <w:t xml:space="preserve">Vuoden 1969 vallankaappauksen jälkeen neljän suurvallan - </w:t>
      </w:r>
      <w:r>
        <w:rPr>
          <w:color w:val="A9A9A9"/>
        </w:rPr>
        <w:t xml:space="preserve">Ranskan, Yhdistyneen kuningaskunnan, Yhdysvaltojen ja Neuvostoliiton - edustajat </w:t>
      </w:r>
      <w:r>
        <w:t xml:space="preserve">kutsuttiin tapaamaan RCC:n edustajia. </w:t>
      </w:r>
      <w:r>
        <w:rPr>
          <w:color w:val="DCDCDC"/>
        </w:rPr>
        <w:t xml:space="preserve">Iso-Britannia </w:t>
      </w:r>
      <w:r>
        <w:t xml:space="preserve">ja Yhdysvallat laajensivat nopeasti diplomaattista tunnustusta toivoen turvaavansa sotilastukikohtiensa aseman Libyassa ja peläten epävakauden lisääntyvän. Yhdysvallat </w:t>
      </w:r>
      <w:r>
        <w:t xml:space="preserve">toivoi voivansa mielistellä Gaddafia ja </w:t>
      </w:r>
      <w:r>
        <w:t xml:space="preserve">ilmoitti hänelle vuonna 1970 ainakin yhdestä suunnitellusta vastakaappauksesta</w:t>
      </w:r>
      <w:r>
        <w:rPr>
          <w:color w:val="2F4F4F"/>
        </w:rPr>
        <w:t xml:space="preserve">.</w:t>
      </w:r>
      <w:r>
        <w:t xml:space="preserve"> Yritykset luoda yhteistyösuhde RCC:n kanssa epäonnistuivat, sillä Gaddafi oli päättänyt lujittaa kansallista itsemääräämisoikeuttaan ja karkottaa ulkomaiset kolonialistiset ja imperialistiset vaikutteet, joita hän kutsui. Hänen hallintonsa vaati Yhdysvaltoja ja Yhdistynyttä kuningaskuntaa poistamaan sotilastukikohtansa Libyasta, ja Gaddafi julisti, että "kansan vallankumouksen ilmaisemiseen nousseet asevoimat [eivät] siedä sitä, että ne asuvat hökkeleissään, kun imperialismin tukikohdat ovat Libyan alueella". </w:t>
      </w:r>
      <w:r>
        <w:rPr>
          <w:color w:val="556B2F"/>
        </w:rPr>
        <w:t xml:space="preserve">Britit </w:t>
      </w:r>
      <w:r>
        <w:t xml:space="preserve">lähtivät maaliskuussa ja amerikkalaiset </w:t>
      </w:r>
      <w:r>
        <w:rPr>
          <w:color w:val="6B8E23"/>
        </w:rPr>
        <w:t xml:space="preserve">kesäkuussa 1970</w:t>
      </w:r>
      <w:r>
        <w:t xml:space="preserve">.</w:t>
      </w:r>
    </w:p>
    <w:p>
      <w:r>
        <w:rPr>
          <w:b/>
        </w:rPr>
        <w:t xml:space="preserve">Kysymys 0</w:t>
      </w:r>
    </w:p>
    <w:p>
      <w:r>
        <w:t xml:space="preserve">Mitkä kansakunnat muodostivat neljä valtaa?</w:t>
      </w:r>
    </w:p>
    <w:p>
      <w:r>
        <w:rPr>
          <w:b/>
        </w:rPr>
        <w:t xml:space="preserve">Kysymys 1</w:t>
      </w:r>
    </w:p>
    <w:p>
      <w:r>
        <w:t xml:space="preserve">Kuka kertoi Gaddafille mahdollisesta vastakaappauksesta vuonna 1970?</w:t>
      </w:r>
    </w:p>
    <w:p>
      <w:r>
        <w:rPr>
          <w:b/>
        </w:rPr>
        <w:t xml:space="preserve">Kysymys 2</w:t>
      </w:r>
    </w:p>
    <w:p>
      <w:r>
        <w:t xml:space="preserve">Mikä suurvalta tunnusti Yhdysvaltojen ohella Gaddafin hallituksen jo varhain?</w:t>
      </w:r>
    </w:p>
    <w:p>
      <w:r>
        <w:rPr>
          <w:b/>
        </w:rPr>
        <w:t xml:space="preserve">Kysymys 3</w:t>
      </w:r>
    </w:p>
    <w:p>
      <w:r>
        <w:t xml:space="preserve">Missä kuussa ja minä vuonna Yhdysvallat poisti sotilastukikohtansa Libyasta?</w:t>
      </w:r>
    </w:p>
    <w:p>
      <w:r>
        <w:rPr>
          <w:b/>
        </w:rPr>
        <w:t xml:space="preserve">Kysymys 4</w:t>
      </w:r>
    </w:p>
    <w:p>
      <w:r>
        <w:t xml:space="preserve">Kuka poisti Libyan sotilastukikohtansa maaliskuussa 1970?</w:t>
      </w:r>
    </w:p>
    <w:p>
      <w:r>
        <w:rPr>
          <w:b/>
        </w:rPr>
        <w:t xml:space="preserve">Teksti numero 23</w:t>
      </w:r>
    </w:p>
    <w:p>
      <w:r>
        <w:t xml:space="preserve">Italian vaikutusvallan vähentämiseksi lokakuussa 1970 kaikki italialaisomistuksessa oleva omaisuus pakkolunastettiin ja </w:t>
      </w:r>
      <w:r>
        <w:rPr>
          <w:color w:val="A9A9A9"/>
        </w:rPr>
        <w:t xml:space="preserve">12 000 hengen </w:t>
      </w:r>
      <w:r>
        <w:t xml:space="preserve">italialaisyhteisö karkotettiin Libyasta pienemmän </w:t>
      </w:r>
      <w:r>
        <w:rPr>
          <w:color w:val="DCDCDC"/>
        </w:rPr>
        <w:t xml:space="preserve">juutalaismäärän</w:t>
      </w:r>
      <w:r>
        <w:t xml:space="preserve"> ohella</w:t>
      </w:r>
      <w:r>
        <w:t xml:space="preserve">. Päivästä tuli kansallinen juhlapäivä. Libya pyrki vähentämään Naton vaikutusvaltaa Välimerellä ja pyysi vuonna 1971, että </w:t>
      </w:r>
      <w:r>
        <w:rPr>
          <w:color w:val="2F4F4F"/>
        </w:rPr>
        <w:t xml:space="preserve">Malta </w:t>
      </w:r>
      <w:r>
        <w:t xml:space="preserve">lopettaisi Naton luvan käyttää sen maata sotilastukikohtana, ja tarjosi sille puolestaan ulkomaista apua. Maltan hallitus teki kompromissin ja salli edelleen Naton käyttää saarta, mutta vain sillä ehdolla, että se ei käyttäisi sitä hyökkäyksiin arabialueille. Sotilaallista vahvistusta järjestäen RCC alkoi ostaa aseita </w:t>
      </w:r>
      <w:r>
        <w:rPr>
          <w:color w:val="556B2F"/>
        </w:rPr>
        <w:t xml:space="preserve">Ranskasta ja Neuvostoliitosta</w:t>
      </w:r>
      <w:r>
        <w:t xml:space="preserve">. </w:t>
      </w:r>
      <w:r>
        <w:t xml:space="preserve">Kauppasuhteet jälkimmäisen kanssa johtivat yhä kireämpiin suhteisiin </w:t>
      </w:r>
      <w:r>
        <w:rPr>
          <w:color w:val="6B8E23"/>
        </w:rPr>
        <w:t xml:space="preserve">Yhdysvaltojen</w:t>
      </w:r>
      <w:r>
        <w:t xml:space="preserve"> kanssa, </w:t>
      </w:r>
      <w:r>
        <w:t xml:space="preserve">joka oli tuolloin mukana kylmässä sodassa Neuvostoliiton kanssa.</w:t>
      </w:r>
    </w:p>
    <w:p>
      <w:r>
        <w:rPr>
          <w:b/>
        </w:rPr>
        <w:t xml:space="preserve">Kysymys 0</w:t>
      </w:r>
    </w:p>
    <w:p>
      <w:r>
        <w:t xml:space="preserve">Kuinka monta italialaista asui Libyassa ennen lokakuuta 1970?</w:t>
      </w:r>
    </w:p>
    <w:p>
      <w:r>
        <w:rPr>
          <w:b/>
        </w:rPr>
        <w:t xml:space="preserve">Kysymys 1</w:t>
      </w:r>
    </w:p>
    <w:p>
      <w:r>
        <w:t xml:space="preserve">Mitä ihmisiä italialaisten lisäksi potkittiin pois Libyasta vuonna 1970?</w:t>
      </w:r>
    </w:p>
    <w:p>
      <w:r>
        <w:rPr>
          <w:b/>
        </w:rPr>
        <w:t xml:space="preserve">Kysymys 2</w:t>
      </w:r>
    </w:p>
    <w:p>
      <w:r>
        <w:t xml:space="preserve">Keneltä RCC osti sotatarvikkeita?</w:t>
      </w:r>
    </w:p>
    <w:p>
      <w:r>
        <w:rPr>
          <w:b/>
        </w:rPr>
        <w:t xml:space="preserve">Kysymys 3</w:t>
      </w:r>
    </w:p>
    <w:p>
      <w:r>
        <w:t xml:space="preserve">Ketkä olivat Neuvostoliiton vastustajia kylmän sodan aikana?</w:t>
      </w:r>
    </w:p>
    <w:p>
      <w:r>
        <w:rPr>
          <w:b/>
        </w:rPr>
        <w:t xml:space="preserve">Kysymys 4</w:t>
      </w:r>
    </w:p>
    <w:p>
      <w:r>
        <w:t xml:space="preserve">Kenelle Libya tarjosi ulkomaanapua vuonna 1971?</w:t>
      </w:r>
    </w:p>
    <w:p>
      <w:r>
        <w:rPr>
          <w:b/>
        </w:rPr>
        <w:t xml:space="preserve">Tekstin numero 24</w:t>
      </w:r>
    </w:p>
    <w:p>
      <w:r>
        <w:t xml:space="preserve">Gaddafin</w:t>
      </w:r>
      <w:r>
        <w:t xml:space="preserve"> ja </w:t>
      </w:r>
      <w:r>
        <w:rPr>
          <w:color w:val="DCDCDC"/>
        </w:rPr>
        <w:t xml:space="preserve">Fatahin </w:t>
      </w:r>
      <w:r>
        <w:t xml:space="preserve">palestiinalaisjohtajan </w:t>
      </w:r>
      <w:r>
        <w:rPr>
          <w:color w:val="A9A9A9"/>
        </w:rPr>
        <w:t xml:space="preserve">Jasser Arafatin</w:t>
      </w:r>
      <w:r>
        <w:t xml:space="preserve"> välit </w:t>
      </w:r>
      <w:r>
        <w:t xml:space="preserve">olivat kireät, sillä Gaddafi piti Arafatia liian maltillisena ja vaati väkivaltaisempia toimia. Sen sijaan Gaddafi tuki miliisejä, kuten Palestiinan vapautuksen kansanrintamaa, Palestiinan vapautuksen kansanrintamaa - pääesikuntaa, Palestiinan vapautuksen demokraattista rintamaa, As-Sa'iqaa, Palestiinan kansanrintamaa ja Abu Nidal -järjestöä. Hän rahoitti </w:t>
      </w:r>
      <w:r>
        <w:rPr>
          <w:color w:val="2F4F4F"/>
        </w:rPr>
        <w:t xml:space="preserve">Mustan syyskuun järjestöä</w:t>
      </w:r>
      <w:r>
        <w:t xml:space="preserve">, joka syyllistyi </w:t>
      </w:r>
      <w:r>
        <w:t xml:space="preserve">israelilaisten urheilijoiden joukkomurhaan München</w:t>
      </w:r>
      <w:r>
        <w:rPr>
          <w:color w:val="556B2F"/>
        </w:rPr>
        <w:t xml:space="preserve">issä </w:t>
      </w:r>
      <w:r>
        <w:t xml:space="preserve">Länsi-Saksassa </w:t>
      </w:r>
      <w:r>
        <w:t xml:space="preserve">vuonna 1972, </w:t>
      </w:r>
      <w:r>
        <w:t xml:space="preserve">ja lennätti surmattujen taistelijoiden ruumiit Libyaan sankarihautajaisia varten. Gaddafi myös toivotti </w:t>
      </w:r>
      <w:r>
        <w:t xml:space="preserve">Tripolissa </w:t>
      </w:r>
      <w:r>
        <w:t xml:space="preserve">tervetulleeksi </w:t>
      </w:r>
      <w:r>
        <w:rPr>
          <w:color w:val="6B8E23"/>
        </w:rPr>
        <w:t xml:space="preserve">kolme </w:t>
      </w:r>
      <w:r>
        <w:t xml:space="preserve">eloonjäänyttä hyökkääjää sen jälkeen, kun heidät oli vapautettu muutamaa viikkoa myöhemmin vaihdossa kaapatun Lufthansan lennon 615 panttivangeista, ja antoi heidän mennä piiloon.</w:t>
      </w:r>
    </w:p>
    <w:p>
      <w:r>
        <w:rPr>
          <w:b/>
        </w:rPr>
        <w:t xml:space="preserve">Kysymys 0</w:t>
      </w:r>
    </w:p>
    <w:p>
      <w:r>
        <w:t xml:space="preserve">Millä palestiinalaisella poliittisella vaikuttajalla oli huonot suhteet Gaddafiin?</w:t>
      </w:r>
    </w:p>
    <w:p>
      <w:r>
        <w:rPr>
          <w:b/>
        </w:rPr>
        <w:t xml:space="preserve">Kysymys 1</w:t>
      </w:r>
    </w:p>
    <w:p>
      <w:r>
        <w:t xml:space="preserve">Mihin järjestöön Arafat kuului?</w:t>
      </w:r>
    </w:p>
    <w:p>
      <w:r>
        <w:rPr>
          <w:b/>
        </w:rPr>
        <w:t xml:space="preserve">Kysymys 2</w:t>
      </w:r>
    </w:p>
    <w:p>
      <w:r>
        <w:t xml:space="preserve">Kuka oli vastuussa israelilaisiin urheilijoihin vuonna 1972 kohdistuneesta hyökkäyksestä?</w:t>
      </w:r>
    </w:p>
    <w:p>
      <w:r>
        <w:rPr>
          <w:b/>
        </w:rPr>
        <w:t xml:space="preserve">Kysymys 3</w:t>
      </w:r>
    </w:p>
    <w:p>
      <w:r>
        <w:t xml:space="preserve">Missä kaupungissa israelilaisiin urheilijoihin vuonna 1972 kohdistunut hyökkäys tapahtui?</w:t>
      </w:r>
    </w:p>
    <w:p>
      <w:r>
        <w:rPr>
          <w:b/>
        </w:rPr>
        <w:t xml:space="preserve">Kysymys 4</w:t>
      </w:r>
    </w:p>
    <w:p>
      <w:r>
        <w:t xml:space="preserve">Kuinka moni terroristi selvisi hengissä Münchenin iskusta vuonna 1972?</w:t>
      </w:r>
    </w:p>
    <w:p>
      <w:r>
        <w:rPr>
          <w:b/>
        </w:rPr>
        <w:t xml:space="preserve">Teksti numero 25</w:t>
      </w:r>
    </w:p>
    <w:p>
      <w:r>
        <w:t xml:space="preserve">Gaddafi tuki taloudellisesti muita militantteja ryhmiä eri puolilla maailmaa, kuten Mustien Panttereiden puoluetta, Nation of Islamia, Tupamaros-liikettä, 19. huhtikuuta -liikettä ja Sandinistien kansallista vapautusrintamaa Amerikassa, ANC:tä ja muita vapautusliikkeitä </w:t>
      </w:r>
      <w:r>
        <w:t xml:space="preserve">Etelä-Afrikan </w:t>
      </w:r>
      <w:r>
        <w:rPr>
          <w:color w:val="A9A9A9"/>
        </w:rPr>
        <w:t xml:space="preserve">apartheidin </w:t>
      </w:r>
      <w:r>
        <w:t xml:space="preserve">vastaisessa taistelussa, </w:t>
      </w:r>
      <w:r>
        <w:t xml:space="preserve">Irlannin väliaikainen tasavaltalaisarmeija, ETA, Sardinian kansallismieliset, Action directe, Punaiset prikaatit ja Puna-armeijan ryhmä </w:t>
      </w:r>
      <w:r>
        <w:rPr>
          <w:color w:val="DCDCDC"/>
        </w:rPr>
        <w:t xml:space="preserve">Euroopassa </w:t>
      </w:r>
      <w:r>
        <w:t xml:space="preserve">sekä Armenian salainen armeija, Japanin puna-armeija, Vapaa Aceh -liike ja Moron kansallinen vapautusrintama Aasiassa. Gaddafi ei erottanut rahoitettuja asioita toisistaan, ja toisinaan hän vaihtoi konfliktin puolelta toiselle, kuten </w:t>
      </w:r>
      <w:r>
        <w:rPr>
          <w:color w:val="2F4F4F"/>
        </w:rPr>
        <w:t xml:space="preserve">Eritrean itsenäisyyssodassa</w:t>
      </w:r>
      <w:r>
        <w:t xml:space="preserve">. </w:t>
      </w:r>
      <w:r>
        <w:t xml:space="preserve">Koko </w:t>
      </w:r>
      <w:r>
        <w:rPr>
          <w:color w:val="556B2F"/>
        </w:rPr>
        <w:t xml:space="preserve">1970-luvun </w:t>
      </w:r>
      <w:r>
        <w:t xml:space="preserve">ajan </w:t>
      </w:r>
      <w:r>
        <w:t xml:space="preserve">nämä ryhmät saivat taloudellista tukea Libyalta, jota alettiin pitää johtajana kolmannen maailman taistelussa </w:t>
      </w:r>
      <w:r>
        <w:rPr>
          <w:color w:val="6B8E23"/>
        </w:rPr>
        <w:t xml:space="preserve">kolonialismia ja uuskolonialismia </w:t>
      </w:r>
      <w:r>
        <w:t xml:space="preserve">vastaan</w:t>
      </w:r>
      <w:r>
        <w:t xml:space="preserve">. Vaikka monet näistä ryhmistä saivat toiminnan arvostelijoilta leiman "terroristit", Gaddafi hylkäsi tällaisen luonnehdinnan ja piti niitä sen sijaan vallankumouksellisina, jotka kävivät vapautustaistelua.</w:t>
      </w:r>
    </w:p>
    <w:p>
      <w:r>
        <w:rPr>
          <w:b/>
        </w:rPr>
        <w:t xml:space="preserve">Kysymys 0</w:t>
      </w:r>
    </w:p>
    <w:p>
      <w:r>
        <w:t xml:space="preserve">Minkä konfliktin aikana Gaddafi vaihtoi puolta?</w:t>
      </w:r>
    </w:p>
    <w:p>
      <w:r>
        <w:rPr>
          <w:b/>
        </w:rPr>
        <w:t xml:space="preserve">Kysymys 1</w:t>
      </w:r>
    </w:p>
    <w:p>
      <w:r>
        <w:t xml:space="preserve">Millä vuosikymmenellä Libya rahoitti militanttiryhmiä?</w:t>
      </w:r>
    </w:p>
    <w:p>
      <w:r>
        <w:rPr>
          <w:b/>
        </w:rPr>
        <w:t xml:space="preserve">Kysymys 2</w:t>
      </w:r>
    </w:p>
    <w:p>
      <w:r>
        <w:t xml:space="preserve">Mitä vastaan kolmas maailma taisteli 1970-luvulla?</w:t>
      </w:r>
    </w:p>
    <w:p>
      <w:r>
        <w:rPr>
          <w:b/>
        </w:rPr>
        <w:t xml:space="preserve">Kysymys 3</w:t>
      </w:r>
    </w:p>
    <w:p>
      <w:r>
        <w:t xml:space="preserve">Millä mantereella Puna-armeijan ryhmittymä toimi?</w:t>
      </w:r>
    </w:p>
    <w:p>
      <w:r>
        <w:rPr>
          <w:b/>
        </w:rPr>
        <w:t xml:space="preserve">Kysymys 4</w:t>
      </w:r>
    </w:p>
    <w:p>
      <w:r>
        <w:t xml:space="preserve">Mitä ANC taisteli?</w:t>
      </w:r>
    </w:p>
    <w:p>
      <w:r>
        <w:rPr>
          <w:b/>
        </w:rPr>
        <w:t xml:space="preserve">Teksti numero 26</w:t>
      </w:r>
    </w:p>
    <w:p>
      <w:r>
        <w:rPr>
          <w:color w:val="A9A9A9"/>
        </w:rPr>
        <w:t xml:space="preserve">Huhtikuun 16. päivänä </w:t>
      </w:r>
      <w:r>
        <w:t xml:space="preserve">1973 </w:t>
      </w:r>
      <w:r>
        <w:t xml:space="preserve">Gaddafi julisti "kansanvallankumouksen" alkaneeksi Zuwarah-puheessaan. Hän aloitti sen </w:t>
      </w:r>
      <w:r>
        <w:rPr>
          <w:color w:val="DCDCDC"/>
        </w:rPr>
        <w:t xml:space="preserve">viisikohtaisella </w:t>
      </w:r>
      <w:r>
        <w:t xml:space="preserve">suunnitelmalla, jonka ensimmäisessä kohdassa </w:t>
      </w:r>
      <w:r>
        <w:t xml:space="preserve">kaikki voimassa olevat lait </w:t>
      </w:r>
      <w:r>
        <w:rPr>
          <w:color w:val="2F4F4F"/>
        </w:rPr>
        <w:t xml:space="preserve">lakkautettiin </w:t>
      </w:r>
      <w:r>
        <w:t xml:space="preserve">ja korvattiin vallankumouksellisilla säädöksillä. Toisessa kohdassa julistettiin, että kaikki vallankumouksen vastustajat oli poistettava, ja kolmannessa kohdassa käynnistettiin </w:t>
      </w:r>
      <w:r>
        <w:rPr>
          <w:color w:val="556B2F"/>
        </w:rPr>
        <w:t xml:space="preserve">hallinnollinen </w:t>
      </w:r>
      <w:r>
        <w:t xml:space="preserve">vallankumous, jonka Gaddafi julisti poistavan kaikki jäljet byrokratiasta ja porvaristosta. Neljännessä kohdassa ilmoitettiin, että väestön oli muodostettava kansankomiteoita ja aseistettava itsensä puolustamaan vallankumousta, ja viidennessä kohdassa julistettiin kulttuurivallankumouksen aloittamista Libyan puhdistamiseksi "myrkyllisistä" ulkomaisista vaikutteista. Hän alkoi luennoida tästä vallankumouksen uudesta vaiheesta Libyassa, </w:t>
      </w:r>
      <w:r>
        <w:rPr>
          <w:color w:val="6B8E23"/>
        </w:rPr>
        <w:t xml:space="preserve">Egyptissä </w:t>
      </w:r>
      <w:r>
        <w:t xml:space="preserve">ja Ranskassa.</w:t>
      </w:r>
    </w:p>
    <w:p>
      <w:r>
        <w:rPr>
          <w:b/>
        </w:rPr>
        <w:t xml:space="preserve">Kysymys 0</w:t>
      </w:r>
    </w:p>
    <w:p>
      <w:r>
        <w:t xml:space="preserve">Minä päivänä Gaddafi julisti "kansanvallankumouksen" alkaneeksi?</w:t>
      </w:r>
    </w:p>
    <w:p>
      <w:r>
        <w:rPr>
          <w:b/>
        </w:rPr>
        <w:t xml:space="preserve">Kysymys 1</w:t>
      </w:r>
    </w:p>
    <w:p>
      <w:r>
        <w:t xml:space="preserve">Mitä Libyan laeille tapahtui Gaddafin puheen ensimmäisen kohdan seurauksena?</w:t>
      </w:r>
    </w:p>
    <w:p>
      <w:r>
        <w:rPr>
          <w:b/>
        </w:rPr>
        <w:t xml:space="preserve">Kysymys 2</w:t>
      </w:r>
    </w:p>
    <w:p>
      <w:r>
        <w:t xml:space="preserve">Kuinka monta pistettä kansanvallankumoussuunnitelmassa oli?</w:t>
      </w:r>
    </w:p>
    <w:p>
      <w:r>
        <w:rPr>
          <w:b/>
        </w:rPr>
        <w:t xml:space="preserve">Kysymys 3</w:t>
      </w:r>
    </w:p>
    <w:p>
      <w:r>
        <w:t xml:space="preserve">Minkälainen vallankumous alkoi kolmannen kohdan seurauksena?</w:t>
      </w:r>
    </w:p>
    <w:p>
      <w:r>
        <w:rPr>
          <w:b/>
        </w:rPr>
        <w:t xml:space="preserve">Kysymys 4</w:t>
      </w:r>
    </w:p>
    <w:p>
      <w:r>
        <w:t xml:space="preserve">Missä Gaddafi puhui Libyan ja Ranskan ohella kansanvallankumouksesta?</w:t>
      </w:r>
    </w:p>
    <w:p>
      <w:r>
        <w:rPr>
          <w:b/>
        </w:rPr>
        <w:t xml:space="preserve">Teksti numero 27</w:t>
      </w:r>
    </w:p>
    <w:p>
      <w:r>
        <w:t xml:space="preserve">Osana tätä kansanvallankumousta Gaddafi kehotti Libyan kansaa perustamaan </w:t>
      </w:r>
      <w:r>
        <w:rPr>
          <w:color w:val="A9A9A9"/>
        </w:rPr>
        <w:t xml:space="preserve">yleisiä kansankomiteoita </w:t>
      </w:r>
      <w:r>
        <w:t xml:space="preserve">poliittisen tietoisuuden lisäämisen kanaviksi</w:t>
      </w:r>
      <w:r>
        <w:t xml:space="preserve">.</w:t>
      </w:r>
      <w:r>
        <w:t xml:space="preserve"> Vaikka Gaddafi tarjosi vain vähän ohjeita näiden neuvostojen perustamisesta, hän väitti, että ne tarjoaisivat suoran poliittisen osallistumisen muodon, joka oli demokraattisempi kuin </w:t>
      </w:r>
      <w:r>
        <w:rPr>
          <w:color w:val="DCDCDC"/>
        </w:rPr>
        <w:t xml:space="preserve">perinteinen puoluepohjainen edustuksellinen </w:t>
      </w:r>
      <w:r>
        <w:t xml:space="preserve">järjestelmä. Gaddafi toivoi, että neuvostot saisivat kansan RCC:n taakse, murentaisivat </w:t>
      </w:r>
      <w:r>
        <w:rPr>
          <w:color w:val="2F4F4F"/>
        </w:rPr>
        <w:t xml:space="preserve">perinteisten johtajien </w:t>
      </w:r>
      <w:r>
        <w:t xml:space="preserve">ja byrokratian </w:t>
      </w:r>
      <w:r>
        <w:t xml:space="preserve">valtaa </w:t>
      </w:r>
      <w:r>
        <w:t xml:space="preserve">ja mahdollistaisivat uuden, kansan valitseman oikeusjärjestelmän.</w:t>
      </w:r>
    </w:p>
    <w:p>
      <w:r>
        <w:rPr>
          <w:b/>
        </w:rPr>
        <w:t xml:space="preserve">Kysymys 0</w:t>
      </w:r>
    </w:p>
    <w:p>
      <w:r>
        <w:t xml:space="preserve">Mitä Libyan kansaa kehotettiin luomaan kansanvallankumouksen yhteydessä?</w:t>
      </w:r>
    </w:p>
    <w:p>
      <w:r>
        <w:rPr>
          <w:b/>
        </w:rPr>
        <w:t xml:space="preserve">Kysymys 1</w:t>
      </w:r>
    </w:p>
    <w:p>
      <w:r>
        <w:t xml:space="preserve">Kenelle byrokratian ohella yleiset kansankomiteat olivat suunnattu?</w:t>
      </w:r>
    </w:p>
    <w:p>
      <w:r>
        <w:rPr>
          <w:b/>
        </w:rPr>
        <w:t xml:space="preserve">Kysymys 2</w:t>
      </w:r>
    </w:p>
    <w:p>
      <w:r>
        <w:t xml:space="preserve">Minkä poliittisen järjestelmän Gaddafi väitti olevan vähemmän demokraattinen kuin yleiset kansankomiteat?</w:t>
      </w:r>
    </w:p>
    <w:p>
      <w:r>
        <w:rPr>
          <w:b/>
        </w:rPr>
        <w:t xml:space="preserve">Tekstin numero 28</w:t>
      </w:r>
    </w:p>
    <w:p>
      <w:r>
        <w:t xml:space="preserve">Kansan komiteat johtivat siihen, että kansalaiset osallistuivat päätöksentekoon suurelta osin alueellisen neuvottelukunnan sallimissa rajoissa, mutta ne pahensivat </w:t>
      </w:r>
      <w:r>
        <w:rPr>
          <w:color w:val="A9A9A9"/>
        </w:rPr>
        <w:t xml:space="preserve">heimojen välisiä erimielisyyksiä</w:t>
      </w:r>
      <w:r>
        <w:t xml:space="preserve">. </w:t>
      </w:r>
      <w:r>
        <w:t xml:space="preserve">Ne toimivat myös valvontajärjestelmänä, joka auttoi turvallisuuspalveluita paikallistamaan RCC:hen kriittisesti suhtautuvia henkilöitä ja johti baathistien, </w:t>
      </w:r>
      <w:r>
        <w:rPr>
          <w:color w:val="DCDCDC"/>
        </w:rPr>
        <w:t xml:space="preserve">marxilaisten </w:t>
      </w:r>
      <w:r>
        <w:t xml:space="preserve">ja islamistien </w:t>
      </w:r>
      <w:r>
        <w:t xml:space="preserve">pidätyksiin. </w:t>
      </w:r>
      <w:r>
        <w:t xml:space="preserve">Komiteat </w:t>
      </w:r>
      <w:r>
        <w:t xml:space="preserve">toimivat </w:t>
      </w:r>
      <w:r>
        <w:t xml:space="preserve">pyramidirakenteessa, ja </w:t>
      </w:r>
      <w:r>
        <w:t xml:space="preserve">niiden perusmuoto olivat paikalliset työryhmät, jotka lähettivät vaaleilla valitut edustajansa piiritasolle ja sieltä kansalliselle tasolle, joka jakautui yleiseen kansankongressiin ja </w:t>
      </w:r>
      <w:r>
        <w:rPr>
          <w:color w:val="556B2F"/>
        </w:rPr>
        <w:t xml:space="preserve">yleiseen kansankomiteaan</w:t>
      </w:r>
      <w:r>
        <w:t xml:space="preserve">. Näiden yläpuolelle jäivät Gaddafi ja RCC, joka oli edelleen vastuussa kaikista tärkeimmistä päätöksistä.</w:t>
      </w:r>
    </w:p>
    <w:p>
      <w:r>
        <w:rPr>
          <w:b/>
        </w:rPr>
        <w:t xml:space="preserve">Kysymys 0</w:t>
      </w:r>
    </w:p>
    <w:p>
      <w:r>
        <w:t xml:space="preserve">Mihin kielteisiin seurauksiin kansankomiteat johtivat?</w:t>
      </w:r>
    </w:p>
    <w:p>
      <w:r>
        <w:rPr>
          <w:b/>
        </w:rPr>
        <w:t xml:space="preserve">Kysymys 1</w:t>
      </w:r>
    </w:p>
    <w:p>
      <w:r>
        <w:t xml:space="preserve">Keitä pidätettiin baathistien ja islamistien lisäksi kansankomiteoiden toimien seurauksena?</w:t>
      </w:r>
    </w:p>
    <w:p>
      <w:r>
        <w:rPr>
          <w:b/>
        </w:rPr>
        <w:t xml:space="preserve">Kysymys 2</w:t>
      </w:r>
    </w:p>
    <w:p>
      <w:r>
        <w:t xml:space="preserve">Mikä kansallinen elin edusti kansankomiteoita yleisen kansankongressin ohella?</w:t>
      </w:r>
    </w:p>
    <w:p>
      <w:r>
        <w:rPr>
          <w:b/>
        </w:rPr>
        <w:t xml:space="preserve">Kysymys 3</w:t>
      </w:r>
    </w:p>
    <w:p>
      <w:r>
        <w:t xml:space="preserve">Millainen rakenne kansankomiteajärjestelmässä oli käytössä?</w:t>
      </w:r>
    </w:p>
    <w:p>
      <w:r>
        <w:rPr>
          <w:b/>
        </w:rPr>
        <w:t xml:space="preserve">Tekstin numero 29</w:t>
      </w:r>
    </w:p>
    <w:p>
      <w:r>
        <w:rPr>
          <w:color w:val="A9A9A9"/>
        </w:rPr>
        <w:t xml:space="preserve">Kesäkuussa </w:t>
      </w:r>
      <w:r>
        <w:t xml:space="preserve">1973 </w:t>
      </w:r>
      <w:r>
        <w:t xml:space="preserve">Gaddafi loi poliittisen ideologian kansanvallankumouksen perustaksi. Kolmannen Internationaalin teoria piti Yhdysvaltoja ja </w:t>
      </w:r>
      <w:r>
        <w:rPr>
          <w:color w:val="DCDCDC"/>
        </w:rPr>
        <w:t xml:space="preserve">Neuvostoliittoa </w:t>
      </w:r>
      <w:r>
        <w:t xml:space="preserve">imperialistisina ja hylkäsi siten länsimaisen </w:t>
      </w:r>
      <w:r>
        <w:rPr>
          <w:color w:val="2F4F4F"/>
        </w:rPr>
        <w:t xml:space="preserve">kapitalismin </w:t>
      </w:r>
      <w:r>
        <w:t xml:space="preserve">sekä itäblokin kommunismin ateismin. Tässä suhteessa se oli samankaltainen kuin Kiinan poliittisen johtajan </w:t>
      </w:r>
      <w:r>
        <w:rPr>
          <w:color w:val="556B2F"/>
        </w:rPr>
        <w:t xml:space="preserve">Mao Zedongin</w:t>
      </w:r>
      <w:r>
        <w:t xml:space="preserve"> kehittämä kolmen maailman teoria</w:t>
      </w:r>
      <w:r>
        <w:t xml:space="preserve">. </w:t>
      </w:r>
      <w:r>
        <w:t xml:space="preserve">Osana tätä teoriaa Gaddafi ylisti nationalismia edistyksellisenä voimana ja kannatti </w:t>
      </w:r>
      <w:r>
        <w:rPr>
          <w:color w:val="6B8E23"/>
        </w:rPr>
        <w:t xml:space="preserve">panarabialaisen </w:t>
      </w:r>
      <w:r>
        <w:t xml:space="preserve">valtion luomista, joka johtaisi islamilaista ja kolmatta maailmaa imperialismia vastaan.</w:t>
      </w:r>
    </w:p>
    <w:p>
      <w:r>
        <w:rPr>
          <w:b/>
        </w:rPr>
        <w:t xml:space="preserve">Kysymys 0</w:t>
      </w:r>
    </w:p>
    <w:p>
      <w:r>
        <w:t xml:space="preserve">Missä kuussa ja vuonna Gaddafi aloitti Kolmannen Internationaalin teorian?</w:t>
      </w:r>
    </w:p>
    <w:p>
      <w:r>
        <w:rPr>
          <w:b/>
        </w:rPr>
        <w:t xml:space="preserve">Kysymys 1</w:t>
      </w:r>
    </w:p>
    <w:p>
      <w:r>
        <w:t xml:space="preserve">Kuka oli kolmen maailman teorian perustaja?</w:t>
      </w:r>
    </w:p>
    <w:p>
      <w:r>
        <w:rPr>
          <w:b/>
        </w:rPr>
        <w:t xml:space="preserve">Kysymys 2</w:t>
      </w:r>
    </w:p>
    <w:p>
      <w:r>
        <w:t xml:space="preserve">Millainen valtio Gaddafin mielestä pitäisi perustaa?</w:t>
      </w:r>
    </w:p>
    <w:p>
      <w:r>
        <w:rPr>
          <w:b/>
        </w:rPr>
        <w:t xml:space="preserve">Kysymys 3</w:t>
      </w:r>
    </w:p>
    <w:p>
      <w:r>
        <w:t xml:space="preserve">Mitä maata Gaddafi piti Yhdysvaltojen ohella imperialistisena?</w:t>
      </w:r>
    </w:p>
    <w:p>
      <w:r>
        <w:rPr>
          <w:b/>
        </w:rPr>
        <w:t xml:space="preserve">Kysymys 4</w:t>
      </w:r>
    </w:p>
    <w:p>
      <w:r>
        <w:t xml:space="preserve">Mikä talousfilosofia liittyi länteen?</w:t>
      </w:r>
    </w:p>
    <w:p>
      <w:r>
        <w:rPr>
          <w:b/>
        </w:rPr>
        <w:t xml:space="preserve">Tekstin numero 30</w:t>
      </w:r>
    </w:p>
    <w:p>
      <w:r>
        <w:t xml:space="preserve">Gaddafi tiivisti Kolmannen Internationaalin teorian </w:t>
      </w:r>
      <w:r>
        <w:rPr>
          <w:color w:val="A9A9A9"/>
        </w:rPr>
        <w:t xml:space="preserve">kolmessa </w:t>
      </w:r>
      <w:r>
        <w:t xml:space="preserve">lyhyessä niteessä, jotka julkaistiin vuosina </w:t>
      </w:r>
      <w:r>
        <w:rPr>
          <w:color w:val="DCDCDC"/>
        </w:rPr>
        <w:t xml:space="preserve">1975-1979 </w:t>
      </w:r>
      <w:r>
        <w:t xml:space="preserve">ja jotka tunnetaan yhteisnimellä </w:t>
      </w:r>
      <w:r>
        <w:rPr>
          <w:color w:val="2F4F4F"/>
        </w:rPr>
        <w:t xml:space="preserve">Vihreä kirja</w:t>
      </w:r>
      <w:r>
        <w:t xml:space="preserve">. </w:t>
      </w:r>
      <w:r>
        <w:rPr>
          <w:color w:val="556B2F"/>
        </w:rPr>
        <w:t xml:space="preserve">Ensimmäinen </w:t>
      </w:r>
      <w:r>
        <w:t xml:space="preserve">osa oli </w:t>
      </w:r>
      <w:r>
        <w:t xml:space="preserve">omistettu demokratiakysymykselle, ja siinä hahmotettiin edustuksellisten järjestelmien puutteita suorien, osallistavien yleisten kansanedustuslaitosten hyväksi. Toisessa teoksessa käsiteltiin Gaddafin näkemyksiä </w:t>
      </w:r>
      <w:r>
        <w:rPr>
          <w:color w:val="6B8E23"/>
        </w:rPr>
        <w:t xml:space="preserve">sosialismista, </w:t>
      </w:r>
      <w:r>
        <w:t xml:space="preserve">ja kolmannessa käsiteltiin perheeseen ja heimoon liittyviä sosiaalisia kysymyksiä</w:t>
      </w:r>
      <w:r>
        <w:t xml:space="preserve">.</w:t>
      </w:r>
      <w:r>
        <w:t xml:space="preserve"> Kun kahdessa ensimmäisessä niteessä kannatettiin radikaaleja uudistuksia, kolmannessa omaksuttiin sosiaalisesti konservatiivinen kanta ja julistettiin, että vaikka miehet ja naiset olivat tasa-arvoisia, heidät oli biologisesti suunniteltu eri rooleihin elämässä. Seuraavina vuosina gaddafistit ottivat Vihreästä kirjasta lainauksia, kuten "Edustus on petos", iskulauseikseen. Samaan aikaan syyskuussa 1975 Gaddafi toteutti lisätoimenpiteitä kansan mobilisoimiseksi ottamalla käyttöön tavoitteita, joilla pyrittiin parantamaan neuvostojen ja ASU:n välisiä suhteita.</w:t>
      </w:r>
    </w:p>
    <w:p>
      <w:r>
        <w:rPr>
          <w:b/>
        </w:rPr>
        <w:t xml:space="preserve">Kysymys 0</w:t>
      </w:r>
    </w:p>
    <w:p>
      <w:r>
        <w:t xml:space="preserve">Kuinka monta nidettä käsitteli Gaddafin kirjallinen työ Kolmannen Internationaalin teoriasta?</w:t>
      </w:r>
    </w:p>
    <w:p>
      <w:r>
        <w:rPr>
          <w:b/>
        </w:rPr>
        <w:t xml:space="preserve">Kysymys 1</w:t>
      </w:r>
    </w:p>
    <w:p>
      <w:r>
        <w:t xml:space="preserve">Milloin julkaistiin Gaddafin viimeisin teos Kolmannen Internationaalin teoriasta?</w:t>
      </w:r>
    </w:p>
    <w:p>
      <w:r>
        <w:rPr>
          <w:b/>
        </w:rPr>
        <w:t xml:space="preserve">Kysymys 2</w:t>
      </w:r>
    </w:p>
    <w:p>
      <w:r>
        <w:t xml:space="preserve">Mikä oli Gaddafin Kolmannen Internationaalin teorian kirjoitusten nimi?</w:t>
      </w:r>
    </w:p>
    <w:p>
      <w:r>
        <w:rPr>
          <w:b/>
        </w:rPr>
        <w:t xml:space="preserve">Kysymys 3</w:t>
      </w:r>
    </w:p>
    <w:p>
      <w:r>
        <w:t xml:space="preserve">Missä Vihreän kirjan osassa käsiteltiin demokratiaa?</w:t>
      </w:r>
    </w:p>
    <w:p>
      <w:r>
        <w:rPr>
          <w:b/>
        </w:rPr>
        <w:t xml:space="preserve">Kysymys 4</w:t>
      </w:r>
    </w:p>
    <w:p>
      <w:r>
        <w:t xml:space="preserve">Mitä poliittista filosofiaa käsiteltiin Vihreän kirjan toisessa osassa?</w:t>
      </w:r>
    </w:p>
    <w:p>
      <w:r>
        <w:rPr>
          <w:b/>
        </w:rPr>
        <w:t xml:space="preserve">Tekstin numero 31</w:t>
      </w:r>
    </w:p>
    <w:p>
      <w:r>
        <w:t xml:space="preserve">Syyskuussa </w:t>
      </w:r>
      <w:r>
        <w:rPr>
          <w:color w:val="A9A9A9"/>
        </w:rPr>
        <w:t xml:space="preserve">1975 </w:t>
      </w:r>
      <w:r>
        <w:t xml:space="preserve">Gaddafi puhdisti armeijan ja pidätti noin </w:t>
      </w:r>
      <w:r>
        <w:rPr>
          <w:color w:val="DCDCDC"/>
        </w:rPr>
        <w:t xml:space="preserve">200 </w:t>
      </w:r>
      <w:r>
        <w:t xml:space="preserve">korkea-arvoista upseeria, ja lokakuussa hän perusti salaisen vallankumouksen turvallisuusviraston. Vuonna 1976 </w:t>
      </w:r>
      <w:r>
        <w:t xml:space="preserve">Tripolissa ja Benghazissa puhkesi opiskelijamielenosoituksia, joihin poliisi ja gaddafilaiset opiskelijat hyökkäsivät</w:t>
      </w:r>
      <w:r>
        <w:rPr>
          <w:color w:val="2F4F4F"/>
        </w:rPr>
        <w:t xml:space="preserve">.</w:t>
      </w:r>
      <w:r>
        <w:t xml:space="preserve"> RCC vastasi joukkopidätyksillä ja otti käyttöön nuorten pakollisen asepalveluksen. Myös konservatiiviset papit ja Muslimiveljeskunta, joita vainottiin vallankumouksen vastaisina, olivat eri mieltä. Tammikuussa 1977 </w:t>
      </w:r>
      <w:r>
        <w:rPr>
          <w:color w:val="556B2F"/>
        </w:rPr>
        <w:t xml:space="preserve">kaksi </w:t>
      </w:r>
      <w:r>
        <w:t xml:space="preserve">toisinajattelevaa opiskelijaa ja joukko armeijan upseereita hirtettiin julkisesti; </w:t>
      </w:r>
      <w:r>
        <w:rPr>
          <w:color w:val="6B8E23"/>
        </w:rPr>
        <w:t xml:space="preserve">Amnesty International </w:t>
      </w:r>
      <w:r>
        <w:t xml:space="preserve">tuomitsi sen ensimmäisenä kertana gaddafistisessa Libyassa, kun toisinajattelijoita oli teloitettu puhtaasti poliittisista rikoksista.</w:t>
      </w:r>
    </w:p>
    <w:p>
      <w:r>
        <w:rPr>
          <w:b/>
        </w:rPr>
        <w:t xml:space="preserve">Kysymys 0</w:t>
      </w:r>
    </w:p>
    <w:p>
      <w:r>
        <w:t xml:space="preserve">Minä vuonna vallankumouksen turvallisuusvirasto perustettiin?</w:t>
      </w:r>
    </w:p>
    <w:p>
      <w:r>
        <w:rPr>
          <w:b/>
        </w:rPr>
        <w:t xml:space="preserve">Kysymys 1</w:t>
      </w:r>
    </w:p>
    <w:p>
      <w:r>
        <w:t xml:space="preserve">Minä vuonna Benghazissa järjestettiin opiskelijamielenosoituksia?</w:t>
      </w:r>
    </w:p>
    <w:p>
      <w:r>
        <w:rPr>
          <w:b/>
        </w:rPr>
        <w:t xml:space="preserve">Kysymys 2</w:t>
      </w:r>
    </w:p>
    <w:p>
      <w:r>
        <w:t xml:space="preserve">Kuinka monta korkea-arvoista upseeria erotettiin armeijasta vuonna 1975?</w:t>
      </w:r>
    </w:p>
    <w:p>
      <w:r>
        <w:rPr>
          <w:b/>
        </w:rPr>
        <w:t xml:space="preserve">Kysymys 3</w:t>
      </w:r>
    </w:p>
    <w:p>
      <w:r>
        <w:t xml:space="preserve">Kuinka monta opiskelijaa teloitettiin tammikuussa 1977?</w:t>
      </w:r>
    </w:p>
    <w:p>
      <w:r>
        <w:rPr>
          <w:b/>
        </w:rPr>
        <w:t xml:space="preserve">Kysymys 4</w:t>
      </w:r>
    </w:p>
    <w:p>
      <w:r>
        <w:t xml:space="preserve">Kuka arvosteli tammikuussa 1977 tapahtunutta opiskelijoiden ja sotilasupseerien poliittista teloitusta?</w:t>
      </w:r>
    </w:p>
    <w:p>
      <w:r>
        <w:rPr>
          <w:b/>
        </w:rPr>
        <w:t xml:space="preserve">Tekstin numero 32</w:t>
      </w:r>
    </w:p>
    <w:p>
      <w:r>
        <w:t xml:space="preserve">Anwar Sadatin noustua Egyptin presidentiksi Libyan suhteet Egyptiin heikkenivät. </w:t>
      </w:r>
      <w:r>
        <w:rPr>
          <w:color w:val="A9A9A9"/>
        </w:rPr>
        <w:t xml:space="preserve">Sadatia </w:t>
      </w:r>
      <w:r>
        <w:t xml:space="preserve">häiritsi Gaddafin arvaamattomuus ja se, että Egypti vaati kulttuurivallankumousta. Helmikuussa 1973 </w:t>
      </w:r>
      <w:r>
        <w:rPr>
          <w:color w:val="DCDCDC"/>
        </w:rPr>
        <w:t xml:space="preserve">Israelin </w:t>
      </w:r>
      <w:r>
        <w:t xml:space="preserve">joukot ampuivat alas Libyan Arab Airlinesin lennon 114, joka oli eksynyt Egyptin ilmatilasta Israelin hallitsemalle alueelle </w:t>
      </w:r>
      <w:r>
        <w:rPr>
          <w:color w:val="2F4F4F"/>
        </w:rPr>
        <w:t xml:space="preserve">hiekkamyrskyn aikana</w:t>
      </w:r>
      <w:r>
        <w:t xml:space="preserve">. </w:t>
      </w:r>
      <w:r>
        <w:t xml:space="preserve">Gaddafi oli raivoissaan siitä, ettei Egypti ollut tehnyt enempää estääkseen tapauksen, ja kostoksi hän suunnitteli tuhoavansa RMS Queen Elizabeth 2:n, brittiläisen laivan, jonka </w:t>
      </w:r>
      <w:r>
        <w:t xml:space="preserve">amerikanjuutalaiset </w:t>
      </w:r>
      <w:r>
        <w:t xml:space="preserve">olivat vuokranneet </w:t>
      </w:r>
      <w:r>
        <w:t xml:space="preserve">purjehtimaan </w:t>
      </w:r>
      <w:r>
        <w:rPr>
          <w:color w:val="6B8E23"/>
        </w:rPr>
        <w:t xml:space="preserve">Haifaan </w:t>
      </w:r>
      <w:r>
        <w:t xml:space="preserve">Israelin 25-vuotisjuhlallisuuksiin. Gaddafi määräsi egyptiläisen sukellusveneen tähtäämään laivaan, mutta Sadat perui käskyn peläten sotilaallista kärjistymistä.</w:t>
      </w:r>
    </w:p>
    <w:p>
      <w:r>
        <w:rPr>
          <w:b/>
        </w:rPr>
        <w:t xml:space="preserve">Kysymys 0</w:t>
      </w:r>
    </w:p>
    <w:p>
      <w:r>
        <w:t xml:space="preserve">Kenen nousu Egyptin presidentiksi johti Egyptin ja Libyan suhteiden heikkenemiseen?</w:t>
      </w:r>
    </w:p>
    <w:p>
      <w:r>
        <w:rPr>
          <w:b/>
        </w:rPr>
        <w:t xml:space="preserve">Kysymys 1</w:t>
      </w:r>
    </w:p>
    <w:p>
      <w:r>
        <w:t xml:space="preserve">Minkä maan armeija tuhosi Libyan Arab Airlinesin lennon 114?</w:t>
      </w:r>
    </w:p>
    <w:p>
      <w:r>
        <w:rPr>
          <w:b/>
        </w:rPr>
        <w:t xml:space="preserve">Kysymys 2</w:t>
      </w:r>
    </w:p>
    <w:p>
      <w:r>
        <w:t xml:space="preserve">Miksi Libyan Arab Airlinesin lento 114 lensi vahingossa Israelin ilmatilaan?</w:t>
      </w:r>
    </w:p>
    <w:p>
      <w:r>
        <w:rPr>
          <w:b/>
        </w:rPr>
        <w:t xml:space="preserve">Kysymys 3</w:t>
      </w:r>
    </w:p>
    <w:p>
      <w:r>
        <w:t xml:space="preserve">Mikä kaupunki oli RMS Queen Elizabeth 2:n määränpää?</w:t>
      </w:r>
    </w:p>
    <w:p>
      <w:r>
        <w:rPr>
          <w:b/>
        </w:rPr>
        <w:t xml:space="preserve">Kysymys 4</w:t>
      </w:r>
    </w:p>
    <w:p>
      <w:r>
        <w:t xml:space="preserve">Minkä kansakunnan juutalaiset rahtasivat RMS Queen Elizabeth 2:n?</w:t>
      </w:r>
    </w:p>
    <w:p>
      <w:r>
        <w:rPr>
          <w:b/>
        </w:rPr>
        <w:t xml:space="preserve">Tekstin numero 33</w:t>
      </w:r>
    </w:p>
    <w:p>
      <w:r>
        <w:t xml:space="preserve">Gaddafi raivostui myöhemmin, kun Egypti ja </w:t>
      </w:r>
      <w:r>
        <w:rPr>
          <w:color w:val="A9A9A9"/>
        </w:rPr>
        <w:t xml:space="preserve">Syyria </w:t>
      </w:r>
      <w:r>
        <w:t xml:space="preserve">suunnittelivat Jom Kippurin sodan Israelia vastaan häntä kuulematta, ja hän suuttui, kun Egypti suostui rauhanneuvotteluihin sodan jatkamisen sijasta. Gaddafista tuli avoimen vihamielinen Egyptin johtajaa kohtaan, ja hän vaati Sadatin syrjäyttämistä, ja kun Sudanin presidentti </w:t>
      </w:r>
      <w:r>
        <w:rPr>
          <w:color w:val="DCDCDC"/>
        </w:rPr>
        <w:t xml:space="preserve">Gaafar Nimeiry </w:t>
      </w:r>
      <w:r>
        <w:t xml:space="preserve">asettui Sadatin puolelle, Gaddafi tuki vuoteen 1975 mennessä </w:t>
      </w:r>
      <w:r>
        <w:rPr>
          <w:color w:val="2F4F4F"/>
        </w:rPr>
        <w:t xml:space="preserve">Sudanin kansan vapautusarmeijaa </w:t>
      </w:r>
      <w:r>
        <w:t xml:space="preserve">Nimeiryn syrjäyttämiseksi. Keskittämällä huomionsa muualle Afrikkaan Libya hyökkäsi vuoden 1972 lopulla ja vuoden 1973 alussa </w:t>
      </w:r>
      <w:r>
        <w:rPr>
          <w:color w:val="556B2F"/>
        </w:rPr>
        <w:t xml:space="preserve">Tšadiin </w:t>
      </w:r>
      <w:r>
        <w:t xml:space="preserve">liittääkseen sinne </w:t>
      </w:r>
      <w:r>
        <w:rPr>
          <w:color w:val="6B8E23"/>
        </w:rPr>
        <w:t xml:space="preserve">uraanirikkaan </w:t>
      </w:r>
      <w:r>
        <w:t xml:space="preserve">Aouzoun kaistan. Tarjoamalla taloudellisia kannustimia hän sai 8 Afrikan valtiota katkaisemaan diplomaattisuhteet Israelin kanssa vuonna 1973. Gaddafi aikoi levittää islamia ja perusti vuonna 1973 Islamic Call Society -järjestön, joka avasi vuosikymmenessä 132 keskusta eri puolille Afrikkaa. Vuonna 1973 hän käännytti Gabonin presidentin Omar Bongon, minkä hän toisti kolme vuotta myöhemmin Keski-Afrikan tasavallan presidentin Jean-Bédel Bokassan kanssa.</w:t>
      </w:r>
    </w:p>
    <w:p>
      <w:r>
        <w:rPr>
          <w:b/>
        </w:rPr>
        <w:t xml:space="preserve">Kysymys 0</w:t>
      </w:r>
    </w:p>
    <w:p>
      <w:r>
        <w:t xml:space="preserve">Kuka oli Egyptin liittolainen Jom Kippurin sodan aikana?</w:t>
      </w:r>
    </w:p>
    <w:p>
      <w:r>
        <w:rPr>
          <w:b/>
        </w:rPr>
        <w:t xml:space="preserve">Kysymys 1</w:t>
      </w:r>
    </w:p>
    <w:p>
      <w:r>
        <w:t xml:space="preserve">Kuka oli Sudanin presidentti vuonna 1975?</w:t>
      </w:r>
    </w:p>
    <w:p>
      <w:r>
        <w:rPr>
          <w:b/>
        </w:rPr>
        <w:t xml:space="preserve">Kysymys 2</w:t>
      </w:r>
    </w:p>
    <w:p>
      <w:r>
        <w:t xml:space="preserve">Mikä vallankumouksellinen ryhmä pyrki syrjäyttämään Sudanin presidentin?</w:t>
      </w:r>
    </w:p>
    <w:p>
      <w:r>
        <w:rPr>
          <w:b/>
        </w:rPr>
        <w:t xml:space="preserve">Kysymys 3</w:t>
      </w:r>
    </w:p>
    <w:p>
      <w:r>
        <w:t xml:space="preserve">Mihin maahan Aouzoun kaistale kuului ennen Libyan hyökkäystä?</w:t>
      </w:r>
    </w:p>
    <w:p>
      <w:r>
        <w:rPr>
          <w:b/>
        </w:rPr>
        <w:t xml:space="preserve">Kysymys 4</w:t>
      </w:r>
    </w:p>
    <w:p>
      <w:r>
        <w:t xml:space="preserve">Mitä elementtiä Aouzoun kaistaleella oli paljon?</w:t>
      </w:r>
    </w:p>
    <w:p>
      <w:r>
        <w:rPr>
          <w:b/>
        </w:rPr>
        <w:t xml:space="preserve">Tekstin numero 34</w:t>
      </w:r>
    </w:p>
    <w:p>
      <w:r>
        <w:t xml:space="preserve">Gaddafi pyrki kehittämään tiiviimpiä yhteyksiä Maghreb-maihin, ja tammikuussa 1974 Libya ja </w:t>
      </w:r>
      <w:r>
        <w:rPr>
          <w:color w:val="A9A9A9"/>
        </w:rPr>
        <w:t xml:space="preserve">Tunisia </w:t>
      </w:r>
      <w:r>
        <w:t xml:space="preserve">ilmoittivat poliittisesta liitosta, </w:t>
      </w:r>
      <w:r>
        <w:rPr>
          <w:color w:val="DCDCDC"/>
        </w:rPr>
        <w:t xml:space="preserve">islamilaisesta arabitasavallasta</w:t>
      </w:r>
      <w:r>
        <w:t xml:space="preserve">. </w:t>
      </w:r>
      <w:r>
        <w:t xml:space="preserve">Vaikka Gaddafi ja Tunisian presidentti </w:t>
      </w:r>
      <w:r>
        <w:rPr>
          <w:color w:val="2F4F4F"/>
        </w:rPr>
        <w:t xml:space="preserve">Habib Bourguiba </w:t>
      </w:r>
      <w:r>
        <w:t xml:space="preserve">kannattivat tätä</w:t>
      </w:r>
      <w:r>
        <w:t xml:space="preserve">, se oli erittäin epäsuosittu Tunisiassa, ja siitä luovuttiin pian. Vastatoimena Gaddafi tuki Tunisiassa hallituksen vastaisia taistelijoita 1980-luvulla. Kääntyessään </w:t>
      </w:r>
      <w:r>
        <w:rPr>
          <w:color w:val="556B2F"/>
        </w:rPr>
        <w:t xml:space="preserve">Algeriaan </w:t>
      </w:r>
      <w:r>
        <w:t xml:space="preserve">Libya allekirjoitti vuonna 1975 Hassi Messaoudin puolustussopimuksen, jonka tarkoituksena oli muka torjua "</w:t>
      </w:r>
      <w:r>
        <w:rPr>
          <w:color w:val="6B8E23"/>
        </w:rPr>
        <w:t xml:space="preserve">Marokon </w:t>
      </w:r>
      <w:r>
        <w:t xml:space="preserve">ekspansiivisuutta", ja rahoitti myös Länsi-Saharan Polisario-rintamaa sen itsenäisyystaistelussa Marokkoa vastaan</w:t>
      </w:r>
      <w:r>
        <w:t xml:space="preserve">.</w:t>
      </w:r>
      <w:r>
        <w:t xml:space="preserve"> Pyrkiessään monipuolistamaan Libyan taloutta Gaddafin hallitus alkoi ostaa osakkeita suurista eurooppalaisista yrityksistä, kuten Fiatista, sekä kiinteistöjä Maltalta ja Italiasta, mistä tuli arvokas tulonlähde 1980-luvun öljykriisin aikana.</w:t>
      </w:r>
    </w:p>
    <w:p>
      <w:r>
        <w:rPr>
          <w:b/>
        </w:rPr>
        <w:t xml:space="preserve">Kysymys 0</w:t>
      </w:r>
    </w:p>
    <w:p>
      <w:r>
        <w:t xml:space="preserve">Mikä maa muodosti poliittisen liiton Libyan kanssa vuonna 1974?</w:t>
      </w:r>
    </w:p>
    <w:p>
      <w:r>
        <w:rPr>
          <w:b/>
        </w:rPr>
        <w:t xml:space="preserve">Kysymys 1</w:t>
      </w:r>
    </w:p>
    <w:p>
      <w:r>
        <w:t xml:space="preserve">Mikä oli Tunisian ja Libyan vuonna 1974 epäonnistuneen poliittisen liiton nimi?</w:t>
      </w:r>
    </w:p>
    <w:p>
      <w:r>
        <w:rPr>
          <w:b/>
        </w:rPr>
        <w:t xml:space="preserve">Kysymys 2</w:t>
      </w:r>
    </w:p>
    <w:p>
      <w:r>
        <w:t xml:space="preserve">Kuka oli Tunisian presidentti vuonna 1974?</w:t>
      </w:r>
    </w:p>
    <w:p>
      <w:r>
        <w:rPr>
          <w:b/>
        </w:rPr>
        <w:t xml:space="preserve">Kysymys 3</w:t>
      </w:r>
    </w:p>
    <w:p>
      <w:r>
        <w:t xml:space="preserve">Minkä maan kanssa Libya teki Hassi Messaoudin puolustussopimuksen?</w:t>
      </w:r>
    </w:p>
    <w:p>
      <w:r>
        <w:rPr>
          <w:b/>
        </w:rPr>
        <w:t xml:space="preserve">Kysymys 4</w:t>
      </w:r>
    </w:p>
    <w:p>
      <w:r>
        <w:t xml:space="preserve">Mitä hallitusta vastaan Hassi Messaoudin puolustussopimus oli suunnattu?</w:t>
      </w:r>
    </w:p>
    <w:p>
      <w:r>
        <w:rPr>
          <w:b/>
        </w:rPr>
        <w:t xml:space="preserve">Tekstin numero 35</w:t>
      </w:r>
    </w:p>
    <w:p>
      <w:r>
        <w:t xml:space="preserve">Yleinen kansankongressi hyväksyi 2. maaliskuuta 1977 Gaddafin kehotuksesta "julistuksen kansanvallan perustamisesta". </w:t>
      </w:r>
      <w:r>
        <w:rPr>
          <w:color w:val="A9A9A9"/>
        </w:rPr>
        <w:t xml:space="preserve">Libyan arabitasavalta </w:t>
      </w:r>
      <w:r>
        <w:t xml:space="preserve">hajotettiin</w:t>
      </w:r>
      <w:r>
        <w:t xml:space="preserve">, ja sen tilalle perustettiin </w:t>
      </w:r>
      <w:r>
        <w:rPr>
          <w:color w:val="DCDCDC"/>
        </w:rPr>
        <w:t xml:space="preserve">Suuri sosialistinen Libyan arabialainen kansanjama </w:t>
      </w:r>
      <w:r>
        <w:t xml:space="preserve">(arab: الجماهيرية العربية الليبية الشعبية الاشتراكية, al-Jamāhīhīrīyah al-'Arabīyah al-Lībīyah ash-Sha'bīyah al-Ishtirākīyah), Gaddafin ideoima "massojen valtio". Virallisesti Jamahiriya oli suora demokratia, jossa kansa hallitsi itseään </w:t>
      </w:r>
      <w:r>
        <w:rPr>
          <w:color w:val="2F4F4F"/>
        </w:rPr>
        <w:t xml:space="preserve">187 </w:t>
      </w:r>
      <w:r>
        <w:t xml:space="preserve">peruskansankongressin </w:t>
      </w:r>
      <w:r>
        <w:t xml:space="preserve">kautta</w:t>
      </w:r>
      <w:r>
        <w:t xml:space="preserve">, joihin kaikki täysi-ikäiset libyalaiset osallistuivat ja äänestivät kansallisista päätöksistä. Nämä lähettivät sitten jäseniä </w:t>
      </w:r>
      <w:r>
        <w:rPr>
          <w:color w:val="556B2F"/>
        </w:rPr>
        <w:t xml:space="preserve">vuosittaiseen </w:t>
      </w:r>
      <w:r>
        <w:rPr>
          <w:color w:val="6B8E23"/>
        </w:rPr>
        <w:t xml:space="preserve">yleiseen kansankongressiin</w:t>
      </w:r>
      <w:r>
        <w:t xml:space="preserve">, joka lähetettiin suorana televisiossa. Periaatteessa kansankongressit olivat Libyan korkein auktoriteetti, ja hallituksen virkamiesten tai Gaddafin itsensä ehdottamat suuret päätökset edellyttivät kansankongressien hyväksyntää.</w:t>
      </w:r>
    </w:p>
    <w:p>
      <w:r>
        <w:rPr>
          <w:b/>
        </w:rPr>
        <w:t xml:space="preserve">Kysymys 0</w:t>
      </w:r>
    </w:p>
    <w:p>
      <w:r>
        <w:t xml:space="preserve">Mikä oli Libyaan 2. maaliskuuta 1977 perustetun valtion nimi?</w:t>
      </w:r>
    </w:p>
    <w:p>
      <w:r>
        <w:rPr>
          <w:b/>
        </w:rPr>
        <w:t xml:space="preserve">Kysymys 1</w:t>
      </w:r>
    </w:p>
    <w:p>
      <w:r>
        <w:t xml:space="preserve">Kuinka monta kansan peruskongressia Jamahiriyassa oli?</w:t>
      </w:r>
    </w:p>
    <w:p>
      <w:r>
        <w:rPr>
          <w:b/>
        </w:rPr>
        <w:t xml:space="preserve">Kysymys 2</w:t>
      </w:r>
    </w:p>
    <w:p>
      <w:r>
        <w:t xml:space="preserve">Mihin elimeen kansan peruskongressien valitsemat jäsenet osallistuivat?</w:t>
      </w:r>
    </w:p>
    <w:p>
      <w:r>
        <w:rPr>
          <w:b/>
        </w:rPr>
        <w:t xml:space="preserve">Kysymys 3</w:t>
      </w:r>
    </w:p>
    <w:p>
      <w:r>
        <w:t xml:space="preserve">Kuinka usein yleinen kansankongressi pidettiin?</w:t>
      </w:r>
    </w:p>
    <w:p>
      <w:r>
        <w:rPr>
          <w:b/>
        </w:rPr>
        <w:t xml:space="preserve">Kysymys 4</w:t>
      </w:r>
    </w:p>
    <w:p>
      <w:r>
        <w:t xml:space="preserve">Mikä oli Libyan virallinen nimi ennen Jamahiriyan perustamista?</w:t>
      </w:r>
    </w:p>
    <w:p>
      <w:r>
        <w:rPr>
          <w:b/>
        </w:rPr>
        <w:t xml:space="preserve">Tekstin numero 36</w:t>
      </w:r>
    </w:p>
    <w:p>
      <w:r>
        <w:t xml:space="preserve">Keskustelua käytiin vain rajoitetusti, ja taloutta ja puolustusta koskevia tärkeitä päätöksiä vältettiin tai käsiteltiin vain pintapuolisesti; GPC pysyi pitkälti </w:t>
      </w:r>
      <w:r>
        <w:t xml:space="preserve">Gaddafin politiikan </w:t>
      </w:r>
      <w:r>
        <w:t xml:space="preserve">"</w:t>
      </w:r>
      <w:r>
        <w:rPr>
          <w:color w:val="A9A9A9"/>
        </w:rPr>
        <w:t xml:space="preserve">kumileimasimena</w:t>
      </w:r>
      <w:r>
        <w:t xml:space="preserve">". Harvoin GPC vastusti Gaddafin ehdotuksia, joskus menestyksekkäästi; esimerkiksi kun Gaddafi vaati </w:t>
      </w:r>
      <w:r>
        <w:rPr>
          <w:color w:val="DCDCDC"/>
        </w:rPr>
        <w:t xml:space="preserve">peruskoulujen lakkauttamista, koska </w:t>
      </w:r>
      <w:r>
        <w:t xml:space="preserve">hän uskoi, että </w:t>
      </w:r>
      <w:r>
        <w:rPr>
          <w:color w:val="2F4F4F"/>
        </w:rPr>
        <w:t xml:space="preserve">kotiopetus </w:t>
      </w:r>
      <w:r>
        <w:t xml:space="preserve">on lapsille terveellisempää, GPC hylkäsi ajatuksen. Muissa tapauksissa Gaddafi ajoi läpi lakeja ilman GPC:n tukea, esimerkiksi kun hän halusi </w:t>
      </w:r>
      <w:r>
        <w:rPr>
          <w:color w:val="556B2F"/>
        </w:rPr>
        <w:t xml:space="preserve">sallia naisten pääsyn asevoimiin</w:t>
      </w:r>
      <w:r>
        <w:t xml:space="preserve">. Gaddafi julisti, että kansankongressit huolehtivat Libyan kaikista poliittisista tarpeista ja tekivät muut poliittiset järjestöt tarpeettomiksi; kaikki muut kuin hyväksytyt ryhmät, mukaan lukien poliittiset puolueet, ammattiyhdistykset, riippumattomat ammattiliitot ja naisryhmät, kiellettiin.</w:t>
      </w:r>
    </w:p>
    <w:p>
      <w:r>
        <w:rPr>
          <w:b/>
        </w:rPr>
        <w:t xml:space="preserve">Kysymys 0</w:t>
      </w:r>
    </w:p>
    <w:p>
      <w:r>
        <w:t xml:space="preserve">Mistä GPC:tä syytettiin Gaddafin suhteen?</w:t>
      </w:r>
    </w:p>
    <w:p>
      <w:r>
        <w:rPr>
          <w:b/>
        </w:rPr>
        <w:t xml:space="preserve">Kysymys 1</w:t>
      </w:r>
    </w:p>
    <w:p>
      <w:r>
        <w:t xml:space="preserve">Mitä sellaista politiikkaa Gaddafi ehdotti, jota GPC vastusti?</w:t>
      </w:r>
    </w:p>
    <w:p>
      <w:r>
        <w:rPr>
          <w:b/>
        </w:rPr>
        <w:t xml:space="preserve">Kysymys 2</w:t>
      </w:r>
    </w:p>
    <w:p>
      <w:r>
        <w:t xml:space="preserve">Minkälaista koulutusta Gaddafi suosi peruskouluissa?</w:t>
      </w:r>
    </w:p>
    <w:p>
      <w:r>
        <w:rPr>
          <w:b/>
        </w:rPr>
        <w:t xml:space="preserve">Kysymys 3</w:t>
      </w:r>
    </w:p>
    <w:p>
      <w:r>
        <w:t xml:space="preserve">Minkä politiikan Gaddafi otti käyttöön ilman GPC:n tukea?</w:t>
      </w:r>
    </w:p>
    <w:p>
      <w:r>
        <w:rPr>
          <w:b/>
        </w:rPr>
        <w:t xml:space="preserve">Tekstin numero 37</w:t>
      </w:r>
    </w:p>
    <w:p>
      <w:r>
        <w:t xml:space="preserve">Kun aiemmat oikeudelliset instituutiot oli lakkautettu, Gaddafi kuvitteli, että Jamahiriya noudattaisi </w:t>
      </w:r>
      <w:r>
        <w:rPr>
          <w:color w:val="A9A9A9"/>
        </w:rPr>
        <w:t xml:space="preserve">Koraania </w:t>
      </w:r>
      <w:r>
        <w:t xml:space="preserve">oikeudellisena ohjeena ja ottaisi käyttöön sharia-lain; hän julisti "ihmisten tekemät" lait luonnottomiksi ja diktatorisiksi ja salli ainoastaan Allahin lain. Vuoden sisällä hän perääntyi ja ilmoitti, että sharia ei sovi Jamahiriyalle, koska se takaa </w:t>
      </w:r>
      <w:r>
        <w:rPr>
          <w:color w:val="DCDCDC"/>
        </w:rPr>
        <w:t xml:space="preserve">yksityisomaisuuden suojelun</w:t>
      </w:r>
      <w:r>
        <w:t xml:space="preserve">, mikä on vastoin Vihreän kirjan sosialismia</w:t>
      </w:r>
      <w:r>
        <w:t xml:space="preserve">.</w:t>
      </w:r>
      <w:r>
        <w:t xml:space="preserve"> Hänen korostamansa pyrkimys asettaa oma teoksensa samalle tasolle Koraanin kanssa sai konservatiiviset papit syyttämään häntä </w:t>
      </w:r>
      <w:r>
        <w:rPr>
          <w:color w:val="2F4F4F"/>
        </w:rPr>
        <w:t xml:space="preserve">pakinoitumisesta</w:t>
      </w:r>
      <w:r>
        <w:t xml:space="preserve">, mikä lisäsi heidän vastustustaan hänen hallintoaan vastaan. Heinäkuussa syttyi rajasota </w:t>
      </w:r>
      <w:r>
        <w:rPr>
          <w:color w:val="556B2F"/>
        </w:rPr>
        <w:t xml:space="preserve">Egyptin </w:t>
      </w:r>
      <w:r>
        <w:t xml:space="preserve">kanssa</w:t>
      </w:r>
      <w:r>
        <w:t xml:space="preserve">, jossa egyptiläiset voittivat Libyan teknologisesta huonommuudestaan huolimatta</w:t>
      </w:r>
      <w:r>
        <w:t xml:space="preserve">.</w:t>
      </w:r>
      <w:r>
        <w:t xml:space="preserve"> Konflikti kesti viikon, ennen kuin molemmat osapuolet suostuivat allekirjoittamaan rauhansopimuksen, jonka välittäjinä toimi useita arabivaltioita. Samana vuonna Neuvostoliiton hallitus kutsui Gaddafin Moskovaan tunnustuksena heidän kasvavista </w:t>
      </w:r>
      <w:r>
        <w:t xml:space="preserve">kauppasuhteistaan</w:t>
      </w:r>
      <w:r>
        <w:t xml:space="preserve">.</w:t>
      </w:r>
    </w:p>
    <w:p>
      <w:r>
        <w:rPr>
          <w:b/>
        </w:rPr>
        <w:t xml:space="preserve">Kysymys 0</w:t>
      </w:r>
    </w:p>
    <w:p>
      <w:r>
        <w:t xml:space="preserve">Mistä kirjasta Jamahiriya haki oikeudellisia neuvoja?</w:t>
      </w:r>
    </w:p>
    <w:p>
      <w:r>
        <w:rPr>
          <w:b/>
        </w:rPr>
        <w:t xml:space="preserve">Kysymys 1</w:t>
      </w:r>
    </w:p>
    <w:p>
      <w:r>
        <w:t xml:space="preserve">Minkä sharian periaatteen Gaddafi katsoi olevan ristiriidassa sosialismin kanssa?</w:t>
      </w:r>
    </w:p>
    <w:p>
      <w:r>
        <w:rPr>
          <w:b/>
        </w:rPr>
        <w:t xml:space="preserve">Kysymys 2</w:t>
      </w:r>
    </w:p>
    <w:p>
      <w:r>
        <w:t xml:space="preserve">Mikä suhde sai Neuvostoliiton kutsumaan Gaddafin Moskovaan?</w:t>
      </w:r>
    </w:p>
    <w:p>
      <w:r>
        <w:rPr>
          <w:b/>
        </w:rPr>
        <w:t xml:space="preserve">Kysymys 3</w:t>
      </w:r>
    </w:p>
    <w:p>
      <w:r>
        <w:t xml:space="preserve">Mistä konservatiiviset muslimipapit syyttivät Gaddafia?</w:t>
      </w:r>
    </w:p>
    <w:p>
      <w:r>
        <w:rPr>
          <w:b/>
        </w:rPr>
        <w:t xml:space="preserve">Kysymys 4</w:t>
      </w:r>
    </w:p>
    <w:p>
      <w:r>
        <w:t xml:space="preserve">Kuka voitti rajasodan Libyan kanssa?</w:t>
      </w:r>
    </w:p>
    <w:p>
      <w:r>
        <w:rPr>
          <w:b/>
        </w:rPr>
        <w:t xml:space="preserve">Teksti numero 38</w:t>
      </w:r>
    </w:p>
    <w:p>
      <w:r>
        <w:t xml:space="preserve">Joulukuussa 1978 </w:t>
      </w:r>
      <w:r>
        <w:t xml:space="preserve">Gaddafi luopui </w:t>
      </w:r>
      <w:r>
        <w:t xml:space="preserve">GPC:n </w:t>
      </w:r>
      <w:r>
        <w:rPr>
          <w:color w:val="DCDCDC"/>
        </w:rPr>
        <w:t xml:space="preserve">pääsihteerin </w:t>
      </w:r>
      <w:r>
        <w:t xml:space="preserve">tehtävästä </w:t>
      </w:r>
      <w:r>
        <w:t xml:space="preserve">ja ilmoitti keskittyvänsä vallankumoukselliseen toimintaan hallituksen sijaan; tämä oli osa hänen uutta pyrkimystään erottaa vallankumouskoneisto hallituksesta. Vaikka Gaddafi ei enää ollutkaan virallisesti hallituksessa, hän otti käyttöön arvonimen "</w:t>
      </w:r>
      <w:r>
        <w:rPr>
          <w:color w:val="2F4F4F"/>
        </w:rPr>
        <w:t xml:space="preserve">vallankumouksen johtaja</w:t>
      </w:r>
      <w:r>
        <w:t xml:space="preserve">" ja jatkoi </w:t>
      </w:r>
      <w:r>
        <w:t xml:space="preserve">asevoimien </w:t>
      </w:r>
      <w:r>
        <w:rPr>
          <w:color w:val="556B2F"/>
        </w:rPr>
        <w:t xml:space="preserve">ylipäällikkönä.</w:t>
      </w:r>
      <w:r>
        <w:t xml:space="preserve"> Hän käytti edelleen huomattavaa vaikutusvaltaa Libyassa, ja monet kriitikot väittivät, että Libyan suoran demokratian rakenne antoi hänelle "vapauden manipuloida tuloksia".</w:t>
      </w:r>
    </w:p>
    <w:p>
      <w:r>
        <w:rPr>
          <w:b/>
        </w:rPr>
        <w:t xml:space="preserve">Kysymys 0</w:t>
      </w:r>
    </w:p>
    <w:p>
      <w:r>
        <w:t xml:space="preserve">Minä vuonna Gaddafi erosi asemastaan GPC:ssä?</w:t>
      </w:r>
    </w:p>
    <w:p>
      <w:r>
        <w:rPr>
          <w:b/>
        </w:rPr>
        <w:t xml:space="preserve">Kysymys 1</w:t>
      </w:r>
    </w:p>
    <w:p>
      <w:r>
        <w:t xml:space="preserve">Mitä virkaa Gaddafi hoiti GPC:ssä ennen eroamistaan?</w:t>
      </w:r>
    </w:p>
    <w:p>
      <w:r>
        <w:rPr>
          <w:b/>
        </w:rPr>
        <w:t xml:space="preserve">Kysymys 2</w:t>
      </w:r>
    </w:p>
    <w:p>
      <w:r>
        <w:t xml:space="preserve">Minkä tittelin Gaddafi otti vastaan GPC:n jälkeen?</w:t>
      </w:r>
    </w:p>
    <w:p>
      <w:r>
        <w:rPr>
          <w:b/>
        </w:rPr>
        <w:t xml:space="preserve">Kysymys 3</w:t>
      </w:r>
    </w:p>
    <w:p>
      <w:r>
        <w:t xml:space="preserve">Millainen valta Gaddafilla oli Libyan asevoimiin nähden?</w:t>
      </w:r>
    </w:p>
    <w:p>
      <w:r>
        <w:rPr>
          <w:b/>
        </w:rPr>
        <w:t xml:space="preserve">Tekstin numero 39</w:t>
      </w:r>
    </w:p>
    <w:p>
      <w:r>
        <w:t xml:space="preserve">Libya alkoi kääntyä kohti sosialismia. Maaliskuussa 1978 hallitus antoi suuntaviivat asuntojen uudelleenjakoa varten ja pyrki varmistamaan, että jokainen aikuinen libyalainen omistaisi oman kodin ja ettei kenenkään tarvitsisi maksaa vuokraa. Useimpia perheitä kiellettiin omistamasta useampaa kuin yhtä taloa, ja entiset vuokrakiinteistöt takavarikoitiin ja myytiin vuokralaisille voimakkaasti tuettuun hintaan. Syyskuussa Gaddafi kehotti kansankomiteoita poistamaan "</w:t>
      </w:r>
      <w:r>
        <w:rPr>
          <w:color w:val="A9A9A9"/>
        </w:rPr>
        <w:t xml:space="preserve">julkisen sektorin </w:t>
      </w:r>
      <w:r>
        <w:t xml:space="preserve">byrokratian</w:t>
      </w:r>
      <w:r>
        <w:t xml:space="preserve">" ja "</w:t>
      </w:r>
      <w:r>
        <w:rPr>
          <w:color w:val="DCDCDC"/>
        </w:rPr>
        <w:t xml:space="preserve">yksityisen sektorin </w:t>
      </w:r>
      <w:r>
        <w:t xml:space="preserve">diktatuurin</w:t>
      </w:r>
      <w:r>
        <w:t xml:space="preserve">"; kansankomiteat ottivat hallintaansa </w:t>
      </w:r>
      <w:r>
        <w:rPr>
          <w:color w:val="2F4F4F"/>
        </w:rPr>
        <w:t xml:space="preserve">useita satoja </w:t>
      </w:r>
      <w:r>
        <w:t xml:space="preserve">yrityksiä ja muuttivat ne </w:t>
      </w:r>
      <w:r>
        <w:rPr>
          <w:color w:val="556B2F"/>
        </w:rPr>
        <w:t xml:space="preserve">työntekijöiden osuuskunniksi, </w:t>
      </w:r>
      <w:r>
        <w:t xml:space="preserve">joita johtavat vaaleilla valitut edustajat.</w:t>
      </w:r>
    </w:p>
    <w:p>
      <w:r>
        <w:rPr>
          <w:b/>
        </w:rPr>
        <w:t xml:space="preserve">Kysymys 0</w:t>
      </w:r>
    </w:p>
    <w:p>
      <w:r>
        <w:t xml:space="preserve">Mitä byrokratiaa vastaan Gaddafi puhui syyskuussa 1978?</w:t>
      </w:r>
    </w:p>
    <w:p>
      <w:r>
        <w:rPr>
          <w:b/>
        </w:rPr>
        <w:t xml:space="preserve">Kysymys 1</w:t>
      </w:r>
    </w:p>
    <w:p>
      <w:r>
        <w:t xml:space="preserve">Minkä "diktatuurin" kimppuun Gaddafi hyökkäsi syyskuussa 1978?</w:t>
      </w:r>
    </w:p>
    <w:p>
      <w:r>
        <w:rPr>
          <w:b/>
        </w:rPr>
        <w:t xml:space="preserve">Kysymys 2</w:t>
      </w:r>
    </w:p>
    <w:p>
      <w:r>
        <w:t xml:space="preserve">Mitä kansankomiteat tekivät yrityksistä, kun ne olivat pakkolunastaneet ne?</w:t>
      </w:r>
    </w:p>
    <w:p>
      <w:r>
        <w:rPr>
          <w:b/>
        </w:rPr>
        <w:t xml:space="preserve">Kysymys 3</w:t>
      </w:r>
    </w:p>
    <w:p>
      <w:r>
        <w:t xml:space="preserve">Kuinka monta yritystä kansankomiteat ottivat haltuunsa?</w:t>
      </w:r>
    </w:p>
    <w:p>
      <w:r>
        <w:rPr>
          <w:b/>
        </w:rPr>
        <w:t xml:space="preserve">Teksti numero 40</w:t>
      </w:r>
    </w:p>
    <w:p>
      <w:r>
        <w:rPr>
          <w:color w:val="A9A9A9"/>
        </w:rPr>
        <w:t xml:space="preserve">Maaliskuun 2. päivänä 1979 </w:t>
      </w:r>
      <w:r>
        <w:t xml:space="preserve">GPC ilmoitti hallituksen ja vallankumouksen erottamisesta toisistaan, ja vallankumousta edustivat uudet </w:t>
      </w:r>
      <w:r>
        <w:rPr>
          <w:color w:val="DCDCDC"/>
        </w:rPr>
        <w:t xml:space="preserve">vallankumouskomiteat</w:t>
      </w:r>
      <w:r>
        <w:t xml:space="preserve">, jotka toimivat yhdessä kansankomiteoiden kanssa kouluissa, yliopistoissa, ammattiliitoissa, poliisissa ja armeijassa. </w:t>
      </w:r>
      <w:r>
        <w:t xml:space="preserve">Vallankumouksellisten kiihkoilijoiden hallitsemia vallankumouskomiteoita johtivat </w:t>
      </w:r>
      <w:r>
        <w:rPr>
          <w:color w:val="2F4F4F"/>
        </w:rPr>
        <w:t xml:space="preserve">Mohammad Maghgoub </w:t>
      </w:r>
      <w:r>
        <w:t xml:space="preserve">ja keskuskoordinointitoimisto, ja ne tapasivat Gaddafin kanssa vuosittain. </w:t>
      </w:r>
      <w:r>
        <w:t xml:space="preserve">Ne </w:t>
      </w:r>
      <w:r>
        <w:t xml:space="preserve">julkaisivat </w:t>
      </w:r>
      <w:r>
        <w:rPr>
          <w:color w:val="556B2F"/>
        </w:rPr>
        <w:t xml:space="preserve">viikoittain ilmestyvää </w:t>
      </w:r>
      <w:r>
        <w:rPr>
          <w:color w:val="6B8E23"/>
        </w:rPr>
        <w:t xml:space="preserve">Vihreä marssi </w:t>
      </w:r>
      <w:r>
        <w:t xml:space="preserve">-lehteä </w:t>
      </w:r>
      <w:r>
        <w:t xml:space="preserve">(al-Zahf al-Akhdar) ja ottivat lokakuussa 1980 lehdistön hallintaansa. He vastasivat vallankumouksellisen kiihkon ylläpitämisestä ja harjoittivat ideologista valvontaa, ja myöhemmin he ottivat merkittävän turvallisuuspoliittisen roolin, tekivät pidätyksiä ja asettivat ihmisiä syytteeseen "vallankumouksen lain" (qanun al-thawra) mukaisesti. Ilman oikeudellista säännöstöä tai turvatoimia vallankumouksellinen oikeudenkäyttö oli suurelta osin mielivaltaista, ja se johti laajoihin väärinkäytöksiin ja kansalaisvapauksien tukahduttamiseen: "Vihreä terrori".</w:t>
      </w:r>
    </w:p>
    <w:p>
      <w:r>
        <w:rPr>
          <w:b/>
        </w:rPr>
        <w:t xml:space="preserve">Kysymys 0</w:t>
      </w:r>
    </w:p>
    <w:p>
      <w:r>
        <w:t xml:space="preserve">Minä päivänä GPC erotti vallankumouksen hallituksesta?</w:t>
      </w:r>
    </w:p>
    <w:p>
      <w:r>
        <w:rPr>
          <w:b/>
        </w:rPr>
        <w:t xml:space="preserve">Kysymys 1</w:t>
      </w:r>
    </w:p>
    <w:p>
      <w:r>
        <w:t xml:space="preserve">Kuka oli vallankumouskomiteoiden johtaja?</w:t>
      </w:r>
    </w:p>
    <w:p>
      <w:r>
        <w:rPr>
          <w:b/>
        </w:rPr>
        <w:t xml:space="preserve">Kysymys 2</w:t>
      </w:r>
    </w:p>
    <w:p>
      <w:r>
        <w:t xml:space="preserve">Mikä oli vallankumouskomiteoiden julkaiseman lehden englanninkielinen nimi?</w:t>
      </w:r>
    </w:p>
    <w:p>
      <w:r>
        <w:rPr>
          <w:b/>
        </w:rPr>
        <w:t xml:space="preserve">Kysymys 3</w:t>
      </w:r>
    </w:p>
    <w:p>
      <w:r>
        <w:t xml:space="preserve">Kuinka usein al-Zahf al-Akhdar julkaistiin?</w:t>
      </w:r>
    </w:p>
    <w:p>
      <w:r>
        <w:rPr>
          <w:b/>
        </w:rPr>
        <w:t xml:space="preserve">Kysymys 4</w:t>
      </w:r>
    </w:p>
    <w:p>
      <w:r>
        <w:t xml:space="preserve">Mitkä elimet edustivat vallankumousta hallituksen ja vallankumouksen erottamisen jälkeen?</w:t>
      </w:r>
    </w:p>
    <w:p>
      <w:r>
        <w:rPr>
          <w:b/>
        </w:rPr>
        <w:t xml:space="preserve">Tekstin numero 41</w:t>
      </w:r>
    </w:p>
    <w:p>
      <w:r>
        <w:t xml:space="preserve">Vuonna 1979 komiteat aloittivat </w:t>
      </w:r>
      <w:r>
        <w:rPr>
          <w:color w:val="A9A9A9"/>
        </w:rPr>
        <w:t xml:space="preserve">Jefaran tasangolla</w:t>
      </w:r>
      <w:r>
        <w:t xml:space="preserve"> maan uudelleenjaon, </w:t>
      </w:r>
      <w:r>
        <w:t xml:space="preserve">jota jatkettiin vuoteen </w:t>
      </w:r>
      <w:r>
        <w:rPr>
          <w:color w:val="DCDCDC"/>
        </w:rPr>
        <w:t xml:space="preserve">1981 </w:t>
      </w:r>
      <w:r>
        <w:t xml:space="preserve">asti</w:t>
      </w:r>
      <w:r>
        <w:t xml:space="preserve">. </w:t>
      </w:r>
      <w:r>
        <w:t xml:space="preserve">Toukokuussa 1980 ryhdyttiin toimenpiteisiin varallisuuden uudelleen jakamiseksi ja tasaamiseksi; kaikki, joiden </w:t>
      </w:r>
      <w:r>
        <w:t xml:space="preserve">pankkitilillä </w:t>
      </w:r>
      <w:r>
        <w:t xml:space="preserve">oli yli </w:t>
      </w:r>
      <w:r>
        <w:rPr>
          <w:color w:val="2F4F4F"/>
        </w:rPr>
        <w:t xml:space="preserve">1000 dinaaria, </w:t>
      </w:r>
      <w:r>
        <w:t xml:space="preserve">pakkolunastettiin. Seuraavana vuonna GPC ilmoitti, että hallitus ottaisi haltuunsa kaikki tuonti-, vienti- ja jakelutoiminnot, ja </w:t>
      </w:r>
      <w:r>
        <w:t xml:space="preserve">yksityisomistuksessa olevat yritykset korvattiin </w:t>
      </w:r>
      <w:r>
        <w:rPr>
          <w:color w:val="556B2F"/>
        </w:rPr>
        <w:t xml:space="preserve">valtion supermarketeilla</w:t>
      </w:r>
      <w:r>
        <w:t xml:space="preserve">; tämä johti kulutustavaroiden saatavuuden heikkenemiseen ja kukoistavien </w:t>
      </w:r>
      <w:r>
        <w:rPr>
          <w:color w:val="6B8E23"/>
        </w:rPr>
        <w:t xml:space="preserve">mustien markkinoiden </w:t>
      </w:r>
      <w:r>
        <w:t xml:space="preserve">kehittymiseen</w:t>
      </w:r>
      <w:r>
        <w:t xml:space="preserve">.</w:t>
      </w:r>
    </w:p>
    <w:p>
      <w:r>
        <w:rPr>
          <w:b/>
        </w:rPr>
        <w:t xml:space="preserve">Kysymys 0</w:t>
      </w:r>
    </w:p>
    <w:p>
      <w:r>
        <w:t xml:space="preserve">Mistä maan uudelleenjako alkoi vuonna 1979?</w:t>
      </w:r>
    </w:p>
    <w:p>
      <w:r>
        <w:rPr>
          <w:b/>
        </w:rPr>
        <w:t xml:space="preserve">Kysymys 1</w:t>
      </w:r>
    </w:p>
    <w:p>
      <w:r>
        <w:t xml:space="preserve">Milloin Jefaran tasangon maanjako päättyi?</w:t>
      </w:r>
    </w:p>
    <w:p>
      <w:r>
        <w:rPr>
          <w:b/>
        </w:rPr>
        <w:t xml:space="preserve">Kysymys 2</w:t>
      </w:r>
    </w:p>
    <w:p>
      <w:r>
        <w:t xml:space="preserve">Mikä oli suurin rahamäärä, joka henkilöllä saattoi olla pankkitilillään ilman, että sitä pakkolunastettiin vuonna 1980?</w:t>
      </w:r>
    </w:p>
    <w:p>
      <w:r>
        <w:rPr>
          <w:b/>
        </w:rPr>
        <w:t xml:space="preserve">Kysymys 3</w:t>
      </w:r>
    </w:p>
    <w:p>
      <w:r>
        <w:t xml:space="preserve">Vuoden 1981 lakien seurauksena, joilla valtio otti kaupankäynnin valvontaansa, mikä alkoi kukoistaa?</w:t>
      </w:r>
    </w:p>
    <w:p>
      <w:r>
        <w:rPr>
          <w:b/>
        </w:rPr>
        <w:t xml:space="preserve">Kysymys 4</w:t>
      </w:r>
    </w:p>
    <w:p>
      <w:r>
        <w:t xml:space="preserve">Mikä korvasi yksityiset yritykset vuonna 1981?</w:t>
      </w:r>
    </w:p>
    <w:p>
      <w:r>
        <w:rPr>
          <w:b/>
        </w:rPr>
        <w:t xml:space="preserve">Teksti numero 42</w:t>
      </w:r>
    </w:p>
    <w:p>
      <w:r>
        <w:t xml:space="preserve">Jamahiriyan radikaali suuntaus toi hallitukselle monia vihollisia. Helmikuussa 1978 Gaddafi sai selville, että hänen </w:t>
      </w:r>
      <w:r>
        <w:rPr>
          <w:color w:val="A9A9A9"/>
        </w:rPr>
        <w:t xml:space="preserve">sotilastiedustelupäällikkönsä </w:t>
      </w:r>
      <w:r>
        <w:t xml:space="preserve">juonitteli hänen tappamistaan, ja hän alkoi yhä useammin uskoa turvallisuuden </w:t>
      </w:r>
      <w:r>
        <w:t xml:space="preserve">Qaddadfa-heimolleen. Monet, jotka olivat nähneet varallisuutensa ja omaisuutensa takavarikoitavan, kääntyivät hallitusta vastaan, ja maanpakolaiset perustivat useita länsimaiden rahoittamia oppositioryhmiä. Merkittävin oli </w:t>
      </w:r>
      <w:r>
        <w:rPr>
          <w:color w:val="556B2F"/>
        </w:rPr>
        <w:t xml:space="preserve">Mohammed Magariafin</w:t>
      </w:r>
      <w:r>
        <w:t xml:space="preserve"> vuonna 1981 perustama </w:t>
      </w:r>
      <w:r>
        <w:rPr>
          <w:color w:val="2F4F4F"/>
        </w:rPr>
        <w:t xml:space="preserve">Libyan pelastamisen kansallinen rintama </w:t>
      </w:r>
      <w:r>
        <w:t xml:space="preserve">(NFSL), </w:t>
      </w:r>
      <w:r>
        <w:t xml:space="preserve">joka järjesti sotilaallisia iskuja Libyan hallitusta vastaan, ja toinen, </w:t>
      </w:r>
      <w:r>
        <w:rPr>
          <w:color w:val="6B8E23"/>
        </w:rPr>
        <w:t xml:space="preserve">al-Borkan, </w:t>
      </w:r>
      <w:r>
        <w:t xml:space="preserve">alkoi tappaa libyalaisia diplomaatteja ulkomailla. Gaddafin käskettyä tappaa nämä "kulkukoirat" eversti Younis Bilgasimin johdolla vallankumouskomiteat perustivat ulkomaisia haarakonttoreita tukahduttamaan vastavallankumouksellista toimintaa ja salamurhaamaan erilaisia toisinajattelijoita. Vaikka läheiset valtiot, kuten Syyria, käyttivät myös palkkamurharyhmiä, Gaddafi oli epätavallinen kehuskellessaan julkisesti hallintonsa käyttämisellä; kesäkuussa 1980 hän määräsi kaikki toisinajattelijat palaamaan kotiin tai heidät "likvidoidaan, missä tahansa olettekin".</w:t>
      </w:r>
    </w:p>
    <w:p>
      <w:r>
        <w:rPr>
          <w:b/>
        </w:rPr>
        <w:t xml:space="preserve">Kysymys 0</w:t>
      </w:r>
    </w:p>
    <w:p>
      <w:r>
        <w:t xml:space="preserve">Mihin heimoon Gaddafi kuului?</w:t>
      </w:r>
    </w:p>
    <w:p>
      <w:r>
        <w:rPr>
          <w:b/>
        </w:rPr>
        <w:t xml:space="preserve">Kysymys 1</w:t>
      </w:r>
    </w:p>
    <w:p>
      <w:r>
        <w:t xml:space="preserve">Minkä Libyan hallituksen virkamiehen väitettiin suunnitelleen Gaddafin tappamista vuonna 1978?</w:t>
      </w:r>
    </w:p>
    <w:p>
      <w:r>
        <w:rPr>
          <w:b/>
        </w:rPr>
        <w:t xml:space="preserve">Kysymys 2</w:t>
      </w:r>
    </w:p>
    <w:p>
      <w:r>
        <w:t xml:space="preserve">Mikä libyalainen oppositioryhmä perustettiin vuonna 1981?</w:t>
      </w:r>
    </w:p>
    <w:p>
      <w:r>
        <w:rPr>
          <w:b/>
        </w:rPr>
        <w:t xml:space="preserve">Kysymys 3</w:t>
      </w:r>
    </w:p>
    <w:p>
      <w:r>
        <w:t xml:space="preserve">Kuka perusti NFSL:n?</w:t>
      </w:r>
    </w:p>
    <w:p>
      <w:r>
        <w:rPr>
          <w:b/>
        </w:rPr>
        <w:t xml:space="preserve">Kysymys 4</w:t>
      </w:r>
    </w:p>
    <w:p>
      <w:r>
        <w:t xml:space="preserve">Mikä ryhmä murhasi erityisesti libyalaisia diplomaatteja?</w:t>
      </w:r>
    </w:p>
    <w:p>
      <w:r>
        <w:rPr>
          <w:b/>
        </w:rPr>
        <w:t xml:space="preserve">Teksti numero 43</w:t>
      </w:r>
    </w:p>
    <w:p>
      <w:r>
        <w:t xml:space="preserve">Vuonna 1979 Yhdysvallat sisällytti Libyan "</w:t>
      </w:r>
      <w:r>
        <w:rPr>
          <w:color w:val="A9A9A9"/>
        </w:rPr>
        <w:t xml:space="preserve">terrorismin valtion tukijoiden" </w:t>
      </w:r>
      <w:r>
        <w:t xml:space="preserve">luetteloonsa</w:t>
      </w:r>
      <w:r>
        <w:t xml:space="preserve">, ja vuoden lopussa mielenosoitus poltti Yhdysvaltain suurlähetystön </w:t>
      </w:r>
      <w:r>
        <w:rPr>
          <w:color w:val="DCDCDC"/>
        </w:rPr>
        <w:t xml:space="preserve">Tripolissa </w:t>
      </w:r>
      <w:r>
        <w:t xml:space="preserve">solidaarisuudenosoituksena </w:t>
      </w:r>
      <w:r>
        <w:rPr>
          <w:color w:val="2F4F4F"/>
        </w:rPr>
        <w:t xml:space="preserve">Iranin panttivankikriisin </w:t>
      </w:r>
      <w:r>
        <w:t xml:space="preserve">tekijöille</w:t>
      </w:r>
      <w:r>
        <w:t xml:space="preserve">. Seuraavana vuonna libyalaiset hävittäjät alkoivat pysäyttää Välimeren yllä lentäviä yhdysvaltalaisia hävittäjiä, mikä merkitsi maiden välisten suhteiden romahtamista. Libyan suhteet Libanoniin ja shiiayhteisöihin kaikkialla maailmassa heikkenivät myös Libyassa vierailleen imaami Musa al-Sadrin katoamisen vuoksi elokuussa 1978; libanonilaiset syyttivät Gaddafia hänen tappamisestaan tai vangitsemisestaan, minkä Gaddafi kiisti. Suhteet Syyriaan paranivat, sillä Gaddafi ja Syyrian presidentti Hafez al-Assad vihamielisyyteen Israelin ja Egyptin Sadatin kanssa. Vuonna 1980 </w:t>
      </w:r>
      <w:r>
        <w:t xml:space="preserve">he ehdottivat poliittista unionia, jossa Libya maksaisi Syyrian </w:t>
      </w:r>
      <w:r>
        <w:rPr>
          <w:color w:val="556B2F"/>
        </w:rPr>
        <w:t xml:space="preserve">miljardin punnan </w:t>
      </w:r>
      <w:r>
        <w:t xml:space="preserve">velan Neuvostoliitolle; vaikka Assad vetäytyi painostuksen vuoksi, he pysyivät liittolaisina. Toinen tärkeä liittolainen oli Uganda, ja vuonna 1979 Gaddafi lähetti 2 500 sotilasta Ugandaan puolustamaan presidentti Idi Aminin hallintoa </w:t>
      </w:r>
      <w:r>
        <w:rPr>
          <w:color w:val="6B8E23"/>
        </w:rPr>
        <w:t xml:space="preserve">tansanialaisilta </w:t>
      </w:r>
      <w:r>
        <w:t xml:space="preserve">hyökkääjiltä. Operaatio epäonnistui; 400 libyalaista sai surmansa, ja he joutuivat vetäytymään. Gaddafi katui myöhemmin liittoaan Aminin kanssa ja arvosteli häntä avoimesti.</w:t>
      </w:r>
    </w:p>
    <w:p>
      <w:r>
        <w:rPr>
          <w:b/>
        </w:rPr>
        <w:t xml:space="preserve">Kysymys 0</w:t>
      </w:r>
    </w:p>
    <w:p>
      <w:r>
        <w:t xml:space="preserve">Mihin luetteloon Yhdysvallat lisäsi Libyan vuonna 1979?</w:t>
      </w:r>
    </w:p>
    <w:p>
      <w:r>
        <w:rPr>
          <w:b/>
        </w:rPr>
        <w:t xml:space="preserve">Kysymys 1</w:t>
      </w:r>
    </w:p>
    <w:p>
      <w:r>
        <w:t xml:space="preserve">Missä Libyan kaupungissa poltettiin Yhdysvaltojen suurlähetystö vuonna 1979?</w:t>
      </w:r>
    </w:p>
    <w:p>
      <w:r>
        <w:rPr>
          <w:b/>
        </w:rPr>
        <w:t xml:space="preserve">Kysymys 2</w:t>
      </w:r>
    </w:p>
    <w:p>
      <w:r>
        <w:t xml:space="preserve">Minkä tapahtuman vuoksi Yhdysvaltain suurlähetystö poltettiin Libyassa?</w:t>
      </w:r>
    </w:p>
    <w:p>
      <w:r>
        <w:rPr>
          <w:b/>
        </w:rPr>
        <w:t xml:space="preserve">Kysymys 3</w:t>
      </w:r>
    </w:p>
    <w:p>
      <w:r>
        <w:t xml:space="preserve">Kuinka paljon Syyria oli velkaa Neuvostoliitolle vuonna 1980?</w:t>
      </w:r>
    </w:p>
    <w:p>
      <w:r>
        <w:rPr>
          <w:b/>
        </w:rPr>
        <w:t xml:space="preserve">Kysymys 4</w:t>
      </w:r>
    </w:p>
    <w:p>
      <w:r>
        <w:t xml:space="preserve">Minkä maan armeija hyökkäsi Ugandaan vuonna 1979?</w:t>
      </w:r>
    </w:p>
    <w:p>
      <w:r>
        <w:rPr>
          <w:b/>
        </w:rPr>
        <w:t xml:space="preserve">Tekstin numero 44</w:t>
      </w:r>
    </w:p>
    <w:p>
      <w:r>
        <w:t xml:space="preserve">1980-luvun alussa ja puolivälissä Libya joutui taloudellisiin vaikeuksiin; vuosina 1982-1986 maan vuotuiset öljytulot putosivat 21 miljardista dollarista </w:t>
      </w:r>
      <w:r>
        <w:rPr>
          <w:color w:val="A9A9A9"/>
        </w:rPr>
        <w:t xml:space="preserve">5,4 miljardiin dollariin</w:t>
      </w:r>
      <w:r>
        <w:t xml:space="preserve">. </w:t>
      </w:r>
      <w:r>
        <w:t xml:space="preserve">Kasteluhankkeisiin keskittyen vuonna 1983 aloitettiin </w:t>
      </w:r>
      <w:r>
        <w:rPr>
          <w:color w:val="DCDCDC"/>
        </w:rPr>
        <w:t xml:space="preserve">Gaddafin</w:t>
      </w:r>
      <w:r>
        <w:t xml:space="preserve"> "</w:t>
      </w:r>
      <w:r>
        <w:rPr>
          <w:color w:val="DCDCDC"/>
        </w:rPr>
        <w:t xml:space="preserve">lemmikkihankkeen"</w:t>
      </w:r>
      <w:r>
        <w:t xml:space="preserve">, Suuren keinotekoisen joen, </w:t>
      </w:r>
      <w:r>
        <w:t xml:space="preserve">rakentaminen</w:t>
      </w:r>
      <w:r>
        <w:t xml:space="preserve">. Vaikka se oli tarkoitus saada valmiiksi vuosikymmenen loppuun mennessä, se oli edelleen keskeneräinen 2000-luvun alussa.</w:t>
      </w:r>
      <w:r>
        <w:t xml:space="preserve"> Sotilasmenot kasvoivat, kun taas muita hallintobudjetteja leikattiin. Libya oli pitkään tukenut naapurimaassa </w:t>
      </w:r>
      <w:r>
        <w:rPr>
          <w:color w:val="2F4F4F"/>
        </w:rPr>
        <w:t xml:space="preserve">Tšadissa</w:t>
      </w:r>
      <w:r>
        <w:t xml:space="preserve"> toimivaa </w:t>
      </w:r>
      <w:r>
        <w:t xml:space="preserve">FROLINAT-miliisiä, </w:t>
      </w:r>
      <w:r>
        <w:t xml:space="preserve">ja joulukuussa 1980 se hyökkäsi uudelleen Tšadiin Frolinatin hallitseman GUNT-hallituksen pyynnöstä auttaakseen sisällissodassa; tammikuussa 1981 Gaddafi ehdotti poliittista yhdistymistä. Afrikan yhtenäisyysjärjestö (OAU) hylkäsi tämän ja vaati Libyan vetäytymistä, joka toteutui marraskuussa </w:t>
      </w:r>
      <w:r>
        <w:rPr>
          <w:color w:val="556B2F"/>
        </w:rPr>
        <w:t xml:space="preserve">1981</w:t>
      </w:r>
      <w:r>
        <w:t xml:space="preserve">. Sisällissota alkoi uudelleen, ja Libya lähetti joukkoja takaisin maahan ja joutui yhteenottoon Ranskan joukkojen kanssa, jotka tukivat eteläisen Tšadin joukkoja. Monet Afrikan valtiot olivat kyllästyneet Libyan politiikkaan, jossa se puuttui ulkopolitiikkaan; vuoteen 1980 mennessä yhdeksän Afrikan valtiota oli katkaissut diplomaattisuhteet Libyaan, ja vuonna 1982 OAU perui Tripoliin suunnitellun konferenssinsa estääkseen Gaddafin pääsyn puheenjohtajaksi. Gaddafi ehdotti poliittista yhtenäisyyttä Marokon kanssa, ja elokuussa 1984 Gaddafi ja Marokon monarkki </w:t>
      </w:r>
      <w:r>
        <w:rPr>
          <w:color w:val="6B8E23"/>
        </w:rPr>
        <w:t xml:space="preserve">Hassan II </w:t>
      </w:r>
      <w:r>
        <w:t xml:space="preserve">allekirjoittivat Oujdan sopimuksen, jolla muodostettiin Arabian ja Afrikan unioni; tällaista liittoa pidettiin yllättävänä, koska näiden kahden hallituksen välillä oli suuria poliittisia erimielisyyksiä ja pitkäaikaista vihamielisyyttä. Suhteet pysyivät kireinä erityisesti Marokon ystävällisten suhteiden vuoksi Yhdysvaltoihin ja Israeliin; elokuussa 1986 Hassan lakkautti liiton. Sisäpoliittiset uhat kiusasivat Gaddafia edelleen; toukokuussa 1984 NFSL:n ja Muslimiveljeskunnan yhteinen miliisi hyökkäsi hänen Bab al-Azizia-kotiinsa epäonnistuneesti, ja sen jälkeen pidätettiin 5000 toisinajattelijaa.</w:t>
      </w:r>
    </w:p>
    <w:p>
      <w:r>
        <w:rPr>
          <w:b/>
        </w:rPr>
        <w:t xml:space="preserve">Kysymys 0</w:t>
      </w:r>
    </w:p>
    <w:p>
      <w:r>
        <w:t xml:space="preserve">Kuinka paljon rahaa Libya ansaitsi öljystä vuonna 1986?</w:t>
      </w:r>
    </w:p>
    <w:p>
      <w:r>
        <w:rPr>
          <w:b/>
        </w:rPr>
        <w:t xml:space="preserve">Kysymys 1</w:t>
      </w:r>
    </w:p>
    <w:p>
      <w:r>
        <w:t xml:space="preserve">Mikä oli toinen nimi Suurelle ihmisen tekemälle joelle?</w:t>
      </w:r>
    </w:p>
    <w:p>
      <w:r>
        <w:rPr>
          <w:b/>
        </w:rPr>
        <w:t xml:space="preserve">Kysymys 2</w:t>
      </w:r>
    </w:p>
    <w:p>
      <w:r>
        <w:t xml:space="preserve">Missä maassa FROLINAT toimi?</w:t>
      </w:r>
    </w:p>
    <w:p>
      <w:r>
        <w:rPr>
          <w:b/>
        </w:rPr>
        <w:t xml:space="preserve">Kysymys 3</w:t>
      </w:r>
    </w:p>
    <w:p>
      <w:r>
        <w:t xml:space="preserve">Minä vuonna Libyan armeija vetäytyi Tšadista OAU:n kehotuksesta?</w:t>
      </w:r>
    </w:p>
    <w:p>
      <w:r>
        <w:rPr>
          <w:b/>
        </w:rPr>
        <w:t xml:space="preserve">Kysymys 4</w:t>
      </w:r>
    </w:p>
    <w:p>
      <w:r>
        <w:t xml:space="preserve">Kuka oli Marokon hallitsija vuonna 1984?</w:t>
      </w:r>
    </w:p>
    <w:p>
      <w:r>
        <w:rPr>
          <w:b/>
        </w:rPr>
        <w:t xml:space="preserve">Tekstin numero 45</w:t>
      </w:r>
    </w:p>
    <w:p>
      <w:r>
        <w:t xml:space="preserve">Vuonna 1981 Yhdysvaltain uusi presidentti Ronald Reagan omaksui kovan linjan lähestymistavan Libyaan pitäen sitä virheellisesti </w:t>
      </w:r>
      <w:r>
        <w:rPr>
          <w:color w:val="A9A9A9"/>
        </w:rPr>
        <w:t xml:space="preserve">Neuvostoliiton nukkehallintona</w:t>
      </w:r>
      <w:r>
        <w:t xml:space="preserve">. </w:t>
      </w:r>
      <w:r>
        <w:t xml:space="preserve">Gaddafi puolestaan korosti kaupallisia suhteitaan Neuvostoliittoon, vieraili Moskovassa uudelleen huhtikuussa </w:t>
      </w:r>
      <w:r>
        <w:rPr>
          <w:color w:val="DCDCDC"/>
        </w:rPr>
        <w:t xml:space="preserve">1981 ja 1985 </w:t>
      </w:r>
      <w:r>
        <w:t xml:space="preserve">ja uhkasi liittyä </w:t>
      </w:r>
      <w:r>
        <w:rPr>
          <w:color w:val="2F4F4F"/>
        </w:rPr>
        <w:t xml:space="preserve">Varsovan liittoon</w:t>
      </w:r>
      <w:r>
        <w:t xml:space="preserve">. Neuvostoliitto suhtautui kuitenkin varovaisesti Gaddafiin, koska se piti häntä arvaamattomana ääriliikkeenä. Aloittaessaan sotaharjoitukset Sirtenlahdella - merialueella, jota Libya väitti kuuluvaksi aluevesiinsä - Yhdysvallat ampui elokuussa 1981 alas kaksi </w:t>
      </w:r>
      <w:r>
        <w:t xml:space="preserve">niitä valvovaa </w:t>
      </w:r>
      <w:r>
        <w:t xml:space="preserve">libyalaista </w:t>
      </w:r>
      <w:r>
        <w:t xml:space="preserve">Su-22-konetta. Reagan sulki Libyan suurlähetystön Washingtonissa ja kehotti maassa toimivia yhdysvaltalaisia yrityksiä vähentämään sinne sijoitetun amerikkalaisen henkilöstön määrää. Maaliskuussa 1982 Yhdysvallat asetti Libyan öljynvientikiellon, ja tammikuussa 1986 se määräsi kaikki yhdysvaltalaiset yritykset lopettamaan toimintansa maassa, vaikka maahan jäi useita satoja työntekijöitä. Diplomaattisuhteet katkesivat myös Ison-Britannian kanssa sen jälkeen, kun libyalaisia diplomaatteja syytettiin </w:t>
      </w:r>
      <w:r>
        <w:t xml:space="preserve">Lontoon suurlähetystön edustalla olleen </w:t>
      </w:r>
      <w:r>
        <w:t xml:space="preserve">brittiläisen </w:t>
      </w:r>
      <w:r>
        <w:rPr>
          <w:color w:val="6B8E23"/>
        </w:rPr>
        <w:t xml:space="preserve">poliisin </w:t>
      </w:r>
      <w:r>
        <w:t xml:space="preserve">Yvonne Fletcherin ampumisesta </w:t>
      </w:r>
      <w:r>
        <w:t xml:space="preserve">huhtikuussa 1984. Keväällä 1986 Yhdysvaltain laivasto aloitti jälleen harjoitukset Sirtenlahdella; Libyan armeija ryhtyi vastatoimiin, mutta epäonnistui, kun Yhdysvallat upotti useita libyalaisia aluksia.</w:t>
      </w:r>
    </w:p>
    <w:p>
      <w:r>
        <w:rPr>
          <w:b/>
        </w:rPr>
        <w:t xml:space="preserve">Kysymys 0</w:t>
      </w:r>
    </w:p>
    <w:p>
      <w:r>
        <w:t xml:space="preserve">Minä vuosina Gaddafi vieraili Neuvostoliitossa?</w:t>
      </w:r>
    </w:p>
    <w:p>
      <w:r>
        <w:rPr>
          <w:b/>
        </w:rPr>
        <w:t xml:space="preserve">Kysymys 1</w:t>
      </w:r>
    </w:p>
    <w:p>
      <w:r>
        <w:t xml:space="preserve">Mitä Reagan uskoi virheellisesti Libyan olevan?</w:t>
      </w:r>
    </w:p>
    <w:p>
      <w:r>
        <w:rPr>
          <w:b/>
        </w:rPr>
        <w:t xml:space="preserve">Kysymys 2</w:t>
      </w:r>
    </w:p>
    <w:p>
      <w:r>
        <w:t xml:space="preserve">Mihin sotilasliittoumaan Libya ilmoitti liittyvänsä Yhdysvaltojen vihamielisyyden seurauksena?</w:t>
      </w:r>
    </w:p>
    <w:p>
      <w:r>
        <w:rPr>
          <w:b/>
        </w:rPr>
        <w:t xml:space="preserve">Kysymys 3</w:t>
      </w:r>
    </w:p>
    <w:p>
      <w:r>
        <w:t xml:space="preserve">Minkä libyalaisen lentokoneen Yhdysvallat ampui alas vuonna 1981?</w:t>
      </w:r>
    </w:p>
    <w:p>
      <w:r>
        <w:rPr>
          <w:b/>
        </w:rPr>
        <w:t xml:space="preserve">Kysymys 4</w:t>
      </w:r>
    </w:p>
    <w:p>
      <w:r>
        <w:t xml:space="preserve">Mikä oli Yvonne Fletcherin ammatti?</w:t>
      </w:r>
    </w:p>
    <w:p>
      <w:r>
        <w:rPr>
          <w:b/>
        </w:rPr>
        <w:t xml:space="preserve">Teksti numero 46</w:t>
      </w:r>
    </w:p>
    <w:p>
      <w:r>
        <w:t xml:space="preserve">Kun Yhdysvallat syytti Libyaa </w:t>
      </w:r>
      <w:r>
        <w:rPr>
          <w:color w:val="A9A9A9"/>
        </w:rPr>
        <w:t xml:space="preserve">vuonna 1986 Berliinissä tapahtuneesta diskopommi-iskusta, </w:t>
      </w:r>
      <w:r>
        <w:t xml:space="preserve">jossa </w:t>
      </w:r>
      <w:r>
        <w:t xml:space="preserve">kuoli </w:t>
      </w:r>
      <w:r>
        <w:rPr>
          <w:color w:val="DCDCDC"/>
        </w:rPr>
        <w:t xml:space="preserve">kaksi </w:t>
      </w:r>
      <w:r>
        <w:t xml:space="preserve">amerikkalaissotilasta, Reagan päätti ryhtyä sotilaallisiin vastatoimiin. Keskusrikospoliisi suhtautui kriittisesti, sillä se katsoi, että </w:t>
      </w:r>
      <w:r>
        <w:rPr>
          <w:color w:val="2F4F4F"/>
        </w:rPr>
        <w:t xml:space="preserve">Syyria </w:t>
      </w:r>
      <w:r>
        <w:t xml:space="preserve">oli suurempi uhka ja että hyökkäys vahvistaisi Gaddafin mainetta; Libyaa pidettiin kuitenkin "pehmeänä kohteena"</w:t>
      </w:r>
      <w:r>
        <w:t xml:space="preserve">.</w:t>
      </w:r>
      <w:r>
        <w:t xml:space="preserve"> Iso-Britannia tuki Reagania, mutta muut eurooppalaiset liittolaiset vastustivat sitä, sillä he katsoivat, että se olisi vastoin kansainvälistä oikeutta. Operaatio El Dorado Canyon -operaatiossa, joka järjestettiin 15. huhtikuuta 1986, Yhdysvaltain sotilaskoneet tekivät Libyaan useita ilmaiskuja pommittaen sotilaslaitoksia eri puolilla maata ja tappaen noin </w:t>
      </w:r>
      <w:r>
        <w:rPr>
          <w:color w:val="556B2F"/>
        </w:rPr>
        <w:t xml:space="preserve">100 </w:t>
      </w:r>
      <w:r>
        <w:t xml:space="preserve">libyalaista, mukaan lukien useita siviilejä. Yksi kohteista oli ollut Gaddafin koti. Gaddafi itse säilyi vahingoittumattomana, mutta kaksi hänen pojastaan loukkaantui, ja hän väitti, että hänen nelivuotias adoptiotyttärensä </w:t>
      </w:r>
      <w:r>
        <w:rPr>
          <w:color w:val="6B8E23"/>
        </w:rPr>
        <w:t xml:space="preserve">Hanna </w:t>
      </w:r>
      <w:r>
        <w:t xml:space="preserve">sai surmansa, vaikka hänen olemassaolonsa on sittemmin kyseenalaistettu.  Välittömästi iskun jälkeen Gaddafi vetäytyi aavikolle meditoimaan, ja Gaddafin ja hallituksen kaatamista tavoittelevien armeijan upseerien välillä oli satunnaisia yhteenottoja. Vaikka Yhdysvallat tuomittiin kansainvälisesti, Reagan sai suosiota kotimaassaan. Kun Gaddafi julkisesti haukkui Yhdysvaltain imperialismia, hänen maineensa anti-imperialistina vahvistui sekä kotimaassa että koko arabimaailmassa, ja kesäkuussa 1986 hän määräsi, että kuukauden nimet vaihdetaan Libyassa.</w:t>
      </w:r>
    </w:p>
    <w:p>
      <w:r>
        <w:rPr>
          <w:b/>
        </w:rPr>
        <w:t xml:space="preserve">Kysymys 0</w:t>
      </w:r>
    </w:p>
    <w:p>
      <w:r>
        <w:t xml:space="preserve">Kuinka monta libyalaista kuoli operaatio El Dorado Canyonissa?</w:t>
      </w:r>
    </w:p>
    <w:p>
      <w:r>
        <w:rPr>
          <w:b/>
        </w:rPr>
        <w:t xml:space="preserve">Kysymys 1</w:t>
      </w:r>
    </w:p>
    <w:p>
      <w:r>
        <w:t xml:space="preserve">Mitä terrori-iskua Yhdysvallat väitti Libyan tukeneen?</w:t>
      </w:r>
    </w:p>
    <w:p>
      <w:r>
        <w:rPr>
          <w:b/>
        </w:rPr>
        <w:t xml:space="preserve">Kysymys 2</w:t>
      </w:r>
    </w:p>
    <w:p>
      <w:r>
        <w:t xml:space="preserve">Kuinka monta amerikkalaista kuoli Berliinin diskopommituksessa vuonna 1986?</w:t>
      </w:r>
    </w:p>
    <w:p>
      <w:r>
        <w:rPr>
          <w:b/>
        </w:rPr>
        <w:t xml:space="preserve">Kysymys 3</w:t>
      </w:r>
    </w:p>
    <w:p>
      <w:r>
        <w:t xml:space="preserve">Mihin maahan CIA:n mielestä Reaganin olisi pitänyt hyökätä Libyan sijasta?</w:t>
      </w:r>
    </w:p>
    <w:p>
      <w:r>
        <w:rPr>
          <w:b/>
        </w:rPr>
        <w:t xml:space="preserve">Kysymys 4</w:t>
      </w:r>
    </w:p>
    <w:p>
      <w:r>
        <w:t xml:space="preserve">Mikä oli Gaddafin tyttären nimi, jota ei ehkä ole ollut olemassa?</w:t>
      </w:r>
    </w:p>
    <w:p>
      <w:r>
        <w:rPr>
          <w:b/>
        </w:rPr>
        <w:t xml:space="preserve">Tekstin numero 47</w:t>
      </w:r>
    </w:p>
    <w:p>
      <w:r>
        <w:t xml:space="preserve">Libyassa toteutettiin 1980-luvun lopulla useita liberalisoivia talousuudistuksia, joiden tarkoituksena oli selviytyä öljytulojen vähenemisestä. Toukokuussa 1987 </w:t>
      </w:r>
      <w:r>
        <w:t xml:space="preserve">Gaddafi ilmoitti aloittavansa "vallankumouksen vallankumouksen sisällä", joka käynnistyi teollisuuden ja maatalouden uudistuksilla ja jossa pienyritykset avattiin uudelleen. Vallankumouskomiteoiden toimintaa rajoitettiin; maaliskuussa 1988 </w:t>
      </w:r>
      <w:r>
        <w:t xml:space="preserve">vastaperustettu joukkomobilisaatiosta ja vallankumouksellisesta johtajuudesta vastaava ministeriö kavensi niiden roolia rajoittamalla niiden väkivaltaisuutta ja oikeudellista roolia, ja elokuussa 1988 Gaddafi kritisoi niitä julkisesti väittäen, että "ne poikkeavat, vahingoittavat ja kiduttavat" ja että "todellinen vallankumouksellinen ei harjoita sortoa". Maaliskuussa vapautettiin satoja poliittisia vankeja, ja Gaddafi väitti virheellisesti, ettei Libyassa ollut enää poliittisia vankeja. Kesäkuussa Libyan hallitus julkaisi suuren vihreän ihmisoikeuskirjan massojen aikakaudella, jossa </w:t>
      </w:r>
      <w:r>
        <w:rPr>
          <w:color w:val="2F4F4F"/>
        </w:rPr>
        <w:t xml:space="preserve">27 artiklassa asetettiin </w:t>
      </w:r>
      <w:r>
        <w:t xml:space="preserve">tavoitteet, oikeudet ja takuut Libyan ihmisoikeustilanteen parantamiseksi, rajoitettiin kuolemanrangaistuksen käyttöä ja vaadittiin sen mahdollista poistamista. Monet peruskirjassa ehdotetuista toimenpiteistä toteutettaisiin seuraavana vuonna, mutta toiset jäivät toteuttamatta. Vuonna 1989 hallitus perusti myös kansainvälisen Al-Gaddafi-ihmisoikeuspalkinnon, joka myönnettiin kolonialismia ja imperialismia vastaan taistelleille kolmannen maailman henkilöille; ensimmäisen vuoden palkinnon sai </w:t>
      </w:r>
      <w:r>
        <w:rPr>
          <w:color w:val="556B2F"/>
        </w:rPr>
        <w:t xml:space="preserve">eteläafrikkalainen </w:t>
      </w:r>
      <w:r>
        <w:t xml:space="preserve">apartheidin vastustaja </w:t>
      </w:r>
      <w:r>
        <w:rPr>
          <w:color w:val="6B8E23"/>
        </w:rPr>
        <w:t xml:space="preserve">Nelson Mandela</w:t>
      </w:r>
      <w:r>
        <w:t xml:space="preserve">. Vuodesta 1994 vuoteen 1997 hallitus perusti puhdistuskomiteoita korruption kitkemiseksi erityisesti talouden alalla.</w:t>
      </w:r>
    </w:p>
    <w:p>
      <w:r>
        <w:rPr>
          <w:b/>
        </w:rPr>
        <w:t xml:space="preserve">Kysymys 0</w:t>
      </w:r>
    </w:p>
    <w:p>
      <w:r>
        <w:t xml:space="preserve">Minä vuonna alkoi "vallankumous vallankumouksen sisällä"?</w:t>
      </w:r>
    </w:p>
    <w:p>
      <w:r>
        <w:rPr>
          <w:b/>
        </w:rPr>
        <w:t xml:space="preserve">Kysymys 1</w:t>
      </w:r>
    </w:p>
    <w:p>
      <w:r>
        <w:t xml:space="preserve">Minä vuonna joukkomobilisaatio- ja vallankumousjohtajuusministeriö perustettiin?</w:t>
      </w:r>
    </w:p>
    <w:p>
      <w:r>
        <w:rPr>
          <w:b/>
        </w:rPr>
        <w:t xml:space="preserve">Kysymys 2</w:t>
      </w:r>
    </w:p>
    <w:p>
      <w:r>
        <w:t xml:space="preserve">Kuinka monta artiklaa sisältyi Suuren vihreän ihmisoikeusperuskirjaan massojen aikakaudella?</w:t>
      </w:r>
    </w:p>
    <w:p>
      <w:r>
        <w:rPr>
          <w:b/>
        </w:rPr>
        <w:t xml:space="preserve">Kysymys 3</w:t>
      </w:r>
    </w:p>
    <w:p>
      <w:r>
        <w:t xml:space="preserve">Kuka sai Al-Gaddafin kansainvälisen ihmisoikeuspalkinnon vuonna 1989?</w:t>
      </w:r>
    </w:p>
    <w:p>
      <w:r>
        <w:rPr>
          <w:b/>
        </w:rPr>
        <w:t xml:space="preserve">Kysymys 4</w:t>
      </w:r>
    </w:p>
    <w:p>
      <w:r>
        <w:t xml:space="preserve">Mikä oli Mandelan kansalaisuus?</w:t>
      </w:r>
    </w:p>
    <w:p>
      <w:r>
        <w:rPr>
          <w:b/>
        </w:rPr>
        <w:t xml:space="preserve">Tekstin numero 48</w:t>
      </w:r>
    </w:p>
    <w:p>
      <w:r>
        <w:t xml:space="preserve">Yhdysvaltain vuoden 1986 hyökkäyksen jälkeen armeija puhdistettiin epälojaaleiksi katsotuista elementeistä, ja vuonna 1988 Gaddafi ilmoitti perustavansa </w:t>
      </w:r>
      <w:r>
        <w:rPr>
          <w:color w:val="A9A9A9"/>
        </w:rPr>
        <w:t xml:space="preserve">armeijan ja poliisin </w:t>
      </w:r>
      <w:r>
        <w:t xml:space="preserve">korvaavan kansanmiliisin</w:t>
      </w:r>
      <w:r>
        <w:t xml:space="preserve">. Vuonna 1987 </w:t>
      </w:r>
      <w:r>
        <w:t xml:space="preserve">Libya aloitti </w:t>
      </w:r>
      <w:r>
        <w:rPr>
          <w:color w:val="DCDCDC"/>
        </w:rPr>
        <w:t xml:space="preserve">sinappikaasun </w:t>
      </w:r>
      <w:r>
        <w:t xml:space="preserve">valmistuksen </w:t>
      </w:r>
      <w:r>
        <w:rPr>
          <w:color w:val="2F4F4F"/>
        </w:rPr>
        <w:t xml:space="preserve">Rabbassa sijaitsevassa </w:t>
      </w:r>
      <w:r>
        <w:t xml:space="preserve">laitoksessa, </w:t>
      </w:r>
      <w:r>
        <w:t xml:space="preserve">vaikka se kiisti julkisesti varastoivansa kemiallisia aseita, ja yritti epäonnistuneesti kehittää ydinaseita. Tänä aikana kasvoi myös maan sisäinen islamistinen oppositio, joka muodostui Muslimiveljeskunnan ja Libyan Islamic Fighting Groupin kaltaisiksi ryhmiksi. Useita Gaddafia vastaan tehtyjä salamurhayrityksiä epäonnistui, ja vuonna 1989 turvallisuusjoukot tekivät ratsioita moskeijoihin, joiden uskottiin olevan vastavallankumouksellisten saarnojen keskuksia. Lokakuussa 1993 yhä enemmän marginaaliin joutuneen armeijan jäsenet aloittivat epäonnistuneen vallankaappauksen </w:t>
      </w:r>
      <w:r>
        <w:rPr>
          <w:color w:val="556B2F"/>
        </w:rPr>
        <w:t xml:space="preserve">Misratassa</w:t>
      </w:r>
      <w:r>
        <w:t xml:space="preserve">, ja syyskuussa 1995 islamistit aloittivat kapinan </w:t>
      </w:r>
      <w:r>
        <w:rPr>
          <w:color w:val="6B8E23"/>
        </w:rPr>
        <w:t xml:space="preserve">Benghazissa, </w:t>
      </w:r>
      <w:r>
        <w:t xml:space="preserve">ja heinäkuussa 1996 Tripolissa puhkesi Gaddafin vastainen jalkapallomellakka. Vallankumouskomiteat aloittivat uudelleen taistelun näitä islamisteja vastaan.</w:t>
      </w:r>
    </w:p>
    <w:p>
      <w:r>
        <w:rPr>
          <w:b/>
        </w:rPr>
        <w:t xml:space="preserve">Kysymys 0</w:t>
      </w:r>
    </w:p>
    <w:p>
      <w:r>
        <w:t xml:space="preserve">Mitkä elimet oli tarkoitus korvata vuonna 1988 perustetulla kansanmiliisillä?</w:t>
      </w:r>
    </w:p>
    <w:p>
      <w:r>
        <w:rPr>
          <w:b/>
        </w:rPr>
        <w:t xml:space="preserve">Kysymys 1</w:t>
      </w:r>
    </w:p>
    <w:p>
      <w:r>
        <w:t xml:space="preserve">Mitä kemiallista asetta Libya alkoi valmistaa vuonna 1987?</w:t>
      </w:r>
    </w:p>
    <w:p>
      <w:r>
        <w:rPr>
          <w:b/>
        </w:rPr>
        <w:t xml:space="preserve">Kysymys 2</w:t>
      </w:r>
    </w:p>
    <w:p>
      <w:r>
        <w:t xml:space="preserve">Missä Libya valmisti sinappikaasua?</w:t>
      </w:r>
    </w:p>
    <w:p>
      <w:r>
        <w:rPr>
          <w:b/>
        </w:rPr>
        <w:t xml:space="preserve">Kysymys 3</w:t>
      </w:r>
    </w:p>
    <w:p>
      <w:r>
        <w:t xml:space="preserve">Missä tapahtui epäonnistunut vallankaappaus vuonna 1993?</w:t>
      </w:r>
    </w:p>
    <w:p>
      <w:r>
        <w:rPr>
          <w:b/>
        </w:rPr>
        <w:t xml:space="preserve">Kysymys 4</w:t>
      </w:r>
    </w:p>
    <w:p>
      <w:r>
        <w:t xml:space="preserve">Missä muslimien kapina tapahtui vuonna 1995?</w:t>
      </w:r>
    </w:p>
    <w:p>
      <w:r>
        <w:rPr>
          <w:b/>
        </w:rPr>
        <w:t xml:space="preserve">Tekstin numero 49</w:t>
      </w:r>
    </w:p>
    <w:p>
      <w:r>
        <w:t xml:space="preserve">Vuonna 1989 Gaddafi iloitsi Maghrebin arabivaltioiden liiton perustamisesta, joka yhdisti Libyan taloudelliseen sopimukseen </w:t>
      </w:r>
      <w:r>
        <w:rPr>
          <w:color w:val="A9A9A9"/>
        </w:rPr>
        <w:t xml:space="preserve">Mauritanian</w:t>
      </w:r>
      <w:r>
        <w:t xml:space="preserve">, Marokon, Tunisian ja Algerian kanssa, ja piti sitä uuden yleisarabialaisen liiton alkuna. Samaan aikaan Libya lisäsi tukeaan länsivastaisille militanteille, kuten väliaikaiselle IRA:lle, ja vuonna 1988 Pan Am -lento 103 räjäytettiin Lockerbien yllä Skotlannissa, ja siinä kuoli 243 matkustajaa ja 16 miehistön jäsentä sekä </w:t>
      </w:r>
      <w:r>
        <w:rPr>
          <w:color w:val="DCDCDC"/>
        </w:rPr>
        <w:t xml:space="preserve">11 </w:t>
      </w:r>
      <w:r>
        <w:t xml:space="preserve">ihmistä maassa. Yhdistyneen kuningaskunnan poliisin tutkimuksissa kaksi libyalaista - </w:t>
      </w:r>
      <w:r>
        <w:rPr>
          <w:color w:val="2F4F4F"/>
        </w:rPr>
        <w:t xml:space="preserve">Abdelbaset al-Megrahi </w:t>
      </w:r>
      <w:r>
        <w:t xml:space="preserve">ja Lamin Khalifah Fhimah - </w:t>
      </w:r>
      <w:r>
        <w:t xml:space="preserve">todettiin </w:t>
      </w:r>
      <w:r>
        <w:t xml:space="preserve">pääepäillyiksi, ja marraskuussa 1991 annettiin julkilausuma, jossa vaadittiin Libyaa luovuttamaan heidät. </w:t>
      </w:r>
      <w:r>
        <w:t xml:space="preserve">Kun Gaddafi kieltäytyi Montrealin yleissopimukseen vedoten, Yhdistyneet Kansakunnat (YK) antoi </w:t>
      </w:r>
      <w:r>
        <w:t xml:space="preserve">maaliskuussa 1992 </w:t>
      </w:r>
      <w:r>
        <w:t xml:space="preserve">päätöslauselman </w:t>
      </w:r>
      <w:r>
        <w:rPr>
          <w:color w:val="556B2F"/>
        </w:rPr>
        <w:t xml:space="preserve">748</w:t>
      </w:r>
      <w:r>
        <w:t xml:space="preserve">, jolla käynnistettiin Libyan vastaiset talouspakotteet, joilla oli vakavia vaikutuksia maan talouteen. Maa kärsi sen seurauksena arviolta </w:t>
      </w:r>
      <w:r>
        <w:rPr>
          <w:color w:val="6B8E23"/>
        </w:rPr>
        <w:t xml:space="preserve">900 miljoonan dollarin </w:t>
      </w:r>
      <w:r>
        <w:t xml:space="preserve">taloudelliset tappiot. Lisää ongelmia lännen kanssa syntyi, kun Yhdysvallat ampui tammikuussa 1989 kaksi libyalaista sotilaskonetta alas Libyan rannikon edustalla. Monet Afrikan valtiot vastustivat YK:n pakotteita, ja Mandela kritisoi niitä vieraillessaan Gaddafin luona lokakuussa 1997, jolloin hän kehui Libyaa sen työstä apartheidin torjumiseksi ja myönsi Gaddafille Hyvän toivon ritarikunnan. Pakotteet keskeytettiin vasta vuonna 1998, kun Libya suostui Mandelan valvomassa prosessissa sallimaan epäiltyjen luovuttamisen Alankomaiden skotlantilaiseen tuomioistuimeen.</w:t>
      </w:r>
    </w:p>
    <w:p>
      <w:r>
        <w:rPr>
          <w:b/>
        </w:rPr>
        <w:t xml:space="preserve">Kysymys 0</w:t>
      </w:r>
    </w:p>
    <w:p>
      <w:r>
        <w:t xml:space="preserve">Kuka oli Libyan, Marokon, Tunisian ja Algerian ohella Maghrebin arabivaltioiden liiton perustajajäsen?</w:t>
      </w:r>
    </w:p>
    <w:p>
      <w:r>
        <w:rPr>
          <w:b/>
        </w:rPr>
        <w:t xml:space="preserve">Kysymys 1</w:t>
      </w:r>
    </w:p>
    <w:p>
      <w:r>
        <w:t xml:space="preserve">Kuinka monta ihmistä, jotka eivät olleet Pan Amin lennolla 103, kuoli sen tuhoutuessa?</w:t>
      </w:r>
    </w:p>
    <w:p>
      <w:r>
        <w:rPr>
          <w:b/>
        </w:rPr>
        <w:t xml:space="preserve">Kysymys 2</w:t>
      </w:r>
    </w:p>
    <w:p>
      <w:r>
        <w:t xml:space="preserve">Ketä epäiltiin yhdessä Lamin Khalifah Fhimahin kanssa Pan Am -lentoa 103 vastaan tehdystä iskusta?</w:t>
      </w:r>
    </w:p>
    <w:p>
      <w:r>
        <w:rPr>
          <w:b/>
        </w:rPr>
        <w:t xml:space="preserve">Kysymys 3</w:t>
      </w:r>
    </w:p>
    <w:p>
      <w:r>
        <w:t xml:space="preserve">Millä YK:n vuoden 1992 päätöslauselmalla Libyalle määrättiin pakotteita, koska se kieltäytyi luovuttamasta Pan Am -lennon 103 pommi-iskusta epäiltyjä?</w:t>
      </w:r>
    </w:p>
    <w:p>
      <w:r>
        <w:rPr>
          <w:b/>
        </w:rPr>
        <w:t xml:space="preserve">Kysymys 4</w:t>
      </w:r>
    </w:p>
    <w:p>
      <w:r>
        <w:t xml:space="preserve">Mikä oli Libyan päätöslauselman 748 seurauksena kärsimien taloudellisten tappioiden arvo?</w:t>
      </w:r>
    </w:p>
    <w:p>
      <w:r>
        <w:rPr>
          <w:b/>
        </w:rPr>
        <w:t xml:space="preserve">Tekstin numero 50</w:t>
      </w:r>
    </w:p>
    <w:p>
      <w:r>
        <w:t xml:space="preserve">Kun 1900-luku lähestyi loppuaan, Gaddafi hylkäsi yhä useammin arabinationalismin, koska hänen panarabialaiset ihanteensa olivat epäonnistuneet; sen sijaan hän kääntyi panafrikkalaisuuteen ja korosti Libyan afrikkalaista identiteettiä. Vuosina 1997-2000 Libya aloitti yhteistyösopimukset tai kahdenväliset avustusjärjestelyt 10 Afrikan valtion kanssa, ja vuonna 1999 Libya liittyi </w:t>
      </w:r>
      <w:r>
        <w:rPr>
          <w:color w:val="A9A9A9"/>
        </w:rPr>
        <w:t xml:space="preserve">Sahelin ja Saharan valtioiden yhteisöön</w:t>
      </w:r>
      <w:r>
        <w:t xml:space="preserve">. </w:t>
      </w:r>
      <w:r>
        <w:t xml:space="preserve">Kesäkuussa 1999 Gaddafi vieraili Mandelan luona Etelä-Afrikassa, ja seuraavassa kuussa hän osallistui OAU:n huippukokoukseen </w:t>
      </w:r>
      <w:r>
        <w:rPr>
          <w:color w:val="DCDCDC"/>
        </w:rPr>
        <w:t xml:space="preserve">Algerissa</w:t>
      </w:r>
      <w:r>
        <w:t xml:space="preserve">, jossa hän vaati maanosan poliittisen ja taloudellisen yhdentymisen lisäämistä ja kannatti Afrikan yhdysvaltojen perustamista. </w:t>
      </w:r>
      <w:r>
        <w:t xml:space="preserve">Hänestä tuli yksi </w:t>
      </w:r>
      <w:r>
        <w:t xml:space="preserve">OAU:n tilalle heinäkuussa 2002 perustetun </w:t>
      </w:r>
      <w:r>
        <w:rPr>
          <w:color w:val="2F4F4F"/>
        </w:rPr>
        <w:t xml:space="preserve">Afrikan unionin </w:t>
      </w:r>
      <w:r>
        <w:t xml:space="preserve">(AU) </w:t>
      </w:r>
      <w:r>
        <w:t xml:space="preserve">perustajista</w:t>
      </w:r>
      <w:r>
        <w:t xml:space="preserve">; avajaisissa hän julisti, että Afrikan valtioiden olisi torjuttava kehittyneiden maiden ehdollinen apu, mikä oli suorassa ristiriidassa Etelä-Afrikan presidentin </w:t>
      </w:r>
      <w:r>
        <w:rPr>
          <w:color w:val="556B2F"/>
        </w:rPr>
        <w:t xml:space="preserve">Thabo Mbekin</w:t>
      </w:r>
      <w:r>
        <w:t xml:space="preserve"> viestin kanssa</w:t>
      </w:r>
      <w:r>
        <w:t xml:space="preserve">. AU:n kolmannessa huippukokouksessa, joka pidettiin Libyassa heinäkuussa 2005, hän vaati laajempaa yhdentymistä ja kannatti AU:n yhteistä passia, yhteistä puolustusjärjestelmää ja yhteistä valuuttaa käyttäen iskulauseena "Afrikan Yhdysvallat on toivo". Kesäkuussa 2005 Libya liittyi </w:t>
      </w:r>
      <w:r>
        <w:rPr>
          <w:color w:val="6B8E23"/>
        </w:rPr>
        <w:t xml:space="preserve">Itäisen ja eteläisen Afrikan yhteismarkkinoihin </w:t>
      </w:r>
      <w:r>
        <w:t xml:space="preserve">(COMESA), ja elokuussa 2008 perinteisistä afrikkalaisista johtajista koottu komitea julisti Gaddafin "kuninkaiden kuninkaaksi".</w:t>
      </w:r>
      <w:r>
        <w:t xml:space="preserve"> Helmikuun 1. päivänä 2009 Addis Abebassa Etiopiassa pidettiin hänen "kruunajaisseremoniaansa", joka tapahtui samaan aikaan, kun Gaddafi valittiin vuodeksi AU:n puheenjohtajaksi.</w:t>
      </w:r>
    </w:p>
    <w:p>
      <w:r>
        <w:rPr>
          <w:b/>
        </w:rPr>
        <w:t xml:space="preserve">Kysymys 0</w:t>
      </w:r>
    </w:p>
    <w:p>
      <w:r>
        <w:t xml:space="preserve">Mihin järjestöön Libya liittyi vuonna 1999?</w:t>
      </w:r>
    </w:p>
    <w:p>
      <w:r>
        <w:rPr>
          <w:b/>
        </w:rPr>
        <w:t xml:space="preserve">Kysymys 1</w:t>
      </w:r>
    </w:p>
    <w:p>
      <w:r>
        <w:t xml:space="preserve">Missä pidettiin OAU:n huippukokous heinäkuussa 1999?</w:t>
      </w:r>
    </w:p>
    <w:p>
      <w:r>
        <w:rPr>
          <w:b/>
        </w:rPr>
        <w:t xml:space="preserve">Kysymys 2</w:t>
      </w:r>
    </w:p>
    <w:p>
      <w:r>
        <w:t xml:space="preserve">Mikä järjestö perustettiin heinäkuussa 2002?</w:t>
      </w:r>
    </w:p>
    <w:p>
      <w:r>
        <w:rPr>
          <w:b/>
        </w:rPr>
        <w:t xml:space="preserve">Kysymys 3</w:t>
      </w:r>
    </w:p>
    <w:p>
      <w:r>
        <w:t xml:space="preserve">Mikä on COMESA?</w:t>
      </w:r>
    </w:p>
    <w:p>
      <w:r>
        <w:rPr>
          <w:b/>
        </w:rPr>
        <w:t xml:space="preserve">Kysymys 4</w:t>
      </w:r>
    </w:p>
    <w:p>
      <w:r>
        <w:t xml:space="preserve">Kuka oli Etelä-Afrikan presidentti noin vuonna 2002?</w:t>
      </w:r>
    </w:p>
    <w:p>
      <w:r>
        <w:rPr>
          <w:b/>
        </w:rPr>
        <w:t xml:space="preserve">Tekstin numero 51</w:t>
      </w:r>
    </w:p>
    <w:p>
      <w:r>
        <w:t xml:space="preserve">Tuolloin Libya palasi kansainväliselle areenalle. Vuonna 1999 Libya aloitti salaiset neuvottelut Britannian hallituksen kanssa suhteiden normalisoimiseksi. Vuonna 2001 Gaddafi tuomitsi al-Qaidan Yhdysvaltoihin tekemät syyskuun 11. päivän iskut, ilmaisi myötätuntonsa uhreja kohtaan ja kehotti Libyaa osallistumaan terrorismin vastaiseen sotaan militanttia islamismia vastaan. Hänen hallituksensa jatkoi kotimaisen islamismin tukahduttamista samaan aikaan, kun Gaddafi vaati sharia-lain laajempaa soveltamista. Libya lujitti myös yhteyksiä Kiinaan ja Pohjois-Koreaan, ja Kiinan presidentti </w:t>
      </w:r>
      <w:r>
        <w:rPr>
          <w:color w:val="A9A9A9"/>
        </w:rPr>
        <w:t xml:space="preserve">Jiang Zemin </w:t>
      </w:r>
      <w:r>
        <w:t xml:space="preserve">vieraili siellä </w:t>
      </w:r>
      <w:r>
        <w:t xml:space="preserve">huhtikuussa 2002. </w:t>
      </w:r>
      <w:r>
        <w:rPr>
          <w:color w:val="DCDCDC"/>
        </w:rPr>
        <w:t xml:space="preserve">Irakin sodan </w:t>
      </w:r>
      <w:r>
        <w:t xml:space="preserve">tapahtumien vaikutuksesta </w:t>
      </w:r>
      <w:r>
        <w:t xml:space="preserve">Libya luopui joulukuussa 2003 joukkotuhoaseiden hallussapidosta ja poisti kemialliset ja ydinaseohjelmansa käytöstä. Suhteet Yhdysvaltoihin paranivat tämän seurauksena, ja Yhdistyneen kuningaskunnan pääministeri </w:t>
      </w:r>
      <w:r>
        <w:rPr>
          <w:color w:val="2F4F4F"/>
        </w:rPr>
        <w:t xml:space="preserve">Tony Blair </w:t>
      </w:r>
      <w:r>
        <w:t xml:space="preserve">tapasi Gaddafin Libyan aavikolla maaliskuussa 2004. Seuraavassa kuussa Gaddafi matkusti Euroopan unionin (EU) päämajaan </w:t>
      </w:r>
      <w:r>
        <w:rPr>
          <w:color w:val="556B2F"/>
        </w:rPr>
        <w:t xml:space="preserve">Brysseliin</w:t>
      </w:r>
      <w:r>
        <w:t xml:space="preserve">, mikä merkitsi Libyan ja EU:n välisten suhteiden parantumista, ja EU lopetti jäljellä olevat pakotteet lokakuussa. Lokakuussa 2010 EU maksoi Libyalle </w:t>
      </w:r>
      <w:r>
        <w:rPr>
          <w:color w:val="6B8E23"/>
        </w:rPr>
        <w:t xml:space="preserve">50 miljoonaa euroa </w:t>
      </w:r>
      <w:r>
        <w:t xml:space="preserve">estääkseen afrikkalaisten maahanmuuttajien pääsyn Eurooppaan. Gaddafi kannusti tätä siirtoa ja sanoi, että se oli välttämätöntä, jotta eurooppalainen kulttuuri-identiteetti ei katoaisi uuden "mustan Euroopan" tieltä. Gaddafi poistettiin vuonna 2006 Yhdysvaltojen terrorismin tukijavaltioiden luettelosta, mutta hän jatkoi kuitenkin länsimaiden vastaista retoriikkaansa, ja Venezuelassa syyskuussa 2009 pidetyssä toisessa Afrikan ja Etelä-Amerikan huippukokouksessa hän liittyi Venezuelan presidentin Hugo Chávezin kanssa vaatimaan "anti-imperialistista" rintamaa Afrikassa ja Latinalaisessa Amerikassa. Gaddafi ehdotti Etelä-Atlantin liiton perustamista Naton kilpailijaksi. Samassa kuussa hän myös puhui ensimmäistä kertaa Yhdistyneiden Kansakuntien yleiskokouksessa New Yorkissa ja tuomitsi siellä "länsimaiden aggression". Keväällä 2010 Gaddafi julisti jihadin Sveitsiä vastaan sen jälkeen, kun Sveitsin poliisi oli syyttänyt kahta hänen perheenjäsentään rikollisesta toiminnasta maassa, mikä johti kahdenvälisten suhteiden katkeamiseen.</w:t>
      </w:r>
    </w:p>
    <w:p>
      <w:r>
        <w:rPr>
          <w:b/>
        </w:rPr>
        <w:t xml:space="preserve">Kysymys 0</w:t>
      </w:r>
    </w:p>
    <w:p>
      <w:r>
        <w:t xml:space="preserve">Kuka maailman johtajista vieraili Libyassa vuonna 2002?</w:t>
      </w:r>
    </w:p>
    <w:p>
      <w:r>
        <w:rPr>
          <w:b/>
        </w:rPr>
        <w:t xml:space="preserve">Kysymys 1</w:t>
      </w:r>
    </w:p>
    <w:p>
      <w:r>
        <w:t xml:space="preserve">Mikä konflikti sai Libyan lopettamaan ydinaseohjelmansa?</w:t>
      </w:r>
    </w:p>
    <w:p>
      <w:r>
        <w:rPr>
          <w:b/>
        </w:rPr>
        <w:t xml:space="preserve">Kysymys 2</w:t>
      </w:r>
    </w:p>
    <w:p>
      <w:r>
        <w:t xml:space="preserve">Kuka maailman johtajista vieraili Gaddafin luona vuonna 2004?</w:t>
      </w:r>
    </w:p>
    <w:p>
      <w:r>
        <w:rPr>
          <w:b/>
        </w:rPr>
        <w:t xml:space="preserve">Kysymys 3</w:t>
      </w:r>
    </w:p>
    <w:p>
      <w:r>
        <w:t xml:space="preserve">Missä kaupungissa EU:n päämaja sijaitsee?</w:t>
      </w:r>
    </w:p>
    <w:p>
      <w:r>
        <w:rPr>
          <w:b/>
        </w:rPr>
        <w:t xml:space="preserve">Kysymys 4</w:t>
      </w:r>
    </w:p>
    <w:p>
      <w:r>
        <w:t xml:space="preserve">Kuinka paljon rahaa Libya sai estääkseen afrikkalaisten siirtolaisten tulon Eurooppaan?</w:t>
      </w:r>
    </w:p>
    <w:p>
      <w:r>
        <w:rPr>
          <w:b/>
        </w:rPr>
        <w:t xml:space="preserve">Tekstin numero 52</w:t>
      </w:r>
    </w:p>
    <w:p>
      <w:r>
        <w:t xml:space="preserve">Libyan taloudessa yksityistäminen lisääntyi, ja vaikka hallituslaiset hylkäsivät Vihreässä kirjassa esitetyn kansallistetun teollisuuden sosialistisen politiikan, he vakuuttivat, että he olivat luomassa "kansansosialismia" kapitalismin sijaan. Gaddafi suhtautui myönteisesti näihin uudistuksiin ja vaati laajamittaista yksityistämistä </w:t>
      </w:r>
      <w:r>
        <w:rPr>
          <w:color w:val="A9A9A9"/>
        </w:rPr>
        <w:t xml:space="preserve">maaliskuussa 2003 </w:t>
      </w:r>
      <w:r>
        <w:t xml:space="preserve">pitämässään puheessa. Vuonna 2003 öljyteollisuus myytiin suurelta osin yksityisille yrityksille, ja vuoteen 2004 mennessä </w:t>
      </w:r>
      <w:r>
        <w:t xml:space="preserve">Libyaan oli tehty </w:t>
      </w:r>
      <w:r>
        <w:rPr>
          <w:color w:val="DCDCDC"/>
        </w:rPr>
        <w:t xml:space="preserve">40 miljardin dollarin arvosta </w:t>
      </w:r>
      <w:r>
        <w:t xml:space="preserve">suoria ulkomaisia investointeja, mikä oli </w:t>
      </w:r>
      <w:r>
        <w:rPr>
          <w:color w:val="2F4F4F"/>
        </w:rPr>
        <w:t xml:space="preserve">kuusinkertainen </w:t>
      </w:r>
      <w:r>
        <w:t xml:space="preserve">määrä vuoteen 2003 verrattuna. Libyan väestönosat reagoivat uudistuksia vastaan julkisilla mielenosoituksilla, ja maaliskuussa 2006 vallankumoukselliset kovan linjan kannattajat ottivat haltuunsa GPC:n kabinetin; vaikka he hidastivatkin muutosten vauhtia, he eivät pysäyttäneet niitä. Vuonna 2010 </w:t>
      </w:r>
      <w:r>
        <w:t xml:space="preserve">ilmoitettiin suunnitelmista, joiden mukaan </w:t>
      </w:r>
      <w:r>
        <w:rPr>
          <w:color w:val="556B2F"/>
        </w:rPr>
        <w:t xml:space="preserve">puolet </w:t>
      </w:r>
      <w:r>
        <w:t xml:space="preserve">Libyan taloudesta olisi yksityistetty seuraavan vuosikymmenen aikana</w:t>
      </w:r>
      <w:r>
        <w:t xml:space="preserve">.</w:t>
      </w:r>
      <w:r>
        <w:t xml:space="preserve"> Poliittista vapauttamista ei tapahtunut, ja Gaddafi säilytti hallitsevan asemansa. Maaliskuussa 2010 hallitus kuitenkin siirsi lisää valtaa kunnallisneuvostoille. Yhä useammat uudistusmieliset teknokraatit nousivat maan hallintoon; tunnetuin heistä oli Gaddafin poika ja perillinen </w:t>
      </w:r>
      <w:r>
        <w:rPr>
          <w:color w:val="6B8E23"/>
        </w:rPr>
        <w:t xml:space="preserve">Saif al-Islam Gaddafi, joka suhtautui </w:t>
      </w:r>
      <w:r>
        <w:t xml:space="preserve">avoimesti kriittisesti Libyan ihmisoikeustilanteeseen. Hän johti ryhmää, joka ehdotti uuden perustuslain laatimista, vaikka sitä ei koskaan hyväksytty, ja hänet nimitettiin lokakuussa 2009 PSLC:n johtoon. Saif osallistui matkailun edistämiseen ja perusti vuonna 2008 useita yksityisiä mediakanavia, mutta hallituksen arvostelun jälkeen ne kansallistettiin vuonna 2009. Lokakuussa 2010 Gaddafi pyysi arabimaiden puolesta anteeksi Afrikan johtajilta niiden osallistumista Afrikan orjakauppaan.</w:t>
      </w:r>
    </w:p>
    <w:p>
      <w:r>
        <w:rPr>
          <w:b/>
        </w:rPr>
        <w:t xml:space="preserve">Kysymys 0</w:t>
      </w:r>
    </w:p>
    <w:p>
      <w:r>
        <w:t xml:space="preserve">Missä kuussa ja minä vuonna Gaddafi piti puheen, jossa hän edisti talouden yksityistämistä?</w:t>
      </w:r>
    </w:p>
    <w:p>
      <w:r>
        <w:rPr>
          <w:b/>
        </w:rPr>
        <w:t xml:space="preserve">Kysymys 1</w:t>
      </w:r>
    </w:p>
    <w:p>
      <w:r>
        <w:t xml:space="preserve">Kuinka paljon Libyaan tehtiin suoria ulkomaisia sijoituksia noin vuonna 2004?</w:t>
      </w:r>
    </w:p>
    <w:p>
      <w:r>
        <w:rPr>
          <w:b/>
        </w:rPr>
        <w:t xml:space="preserve">Kysymys 2</w:t>
      </w:r>
    </w:p>
    <w:p>
      <w:r>
        <w:t xml:space="preserve">Millä tekijällä suorat ulkomaiset investoinnit Libyaan kasvoivat vuosina 2003-2004?</w:t>
      </w:r>
    </w:p>
    <w:p>
      <w:r>
        <w:rPr>
          <w:b/>
        </w:rPr>
        <w:t xml:space="preserve">Kysymys 3</w:t>
      </w:r>
    </w:p>
    <w:p>
      <w:r>
        <w:t xml:space="preserve">Mikä osa Libyan taloudesta oli tarkoitus yksityistää vuoden 2010 suunnitelman mukaan?</w:t>
      </w:r>
    </w:p>
    <w:p>
      <w:r>
        <w:rPr>
          <w:b/>
        </w:rPr>
        <w:t xml:space="preserve">Kysymys 4</w:t>
      </w:r>
    </w:p>
    <w:p>
      <w:r>
        <w:t xml:space="preserve">Kuka oli PSLC:n johtaja lokakuussa 2009?</w:t>
      </w:r>
    </w:p>
    <w:p>
      <w:r>
        <w:rPr>
          <w:b/>
        </w:rPr>
        <w:t xml:space="preserve">Tekstin numero 53</w:t>
      </w:r>
    </w:p>
    <w:p>
      <w:r>
        <w:t xml:space="preserve">Arabikevään alettua </w:t>
      </w:r>
      <w:r>
        <w:rPr>
          <w:color w:val="A9A9A9"/>
        </w:rPr>
        <w:t xml:space="preserve">vuonna 2011 </w:t>
      </w:r>
      <w:r>
        <w:t xml:space="preserve">Gaddafi puhui Tunisian presidentin </w:t>
      </w:r>
      <w:r>
        <w:rPr>
          <w:color w:val="DCDCDC"/>
        </w:rPr>
        <w:t xml:space="preserve">Zine El Abidine Ben Alin </w:t>
      </w:r>
      <w:r>
        <w:t xml:space="preserve">puolesta, </w:t>
      </w:r>
      <w:r>
        <w:t xml:space="preserve">jota Tunisian vallankumous tuolloin uhkasi. Hän ehdotti, että Tunisian kansa olisi tyytyväinen, jos Ben Ali ottaisi siellä käyttöön Jamahiriyah-järjestelmän. Kotimaisten mielenosoitusten pelossa Libyan hallitus toteutti ennaltaehkäiseviä toimenpiteitä, alensi elintarvikkeiden hintoja, puhdisti armeijan johdon mahdollisista loikkareista ja vapautti useita islamistivangeista. Toimenpiteet </w:t>
      </w:r>
      <w:r>
        <w:t xml:space="preserve">osoittautuivat tehottomiksi, ja </w:t>
      </w:r>
      <w:r>
        <w:rPr>
          <w:color w:val="2F4F4F"/>
        </w:rPr>
        <w:t xml:space="preserve">17. helmikuuta </w:t>
      </w:r>
      <w:r>
        <w:t xml:space="preserve">2011 </w:t>
      </w:r>
      <w:r>
        <w:t xml:space="preserve">puhkesi suuria mielenosoituksia Gaddafin hallitusta vastaan. Toisin kuin Tunisiassa tai Egyptissä, Libya oli uskonnollisesti pitkälti homogeeninen eikä siellä ollut vahvaa islamistista liikehdintää, mutta korruptioon ja vakiintuneisiin </w:t>
      </w:r>
      <w:r>
        <w:rPr>
          <w:color w:val="556B2F"/>
        </w:rPr>
        <w:t xml:space="preserve">holhousjärjestelmiin</w:t>
      </w:r>
      <w:r>
        <w:t xml:space="preserve"> oltiin laajalti tyytymättömiä, </w:t>
      </w:r>
      <w:r>
        <w:t xml:space="preserve">ja työttömyys oli noussut noin </w:t>
      </w:r>
      <w:r>
        <w:t xml:space="preserve">30 prosenttiin.</w:t>
      </w:r>
    </w:p>
    <w:p>
      <w:r>
        <w:rPr>
          <w:b/>
        </w:rPr>
        <w:t xml:space="preserve">Kysymys 0</w:t>
      </w:r>
    </w:p>
    <w:p>
      <w:r>
        <w:t xml:space="preserve">Minä vuonna niin kutsuttu arabikevät tapahtui?</w:t>
      </w:r>
    </w:p>
    <w:p>
      <w:r>
        <w:rPr>
          <w:b/>
        </w:rPr>
        <w:t xml:space="preserve">Kysymys 1</w:t>
      </w:r>
    </w:p>
    <w:p>
      <w:r>
        <w:t xml:space="preserve">Kuka oli Tunisian presidentti vuonna 2011?</w:t>
      </w:r>
    </w:p>
    <w:p>
      <w:r>
        <w:rPr>
          <w:b/>
        </w:rPr>
        <w:t xml:space="preserve">Kysymys 2</w:t>
      </w:r>
    </w:p>
    <w:p>
      <w:r>
        <w:t xml:space="preserve">Kuinka monta prosenttia Libyan väestöstä oli työttömänä vuonna 2011?</w:t>
      </w:r>
    </w:p>
    <w:p>
      <w:r>
        <w:rPr>
          <w:b/>
        </w:rPr>
        <w:t xml:space="preserve">Kysymys 3</w:t>
      </w:r>
    </w:p>
    <w:p>
      <w:r>
        <w:t xml:space="preserve">Minä päivänä vuonna 2011 mielenosoitukset alkoivat Libyassa?</w:t>
      </w:r>
    </w:p>
    <w:p>
      <w:r>
        <w:rPr>
          <w:b/>
        </w:rPr>
        <w:t xml:space="preserve">Kysymys 4</w:t>
      </w:r>
    </w:p>
    <w:p>
      <w:r>
        <w:t xml:space="preserve">Mitä muuta libyalaiset harmittivat vuonna 2011 korruption lisäksi?</w:t>
      </w:r>
    </w:p>
    <w:p>
      <w:r>
        <w:rPr>
          <w:b/>
        </w:rPr>
        <w:t xml:space="preserve">Tekstin numero 54</w:t>
      </w:r>
    </w:p>
    <w:p>
      <w:r>
        <w:t xml:space="preserve">Gaddafi </w:t>
      </w:r>
      <w:r>
        <w:t xml:space="preserve">syytti kapinallisia "huumaantuneiksi" ja </w:t>
      </w:r>
      <w:r>
        <w:rPr>
          <w:color w:val="A9A9A9"/>
        </w:rPr>
        <w:t xml:space="preserve">al-Qaidaan</w:t>
      </w:r>
      <w:r>
        <w:t xml:space="preserve"> kytköksissä oleviksi </w:t>
      </w:r>
      <w:r>
        <w:t xml:space="preserve">ja julisti kuolevansa mieluummin marttyyrina kuin lähtevänsä Libyasta. Kun hän ilmoitti, että kapinalliset "metsästettäisiin katu kadulta, talo talolta ja vaatekaappi vaatekaapilta", armeija avasi tulen mielenosoituksia vastaan Benghazissa ja tappoi </w:t>
      </w:r>
      <w:r>
        <w:rPr>
          <w:color w:val="DCDCDC"/>
        </w:rPr>
        <w:t xml:space="preserve">satoja</w:t>
      </w:r>
      <w:r>
        <w:t xml:space="preserve">. Hallituksen reaktiosta järkyttyneenä useat johtavat poliitikot erosivat tai loikkasivat mielenosoittajien puolelle. Kansannousu levisi nopeasti Libyan taloudellisesti vähemmän kehittyneeseen </w:t>
      </w:r>
      <w:r>
        <w:t xml:space="preserve">itäosaan</w:t>
      </w:r>
      <w:r>
        <w:t xml:space="preserve">.</w:t>
      </w:r>
      <w:r>
        <w:t xml:space="preserve"> Helmikuun loppuun mennessä </w:t>
      </w:r>
      <w:r>
        <w:t xml:space="preserve">kapinalliset hallitsivat </w:t>
      </w:r>
      <w:r>
        <w:t xml:space="preserve">itäisiä kaupunkeja, kuten Benghazia, Misrataa, </w:t>
      </w:r>
      <w:r>
        <w:rPr>
          <w:color w:val="556B2F"/>
        </w:rPr>
        <w:t xml:space="preserve">al-Baydaa ja Tobrukia, </w:t>
      </w:r>
      <w:r>
        <w:t xml:space="preserve">ja Benghazissa sijaitseva </w:t>
      </w:r>
      <w:r>
        <w:rPr>
          <w:color w:val="6B8E23"/>
        </w:rPr>
        <w:t xml:space="preserve">kansallinen siirtymävaiheen neuvosto </w:t>
      </w:r>
      <w:r>
        <w:t xml:space="preserve">(NTC) oli perustettu edustamaan heitä.</w:t>
      </w:r>
    </w:p>
    <w:p>
      <w:r>
        <w:rPr>
          <w:b/>
        </w:rPr>
        <w:t xml:space="preserve">Kysymys 0</w:t>
      </w:r>
    </w:p>
    <w:p>
      <w:r>
        <w:t xml:space="preserve">Kenen kanssa Gaddafi syytti Libyan kapinallisia yhteyksistä?</w:t>
      </w:r>
    </w:p>
    <w:p>
      <w:r>
        <w:rPr>
          <w:b/>
        </w:rPr>
        <w:t xml:space="preserve">Kysymys 1</w:t>
      </w:r>
    </w:p>
    <w:p>
      <w:r>
        <w:t xml:space="preserve">Kuinka monta mielenosoittajaa kuoli Benghazissa?</w:t>
      </w:r>
    </w:p>
    <w:p>
      <w:r>
        <w:rPr>
          <w:b/>
        </w:rPr>
        <w:t xml:space="preserve">Kysymys 2</w:t>
      </w:r>
    </w:p>
    <w:p>
      <w:r>
        <w:t xml:space="preserve">Mikä kapinallisjärjestö perustettiin Benghazissa?</w:t>
      </w:r>
    </w:p>
    <w:p>
      <w:r>
        <w:rPr>
          <w:b/>
        </w:rPr>
        <w:t xml:space="preserve">Kysymys 3</w:t>
      </w:r>
    </w:p>
    <w:p>
      <w:r>
        <w:t xml:space="preserve">Missä Libyan maantieteellisessä osassa sijaitsevat kaupungit olivat kapinallisten hallinnassa?</w:t>
      </w:r>
    </w:p>
    <w:p>
      <w:r>
        <w:rPr>
          <w:b/>
        </w:rPr>
        <w:t xml:space="preserve">Kysymys 4</w:t>
      </w:r>
    </w:p>
    <w:p>
      <w:r>
        <w:t xml:space="preserve">Mitä kaupunkeja kapinalliset hallitsivat Bengasin ja Misratan lisäksi helmikuussa?</w:t>
      </w:r>
    </w:p>
    <w:p>
      <w:r>
        <w:rPr>
          <w:b/>
        </w:rPr>
        <w:t xml:space="preserve">Tekstin numero 55</w:t>
      </w:r>
    </w:p>
    <w:p>
      <w:r>
        <w:t xml:space="preserve">Konfliktin alkukuukausina näytti siltä, että Gaddafin hallitus, jolla oli enemmän tulivoimaa, olisi voittaja. Molemmat osapuolet laiminlöivät sodan lakeja ja syyllistyivät ihmisoikeusloukkauksiin, kuten mielivaltaisiin pidätyksiin, kidutukseen, laittomiin teloituksiin ja kostoiskuihin. Yhdistyneiden Kansakuntien turvallisuusneuvosto hyväksyi 26. helmikuuta päätöslauselman 1970, jolla Libya erotettiin </w:t>
      </w:r>
      <w:r>
        <w:rPr>
          <w:color w:val="A9A9A9"/>
        </w:rPr>
        <w:t xml:space="preserve">YK:n ihmisoikeusneuvoston</w:t>
      </w:r>
      <w:r>
        <w:t xml:space="preserve"> jäsenyydestä</w:t>
      </w:r>
      <w:r>
        <w:t xml:space="preserve">, pantiin täytäntöön pakotteita ja vaadittiin kansainvälisen rikostuomioistuimen (ICC) tutkintaa aseettomien siviilien tappamisesta. </w:t>
      </w:r>
      <w:r>
        <w:rPr>
          <w:color w:val="DCDCDC"/>
        </w:rPr>
        <w:t xml:space="preserve">Maaliskuussa </w:t>
      </w:r>
      <w:r>
        <w:t xml:space="preserve">turvallisuusneuvosto julisti lentokieltoalueen suojellakseen siviiliväestöä ilmapommituksilta ja kehotti ulkomaisia maita valvomaan sen noudattamista. Tästä piittaamatta Qatar lähetti </w:t>
      </w:r>
      <w:r>
        <w:rPr>
          <w:color w:val="2F4F4F"/>
        </w:rPr>
        <w:t xml:space="preserve">satoja </w:t>
      </w:r>
      <w:r>
        <w:t xml:space="preserve">joukkoja tukemaan toisinajattelijoita ja </w:t>
      </w:r>
      <w:r>
        <w:t xml:space="preserve">tarjosi </w:t>
      </w:r>
      <w:r>
        <w:t xml:space="preserve">Ranskan ja </w:t>
      </w:r>
      <w:r>
        <w:rPr>
          <w:color w:val="556B2F"/>
        </w:rPr>
        <w:t xml:space="preserve">Yhdistyneiden arabiemiirikuntien kanssa </w:t>
      </w:r>
      <w:r>
        <w:t xml:space="preserve">NTC:lle aseita ja koulutusta.</w:t>
      </w:r>
    </w:p>
    <w:p>
      <w:r>
        <w:rPr>
          <w:b/>
        </w:rPr>
        <w:t xml:space="preserve">Kysymys 0</w:t>
      </w:r>
    </w:p>
    <w:p>
      <w:r>
        <w:t xml:space="preserve">Mistä elimestä Libya erotettiin päätöslauselman 1970 seurauksena?</w:t>
      </w:r>
    </w:p>
    <w:p>
      <w:r>
        <w:rPr>
          <w:b/>
        </w:rPr>
        <w:t xml:space="preserve">Kysymys 1</w:t>
      </w:r>
    </w:p>
    <w:p>
      <w:r>
        <w:t xml:space="preserve">Missä kuussa YK:n turvallisuusneuvosto perusti lentokieltoalueen?</w:t>
      </w:r>
    </w:p>
    <w:p>
      <w:r>
        <w:rPr>
          <w:b/>
        </w:rPr>
        <w:t xml:space="preserve">Kysymys 2</w:t>
      </w:r>
    </w:p>
    <w:p>
      <w:r>
        <w:t xml:space="preserve">Kuinka monta sotilasta Qatar lähetti Libyaan?</w:t>
      </w:r>
    </w:p>
    <w:p>
      <w:r>
        <w:rPr>
          <w:b/>
        </w:rPr>
        <w:t xml:space="preserve">Kysymys 3</w:t>
      </w:r>
    </w:p>
    <w:p>
      <w:r>
        <w:t xml:space="preserve">Mikä valtio auttoi Qatarin ja Ranskan ohella NTC:n kouluttamisessa?</w:t>
      </w:r>
    </w:p>
    <w:p>
      <w:r>
        <w:rPr>
          <w:b/>
        </w:rPr>
        <w:t xml:space="preserve">Tekstin numero 56</w:t>
      </w:r>
    </w:p>
    <w:p>
      <w:r>
        <w:t xml:space="preserve">Viikko lentokieltoalueen käyttöönoton jälkeen Nato ilmoitti, että se pannaan täytäntöön. </w:t>
      </w:r>
      <w:r>
        <w:rPr>
          <w:color w:val="A9A9A9"/>
        </w:rPr>
        <w:t xml:space="preserve">Huhtikuun 30. </w:t>
      </w:r>
      <w:r>
        <w:t xml:space="preserve">päivänä </w:t>
      </w:r>
      <w:r>
        <w:rPr>
          <w:color w:val="DCDCDC"/>
        </w:rPr>
        <w:t xml:space="preserve">Naton </w:t>
      </w:r>
      <w:r>
        <w:t xml:space="preserve">ilmaisku tappoi Tripolissa Gaddafin kuudennen pojan ja kolme hänen pojanpoikaansa, mutta Gaddafi ja hänen vaimonsa eivät loukkaantuneet. Länsimaiset virkamiehet olivat edelleen eri mieltä siitä, oliko Gaddafi oikeutettu sotilaskohde YK:n turvallisuusneuvoston päätöslauselman mukaisesti. Yhdysvaltain </w:t>
      </w:r>
      <w:r>
        <w:rPr>
          <w:color w:val="2F4F4F"/>
        </w:rPr>
        <w:t xml:space="preserve">puolustusministeri </w:t>
      </w:r>
      <w:r>
        <w:t xml:space="preserve">Robert Gates sanoi, että Nato ei "kohdistu erityisesti Gaddafiin", mutta että hänen komento- ja valvontalaitoksensa olivat oikeutettuja kohteita - myös </w:t>
      </w:r>
      <w:r>
        <w:rPr>
          <w:color w:val="556B2F"/>
        </w:rPr>
        <w:t xml:space="preserve">Tripolissa sijaitseva </w:t>
      </w:r>
      <w:r>
        <w:t xml:space="preserve">laitos, johon tehtiin </w:t>
      </w:r>
      <w:r>
        <w:t xml:space="preserve">ilmaiskuja 25. huhtikuuta</w:t>
      </w:r>
      <w:r>
        <w:t xml:space="preserve">.</w:t>
      </w:r>
    </w:p>
    <w:p>
      <w:r>
        <w:rPr>
          <w:b/>
        </w:rPr>
        <w:t xml:space="preserve">Kysymys 0</w:t>
      </w:r>
    </w:p>
    <w:p>
      <w:r>
        <w:t xml:space="preserve">Minä päivänä Nato tappoi Gaddafin pojan?</w:t>
      </w:r>
    </w:p>
    <w:p>
      <w:r>
        <w:rPr>
          <w:b/>
        </w:rPr>
        <w:t xml:space="preserve">Kysymys 1</w:t>
      </w:r>
    </w:p>
    <w:p>
      <w:r>
        <w:t xml:space="preserve">Mikä järjestö tappoi Gaddafin pojanpojat?</w:t>
      </w:r>
    </w:p>
    <w:p>
      <w:r>
        <w:rPr>
          <w:b/>
        </w:rPr>
        <w:t xml:space="preserve">Kysymys 2</w:t>
      </w:r>
    </w:p>
    <w:p>
      <w:r>
        <w:t xml:space="preserve">Mikä oli Robert Gatesin titteli näiden tapahtumien aikaan?</w:t>
      </w:r>
    </w:p>
    <w:p>
      <w:r>
        <w:rPr>
          <w:b/>
        </w:rPr>
        <w:t xml:space="preserve">Kysymys 3</w:t>
      </w:r>
    </w:p>
    <w:p>
      <w:r>
        <w:t xml:space="preserve">Mitä kaupunkia Nato pommitti 25. huhtikuuta?</w:t>
      </w:r>
    </w:p>
    <w:p>
      <w:r>
        <w:rPr>
          <w:b/>
        </w:rPr>
        <w:t xml:space="preserve">Tekstin numero 57</w:t>
      </w:r>
    </w:p>
    <w:p>
      <w:r>
        <w:t xml:space="preserve">Kansainvälinen rikostuomioistuin antoi 27. kesäkuuta pidätysmääräyksen Gaddafista, hänen pojastaan </w:t>
      </w:r>
      <w:r>
        <w:rPr>
          <w:color w:val="A9A9A9"/>
        </w:rPr>
        <w:t xml:space="preserve">Saif al-Islamista </w:t>
      </w:r>
      <w:r>
        <w:t xml:space="preserve">ja hänen lankonsa </w:t>
      </w:r>
      <w:r>
        <w:rPr>
          <w:color w:val="DCDCDC"/>
        </w:rPr>
        <w:t xml:space="preserve">Abdullah Senussista</w:t>
      </w:r>
      <w:r>
        <w:t xml:space="preserve">, joka on </w:t>
      </w:r>
      <w:r>
        <w:rPr>
          <w:color w:val="2F4F4F"/>
        </w:rPr>
        <w:t xml:space="preserve">valtion turvallisuuspäällikkö, </w:t>
      </w:r>
      <w:r>
        <w:t xml:space="preserve">syytettynä rikoksista ihmisyyttä vastaan. Libyan virkamiehet torjuivat ICC:n ja väittivät, ettei sillä ole "minkäänlaista legitimiteettiä", ja korostivat, että "kaikki sen toimet kohdistuvat Afrikan johtajiin". Samassa kuussa Amnesty International julkaisi havaintonsa, joissa se väitti, että monista Gaddafistien joukkoja vastaan esitetyistä syytöksistä, jotka koskivat laajamittaisia ihmisoikeusrikkomuksia, puuttui uskottavia todisteita ja että ne olivat kapinallisjoukkojen keksimiä tekaistuja tekeleitä, jotka länsimaiset tiedotusvälineet olivat helposti omaksuneet. Amnesty International syytti kuitenkin edelleen Gaddafin joukkoja lukuisista sotarikoksista. </w:t>
      </w:r>
      <w:r>
        <w:rPr>
          <w:color w:val="556B2F"/>
        </w:rPr>
        <w:t xml:space="preserve">Istanbulissa</w:t>
      </w:r>
      <w:r>
        <w:t xml:space="preserve"> 15. heinäkuuta 2011 pidetyssä kokouksessa </w:t>
      </w:r>
      <w:r>
        <w:t xml:space="preserve">yli </w:t>
      </w:r>
      <w:r>
        <w:rPr>
          <w:color w:val="6B8E23"/>
        </w:rPr>
        <w:t xml:space="preserve">30 </w:t>
      </w:r>
      <w:r>
        <w:t xml:space="preserve">hallitusta tunnusti NTC:n Libyan lailliseksi hallitukseksi. Gaddafi vastasi ilmoitukseen Libyan kansallisessa televisiossa pidetyllä puheella, jossa hän kehotti kannattajiaan "tallomaan nämä tunnustukset jalkoihinne, tallomaan ne jalkoihinne ...". Ne ovat arvottomia".</w:t>
      </w:r>
    </w:p>
    <w:p>
      <w:r>
        <w:rPr>
          <w:b/>
        </w:rPr>
        <w:t xml:space="preserve">Kysymys 0</w:t>
      </w:r>
    </w:p>
    <w:p>
      <w:r>
        <w:t xml:space="preserve">Missä asemassa oli Gaddafin lanko?</w:t>
      </w:r>
    </w:p>
    <w:p>
      <w:r>
        <w:rPr>
          <w:b/>
        </w:rPr>
        <w:t xml:space="preserve">Kysymys 1</w:t>
      </w:r>
    </w:p>
    <w:p>
      <w:r>
        <w:t xml:space="preserve">Kuinka moni hallitus tunnusti NTC:n laillisuuden 15. heinäkuuta 2011 pidetyssä kokouksessa?</w:t>
      </w:r>
    </w:p>
    <w:p>
      <w:r>
        <w:rPr>
          <w:b/>
        </w:rPr>
        <w:t xml:space="preserve">Kysymys 2</w:t>
      </w:r>
    </w:p>
    <w:p>
      <w:r>
        <w:t xml:space="preserve">Missä 15. heinäkuuta 2011 pidetty kokous pidettiin?</w:t>
      </w:r>
    </w:p>
    <w:p>
      <w:r>
        <w:rPr>
          <w:b/>
        </w:rPr>
        <w:t xml:space="preserve">Kysymys 3</w:t>
      </w:r>
    </w:p>
    <w:p>
      <w:r>
        <w:t xml:space="preserve">Kenestä Gaddafin lapsesta ICC antoi pidätysmääräyksen 27. kesäkuuta?</w:t>
      </w:r>
    </w:p>
    <w:p>
      <w:r>
        <w:rPr>
          <w:b/>
        </w:rPr>
        <w:t xml:space="preserve">Kysymys 4</w:t>
      </w:r>
    </w:p>
    <w:p>
      <w:r>
        <w:t xml:space="preserve">Kuka on Gaddafin lanko?</w:t>
      </w:r>
    </w:p>
    <w:p>
      <w:r>
        <w:rPr>
          <w:b/>
        </w:rPr>
        <w:t xml:space="preserve">Tekstin numero 58</w:t>
      </w:r>
    </w:p>
    <w:p>
      <w:r>
        <w:t xml:space="preserve">Nyt </w:t>
      </w:r>
      <w:r>
        <w:rPr>
          <w:color w:val="A9A9A9"/>
        </w:rPr>
        <w:t xml:space="preserve">Naton </w:t>
      </w:r>
      <w:r>
        <w:t xml:space="preserve">ilmasuojan muodossa antaman tuen </w:t>
      </w:r>
      <w:r>
        <w:t xml:space="preserve">turvin </w:t>
      </w:r>
      <w:r>
        <w:t xml:space="preserve">kapinallisjoukot etenivät länteen päin, kukistivat uskollisten armeijat ja saivat maan keskiosat hallintaansa. </w:t>
      </w:r>
      <w:r>
        <w:t xml:space="preserve">NTC:n armeijat </w:t>
      </w:r>
      <w:r>
        <w:t xml:space="preserve">saivat tukea </w:t>
      </w:r>
      <w:r>
        <w:t xml:space="preserve">Nafusa-vuoriston </w:t>
      </w:r>
      <w:r>
        <w:t xml:space="preserve">amatsigh- eli </w:t>
      </w:r>
      <w:r>
        <w:t xml:space="preserve">berberiyhteisöiltä, joita </w:t>
      </w:r>
      <w:r>
        <w:t xml:space="preserve">oli pitkään vainottu </w:t>
      </w:r>
      <w:r>
        <w:t xml:space="preserve">Gaddafin aikana, </w:t>
      </w:r>
      <w:r>
        <w:t xml:space="preserve">koska he eivät </w:t>
      </w:r>
      <w:r>
        <w:t xml:space="preserve">puhuneet </w:t>
      </w:r>
      <w:r>
        <w:t xml:space="preserve">arabiaa</w:t>
      </w:r>
      <w:r>
        <w:t xml:space="preserve">, ja saartoivat Gaddafin uskolliset useilla keskeisillä alueilla Länsi-Libyassa. Elokuussa kapinalliset valtasivat </w:t>
      </w:r>
      <w:r>
        <w:rPr>
          <w:color w:val="556B2F"/>
        </w:rPr>
        <w:t xml:space="preserve">Zlitenin ja Tripolin</w:t>
      </w:r>
      <w:r>
        <w:t xml:space="preserve">, mikä lopetti Gaddafin vallan viimeiset rippeet</w:t>
      </w:r>
      <w:r>
        <w:t xml:space="preserve">. </w:t>
      </w:r>
      <w:r>
        <w:t xml:space="preserve">Arabiliitto tunnusti </w:t>
      </w:r>
      <w:r>
        <w:rPr>
          <w:color w:val="6B8E23"/>
        </w:rPr>
        <w:t xml:space="preserve">25. </w:t>
      </w:r>
      <w:r>
        <w:t xml:space="preserve">elokuuta </w:t>
      </w:r>
      <w:r>
        <w:t xml:space="preserve">NTC:n "Libyan valtion lailliseksi edustajaksi", minkä perusteella Libya voisi jatkaa jäsenyyttään Arabiliitossa.</w:t>
      </w:r>
    </w:p>
    <w:p>
      <w:r>
        <w:rPr>
          <w:b/>
        </w:rPr>
        <w:t xml:space="preserve">Kysymys 0</w:t>
      </w:r>
    </w:p>
    <w:p>
      <w:r>
        <w:t xml:space="preserve">Mikä on toinen termi Amazighille?</w:t>
      </w:r>
    </w:p>
    <w:p>
      <w:r>
        <w:rPr>
          <w:b/>
        </w:rPr>
        <w:t xml:space="preserve">Kysymys 1</w:t>
      </w:r>
    </w:p>
    <w:p>
      <w:r>
        <w:t xml:space="preserve">Mitä kieltä Nafusan vuoristossa asuvat berberit eivät puhuneet?</w:t>
      </w:r>
    </w:p>
    <w:p>
      <w:r>
        <w:rPr>
          <w:b/>
        </w:rPr>
        <w:t xml:space="preserve">Kysymys 2</w:t>
      </w:r>
    </w:p>
    <w:p>
      <w:r>
        <w:t xml:space="preserve">Minä päivänä NTC:n hallitus liittyi Arabiliittoon?</w:t>
      </w:r>
    </w:p>
    <w:p>
      <w:r>
        <w:rPr>
          <w:b/>
        </w:rPr>
        <w:t xml:space="preserve">Kysymys 3</w:t>
      </w:r>
    </w:p>
    <w:p>
      <w:r>
        <w:t xml:space="preserve">Mitkä olivat kaksi viimeistä Gaddafin hallituksen hallussa ollutta kaupunkia?</w:t>
      </w:r>
    </w:p>
    <w:p>
      <w:r>
        <w:rPr>
          <w:b/>
        </w:rPr>
        <w:t xml:space="preserve">Kysymys 4</w:t>
      </w:r>
    </w:p>
    <w:p>
      <w:r>
        <w:t xml:space="preserve">Mikä järjestö antoi Libyan kapinallisille ilmatukea?</w:t>
      </w:r>
    </w:p>
    <w:p>
      <w:r>
        <w:rPr>
          <w:b/>
        </w:rPr>
        <w:t xml:space="preserve">Tekstin numero 59</w:t>
      </w:r>
    </w:p>
    <w:p>
      <w:r>
        <w:t xml:space="preserve">Vain muutamat kaupungit </w:t>
      </w:r>
      <w:r>
        <w:t xml:space="preserve">Länsi-Libyassa, kuten Bani Walid, Sebha ja Sirte, olivat edelleen Gaddafistien linnakkeita. </w:t>
      </w:r>
      <w:r>
        <w:t xml:space="preserve">Gaddafi </w:t>
      </w:r>
      <w:r>
        <w:t xml:space="preserve">vetäytyi </w:t>
      </w:r>
      <w:r>
        <w:rPr>
          <w:color w:val="DCDCDC"/>
        </w:rPr>
        <w:t xml:space="preserve">Sirteen </w:t>
      </w:r>
      <w:r>
        <w:t xml:space="preserve">Tripolin kaatumisen jälkeen ja ilmoitti olevansa valmis neuvottelemaan siirtymävaiheen hallitukselle tapahtuvasta luovutuksesta, mutta NTC hylkäsi tämän ehdotuksen. Gaddafi ympäröi itsensä henkivartijoilla, muutti jatkuvasti asuinpaikkaa välttääkseen NTC:n pommituksia ja omisti päivänsä rukoukselle ja Koraanin lukemiselle. Lokakuun 20. päivänä Gaddafi pakeni Sirtessä sijaitsevasta District 2 -alueesta siviili- ja sotilassatamasaattueessa toivoen pääsevänsä suojaan </w:t>
      </w:r>
      <w:r>
        <w:t xml:space="preserve">Jarref-laaksoon. Noin kello 8.30 aamulla Naton pommikoneet hyökkäsivät, tuhosivat ainakin 14 ajoneuvoa ja tappoivat ainakin </w:t>
      </w:r>
      <w:r>
        <w:rPr>
          <w:color w:val="556B2F"/>
        </w:rPr>
        <w:t xml:space="preserve">53 ihmistä</w:t>
      </w:r>
      <w:r>
        <w:t xml:space="preserve">. Saattue hajaantui, ja Gaddafi ja hänen läheisensä pakenivat läheiseen huvilaan, jota Misratan kapinallisjoukot pommittivat. Rakennustyömaalle paennut Gaddafi ja hänen sisäinen joukkonsa piiloutuivat viemäriputkiin, kun hänen henkivartijansa taistelivat kapinallisia vastaan; konfliktissa Gaddafi sai </w:t>
      </w:r>
      <w:r>
        <w:rPr>
          <w:color w:val="6B8E23"/>
        </w:rPr>
        <w:t xml:space="preserve">kranaatin räjähdyksestä</w:t>
      </w:r>
      <w:r>
        <w:t xml:space="preserve"> päävammoja</w:t>
      </w:r>
      <w:r>
        <w:t xml:space="preserve">, ja puolustusministeri Abu-Bakr Yunis Jabr sai surmansa.</w:t>
      </w:r>
    </w:p>
    <w:p>
      <w:r>
        <w:rPr>
          <w:b/>
        </w:rPr>
        <w:t xml:space="preserve">Kysymys 0</w:t>
      </w:r>
    </w:p>
    <w:p>
      <w:r>
        <w:t xml:space="preserve">Missä maantieteellisessä osassa Libyaa Bani Walid sijaitsee?</w:t>
      </w:r>
    </w:p>
    <w:p>
      <w:r>
        <w:rPr>
          <w:b/>
        </w:rPr>
        <w:t xml:space="preserve">Kysymys 1</w:t>
      </w:r>
    </w:p>
    <w:p>
      <w:r>
        <w:t xml:space="preserve">Minne Gaddafi meni Tripolin valloituksen jälkeen?</w:t>
      </w:r>
    </w:p>
    <w:p>
      <w:r>
        <w:rPr>
          <w:b/>
        </w:rPr>
        <w:t xml:space="preserve">Kysymys 2</w:t>
      </w:r>
    </w:p>
    <w:p>
      <w:r>
        <w:t xml:space="preserve">Mihin laaksoon Gaddafi toivoi voivansa matkustaa Sirtestä?</w:t>
      </w:r>
    </w:p>
    <w:p>
      <w:r>
        <w:rPr>
          <w:b/>
        </w:rPr>
        <w:t xml:space="preserve">Kysymys 3</w:t>
      </w:r>
    </w:p>
    <w:p>
      <w:r>
        <w:t xml:space="preserve">Kuinka monta ihmistä kuoli Gaddafin saattueen pommituksessa 20. lokakuuta?</w:t>
      </w:r>
    </w:p>
    <w:p>
      <w:r>
        <w:rPr>
          <w:b/>
        </w:rPr>
        <w:t xml:space="preserve">Kysymys 4</w:t>
      </w:r>
    </w:p>
    <w:p>
      <w:r>
        <w:t xml:space="preserve">Miten Gaddafi loukkaantui paettuaan rakennustyömaalle?</w:t>
      </w:r>
    </w:p>
    <w:p>
      <w:r>
        <w:rPr>
          <w:b/>
        </w:rPr>
        <w:t xml:space="preserve">Tekstin numero 60</w:t>
      </w:r>
    </w:p>
    <w:p>
      <w:r>
        <w:t xml:space="preserve">Misratan-militia otti Gaddafin vangiksi ja pahoinpiteli häntä, mikä aiheutti vakavia vammoja; tapahtumat kuvattiin matkapuhelimella. Videolla näkyy, että Gaddafia tökätään tai puukotetaan takapuoleen "jonkinlaisella kepillä tai veitsellä" tai mahdollisesti pistimellä. Hänet vedettiin pick-up-kuorma-auton keulaan, josta hän putosi pois, kun auto ajoi pois. Hänen puolialaston, eloton ruumiinsa laitettiin ambulanssiin ja vietiin </w:t>
      </w:r>
      <w:r>
        <w:rPr>
          <w:color w:val="A9A9A9"/>
        </w:rPr>
        <w:t xml:space="preserve">Misrataan</w:t>
      </w:r>
      <w:r>
        <w:t xml:space="preserve">; perillä hänet todettiin kuolleeksi</w:t>
      </w:r>
      <w:r>
        <w:t xml:space="preserve">.</w:t>
      </w:r>
      <w:r>
        <w:t xml:space="preserve"> NTC:n virallisten tietojen mukaan Gaddafi oli joutunut ristituleen ja kuollut luodin aiheuttamiinsa vammoihin. Toisten silminnäkijöiden mukaan kapinalliset olivat ampuneet Gaddafia kuolettavasti vatsaan; kapinallinen, joka tunnistautui nimellä </w:t>
      </w:r>
      <w:r>
        <w:rPr>
          <w:color w:val="DCDCDC"/>
        </w:rPr>
        <w:t xml:space="preserve">Senad el-Sadik el-Ureybi, </w:t>
      </w:r>
      <w:r>
        <w:t xml:space="preserve">otti myöhemmin vastuun. Gaddafin poika </w:t>
      </w:r>
      <w:r>
        <w:rPr>
          <w:color w:val="2F4F4F"/>
        </w:rPr>
        <w:t xml:space="preserve">Mutassim, </w:t>
      </w:r>
      <w:r>
        <w:t xml:space="preserve">joka oli myös ollut saattueen mukana, otettiin myös kiinni, ja hänet löydettiin kuolleena useita tunteja myöhemmin, luultavasti laittoman teloituksen seurauksena. Saattueesta kerättiin noin 140 Gaddafin uskollista, jotka sidottiin ja pahoinpideltiin. </w:t>
      </w:r>
      <w:r>
        <w:rPr>
          <w:color w:val="556B2F"/>
        </w:rPr>
        <w:t xml:space="preserve">66:n </w:t>
      </w:r>
      <w:r>
        <w:t xml:space="preserve">ruumis </w:t>
      </w:r>
      <w:r>
        <w:t xml:space="preserve">löydettiin läheisestä Mahari-hotellista, ja heidät teloitettiin ilman oikeudenkäyntiä. Libyan johtava oikeuslääketieteen patologi, </w:t>
      </w:r>
      <w:r>
        <w:rPr>
          <w:color w:val="6B8E23"/>
        </w:rPr>
        <w:t xml:space="preserve">tohtori Othman al-Zintani</w:t>
      </w:r>
      <w:r>
        <w:t xml:space="preserve">, suoritti Gaddafin, hänen poikansa ja Jabrin ruumiinavaukset heidän kuolemansa jälkeisinä päivinä; vaikka patologi kertoi aluksi lehdistölle, että Gaddafi oli kuollut päähän ammuttuun haavaan, ruumiinavausraporttia ei julkistettu.</w:t>
      </w:r>
    </w:p>
    <w:p>
      <w:r>
        <w:rPr>
          <w:b/>
        </w:rPr>
        <w:t xml:space="preserve">Kysymys 0</w:t>
      </w:r>
    </w:p>
    <w:p>
      <w:r>
        <w:t xml:space="preserve">Kuka väitti murhanneensa Gaddafin?</w:t>
      </w:r>
    </w:p>
    <w:p>
      <w:r>
        <w:rPr>
          <w:b/>
        </w:rPr>
        <w:t xml:space="preserve">Kysymys 1</w:t>
      </w:r>
    </w:p>
    <w:p>
      <w:r>
        <w:t xml:space="preserve">Kuka saattueessa mukana ollut Gaddafin poika löydettiin kuolleena pian vangitsemisen jälkeen?</w:t>
      </w:r>
    </w:p>
    <w:p>
      <w:r>
        <w:rPr>
          <w:b/>
        </w:rPr>
        <w:t xml:space="preserve">Kysymys 2</w:t>
      </w:r>
    </w:p>
    <w:p>
      <w:r>
        <w:t xml:space="preserve">Minne ambulanssi vei Gaddafin murhan jälkeen?</w:t>
      </w:r>
    </w:p>
    <w:p>
      <w:r>
        <w:rPr>
          <w:b/>
        </w:rPr>
        <w:t xml:space="preserve">Kysymys 3</w:t>
      </w:r>
    </w:p>
    <w:p>
      <w:r>
        <w:t xml:space="preserve">Kuinka monta Gaddafin kannattajien ruumista löydettiin Mahari-hotellista?</w:t>
      </w:r>
    </w:p>
    <w:p>
      <w:r>
        <w:rPr>
          <w:b/>
        </w:rPr>
        <w:t xml:space="preserve">Kysymys 4</w:t>
      </w:r>
    </w:p>
    <w:p>
      <w:r>
        <w:t xml:space="preserve">Kuka oli Libyan johtava oikeuslääketieteellinen patologi?</w:t>
      </w:r>
    </w:p>
    <w:p>
      <w:r>
        <w:rPr>
          <w:b/>
        </w:rPr>
        <w:t xml:space="preserve">Tekstin numero 61</w:t>
      </w:r>
    </w:p>
    <w:p>
      <w:r>
        <w:t xml:space="preserve">Gaddafin kuoleman iltapäivänä NTC:n pääministeri </w:t>
      </w:r>
      <w:r>
        <w:rPr>
          <w:color w:val="A9A9A9"/>
        </w:rPr>
        <w:t xml:space="preserve">Mahmoud Jibril </w:t>
      </w:r>
      <w:r>
        <w:t xml:space="preserve">kertoi uutisen julkisesti. Gaddafin ruumis asetettiin paikallisen torin pakastimeen Yunis Jabr ja Mutassimin ruumiiden rinnalle; ruumiit olivat julkisesti esillä </w:t>
      </w:r>
      <w:r>
        <w:rPr>
          <w:color w:val="DCDCDC"/>
        </w:rPr>
        <w:t xml:space="preserve">neljä päivää, ja </w:t>
      </w:r>
      <w:r>
        <w:t xml:space="preserve">libyalaiset kaikkialta maasta tulivat katsomaan niitä. Vastauksena kansainvälisiin vetoomuksiin Jibril ilmoitti 24. lokakuuta, että Gaddafin kuolemaa tutkisi komissio. </w:t>
      </w:r>
      <w:r>
        <w:rPr>
          <w:color w:val="2F4F4F"/>
        </w:rPr>
        <w:t xml:space="preserve">Lokakuun 25. päivänä </w:t>
      </w:r>
      <w:r>
        <w:t xml:space="preserve">NTC ilmoitti, että Gaddafi oli haudattu tuntemattomaan paikkaan aavikolle; Al Aan TV näytti amatöörivideokuvaa hautajaisista</w:t>
      </w:r>
      <w:r>
        <w:rPr>
          <w:color w:val="2F4F4F"/>
        </w:rPr>
        <w:t xml:space="preserve">.</w:t>
      </w:r>
      <w:r>
        <w:t xml:space="preserve"> Gaddafin kannattajat, jotka halusivat kostaa Gaddafin murhan, haavoittivat kuolettavasti yhtä Gaddafin vanginneista, </w:t>
      </w:r>
      <w:r>
        <w:rPr>
          <w:color w:val="556B2F"/>
        </w:rPr>
        <w:t xml:space="preserve">Omran Shaabania, </w:t>
      </w:r>
      <w:r>
        <w:t xml:space="preserve">lähellä </w:t>
      </w:r>
      <w:r>
        <w:rPr>
          <w:color w:val="6B8E23"/>
        </w:rPr>
        <w:t xml:space="preserve">Bani Walidia </w:t>
      </w:r>
      <w:r>
        <w:t xml:space="preserve">syyskuussa 2012.</w:t>
      </w:r>
    </w:p>
    <w:p>
      <w:r>
        <w:rPr>
          <w:b/>
        </w:rPr>
        <w:t xml:space="preserve">Kysymys 0</w:t>
      </w:r>
    </w:p>
    <w:p>
      <w:r>
        <w:t xml:space="preserve">Kuka oli NTC:n pääministeri?</w:t>
      </w:r>
    </w:p>
    <w:p>
      <w:r>
        <w:rPr>
          <w:b/>
        </w:rPr>
        <w:t xml:space="preserve">Kysymys 1</w:t>
      </w:r>
    </w:p>
    <w:p>
      <w:r>
        <w:t xml:space="preserve">Kuinka monta päivää Gaddafin ruumis oli julkisesti esillä?</w:t>
      </w:r>
    </w:p>
    <w:p>
      <w:r>
        <w:rPr>
          <w:b/>
        </w:rPr>
        <w:t xml:space="preserve">Kysymys 2</w:t>
      </w:r>
    </w:p>
    <w:p>
      <w:r>
        <w:t xml:space="preserve">Kenet Gaddafin kannattajat surmasivat, koska hän oli mukana Gaddafin vangitsemisessa?</w:t>
      </w:r>
    </w:p>
    <w:p>
      <w:r>
        <w:rPr>
          <w:b/>
        </w:rPr>
        <w:t xml:space="preserve">Kysymys 3</w:t>
      </w:r>
    </w:p>
    <w:p>
      <w:r>
        <w:t xml:space="preserve">Minkä kaupungin lähellä Oran Shaaban tapettiin?</w:t>
      </w:r>
    </w:p>
    <w:p>
      <w:r>
        <w:rPr>
          <w:b/>
        </w:rPr>
        <w:t xml:space="preserve">Kysymys 4</w:t>
      </w:r>
    </w:p>
    <w:p>
      <w:r>
        <w:t xml:space="preserve">Minä päivänä NTC ilmoitti Gaddafin hautaamisesta?</w:t>
      </w:r>
    </w:p>
    <w:p>
      <w:r>
        <w:rPr>
          <w:b/>
        </w:rPr>
        <w:t xml:space="preserve">Tekstin numero 62</w:t>
      </w:r>
    </w:p>
    <w:p>
      <w:r>
        <w:t xml:space="preserve">Koulupoikana Gaddafi omaksui arabinationalismin ja arabisosialismin ideologiat, joihin vaikutti erityisesti </w:t>
      </w:r>
      <w:r>
        <w:rPr>
          <w:color w:val="A9A9A9"/>
        </w:rPr>
        <w:t xml:space="preserve">nasserismi</w:t>
      </w:r>
      <w:r>
        <w:t xml:space="preserve">, Egyptin vallankumouksellisen ja presidentin Gamal Abdel Nasserin ajatukset, jonka Gaddafi hyväksyi sankarikseen. Gaddafi muotoili 1970-luvun alkupuolella oman lähestymistapansa arabinationalismiin ja sosialismiin, joka tunnetaan nimellä </w:t>
      </w:r>
      <w:r>
        <w:rPr>
          <w:color w:val="DCDCDC"/>
        </w:rPr>
        <w:t xml:space="preserve">Kolmannen Internationaalin teoria, jota </w:t>
      </w:r>
      <w:r>
        <w:t xml:space="preserve">on kuvattu yhdistelmäksi "utopistista sosialismia, arabinationalismia ja tuolloin muodissa </w:t>
      </w:r>
      <w:r>
        <w:t xml:space="preserve">ollutta </w:t>
      </w:r>
      <w:r>
        <w:rPr>
          <w:color w:val="2F4F4F"/>
        </w:rPr>
        <w:t xml:space="preserve">kolmannen maailman vallankumouksellista teoriaa</w:t>
      </w:r>
      <w:r>
        <w:t xml:space="preserve">". Hän esitti tämän teorian periaatteet </w:t>
      </w:r>
      <w:r>
        <w:t xml:space="preserve">Vihreän kirjan </w:t>
      </w:r>
      <w:r>
        <w:rPr>
          <w:color w:val="556B2F"/>
        </w:rPr>
        <w:t xml:space="preserve">kolmessa </w:t>
      </w:r>
      <w:r>
        <w:t xml:space="preserve">niteessä, jossa hän pyrki "selittämään ihanteellisen yhteiskunnan rakenteen". Hänen arabinationalistiset näkemyksensä saivat hänet uskomaan, että koko arabimaailman oli oltava yhtenäinen ja arabikansat oli yhdistettävä yhden kansallisvaltion alle. Hän kuvasi taloustieteellistä lähestymistapaansa "islamilaiseksi sosialismiksi", vaikka elämäkertakirjoittajat Blundy ja Lycett totesivatkin, että Gaddafin sosialismissa oli "omituisen marxilainen pohjavire", ja </w:t>
      </w:r>
      <w:r>
        <w:rPr>
          <w:color w:val="6B8E23"/>
        </w:rPr>
        <w:t xml:space="preserve">valtiotieteilijä </w:t>
      </w:r>
      <w:r>
        <w:t xml:space="preserve">Sami Hajjar väitti, että Gaddafin sosialismimalli oli yksinkertaistettu versio Karl Marxin ja Friedrich Engelsin teorioista. Gaddafi näki sosialistisen Jamahiriyahinsa mallina, jota arabimaiden, islamilaisten ja liittoutumattomien maiden tulisi seurata.</w:t>
      </w:r>
    </w:p>
    <w:p>
      <w:r>
        <w:rPr>
          <w:b/>
        </w:rPr>
        <w:t xml:space="preserve">Kysymys 0</w:t>
      </w:r>
    </w:p>
    <w:p>
      <w:r>
        <w:t xml:space="preserve">Mikä filosofia on nimetty Gamal Abdel Nasserin mukaan?</w:t>
      </w:r>
    </w:p>
    <w:p>
      <w:r>
        <w:rPr>
          <w:b/>
        </w:rPr>
        <w:t xml:space="preserve">Kysymys 1</w:t>
      </w:r>
    </w:p>
    <w:p>
      <w:r>
        <w:t xml:space="preserve">Millä nimellä Gaddafi kutsui 1970-luvulla luomaansa poliittista filosofiaa?</w:t>
      </w:r>
    </w:p>
    <w:p>
      <w:r>
        <w:rPr>
          <w:b/>
        </w:rPr>
        <w:t xml:space="preserve">Kysymys 2</w:t>
      </w:r>
    </w:p>
    <w:p>
      <w:r>
        <w:t xml:space="preserve">Mikä filosofia yhdistettiin sosialismiin ja nationalismiin muodostaakseen Kolmannen Internationaalin teorian?</w:t>
      </w:r>
    </w:p>
    <w:p>
      <w:r>
        <w:rPr>
          <w:b/>
        </w:rPr>
        <w:t xml:space="preserve">Kysymys 3</w:t>
      </w:r>
    </w:p>
    <w:p>
      <w:r>
        <w:t xml:space="preserve">Kuinka monta nidettä Vihreä kirja sisälsi?</w:t>
      </w:r>
    </w:p>
    <w:p>
      <w:r>
        <w:rPr>
          <w:b/>
        </w:rPr>
        <w:t xml:space="preserve">Kysymys 4</w:t>
      </w:r>
    </w:p>
    <w:p>
      <w:r>
        <w:t xml:space="preserve">Mikä on Sami Hajjarin ammatti?</w:t>
      </w:r>
    </w:p>
    <w:p>
      <w:r>
        <w:rPr>
          <w:b/>
        </w:rPr>
        <w:t xml:space="preserve">Tekstin numero 63</w:t>
      </w:r>
    </w:p>
    <w:p>
      <w:r>
        <w:t xml:space="preserve">Gaddafin ideologista maailmankuvaa muokkasivat hänen ympäristönsä, nimittäin hänen islamilainen uskonsa, hänen </w:t>
      </w:r>
      <w:r>
        <w:t xml:space="preserve">beduiinikasvatuksensa ja hänen inhonsa eurooppalaisten kolonialistien toimia kohtaan Libyassa. Häntä ajoi "jumalallinen tehtävä", hän uskoi olevansa Allahin tahdon välittäjä ja ajatteli, että hänen oli saavutettava tavoitteensa "hinnalla millä hyvänsä". </w:t>
      </w:r>
      <w:r>
        <w:t xml:space="preserve">Gaddafi, joka on </w:t>
      </w:r>
      <w:r>
        <w:t xml:space="preserve">kasvatettu </w:t>
      </w:r>
      <w:r>
        <w:t xml:space="preserve">islamin </w:t>
      </w:r>
      <w:r>
        <w:rPr>
          <w:color w:val="DCDCDC"/>
        </w:rPr>
        <w:t xml:space="preserve">sunnilaisuuteen, vaati </w:t>
      </w:r>
      <w:r>
        <w:t xml:space="preserve">sharian käyttöönottoa Libyassa. Hän toivoi yhtenäisyyttä koko islamilaisessa maailmassa ja kannusti uskon levittämistä muualla. </w:t>
      </w:r>
      <w:r>
        <w:rPr>
          <w:color w:val="2F4F4F"/>
        </w:rPr>
        <w:t xml:space="preserve">Vuonna 2010 </w:t>
      </w:r>
      <w:r>
        <w:t xml:space="preserve">Italiassa vieraillessaan hän maksoi mallitoimistolle 200 nuoren italialaisnaisen löytämisestä luentoa varten, jossa hän kehotti heitä kääntymään uskoon. Hän myös rahoitti kahden moskeijan rakentamista ja kunnostamista Afrikassa, mukaan lukien </w:t>
      </w:r>
      <w:r>
        <w:t xml:space="preserve">Ugandan Kampalan moskeija. Hän joutui kuitenkin ristiriitaan konservatiivisten libyalaisten pappien kanssa islamin tulkinnastaan. Monet arvostelivat hänen pyrkimyksiään rohkaista naisia pääsemään perinteisesti vain miehille tarkoitettuihin yhteiskunnan aloihin, kuten asevoimiin. Gaddafi halusi parantaa naisten asemaa, mutta piti sukupuolia "erillisinä mutta tasa-arvoisina" ja katsoi siksi, että naisten pitäisi yleensä pysyä perinteisissä rooleissaan.</w:t>
      </w:r>
    </w:p>
    <w:p>
      <w:r>
        <w:rPr>
          <w:b/>
        </w:rPr>
        <w:t xml:space="preserve">Kysymys 0</w:t>
      </w:r>
    </w:p>
    <w:p>
      <w:r>
        <w:t xml:space="preserve">Minkälaisessa islaminuskossa Gaddafi kasvoi?</w:t>
      </w:r>
    </w:p>
    <w:p>
      <w:r>
        <w:rPr>
          <w:b/>
        </w:rPr>
        <w:t xml:space="preserve">Kysymys 1</w:t>
      </w:r>
    </w:p>
    <w:p>
      <w:r>
        <w:t xml:space="preserve">Missä maassa Kampalan moskeija sijaitsee?</w:t>
      </w:r>
    </w:p>
    <w:p>
      <w:r>
        <w:rPr>
          <w:b/>
        </w:rPr>
        <w:t xml:space="preserve">Kysymys 2</w:t>
      </w:r>
    </w:p>
    <w:p>
      <w:r>
        <w:t xml:space="preserve">Missä etnisessä kulttuurissa Gaddafi kasvoi?</w:t>
      </w:r>
    </w:p>
    <w:p>
      <w:r>
        <w:rPr>
          <w:b/>
        </w:rPr>
        <w:t xml:space="preserve">Kysymys 3</w:t>
      </w:r>
    </w:p>
    <w:p>
      <w:r>
        <w:t xml:space="preserve">Minä vuonna Gaddafi vieraili Italiassa?</w:t>
      </w:r>
    </w:p>
    <w:p>
      <w:r>
        <w:rPr>
          <w:b/>
        </w:rPr>
        <w:t xml:space="preserve">Tekstin numero 64</w:t>
      </w:r>
    </w:p>
    <w:p>
      <w:r>
        <w:t xml:space="preserve">Gaddafin ideologiaan kuului olennaisena osana sionisminvastaisuus. Hän uskoi, että Israelin valtiota ei pitäisi olla olemassa ja että kaikki arabien kompromissit Israelin hallituksen kanssa olivat arabikansan pettämistä. Suurelta osin </w:t>
      </w:r>
      <w:r>
        <w:rPr>
          <w:color w:val="A9A9A9"/>
        </w:rPr>
        <w:t xml:space="preserve">Israelin tukemisen vuoksi </w:t>
      </w:r>
      <w:r>
        <w:t xml:space="preserve">Gaddafi halveksi </w:t>
      </w:r>
      <w:r>
        <w:rPr>
          <w:color w:val="DCDCDC"/>
        </w:rPr>
        <w:t xml:space="preserve">Yhdysvaltoja</w:t>
      </w:r>
      <w:r>
        <w:t xml:space="preserve">, piti maata imperialistisena ja haukkui sitä "pahuuden ruumiillistumaksi"</w:t>
      </w:r>
      <w:r>
        <w:t xml:space="preserve">. </w:t>
      </w:r>
      <w:r>
        <w:rPr>
          <w:color w:val="2F4F4F"/>
        </w:rPr>
        <w:t xml:space="preserve">Blundy ja Lycett </w:t>
      </w:r>
      <w:r>
        <w:t xml:space="preserve">kuvailivat hänen juutalaisvastaisuuttaan monissa puheissaan "lähes hitleriläiseksi"</w:t>
      </w:r>
      <w:r>
        <w:t xml:space="preserve">. 1990-luvun lopusta lähtien hänen näkemyksensä näytti muuttuvan maltillisemmaksi. Vuonna 2007 </w:t>
      </w:r>
      <w:r>
        <w:t xml:space="preserve">hän kannatti </w:t>
      </w:r>
      <w:r>
        <w:rPr>
          <w:color w:val="556B2F"/>
        </w:rPr>
        <w:t xml:space="preserve">Isratinin yhden valtion ratkaisua </w:t>
      </w:r>
      <w:r>
        <w:t xml:space="preserve">Israelin ja Palestiinan konfliktiin ja totesi, että "[Israelin ja Palestiinan] ratkaisu on demokraattisen valtion perustaminen juutalaisille ja palestiinalaisille...".</w:t>
      </w:r>
      <w:r>
        <w:t xml:space="preserve"> Tämä on perusratkaisu, tai muuten juutalaiset tuhotaan tulevaisuudessa, koska palestiinalaisilla on [strategista] syvyyttä." Kaksi vuotta myöhemmin hän väitti, että yhden valtion ratkaisu "ylittäisi vanhat ristiriidat ja suuntaisi katseet yhtenäiseen tulevaisuuteen, joka perustuu yhteiseen kulttuuriin ja kunnioitukseen".</w:t>
      </w:r>
    </w:p>
    <w:p>
      <w:r>
        <w:rPr>
          <w:b/>
        </w:rPr>
        <w:t xml:space="preserve">Kysymys 0</w:t>
      </w:r>
    </w:p>
    <w:p>
      <w:r>
        <w:t xml:space="preserve">Mihin maahan Gaddafi viittasi "pahuuden ruumiillistumana"?</w:t>
      </w:r>
    </w:p>
    <w:p>
      <w:r>
        <w:rPr>
          <w:b/>
        </w:rPr>
        <w:t xml:space="preserve">Kysymys 1</w:t>
      </w:r>
    </w:p>
    <w:p>
      <w:r>
        <w:t xml:space="preserve">Miten Gaddafin mielestä Israelin ja Palestiinan välinen konflikti olisi ratkaistava?</w:t>
      </w:r>
    </w:p>
    <w:p>
      <w:r>
        <w:rPr>
          <w:b/>
        </w:rPr>
        <w:t xml:space="preserve">Kysymys 2</w:t>
      </w:r>
    </w:p>
    <w:p>
      <w:r>
        <w:t xml:space="preserve">Kuka vertasi Gaddafia Hitleriin?</w:t>
      </w:r>
    </w:p>
    <w:p>
      <w:r>
        <w:rPr>
          <w:b/>
        </w:rPr>
        <w:t xml:space="preserve">Kysymys 3</w:t>
      </w:r>
    </w:p>
    <w:p>
      <w:r>
        <w:t xml:space="preserve">Mikä oli merkittävä tekijä Gaddafin vihassa Yhdysvaltoja kohtaan?</w:t>
      </w:r>
    </w:p>
    <w:p>
      <w:r>
        <w:rPr>
          <w:b/>
        </w:rPr>
        <w:t xml:space="preserve">Tekstin numero 65</w:t>
      </w:r>
    </w:p>
    <w:p>
      <w:r>
        <w:t xml:space="preserve">Gaddafi oli hyvin yksityinen henkilö, joka kuvaili itseään "yksinkertaiseksi vallankumoukselliseksi" ja "hurskaaksi </w:t>
      </w:r>
      <w:r>
        <w:rPr>
          <w:color w:val="A9A9A9"/>
        </w:rPr>
        <w:t xml:space="preserve">muslimiksi", jonka </w:t>
      </w:r>
      <w:r>
        <w:t xml:space="preserve">Allah on kutsunut jatkamaan </w:t>
      </w:r>
      <w:r>
        <w:t xml:space="preserve">Nasserin työtä. </w:t>
      </w:r>
      <w:r>
        <w:rPr>
          <w:color w:val="2F4F4F"/>
        </w:rPr>
        <w:t xml:space="preserve">Toimittaja </w:t>
      </w:r>
      <w:r>
        <w:rPr>
          <w:color w:val="556B2F"/>
        </w:rPr>
        <w:t xml:space="preserve">Mirella Bianco </w:t>
      </w:r>
      <w:r>
        <w:t xml:space="preserve">totesi, että hänen ystävänsä pitivät häntä erityisen lojaalina ja anteliaana ja väittivät, että hän jumaloi lapsia. Gaddafin isä kertoi hänelle, että Gaddafi oli jo lapsena ollut "aina vakava, jopa sanaton", ja tämä piirre oli hänellä myös aikuisiällä. </w:t>
      </w:r>
      <w:r>
        <w:rPr>
          <w:color w:val="6B8E23"/>
        </w:rPr>
        <w:t xml:space="preserve">Hänen isänsä </w:t>
      </w:r>
      <w:r>
        <w:t xml:space="preserve">sanoi, että hän oli rohkea, älykäs, hurskas ja perhekeskeinen.</w:t>
      </w:r>
    </w:p>
    <w:p>
      <w:r>
        <w:rPr>
          <w:b/>
        </w:rPr>
        <w:t xml:space="preserve">Kysymys 0</w:t>
      </w:r>
    </w:p>
    <w:p>
      <w:r>
        <w:t xml:space="preserve">Kenen toimia Gaddafi katsoi jatkavansa?</w:t>
      </w:r>
    </w:p>
    <w:p>
      <w:r>
        <w:rPr>
          <w:b/>
        </w:rPr>
        <w:t xml:space="preserve">Kysymys 1</w:t>
      </w:r>
    </w:p>
    <w:p>
      <w:r>
        <w:t xml:space="preserve">Mikä oli Gaddafin uskontokunta?</w:t>
      </w:r>
    </w:p>
    <w:p>
      <w:r>
        <w:rPr>
          <w:b/>
        </w:rPr>
        <w:t xml:space="preserve">Kysymys 2</w:t>
      </w:r>
    </w:p>
    <w:p>
      <w:r>
        <w:t xml:space="preserve">Kuka totesi, että Gaddafi piti lapsista?</w:t>
      </w:r>
    </w:p>
    <w:p>
      <w:r>
        <w:rPr>
          <w:b/>
        </w:rPr>
        <w:t xml:space="preserve">Kysymys 3</w:t>
      </w:r>
    </w:p>
    <w:p>
      <w:r>
        <w:t xml:space="preserve">Mikä on Mirella Biánon ammatti?</w:t>
      </w:r>
    </w:p>
    <w:p>
      <w:r>
        <w:rPr>
          <w:b/>
        </w:rPr>
        <w:t xml:space="preserve">Kysymys 4</w:t>
      </w:r>
    </w:p>
    <w:p>
      <w:r>
        <w:t xml:space="preserve">Kuka huomautti Gaddafin perhesuunnasta?</w:t>
      </w:r>
    </w:p>
    <w:p>
      <w:r>
        <w:rPr>
          <w:b/>
        </w:rPr>
        <w:t xml:space="preserve">Tekstin numero 66</w:t>
      </w:r>
    </w:p>
    <w:p>
      <w:r>
        <w:t xml:space="preserve">1970- ja 1980-luvuilla hänen raportoitiin lähentelevän seksuaalisesti naispuolisia toimittajia ja lähipiirinsä jäseniä. Sisällissodan jälkeen tuli esiin vakavampia syytöksiä. </w:t>
      </w:r>
      <w:r>
        <w:rPr>
          <w:color w:val="A9A9A9"/>
        </w:rPr>
        <w:t xml:space="preserve">Le Monde </w:t>
      </w:r>
      <w:r>
        <w:t xml:space="preserve">-lehden toimittaja Annick Cojean </w:t>
      </w:r>
      <w:r>
        <w:t xml:space="preserve">kirjoitti kirjassaan </w:t>
      </w:r>
      <w:r>
        <w:rPr>
          <w:color w:val="DCDCDC"/>
        </w:rPr>
        <w:t xml:space="preserve">Gaddafin haaremi</w:t>
      </w:r>
      <w:r>
        <w:t xml:space="preserve">, että Gaddafi oli raiskannut, kiduttanut, tehnyt urolagniaa ja vanginnut satoja tai tuhansia naisia, yleensä hyvin nuoria. Toinen lähde, libyalainen </w:t>
      </w:r>
      <w:r>
        <w:t xml:space="preserve">psykologi Seham Sergewa, kertoi, että Gaddafi ja korkeat virkamiehet ovat raiskanneet useita hänen naispuolisia henkivartijoitaan. Sisällissodan jälkeen </w:t>
      </w:r>
      <w:r>
        <w:t xml:space="preserve">Kansainvälisen rikostuomioistuimen syyttäjä </w:t>
      </w:r>
      <w:r>
        <w:rPr>
          <w:color w:val="556B2F"/>
        </w:rPr>
        <w:t xml:space="preserve">Luis Moreno Ocampo </w:t>
      </w:r>
      <w:r>
        <w:t xml:space="preserve">sanoi, että oli todisteita siitä, että Gaddafi käski sotilaita raiskaamaan naisia, jotka olivat puhuneet hänen hallintoaan vastaan. Vuonna 2011 Amnesty International kyseenalaisti tämän ja muita väitteitä, joilla perusteltiin Naton sotaa Libyassa.</w:t>
      </w:r>
    </w:p>
    <w:p>
      <w:r>
        <w:rPr>
          <w:b/>
        </w:rPr>
        <w:t xml:space="preserve">Kysymys 0</w:t>
      </w:r>
    </w:p>
    <w:p>
      <w:r>
        <w:t xml:space="preserve">Mille julkaisulle Annick Cojean työskenteli?</w:t>
      </w:r>
    </w:p>
    <w:p>
      <w:r>
        <w:rPr>
          <w:b/>
        </w:rPr>
        <w:t xml:space="preserve">Kysymys 1</w:t>
      </w:r>
    </w:p>
    <w:p>
      <w:r>
        <w:t xml:space="preserve">Mikä on Seham Sergewan kansalaisuus?</w:t>
      </w:r>
    </w:p>
    <w:p>
      <w:r>
        <w:rPr>
          <w:b/>
        </w:rPr>
        <w:t xml:space="preserve">Kysymys 2</w:t>
      </w:r>
    </w:p>
    <w:p>
      <w:r>
        <w:t xml:space="preserve">Kuka ICC:n tutkija väitti, että Gaddafi oli käskenyt sotilaita raiskaamaan opposition naisia?</w:t>
      </w:r>
    </w:p>
    <w:p>
      <w:r>
        <w:rPr>
          <w:b/>
        </w:rPr>
        <w:t xml:space="preserve">Kysymys 3</w:t>
      </w:r>
    </w:p>
    <w:p>
      <w:r>
        <w:t xml:space="preserve">Minkä kirjan on kirjoittanut Annick Cojean?</w:t>
      </w:r>
    </w:p>
    <w:p>
      <w:r>
        <w:rPr>
          <w:b/>
        </w:rPr>
        <w:t xml:space="preserve">Tekstin numero 67</w:t>
      </w:r>
    </w:p>
    <w:p>
      <w:r>
        <w:t xml:space="preserve">Valtaan noustuaan Gaddafi muutti Bab al-Azizian kasarmille, joka on kuusi mailia pitkä linnoitettu alue, joka sijaitsee </w:t>
      </w:r>
      <w:r>
        <w:rPr>
          <w:color w:val="A9A9A9"/>
        </w:rPr>
        <w:t xml:space="preserve">kahden mailin päässä </w:t>
      </w:r>
      <w:r>
        <w:t xml:space="preserve">Tripolin keskustasta. Hänen kotinsa ja toimistonsa Aziziassa oli </w:t>
      </w:r>
      <w:r>
        <w:rPr>
          <w:color w:val="DCDCDC"/>
        </w:rPr>
        <w:t xml:space="preserve">länsisaksalaisten insinöörien</w:t>
      </w:r>
      <w:r>
        <w:t xml:space="preserve"> suunnittelema bunkkeri, </w:t>
      </w:r>
      <w:r>
        <w:t xml:space="preserve">kun taas hänen muu perheensä asui suuressa kaksikerroksisessa rakennuksessa. Alueella </w:t>
      </w:r>
      <w:r>
        <w:t xml:space="preserve">oli myös </w:t>
      </w:r>
      <w:r>
        <w:rPr>
          <w:color w:val="2F4F4F"/>
        </w:rPr>
        <w:t xml:space="preserve">kaksi </w:t>
      </w:r>
      <w:r>
        <w:t xml:space="preserve">tenniskenttää, jalkapallokenttä, useita puutarhoja, kameleita ja beduiiniteltta, jossa hän viihdytti vieraita. Hänen elämäntyyliään pidettiin 1980-luvulla vaatimattomana verrattuna monien muiden arabijohtajien elämäntyyliin. Gaddafin väitetään tehneen vuosia yhteistyötä sveitsiläisten pankkien kanssa pestäkseen kansainvälisiä pankkitoimia. Marraskuussa 2011 Sunday Times -lehti kertoi, että </w:t>
      </w:r>
      <w:r>
        <w:t xml:space="preserve">Gaddafin väitettiin omistaneen Yhdistyneessä kuningaskunnassa </w:t>
      </w:r>
      <w:r>
        <w:t xml:space="preserve">kiinteistöjä </w:t>
      </w:r>
      <w:r>
        <w:rPr>
          <w:color w:val="556B2F"/>
        </w:rPr>
        <w:t xml:space="preserve">miljardin punnan</w:t>
      </w:r>
      <w:r>
        <w:t xml:space="preserve"> arvosta. </w:t>
      </w:r>
      <w:r>
        <w:t xml:space="preserve">Gaddafilla oli Airbus A340 -yksityiskone, jonka hän osti Saudi-Arabian prinssi Al-Waleed bin Talalilta </w:t>
      </w:r>
      <w:r>
        <w:rPr>
          <w:color w:val="6B8E23"/>
        </w:rPr>
        <w:t xml:space="preserve">120 miljoonalla dollarilla vuonna </w:t>
      </w:r>
      <w:r>
        <w:t xml:space="preserve">2003. Tripolissa toimivan Afriqiyah Airways -yhtiön käyttämässä koneessa, joka oli ulkoisesti sisustettu sen väreihin, oli monia ylellisyyksiä, kuten poreallas.</w:t>
      </w:r>
    </w:p>
    <w:p>
      <w:r>
        <w:rPr>
          <w:b/>
        </w:rPr>
        <w:t xml:space="preserve">Kysymys 0</w:t>
      </w:r>
    </w:p>
    <w:p>
      <w:r>
        <w:t xml:space="preserve">Kuinka kaukana Bab al-Azizian kasarmi on Tripolista?</w:t>
      </w:r>
    </w:p>
    <w:p>
      <w:r>
        <w:rPr>
          <w:b/>
        </w:rPr>
        <w:t xml:space="preserve">Kysymys 1</w:t>
      </w:r>
    </w:p>
    <w:p>
      <w:r>
        <w:t xml:space="preserve">Kuka suunnitteli Gaddafin Azizian kodin?</w:t>
      </w:r>
    </w:p>
    <w:p>
      <w:r>
        <w:rPr>
          <w:b/>
        </w:rPr>
        <w:t xml:space="preserve">Kysymys 2</w:t>
      </w:r>
    </w:p>
    <w:p>
      <w:r>
        <w:t xml:space="preserve">Kuinka monta tenniskenttää Gaddafin alueella oli?</w:t>
      </w:r>
    </w:p>
    <w:p>
      <w:r>
        <w:rPr>
          <w:b/>
        </w:rPr>
        <w:t xml:space="preserve">Kysymys 3</w:t>
      </w:r>
    </w:p>
    <w:p>
      <w:r>
        <w:t xml:space="preserve">Mikä oli Gaddafin oletetun brittiläisen omaisuuden arvo marraskuussa 2011?</w:t>
      </w:r>
    </w:p>
    <w:p>
      <w:r>
        <w:rPr>
          <w:b/>
        </w:rPr>
        <w:t xml:space="preserve">Kysymys 4</w:t>
      </w:r>
    </w:p>
    <w:p>
      <w:r>
        <w:t xml:space="preserve">Paljonko Gaddafi maksoi Airbus A340-koneestaan?</w:t>
      </w:r>
    </w:p>
    <w:p>
      <w:r>
        <w:rPr>
          <w:b/>
        </w:rPr>
        <w:t xml:space="preserve">Tekstin numero 68</w:t>
      </w:r>
    </w:p>
    <w:p>
      <w:r>
        <w:t xml:space="preserve">Gaddafi avioitui ensimmäisen vaimonsa Fatiha al-Nurin kanssa vuonna 1969. Hän oli </w:t>
      </w:r>
      <w:r>
        <w:t xml:space="preserve">kuningas Idrisin hallintoon kuuluneen </w:t>
      </w:r>
      <w:r>
        <w:rPr>
          <w:color w:val="A9A9A9"/>
        </w:rPr>
        <w:t xml:space="preserve">kenraali Khalidin </w:t>
      </w:r>
      <w:r>
        <w:t xml:space="preserve">tytär, ja hän oli </w:t>
      </w:r>
      <w:r>
        <w:t xml:space="preserve">keskiluokkaisesta perheestä. </w:t>
      </w:r>
      <w:r>
        <w:t xml:space="preserve">Vaikka heillä oli yksi poika, Muhammad Gaddafi (s. </w:t>
      </w:r>
      <w:r>
        <w:rPr>
          <w:color w:val="DCDCDC"/>
        </w:rPr>
        <w:t xml:space="preserve">1970)</w:t>
      </w:r>
      <w:r>
        <w:t xml:space="preserve">, heidän suhteensa oli kireä, ja he erosivat vuonna 1970. Gaddafin toinen vaimo oli Safia Farkash, o.s. </w:t>
      </w:r>
      <w:r>
        <w:rPr>
          <w:color w:val="2F4F4F"/>
        </w:rPr>
        <w:t xml:space="preserve">el-Brasai</w:t>
      </w:r>
      <w:r>
        <w:t xml:space="preserve">, </w:t>
      </w:r>
      <w:r>
        <w:t xml:space="preserve">Baydassa syntynyt Obeidat-heimon</w:t>
      </w:r>
      <w:r>
        <w:t xml:space="preserve"> entinen sairaanhoitaja.</w:t>
      </w:r>
      <w:r>
        <w:t xml:space="preserve"> He tapasivat vuonna 1969 Gaddafin valtaannousun jälkeen, kun hän oli sairaalahoidossa umpilisäkkeen takia; Gaddafi väitti, että se oli rakkautta ensi silmäyksellä. Pariskunta pysyi naimisissa hänen kuolemaansa asti. Heillä oli yhdessä seitsemän biologista lasta: Saif al-Islam Gaddafi (s. 1972), Al-Saadi Gaddafi (s. 1973), Mutassim Gaddafi (1974-2011), Hannibal Muammar Gaddafi (s. 1975), Ayesha Gaddafi (s. 1976), Saif al-Arab Gaddafi (1982-2011) ja Khamis Gaddafi (1983-2011)</w:t>
      </w:r>
      <w:r>
        <w:t xml:space="preserve">. Hän adoptoi myös kaksi lasta, Hanna Gaddafin ja Milad Gaddafin.</w:t>
      </w:r>
    </w:p>
    <w:p>
      <w:r>
        <w:rPr>
          <w:b/>
        </w:rPr>
        <w:t xml:space="preserve">Kysymys 0</w:t>
      </w:r>
    </w:p>
    <w:p>
      <w:r>
        <w:t xml:space="preserve">Kuka oli Gaddafin ensimmäinen appiukko?</w:t>
      </w:r>
    </w:p>
    <w:p>
      <w:r>
        <w:rPr>
          <w:b/>
        </w:rPr>
        <w:t xml:space="preserve">Kysymys 1</w:t>
      </w:r>
    </w:p>
    <w:p>
      <w:r>
        <w:t xml:space="preserve">Milloin Gaddafin Fatiha al-Nurin poika syntyi?</w:t>
      </w:r>
    </w:p>
    <w:p>
      <w:r>
        <w:rPr>
          <w:b/>
        </w:rPr>
        <w:t xml:space="preserve">Kysymys 2</w:t>
      </w:r>
    </w:p>
    <w:p>
      <w:r>
        <w:t xml:space="preserve">Mikä oli Gaddafin toisen vaimon tyttönimi?</w:t>
      </w:r>
    </w:p>
    <w:p>
      <w:r>
        <w:rPr>
          <w:b/>
        </w:rPr>
        <w:t xml:space="preserve">Kysymys 3</w:t>
      </w:r>
    </w:p>
    <w:p>
      <w:r>
        <w:t xml:space="preserve">Mihin heimoon Safia Farkash kuului?</w:t>
      </w:r>
    </w:p>
    <w:p>
      <w:r>
        <w:rPr>
          <w:b/>
        </w:rPr>
        <w:t xml:space="preserve">Kysymys 4</w:t>
      </w:r>
    </w:p>
    <w:p>
      <w:r>
        <w:t xml:space="preserve">Milloin Khamis Gaddafi kuoli?</w:t>
      </w:r>
    </w:p>
    <w:p>
      <w:r>
        <w:rPr>
          <w:b/>
        </w:rPr>
        <w:t xml:space="preserve">Tekstin numero 69</w:t>
      </w:r>
    </w:p>
    <w:p>
      <w:r>
        <w:t xml:space="preserve">Elämäkertakirjoittajat </w:t>
      </w:r>
      <w:r>
        <w:rPr>
          <w:color w:val="A9A9A9"/>
        </w:rPr>
        <w:t xml:space="preserve">Blundy ja Lycett </w:t>
      </w:r>
      <w:r>
        <w:t xml:space="preserve">uskoivat, että hän oli "sydämeltään populisti". Koko Libyassa kannattajajoukot saapuivat julkisiin tilaisuuksiin, joissa hän esiintyi. Hallitus kutsui häntä "spontaaneiksi mielenosoituksiksi", mutta on kirjattu tapauksia, joissa ryhmiä pakotettiin tai niille maksettiin osallistumisesta. Hän myöhästyi yleensä julkisista tilaisuuksista, ja joskus hän ei tullut paikalle lainkaan. Vaikka </w:t>
      </w:r>
      <w:r>
        <w:rPr>
          <w:color w:val="DCDCDC"/>
        </w:rPr>
        <w:t xml:space="preserve">Bianco </w:t>
      </w:r>
      <w:r>
        <w:t xml:space="preserve">katsoi, että hänellä oli "puhetaidon lahja", elämäkertakirjoittajat Blundy ja Lycett pitivät häntä huonona puhujana. Elämäkerran kirjoittaja </w:t>
      </w:r>
      <w:r>
        <w:rPr>
          <w:color w:val="2F4F4F"/>
        </w:rPr>
        <w:t xml:space="preserve">Daniel Kawczynski </w:t>
      </w:r>
      <w:r>
        <w:t xml:space="preserve">totesi, että Gaddafi oli kuuluisa "pitkistä, harhailevista" puheistaan, joissa hän yleensä kritisoi Israelia ja Yhdysvaltoja</w:t>
      </w:r>
      <w:r>
        <w:rPr>
          <w:color w:val="2F4F4F"/>
        </w:rPr>
        <w:t xml:space="preserve">.</w:t>
      </w:r>
    </w:p>
    <w:p>
      <w:r>
        <w:rPr>
          <w:b/>
        </w:rPr>
        <w:t xml:space="preserve">Kysymys 0</w:t>
      </w:r>
    </w:p>
    <w:p>
      <w:r>
        <w:t xml:space="preserve">Kuka kutsui Gaddafia populistiksi?</w:t>
      </w:r>
    </w:p>
    <w:p>
      <w:r>
        <w:rPr>
          <w:b/>
        </w:rPr>
        <w:t xml:space="preserve">Kysymys 1</w:t>
      </w:r>
    </w:p>
    <w:p>
      <w:r>
        <w:t xml:space="preserve">Kuka totesi, että Gaddafi oli lahjakas puhuja?</w:t>
      </w:r>
    </w:p>
    <w:p>
      <w:r>
        <w:rPr>
          <w:b/>
        </w:rPr>
        <w:t xml:space="preserve">Kysymys 2</w:t>
      </w:r>
    </w:p>
    <w:p>
      <w:r>
        <w:t xml:space="preserve">Kuka totesi, että Gaddafi piti pitkiä puheita?</w:t>
      </w:r>
    </w:p>
    <w:p>
      <w:r>
        <w:rPr>
          <w:b/>
        </w:rPr>
        <w:t xml:space="preserve">Tekstin numero 70</w:t>
      </w:r>
    </w:p>
    <w:p>
      <w:r>
        <w:t xml:space="preserve">Gaddafi suhtautui ulkovaltoihin huomattavan vastakkainasettelevasti ja karttoi yleensä länsimaiden suurlähettiläitä ja diplomaatteja, koska piti heitä vakoojina. Hän sanoi kerran, että HIV on "</w:t>
      </w:r>
      <w:r>
        <w:rPr>
          <w:color w:val="A9A9A9"/>
        </w:rPr>
        <w:t xml:space="preserve">rauhanomainen </w:t>
      </w:r>
      <w:r>
        <w:t xml:space="preserve">virus, ei aggressiivinen virus", ja vakuutti Afrikan unionin kokouksen osanottajille, että "jos olet hetero, sinulla ei ole mitään pelättävää AIDSin suhteen". Hän sanoi myös, että H1N1-influenssavirus oli </w:t>
      </w:r>
      <w:r>
        <w:rPr>
          <w:color w:val="DCDCDC"/>
        </w:rPr>
        <w:t xml:space="preserve">ulkomaisen armeijan </w:t>
      </w:r>
      <w:r>
        <w:t xml:space="preserve">valmistama biologinen ase, </w:t>
      </w:r>
      <w:r>
        <w:t xml:space="preserve">ja hän vakuutti afrikkalaisille, että </w:t>
      </w:r>
      <w:r>
        <w:rPr>
          <w:color w:val="2F4F4F"/>
        </w:rPr>
        <w:t xml:space="preserve">tsetse-kärpänen ja hyttynen </w:t>
      </w:r>
      <w:r>
        <w:t xml:space="preserve">olivat "Jumalan armeijoita, jotka suojelevat meitä kolonialisteilta". Jos nämä "viholliset" tulevat Afrikkaan, "he saavat </w:t>
      </w:r>
      <w:r>
        <w:rPr>
          <w:color w:val="556B2F"/>
        </w:rPr>
        <w:t xml:space="preserve">malarian ja unitaudin</w:t>
      </w:r>
      <w:r>
        <w:t xml:space="preserve">".</w:t>
      </w:r>
    </w:p>
    <w:p>
      <w:r>
        <w:rPr>
          <w:b/>
        </w:rPr>
        <w:t xml:space="preserve">Kysymys 0</w:t>
      </w:r>
    </w:p>
    <w:p>
      <w:r>
        <w:t xml:space="preserve">Minkälaiseksi virukseksi Gaddafi kuvasi HIV:n?</w:t>
      </w:r>
    </w:p>
    <w:p>
      <w:r>
        <w:rPr>
          <w:b/>
        </w:rPr>
        <w:t xml:space="preserve">Kysymys 1</w:t>
      </w:r>
    </w:p>
    <w:p>
      <w:r>
        <w:t xml:space="preserve">Kenen Gaddafi väitti luoneen H1N1:n?</w:t>
      </w:r>
    </w:p>
    <w:p>
      <w:r>
        <w:rPr>
          <w:b/>
        </w:rPr>
        <w:t xml:space="preserve">Kysymys 2</w:t>
      </w:r>
    </w:p>
    <w:p>
      <w:r>
        <w:t xml:space="preserve">Gaddafin mukaan mitkä hyönteiset muodostivat Jumalan armeijat?</w:t>
      </w:r>
    </w:p>
    <w:p>
      <w:r>
        <w:rPr>
          <w:b/>
        </w:rPr>
        <w:t xml:space="preserve">Kysymys 3</w:t>
      </w:r>
    </w:p>
    <w:p>
      <w:r>
        <w:t xml:space="preserve">Mitä sairauksia Gaddafi väitti hyökkäävien siirtomaavalloittajien sairastavan?</w:t>
      </w:r>
    </w:p>
    <w:p>
      <w:r>
        <w:rPr>
          <w:b/>
        </w:rPr>
        <w:t xml:space="preserve">Tekstin numero 71</w:t>
      </w:r>
    </w:p>
    <w:p>
      <w:r>
        <w:rPr>
          <w:color w:val="A9A9A9"/>
        </w:rPr>
        <w:t xml:space="preserve">1980-luvulta </w:t>
      </w:r>
      <w:r>
        <w:t xml:space="preserve">alkaen </w:t>
      </w:r>
      <w:r>
        <w:t xml:space="preserve">hän matkusti naispuolisen </w:t>
      </w:r>
      <w:r>
        <w:rPr>
          <w:color w:val="DCDCDC"/>
        </w:rPr>
        <w:t xml:space="preserve">Amazonin kaartinsa </w:t>
      </w:r>
      <w:r>
        <w:t xml:space="preserve">kanssa, jonka </w:t>
      </w:r>
      <w:r>
        <w:t xml:space="preserve">väitettiin vannovan selibaattiin. Psykologi Seham Sergewan mukaan sisällissodan jälkeen useat vartijat kuitenkin kertoivat, että Gaddafi ja korkeat virkamiehet olivat painostaneet heitä liittymään ja raiskanneet heidät. Hän palkkasi useita ukrainalaisia sairaanhoitajia hoitamaan hänen ja hänen perheensä terveyttä ja matkusti kaikkialle luotetun </w:t>
      </w:r>
      <w:r>
        <w:rPr>
          <w:color w:val="2F4F4F"/>
        </w:rPr>
        <w:t xml:space="preserve">ukrainalaisen </w:t>
      </w:r>
      <w:r>
        <w:rPr>
          <w:color w:val="556B2F"/>
        </w:rPr>
        <w:t xml:space="preserve">hoitajansa </w:t>
      </w:r>
      <w:r>
        <w:t xml:space="preserve">Halyna Kolotnytskan </w:t>
      </w:r>
      <w:r>
        <w:t xml:space="preserve">kanssa. </w:t>
      </w:r>
      <w:r>
        <w:t xml:space="preserve">Kolotnytskan tytär kiisti väitteen, että suhde olisi ollut jotain muuta kuin </w:t>
      </w:r>
      <w:r>
        <w:rPr>
          <w:color w:val="6B8E23"/>
        </w:rPr>
        <w:t xml:space="preserve">ammatillinen</w:t>
      </w:r>
      <w:r>
        <w:t xml:space="preserve">.</w:t>
      </w:r>
    </w:p>
    <w:p>
      <w:r>
        <w:rPr>
          <w:b/>
        </w:rPr>
        <w:t xml:space="preserve">Kysymys 0</w:t>
      </w:r>
    </w:p>
    <w:p>
      <w:r>
        <w:t xml:space="preserve">Mikä oli Gaddafin naispuolisen henkivartijan nimi?</w:t>
      </w:r>
    </w:p>
    <w:p>
      <w:r>
        <w:rPr>
          <w:b/>
        </w:rPr>
        <w:t xml:space="preserve">Kysymys 1</w:t>
      </w:r>
    </w:p>
    <w:p>
      <w:r>
        <w:t xml:space="preserve">Millä vuosikymmenellä Gaddafilla oli ensimmäisen kerran naispuolinen henkivartija mukanaan?</w:t>
      </w:r>
    </w:p>
    <w:p>
      <w:r>
        <w:rPr>
          <w:b/>
        </w:rPr>
        <w:t xml:space="preserve">Kysymys 2</w:t>
      </w:r>
    </w:p>
    <w:p>
      <w:r>
        <w:t xml:space="preserve">Mikä on Halyna Kolotnytskan kansalaisuus?</w:t>
      </w:r>
    </w:p>
    <w:p>
      <w:r>
        <w:rPr>
          <w:b/>
        </w:rPr>
        <w:t xml:space="preserve">Kysymys 3</w:t>
      </w:r>
    </w:p>
    <w:p>
      <w:r>
        <w:t xml:space="preserve">Mikä on Halyna Kolotnytskan ammatti?</w:t>
      </w:r>
    </w:p>
    <w:p>
      <w:r>
        <w:rPr>
          <w:b/>
        </w:rPr>
        <w:t xml:space="preserve">Kysymys 4</w:t>
      </w:r>
    </w:p>
    <w:p>
      <w:r>
        <w:t xml:space="preserve">Millainen suhde Gaddafilla oli Halyna Kolotnytskaan?</w:t>
      </w:r>
    </w:p>
    <w:p>
      <w:r>
        <w:rPr>
          <w:b/>
        </w:rPr>
        <w:t xml:space="preserve">Tekstin numero 72</w:t>
      </w:r>
    </w:p>
    <w:p>
      <w:r>
        <w:t xml:space="preserve">Gaddafi pysyi kiistelty ja eripurainen hahmo maailman näyttämöllä koko elämänsä ajan ja kuolemansa jälkeen. Kannattajat ylistivät Gaddafin hallintoa siitä, että hän loi lähes luokatonta yhteiskuntaa sisäisten uudistusten avulla. He korostavat hallinnon saavutuksia kodittomuuden torjunnassa sekä ruoan ja puhtaan juomaveden saatavuuden varmistamisessa. He </w:t>
      </w:r>
      <w:r>
        <w:t xml:space="preserve">korostavat, että Gaddafin aikana kaikki libyalaiset saivat </w:t>
      </w:r>
      <w:r>
        <w:rPr>
          <w:color w:val="A9A9A9"/>
        </w:rPr>
        <w:t xml:space="preserve">ilmaisen </w:t>
      </w:r>
      <w:r>
        <w:t xml:space="preserve">koulutuksen yliopistoon asti, ja viittaavat lukutaidon määrän dramaattiseen nousuun vuoden 1969 vallankumouksen jälkeen</w:t>
      </w:r>
      <w:r>
        <w:t xml:space="preserve">.</w:t>
      </w:r>
      <w:r>
        <w:t xml:space="preserve"> Kannattajat ovat myös ylistäneet saavutuksia terveydenhuollossa ja kehuneet Gaddafin hallinnon aikana tarjottua yleistä ja ilmaista terveydenhuoltoa, jonka ansiosta </w:t>
      </w:r>
      <w:r>
        <w:rPr>
          <w:color w:val="DCDCDC"/>
        </w:rPr>
        <w:t xml:space="preserve">koleran ja lavantaudin </w:t>
      </w:r>
      <w:r>
        <w:t xml:space="preserve">kaltaiset taudit </w:t>
      </w:r>
      <w:r>
        <w:t xml:space="preserve">saatiin kuriin ja elinajanodote nousi. Elämäkertakirjoittajat Blundy ja Lycett uskoivat, että Gaddafin johtamisen ensimmäisen vuosikymmenen aikana useimpien libyalaisten elämä "muuttui epäilemättä parempaan suuntaan", kun aineelliset olot ja vauraus paranivat huomattavasti, kun taas </w:t>
      </w:r>
      <w:r>
        <w:rPr>
          <w:color w:val="2F4F4F"/>
        </w:rPr>
        <w:t xml:space="preserve">Libyan-tutkimukseen erikoistunut </w:t>
      </w:r>
      <w:r>
        <w:t xml:space="preserve">Lillian Craig Harris huomautti, että Gaddafin hallinnon ensimmäisinä vuosina Libyan "kansallinen vauraus ja kansainvälinen vaikutusvalta kohosivat huimasti ja kansallinen elintaso on noussut dramaattisesti". Tällainen korkea elintaso laski 1980-luvulla </w:t>
      </w:r>
      <w:r>
        <w:rPr>
          <w:color w:val="556B2F"/>
        </w:rPr>
        <w:t xml:space="preserve">taloudellisen pysähtyneisyyden seurauksena</w:t>
      </w:r>
      <w:r>
        <w:t xml:space="preserve">. Gaddafi väitti, että hänen Jamahiriyansa oli "konkreettinen utopia" ja että hänet oli nimitetty "kansan suostumuksella", ja jotkut islamilaiset kannattajat uskoivat, että hänellä oli barakah. Hänen vastustuksensa länsimaisia hallituksia kohtaan toi hänelle monien </w:t>
      </w:r>
      <w:r>
        <w:rPr>
          <w:color w:val="6B8E23"/>
        </w:rPr>
        <w:t xml:space="preserve">euroamerikkalaisten äärioikeistolaisten </w:t>
      </w:r>
      <w:r>
        <w:t xml:space="preserve">kunnioituksen</w:t>
      </w:r>
      <w:r>
        <w:t xml:space="preserve">.</w:t>
      </w:r>
    </w:p>
    <w:p>
      <w:r>
        <w:rPr>
          <w:b/>
        </w:rPr>
        <w:t xml:space="preserve">Kysymys 0</w:t>
      </w:r>
    </w:p>
    <w:p>
      <w:r>
        <w:t xml:space="preserve">Mitä sairauksia Gaddafin terveydenhuoltopolitiikka minimoi?</w:t>
      </w:r>
    </w:p>
    <w:p>
      <w:r>
        <w:rPr>
          <w:b/>
        </w:rPr>
        <w:t xml:space="preserve">Kysymys 1</w:t>
      </w:r>
    </w:p>
    <w:p>
      <w:r>
        <w:t xml:space="preserve">Kuinka paljon perus- ja keskiasteen koulutus maksoi Gaddafin aikana?</w:t>
      </w:r>
    </w:p>
    <w:p>
      <w:r>
        <w:rPr>
          <w:b/>
        </w:rPr>
        <w:t xml:space="preserve">Kysymys 2</w:t>
      </w:r>
    </w:p>
    <w:p>
      <w:r>
        <w:t xml:space="preserve">Miksi elintaso laski 1980-luvun Libyassa?</w:t>
      </w:r>
    </w:p>
    <w:p>
      <w:r>
        <w:rPr>
          <w:b/>
        </w:rPr>
        <w:t xml:space="preserve">Kysymys 3</w:t>
      </w:r>
    </w:p>
    <w:p>
      <w:r>
        <w:t xml:space="preserve">Koska hän vastusti länsimaiden hallituksia, jotka erityisesti kunnioittivat Gaddafia?</w:t>
      </w:r>
    </w:p>
    <w:p>
      <w:r>
        <w:rPr>
          <w:b/>
        </w:rPr>
        <w:t xml:space="preserve">Kysymys 4</w:t>
      </w:r>
    </w:p>
    <w:p>
      <w:r>
        <w:t xml:space="preserve">Mikä on Lillian Craig Harrisin ammatti?</w:t>
      </w:r>
    </w:p>
    <w:p>
      <w:r>
        <w:rPr>
          <w:b/>
        </w:rPr>
        <w:t xml:space="preserve">Tekstin numero 73</w:t>
      </w:r>
    </w:p>
    <w:p>
      <w:r>
        <w:t xml:space="preserve">Kriitikot leimasivat Gaddafin "despoottiseksi, julmaksi, ylimieliseksi, turhamaiseksi ja tyhmäksi", ja länsimaiset hallitukset ja lehdistö esittivät hänet "sorretun kansan ilkeäksi diktaattoriksi". Reaganin hallinnon aikana Yhdysvallat piti häntä "julkisena vihollisena nro 1", ja Reagan kutsui häntä tunnetusti "</w:t>
      </w:r>
      <w:r>
        <w:rPr>
          <w:color w:val="A9A9A9"/>
        </w:rPr>
        <w:t xml:space="preserve">Lähi-idän hulluksi koiraksi</w:t>
      </w:r>
      <w:r>
        <w:t xml:space="preserve">"</w:t>
      </w:r>
      <w:r>
        <w:t xml:space="preserve">.</w:t>
      </w:r>
      <w:r>
        <w:t xml:space="preserve"> Arvostelijoiden mukaan Libyan kansa eli Gaddafin hallinnon aikana pelon ilmapiirissä, koska Gaddafin hallitus valvoi laajasti siviilejä. Länsimaiset kommentaattorit kuvailivat Gaddafin Libyaa tyypillisesti "poliisivaltioksi". Human Rights Watchin (HRW) ja muiden mukaan sadat pidätetyt poliittiset vastustajat eivät useinkaan saaneet oikeudenmukaista oikeudenkäyntiä, ja toisinaan heitä kidutettiin tai teloitettiin ilman oikeudenkäyntiä, erityisesti </w:t>
      </w:r>
      <w:r>
        <w:rPr>
          <w:color w:val="DCDCDC"/>
        </w:rPr>
        <w:t xml:space="preserve">Abu Salimin </w:t>
      </w:r>
      <w:r>
        <w:t xml:space="preserve">vankilassa, jossa väitettiin 29. kesäkuuta 1996 tapahtuneen verilöyly, jossa HRW:n arvion mukaan </w:t>
      </w:r>
      <w:r>
        <w:rPr>
          <w:color w:val="2F4F4F"/>
        </w:rPr>
        <w:t xml:space="preserve">1 270 </w:t>
      </w:r>
      <w:r>
        <w:t xml:space="preserve">vankia teurastettiin. Ulkomailla olevia toisinajattelijoita tai "</w:t>
      </w:r>
      <w:r>
        <w:rPr>
          <w:color w:val="556B2F"/>
        </w:rPr>
        <w:t xml:space="preserve">kulkukoiria" </w:t>
      </w:r>
      <w:r>
        <w:t xml:space="preserve">uhkailtiin julkisesti kuolemalla, ja joskus hallituksen iskuryhmät tappoivat heidät. Ihmisoikeusaktivistit ovat arvostelleet myös hänen hallituksensa kohtelua muita kuin arabialaisia libyalaisia kohtaan, ja Gaddafin Libyassa vainottiin berbereitä, italialaisia, juutalaisia, pakolaisia ja ulkomaisia työntekijöitä. Toimittaja Annick Cojeanin ja psykologi Seham Sergewan mukaan Gaddafi ja korkea-arvoiset virkamiehet raiskasivat ja vangitsivat satoja tai tuhansia nuoria naisia ja raiskasivat tiettävästi useita naispuolisia henkivartijoitaan. Gaddafin hallitusta kritisoitiin usein siitä, ettei se ollut demokraattinen, ja Freedom House antoi Gaddafin aikana Libyalle johdonmukaisesti </w:t>
      </w:r>
      <w:r>
        <w:t xml:space="preserve">luokituksen </w:t>
      </w:r>
      <w:r>
        <w:t xml:space="preserve">"</w:t>
      </w:r>
      <w:r>
        <w:rPr>
          <w:color w:val="6B8E23"/>
        </w:rPr>
        <w:t xml:space="preserve">Not Free</w:t>
      </w:r>
      <w:r>
        <w:t xml:space="preserve">" kansalaisvapauksien ja poliittisten oikeuksien osalta.</w:t>
      </w:r>
    </w:p>
    <w:p>
      <w:r>
        <w:rPr>
          <w:b/>
        </w:rPr>
        <w:t xml:space="preserve">Kysymys 0</w:t>
      </w:r>
    </w:p>
    <w:p>
      <w:r>
        <w:t xml:space="preserve">Miksi Reagan kutsui Gaddafia?</w:t>
      </w:r>
    </w:p>
    <w:p>
      <w:r>
        <w:rPr>
          <w:b/>
        </w:rPr>
        <w:t xml:space="preserve">Kysymys 1</w:t>
      </w:r>
    </w:p>
    <w:p>
      <w:r>
        <w:t xml:space="preserve">Kuinka monta vankia Human Rights Watchin mukaan tapettiin 29. kesäkuuta 1996?</w:t>
      </w:r>
    </w:p>
    <w:p>
      <w:r>
        <w:rPr>
          <w:b/>
        </w:rPr>
        <w:t xml:space="preserve">Kysymys 2</w:t>
      </w:r>
    </w:p>
    <w:p>
      <w:r>
        <w:t xml:space="preserve">Miten Freedom House arvioi Libyan Gaddafin aikana?</w:t>
      </w:r>
    </w:p>
    <w:p>
      <w:r>
        <w:rPr>
          <w:b/>
        </w:rPr>
        <w:t xml:space="preserve">Kysymys 3</w:t>
      </w:r>
    </w:p>
    <w:p>
      <w:r>
        <w:t xml:space="preserve">Miten Gaddafi kutsui Libyan toisinajattelijoita, jotka asuivat maan ulkopuolella?</w:t>
      </w:r>
    </w:p>
    <w:p>
      <w:r>
        <w:rPr>
          <w:b/>
        </w:rPr>
        <w:t xml:space="preserve">Kysymys 4</w:t>
      </w:r>
    </w:p>
    <w:p>
      <w:r>
        <w:t xml:space="preserve">Missä vankilassa tapahtui HRW:n mukaan laittomia teloituksia?</w:t>
      </w:r>
    </w:p>
    <w:p>
      <w:r>
        <w:rPr>
          <w:b/>
        </w:rPr>
        <w:t xml:space="preserve">Tekstin numero 74</w:t>
      </w:r>
    </w:p>
    <w:p>
      <w:r>
        <w:t xml:space="preserve">Kansainväliset reaktiot Gaddafin kuolemaan jakautuivat. Yhdysvaltain presidentti </w:t>
      </w:r>
      <w:r>
        <w:rPr>
          <w:color w:val="A9A9A9"/>
        </w:rPr>
        <w:t xml:space="preserve">Barack Obama </w:t>
      </w:r>
      <w:r>
        <w:t xml:space="preserve">totesi sen merkitsevän sitä, että "tyrannian varjo Libyan yllä on poistunut", kun taas Yhdistyneen kuningaskunnan pääministeri </w:t>
      </w:r>
      <w:r>
        <w:rPr>
          <w:color w:val="DCDCDC"/>
        </w:rPr>
        <w:t xml:space="preserve">David Cameron </w:t>
      </w:r>
      <w:r>
        <w:t xml:space="preserve">totesi olevansa "ylpeä" maansa roolista "tämän julman diktaattorin" syrjäyttämisessä</w:t>
      </w:r>
      <w:r>
        <w:t xml:space="preserve">.</w:t>
      </w:r>
      <w:r>
        <w:t xml:space="preserve"> Kuuban entinen presidentti Fidel Castro puolestaan totesi, että kapinallisia uhmattuaan Gaddafi "siirtyy historiaan yhtenä arabimaiden suurista hahmoista", ja Venezuelan presidentti </w:t>
      </w:r>
      <w:r>
        <w:rPr>
          <w:color w:val="2F4F4F"/>
        </w:rPr>
        <w:t xml:space="preserve">Hugo Chávez </w:t>
      </w:r>
      <w:r>
        <w:t xml:space="preserve">kuvaili häntä "suureksi taistelijaksi, vallankumoukselliseksi ja marttyyriksi". </w:t>
      </w:r>
      <w:r>
        <w:rPr>
          <w:color w:val="556B2F"/>
        </w:rPr>
        <w:t xml:space="preserve">Nelson Mandela </w:t>
      </w:r>
      <w:r>
        <w:t xml:space="preserve">ilmaisi surunsa uutisesta ja kehui Gaddafia tämän apartheidin vastaisesta asenteesta ja totesi, että hän tuki Afrikan kansalliskongressia "taistelumme synkimpinä hetkinä". Monet surivat Gaddafia sankarina kaikkialla Saharan eteläpuolisessa Afrikassa, ja esimerkiksi </w:t>
      </w:r>
      <w:r>
        <w:rPr>
          <w:color w:val="6B8E23"/>
        </w:rPr>
        <w:t xml:space="preserve">Sierra Leonessa</w:t>
      </w:r>
      <w:r>
        <w:t xml:space="preserve"> muslimit pitivät valvojaisia</w:t>
      </w:r>
      <w:r>
        <w:t xml:space="preserve">. Nigerian Daily Times -lehti totesi, että vaikka Gaddafi oli kiistatta diktaattori, hän oli hyväntahtoisin alueella, joka tunsi vain diktatuuria, ja että hän oli "suuri mies, joka huolehti kansastaan ja teki siitä koko Afrikan kateuden kohteena". Nigerialainen Leadership-sanomalehti kertoi, että vaikka monet libyalaiset ja afrikkalaiset surisivat Gaddafia, länsimaiset tiedotusvälineet jättäisivät tämän huomiotta ja että sellaisenaan kestäisi 50 vuotta ennen kuin historioitsijat päättäisivät, oliko hän "marttyyri vai roisto".</w:t>
      </w:r>
    </w:p>
    <w:p>
      <w:r>
        <w:rPr>
          <w:b/>
        </w:rPr>
        <w:t xml:space="preserve">Kysymys 0</w:t>
      </w:r>
    </w:p>
    <w:p>
      <w:r>
        <w:t xml:space="preserve">Kuka kutsui Gaddafia marttyyriksi?</w:t>
      </w:r>
    </w:p>
    <w:p>
      <w:r>
        <w:rPr>
          <w:b/>
        </w:rPr>
        <w:t xml:space="preserve">Kysymys 1</w:t>
      </w:r>
    </w:p>
    <w:p>
      <w:r>
        <w:t xml:space="preserve">Kuka pani merkille Gaddafin vastustavan apartheidia?</w:t>
      </w:r>
    </w:p>
    <w:p>
      <w:r>
        <w:rPr>
          <w:b/>
        </w:rPr>
        <w:t xml:space="preserve">Kysymys 2</w:t>
      </w:r>
    </w:p>
    <w:p>
      <w:r>
        <w:t xml:space="preserve">Kuka ilmaisi ylpeytensä Gaddafin hallituksen kaatamisesta?</w:t>
      </w:r>
    </w:p>
    <w:p>
      <w:r>
        <w:rPr>
          <w:b/>
        </w:rPr>
        <w:t xml:space="preserve">Kysymys 3</w:t>
      </w:r>
    </w:p>
    <w:p>
      <w:r>
        <w:t xml:space="preserve">Missä maassa järjestettiin merkittävä muslimien valvojaiset Gaddafin puolesta?</w:t>
      </w:r>
    </w:p>
    <w:p>
      <w:r>
        <w:rPr>
          <w:b/>
        </w:rPr>
        <w:t xml:space="preserve">Kysymys 4</w:t>
      </w:r>
    </w:p>
    <w:p>
      <w:r>
        <w:t xml:space="preserve">Kuka puhui tyranniasta?</w:t>
      </w:r>
    </w:p>
    <w:p>
      <w:r>
        <w:rPr>
          <w:b/>
        </w:rPr>
        <w:t xml:space="preserve">Tekstin numero 75</w:t>
      </w:r>
    </w:p>
    <w:p>
      <w:r>
        <w:t xml:space="preserve">Gaddafin hävittyä sisällissodan Gaddafin hallintojärjestelmä purettiin ja korvattiin NTC:n väliaikaishallituksella, joka laillisti ammattiliitot ja lehdistönvapauden. Heinäkuussa 2012 järjestettiin vaalit, joissa muodostettiin uusi kansallinen kongressi (GNC), joka otti virallisesti vallan NTC:ltä elokuussa. GNC valitsi </w:t>
      </w:r>
      <w:r>
        <w:rPr>
          <w:color w:val="A9A9A9"/>
        </w:rPr>
        <w:t xml:space="preserve">Mohammed Magariafin </w:t>
      </w:r>
      <w:r>
        <w:t xml:space="preserve">kamarin puheenjohtajaksi ja äänesti sen jälkeen </w:t>
      </w:r>
      <w:r>
        <w:rPr>
          <w:color w:val="DCDCDC"/>
        </w:rPr>
        <w:t xml:space="preserve">Mustafa A.G. Abushagurin </w:t>
      </w:r>
      <w:r>
        <w:t xml:space="preserve">pääministeriksi; kun Abushagar </w:t>
      </w:r>
      <w:r>
        <w:rPr>
          <w:color w:val="2F4F4F"/>
        </w:rPr>
        <w:t xml:space="preserve">ei saanut kongressin hyväksyntää</w:t>
      </w:r>
      <w:r>
        <w:t xml:space="preserve">, GNC valitsi sen sijaan </w:t>
      </w:r>
      <w:r>
        <w:t xml:space="preserve">tehtävään </w:t>
      </w:r>
      <w:r>
        <w:rPr>
          <w:color w:val="556B2F"/>
        </w:rPr>
        <w:t xml:space="preserve">Ali Zeidanin. </w:t>
      </w:r>
      <w:r>
        <w:t xml:space="preserve">Tammikuussa 2013 GNC nimesi Jamahiriyahin virallisesti uudelleen "</w:t>
      </w:r>
      <w:r>
        <w:rPr>
          <w:color w:val="6B8E23"/>
        </w:rPr>
        <w:t xml:space="preserve">Libyan valtioksi"</w:t>
      </w:r>
      <w:r>
        <w:t xml:space="preserve">.</w:t>
      </w:r>
    </w:p>
    <w:p>
      <w:r>
        <w:rPr>
          <w:b/>
        </w:rPr>
        <w:t xml:space="preserve">Kysymys 0</w:t>
      </w:r>
    </w:p>
    <w:p>
      <w:r>
        <w:t xml:space="preserve">Kuka valittiin GNC:n puheenjohtajaksi?</w:t>
      </w:r>
    </w:p>
    <w:p>
      <w:r>
        <w:rPr>
          <w:b/>
        </w:rPr>
        <w:t xml:space="preserve">Kysymys 1</w:t>
      </w:r>
    </w:p>
    <w:p>
      <w:r>
        <w:t xml:space="preserve">Kenet GNC nimitti alun perin pääministeriksi?</w:t>
      </w:r>
    </w:p>
    <w:p>
      <w:r>
        <w:rPr>
          <w:b/>
        </w:rPr>
        <w:t xml:space="preserve">Kysymys 2</w:t>
      </w:r>
    </w:p>
    <w:p>
      <w:r>
        <w:t xml:space="preserve">Miksi Mustafa A.G. Abushagurista ei tullut pääministeriä?</w:t>
      </w:r>
    </w:p>
    <w:p>
      <w:r>
        <w:rPr>
          <w:b/>
        </w:rPr>
        <w:t xml:space="preserve">Kysymys 3</w:t>
      </w:r>
    </w:p>
    <w:p>
      <w:r>
        <w:t xml:space="preserve">Kenestä GNC teki lopulta pääministerin?</w:t>
      </w:r>
    </w:p>
    <w:p>
      <w:r>
        <w:rPr>
          <w:b/>
        </w:rPr>
        <w:t xml:space="preserve">Kysymys 4</w:t>
      </w:r>
    </w:p>
    <w:p>
      <w:r>
        <w:t xml:space="preserve">Minkä virallisen nimen GNC antoi Libyalle?</w:t>
      </w:r>
    </w:p>
    <w:p>
      <w:r>
        <w:br w:type="page"/>
      </w:r>
    </w:p>
    <w:p>
      <w:r>
        <w:rPr>
          <w:b/>
          <w:u w:val="single"/>
        </w:rPr>
        <w:t xml:space="preserve">Asiakirjan numero 350</w:t>
      </w:r>
    </w:p>
    <w:p>
      <w:r>
        <w:rPr>
          <w:b/>
        </w:rPr>
        <w:t xml:space="preserve">Tekstin numero 0</w:t>
      </w:r>
    </w:p>
    <w:p>
      <w:r>
        <w:t xml:space="preserve">Kypros (i/ˈsaɪprəs/; kreikaksi Κύπρος IPA: [ˈcipros]; turkiksi Kıbrıs IPA: [ˈkɯbɾɯs]), virallisesti </w:t>
      </w:r>
      <w:r>
        <w:rPr>
          <w:color w:val="A9A9A9"/>
        </w:rPr>
        <w:t xml:space="preserve">Kyproksen tasavalta </w:t>
      </w:r>
      <w:r>
        <w:t xml:space="preserve">(kreik: Κυπριακή Δημοκρατία; turkki: Kıbrıs Cumhuriyeti), on </w:t>
      </w:r>
      <w:r>
        <w:rPr>
          <w:color w:val="DCDCDC"/>
        </w:rPr>
        <w:t xml:space="preserve">saarivaltio </w:t>
      </w:r>
      <w:r>
        <w:rPr>
          <w:color w:val="2F4F4F"/>
        </w:rPr>
        <w:t xml:space="preserve">itäisellä Välimerellä </w:t>
      </w:r>
      <w:r>
        <w:rPr>
          <w:color w:val="556B2F"/>
        </w:rPr>
        <w:t xml:space="preserve">Syyrian ja Turkin </w:t>
      </w:r>
      <w:r>
        <w:t xml:space="preserve">rannikolla</w:t>
      </w:r>
      <w:r>
        <w:t xml:space="preserve">.[</w:t>
      </w:r>
      <w:r>
        <w:t xml:space="preserve">e] Kypros on </w:t>
      </w:r>
      <w:r>
        <w:t xml:space="preserve">Välimeren </w:t>
      </w:r>
      <w:r>
        <w:rPr>
          <w:color w:val="6B8E23"/>
        </w:rPr>
        <w:t xml:space="preserve">kolmanneksi suurin </w:t>
      </w:r>
      <w:r>
        <w:t xml:space="preserve">ja kolmanneksi väkirikkain saari ja </w:t>
      </w:r>
      <w:r>
        <w:t xml:space="preserve">Euroopan unionin </w:t>
      </w:r>
      <w:r>
        <w:rPr>
          <w:color w:val="A0522D"/>
        </w:rPr>
        <w:t xml:space="preserve">jäsenvaltio. Se sijaitsee </w:t>
      </w:r>
      <w:r>
        <w:rPr>
          <w:color w:val="228B22"/>
        </w:rPr>
        <w:t xml:space="preserve">Turkin </w:t>
      </w:r>
      <w:r>
        <w:t xml:space="preserve">eteläpuolella</w:t>
      </w:r>
      <w:r>
        <w:t xml:space="preserve">, Syyrian ja Libanonin länsipuolella, Israelin ja Palestiinan luoteispuolella, Egyptin pohjoispuolella ja Kreikan itäpuolella.</w:t>
      </w:r>
    </w:p>
    <w:p>
      <w:r>
        <w:rPr>
          <w:b/>
        </w:rPr>
        <w:t xml:space="preserve">Kysymys 0</w:t>
      </w:r>
    </w:p>
    <w:p>
      <w:r>
        <w:t xml:space="preserve">Mikä on Cypuksen virallinen nimi?</w:t>
      </w:r>
    </w:p>
    <w:p>
      <w:r>
        <w:rPr>
          <w:b/>
        </w:rPr>
        <w:t xml:space="preserve">Kysymys 1</w:t>
      </w:r>
    </w:p>
    <w:p>
      <w:r>
        <w:t xml:space="preserve">Missä Kypros sijaitsee?</w:t>
      </w:r>
    </w:p>
    <w:p>
      <w:r>
        <w:rPr>
          <w:b/>
        </w:rPr>
        <w:t xml:space="preserve">Kysymys 2</w:t>
      </w:r>
    </w:p>
    <w:p>
      <w:r>
        <w:t xml:space="preserve">Mitkä maat ovat Kyproksen lähellä?</w:t>
      </w:r>
    </w:p>
    <w:p>
      <w:r>
        <w:rPr>
          <w:b/>
        </w:rPr>
        <w:t xml:space="preserve">Kysymys 3</w:t>
      </w:r>
    </w:p>
    <w:p>
      <w:r>
        <w:t xml:space="preserve">Mikä on Kyproksen liittyminen Euroopan unioniin?</w:t>
      </w:r>
    </w:p>
    <w:p>
      <w:r>
        <w:rPr>
          <w:b/>
        </w:rPr>
        <w:t xml:space="preserve">Kysymys 4</w:t>
      </w:r>
    </w:p>
    <w:p>
      <w:r>
        <w:t xml:space="preserve">Onko Kypros saarivaltio vai sisämaavaltio? </w:t>
      </w:r>
    </w:p>
    <w:p>
      <w:r>
        <w:rPr>
          <w:b/>
        </w:rPr>
        <w:t xml:space="preserve">Kysymys 5</w:t>
      </w:r>
    </w:p>
    <w:p>
      <w:r>
        <w:t xml:space="preserve">Mikä on Kyproksen koko Välimeren alueella? </w:t>
      </w:r>
    </w:p>
    <w:p>
      <w:r>
        <w:rPr>
          <w:b/>
        </w:rPr>
        <w:t xml:space="preserve">Kysymys 6</w:t>
      </w:r>
    </w:p>
    <w:p>
      <w:r>
        <w:t xml:space="preserve">Mikä maa sijaitsee Kyproksen pohjoispuolella?</w:t>
      </w:r>
    </w:p>
    <w:p>
      <w:r>
        <w:rPr>
          <w:b/>
        </w:rPr>
        <w:t xml:space="preserve">Teksti numero 1</w:t>
      </w:r>
    </w:p>
    <w:p>
      <w:r>
        <w:t xml:space="preserve">Varhaisin tunnettu ihmisen toiminta saarella ajoittuu noin </w:t>
      </w:r>
      <w:r>
        <w:rPr>
          <w:color w:val="A9A9A9"/>
        </w:rPr>
        <w:t xml:space="preserve">10. vuosituhannelle eaa</w:t>
      </w:r>
      <w:r>
        <w:t xml:space="preserve">. Tältä </w:t>
      </w:r>
      <w:r>
        <w:t xml:space="preserve">ajalta on löydetty muun muassa hyvin säilynyt Khirokitian neoliittinen kylä, ja Kyproksella on joitakin </w:t>
      </w:r>
      <w:r>
        <w:rPr>
          <w:color w:val="DCDCDC"/>
        </w:rPr>
        <w:t xml:space="preserve">maailman vanhimpia vesikaivoja</w:t>
      </w:r>
      <w:r>
        <w:t xml:space="preserve">. </w:t>
      </w:r>
      <w:r>
        <w:rPr>
          <w:color w:val="2F4F4F"/>
        </w:rPr>
        <w:t xml:space="preserve">Mykeneläiset kreikkalaiset </w:t>
      </w:r>
      <w:r>
        <w:t xml:space="preserve">asuttivat Kyproksen </w:t>
      </w:r>
      <w:r>
        <w:t xml:space="preserve">kahdessa aallossa 2. vuosituhannella eaa. Koska Kypros oli strategisesti tärkeä paikka Lähi-idässä, sitä miehittivät myöhemmin useat suurvallat, kuten </w:t>
      </w:r>
      <w:r>
        <w:rPr>
          <w:color w:val="556B2F"/>
        </w:rPr>
        <w:t xml:space="preserve">assyrialaiset, egyptiläiset ja persialaiset, joilta </w:t>
      </w:r>
      <w:r>
        <w:t xml:space="preserve">Aleksanteri Suuri valloitti saaren vuonna 333 eaa. Ptolemaiosten Egyptin, klassisen ja itäisen Rooman valtakunnan, arabikalifaattien lyhyen ajanjakson, Ranskan Lusignan-dynastian ja venetsialaisten hallintaa seurasi yli kolme vuosisataa kestänyt ottomaanien hallinto </w:t>
      </w:r>
      <w:r>
        <w:rPr>
          <w:color w:val="6B8E23"/>
        </w:rPr>
        <w:t xml:space="preserve">vuosina 1571-1878 </w:t>
      </w:r>
      <w:r>
        <w:t xml:space="preserve">(de jure vuoteen 1914 asti).</w:t>
      </w:r>
    </w:p>
    <w:p>
      <w:r>
        <w:rPr>
          <w:b/>
        </w:rPr>
        <w:t xml:space="preserve">Kysymys 0</w:t>
      </w:r>
    </w:p>
    <w:p>
      <w:r>
        <w:t xml:space="preserve">Milloin Kyproksella on ollut ihmisen varhaisinta tunnettua toimintaa?</w:t>
      </w:r>
    </w:p>
    <w:p>
      <w:r>
        <w:rPr>
          <w:b/>
        </w:rPr>
        <w:t xml:space="preserve">Kysymys 1</w:t>
      </w:r>
    </w:p>
    <w:p>
      <w:r>
        <w:t xml:space="preserve">Mikä on Kyproksen koti?</w:t>
      </w:r>
    </w:p>
    <w:p>
      <w:r>
        <w:rPr>
          <w:b/>
        </w:rPr>
        <w:t xml:space="preserve">Kysymys 2</w:t>
      </w:r>
    </w:p>
    <w:p>
      <w:r>
        <w:t xml:space="preserve">Kuka asutti Kyproksen 2. vuosituhannella eaa.?</w:t>
      </w:r>
    </w:p>
    <w:p>
      <w:r>
        <w:rPr>
          <w:b/>
        </w:rPr>
        <w:t xml:space="preserve">Kysymys 3</w:t>
      </w:r>
    </w:p>
    <w:p>
      <w:r>
        <w:t xml:space="preserve">Mitkä valtakunnat ovat miehittäneet Kyprosta?</w:t>
      </w:r>
    </w:p>
    <w:p>
      <w:r>
        <w:rPr>
          <w:b/>
        </w:rPr>
        <w:t xml:space="preserve">Kysymys 4</w:t>
      </w:r>
    </w:p>
    <w:p>
      <w:r>
        <w:t xml:space="preserve">Milloin Kyproksella alkoi ottomaanien hallinto?</w:t>
      </w:r>
    </w:p>
    <w:p>
      <w:r>
        <w:rPr>
          <w:b/>
        </w:rPr>
        <w:t xml:space="preserve">Teksti numero 2</w:t>
      </w:r>
    </w:p>
    <w:p>
      <w:r>
        <w:t xml:space="preserve">Kypros asetettiin Britannian hallinnon alaisuuteen Kyproksen sopimuksen perusteella vuonna </w:t>
      </w:r>
      <w:r>
        <w:rPr>
          <w:color w:val="A9A9A9"/>
        </w:rPr>
        <w:t xml:space="preserve">1878</w:t>
      </w:r>
      <w:r>
        <w:t xml:space="preserve">, ja Britannia liitti sen virallisesti alueeseensa vuonna </w:t>
      </w:r>
      <w:r>
        <w:rPr>
          <w:color w:val="DCDCDC"/>
        </w:rPr>
        <w:t xml:space="preserve">1914</w:t>
      </w:r>
      <w:r>
        <w:t xml:space="preserve">. Vaikka kyproksenturkkilaisten osuus väestöstä oli vain 18 prosenttia, Kyproksen jakamisesta ja turkkilaisen valtion perustamisesta pohjoiseen tuli kyproksenturkkilaisten johtajien ja Turkin politiikka 1950-luvulla. Turkkilaiset johtajat kannattivat jonkin aikaa Kyproksen liittämistä Turkkiin, koska he pitivät Kyprosta "Anatolian jatkeena". Kyproksen kreikkalaisväestön enemmistö ja sen ortodoksinen kirkko olivat 1800-luvulta lähtien pyrkineet liittoon Kreikan kanssa, mistä tuli Kreikan kansallista politiikkaa 1950-luvulla. Kansallismielisten väkivaltaisuuksien jälkeen 1950-luvulla Kypros itsenäistyi </w:t>
      </w:r>
      <w:r>
        <w:rPr>
          <w:color w:val="2F4F4F"/>
        </w:rPr>
        <w:t xml:space="preserve">vuonna 1960</w:t>
      </w:r>
      <w:r>
        <w:t xml:space="preserve">. </w:t>
      </w:r>
      <w:r>
        <w:t xml:space="preserve">Vuonna 1963 </w:t>
      </w:r>
      <w:r>
        <w:t xml:space="preserve">alkoivat 11 vuotta kestäneet kyproksenkreikkalaisten ja kyproksenturkkilaisten väliset väkivaltaisuudet, joiden seurauksena yli </w:t>
      </w:r>
      <w:r>
        <w:rPr>
          <w:color w:val="6B8E23"/>
        </w:rPr>
        <w:t xml:space="preserve">25 000 </w:t>
      </w:r>
      <w:r>
        <w:t xml:space="preserve">kyproksenturkkilaista </w:t>
      </w:r>
      <w:r>
        <w:t xml:space="preserve">joutui jättämään kotinsa </w:t>
      </w:r>
      <w:r>
        <w:t xml:space="preserve">ja kyproksenturkkilaisten edustus tasavallassa päättyi. Heinäkuun 15. päivänä 1974 kyproksenkreikkalaiset nationalistit ja Kreikan sotilasjuntan jäsenet tekivät vallankaappauksen yrittäessään saada Kyproksen osaksi Kreikkaa. Toiminta käynnisti Turkin hyökkäyksen Kyprokselle, joka johti nykyisen Pohjois-Kyproksen alueen valtaamiseen seuraavassa kuussa tulitauon kariuduttua ja yli 150 000 kyproksenkreikkalaisen ja 50 000 kyproksenturkkilaisen siirtämiseen kotiseudultaan. Erillinen kyproksenturkkilainen valtio perustettiin pohjoiseen vuonna 1983. Nämä tapahtumat ja niistä johtuva poliittinen tilanne ovat jatkuvan kiistan aiheita.</w:t>
      </w:r>
    </w:p>
    <w:p>
      <w:r>
        <w:rPr>
          <w:b/>
        </w:rPr>
        <w:t xml:space="preserve">Kysymys 0</w:t>
      </w:r>
    </w:p>
    <w:p>
      <w:r>
        <w:t xml:space="preserve">Milloin Kypros asetettiin Britannian hallinnon alaisuuteen?</w:t>
      </w:r>
    </w:p>
    <w:p>
      <w:r>
        <w:rPr>
          <w:b/>
        </w:rPr>
        <w:t xml:space="preserve">Kysymys 1</w:t>
      </w:r>
    </w:p>
    <w:p>
      <w:r>
        <w:t xml:space="preserve">Minä vuonna Britannia liitti Kyproksen?</w:t>
      </w:r>
    </w:p>
    <w:p>
      <w:r>
        <w:rPr>
          <w:b/>
        </w:rPr>
        <w:t xml:space="preserve">Kysymys 2</w:t>
      </w:r>
    </w:p>
    <w:p>
      <w:r>
        <w:t xml:space="preserve">Minä vuonna Kypros itsenäistyi?</w:t>
      </w:r>
    </w:p>
    <w:p>
      <w:r>
        <w:rPr>
          <w:b/>
        </w:rPr>
        <w:t xml:space="preserve">Kysymys 3</w:t>
      </w:r>
    </w:p>
    <w:p>
      <w:r>
        <w:t xml:space="preserve">Minä vuonna kyproksenkreikkalaisten ja kyproslaisten väliset väkivaltaisuudet alkoivat?</w:t>
      </w:r>
    </w:p>
    <w:p>
      <w:r>
        <w:rPr>
          <w:b/>
        </w:rPr>
        <w:t xml:space="preserve">Kysymys 4</w:t>
      </w:r>
    </w:p>
    <w:p>
      <w:r>
        <w:t xml:space="preserve">Kuinka monta kyproksenturkkilaista joutui siirtymään kotiseudultaan 11 vuotta kestäneiden väkivaltaisuuksien vuoksi vuonna 1963? </w:t>
      </w:r>
    </w:p>
    <w:p>
      <w:r>
        <w:rPr>
          <w:b/>
        </w:rPr>
        <w:t xml:space="preserve">Teksti numero 3</w:t>
      </w:r>
    </w:p>
    <w:p>
      <w:r>
        <w:t xml:space="preserve">Kyproksen tasavalta hallitsee oikeudellisesti Kyproksen saarta ja sitä ympäröiviä vesialueita kansainvälisen oikeuden mukaisesti lukuun ottamatta Yhdistyneen kuningaskunnan merentakaisia alueita </w:t>
      </w:r>
      <w:r>
        <w:rPr>
          <w:color w:val="A9A9A9"/>
        </w:rPr>
        <w:t xml:space="preserve">Akrotiria ja Dhekeliaa, joita </w:t>
      </w:r>
      <w:r>
        <w:t xml:space="preserve">hallinnoidaan suvereniteettiin kuuluvina tukikohta-alueina. Kyproksen tasavalta on kuitenkin tosiasiallisesti jaettu </w:t>
      </w:r>
      <w:r>
        <w:rPr>
          <w:color w:val="DCDCDC"/>
        </w:rPr>
        <w:t xml:space="preserve">kahteen pääosaan</w:t>
      </w:r>
      <w:r>
        <w:t xml:space="preserve">: tasavallan tosiasiallisessa valvonnassa olevaan alueeseen, joka käsittää noin </w:t>
      </w:r>
      <w:r>
        <w:rPr>
          <w:color w:val="2F4F4F"/>
        </w:rPr>
        <w:t xml:space="preserve">59 prosenttia </w:t>
      </w:r>
      <w:r>
        <w:t xml:space="preserve">saaren pinta-alasta, ja pohjoiseen osaan, jota hallinnoi itse julistautunut Pohjois-Kyproksen turkkilainen tasavalta, jonka vain </w:t>
      </w:r>
      <w:r>
        <w:rPr>
          <w:color w:val="556B2F"/>
        </w:rPr>
        <w:t xml:space="preserve">Turkki </w:t>
      </w:r>
      <w:r>
        <w:t xml:space="preserve">tunnustaa </w:t>
      </w:r>
      <w:r>
        <w:t xml:space="preserve">ja joka kattaa noin 36 prosenttia saaren pinta-alasta. Kansainvälinen yhteisö pitää saaren pohjoisosaa </w:t>
      </w:r>
      <w:r>
        <w:rPr>
          <w:color w:val="6B8E23"/>
        </w:rPr>
        <w:t xml:space="preserve">Turkin joukkojen miehittämänä Kyproksen tasavallan alueena</w:t>
      </w:r>
      <w:r>
        <w:t xml:space="preserve">. Miehitystä pidetään kansainvälisen oikeuden mukaan laittomana, ja se merkitsee EU:n alueen laitonta miehitystä siitä lähtien, kun Kyproksesta tuli Euroopan unionin jäsen.</w:t>
      </w:r>
    </w:p>
    <w:p>
      <w:r>
        <w:rPr>
          <w:b/>
        </w:rPr>
        <w:t xml:space="preserve">Kysymys 0</w:t>
      </w:r>
    </w:p>
    <w:p>
      <w:r>
        <w:t xml:space="preserve">Mitkä kaksi brittiläistä aluetta eivät ole oikeudellisesti Kyproksen tasavallan suvereniteetti? </w:t>
      </w:r>
    </w:p>
    <w:p>
      <w:r>
        <w:rPr>
          <w:b/>
        </w:rPr>
        <w:t xml:space="preserve">Kysymys 1</w:t>
      </w:r>
    </w:p>
    <w:p>
      <w:r>
        <w:t xml:space="preserve">Kuinka moneen osaan Kyproksen tasavalta on jaettu?</w:t>
      </w:r>
    </w:p>
    <w:p>
      <w:r>
        <w:rPr>
          <w:b/>
        </w:rPr>
        <w:t xml:space="preserve">Kysymys 2</w:t>
      </w:r>
    </w:p>
    <w:p>
      <w:r>
        <w:t xml:space="preserve">Kuinka suuri osa saaresta on tasavallan hallinnassa?</w:t>
      </w:r>
    </w:p>
    <w:p>
      <w:r>
        <w:rPr>
          <w:b/>
        </w:rPr>
        <w:t xml:space="preserve">Kysymys 3</w:t>
      </w:r>
    </w:p>
    <w:p>
      <w:r>
        <w:t xml:space="preserve">Mikä maa tunnustaa Pohjois-Kyproksen turkkilaisen tasavallan?</w:t>
      </w:r>
    </w:p>
    <w:p>
      <w:r>
        <w:rPr>
          <w:b/>
        </w:rPr>
        <w:t xml:space="preserve">Kysymys 4</w:t>
      </w:r>
    </w:p>
    <w:p>
      <w:r>
        <w:t xml:space="preserve">Mitä kansainvälinen yhteisö pitää Kyproksen pohjoisosana?</w:t>
      </w:r>
    </w:p>
    <w:p>
      <w:r>
        <w:rPr>
          <w:b/>
        </w:rPr>
        <w:t xml:space="preserve">Teksti numero 4</w:t>
      </w:r>
    </w:p>
    <w:p>
      <w:r>
        <w:rPr>
          <w:color w:val="A9A9A9"/>
        </w:rPr>
        <w:t xml:space="preserve">Pronssikauden loppupuolella </w:t>
      </w:r>
      <w:r>
        <w:t xml:space="preserve">saarella tapahtui kaksi kreikkalaisten asuttamista aaltoa. Ensimmäinen aalto koostui </w:t>
      </w:r>
      <w:r>
        <w:rPr>
          <w:color w:val="DCDCDC"/>
        </w:rPr>
        <w:t xml:space="preserve">mykeneläisistä kreikkalaisista kauppiaista</w:t>
      </w:r>
      <w:r>
        <w:t xml:space="preserve">, </w:t>
      </w:r>
      <w:r>
        <w:t xml:space="preserve">jotka alkoivat vierailla Kyproksella noin vuonna </w:t>
      </w:r>
      <w:r>
        <w:rPr>
          <w:color w:val="2F4F4F"/>
        </w:rPr>
        <w:t xml:space="preserve">1400 eaa.</w:t>
      </w:r>
      <w:r>
        <w:t xml:space="preserve"> Suuren kreikkalaisasutuksen aallon uskotaan tapahtuneen Mykeneläisen Kreikan romahdettua pronssikaudella 1100-150 eaa., ja saaren pääosin kreikkalaisperäinen luonne on peräisin tältä ajanjaksolta. Kyproksella on tärkeä asema kreikkalaisessa mytologiassa, sillä se on </w:t>
      </w:r>
      <w:r>
        <w:rPr>
          <w:color w:val="556B2F"/>
        </w:rPr>
        <w:t xml:space="preserve">Afroditen ja Adoniksen </w:t>
      </w:r>
      <w:r>
        <w:t xml:space="preserve">synnyinpaikka sekä </w:t>
      </w:r>
      <w:r>
        <w:rPr>
          <w:color w:val="6B8E23"/>
        </w:rPr>
        <w:t xml:space="preserve">kuningas Cinyraksen, Teukeroksen ja Pygmalionin </w:t>
      </w:r>
      <w:r>
        <w:t xml:space="preserve">koti</w:t>
      </w:r>
      <w:r>
        <w:t xml:space="preserve">. Kyproksen etelärannikolle, nykyisen Larnakan ja Salamisin lähelle, perustettiin foinikialaisia siirtokuntia 800-luvulta eaa. alkaen.</w:t>
      </w:r>
    </w:p>
    <w:p>
      <w:r>
        <w:rPr>
          <w:b/>
        </w:rPr>
        <w:t xml:space="preserve">Kysymys 0</w:t>
      </w:r>
    </w:p>
    <w:p>
      <w:r>
        <w:t xml:space="preserve">Minkä aikakauden aikana Kyproksella tapahtui kaksi kreikkalaisten asuttamisaaltoa?</w:t>
      </w:r>
    </w:p>
    <w:p>
      <w:r>
        <w:rPr>
          <w:b/>
        </w:rPr>
        <w:t xml:space="preserve">Kysymys 1</w:t>
      </w:r>
    </w:p>
    <w:p>
      <w:r>
        <w:t xml:space="preserve">Kenestä koostui kreikkalaisten ensimmäinen siirtolaisaalto?</w:t>
      </w:r>
    </w:p>
    <w:p>
      <w:r>
        <w:rPr>
          <w:b/>
        </w:rPr>
        <w:t xml:space="preserve">Kysymys 2</w:t>
      </w:r>
    </w:p>
    <w:p>
      <w:r>
        <w:t xml:space="preserve">Minä vuonna Pohjois-Kyproksen turkkilainen tasavalta alkoi vierailla Kyproksella?</w:t>
      </w:r>
    </w:p>
    <w:p>
      <w:r>
        <w:rPr>
          <w:b/>
        </w:rPr>
        <w:t xml:space="preserve">Kysymys 3</w:t>
      </w:r>
    </w:p>
    <w:p>
      <w:r>
        <w:t xml:space="preserve">Minkä kahden kreikkalaisen mytologisen hahmon synnyinpaikka on Kypros?</w:t>
      </w:r>
    </w:p>
    <w:p>
      <w:r>
        <w:rPr>
          <w:b/>
        </w:rPr>
        <w:t xml:space="preserve">Kysymys 4</w:t>
      </w:r>
    </w:p>
    <w:p>
      <w:r>
        <w:t xml:space="preserve">Mitkä kreikkalaiset mytologiset hahmot asuvat Kyproksella?</w:t>
      </w:r>
    </w:p>
    <w:p>
      <w:r>
        <w:rPr>
          <w:b/>
        </w:rPr>
        <w:t xml:space="preserve">Teksti numero 5</w:t>
      </w:r>
    </w:p>
    <w:p>
      <w:r>
        <w:t xml:space="preserve">Viimeisen Lusignan-kuninkaan, Jaakko II:n, </w:t>
      </w:r>
      <w:r>
        <w:t xml:space="preserve">kuoltua vuonna </w:t>
      </w:r>
      <w:r>
        <w:rPr>
          <w:color w:val="A9A9A9"/>
        </w:rPr>
        <w:t xml:space="preserve">1473 </w:t>
      </w:r>
      <w:r>
        <w:rPr>
          <w:color w:val="DCDCDC"/>
        </w:rPr>
        <w:t xml:space="preserve">Venetsian tasavalta </w:t>
      </w:r>
      <w:r>
        <w:t xml:space="preserve">otti saaren hallintaansa, ja edesmenneen kuninkaan venetsialainen leski, kuningatar Katariina Cornaro, hallitsi saarta päämiehenä</w:t>
      </w:r>
      <w:r>
        <w:rPr>
          <w:color w:val="A9A9A9"/>
        </w:rPr>
        <w:t xml:space="preserve">.</w:t>
      </w:r>
      <w:r>
        <w:t xml:space="preserve"> Venetsia liitti Kyproksen kuningaskunnan virallisesti Kyproksen kuningaskuntaan vuonna </w:t>
      </w:r>
      <w:r>
        <w:rPr>
          <w:color w:val="2F4F4F"/>
        </w:rPr>
        <w:t xml:space="preserve">1489 </w:t>
      </w:r>
      <w:r>
        <w:t xml:space="preserve">Katariinan luopumisen jälkeen</w:t>
      </w:r>
      <w:r>
        <w:rPr>
          <w:color w:val="2F4F4F"/>
        </w:rPr>
        <w:t xml:space="preserve">.</w:t>
      </w:r>
      <w:r>
        <w:t xml:space="preserve"> Venetsialaiset linnoittivat Nikosian rakentamalla venetsialaiset muurit ja käyttivät sitä tärkeänä kauppakeskuksena. Venetsialaisten vallan aikana </w:t>
      </w:r>
      <w:r>
        <w:rPr>
          <w:color w:val="556B2F"/>
        </w:rPr>
        <w:t xml:space="preserve">ottomaanien valtakunta </w:t>
      </w:r>
      <w:r>
        <w:t xml:space="preserve">teki usein ryöstöretkiä Kyprokselle. Vuonna </w:t>
      </w:r>
      <w:r>
        <w:rPr>
          <w:color w:val="6B8E23"/>
        </w:rPr>
        <w:t xml:space="preserve">1539 </w:t>
      </w:r>
      <w:r>
        <w:t xml:space="preserve">ottomaanit tuhosivat Limassolin, ja pahinta peläten venetsialaiset linnoittivat myös Famagustan ja Kyrenian</w:t>
      </w:r>
      <w:r>
        <w:rPr>
          <w:color w:val="6B8E23"/>
        </w:rPr>
        <w:t xml:space="preserve">.</w:t>
      </w:r>
    </w:p>
    <w:p>
      <w:r>
        <w:rPr>
          <w:b/>
        </w:rPr>
        <w:t xml:space="preserve">Kysymys 0</w:t>
      </w:r>
    </w:p>
    <w:p>
      <w:r>
        <w:t xml:space="preserve">Minä vuonna Jaakob II kuoli?</w:t>
      </w:r>
    </w:p>
    <w:p>
      <w:r>
        <w:rPr>
          <w:b/>
        </w:rPr>
        <w:t xml:space="preserve">Kysymys 1</w:t>
      </w:r>
    </w:p>
    <w:p>
      <w:r>
        <w:t xml:space="preserve">Kuka otti saaren hallintaansa Jaakko II:n kuoleman jälkeen?</w:t>
      </w:r>
    </w:p>
    <w:p>
      <w:r>
        <w:rPr>
          <w:b/>
        </w:rPr>
        <w:t xml:space="preserve">Kysymys 2</w:t>
      </w:r>
    </w:p>
    <w:p>
      <w:r>
        <w:t xml:space="preserve">Minä vuonna Venetsia liitti virallisesti Kyproksen kuningaskunnan?</w:t>
      </w:r>
    </w:p>
    <w:p>
      <w:r>
        <w:rPr>
          <w:b/>
        </w:rPr>
        <w:t xml:space="preserve">Kysymys 3</w:t>
      </w:r>
    </w:p>
    <w:p>
      <w:r>
        <w:t xml:space="preserve">Mikä valtakunta teki usein ryöstöretkiä Kyprokselle Venetsian vallan aikana?</w:t>
      </w:r>
    </w:p>
    <w:p>
      <w:r>
        <w:rPr>
          <w:b/>
        </w:rPr>
        <w:t xml:space="preserve">Kysymys 4</w:t>
      </w:r>
    </w:p>
    <w:p>
      <w:r>
        <w:t xml:space="preserve">Minä vuonna ottomaanit tuhosivat Limassolin?</w:t>
      </w:r>
    </w:p>
    <w:p>
      <w:r>
        <w:rPr>
          <w:b/>
        </w:rPr>
        <w:t xml:space="preserve">Teksti numero 6</w:t>
      </w:r>
    </w:p>
    <w:p>
      <w:r>
        <w:t xml:space="preserve">Vuonna </w:t>
      </w:r>
      <w:r>
        <w:rPr>
          <w:color w:val="A9A9A9"/>
        </w:rPr>
        <w:t xml:space="preserve">1570 </w:t>
      </w:r>
      <w:r>
        <w:t xml:space="preserve">ottomaanien 60 000 sotilaan täysimittainen hyökkäys toi saaren ottomaanien hallintaan, vaikka Nikosian ja Famagustan asukkaat vastustivat ankarasti. Kyproksen vallanneet ottomaanien joukot teurastivat monia </w:t>
      </w:r>
      <w:r>
        <w:rPr>
          <w:color w:val="DCDCDC"/>
        </w:rPr>
        <w:t xml:space="preserve">kreikkalaisia ja armenialaisia kristittyjä asukkaita</w:t>
      </w:r>
      <w:r>
        <w:t xml:space="preserve">. Aiempi latinalainen eliitti tuhoutui, ja ensimmäinen merkittävä väestörakenteen muutos sitten antiikin tapahtui, kun muslimiyhteisö muodostui. Valloituksessa taistelleet sotilaat asettuivat saarelle, ja </w:t>
      </w:r>
      <w:r>
        <w:rPr>
          <w:color w:val="2F4F4F"/>
        </w:rPr>
        <w:t xml:space="preserve">Anatoliasta</w:t>
      </w:r>
      <w:r>
        <w:t xml:space="preserve"> tuotiin saarelle turkkilaisia talonpoikia ja käsityöläisiä</w:t>
      </w:r>
      <w:r>
        <w:t xml:space="preserve">. Tähän uuteen yhteisöön kuului myös karkotettuja anatolialaisia heimoja, "ei-toivottuja" henkilöitä ja erilaisten "hankalien" muslimilahkojen jäseniä sekä joukko uusia käännynnäisiä saarella.</w:t>
      </w:r>
    </w:p>
    <w:p>
      <w:r>
        <w:rPr>
          <w:b/>
        </w:rPr>
        <w:t xml:space="preserve">Kysymys 0</w:t>
      </w:r>
    </w:p>
    <w:p>
      <w:r>
        <w:t xml:space="preserve">Minä vuonna Kypros joutui osmanien täysimittaisen hyökkäyksen kohteeksi?</w:t>
      </w:r>
    </w:p>
    <w:p>
      <w:r>
        <w:rPr>
          <w:b/>
        </w:rPr>
        <w:t xml:space="preserve">Kysymys 1</w:t>
      </w:r>
    </w:p>
    <w:p>
      <w:r>
        <w:t xml:space="preserve">Minkälaisia ihmisiä ottomaanien joukot teurastivat?</w:t>
      </w:r>
    </w:p>
    <w:p>
      <w:r>
        <w:rPr>
          <w:b/>
        </w:rPr>
        <w:t xml:space="preserve">Kysymys 2</w:t>
      </w:r>
    </w:p>
    <w:p>
      <w:r>
        <w:t xml:space="preserve">Mistä turkkilaiset talonpojat ja käsityöläiset tuotiin saarelle?</w:t>
      </w:r>
    </w:p>
    <w:p>
      <w:r>
        <w:rPr>
          <w:b/>
        </w:rPr>
        <w:t xml:space="preserve">Teksti numero 7</w:t>
      </w:r>
    </w:p>
    <w:p>
      <w:r>
        <w:t xml:space="preserve">Osmanit lakkauttivat </w:t>
      </w:r>
      <w:r>
        <w:t xml:space="preserve">aiemmin käytössä olleen </w:t>
      </w:r>
      <w:r>
        <w:rPr>
          <w:color w:val="A9A9A9"/>
        </w:rPr>
        <w:t xml:space="preserve">feodaalijärjestelmän </w:t>
      </w:r>
      <w:r>
        <w:t xml:space="preserve">ja sovelsivat Kyproksella millet-järjestelmää, jonka mukaan ei-muslimikansoja hallitsivat omat uskonnolliset viranomaisensa. Toisin kuin </w:t>
      </w:r>
      <w:r>
        <w:t xml:space="preserve">latinalaisen vallan aikana, </w:t>
      </w:r>
      <w:r>
        <w:rPr>
          <w:color w:val="DCDCDC"/>
        </w:rPr>
        <w:t xml:space="preserve">Kyproksen kirkon päämies </w:t>
      </w:r>
      <w:r>
        <w:t xml:space="preserve">nimitettiin Kyproksen kreikkalaisväestön johtajaksi, ja hän toimi välittäjänä kristittyjen kyproksenkreikkalaisten ja ottomaanien viranomaisten välillä. Tämä asema varmisti, että Kyproksen kirkko pystyi lopettamaan </w:t>
      </w:r>
      <w:r>
        <w:rPr>
          <w:color w:val="2F4F4F"/>
        </w:rPr>
        <w:t xml:space="preserve">roomalaiskatolisen kirkon</w:t>
      </w:r>
      <w:r>
        <w:t xml:space="preserve"> jatkuvat hyökkäykset</w:t>
      </w:r>
      <w:r>
        <w:t xml:space="preserve">. </w:t>
      </w:r>
      <w:r>
        <w:t xml:space="preserve">Osmanien hallinto Kyproksella oli välillä välinpitämätöntä, välillä ahdistavaa sulttaanien ja paikallisten virkamiesten temperamentista riippuen, ja saarella alkoi yli </w:t>
      </w:r>
      <w:r>
        <w:rPr>
          <w:color w:val="556B2F"/>
        </w:rPr>
        <w:t xml:space="preserve">250 vuotta kestänyt </w:t>
      </w:r>
      <w:r>
        <w:t xml:space="preserve">taloudellinen taantuma.</w:t>
      </w:r>
    </w:p>
    <w:p>
      <w:r>
        <w:rPr>
          <w:b/>
        </w:rPr>
        <w:t xml:space="preserve">Kysymys 0</w:t>
      </w:r>
    </w:p>
    <w:p>
      <w:r>
        <w:t xml:space="preserve">Minkä järjestelmän ottomaanit kumosivat hirssijärjestelmän hyväksi?</w:t>
      </w:r>
    </w:p>
    <w:p>
      <w:r>
        <w:rPr>
          <w:b/>
        </w:rPr>
        <w:t xml:space="preserve">Kysymys 1</w:t>
      </w:r>
    </w:p>
    <w:p>
      <w:r>
        <w:t xml:space="preserve">Kuka nimitettiin Kyproksen kreikkalaisväestön johtajaksi?</w:t>
      </w:r>
    </w:p>
    <w:p>
      <w:r>
        <w:rPr>
          <w:b/>
        </w:rPr>
        <w:t xml:space="preserve">Kysymys 2</w:t>
      </w:r>
    </w:p>
    <w:p>
      <w:r>
        <w:t xml:space="preserve">Kenen tunkeutumisen Kyproksen kirkko toivoi lopettavansa?</w:t>
      </w:r>
    </w:p>
    <w:p>
      <w:r>
        <w:rPr>
          <w:b/>
        </w:rPr>
        <w:t xml:space="preserve">Kysymys 3</w:t>
      </w:r>
    </w:p>
    <w:p>
      <w:r>
        <w:t xml:space="preserve">Kuinka monta vuotta Kyproksen talous oli laskusuunnassa?</w:t>
      </w:r>
    </w:p>
    <w:p>
      <w:r>
        <w:rPr>
          <w:b/>
        </w:rPr>
        <w:t xml:space="preserve">Teksti numero 8</w:t>
      </w:r>
    </w:p>
    <w:p>
      <w:r>
        <w:t xml:space="preserve">Muslimien ja kristittyjen suhde vaihteli koko ottomaanien vallan aikana. Vuosina 1777-78 </w:t>
      </w:r>
      <w:r>
        <w:t xml:space="preserve">muslimit muodostivat </w:t>
      </w:r>
      <w:r>
        <w:rPr>
          <w:color w:val="A9A9A9"/>
        </w:rPr>
        <w:t xml:space="preserve">47 000 </w:t>
      </w:r>
      <w:r>
        <w:t xml:space="preserve">muslimin enemmistön verrattuna saaren </w:t>
      </w:r>
      <w:r>
        <w:rPr>
          <w:color w:val="DCDCDC"/>
        </w:rPr>
        <w:t xml:space="preserve">37 000 </w:t>
      </w:r>
      <w:r>
        <w:t xml:space="preserve">kristittyyn</w:t>
      </w:r>
      <w:r>
        <w:t xml:space="preserve">.</w:t>
      </w:r>
      <w:r>
        <w:t xml:space="preserve"> Vuoteen 1872 mennessä saaren väkiluku oli noussut </w:t>
      </w:r>
      <w:r>
        <w:rPr>
          <w:color w:val="2F4F4F"/>
        </w:rPr>
        <w:t xml:space="preserve">144 000:een</w:t>
      </w:r>
      <w:r>
        <w:t xml:space="preserve">, josta </w:t>
      </w:r>
      <w:r>
        <w:rPr>
          <w:color w:val="556B2F"/>
        </w:rPr>
        <w:t xml:space="preserve">44 000 oli </w:t>
      </w:r>
      <w:r>
        <w:t xml:space="preserve">muslimeja ja </w:t>
      </w:r>
      <w:r>
        <w:rPr>
          <w:color w:val="6B8E23"/>
        </w:rPr>
        <w:t xml:space="preserve">100 000 </w:t>
      </w:r>
      <w:r>
        <w:t xml:space="preserve">kristittyjä</w:t>
      </w:r>
      <w:r>
        <w:t xml:space="preserve">.</w:t>
      </w:r>
      <w:r>
        <w:t xml:space="preserve"> Muslimiväestöön kuului lukuisia kryptokristittyjä, kuten Linobambaki, kryptokatolinen yhteisö, joka syntyi ottomaanien viranomaisten katoliseen yhteisöön kohdistaman uskonnollisen vainon vuoksi; tämä yhteisö sulautui Kyproksen turkkilaisyhteisöön Britannian vallan aikana.</w:t>
      </w:r>
    </w:p>
    <w:p>
      <w:r>
        <w:rPr>
          <w:b/>
        </w:rPr>
        <w:t xml:space="preserve">Kysymys 0</w:t>
      </w:r>
    </w:p>
    <w:p>
      <w:r>
        <w:t xml:space="preserve">Kuinka monta muslimia saaren väestöön kuului vuosina 1777-78?</w:t>
      </w:r>
    </w:p>
    <w:p>
      <w:r>
        <w:rPr>
          <w:b/>
        </w:rPr>
        <w:t xml:space="preserve">Kysymys 1</w:t>
      </w:r>
    </w:p>
    <w:p>
      <w:r>
        <w:t xml:space="preserve">Kuinka monta kristittyä oli saarella vuosina 1777-78?</w:t>
      </w:r>
    </w:p>
    <w:p>
      <w:r>
        <w:rPr>
          <w:b/>
        </w:rPr>
        <w:t xml:space="preserve">Kysymys 2</w:t>
      </w:r>
    </w:p>
    <w:p>
      <w:r>
        <w:t xml:space="preserve">Mikä oli saaren väkiluku vuonna 1872?</w:t>
      </w:r>
    </w:p>
    <w:p>
      <w:r>
        <w:rPr>
          <w:b/>
        </w:rPr>
        <w:t xml:space="preserve">Kysymys 3</w:t>
      </w:r>
    </w:p>
    <w:p>
      <w:r>
        <w:t xml:space="preserve">Kuinka monta muslimia saarella oli vuonna 1872?</w:t>
      </w:r>
    </w:p>
    <w:p>
      <w:r>
        <w:rPr>
          <w:b/>
        </w:rPr>
        <w:t xml:space="preserve">Kysymys 4</w:t>
      </w:r>
    </w:p>
    <w:p>
      <w:r>
        <w:t xml:space="preserve">Kuinka monta kristittyä oli saarella vuonna 1872?</w:t>
      </w:r>
    </w:p>
    <w:p>
      <w:r>
        <w:rPr>
          <w:b/>
        </w:rPr>
        <w:t xml:space="preserve">Teksti numero 9</w:t>
      </w:r>
    </w:p>
    <w:p>
      <w:r>
        <w:t xml:space="preserve">Heti Kreikan itsenäisyyssodan puhjettua vuonna </w:t>
      </w:r>
      <w:r>
        <w:rPr>
          <w:color w:val="A9A9A9"/>
        </w:rPr>
        <w:t xml:space="preserve">1821 </w:t>
      </w:r>
      <w:r>
        <w:t xml:space="preserve">useat kyproksenkreikkalaiset lähtivät Kreikkaan liittyäkseen kreikkalaisiin joukkoihin</w:t>
      </w:r>
      <w:r>
        <w:rPr>
          <w:color w:val="A9A9A9"/>
        </w:rPr>
        <w:t xml:space="preserve">.</w:t>
      </w:r>
      <w:r>
        <w:t xml:space="preserve"> Vastatoimena Kyproksen ottomaanien kuvernööri pidätti ja teloitti </w:t>
      </w:r>
      <w:r>
        <w:rPr>
          <w:color w:val="DCDCDC"/>
        </w:rPr>
        <w:t xml:space="preserve">486 </w:t>
      </w:r>
      <w:r>
        <w:t xml:space="preserve">merkittävää kyproksenkreikkalaista, muun muassa Kyproksen arkkipiispa Kyprianoksen ja neljä muuta piispaa. Vuonna 1828 nyky-Kreikan ensimmäinen presidentti </w:t>
      </w:r>
      <w:r>
        <w:rPr>
          <w:color w:val="2F4F4F"/>
        </w:rPr>
        <w:t xml:space="preserve">Ioannis Kapodistrias </w:t>
      </w:r>
      <w:r>
        <w:t xml:space="preserve">vaati </w:t>
      </w:r>
      <w:r>
        <w:rPr>
          <w:color w:val="556B2F"/>
        </w:rPr>
        <w:t xml:space="preserve">Kyproksen liittämistä Kreikkaan</w:t>
      </w:r>
      <w:r>
        <w:t xml:space="preserve">, ja useita pieniä kansannousuja järjestettiin</w:t>
      </w:r>
      <w:r>
        <w:t xml:space="preserve">.</w:t>
      </w:r>
      <w:r>
        <w:t xml:space="preserve"> Reaktio ottomaanien huonoon hallintoon johti sekä kyproksenkreikkalaisten että kyproksenturkkilaisten kansannousuihin, joista yksikään ei kuitenkaan onnistunut. Vuosisatoja jatkunut turkkilaisten laiminlyönti, suurimman osan kansasta kohdannut armoton köyhyys ja alati läsnä olevat veronkantajat lisäsivät kreikkalaista nationalismia, ja 1900-luvulle tultaessa ajatus enoosiksesta eli liitosta äskettäin itsenäistyneen Kreikan kanssa oli juurtunut vahvasti kyproksenkreikkalaisten keskuudessa.</w:t>
      </w:r>
    </w:p>
    <w:p>
      <w:r>
        <w:rPr>
          <w:b/>
        </w:rPr>
        <w:t xml:space="preserve">Kysymys 0</w:t>
      </w:r>
    </w:p>
    <w:p>
      <w:r>
        <w:t xml:space="preserve">Minä vuonna Kreikan itsenäisyyssota syttyi?</w:t>
      </w:r>
    </w:p>
    <w:p>
      <w:r>
        <w:rPr>
          <w:b/>
        </w:rPr>
        <w:t xml:space="preserve">Kysymys 1</w:t>
      </w:r>
    </w:p>
    <w:p>
      <w:r>
        <w:t xml:space="preserve">Kuinka monta kyproksenkreikkalaista Kyproksen ottomaanien kuvernööri pidätti ja teloitti?</w:t>
      </w:r>
    </w:p>
    <w:p>
      <w:r>
        <w:rPr>
          <w:b/>
        </w:rPr>
        <w:t xml:space="preserve">Kysymys 2</w:t>
      </w:r>
    </w:p>
    <w:p>
      <w:r>
        <w:t xml:space="preserve">Kuka oli nyky-Kreikan ensimmäinen presidentti?</w:t>
      </w:r>
    </w:p>
    <w:p>
      <w:r>
        <w:rPr>
          <w:b/>
        </w:rPr>
        <w:t xml:space="preserve">Kysymys 3</w:t>
      </w:r>
    </w:p>
    <w:p>
      <w:r>
        <w:t xml:space="preserve">Mitä Ioannis Kapodistrias vaati?</w:t>
      </w:r>
    </w:p>
    <w:p>
      <w:r>
        <w:rPr>
          <w:b/>
        </w:rPr>
        <w:t xml:space="preserve">Teksti numero 10</w:t>
      </w:r>
    </w:p>
    <w:p>
      <w:r>
        <w:t xml:space="preserve">Saari palvelisi </w:t>
      </w:r>
      <w:r>
        <w:rPr>
          <w:color w:val="A9A9A9"/>
        </w:rPr>
        <w:t xml:space="preserve">Britanniaa </w:t>
      </w:r>
      <w:r>
        <w:t xml:space="preserve">keskeisenä sotilastukikohtana sen siirtomaareittejä varten. Vuonna </w:t>
      </w:r>
      <w:r>
        <w:rPr>
          <w:color w:val="DCDCDC"/>
        </w:rPr>
        <w:t xml:space="preserve">1906, </w:t>
      </w:r>
      <w:r>
        <w:t xml:space="preserve">kun Famagustan satama valmistui, Kypros oli strateginen laivaston etuvartioasema, josta oli näkymät </w:t>
      </w:r>
      <w:r>
        <w:rPr>
          <w:color w:val="2F4F4F"/>
        </w:rPr>
        <w:t xml:space="preserve">Suezin kanavalle</w:t>
      </w:r>
      <w:r>
        <w:t xml:space="preserve">, joka oli tärkeä pääreitti Intiaan, joka oli tuolloin Britannian tärkein merentakainen omaisuus</w:t>
      </w:r>
      <w:r>
        <w:rPr>
          <w:color w:val="DCDCDC"/>
        </w:rPr>
        <w:t xml:space="preserve">.</w:t>
      </w:r>
      <w:r>
        <w:t xml:space="preserve"> Ensimmäisen maailmansodan puhjettua ja Ottomaanien valtakunnan päätettyä liittyä sotaan </w:t>
      </w:r>
      <w:r>
        <w:rPr>
          <w:color w:val="556B2F"/>
        </w:rPr>
        <w:t xml:space="preserve">keskusvaltojen puolella </w:t>
      </w:r>
      <w:r>
        <w:t xml:space="preserve">Britannian valtakunta liitti 5. marraskuuta 1914 virallisesti Kyproksen ja julisti Egyptin ja Sudanin ottomaanien khedivatin sulttaanikunnaksi ja Britannian protektoraatiksi.</w:t>
      </w:r>
    </w:p>
    <w:p>
      <w:r>
        <w:rPr>
          <w:b/>
        </w:rPr>
        <w:t xml:space="preserve">Kysymys 0</w:t>
      </w:r>
    </w:p>
    <w:p>
      <w:r>
        <w:t xml:space="preserve">Kyproksen saari toimii keskeisenä sotilastukikohtana mille länsimaalle?</w:t>
      </w:r>
    </w:p>
    <w:p>
      <w:r>
        <w:rPr>
          <w:b/>
        </w:rPr>
        <w:t xml:space="preserve">Kysymys 1</w:t>
      </w:r>
    </w:p>
    <w:p>
      <w:r>
        <w:t xml:space="preserve">Minä vuonna Famagustan satama valmistui?</w:t>
      </w:r>
    </w:p>
    <w:p>
      <w:r>
        <w:rPr>
          <w:b/>
        </w:rPr>
        <w:t xml:space="preserve">Kysymys 2</w:t>
      </w:r>
    </w:p>
    <w:p>
      <w:r>
        <w:t xml:space="preserve">Kypros oli merivoimien etuvartioasema, josta oli näkymät mihin kanavaan?</w:t>
      </w:r>
    </w:p>
    <w:p>
      <w:r>
        <w:rPr>
          <w:b/>
        </w:rPr>
        <w:t xml:space="preserve">Kysymys 3</w:t>
      </w:r>
    </w:p>
    <w:p>
      <w:r>
        <w:t xml:space="preserve">Kummalle puolelle Osmanien valtakunta liittyi ensimmäisessä maailmansodassa?</w:t>
      </w:r>
    </w:p>
    <w:p>
      <w:r>
        <w:rPr>
          <w:b/>
        </w:rPr>
        <w:t xml:space="preserve">Teksti numero 11</w:t>
      </w:r>
    </w:p>
    <w:p>
      <w:r>
        <w:t xml:space="preserve">Kyproksen kreikkalaisväestö puolestaan oli alkanut toivoa, että Britannian hallinto johtaisi enoosiin. Ajatus enoosista oli historiallisesti osa </w:t>
      </w:r>
      <w:r>
        <w:rPr>
          <w:color w:val="A9A9A9"/>
        </w:rPr>
        <w:t xml:space="preserve">Megali-ideaa</w:t>
      </w:r>
      <w:r>
        <w:t xml:space="preserve">, joka oli laajempi poliittinen pyrkimys kreikkalaisesta valtiosta, joka käsitti entisen Osmanien valtakunnan kreikkalaisasukkaiden asuttamat alueet, mukaan luettuina Kypros ja Vähä-Aasia, ja jonka pääkaupunki oli Konstantinopoli. </w:t>
      </w:r>
      <w:r>
        <w:rPr>
          <w:color w:val="DCDCDC"/>
        </w:rPr>
        <w:t xml:space="preserve">Kyproksen ortodoksinen kirkko, </w:t>
      </w:r>
      <w:r>
        <w:t xml:space="preserve">jonka jäseniä koulutettiin Kreikassa, </w:t>
      </w:r>
      <w:r>
        <w:t xml:space="preserve">ajoi sitä aktiivisesti. </w:t>
      </w:r>
      <w:r>
        <w:t xml:space="preserve">Nämä uskonnolliset virkamiehet perustivat myöhemmin yhdessä kreikkalaisten sotilasvirkailijoiden ja ammattilaisten kanssa, joista osa ajoi edelleen Megali-ideaa, sissijärjestön </w:t>
      </w:r>
      <w:r>
        <w:rPr>
          <w:color w:val="2F4F4F"/>
        </w:rPr>
        <w:t xml:space="preserve">Ethniki Organosis Kyprion Agoniston eli Kyproksen taistelijoiden kansallisen järjestön (EOKA).</w:t>
      </w:r>
      <w:r>
        <w:t xml:space="preserve"> Kyproksenkreikkalaiset pitivät saarta historiallisesti kreikkalaisena ja uskoivat, että liitto Kreikan kanssa oli luonnollinen oikeus. </w:t>
      </w:r>
      <w:r>
        <w:t xml:space="preserve">Enosis-pyrkimyksestä tuli </w:t>
      </w:r>
      <w:r>
        <w:rPr>
          <w:color w:val="556B2F"/>
        </w:rPr>
        <w:t xml:space="preserve">1950-luvulla </w:t>
      </w:r>
      <w:r>
        <w:t xml:space="preserve">osa Kreikan kansallista politiikkaa</w:t>
      </w:r>
      <w:r>
        <w:rPr>
          <w:color w:val="556B2F"/>
        </w:rPr>
        <w:t xml:space="preserve">,</w:t>
      </w:r>
    </w:p>
    <w:p>
      <w:r>
        <w:rPr>
          <w:b/>
        </w:rPr>
        <w:t xml:space="preserve">Kysymys 0</w:t>
      </w:r>
    </w:p>
    <w:p>
      <w:r>
        <w:t xml:space="preserve">Historiallisesti enosis-ajatus oli osa mitä muuta ajatusta?</w:t>
      </w:r>
    </w:p>
    <w:p>
      <w:r>
        <w:rPr>
          <w:b/>
        </w:rPr>
        <w:t xml:space="preserve">Kysymys 1</w:t>
      </w:r>
    </w:p>
    <w:p>
      <w:r>
        <w:t xml:space="preserve">Kuka ajoi aktiivisesti Megali-ideaa?</w:t>
      </w:r>
    </w:p>
    <w:p>
      <w:r>
        <w:rPr>
          <w:b/>
        </w:rPr>
        <w:t xml:space="preserve">Kysymys 2</w:t>
      </w:r>
    </w:p>
    <w:p>
      <w:r>
        <w:t xml:space="preserve">Minkä sissijärjestön perustivat uskonnolliset virkamiehet ja sotilasupseerit?</w:t>
      </w:r>
    </w:p>
    <w:p>
      <w:r>
        <w:rPr>
          <w:b/>
        </w:rPr>
        <w:t xml:space="preserve">Kysymys 3</w:t>
      </w:r>
    </w:p>
    <w:p>
      <w:r>
        <w:t xml:space="preserve">Millä vuosikymmenellä enosis-pyrkimyksestä tuli osa Kreikan kansallista politiikkaa?</w:t>
      </w:r>
    </w:p>
    <w:p>
      <w:r>
        <w:rPr>
          <w:b/>
        </w:rPr>
        <w:t xml:space="preserve">Teksti numero 12</w:t>
      </w:r>
    </w:p>
    <w:p>
      <w:r>
        <w:t xml:space="preserve">Aluksi kyproksenturkkilaiset kannattivat </w:t>
      </w:r>
      <w:r>
        <w:rPr>
          <w:color w:val="A9A9A9"/>
        </w:rPr>
        <w:t xml:space="preserve">Britannian </w:t>
      </w:r>
      <w:r>
        <w:t xml:space="preserve">vallan </w:t>
      </w:r>
      <w:r>
        <w:t xml:space="preserve">jatkamista.</w:t>
      </w:r>
      <w:r>
        <w:t xml:space="preserve"> Kyproksenkreikkalaisten enoosia koskevat vaatimukset kuitenkin huolestuttivat heitä, koska he pitivät Kreetan liittämistä Kreikkaan, joka johti kreetalaisten turkkilaisten maastapakoon, ennakkotapauksena, jota oli syytä välttää, ja he ottivat jakoa puoltavan kannan vastauksena EOKA:n sotilaalliseen toimintaan. </w:t>
      </w:r>
      <w:r>
        <w:rPr>
          <w:color w:val="DCDCDC"/>
        </w:rPr>
        <w:t xml:space="preserve">Kyproksenturkkilaiset </w:t>
      </w:r>
      <w:r>
        <w:t xml:space="preserve">pitivät itseään myös erillisenä etnisenä ryhmänä saarella ja uskoivat, että heillä oli kyproksenkreikkalaisista erillinen itsemääräämisoikeus. Samaan aikaan 1950-luvulla Turkin johtaja Menderes piti Kyprosta "Anatolian jatkeena", hylkäsi Kyproksen jakamisen etnisten rajojen mukaan ja kannatti koko saaren liittämistä Turkkiin. Kansallismieliset iskulauseet keskittyivät ajatukseen, että "Kypros on turkkilainen", ja hallitseva puolue julisti Kyproksen olevan osa Turkin isänmaata, joka oli elintärkeä sen turvallisuuden kannalta. Kun huomattiin, että kyproksenturkkilaisen väestön osuus oli vain </w:t>
      </w:r>
      <w:r>
        <w:rPr>
          <w:color w:val="2F4F4F"/>
        </w:rPr>
        <w:t xml:space="preserve">20 prosenttia </w:t>
      </w:r>
      <w:r>
        <w:t xml:space="preserve">saaren asukkaista, liittäminen ei ollut mahdollista, kansallinen politiikka muutettiin jakoa suosivaksi. Iskulause </w:t>
      </w:r>
      <w:r>
        <w:rPr>
          <w:color w:val="556B2F"/>
        </w:rPr>
        <w:t xml:space="preserve">"jako tai kuolema" </w:t>
      </w:r>
      <w:r>
        <w:t xml:space="preserve">oli usein esillä kyproksenturkkilaisten ja turkkilaisten mielenosoituksissa 1950-luvun lopusta alkaen ja koko 1960-luvun ajan. Vaikka Zürichin ja Lontoon konferenssien jälkeen Turkki näytti hyväksyvän Kyproksen valtion olemassaolon ja etääntyvän saaren jakamista suosivasta politiikastaan, kyproksenturkkilaisten ja turkkilaiskyproslaisten johtajien tavoitteena oli edelleen itsenäisen turkkilaisen valtion luominen saaren pohjoisosaan.</w:t>
      </w:r>
    </w:p>
    <w:p>
      <w:r>
        <w:rPr>
          <w:b/>
        </w:rPr>
        <w:t xml:space="preserve">Kysymys 0</w:t>
      </w:r>
    </w:p>
    <w:p>
      <w:r>
        <w:t xml:space="preserve">Aluksi kyproksenturkkilaiset kannattivat minkä länsivaltion jatkuvaa hallintaa?</w:t>
      </w:r>
    </w:p>
    <w:p>
      <w:r>
        <w:rPr>
          <w:b/>
        </w:rPr>
        <w:t xml:space="preserve">Kysymys 1</w:t>
      </w:r>
    </w:p>
    <w:p>
      <w:r>
        <w:t xml:space="preserve">Ketkä pitivät itseään Kyproksen saaren erillisenä etnisenä ryhmänä?</w:t>
      </w:r>
    </w:p>
    <w:p>
      <w:r>
        <w:rPr>
          <w:b/>
        </w:rPr>
        <w:t xml:space="preserve">Kysymys 2</w:t>
      </w:r>
    </w:p>
    <w:p>
      <w:r>
        <w:t xml:space="preserve">Kuinka monta prosenttia väestöstä oli kyproksenturkkilaisia?</w:t>
      </w:r>
    </w:p>
    <w:p>
      <w:r>
        <w:rPr>
          <w:b/>
        </w:rPr>
        <w:t xml:space="preserve">Kysymys 3</w:t>
      </w:r>
    </w:p>
    <w:p>
      <w:r>
        <w:t xml:space="preserve">Mitä iskulausetta käytettiin usein kyproksenturkkilaisten mielenosoituksissa?</w:t>
      </w:r>
    </w:p>
    <w:p>
      <w:r>
        <w:rPr>
          <w:b/>
        </w:rPr>
        <w:t xml:space="preserve">Teksti numero 13</w:t>
      </w:r>
    </w:p>
    <w:p>
      <w:r>
        <w:t xml:space="preserve">Tammikuussa </w:t>
      </w:r>
      <w:r>
        <w:rPr>
          <w:color w:val="A9A9A9"/>
        </w:rPr>
        <w:t xml:space="preserve">1950 </w:t>
      </w:r>
      <w:r>
        <w:t xml:space="preserve">Kyproksen kirkko järjesti papiston valvonnassa kansanäänestyksen, johon ei osallistunut kyproksenturkkilaisia ja jossa 96 prosenttia osallistuneista kyproksenkreikkalaisista äänesti enosiksen puolesta. Kreikkalaisten </w:t>
      </w:r>
      <w:r>
        <w:t xml:space="preserve">osuus saaren kokonaisväestöstä oli tuolloin </w:t>
      </w:r>
      <w:r>
        <w:rPr>
          <w:color w:val="DCDCDC"/>
        </w:rPr>
        <w:t xml:space="preserve">80,2 prosenttia </w:t>
      </w:r>
      <w:r>
        <w:t xml:space="preserve">(väestönlaskenta 1946). Britannian hallinto ehdotti perustuslakiin perustuvaa rajoitettua itsehallintoa, mutta lopulta se hylättiin. Vuonna </w:t>
      </w:r>
      <w:r>
        <w:rPr>
          <w:color w:val="2F4F4F"/>
        </w:rPr>
        <w:t xml:space="preserve">1955 perustettiin </w:t>
      </w:r>
      <w:r>
        <w:t xml:space="preserve">EOKA-järjestö, joka pyrki liittoon Kreikan kanssa aseellisen taistelun avulla. Samaan aikaan kyproksenturkkilaiset perustivat vastapainoksi Kyproksen turkkilaisen vastarintajärjestön (TMT), joka vaati Taksimin eli jakoa. Myös britit olivat tuolloin omaksuneet </w:t>
      </w:r>
      <w:r>
        <w:rPr>
          <w:color w:val="556B2F"/>
        </w:rPr>
        <w:t xml:space="preserve">"hajota ja hallitse" -politiikan</w:t>
      </w:r>
      <w:r>
        <w:t xml:space="preserve">. Woodhouse, brittivirkailija Kyproksella, paljasti, että silloinen brittiläinen ulkoministeri Harold Macmillan "kehotti Kyproksella olevia brittejä lietsomaan turkkilaisia, jotta kreikkalaisten kiihkoilu saataisiin neutralisoitua". Britannian virkamiehet myös suvaitsivat turkkilaisen maanalaisen järjestön T.M.T. perustamista. Siirtomaaministeri oli 15. heinäkuuta 1958 päivätyssä kirjeessä neuvonut Kyproksen kuvernööriä olemaan toimimatta T.M.T:tä vastaan sen laittomista toimista huolimatta, jotta Britannian suhteet Turkin hallitukseen eivät kärsisi.</w:t>
      </w:r>
    </w:p>
    <w:p>
      <w:r>
        <w:rPr>
          <w:b/>
        </w:rPr>
        <w:t xml:space="preserve">Kysymys 0</w:t>
      </w:r>
    </w:p>
    <w:p>
      <w:r>
        <w:t xml:space="preserve">Minä vuonna Kyproksen kirkko järjesti kansanäänestyksen?</w:t>
      </w:r>
    </w:p>
    <w:p>
      <w:r>
        <w:rPr>
          <w:b/>
        </w:rPr>
        <w:t xml:space="preserve">Kysymys 1</w:t>
      </w:r>
    </w:p>
    <w:p>
      <w:r>
        <w:t xml:space="preserve">Kuinka monta prosenttia Kyproksen väestöstä oli kreikkalaisia vuonna 1946?</w:t>
      </w:r>
    </w:p>
    <w:p>
      <w:r>
        <w:rPr>
          <w:b/>
        </w:rPr>
        <w:t xml:space="preserve">Kysymys 2</w:t>
      </w:r>
    </w:p>
    <w:p>
      <w:r>
        <w:t xml:space="preserve">Minä vuonna EOKA-järjestö perustettiin?</w:t>
      </w:r>
    </w:p>
    <w:p>
      <w:r>
        <w:rPr>
          <w:b/>
        </w:rPr>
        <w:t xml:space="preserve">Kysymys 3</w:t>
      </w:r>
    </w:p>
    <w:p>
      <w:r>
        <w:t xml:space="preserve">Mikä on sen politiikan nimi, jonka britit hyväksyivät?</w:t>
      </w:r>
    </w:p>
    <w:p>
      <w:r>
        <w:rPr>
          <w:b/>
        </w:rPr>
        <w:t xml:space="preserve">Teksti numero 14</w:t>
      </w:r>
    </w:p>
    <w:p>
      <w:r>
        <w:t xml:space="preserve">Kypros itsenäistyi </w:t>
      </w:r>
      <w:r>
        <w:rPr>
          <w:color w:val="A9A9A9"/>
        </w:rPr>
        <w:t xml:space="preserve">16. elokuuta </w:t>
      </w:r>
      <w:r>
        <w:t xml:space="preserve">1960 </w:t>
      </w:r>
      <w:r>
        <w:rPr>
          <w:color w:val="DCDCDC"/>
        </w:rPr>
        <w:t xml:space="preserve">Yhdistyneen kuningaskunnan, Kreikan ja Turkin </w:t>
      </w:r>
      <w:r>
        <w:t xml:space="preserve">välillä tehdyn Zürichin ja Lontoon sopimuksen jälkeen</w:t>
      </w:r>
      <w:r>
        <w:t xml:space="preserve">. </w:t>
      </w:r>
      <w:r>
        <w:t xml:space="preserve">Kyproksen kokonaisväestö oli </w:t>
      </w:r>
      <w:r>
        <w:rPr>
          <w:color w:val="2F4F4F"/>
        </w:rPr>
        <w:t xml:space="preserve">573 566</w:t>
      </w:r>
      <w:r>
        <w:t xml:space="preserve">, joista 442 138 </w:t>
      </w:r>
      <w:r>
        <w:rPr>
          <w:color w:val="556B2F"/>
        </w:rPr>
        <w:t xml:space="preserve">(77,1 %) </w:t>
      </w:r>
      <w:r>
        <w:t xml:space="preserve">oli kreikkalaisia, 104 320 (</w:t>
      </w:r>
      <w:r>
        <w:rPr>
          <w:color w:val="6B8E23"/>
        </w:rPr>
        <w:t xml:space="preserve">18,2 %) </w:t>
      </w:r>
      <w:r>
        <w:t xml:space="preserve">turkkilaisia ja 27 108 (4,7 %) muita. Yhdistynyt kuningaskunta säilytti kaksi suvereniteettiin kuuluvaa tukikohta-aluetta Akrotirissa ja Dhekeliassa, kun taas valtion virat ja julkiset toimet jaettiin etnisten kiintiöiden mukaan, jolloin kyproksenturkkilaiselle vähemmistölle annettiin pysyvä veto-oikeus, 30 % parlamentissa ja hallinnossa ja kolmelle emovaltiolle myönnettiin takaajaoikeudet.</w:t>
      </w:r>
    </w:p>
    <w:p>
      <w:r>
        <w:rPr>
          <w:b/>
        </w:rPr>
        <w:t xml:space="preserve">Kysymys 0</w:t>
      </w:r>
    </w:p>
    <w:p>
      <w:r>
        <w:t xml:space="preserve">Milloin Kyproksen tasavalta itsenäistyi?</w:t>
      </w:r>
    </w:p>
    <w:p>
      <w:r>
        <w:rPr>
          <w:b/>
        </w:rPr>
        <w:t xml:space="preserve">Kysymys 1</w:t>
      </w:r>
    </w:p>
    <w:p>
      <w:r>
        <w:t xml:space="preserve">Mitkä maat kuuluivat Zürichin ja Lontoon sopimukseen?</w:t>
      </w:r>
    </w:p>
    <w:p>
      <w:r>
        <w:rPr>
          <w:b/>
        </w:rPr>
        <w:t xml:space="preserve">Kysymys 2</w:t>
      </w:r>
    </w:p>
    <w:p>
      <w:r>
        <w:t xml:space="preserve">Mikä oli Kyproksen kokonaisväestömäärä sen itsenäistyessä?</w:t>
      </w:r>
    </w:p>
    <w:p>
      <w:r>
        <w:rPr>
          <w:b/>
        </w:rPr>
        <w:t xml:space="preserve">Kysymys 3</w:t>
      </w:r>
    </w:p>
    <w:p>
      <w:r>
        <w:t xml:space="preserve">Mikä oli kreikkalaisten osuus Kyproksen väestöstä?</w:t>
      </w:r>
    </w:p>
    <w:p>
      <w:r>
        <w:rPr>
          <w:b/>
        </w:rPr>
        <w:t xml:space="preserve">Kysymys 4</w:t>
      </w:r>
    </w:p>
    <w:p>
      <w:r>
        <w:t xml:space="preserve">Mikä oli turkkilaisten osuus Kyproksen väestöstä?</w:t>
      </w:r>
    </w:p>
    <w:p>
      <w:r>
        <w:rPr>
          <w:b/>
        </w:rPr>
        <w:t xml:space="preserve">Teksti numero 15</w:t>
      </w:r>
    </w:p>
    <w:p>
      <w:r>
        <w:t xml:space="preserve">Perustuslain mukainen vallanjako johti kuitenkin pian oikeudelliseen umpikujaan ja tyytymättömyyteen molemmilla puolilla, ja kansallismieliset militantit aloittivat jälleen koulutuksen </w:t>
      </w:r>
      <w:r>
        <w:rPr>
          <w:color w:val="A9A9A9"/>
        </w:rPr>
        <w:t xml:space="preserve">Kreikan ja Turkin </w:t>
      </w:r>
      <w:r>
        <w:t xml:space="preserve">sotilaallisella tuella</w:t>
      </w:r>
      <w:r>
        <w:t xml:space="preserve">. </w:t>
      </w:r>
      <w:r>
        <w:t xml:space="preserve">Kyproksenkreikkalaisten johto katsoi, että vuoden 1960 perustuslaissa kyproksenturkkilaisille annetut oikeudet olivat liian laajat, ja laati Akritas-suunnitelman, jonka tarkoituksena oli </w:t>
      </w:r>
      <w:r>
        <w:rPr>
          <w:color w:val="DCDCDC"/>
        </w:rPr>
        <w:t xml:space="preserve">uudistaa perustuslaki kyproksenkreikkalaisten eduksi</w:t>
      </w:r>
      <w:r>
        <w:t xml:space="preserve">, vakuuttaa kansainvälinen yhteisö muutosten oikeellisuudesta ja alistaa kyproksenturkkilaiset väkivaltaisesti muutamassa päivässä, jos he eivät hyväksyisi suunnitelmaa. Jännitteet lisääntyivät, kun Kyproksen </w:t>
      </w:r>
      <w:r>
        <w:rPr>
          <w:color w:val="2F4F4F"/>
        </w:rPr>
        <w:t xml:space="preserve">presidentti arkkipiispa Makarios </w:t>
      </w:r>
      <w:r>
        <w:t xml:space="preserve">III vaati perustuslain muutoksia, jotka </w:t>
      </w:r>
      <w:r>
        <w:rPr>
          <w:color w:val="556B2F"/>
        </w:rPr>
        <w:t xml:space="preserve">Turkki </w:t>
      </w:r>
      <w:r>
        <w:t xml:space="preserve">hylkäsi </w:t>
      </w:r>
      <w:r>
        <w:t xml:space="preserve">ja joita kyproksenturkkilaiset vastustivat.</w:t>
      </w:r>
    </w:p>
    <w:p>
      <w:r>
        <w:rPr>
          <w:b/>
        </w:rPr>
        <w:t xml:space="preserve">Kysymys 0</w:t>
      </w:r>
    </w:p>
    <w:p>
      <w:r>
        <w:t xml:space="preserve">Mitkä kaksi maata tukivat kansallisia taistelijoita?</w:t>
      </w:r>
    </w:p>
    <w:p>
      <w:r>
        <w:rPr>
          <w:b/>
        </w:rPr>
        <w:t xml:space="preserve">Kysymys 1</w:t>
      </w:r>
    </w:p>
    <w:p>
      <w:r>
        <w:t xml:space="preserve">Mikä oli Akritas-suunnitelman tavoite?</w:t>
      </w:r>
    </w:p>
    <w:p>
      <w:r>
        <w:rPr>
          <w:b/>
        </w:rPr>
        <w:t xml:space="preserve">Kysymys 2</w:t>
      </w:r>
    </w:p>
    <w:p>
      <w:r>
        <w:t xml:space="preserve">Kuka presidentti vaati perustuslain muuttamista?</w:t>
      </w:r>
    </w:p>
    <w:p>
      <w:r>
        <w:rPr>
          <w:b/>
        </w:rPr>
        <w:t xml:space="preserve">Kysymys 3</w:t>
      </w:r>
    </w:p>
    <w:p>
      <w:r>
        <w:t xml:space="preserve">Kuka hylkäsi presidentti arkkipiispa Makariosin ehdottamat perustuslain muutokset?</w:t>
      </w:r>
    </w:p>
    <w:p>
      <w:r>
        <w:rPr>
          <w:b/>
        </w:rPr>
        <w:t xml:space="preserve">Teksti numero 16</w:t>
      </w:r>
    </w:p>
    <w:p>
      <w:r>
        <w:t xml:space="preserve">Yhteisöjen väliset väkivaltaisuudet puhkesivat 21. joulukuuta </w:t>
      </w:r>
      <w:r>
        <w:rPr>
          <w:color w:val="A9A9A9"/>
        </w:rPr>
        <w:t xml:space="preserve">1963, </w:t>
      </w:r>
      <w:r>
        <w:t xml:space="preserve">kun kaksi kyproksenturkkilaista sai surmansa välikohtauksessa, johon kyproksenkreikkalainen poliisi osallistui. Väkivaltaisuudet johtivat </w:t>
      </w:r>
      <w:r>
        <w:rPr>
          <w:color w:val="DCDCDC"/>
        </w:rPr>
        <w:t xml:space="preserve">364 </w:t>
      </w:r>
      <w:r>
        <w:t xml:space="preserve">kyproksenturkkilaisen ja 174 kyproksenkreikkalaisen </w:t>
      </w:r>
      <w:r>
        <w:t xml:space="preserve">kuolemaan</w:t>
      </w:r>
      <w:r>
        <w:t xml:space="preserve">, 109 kyproksenturkkilaisen tai kyproksenturkkilaisen sekakylän tuhoutumiseen ja </w:t>
      </w:r>
      <w:r>
        <w:rPr>
          <w:color w:val="2F4F4F"/>
        </w:rPr>
        <w:t xml:space="preserve">25 000-30 </w:t>
      </w:r>
      <w:r>
        <w:t xml:space="preserve">000 kyproksenturkkilaisen </w:t>
      </w:r>
      <w:r>
        <w:t xml:space="preserve">siirtymiseen kotiseudultaan.</w:t>
      </w:r>
      <w:r>
        <w:t xml:space="preserve"> Kriisi johti siihen, että kyproksenturkkilaiset päättivät osallistua hallintoon ja väittivät sen menettäneen legitimiteettinsä; tämän tapahtuman luonteesta kiistellään edelleen. Joillakin alueilla kyproksenkreikkalaiset estivät kyproksenturkkilaisia </w:t>
      </w:r>
      <w:r>
        <w:rPr>
          <w:color w:val="556B2F"/>
        </w:rPr>
        <w:t xml:space="preserve">matkustamasta ja pääsemästä hallintorakennuksiin, </w:t>
      </w:r>
      <w:r>
        <w:t xml:space="preserve">kun taas jotkut kyproksenturkkilaiset vetäytyivät vapaaehtoisesti kyproksenturkkilaisen hallinnon kehotusten vuoksi</w:t>
      </w:r>
      <w:r>
        <w:t xml:space="preserve">.</w:t>
      </w:r>
      <w:r>
        <w:t xml:space="preserve"> Kyproksenturkkilaiset alkoivat asua erillisalueilla; Makarios muutti yksipuolisesti tasavallan rakennetta, ja Nikosia jaettiin vihreällä linjalla UNFICYP-joukkojen sijoituksen myötä.</w:t>
      </w:r>
    </w:p>
    <w:p>
      <w:r>
        <w:rPr>
          <w:b/>
        </w:rPr>
        <w:t xml:space="preserve">Kysymys 0</w:t>
      </w:r>
    </w:p>
    <w:p>
      <w:r>
        <w:t xml:space="preserve">Minkä vuoden joulukuussa yhteisöjen väliset väkivaltaisuudet puhkesivat?</w:t>
      </w:r>
    </w:p>
    <w:p>
      <w:r>
        <w:rPr>
          <w:b/>
        </w:rPr>
        <w:t xml:space="preserve">Kysymys 1</w:t>
      </w:r>
    </w:p>
    <w:p>
      <w:r>
        <w:t xml:space="preserve">Vuonna 1963 alkaneet väkivaltaisuudet johtivat monien turkkilaisten kuolemaan?</w:t>
      </w:r>
    </w:p>
    <w:p>
      <w:r>
        <w:rPr>
          <w:b/>
        </w:rPr>
        <w:t xml:space="preserve">Kysymys 2</w:t>
      </w:r>
    </w:p>
    <w:p>
      <w:r>
        <w:t xml:space="preserve">Kuinka monta kyproksenturkkilaista joutui siirtymään kotiseudultaan väkivaltaisuuksien vuoksi?</w:t>
      </w:r>
    </w:p>
    <w:p>
      <w:r>
        <w:rPr>
          <w:b/>
        </w:rPr>
        <w:t xml:space="preserve">Kysymys 3</w:t>
      </w:r>
    </w:p>
    <w:p>
      <w:r>
        <w:t xml:space="preserve">Mitä kyproksenturkkilaisia estettiin tekemästä?</w:t>
      </w:r>
    </w:p>
    <w:p>
      <w:r>
        <w:rPr>
          <w:b/>
        </w:rPr>
        <w:t xml:space="preserve">Teksti numero 17</w:t>
      </w:r>
    </w:p>
    <w:p>
      <w:r>
        <w:t xml:space="preserve">Vuonna 1964 </w:t>
      </w:r>
      <w:r>
        <w:rPr>
          <w:color w:val="A9A9A9"/>
        </w:rPr>
        <w:t xml:space="preserve">Turkki </w:t>
      </w:r>
      <w:r>
        <w:t xml:space="preserve">yritti vallata Kyproksen vastauksena Kyproksen jatkuneeseen yhteisöjen väliseen väkivaltaan. Turkki kuitenkin pysäytettiin Yhdysvaltain presidentin </w:t>
      </w:r>
      <w:r>
        <w:rPr>
          <w:color w:val="DCDCDC"/>
        </w:rPr>
        <w:t xml:space="preserve">Lyndon B. Johnsonin </w:t>
      </w:r>
      <w:r>
        <w:t xml:space="preserve">5. kesäkuuta lähettämällä </w:t>
      </w:r>
      <w:r>
        <w:t xml:space="preserve">jyrkästi muotoillulla sähkeellä, </w:t>
      </w:r>
      <w:r>
        <w:t xml:space="preserve">jossa varoitettiin, että Yhdysvallat ei seisoisi Turkin rinnalla, jos Neuvostoliitto hyökkäisi Turkin alueelle. </w:t>
      </w:r>
      <w:r>
        <w:t xml:space="preserve">Makarios ja Kreikan pääministeri Georgios Papandreou olivat yhtä mieltä siitä, että enosiksen olisi oltava lopullinen tavoite, ja kuningas Konstantin toivoi Kyprokselle "pikaista liittoa emämaan kanssa"</w:t>
      </w:r>
      <w:r>
        <w:t xml:space="preserve">.</w:t>
      </w:r>
      <w:r>
        <w:t xml:space="preserve"> Kreikka lähetti </w:t>
      </w:r>
      <w:r>
        <w:rPr>
          <w:color w:val="556B2F"/>
        </w:rPr>
        <w:t xml:space="preserve">10 000 </w:t>
      </w:r>
      <w:r>
        <w:t xml:space="preserve">sotilasta Kyprokselle torjumaan mahdollista turkkilaisten hyökkäystä</w:t>
      </w:r>
      <w:r>
        <w:t xml:space="preserve">.</w:t>
      </w:r>
    </w:p>
    <w:p>
      <w:r>
        <w:rPr>
          <w:b/>
        </w:rPr>
        <w:t xml:space="preserve">Kysymys 0</w:t>
      </w:r>
    </w:p>
    <w:p>
      <w:r>
        <w:t xml:space="preserve">Kuka yritti vallata Kyproksen vuonna 1964?</w:t>
      </w:r>
    </w:p>
    <w:p>
      <w:r>
        <w:rPr>
          <w:b/>
        </w:rPr>
        <w:t xml:space="preserve">Kysymys 1</w:t>
      </w:r>
    </w:p>
    <w:p>
      <w:r>
        <w:t xml:space="preserve">Kuka Yhdysvaltain presidentti esti Turkkia hyökkäämästä Kyprokseen?</w:t>
      </w:r>
    </w:p>
    <w:p>
      <w:r>
        <w:rPr>
          <w:b/>
        </w:rPr>
        <w:t xml:space="preserve">Kysymys 2</w:t>
      </w:r>
    </w:p>
    <w:p>
      <w:r>
        <w:t xml:space="preserve">Mistä politiikasta ei voitu luopua vuonna 1964?</w:t>
      </w:r>
    </w:p>
    <w:p>
      <w:r>
        <w:rPr>
          <w:b/>
        </w:rPr>
        <w:t xml:space="preserve">Kysymys 3</w:t>
      </w:r>
    </w:p>
    <w:p>
      <w:r>
        <w:t xml:space="preserve">Kuinka monta sotilasta Kreikka lähetti Kyprokselle?</w:t>
      </w:r>
    </w:p>
    <w:p>
      <w:r>
        <w:rPr>
          <w:b/>
        </w:rPr>
        <w:t xml:space="preserve">Teksti numero 18</w:t>
      </w:r>
    </w:p>
    <w:p>
      <w:r>
        <w:rPr>
          <w:color w:val="A9A9A9"/>
        </w:rPr>
        <w:t xml:space="preserve">Heinäkuun 15. päivänä </w:t>
      </w:r>
      <w:r>
        <w:t xml:space="preserve">1974 </w:t>
      </w:r>
      <w:r>
        <w:rPr>
          <w:color w:val="DCDCDC"/>
        </w:rPr>
        <w:t xml:space="preserve">Dimitrios Ioannidesin </w:t>
      </w:r>
      <w:r>
        <w:t xml:space="preserve">johtama Kreikan sotilasjuntta teki </w:t>
      </w:r>
      <w:r>
        <w:t xml:space="preserve">Kyproksella vallankaappauksen, jonka tarkoituksena oli yhdistää saari Kreikkaan. Vallankaappaus syrjäytti presidentti Makarios III:n ja korvasi hänet eenosis-myönteisellä kansallismielisellä </w:t>
      </w:r>
      <w:r>
        <w:rPr>
          <w:color w:val="2F4F4F"/>
        </w:rPr>
        <w:t xml:space="preserve">Nikos Sampsonilla</w:t>
      </w:r>
      <w:r>
        <w:t xml:space="preserve">. </w:t>
      </w:r>
      <w:r>
        <w:t xml:space="preserve">Vastauksena vallankaappaukseen Turkin armeija </w:t>
      </w:r>
      <w:r>
        <w:rPr>
          <w:color w:val="556B2F"/>
        </w:rPr>
        <w:t xml:space="preserve">hyökkäsi saarelle </w:t>
      </w:r>
      <w:r>
        <w:t xml:space="preserve">viisi päivää myöhemmin, 20. heinäkuuta 1974, </w:t>
      </w:r>
      <w:r>
        <w:t xml:space="preserve">vedoten oikeuteen puuttua asiaan ja palauttaa vuoden 1960 takuusopimuksessa vahvistettu perustuslaillinen järjestys. </w:t>
      </w:r>
      <w:r>
        <w:rPr>
          <w:color w:val="6B8E23"/>
        </w:rPr>
        <w:t xml:space="preserve">Yhdistyneet Kansakunnat </w:t>
      </w:r>
      <w:r>
        <w:t xml:space="preserve">ja kansainvälinen yhteisö </w:t>
      </w:r>
      <w:r>
        <w:t xml:space="preserve">ovat hylänneet tämän perustelun</w:t>
      </w:r>
      <w:r>
        <w:rPr>
          <w:color w:val="6B8E23"/>
        </w:rPr>
        <w:t xml:space="preserve">.</w:t>
      </w:r>
    </w:p>
    <w:p>
      <w:r>
        <w:rPr>
          <w:b/>
        </w:rPr>
        <w:t xml:space="preserve">Kysymys 0</w:t>
      </w:r>
    </w:p>
    <w:p>
      <w:r>
        <w:t xml:space="preserve">Minä päivänä Kyproksella tehtiin vallankaappaus?</w:t>
      </w:r>
    </w:p>
    <w:p>
      <w:r>
        <w:rPr>
          <w:b/>
        </w:rPr>
        <w:t xml:space="preserve">Kysymys 1</w:t>
      </w:r>
    </w:p>
    <w:p>
      <w:r>
        <w:t xml:space="preserve">Kuka johti vallankaappausyritystä?</w:t>
      </w:r>
    </w:p>
    <w:p>
      <w:r>
        <w:rPr>
          <w:b/>
        </w:rPr>
        <w:t xml:space="preserve">Kysymys 2</w:t>
      </w:r>
    </w:p>
    <w:p>
      <w:r>
        <w:t xml:space="preserve">Kuka korvasi presidentti Makarios Illin?</w:t>
      </w:r>
    </w:p>
    <w:p>
      <w:r>
        <w:rPr>
          <w:b/>
        </w:rPr>
        <w:t xml:space="preserve">Kysymys 3</w:t>
      </w:r>
    </w:p>
    <w:p>
      <w:r>
        <w:t xml:space="preserve">Mitä Turkin armeija teki vastauksena vallankaappaukseen?</w:t>
      </w:r>
    </w:p>
    <w:p>
      <w:r>
        <w:rPr>
          <w:b/>
        </w:rPr>
        <w:t xml:space="preserve">Kysymys 4</w:t>
      </w:r>
    </w:p>
    <w:p>
      <w:r>
        <w:t xml:space="preserve">Mikä järjestö hylkäsi Turkin käyttämät perustelut hyökkäykselle?</w:t>
      </w:r>
    </w:p>
    <w:p>
      <w:r>
        <w:rPr>
          <w:b/>
        </w:rPr>
        <w:t xml:space="preserve">Teksti numero 19</w:t>
      </w:r>
    </w:p>
    <w:p>
      <w:r>
        <w:t xml:space="preserve">Kolme päivää myöhemmin, kun tulitauosta oli sovittu, Turkki oli tuonut saarelle 30 000 sotilasta ja vallannut </w:t>
      </w:r>
      <w:r>
        <w:rPr>
          <w:color w:val="A9A9A9"/>
        </w:rPr>
        <w:t xml:space="preserve">Kyrenian</w:t>
      </w:r>
      <w:r>
        <w:t xml:space="preserve">, Kyrenian ja Nikosian yhdistävän käytävän sekä itse Kyproksen turkkilaisen Nikosian kaupunginosan</w:t>
      </w:r>
      <w:r>
        <w:t xml:space="preserve">.</w:t>
      </w:r>
      <w:r>
        <w:t xml:space="preserve"> Ateenan juntta ja sen jälkeen Sampsonin hallinto Kyproksella kaatuivat vallasta. Nikosiassa Glafkos Clerides astui presidentiksi, ja perustuslaillinen järjestys palautettiin, mikä poisti tekosyyn Turkin hyökkäykselle. Geneven rauhanneuvottelujen jälkeen Turkin hallitus kuitenkin vahvisti Kyrenian sillanpääasemaansa ja aloitti toisen hyökkäyksen </w:t>
      </w:r>
      <w:r>
        <w:rPr>
          <w:color w:val="DCDCDC"/>
        </w:rPr>
        <w:t xml:space="preserve">14. elokuuta</w:t>
      </w:r>
      <w:r>
        <w:t xml:space="preserve">. </w:t>
      </w:r>
      <w:r>
        <w:t xml:space="preserve">Hyökkäyksen tuloksena vallattiin </w:t>
      </w:r>
      <w:r>
        <w:rPr>
          <w:color w:val="2F4F4F"/>
        </w:rPr>
        <w:t xml:space="preserve">Morphou, Karpass, Famagusta ja Mesaoria</w:t>
      </w:r>
      <w:r>
        <w:t xml:space="preserve">.</w:t>
      </w:r>
    </w:p>
    <w:p>
      <w:r>
        <w:rPr>
          <w:b/>
        </w:rPr>
        <w:t xml:space="preserve">Kysymys 0</w:t>
      </w:r>
    </w:p>
    <w:p>
      <w:r>
        <w:t xml:space="preserve">Mitä turkkilaiset joukot kaappasivat saarella ensimmäisenä?</w:t>
      </w:r>
    </w:p>
    <w:p>
      <w:r>
        <w:rPr>
          <w:b/>
        </w:rPr>
        <w:t xml:space="preserve">Kysymys 1</w:t>
      </w:r>
    </w:p>
    <w:p>
      <w:r>
        <w:t xml:space="preserve">Mikä oli Turkin toisen hyökkäyksen päivämäärä?</w:t>
      </w:r>
    </w:p>
    <w:p>
      <w:r>
        <w:rPr>
          <w:b/>
        </w:rPr>
        <w:t xml:space="preserve">Kysymys 2</w:t>
      </w:r>
    </w:p>
    <w:p>
      <w:r>
        <w:t xml:space="preserve">Mitä paikkoja vallattiin toisessa hyökkäyksessä?</w:t>
      </w:r>
    </w:p>
    <w:p>
      <w:r>
        <w:rPr>
          <w:b/>
        </w:rPr>
        <w:t xml:space="preserve">Teksti numero 20</w:t>
      </w:r>
    </w:p>
    <w:p>
      <w:r>
        <w:t xml:space="preserve">Kansainvälinen painostus johti tulitaukoon, ja siihen mennessä </w:t>
      </w:r>
      <w:r>
        <w:rPr>
          <w:color w:val="A9A9A9"/>
        </w:rPr>
        <w:t xml:space="preserve">37 prosenttia </w:t>
      </w:r>
      <w:r>
        <w:t xml:space="preserve">saaresta oli siirtynyt turkkilaisten haltuun ja </w:t>
      </w:r>
      <w:r>
        <w:rPr>
          <w:color w:val="DCDCDC"/>
        </w:rPr>
        <w:t xml:space="preserve">180 000 </w:t>
      </w:r>
      <w:r>
        <w:t xml:space="preserve">kyproksenkreikkalaista oli häädetty kodeistaan pohjoisessa. Samaan aikaan noin </w:t>
      </w:r>
      <w:r>
        <w:rPr>
          <w:color w:val="2F4F4F"/>
        </w:rPr>
        <w:t xml:space="preserve">50 000 </w:t>
      </w:r>
      <w:r>
        <w:t xml:space="preserve">kyproksenturkkilaista muutti Turkin joukkojen hallitsemille alueille ja asettui siirtymään siirtymään joutuneiden kyproksenkreikkalaisten kiinteistöihin. </w:t>
      </w:r>
      <w:r>
        <w:t xml:space="preserve">Yhdysvaltain kongressi määräsi </w:t>
      </w:r>
      <w:r>
        <w:t xml:space="preserve">vuoden 1975 puolivälissä Turkille </w:t>
      </w:r>
      <w:r>
        <w:t xml:space="preserve">aseidenvientikiellon, koska Turkki oli </w:t>
      </w:r>
      <w:r>
        <w:rPr>
          <w:color w:val="6B8E23"/>
        </w:rPr>
        <w:t xml:space="preserve">käyttänyt amerikkalaisten toimittamaa kalustoa Turkin hyökkäyksen aikana Kyprokseen vuonna 1974</w:t>
      </w:r>
      <w:r>
        <w:t xml:space="preserve">. Taistelujen seurauksena on kadonnut 1 534 kyproksenkreikkalaista ja 502 kyproksenturkkilaista.</w:t>
      </w:r>
    </w:p>
    <w:p>
      <w:r>
        <w:rPr>
          <w:b/>
        </w:rPr>
        <w:t xml:space="preserve">Kysymys 0</w:t>
      </w:r>
    </w:p>
    <w:p>
      <w:r>
        <w:t xml:space="preserve">Kuinka suuri osa saaresta oli turkkilaisten hallinnassa sen jälkeen, kun kansainvälinen painostus johti tulitaukoon?</w:t>
      </w:r>
    </w:p>
    <w:p>
      <w:r>
        <w:rPr>
          <w:b/>
        </w:rPr>
        <w:t xml:space="preserve">Kysymys 1</w:t>
      </w:r>
    </w:p>
    <w:p>
      <w:r>
        <w:t xml:space="preserve">Kuinka monta kyproksenkreikkalaista oli joutunut lähtemään kodeistaan?</w:t>
      </w:r>
    </w:p>
    <w:p>
      <w:r>
        <w:rPr>
          <w:b/>
        </w:rPr>
        <w:t xml:space="preserve">Kysymys 2</w:t>
      </w:r>
    </w:p>
    <w:p>
      <w:r>
        <w:t xml:space="preserve">Kuinka monta kyproksenturkkilaista muutti alueille, jotka olivat Turkin hallinnassa?</w:t>
      </w:r>
    </w:p>
    <w:p>
      <w:r>
        <w:rPr>
          <w:b/>
        </w:rPr>
        <w:t xml:space="preserve">Kysymys 3</w:t>
      </w:r>
    </w:p>
    <w:p>
      <w:r>
        <w:t xml:space="preserve">Minä vuonna Yhdysvallat asetti asevientikiellon Turkkia vastaan?</w:t>
      </w:r>
    </w:p>
    <w:p>
      <w:r>
        <w:rPr>
          <w:b/>
        </w:rPr>
        <w:t xml:space="preserve">Kysymys 4</w:t>
      </w:r>
    </w:p>
    <w:p>
      <w:r>
        <w:t xml:space="preserve">Miksi Yhdysvallat asetti Turkille asevientikiellon?</w:t>
      </w:r>
    </w:p>
    <w:p>
      <w:r>
        <w:rPr>
          <w:b/>
        </w:rPr>
        <w:t xml:space="preserve">Teksti numero 21</w:t>
      </w:r>
    </w:p>
    <w:p>
      <w:r>
        <w:t xml:space="preserve">Kesän 1974 tapahtumat hallitsevat saaren politiikkaa sekä kreikkalais-turkkilaisia suhteita. Noin </w:t>
      </w:r>
      <w:r>
        <w:rPr>
          <w:color w:val="A9A9A9"/>
        </w:rPr>
        <w:t xml:space="preserve">150 000 </w:t>
      </w:r>
      <w:r>
        <w:t xml:space="preserve">turkkilaisen siirtolaisen uskotaan asuvan pohjoisessa - monet heistä Turkin hallitus pakotti Turkista - </w:t>
      </w:r>
      <w:r>
        <w:rPr>
          <w:color w:val="DCDCDC"/>
        </w:rPr>
        <w:t xml:space="preserve">Geneven yleissopimuksen ja useiden YK:n päätöslauselmien vastaisesti</w:t>
      </w:r>
      <w:r>
        <w:t xml:space="preserve">. </w:t>
      </w:r>
      <w:r>
        <w:t xml:space="preserve">Hyökkäyksen ja Turkin joukkojen vallattua sen pohjoisen alueen Kyproksen tasavalta ilmoitti, että </w:t>
      </w:r>
      <w:r>
        <w:rPr>
          <w:color w:val="2F4F4F"/>
        </w:rPr>
        <w:t xml:space="preserve">kaikki sen pohjoisessa sijaitsevat satamat suljettiin, </w:t>
      </w:r>
      <w:r>
        <w:t xml:space="preserve">koska ne eivät tosiasiassa olleet sen valvonnassa[viitattu ].</w:t>
      </w:r>
    </w:p>
    <w:p>
      <w:r>
        <w:rPr>
          <w:b/>
        </w:rPr>
        <w:t xml:space="preserve">Kysymys 0</w:t>
      </w:r>
    </w:p>
    <w:p>
      <w:r>
        <w:t xml:space="preserve">Mitä tapahtui Kyproksen satamille sen jälkeen, kun Turkin joukot valtasivat sen pohjoisosan?</w:t>
      </w:r>
    </w:p>
    <w:p>
      <w:r>
        <w:rPr>
          <w:b/>
        </w:rPr>
        <w:t xml:space="preserve">Kysymys 1</w:t>
      </w:r>
    </w:p>
    <w:p>
      <w:r>
        <w:t xml:space="preserve">Kuinka monta turkkilaista uudisasukasta asui pohjoisessa?</w:t>
      </w:r>
    </w:p>
    <w:p>
      <w:r>
        <w:rPr>
          <w:b/>
        </w:rPr>
        <w:t xml:space="preserve">Kysymys 2</w:t>
      </w:r>
    </w:p>
    <w:p>
      <w:r>
        <w:t xml:space="preserve">Mitä ehtoja Turkin hallitus rikkoi lähettämällä ihmisiä?</w:t>
      </w:r>
    </w:p>
    <w:p>
      <w:r>
        <w:rPr>
          <w:b/>
        </w:rPr>
        <w:t xml:space="preserve">Teksti numero 22</w:t>
      </w:r>
    </w:p>
    <w:p>
      <w:r>
        <w:t xml:space="preserve">Turkin hyökkäys, sitä seurannut miehitys ja TRNC:n itsenäisyysjulistus on tuomittu Yhdistyneiden Kansakuntien päätöslauselmissa, jotka turvallisuusneuvosto vahvistaa joka vuosi. Viimeisin merkittävä yritys Kyproksen kiistan ratkaisemiseksi oli </w:t>
      </w:r>
      <w:r>
        <w:t xml:space="preserve">silloisen pääsihteerin Kofi Annanin laatima </w:t>
      </w:r>
      <w:r>
        <w:t xml:space="preserve">Annanin suunnitelma </w:t>
      </w:r>
      <w:r>
        <w:rPr>
          <w:color w:val="A9A9A9"/>
        </w:rPr>
        <w:t xml:space="preserve">vuonna 2004.</w:t>
      </w:r>
      <w:r>
        <w:t xml:space="preserve"> Suunnitelmasta järjestettiin kansanäänestys sekä Pohjois-Kyproksessa että Kyproksen tasavallassa. </w:t>
      </w:r>
      <w:r>
        <w:t xml:space="preserve">Kyproksenturkkilaisista </w:t>
      </w:r>
      <w:r>
        <w:rPr>
          <w:color w:val="DCDCDC"/>
        </w:rPr>
        <w:t xml:space="preserve">65 prosenttia </w:t>
      </w:r>
      <w:r>
        <w:t xml:space="preserve">äänesti suunnitelman puolesta ja </w:t>
      </w:r>
      <w:r>
        <w:rPr>
          <w:color w:val="2F4F4F"/>
        </w:rPr>
        <w:t xml:space="preserve">74 prosenttia </w:t>
      </w:r>
      <w:r>
        <w:t xml:space="preserve">kyproksenkreikkalaisista äänesti suunnitelmaa vastaan väittäen, että se suosi suhteettomasti turkkilaista osapuolta. Kaikkiaan 66,7 prosenttia äänestäjistä hylkäsi Annanin suunnitelman V. </w:t>
      </w:r>
      <w:r>
        <w:t xml:space="preserve">Kypros liittyi Euroopan unioniin </w:t>
      </w:r>
      <w:r>
        <w:t xml:space="preserve">1. toukokuuta </w:t>
      </w:r>
      <w:r>
        <w:rPr>
          <w:color w:val="556B2F"/>
        </w:rPr>
        <w:t xml:space="preserve">2004 </w:t>
      </w:r>
      <w:r>
        <w:t xml:space="preserve">yhdessä yhdeksän muun maan kanssa.</w:t>
      </w:r>
      <w:r>
        <w:t xml:space="preserve"> Kypros hyväksyttiin koko EU:n jäseneksi, vaikka EU:n lainsäädäntöä ei sovelleta Turkin miehittämällä alueella (TRNC), kunnes Kyproksen ongelma on lopullisesti ratkaistu. Heinäkuussa 2006 saari toimi turvapaikkana </w:t>
      </w:r>
      <w:r>
        <w:rPr>
          <w:color w:val="6B8E23"/>
        </w:rPr>
        <w:t xml:space="preserve">Libanonista </w:t>
      </w:r>
      <w:r>
        <w:t xml:space="preserve">pakeneville ihmisille </w:t>
      </w:r>
      <w:r>
        <w:t xml:space="preserve">Israelin ja Hizbollahin välisen konfliktin (jota kutsutaan myös heinäkuun sodaksi) vuoksi.</w:t>
      </w:r>
    </w:p>
    <w:p>
      <w:r>
        <w:rPr>
          <w:b/>
        </w:rPr>
        <w:t xml:space="preserve">Kysymys 0</w:t>
      </w:r>
    </w:p>
    <w:p>
      <w:r>
        <w:t xml:space="preserve">Minä vuonna tehtiin viimeiset suuret ponnistelut Kyproksen kiistan ratkaisemiseksi?</w:t>
      </w:r>
    </w:p>
    <w:p>
      <w:r>
        <w:rPr>
          <w:b/>
        </w:rPr>
        <w:t xml:space="preserve">Kysymys 1</w:t>
      </w:r>
    </w:p>
    <w:p>
      <w:r>
        <w:t xml:space="preserve">Kuinka moni kyproksenturkkilainen äänesti Annanin suunnitelman puolesta vuonna 2004?</w:t>
      </w:r>
    </w:p>
    <w:p>
      <w:r>
        <w:rPr>
          <w:b/>
        </w:rPr>
        <w:t xml:space="preserve">Kysymys 2</w:t>
      </w:r>
    </w:p>
    <w:p>
      <w:r>
        <w:t xml:space="preserve">Kuinka moni kyproksenkreikkalainen äänesti Annanin suunnitelmaa vastaan vuonna 2004?</w:t>
      </w:r>
    </w:p>
    <w:p>
      <w:r>
        <w:rPr>
          <w:b/>
        </w:rPr>
        <w:t xml:space="preserve">Kysymys 3</w:t>
      </w:r>
    </w:p>
    <w:p>
      <w:r>
        <w:t xml:space="preserve">Minä vuonna Kypros liittyi Euroopan unioniin?</w:t>
      </w:r>
    </w:p>
    <w:p>
      <w:r>
        <w:rPr>
          <w:b/>
        </w:rPr>
        <w:t xml:space="preserve">Kysymys 4</w:t>
      </w:r>
    </w:p>
    <w:p>
      <w:r>
        <w:t xml:space="preserve">Mistä maasta ihmiset pakenivat Kyprokselle vuonna 2006?</w:t>
      </w:r>
    </w:p>
    <w:p>
      <w:r>
        <w:rPr>
          <w:b/>
        </w:rPr>
        <w:t xml:space="preserve">Teksti numero 23</w:t>
      </w:r>
    </w:p>
    <w:p>
      <w:r>
        <w:t xml:space="preserve">Saaren fyysistä pinnanmuodostusta hallitsevat kaksi vuorijonoa, </w:t>
      </w:r>
      <w:r>
        <w:rPr>
          <w:color w:val="A9A9A9"/>
        </w:rPr>
        <w:t xml:space="preserve">Troodos-vuoristo ja pienempi Kyrenia-vuoristo, </w:t>
      </w:r>
      <w:r>
        <w:t xml:space="preserve">sekä niiden ympäröimä keskitasanko, </w:t>
      </w:r>
      <w:r>
        <w:rPr>
          <w:color w:val="DCDCDC"/>
        </w:rPr>
        <w:t xml:space="preserve">Mesaoria</w:t>
      </w:r>
      <w:r>
        <w:t xml:space="preserve">. </w:t>
      </w:r>
      <w:r>
        <w:t xml:space="preserve">Mesaorian tasankoa tyhjentää </w:t>
      </w:r>
      <w:r>
        <w:rPr>
          <w:color w:val="2F4F4F"/>
        </w:rPr>
        <w:t xml:space="preserve">Pedieos-joki</w:t>
      </w:r>
      <w:r>
        <w:t xml:space="preserve">, joka on saaren pisin joki.</w:t>
      </w:r>
      <w:r>
        <w:t xml:space="preserve"> Troodos-vuoristo kattaa suurimman osan saaren etelä- ja länsiosasta, ja sen pinta-ala on noin puolet saaren pinta-alasta. Kyproksen korkein kohta on </w:t>
      </w:r>
      <w:r>
        <w:rPr>
          <w:color w:val="6B8E23"/>
        </w:rPr>
        <w:t xml:space="preserve">1 952 metrin </w:t>
      </w:r>
      <w:r>
        <w:t xml:space="preserve">korkeudessa oleva </w:t>
      </w:r>
      <w:r>
        <w:rPr>
          <w:color w:val="556B2F"/>
        </w:rPr>
        <w:t xml:space="preserve">Olympos-vuori, joka </w:t>
      </w:r>
      <w:r>
        <w:t xml:space="preserve">sijaitsee Troodos-vuoriston keskellä. Pohjoisrannikkoa pitkin ulottuva kapea Kyrenia-vuoristo on pinta-alaltaan huomattavasti pienempi, ja sen korkeus merenpinnasta on matalampi, korkeimmillaan 1 024 metriä. Saari sijaitsee Anatolian lautasen alueella.</w:t>
      </w:r>
    </w:p>
    <w:p>
      <w:r>
        <w:rPr>
          <w:b/>
        </w:rPr>
        <w:t xml:space="preserve">Kysymys 0</w:t>
      </w:r>
    </w:p>
    <w:p>
      <w:r>
        <w:t xml:space="preserve">Mitkä kaksi vuoristoa sijaitsevat Kyproksen saarella?</w:t>
      </w:r>
    </w:p>
    <w:p>
      <w:r>
        <w:rPr>
          <w:b/>
        </w:rPr>
        <w:t xml:space="preserve">Kysymys 1</w:t>
      </w:r>
    </w:p>
    <w:p>
      <w:r>
        <w:t xml:space="preserve">Mikä tasanko sijaitsee Troodos-vuoriston ja Kyrenian vuoriston välissä?</w:t>
      </w:r>
    </w:p>
    <w:p>
      <w:r>
        <w:rPr>
          <w:b/>
        </w:rPr>
        <w:t xml:space="preserve">Kysymys 2</w:t>
      </w:r>
    </w:p>
    <w:p>
      <w:r>
        <w:t xml:space="preserve">Mikä joki valuttaa Mesaorian tasankoa?</w:t>
      </w:r>
    </w:p>
    <w:p>
      <w:r>
        <w:rPr>
          <w:b/>
        </w:rPr>
        <w:t xml:space="preserve">Kysymys 3</w:t>
      </w:r>
    </w:p>
    <w:p>
      <w:r>
        <w:t xml:space="preserve">Mikä on Kyproksen saaren korkein kohta?</w:t>
      </w:r>
    </w:p>
    <w:p>
      <w:r>
        <w:rPr>
          <w:b/>
        </w:rPr>
        <w:t xml:space="preserve">Kysymys 4</w:t>
      </w:r>
    </w:p>
    <w:p>
      <w:r>
        <w:t xml:space="preserve">Kuinka pitkä Olympos-vuori on?</w:t>
      </w:r>
    </w:p>
    <w:p>
      <w:r>
        <w:rPr>
          <w:b/>
        </w:rPr>
        <w:t xml:space="preserve">Tekstin numero 24</w:t>
      </w:r>
    </w:p>
    <w:p>
      <w:r>
        <w:t xml:space="preserve">Kyproksen </w:t>
      </w:r>
      <w:r>
        <w:rPr>
          <w:color w:val="A9A9A9"/>
        </w:rPr>
        <w:t xml:space="preserve">ilmasto on yksi </w:t>
      </w:r>
      <w:r>
        <w:t xml:space="preserve">Euroopan unionin </w:t>
      </w:r>
      <w:r>
        <w:rPr>
          <w:color w:val="A9A9A9"/>
        </w:rPr>
        <w:t xml:space="preserve">Välimeren puoleisen osan lämpimimmistä.</w:t>
      </w:r>
      <w:r>
        <w:t xml:space="preserve">Keskimääräinen vuotuinen lämpötila rannikolla on noin </w:t>
      </w:r>
      <w:r>
        <w:rPr>
          <w:color w:val="DCDCDC"/>
        </w:rPr>
        <w:t xml:space="preserve">24 °C </w:t>
      </w:r>
      <w:r>
        <w:t xml:space="preserve">päivällä ja 14 °C yöllä. Kesä kestää yleensä noin </w:t>
      </w:r>
      <w:r>
        <w:rPr>
          <w:color w:val="2F4F4F"/>
        </w:rPr>
        <w:t xml:space="preserve">kahdeksan kuukautta</w:t>
      </w:r>
      <w:r>
        <w:t xml:space="preserve">, ja se alkaa huhtikuussa, jolloin keskilämpötila on 21-23 °C päivällä ja 11-13 °C yöllä, ja päättyy </w:t>
      </w:r>
      <w:r>
        <w:rPr>
          <w:color w:val="556B2F"/>
        </w:rPr>
        <w:t xml:space="preserve">marraskuussa</w:t>
      </w:r>
      <w:r>
        <w:t xml:space="preserve">, jolloin keskilämpötila on 22-23 °C päivällä ja 12-14 °C yöllä, mutta jäljellä olevina neljänä kuukautena lämpötila on joskus yli 20 °C. Kesä on kuitenkin hyvin lämmin.</w:t>
      </w:r>
    </w:p>
    <w:p>
      <w:r>
        <w:rPr>
          <w:b/>
        </w:rPr>
        <w:t xml:space="preserve">Kysymys 0</w:t>
      </w:r>
    </w:p>
    <w:p>
      <w:r>
        <w:t xml:space="preserve">Millainen ilmasto Kyproksella on?</w:t>
      </w:r>
    </w:p>
    <w:p>
      <w:r>
        <w:rPr>
          <w:b/>
        </w:rPr>
        <w:t xml:space="preserve">Kysymys 1</w:t>
      </w:r>
    </w:p>
    <w:p>
      <w:r>
        <w:t xml:space="preserve">Mikä on Kyproksen keskilämpötila päivällä?</w:t>
      </w:r>
    </w:p>
    <w:p>
      <w:r>
        <w:rPr>
          <w:b/>
        </w:rPr>
        <w:t xml:space="preserve">Kysymys 2</w:t>
      </w:r>
    </w:p>
    <w:p>
      <w:r>
        <w:t xml:space="preserve">Kuinka kauan kesät yleensä kestävät Kyproksella?</w:t>
      </w:r>
    </w:p>
    <w:p>
      <w:r>
        <w:rPr>
          <w:b/>
        </w:rPr>
        <w:t xml:space="preserve">Kysymys 3</w:t>
      </w:r>
    </w:p>
    <w:p>
      <w:r>
        <w:t xml:space="preserve">Missä kuussa Kyproksen kesä yleensä päättyy?</w:t>
      </w:r>
    </w:p>
    <w:p>
      <w:r>
        <w:rPr>
          <w:b/>
        </w:rPr>
        <w:t xml:space="preserve">Teksti numero 25</w:t>
      </w:r>
    </w:p>
    <w:p>
      <w:r>
        <w:t xml:space="preserve">Kaikista Euroopan unionin Välimeren alueen kaupungeista </w:t>
      </w:r>
      <w:r>
        <w:rPr>
          <w:color w:val="A9A9A9"/>
        </w:rPr>
        <w:t xml:space="preserve">Limassolissa </w:t>
      </w:r>
      <w:r>
        <w:t xml:space="preserve">on yksi lämpimimmistä talvista, tammi-helmikuussa keskilämpötila on </w:t>
      </w:r>
      <w:r>
        <w:rPr>
          <w:color w:val="DCDCDC"/>
        </w:rPr>
        <w:t xml:space="preserve">17-18 °C </w:t>
      </w:r>
      <w:r>
        <w:t xml:space="preserve">päivällä ja 7-8 °C yöllä, muissa Kyproksen rannikkoseuduilla lämpötila on yleensä 16-17 °C päivällä ja </w:t>
      </w:r>
      <w:r>
        <w:rPr>
          <w:color w:val="2F4F4F"/>
        </w:rPr>
        <w:t xml:space="preserve">6-8 °C </w:t>
      </w:r>
      <w:r>
        <w:t xml:space="preserve">yöllä. Maaliskuussa Limassolin keskilämpötila on 19-20 °C päivällä ja 9-11 °C yöllä, muissa Kyproksen rannikkoseuduilla lämpötila on yleensä 17-19 °C päivällä ja 8-10 °C yöllä.</w:t>
      </w:r>
    </w:p>
    <w:p>
      <w:r>
        <w:rPr>
          <w:b/>
        </w:rPr>
        <w:t xml:space="preserve">Kysymys 0</w:t>
      </w:r>
    </w:p>
    <w:p>
      <w:r>
        <w:t xml:space="preserve">Missä kaupungissa on yksi Euroopan unionin lämpimimmistä talvista?</w:t>
      </w:r>
    </w:p>
    <w:p>
      <w:r>
        <w:rPr>
          <w:b/>
        </w:rPr>
        <w:t xml:space="preserve">Kysymys 1</w:t>
      </w:r>
    </w:p>
    <w:p>
      <w:r>
        <w:t xml:space="preserve">Mikä on Limassolin keskimääräinen päivän lämpötila talvella?</w:t>
      </w:r>
    </w:p>
    <w:p>
      <w:r>
        <w:rPr>
          <w:b/>
        </w:rPr>
        <w:t xml:space="preserve">Kysymys 2</w:t>
      </w:r>
    </w:p>
    <w:p>
      <w:r>
        <w:t xml:space="preserve">Mikä on rannikon yleinen lämpötila yöllä?</w:t>
      </w:r>
    </w:p>
    <w:p>
      <w:r>
        <w:rPr>
          <w:b/>
        </w:rPr>
        <w:t xml:space="preserve">Teksti numero 26</w:t>
      </w:r>
    </w:p>
    <w:p>
      <w:r>
        <w:t xml:space="preserve">Keskikesä on kuuma - </w:t>
      </w:r>
      <w:r>
        <w:rPr>
          <w:color w:val="A9A9A9"/>
        </w:rPr>
        <w:t xml:space="preserve">heinä- ja elokuussa </w:t>
      </w:r>
      <w:r>
        <w:t xml:space="preserve">rannikolla keskilämpötila on yleensä noin </w:t>
      </w:r>
      <w:r>
        <w:rPr>
          <w:color w:val="DCDCDC"/>
        </w:rPr>
        <w:t xml:space="preserve">33 °C </w:t>
      </w:r>
      <w:r>
        <w:t xml:space="preserve">päivällä ja noin 22 °C yöllä (sisämaassa, sisämaassa </w:t>
      </w:r>
      <w:r>
        <w:t xml:space="preserve">keskilämpötila ylittää 35 °C), kun taas kesä- ja syyskuussa rannikolla </w:t>
      </w:r>
      <w:r>
        <w:t xml:space="preserve">Limassolissa </w:t>
      </w:r>
      <w:r>
        <w:t xml:space="preserve">keskilämpötila on yleensä noin </w:t>
      </w:r>
      <w:r>
        <w:rPr>
          <w:color w:val="2F4F4F"/>
        </w:rPr>
        <w:t xml:space="preserve">30 °C </w:t>
      </w:r>
      <w:r>
        <w:t xml:space="preserve">päivällä ja noin 20 °C yöllä, kun taas Pafoksessa </w:t>
      </w:r>
      <w:r>
        <w:t xml:space="preserve">keskilämpötila </w:t>
      </w:r>
      <w:r>
        <w:t xml:space="preserve">on yleensä noin 28 °C päivällä ja noin 18 °C yöllä. Suuret lämpötilavaihtelut ovat harvinaisia. </w:t>
      </w:r>
      <w:r>
        <w:rPr>
          <w:color w:val="556B2F"/>
        </w:rPr>
        <w:t xml:space="preserve">Sisämaan </w:t>
      </w:r>
      <w:r>
        <w:t xml:space="preserve">lämpötilat ovat äärimmäisempiä, ja talvet ovat kylmempiä ja kesät kuumempia kuin saaren rannikolla.</w:t>
      </w:r>
    </w:p>
    <w:p>
      <w:r>
        <w:rPr>
          <w:b/>
        </w:rPr>
        <w:t xml:space="preserve">Kysymys 0</w:t>
      </w:r>
    </w:p>
    <w:p>
      <w:r>
        <w:t xml:space="preserve">Milloin Kyproksella on keskikesä?</w:t>
      </w:r>
    </w:p>
    <w:p>
      <w:r>
        <w:rPr>
          <w:b/>
        </w:rPr>
        <w:t xml:space="preserve">Kysymys 1</w:t>
      </w:r>
    </w:p>
    <w:p>
      <w:r>
        <w:t xml:space="preserve">Mikä on rannikon keskimääräinen päivälämpötila kesällä?</w:t>
      </w:r>
    </w:p>
    <w:p>
      <w:r>
        <w:rPr>
          <w:b/>
        </w:rPr>
        <w:t xml:space="preserve">Kysymys 2</w:t>
      </w:r>
    </w:p>
    <w:p>
      <w:r>
        <w:t xml:space="preserve">Mikä on keskimääräinen päivälämpötila rannikolla kesäkuussa ja syyskuussa?</w:t>
      </w:r>
    </w:p>
    <w:p>
      <w:r>
        <w:rPr>
          <w:b/>
        </w:rPr>
        <w:t xml:space="preserve">Kysymys 3</w:t>
      </w:r>
    </w:p>
    <w:p>
      <w:r>
        <w:t xml:space="preserve">Missä lämpötilat ovat äärimmäisempiä kuin Kyproksen rannikolla?</w:t>
      </w:r>
    </w:p>
    <w:p>
      <w:r>
        <w:rPr>
          <w:b/>
        </w:rPr>
        <w:t xml:space="preserve">Teksti numero 27</w:t>
      </w:r>
    </w:p>
    <w:p>
      <w:r>
        <w:t xml:space="preserve">Kypros kärsii kroonisesta </w:t>
      </w:r>
      <w:r>
        <w:rPr>
          <w:color w:val="A9A9A9"/>
        </w:rPr>
        <w:t xml:space="preserve">vesipulasta</w:t>
      </w:r>
      <w:r>
        <w:t xml:space="preserve">. </w:t>
      </w:r>
      <w:r>
        <w:t xml:space="preserve">Maa on </w:t>
      </w:r>
      <w:r>
        <w:t xml:space="preserve">kotitalouksien vedensaannin osalta </w:t>
      </w:r>
      <w:r>
        <w:t xml:space="preserve">pitkälti riippuvainen </w:t>
      </w:r>
      <w:r>
        <w:rPr>
          <w:color w:val="DCDCDC"/>
        </w:rPr>
        <w:t xml:space="preserve">sateesta, mutta </w:t>
      </w:r>
      <w:r>
        <w:t xml:space="preserve">viimeisten 30 vuoden aikana keskimääräinen vuotuinen sademäärä on vähentynyt. Vuosina </w:t>
      </w:r>
      <w:r>
        <w:rPr>
          <w:color w:val="2F4F4F"/>
        </w:rPr>
        <w:t xml:space="preserve">2001-2004 </w:t>
      </w:r>
      <w:r>
        <w:t xml:space="preserve">poikkeuksellisen runsaat vuotuiset sateet lisäsivät vesivarastoja, ja tarjonta ylitti kysynnän, minkä ansiosta saaren säiliöiden kokonaisvarastot kasvoivat kaikkien aikojen korkeimpaan tasoon vuoden 2005 alkuun mennessä. Sen jälkeen kysyntä on kuitenkin kasvanut vuosittain, mikä johtuu </w:t>
      </w:r>
      <w:r>
        <w:rPr>
          <w:color w:val="556B2F"/>
        </w:rPr>
        <w:t xml:space="preserve">paikallisen väestön kasvusta, Kyprokselle muuttavista ulkomaalaisista ja matkailijoiden määrästä</w:t>
      </w:r>
      <w:r>
        <w:t xml:space="preserve">, kun taas tarjonta on vähentynyt </w:t>
      </w:r>
      <w:r>
        <w:rPr>
          <w:color w:val="6B8E23"/>
        </w:rPr>
        <w:t xml:space="preserve">useammin toistuvien kuivuuskausien seurauksena</w:t>
      </w:r>
      <w:r>
        <w:t xml:space="preserve">.</w:t>
      </w:r>
    </w:p>
    <w:p>
      <w:r>
        <w:rPr>
          <w:b/>
        </w:rPr>
        <w:t xml:space="preserve">Kysymys 0</w:t>
      </w:r>
    </w:p>
    <w:p>
      <w:r>
        <w:t xml:space="preserve">Mikä resurssi on Kyproksella vähissä?</w:t>
      </w:r>
    </w:p>
    <w:p>
      <w:r>
        <w:rPr>
          <w:b/>
        </w:rPr>
        <w:t xml:space="preserve">Kysymys 1</w:t>
      </w:r>
    </w:p>
    <w:p>
      <w:r>
        <w:t xml:space="preserve">Mistä Kyproksen asukkaat saavat talousvetensä?</w:t>
      </w:r>
    </w:p>
    <w:p>
      <w:r>
        <w:rPr>
          <w:b/>
        </w:rPr>
        <w:t xml:space="preserve">Kysymys 2</w:t>
      </w:r>
    </w:p>
    <w:p>
      <w:r>
        <w:t xml:space="preserve">Milloin Kypros sai riittävästi sadetta täyttääkseen vesivarastonsa?</w:t>
      </w:r>
    </w:p>
    <w:p>
      <w:r>
        <w:rPr>
          <w:b/>
        </w:rPr>
        <w:t xml:space="preserve">Kysymys 3</w:t>
      </w:r>
    </w:p>
    <w:p>
      <w:r>
        <w:t xml:space="preserve">Miksi veden kysyntä on kasvanut Kyproksella vuosittain?</w:t>
      </w:r>
    </w:p>
    <w:p>
      <w:r>
        <w:rPr>
          <w:b/>
        </w:rPr>
        <w:t xml:space="preserve">Kysymys 4</w:t>
      </w:r>
    </w:p>
    <w:p>
      <w:r>
        <w:t xml:space="preserve">Miksi vesivarastot ovat pienentyneet edellisinä vuosina?</w:t>
      </w:r>
    </w:p>
    <w:p>
      <w:r>
        <w:rPr>
          <w:b/>
        </w:rPr>
        <w:t xml:space="preserve">Tekstin numero 28</w:t>
      </w:r>
    </w:p>
    <w:p>
      <w:r>
        <w:rPr>
          <w:color w:val="A9A9A9"/>
        </w:rPr>
        <w:t xml:space="preserve">Padot ovat </w:t>
      </w:r>
      <w:r>
        <w:t xml:space="preserve">edelleen tärkein vesilähde sekä kotitalous- että maatalouskäyttöön; Kyproksella on yhteensä </w:t>
      </w:r>
      <w:r>
        <w:rPr>
          <w:color w:val="DCDCDC"/>
        </w:rPr>
        <w:t xml:space="preserve">107 </w:t>
      </w:r>
      <w:r>
        <w:t xml:space="preserve">patoa (ja yksi rakenteilla oleva pato) ja tekojärveä, joiden veden varastointikapasiteetti on yhteensä noin </w:t>
      </w:r>
      <w:r>
        <w:rPr>
          <w:color w:val="2F4F4F"/>
        </w:rPr>
        <w:t xml:space="preserve">330 000 000 m3 (1,2 × 1010 kuutiometriä).</w:t>
      </w:r>
      <w:r>
        <w:t xml:space="preserve"> Veden suolanpoistolaitoksia rakennetaan vähitellen viime vuosina vallinneen pitkittyneen kuivuuden vuoksi. Hallitus on investoinut voimakkaasti veden </w:t>
      </w:r>
      <w:r>
        <w:rPr>
          <w:color w:val="556B2F"/>
        </w:rPr>
        <w:t xml:space="preserve">suolanpoistolaitosten perustamiseen</w:t>
      </w:r>
      <w:r>
        <w:t xml:space="preserve">, jotka ovat toimittaneet </w:t>
      </w:r>
      <w:r>
        <w:rPr>
          <w:color w:val="6B8E23"/>
        </w:rPr>
        <w:t xml:space="preserve">lähes 50 prosenttia </w:t>
      </w:r>
      <w:r>
        <w:t xml:space="preserve">talousvedestä vuodesta 2001 lähtien. Yleisön tietoisuutta tilanteesta on myös pyritty lisäämään ja kannustamaan kotitalouksien vedenkäyttäjiä ottamaan enemmän vastuuta tämän yhä niukemmaksi käyvän hyödykkeen säästämisestä.</w:t>
      </w:r>
    </w:p>
    <w:p>
      <w:r>
        <w:rPr>
          <w:b/>
        </w:rPr>
        <w:t xml:space="preserve">Kysymys 0</w:t>
      </w:r>
    </w:p>
    <w:p>
      <w:r>
        <w:t xml:space="preserve">Mihin Kyproksen asukkaat luottavat kotitalouksien ja maatalouden vesihuollossa?</w:t>
      </w:r>
    </w:p>
    <w:p>
      <w:r>
        <w:rPr>
          <w:b/>
        </w:rPr>
        <w:t xml:space="preserve">Kysymys 1</w:t>
      </w:r>
    </w:p>
    <w:p>
      <w:r>
        <w:t xml:space="preserve">Mikä on Kyproksella sijaitsevien valmiiden patojen kokonaismäärä?</w:t>
      </w:r>
    </w:p>
    <w:p>
      <w:r>
        <w:rPr>
          <w:b/>
        </w:rPr>
        <w:t xml:space="preserve">Kysymys 2</w:t>
      </w:r>
    </w:p>
    <w:p>
      <w:r>
        <w:t xml:space="preserve">Kuinka paljon vettä Kyproksen padot pystyvät pitämään sisällään?</w:t>
      </w:r>
    </w:p>
    <w:p>
      <w:r>
        <w:rPr>
          <w:b/>
        </w:rPr>
        <w:t xml:space="preserve">Kysymys 3</w:t>
      </w:r>
    </w:p>
    <w:p>
      <w:r>
        <w:t xml:space="preserve">Mihin hallitus on investoinut Kyproksen vesihuollon edistämiseksi?</w:t>
      </w:r>
    </w:p>
    <w:p>
      <w:r>
        <w:rPr>
          <w:b/>
        </w:rPr>
        <w:t xml:space="preserve">Kysymys 4</w:t>
      </w:r>
    </w:p>
    <w:p>
      <w:r>
        <w:t xml:space="preserve">Kuinka suuri osuus Kyproksen talousvedestä saadaan suolanpoistolaitoksilla?</w:t>
      </w:r>
    </w:p>
    <w:p>
      <w:r>
        <w:rPr>
          <w:b/>
        </w:rPr>
        <w:t xml:space="preserve">Tekstin numero 29</w:t>
      </w:r>
    </w:p>
    <w:p>
      <w:r>
        <w:t xml:space="preserve">Vuoden 1960 perustuslaissa säädettiin presidenttivaltaisesta hallintojärjestelmästä, jossa toimeenpano-, </w:t>
      </w:r>
      <w:r>
        <w:rPr>
          <w:color w:val="A9A9A9"/>
        </w:rPr>
        <w:t xml:space="preserve">lainsäädäntö- ja oikeuslaitos ovat </w:t>
      </w:r>
      <w:r>
        <w:t xml:space="preserve">riippumattomia, sekä </w:t>
      </w:r>
      <w:r>
        <w:t xml:space="preserve">monimutkaisesta valvonta- ja tasapainojärjestelmästä, johon kuuluu painotettu vallanjako, jonka tarkoituksena on suojella kyproksenturkkilaisten etuja. Toimeenpanevaa valtaa johtivat kyproksenkreikkalainen presidentti ja </w:t>
      </w:r>
      <w:r>
        <w:rPr>
          <w:color w:val="DCDCDC"/>
        </w:rPr>
        <w:t xml:space="preserve">kyproksenturkkilainen </w:t>
      </w:r>
      <w:r>
        <w:t xml:space="preserve">varapresidentti, jotka kukin valitsi omien yhteisöjensä edustajiksi viiden vuoden toimikaudeksi ja joilla kummallakin oli veto-oikeus tietynlaiseen lainsäädäntöön ja toimeenpanopäätöksiin. Lainsäädäntövalta oli </w:t>
      </w:r>
      <w:r>
        <w:rPr>
          <w:color w:val="2F4F4F"/>
        </w:rPr>
        <w:t xml:space="preserve">edustajainhuoneella</w:t>
      </w:r>
      <w:r>
        <w:t xml:space="preserve">, joka myös valittiin erillisen äänestäjälistan perusteella</w:t>
      </w:r>
      <w:r>
        <w:t xml:space="preserve">.</w:t>
      </w:r>
    </w:p>
    <w:p>
      <w:r>
        <w:rPr>
          <w:b/>
        </w:rPr>
        <w:t xml:space="preserve">Kysymys 0</w:t>
      </w:r>
    </w:p>
    <w:p>
      <w:r>
        <w:t xml:space="preserve">Minkälaisia hallinnonhaaroja vuoden 1960 perustuslaki sisälsi?</w:t>
      </w:r>
    </w:p>
    <w:p>
      <w:r>
        <w:rPr>
          <w:b/>
        </w:rPr>
        <w:t xml:space="preserve">Kysymys 1</w:t>
      </w:r>
    </w:p>
    <w:p>
      <w:r>
        <w:t xml:space="preserve">Millainen henkilö oli varapuheenjohtaja?</w:t>
      </w:r>
    </w:p>
    <w:p>
      <w:r>
        <w:rPr>
          <w:b/>
        </w:rPr>
        <w:t xml:space="preserve">Kysymys 2</w:t>
      </w:r>
    </w:p>
    <w:p>
      <w:r>
        <w:t xml:space="preserve">Missä lakiasäätävä valta lepäsi?</w:t>
      </w:r>
    </w:p>
    <w:p>
      <w:r>
        <w:rPr>
          <w:b/>
        </w:rPr>
        <w:t xml:space="preserve">Tekstin numero 30</w:t>
      </w:r>
    </w:p>
    <w:p>
      <w:r>
        <w:t xml:space="preserve">Vuodesta 1965 lähtien kyproksenturkkilaisten paikat parlamentissa ovat olleet tyhjinä kahden yhteisön välisten yhteenottojen jälkeen. Vuonna 1974 </w:t>
      </w:r>
      <w:r>
        <w:t xml:space="preserve">Kypros jaettiin de facto, kun Turkin armeija miehitti </w:t>
      </w:r>
      <w:r>
        <w:rPr>
          <w:color w:val="DCDCDC"/>
        </w:rPr>
        <w:t xml:space="preserve">saaren pohjoisosan</w:t>
      </w:r>
      <w:r>
        <w:t xml:space="preserve">. </w:t>
      </w:r>
      <w:r>
        <w:t xml:space="preserve">Kyproksenturkkilaiset julistautuivat </w:t>
      </w:r>
      <w:r>
        <w:rPr>
          <w:color w:val="2F4F4F"/>
        </w:rPr>
        <w:t xml:space="preserve">itsenäisiksi </w:t>
      </w:r>
      <w:r>
        <w:t xml:space="preserve">vuonna 1983 Pohjois-Kyproksen turkkilaiseksi tasavallaksi, mutta vain Turkki tunnusti heidät. Vuonna 1985 Kyproksen tasavalta hyväksyi perustuslain ja järjesti ensimmäiset vaalit. </w:t>
      </w:r>
      <w:r>
        <w:rPr>
          <w:color w:val="556B2F"/>
        </w:rPr>
        <w:t xml:space="preserve">Yhdistyneet Kansakunnat </w:t>
      </w:r>
      <w:r>
        <w:t xml:space="preserve">tunnustaa Kyproksen tasavallan suvereniteetin koko Kyproksen saarella</w:t>
      </w:r>
      <w:r>
        <w:rPr>
          <w:color w:val="556B2F"/>
        </w:rPr>
        <w:t xml:space="preserve">.</w:t>
      </w:r>
    </w:p>
    <w:p>
      <w:r>
        <w:rPr>
          <w:b/>
        </w:rPr>
        <w:t xml:space="preserve">Kysymys 0</w:t>
      </w:r>
    </w:p>
    <w:p>
      <w:r>
        <w:t xml:space="preserve">Minä vuosina Kypros jaettiin?</w:t>
      </w:r>
    </w:p>
    <w:p>
      <w:r>
        <w:rPr>
          <w:b/>
        </w:rPr>
        <w:t xml:space="preserve">Kysymys 1</w:t>
      </w:r>
    </w:p>
    <w:p>
      <w:r>
        <w:t xml:space="preserve">Minkä osan Kyproksesta Turkin armeija miehitti?</w:t>
      </w:r>
    </w:p>
    <w:p>
      <w:r>
        <w:rPr>
          <w:b/>
        </w:rPr>
        <w:t xml:space="preserve">Kysymys 2</w:t>
      </w:r>
    </w:p>
    <w:p>
      <w:r>
        <w:t xml:space="preserve">Mitä kyproksenturkkilaiset julistivat vuonna 1983?</w:t>
      </w:r>
    </w:p>
    <w:p>
      <w:r>
        <w:rPr>
          <w:b/>
        </w:rPr>
        <w:t xml:space="preserve">Kysymys 3</w:t>
      </w:r>
    </w:p>
    <w:p>
      <w:r>
        <w:t xml:space="preserve">Mikä järjestö tunnustaa Kyproksen tasavallan suvereniteetin?</w:t>
      </w:r>
    </w:p>
    <w:p>
      <w:r>
        <w:rPr>
          <w:b/>
        </w:rPr>
        <w:t xml:space="preserve">Tekstin numero 31</w:t>
      </w:r>
    </w:p>
    <w:p>
      <w:r>
        <w:t xml:space="preserve">Edustajainhuoneessa on tällä hetkellä </w:t>
      </w:r>
      <w:r>
        <w:rPr>
          <w:color w:val="A9A9A9"/>
        </w:rPr>
        <w:t xml:space="preserve">59 jäsentä</w:t>
      </w:r>
      <w:r>
        <w:t xml:space="preserve">, jotka </w:t>
      </w:r>
      <w:r>
        <w:t xml:space="preserve">valitaan </w:t>
      </w:r>
      <w:r>
        <w:rPr>
          <w:color w:val="DCDCDC"/>
        </w:rPr>
        <w:t xml:space="preserve">viideksi vuodeksi kerrallaan</w:t>
      </w:r>
      <w:r>
        <w:t xml:space="preserve">. 56 jäsentä valitaan suhteellisella vaalilla ja kolme tarkkailijajäsentä, jotka edustavat armenialaista, latinalaista ja maroniittista vähemmistöä. </w:t>
      </w:r>
      <w:r>
        <w:t xml:space="preserve">Turkkilaiselle yhteisölle on varattu </w:t>
      </w:r>
      <w:r>
        <w:rPr>
          <w:color w:val="2F4F4F"/>
        </w:rPr>
        <w:t xml:space="preserve">24 </w:t>
      </w:r>
      <w:r>
        <w:t xml:space="preserve">paikkaa, mutta ne ovat olleet täyttämättä vuodesta 1964 lähtien. Poliittista ympäristöä hallitsevat kommunistinen AKEL, liberaalikonservatiivinen Demokraattinen ralli, keskustalainen Demokraattinen puolue, sosiaalidemokraattinen EDEK ja keskustalainen EURO.KO. Vuonna 2008 </w:t>
      </w:r>
      <w:r>
        <w:rPr>
          <w:color w:val="556B2F"/>
        </w:rPr>
        <w:t xml:space="preserve">Dimitris Christofiasista </w:t>
      </w:r>
      <w:r>
        <w:t xml:space="preserve">tuli maan ensimmäinen kommunistinen valtionpäämies. Koska Christofias oli osallisena Kyproksen rahoituskriisissä 2012-13, hän ei pyrkinyt uudelleenvaaleihin vuonna 2013. Vuoden 2013 presidentinvaaleissa Demokraattisen rallin ehdokas </w:t>
      </w:r>
      <w:r>
        <w:rPr>
          <w:color w:val="6B8E23"/>
        </w:rPr>
        <w:t xml:space="preserve">Nicos Anastasiades </w:t>
      </w:r>
      <w:r>
        <w:t xml:space="preserve">sai 57,48 prosenttia äänistä. Tämän seurauksena Anastasiades vannoi virkavalansa 28. helmikuuta 2013, ja hän on ollut presidenttinä 28. helmikuuta 2013 lähtien.</w:t>
      </w:r>
    </w:p>
    <w:p>
      <w:r>
        <w:rPr>
          <w:b/>
        </w:rPr>
        <w:t xml:space="preserve">Kysymys 0</w:t>
      </w:r>
    </w:p>
    <w:p>
      <w:r>
        <w:t xml:space="preserve">Kuinka monta jäsentä on tällä hetkellä edustajainhuoneessa?</w:t>
      </w:r>
    </w:p>
    <w:p>
      <w:r>
        <w:rPr>
          <w:b/>
        </w:rPr>
        <w:t xml:space="preserve">Kysymys 1</w:t>
      </w:r>
    </w:p>
    <w:p>
      <w:r>
        <w:t xml:space="preserve">Kuinka pitkä on edustajainhuoneen vaaleilla valitun jäsenen toimikausi?</w:t>
      </w:r>
    </w:p>
    <w:p>
      <w:r>
        <w:rPr>
          <w:b/>
        </w:rPr>
        <w:t xml:space="preserve">Kysymys 2</w:t>
      </w:r>
    </w:p>
    <w:p>
      <w:r>
        <w:t xml:space="preserve">Kuinka monta merta on varattu turkkilaiselle yhteisölle?</w:t>
      </w:r>
    </w:p>
    <w:p>
      <w:r>
        <w:rPr>
          <w:b/>
        </w:rPr>
        <w:t xml:space="preserve">Kysymys 3</w:t>
      </w:r>
    </w:p>
    <w:p>
      <w:r>
        <w:t xml:space="preserve">Kenestä tuli maan ensimmäinen kommunistinen valtionpäämies vuonna 2008?</w:t>
      </w:r>
    </w:p>
    <w:p>
      <w:r>
        <w:rPr>
          <w:b/>
        </w:rPr>
        <w:t xml:space="preserve">Kysymys 4</w:t>
      </w:r>
    </w:p>
    <w:p>
      <w:r>
        <w:t xml:space="preserve">Kuka on Kyproksen nykyinen presidentti?</w:t>
      </w:r>
    </w:p>
    <w:p>
      <w:r>
        <w:rPr>
          <w:b/>
        </w:rPr>
        <w:t xml:space="preserve">Tekstin numero 32</w:t>
      </w:r>
    </w:p>
    <w:p>
      <w:r>
        <w:t xml:space="preserve">Freedom House luokitteli Kyproksen "</w:t>
      </w:r>
      <w:r>
        <w:rPr>
          <w:color w:val="A9A9A9"/>
        </w:rPr>
        <w:t xml:space="preserve">vapaaksi</w:t>
      </w:r>
      <w:r>
        <w:t xml:space="preserve">" Freedom in the World 2011 -julkaisussa</w:t>
      </w:r>
      <w:r>
        <w:t xml:space="preserve">. </w:t>
      </w:r>
      <w:r>
        <w:t xml:space="preserve">Tammikuussa 2011 Yhdistyneiden Kansakuntien ihmisoikeusvaltuutetun toimiston raportissa Kyproksen ihmisoikeuskysymyksestä todettiin, että </w:t>
      </w:r>
      <w:r>
        <w:rPr>
          <w:color w:val="DCDCDC"/>
        </w:rPr>
        <w:t xml:space="preserve">Kyproksen jatkuva jako vaikuttaa edelleen ihmisoikeuksiin koko saarella </w:t>
      </w:r>
      <w:r>
        <w:t xml:space="preserve">"... mukaan lukien liikkumisvapaus, kadonneita henkilöitä koskevaan kysymykseen liittyvät ihmisoikeudet, syrjintä, oikeus elämään, uskonnonvapaus sekä taloudelliset, sosiaaliset ja sivistykselliset oikeudet". Jatkuva keskittyminen </w:t>
      </w:r>
      <w:r>
        <w:rPr>
          <w:color w:val="2F4F4F"/>
        </w:rPr>
        <w:t xml:space="preserve">saaren jakoon </w:t>
      </w:r>
      <w:r>
        <w:t xml:space="preserve">voi joskus peittää alleen muita ihmisoikeuskysymyksiä.[viitattu ].</w:t>
      </w:r>
    </w:p>
    <w:p>
      <w:r>
        <w:rPr>
          <w:b/>
        </w:rPr>
        <w:t xml:space="preserve">Kysymys 0</w:t>
      </w:r>
    </w:p>
    <w:p>
      <w:r>
        <w:t xml:space="preserve">Miksi Yhdistyneet Kansakunnat kyseenalaistaa Kyproksen ihmisoikeusaseman?</w:t>
      </w:r>
    </w:p>
    <w:p>
      <w:r>
        <w:rPr>
          <w:b/>
        </w:rPr>
        <w:t xml:space="preserve">Kysymys 1</w:t>
      </w:r>
    </w:p>
    <w:p>
      <w:r>
        <w:t xml:space="preserve">Mikä on Kyproksen luokitus "Freedom in the World 2011" -raportissa?</w:t>
      </w:r>
    </w:p>
    <w:p>
      <w:r>
        <w:rPr>
          <w:b/>
        </w:rPr>
        <w:t xml:space="preserve">Kysymys 2</w:t>
      </w:r>
    </w:p>
    <w:p>
      <w:r>
        <w:t xml:space="preserve">Mikä on yksi syy Kyproksen ihmisoikeusongelmiin?</w:t>
      </w:r>
    </w:p>
    <w:p>
      <w:r>
        <w:rPr>
          <w:b/>
        </w:rPr>
        <w:t xml:space="preserve">Tekstin numero 33</w:t>
      </w:r>
    </w:p>
    <w:p>
      <w:r>
        <w:rPr>
          <w:color w:val="A9A9A9"/>
        </w:rPr>
        <w:t xml:space="preserve">Vuonna </w:t>
      </w:r>
      <w:r>
        <w:t xml:space="preserve">2014 </w:t>
      </w:r>
      <w:r>
        <w:t xml:space="preserve">Euroopan ihmisoikeustuomioistuin määräsi Turkin maksamaan </w:t>
      </w:r>
      <w:r>
        <w:t xml:space="preserve">Kyprokselle </w:t>
      </w:r>
      <w:r>
        <w:t xml:space="preserve">reilusti </w:t>
      </w:r>
      <w:r>
        <w:rPr>
          <w:color w:val="DCDCDC"/>
        </w:rPr>
        <w:t xml:space="preserve">yli 100 miljoonan dollarin </w:t>
      </w:r>
      <w:r>
        <w:t xml:space="preserve">korvaukset hyökkäyksestä; Ankara ilmoitti, ettei se aio noudattaa tuomiota. Vuonna 2014 joukko kyproslaisia pakolaisia ja eräs europarlamentaarikko, johon Kyproksen hallitus myöhemmin liittyi, tekivät valituksen kansainväliselle tuomioistuimelle ja syyttivät </w:t>
      </w:r>
      <w:r>
        <w:rPr>
          <w:color w:val="2F4F4F"/>
        </w:rPr>
        <w:t xml:space="preserve">Turkkia </w:t>
      </w:r>
      <w:r>
        <w:t xml:space="preserve">Geneven yleissopimusten rikkomisesta </w:t>
      </w:r>
      <w:r>
        <w:rPr>
          <w:color w:val="556B2F"/>
        </w:rPr>
        <w:t xml:space="preserve">siirtämällä siviiliväestöään suoraan tai välillisesti miehitetyille alueille</w:t>
      </w:r>
      <w:r>
        <w:t xml:space="preserve">. Kymmenen edeltävän vuoden aikana Turkin siviilien siirtäminen oli saavuttanut "uudet mittasuhteet", kuten eräs Yhdysvaltain suurlähettiläs totesi.[f] Muut Geneven ja Haagin yleissopimusten - jotka Turkki on ratifioinut - rikkomiset merkitsevät sitä, mitä arkeologi Sophocles Hadjisavvas kutsui "kreikkalaisen ja kristillisen kulttuuriperinnön organisoiduksi tuhoamiseksi pohjoisessa". Näihin rikkomuksiin kuuluvat kulttuuriaarteiden ryöstäminen, kirkkojen tahallinen tuhoaminen, taideteosten laiminlyönti ja tärkeiden historiallisten kohteiden nimien muuttaminen, minkä kansainvälinen muistomerkkien ja paikkojen neuvosto tuomitsi. Hadjisavvas on väittänyt, että näiden toimien taustalla on Turkin politiikka, jonka tarkoituksena on hävittää Pohjois-Kyproksen kreikkalaisten läsnäolo etnisen puhdistuksen puitteissa, sekä asianomaisten henkilöiden ahneus ja voiton tavoittelu.</w:t>
      </w:r>
    </w:p>
    <w:p>
      <w:r>
        <w:rPr>
          <w:b/>
        </w:rPr>
        <w:t xml:space="preserve">Kysymys 0</w:t>
      </w:r>
    </w:p>
    <w:p>
      <w:r>
        <w:t xml:space="preserve">Kuinka paljon Turkki määrättiin maksamaan korvauksia Kyprokselle?</w:t>
      </w:r>
    </w:p>
    <w:p>
      <w:r>
        <w:rPr>
          <w:b/>
        </w:rPr>
        <w:t xml:space="preserve">Kysymys 1</w:t>
      </w:r>
    </w:p>
    <w:p>
      <w:r>
        <w:t xml:space="preserve">Ketä syytettiin Geneven yleissopimusten rikkomisesta?</w:t>
      </w:r>
    </w:p>
    <w:p>
      <w:r>
        <w:rPr>
          <w:b/>
        </w:rPr>
        <w:t xml:space="preserve">Kysymys 2</w:t>
      </w:r>
    </w:p>
    <w:p>
      <w:r>
        <w:t xml:space="preserve">Minä vuonna Turkki määrättiin maksamaan sakkoja Kyprokselle?</w:t>
      </w:r>
    </w:p>
    <w:p>
      <w:r>
        <w:rPr>
          <w:b/>
        </w:rPr>
        <w:t xml:space="preserve">Kysymys 3</w:t>
      </w:r>
    </w:p>
    <w:p>
      <w:r>
        <w:t xml:space="preserve">Miksi Turkkia syytettiin Geneven yleissopimusten rikkomisesta?</w:t>
      </w:r>
    </w:p>
    <w:p>
      <w:r>
        <w:rPr>
          <w:b/>
        </w:rPr>
        <w:t xml:space="preserve">Tekstin numero 34</w:t>
      </w:r>
    </w:p>
    <w:p>
      <w:r>
        <w:t xml:space="preserve">Ilmavoimiin kuuluu 449. helikopterilaivue (449 ΜΑΕ), joka operoi Aérospatiale SA-342L- ja Bell 206 -koneita, ja 450. helikopterilaivue (450 ME/P), joka operoi Mi-35P-helikoptereita sekä Britten-Norman BN-2B- ja Pilatus PC-9 -lentokoneita. Nykyisiin johtaviin upseereihin kuuluvat </w:t>
      </w:r>
      <w:r>
        <w:t xml:space="preserve">Kyproksen kansalliskaartin </w:t>
      </w:r>
      <w:r>
        <w:rPr>
          <w:color w:val="A9A9A9"/>
        </w:rPr>
        <w:t xml:space="preserve">ylipäällikkö</w:t>
      </w:r>
      <w:r>
        <w:t xml:space="preserve">, kenraaliluutnantti Stylianos Nasis, ja Kyproksen kansalliskaartin esikuntapäällikkö: </w:t>
      </w:r>
      <w:r>
        <w:rPr>
          <w:color w:val="DCDCDC"/>
        </w:rPr>
        <w:t xml:space="preserve">Evangelos Florakisin laivastotukikohdan räjähdys</w:t>
      </w:r>
      <w:r>
        <w:t xml:space="preserve">, joka tapahtui </w:t>
      </w:r>
      <w:r>
        <w:rPr>
          <w:color w:val="2F4F4F"/>
        </w:rPr>
        <w:t xml:space="preserve">11. heinäkuuta 2011</w:t>
      </w:r>
      <w:r>
        <w:t xml:space="preserve">, </w:t>
      </w:r>
      <w:r>
        <w:t xml:space="preserve">oli kuolettavin Kyproksella koskaan kirjattu sotilasonnettomuus.</w:t>
      </w:r>
    </w:p>
    <w:p>
      <w:r>
        <w:rPr>
          <w:b/>
        </w:rPr>
        <w:t xml:space="preserve">Kysymys 0</w:t>
      </w:r>
    </w:p>
    <w:p>
      <w:r>
        <w:t xml:space="preserve">Mikä oli tappavin Kyproksella sattunut sotilasonnettomuus?</w:t>
      </w:r>
    </w:p>
    <w:p>
      <w:r>
        <w:rPr>
          <w:b/>
        </w:rPr>
        <w:t xml:space="preserve">Kysymys 1</w:t>
      </w:r>
    </w:p>
    <w:p>
      <w:r>
        <w:t xml:space="preserve">Minä päivänä tapahtui Evangelos Florakisin laivastotukikohdan räjähdys?</w:t>
      </w:r>
    </w:p>
    <w:p>
      <w:r>
        <w:rPr>
          <w:b/>
        </w:rPr>
        <w:t xml:space="preserve">Kysymys 2</w:t>
      </w:r>
    </w:p>
    <w:p>
      <w:r>
        <w:t xml:space="preserve">Mikä on yksi Kyproksen ilmavoimien ylimmän upseerin arvonimistä?</w:t>
      </w:r>
    </w:p>
    <w:p>
      <w:r>
        <w:rPr>
          <w:b/>
        </w:rPr>
        <w:t xml:space="preserve">Tekstin numero 35</w:t>
      </w:r>
    </w:p>
    <w:p>
      <w:r>
        <w:t xml:space="preserve">2000-luvun alussa Kyproksen talous on monipuolistunut ja vaurastunut. Vuonna 2012 </w:t>
      </w:r>
      <w:r>
        <w:rPr>
          <w:color w:val="A9A9A9"/>
        </w:rPr>
        <w:t xml:space="preserve">euroalueen rahoitus- ja pankkikriisi </w:t>
      </w:r>
      <w:r>
        <w:t xml:space="preserve">kuitenkin vaikutti siihen</w:t>
      </w:r>
      <w:r>
        <w:t xml:space="preserve">. </w:t>
      </w:r>
      <w:r>
        <w:t xml:space="preserve">Kesäkuussa 2012 Kyproksen hallitus ilmoitti tarvitsevansa </w:t>
      </w:r>
      <w:r>
        <w:rPr>
          <w:color w:val="DCDCDC"/>
        </w:rPr>
        <w:t xml:space="preserve">1,8 miljardia euroa </w:t>
      </w:r>
      <w:r>
        <w:t xml:space="preserve">ulkomaista apua Cyprus Popular Bankin tukemiseen, minkä jälkeen Fitch laski Kyproksen luottoluokituksen roskalainaksi. Fitchin mukaan Kypros tarvitsisi </w:t>
      </w:r>
      <w:r>
        <w:rPr>
          <w:color w:val="2F4F4F"/>
        </w:rPr>
        <w:t xml:space="preserve">4 miljardia euroa</w:t>
      </w:r>
      <w:r>
        <w:t xml:space="preserve"> lisää </w:t>
      </w:r>
      <w:r>
        <w:t xml:space="preserve">pankkiensa tukemiseen, ja luokituksen alentaminen johtui pääasiassa </w:t>
      </w:r>
      <w:r>
        <w:rPr>
          <w:color w:val="556B2F"/>
        </w:rPr>
        <w:t xml:space="preserve">Bank of Cyprusin, Cyprus Popular Bankin ja Hellenic Bankin</w:t>
      </w:r>
      <w:r>
        <w:t xml:space="preserve">, Kyproksen kolmen suurimman pankin, </w:t>
      </w:r>
      <w:r>
        <w:t xml:space="preserve">altistumisesta </w:t>
      </w:r>
      <w:r>
        <w:t xml:space="preserve">Kreikan rahoituskriisille.</w:t>
      </w:r>
    </w:p>
    <w:p>
      <w:r>
        <w:rPr>
          <w:b/>
        </w:rPr>
        <w:t xml:space="preserve">Kysymys 0</w:t>
      </w:r>
    </w:p>
    <w:p>
      <w:r>
        <w:t xml:space="preserve">Mikä vaikutti Kyproksen talouteen vuonna 2012?</w:t>
      </w:r>
    </w:p>
    <w:p>
      <w:r>
        <w:rPr>
          <w:b/>
        </w:rPr>
        <w:t xml:space="preserve">Kysymys 1</w:t>
      </w:r>
    </w:p>
    <w:p>
      <w:r>
        <w:t xml:space="preserve">Kuinka monta Kyproksen hallitus ilmoitti alun perin tarvitsevansa?</w:t>
      </w:r>
    </w:p>
    <w:p>
      <w:r>
        <w:rPr>
          <w:b/>
        </w:rPr>
        <w:t xml:space="preserve">Kysymys 2</w:t>
      </w:r>
    </w:p>
    <w:p>
      <w:r>
        <w:t xml:space="preserve">Mikä oli Kyproksen pyytämän lisärahan määrä?</w:t>
      </w:r>
    </w:p>
    <w:p>
      <w:r>
        <w:rPr>
          <w:b/>
        </w:rPr>
        <w:t xml:space="preserve">Kysymys 3</w:t>
      </w:r>
    </w:p>
    <w:p>
      <w:r>
        <w:t xml:space="preserve">Mitkä ovat Kyproksen kolmen suurimman pankin nimet?</w:t>
      </w:r>
    </w:p>
    <w:p>
      <w:r>
        <w:rPr>
          <w:b/>
        </w:rPr>
        <w:t xml:space="preserve">Tekstin numero 36</w:t>
      </w:r>
    </w:p>
    <w:p>
      <w:r>
        <w:t xml:space="preserve">Vuosien 2012-2013 Kyproksen rahoituskriisi johti maaliskuussa 2013 euroryhmän kanssa tehtyyn sopimukseen </w:t>
      </w:r>
      <w:r>
        <w:rPr>
          <w:color w:val="A9A9A9"/>
        </w:rPr>
        <w:t xml:space="preserve">maan toiseksi suurimman pankin</w:t>
      </w:r>
      <w:r>
        <w:t xml:space="preserve">, Cyprus Popular Bankin (tunnetaan myös nimellä Laiki Bank), </w:t>
      </w:r>
      <w:r>
        <w:rPr>
          <w:color w:val="A9A9A9"/>
        </w:rPr>
        <w:t xml:space="preserve">jakamisesta </w:t>
      </w:r>
      <w:r>
        <w:t xml:space="preserve">"huonoon" pankkiin, joka lakkautettaisiin ajan mittaan, ja "hyvään" pankkiin, joka sulautettaisiin </w:t>
      </w:r>
      <w:r>
        <w:rPr>
          <w:color w:val="DCDCDC"/>
        </w:rPr>
        <w:t xml:space="preserve">Kyproksen keskuspankkiin</w:t>
      </w:r>
      <w:r>
        <w:t xml:space="preserve">. </w:t>
      </w:r>
      <w:r>
        <w:t xml:space="preserve">Vastineeksi </w:t>
      </w:r>
      <w:r>
        <w:t xml:space="preserve">Euroopan komission, Euroopan keskuspankin ja Kansainvälisen valuuttarahaston (jota kutsutaan usein "troikaksi") </w:t>
      </w:r>
      <w:r>
        <w:rPr>
          <w:color w:val="2F4F4F"/>
        </w:rPr>
        <w:t xml:space="preserve">10 miljardin euron </w:t>
      </w:r>
      <w:r>
        <w:t xml:space="preserve">pelastustuesta Kyproksen hallitusta vaadittiin leikkaamaan merkittävästi vakuuttamattomia talletuksia, joista suuri osa oli </w:t>
      </w:r>
      <w:r>
        <w:t xml:space="preserve">Kyprosta veroparatiisina käyttävien </w:t>
      </w:r>
      <w:r>
        <w:rPr>
          <w:color w:val="556B2F"/>
        </w:rPr>
        <w:t xml:space="preserve">varakkaiden venäläisten </w:t>
      </w:r>
      <w:r>
        <w:t xml:space="preserve">hallussa.</w:t>
      </w:r>
      <w:r>
        <w:t xml:space="preserve"> Enintään 100 000 euron vakuutettuihin talletuksiin ei kohdistunut vaikutuksia.</w:t>
      </w:r>
    </w:p>
    <w:p>
      <w:r>
        <w:rPr>
          <w:b/>
        </w:rPr>
        <w:t xml:space="preserve">Kysymys 0</w:t>
      </w:r>
    </w:p>
    <w:p>
      <w:r>
        <w:t xml:space="preserve">Mitä maaliskuussa 2013 tehdyssä sopimuksessa päätettiin?</w:t>
      </w:r>
    </w:p>
    <w:p>
      <w:r>
        <w:rPr>
          <w:b/>
        </w:rPr>
        <w:t xml:space="preserve">Kysymys 1</w:t>
      </w:r>
    </w:p>
    <w:p>
      <w:r>
        <w:t xml:space="preserve">Kuka lopulta imaisi Kyproksen "hyvän" pankin Popular Bankin?</w:t>
      </w:r>
    </w:p>
    <w:p>
      <w:r>
        <w:rPr>
          <w:b/>
        </w:rPr>
        <w:t xml:space="preserve">Kysymys 2</w:t>
      </w:r>
    </w:p>
    <w:p>
      <w:r>
        <w:t xml:space="preserve">Kuinka paljon Kyprokselle annettiin pelastuspakettia?</w:t>
      </w:r>
    </w:p>
    <w:p>
      <w:r>
        <w:rPr>
          <w:b/>
        </w:rPr>
        <w:t xml:space="preserve">Kysymys 3</w:t>
      </w:r>
    </w:p>
    <w:p>
      <w:r>
        <w:t xml:space="preserve">Kuka käytti Kyprosta veroparatiisina?</w:t>
      </w:r>
    </w:p>
    <w:p>
      <w:r>
        <w:rPr>
          <w:b/>
        </w:rPr>
        <w:t xml:space="preserve">Tekstin numero 37</w:t>
      </w:r>
    </w:p>
    <w:p>
      <w:r>
        <w:t xml:space="preserve">Kansainvälisen valuuttarahaston viimeisimpien arvioiden mukaan sen bruttokansantuote asukasta kohti (ostovoimakorjattuna) on </w:t>
      </w:r>
      <w:r>
        <w:rPr>
          <w:color w:val="A9A9A9"/>
        </w:rPr>
        <w:t xml:space="preserve">30 769 dollaria, </w:t>
      </w:r>
      <w:r>
        <w:t xml:space="preserve">mikä on hieman Euroopan unionin keskiarvon yläpuolella.Kyprosta on haettu useiden offshore-yritysten tukikohdaksi sen </w:t>
      </w:r>
      <w:r>
        <w:rPr>
          <w:color w:val="DCDCDC"/>
        </w:rPr>
        <w:t xml:space="preserve">alhaisen verokannan </w:t>
      </w:r>
      <w:r>
        <w:t xml:space="preserve">vuoksi</w:t>
      </w:r>
      <w:r>
        <w:t xml:space="preserve">. </w:t>
      </w:r>
      <w:r>
        <w:rPr>
          <w:color w:val="2F4F4F"/>
        </w:rPr>
        <w:t xml:space="preserve">Matkailu, rahoituspalvelut ja merenkulku </w:t>
      </w:r>
      <w:r>
        <w:t xml:space="preserve">ovat merkittävä osa Kyproksen taloutta</w:t>
      </w:r>
      <w:r>
        <w:rPr>
          <w:color w:val="2F4F4F"/>
        </w:rPr>
        <w:t xml:space="preserve">.</w:t>
      </w:r>
      <w:r>
        <w:t xml:space="preserve"> Kyproksen hallituksen talouspolitiikassa on keskitytty täyttämään Euroopan unionin jäsenyyskriteerit. Kyproksen hallitus otti euron käyttöön kansallisena valuuttana </w:t>
      </w:r>
      <w:r>
        <w:rPr>
          <w:color w:val="556B2F"/>
        </w:rPr>
        <w:t xml:space="preserve">1. tammikuuta 2008</w:t>
      </w:r>
      <w:r>
        <w:t xml:space="preserve">.</w:t>
      </w:r>
    </w:p>
    <w:p>
      <w:r>
        <w:rPr>
          <w:b/>
        </w:rPr>
        <w:t xml:space="preserve">Kysymys 0</w:t>
      </w:r>
    </w:p>
    <w:p>
      <w:r>
        <w:t xml:space="preserve">Mikä on IMF:n ilmoittama Kyproksen BKT henkeä kohti?</w:t>
      </w:r>
    </w:p>
    <w:p>
      <w:r>
        <w:rPr>
          <w:b/>
        </w:rPr>
        <w:t xml:space="preserve">Kysymys 1</w:t>
      </w:r>
    </w:p>
    <w:p>
      <w:r>
        <w:t xml:space="preserve">Miksi offshore-yritykset ovat hakeutuneet Kyprokseen?</w:t>
      </w:r>
    </w:p>
    <w:p>
      <w:r>
        <w:rPr>
          <w:b/>
        </w:rPr>
        <w:t xml:space="preserve">Kysymys 2</w:t>
      </w:r>
    </w:p>
    <w:p>
      <w:r>
        <w:t xml:space="preserve">Mitkä ovat kolme Kyproksen talouden suurinta rahoittajaa?</w:t>
      </w:r>
    </w:p>
    <w:p>
      <w:r>
        <w:rPr>
          <w:b/>
        </w:rPr>
        <w:t xml:space="preserve">Kysymys 3</w:t>
      </w:r>
    </w:p>
    <w:p>
      <w:r>
        <w:t xml:space="preserve">Milloin euro julistettiin Kyproksen kansalliseksi valuutaksi?</w:t>
      </w:r>
    </w:p>
    <w:p>
      <w:r>
        <w:rPr>
          <w:b/>
        </w:rPr>
        <w:t xml:space="preserve">Teksti numero 38</w:t>
      </w:r>
    </w:p>
    <w:p>
      <w:r>
        <w:t xml:space="preserve">Viime vuosina </w:t>
      </w:r>
      <w:r>
        <w:t xml:space="preserve">on löydetty </w:t>
      </w:r>
      <w:r>
        <w:t xml:space="preserve">merkittäviä määriä </w:t>
      </w:r>
      <w:r>
        <w:rPr>
          <w:color w:val="A9A9A9"/>
        </w:rPr>
        <w:t xml:space="preserve">maakaasua </w:t>
      </w:r>
      <w:r>
        <w:t xml:space="preserve">Kyproksen talousvyöhykkeellä sijaitsevalta Afroditen alueelta, joka sijaitsee noin 175 kilometriä Limassolista etelään 33°5′40″ pohjoista leveyttä ja 32°59′0″ itäistä pituutta</w:t>
      </w:r>
      <w:r>
        <w:t xml:space="preserve">.</w:t>
      </w:r>
      <w:r>
        <w:t xml:space="preserve"> Turkin offshore-porausyhtiöt ovat kuitenkin päässeet käsiksi sekä maakaasu- että öljyvaroihin vuodesta 2013 lähtien. Kypros määritteli merirajansa </w:t>
      </w:r>
      <w:r>
        <w:rPr>
          <w:color w:val="DCDCDC"/>
        </w:rPr>
        <w:t xml:space="preserve">Egyptin </w:t>
      </w:r>
      <w:r>
        <w:t xml:space="preserve">kanssa </w:t>
      </w:r>
      <w:r>
        <w:rPr>
          <w:color w:val="DCDCDC"/>
        </w:rPr>
        <w:t xml:space="preserve">vuonna 2003 ja Libanonin kanssa vuonna 2007</w:t>
      </w:r>
      <w:r>
        <w:t xml:space="preserve">. </w:t>
      </w:r>
      <w:r>
        <w:t xml:space="preserve">Kypros ja </w:t>
      </w:r>
      <w:r>
        <w:rPr>
          <w:color w:val="2F4F4F"/>
        </w:rPr>
        <w:t xml:space="preserve">Israel </w:t>
      </w:r>
      <w:r>
        <w:t xml:space="preserve">rajasivat merirajansa vuonna 2010, ja elokuussa 2011 yhdysvaltalainen yritys </w:t>
      </w:r>
      <w:r>
        <w:rPr>
          <w:color w:val="556B2F"/>
        </w:rPr>
        <w:t xml:space="preserve">Noble Energy teki </w:t>
      </w:r>
      <w:r>
        <w:t xml:space="preserve">Kyproksen hallituksen kanssa tuotannonjakosopimuksen lohkon kaupallisesta kehittämisestä.</w:t>
      </w:r>
    </w:p>
    <w:p>
      <w:r>
        <w:rPr>
          <w:b/>
        </w:rPr>
        <w:t xml:space="preserve">Kysymys 0</w:t>
      </w:r>
    </w:p>
    <w:p>
      <w:r>
        <w:t xml:space="preserve">Mitä luonnonvaroja on viime vuosina löydetty mereltä?</w:t>
      </w:r>
    </w:p>
    <w:p>
      <w:r>
        <w:rPr>
          <w:b/>
        </w:rPr>
        <w:t xml:space="preserve">Kysymys 1</w:t>
      </w:r>
    </w:p>
    <w:p>
      <w:r>
        <w:t xml:space="preserve">Minkä kahden maan kanssa Kypros määritteli ensin merirajansa?</w:t>
      </w:r>
    </w:p>
    <w:p>
      <w:r>
        <w:rPr>
          <w:b/>
        </w:rPr>
        <w:t xml:space="preserve">Kysymys 2</w:t>
      </w:r>
    </w:p>
    <w:p>
      <w:r>
        <w:t xml:space="preserve">Mihin maahan Kypros rajasi merirajansa vuonna 2010?</w:t>
      </w:r>
    </w:p>
    <w:p>
      <w:r>
        <w:rPr>
          <w:b/>
        </w:rPr>
        <w:t xml:space="preserve">Kysymys 3</w:t>
      </w:r>
    </w:p>
    <w:p>
      <w:r>
        <w:t xml:space="preserve">Mikä on sen yhdysvaltalaisen yrityksen nimi, jolla on tuotannonjakosopimus Kyproksen kanssa?</w:t>
      </w:r>
    </w:p>
    <w:p>
      <w:r>
        <w:rPr>
          <w:b/>
        </w:rPr>
        <w:t xml:space="preserve">Tekstin numero 39</w:t>
      </w:r>
    </w:p>
    <w:p>
      <w:r>
        <w:t xml:space="preserve">Käytettävissä olevat liikennemuodot ovat </w:t>
      </w:r>
      <w:r>
        <w:rPr>
          <w:color w:val="A9A9A9"/>
        </w:rPr>
        <w:t xml:space="preserve">maantie-, meri- ja lentoliikenne</w:t>
      </w:r>
      <w:r>
        <w:t xml:space="preserve">. </w:t>
      </w:r>
      <w:r>
        <w:t xml:space="preserve">Vuonna 1998 Kyproksen tasavallan 10 663 km:n (6 626 mi) tieverkosta </w:t>
      </w:r>
      <w:r>
        <w:rPr>
          <w:color w:val="DCDCDC"/>
        </w:rPr>
        <w:t xml:space="preserve">6 249 km </w:t>
      </w:r>
      <w:r>
        <w:t xml:space="preserve">oli päällystettyä ja </w:t>
      </w:r>
      <w:r>
        <w:rPr>
          <w:color w:val="2F4F4F"/>
        </w:rPr>
        <w:t xml:space="preserve">4 414 km </w:t>
      </w:r>
      <w:r>
        <w:t xml:space="preserve">päällystämätöntä. Vuonna 1996 Turkin miehittämällä alueella päällystettyjen ja päällystämättömien teiden suhde oli samankaltainen: päällystettyjä teitä oli noin 1 370 km ja päällystämättömiä 980 km. Kypros on yksi neljästä EU:n jäsenvaltiosta, joissa ajoneuvot ajavat </w:t>
      </w:r>
      <w:r>
        <w:t xml:space="preserve">tien </w:t>
      </w:r>
      <w:r>
        <w:rPr>
          <w:color w:val="556B2F"/>
        </w:rPr>
        <w:t xml:space="preserve">vasemmalla puolella</w:t>
      </w:r>
      <w:r>
        <w:t xml:space="preserve">, mikä on jäänne brittiläisestä siirtomaavallasta (muut ovat Irlanti, Malta ja Yhdistynyt kuningaskunta).</w:t>
      </w:r>
      <w:r>
        <w:t xml:space="preserve"> Rannikkoa pitkin kulkee useita moottoriteitä Pafoksesta itään Ayia Napaan, ja kaksi moottoritietä kulkee sisämaahan Nikosiaan, toinen Limassolista ja toinen Larnakasta.</w:t>
      </w:r>
    </w:p>
    <w:p>
      <w:r>
        <w:rPr>
          <w:b/>
        </w:rPr>
        <w:t xml:space="preserve">Kysymys 0</w:t>
      </w:r>
    </w:p>
    <w:p>
      <w:r>
        <w:t xml:space="preserve">Mitkä kolme liikennemuotoa ovat käytettävissä Kyproksella?</w:t>
      </w:r>
    </w:p>
    <w:p>
      <w:r>
        <w:rPr>
          <w:b/>
        </w:rPr>
        <w:t xml:space="preserve">Kysymys 1</w:t>
      </w:r>
    </w:p>
    <w:p>
      <w:r>
        <w:t xml:space="preserve">Kuinka monta kilometriä teitä on päällystetty Kyproksella?</w:t>
      </w:r>
    </w:p>
    <w:p>
      <w:r>
        <w:rPr>
          <w:b/>
        </w:rPr>
        <w:t xml:space="preserve">Kysymys 2</w:t>
      </w:r>
    </w:p>
    <w:p>
      <w:r>
        <w:t xml:space="preserve">Kuinka monta kilometriä teitä on päällystämättömiä Kyproksella?</w:t>
      </w:r>
    </w:p>
    <w:p>
      <w:r>
        <w:rPr>
          <w:b/>
        </w:rPr>
        <w:t xml:space="preserve">Kysymys 3</w:t>
      </w:r>
    </w:p>
    <w:p>
      <w:r>
        <w:t xml:space="preserve">Kummalla puolella tietä Kyproksella ajetaan?</w:t>
      </w:r>
    </w:p>
    <w:p>
      <w:r>
        <w:rPr>
          <w:b/>
        </w:rPr>
        <w:t xml:space="preserve">Teksti numero 40</w:t>
      </w:r>
    </w:p>
    <w:p>
      <w:r>
        <w:t xml:space="preserve">Vuosina 1963-1974 vallinneiden yhteisöjen välisten etnisten jännitteiden vuoksi koko saaren kattavaa väestönlaskentaa pidettiin mahdottomana. Kyproksenkreikkalaiset suorittivat kuitenkin vuonna 1973 väestönlaskennan ilman kyproksenturkkilaisia. Tämän väestönlaskennan mukaan kyproksenkreikkalaisten määrä oli </w:t>
      </w:r>
      <w:r>
        <w:rPr>
          <w:color w:val="A9A9A9"/>
        </w:rPr>
        <w:t xml:space="preserve">482 000</w:t>
      </w:r>
      <w:r>
        <w:t xml:space="preserve">. </w:t>
      </w:r>
      <w:r>
        <w:t xml:space="preserve">Vuotta myöhemmin, vuonna 1974, Kyproksen hallituksen tilasto- ja tutkimusosasto arvioi Kyproksen kokonaisväestön määräksi 641 000, joista </w:t>
      </w:r>
      <w:r>
        <w:rPr>
          <w:color w:val="DCDCDC"/>
        </w:rPr>
        <w:t xml:space="preserve">506 000 (78,9 %) </w:t>
      </w:r>
      <w:r>
        <w:t xml:space="preserve">oli kreikkalaisia ja </w:t>
      </w:r>
      <w:r>
        <w:rPr>
          <w:color w:val="2F4F4F"/>
        </w:rPr>
        <w:t xml:space="preserve">118 000 (18,4 %) </w:t>
      </w:r>
      <w:r>
        <w:t xml:space="preserve">turkkilaisia. Saaren jakamisen jälkeen vuonna 1974 kreikkalaiset tekivät vielä neljä väestölaskentaa: vuosina </w:t>
      </w:r>
      <w:r>
        <w:rPr>
          <w:color w:val="556B2F"/>
        </w:rPr>
        <w:t xml:space="preserve">1976, 1982, 1992 ja 2001</w:t>
      </w:r>
      <w:r>
        <w:t xml:space="preserve">; näissä laskennoissa ei otettu huomioon </w:t>
      </w:r>
      <w:r>
        <w:t xml:space="preserve">saaren pohjoisosassa asuvaa </w:t>
      </w:r>
      <w:r>
        <w:rPr>
          <w:color w:val="6B8E23"/>
        </w:rPr>
        <w:t xml:space="preserve">turkkilaista väestöä.</w:t>
      </w:r>
    </w:p>
    <w:p>
      <w:r>
        <w:rPr>
          <w:b/>
        </w:rPr>
        <w:t xml:space="preserve">Kysymys 0</w:t>
      </w:r>
    </w:p>
    <w:p>
      <w:r>
        <w:t xml:space="preserve">Kuinka monta kyproksenkreikkalaista oli Kyproksella vuonna 1973?</w:t>
      </w:r>
    </w:p>
    <w:p>
      <w:r>
        <w:rPr>
          <w:b/>
        </w:rPr>
        <w:t xml:space="preserve">Kysymys 1</w:t>
      </w:r>
    </w:p>
    <w:p>
      <w:r>
        <w:t xml:space="preserve">Mikä oli Kyproksen hallituksen mielestä Kyproksen kreikkalaisväestö?</w:t>
      </w:r>
    </w:p>
    <w:p>
      <w:r>
        <w:rPr>
          <w:b/>
        </w:rPr>
        <w:t xml:space="preserve">Kysymys 2</w:t>
      </w:r>
    </w:p>
    <w:p>
      <w:r>
        <w:t xml:space="preserve">Mikä oli Kyproksen hallituksen mielestä Kyproksen turkkilaisväestö?</w:t>
      </w:r>
    </w:p>
    <w:p>
      <w:r>
        <w:rPr>
          <w:b/>
        </w:rPr>
        <w:t xml:space="preserve">Kysymys 3</w:t>
      </w:r>
    </w:p>
    <w:p>
      <w:r>
        <w:t xml:space="preserve">Minä vuosina kreikkalaiset tekivät ylimääräisiä väestönlaskentoja?</w:t>
      </w:r>
    </w:p>
    <w:p>
      <w:r>
        <w:rPr>
          <w:b/>
        </w:rPr>
        <w:t xml:space="preserve">Kysymys 4</w:t>
      </w:r>
    </w:p>
    <w:p>
      <w:r>
        <w:t xml:space="preserve">Ketkä jäivät kreikkalaisten suorittamien väestönlaskentojen ulkopuolelle?</w:t>
      </w:r>
    </w:p>
    <w:p>
      <w:r>
        <w:rPr>
          <w:b/>
        </w:rPr>
        <w:t xml:space="preserve">Tekstin numero 41</w:t>
      </w:r>
    </w:p>
    <w:p>
      <w:r>
        <w:t xml:space="preserve">Pohjois-Kyproksen vuonna 2006 suorittaman väestönlaskennan mukaan </w:t>
      </w:r>
      <w:r>
        <w:t xml:space="preserve">Pohjois-Kyproksella asui (de jure) </w:t>
      </w:r>
      <w:r>
        <w:rPr>
          <w:color w:val="A9A9A9"/>
        </w:rPr>
        <w:t xml:space="preserve">256 644 </w:t>
      </w:r>
      <w:r>
        <w:t xml:space="preserve">ihmistä. Pohjois-Kyproksen kansalaisia oli 178 031, joista </w:t>
      </w:r>
      <w:r>
        <w:rPr>
          <w:color w:val="DCDCDC"/>
        </w:rPr>
        <w:t xml:space="preserve">147 405 </w:t>
      </w:r>
      <w:r>
        <w:t xml:space="preserve">oli syntynyt Kyproksella (112 534 pohjoisessa, 32 538 etelässä, 371 ei ilmoittanut, mistä Kyproksen osasta he olivat kotoisin), 27 333 Turkissa, 2 482 Yhdistyneessä kuningaskunnassa ja 913 Bulgariassa. Kyproksella syntyneistä 147 405 kansalaisesta </w:t>
      </w:r>
      <w:r>
        <w:rPr>
          <w:color w:val="2F4F4F"/>
        </w:rPr>
        <w:t xml:space="preserve">120 031 </w:t>
      </w:r>
      <w:r>
        <w:t xml:space="preserve">ilmoitti, että molemmat vanhemmat ovat syntyneet Kyproksella, 16 824 ilmoitti, että molemmat vanhemmat ovat syntyneet Turkissa, ja 10 361:llä toinen vanhemmista on syntynyt Turkissa ja toinen Kyproksella.</w:t>
      </w:r>
    </w:p>
    <w:p>
      <w:r>
        <w:rPr>
          <w:b/>
        </w:rPr>
        <w:t xml:space="preserve">Kysymys 0</w:t>
      </w:r>
    </w:p>
    <w:p>
      <w:r>
        <w:t xml:space="preserve">Kuinka monta ihmistä Pohjois-Kyproksella asui vuoden 2006 väestönlaskennan mukaan?</w:t>
      </w:r>
    </w:p>
    <w:p>
      <w:r>
        <w:rPr>
          <w:b/>
        </w:rPr>
        <w:t xml:space="preserve">Kysymys 1</w:t>
      </w:r>
    </w:p>
    <w:p>
      <w:r>
        <w:t xml:space="preserve">Kuinka monen Kyproksella syntyneen kansalaisen vanhemmat ovat syntyneet Kyproksella?</w:t>
      </w:r>
    </w:p>
    <w:p>
      <w:r>
        <w:rPr>
          <w:b/>
        </w:rPr>
        <w:t xml:space="preserve">Kysymys 2</w:t>
      </w:r>
    </w:p>
    <w:p>
      <w:r>
        <w:t xml:space="preserve">Kuinka moni Pohjois-Kyproksen kansalaisista on syntynyt Kyproksella?</w:t>
      </w:r>
    </w:p>
    <w:p>
      <w:r>
        <w:rPr>
          <w:b/>
        </w:rPr>
        <w:t xml:space="preserve">Teksti numero 42</w:t>
      </w:r>
    </w:p>
    <w:p>
      <w:r>
        <w:t xml:space="preserve">Suurin osa kyproksenkreikkalaisista tunnustautuu </w:t>
      </w:r>
      <w:r>
        <w:rPr>
          <w:color w:val="A9A9A9"/>
        </w:rPr>
        <w:t xml:space="preserve">kreikkalaisortodokseiksi</w:t>
      </w:r>
      <w:r>
        <w:t xml:space="preserve">, kun taas suurin osa kyproksenturkkilaisista on </w:t>
      </w:r>
      <w:r>
        <w:rPr>
          <w:color w:val="DCDCDC"/>
        </w:rPr>
        <w:t xml:space="preserve">sunnimuslimin </w:t>
      </w:r>
      <w:r>
        <w:t xml:space="preserve">kannattajia</w:t>
      </w:r>
      <w:r>
        <w:t xml:space="preserve">. </w:t>
      </w:r>
      <w:r>
        <w:t xml:space="preserve">Vuoden 2005 Eurobarometri-selvityksen mukaan </w:t>
      </w:r>
      <w:r>
        <w:rPr>
          <w:color w:val="2F4F4F"/>
        </w:rPr>
        <w:t xml:space="preserve">Kypros </w:t>
      </w:r>
      <w:r>
        <w:t xml:space="preserve">oli tuolloin Euroopan unionin toiseksi uskonnollisin valtio Maltan jälkeen (vaikka vuonna 2005 Romania ei kuulunut Euroopan unioniin, tällä hetkellä Romania on Euroopan unionin uskonnollisin valtio) (katso Uskonto Euroopan unionissa).</w:t>
      </w:r>
      <w:r>
        <w:t xml:space="preserve"> Kyproksen ensimmäinen presidentti Makarios III oli arkkipiispa. Kyproksen kreikkalaisortodoksisen kirkon nykyinen johtaja on </w:t>
      </w:r>
      <w:r>
        <w:rPr>
          <w:color w:val="556B2F"/>
        </w:rPr>
        <w:t xml:space="preserve">arkkipiispa Krysostomos II</w:t>
      </w:r>
      <w:r>
        <w:t xml:space="preserve">.</w:t>
      </w:r>
    </w:p>
    <w:p>
      <w:r>
        <w:rPr>
          <w:b/>
        </w:rPr>
        <w:t xml:space="preserve">Kysymys 0</w:t>
      </w:r>
    </w:p>
    <w:p>
      <w:r>
        <w:t xml:space="preserve">Mihin uskontoon useimmat kyproksenkreikkalaiset samaistuvat?</w:t>
      </w:r>
    </w:p>
    <w:p>
      <w:r>
        <w:rPr>
          <w:b/>
        </w:rPr>
        <w:t xml:space="preserve">Kysymys 1</w:t>
      </w:r>
    </w:p>
    <w:p>
      <w:r>
        <w:t xml:space="preserve">Mihin uskontoon useimmat kyproksenturkkilaiset samaistuvat?</w:t>
      </w:r>
    </w:p>
    <w:p>
      <w:r>
        <w:rPr>
          <w:b/>
        </w:rPr>
        <w:t xml:space="preserve">Kysymys 2</w:t>
      </w:r>
    </w:p>
    <w:p>
      <w:r>
        <w:t xml:space="preserve">Mikä maa on Euroopan unionin toiseksi uskonnollisin?</w:t>
      </w:r>
    </w:p>
    <w:p>
      <w:r>
        <w:rPr>
          <w:b/>
        </w:rPr>
        <w:t xml:space="preserve">Kysymys 3</w:t>
      </w:r>
    </w:p>
    <w:p>
      <w:r>
        <w:t xml:space="preserve">Kuka on Kyproksen kreikkalaisortodoksisen kirkon nykyinen johtaja?</w:t>
      </w:r>
    </w:p>
    <w:p>
      <w:r>
        <w:rPr>
          <w:b/>
        </w:rPr>
        <w:t xml:space="preserve">Teksti numero 43</w:t>
      </w:r>
    </w:p>
    <w:p>
      <w:r>
        <w:t xml:space="preserve">Kyproksella on </w:t>
      </w:r>
      <w:r>
        <w:rPr>
          <w:color w:val="A9A9A9"/>
        </w:rPr>
        <w:t xml:space="preserve">kaksi </w:t>
      </w:r>
      <w:r>
        <w:t xml:space="preserve">virallista kieltä, </w:t>
      </w:r>
      <w:r>
        <w:rPr>
          <w:color w:val="DCDCDC"/>
        </w:rPr>
        <w:t xml:space="preserve">kreikka ja turkki</w:t>
      </w:r>
      <w:r>
        <w:t xml:space="preserve">. </w:t>
      </w:r>
      <w:r>
        <w:rPr>
          <w:color w:val="2F4F4F"/>
        </w:rPr>
        <w:t xml:space="preserve">Armenian kieli ja kyproslainen maroniittiarabia </w:t>
      </w:r>
      <w:r>
        <w:t xml:space="preserve">tunnustetaan vähemmistökieliksi. Vaikka </w:t>
      </w:r>
      <w:r>
        <w:rPr>
          <w:color w:val="556B2F"/>
        </w:rPr>
        <w:t xml:space="preserve">englantia </w:t>
      </w:r>
      <w:r>
        <w:t xml:space="preserve">ei olekaan virallisesti tunnustettu, sitä </w:t>
      </w:r>
      <w:r>
        <w:t xml:space="preserve">puhutaan laajalti, ja sitä käytetään paljon liikennemerkeissä, julkisissa ilmoituksissa, mainoksissa jne. Englanti oli ainoa virallinen kieli Britannian siirtomaavallan aikana ja lingua franca vuoteen 1960 asti, ja sitä käytettiin (de facto) tuomioistuimissa vuoteen 1989 asti ja lainsäädännössä vuoteen 1996 asti. 80,4 prosenttia kyproslaisista hallitsee englannin kielen toisena kielenä. </w:t>
      </w:r>
      <w:r>
        <w:rPr>
          <w:color w:val="6B8E23"/>
        </w:rPr>
        <w:t xml:space="preserve">Venäjän </w:t>
      </w:r>
      <w:r>
        <w:t xml:space="preserve">kieltä puhutaan laajalti maan vähemmistöjen, Neuvostoliiton jälkeisten maiden asukkaiden ja kansalaisten sekä Pontin kreikkalaisten keskuudessa. Venäjä on englannin ja kreikan jälkeen kolmas kieli, jota käytetään monissa kauppojen ja ravintoloiden kylteissä, erityisesti Limassolissa ja Pafoksessa. Näiden kielten lisäksi 12 prosenttia puhuu ranskaa ja 5 prosenttia saksaa.</w:t>
      </w:r>
    </w:p>
    <w:p>
      <w:r>
        <w:rPr>
          <w:b/>
        </w:rPr>
        <w:t xml:space="preserve">Kysymys 0</w:t>
      </w:r>
    </w:p>
    <w:p>
      <w:r>
        <w:t xml:space="preserve">Kuinka monta virallista kieltä Kyproksella on?</w:t>
      </w:r>
    </w:p>
    <w:p>
      <w:r>
        <w:rPr>
          <w:b/>
        </w:rPr>
        <w:t xml:space="preserve">Kysymys 1</w:t>
      </w:r>
    </w:p>
    <w:p>
      <w:r>
        <w:t xml:space="preserve">Mitkä ovat Kyproksen kaksi virallista kieltä?</w:t>
      </w:r>
    </w:p>
    <w:p>
      <w:r>
        <w:rPr>
          <w:b/>
        </w:rPr>
        <w:t xml:space="preserve">Kysymys 2</w:t>
      </w:r>
    </w:p>
    <w:p>
      <w:r>
        <w:t xml:space="preserve">Mitä vähemmistökieliä Kyproksella puhutaan?</w:t>
      </w:r>
    </w:p>
    <w:p>
      <w:r>
        <w:rPr>
          <w:b/>
        </w:rPr>
        <w:t xml:space="preserve">Kysymys 3</w:t>
      </w:r>
    </w:p>
    <w:p>
      <w:r>
        <w:t xml:space="preserve">Puhutaanko Kyproksella länsimaisia kieliä?</w:t>
      </w:r>
    </w:p>
    <w:p>
      <w:r>
        <w:rPr>
          <w:b/>
        </w:rPr>
        <w:t xml:space="preserve">Kysymys 4</w:t>
      </w:r>
    </w:p>
    <w:p>
      <w:r>
        <w:t xml:space="preserve">Puhutaanko Kyproksella itämaisia kieliä?</w:t>
      </w:r>
    </w:p>
    <w:p>
      <w:r>
        <w:rPr>
          <w:b/>
        </w:rPr>
        <w:t xml:space="preserve">Tekstin numero 44</w:t>
      </w:r>
    </w:p>
    <w:p>
      <w:r>
        <w:t xml:space="preserve">Valtion koulujen katsotaan yleensä vastaavan laadultaan yksityisiä oppilaitoksia. Valtion lukiodiplomin arvoa rajoittaa kuitenkin se, että saadut arvosanat muodostavat vain noin </w:t>
      </w:r>
      <w:r>
        <w:rPr>
          <w:color w:val="A9A9A9"/>
        </w:rPr>
        <w:t xml:space="preserve">25 prosenttia </w:t>
      </w:r>
      <w:r>
        <w:t xml:space="preserve">kunkin oppiaineen loppuarvosanasta, ja loput 75 prosenttia opettaja antaa lukukauden aikana mahdollisimman vähän läpinäkyvällä tavalla</w:t>
      </w:r>
      <w:r>
        <w:rPr>
          <w:color w:val="A9A9A9"/>
        </w:rPr>
        <w:t xml:space="preserve">. </w:t>
      </w:r>
      <w:r>
        <w:t xml:space="preserve">Kyproksen yliopistot (kuten Kreikan yliopistotkin) jättävät </w:t>
      </w:r>
      <w:r>
        <w:rPr>
          <w:color w:val="DCDCDC"/>
        </w:rPr>
        <w:t xml:space="preserve">lukion arvosanat </w:t>
      </w:r>
      <w:r>
        <w:t xml:space="preserve">lähes kokonaan </w:t>
      </w:r>
      <w:r>
        <w:t xml:space="preserve">huomiotta </w:t>
      </w:r>
      <w:r>
        <w:t xml:space="preserve">sisäänpääsyä varten. Vaikka </w:t>
      </w:r>
      <w:r>
        <w:rPr>
          <w:color w:val="2F4F4F"/>
        </w:rPr>
        <w:t xml:space="preserve">lukion päättötodistus </w:t>
      </w:r>
      <w:r>
        <w:t xml:space="preserve">on pakollinen edellytys yliopisto-opiskelulle, sisäänpääsystä päätetään lähes yksinomaan keskitetysti järjestettävien </w:t>
      </w:r>
      <w:r>
        <w:rPr>
          <w:color w:val="556B2F"/>
        </w:rPr>
        <w:t xml:space="preserve">yliopistojen pääsykokeiden </w:t>
      </w:r>
      <w:r>
        <w:t xml:space="preserve">tulosten perusteella</w:t>
      </w:r>
      <w:r>
        <w:t xml:space="preserve">, jotka kaikkien yliopistoon pyrkivien on suoritettava.</w:t>
      </w:r>
    </w:p>
    <w:p>
      <w:r>
        <w:rPr>
          <w:b/>
        </w:rPr>
        <w:t xml:space="preserve">Kysymys 0</w:t>
      </w:r>
    </w:p>
    <w:p>
      <w:r>
        <w:t xml:space="preserve">Mitä kyproslaiset yliopistot jättävät huomiotta, kun ne tarkastelevat sisäänpääsyä?</w:t>
      </w:r>
    </w:p>
    <w:p>
      <w:r>
        <w:rPr>
          <w:b/>
        </w:rPr>
        <w:t xml:space="preserve">Kysymys 1</w:t>
      </w:r>
    </w:p>
    <w:p>
      <w:r>
        <w:t xml:space="preserve">Mitä yliopistoon osallistuminen edellyttää?</w:t>
      </w:r>
    </w:p>
    <w:p>
      <w:r>
        <w:rPr>
          <w:b/>
        </w:rPr>
        <w:t xml:space="preserve">Kysymys 2</w:t>
      </w:r>
    </w:p>
    <w:p>
      <w:r>
        <w:t xml:space="preserve">Millä on suuri merkitys yliopistoon pääsyn kannalta?</w:t>
      </w:r>
    </w:p>
    <w:p>
      <w:r>
        <w:rPr>
          <w:b/>
        </w:rPr>
        <w:t xml:space="preserve">Kysymys 3</w:t>
      </w:r>
    </w:p>
    <w:p>
      <w:r>
        <w:t xml:space="preserve">Kuinka monta prosenttia saadut arvosanat muodostavat opiskelijan lopullisesta arvosanasta?</w:t>
      </w:r>
    </w:p>
    <w:p>
      <w:r>
        <w:rPr>
          <w:b/>
        </w:rPr>
        <w:t xml:space="preserve">Tekstin numero 45</w:t>
      </w:r>
    </w:p>
    <w:p>
      <w:r>
        <w:t xml:space="preserve">Suurin osa kyproslaisista saa korkeakoulutuksensa </w:t>
      </w:r>
      <w:r>
        <w:rPr>
          <w:color w:val="A9A9A9"/>
        </w:rPr>
        <w:t xml:space="preserve">kreikkalaisissa, brittiläisissä, turkkilaisissa, muissa eurooppalaisissa ja pohjoisamerikkalaisissa yliopistoissa</w:t>
      </w:r>
      <w:r>
        <w:t xml:space="preserve">. </w:t>
      </w:r>
      <w:r>
        <w:t xml:space="preserve">Huomionarvoista on, että </w:t>
      </w:r>
      <w:r>
        <w:rPr>
          <w:color w:val="DCDCDC"/>
        </w:rPr>
        <w:t xml:space="preserve">Kyproksella </w:t>
      </w:r>
      <w:r>
        <w:t xml:space="preserve">on tällä hetkellä EU:n korkein osuus työikäisistä kansalaisista, joilla on korkea-asteen koulutus, 30 prosenttia, mikä on enemmän kuin Suomessa (29,5 prosenttia). Lisäksi </w:t>
      </w:r>
      <w:r>
        <w:rPr>
          <w:color w:val="2F4F4F"/>
        </w:rPr>
        <w:t xml:space="preserve">47 prosentilla </w:t>
      </w:r>
      <w:r>
        <w:t xml:space="preserve">Kyproksen 25-34-vuotiaista on korkea-asteen koulutus, mikä on EU:n korkein luku. Kyproslaiset opiskelijat ovat hyvin liikkuvia, sillä </w:t>
      </w:r>
      <w:r>
        <w:rPr>
          <w:color w:val="556B2F"/>
        </w:rPr>
        <w:t xml:space="preserve">78,7 prosenttia heistä </w:t>
      </w:r>
      <w:r>
        <w:t xml:space="preserve">opiskelee yliopistossa Kyproksen ulkopuolella.</w:t>
      </w:r>
    </w:p>
    <w:p>
      <w:r>
        <w:rPr>
          <w:b/>
        </w:rPr>
        <w:t xml:space="preserve">Kysymys 0</w:t>
      </w:r>
    </w:p>
    <w:p>
      <w:r>
        <w:t xml:space="preserve">Missä useimmat kyproslaiset saavat korkea-asteen koulutusta?</w:t>
      </w:r>
    </w:p>
    <w:p>
      <w:r>
        <w:rPr>
          <w:b/>
        </w:rPr>
        <w:t xml:space="preserve">Kysymys 1</w:t>
      </w:r>
    </w:p>
    <w:p>
      <w:r>
        <w:t xml:space="preserve">Missä valtiossa on eniten korkea-asteen koulutuksen saaneita työssäkäyviä kansalaisia?</w:t>
      </w:r>
    </w:p>
    <w:p>
      <w:r>
        <w:rPr>
          <w:b/>
        </w:rPr>
        <w:t xml:space="preserve">Kysymys 2</w:t>
      </w:r>
    </w:p>
    <w:p>
      <w:r>
        <w:t xml:space="preserve">Kuinka suuri prosenttiosuus 25-34-vuotiaasta Kyproksen väestöstä on korkea-asteen koulutuksen saaneita?</w:t>
      </w:r>
    </w:p>
    <w:p>
      <w:r>
        <w:rPr>
          <w:b/>
        </w:rPr>
        <w:t xml:space="preserve">Kysymys 3</w:t>
      </w:r>
    </w:p>
    <w:p>
      <w:r>
        <w:t xml:space="preserve">Kuinka monta kyproslaista opiskelijaa käy koulua maan ulkopuolella?</w:t>
      </w:r>
    </w:p>
    <w:p>
      <w:r>
        <w:rPr>
          <w:b/>
        </w:rPr>
        <w:t xml:space="preserve">Teksti numero 46</w:t>
      </w:r>
    </w:p>
    <w:p>
      <w:r>
        <w:t xml:space="preserve">Kyproksenkreikkalaisilla ja kyproksenturkkilaisilla on paljon yhteistä kulttuuria, mutta myös eroja. Useat perinteiset ruoat (kuten </w:t>
      </w:r>
      <w:r>
        <w:rPr>
          <w:color w:val="A9A9A9"/>
        </w:rPr>
        <w:t xml:space="preserve">souvla ja halloumi</w:t>
      </w:r>
      <w:r>
        <w:t xml:space="preserve">) ja juomat ovat samankaltaisia, samoin ilmaisut ja elämäntavat. Vieraanvaraisuus ja ruoan ja juomien ostaminen tai tarjoaminen vieraille tai muille ovat molemmille yhteisiä. Molemmissa yhteisöissä </w:t>
      </w:r>
      <w:r>
        <w:rPr>
          <w:color w:val="DCDCDC"/>
        </w:rPr>
        <w:t xml:space="preserve">musiikki, tanssi ja taide </w:t>
      </w:r>
      <w:r>
        <w:t xml:space="preserve">ovat olennainen osa sosiaalista elämää, ja monet taiteelliset, verbaaliset ja nonverbaaliset ilmaisut, perinteiset tanssit, kuten tsifteteli, tanssipukujen samankaltaisuudet ja sosiaalisten aktiviteettien tärkeys ovat yhteisiä molemmissa yhteisöissä. </w:t>
      </w:r>
      <w:r>
        <w:t xml:space="preserve">Kyproksenkreikkalaiset ovat perinteisesti kreikkalaisortodokseja ja kyproksenturkkilaiset perinteisesti </w:t>
      </w:r>
      <w:r>
        <w:rPr>
          <w:color w:val="556B2F"/>
        </w:rPr>
        <w:t xml:space="preserve">sunnimuslimeja, mikä </w:t>
      </w:r>
      <w:r>
        <w:t xml:space="preserve">on osittain estänyt kulttuurivaihtoa</w:t>
      </w:r>
      <w:r>
        <w:rPr>
          <w:color w:val="2F4F4F"/>
        </w:rPr>
        <w:t xml:space="preserve">.</w:t>
      </w:r>
      <w:r>
        <w:t xml:space="preserve"> Kyproksenkreikkalaisilla on vaikutteita Kreikasta ja kristinuskosta, kun taas kyproksenturkkilaisilla on vaikutteita Turkista ja islamista.</w:t>
      </w:r>
    </w:p>
    <w:p>
      <w:r>
        <w:rPr>
          <w:b/>
        </w:rPr>
        <w:t xml:space="preserve">Kysymys 0</w:t>
      </w:r>
    </w:p>
    <w:p>
      <w:r>
        <w:t xml:space="preserve">Mitä yhteistä on kyproksenkreikkalaisilla ja kyproksenturkkilaisilla elintarvikkeilla?</w:t>
      </w:r>
    </w:p>
    <w:p>
      <w:r>
        <w:rPr>
          <w:b/>
        </w:rPr>
        <w:t xml:space="preserve">Kysymys 1</w:t>
      </w:r>
    </w:p>
    <w:p>
      <w:r>
        <w:t xml:space="preserve">Mitkä taidemuodot ovat olennainen osa jokapäiväistä elämää?</w:t>
      </w:r>
    </w:p>
    <w:p>
      <w:r>
        <w:rPr>
          <w:b/>
        </w:rPr>
        <w:t xml:space="preserve">Kysymys 2</w:t>
      </w:r>
    </w:p>
    <w:p>
      <w:r>
        <w:t xml:space="preserve">Mitä yhteistä ei ole kyproksenkreikkalaisilla ja kyproksenturkkilaisilla?</w:t>
      </w:r>
    </w:p>
    <w:p>
      <w:r>
        <w:rPr>
          <w:b/>
        </w:rPr>
        <w:t xml:space="preserve">Kysymys 3</w:t>
      </w:r>
    </w:p>
    <w:p>
      <w:r>
        <w:t xml:space="preserve">Mitä uskontoa kyproksenkreikkalaiset yleensä harjoittavat?</w:t>
      </w:r>
    </w:p>
    <w:p>
      <w:r>
        <w:rPr>
          <w:b/>
        </w:rPr>
        <w:t xml:space="preserve">Tekstin numero 47</w:t>
      </w:r>
    </w:p>
    <w:p>
      <w:r>
        <w:t xml:space="preserve">Nykyaikana Kyproksen taidehistoria alkaa taidemaalari </w:t>
      </w:r>
      <w:r>
        <w:rPr>
          <w:color w:val="A9A9A9"/>
        </w:rPr>
        <w:t xml:space="preserve">Vassilis Vryonidesista </w:t>
      </w:r>
      <w:r>
        <w:t xml:space="preserve">(1883-1958), joka opiskeli </w:t>
      </w:r>
      <w:r>
        <w:rPr>
          <w:color w:val="DCDCDC"/>
        </w:rPr>
        <w:t xml:space="preserve">Venetsian taideakatemiassa</w:t>
      </w:r>
      <w:r>
        <w:t xml:space="preserve">. </w:t>
      </w:r>
      <w:r>
        <w:t xml:space="preserve">Kyproksen modernin taiteen kaksi perustajaisää olivat </w:t>
      </w:r>
      <w:r>
        <w:rPr>
          <w:color w:val="2F4F4F"/>
        </w:rPr>
        <w:t xml:space="preserve">Adamantios Diamantis </w:t>
      </w:r>
      <w:r>
        <w:t xml:space="preserve">(1900-1994), joka opiskeli Lontoon Royal College of Artissa, ja </w:t>
      </w:r>
      <w:r>
        <w:rPr>
          <w:color w:val="556B2F"/>
        </w:rPr>
        <w:t xml:space="preserve">Christopheros Savva </w:t>
      </w:r>
      <w:r>
        <w:t xml:space="preserve">(1924-1968), joka myös opiskeli Lontoossa Saint Martin's School of Artissa. Nämä kaksi taiteilijaa loivat monin tavoin mallin myöhemmälle kyproslaiselle taiteelle, ja sekä heidän taiteelliset tyylinsä että heidän koulutuksensa mallit ovat vaikuttaneet tähän päivään asti. Suurin osa kyproslaisista taiteilijoista kouluttautuu edelleen </w:t>
      </w:r>
      <w:r>
        <w:rPr>
          <w:color w:val="6B8E23"/>
        </w:rPr>
        <w:t xml:space="preserve">Englannissa</w:t>
      </w:r>
      <w:r>
        <w:t xml:space="preserve">, kun taas toiset kouluttautuvat taidekouluissa Kreikassa ja paikallisissa taideoppilaitoksissa, kuten Kyproksen taidekorkeakoulussa, Nikosian yliopistossa ja Frederickin teknillisessä instituutissa.</w:t>
      </w:r>
    </w:p>
    <w:p>
      <w:r>
        <w:rPr>
          <w:b/>
        </w:rPr>
        <w:t xml:space="preserve">Kysymys 0</w:t>
      </w:r>
    </w:p>
    <w:p>
      <w:r>
        <w:t xml:space="preserve">Kuka oli nykyajan ensimmäinen merkittävä kyproslainen taidemaalari?</w:t>
      </w:r>
    </w:p>
    <w:p>
      <w:r>
        <w:rPr>
          <w:b/>
        </w:rPr>
        <w:t xml:space="preserve">Kysymys 1</w:t>
      </w:r>
    </w:p>
    <w:p>
      <w:r>
        <w:t xml:space="preserve">Missä Vassilis Vryonides opiskeli?</w:t>
      </w:r>
    </w:p>
    <w:p>
      <w:r>
        <w:rPr>
          <w:b/>
        </w:rPr>
        <w:t xml:space="preserve">Kysymys 2</w:t>
      </w:r>
    </w:p>
    <w:p>
      <w:r>
        <w:t xml:space="preserve">Nimeä yksi henkilö, jota pidetään Kyproksen nykytaiteen perustajana.</w:t>
      </w:r>
    </w:p>
    <w:p>
      <w:r>
        <w:rPr>
          <w:b/>
        </w:rPr>
        <w:t xml:space="preserve">Kysymys 3</w:t>
      </w:r>
    </w:p>
    <w:p>
      <w:r>
        <w:t xml:space="preserve">Nimeä toinen henkilö, jota pidetään Kyproksen nykytaiteen perustajana.</w:t>
      </w:r>
    </w:p>
    <w:p>
      <w:r>
        <w:rPr>
          <w:b/>
        </w:rPr>
        <w:t xml:space="preserve">Kysymys 4</w:t>
      </w:r>
    </w:p>
    <w:p>
      <w:r>
        <w:t xml:space="preserve">Missä monet kyproslaiset taiteilijat harjoittelevat?</w:t>
      </w:r>
    </w:p>
    <w:p>
      <w:r>
        <w:rPr>
          <w:b/>
        </w:rPr>
        <w:t xml:space="preserve">Tekstin numero 48</w:t>
      </w:r>
    </w:p>
    <w:p>
      <w:r>
        <w:t xml:space="preserve">Yksi kyproslaisen taiteen ominaispiirteistä on taipumus figuratiiviseen maalaustaiteeseen, vaikka </w:t>
      </w:r>
      <w:r>
        <w:t xml:space="preserve">monet taideinstituutiot ja erityisesti Nikosian kunnallinen taidekeskus edistävätkin tiukasti </w:t>
      </w:r>
      <w:r>
        <w:rPr>
          <w:color w:val="A9A9A9"/>
        </w:rPr>
        <w:t xml:space="preserve">käsitetaidetta. </w:t>
      </w:r>
      <w:r>
        <w:rPr>
          <w:color w:val="DCDCDC"/>
        </w:rPr>
        <w:t xml:space="preserve">Kunnallisia taidegallerioita </w:t>
      </w:r>
      <w:r>
        <w:t xml:space="preserve">on kaikissa suurimmissa kaupungeissa, ja kaupallinen taidekenttä on laaja ja vilkas. Kyproksen oli määrä isännöidä kansainvälistä Manifesta-taidefestivaalia vuonna </w:t>
      </w:r>
      <w:r>
        <w:rPr>
          <w:color w:val="2F4F4F"/>
        </w:rPr>
        <w:t xml:space="preserve">2006</w:t>
      </w:r>
      <w:r>
        <w:t xml:space="preserve">, mutta se peruttiin viime hetkellä, kun Manifestan hollantilaisten järjestäjien ja Kyproksen opetus- ja kulttuuriministeriön välillä syntyi kiista joidenkin Manifestan tapahtumien sijoittamisesta pääkaupunki Nikosian turkkilaiselle alueelle.</w:t>
      </w:r>
    </w:p>
    <w:p>
      <w:r>
        <w:rPr>
          <w:b/>
        </w:rPr>
        <w:t xml:space="preserve">Kysymys 0</w:t>
      </w:r>
    </w:p>
    <w:p>
      <w:r>
        <w:t xml:space="preserve">Minkälaista taidetta Kyproksen taidelaitokset edistävät?</w:t>
      </w:r>
    </w:p>
    <w:p>
      <w:r>
        <w:rPr>
          <w:b/>
        </w:rPr>
        <w:t xml:space="preserve">Kysymys 1</w:t>
      </w:r>
    </w:p>
    <w:p>
      <w:r>
        <w:t xml:space="preserve">Millaisissa paikoissa kyproslaiset voivat käydä kokemassa taidetta?</w:t>
      </w:r>
    </w:p>
    <w:p>
      <w:r>
        <w:rPr>
          <w:b/>
        </w:rPr>
        <w:t xml:space="preserve">Kysymys 2</w:t>
      </w:r>
    </w:p>
    <w:p>
      <w:r>
        <w:t xml:space="preserve">Minä vuonna Kyproksen piti isännöidä kansainvälistä taidefestivaalia Manifesta?</w:t>
      </w:r>
    </w:p>
    <w:p>
      <w:r>
        <w:rPr>
          <w:b/>
        </w:rPr>
        <w:t xml:space="preserve">Tekstin numero 49</w:t>
      </w:r>
    </w:p>
    <w:p>
      <w:r>
        <w:t xml:space="preserve">Kyproksen perinteisessä kansanmusiikissa on useita yhteisiä elementtejä </w:t>
      </w:r>
      <w:r>
        <w:rPr>
          <w:color w:val="A9A9A9"/>
        </w:rPr>
        <w:t xml:space="preserve">kreikkalaisen, turkkilaisen ja arabialaisen </w:t>
      </w:r>
      <w:r>
        <w:t xml:space="preserve">musiikin </w:t>
      </w:r>
      <w:r>
        <w:t xml:space="preserve">kanssa</w:t>
      </w:r>
      <w:r>
        <w:t xml:space="preserve">, kuten kreikkalais-turkkilaisia tansseja, kuten </w:t>
      </w:r>
      <w:r>
        <w:rPr>
          <w:color w:val="DCDCDC"/>
        </w:rPr>
        <w:t xml:space="preserve">sousta, syrtos, zeibekikos, tatsia ja karsilamas sekä </w:t>
      </w:r>
      <w:r>
        <w:t xml:space="preserve">Lähi-idän inspiroimia </w:t>
      </w:r>
      <w:r>
        <w:rPr>
          <w:color w:val="2F4F4F"/>
        </w:rPr>
        <w:t xml:space="preserve">tsifteteliä ja arapiesia</w:t>
      </w:r>
      <w:r>
        <w:t xml:space="preserve">. On </w:t>
      </w:r>
      <w:r>
        <w:t xml:space="preserve">myös olemassa </w:t>
      </w:r>
      <w:r>
        <w:rPr>
          <w:color w:val="556B2F"/>
        </w:rPr>
        <w:t xml:space="preserve">musiikkirunouden muoto, joka </w:t>
      </w:r>
      <w:r>
        <w:t xml:space="preserve">tunnetaan nimellä chattista ja jota esitetään usein </w:t>
      </w:r>
      <w:r>
        <w:rPr>
          <w:color w:val="6B8E23"/>
        </w:rPr>
        <w:t xml:space="preserve">perinteisissä juhlissa ja juhlallisuuksissa</w:t>
      </w:r>
      <w:r>
        <w:t xml:space="preserve">. Kyproksen kansanmusiikkiin yleisesti liitettyjä soittimia ovat bouzouki, oud ("outi"), viulu ("fkiolin"), luuttu ("laouto"), harmonikka, kyproslainen huilu ("pithkiavlin") ja lyömäsoittimet (mukaan lukien "toumperleki"). Perinteiseen kyproslaiseen musiikkiin liittyviä säveltäjiä ovat muun muassa Evagoras Karageorgis, Marios Tokas, Solon Michaelides ja Savvas Salides. Muusikoiden joukossa on myös ylistetty pianisti Cyprien Katsaris ja säveltäjä ja Euroopan kulttuuripääkaupunkialoitteen taiteellinen johtaja Marios Joannou Elia.</w:t>
      </w:r>
    </w:p>
    <w:p>
      <w:r>
        <w:rPr>
          <w:b/>
        </w:rPr>
        <w:t xml:space="preserve">Kysymys 0</w:t>
      </w:r>
    </w:p>
    <w:p>
      <w:r>
        <w:t xml:space="preserve">Minkä muiden genrejen kanssa perinteinen kyproslainen musiikki on yhteistä?</w:t>
      </w:r>
    </w:p>
    <w:p>
      <w:r>
        <w:rPr>
          <w:b/>
        </w:rPr>
        <w:t xml:space="preserve">Kysymys 1</w:t>
      </w:r>
    </w:p>
    <w:p>
      <w:r>
        <w:t xml:space="preserve">Mitkä ovat kreikkalais-turkkilaisten tanssien nimet?</w:t>
      </w:r>
    </w:p>
    <w:p>
      <w:r>
        <w:rPr>
          <w:b/>
        </w:rPr>
        <w:t xml:space="preserve">Kysymys 2</w:t>
      </w:r>
    </w:p>
    <w:p>
      <w:r>
        <w:t xml:space="preserve">Mitkä ovat Lähi-idän inspiroimien tanssien nimet?</w:t>
      </w:r>
    </w:p>
    <w:p>
      <w:r>
        <w:rPr>
          <w:b/>
        </w:rPr>
        <w:t xml:space="preserve">Kysymys 3</w:t>
      </w:r>
    </w:p>
    <w:p>
      <w:r>
        <w:t xml:space="preserve">Mikä on chattista?</w:t>
      </w:r>
    </w:p>
    <w:p>
      <w:r>
        <w:rPr>
          <w:b/>
        </w:rPr>
        <w:t xml:space="preserve">Kysymys 4</w:t>
      </w:r>
    </w:p>
    <w:p>
      <w:r>
        <w:t xml:space="preserve">Missä chattista suoritetaan?</w:t>
      </w:r>
    </w:p>
    <w:p>
      <w:r>
        <w:rPr>
          <w:b/>
        </w:rPr>
        <w:t xml:space="preserve">Tekstin numero 50</w:t>
      </w:r>
    </w:p>
    <w:p>
      <w:r>
        <w:t xml:space="preserve">Kyproksen populaarimusiikki on yleensä saanut vaikutteita </w:t>
      </w:r>
      <w:r>
        <w:rPr>
          <w:color w:val="A9A9A9"/>
        </w:rPr>
        <w:t xml:space="preserve">kreikkalaisesta Laïka-skenestä</w:t>
      </w:r>
      <w:r>
        <w:t xml:space="preserve">; tähän genreen kuuluvia artisteja ovat muun muassa kansainvälinen platinatähti </w:t>
      </w:r>
      <w:r>
        <w:rPr>
          <w:color w:val="DCDCDC"/>
        </w:rPr>
        <w:t xml:space="preserve">Anna Vissi, Evridiki ja Sarbel</w:t>
      </w:r>
      <w:r>
        <w:t xml:space="preserve">. </w:t>
      </w:r>
      <w:r>
        <w:rPr>
          <w:color w:val="2F4F4F"/>
        </w:rPr>
        <w:t xml:space="preserve">Hip hopia, R&amp;B:tä ja reggaeta </w:t>
      </w:r>
      <w:r>
        <w:t xml:space="preserve">ovat tukeneet kyproslaisen rapin ja Ayia Napan urbaanin musiikin nousu. Kyproslainen rockmusiikki ja Éntekhno rock yhdistetään usein </w:t>
      </w:r>
      <w:r>
        <w:rPr>
          <w:color w:val="556B2F"/>
        </w:rPr>
        <w:t xml:space="preserve">Michalis Hatzigiannisin ja Alkinoos Ioannidisin </w:t>
      </w:r>
      <w:r>
        <w:t xml:space="preserve">kaltaisiin artisteihin</w:t>
      </w:r>
      <w:r>
        <w:t xml:space="preserve">. </w:t>
      </w:r>
      <w:r>
        <w:t xml:space="preserve">Myös metallilla on Kyproksella pieni kannattajakunta, jota edustavat sellaiset yhtyeet kuin </w:t>
      </w:r>
      <w:r>
        <w:rPr>
          <w:color w:val="6B8E23"/>
        </w:rPr>
        <w:t xml:space="preserve">Armageddon (rev.16:16), Blynd, Winter's Verge ja Quadraphonic</w:t>
      </w:r>
      <w:r>
        <w:t xml:space="preserve">.</w:t>
      </w:r>
    </w:p>
    <w:p>
      <w:r>
        <w:rPr>
          <w:b/>
        </w:rPr>
        <w:t xml:space="preserve">Kysymys 0</w:t>
      </w:r>
    </w:p>
    <w:p>
      <w:r>
        <w:t xml:space="preserve">Mikä vaikuttaa Kyproksen populaarimusiikkiin?</w:t>
      </w:r>
    </w:p>
    <w:p>
      <w:r>
        <w:rPr>
          <w:b/>
        </w:rPr>
        <w:t xml:space="preserve">Kysymys 1</w:t>
      </w:r>
    </w:p>
    <w:p>
      <w:r>
        <w:t xml:space="preserve">Mitkä ovat kuuluisia kyproslaisia taiteilijoita?</w:t>
      </w:r>
    </w:p>
    <w:p>
      <w:r>
        <w:rPr>
          <w:b/>
        </w:rPr>
        <w:t xml:space="preserve">Kysymys 2</w:t>
      </w:r>
    </w:p>
    <w:p>
      <w:r>
        <w:t xml:space="preserve">Mitä muita musiikkilajeja Kyproksella harrastetaan?</w:t>
      </w:r>
    </w:p>
    <w:p>
      <w:r>
        <w:rPr>
          <w:b/>
        </w:rPr>
        <w:t xml:space="preserve">Kysymys 3</w:t>
      </w:r>
    </w:p>
    <w:p>
      <w:r>
        <w:t xml:space="preserve">Mitkä artistit liittyvät kyproslaiseen rockmusiikkiin?</w:t>
      </w:r>
    </w:p>
    <w:p>
      <w:r>
        <w:rPr>
          <w:b/>
        </w:rPr>
        <w:t xml:space="preserve">Kysymys 4</w:t>
      </w:r>
    </w:p>
    <w:p>
      <w:r>
        <w:t xml:space="preserve">Mitkä ovat tunnettuja kyproslaisia metalliyhtyeitä?</w:t>
      </w:r>
    </w:p>
    <w:p>
      <w:r>
        <w:rPr>
          <w:b/>
        </w:rPr>
        <w:t xml:space="preserve">Tekstin numero 51</w:t>
      </w:r>
    </w:p>
    <w:p>
      <w:r>
        <w:rPr>
          <w:color w:val="A9A9A9"/>
        </w:rPr>
        <w:t xml:space="preserve">Eeppinen runous</w:t>
      </w:r>
      <w:r>
        <w:t xml:space="preserve">, erityisesti "akriittiset laulut", kukoisti keskiajalla. Kaksi kronikkaa, joista toisen on kirjoittanut Leontios Machairas ja toisen Georgios Voustronios, kattavat koko keskiajan frankkien vallan loppumiseen saakka (</w:t>
      </w:r>
      <w:r>
        <w:rPr>
          <w:color w:val="DCDCDC"/>
        </w:rPr>
        <w:t xml:space="preserve">4. vuosisata-1489)</w:t>
      </w:r>
      <w:r>
        <w:t xml:space="preserve">. Kyproksen kreikankielellä kirjoitetut keskiaikaiset rakkausrunot ovat peräisin 1500-luvulta. Osa niistä on varsinaisia käännöksiä Petrarcan, Bembon, Arioston ja G. Sannazzaron runoista. Monet kyproslaiset oppineet pakenivat Kyprokselta levottomina aikoina, kuten </w:t>
      </w:r>
      <w:r>
        <w:rPr>
          <w:color w:val="2F4F4F"/>
        </w:rPr>
        <w:t xml:space="preserve">Ioannis Kigalas </w:t>
      </w:r>
      <w:r>
        <w:t xml:space="preserve">(n. 1622-1687), joka muutti Kyprokselta </w:t>
      </w:r>
      <w:r>
        <w:rPr>
          <w:color w:val="556B2F"/>
        </w:rPr>
        <w:t xml:space="preserve">Italiaan </w:t>
      </w:r>
      <w:r>
        <w:t xml:space="preserve">1600-luvulla, ja useita hänen teoksiaan on säilynyt muiden oppineiden kirjoissa.</w:t>
      </w:r>
    </w:p>
    <w:p>
      <w:r>
        <w:rPr>
          <w:b/>
        </w:rPr>
        <w:t xml:space="preserve">Kysymys 0</w:t>
      </w:r>
    </w:p>
    <w:p>
      <w:r>
        <w:t xml:space="preserve">Mikä taidemuoto kukoisti keskiajalla?</w:t>
      </w:r>
    </w:p>
    <w:p>
      <w:r>
        <w:rPr>
          <w:b/>
        </w:rPr>
        <w:t xml:space="preserve">Kysymys 1</w:t>
      </w:r>
    </w:p>
    <w:p>
      <w:r>
        <w:t xml:space="preserve">Mikä oli frankkien vallan aikakausi?</w:t>
      </w:r>
    </w:p>
    <w:p>
      <w:r>
        <w:rPr>
          <w:b/>
        </w:rPr>
        <w:t xml:space="preserve">Kysymys 2</w:t>
      </w:r>
    </w:p>
    <w:p>
      <w:r>
        <w:t xml:space="preserve">Kuka on yksi Kyprokselta levottomina aikoina paennut oppineista?</w:t>
      </w:r>
    </w:p>
    <w:p>
      <w:r>
        <w:rPr>
          <w:b/>
        </w:rPr>
        <w:t xml:space="preserve">Kysymys 3</w:t>
      </w:r>
    </w:p>
    <w:p>
      <w:r>
        <w:t xml:space="preserve">Minne tutkija Ioannis Kigalas pakeni 1600-luvulla?</w:t>
      </w:r>
    </w:p>
    <w:p>
      <w:r>
        <w:rPr>
          <w:b/>
        </w:rPr>
        <w:t xml:space="preserve">Tekstin numero 52</w:t>
      </w:r>
    </w:p>
    <w:p>
      <w:r>
        <w:t xml:space="preserve">Nykyaikaisia kyproksenkreikkalaisia kirjallisuuden henkilöitä ovat muun muassa runoilija ja kirjailija </w:t>
      </w:r>
      <w:r>
        <w:rPr>
          <w:color w:val="A9A9A9"/>
        </w:rPr>
        <w:t xml:space="preserve">Kostas Montis</w:t>
      </w:r>
      <w:r>
        <w:t xml:space="preserve">, runoilija Kyriakos Charalambides, runoilija Michalis Pasiardis, kirjailija Nicos Nicolaides, Stylianos Atteshlis, Altheides, Loukis Akritas ja Demetris Th. Gotsis. </w:t>
      </w:r>
      <w:r>
        <w:rPr>
          <w:color w:val="DCDCDC"/>
        </w:rPr>
        <w:t xml:space="preserve">Dimitris Lipertis, Vasilis Michaelides ja Pavlos Liasides </w:t>
      </w:r>
      <w:r>
        <w:t xml:space="preserve">ovat kansanrunoilijoita, jotka kirjoittivat runoja pääasiassa kyproksenkreikkalaisella murteella. Johtavia kyproksenturkkilaisia kirjailijoita ovat muun muassa </w:t>
      </w:r>
      <w:r>
        <w:rPr>
          <w:color w:val="2F4F4F"/>
        </w:rPr>
        <w:t xml:space="preserve">Osman Türkay</w:t>
      </w:r>
      <w:r>
        <w:t xml:space="preserve">, joka on kahdesti ehdolla Nobelin kirjallisuuspalkinnon saajaksi, Özker Yaşın, Neriman Cahit, Urkiye Mine Balman, Mehmet Yaşın ja Neşe Yaşın.</w:t>
      </w:r>
    </w:p>
    <w:p>
      <w:r>
        <w:rPr>
          <w:b/>
        </w:rPr>
        <w:t xml:space="preserve">Kysymys 0</w:t>
      </w:r>
    </w:p>
    <w:p>
      <w:r>
        <w:t xml:space="preserve">Keitä ovat kuuluisat kyproslaiset kansanrunoilijat?</w:t>
      </w:r>
    </w:p>
    <w:p>
      <w:r>
        <w:rPr>
          <w:b/>
        </w:rPr>
        <w:t xml:space="preserve">Kysymys 1</w:t>
      </w:r>
    </w:p>
    <w:p>
      <w:r>
        <w:t xml:space="preserve">Kuka kyproksenturkkilainen kirjailija on ollut kaksi kertaa ehdolla Nobelin kirjallisuuspalkinnon saajaksi?</w:t>
      </w:r>
    </w:p>
    <w:p>
      <w:r>
        <w:rPr>
          <w:b/>
        </w:rPr>
        <w:t xml:space="preserve">Kysymys 2</w:t>
      </w:r>
    </w:p>
    <w:p>
      <w:r>
        <w:t xml:space="preserve">Kuka on nykyaikainen kyproksenkreikkalainen kirjailija ja runoilija?</w:t>
      </w:r>
    </w:p>
    <w:p>
      <w:r>
        <w:rPr>
          <w:b/>
        </w:rPr>
        <w:t xml:space="preserve">Tekstin numero 53</w:t>
      </w:r>
    </w:p>
    <w:p>
      <w:r>
        <w:t xml:space="preserve">Esimerkkejä Kyproksen esiintymisestä ulkomaisessa kirjallisuudessa ovat Shakespearen teokset, sillä suurin osa William Shakespearen Othello-näytelmästä sijoittuu </w:t>
      </w:r>
      <w:r>
        <w:rPr>
          <w:color w:val="A9A9A9"/>
        </w:rPr>
        <w:t xml:space="preserve">Kyproksen </w:t>
      </w:r>
      <w:r>
        <w:t xml:space="preserve">saarelle</w:t>
      </w:r>
      <w:r>
        <w:t xml:space="preserve">. </w:t>
      </w:r>
      <w:r>
        <w:t xml:space="preserve">Brittiläinen kirjailija Lawrence Durrell asui </w:t>
      </w:r>
      <w:r>
        <w:rPr>
          <w:color w:val="DCDCDC"/>
        </w:rPr>
        <w:t xml:space="preserve">Kyproksella </w:t>
      </w:r>
      <w:r>
        <w:t xml:space="preserve">vuosina 1952-1956 työskennellessään Ison-Britannian siirtomaahallinnolle saarella ja kirjoitti </w:t>
      </w:r>
      <w:r>
        <w:t xml:space="preserve">Kyproksella viettämästään ajasta </w:t>
      </w:r>
      <w:r>
        <w:t xml:space="preserve">kirjan </w:t>
      </w:r>
      <w:r>
        <w:rPr>
          <w:color w:val="2F4F4F"/>
        </w:rPr>
        <w:t xml:space="preserve">Bitter Lemons </w:t>
      </w:r>
      <w:r>
        <w:t xml:space="preserve">(</w:t>
      </w:r>
      <w:r>
        <w:rPr>
          <w:color w:val="2F4F4F"/>
        </w:rPr>
        <w:t xml:space="preserve">Katkerat sitruunat)</w:t>
      </w:r>
      <w:r>
        <w:t xml:space="preserve">, joka sai toisen Duff Cooper -palkinnon vuonna 1957. Viime aikoina brittiläinen kirjailija Victoria Hislop käytti Kyprosta vuonna 2014 ilmestyneen romaaninsa </w:t>
      </w:r>
      <w:r>
        <w:rPr>
          <w:color w:val="556B2F"/>
        </w:rPr>
        <w:t xml:space="preserve">The Sunrise </w:t>
      </w:r>
      <w:r>
        <w:t xml:space="preserve">tapahtumapaikkana</w:t>
      </w:r>
      <w:r>
        <w:t xml:space="preserve">.</w:t>
      </w:r>
    </w:p>
    <w:p>
      <w:r>
        <w:rPr>
          <w:b/>
        </w:rPr>
        <w:t xml:space="preserve">Kysymys 0</w:t>
      </w:r>
    </w:p>
    <w:p>
      <w:r>
        <w:t xml:space="preserve">Missä William Shakespearen Othello näytettiin?</w:t>
      </w:r>
    </w:p>
    <w:p>
      <w:r>
        <w:rPr>
          <w:b/>
        </w:rPr>
        <w:t xml:space="preserve">Kysymys 1</w:t>
      </w:r>
    </w:p>
    <w:p>
      <w:r>
        <w:t xml:space="preserve">Missä brittiläinen kirjailija Lawrence Durrell asui vuosina 1952-1956?</w:t>
      </w:r>
    </w:p>
    <w:p>
      <w:r>
        <w:rPr>
          <w:b/>
        </w:rPr>
        <w:t xml:space="preserve">Kysymys 2</w:t>
      </w:r>
    </w:p>
    <w:p>
      <w:r>
        <w:t xml:space="preserve">Minkä kirjan Lawrence Durrell kirjoitti asuessaan Kyproksella?</w:t>
      </w:r>
    </w:p>
    <w:p>
      <w:r>
        <w:rPr>
          <w:b/>
        </w:rPr>
        <w:t xml:space="preserve">Kysymys 3</w:t>
      </w:r>
    </w:p>
    <w:p>
      <w:r>
        <w:t xml:space="preserve">Missä vuonna 2014 ilmestyneessä romaanissa Kypros on pääpaikkana?</w:t>
      </w:r>
    </w:p>
    <w:p>
      <w:r>
        <w:rPr>
          <w:b/>
        </w:rPr>
        <w:t xml:space="preserve">Tekstin numero 54</w:t>
      </w:r>
    </w:p>
    <w:p>
      <w:r>
        <w:t xml:space="preserve">Kyproksen paikallisiin televisioyhtiöihin kuuluu valtion omistama </w:t>
      </w:r>
      <w:r>
        <w:rPr>
          <w:color w:val="A9A9A9"/>
        </w:rPr>
        <w:t xml:space="preserve">Cyprus Broadcasting Corporation</w:t>
      </w:r>
      <w:r>
        <w:t xml:space="preserve">, jolla on kaksi televisiokanavaa. Lisäksi saaren kreikkalaisella puolella toimivat yksityiset kanavat ANT1 Cyprus, Plus TV, Mega Channel, Sigma TV, Nimonia TV (NTV) ja New Extra. Pohjois-Kyproksella paikalliskanavia ovat BRT, </w:t>
      </w:r>
      <w:r>
        <w:rPr>
          <w:color w:val="DCDCDC"/>
        </w:rPr>
        <w:t xml:space="preserve">Kyproksen turkkilaisvastine Kyproksen yleisradioyhtiölle</w:t>
      </w:r>
      <w:r>
        <w:t xml:space="preserve">, ja joukko yksityisiä kanavia. Suurin osa paikallisista taide- ja kulttuuriohjelmista on </w:t>
      </w:r>
      <w:r>
        <w:rPr>
          <w:color w:val="2F4F4F"/>
        </w:rPr>
        <w:t xml:space="preserve">Kyproksen yleisradioyhtiön ja BRT:</w:t>
      </w:r>
      <w:r>
        <w:t xml:space="preserve">n tuottamia</w:t>
      </w:r>
      <w:r>
        <w:t xml:space="preserve">, ja ne sisältävät paikallisia taidedokumentteja, arvosteluohjelmia ja kuvattuja draamasarjoja.</w:t>
      </w:r>
    </w:p>
    <w:p>
      <w:r>
        <w:rPr>
          <w:b/>
        </w:rPr>
        <w:t xml:space="preserve">Kysymys 0</w:t>
      </w:r>
    </w:p>
    <w:p>
      <w:r>
        <w:t xml:space="preserve">Mikä on paikallisen televisioyhtiön nimi Kyproksella?</w:t>
      </w:r>
    </w:p>
    <w:p>
      <w:r>
        <w:rPr>
          <w:b/>
        </w:rPr>
        <w:t xml:space="preserve">Kysymys 1</w:t>
      </w:r>
    </w:p>
    <w:p>
      <w:r>
        <w:t xml:space="preserve">Mitkä televisioyhtiöt tuottavat taide- ja kulttuuriohjelmia?</w:t>
      </w:r>
    </w:p>
    <w:p>
      <w:r>
        <w:rPr>
          <w:b/>
        </w:rPr>
        <w:t xml:space="preserve">Kysymys 2</w:t>
      </w:r>
    </w:p>
    <w:p>
      <w:r>
        <w:t xml:space="preserve">Mikä on BRT?</w:t>
      </w:r>
    </w:p>
    <w:p>
      <w:r>
        <w:rPr>
          <w:b/>
        </w:rPr>
        <w:t xml:space="preserve">Tekstin numero 55</w:t>
      </w:r>
    </w:p>
    <w:p>
      <w:r>
        <w:t xml:space="preserve">Vuonna 1994 elokuvatuotanto sai uutta vauhtia, kun elokuvan neuvoa-antava komitea perustettiin. Vuodesta 2000 lähtien </w:t>
      </w:r>
      <w:r>
        <w:t xml:space="preserve">kansallisessa talousarviossa on varattu vuosittain 500 000 Cy-puntaa (noin </w:t>
      </w:r>
      <w:r>
        <w:rPr>
          <w:color w:val="A9A9A9"/>
        </w:rPr>
        <w:t xml:space="preserve">850 000 euroa)</w:t>
      </w:r>
      <w:r>
        <w:t xml:space="preserve">. </w:t>
      </w:r>
      <w:r>
        <w:t xml:space="preserve">Valtionavustusten lisäksi kyproslaiset yhteistuotannot voivat saada rahoitusta </w:t>
      </w:r>
      <w:r>
        <w:rPr>
          <w:color w:val="DCDCDC"/>
        </w:rPr>
        <w:t xml:space="preserve">Euroopan neuvoston Eurimages-rahastosta</w:t>
      </w:r>
      <w:r>
        <w:t xml:space="preserve">, joka rahoittaa eurooppalaisia elokuvien yhteistuotantoja. Tähän mennessä neljä pitkää elokuvaa, joissa kyproslainen on ollut vastaava tuottaja, on saanut rahoitusta Eurimages-ohjelmasta. Ensimmäiset olivat </w:t>
      </w:r>
      <w:r>
        <w:rPr>
          <w:color w:val="2F4F4F"/>
        </w:rPr>
        <w:t xml:space="preserve">I Sphagi tou Kokora </w:t>
      </w:r>
      <w:r>
        <w:t xml:space="preserve">(1992), joka valmistui vuonna 1996, Hellados (Ja junat lentävät taivaalle, 1995), joka on parhaillaan jälkituotannossa, ja Costas Demetrioun O Dromos gia tin Ithaki (Tie Ithakaan, 1997), joka sai ensi-iltansa maaliskuussa 2000. The Road to Ithaka -elokuvan tunnussävellyksen on säveltänyt Costas Cacoyannis ja laulanut Alexia Vassiliou. Syyskuussa 1999 myös Andreas Pantzisin ohjaama To Tama (Lupaus) sai rahoitusta Eurimages-rahastosta. Vuonna 2009 kreikkalainen ohjaaja, käsikirjoittaja ja tuottaja Vassilis Mazomenos kuvasi </w:t>
      </w:r>
      <w:r>
        <w:rPr>
          <w:color w:val="556B2F"/>
        </w:rPr>
        <w:t xml:space="preserve">Kyproksella</w:t>
      </w:r>
      <w:r>
        <w:t xml:space="preserve"> elokuvan </w:t>
      </w:r>
      <w:r>
        <w:rPr>
          <w:color w:val="556B2F"/>
        </w:rPr>
        <w:t xml:space="preserve">Guilt</w:t>
      </w:r>
      <w:r>
        <w:t xml:space="preserve">. Elokuva palkittiin vuonna 2012 Lontoon kreikkalaisella elokuvafestivaalilla (Yhdistynyt kuningaskunta) parhaan käsikirjoituksen ja parhaan kuvauksen palkinnolla, ja se oli virallisena valintana Montrealin maailmanelokuvafestivaaleilla, Kairon kansainvälisillä elokuvafestivaaleilla, Intian kansainvälisillä elokuvafestivaaleilla, Tallinnan Mustien öiden elokuvafestivaaleilla, Fantasportossa ja Ateenan Panorama of European Cinema -tapahtuman avajaisfilminä. Vuonna 2010 elokuva oli ehdolla Kreikan elokuva-akatemian parhaaksi elokuvaksi.</w:t>
      </w:r>
    </w:p>
    <w:p>
      <w:r>
        <w:rPr>
          <w:b/>
        </w:rPr>
        <w:t xml:space="preserve">Kysymys 0</w:t>
      </w:r>
    </w:p>
    <w:p>
      <w:r>
        <w:t xml:space="preserve">Mikä on elokuvan neuvoa-antavaa komiteaa varten varattu rahamäärä euroina?</w:t>
      </w:r>
    </w:p>
    <w:p>
      <w:r>
        <w:rPr>
          <w:b/>
        </w:rPr>
        <w:t xml:space="preserve">Kysymys 1</w:t>
      </w:r>
    </w:p>
    <w:p>
      <w:r>
        <w:t xml:space="preserve">Kuka rahoittaa eurooppalaisia yhteistuotantoja?</w:t>
      </w:r>
    </w:p>
    <w:p>
      <w:r>
        <w:rPr>
          <w:b/>
        </w:rPr>
        <w:t xml:space="preserve">Kysymys 2</w:t>
      </w:r>
    </w:p>
    <w:p>
      <w:r>
        <w:t xml:space="preserve">Mikä oli ensimmäinen pitkä elokuva, joka sai rahoitusta Eurimagesilta?</w:t>
      </w:r>
    </w:p>
    <w:p>
      <w:r>
        <w:rPr>
          <w:b/>
        </w:rPr>
        <w:t xml:space="preserve">Kysymys 3</w:t>
      </w:r>
    </w:p>
    <w:p>
      <w:r>
        <w:t xml:space="preserve">Mikä elokuva palkittiin Lontoon kreikkalaisilla elokuvafestivaaleilla parhaan käsikirjoituksen ja parhaan kuvauksen palkinnoilla?</w:t>
      </w:r>
    </w:p>
    <w:p>
      <w:r>
        <w:rPr>
          <w:b/>
        </w:rPr>
        <w:t xml:space="preserve">Tekstin numero 56</w:t>
      </w:r>
    </w:p>
    <w:p>
      <w:r>
        <w:t xml:space="preserve">Äyriäis- ja kalaruokiin kuuluvat </w:t>
      </w:r>
      <w:r>
        <w:rPr>
          <w:color w:val="A9A9A9"/>
        </w:rPr>
        <w:t xml:space="preserve">mustekala, mustekala, punakampela ja meribassi</w:t>
      </w:r>
      <w:r>
        <w:t xml:space="preserve">. </w:t>
      </w:r>
      <w:r>
        <w:rPr>
          <w:color w:val="DCDCDC"/>
        </w:rPr>
        <w:t xml:space="preserve">Kurkkua ja tomaattia </w:t>
      </w:r>
      <w:r>
        <w:t xml:space="preserve">käytetään paljon salaateissa. Yleisiä vihannesvalmisteita ovat oliiviöljyssä ja persiljassa maustetut perunat, marinoitu kukkakaali ja punajuuri, parsa ja taro. Muita perinteisiä herkkuja ovat kuivatuissa korianterinsiemenissä ja viinissä marinoitu liha, joka kuivataan ja savustetaan, kuten lountza (</w:t>
      </w:r>
      <w:r>
        <w:rPr>
          <w:color w:val="2F4F4F"/>
        </w:rPr>
        <w:t xml:space="preserve">savustettu porsaan ulkofilee</w:t>
      </w:r>
      <w:r>
        <w:t xml:space="preserve">), hiiligrillissä grillattu lammas, souvlaki (</w:t>
      </w:r>
      <w:r>
        <w:rPr>
          <w:color w:val="556B2F"/>
        </w:rPr>
        <w:t xml:space="preserve">hiilessä kypsennetty sian- ja kananliha</w:t>
      </w:r>
      <w:r>
        <w:t xml:space="preserve">) ja sheftalia (</w:t>
      </w:r>
      <w:r>
        <w:rPr>
          <w:color w:val="6B8E23"/>
        </w:rPr>
        <w:t xml:space="preserve">suoliliepeeseen kääritty jauheliha)</w:t>
      </w:r>
      <w:r>
        <w:t xml:space="preserve">. Pourgouri (bulgur, halkaistu vehnä) on perinteinen hiilihydraattien lähde leivän lisäksi, ja siitä valmistetaan herkkua koubes.</w:t>
      </w:r>
    </w:p>
    <w:p>
      <w:r>
        <w:rPr>
          <w:b/>
        </w:rPr>
        <w:t xml:space="preserve">Kysymys 0</w:t>
      </w:r>
    </w:p>
    <w:p>
      <w:r>
        <w:t xml:space="preserve">Mitkä ovat kuuluisia mereneläviä ja kalaruokia?</w:t>
      </w:r>
    </w:p>
    <w:p>
      <w:r>
        <w:rPr>
          <w:b/>
        </w:rPr>
        <w:t xml:space="preserve">Kysymys 1</w:t>
      </w:r>
    </w:p>
    <w:p>
      <w:r>
        <w:t xml:space="preserve">Mitä hedelmiä käytetään yleisesti elintarvikkeissa?</w:t>
      </w:r>
    </w:p>
    <w:p>
      <w:r>
        <w:rPr>
          <w:b/>
        </w:rPr>
        <w:t xml:space="preserve">Kysymys 2</w:t>
      </w:r>
    </w:p>
    <w:p>
      <w:r>
        <w:t xml:space="preserve">Mikä on lountza?</w:t>
      </w:r>
    </w:p>
    <w:p>
      <w:r>
        <w:rPr>
          <w:b/>
        </w:rPr>
        <w:t xml:space="preserve">Kysymys 3</w:t>
      </w:r>
    </w:p>
    <w:p>
      <w:r>
        <w:t xml:space="preserve">Mikä on souvlaki?</w:t>
      </w:r>
    </w:p>
    <w:p>
      <w:r>
        <w:rPr>
          <w:b/>
        </w:rPr>
        <w:t xml:space="preserve">Kysymys 4</w:t>
      </w:r>
    </w:p>
    <w:p>
      <w:r>
        <w:t xml:space="preserve">Mikä on sheftalia?</w:t>
      </w:r>
    </w:p>
    <w:p>
      <w:r>
        <w:rPr>
          <w:b/>
        </w:rPr>
        <w:t xml:space="preserve">Tekstin numero 57</w:t>
      </w:r>
    </w:p>
    <w:p>
      <w:r>
        <w:t xml:space="preserve">Tuoreet vihannekset ja hedelmät ovat yleisiä ainesosia. Usein käytettyjä vihanneksia ovat </w:t>
      </w:r>
      <w:r>
        <w:rPr>
          <w:color w:val="A9A9A9"/>
        </w:rPr>
        <w:t xml:space="preserve">kesäkurpitsa, vihreä paprika, okra, vihreät pavut</w:t>
      </w:r>
      <w:r>
        <w:t xml:space="preserve">, latva-artisokat, porkkanat, tomaatit, kurkut, salaatti ja viinirypäleiden lehdet sekä palkokasvit, kuten </w:t>
      </w:r>
      <w:r>
        <w:rPr>
          <w:color w:val="DCDCDC"/>
        </w:rPr>
        <w:t xml:space="preserve">pavut, härkäpavut, herneet, mustasilmäpavut</w:t>
      </w:r>
      <w:r>
        <w:t xml:space="preserve">, kikherneet ja linssit. Yleisimpiä hedelmiä ja pähkinöitä ovat </w:t>
      </w:r>
      <w:r>
        <w:rPr>
          <w:color w:val="2F4F4F"/>
        </w:rPr>
        <w:t xml:space="preserve">päärynät, omenat, viinirypäleet, appelsiinit, mandariinit</w:t>
      </w:r>
      <w:r>
        <w:t xml:space="preserve">, nektariinit, mesiangervot, karhunvatukat, kirsikat, mansikat, viikunat, vesimeloni, meloni, avokado, sitruuna, pistaasipähkinät, mantelit, kastanjat, saksanpähkinät ja hasselpähkinät.</w:t>
      </w:r>
    </w:p>
    <w:p>
      <w:r>
        <w:rPr>
          <w:b/>
        </w:rPr>
        <w:t xml:space="preserve">Kysymys 0</w:t>
      </w:r>
    </w:p>
    <w:p>
      <w:r>
        <w:t xml:space="preserve">Osaatko nimetä joitakin Kyproksella käytettyjä vihanneksia?</w:t>
      </w:r>
    </w:p>
    <w:p>
      <w:r>
        <w:rPr>
          <w:b/>
        </w:rPr>
        <w:t xml:space="preserve">Kysymys 1</w:t>
      </w:r>
    </w:p>
    <w:p>
      <w:r>
        <w:t xml:space="preserve">Osaatko nimetä joitakin Kyproksella käytettyjä hedelmiä?</w:t>
      </w:r>
    </w:p>
    <w:p>
      <w:r>
        <w:rPr>
          <w:b/>
        </w:rPr>
        <w:t xml:space="preserve">Kysymys 2</w:t>
      </w:r>
    </w:p>
    <w:p>
      <w:r>
        <w:t xml:space="preserve">Osaatko nimetä joitakin Kyproksella käytettyjä palkokasveja?</w:t>
      </w:r>
    </w:p>
    <w:p>
      <w:r>
        <w:rPr>
          <w:b/>
        </w:rPr>
        <w:t xml:space="preserve">Tekstin numero 58</w:t>
      </w:r>
    </w:p>
    <w:p>
      <w:r>
        <w:t xml:space="preserve">Tennispelaaja </w:t>
      </w:r>
      <w:r>
        <w:rPr>
          <w:color w:val="A9A9A9"/>
        </w:rPr>
        <w:t xml:space="preserve">Marcos Baghdatis </w:t>
      </w:r>
      <w:r>
        <w:t xml:space="preserve">sijoittui maailmanlistalla kahdeksanneksi, oli Australian avointen finaalissa ja pääsi Wimbledonin välieriin, kaikki vuonna 2006. Korkeushyppääjä Kyriakos Ioannou saavutti </w:t>
      </w:r>
      <w:r>
        <w:rPr>
          <w:color w:val="DCDCDC"/>
        </w:rPr>
        <w:t xml:space="preserve">2,35 metrin </w:t>
      </w:r>
      <w:r>
        <w:t xml:space="preserve">hypyn </w:t>
      </w:r>
      <w:r>
        <w:t xml:space="preserve">yleisurheilun 11. IAAF:n maailmanmestaruuskilpailuissa Japanin Osakassa vuonna 2007 ja voitti pronssia. Hän on sijoittunut maailman kolmanneksi. Moottoriurheilussa Tio Ellinas on menestynyt kilpa-autoilija, joka ajaa tällä hetkellä </w:t>
      </w:r>
      <w:r>
        <w:rPr>
          <w:color w:val="2F4F4F"/>
        </w:rPr>
        <w:t xml:space="preserve">GP3-sarjassa Marussia Manor Motorsportilla</w:t>
      </w:r>
      <w:r>
        <w:t xml:space="preserve">. </w:t>
      </w:r>
      <w:r>
        <w:t xml:space="preserve">Mukana on myös kamppailu-urheilija Costas Philippou, joka kilpailee </w:t>
      </w:r>
      <w:r>
        <w:rPr>
          <w:color w:val="556B2F"/>
        </w:rPr>
        <w:t xml:space="preserve">Ultimate Fighting Championshipin </w:t>
      </w:r>
      <w:r>
        <w:t xml:space="preserve">keskisarjan sarjassa</w:t>
      </w:r>
      <w:r>
        <w:t xml:space="preserve">.</w:t>
      </w:r>
      <w:r>
        <w:t xml:space="preserve"> Costasilla on 6-3 ennätys UFC-otteluissa, ja hiljattain hän voitti "The Monsoon" Lorenz Larkinin tyrmäyksellä 1. erässä.</w:t>
      </w:r>
    </w:p>
    <w:p>
      <w:r>
        <w:rPr>
          <w:b/>
        </w:rPr>
        <w:t xml:space="preserve">Kysymys 0</w:t>
      </w:r>
    </w:p>
    <w:p>
      <w:r>
        <w:t xml:space="preserve">Kuka kyproslainen tennispelaaja on maailman kahdeksannella sijalla?</w:t>
      </w:r>
    </w:p>
    <w:p>
      <w:r>
        <w:rPr>
          <w:b/>
        </w:rPr>
        <w:t xml:space="preserve">Kysymys 1</w:t>
      </w:r>
    </w:p>
    <w:p>
      <w:r>
        <w:t xml:space="preserve">Kuinka korkealle Kyriakos Ioannou hyppäsi Osakassa vuonna 2007?</w:t>
      </w:r>
    </w:p>
    <w:p>
      <w:r>
        <w:rPr>
          <w:b/>
        </w:rPr>
        <w:t xml:space="preserve">Kysymys 2</w:t>
      </w:r>
    </w:p>
    <w:p>
      <w:r>
        <w:t xml:space="preserve">Mihin järjestöön Costas Philippou osallistuu?</w:t>
      </w:r>
    </w:p>
    <w:p>
      <w:r>
        <w:rPr>
          <w:b/>
        </w:rPr>
        <w:t xml:space="preserve">Kysymys 3</w:t>
      </w:r>
    </w:p>
    <w:p>
      <w:r>
        <w:t xml:space="preserve">Missä Tio Ellinas ajaa kilpaa?</w:t>
      </w:r>
    </w:p>
    <w:p>
      <w:r>
        <w:br w:type="page"/>
      </w:r>
    </w:p>
    <w:p>
      <w:r>
        <w:rPr>
          <w:b/>
          <w:u w:val="single"/>
        </w:rPr>
        <w:t xml:space="preserve">Asiakirjan numero 351</w:t>
      </w:r>
    </w:p>
    <w:p>
      <w:r>
        <w:rPr>
          <w:b/>
        </w:rPr>
        <w:t xml:space="preserve">Tekstin numero 0</w:t>
      </w:r>
    </w:p>
    <w:p>
      <w:r>
        <w:t xml:space="preserve">Spielbergin </w:t>
      </w:r>
      <w:r>
        <w:rPr>
          <w:color w:val="A9A9A9"/>
        </w:rPr>
        <w:t xml:space="preserve">yli neljä vuosikymmentä </w:t>
      </w:r>
      <w:r>
        <w:t xml:space="preserve">kestäneen uran aikana </w:t>
      </w:r>
      <w:r>
        <w:t xml:space="preserve">hänen elokuvansa ovat käsitelleet monia teemoja ja tyylilajeja. Spielbergin </w:t>
      </w:r>
      <w:r>
        <w:rPr>
          <w:color w:val="DCDCDC"/>
        </w:rPr>
        <w:t xml:space="preserve">varhaisia tieteis- ja </w:t>
      </w:r>
      <w:r>
        <w:t xml:space="preserve">seikkailuelokuvia pidettiin </w:t>
      </w:r>
      <w:r>
        <w:t xml:space="preserve">nykyaikaisen Hollywoodin suurelokuvien arkkityyppinä</w:t>
      </w:r>
      <w:r>
        <w:t xml:space="preserve">.</w:t>
      </w:r>
      <w:r>
        <w:t xml:space="preserve"> Myöhempinä vuosina hänen elokuvissaan alettiin käsitellä humanistisia aiheita, kuten </w:t>
      </w:r>
      <w:r>
        <w:rPr>
          <w:color w:val="2F4F4F"/>
        </w:rPr>
        <w:t xml:space="preserve">holokaustia </w:t>
      </w:r>
      <w:r>
        <w:t xml:space="preserve">(elokuvassa </w:t>
      </w:r>
      <w:r>
        <w:rPr>
          <w:color w:val="556B2F"/>
        </w:rPr>
        <w:t xml:space="preserve">Schindlerin lista</w:t>
      </w:r>
      <w:r>
        <w:t xml:space="preserve">), </w:t>
      </w:r>
      <w:r>
        <w:rPr>
          <w:color w:val="6B8E23"/>
        </w:rPr>
        <w:t xml:space="preserve">transatlanttista orjakauppaa </w:t>
      </w:r>
      <w:r>
        <w:t xml:space="preserve">(elokuvassa </w:t>
      </w:r>
      <w:r>
        <w:rPr>
          <w:color w:val="A0522D"/>
        </w:rPr>
        <w:t xml:space="preserve">Amistad</w:t>
      </w:r>
      <w:r>
        <w:t xml:space="preserve">), sotaa (elokuvissa </w:t>
      </w:r>
      <w:r>
        <w:rPr>
          <w:color w:val="228B22"/>
        </w:rPr>
        <w:t xml:space="preserve">Auringon valtakunta, Pelastakaa sotamies Ryan, Sotahevonen ja Vakoilijoiden silta</w:t>
      </w:r>
      <w:r>
        <w:t xml:space="preserve">) ja </w:t>
      </w:r>
      <w:r>
        <w:rPr>
          <w:color w:val="191970"/>
        </w:rPr>
        <w:t xml:space="preserve">terrorismia (</w:t>
      </w:r>
      <w:r>
        <w:t xml:space="preserve">elokuvassa </w:t>
      </w:r>
      <w:r>
        <w:rPr>
          <w:color w:val="8B0000"/>
        </w:rPr>
        <w:t xml:space="preserve">München)</w:t>
      </w:r>
      <w:r>
        <w:t xml:space="preserve">. </w:t>
      </w:r>
      <w:r>
        <w:t xml:space="preserve">Hänen muihin elokuviinsa kuuluvat muun muassa </w:t>
      </w:r>
      <w:r>
        <w:rPr>
          <w:color w:val="483D8B"/>
        </w:rPr>
        <w:t xml:space="preserve">Kolmannen lajin läheiset kohtaamiset</w:t>
      </w:r>
      <w:r>
        <w:t xml:space="preserve">, </w:t>
      </w:r>
      <w:r>
        <w:rPr>
          <w:color w:val="3CB371"/>
        </w:rPr>
        <w:t xml:space="preserve">Indiana Jones </w:t>
      </w:r>
      <w:r>
        <w:t xml:space="preserve">-elokuvasarja ja tekoäly.</w:t>
      </w:r>
    </w:p>
    <w:p>
      <w:r>
        <w:rPr>
          <w:b/>
        </w:rPr>
        <w:t xml:space="preserve">Kysymys 0</w:t>
      </w:r>
    </w:p>
    <w:p>
      <w:r>
        <w:t xml:space="preserve">Mitä asiaa Spielberg käsitteli elokuvassaan Schindlerin lista?</w:t>
      </w:r>
    </w:p>
    <w:p>
      <w:r>
        <w:rPr>
          <w:b/>
        </w:rPr>
        <w:t xml:space="preserve">Kysymys 1</w:t>
      </w:r>
    </w:p>
    <w:p>
      <w:r>
        <w:t xml:space="preserve">Mitä asiaa Spielberg käsitteli elokuvassaan Amistad?</w:t>
      </w:r>
    </w:p>
    <w:p>
      <w:r>
        <w:rPr>
          <w:b/>
        </w:rPr>
        <w:t xml:space="preserve">Kysymys 2</w:t>
      </w:r>
    </w:p>
    <w:p>
      <w:r>
        <w:t xml:space="preserve">Mitä asiaa Spielberg käsitteli elokuvassaan München?</w:t>
      </w:r>
    </w:p>
    <w:p>
      <w:r>
        <w:rPr>
          <w:b/>
        </w:rPr>
        <w:t xml:space="preserve">Kysymys 3</w:t>
      </w:r>
    </w:p>
    <w:p>
      <w:r>
        <w:t xml:space="preserve">Kuinka kauan Steven Spielbergin ura on kestänyt tähän mennessä?</w:t>
      </w:r>
    </w:p>
    <w:p>
      <w:r>
        <w:rPr>
          <w:b/>
        </w:rPr>
        <w:t xml:space="preserve">Kysymys 4</w:t>
      </w:r>
    </w:p>
    <w:p>
      <w:r>
        <w:t xml:space="preserve">Missä elokuvassa Spielberg käsitteli humanistisia kysymyksiä?</w:t>
      </w:r>
    </w:p>
    <w:p>
      <w:r>
        <w:rPr>
          <w:b/>
        </w:rPr>
        <w:t xml:space="preserve">Kysymys 5</w:t>
      </w:r>
    </w:p>
    <w:p>
      <w:r>
        <w:t xml:space="preserve">Missä elokuvassa Spielberg käsitteli orjakauppaa?</w:t>
      </w:r>
    </w:p>
    <w:p>
      <w:r>
        <w:rPr>
          <w:b/>
        </w:rPr>
        <w:t xml:space="preserve">Kysymys 6</w:t>
      </w:r>
    </w:p>
    <w:p>
      <w:r>
        <w:t xml:space="preserve">Missä elokuvissa Spielberg käsitteli sotaa?</w:t>
      </w:r>
    </w:p>
    <w:p>
      <w:r>
        <w:rPr>
          <w:b/>
        </w:rPr>
        <w:t xml:space="preserve">Kysymys 7</w:t>
      </w:r>
    </w:p>
    <w:p>
      <w:r>
        <w:t xml:space="preserve">Missä elokuvassa Spielberg käsitteli terrorismia?</w:t>
      </w:r>
    </w:p>
    <w:p>
      <w:r>
        <w:rPr>
          <w:b/>
        </w:rPr>
        <w:t xml:space="preserve">Kysymys 8</w:t>
      </w:r>
    </w:p>
    <w:p>
      <w:r>
        <w:t xml:space="preserve">Millaisilla elokuvilla Spielberg menestyi varhain?</w:t>
      </w:r>
    </w:p>
    <w:p>
      <w:r>
        <w:rPr>
          <w:b/>
        </w:rPr>
        <w:t xml:space="preserve">Kysymys 9</w:t>
      </w:r>
    </w:p>
    <w:p>
      <w:r>
        <w:t xml:space="preserve">Mikä on Spielbergin arvostetuin elokuva?</w:t>
      </w:r>
    </w:p>
    <w:p>
      <w:r>
        <w:rPr>
          <w:b/>
        </w:rPr>
        <w:t xml:space="preserve">Kysymys 10</w:t>
      </w:r>
    </w:p>
    <w:p>
      <w:r>
        <w:t xml:space="preserve">Mikä Spielbergin elokuva oli hänen ensimmäinen humanistisia kysymyksiä käsittelevä elokuvansa?</w:t>
      </w:r>
    </w:p>
    <w:p>
      <w:r>
        <w:rPr>
          <w:b/>
        </w:rPr>
        <w:t xml:space="preserve">Kysymys 11</w:t>
      </w:r>
    </w:p>
    <w:p>
      <w:r>
        <w:t xml:space="preserve">Mikä oli Spielbergin ensimmäinen seikkailuelokuva?</w:t>
      </w:r>
    </w:p>
    <w:p>
      <w:r>
        <w:rPr>
          <w:b/>
        </w:rPr>
        <w:t xml:space="preserve">Kysymys 12</w:t>
      </w:r>
    </w:p>
    <w:p>
      <w:r>
        <w:t xml:space="preserve">Mikä oli Spielbergin ensimmäinen tieteiselokuva?</w:t>
      </w:r>
    </w:p>
    <w:p>
      <w:r>
        <w:rPr>
          <w:b/>
        </w:rPr>
        <w:t xml:space="preserve">Teksti numero 1</w:t>
      </w:r>
    </w:p>
    <w:p>
      <w:r>
        <w:t xml:space="preserve">Spielberg syntyi </w:t>
      </w:r>
      <w:r>
        <w:rPr>
          <w:color w:val="A9A9A9"/>
        </w:rPr>
        <w:t xml:space="preserve">Cincinnatissa, Ohiossa,</w:t>
      </w:r>
      <w:r>
        <w:rPr>
          <w:color w:val="DCDCDC"/>
        </w:rPr>
        <w:t xml:space="preserve"> ortodoksiseen </w:t>
      </w:r>
      <w:r>
        <w:t xml:space="preserve">juutalaisperheeseen</w:t>
      </w:r>
      <w:r>
        <w:t xml:space="preserve">.</w:t>
      </w:r>
      <w:r>
        <w:t xml:space="preserve"> Hänen äitinsä </w:t>
      </w:r>
      <w:r>
        <w:rPr>
          <w:color w:val="2F4F4F"/>
        </w:rPr>
        <w:t xml:space="preserve">Leah </w:t>
      </w:r>
      <w:r>
        <w:t xml:space="preserve">(Adler) Posner (s. 1920) oli </w:t>
      </w:r>
      <w:r>
        <w:rPr>
          <w:color w:val="556B2F"/>
        </w:rPr>
        <w:t xml:space="preserve">ravintoloitsija ja konserttipianisti</w:t>
      </w:r>
      <w:r>
        <w:t xml:space="preserve">, ja hänen isänsä </w:t>
      </w:r>
      <w:r>
        <w:rPr>
          <w:color w:val="6B8E23"/>
        </w:rPr>
        <w:t xml:space="preserve">Arnold </w:t>
      </w:r>
      <w:r>
        <w:t xml:space="preserve">Spielberg (s. </w:t>
      </w:r>
      <w:r>
        <w:rPr>
          <w:color w:val="A0522D"/>
        </w:rPr>
        <w:t xml:space="preserve">1917) </w:t>
      </w:r>
      <w:r>
        <w:t xml:space="preserve">oli </w:t>
      </w:r>
      <w:r>
        <w:rPr>
          <w:color w:val="191970"/>
        </w:rPr>
        <w:t xml:space="preserve">tietokoneiden kehittämiseen osallistunut </w:t>
      </w:r>
      <w:r>
        <w:rPr>
          <w:color w:val="228B22"/>
        </w:rPr>
        <w:t xml:space="preserve">sähköinsinööri</w:t>
      </w:r>
      <w:r>
        <w:t xml:space="preserve">. </w:t>
      </w:r>
      <w:r>
        <w:t xml:space="preserve">Hänen isän isovanhempansa olivat </w:t>
      </w:r>
      <w:r>
        <w:rPr>
          <w:color w:val="8B0000"/>
        </w:rPr>
        <w:t xml:space="preserve">Ukrainasta</w:t>
      </w:r>
      <w:r>
        <w:t xml:space="preserve"> tulleita </w:t>
      </w:r>
      <w:r>
        <w:t xml:space="preserve">siirtolaisia, </w:t>
      </w:r>
      <w:r>
        <w:t xml:space="preserve">jotka asettuivat Cincinnatiin 1900-luvun ensimmäisellä vuosikymmenellä. Vuonna </w:t>
      </w:r>
      <w:r>
        <w:rPr>
          <w:color w:val="483D8B"/>
        </w:rPr>
        <w:t xml:space="preserve">1950 </w:t>
      </w:r>
      <w:r>
        <w:t xml:space="preserve">hänen perheensä muutti Haddon Townshipiin, New Jerseyyn, kun hänen isänsä sai töitä RCA:lta. Kolme vuotta myöhemmin perhe muutti </w:t>
      </w:r>
      <w:r>
        <w:rPr>
          <w:color w:val="3CB371"/>
        </w:rPr>
        <w:t xml:space="preserve">Phoenixiin, Arizonaan</w:t>
      </w:r>
      <w:r>
        <w:t xml:space="preserve">. 548 Spielberg kävi heprealaista koulua vuosina </w:t>
      </w:r>
      <w:r>
        <w:t xml:space="preserve">1953-1957 rabbi Albert L. Lewisin opettamilla luokilla.</w:t>
      </w:r>
    </w:p>
    <w:p>
      <w:r>
        <w:rPr>
          <w:b/>
        </w:rPr>
        <w:t xml:space="preserve">Kysymys 0</w:t>
      </w:r>
    </w:p>
    <w:p>
      <w:r>
        <w:t xml:space="preserve">Missä Steven Spielberg syntyi?</w:t>
      </w:r>
    </w:p>
    <w:p>
      <w:r>
        <w:rPr>
          <w:b/>
        </w:rPr>
        <w:t xml:space="preserve">Kysymys 1</w:t>
      </w:r>
    </w:p>
    <w:p>
      <w:r>
        <w:t xml:space="preserve">Mihin uskontoon Steven Spielbergin perhe kuului?</w:t>
      </w:r>
    </w:p>
    <w:p>
      <w:r>
        <w:rPr>
          <w:b/>
        </w:rPr>
        <w:t xml:space="preserve">Kysymys 2</w:t>
      </w:r>
    </w:p>
    <w:p>
      <w:r>
        <w:t xml:space="preserve">Mistä Steven Spielbergin isovanhemmat olivat kotoisin?</w:t>
      </w:r>
    </w:p>
    <w:p>
      <w:r>
        <w:rPr>
          <w:b/>
        </w:rPr>
        <w:t xml:space="preserve">Kysymys 3</w:t>
      </w:r>
    </w:p>
    <w:p>
      <w:r>
        <w:t xml:space="preserve">Mihin Steven Spielbergin perhe muutti vuonna 1953?</w:t>
      </w:r>
    </w:p>
    <w:p>
      <w:r>
        <w:rPr>
          <w:b/>
        </w:rPr>
        <w:t xml:space="preserve">Kysymys 4</w:t>
      </w:r>
    </w:p>
    <w:p>
      <w:r>
        <w:t xml:space="preserve">Mitä työtä Steven Spielbergin isä teki?</w:t>
      </w:r>
    </w:p>
    <w:p>
      <w:r>
        <w:rPr>
          <w:b/>
        </w:rPr>
        <w:t xml:space="preserve">Kysymys 5</w:t>
      </w:r>
    </w:p>
    <w:p>
      <w:r>
        <w:t xml:space="preserve">Missä Spielberg syntyi?</w:t>
      </w:r>
    </w:p>
    <w:p>
      <w:r>
        <w:rPr>
          <w:b/>
        </w:rPr>
        <w:t xml:space="preserve">Kysymys 6</w:t>
      </w:r>
    </w:p>
    <w:p>
      <w:r>
        <w:t xml:space="preserve">Mihin uskontoon Spielbergin perhe kuului?</w:t>
      </w:r>
    </w:p>
    <w:p>
      <w:r>
        <w:rPr>
          <w:b/>
        </w:rPr>
        <w:t xml:space="preserve">Kysymys 7</w:t>
      </w:r>
    </w:p>
    <w:p>
      <w:r>
        <w:t xml:space="preserve">Mikä oli Spielbergin äidin ura?</w:t>
      </w:r>
    </w:p>
    <w:p>
      <w:r>
        <w:rPr>
          <w:b/>
        </w:rPr>
        <w:t xml:space="preserve">Kysymys 8</w:t>
      </w:r>
    </w:p>
    <w:p>
      <w:r>
        <w:t xml:space="preserve">Mikä oli Spielbergin isän ura?</w:t>
      </w:r>
    </w:p>
    <w:p>
      <w:r>
        <w:rPr>
          <w:b/>
        </w:rPr>
        <w:t xml:space="preserve">Kysymys 9</w:t>
      </w:r>
    </w:p>
    <w:p>
      <w:r>
        <w:t xml:space="preserve">Mistä Spielbergin isän isovanhemmat muuttivat?</w:t>
      </w:r>
    </w:p>
    <w:p>
      <w:r>
        <w:rPr>
          <w:b/>
        </w:rPr>
        <w:t xml:space="preserve">Kysymys 10</w:t>
      </w:r>
    </w:p>
    <w:p>
      <w:r>
        <w:t xml:space="preserve">Mikä oli Spielbergin isänisän isoisän etunimi?</w:t>
      </w:r>
    </w:p>
    <w:p>
      <w:r>
        <w:rPr>
          <w:b/>
        </w:rPr>
        <w:t xml:space="preserve">Kysymys 11</w:t>
      </w:r>
    </w:p>
    <w:p>
      <w:r>
        <w:t xml:space="preserve">Mikä oli Spielbergin isänpuoleisen isoäidin etunimi?</w:t>
      </w:r>
    </w:p>
    <w:p>
      <w:r>
        <w:rPr>
          <w:b/>
        </w:rPr>
        <w:t xml:space="preserve">Kysymys 12</w:t>
      </w:r>
    </w:p>
    <w:p>
      <w:r>
        <w:t xml:space="preserve">Minä vuonna rabbi Albert L. Lewis liittyi heprealaiseen kouluun Phoenixissa, Arizonassa?</w:t>
      </w:r>
    </w:p>
    <w:p>
      <w:r>
        <w:rPr>
          <w:b/>
        </w:rPr>
        <w:t xml:space="preserve">Kysymys 13</w:t>
      </w:r>
    </w:p>
    <w:p>
      <w:r>
        <w:t xml:space="preserve">Minä vuonna Spielbergin isästä tuli sähköinsinööri?</w:t>
      </w:r>
    </w:p>
    <w:p>
      <w:r>
        <w:rPr>
          <w:b/>
        </w:rPr>
        <w:t xml:space="preserve">Kysymys 14</w:t>
      </w:r>
    </w:p>
    <w:p>
      <w:r>
        <w:t xml:space="preserve">Minä vuonna RCA perustettiin?</w:t>
      </w:r>
    </w:p>
    <w:p>
      <w:r>
        <w:rPr>
          <w:b/>
        </w:rPr>
        <w:t xml:space="preserve">Teksti numero 2</w:t>
      </w:r>
    </w:p>
    <w:p>
      <w:r>
        <w:t xml:space="preserve">Spielberg voitti </w:t>
      </w:r>
      <w:r>
        <w:rPr>
          <w:color w:val="A9A9A9"/>
        </w:rPr>
        <w:t xml:space="preserve">parhaan ohjaajan Oscar-palkinnon elokuvista </w:t>
      </w:r>
      <w:r>
        <w:t xml:space="preserve">Schindlerin lista (1993) ja </w:t>
      </w:r>
      <w:r>
        <w:rPr>
          <w:color w:val="DCDCDC"/>
        </w:rPr>
        <w:t xml:space="preserve">Sotamies Ryanin pelastaminen </w:t>
      </w:r>
      <w:r>
        <w:t xml:space="preserve">(1998)</w:t>
      </w:r>
      <w:r>
        <w:t xml:space="preserve">.</w:t>
      </w:r>
      <w:r>
        <w:t xml:space="preserve"> Kolme Spielbergin elokuvaa - Jaws </w:t>
      </w:r>
      <w:r>
        <w:t xml:space="preserve">(</w:t>
      </w:r>
      <w:r>
        <w:rPr>
          <w:color w:val="556B2F"/>
        </w:rPr>
        <w:t xml:space="preserve">1975)</w:t>
      </w:r>
      <w:r>
        <w:t xml:space="preserve">, E.T. the Extra-Terrestrial (1982) ja </w:t>
      </w:r>
      <w:r>
        <w:rPr>
          <w:color w:val="6B8E23"/>
        </w:rPr>
        <w:t xml:space="preserve">Jurassic Park </w:t>
      </w:r>
      <w:r>
        <w:t xml:space="preserve">(</w:t>
      </w:r>
      <w:r>
        <w:rPr>
          <w:color w:val="A0522D"/>
        </w:rPr>
        <w:t xml:space="preserve">1993) </w:t>
      </w:r>
      <w:r>
        <w:t xml:space="preserve">- saavuttivat lipputuloennätyksiä, ja niistä tuli blockbuster-elokuvan ruumiillistuma. Spielbergin ohjaamien elokuvien oikaistut tuotot </w:t>
      </w:r>
      <w:r>
        <w:rPr>
          <w:color w:val="228B22"/>
        </w:rPr>
        <w:t xml:space="preserve">ovat </w:t>
      </w:r>
      <w:r>
        <w:t xml:space="preserve">maailmanlaajuisesti </w:t>
      </w:r>
      <w:r>
        <w:rPr>
          <w:color w:val="228B22"/>
        </w:rPr>
        <w:t xml:space="preserve">yli </w:t>
      </w:r>
      <w:r>
        <w:rPr>
          <w:color w:val="191970"/>
        </w:rPr>
        <w:t xml:space="preserve">9 miljardia dollaria, mikä </w:t>
      </w:r>
      <w:r>
        <w:t xml:space="preserve">tekee hänestä </w:t>
      </w:r>
      <w:r>
        <w:rPr>
          <w:color w:val="8B0000"/>
        </w:rPr>
        <w:t xml:space="preserve">historian eniten tuottaneen ohjaajan</w:t>
      </w:r>
      <w:r>
        <w:t xml:space="preserve">. </w:t>
      </w:r>
      <w:r>
        <w:t xml:space="preserve">Hänen henkilökohtaisen nettovarallisuutensa arvioidaan olevan </w:t>
      </w:r>
      <w:r>
        <w:rPr>
          <w:color w:val="483D8B"/>
        </w:rPr>
        <w:t xml:space="preserve">yli </w:t>
      </w:r>
      <w:r>
        <w:rPr>
          <w:color w:val="3CB371"/>
        </w:rPr>
        <w:t xml:space="preserve">3 miljardia dollaria</w:t>
      </w:r>
      <w:r>
        <w:t xml:space="preserve">. </w:t>
      </w:r>
      <w:r>
        <w:t xml:space="preserve">Hän on ollut </w:t>
      </w:r>
      <w:r>
        <w:t xml:space="preserve">vuodesta 1974 lähtien </w:t>
      </w:r>
      <w:r>
        <w:t xml:space="preserve">yhteydessä säveltäjä </w:t>
      </w:r>
      <w:r>
        <w:rPr>
          <w:color w:val="BC8F8F"/>
        </w:rPr>
        <w:t xml:space="preserve">John Williamsiin, </w:t>
      </w:r>
      <w:r>
        <w:t xml:space="preserve">joka on säveltänyt musiikkia kaikkiin Spielbergin elokuviin viittä lukuun ottamatta.</w:t>
      </w:r>
    </w:p>
    <w:p>
      <w:r>
        <w:rPr>
          <w:b/>
        </w:rPr>
        <w:t xml:space="preserve">Kysymys 0</w:t>
      </w:r>
    </w:p>
    <w:p>
      <w:r>
        <w:t xml:space="preserve">Kuinka paljon rahaa Steven Spielbergin kaikki elokuvat ovat tuottaneet maailmanlaajuisesti?</w:t>
      </w:r>
    </w:p>
    <w:p>
      <w:r>
        <w:rPr>
          <w:b/>
        </w:rPr>
        <w:t xml:space="preserve">Kysymys 1</w:t>
      </w:r>
    </w:p>
    <w:p>
      <w:r>
        <w:t xml:space="preserve">Minkä säveltäjän kanssa Steven Spielberg on ollut tekemisissä vuodesta 1974 lähtien?</w:t>
      </w:r>
    </w:p>
    <w:p>
      <w:r>
        <w:rPr>
          <w:b/>
        </w:rPr>
        <w:t xml:space="preserve">Kysymys 2</w:t>
      </w:r>
    </w:p>
    <w:p>
      <w:r>
        <w:t xml:space="preserve">Kuinka paljon rahaa Steven Spielbergillä on?</w:t>
      </w:r>
    </w:p>
    <w:p>
      <w:r>
        <w:rPr>
          <w:b/>
        </w:rPr>
        <w:t xml:space="preserve">Kysymys 3</w:t>
      </w:r>
    </w:p>
    <w:p>
      <w:r>
        <w:t xml:space="preserve">Mikä on Steven Spielbergin ennätys?</w:t>
      </w:r>
    </w:p>
    <w:p>
      <w:r>
        <w:rPr>
          <w:b/>
        </w:rPr>
        <w:t xml:space="preserve">Kysymys 4</w:t>
      </w:r>
    </w:p>
    <w:p>
      <w:r>
        <w:t xml:space="preserve">Kuka on säveltänyt suurimman osan Steven Spielbergin elokuvista?</w:t>
      </w:r>
    </w:p>
    <w:p>
      <w:r>
        <w:rPr>
          <w:b/>
        </w:rPr>
        <w:t xml:space="preserve">Kysymys 5</w:t>
      </w:r>
    </w:p>
    <w:p>
      <w:r>
        <w:t xml:space="preserve">Milloin Jaws julkaistiin?</w:t>
      </w:r>
    </w:p>
    <w:p>
      <w:r>
        <w:rPr>
          <w:b/>
        </w:rPr>
        <w:t xml:space="preserve">Kysymys 6</w:t>
      </w:r>
    </w:p>
    <w:p>
      <w:r>
        <w:t xml:space="preserve">Milloin Jurassic Park ilmestyi?</w:t>
      </w:r>
    </w:p>
    <w:p>
      <w:r>
        <w:rPr>
          <w:b/>
        </w:rPr>
        <w:t xml:space="preserve">Kysymys 7</w:t>
      </w:r>
    </w:p>
    <w:p>
      <w:r>
        <w:t xml:space="preserve">Mitä Spielberg voitti Schindlerin listasta?</w:t>
      </w:r>
    </w:p>
    <w:p>
      <w:r>
        <w:rPr>
          <w:b/>
        </w:rPr>
        <w:t xml:space="preserve">Kysymys 8</w:t>
      </w:r>
    </w:p>
    <w:p>
      <w:r>
        <w:t xml:space="preserve">Mikä on Spielbergin nettovarallisuus?</w:t>
      </w:r>
    </w:p>
    <w:p>
      <w:r>
        <w:rPr>
          <w:b/>
        </w:rPr>
        <w:t xml:space="preserve">Kysymys 9</w:t>
      </w:r>
    </w:p>
    <w:p>
      <w:r>
        <w:t xml:space="preserve">Kuka säveltää musiikin useimpiin Spielbergin elokuviin?</w:t>
      </w:r>
    </w:p>
    <w:p>
      <w:r>
        <w:rPr>
          <w:b/>
        </w:rPr>
        <w:t xml:space="preserve">Kysymys 10</w:t>
      </w:r>
    </w:p>
    <w:p>
      <w:r>
        <w:t xml:space="preserve">Kuinka paljon Spielbergin ohjaamat elokuvat ovat yhteensä tuottaneet oikaistua bruttotuloa?</w:t>
      </w:r>
    </w:p>
    <w:p>
      <w:r>
        <w:rPr>
          <w:b/>
        </w:rPr>
        <w:t xml:space="preserve">Kysymys 11</w:t>
      </w:r>
    </w:p>
    <w:p>
      <w:r>
        <w:t xml:space="preserve">Kuinka paljon Spielbergin ohjaamat elokuvat ovat yhteensä tuottaneet Yhdysvalloissa oikaisemattomia bruttomaksuja?</w:t>
      </w:r>
    </w:p>
    <w:p>
      <w:r>
        <w:rPr>
          <w:b/>
        </w:rPr>
        <w:t xml:space="preserve">Kysymys 12</w:t>
      </w:r>
    </w:p>
    <w:p>
      <w:r>
        <w:t xml:space="preserve">Mikä on yksi Spielbergin elokuvista, jonka musiikin on säveltänyt John Williams?</w:t>
      </w:r>
    </w:p>
    <w:p>
      <w:r>
        <w:rPr>
          <w:b/>
        </w:rPr>
        <w:t xml:space="preserve">Kysymys 13</w:t>
      </w:r>
    </w:p>
    <w:p>
      <w:r>
        <w:t xml:space="preserve">Mikä on yksi Spielbergin elokuvista, johon John Williams ei ole säveltänyt musiikkia?</w:t>
      </w:r>
    </w:p>
    <w:p>
      <w:r>
        <w:rPr>
          <w:b/>
        </w:rPr>
        <w:t xml:space="preserve">Kysymys 14</w:t>
      </w:r>
    </w:p>
    <w:p>
      <w:r>
        <w:t xml:space="preserve">Mikä oli Spielbergin ensimmäinen elokuva?</w:t>
      </w:r>
    </w:p>
    <w:p>
      <w:r>
        <w:rPr>
          <w:b/>
        </w:rPr>
        <w:t xml:space="preserve">Teksti numero 3</w:t>
      </w:r>
    </w:p>
    <w:p>
      <w:r>
        <w:t xml:space="preserve">Spielbergillä oli </w:t>
      </w:r>
      <w:r>
        <w:rPr>
          <w:color w:val="A9A9A9"/>
        </w:rPr>
        <w:t xml:space="preserve">lapsena </w:t>
      </w:r>
      <w:r>
        <w:t xml:space="preserve">vaikeuksia sovittaa yhteen ortodoksijuutalaisuuttaan ja muiden lasten, joiden kanssa hän leikki, käsitystä hänestä. "En myönnä sitä mielelläni", hän sanoi kerran, "mutta kun olin </w:t>
      </w:r>
      <w:r>
        <w:rPr>
          <w:color w:val="DCDCDC"/>
        </w:rPr>
        <w:t xml:space="preserve">seitsemän, kahdeksan, </w:t>
      </w:r>
      <w:r>
        <w:rPr>
          <w:color w:val="2F4F4F"/>
        </w:rPr>
        <w:t xml:space="preserve">yhdeksänvuotias</w:t>
      </w:r>
      <w:r>
        <w:t xml:space="preserve">, Jumala antakoon minulle anteeksi, </w:t>
      </w:r>
      <w:r>
        <w:rPr>
          <w:color w:val="556B2F"/>
        </w:rPr>
        <w:t xml:space="preserve">minua nolotti</w:t>
      </w:r>
      <w:r>
        <w:t xml:space="preserve">, koska olimme ortodoksijuutalaisia. Minua nolotti vanhempieni juutalaisten käytäntöjen näkyminen ulospäin. En koskaan oikeastaan häpeillyt juutalaisuutta, mutta olin toisinaan levoton." </w:t>
      </w:r>
      <w:r>
        <w:t xml:space="preserve">Spielberg sanoi myös kärsineensä </w:t>
      </w:r>
      <w:r>
        <w:rPr>
          <w:color w:val="6B8E23"/>
        </w:rPr>
        <w:t xml:space="preserve">antisemitistisistä </w:t>
      </w:r>
      <w:r>
        <w:rPr>
          <w:color w:val="A0522D"/>
        </w:rPr>
        <w:t xml:space="preserve">ennakkoluuloista </w:t>
      </w:r>
      <w:r>
        <w:t xml:space="preserve">ja kiusaamisesta: "Lukiossa minua lyötiin ja potkittiin. </w:t>
      </w:r>
      <w:r>
        <w:rPr>
          <w:color w:val="228B22"/>
        </w:rPr>
        <w:t xml:space="preserve">Kaksi </w:t>
      </w:r>
      <w:r>
        <w:t xml:space="preserve">veristä nenää. Se oli kamalaa."</w:t>
      </w:r>
    </w:p>
    <w:p>
      <w:r>
        <w:rPr>
          <w:b/>
        </w:rPr>
        <w:t xml:space="preserve">Kysymys 0</w:t>
      </w:r>
    </w:p>
    <w:p>
      <w:r>
        <w:t xml:space="preserve">Milloin Steven Spielbergillä oli ongelmia ortodoksijuutalaisuuden kanssa?</w:t>
      </w:r>
    </w:p>
    <w:p>
      <w:r>
        <w:rPr>
          <w:b/>
        </w:rPr>
        <w:t xml:space="preserve">Kysymys 1</w:t>
      </w:r>
    </w:p>
    <w:p>
      <w:r>
        <w:t xml:space="preserve">Mitä Steven Spielberg ajatteli orhtodoksijuutalaisuudesta?</w:t>
      </w:r>
    </w:p>
    <w:p>
      <w:r>
        <w:rPr>
          <w:b/>
        </w:rPr>
        <w:t xml:space="preserve">Kysymys 2</w:t>
      </w:r>
    </w:p>
    <w:p>
      <w:r>
        <w:t xml:space="preserve">Millaisia ennakkoluuloja Spielberg joutui kohtaamaan lukiossa?</w:t>
      </w:r>
    </w:p>
    <w:p>
      <w:r>
        <w:rPr>
          <w:b/>
        </w:rPr>
        <w:t xml:space="preserve">Kysymys 3</w:t>
      </w:r>
    </w:p>
    <w:p>
      <w:r>
        <w:t xml:space="preserve">Kuinka monta veristä nenää Spielberg sai lukiossa?</w:t>
      </w:r>
    </w:p>
    <w:p>
      <w:r>
        <w:rPr>
          <w:b/>
        </w:rPr>
        <w:t xml:space="preserve">Kysymys 4</w:t>
      </w:r>
    </w:p>
    <w:p>
      <w:r>
        <w:t xml:space="preserve">Minkä ikäisenä Spielberg nolostui siitä, että hänen perheensä oli juutalainen?</w:t>
      </w:r>
    </w:p>
    <w:p>
      <w:r>
        <w:rPr>
          <w:b/>
        </w:rPr>
        <w:t xml:space="preserve">Kysymys 5</w:t>
      </w:r>
    </w:p>
    <w:p>
      <w:r>
        <w:t xml:space="preserve">Minkä vuoksi Spielbergiä kiusattiin?</w:t>
      </w:r>
    </w:p>
    <w:p>
      <w:r>
        <w:rPr>
          <w:b/>
        </w:rPr>
        <w:t xml:space="preserve">Kysymys 6</w:t>
      </w:r>
    </w:p>
    <w:p>
      <w:r>
        <w:t xml:space="preserve">Kuinka monta veristä nenää Spielberg sai lukiossa?</w:t>
      </w:r>
    </w:p>
    <w:p>
      <w:r>
        <w:rPr>
          <w:b/>
        </w:rPr>
        <w:t xml:space="preserve">Kysymys 7</w:t>
      </w:r>
    </w:p>
    <w:p>
      <w:r>
        <w:t xml:space="preserve">Kuinka monta veristä nenää Spielberg sai tappeluista peruskoulussa?</w:t>
      </w:r>
    </w:p>
    <w:p>
      <w:r>
        <w:rPr>
          <w:b/>
        </w:rPr>
        <w:t xml:space="preserve">Kysymys 8</w:t>
      </w:r>
    </w:p>
    <w:p>
      <w:r>
        <w:t xml:space="preserve">Kuinka monta ortodoksijuutalaista ystävää Spielbergillä oli lukioaikana?</w:t>
      </w:r>
    </w:p>
    <w:p>
      <w:r>
        <w:rPr>
          <w:b/>
        </w:rPr>
        <w:t xml:space="preserve">Kysymys 9</w:t>
      </w:r>
    </w:p>
    <w:p>
      <w:r>
        <w:t xml:space="preserve">Minkä ikäisenä Spielbergille tuli selväksi, että hän on ortodoksijuutalainen?</w:t>
      </w:r>
    </w:p>
    <w:p>
      <w:r>
        <w:rPr>
          <w:b/>
        </w:rPr>
        <w:t xml:space="preserve">Kysymys 10</w:t>
      </w:r>
    </w:p>
    <w:p>
      <w:r>
        <w:t xml:space="preserve">Kuinka monta veristä nenää tappelusta Spielberg sai yläasteella?</w:t>
      </w:r>
    </w:p>
    <w:p>
      <w:r>
        <w:rPr>
          <w:b/>
        </w:rPr>
        <w:t xml:space="preserve">Kysymys 11</w:t>
      </w:r>
    </w:p>
    <w:p>
      <w:r>
        <w:t xml:space="preserve">Millaisia ennakkoluuloja Spielberg joutui kohtaamaan peruskoulussa?</w:t>
      </w:r>
    </w:p>
    <w:p>
      <w:r>
        <w:rPr>
          <w:b/>
        </w:rPr>
        <w:t xml:space="preserve">Teksti numero 4</w:t>
      </w:r>
    </w:p>
    <w:p>
      <w:r>
        <w:t xml:space="preserve">Vuonna 1958 </w:t>
      </w:r>
      <w:r>
        <w:t xml:space="preserve">hänestä tuli partiolainen, ja hän täytti valokuvauksen ansiomerkkiä koskevan vaatimuksen tekemällä yhdeksänminuuttisen </w:t>
      </w:r>
      <w:r>
        <w:rPr>
          <w:color w:val="DCDCDC"/>
        </w:rPr>
        <w:t xml:space="preserve">8 </w:t>
      </w:r>
      <w:r>
        <w:rPr>
          <w:color w:val="2F4F4F"/>
        </w:rPr>
        <w:t xml:space="preserve">mm:n </w:t>
      </w:r>
      <w:r>
        <w:t xml:space="preserve">elokuvan nimeltä </w:t>
      </w:r>
      <w:r>
        <w:rPr>
          <w:color w:val="556B2F"/>
        </w:rPr>
        <w:t xml:space="preserve">The Last Gunfight</w:t>
      </w:r>
      <w:r>
        <w:t xml:space="preserve">. </w:t>
      </w:r>
      <w:r>
        <w:t xml:space="preserve">Vuosia myöhemmin Spielberg muisteli erään lehden haastattelijalle: "</w:t>
      </w:r>
      <w:r>
        <w:rPr>
          <w:color w:val="6B8E23"/>
        </w:rPr>
        <w:t xml:space="preserve">Isäni still-kamera oli rikki, </w:t>
      </w:r>
      <w:r>
        <w:t xml:space="preserve">joten kysyin partiojohtajalta, voisinko kertoa tarinan isäni filmikameralla. Hän suostui, ja sain idean tehdä </w:t>
      </w:r>
      <w:r>
        <w:rPr>
          <w:color w:val="A0522D"/>
        </w:rPr>
        <w:t xml:space="preserve">lännenelokuvan</w:t>
      </w:r>
      <w:r>
        <w:t xml:space="preserve">. Tein sen ja sain ansiomerkin. Siitä kaikki alkoi." </w:t>
      </w:r>
      <w:r>
        <w:rPr>
          <w:color w:val="228B22"/>
        </w:rPr>
        <w:t xml:space="preserve">Kolmetoistavuotiaana </w:t>
      </w:r>
      <w:r>
        <w:t xml:space="preserve">Phoenixissa asuessaan Spielberg voitti palkinnon </w:t>
      </w:r>
      <w:r>
        <w:rPr>
          <w:color w:val="191970"/>
        </w:rPr>
        <w:t xml:space="preserve">40-minuuttisesta </w:t>
      </w:r>
      <w:r>
        <w:t xml:space="preserve">sotaelokuvasta Escape to Nowhere (Pako minnekään), jonka näyttelijäkaarti koostui muista lukiokavereista. Se motivoi häntä tekemään vielä 15 muuta 8 mm:n amatöörielokuvaa.548 Vuonna </w:t>
      </w:r>
      <w:r>
        <w:rPr>
          <w:color w:val="8B0000"/>
        </w:rPr>
        <w:t xml:space="preserve">1963</w:t>
      </w:r>
      <w:r>
        <w:t xml:space="preserve">, 16-vuotiaana, Spielberg kirjoitti ja ohjasi ensimmäisen itsenäisen elokuvansa, </w:t>
      </w:r>
      <w:r>
        <w:rPr>
          <w:color w:val="483D8B"/>
        </w:rPr>
        <w:t xml:space="preserve">140-minuuttisen </w:t>
      </w:r>
      <w:r>
        <w:t xml:space="preserve">tieteisseikkailun nimeltä </w:t>
      </w:r>
      <w:r>
        <w:rPr>
          <w:color w:val="3CB371"/>
        </w:rPr>
        <w:t xml:space="preserve">Firelight, </w:t>
      </w:r>
      <w:r>
        <w:t xml:space="preserve">joka myöhemmin innoitti Close Encounters -elokuvaa. Elokuva tehtiin </w:t>
      </w:r>
      <w:r>
        <w:rPr>
          <w:color w:val="BC8F8F"/>
        </w:rPr>
        <w:t xml:space="preserve">500 dollarilla, </w:t>
      </w:r>
      <w:r>
        <w:t xml:space="preserve">josta suurin osa tuli </w:t>
      </w:r>
      <w:r>
        <w:rPr>
          <w:color w:val="663399"/>
        </w:rPr>
        <w:t xml:space="preserve">hänen isältään, ja se </w:t>
      </w:r>
      <w:r>
        <w:t xml:space="preserve">esitettiin paikallisessa elokuvateatterissa yhden illan ajan, mikä toi sen kustannukset takaisin.</w:t>
      </w:r>
    </w:p>
    <w:p>
      <w:r>
        <w:rPr>
          <w:b/>
        </w:rPr>
        <w:t xml:space="preserve">Kysymys 0</w:t>
      </w:r>
    </w:p>
    <w:p>
      <w:r>
        <w:t xml:space="preserve">Mikä oli Spielbergin ensimmäinen itsenäinen elokuva?</w:t>
      </w:r>
    </w:p>
    <w:p>
      <w:r>
        <w:rPr>
          <w:b/>
        </w:rPr>
        <w:t xml:space="preserve">Kysymys 1</w:t>
      </w:r>
    </w:p>
    <w:p>
      <w:r>
        <w:t xml:space="preserve">Kuinka pitkä Spielbergin elokuva "Pako minnekään" oli?</w:t>
      </w:r>
    </w:p>
    <w:p>
      <w:r>
        <w:rPr>
          <w:b/>
        </w:rPr>
        <w:t xml:space="preserve">Kysymys 2</w:t>
      </w:r>
    </w:p>
    <w:p>
      <w:r>
        <w:t xml:space="preserve">Kuinka paljon rahaa Spielberg käytti Close Encountersin kuvaamiseen?</w:t>
      </w:r>
    </w:p>
    <w:p>
      <w:r>
        <w:rPr>
          <w:b/>
        </w:rPr>
        <w:t xml:space="preserve">Kysymys 3</w:t>
      </w:r>
    </w:p>
    <w:p>
      <w:r>
        <w:t xml:space="preserve">Keneltä Spielberg sai rahaa Close Encountersin kuvaamiseen?</w:t>
      </w:r>
    </w:p>
    <w:p>
      <w:r>
        <w:rPr>
          <w:b/>
        </w:rPr>
        <w:t xml:space="preserve">Kysymys 4</w:t>
      </w:r>
    </w:p>
    <w:p>
      <w:r>
        <w:t xml:space="preserve">Mihin genreen Spielbergin ensimmäinen elokuva "The Last Gunfight" kuului?</w:t>
      </w:r>
    </w:p>
    <w:p>
      <w:r>
        <w:rPr>
          <w:b/>
        </w:rPr>
        <w:t xml:space="preserve">Kysymys 5</w:t>
      </w:r>
    </w:p>
    <w:p>
      <w:r>
        <w:t xml:space="preserve">Milloin Spielberg liittyi partioon?</w:t>
      </w:r>
    </w:p>
    <w:p>
      <w:r>
        <w:rPr>
          <w:b/>
        </w:rPr>
        <w:t xml:space="preserve">Kysymys 6</w:t>
      </w:r>
    </w:p>
    <w:p>
      <w:r>
        <w:t xml:space="preserve">Minkä elokuvan Spielberg teki ansaitakseen ansiomerkin?</w:t>
      </w:r>
    </w:p>
    <w:p>
      <w:r>
        <w:rPr>
          <w:b/>
        </w:rPr>
        <w:t xml:space="preserve">Kysymys 7</w:t>
      </w:r>
    </w:p>
    <w:p>
      <w:r>
        <w:t xml:space="preserve">Miksi Spielberg teki elokuvan sen sijaan, että olisi ottanut valokuvia valokuvauksen ansiomerkkiä varten?</w:t>
      </w:r>
    </w:p>
    <w:p>
      <w:r>
        <w:rPr>
          <w:b/>
        </w:rPr>
        <w:t xml:space="preserve">Kysymys 8</w:t>
      </w:r>
    </w:p>
    <w:p>
      <w:r>
        <w:t xml:space="preserve">Minkä ikäisenä Spielberg teki "Pako minnekään"?</w:t>
      </w:r>
    </w:p>
    <w:p>
      <w:r>
        <w:rPr>
          <w:b/>
        </w:rPr>
        <w:t xml:space="preserve">Kysymys 9</w:t>
      </w:r>
    </w:p>
    <w:p>
      <w:r>
        <w:t xml:space="preserve">Mikä elokuva johti Close Encountersiin?</w:t>
      </w:r>
    </w:p>
    <w:p>
      <w:r>
        <w:rPr>
          <w:b/>
        </w:rPr>
        <w:t xml:space="preserve">Kysymys 10</w:t>
      </w:r>
    </w:p>
    <w:p>
      <w:r>
        <w:t xml:space="preserve">Kuinka monta lukioystävää Spielbergillä oli?</w:t>
      </w:r>
    </w:p>
    <w:p>
      <w:r>
        <w:rPr>
          <w:b/>
        </w:rPr>
        <w:t xml:space="preserve">Kysymys 11</w:t>
      </w:r>
    </w:p>
    <w:p>
      <w:r>
        <w:t xml:space="preserve">Kuinka paljon Escape to Nowhere maksoi?</w:t>
      </w:r>
    </w:p>
    <w:p>
      <w:r>
        <w:rPr>
          <w:b/>
        </w:rPr>
        <w:t xml:space="preserve">Kysymys 12</w:t>
      </w:r>
    </w:p>
    <w:p>
      <w:r>
        <w:t xml:space="preserve">Mikä oli Close Encountersin kesto?</w:t>
      </w:r>
    </w:p>
    <w:p>
      <w:r>
        <w:rPr>
          <w:b/>
        </w:rPr>
        <w:t xml:space="preserve">Kysymys 13</w:t>
      </w:r>
    </w:p>
    <w:p>
      <w:r>
        <w:t xml:space="preserve">Minä vuonna Spielberg kertoi lehden haastattelijalle partiolaisen ansiomerkkinsä hankkimisesta?</w:t>
      </w:r>
    </w:p>
    <w:p>
      <w:r>
        <w:rPr>
          <w:b/>
        </w:rPr>
        <w:t xml:space="preserve">Kysymys 14</w:t>
      </w:r>
    </w:p>
    <w:p>
      <w:r>
        <w:t xml:space="preserve">Missä elokuvaformaatissa Firelight kuvattiin?</w:t>
      </w:r>
    </w:p>
    <w:p>
      <w:r>
        <w:rPr>
          <w:b/>
        </w:rPr>
        <w:t xml:space="preserve">Teksti numero 5</w:t>
      </w:r>
    </w:p>
    <w:p>
      <w:r>
        <w:t xml:space="preserve">Vielä opiskeluaikana hänelle tarjottiin pientä palkatonta harjoittelupaikkaa </w:t>
      </w:r>
      <w:r>
        <w:rPr>
          <w:color w:val="A9A9A9"/>
        </w:rPr>
        <w:t xml:space="preserve">Universal Studiosin </w:t>
      </w:r>
      <w:r>
        <w:t xml:space="preserve">leikkausosastolta. Myöhemmin hänelle annettiin mahdollisuus tehdä lyhytelokuva teatterilevitykseen, </w:t>
      </w:r>
      <w:r>
        <w:rPr>
          <w:color w:val="2F4F4F"/>
        </w:rPr>
        <w:t xml:space="preserve">26-minuuttinen</w:t>
      </w:r>
      <w:r>
        <w:t xml:space="preserve">, 35 mm:n </w:t>
      </w:r>
      <w:r>
        <w:rPr>
          <w:color w:val="556B2F"/>
        </w:rPr>
        <w:t xml:space="preserve">Amblin</w:t>
      </w:r>
      <w:r>
        <w:t xml:space="preserve">', jonka hän kirjoitti ja ohjasi</w:t>
      </w:r>
      <w:r>
        <w:t xml:space="preserve">.</w:t>
      </w:r>
      <w:r>
        <w:t xml:space="preserve"> Studion </w:t>
      </w:r>
      <w:r>
        <w:rPr>
          <w:color w:val="6B8E23"/>
        </w:rPr>
        <w:t xml:space="preserve">varajohtaja </w:t>
      </w:r>
      <w:r>
        <w:rPr>
          <w:color w:val="A0522D"/>
        </w:rPr>
        <w:t xml:space="preserve">Sidney Sheinberg </w:t>
      </w:r>
      <w:r>
        <w:t xml:space="preserve">oli </w:t>
      </w:r>
      <w:r>
        <w:rPr>
          <w:color w:val="228B22"/>
        </w:rPr>
        <w:t xml:space="preserve">vaikuttunut </w:t>
      </w:r>
      <w:r>
        <w:t xml:space="preserve">elokuvasta, joka oli voittanut useita palkintoja, ja tarjosi Spielbergille </w:t>
      </w:r>
      <w:r>
        <w:rPr>
          <w:color w:val="191970"/>
        </w:rPr>
        <w:t xml:space="preserve">seitsemän vuoden </w:t>
      </w:r>
      <w:r>
        <w:t xml:space="preserve">ohjaajasopimusta. Se teki hänestä nuorimman ohjaajan, joka oli koskaan saanut pitkäaikaisen sopimuksen suuren Hollywood-studion kanssa. 548 Tämän jälkeen hän jätti </w:t>
      </w:r>
      <w:r>
        <w:rPr>
          <w:color w:val="8B0000"/>
        </w:rPr>
        <w:t xml:space="preserve">opintonsa kesken </w:t>
      </w:r>
      <w:r>
        <w:t xml:space="preserve">ja aloitti ammattimaisen tv-tuotantojen ohjaamisen Universalin kanssa.</w:t>
      </w:r>
    </w:p>
    <w:p>
      <w:r>
        <w:rPr>
          <w:b/>
        </w:rPr>
        <w:t xml:space="preserve">Kysymys 0</w:t>
      </w:r>
    </w:p>
    <w:p>
      <w:r>
        <w:t xml:space="preserve">Mitä työtä SPielbergille tarjottiin, kun hän oli opiskelija?</w:t>
      </w:r>
    </w:p>
    <w:p>
      <w:r>
        <w:rPr>
          <w:b/>
        </w:rPr>
        <w:t xml:space="preserve">Kysymys 1</w:t>
      </w:r>
    </w:p>
    <w:p>
      <w:r>
        <w:t xml:space="preserve">Kuka tarjosi Spielbergille sopimusta Universal Studiosille?</w:t>
      </w:r>
    </w:p>
    <w:p>
      <w:r>
        <w:rPr>
          <w:b/>
        </w:rPr>
        <w:t xml:space="preserve">Kysymys 2</w:t>
      </w:r>
    </w:p>
    <w:p>
      <w:r>
        <w:t xml:space="preserve">Minkä lyhytelokuvan Spielberg teki teatterilevitykseen?</w:t>
      </w:r>
    </w:p>
    <w:p>
      <w:r>
        <w:rPr>
          <w:b/>
        </w:rPr>
        <w:t xml:space="preserve">Kysymys 3</w:t>
      </w:r>
    </w:p>
    <w:p>
      <w:r>
        <w:t xml:space="preserve">Mitä Steven Spielberg teki aloittaakseen tv-sarjojen ohjaamisen Universalille?</w:t>
      </w:r>
    </w:p>
    <w:p>
      <w:r>
        <w:rPr>
          <w:b/>
        </w:rPr>
        <w:t xml:space="preserve">Kysymys 4</w:t>
      </w:r>
    </w:p>
    <w:p>
      <w:r>
        <w:t xml:space="preserve">Mitä mieltä Sidney Sheinberg oli elokuvasta "Amblin'"?"</w:t>
      </w:r>
    </w:p>
    <w:p>
      <w:r>
        <w:rPr>
          <w:b/>
        </w:rPr>
        <w:t xml:space="preserve">Kysymys 5</w:t>
      </w:r>
    </w:p>
    <w:p>
      <w:r>
        <w:t xml:space="preserve">Mikä studio antoi Spielbergille palkattoman harjoittelupaikan?</w:t>
      </w:r>
    </w:p>
    <w:p>
      <w:r>
        <w:rPr>
          <w:b/>
        </w:rPr>
        <w:t xml:space="preserve">Kysymys 6</w:t>
      </w:r>
    </w:p>
    <w:p>
      <w:r>
        <w:t xml:space="preserve">Millä osastolla Spielberg oli palkattomassa harjoittelussa?</w:t>
      </w:r>
    </w:p>
    <w:p>
      <w:r>
        <w:rPr>
          <w:b/>
        </w:rPr>
        <w:t xml:space="preserve">Kysymys 7</w:t>
      </w:r>
    </w:p>
    <w:p>
      <w:r>
        <w:t xml:space="preserve">Kuinka pitkä Amblin oli?</w:t>
      </w:r>
    </w:p>
    <w:p>
      <w:r>
        <w:rPr>
          <w:b/>
        </w:rPr>
        <w:t xml:space="preserve">Kysymys 8</w:t>
      </w:r>
    </w:p>
    <w:p>
      <w:r>
        <w:t xml:space="preserve">Mikä oli Sidney Sheinbergin asema Universalissa?</w:t>
      </w:r>
    </w:p>
    <w:p>
      <w:r>
        <w:rPr>
          <w:b/>
        </w:rPr>
        <w:t xml:space="preserve">Kysymys 9</w:t>
      </w:r>
    </w:p>
    <w:p>
      <w:r>
        <w:t xml:space="preserve">Kuinka pitkän sopimuksen Sheinberg antoi Spielbergille?</w:t>
      </w:r>
    </w:p>
    <w:p>
      <w:r>
        <w:rPr>
          <w:b/>
        </w:rPr>
        <w:t xml:space="preserve">Kysymys 10</w:t>
      </w:r>
    </w:p>
    <w:p>
      <w:r>
        <w:t xml:space="preserve">Kuka oli Amblinin tuottaja?</w:t>
      </w:r>
    </w:p>
    <w:p>
      <w:r>
        <w:rPr>
          <w:b/>
        </w:rPr>
        <w:t xml:space="preserve">Kysymys 11</w:t>
      </w:r>
    </w:p>
    <w:p>
      <w:r>
        <w:t xml:space="preserve">Kuka antoi Spielbergille vihreää valoa Amblinin tekemiseen?</w:t>
      </w:r>
    </w:p>
    <w:p>
      <w:r>
        <w:rPr>
          <w:b/>
        </w:rPr>
        <w:t xml:space="preserve">Kysymys 12</w:t>
      </w:r>
    </w:p>
    <w:p>
      <w:r>
        <w:t xml:space="preserve">Kuka oli Universal Studiosin toimitusjohtaja Amblin' -elokuvan julkaisun aikaan?</w:t>
      </w:r>
    </w:p>
    <w:p>
      <w:r>
        <w:rPr>
          <w:b/>
        </w:rPr>
        <w:t xml:space="preserve">Kysymys 13</w:t>
      </w:r>
    </w:p>
    <w:p>
      <w:r>
        <w:t xml:space="preserve">Kuka tarjosi Spielbergille harjoittelijan paikkaa Universal Studiosilta?</w:t>
      </w:r>
    </w:p>
    <w:p>
      <w:r>
        <w:rPr>
          <w:b/>
        </w:rPr>
        <w:t xml:space="preserve">Teksti numero 6</w:t>
      </w:r>
    </w:p>
    <w:p>
      <w:r>
        <w:t xml:space="preserve">Hänen ensimmäinen ammattimainen tv-työnsä tuli, kun hänet palkattiin ohjaamaan yhtä </w:t>
      </w:r>
      <w:r>
        <w:rPr>
          <w:color w:val="DCDCDC"/>
        </w:rPr>
        <w:t xml:space="preserve">Night Gallery -ohjelman pilottijakson </w:t>
      </w:r>
      <w:r>
        <w:t xml:space="preserve">segmenttiä </w:t>
      </w:r>
      <w:r>
        <w:rPr>
          <w:color w:val="A9A9A9"/>
        </w:rPr>
        <w:t xml:space="preserve">vuonna 1969</w:t>
      </w:r>
      <w:r>
        <w:t xml:space="preserve">. </w:t>
      </w:r>
      <w:r>
        <w:t xml:space="preserve">Jakson "</w:t>
      </w:r>
      <w:r>
        <w:rPr>
          <w:color w:val="2F4F4F"/>
        </w:rPr>
        <w:t xml:space="preserve">Silmät" </w:t>
      </w:r>
      <w:r>
        <w:t xml:space="preserve">pääosassa oli </w:t>
      </w:r>
      <w:r>
        <w:rPr>
          <w:color w:val="556B2F"/>
        </w:rPr>
        <w:t xml:space="preserve">Joan Crawford</w:t>
      </w:r>
      <w:r>
        <w:t xml:space="preserve">, joka oli Spielbergin </w:t>
      </w:r>
      <w:r>
        <w:rPr>
          <w:color w:val="6B8E23"/>
        </w:rPr>
        <w:t xml:space="preserve">läheinen ystävä </w:t>
      </w:r>
      <w:r>
        <w:t xml:space="preserve">kuolemaansa asti. Jakso on epätavallinen siinä mielessä, että kameratyö on tyylitellympää kuin hänen myöhemmissä, "kypsemmissä" elokuvissaan. Tämän ja Marcus Welby, M.D. -sarjan jakson jälkeen Spielberg sai ensimmäisen pitkän elokuvansa: </w:t>
      </w:r>
      <w:r>
        <w:rPr>
          <w:color w:val="A0522D"/>
        </w:rPr>
        <w:t xml:space="preserve">The Name of the Game -sarjan jakson nimeltä "</w:t>
      </w:r>
      <w:r>
        <w:rPr>
          <w:color w:val="228B22"/>
        </w:rPr>
        <w:t xml:space="preserve">L.A. </w:t>
      </w:r>
      <w:r>
        <w:rPr>
          <w:color w:val="A0522D"/>
        </w:rPr>
        <w:t xml:space="preserve">2017"</w:t>
      </w:r>
      <w:r>
        <w:rPr>
          <w:color w:val="191970"/>
        </w:rPr>
        <w:t xml:space="preserve">. </w:t>
      </w:r>
      <w:r>
        <w:t xml:space="preserve">Tämä </w:t>
      </w:r>
      <w:r>
        <w:rPr>
          <w:color w:val="8B0000"/>
        </w:rPr>
        <w:t xml:space="preserve">futuristinen </w:t>
      </w:r>
      <w:r>
        <w:t xml:space="preserve">scifi-jakso teki vaikutuksen Universal-studioihin, ja he tekivät hänestä lyhyen sopimuksen. Hän teki toisen jakson Night Gallery -ohjelmaan ja teki töitä muun muassa </w:t>
      </w:r>
      <w:r>
        <w:rPr>
          <w:color w:val="3CB371"/>
        </w:rPr>
        <w:t xml:space="preserve">Owen Marshallin </w:t>
      </w:r>
      <w:r>
        <w:t xml:space="preserve">kaltaisille sarjoille: </w:t>
      </w:r>
      <w:r>
        <w:rPr>
          <w:color w:val="3CB371"/>
        </w:rPr>
        <w:t xml:space="preserve">Counselor at Law </w:t>
      </w:r>
      <w:r>
        <w:t xml:space="preserve">ja The Psychiatrist, ennen kuin hän sai Columbon ensimmäisen sarjajakson (aiemmat jaksot olivat itse asiassa tv-elokuvia).</w:t>
      </w:r>
    </w:p>
    <w:p>
      <w:r>
        <w:rPr>
          <w:b/>
        </w:rPr>
        <w:t xml:space="preserve">Kysymys 0</w:t>
      </w:r>
    </w:p>
    <w:p>
      <w:r>
        <w:t xml:space="preserve">Kuka näytteli tv-ohjelmassa "Silmät"?</w:t>
      </w:r>
    </w:p>
    <w:p>
      <w:r>
        <w:rPr>
          <w:b/>
        </w:rPr>
        <w:t xml:space="preserve">Kysymys 1</w:t>
      </w:r>
    </w:p>
    <w:p>
      <w:r>
        <w:t xml:space="preserve">Mikä oli Steven Spielbergin ensimmäinen pitkä elokuva?</w:t>
      </w:r>
    </w:p>
    <w:p>
      <w:r>
        <w:rPr>
          <w:b/>
        </w:rPr>
        <w:t xml:space="preserve">Kysymys 2</w:t>
      </w:r>
    </w:p>
    <w:p>
      <w:r>
        <w:t xml:space="preserve">Mihin genreen Steven Spielbergin jakso "The Name of the Game" kuului?</w:t>
      </w:r>
    </w:p>
    <w:p>
      <w:r>
        <w:rPr>
          <w:b/>
        </w:rPr>
        <w:t xml:space="preserve">Kysymys 3</w:t>
      </w:r>
    </w:p>
    <w:p>
      <w:r>
        <w:t xml:space="preserve">Mikä oli Joan Crawfordin ja Steven Spielbergin suhde?</w:t>
      </w:r>
    </w:p>
    <w:p>
      <w:r>
        <w:rPr>
          <w:b/>
        </w:rPr>
        <w:t xml:space="preserve">Kysymys 4</w:t>
      </w:r>
    </w:p>
    <w:p>
      <w:r>
        <w:t xml:space="preserve">Minä vuonna Spielberg palkattiin ohjaamaan yksi "Night Gallery" -elokuvan pätkistä?</w:t>
      </w:r>
    </w:p>
    <w:p>
      <w:r>
        <w:rPr>
          <w:b/>
        </w:rPr>
        <w:t xml:space="preserve">Kysymys 5</w:t>
      </w:r>
    </w:p>
    <w:p>
      <w:r>
        <w:t xml:space="preserve">Mikä oli ensimmäinen TV-jakso, jonka Spielberg ohjasi?</w:t>
      </w:r>
    </w:p>
    <w:p>
      <w:r>
        <w:rPr>
          <w:b/>
        </w:rPr>
        <w:t xml:space="preserve">Kysymys 6</w:t>
      </w:r>
    </w:p>
    <w:p>
      <w:r>
        <w:t xml:space="preserve">Kuka näytteli Spielbergin tv-debyytissä?</w:t>
      </w:r>
    </w:p>
    <w:p>
      <w:r>
        <w:rPr>
          <w:b/>
        </w:rPr>
        <w:t xml:space="preserve">Kysymys 7</w:t>
      </w:r>
    </w:p>
    <w:p>
      <w:r>
        <w:t xml:space="preserve">Mikä oli Spielbergin ensimmäinen ohjaama kokonainen tv-jakso?</w:t>
      </w:r>
    </w:p>
    <w:p>
      <w:r>
        <w:rPr>
          <w:b/>
        </w:rPr>
        <w:t xml:space="preserve">Kysymys 8</w:t>
      </w:r>
    </w:p>
    <w:p>
      <w:r>
        <w:t xml:space="preserve">Minkä tyylilajin "LA 2017" oli?</w:t>
      </w:r>
    </w:p>
    <w:p>
      <w:r>
        <w:rPr>
          <w:b/>
        </w:rPr>
        <w:t xml:space="preserve">Kysymys 9</w:t>
      </w:r>
    </w:p>
    <w:p>
      <w:r>
        <w:t xml:space="preserve">Minkä lain sarjan parissa Spielberg työskenteli?</w:t>
      </w:r>
    </w:p>
    <w:p>
      <w:r>
        <w:rPr>
          <w:b/>
        </w:rPr>
        <w:t xml:space="preserve">Kysymys 10</w:t>
      </w:r>
    </w:p>
    <w:p>
      <w:r>
        <w:t xml:space="preserve">Minä vuonna Spielberg ohjasi jakson The Name of the Game -sarjasta?</w:t>
      </w:r>
    </w:p>
    <w:p>
      <w:r>
        <w:rPr>
          <w:b/>
        </w:rPr>
        <w:t xml:space="preserve">Kysymys 11</w:t>
      </w:r>
    </w:p>
    <w:p>
      <w:r>
        <w:t xml:space="preserve">Minä vuonna Spielberg ohjasi jakson Marcus Welby, M.D. -sarjasta?</w:t>
      </w:r>
    </w:p>
    <w:p>
      <w:r>
        <w:rPr>
          <w:b/>
        </w:rPr>
        <w:t xml:space="preserve">Kysymys 12</w:t>
      </w:r>
    </w:p>
    <w:p>
      <w:r>
        <w:t xml:space="preserve">Mikä oli Spielbergin ohjaaman Marcus Welby, M.D. -jakson nimi?</w:t>
      </w:r>
    </w:p>
    <w:p>
      <w:r>
        <w:rPr>
          <w:b/>
        </w:rPr>
        <w:t xml:space="preserve">Kysymys 13</w:t>
      </w:r>
    </w:p>
    <w:p>
      <w:r>
        <w:t xml:space="preserve">Missä kaupungissa Joan Crawford kuoli?</w:t>
      </w:r>
    </w:p>
    <w:p>
      <w:r>
        <w:rPr>
          <w:b/>
        </w:rPr>
        <w:t xml:space="preserve">Kysymys 14</w:t>
      </w:r>
    </w:p>
    <w:p>
      <w:r>
        <w:t xml:space="preserve">Minä vuonna Spielberg työskenteli tv-sarjassa Owen Marshall: Owen Marshall Marshall: Counselor at Law?</w:t>
      </w:r>
    </w:p>
    <w:p>
      <w:r>
        <w:rPr>
          <w:b/>
        </w:rPr>
        <w:t xml:space="preserve">Teksti numero 7</w:t>
      </w:r>
    </w:p>
    <w:p>
      <w:r>
        <w:t xml:space="preserve">Hänen työnsä perusteella Universal teki Spielbergin kanssa sopimuksen </w:t>
      </w:r>
      <w:r>
        <w:rPr>
          <w:color w:val="A9A9A9"/>
        </w:rPr>
        <w:t xml:space="preserve">neljästä </w:t>
      </w:r>
      <w:r>
        <w:t xml:space="preserve">tv-elokuvasta. Ensimmäinen oli Richard Matheson -filmatisointi Duel. Elokuva kertoo </w:t>
      </w:r>
      <w:r>
        <w:rPr>
          <w:color w:val="DCDCDC"/>
        </w:rPr>
        <w:t xml:space="preserve">psykoottisesta </w:t>
      </w:r>
      <w:r>
        <w:rPr>
          <w:color w:val="2F4F4F"/>
        </w:rPr>
        <w:t xml:space="preserve">Peterbilt 281 -säiliöauton </w:t>
      </w:r>
      <w:r>
        <w:rPr>
          <w:color w:val="DCDCDC"/>
        </w:rPr>
        <w:t xml:space="preserve">kuljettajasta</w:t>
      </w:r>
      <w:r>
        <w:t xml:space="preserve">, joka jahtaa </w:t>
      </w:r>
      <w:r>
        <w:t xml:space="preserve">pienen Plymouth Valiantin </w:t>
      </w:r>
      <w:r>
        <w:t xml:space="preserve">kauhistunutta kuljettajaa (</w:t>
      </w:r>
      <w:r>
        <w:rPr>
          <w:color w:val="556B2F"/>
        </w:rPr>
        <w:t xml:space="preserve">Dennis Weaver) </w:t>
      </w:r>
      <w:r>
        <w:t xml:space="preserve">ja yrittää ajaa tämän ulos tieltä. Vaikutusvaltaisen brittikriitikon </w:t>
      </w:r>
      <w:r>
        <w:rPr>
          <w:color w:val="6B8E23"/>
        </w:rPr>
        <w:t xml:space="preserve">Dilys Powellin</w:t>
      </w:r>
      <w:r>
        <w:t xml:space="preserve"> erityiskiitokset tästä elokuvasta </w:t>
      </w:r>
      <w:r>
        <w:t xml:space="preserve">olivat erittäin merkittäviä Spielbergin uran kannalta. Toinen tv-elokuva (</w:t>
      </w:r>
      <w:r>
        <w:rPr>
          <w:color w:val="A0522D"/>
        </w:rPr>
        <w:t xml:space="preserve">Something Evil</w:t>
      </w:r>
      <w:r>
        <w:t xml:space="preserve">) tehtiin ja julkaistiin, jotta voitaisiin hyödyntää Manaajan (The Exorcist) suosiota, joka oli tuolloin suuri bestseller, mutta jota ei ollut vielä julkaistu elokuvana. Hän täytti sopimuksensa ohjaamalla </w:t>
      </w:r>
      <w:r>
        <w:rPr>
          <w:color w:val="228B22"/>
        </w:rPr>
        <w:t xml:space="preserve">Martin Landaun </w:t>
      </w:r>
      <w:r>
        <w:t xml:space="preserve">tähdittämän Savage-nimisen sarjan tv-elokuvapitkän pilottijakson</w:t>
      </w:r>
      <w:r>
        <w:t xml:space="preserve">. </w:t>
      </w:r>
      <w:r>
        <w:t xml:space="preserve">Spielbergin debyytti kokopitkänä pitkänä elokuvana oli The Sugarland Express, joka kertoo avioparista, jota poliisi jahtaa, kun pariskunta yrittää saada takaisin </w:t>
      </w:r>
      <w:r>
        <w:rPr>
          <w:color w:val="191970"/>
        </w:rPr>
        <w:t xml:space="preserve">lapsensa huoltajuuden</w:t>
      </w:r>
      <w:r>
        <w:t xml:space="preserve">. </w:t>
      </w:r>
      <w:r>
        <w:t xml:space="preserve">Spielbergin poliisin takaa-ajon kuvausta arvostelijat ylistivät, ja The Hollywood Reporter totesi, että "uusi merkittävä ohjaaja on näköpiirissä.":223 Elokuva menestyi kuitenkin </w:t>
      </w:r>
      <w:r>
        <w:rPr>
          <w:color w:val="8B0000"/>
        </w:rPr>
        <w:t xml:space="preserve">huonosti </w:t>
      </w:r>
      <w:r>
        <w:t xml:space="preserve">lipputuloissa, ja se sai rajoitetun levityksen.</w:t>
      </w:r>
    </w:p>
    <w:p>
      <w:r>
        <w:rPr>
          <w:b/>
        </w:rPr>
        <w:t xml:space="preserve">Kysymys 0</w:t>
      </w:r>
    </w:p>
    <w:p>
      <w:r>
        <w:t xml:space="preserve">Kuinka monta tv-elokuvaa Universal kiinnitti Spielbergon ohjaajaksi?</w:t>
      </w:r>
    </w:p>
    <w:p>
      <w:r>
        <w:rPr>
          <w:b/>
        </w:rPr>
        <w:t xml:space="preserve">Kysymys 1</w:t>
      </w:r>
    </w:p>
    <w:p>
      <w:r>
        <w:t xml:space="preserve">Kuka brittikriitikko auttoi Steven Spielbergin uran nousuun?</w:t>
      </w:r>
    </w:p>
    <w:p>
      <w:r>
        <w:rPr>
          <w:b/>
        </w:rPr>
        <w:t xml:space="preserve">Kysymys 2</w:t>
      </w:r>
    </w:p>
    <w:p>
      <w:r>
        <w:t xml:space="preserve">Kuka näytteli televisiosarjassa "Savage"?</w:t>
      </w:r>
    </w:p>
    <w:p>
      <w:r>
        <w:rPr>
          <w:b/>
        </w:rPr>
        <w:t xml:space="preserve">Kysymys 3</w:t>
      </w:r>
    </w:p>
    <w:p>
      <w:r>
        <w:t xml:space="preserve">Miten Steven Spielbergin elokuva "The Sugarland Express" menestyi lipputuloissa?</w:t>
      </w:r>
    </w:p>
    <w:p>
      <w:r>
        <w:rPr>
          <w:b/>
        </w:rPr>
        <w:t xml:space="preserve">Kysymys 4</w:t>
      </w:r>
    </w:p>
    <w:p>
      <w:r>
        <w:t xml:space="preserve">Mitä Steven Spielbergin elokuvassa "Sugarland Express" aviopari yritti saada takaisin?</w:t>
      </w:r>
    </w:p>
    <w:p>
      <w:r>
        <w:rPr>
          <w:b/>
        </w:rPr>
        <w:t xml:space="preserve">Kysymys 5</w:t>
      </w:r>
    </w:p>
    <w:p>
      <w:r>
        <w:t xml:space="preserve">Kuinka monta tv-elokuvaa Spielberg oli kiinnitetty ohjaamaan?</w:t>
      </w:r>
    </w:p>
    <w:p>
      <w:r>
        <w:rPr>
          <w:b/>
        </w:rPr>
        <w:t xml:space="preserve">Kysymys 6</w:t>
      </w:r>
    </w:p>
    <w:p>
      <w:r>
        <w:t xml:space="preserve">Millaisesta kuorma-autosta Duel kertoi?</w:t>
      </w:r>
    </w:p>
    <w:p>
      <w:r>
        <w:rPr>
          <w:b/>
        </w:rPr>
        <w:t xml:space="preserve">Kysymys 7</w:t>
      </w:r>
    </w:p>
    <w:p>
      <w:r>
        <w:t xml:space="preserve">Kuka brittikriitikko kehui Duel-elokuvaa?</w:t>
      </w:r>
    </w:p>
    <w:p>
      <w:r>
        <w:rPr>
          <w:b/>
        </w:rPr>
        <w:t xml:space="preserve">Kysymys 8</w:t>
      </w:r>
    </w:p>
    <w:p>
      <w:r>
        <w:t xml:space="preserve">Minkä Spielbergin ohjaaman tv-elokuvan pohjalta pelattiin "Manaaja"?</w:t>
      </w:r>
    </w:p>
    <w:p>
      <w:r>
        <w:rPr>
          <w:b/>
        </w:rPr>
        <w:t xml:space="preserve">Kysymys 9</w:t>
      </w:r>
    </w:p>
    <w:p>
      <w:r>
        <w:t xml:space="preserve">Kuka näytteli elokuvassa 'Savage'/</w:t>
      </w:r>
    </w:p>
    <w:p>
      <w:r>
        <w:rPr>
          <w:b/>
        </w:rPr>
        <w:t xml:space="preserve">Kysymys 10</w:t>
      </w:r>
    </w:p>
    <w:p>
      <w:r>
        <w:t xml:space="preserve">Kuka näytteli Duel-elokuvassa säiliöauton kuljettajaa?</w:t>
      </w:r>
    </w:p>
    <w:p>
      <w:r>
        <w:rPr>
          <w:b/>
        </w:rPr>
        <w:t xml:space="preserve">Kysymys 11</w:t>
      </w:r>
    </w:p>
    <w:p>
      <w:r>
        <w:t xml:space="preserve">Kuka näytteli elokuvassa Something Evil?</w:t>
      </w:r>
    </w:p>
    <w:p>
      <w:r>
        <w:rPr>
          <w:b/>
        </w:rPr>
        <w:t xml:space="preserve">Kysymys 12</w:t>
      </w:r>
    </w:p>
    <w:p>
      <w:r>
        <w:t xml:space="preserve">Kuka näytteli isää elokuvassa The Sugarland Express?</w:t>
      </w:r>
    </w:p>
    <w:p>
      <w:r>
        <w:rPr>
          <w:b/>
        </w:rPr>
        <w:t xml:space="preserve">Kysymys 13</w:t>
      </w:r>
    </w:p>
    <w:p>
      <w:r>
        <w:t xml:space="preserve">Mistä tv-elokuva Savage kertoi?</w:t>
      </w:r>
    </w:p>
    <w:p>
      <w:r>
        <w:rPr>
          <w:b/>
        </w:rPr>
        <w:t xml:space="preserve">Kysymys 14</w:t>
      </w:r>
    </w:p>
    <w:p>
      <w:r>
        <w:t xml:space="preserve">Kuka näytteli äitiä elokuvassa The Sugarland Express?</w:t>
      </w:r>
    </w:p>
    <w:p>
      <w:r>
        <w:rPr>
          <w:b/>
        </w:rPr>
        <w:t xml:space="preserve">Teksti numero 8</w:t>
      </w:r>
    </w:p>
    <w:p>
      <w:r>
        <w:t xml:space="preserve">Studion tuottajat </w:t>
      </w:r>
      <w:r>
        <w:rPr>
          <w:color w:val="A9A9A9"/>
        </w:rPr>
        <w:t xml:space="preserve">Richard D. Zanuck ja David Brown </w:t>
      </w:r>
      <w:r>
        <w:t xml:space="preserve">tarjosivat Spielbergille ohjaajan paikkaa </w:t>
      </w:r>
      <w:r>
        <w:rPr>
          <w:color w:val="DCDCDC"/>
        </w:rPr>
        <w:t xml:space="preserve">Jaws-elokuvaan</w:t>
      </w:r>
      <w:r>
        <w:t xml:space="preserve">, joka perustui </w:t>
      </w:r>
      <w:r>
        <w:rPr>
          <w:color w:val="2F4F4F"/>
        </w:rPr>
        <w:t xml:space="preserve">Peter Benchleyn </w:t>
      </w:r>
      <w:r>
        <w:t xml:space="preserve">romaaniin valtavasta tappajahain tappajahain elämästä. Spielberg on usein kutsunut uuvuttavia kuvauksia ammatilliseksi sulatusuuniksi. Huolimatta elokuvan lopullisesta, valtavasta menestyksestä, se melkein lopetettiin </w:t>
      </w:r>
      <w:r>
        <w:rPr>
          <w:color w:val="556B2F"/>
        </w:rPr>
        <w:t xml:space="preserve">viivästysten ja budjetin ylittymisen vuoksi</w:t>
      </w:r>
      <w:r>
        <w:t xml:space="preserve">. Spielberg kuitenkin sinnitteli ja sai elokuvan valmiiksi. Se oli </w:t>
      </w:r>
      <w:r>
        <w:t xml:space="preserve">valtava hitti, joka voitti </w:t>
      </w:r>
      <w:r>
        <w:rPr>
          <w:color w:val="6B8E23"/>
        </w:rPr>
        <w:t xml:space="preserve">kolme </w:t>
      </w:r>
      <w:r>
        <w:t xml:space="preserve">Oscar-palkintoa (leikkauksesta, alkuperäisestä musiikista ja äänestä) ja tuotti </w:t>
      </w:r>
      <w:r>
        <w:rPr>
          <w:color w:val="191970"/>
        </w:rPr>
        <w:t xml:space="preserve">maailmanlaajuisesti </w:t>
      </w:r>
      <w:r>
        <w:rPr>
          <w:color w:val="A0522D"/>
        </w:rPr>
        <w:t xml:space="preserve">yli </w:t>
      </w:r>
      <w:r>
        <w:rPr>
          <w:color w:val="228B22"/>
        </w:rPr>
        <w:t xml:space="preserve">470 miljoonaa dollaria </w:t>
      </w:r>
      <w:r>
        <w:t xml:space="preserve">lipputuloja. Se teki myös kotimaan lipputuloennätyksen, mikä johti lehdistössä "Jawsmania"-ilmiöön.:248 Jaws teki Spielbergistä tunnetun nimen ja yhden Amerikan nuorimmista monimiljonääreistä, mikä antoi hänelle paljon itsenäisyyttä tulevissa projekteissaan.:250 Elokuva oli ehdolla </w:t>
      </w:r>
      <w:r>
        <w:rPr>
          <w:color w:val="8B0000"/>
        </w:rPr>
        <w:t xml:space="preserve">parhaaksi elokuvaksi</w:t>
      </w:r>
      <w:r>
        <w:t xml:space="preserve">, ja se oli Spielbergin ensimmäinen </w:t>
      </w:r>
      <w:r>
        <w:rPr>
          <w:color w:val="483D8B"/>
        </w:rPr>
        <w:t xml:space="preserve">kolmesta </w:t>
      </w:r>
      <w:r>
        <w:t xml:space="preserve">yhteistyöstä näyttelijä Richard Dreyfussin kanssa.</w:t>
      </w:r>
    </w:p>
    <w:p>
      <w:r>
        <w:rPr>
          <w:b/>
        </w:rPr>
        <w:t xml:space="preserve">Kysymys 0</w:t>
      </w:r>
    </w:p>
    <w:p>
      <w:r>
        <w:t xml:space="preserve">Mitä elokuvaa Richard D. Zanuck ja David Brown tarjosivat Steven Spielbergille ohjaajaksi?</w:t>
      </w:r>
    </w:p>
    <w:p>
      <w:r>
        <w:rPr>
          <w:b/>
        </w:rPr>
        <w:t xml:space="preserve">Kysymys 1</w:t>
      </w:r>
    </w:p>
    <w:p>
      <w:r>
        <w:t xml:space="preserve">Miksi Jaws melkein suljettiin?</w:t>
      </w:r>
    </w:p>
    <w:p>
      <w:r>
        <w:rPr>
          <w:b/>
        </w:rPr>
        <w:t xml:space="preserve">Kysymys 2</w:t>
      </w:r>
    </w:p>
    <w:p>
      <w:r>
        <w:t xml:space="preserve">Kuinka monta Oscar-palkintoa elokuva "Jaws" voitti?</w:t>
      </w:r>
    </w:p>
    <w:p>
      <w:r>
        <w:rPr>
          <w:b/>
        </w:rPr>
        <w:t xml:space="preserve">Kysymys 3</w:t>
      </w:r>
    </w:p>
    <w:p>
      <w:r>
        <w:t xml:space="preserve">Kuinka paljon rahaa elokuva "Jaws" tuotti maailmanlaajuisesti?</w:t>
      </w:r>
    </w:p>
    <w:p>
      <w:r>
        <w:rPr>
          <w:b/>
        </w:rPr>
        <w:t xml:space="preserve">Kysymys 4</w:t>
      </w:r>
    </w:p>
    <w:p>
      <w:r>
        <w:t xml:space="preserve">Minkä ehdokkuuden sai elokuva "Jaws"?</w:t>
      </w:r>
    </w:p>
    <w:p>
      <w:r>
        <w:rPr>
          <w:b/>
        </w:rPr>
        <w:t xml:space="preserve">Kysymys 5</w:t>
      </w:r>
    </w:p>
    <w:p>
      <w:r>
        <w:t xml:space="preserve">Kuka teki Spielbergistä Jaws-ohjaajan?</w:t>
      </w:r>
    </w:p>
    <w:p>
      <w:r>
        <w:rPr>
          <w:b/>
        </w:rPr>
        <w:t xml:space="preserve">Kysymys 6</w:t>
      </w:r>
    </w:p>
    <w:p>
      <w:r>
        <w:t xml:space="preserve">Kuka kirjoitti Jaws-kirjan?</w:t>
      </w:r>
    </w:p>
    <w:p>
      <w:r>
        <w:rPr>
          <w:b/>
        </w:rPr>
        <w:t xml:space="preserve">Kysymys 7</w:t>
      </w:r>
    </w:p>
    <w:p>
      <w:r>
        <w:t xml:space="preserve">Kuinka monta Oscar-palkintoa Jaws voitti?</w:t>
      </w:r>
    </w:p>
    <w:p>
      <w:r>
        <w:rPr>
          <w:b/>
        </w:rPr>
        <w:t xml:space="preserve">Kysymys 8</w:t>
      </w:r>
    </w:p>
    <w:p>
      <w:r>
        <w:t xml:space="preserve">Kuinka paljon Jaws tienasi teattereissa?</w:t>
      </w:r>
    </w:p>
    <w:p>
      <w:r>
        <w:rPr>
          <w:b/>
        </w:rPr>
        <w:t xml:space="preserve">Kysymys 9</w:t>
      </w:r>
    </w:p>
    <w:p>
      <w:r>
        <w:t xml:space="preserve">Kuinka monta kertaa Spielberg työskenteli Richard Dreyfusin kanssa?</w:t>
      </w:r>
    </w:p>
    <w:p>
      <w:r>
        <w:rPr>
          <w:b/>
        </w:rPr>
        <w:t xml:space="preserve">Kysymys 10</w:t>
      </w:r>
    </w:p>
    <w:p>
      <w:r>
        <w:t xml:space="preserve">Kuinka paljon Jaws tienasi Amerikassa?</w:t>
      </w:r>
    </w:p>
    <w:p>
      <w:r>
        <w:rPr>
          <w:b/>
        </w:rPr>
        <w:t xml:space="preserve">Kysymys 11</w:t>
      </w:r>
    </w:p>
    <w:p>
      <w:r>
        <w:t xml:space="preserve">Kuinka monta parhaan elokuvan Oscar-palkintoa Richard D. Zanuck on voittanut?</w:t>
      </w:r>
    </w:p>
    <w:p>
      <w:r>
        <w:rPr>
          <w:b/>
        </w:rPr>
        <w:t xml:space="preserve">Kysymys 12</w:t>
      </w:r>
    </w:p>
    <w:p>
      <w:r>
        <w:t xml:space="preserve">Kuinka monta parhaan elokuvan Oscar-palkintoa David Brown on voittanut?</w:t>
      </w:r>
    </w:p>
    <w:p>
      <w:r>
        <w:rPr>
          <w:b/>
        </w:rPr>
        <w:t xml:space="preserve">Kysymys 13</w:t>
      </w:r>
    </w:p>
    <w:p>
      <w:r>
        <w:t xml:space="preserve">Kuinka paljon voittoa Richard Dreyfussin elokuvat ovat tuottaneet uransa aikana?</w:t>
      </w:r>
    </w:p>
    <w:p>
      <w:r>
        <w:rPr>
          <w:b/>
        </w:rPr>
        <w:t xml:space="preserve">Kysymys 14</w:t>
      </w:r>
    </w:p>
    <w:p>
      <w:r>
        <w:t xml:space="preserve">Minkä Spielbergin elokuvan ohjaaminen on hänen mukaansa ollut ongelmaton?</w:t>
      </w:r>
    </w:p>
    <w:p>
      <w:r>
        <w:rPr>
          <w:b/>
        </w:rPr>
        <w:t xml:space="preserve">Teksti numero 9</w:t>
      </w:r>
    </w:p>
    <w:p>
      <w:r>
        <w:t xml:space="preserve">Hylätessään tarjoukset </w:t>
      </w:r>
      <w:r>
        <w:rPr>
          <w:color w:val="A9A9A9"/>
        </w:rPr>
        <w:t xml:space="preserve">Jaws 2:n, King Kongin ja Teräsmiehen </w:t>
      </w:r>
      <w:r>
        <w:t xml:space="preserve">ohjaamisesta </w:t>
      </w:r>
      <w:r>
        <w:t xml:space="preserve">Spielberg ja näyttelijä </w:t>
      </w:r>
      <w:r>
        <w:rPr>
          <w:color w:val="DCDCDC"/>
        </w:rPr>
        <w:t xml:space="preserve">Richard Dreyfuss </w:t>
      </w:r>
      <w:r>
        <w:t xml:space="preserve">kokoontuivat uudelleen työstämään ufoja käsittelevää elokuvaa, josta tuli Kolmannen lajin läheiset kohtaamiset (1977). Close Encounters oli yksi harvoista Spielbergin sekä käsikirjoittamista että ohjaamista elokuvista, ja se oli sekä kriitikoiden että lipputulojen menestys, joka toi Spielbergille ensimmäisen Oscar-ehdokkuutensa parhaan ohjaajan palkinnon saajaksi ja </w:t>
      </w:r>
      <w:r>
        <w:rPr>
          <w:color w:val="2F4F4F"/>
        </w:rPr>
        <w:t xml:space="preserve">kuusi </w:t>
      </w:r>
      <w:r>
        <w:t xml:space="preserve">muuta Oscar-ehdokkuutta. Elokuva voitti Oscarin </w:t>
      </w:r>
      <w:r>
        <w:rPr>
          <w:color w:val="556B2F"/>
        </w:rPr>
        <w:t xml:space="preserve">kahdessa </w:t>
      </w:r>
      <w:r>
        <w:t xml:space="preserve">kategoriassa (kuvaus, Vilmos Zsigmond, ja erityispalkinto äänitehosteiden leikkauksesta, Frank E. Warner). Tämä toinen menestyselokuva auttoi varmistamaan Spielbergin nousun. Hänen seuraava elokuvansa </w:t>
      </w:r>
      <w:r>
        <w:rPr>
          <w:color w:val="6B8E23"/>
        </w:rPr>
        <w:t xml:space="preserve">1941, </w:t>
      </w:r>
      <w:r>
        <w:rPr>
          <w:color w:val="A0522D"/>
        </w:rPr>
        <w:t xml:space="preserve">toisen maailmansodan aikainen, </w:t>
      </w:r>
      <w:r>
        <w:t xml:space="preserve">suurella budjetilla toteutettu </w:t>
      </w:r>
      <w:r>
        <w:rPr>
          <w:color w:val="A0522D"/>
        </w:rPr>
        <w:t xml:space="preserve">farssi</w:t>
      </w:r>
      <w:r>
        <w:t xml:space="preserve">, ei ollut läheskään yhtä menestyksekäs, ja vaikka se tuotti </w:t>
      </w:r>
      <w:r>
        <w:rPr>
          <w:color w:val="228B22"/>
        </w:rPr>
        <w:t xml:space="preserve">maailmanlaajuisesti </w:t>
      </w:r>
      <w:r>
        <w:rPr>
          <w:color w:val="228B22"/>
        </w:rPr>
        <w:t xml:space="preserve">yli </w:t>
      </w:r>
      <w:r>
        <w:rPr>
          <w:color w:val="191970"/>
        </w:rPr>
        <w:t xml:space="preserve">92,4 </w:t>
      </w:r>
      <w:r>
        <w:rPr>
          <w:color w:val="8B0000"/>
        </w:rPr>
        <w:t xml:space="preserve">miljoonaa dollaria </w:t>
      </w:r>
      <w:r>
        <w:t xml:space="preserve">(ja tuotti pienen voiton yhteistuotantostudioille Columbialle ja Universalille), sitä pidettiin pettymyksenä, lähinnä kriitikoiden keskuudessa.</w:t>
      </w:r>
    </w:p>
    <w:p>
      <w:r>
        <w:rPr>
          <w:b/>
        </w:rPr>
        <w:t xml:space="preserve">Kysymys 0</w:t>
      </w:r>
    </w:p>
    <w:p>
      <w:r>
        <w:t xml:space="preserve">Mistä elokuvista Spielberg kieltäytyi 70-luvulla?</w:t>
      </w:r>
    </w:p>
    <w:p>
      <w:r>
        <w:rPr>
          <w:b/>
        </w:rPr>
        <w:t xml:space="preserve">Kysymys 1</w:t>
      </w:r>
    </w:p>
    <w:p>
      <w:r>
        <w:t xml:space="preserve">Kuinka monta Oscaria Close Encounters voitti?</w:t>
      </w:r>
    </w:p>
    <w:p>
      <w:r>
        <w:rPr>
          <w:b/>
        </w:rPr>
        <w:t xml:space="preserve">Kysymys 2</w:t>
      </w:r>
    </w:p>
    <w:p>
      <w:r>
        <w:t xml:space="preserve">Montako Oscar-ehdokkuutta Close Encounters sai parhaan ohjaajan lisäksi?</w:t>
      </w:r>
    </w:p>
    <w:p>
      <w:r>
        <w:rPr>
          <w:b/>
        </w:rPr>
        <w:t xml:space="preserve">Kysymys 3</w:t>
      </w:r>
    </w:p>
    <w:p>
      <w:r>
        <w:t xml:space="preserve">Mikä oli elokuvan 1941 genre?</w:t>
      </w:r>
    </w:p>
    <w:p>
      <w:r>
        <w:rPr>
          <w:b/>
        </w:rPr>
        <w:t xml:space="preserve">Kysymys 4</w:t>
      </w:r>
    </w:p>
    <w:p>
      <w:r>
        <w:t xml:space="preserve">Kuinka paljon '1941' tienasi?</w:t>
      </w:r>
    </w:p>
    <w:p>
      <w:r>
        <w:rPr>
          <w:b/>
        </w:rPr>
        <w:t xml:space="preserve">Kysymys 5</w:t>
      </w:r>
    </w:p>
    <w:p>
      <w:r>
        <w:t xml:space="preserve">Minä vuonna Vilmos Zsigmondista tuli elokuvaaja?</w:t>
      </w:r>
    </w:p>
    <w:p>
      <w:r>
        <w:rPr>
          <w:b/>
        </w:rPr>
        <w:t xml:space="preserve">Kysymys 6</w:t>
      </w:r>
    </w:p>
    <w:p>
      <w:r>
        <w:t xml:space="preserve">Minä vuonna Frank E. Warnerista tuli äänitehosteiden leikkaaja?</w:t>
      </w:r>
    </w:p>
    <w:p>
      <w:r>
        <w:rPr>
          <w:b/>
        </w:rPr>
        <w:t xml:space="preserve">Kysymys 7</w:t>
      </w:r>
    </w:p>
    <w:p>
      <w:r>
        <w:t xml:space="preserve">Kuinka paljon Close Encounters tienasi ulkomailla?</w:t>
      </w:r>
    </w:p>
    <w:p>
      <w:r>
        <w:rPr>
          <w:b/>
        </w:rPr>
        <w:t xml:space="preserve">Kysymys 8</w:t>
      </w:r>
    </w:p>
    <w:p>
      <w:r>
        <w:t xml:space="preserve">Kuka näytteli vuonna 1941?</w:t>
      </w:r>
    </w:p>
    <w:p>
      <w:r>
        <w:rPr>
          <w:b/>
        </w:rPr>
        <w:t xml:space="preserve">Kysymys 9</w:t>
      </w:r>
    </w:p>
    <w:p>
      <w:r>
        <w:t xml:space="preserve">Kuinka paljon 1941 ansaitsi Yhdysvalloissa?</w:t>
      </w:r>
    </w:p>
    <w:p>
      <w:r>
        <w:rPr>
          <w:b/>
        </w:rPr>
        <w:t xml:space="preserve">Teksti numero 10</w:t>
      </w:r>
    </w:p>
    <w:p>
      <w:r>
        <w:t xml:space="preserve">Sitten Spielberg palasi Close Encounters -projektiinsa ja </w:t>
      </w:r>
      <w:r>
        <w:t xml:space="preserve">julkaisi </w:t>
      </w:r>
      <w:r>
        <w:rPr>
          <w:color w:val="A9A9A9"/>
        </w:rPr>
        <w:t xml:space="preserve">Columbia Picturesin</w:t>
      </w:r>
      <w:r>
        <w:t xml:space="preserve"> taloudellisella tuella </w:t>
      </w:r>
      <w:r>
        <w:rPr>
          <w:color w:val="DCDCDC"/>
        </w:rPr>
        <w:t xml:space="preserve">Close Encounters -elokuvan</w:t>
      </w:r>
      <w:r>
        <w:t xml:space="preserve">: </w:t>
      </w:r>
      <w:r>
        <w:rPr>
          <w:color w:val="DCDCDC"/>
        </w:rPr>
        <w:t xml:space="preserve">The Special Edition </w:t>
      </w:r>
      <w:r>
        <w:t xml:space="preserve">vuonna 1980</w:t>
      </w:r>
      <w:r>
        <w:t xml:space="preserve">. </w:t>
      </w:r>
      <w:r>
        <w:t xml:space="preserve">Tätä varten Spielberg korjasi joitakin virheitä, jotka hänen mielestään haittasivat elokuvan alkuperäistä vuoden 1977 versiota, ja lisäksi hän </w:t>
      </w:r>
      <w:r>
        <w:t xml:space="preserve">kuvasi </w:t>
      </w:r>
      <w:r>
        <w:rPr>
          <w:color w:val="556B2F"/>
        </w:rPr>
        <w:t xml:space="preserve">Columbian pyynnöstä </w:t>
      </w:r>
      <w:r>
        <w:t xml:space="preserve">ja Spielbergin elokuvan tarkistamisen ehtona lisämateriaalia, joka näytti yleisölle </w:t>
      </w:r>
      <w:r>
        <w:t xml:space="preserve">elokuvan lopussa nähdyn </w:t>
      </w:r>
      <w:r>
        <w:rPr>
          <w:color w:val="6B8E23"/>
        </w:rPr>
        <w:t xml:space="preserve">emoaluksen sisätilat </w:t>
      </w:r>
      <w:r>
        <w:t xml:space="preserve">(päätös, jota Spielberg myöhemmin katui, sillä hänen mielestään </w:t>
      </w:r>
      <w:r>
        <w:rPr>
          <w:color w:val="A0522D"/>
        </w:rPr>
        <w:t xml:space="preserve">emoaluksen sisätilojen olisi pitänyt </w:t>
      </w:r>
      <w:r>
        <w:t xml:space="preserve">pysyä salaisuutena). Uudelleenjulkaisu oli kuitenkin kohtalainen menestys, ja </w:t>
      </w:r>
      <w:r>
        <w:rPr>
          <w:color w:val="228B22"/>
        </w:rPr>
        <w:t xml:space="preserve">vuonna 2001 </w:t>
      </w:r>
      <w:r>
        <w:rPr>
          <w:color w:val="191970"/>
        </w:rPr>
        <w:t xml:space="preserve">julkaistu DVD-julkaisu </w:t>
      </w:r>
      <w:r>
        <w:t xml:space="preserve">palautti elokuvan alkuperäisen lopun.</w:t>
      </w:r>
    </w:p>
    <w:p>
      <w:r>
        <w:rPr>
          <w:b/>
        </w:rPr>
        <w:t xml:space="preserve">Kysymys 0</w:t>
      </w:r>
    </w:p>
    <w:p>
      <w:r>
        <w:t xml:space="preserve">Milloin Spielberg julkaisi Close Encountersin uudelleen?</w:t>
      </w:r>
    </w:p>
    <w:p>
      <w:r>
        <w:rPr>
          <w:b/>
        </w:rPr>
        <w:t xml:space="preserve">Kysymys 1</w:t>
      </w:r>
    </w:p>
    <w:p>
      <w:r>
        <w:t xml:space="preserve">Mitä uutta kuvamateriaalia Columbia vaati Close Encountersin uusintaversiota varten?</w:t>
      </w:r>
    </w:p>
    <w:p>
      <w:r>
        <w:rPr>
          <w:b/>
        </w:rPr>
        <w:t xml:space="preserve">Kysymys 2</w:t>
      </w:r>
    </w:p>
    <w:p>
      <w:r>
        <w:t xml:space="preserve">Mikä oli Close Encounters -elokuvan nimi?</w:t>
      </w:r>
    </w:p>
    <w:p>
      <w:r>
        <w:rPr>
          <w:b/>
        </w:rPr>
        <w:t xml:space="preserve">Kysymys 3</w:t>
      </w:r>
    </w:p>
    <w:p>
      <w:r>
        <w:t xml:space="preserve">Mikä studio rahoitti Close Encountersin?</w:t>
      </w:r>
    </w:p>
    <w:p>
      <w:r>
        <w:rPr>
          <w:b/>
        </w:rPr>
        <w:t xml:space="preserve">Kysymys 4</w:t>
      </w:r>
    </w:p>
    <w:p>
      <w:r>
        <w:t xml:space="preserve">Milloin Close Encounters -dvd ilmestyi?</w:t>
      </w:r>
    </w:p>
    <w:p>
      <w:r>
        <w:rPr>
          <w:b/>
        </w:rPr>
        <w:t xml:space="preserve">Kysymys 5</w:t>
      </w:r>
    </w:p>
    <w:p>
      <w:r>
        <w:t xml:space="preserve">Mikä oli yksi Spielbergin mielestä alkuperäisen Close Encounters -elokuvan puutteista?</w:t>
      </w:r>
    </w:p>
    <w:p>
      <w:r>
        <w:rPr>
          <w:b/>
        </w:rPr>
        <w:t xml:space="preserve">Kysymys 6</w:t>
      </w:r>
    </w:p>
    <w:p>
      <w:r>
        <w:t xml:space="preserve">Tienasiko erikoispainos tai DVD-julkaisu enemmän rahaa?</w:t>
      </w:r>
    </w:p>
    <w:p>
      <w:r>
        <w:rPr>
          <w:b/>
        </w:rPr>
        <w:t xml:space="preserve">Kysymys 7</w:t>
      </w:r>
    </w:p>
    <w:p>
      <w:r>
        <w:t xml:space="preserve">Mikä studio julkaisi vuoden 1977 version elokuvasta Close Encounters?</w:t>
      </w:r>
    </w:p>
    <w:p>
      <w:r>
        <w:rPr>
          <w:b/>
        </w:rPr>
        <w:t xml:space="preserve">Kysymys 8</w:t>
      </w:r>
    </w:p>
    <w:p>
      <w:r>
        <w:t xml:space="preserve">Mikä studio julkaisi vuonna 2001 DVD-version elokuvasta Close Encounters?</w:t>
      </w:r>
    </w:p>
    <w:p>
      <w:r>
        <w:rPr>
          <w:b/>
        </w:rPr>
        <w:t xml:space="preserve">Kysymys 9</w:t>
      </w:r>
    </w:p>
    <w:p>
      <w:r>
        <w:t xml:space="preserve">Minä vuonna Spielberg sanoi katuvansa sitä, että hän näytti emoaluksen sisätilat vuonna 1980 ilmestyneessä Close Encounters -elokuvassa?</w:t>
      </w:r>
    </w:p>
    <w:p>
      <w:r>
        <w:rPr>
          <w:b/>
        </w:rPr>
        <w:t xml:space="preserve">Teksti numero 11</w:t>
      </w:r>
    </w:p>
    <w:p>
      <w:r>
        <w:t xml:space="preserve">Seuraavaksi Spielberg </w:t>
      </w:r>
      <w:r>
        <w:t xml:space="preserve">teki yhdessä </w:t>
      </w:r>
      <w:r>
        <w:rPr>
          <w:color w:val="A9A9A9"/>
        </w:rPr>
        <w:t xml:space="preserve">Star Warsin </w:t>
      </w:r>
      <w:r>
        <w:t xml:space="preserve">luojan ja ystävän </w:t>
      </w:r>
      <w:r>
        <w:rPr>
          <w:color w:val="DCDCDC"/>
        </w:rPr>
        <w:t xml:space="preserve">George Lucasin kanssa </w:t>
      </w:r>
      <w:r>
        <w:t xml:space="preserve">toimintaseikkailuelokuvan, </w:t>
      </w:r>
      <w:r>
        <w:t xml:space="preserve">ensimmäisen Indiana Jones -elokuvan, </w:t>
      </w:r>
      <w:r>
        <w:rPr>
          <w:color w:val="2F4F4F"/>
        </w:rPr>
        <w:t xml:space="preserve">Kadonneen arkkiarkun matkassa. </w:t>
      </w:r>
      <w:r>
        <w:t xml:space="preserve">Arkeologi ja seikkailijasankari Indiana Jonesia esitti </w:t>
      </w:r>
      <w:r>
        <w:rPr>
          <w:color w:val="556B2F"/>
        </w:rPr>
        <w:t xml:space="preserve">Harrison Ford </w:t>
      </w:r>
      <w:r>
        <w:t xml:space="preserve">(jonka Lucas oli aiemmin näyttelijänä Han Solona Star Wars -elokuvissaan)</w:t>
      </w:r>
      <w:r>
        <w:rPr>
          <w:color w:val="556B2F"/>
        </w:rPr>
        <w:t xml:space="preserve">.</w:t>
      </w:r>
      <w:r>
        <w:t xml:space="preserve"> Elokuvaa pidettiin kunnianosoituksena Hollywoodin kultakauden cliffhanger-sarjoille. Siitä </w:t>
      </w:r>
      <w:r>
        <w:t xml:space="preserve">tuli vuoden </w:t>
      </w:r>
      <w:r>
        <w:rPr>
          <w:color w:val="6B8E23"/>
        </w:rPr>
        <w:t xml:space="preserve">1981 </w:t>
      </w:r>
      <w:r>
        <w:t xml:space="preserve">suurin elokuva lipputuloissa, ja se </w:t>
      </w:r>
      <w:r>
        <w:t xml:space="preserve">sai lukuisia Oscar-ehdokkuuksia, muun muassa parhaan ohjaajan (Spielbergin toinen ehdokkuus) ja parhaan elokuvan (toinen Spielbergin elokuva, joka oli ehdolla parhaan elokuvan kategoriassa). Raidersia pidetään edelleen toimintaseikkailulajin merkkiteoksena. Elokuva johti myös Fordin valintaan Ridley Scottin </w:t>
      </w:r>
      <w:r>
        <w:rPr>
          <w:color w:val="A0522D"/>
        </w:rPr>
        <w:t xml:space="preserve">Blade Runner </w:t>
      </w:r>
      <w:r>
        <w:t xml:space="preserve">-elokuvaan</w:t>
      </w:r>
      <w:r>
        <w:t xml:space="preserve">.</w:t>
      </w:r>
    </w:p>
    <w:p>
      <w:r>
        <w:rPr>
          <w:b/>
        </w:rPr>
        <w:t xml:space="preserve">Kysymys 0</w:t>
      </w:r>
    </w:p>
    <w:p>
      <w:r>
        <w:t xml:space="preserve">Kuka oli vastuussa Tähtien sodasta?</w:t>
      </w:r>
    </w:p>
    <w:p>
      <w:r>
        <w:rPr>
          <w:b/>
        </w:rPr>
        <w:t xml:space="preserve">Kysymys 1</w:t>
      </w:r>
    </w:p>
    <w:p>
      <w:r>
        <w:t xml:space="preserve">Kuka näytteli Indiana Jonesia?</w:t>
      </w:r>
    </w:p>
    <w:p>
      <w:r>
        <w:rPr>
          <w:b/>
        </w:rPr>
        <w:t xml:space="preserve">Kysymys 2</w:t>
      </w:r>
    </w:p>
    <w:p>
      <w:r>
        <w:t xml:space="preserve">Kuka näytteli Han Soloa?</w:t>
      </w:r>
    </w:p>
    <w:p>
      <w:r>
        <w:rPr>
          <w:b/>
        </w:rPr>
        <w:t xml:space="preserve">Kysymys 3</w:t>
      </w:r>
    </w:p>
    <w:p>
      <w:r>
        <w:t xml:space="preserve">Mikä oli ensimmäinen Indiana Jones -elokuva?</w:t>
      </w:r>
    </w:p>
    <w:p>
      <w:r>
        <w:rPr>
          <w:b/>
        </w:rPr>
        <w:t xml:space="preserve">Kysymys 4</w:t>
      </w:r>
    </w:p>
    <w:p>
      <w:r>
        <w:t xml:space="preserve">Milloin ilmestyi ensimmäinen Indiana Jones -elokuva?</w:t>
      </w:r>
    </w:p>
    <w:p>
      <w:r>
        <w:rPr>
          <w:b/>
        </w:rPr>
        <w:t xml:space="preserve">Kysymys 5</w:t>
      </w:r>
    </w:p>
    <w:p>
      <w:r>
        <w:t xml:space="preserve">Minä vuonna Spielberg ystävystyi George Lucasin kanssa?</w:t>
      </w:r>
    </w:p>
    <w:p>
      <w:r>
        <w:rPr>
          <w:b/>
        </w:rPr>
        <w:t xml:space="preserve">Kysymys 6</w:t>
      </w:r>
    </w:p>
    <w:p>
      <w:r>
        <w:t xml:space="preserve">Minä vuonna Blade Runner julkaistiin?</w:t>
      </w:r>
    </w:p>
    <w:p>
      <w:r>
        <w:rPr>
          <w:b/>
        </w:rPr>
        <w:t xml:space="preserve">Kysymys 7</w:t>
      </w:r>
    </w:p>
    <w:p>
      <w:r>
        <w:t xml:space="preserve">Minä vuonna ilmestyi toinen Star Wars -elokuva?</w:t>
      </w:r>
    </w:p>
    <w:p>
      <w:r>
        <w:rPr>
          <w:b/>
        </w:rPr>
        <w:t xml:space="preserve">Kysymys 8</w:t>
      </w:r>
    </w:p>
    <w:p>
      <w:r>
        <w:t xml:space="preserve">Mikä oli ensimmäinen elokuva, josta Ridley Scott sai Oscar-ehdokkuuden?</w:t>
      </w:r>
    </w:p>
    <w:p>
      <w:r>
        <w:rPr>
          <w:b/>
        </w:rPr>
        <w:t xml:space="preserve">Kysymys 9</w:t>
      </w:r>
    </w:p>
    <w:p>
      <w:r>
        <w:t xml:space="preserve">Mikä oli ensimmäinen elokuva, josta George Lucas sai Oscar-ehdokkuuden?</w:t>
      </w:r>
    </w:p>
    <w:p>
      <w:r>
        <w:rPr>
          <w:b/>
        </w:rPr>
        <w:t xml:space="preserve">Teksti numero 12</w:t>
      </w:r>
    </w:p>
    <w:p>
      <w:r>
        <w:t xml:space="preserve">Hänen seuraava ohjaustyönsä oli Raiders-elokuvan esiosa </w:t>
      </w:r>
      <w:r>
        <w:rPr>
          <w:color w:val="A9A9A9"/>
        </w:rPr>
        <w:t xml:space="preserve">Indiana Jones and the Temple of Doom</w:t>
      </w:r>
      <w:r>
        <w:t xml:space="preserve">. Jälleen kerran Lucasin ja Fordin kanssa tehtyä elokuvaa vaivasi epävarmuus materiaalin ja käsikirjoituksen suhteen. Tämä elokuva ja Spielbergin tuottama </w:t>
      </w:r>
      <w:r>
        <w:rPr>
          <w:color w:val="DCDCDC"/>
        </w:rPr>
        <w:t xml:space="preserve">Gremlins </w:t>
      </w:r>
      <w:r>
        <w:t xml:space="preserve">johtivat </w:t>
      </w:r>
      <w:r>
        <w:t xml:space="preserve">PG-13-luokituksen </w:t>
      </w:r>
      <w:r>
        <w:t xml:space="preserve">luomiseen, koska </w:t>
      </w:r>
      <w:r>
        <w:rPr>
          <w:color w:val="556B2F"/>
        </w:rPr>
        <w:t xml:space="preserve">nuoremmille katsojille suunnatuissa elokuvissa oli paljon väkivaltaa</w:t>
      </w:r>
      <w:r>
        <w:t xml:space="preserve">. </w:t>
      </w:r>
      <w:r>
        <w:t xml:space="preserve">Tästä huolimatta </w:t>
      </w:r>
      <w:r>
        <w:t xml:space="preserve">MPAA on antanut </w:t>
      </w:r>
      <w:r>
        <w:t xml:space="preserve">Temple of Doomille </w:t>
      </w:r>
      <w:r>
        <w:rPr>
          <w:color w:val="6B8E23"/>
        </w:rPr>
        <w:t xml:space="preserve">PG-luokituksen, </w:t>
      </w:r>
      <w:r>
        <w:t xml:space="preserve">vaikka se on synkin ja mahdollisesti väkivaltaisin Indy-elokuva. Siitä </w:t>
      </w:r>
      <w:r>
        <w:t xml:space="preserve">huolimatta elokuva oli valtava hitti vuonna </w:t>
      </w:r>
      <w:r>
        <w:rPr>
          <w:color w:val="A0522D"/>
        </w:rPr>
        <w:t xml:space="preserve">1984</w:t>
      </w:r>
      <w:r>
        <w:t xml:space="preserve">. </w:t>
      </w:r>
      <w:r>
        <w:t xml:space="preserve">Tässä projektissa Spielberg tapasi myös tulevan vaimonsa, </w:t>
      </w:r>
      <w:r>
        <w:rPr>
          <w:color w:val="228B22"/>
        </w:rPr>
        <w:t xml:space="preserve">näyttelijä </w:t>
      </w:r>
      <w:r>
        <w:t xml:space="preserve">Kate Capshawin.</w:t>
      </w:r>
    </w:p>
    <w:p>
      <w:r>
        <w:rPr>
          <w:b/>
        </w:rPr>
        <w:t xml:space="preserve">Kysymys 0</w:t>
      </w:r>
    </w:p>
    <w:p>
      <w:r>
        <w:t xml:space="preserve">Minkä arvosanan "Temple of Doom" sai?</w:t>
      </w:r>
    </w:p>
    <w:p>
      <w:r>
        <w:rPr>
          <w:b/>
        </w:rPr>
        <w:t xml:space="preserve">Kysymys 1</w:t>
      </w:r>
    </w:p>
    <w:p>
      <w:r>
        <w:t xml:space="preserve">Milloin "Tuomion temppeli" sai ensi-iltansa?</w:t>
      </w:r>
    </w:p>
    <w:p>
      <w:r>
        <w:rPr>
          <w:b/>
        </w:rPr>
        <w:t xml:space="preserve">Kysymys 2</w:t>
      </w:r>
    </w:p>
    <w:p>
      <w:r>
        <w:t xml:space="preserve">Mikä elokuva aiheutti PG-13-luokituksen syntymisen?</w:t>
      </w:r>
    </w:p>
    <w:p>
      <w:r>
        <w:rPr>
          <w:b/>
        </w:rPr>
        <w:t xml:space="preserve">Kysymys 3</w:t>
      </w:r>
    </w:p>
    <w:p>
      <w:r>
        <w:t xml:space="preserve">Miksi Gremlins tarvitsi PG-13-version?</w:t>
      </w:r>
    </w:p>
    <w:p>
      <w:r>
        <w:rPr>
          <w:b/>
        </w:rPr>
        <w:t xml:space="preserve">Kysymys 4</w:t>
      </w:r>
    </w:p>
    <w:p>
      <w:r>
        <w:t xml:space="preserve">Mikä oli Spielbergin tulevan vaimon ura?</w:t>
      </w:r>
    </w:p>
    <w:p>
      <w:r>
        <w:rPr>
          <w:b/>
        </w:rPr>
        <w:t xml:space="preserve">Kysymys 5</w:t>
      </w:r>
    </w:p>
    <w:p>
      <w:r>
        <w:t xml:space="preserve">Minkä arvosanan Gremlins sai?</w:t>
      </w:r>
    </w:p>
    <w:p>
      <w:r>
        <w:rPr>
          <w:b/>
        </w:rPr>
        <w:t xml:space="preserve">Kysymys 6</w:t>
      </w:r>
    </w:p>
    <w:p>
      <w:r>
        <w:t xml:space="preserve">Mikä on vähiten väkivaltainen Indiana Jones -elokuva?</w:t>
      </w:r>
    </w:p>
    <w:p>
      <w:r>
        <w:rPr>
          <w:b/>
        </w:rPr>
        <w:t xml:space="preserve">Kysymys 7</w:t>
      </w:r>
    </w:p>
    <w:p>
      <w:r>
        <w:t xml:space="preserve">Minä vuonna alkuperäinen Indiana Jones -elokuva julkaistiin?</w:t>
      </w:r>
    </w:p>
    <w:p>
      <w:r>
        <w:rPr>
          <w:b/>
        </w:rPr>
        <w:t xml:space="preserve">Kysymys 8</w:t>
      </w:r>
    </w:p>
    <w:p>
      <w:r>
        <w:t xml:space="preserve">Minä vuonna Kate Capshaw aloitti näyttelijänuransa?</w:t>
      </w:r>
    </w:p>
    <w:p>
      <w:r>
        <w:rPr>
          <w:b/>
        </w:rPr>
        <w:t xml:space="preserve">Kysymys 9</w:t>
      </w:r>
    </w:p>
    <w:p>
      <w:r>
        <w:t xml:space="preserve">Minä vuonna Kate Capshaw teki viimeisen elokuvansa?</w:t>
      </w:r>
    </w:p>
    <w:p>
      <w:r>
        <w:rPr>
          <w:b/>
        </w:rPr>
        <w:t xml:space="preserve">Teksti numero 13</w:t>
      </w:r>
    </w:p>
    <w:p>
      <w:r>
        <w:t xml:space="preserve">Vuonna 1985 </w:t>
      </w:r>
      <w:r>
        <w:t xml:space="preserve">Spielberg julkaisi </w:t>
      </w:r>
      <w:r>
        <w:rPr>
          <w:color w:val="DCDCDC"/>
        </w:rPr>
        <w:t xml:space="preserve">The Color Purple -elokuvan</w:t>
      </w:r>
      <w:r>
        <w:t xml:space="preserve">, joka on sovitus </w:t>
      </w:r>
      <w:r>
        <w:rPr>
          <w:color w:val="2F4F4F"/>
        </w:rPr>
        <w:t xml:space="preserve">Alice </w:t>
      </w:r>
      <w:r>
        <w:t xml:space="preserve">Walkerin Pulitzer-palkitusta samannimisestä romaanista, joka kertoo </w:t>
      </w:r>
      <w:r>
        <w:rPr>
          <w:color w:val="556B2F"/>
        </w:rPr>
        <w:t xml:space="preserve">afroamerikkalaisten naisten sukupolvesta lama-ajan Amerikassa</w:t>
      </w:r>
      <w:r>
        <w:t xml:space="preserve">. </w:t>
      </w:r>
      <w:r>
        <w:rPr>
          <w:color w:val="6B8E23"/>
        </w:rPr>
        <w:t xml:space="preserve">Whoopi Goldbergin ja tulevan talk-show'n supertähden Oprah Winfreyn </w:t>
      </w:r>
      <w:r>
        <w:t xml:space="preserve">tähdittämä </w:t>
      </w:r>
      <w:r>
        <w:t xml:space="preserve">elokuva oli kassamenestys, ja kriitikot ylistivät Spielbergin onnistunutta siirtymistä draaman lajityyppiin. Roger Ebert </w:t>
      </w:r>
      <w:r>
        <w:rPr>
          <w:color w:val="A0522D"/>
        </w:rPr>
        <w:t xml:space="preserve">julisti sen vuoden parhaaksi elokuvaksi ja merkitsi sen myöhemmin Great Films -arkistoonsa</w:t>
      </w:r>
      <w:r>
        <w:t xml:space="preserve">. </w:t>
      </w:r>
      <w:r>
        <w:t xml:space="preserve">Elokuva sai </w:t>
      </w:r>
      <w:r>
        <w:rPr>
          <w:color w:val="228B22"/>
        </w:rPr>
        <w:t xml:space="preserve">yksitoista </w:t>
      </w:r>
      <w:r>
        <w:t xml:space="preserve">Oscar-ehdokkuutta, joista kaksi Goldbergille ja Winfreylle</w:t>
      </w:r>
      <w:r>
        <w:t xml:space="preserve">.</w:t>
      </w:r>
      <w:r>
        <w:t xml:space="preserve"> Monien yllätykseksi Spielberg ei kuitenkaan saanut ehdokkuutta parhaasta ohjauksesta.</w:t>
      </w:r>
    </w:p>
    <w:p>
      <w:r>
        <w:rPr>
          <w:b/>
        </w:rPr>
        <w:t xml:space="preserve">Kysymys 0</w:t>
      </w:r>
    </w:p>
    <w:p>
      <w:r>
        <w:t xml:space="preserve">Kuka kirjoitti "The Color Purple" -kirjan?</w:t>
      </w:r>
    </w:p>
    <w:p>
      <w:r>
        <w:rPr>
          <w:b/>
        </w:rPr>
        <w:t xml:space="preserve">Kysymys 1</w:t>
      </w:r>
    </w:p>
    <w:p>
      <w:r>
        <w:t xml:space="preserve">Mistä The Color Purple -elokuvassa oli kyse?</w:t>
      </w:r>
    </w:p>
    <w:p>
      <w:r>
        <w:rPr>
          <w:b/>
        </w:rPr>
        <w:t xml:space="preserve">Kysymys 2</w:t>
      </w:r>
    </w:p>
    <w:p>
      <w:r>
        <w:t xml:space="preserve">Kuka näytteli elokuvassa 'The Color Purple'?</w:t>
      </w:r>
    </w:p>
    <w:p>
      <w:r>
        <w:rPr>
          <w:b/>
        </w:rPr>
        <w:t xml:space="preserve">Kysymys 3</w:t>
      </w:r>
    </w:p>
    <w:p>
      <w:r>
        <w:t xml:space="preserve">Mitä mieltä Ebert oli elokuvasta The Color Purple?</w:t>
      </w:r>
    </w:p>
    <w:p>
      <w:r>
        <w:rPr>
          <w:b/>
        </w:rPr>
        <w:t xml:space="preserve">Kysymys 4</w:t>
      </w:r>
    </w:p>
    <w:p>
      <w:r>
        <w:t xml:space="preserve">Kuinka monta Oscar-ehdokkuutta The Color Purple sai?</w:t>
      </w:r>
    </w:p>
    <w:p>
      <w:r>
        <w:rPr>
          <w:b/>
        </w:rPr>
        <w:t xml:space="preserve">Kysymys 5</w:t>
      </w:r>
    </w:p>
    <w:p>
      <w:r>
        <w:t xml:space="preserve">Minä vuonna romaani The Color Purple ilmestyi?</w:t>
      </w:r>
    </w:p>
    <w:p>
      <w:r>
        <w:rPr>
          <w:b/>
        </w:rPr>
        <w:t xml:space="preserve">Kysymys 6</w:t>
      </w:r>
    </w:p>
    <w:p>
      <w:r>
        <w:t xml:space="preserve">Mikä oli Oprah Winfreyn ensimmäinen elokuva?</w:t>
      </w:r>
    </w:p>
    <w:p>
      <w:r>
        <w:rPr>
          <w:b/>
        </w:rPr>
        <w:t xml:space="preserve">Kysymys 7</w:t>
      </w:r>
    </w:p>
    <w:p>
      <w:r>
        <w:t xml:space="preserve">Mikä oli Whoopi Goldbergin ensimmäinen elokuva?</w:t>
      </w:r>
    </w:p>
    <w:p>
      <w:r>
        <w:rPr>
          <w:b/>
        </w:rPr>
        <w:t xml:space="preserve">Teksti numero 14</w:t>
      </w:r>
    </w:p>
    <w:p>
      <w:r>
        <w:t xml:space="preserve">Vuonna 1987, </w:t>
      </w:r>
      <w:r>
        <w:t xml:space="preserve">kun Kiina alkoi avautua länsimaisille pääomainvestoinneille, Spielberg kuvasi </w:t>
      </w:r>
      <w:r>
        <w:rPr>
          <w:color w:val="DCDCDC"/>
        </w:rPr>
        <w:t xml:space="preserve">Shanghaissa</w:t>
      </w:r>
      <w:r>
        <w:t xml:space="preserve"> ensimmäisen amerikkalaisen elokuvan </w:t>
      </w:r>
      <w:r>
        <w:t xml:space="preserve">sitten </w:t>
      </w:r>
      <w:r>
        <w:rPr>
          <w:color w:val="2F4F4F"/>
        </w:rPr>
        <w:t xml:space="preserve">1930-luvun</w:t>
      </w:r>
      <w:r>
        <w:t xml:space="preserve">. Kyseessä oli </w:t>
      </w:r>
      <w:r>
        <w:rPr>
          <w:color w:val="556B2F"/>
        </w:rPr>
        <w:t xml:space="preserve">J. G. </w:t>
      </w:r>
      <w:r>
        <w:t xml:space="preserve">Ballardin omaelämäkerrallisen romaanin </w:t>
      </w:r>
      <w:r>
        <w:rPr>
          <w:color w:val="6B8E23"/>
        </w:rPr>
        <w:t xml:space="preserve">Empire of the Sun (Auringon valtakunta) </w:t>
      </w:r>
      <w:r>
        <w:t xml:space="preserve">adaptaatio</w:t>
      </w:r>
      <w:r>
        <w:t xml:space="preserve">, jonka pääosissa näyttelivät </w:t>
      </w:r>
      <w:r>
        <w:rPr>
          <w:color w:val="A0522D"/>
        </w:rPr>
        <w:t xml:space="preserve">John Malkovich </w:t>
      </w:r>
      <w:r>
        <w:rPr>
          <w:color w:val="228B22"/>
        </w:rPr>
        <w:t xml:space="preserve">ja nuori Christian Bale</w:t>
      </w:r>
      <w:r>
        <w:t xml:space="preserve">. Elokuva sai paljon kiitosta kriitikoilta, ja se oli ehdolla useiden Oscarien saajaksi, mutta se ei tuottanut merkittäviä lipputuloja. Arvostelija </w:t>
      </w:r>
      <w:r>
        <w:rPr>
          <w:color w:val="191970"/>
        </w:rPr>
        <w:t xml:space="preserve">Andrew Sarris </w:t>
      </w:r>
      <w:r>
        <w:t xml:space="preserve">kutsui sitä vuoden parhaaksi elokuvaksi ja myöhemmin vuosikymmenen parhaiden elokuvien joukkoon. Spielberg oli myös </w:t>
      </w:r>
      <w:r>
        <w:rPr>
          <w:color w:val="8B0000"/>
        </w:rPr>
        <w:t xml:space="preserve">mukana tuottamassa </w:t>
      </w:r>
      <w:r>
        <w:t xml:space="preserve">vuoden 1987 elokuvaa *Patterit </w:t>
      </w:r>
      <w:r>
        <w:rPr>
          <w:color w:val="483D8B"/>
        </w:rPr>
        <w:t xml:space="preserve">eivät sisälly</w:t>
      </w:r>
      <w:r>
        <w:t xml:space="preserve">.</w:t>
      </w:r>
    </w:p>
    <w:p>
      <w:r>
        <w:rPr>
          <w:b/>
        </w:rPr>
        <w:t xml:space="preserve">Kysymys 0</w:t>
      </w:r>
    </w:p>
    <w:p>
      <w:r>
        <w:t xml:space="preserve">Milloin amerikkalainen elokuva oli viimeksi kuvattu Shanghaissa 1980-luvulle asti?</w:t>
      </w:r>
    </w:p>
    <w:p>
      <w:r>
        <w:rPr>
          <w:b/>
        </w:rPr>
        <w:t xml:space="preserve">Kysymys 1</w:t>
      </w:r>
    </w:p>
    <w:p>
      <w:r>
        <w:t xml:space="preserve">Kuka kirjoitti "Empire of the Sunin"?</w:t>
      </w:r>
    </w:p>
    <w:p>
      <w:r>
        <w:rPr>
          <w:b/>
        </w:rPr>
        <w:t xml:space="preserve">Kysymys 2</w:t>
      </w:r>
    </w:p>
    <w:p>
      <w:r>
        <w:t xml:space="preserve">Kuka näytteli elokuvassa 'Empire of the Sun'?</w:t>
      </w:r>
    </w:p>
    <w:p>
      <w:r>
        <w:rPr>
          <w:b/>
        </w:rPr>
        <w:t xml:space="preserve">Kysymys 3</w:t>
      </w:r>
    </w:p>
    <w:p>
      <w:r>
        <w:t xml:space="preserve">Kenen mielestä 'Empire of the Sun' oli vuoden paras elokuva?</w:t>
      </w:r>
    </w:p>
    <w:p>
      <w:r>
        <w:rPr>
          <w:b/>
        </w:rPr>
        <w:t xml:space="preserve">Kysymys 4</w:t>
      </w:r>
    </w:p>
    <w:p>
      <w:r>
        <w:t xml:space="preserve">Mikä oli Spielbergin rooli elokuvassa "Batteries Not Included"?</w:t>
      </w:r>
    </w:p>
    <w:p>
      <w:r>
        <w:rPr>
          <w:b/>
        </w:rPr>
        <w:t xml:space="preserve">Kysymys 5</w:t>
      </w:r>
    </w:p>
    <w:p>
      <w:r>
        <w:t xml:space="preserve">Missä "Batteries Not Included" kuvattiin?</w:t>
      </w:r>
    </w:p>
    <w:p>
      <w:r>
        <w:rPr>
          <w:b/>
        </w:rPr>
        <w:t xml:space="preserve">Kysymys 6</w:t>
      </w:r>
    </w:p>
    <w:p>
      <w:r>
        <w:t xml:space="preserve">Mikä oli viimeinen Shanghaissa kuvattu amerikkalainen elokuva ennen Empire of the Sunia?</w:t>
      </w:r>
    </w:p>
    <w:p>
      <w:r>
        <w:rPr>
          <w:b/>
        </w:rPr>
        <w:t xml:space="preserve">Kysymys 7</w:t>
      </w:r>
    </w:p>
    <w:p>
      <w:r>
        <w:t xml:space="preserve">Kuka oli Oscar-ehdokkaana elokuvasta Empire of the Sun?</w:t>
      </w:r>
    </w:p>
    <w:p>
      <w:r>
        <w:rPr>
          <w:b/>
        </w:rPr>
        <w:t xml:space="preserve">Kysymys 8</w:t>
      </w:r>
    </w:p>
    <w:p>
      <w:r>
        <w:t xml:space="preserve">Minä vuonna romaani Auringon valtakunta julkaistiin?</w:t>
      </w:r>
    </w:p>
    <w:p>
      <w:r>
        <w:rPr>
          <w:b/>
        </w:rPr>
        <w:t xml:space="preserve">Kysymys 9</w:t>
      </w:r>
    </w:p>
    <w:p>
      <w:r>
        <w:t xml:space="preserve">Mikä oli Christian Balen ensimmäinen elokuva?</w:t>
      </w:r>
    </w:p>
    <w:p>
      <w:r>
        <w:rPr>
          <w:b/>
        </w:rPr>
        <w:t xml:space="preserve">Teksti numero 15</w:t>
      </w:r>
    </w:p>
    <w:p>
      <w:r>
        <w:t xml:space="preserve">Kahden vakavamman draamaelokuvan jälkeen Spielberg ohjasi kolmannen Indiana Jones -elokuvan, </w:t>
      </w:r>
      <w:r>
        <w:t xml:space="preserve">vuoden </w:t>
      </w:r>
      <w:r>
        <w:rPr>
          <w:color w:val="A9A9A9"/>
        </w:rPr>
        <w:t xml:space="preserve">1989 </w:t>
      </w:r>
      <w:r>
        <w:rPr>
          <w:color w:val="DCDCDC"/>
        </w:rPr>
        <w:t xml:space="preserve">Indiana Jones ja viimeinen ristiretki</w:t>
      </w:r>
      <w:r>
        <w:t xml:space="preserve">. </w:t>
      </w:r>
      <w:r>
        <w:t xml:space="preserve">Spielberg teki jälleen yhteistyötä Lucasin ja Fordin kanssa, ja näyttelijä </w:t>
      </w:r>
      <w:r>
        <w:rPr>
          <w:color w:val="2F4F4F"/>
        </w:rPr>
        <w:t xml:space="preserve">Sean Connery näytteli </w:t>
      </w:r>
      <w:r>
        <w:t xml:space="preserve">Indyn isää sivuosassa. Elokuva sai yleisesti ottaen myönteisiä arvosteluja, ja se oli jälleen menestys lipputuloissa, sillä siitä tuli tuona vuonna maailmanlaajuisesti eniten tuottanut elokuva; sen kokonaistulot ylittivät jopa </w:t>
      </w:r>
      <w:r>
        <w:rPr>
          <w:color w:val="556B2F"/>
        </w:rPr>
        <w:t xml:space="preserve">Tim </w:t>
      </w:r>
      <w:r>
        <w:t xml:space="preserve">Burtonin odotetun </w:t>
      </w:r>
      <w:r>
        <w:rPr>
          <w:color w:val="6B8E23"/>
        </w:rPr>
        <w:t xml:space="preserve">Batman-elokuvan </w:t>
      </w:r>
      <w:r>
        <w:t xml:space="preserve">tulot</w:t>
      </w:r>
      <w:r>
        <w:t xml:space="preserve">, joka oli ollut suurempi hitti kotimaassa. Vuonna </w:t>
      </w:r>
      <w:r>
        <w:t xml:space="preserve">1989 hän liittyi uudelleen yhteen näyttelijä Richard Dreyfussin kanssa romanttisessa draamakomediassa Always, joka kertoo </w:t>
      </w:r>
      <w:r>
        <w:rPr>
          <w:color w:val="A0522D"/>
        </w:rPr>
        <w:t xml:space="preserve">metsäpaloja sammuttavasta uhkarohkeasta lentäjästä</w:t>
      </w:r>
      <w:r>
        <w:t xml:space="preserve">. Spielbergin ensimmäinen romanttinen elokuva Always oli vain kohtalainen menestys ja sai ristiriitaisia arvioita.</w:t>
      </w:r>
    </w:p>
    <w:p>
      <w:r>
        <w:rPr>
          <w:b/>
        </w:rPr>
        <w:t xml:space="preserve">Kysymys 0</w:t>
      </w:r>
    </w:p>
    <w:p>
      <w:r>
        <w:t xml:space="preserve">Milloin kolmas Indiana Jones -elokuva ilmestyi?</w:t>
      </w:r>
    </w:p>
    <w:p>
      <w:r>
        <w:rPr>
          <w:b/>
        </w:rPr>
        <w:t xml:space="preserve">Kysymys 1</w:t>
      </w:r>
    </w:p>
    <w:p>
      <w:r>
        <w:t xml:space="preserve">Mikä oli kolmannen Indiana Jones -elokuvan nimi?</w:t>
      </w:r>
    </w:p>
    <w:p>
      <w:r>
        <w:rPr>
          <w:b/>
        </w:rPr>
        <w:t xml:space="preserve">Kysymys 2</w:t>
      </w:r>
    </w:p>
    <w:p>
      <w:r>
        <w:t xml:space="preserve">Kuka näytteli Indiana Jonesin isää?</w:t>
      </w:r>
    </w:p>
    <w:p>
      <w:r>
        <w:rPr>
          <w:b/>
        </w:rPr>
        <w:t xml:space="preserve">Kysymys 3</w:t>
      </w:r>
    </w:p>
    <w:p>
      <w:r>
        <w:t xml:space="preserve">Kuka ohjasi Batmanin?</w:t>
      </w:r>
    </w:p>
    <w:p>
      <w:r>
        <w:rPr>
          <w:b/>
        </w:rPr>
        <w:t xml:space="preserve">Kysymys 4</w:t>
      </w:r>
    </w:p>
    <w:p>
      <w:r>
        <w:t xml:space="preserve">Mistä "Always" kertoi?</w:t>
      </w:r>
    </w:p>
    <w:p>
      <w:r>
        <w:rPr>
          <w:b/>
        </w:rPr>
        <w:t xml:space="preserve">Kysymys 5</w:t>
      </w:r>
    </w:p>
    <w:p>
      <w:r>
        <w:t xml:space="preserve">Milloin toinen Indiana Jones -elokuva ilmestyi?</w:t>
      </w:r>
    </w:p>
    <w:p>
      <w:r>
        <w:rPr>
          <w:b/>
        </w:rPr>
        <w:t xml:space="preserve">Kysymys 6</w:t>
      </w:r>
    </w:p>
    <w:p>
      <w:r>
        <w:t xml:space="preserve">Kuka muu Richard Dreyfussin lisäksi näytteli elokuvassa Always?</w:t>
      </w:r>
    </w:p>
    <w:p>
      <w:r>
        <w:rPr>
          <w:b/>
        </w:rPr>
        <w:t xml:space="preserve">Kysymys 7</w:t>
      </w:r>
    </w:p>
    <w:p>
      <w:r>
        <w:t xml:space="preserve">Mikä on Sean Conneryn eniten tuottanut elokuva?</w:t>
      </w:r>
    </w:p>
    <w:p>
      <w:r>
        <w:rPr>
          <w:b/>
        </w:rPr>
        <w:t xml:space="preserve">Kysymys 8</w:t>
      </w:r>
    </w:p>
    <w:p>
      <w:r>
        <w:t xml:space="preserve">Mikä on Spielbergin kannattavin elokuva?</w:t>
      </w:r>
    </w:p>
    <w:p>
      <w:r>
        <w:rPr>
          <w:b/>
        </w:rPr>
        <w:t xml:space="preserve">Kysymys 9</w:t>
      </w:r>
    </w:p>
    <w:p>
      <w:r>
        <w:t xml:space="preserve">Mikä on Tim Burtonin kannattavin elokuva?</w:t>
      </w:r>
    </w:p>
    <w:p>
      <w:r>
        <w:rPr>
          <w:b/>
        </w:rPr>
        <w:t xml:space="preserve">Teksti numero 16</w:t>
      </w:r>
    </w:p>
    <w:p>
      <w:r>
        <w:t xml:space="preserve">Spielbergin seuraava elokuva, </w:t>
      </w:r>
      <w:r>
        <w:rPr>
          <w:color w:val="A9A9A9"/>
        </w:rPr>
        <w:t xml:space="preserve">Schindlerin lista, </w:t>
      </w:r>
      <w:r>
        <w:t xml:space="preserve">perustui tositarinaan </w:t>
      </w:r>
      <w:r>
        <w:rPr>
          <w:color w:val="DCDCDC"/>
        </w:rPr>
        <w:t xml:space="preserve">Oskar Schindleristä</w:t>
      </w:r>
      <w:r>
        <w:t xml:space="preserve">, miehestä, joka vaaransi henkensä pelastaakseen </w:t>
      </w:r>
      <w:r>
        <w:rPr>
          <w:color w:val="2F4F4F"/>
        </w:rPr>
        <w:t xml:space="preserve">1100 </w:t>
      </w:r>
      <w:r>
        <w:t xml:space="preserve">juutalaista holokaustilta. </w:t>
      </w:r>
      <w:r>
        <w:rPr>
          <w:color w:val="556B2F"/>
        </w:rPr>
        <w:t xml:space="preserve">Schindlerin lista </w:t>
      </w:r>
      <w:r>
        <w:t xml:space="preserve">toi Spielbergille ensimmäisen Oscar-palkintonsa parhaasta ohjauksesta (se voitti myös parhaan elokuvan). Elokuva oli valtava menestys lipputuloissa, ja Spielberg käytti voitot </w:t>
      </w:r>
      <w:r>
        <w:rPr>
          <w:color w:val="6B8E23"/>
        </w:rPr>
        <w:t xml:space="preserve">Shoah Foundationin perustamiseen, joka on voittoa tavoittelematon järjestö, joka arkistoi holokaustista selviytyneiden filmattuja todistuksia</w:t>
      </w:r>
      <w:r>
        <w:t xml:space="preserve">. </w:t>
      </w:r>
      <w:r>
        <w:t xml:space="preserve">Vuonna 1997 </w:t>
      </w:r>
      <w:r>
        <w:t xml:space="preserve">American Film Institute listasi sen 10 parhaan koskaan tehdyn amerikkalaisen elokuvan joukkoon (</w:t>
      </w:r>
      <w:r>
        <w:rPr>
          <w:color w:val="228B22"/>
        </w:rPr>
        <w:t xml:space="preserve">sijalle 9)</w:t>
      </w:r>
      <w:r>
        <w:t xml:space="preserve">, joka nousi sijalle 8, kun lista uusittiin vuonna 2007</w:t>
      </w:r>
      <w:r>
        <w:rPr>
          <w:color w:val="A0522D"/>
        </w:rPr>
        <w:t xml:space="preserve">.</w:t>
      </w:r>
    </w:p>
    <w:p>
      <w:r>
        <w:rPr>
          <w:b/>
        </w:rPr>
        <w:t xml:space="preserve">Kysymys 0</w:t>
      </w:r>
    </w:p>
    <w:p>
      <w:r>
        <w:t xml:space="preserve">Kenen elämään "Schindlerin lista" perustuu?</w:t>
      </w:r>
    </w:p>
    <w:p>
      <w:r>
        <w:rPr>
          <w:b/>
        </w:rPr>
        <w:t xml:space="preserve">Kysymys 1</w:t>
      </w:r>
    </w:p>
    <w:p>
      <w:r>
        <w:t xml:space="preserve">Kuinka monta juutalaista Schindler pelasti?</w:t>
      </w:r>
    </w:p>
    <w:p>
      <w:r>
        <w:rPr>
          <w:b/>
        </w:rPr>
        <w:t xml:space="preserve">Kysymys 2</w:t>
      </w:r>
    </w:p>
    <w:p>
      <w:r>
        <w:t xml:space="preserve">Mistä Spielberg voitti ensimmäisen kerran parhaan ohjaajan palkinnon?</w:t>
      </w:r>
    </w:p>
    <w:p>
      <w:r>
        <w:rPr>
          <w:b/>
        </w:rPr>
        <w:t xml:space="preserve">Kysymys 3</w:t>
      </w:r>
    </w:p>
    <w:p>
      <w:r>
        <w:t xml:space="preserve">Mitä Spielberg teki Schindlerin listan voitoilla?</w:t>
      </w:r>
    </w:p>
    <w:p>
      <w:r>
        <w:rPr>
          <w:b/>
        </w:rPr>
        <w:t xml:space="preserve">Kysymys 4</w:t>
      </w:r>
    </w:p>
    <w:p>
      <w:r>
        <w:t xml:space="preserve">Mihin American Film Institute sijoitti "Schindlerin listan" vuonna 1997?</w:t>
      </w:r>
    </w:p>
    <w:p>
      <w:r>
        <w:rPr>
          <w:b/>
        </w:rPr>
        <w:t xml:space="preserve">Kysymys 5</w:t>
      </w:r>
    </w:p>
    <w:p>
      <w:r>
        <w:t xml:space="preserve">Minä vuonna Shoah-säätiö perustettiin?</w:t>
      </w:r>
    </w:p>
    <w:p>
      <w:r>
        <w:rPr>
          <w:b/>
        </w:rPr>
        <w:t xml:space="preserve">Kysymys 6</w:t>
      </w:r>
    </w:p>
    <w:p>
      <w:r>
        <w:t xml:space="preserve">Minkä elokuvan American Film Institute rankkasi vuonna 2007 10 parhaan koskaan tehdyn amerikkalaisen elokuvan listalla sijalle 1?</w:t>
      </w:r>
    </w:p>
    <w:p>
      <w:r>
        <w:rPr>
          <w:b/>
        </w:rPr>
        <w:t xml:space="preserve">Kysymys 7</w:t>
      </w:r>
    </w:p>
    <w:p>
      <w:r>
        <w:t xml:space="preserve">Mikä oli ensimmäinen Spielbergin elokuva, joka voitti parhaan elokuvan palkinnon?</w:t>
      </w:r>
    </w:p>
    <w:p>
      <w:r>
        <w:rPr>
          <w:b/>
        </w:rPr>
        <w:t xml:space="preserve">Kysymys 8</w:t>
      </w:r>
    </w:p>
    <w:p>
      <w:r>
        <w:t xml:space="preserve">Kuinka moni holokaustista selvinnyt on kuvannut todistuksia Shoah-säätiölle?</w:t>
      </w:r>
    </w:p>
    <w:p>
      <w:r>
        <w:rPr>
          <w:b/>
        </w:rPr>
        <w:t xml:space="preserve">Teksti numero 17</w:t>
      </w:r>
    </w:p>
    <w:p>
      <w:r>
        <w:t xml:space="preserve">Hänen seuraava teatterilevityksensä samana vuonna oli </w:t>
      </w:r>
      <w:r>
        <w:rPr>
          <w:color w:val="A9A9A9"/>
        </w:rPr>
        <w:t xml:space="preserve">toisen maailmansodan </w:t>
      </w:r>
      <w:r>
        <w:t xml:space="preserve">elokuva </w:t>
      </w:r>
      <w:r>
        <w:rPr>
          <w:color w:val="DCDCDC"/>
        </w:rPr>
        <w:t xml:space="preserve">Salainen Ryan pelastamassa</w:t>
      </w:r>
      <w:r>
        <w:t xml:space="preserve">, joka kertoo </w:t>
      </w:r>
      <w:r>
        <w:rPr>
          <w:color w:val="2F4F4F"/>
        </w:rPr>
        <w:t xml:space="preserve">kapteeni Millerin </w:t>
      </w:r>
      <w:r>
        <w:t xml:space="preserve">(Tom Hanks</w:t>
      </w:r>
      <w:r>
        <w:t xml:space="preserve">) johtamasta amerikkalaissotilasryhmästä, joka </w:t>
      </w:r>
      <w:r>
        <w:t xml:space="preserve">lähetetään tuomaan kotiin laskuvarjojääkäriä, jonka kolme vanhempaa veljeä kuolivat samassa vuorokaudessa, kesäkuun 5.-6. päivänä, Normandian maihinnousun aikaan. Elokuva oli valtava lipputulomenestys, sillä se tuotti </w:t>
      </w:r>
      <w:r>
        <w:rPr>
          <w:color w:val="556B2F"/>
        </w:rPr>
        <w:t xml:space="preserve">maailmanlaajuisesti </w:t>
      </w:r>
      <w:r>
        <w:rPr>
          <w:color w:val="556B2F"/>
        </w:rPr>
        <w:t xml:space="preserve">yli </w:t>
      </w:r>
      <w:r>
        <w:rPr>
          <w:color w:val="6B8E23"/>
        </w:rPr>
        <w:t xml:space="preserve">481 miljoonaa dollaria </w:t>
      </w:r>
      <w:r>
        <w:t xml:space="preserve">ja oli vuoden suurin elokuva Pohjois-Amerikan lipputuloissa (maailmanlaajuisesti se sijoittui toiseksi </w:t>
      </w:r>
      <w:r>
        <w:rPr>
          <w:color w:val="A0522D"/>
        </w:rPr>
        <w:t xml:space="preserve">Michael </w:t>
      </w:r>
      <w:r>
        <w:t xml:space="preserve">Bayn </w:t>
      </w:r>
      <w:r>
        <w:rPr>
          <w:color w:val="228B22"/>
        </w:rPr>
        <w:t xml:space="preserve">Armageddonin </w:t>
      </w:r>
      <w:r>
        <w:t xml:space="preserve">jälkeen</w:t>
      </w:r>
      <w:r>
        <w:t xml:space="preserve">).</w:t>
      </w:r>
      <w:r>
        <w:t xml:space="preserve"> Spielberg voitti ohjauksestaan toisen Oscar-palkintonsa. Elokuvan graafinen, realistinen kuvaus taisteluväkivallasta vaikutti myöhempiin sotaelokuviin, kuten Black Hawk Down ja Enemy at the Gates. Elokuva oli myös ensimmäinen suuri hitti DreamWorksille, joka tuotti elokuvan yhdessä </w:t>
      </w:r>
      <w:r>
        <w:rPr>
          <w:color w:val="191970"/>
        </w:rPr>
        <w:t xml:space="preserve">Paramount Picturesin kanssa </w:t>
      </w:r>
      <w:r>
        <w:t xml:space="preserve">(se oli Spielbergin ensimmäinen Indiana Jones -sarjan ulkopuolinen julkaisu). Myöhemmin Spielberg ja Tom Hanks tuottivat tv-minisarjan, joka perustui Stephen Ambrosen kirjaan Band of Brothers. Kymmenosainen HBO:n minisarja seurasi 101. ilmarynnäkködivisioonan 506. laskuvarjojalkaväkirykmentin Easy-komppaniaa. Sarja voitti useita palkintoja Golden Globes- ja Emmy-gaaloissa.</w:t>
      </w:r>
    </w:p>
    <w:p>
      <w:r>
        <w:rPr>
          <w:b/>
        </w:rPr>
        <w:t xml:space="preserve">Kysymys 0</w:t>
      </w:r>
    </w:p>
    <w:p>
      <w:r>
        <w:t xml:space="preserve">Ketä Tom Hanks näytteli elokuvassa 'Salainen Ryan'?</w:t>
      </w:r>
    </w:p>
    <w:p>
      <w:r>
        <w:rPr>
          <w:b/>
        </w:rPr>
        <w:t xml:space="preserve">Kysymys 1</w:t>
      </w:r>
    </w:p>
    <w:p>
      <w:r>
        <w:t xml:space="preserve">Mistä sodasta "Salainen Ryan" kertoi?</w:t>
      </w:r>
    </w:p>
    <w:p>
      <w:r>
        <w:rPr>
          <w:b/>
        </w:rPr>
        <w:t xml:space="preserve">Kysymys 2</w:t>
      </w:r>
    </w:p>
    <w:p>
      <w:r>
        <w:t xml:space="preserve">Kuinka paljon Salainen Ryan -elokuva tienasi?</w:t>
      </w:r>
    </w:p>
    <w:p>
      <w:r>
        <w:rPr>
          <w:b/>
        </w:rPr>
        <w:t xml:space="preserve">Kysymys 3</w:t>
      </w:r>
    </w:p>
    <w:p>
      <w:r>
        <w:t xml:space="preserve">Mikä elokuva voitti "Salainen Ryan" -elokuvan maailmanlaajuisesti?</w:t>
      </w:r>
    </w:p>
    <w:p>
      <w:r>
        <w:rPr>
          <w:b/>
        </w:rPr>
        <w:t xml:space="preserve">Kysymys 4</w:t>
      </w:r>
    </w:p>
    <w:p>
      <w:r>
        <w:t xml:space="preserve">Kuka ohjasi Armageddonin?</w:t>
      </w:r>
    </w:p>
    <w:p>
      <w:r>
        <w:rPr>
          <w:b/>
        </w:rPr>
        <w:t xml:space="preserve">Kysymys 5</w:t>
      </w:r>
    </w:p>
    <w:p>
      <w:r>
        <w:t xml:space="preserve">Mikä oli Tom Hanksin ensimmäinen elokuva?</w:t>
      </w:r>
    </w:p>
    <w:p>
      <w:r>
        <w:rPr>
          <w:b/>
        </w:rPr>
        <w:t xml:space="preserve">Kysymys 6</w:t>
      </w:r>
    </w:p>
    <w:p>
      <w:r>
        <w:t xml:space="preserve">Kuinka paljon Saving Private Ryan tienasi Amerikassa?</w:t>
      </w:r>
    </w:p>
    <w:p>
      <w:r>
        <w:rPr>
          <w:b/>
        </w:rPr>
        <w:t xml:space="preserve">Kysymys 7</w:t>
      </w:r>
    </w:p>
    <w:p>
      <w:r>
        <w:t xml:space="preserve">Kuinka paljon Armageddon tienasi Yhdysvalloissa?</w:t>
      </w:r>
    </w:p>
    <w:p>
      <w:r>
        <w:rPr>
          <w:b/>
        </w:rPr>
        <w:t xml:space="preserve">Kysymys 8</w:t>
      </w:r>
    </w:p>
    <w:p>
      <w:r>
        <w:t xml:space="preserve">Mikä studio tuotti Armageddonin?</w:t>
      </w:r>
    </w:p>
    <w:p>
      <w:r>
        <w:rPr>
          <w:b/>
        </w:rPr>
        <w:t xml:space="preserve">Kysymys 9</w:t>
      </w:r>
    </w:p>
    <w:p>
      <w:r>
        <w:t xml:space="preserve">Kuka ohjasi Enemy at the Gatesin?</w:t>
      </w:r>
    </w:p>
    <w:p>
      <w:r>
        <w:rPr>
          <w:b/>
        </w:rPr>
        <w:t xml:space="preserve">Teksti numero 18</w:t>
      </w:r>
    </w:p>
    <w:p>
      <w:r>
        <w:rPr>
          <w:color w:val="A9A9A9"/>
        </w:rPr>
        <w:t xml:space="preserve">Spielberg </w:t>
      </w:r>
      <w:r>
        <w:t xml:space="preserve">ja näyttelijä Tom Cruise tekivät ensimmäistä kertaa yhteistyötä futuristisessa neo-noir-elokuvassa </w:t>
      </w:r>
      <w:r>
        <w:rPr>
          <w:color w:val="DCDCDC"/>
        </w:rPr>
        <w:t xml:space="preserve">Minority Report</w:t>
      </w:r>
      <w:r>
        <w:t xml:space="preserve">, joka perustuu Philip K. Dickin kirjoittamaan scifi-novelliin, joka kertoo Washington D.C.:n poliisikapteenista vuonna </w:t>
      </w:r>
      <w:r>
        <w:rPr>
          <w:color w:val="2F4F4F"/>
        </w:rPr>
        <w:t xml:space="preserve">2054, jonka on </w:t>
      </w:r>
      <w:r>
        <w:t xml:space="preserve">ennustettu murhaavan miehen, jota hän ei ole vielä tavannut. Elokuva sai vahvat arvostelut, ja Rotten Tomatoes -verkkosivusto antoi sille </w:t>
      </w:r>
      <w:r>
        <w:rPr>
          <w:color w:val="556B2F"/>
        </w:rPr>
        <w:t xml:space="preserve">92 prosentin </w:t>
      </w:r>
      <w:r>
        <w:t xml:space="preserve">hyväksynnän ja ilmoitti, että 206 arvostelua 225:stä oli myönteisiä. Elokuva tuotti </w:t>
      </w:r>
      <w:r>
        <w:rPr>
          <w:color w:val="6B8E23"/>
        </w:rPr>
        <w:t xml:space="preserve">maailmanlaajuisesti </w:t>
      </w:r>
      <w:r>
        <w:rPr>
          <w:color w:val="6B8E23"/>
        </w:rPr>
        <w:t xml:space="preserve">yli </w:t>
      </w:r>
      <w:r>
        <w:rPr>
          <w:color w:val="A0522D"/>
        </w:rPr>
        <w:t xml:space="preserve">358 miljoonaa dollaria</w:t>
      </w:r>
      <w:r>
        <w:t xml:space="preserve">. </w:t>
      </w:r>
      <w:r>
        <w:t xml:space="preserve">Roger Ebert, joka nimesi sen vuoden </w:t>
      </w:r>
      <w:r>
        <w:rPr>
          <w:color w:val="228B22"/>
        </w:rPr>
        <w:t xml:space="preserve">2002</w:t>
      </w:r>
      <w:r>
        <w:t xml:space="preserve"> parhaaksi elokuvaksi, </w:t>
      </w:r>
      <w:r>
        <w:t xml:space="preserve">kehui elokuvan henkeäsalpaavaa tulevaisuudenkuvaa sekä Spielbergin tapaa yhdistää CGI:tä ja live-actionia.</w:t>
      </w:r>
    </w:p>
    <w:p>
      <w:r>
        <w:rPr>
          <w:b/>
        </w:rPr>
        <w:t xml:space="preserve">Kysymys 0</w:t>
      </w:r>
    </w:p>
    <w:p>
      <w:r>
        <w:t xml:space="preserve">Missä elokuvassa Spielberg teki yhteistyötä Cruisen kanssa?</w:t>
      </w:r>
    </w:p>
    <w:p>
      <w:r>
        <w:rPr>
          <w:b/>
        </w:rPr>
        <w:t xml:space="preserve">Kysymys 1</w:t>
      </w:r>
    </w:p>
    <w:p>
      <w:r>
        <w:t xml:space="preserve">Milloin Minority Reportin ensi-ilta on?</w:t>
      </w:r>
    </w:p>
    <w:p>
      <w:r>
        <w:rPr>
          <w:b/>
        </w:rPr>
        <w:t xml:space="preserve">Kysymys 2</w:t>
      </w:r>
    </w:p>
    <w:p>
      <w:r>
        <w:t xml:space="preserve">Mikä oli Minority Reportin Rotten Tomatoes -arvio?</w:t>
      </w:r>
    </w:p>
    <w:p>
      <w:r>
        <w:rPr>
          <w:b/>
        </w:rPr>
        <w:t xml:space="preserve">Kysymys 3</w:t>
      </w:r>
    </w:p>
    <w:p>
      <w:r>
        <w:t xml:space="preserve">Kuinka paljon Minority Report ansaitsi?</w:t>
      </w:r>
    </w:p>
    <w:p>
      <w:r>
        <w:rPr>
          <w:b/>
        </w:rPr>
        <w:t xml:space="preserve">Kysymys 4</w:t>
      </w:r>
    </w:p>
    <w:p>
      <w:r>
        <w:t xml:space="preserve">Milloin Minority Report julkaistiin?</w:t>
      </w:r>
    </w:p>
    <w:p>
      <w:r>
        <w:rPr>
          <w:b/>
        </w:rPr>
        <w:t xml:space="preserve">Kysymys 5</w:t>
      </w:r>
    </w:p>
    <w:p>
      <w:r>
        <w:t xml:space="preserve">Kuinka paljon Minority Report tienasi Yhdysvalloissa?</w:t>
      </w:r>
    </w:p>
    <w:p>
      <w:r>
        <w:rPr>
          <w:b/>
        </w:rPr>
        <w:t xml:space="preserve">Kysymys 6</w:t>
      </w:r>
    </w:p>
    <w:p>
      <w:r>
        <w:t xml:space="preserve">Minä vuonna Philip K. Dicksin romaani Minority Report julkaistiin?</w:t>
      </w:r>
    </w:p>
    <w:p>
      <w:r>
        <w:rPr>
          <w:b/>
        </w:rPr>
        <w:t xml:space="preserve">Kysymys 7</w:t>
      </w:r>
    </w:p>
    <w:p>
      <w:r>
        <w:t xml:space="preserve">Kuka tuotti Minority Reportin?</w:t>
      </w:r>
    </w:p>
    <w:p>
      <w:r>
        <w:rPr>
          <w:b/>
        </w:rPr>
        <w:t xml:space="preserve">Kysymys 8</w:t>
      </w:r>
    </w:p>
    <w:p>
      <w:r>
        <w:t xml:space="preserve">Mikä oli Spielbergin ensimmäinen liike yhdistää CGI ja live-action?</w:t>
      </w:r>
    </w:p>
    <w:p>
      <w:r>
        <w:rPr>
          <w:b/>
        </w:rPr>
        <w:t xml:space="preserve">Teksti numero 19</w:t>
      </w:r>
    </w:p>
    <w:p>
      <w:r>
        <w:t xml:space="preserve">Vuonna 2005 Spielberg ohjasi myös </w:t>
      </w:r>
      <w:r>
        <w:rPr>
          <w:color w:val="DCDCDC"/>
        </w:rPr>
        <w:t xml:space="preserve">Paramountin ja DreamWorksin</w:t>
      </w:r>
      <w:r>
        <w:t xml:space="preserve"> yhteistuotantona toteutetun </w:t>
      </w:r>
      <w:r>
        <w:rPr>
          <w:color w:val="A9A9A9"/>
        </w:rPr>
        <w:t xml:space="preserve">Maailman sota -elokuvan, joka </w:t>
      </w:r>
      <w:r>
        <w:t xml:space="preserve">perustuu </w:t>
      </w:r>
      <w:r>
        <w:rPr>
          <w:color w:val="2F4F4F"/>
        </w:rPr>
        <w:t xml:space="preserve">H. G. Wellsin </w:t>
      </w:r>
      <w:r>
        <w:t xml:space="preserve">samannimiseen kirjaan (Spielberg oli ollut suuri kirjan ja alkuperäisen </w:t>
      </w:r>
      <w:r>
        <w:rPr>
          <w:color w:val="556B2F"/>
        </w:rPr>
        <w:t xml:space="preserve">vuoden 1953 </w:t>
      </w:r>
      <w:r>
        <w:t xml:space="preserve">elokuvan </w:t>
      </w:r>
      <w:r>
        <w:t xml:space="preserve">fani). </w:t>
      </w:r>
      <w:r>
        <w:t xml:space="preserve">Elokuvan pääosissa näyttelivät Tom Cruise ja Dakota Fanning, ja kuten aiemmissakin Spielbergin elokuvissa, </w:t>
      </w:r>
      <w:r>
        <w:rPr>
          <w:color w:val="6B8E23"/>
        </w:rPr>
        <w:t xml:space="preserve">Industrial Light &amp; Magic </w:t>
      </w:r>
      <w:r>
        <w:t xml:space="preserve">(ILM) vastasi visuaalisista tehosteista. Toisin kuin E.T.:ssä ja </w:t>
      </w:r>
      <w:r>
        <w:rPr>
          <w:color w:val="A0522D"/>
        </w:rPr>
        <w:t xml:space="preserve">Kolmannen lajin läheisissä kohtaamisissa, </w:t>
      </w:r>
      <w:r>
        <w:t xml:space="preserve">joissa kuvattiin ystävällisiä muukalaisvieraita, War of the Worldsissa oli väkivaltaisia hyökkääjiä. Elokuva oli jälleen valtava kassamenestys, ja se tuotti </w:t>
      </w:r>
      <w:r>
        <w:rPr>
          <w:color w:val="228B22"/>
        </w:rPr>
        <w:t xml:space="preserve">maailmanlaajuisesti </w:t>
      </w:r>
      <w:r>
        <w:rPr>
          <w:color w:val="228B22"/>
        </w:rPr>
        <w:t xml:space="preserve">yli </w:t>
      </w:r>
      <w:r>
        <w:rPr>
          <w:color w:val="191970"/>
        </w:rPr>
        <w:t xml:space="preserve">591 miljoonaa dollaria</w:t>
      </w:r>
      <w:r>
        <w:t xml:space="preserve">.</w:t>
      </w:r>
    </w:p>
    <w:p>
      <w:r>
        <w:rPr>
          <w:b/>
        </w:rPr>
        <w:t xml:space="preserve">Kysymys 0</w:t>
      </w:r>
    </w:p>
    <w:p>
      <w:r>
        <w:t xml:space="preserve">Mitkä studiot tuottivat Spielbergin "Maailmojen sodan"?</w:t>
      </w:r>
    </w:p>
    <w:p>
      <w:r>
        <w:rPr>
          <w:b/>
        </w:rPr>
        <w:t xml:space="preserve">Kysymys 1</w:t>
      </w:r>
    </w:p>
    <w:p>
      <w:r>
        <w:t xml:space="preserve">Kuka kirjoitti Maailmojen sota -kirjan?</w:t>
      </w:r>
    </w:p>
    <w:p>
      <w:r>
        <w:rPr>
          <w:b/>
        </w:rPr>
        <w:t xml:space="preserve">Kysymys 2</w:t>
      </w:r>
    </w:p>
    <w:p>
      <w:r>
        <w:t xml:space="preserve">Milloin ensimmäinen Maailmojen sota -elokuva julkaistiin?</w:t>
      </w:r>
    </w:p>
    <w:p>
      <w:r>
        <w:rPr>
          <w:b/>
        </w:rPr>
        <w:t xml:space="preserve">Kysymys 3</w:t>
      </w:r>
    </w:p>
    <w:p>
      <w:r>
        <w:t xml:space="preserve">Kuka teki "Maailmojen sodan" visuaaliset tehosteet?</w:t>
      </w:r>
    </w:p>
    <w:p>
      <w:r>
        <w:rPr>
          <w:b/>
        </w:rPr>
        <w:t xml:space="preserve">Kysymys 4</w:t>
      </w:r>
    </w:p>
    <w:p>
      <w:r>
        <w:t xml:space="preserve">Kuinka paljon "Maailmojen sota" tienasi?</w:t>
      </w:r>
    </w:p>
    <w:p>
      <w:r>
        <w:rPr>
          <w:b/>
        </w:rPr>
        <w:t xml:space="preserve">Kysymys 5</w:t>
      </w:r>
    </w:p>
    <w:p>
      <w:r>
        <w:t xml:space="preserve">Minä vuonna romaani Maailmojen sota julkaistiin?</w:t>
      </w:r>
    </w:p>
    <w:p>
      <w:r>
        <w:rPr>
          <w:b/>
        </w:rPr>
        <w:t xml:space="preserve">Kysymys 6</w:t>
      </w:r>
    </w:p>
    <w:p>
      <w:r>
        <w:t xml:space="preserve">Mikä oli ensimmäinen elokuva, johon Industrial Light &amp; Magic teki visuaaliset tehosteet?</w:t>
      </w:r>
    </w:p>
    <w:p>
      <w:r>
        <w:rPr>
          <w:b/>
        </w:rPr>
        <w:t xml:space="preserve">Kysymys 7</w:t>
      </w:r>
    </w:p>
    <w:p>
      <w:r>
        <w:t xml:space="preserve">Kuinka paljon War of the Worlds tienasi Yhdysvalloissa?</w:t>
      </w:r>
    </w:p>
    <w:p>
      <w:r>
        <w:rPr>
          <w:b/>
        </w:rPr>
        <w:t xml:space="preserve">Kysymys 8</w:t>
      </w:r>
    </w:p>
    <w:p>
      <w:r>
        <w:t xml:space="preserve">Kuinka paljon War of the Worlds tienasi ulkomailla?</w:t>
      </w:r>
    </w:p>
    <w:p>
      <w:r>
        <w:rPr>
          <w:b/>
        </w:rPr>
        <w:t xml:space="preserve">Kysymys 9</w:t>
      </w:r>
    </w:p>
    <w:p>
      <w:r>
        <w:t xml:space="preserve">Mikä oli Dakota Fanningin ensimmäinen elokuva?</w:t>
      </w:r>
    </w:p>
    <w:p>
      <w:r>
        <w:rPr>
          <w:b/>
        </w:rPr>
        <w:t xml:space="preserve">Teksti numero 20</w:t>
      </w:r>
    </w:p>
    <w:p>
      <w:r>
        <w:t xml:space="preserve">Spielbergin München-elokuva, joka kertoo </w:t>
      </w:r>
      <w:r>
        <w:rPr>
          <w:color w:val="DCDCDC"/>
        </w:rPr>
        <w:t xml:space="preserve">Münchenin olympialaisissa vuonna 1972 tapaht</w:t>
      </w:r>
      <w:r>
        <w:t xml:space="preserve">uneesta </w:t>
      </w:r>
      <w:r>
        <w:rPr>
          <w:color w:val="DCDCDC"/>
        </w:rPr>
        <w:t xml:space="preserve">israelilaisten urheilijoiden joukkomurhasta</w:t>
      </w:r>
      <w:r>
        <w:t xml:space="preserve">, oli hänen toinen juutalaisten suhteita maailmassa käsittelevä elokuvansa (ensimmäinen oli Schindlerin lista). Elokuva perustuu </w:t>
      </w:r>
      <w:r>
        <w:t xml:space="preserve">kanadalaisen toimittajan </w:t>
      </w:r>
      <w:r>
        <w:rPr>
          <w:color w:val="556B2F"/>
        </w:rPr>
        <w:t xml:space="preserve">George Jonasin</w:t>
      </w:r>
      <w:r>
        <w:t xml:space="preserve"> kirjaan </w:t>
      </w:r>
      <w:r>
        <w:rPr>
          <w:color w:val="2F4F4F"/>
        </w:rPr>
        <w:t xml:space="preserve">Vengeance</w:t>
      </w:r>
      <w:r>
        <w:t xml:space="preserve">. </w:t>
      </w:r>
      <w:r>
        <w:t xml:space="preserve">Siitä on aiemmin tehty </w:t>
      </w:r>
      <w:r>
        <w:rPr>
          <w:color w:val="6B8E23"/>
        </w:rPr>
        <w:t xml:space="preserve">vuonna 1986 </w:t>
      </w:r>
      <w:r>
        <w:t xml:space="preserve">tv-elokuva Sword of Gideon. Elokuva sai vahvaa kiitosta kriitikoilta, mutta se menestyi huonosti Yhdysvaltain ja maailman lipputuloissa; se on edelleen yksi Spielbergin kiistanalaisimmista elokuvista tähän mennessä. München sai </w:t>
      </w:r>
      <w:r>
        <w:rPr>
          <w:color w:val="A0522D"/>
        </w:rPr>
        <w:t xml:space="preserve">viisi </w:t>
      </w:r>
      <w:r>
        <w:t xml:space="preserve">Oscar-ehdokkuutta, muun muassa parhaan elokuvan, elokuvan leikkauksen, alkuperäisen musiikin (</w:t>
      </w:r>
      <w:r>
        <w:rPr>
          <w:color w:val="228B22"/>
        </w:rPr>
        <w:t xml:space="preserve">John Williams)</w:t>
      </w:r>
      <w:r>
        <w:t xml:space="preserve">, parhaan sovitetun käsikirjoituksen ja Spielbergin parhaan ohjauksen. Se oli Spielbergin kuudes ehdokkuus parhaasta ohjauksesta ja viides ehdokkuus parhaasta elokuvasta.</w:t>
      </w:r>
    </w:p>
    <w:p>
      <w:r>
        <w:rPr>
          <w:b/>
        </w:rPr>
        <w:t xml:space="preserve">Kysymys 0</w:t>
      </w:r>
    </w:p>
    <w:p>
      <w:r>
        <w:t xml:space="preserve">Mistä Münchenissä oli kyse?</w:t>
      </w:r>
    </w:p>
    <w:p>
      <w:r>
        <w:rPr>
          <w:b/>
        </w:rPr>
        <w:t xml:space="preserve">Kysymys 1</w:t>
      </w:r>
    </w:p>
    <w:p>
      <w:r>
        <w:t xml:space="preserve">Mihin kirjaan "München" perustuu?</w:t>
      </w:r>
    </w:p>
    <w:p>
      <w:r>
        <w:rPr>
          <w:b/>
        </w:rPr>
        <w:t xml:space="preserve">Kysymys 2</w:t>
      </w:r>
    </w:p>
    <w:p>
      <w:r>
        <w:t xml:space="preserve">Kuka kirjoitti 'Vengeance'?</w:t>
      </w:r>
    </w:p>
    <w:p>
      <w:r>
        <w:rPr>
          <w:b/>
        </w:rPr>
        <w:t xml:space="preserve">Kysymys 3</w:t>
      </w:r>
    </w:p>
    <w:p>
      <w:r>
        <w:t xml:space="preserve">Kuinka monta Oscar-ehdokkuutta "München" sai?</w:t>
      </w:r>
    </w:p>
    <w:p>
      <w:r>
        <w:rPr>
          <w:b/>
        </w:rPr>
        <w:t xml:space="preserve">Kysymys 4</w:t>
      </w:r>
    </w:p>
    <w:p>
      <w:r>
        <w:t xml:space="preserve">Kuka on säveltänyt musiikin elokuvaan "München"?</w:t>
      </w:r>
    </w:p>
    <w:p>
      <w:r>
        <w:rPr>
          <w:b/>
        </w:rPr>
        <w:t xml:space="preserve">Kysymys 5</w:t>
      </w:r>
    </w:p>
    <w:p>
      <w:r>
        <w:t xml:space="preserve">Minä vuonna kirja Vengeance julkaistiin?</w:t>
      </w:r>
    </w:p>
    <w:p>
      <w:r>
        <w:rPr>
          <w:b/>
        </w:rPr>
        <w:t xml:space="preserve">Kysymys 6</w:t>
      </w:r>
    </w:p>
    <w:p>
      <w:r>
        <w:t xml:space="preserve">Kuka ohjasi elokuvan Sword of Gideon?</w:t>
      </w:r>
    </w:p>
    <w:p>
      <w:r>
        <w:rPr>
          <w:b/>
        </w:rPr>
        <w:t xml:space="preserve">Kysymys 7</w:t>
      </w:r>
    </w:p>
    <w:p>
      <w:r>
        <w:t xml:space="preserve">Kuka teki Sword of Gideonin musiikin?</w:t>
      </w:r>
    </w:p>
    <w:p>
      <w:r>
        <w:rPr>
          <w:b/>
        </w:rPr>
        <w:t xml:space="preserve">Kysymys 8</w:t>
      </w:r>
    </w:p>
    <w:p>
      <w:r>
        <w:t xml:space="preserve">Kuinka monta israelilaista urheilijaa kuoli Münchenin verilöylyssä vuonna 1972?</w:t>
      </w:r>
    </w:p>
    <w:p>
      <w:r>
        <w:rPr>
          <w:b/>
        </w:rPr>
        <w:t xml:space="preserve">Kysymys 9</w:t>
      </w:r>
    </w:p>
    <w:p>
      <w:r>
        <w:t xml:space="preserve">Mikä oli George Jonasin ensimmäinen julkaistu romaani?</w:t>
      </w:r>
    </w:p>
    <w:p>
      <w:r>
        <w:rPr>
          <w:b/>
        </w:rPr>
        <w:t xml:space="preserve">Teksti numero 21</w:t>
      </w:r>
    </w:p>
    <w:p>
      <w:r>
        <w:rPr>
          <w:color w:val="A9A9A9"/>
        </w:rPr>
        <w:t xml:space="preserve">Kesäkuussa </w:t>
      </w:r>
      <w:r>
        <w:t xml:space="preserve">2006 </w:t>
      </w:r>
      <w:r>
        <w:t xml:space="preserve">Steven Spielberg ilmoitti ohjaavansa </w:t>
      </w:r>
      <w:r>
        <w:t xml:space="preserve">Kip Thornen ja tuottaja Lynda Obstin käsikirjoituksesta </w:t>
      </w:r>
      <w:r>
        <w:t xml:space="preserve">tieteellisesti tarkan elokuvan "</w:t>
      </w:r>
      <w:r>
        <w:rPr>
          <w:color w:val="2F4F4F"/>
        </w:rPr>
        <w:t xml:space="preserve">tutkimusmatkailijaryhmästä, joka matkustaa madonreiän läpi toiseen ulottuvuuteen"</w:t>
      </w:r>
      <w:r>
        <w:rPr>
          <w:color w:val="DCDCDC"/>
        </w:rPr>
        <w:t xml:space="preserve">. </w:t>
      </w:r>
      <w:r>
        <w:t xml:space="preserve">Tammikuussa 2007 </w:t>
      </w:r>
      <w:r>
        <w:t xml:space="preserve">käsikirjoittaja </w:t>
      </w:r>
      <w:r>
        <w:rPr>
          <w:color w:val="6B8E23"/>
        </w:rPr>
        <w:t xml:space="preserve">Jonathan Nolan </w:t>
      </w:r>
      <w:r>
        <w:t xml:space="preserve">tapasi heidät keskustellakseen Obstin ja Thornen käsittelyn sovittamisesta kertovaksi käsikirjoitukseksi. Käsikirjoittaja ehdotti "aikaelementin" lisäämistä käsittelyn perusideaan, mihin Obst ja Thorne suhtautuivat myönteisesti. Saman vuoden maaliskuussa Paramount palkkasi Nolanin sekä </w:t>
      </w:r>
      <w:r>
        <w:rPr>
          <w:color w:val="A0522D"/>
        </w:rPr>
        <w:t xml:space="preserve">Caltechin </w:t>
      </w:r>
      <w:r>
        <w:t xml:space="preserve">tiedemiehiä</w:t>
      </w:r>
      <w:r>
        <w:t xml:space="preserve">, jotka muodostivat työpajan sovittamaan käsittelyä nimellä Interstellar. Seuraavan vuoden heinäkuussa Kip Thorne kertoi, että ihmiset painostivat häntä esittämään itseään elokuvassa. Spielberg luopui myöhemmin Interstellarista, jonka ohjasi lopulta </w:t>
      </w:r>
      <w:r>
        <w:rPr>
          <w:color w:val="228B22"/>
        </w:rPr>
        <w:t xml:space="preserve">Christopher Nolan</w:t>
      </w:r>
      <w:r>
        <w:t xml:space="preserve">.</w:t>
      </w:r>
    </w:p>
    <w:p>
      <w:r>
        <w:rPr>
          <w:b/>
        </w:rPr>
        <w:t xml:space="preserve">Kysymys 0</w:t>
      </w:r>
    </w:p>
    <w:p>
      <w:r>
        <w:t xml:space="preserve">Milloin Spielberg ilmoitti, mitä Interstellarista tulisi?</w:t>
      </w:r>
    </w:p>
    <w:p>
      <w:r>
        <w:rPr>
          <w:b/>
        </w:rPr>
        <w:t xml:space="preserve">Kysymys 1</w:t>
      </w:r>
    </w:p>
    <w:p>
      <w:r>
        <w:t xml:space="preserve">Kuka otti "Interstellarin" ohjauksen hoitaakseen?</w:t>
      </w:r>
    </w:p>
    <w:p>
      <w:r>
        <w:rPr>
          <w:b/>
        </w:rPr>
        <w:t xml:space="preserve">Kysymys 2</w:t>
      </w:r>
    </w:p>
    <w:p>
      <w:r>
        <w:t xml:space="preserve">Mikä oli Interstellarin konsepti?</w:t>
      </w:r>
    </w:p>
    <w:p>
      <w:r>
        <w:rPr>
          <w:b/>
        </w:rPr>
        <w:t xml:space="preserve">Kysymys 3</w:t>
      </w:r>
    </w:p>
    <w:p>
      <w:r>
        <w:t xml:space="preserve">Kuka kirjoitti Interstellarin käsikirjoituksen?</w:t>
      </w:r>
    </w:p>
    <w:p>
      <w:r>
        <w:rPr>
          <w:b/>
        </w:rPr>
        <w:t xml:space="preserve">Kysymys 4</w:t>
      </w:r>
    </w:p>
    <w:p>
      <w:r>
        <w:t xml:space="preserve">Mikä yliopisto antoi tieteellistä neuvontaa Interstellaria varten?</w:t>
      </w:r>
    </w:p>
    <w:p>
      <w:r>
        <w:rPr>
          <w:b/>
        </w:rPr>
        <w:t xml:space="preserve">Kysymys 5</w:t>
      </w:r>
    </w:p>
    <w:p>
      <w:r>
        <w:t xml:space="preserve">Minä vuonna Kip Thorne ja Lynda Obst tekivät käsittelyssä Interstellarin?</w:t>
      </w:r>
    </w:p>
    <w:p>
      <w:r>
        <w:rPr>
          <w:b/>
        </w:rPr>
        <w:t xml:space="preserve">Kysymys 6</w:t>
      </w:r>
    </w:p>
    <w:p>
      <w:r>
        <w:t xml:space="preserve">Minä vuonna Lynda Obstista tuli tuottaja?</w:t>
      </w:r>
    </w:p>
    <w:p>
      <w:r>
        <w:rPr>
          <w:b/>
        </w:rPr>
        <w:t xml:space="preserve">Kysymys 7</w:t>
      </w:r>
    </w:p>
    <w:p>
      <w:r>
        <w:t xml:space="preserve">Minä vuonna Jonathan Nolanista tuli käsikirjoittaja?</w:t>
      </w:r>
    </w:p>
    <w:p>
      <w:r>
        <w:rPr>
          <w:b/>
        </w:rPr>
        <w:t xml:space="preserve">Kysymys 8</w:t>
      </w:r>
    </w:p>
    <w:p>
      <w:r>
        <w:t xml:space="preserve">Minä vuonna Christopher Nolanista tuli ohjaaja?</w:t>
      </w:r>
    </w:p>
    <w:p>
      <w:r>
        <w:rPr>
          <w:b/>
        </w:rPr>
        <w:t xml:space="preserve">Teksti numero 22</w:t>
      </w:r>
    </w:p>
    <w:p>
      <w:r>
        <w:t xml:space="preserve">Vuoden 2009 alussa Spielberg kuvasi Peter Jacksonin kanssa ensimmäisen elokuvan suunnitellusta trilogiasta, joka perustuu belgialaisen Hergén kirjoittamaan Tintin seikkailuihin. </w:t>
      </w:r>
      <w:r>
        <w:rPr>
          <w:color w:val="A9A9A9"/>
        </w:rPr>
        <w:t xml:space="preserve">Tintin seikkailut: </w:t>
      </w:r>
      <w:r>
        <w:rPr>
          <w:color w:val="DCDCDC"/>
        </w:rPr>
        <w:t xml:space="preserve">The Secret of the Unicorn</w:t>
      </w:r>
      <w:r>
        <w:t xml:space="preserve">, julkaistiin vasta lokakuussa 2011 tietokoneanimaation monimutkaisuuden vuoksi. </w:t>
      </w:r>
      <w:r>
        <w:t xml:space="preserve">Maailman ensi-ilta pidettiin </w:t>
      </w:r>
      <w:r>
        <w:rPr>
          <w:color w:val="2F4F4F"/>
        </w:rPr>
        <w:t xml:space="preserve">22. lokakuuta 2011 </w:t>
      </w:r>
      <w:r>
        <w:rPr>
          <w:color w:val="556B2F"/>
        </w:rPr>
        <w:t xml:space="preserve">Brysselissä, Belgiassa</w:t>
      </w:r>
      <w:r>
        <w:t xml:space="preserve">. </w:t>
      </w:r>
      <w:r>
        <w:t xml:space="preserve">Pohjois-Amerikan teattereihin elokuva tuli </w:t>
      </w:r>
      <w:r>
        <w:rPr>
          <w:color w:val="6B8E23"/>
        </w:rPr>
        <w:t xml:space="preserve">21. joulukuuta </w:t>
      </w:r>
      <w:r>
        <w:rPr>
          <w:color w:val="A0522D"/>
        </w:rPr>
        <w:t xml:space="preserve">2011 </w:t>
      </w:r>
      <w:r>
        <w:t xml:space="preserve">digitaalisessa 3D- ja IMAX-muodossa. Se sai kriitikoilta yleisesti ottaen myönteiset arvostelut, ja sen </w:t>
      </w:r>
      <w:r>
        <w:rPr>
          <w:color w:val="228B22"/>
        </w:rPr>
        <w:t xml:space="preserve">maailmanlaajuinen </w:t>
      </w:r>
      <w:r>
        <w:t xml:space="preserve">tuotto oli </w:t>
      </w:r>
      <w:r>
        <w:rPr>
          <w:color w:val="228B22"/>
        </w:rPr>
        <w:t xml:space="preserve">yli </w:t>
      </w:r>
      <w:r>
        <w:rPr>
          <w:color w:val="191970"/>
        </w:rPr>
        <w:t xml:space="preserve">373 miljoonaa dollaria</w:t>
      </w:r>
      <w:r>
        <w:t xml:space="preserve">. Tintin seikkailut voitti samana vuonna Golden Globe -palkinnon parhaan animaatioelokuvan palkinnon. Se on ensimmäinen muu kuin Pixar-elokuva, joka on voittanut palkinnon sen jälkeen, kun kategoria otettiin käyttöön. Jacksonin on ilmoitettu ohjaavan toisen elokuvan.</w:t>
      </w:r>
    </w:p>
    <w:p>
      <w:r>
        <w:rPr>
          <w:b/>
        </w:rPr>
        <w:t xml:space="preserve">Kysymys 0</w:t>
      </w:r>
    </w:p>
    <w:p>
      <w:r>
        <w:t xml:space="preserve">Mikä oli ensimmäinen muu kuin Pixar-elokuva, joka voitti parhaan animaatioelokuvan palkinnon?</w:t>
      </w:r>
    </w:p>
    <w:p>
      <w:r>
        <w:rPr>
          <w:b/>
        </w:rPr>
        <w:t xml:space="preserve">Kysymys 1</w:t>
      </w:r>
    </w:p>
    <w:p>
      <w:r>
        <w:t xml:space="preserve">Missä Tintin seikkailut sai ensi-iltansa?</w:t>
      </w:r>
    </w:p>
    <w:p>
      <w:r>
        <w:rPr>
          <w:b/>
        </w:rPr>
        <w:t xml:space="preserve">Kysymys 2</w:t>
      </w:r>
    </w:p>
    <w:p>
      <w:r>
        <w:t xml:space="preserve">Milloin Tintin seikkailut sai ensi-iltansa?</w:t>
      </w:r>
    </w:p>
    <w:p>
      <w:r>
        <w:rPr>
          <w:b/>
        </w:rPr>
        <w:t xml:space="preserve">Kysymys 3</w:t>
      </w:r>
    </w:p>
    <w:p>
      <w:r>
        <w:t xml:space="preserve">Milloin Tintin seikkailut julkaistiin Yhdysvalloissa?</w:t>
      </w:r>
    </w:p>
    <w:p>
      <w:r>
        <w:rPr>
          <w:b/>
        </w:rPr>
        <w:t xml:space="preserve">Kysymys 4</w:t>
      </w:r>
    </w:p>
    <w:p>
      <w:r>
        <w:t xml:space="preserve">Kuinka paljon Tintin seikkailut tienasi?</w:t>
      </w:r>
    </w:p>
    <w:p>
      <w:r>
        <w:rPr>
          <w:b/>
        </w:rPr>
        <w:t xml:space="preserve">Kysymys 5</w:t>
      </w:r>
    </w:p>
    <w:p>
      <w:r>
        <w:t xml:space="preserve">Mikä oli yksi niistä kaupungeista, joissa Tintin seikkailut: The Secret of the Unicorn tapahtui?</w:t>
      </w:r>
    </w:p>
    <w:p>
      <w:r>
        <w:rPr>
          <w:b/>
        </w:rPr>
        <w:t xml:space="preserve">Kysymys 6</w:t>
      </w:r>
    </w:p>
    <w:p>
      <w:r>
        <w:t xml:space="preserve">Kuinka paljon Tintin seikkailut: The Secret of the Unicorn tienasi Yhdysvalloissa?</w:t>
      </w:r>
    </w:p>
    <w:p>
      <w:r>
        <w:rPr>
          <w:b/>
        </w:rPr>
        <w:t xml:space="preserve">Kysymys 7</w:t>
      </w:r>
    </w:p>
    <w:p>
      <w:r>
        <w:t xml:space="preserve">Kuinka paljon Tintin seikkailut: The Secret of the Unicorn tienasi ulkomailla?</w:t>
      </w:r>
    </w:p>
    <w:p>
      <w:r>
        <w:rPr>
          <w:b/>
        </w:rPr>
        <w:t xml:space="preserve">Kysymys 8</w:t>
      </w:r>
    </w:p>
    <w:p>
      <w:r>
        <w:t xml:space="preserve">Milloin ilmoitettiin, että Peter Jackson ohjaisi seuraavan Tintin seikkailut -elokuvan?</w:t>
      </w:r>
    </w:p>
    <w:p>
      <w:r>
        <w:rPr>
          <w:b/>
        </w:rPr>
        <w:t xml:space="preserve">Kysymys 9</w:t>
      </w:r>
    </w:p>
    <w:p>
      <w:r>
        <w:t xml:space="preserve">Mikä on seuraavan Tintti-elokuvan nimi?</w:t>
      </w:r>
    </w:p>
    <w:p>
      <w:r>
        <w:rPr>
          <w:b/>
        </w:rPr>
        <w:t xml:space="preserve">Teksti numero 23</w:t>
      </w:r>
    </w:p>
    <w:p>
      <w:r>
        <w:t xml:space="preserve">Spielberg seurasi War Horse -elokuvaa, joka kuvattiin </w:t>
      </w:r>
      <w:r>
        <w:rPr>
          <w:color w:val="A9A9A9"/>
        </w:rPr>
        <w:t xml:space="preserve">Englannissa </w:t>
      </w:r>
      <w:r>
        <w:t xml:space="preserve">kesällä </w:t>
      </w:r>
      <w:r>
        <w:rPr>
          <w:color w:val="DCDCDC"/>
        </w:rPr>
        <w:t xml:space="preserve">2010</w:t>
      </w:r>
      <w:r>
        <w:t xml:space="preserve">. </w:t>
      </w:r>
      <w:r>
        <w:t xml:space="preserve">Se julkaistiin vain neljä päivää </w:t>
      </w:r>
      <w:r>
        <w:rPr>
          <w:color w:val="2F4F4F"/>
        </w:rPr>
        <w:t xml:space="preserve">Tintin seikkailujen </w:t>
      </w:r>
      <w:r>
        <w:t xml:space="preserve">jälkeen</w:t>
      </w:r>
      <w:r>
        <w:t xml:space="preserve">, </w:t>
      </w:r>
      <w:r>
        <w:rPr>
          <w:color w:val="556B2F"/>
        </w:rPr>
        <w:t xml:space="preserve">25. joulukuuta 2011</w:t>
      </w:r>
      <w:r>
        <w:t xml:space="preserve">. </w:t>
      </w:r>
      <w:r>
        <w:rPr>
          <w:color w:val="6B8E23"/>
        </w:rPr>
        <w:t xml:space="preserve">Michael Morpurgon </w:t>
      </w:r>
      <w:r>
        <w:t xml:space="preserve">vuonna </w:t>
      </w:r>
      <w:r>
        <w:rPr>
          <w:color w:val="A0522D"/>
        </w:rPr>
        <w:t xml:space="preserve">1982</w:t>
      </w:r>
      <w:r>
        <w:t xml:space="preserve"> julkaistuun </w:t>
      </w:r>
      <w:r>
        <w:t xml:space="preserve">samannimiseen romaaniin perustuva elokuva </w:t>
      </w:r>
      <w:r>
        <w:t xml:space="preserve">kertoo brittipojan ja hänen hevosensa Joeyn pitkästä ystävyydestä ennen ensimmäistä maailmansotaa ja sen aikana - romaanista tehtiin myös menestysnäytelmä Lontoossa, joka pyörii edelleen Lontoossa ja Broadwaylla. Elokuvan julkaisi ja levitti </w:t>
      </w:r>
      <w:r>
        <w:rPr>
          <w:color w:val="228B22"/>
        </w:rPr>
        <w:t xml:space="preserve">Disney, </w:t>
      </w:r>
      <w:r>
        <w:t xml:space="preserve">jonka kanssa DreamWorks teki levityssopimuksen vuonna 2009. War Horse sai kriitikoilta yleisesti ottaen myönteiset arvostelut, ja se oli ehdolla </w:t>
      </w:r>
      <w:r>
        <w:rPr>
          <w:color w:val="191970"/>
        </w:rPr>
        <w:t xml:space="preserve">kuuden </w:t>
      </w:r>
      <w:r>
        <w:t xml:space="preserve">Oscar-palkinnon </w:t>
      </w:r>
      <w:r>
        <w:t xml:space="preserve">saajaksi</w:t>
      </w:r>
      <w:r>
        <w:t xml:space="preserve">, muun muassa parhaan elokuvan palkinnon </w:t>
      </w:r>
      <w:r>
        <w:t xml:space="preserve">saajaksi.</w:t>
      </w:r>
    </w:p>
    <w:p>
      <w:r>
        <w:rPr>
          <w:b/>
        </w:rPr>
        <w:t xml:space="preserve">Kysymys 0</w:t>
      </w:r>
    </w:p>
    <w:p>
      <w:r>
        <w:t xml:space="preserve">Missä 'War Horse' kuvattiin?</w:t>
      </w:r>
    </w:p>
    <w:p>
      <w:r>
        <w:rPr>
          <w:b/>
        </w:rPr>
        <w:t xml:space="preserve">Kysymys 1</w:t>
      </w:r>
    </w:p>
    <w:p>
      <w:r>
        <w:t xml:space="preserve">Milloin 'War Horse' ilmestyi?</w:t>
      </w:r>
    </w:p>
    <w:p>
      <w:r>
        <w:rPr>
          <w:b/>
        </w:rPr>
        <w:t xml:space="preserve">Kysymys 2</w:t>
      </w:r>
    </w:p>
    <w:p>
      <w:r>
        <w:t xml:space="preserve">Kuka kirjoitti War Horse -kirjan?</w:t>
      </w:r>
    </w:p>
    <w:p>
      <w:r>
        <w:rPr>
          <w:b/>
        </w:rPr>
        <w:t xml:space="preserve">Kysymys 3</w:t>
      </w:r>
    </w:p>
    <w:p>
      <w:r>
        <w:t xml:space="preserve">Milloin War Horse -kirja ilmestyi?</w:t>
      </w:r>
    </w:p>
    <w:p>
      <w:r>
        <w:rPr>
          <w:b/>
        </w:rPr>
        <w:t xml:space="preserve">Kysymys 4</w:t>
      </w:r>
    </w:p>
    <w:p>
      <w:r>
        <w:t xml:space="preserve">Kuka levitti War Horse -elokuvaa?</w:t>
      </w:r>
    </w:p>
    <w:p>
      <w:r>
        <w:rPr>
          <w:b/>
        </w:rPr>
        <w:t xml:space="preserve">Kysymys 5</w:t>
      </w:r>
    </w:p>
    <w:p>
      <w:r>
        <w:t xml:space="preserve">Kumpi elokuva tienasi enemmän, Tintin seikkailut vai War Horse?</w:t>
      </w:r>
    </w:p>
    <w:p>
      <w:r>
        <w:rPr>
          <w:b/>
        </w:rPr>
        <w:t xml:space="preserve">Kysymys 6</w:t>
      </w:r>
    </w:p>
    <w:p>
      <w:r>
        <w:t xml:space="preserve">Missä Tintin seikkailut pääosin tehtiin?</w:t>
      </w:r>
    </w:p>
    <w:p>
      <w:r>
        <w:rPr>
          <w:b/>
        </w:rPr>
        <w:t xml:space="preserve">Kysymys 7</w:t>
      </w:r>
    </w:p>
    <w:p>
      <w:r>
        <w:t xml:space="preserve">Minä vuonna War Horse tehtiin näytelmäksi Lontoossa?</w:t>
      </w:r>
    </w:p>
    <w:p>
      <w:r>
        <w:rPr>
          <w:b/>
        </w:rPr>
        <w:t xml:space="preserve">Kysymys 8</w:t>
      </w:r>
    </w:p>
    <w:p>
      <w:r>
        <w:t xml:space="preserve">Kuka julkaisi Tintin seikkailut?</w:t>
      </w:r>
    </w:p>
    <w:p>
      <w:r>
        <w:rPr>
          <w:b/>
        </w:rPr>
        <w:t xml:space="preserve">Kysymys 9</w:t>
      </w:r>
    </w:p>
    <w:p>
      <w:r>
        <w:t xml:space="preserve">Kuinka monta Oscar-ehdokkuutta Tintin seikkailut sai?</w:t>
      </w:r>
    </w:p>
    <w:p>
      <w:r>
        <w:rPr>
          <w:b/>
        </w:rPr>
        <w:t xml:space="preserve">Tekstin numero 24</w:t>
      </w:r>
    </w:p>
    <w:p>
      <w:r>
        <w:t xml:space="preserve">Seuraavaksi Spielberg ohjasi historiallisen draamaelokuvan </w:t>
      </w:r>
      <w:r>
        <w:rPr>
          <w:color w:val="A9A9A9"/>
        </w:rPr>
        <w:t xml:space="preserve">Lincoln</w:t>
      </w:r>
      <w:r>
        <w:t xml:space="preserve">, jonka pääosissa </w:t>
      </w:r>
      <w:r>
        <w:rPr>
          <w:color w:val="DCDCDC"/>
        </w:rPr>
        <w:t xml:space="preserve">Daniel Day-Lewis </w:t>
      </w:r>
      <w:r>
        <w:t xml:space="preserve">esittää Yhdysvaltain presidenttiä Abraham Lincolnia ja </w:t>
      </w:r>
      <w:r>
        <w:rPr>
          <w:color w:val="2F4F4F"/>
        </w:rPr>
        <w:t xml:space="preserve">Sally Field </w:t>
      </w:r>
      <w:r>
        <w:t xml:space="preserve">Mary Todd Lincolnia. Perustuu Doris Kearns Goodwinin bestselleriin </w:t>
      </w:r>
      <w:r>
        <w:rPr>
          <w:color w:val="556B2F"/>
        </w:rPr>
        <w:t xml:space="preserve">Team of Rivals: The Political Genius of Abraham Lincoln</w:t>
      </w:r>
      <w:r>
        <w:t xml:space="preserve">, ja elokuva käsitteli </w:t>
      </w:r>
      <w:r>
        <w:t xml:space="preserve">Lincolnin elämän </w:t>
      </w:r>
      <w:r>
        <w:rPr>
          <w:color w:val="6B8E23"/>
        </w:rPr>
        <w:t xml:space="preserve">neljä viimeistä kuukautta</w:t>
      </w:r>
      <w:r>
        <w:t xml:space="preserve">. </w:t>
      </w:r>
      <w:r>
        <w:t xml:space="preserve">Tony Kushnerin käsikirjoittama elokuva kuvattiin </w:t>
      </w:r>
      <w:r>
        <w:rPr>
          <w:color w:val="A0522D"/>
        </w:rPr>
        <w:t xml:space="preserve">Richmondissa, Virginiassa </w:t>
      </w:r>
      <w:r>
        <w:rPr>
          <w:color w:val="228B22"/>
        </w:rPr>
        <w:t xml:space="preserve">vuoden 2011 </w:t>
      </w:r>
      <w:r>
        <w:t xml:space="preserve">lopulla, </w:t>
      </w:r>
      <w:r>
        <w:t xml:space="preserve">ja Disney julkaisi sen Yhdysvalloissa marraskuussa 2012. Elokuvan kansainvälisestä levityksestä vastasi 20th Century Fox. Lincoln sai ilmestyessään laajaa suosiota kriitikoilta, ja se oli ehdolla </w:t>
      </w:r>
      <w:r>
        <w:rPr>
          <w:color w:val="191970"/>
        </w:rPr>
        <w:t xml:space="preserve">kahdentoista </w:t>
      </w:r>
      <w:r>
        <w:t xml:space="preserve">Oscar-palkinnon </w:t>
      </w:r>
      <w:r>
        <w:t xml:space="preserve">saajaksi </w:t>
      </w:r>
      <w:r>
        <w:t xml:space="preserve">(eniten kaikista elokuvista sinä vuonna), mukaan lukien parhaan elokuvan ja parhaan ohjauksen palkinnot Spielbergille. Elokuva voitti parhaan lavastuksen palkinnon, ja Day-Lewis voitti parhaan miespääosan Oscarin Lincolnin roolistaan. Hänestä tuli ensimmäinen kolminkertainen voittaja tässä kategoriassa ja ensimmäinen Spielbergin ohjaamasta elokuvasta.</w:t>
      </w:r>
    </w:p>
    <w:p>
      <w:r>
        <w:rPr>
          <w:b/>
        </w:rPr>
        <w:t xml:space="preserve">Kysymys 0</w:t>
      </w:r>
    </w:p>
    <w:p>
      <w:r>
        <w:t xml:space="preserve">Kuka näytteli Lincoln-elokuvassa Abraham Lincolnia?</w:t>
      </w:r>
    </w:p>
    <w:p>
      <w:r>
        <w:rPr>
          <w:b/>
        </w:rPr>
        <w:t xml:space="preserve">Kysymys 1</w:t>
      </w:r>
    </w:p>
    <w:p>
      <w:r>
        <w:t xml:space="preserve">Mihin kirjaan "Lincoln" perustuu?</w:t>
      </w:r>
    </w:p>
    <w:p>
      <w:r>
        <w:rPr>
          <w:b/>
        </w:rPr>
        <w:t xml:space="preserve">Kysymys 2</w:t>
      </w:r>
    </w:p>
    <w:p>
      <w:r>
        <w:t xml:space="preserve">Mitä osaa Lincolnin elämästä elokuva käsitteli?</w:t>
      </w:r>
    </w:p>
    <w:p>
      <w:r>
        <w:rPr>
          <w:b/>
        </w:rPr>
        <w:t xml:space="preserve">Kysymys 3</w:t>
      </w:r>
    </w:p>
    <w:p>
      <w:r>
        <w:t xml:space="preserve">Missä "Lincoln" kuvattiin?</w:t>
      </w:r>
    </w:p>
    <w:p>
      <w:r>
        <w:rPr>
          <w:b/>
        </w:rPr>
        <w:t xml:space="preserve">Kysymys 4</w:t>
      </w:r>
    </w:p>
    <w:p>
      <w:r>
        <w:t xml:space="preserve">Kuka näytteli Mary Todd Lincolnia elokuvassa "Lincoln"?</w:t>
      </w:r>
    </w:p>
    <w:p>
      <w:r>
        <w:rPr>
          <w:b/>
        </w:rPr>
        <w:t xml:space="preserve">Kysymys 5</w:t>
      </w:r>
    </w:p>
    <w:p>
      <w:r>
        <w:t xml:space="preserve">Minä vuonna Team of Rivals: The Political Genius of Abraham Lincoln julkaistiin?</w:t>
      </w:r>
    </w:p>
    <w:p>
      <w:r>
        <w:rPr>
          <w:b/>
        </w:rPr>
        <w:t xml:space="preserve">Kysymys 6</w:t>
      </w:r>
    </w:p>
    <w:p>
      <w:r>
        <w:t xml:space="preserve">Kuinka monta kertaa Spielberg on ollut ehdolla parhaasta ohjauksesta?</w:t>
      </w:r>
    </w:p>
    <w:p>
      <w:r>
        <w:rPr>
          <w:b/>
        </w:rPr>
        <w:t xml:space="preserve">Kysymys 7</w:t>
      </w:r>
    </w:p>
    <w:p>
      <w:r>
        <w:t xml:space="preserve">Kuinka monta kertaa Daniel Day-Lewis on ollut ehdolla parhaasta miespääosasta?</w:t>
      </w:r>
    </w:p>
    <w:p>
      <w:r>
        <w:rPr>
          <w:b/>
        </w:rPr>
        <w:t xml:space="preserve">Kysymys 8</w:t>
      </w:r>
    </w:p>
    <w:p>
      <w:r>
        <w:t xml:space="preserve">Minä vuonna Doris Kearns Goodwin julkaisi ensimmäisen kirjansa?</w:t>
      </w:r>
    </w:p>
    <w:p>
      <w:r>
        <w:rPr>
          <w:b/>
        </w:rPr>
        <w:t xml:space="preserve">Kysymys 9</w:t>
      </w:r>
    </w:p>
    <w:p>
      <w:r>
        <w:t xml:space="preserve">Mikä elokuva on käsitellyt Lincolnin presidenttikauden alkua?</w:t>
      </w:r>
    </w:p>
    <w:p>
      <w:r>
        <w:rPr>
          <w:b/>
        </w:rPr>
        <w:t xml:space="preserve">Teksti numero 25</w:t>
      </w:r>
    </w:p>
    <w:p>
      <w:r>
        <w:t xml:space="preserve">Spielberg ohjasi vuonna 2015 Bridge of Spies -elokuvan, joka on kylmän sodan aikainen trilleri, joka perustuu </w:t>
      </w:r>
      <w:r>
        <w:rPr>
          <w:color w:val="A9A9A9"/>
        </w:rPr>
        <w:t xml:space="preserve">vuoden 1960 </w:t>
      </w:r>
      <w:r>
        <w:t xml:space="preserve">U-2-välikohtaukseen ja keskittyy James B. Donovanin neuvotteluihin Neuvostoliiton kanssa lentäjä Gary Powersin vapauttamiseksi sen jälkeen, kun hänen lentokoneensa ammuttiin alas Neuvostoliiton alueen yllä. Elokuvan pääosissa näyttelivät </w:t>
      </w:r>
      <w:r>
        <w:rPr>
          <w:color w:val="DCDCDC"/>
        </w:rPr>
        <w:t xml:space="preserve">Tom Hanks </w:t>
      </w:r>
      <w:r>
        <w:t xml:space="preserve">Donovanin roolissa sekä </w:t>
      </w:r>
      <w:r>
        <w:rPr>
          <w:color w:val="2F4F4F"/>
        </w:rPr>
        <w:t xml:space="preserve">Mark Rylance</w:t>
      </w:r>
      <w:r>
        <w:t xml:space="preserve">, Amy Ryan ja Alan Alda, ja sen käsikirjoituksesta vastasivat Coenin veljekset. Elokuva kuvattiin syyskuusta joulukuuhun 2014 kuvauspaikoilla </w:t>
      </w:r>
      <w:r>
        <w:rPr>
          <w:color w:val="556B2F"/>
        </w:rPr>
        <w:t xml:space="preserve">New Yorkissa, </w:t>
      </w:r>
      <w:r>
        <w:rPr>
          <w:color w:val="6B8E23"/>
        </w:rPr>
        <w:t xml:space="preserve">Berliinissä </w:t>
      </w:r>
      <w:r>
        <w:rPr>
          <w:color w:val="556B2F"/>
        </w:rPr>
        <w:t xml:space="preserve">ja Puolan Wroclawissa </w:t>
      </w:r>
      <w:r>
        <w:t xml:space="preserve">(joka esitti Itä-Berliiniä), ja Disney julkaisi sen </w:t>
      </w:r>
      <w:r>
        <w:rPr>
          <w:color w:val="A0522D"/>
        </w:rPr>
        <w:t xml:space="preserve">16. lokakuuta 2015</w:t>
      </w:r>
      <w:r>
        <w:t xml:space="preserve">. </w:t>
      </w:r>
      <w:r>
        <w:t xml:space="preserve">Bridge of Spies sai kriitikoilta myönteisiä arvioita, ja se oli ehdolla </w:t>
      </w:r>
      <w:r>
        <w:rPr>
          <w:color w:val="228B22"/>
        </w:rPr>
        <w:t xml:space="preserve">kuudeksi </w:t>
      </w:r>
      <w:r>
        <w:t xml:space="preserve">Oscar-palkinnoksi, mukaan lukien parhaan elokuvan palkinto.</w:t>
      </w:r>
    </w:p>
    <w:p>
      <w:r>
        <w:rPr>
          <w:b/>
        </w:rPr>
        <w:t xml:space="preserve">Kysymys 0</w:t>
      </w:r>
    </w:p>
    <w:p>
      <w:r>
        <w:t xml:space="preserve">Milloin "Bridge of Spies" julkaistiin?</w:t>
      </w:r>
    </w:p>
    <w:p>
      <w:r>
        <w:rPr>
          <w:b/>
        </w:rPr>
        <w:t xml:space="preserve">Kysymys 1</w:t>
      </w:r>
    </w:p>
    <w:p>
      <w:r>
        <w:t xml:space="preserve">Kuinka monta Oscar-ehdokkuutta "Bridge of Spies" sai?</w:t>
      </w:r>
    </w:p>
    <w:p>
      <w:r>
        <w:rPr>
          <w:b/>
        </w:rPr>
        <w:t xml:space="preserve">Kysymys 2</w:t>
      </w:r>
    </w:p>
    <w:p>
      <w:r>
        <w:t xml:space="preserve">Milloin "Vakoilijoiden silta" kuvattiin?</w:t>
      </w:r>
    </w:p>
    <w:p>
      <w:r>
        <w:rPr>
          <w:b/>
        </w:rPr>
        <w:t xml:space="preserve">Kysymys 3</w:t>
      </w:r>
    </w:p>
    <w:p>
      <w:r>
        <w:t xml:space="preserve">Kuka näytteli Donovania elokuvassa 'Bridge of Spies'?</w:t>
      </w:r>
    </w:p>
    <w:p>
      <w:r>
        <w:rPr>
          <w:b/>
        </w:rPr>
        <w:t xml:space="preserve">Kysymys 4</w:t>
      </w:r>
    </w:p>
    <w:p>
      <w:r>
        <w:t xml:space="preserve">Missä "Vakoilijoiden silta" kuvattiin?</w:t>
      </w:r>
    </w:p>
    <w:p>
      <w:r>
        <w:rPr>
          <w:b/>
        </w:rPr>
        <w:t xml:space="preserve">Kysymys 5</w:t>
      </w:r>
    </w:p>
    <w:p>
      <w:r>
        <w:t xml:space="preserve">Kuka näytteli Gary Powersia elokuvassa Bridge of Spies?</w:t>
      </w:r>
    </w:p>
    <w:p>
      <w:r>
        <w:rPr>
          <w:b/>
        </w:rPr>
        <w:t xml:space="preserve">Kysymys 6</w:t>
      </w:r>
    </w:p>
    <w:p>
      <w:r>
        <w:t xml:space="preserve">Missä suurin osa Bridge of Spies -elokuvasta kuvattiin?</w:t>
      </w:r>
    </w:p>
    <w:p>
      <w:r>
        <w:rPr>
          <w:b/>
        </w:rPr>
        <w:t xml:space="preserve">Kysymys 7</w:t>
      </w:r>
    </w:p>
    <w:p>
      <w:r>
        <w:t xml:space="preserve">Kuinka monta kertaa Spielberg on voittanut parhaan ohjaajan palkinnon?</w:t>
      </w:r>
    </w:p>
    <w:p>
      <w:r>
        <w:rPr>
          <w:b/>
        </w:rPr>
        <w:t xml:space="preserve">Kysymys 8</w:t>
      </w:r>
    </w:p>
    <w:p>
      <w:r>
        <w:t xml:space="preserve">Kuinka monta kertaa Tom Hanks on ollut ehdolla parhaasta miespääosasta?</w:t>
      </w:r>
    </w:p>
    <w:p>
      <w:r>
        <w:rPr>
          <w:b/>
        </w:rPr>
        <w:t xml:space="preserve">Kysymys 9</w:t>
      </w:r>
    </w:p>
    <w:p>
      <w:r>
        <w:t xml:space="preserve">Kuinka monessa elokuvassa Tom Hanks on ollut mukana, joka on voittanut parhaan elokuvan palkinnon?</w:t>
      </w:r>
    </w:p>
    <w:p>
      <w:r>
        <w:rPr>
          <w:b/>
        </w:rPr>
        <w:t xml:space="preserve">Teksti numero 26</w:t>
      </w:r>
    </w:p>
    <w:p>
      <w:r>
        <w:t xml:space="preserve">1980-luvun puolivälistä lähtien Spielberg on lisännyt rooliaan elokuvatuottajana. Hän johti useiden piirrettyjen tuotantoryhmää, kuten Warner Bros.:n menestyselokuvia </w:t>
      </w:r>
      <w:r>
        <w:rPr>
          <w:color w:val="A9A9A9"/>
        </w:rPr>
        <w:t xml:space="preserve">Tiny Toon Adventures, Animaniacs, Pinky and the Brain, Toonsylvania ja Freakazoid! </w:t>
      </w:r>
      <w:r>
        <w:t xml:space="preserve">, joita varten hän teki yhteistyötä </w:t>
      </w:r>
      <w:r>
        <w:rPr>
          <w:color w:val="DCDCDC"/>
        </w:rPr>
        <w:t xml:space="preserve">Jean MacCurdyn </w:t>
      </w:r>
      <w:r>
        <w:t xml:space="preserve">ja </w:t>
      </w:r>
      <w:r>
        <w:rPr>
          <w:color w:val="2F4F4F"/>
        </w:rPr>
        <w:t xml:space="preserve">Tom Rueggerin kanssa</w:t>
      </w:r>
      <w:r>
        <w:t xml:space="preserve">. Koska hän työskenteli näiden sarjojen parissa, useimpien sarjojen virallisissa otsikoissa lukee: "Steven Spielberg esittää", ja hän teki myös lukuisia cameoja sarjoissa. Spielberg tuotti myös Don Bluthin animaatiot </w:t>
      </w:r>
      <w:r>
        <w:rPr>
          <w:color w:val="556B2F"/>
        </w:rPr>
        <w:t xml:space="preserve">An American Tail ja The Land Before Time, </w:t>
      </w:r>
      <w:r>
        <w:t xml:space="preserve">jotka Universal Studios julkaisi. Hän toimi myös yhtenä tuottajista elokuvassa Who Framed Roger Rabbit (Kuka kehystää Roger Rabbitia) ja siihen liittyvissä kolmessa lyhytelokuvassa (Tummy Trouble, Roller Coaster Rabbit, Trail Mix-Up), jotka kaikki julkaistiin Disneyn toimesta sekä Walt Disney Picturesin että Touchstone Picturesin nimissä. Lisäksi hän oli lyhyen aikaa pitkään jatkuneen lääketieteellisen draamasarjan ER vastaava tuottaja. Vuonna 1989 </w:t>
      </w:r>
      <w:r>
        <w:t xml:space="preserve">hän toi </w:t>
      </w:r>
      <w:r>
        <w:rPr>
          <w:color w:val="A0522D"/>
        </w:rPr>
        <w:t xml:space="preserve">The Dig </w:t>
      </w:r>
      <w:r>
        <w:t xml:space="preserve">-konseptin </w:t>
      </w:r>
      <w:r>
        <w:t xml:space="preserve">LucasArtsille</w:t>
      </w:r>
      <w:r>
        <w:rPr>
          <w:color w:val="6B8E23"/>
        </w:rPr>
        <w:t xml:space="preserve">.</w:t>
      </w:r>
      <w:r>
        <w:t xml:space="preserve"> Hän osallistui projektiin siitä lähtien aina vuoteen </w:t>
      </w:r>
      <w:r>
        <w:rPr>
          <w:color w:val="228B22"/>
        </w:rPr>
        <w:t xml:space="preserve">1995 </w:t>
      </w:r>
      <w:r>
        <w:t xml:space="preserve">asti, </w:t>
      </w:r>
      <w:r>
        <w:t xml:space="preserve">jolloin peli julkaistiin. Hän teki myös yhteistyötä Knowledge Adventure -ohjelmistojulkaisijan kanssa vuonna </w:t>
      </w:r>
      <w:r>
        <w:rPr>
          <w:color w:val="191970"/>
        </w:rPr>
        <w:t xml:space="preserve">1996</w:t>
      </w:r>
      <w:r>
        <w:t xml:space="preserve"> julkaistun Steven Spielberg's Director's Chair -multimediapelin parissa</w:t>
      </w:r>
      <w:r>
        <w:t xml:space="preserve">. Spielberg esiintyy pelissä omana itsenään ohjaamassa pelaajaa. Spielbergin nimi oli tuotemerkki Lego Moviemaker -sarjalle, jonka tuotto meni </w:t>
      </w:r>
      <w:r>
        <w:rPr>
          <w:color w:val="8B0000"/>
        </w:rPr>
        <w:t xml:space="preserve">Starbright-säätiölle</w:t>
      </w:r>
      <w:r>
        <w:t xml:space="preserve">.</w:t>
      </w:r>
    </w:p>
    <w:p>
      <w:r>
        <w:rPr>
          <w:b/>
        </w:rPr>
        <w:t xml:space="preserve">Kysymys 0</w:t>
      </w:r>
    </w:p>
    <w:p>
      <w:r>
        <w:t xml:space="preserve">Mitä Warner Bros. -piirrettyjä Spielberg tuotti?</w:t>
      </w:r>
    </w:p>
    <w:p>
      <w:r>
        <w:rPr>
          <w:b/>
        </w:rPr>
        <w:t xml:space="preserve">Kysymys 1</w:t>
      </w:r>
    </w:p>
    <w:p>
      <w:r>
        <w:t xml:space="preserve">Mitä elokuvia Spielberg tuotti Don Bluthille?</w:t>
      </w:r>
    </w:p>
    <w:p>
      <w:r>
        <w:rPr>
          <w:b/>
        </w:rPr>
        <w:t xml:space="preserve">Kysymys 2</w:t>
      </w:r>
    </w:p>
    <w:p>
      <w:r>
        <w:t xml:space="preserve">Minkä videopelin konseptin Spielberg keksi?</w:t>
      </w:r>
    </w:p>
    <w:p>
      <w:r>
        <w:rPr>
          <w:b/>
        </w:rPr>
        <w:t xml:space="preserve">Kysymys 3</w:t>
      </w:r>
    </w:p>
    <w:p>
      <w:r>
        <w:t xml:space="preserve">Milloin "The Dig" julkaistiin?</w:t>
      </w:r>
    </w:p>
    <w:p>
      <w:r>
        <w:rPr>
          <w:b/>
        </w:rPr>
        <w:t xml:space="preserve">Kysymys 4</w:t>
      </w:r>
    </w:p>
    <w:p>
      <w:r>
        <w:t xml:space="preserve">Mitä hyväntekeväisyysjärjestöä Spielbergin Lego Moviemaker -pakkaus rahoitti?</w:t>
      </w:r>
    </w:p>
    <w:p>
      <w:r>
        <w:rPr>
          <w:b/>
        </w:rPr>
        <w:t xml:space="preserve">Kysymys 5</w:t>
      </w:r>
    </w:p>
    <w:p>
      <w:r>
        <w:t xml:space="preserve">Kuka teki yhden Tiny Toon Adventuresin äänistä?</w:t>
      </w:r>
    </w:p>
    <w:p>
      <w:r>
        <w:rPr>
          <w:b/>
        </w:rPr>
        <w:t xml:space="preserve">Kysymys 6</w:t>
      </w:r>
    </w:p>
    <w:p>
      <w:r>
        <w:t xml:space="preserve">Kuka teki yhden äänistä Pinky and the Brain -elokuvassa?</w:t>
      </w:r>
    </w:p>
    <w:p>
      <w:r>
        <w:rPr>
          <w:b/>
        </w:rPr>
        <w:t xml:space="preserve">Kysymys 7</w:t>
      </w:r>
    </w:p>
    <w:p>
      <w:r>
        <w:t xml:space="preserve">Minä vuonna Tiny Toon Adventures debytoi?</w:t>
      </w:r>
    </w:p>
    <w:p>
      <w:r>
        <w:rPr>
          <w:b/>
        </w:rPr>
        <w:t xml:space="preserve">Kysymys 8</w:t>
      </w:r>
    </w:p>
    <w:p>
      <w:r>
        <w:t xml:space="preserve">Minä vuonna Starbright-säätiö perustettiin?</w:t>
      </w:r>
    </w:p>
    <w:p>
      <w:r>
        <w:rPr>
          <w:b/>
        </w:rPr>
        <w:t xml:space="preserve">Kysymys 9</w:t>
      </w:r>
    </w:p>
    <w:p>
      <w:r>
        <w:t xml:space="preserve">Kuka oli yksi Toonsylvanian äänistä?</w:t>
      </w:r>
    </w:p>
    <w:p>
      <w:r>
        <w:rPr>
          <w:b/>
        </w:rPr>
        <w:t xml:space="preserve">Teksti numero 27</w:t>
      </w:r>
    </w:p>
    <w:p>
      <w:r>
        <w:t xml:space="preserve">Spielberg toimi luottamattomana tuottajana elokuvissa The Haunting, The Prince of Egypt, Just Like Heaven, Shrek, Road to Perdition ja Evolution. Hän toimi </w:t>
      </w:r>
      <w:r>
        <w:rPr>
          <w:color w:val="A9A9A9"/>
        </w:rPr>
        <w:t xml:space="preserve">vuonna 1997 </w:t>
      </w:r>
      <w:r>
        <w:t xml:space="preserve">elokuvan Men in Black ja sen jatko-osien Men in Black II ja Men in Black III </w:t>
      </w:r>
      <w:r>
        <w:t xml:space="preserve">vastaavana tuottajana. </w:t>
      </w:r>
      <w:r>
        <w:t xml:space="preserve">Vuonna 2005 hän toimi tuottajana </w:t>
      </w:r>
      <w:r>
        <w:rPr>
          <w:color w:val="DCDCDC"/>
        </w:rPr>
        <w:t xml:space="preserve">Arthur Goldenin</w:t>
      </w:r>
      <w:r>
        <w:t xml:space="preserve"> romaanin Memoirs of a Geisha (Geishan muistelmat) -elokuvassa, jonka </w:t>
      </w:r>
      <w:r>
        <w:t xml:space="preserve">ohjaajaksi hän oli aiemmin kiinnitetty</w:t>
      </w:r>
      <w:r>
        <w:t xml:space="preserve">.</w:t>
      </w:r>
      <w:r>
        <w:t xml:space="preserve"> Vuonna 2006 Spielberg tuotti yhdessä kuuluisan </w:t>
      </w:r>
      <w:r>
        <w:rPr>
          <w:color w:val="2F4F4F"/>
        </w:rPr>
        <w:t xml:space="preserve">Robert Zemeckisin kanssa </w:t>
      </w:r>
      <w:r>
        <w:t xml:space="preserve">CGI-lastenelokuvan Monster House, joka oli heidän kahdeksas yhteistyönsä sitten vuoden 1990 elokuvan </w:t>
      </w:r>
      <w:r>
        <w:rPr>
          <w:color w:val="556B2F"/>
        </w:rPr>
        <w:t xml:space="preserve">Back to the Future Part III</w:t>
      </w:r>
      <w:r>
        <w:t xml:space="preserve">. Hän teki myös yhteistyötä Clint Eastwoodin kanssa ensimmäistä kertaa heidän urallaan ja tuotti yhdessä Robert Lorenzin ja Eastwoodin kanssa Eastwoodin elokuvat Flags of Our Fathers ja Letters from Iwo Jima. Jälkimmäisestä elokuvasta hän sai kahdestoista Oscar-ehdokkuutensa, sillä se oli ehdolla parhaasta elokuvasta. Spielberg toimi Disturbian ja Transformers-elokuvan tuottajana yhdessä Hasbron työntekijän Brian Goldnerin kanssa. Elokuvan ohjasi Michael Bay ja sen käsikirjoittivat </w:t>
      </w:r>
      <w:r>
        <w:rPr>
          <w:color w:val="6B8E23"/>
        </w:rPr>
        <w:t xml:space="preserve">Roberto Orci </w:t>
      </w:r>
      <w:r>
        <w:t xml:space="preserve">ja </w:t>
      </w:r>
      <w:r>
        <w:rPr>
          <w:color w:val="A0522D"/>
        </w:rPr>
        <w:t xml:space="preserve">Alex Kurtzman</w:t>
      </w:r>
      <w:r>
        <w:t xml:space="preserve">, ja Spielberg jatkoi yhteistyötä jatko-osissa Transformers: Revenge of the Fallen ja Transformers: Kuun pimeys. Vuonna 2011 hän tuotti </w:t>
      </w:r>
      <w:r>
        <w:rPr>
          <w:color w:val="228B22"/>
        </w:rPr>
        <w:t xml:space="preserve">Paramount </w:t>
      </w:r>
      <w:r>
        <w:t xml:space="preserve">Picturesille J. J. Abramsin scifi-trilleri Super 8:n</w:t>
      </w:r>
      <w:r>
        <w:t xml:space="preserve">.</w:t>
      </w:r>
    </w:p>
    <w:p>
      <w:r>
        <w:rPr>
          <w:b/>
        </w:rPr>
        <w:t xml:space="preserve">Kysymys 0</w:t>
      </w:r>
    </w:p>
    <w:p>
      <w:r>
        <w:t xml:space="preserve">Milloin 'Men In Black' julkaistiin?</w:t>
      </w:r>
    </w:p>
    <w:p>
      <w:r>
        <w:rPr>
          <w:b/>
        </w:rPr>
        <w:t xml:space="preserve">Kysymys 1</w:t>
      </w:r>
    </w:p>
    <w:p>
      <w:r>
        <w:t xml:space="preserve">Kuka kirjoitti kirjan 'Geishan muistelmat', johon se perustuu?</w:t>
      </w:r>
    </w:p>
    <w:p>
      <w:r>
        <w:rPr>
          <w:b/>
        </w:rPr>
        <w:t xml:space="preserve">Kysymys 2</w:t>
      </w:r>
    </w:p>
    <w:p>
      <w:r>
        <w:t xml:space="preserve">Kenen kanssa Spielberg teki yhteistyötä vuonna 2006?</w:t>
      </w:r>
    </w:p>
    <w:p>
      <w:r>
        <w:rPr>
          <w:b/>
        </w:rPr>
        <w:t xml:space="preserve">Kysymys 3</w:t>
      </w:r>
    </w:p>
    <w:p>
      <w:r>
        <w:t xml:space="preserve">Missä elokuvassa Spielberg teki ensimmäisen kerran yhteistyötä Zemeckisin kanssa?</w:t>
      </w:r>
    </w:p>
    <w:p>
      <w:r>
        <w:rPr>
          <w:b/>
        </w:rPr>
        <w:t xml:space="preserve">Kysymys 4</w:t>
      </w:r>
    </w:p>
    <w:p>
      <w:r>
        <w:t xml:space="preserve">Mikä studio tuotti "Super 8" -elokuvan?</w:t>
      </w:r>
    </w:p>
    <w:p>
      <w:r>
        <w:rPr>
          <w:b/>
        </w:rPr>
        <w:t xml:space="preserve">Kysymys 5</w:t>
      </w:r>
    </w:p>
    <w:p>
      <w:r>
        <w:t xml:space="preserve">Minä vuonna ilmestyi kirja Memoirs of a Geisha?</w:t>
      </w:r>
    </w:p>
    <w:p>
      <w:r>
        <w:rPr>
          <w:b/>
        </w:rPr>
        <w:t xml:space="preserve">Kysymys 6</w:t>
      </w:r>
    </w:p>
    <w:p>
      <w:r>
        <w:t xml:space="preserve">Kuka ohjasi Takaisin tulevaisuuteen?</w:t>
      </w:r>
    </w:p>
    <w:p>
      <w:r>
        <w:rPr>
          <w:b/>
        </w:rPr>
        <w:t xml:space="preserve">Kysymys 7</w:t>
      </w:r>
    </w:p>
    <w:p>
      <w:r>
        <w:t xml:space="preserve">Minä vuonna Brian Goldner liittyi Hasbroon?</w:t>
      </w:r>
    </w:p>
    <w:p>
      <w:r>
        <w:rPr>
          <w:b/>
        </w:rPr>
        <w:t xml:space="preserve">Kysymys 8</w:t>
      </w:r>
    </w:p>
    <w:p>
      <w:r>
        <w:t xml:space="preserve">Kuka kirjoitti Men in Blackin?</w:t>
      </w:r>
    </w:p>
    <w:p>
      <w:r>
        <w:rPr>
          <w:b/>
        </w:rPr>
        <w:t xml:space="preserve">Kysymys 9</w:t>
      </w:r>
    </w:p>
    <w:p>
      <w:r>
        <w:t xml:space="preserve">Kuka kirjoitti Just Like Heavenin?</w:t>
      </w:r>
    </w:p>
    <w:p>
      <w:r>
        <w:rPr>
          <w:b/>
        </w:rPr>
        <w:t xml:space="preserve">Tekstin numero 28</w:t>
      </w:r>
    </w:p>
    <w:p>
      <w:r>
        <w:t xml:space="preserve">Muita Spielbergin tuottamia merkittäviä televisiosarjoja olivat </w:t>
      </w:r>
      <w:r>
        <w:rPr>
          <w:color w:val="A9A9A9"/>
        </w:rPr>
        <w:t xml:space="preserve">Band of Brothers</w:t>
      </w:r>
      <w:r>
        <w:t xml:space="preserve">, Taken ja The Pacific</w:t>
      </w:r>
      <w:r>
        <w:t xml:space="preserve">.</w:t>
      </w:r>
      <w:r>
        <w:t xml:space="preserve"> Hän oli vastaava tuottaja kriitikoiden ylistämässä </w:t>
      </w:r>
      <w:r>
        <w:rPr>
          <w:color w:val="DCDCDC"/>
        </w:rPr>
        <w:t xml:space="preserve">vuoden 2005 </w:t>
      </w:r>
      <w:r>
        <w:t xml:space="preserve">TV-minisarjassa Into the West, joka voitti </w:t>
      </w:r>
      <w:r>
        <w:rPr>
          <w:color w:val="2F4F4F"/>
        </w:rPr>
        <w:t xml:space="preserve">kaksi </w:t>
      </w:r>
      <w:r>
        <w:t xml:space="preserve">Emmy-palkintoa, joista yhden </w:t>
      </w:r>
      <w:r>
        <w:rPr>
          <w:color w:val="556B2F"/>
        </w:rPr>
        <w:t xml:space="preserve">Geoff </w:t>
      </w:r>
      <w:r>
        <w:t xml:space="preserve">Zanellin musiikista. </w:t>
      </w:r>
      <w:r>
        <w:rPr>
          <w:color w:val="6B8E23"/>
        </w:rPr>
        <w:t xml:space="preserve">Vuoden 2010 </w:t>
      </w:r>
      <w:r>
        <w:t xml:space="preserve">minisarjaa The Pacific </w:t>
      </w:r>
      <w:r>
        <w:t xml:space="preserve">varten </w:t>
      </w:r>
      <w:r>
        <w:t xml:space="preserve">hän teki jälleen yhteistyötä Tom Hanksin kanssa, ja Gary Goetzman oli myös mukana tuottajana. Minisarjan uskotaan maksaneen </w:t>
      </w:r>
      <w:r>
        <w:rPr>
          <w:color w:val="A0522D"/>
        </w:rPr>
        <w:t xml:space="preserve">250 miljoonaa dollaria, ja se </w:t>
      </w:r>
      <w:r>
        <w:t xml:space="preserve">on 10-osainen sotaministeriön minisarja, joka keskittyy Tyynenmeren teatterin taisteluihin toisen maailmansodan aikana. Pääkäsikirjoittajana toimi Bruce McKenna, joka on kirjoittanut useita osia (Band of Brothers).</w:t>
      </w:r>
    </w:p>
    <w:p>
      <w:r>
        <w:rPr>
          <w:b/>
        </w:rPr>
        <w:t xml:space="preserve">Kysymys 0</w:t>
      </w:r>
    </w:p>
    <w:p>
      <w:r>
        <w:t xml:space="preserve">Milloin "Into the West" esitettiin?</w:t>
      </w:r>
    </w:p>
    <w:p>
      <w:r>
        <w:rPr>
          <w:b/>
        </w:rPr>
        <w:t xml:space="preserve">Kysymys 1</w:t>
      </w:r>
    </w:p>
    <w:p>
      <w:r>
        <w:t xml:space="preserve">Kuinka monta Emmyä "Into the West" voitti?</w:t>
      </w:r>
    </w:p>
    <w:p>
      <w:r>
        <w:rPr>
          <w:b/>
        </w:rPr>
        <w:t xml:space="preserve">Kysymys 2</w:t>
      </w:r>
    </w:p>
    <w:p>
      <w:r>
        <w:t xml:space="preserve">Kuka kirjoitti musiikin elokuvaan "Into the West"?</w:t>
      </w:r>
    </w:p>
    <w:p>
      <w:r>
        <w:rPr>
          <w:b/>
        </w:rPr>
        <w:t xml:space="preserve">Kysymys 3</w:t>
      </w:r>
    </w:p>
    <w:p>
      <w:r>
        <w:t xml:space="preserve">Milloin 'The Pacific' julkaistiin?</w:t>
      </w:r>
    </w:p>
    <w:p>
      <w:r>
        <w:rPr>
          <w:b/>
        </w:rPr>
        <w:t xml:space="preserve">Kysymys 4</w:t>
      </w:r>
    </w:p>
    <w:p>
      <w:r>
        <w:t xml:space="preserve">Paljonko The Pacific maksoi?</w:t>
      </w:r>
    </w:p>
    <w:p>
      <w:r>
        <w:rPr>
          <w:b/>
        </w:rPr>
        <w:t xml:space="preserve">Kysymys 5</w:t>
      </w:r>
    </w:p>
    <w:p>
      <w:r>
        <w:t xml:space="preserve">Minä vuonna Band of Brother debytoi televisiossa?</w:t>
      </w:r>
    </w:p>
    <w:p>
      <w:r>
        <w:rPr>
          <w:b/>
        </w:rPr>
        <w:t xml:space="preserve">Kysymys 6</w:t>
      </w:r>
    </w:p>
    <w:p>
      <w:r>
        <w:t xml:space="preserve">Minä vuonna Geoff Zanelli alkoi tehdä elokuvamusiikkia?</w:t>
      </w:r>
    </w:p>
    <w:p>
      <w:r>
        <w:rPr>
          <w:b/>
        </w:rPr>
        <w:t xml:space="preserve">Kysymys 7</w:t>
      </w:r>
    </w:p>
    <w:p>
      <w:r>
        <w:t xml:space="preserve">Mikä oli ensimmäinen tv-sarja, jonka Gary Goetzman tuotti yhdessä?</w:t>
      </w:r>
    </w:p>
    <w:p>
      <w:r>
        <w:rPr>
          <w:b/>
        </w:rPr>
        <w:t xml:space="preserve">Kysymys 8</w:t>
      </w:r>
    </w:p>
    <w:p>
      <w:r>
        <w:t xml:space="preserve">Mikä oli ensimmäinen tv-ohjelma, jonka käsikirjoittaja Bruce McKenna on tehnyt?</w:t>
      </w:r>
    </w:p>
    <w:p>
      <w:r>
        <w:rPr>
          <w:b/>
        </w:rPr>
        <w:t xml:space="preserve">Kysymys 9</w:t>
      </w:r>
    </w:p>
    <w:p>
      <w:r>
        <w:t xml:space="preserve">Minä vuonna Bruce McKennasta tuli kirjailija?</w:t>
      </w:r>
    </w:p>
    <w:p>
      <w:r>
        <w:rPr>
          <w:b/>
        </w:rPr>
        <w:t xml:space="preserve">Tekstin numero 29</w:t>
      </w:r>
    </w:p>
    <w:p>
      <w:r>
        <w:t xml:space="preserve">Vuonna 2011 </w:t>
      </w:r>
      <w:r>
        <w:t xml:space="preserve">Spielberg käynnisti </w:t>
      </w:r>
      <w:r>
        <w:t xml:space="preserve">TNT-kanavalla</w:t>
      </w:r>
      <w:r>
        <w:t xml:space="preserve"> tieteissarjan </w:t>
      </w:r>
      <w:r>
        <w:rPr>
          <w:color w:val="DCDCDC"/>
        </w:rPr>
        <w:t xml:space="preserve">Falling Skies</w:t>
      </w:r>
      <w:r>
        <w:rPr>
          <w:color w:val="A9A9A9"/>
        </w:rPr>
        <w:t xml:space="preserve">.</w:t>
      </w:r>
      <w:r>
        <w:t xml:space="preserve"> Hän kehitti sarjan yhdessä Robert Rodatin kanssa, ja hänet mainitaan sarjan vastaavana tuottajana. Spielberg tuottaa myös </w:t>
      </w:r>
      <w:r>
        <w:rPr>
          <w:color w:val="556B2F"/>
        </w:rPr>
        <w:t xml:space="preserve">Foxin </w:t>
      </w:r>
      <w:r>
        <w:t xml:space="preserve">tv-sarjaa Terra Nova. Terra Nova alkaa vuonna </w:t>
      </w:r>
      <w:r>
        <w:rPr>
          <w:color w:val="6B8E23"/>
        </w:rPr>
        <w:t xml:space="preserve">2149</w:t>
      </w:r>
      <w:r>
        <w:t xml:space="preserve">, kun kaikki elämä maapallolla on vaarassa kuolla sukupuuttoon, minkä seurauksena tiedemiehet avaavat oven, jonka avulla ihmiset voivat matkustaa </w:t>
      </w:r>
      <w:r>
        <w:rPr>
          <w:color w:val="A0522D"/>
        </w:rPr>
        <w:t xml:space="preserve">85 miljoonaa vuotta </w:t>
      </w:r>
      <w:r>
        <w:t xml:space="preserve">taaksepäin </w:t>
      </w:r>
      <w:r>
        <w:t xml:space="preserve">esihistorialliselle ajalle. Spielberg tuotti myös elokuvat The River, Smash, Under the Dome, Extant ja The Whispers sekä Minority Reportin tv-sovituksen.</w:t>
      </w:r>
    </w:p>
    <w:p>
      <w:r>
        <w:rPr>
          <w:b/>
        </w:rPr>
        <w:t xml:space="preserve">Kysymys 0</w:t>
      </w:r>
    </w:p>
    <w:p>
      <w:r>
        <w:t xml:space="preserve">Millä kanavalla Falling Skies esitetään?</w:t>
      </w:r>
    </w:p>
    <w:p>
      <w:r>
        <w:rPr>
          <w:b/>
        </w:rPr>
        <w:t xml:space="preserve">Kysymys 1</w:t>
      </w:r>
    </w:p>
    <w:p>
      <w:r>
        <w:t xml:space="preserve">Minä vuonna Terra Nova alkaa?</w:t>
      </w:r>
    </w:p>
    <w:p>
      <w:r>
        <w:rPr>
          <w:b/>
        </w:rPr>
        <w:t xml:space="preserve">Kysymys 2</w:t>
      </w:r>
    </w:p>
    <w:p>
      <w:r>
        <w:t xml:space="preserve">Kuinka kauas ajassa taaksepäin ihmiset Terra Novassa matkustavat?</w:t>
      </w:r>
    </w:p>
    <w:p>
      <w:r>
        <w:rPr>
          <w:b/>
        </w:rPr>
        <w:t xml:space="preserve">Kysymys 3</w:t>
      </w:r>
    </w:p>
    <w:p>
      <w:r>
        <w:t xml:space="preserve">Mikä kanava esitti Terra Novan?</w:t>
      </w:r>
    </w:p>
    <w:p>
      <w:r>
        <w:rPr>
          <w:b/>
        </w:rPr>
        <w:t xml:space="preserve">Kysymys 4</w:t>
      </w:r>
    </w:p>
    <w:p>
      <w:r>
        <w:t xml:space="preserve">Missä sarjassa Spielberg työskenteli Rodatin kanssa?</w:t>
      </w:r>
    </w:p>
    <w:p>
      <w:r>
        <w:rPr>
          <w:b/>
        </w:rPr>
        <w:t xml:space="preserve">Kysymys 5</w:t>
      </w:r>
    </w:p>
    <w:p>
      <w:r>
        <w:t xml:space="preserve">Minä vuonna Under the Dome sai ensi-iltansa?</w:t>
      </w:r>
    </w:p>
    <w:p>
      <w:r>
        <w:rPr>
          <w:b/>
        </w:rPr>
        <w:t xml:space="preserve">Kysymys 6</w:t>
      </w:r>
    </w:p>
    <w:p>
      <w:r>
        <w:t xml:space="preserve">Mikä oli TNT:n ensimmäinen alkuperäinen ohjelma?</w:t>
      </w:r>
    </w:p>
    <w:p>
      <w:r>
        <w:rPr>
          <w:b/>
        </w:rPr>
        <w:t xml:space="preserve">Kysymys 7</w:t>
      </w:r>
    </w:p>
    <w:p>
      <w:r>
        <w:t xml:space="preserve">Minä vuonna Smash tapahtuu?</w:t>
      </w:r>
    </w:p>
    <w:p>
      <w:r>
        <w:rPr>
          <w:b/>
        </w:rPr>
        <w:t xml:space="preserve">Kysymys 8</w:t>
      </w:r>
    </w:p>
    <w:p>
      <w:r>
        <w:t xml:space="preserve">Mihin vuoteen Minority Report sijoittuu?</w:t>
      </w:r>
    </w:p>
    <w:p>
      <w:r>
        <w:rPr>
          <w:b/>
        </w:rPr>
        <w:t xml:space="preserve">Kysymys 9</w:t>
      </w:r>
    </w:p>
    <w:p>
      <w:r>
        <w:t xml:space="preserve">Minä vuonna elokuva Minority Report julkaistiin?</w:t>
      </w:r>
    </w:p>
    <w:p>
      <w:r>
        <w:rPr>
          <w:b/>
        </w:rPr>
        <w:t xml:space="preserve">Tekstin numero 30</w:t>
      </w:r>
    </w:p>
    <w:p>
      <w:r>
        <w:t xml:space="preserve">Sen lisäksi, että Spielberg on innokas pelaaja, hänellä on pitkä historia videopelien parissa. Hän on kiittänyt jaostonsa DreamWorks Interactiven pelejä, joista merkittävimpiä ovat Someone's in the Kitchen, jonka käsikirjoituksen on kirjoittanut Animaniacsin </w:t>
      </w:r>
      <w:r>
        <w:rPr>
          <w:color w:val="A9A9A9"/>
        </w:rPr>
        <w:t xml:space="preserve">Paul Rugg</w:t>
      </w:r>
      <w:r>
        <w:t xml:space="preserve">, Goosebumps: Escape from HorrorLand, The Neverhood (kaikki vuonna 1996)</w:t>
      </w:r>
      <w:r>
        <w:t xml:space="preserve">, Skullmonkeys, Dilbert's Desktop Games, Goosebumps: Attack of the Mutant (kaikki </w:t>
      </w:r>
      <w:r>
        <w:rPr>
          <w:color w:val="2F4F4F"/>
        </w:rPr>
        <w:t xml:space="preserve">1997)</w:t>
      </w:r>
      <w:r>
        <w:t xml:space="preserve">, Boombots (</w:t>
      </w:r>
      <w:r>
        <w:rPr>
          <w:color w:val="556B2F"/>
        </w:rPr>
        <w:t xml:space="preserve">1999)</w:t>
      </w:r>
      <w:r>
        <w:t xml:space="preserve">, T'ai Fu: Wrath of the Tiger (1999) ja Clive Barkerin Undying (2001). Vuonna 2005 </w:t>
      </w:r>
      <w:r>
        <w:t xml:space="preserve">ohjaaja teki sopimuksen Electronic Artsin kanssa kolmen pelin, muun muassa toimintapelin ja palkitun Wii-palapelin Boom Bloxin (ja sen </w:t>
      </w:r>
      <w:r>
        <w:t xml:space="preserve">jatko-osan Boom Blox Bash Party </w:t>
      </w:r>
      <w:r>
        <w:rPr>
          <w:color w:val="A0522D"/>
        </w:rPr>
        <w:t xml:space="preserve">vuonna 2009) parissa</w:t>
      </w:r>
      <w:r>
        <w:rPr>
          <w:color w:val="6B8E23"/>
        </w:rPr>
        <w:t xml:space="preserve">.</w:t>
      </w:r>
      <w:r>
        <w:t xml:space="preserve"> Aiemmin hän oli mukana luomassa The Dig -seikkailupelin skenaariota. Vuonna 1996 Spielberg työskenteli ja kuvasi alkuperäistä kuvamateriaalia Steven Spielberg's Director's Chair -elokuvasimulaatiopeliin. Hän on Electronic Artsin Medal of Honor -sarjan luoja. Hänet mainitaan vuonna 1998 julkaistun Trespasser-videopelin erityiskiitokset-osiossa. Vuonna 2013 Spielberg ilmoitti tekevänsä yhteistyötä 343 Industriesin kanssa </w:t>
      </w:r>
      <w:r>
        <w:rPr>
          <w:color w:val="228B22"/>
        </w:rPr>
        <w:t xml:space="preserve">Halon </w:t>
      </w:r>
      <w:r>
        <w:t xml:space="preserve">live-action-televisiosarjaa varten</w:t>
      </w:r>
      <w:r>
        <w:t xml:space="preserve">.</w:t>
      </w:r>
    </w:p>
    <w:p>
      <w:r>
        <w:rPr>
          <w:b/>
        </w:rPr>
        <w:t xml:space="preserve">Kysymys 0</w:t>
      </w:r>
    </w:p>
    <w:p>
      <w:r>
        <w:t xml:space="preserve">Kuka kirjoitti käsikirjoituksen elokuvaan "Joku on keittiössä"?</w:t>
      </w:r>
    </w:p>
    <w:p>
      <w:r>
        <w:rPr>
          <w:b/>
        </w:rPr>
        <w:t xml:space="preserve">Kysymys 1</w:t>
      </w:r>
    </w:p>
    <w:p>
      <w:r>
        <w:t xml:space="preserve">Milloin "Skullmonkeys" julkaistiin?</w:t>
      </w:r>
    </w:p>
    <w:p>
      <w:r>
        <w:rPr>
          <w:b/>
        </w:rPr>
        <w:t xml:space="preserve">Kysymys 2</w:t>
      </w:r>
    </w:p>
    <w:p>
      <w:r>
        <w:t xml:space="preserve">Milloin Boombots julkaistiin?</w:t>
      </w:r>
    </w:p>
    <w:p>
      <w:r>
        <w:rPr>
          <w:b/>
        </w:rPr>
        <w:t xml:space="preserve">Kysymys 3</w:t>
      </w:r>
    </w:p>
    <w:p>
      <w:r>
        <w:t xml:space="preserve">Milloin The Neverhood julkaistiin?</w:t>
      </w:r>
    </w:p>
    <w:p>
      <w:r>
        <w:rPr>
          <w:b/>
        </w:rPr>
        <w:t xml:space="preserve">Kysymys 4</w:t>
      </w:r>
    </w:p>
    <w:p>
      <w:r>
        <w:t xml:space="preserve">Minkä videopelin pohjalta Spielberg sanoi vuonna 2013 työstävänsä tv-sarjaa?</w:t>
      </w:r>
    </w:p>
    <w:p>
      <w:r>
        <w:rPr>
          <w:b/>
        </w:rPr>
        <w:t xml:space="preserve">Kysymys 5</w:t>
      </w:r>
    </w:p>
    <w:p>
      <w:r>
        <w:t xml:space="preserve">Kuka kirjoitti Boombotsin käsikirjoituksen?</w:t>
      </w:r>
    </w:p>
    <w:p>
      <w:r>
        <w:rPr>
          <w:b/>
        </w:rPr>
        <w:t xml:space="preserve">Kysymys 6</w:t>
      </w:r>
    </w:p>
    <w:p>
      <w:r>
        <w:t xml:space="preserve">Minä vuonna Boom Blox julkaistiin Wiille?</w:t>
      </w:r>
    </w:p>
    <w:p>
      <w:r>
        <w:rPr>
          <w:b/>
        </w:rPr>
        <w:t xml:space="preserve">Kysymys 7</w:t>
      </w:r>
    </w:p>
    <w:p>
      <w:r>
        <w:t xml:space="preserve">Minä vuonna The Dig julkaistiin?</w:t>
      </w:r>
    </w:p>
    <w:p>
      <w:r>
        <w:rPr>
          <w:b/>
        </w:rPr>
        <w:t xml:space="preserve">Kysymys 8</w:t>
      </w:r>
    </w:p>
    <w:p>
      <w:r>
        <w:t xml:space="preserve">Minä vuonna EA:n ensimmäinen Medal of Honor -peli julkaistiin?</w:t>
      </w:r>
    </w:p>
    <w:p>
      <w:r>
        <w:rPr>
          <w:b/>
        </w:rPr>
        <w:t xml:space="preserve">Kysymys 9</w:t>
      </w:r>
    </w:p>
    <w:p>
      <w:r>
        <w:t xml:space="preserve">Kuka on yksi tulevan Halo-tv-sarjan käsikirjoittajista?</w:t>
      </w:r>
    </w:p>
    <w:p>
      <w:r>
        <w:rPr>
          <w:b/>
        </w:rPr>
        <w:t xml:space="preserve">Tekstin numero 31</w:t>
      </w:r>
    </w:p>
    <w:p>
      <w:r>
        <w:t xml:space="preserve">Spielberg on kuvannut </w:t>
      </w:r>
      <w:r>
        <w:rPr>
          <w:color w:val="A9A9A9"/>
        </w:rPr>
        <w:t xml:space="preserve">Roald </w:t>
      </w:r>
      <w:r>
        <w:t xml:space="preserve">Dahlin kuuluisan lastentarinan The BFG:n </w:t>
      </w:r>
      <w:r>
        <w:t xml:space="preserve">ja tekee parhaillaan sen jälkituotantoa. </w:t>
      </w:r>
      <w:r>
        <w:t xml:space="preserve">Spielbergin DreamWorks osti oikeudet vuonna 2010</w:t>
      </w:r>
      <w:r>
        <w:t xml:space="preserve">, ja alun perin John Maddenin oli tarkoitus ohjata elokuva</w:t>
      </w:r>
      <w:r>
        <w:rPr>
          <w:color w:val="DCDCDC"/>
        </w:rPr>
        <w:t xml:space="preserve">. </w:t>
      </w:r>
      <w:r>
        <w:t xml:space="preserve">Elokuvan käsikirjoittaja on </w:t>
      </w:r>
      <w:r>
        <w:rPr>
          <w:color w:val="2F4F4F"/>
        </w:rPr>
        <w:t xml:space="preserve">E.T.:n </w:t>
      </w:r>
      <w:r>
        <w:t xml:space="preserve">käsikirjoittaja </w:t>
      </w:r>
      <w:r>
        <w:rPr>
          <w:color w:val="556B2F"/>
        </w:rPr>
        <w:t xml:space="preserve">Melissa Mathison</w:t>
      </w:r>
      <w:r>
        <w:t xml:space="preserve">, ja Walt Disney Pictures tuottaa sen yhdessä Walt Disney Picturesin kanssa, mikä on ensimmäinen Spielbergin ohjaama Disney-brändätty elokuva. The BFG saa ensi-iltansa kilpailun ulkopuolella </w:t>
      </w:r>
      <w:r>
        <w:rPr>
          <w:color w:val="6B8E23"/>
        </w:rPr>
        <w:t xml:space="preserve">Cannesin elokuvajuhlilla </w:t>
      </w:r>
      <w:r>
        <w:rPr>
          <w:color w:val="A0522D"/>
        </w:rPr>
        <w:t xml:space="preserve">toukokuussa </w:t>
      </w:r>
      <w:r>
        <w:t xml:space="preserve">2016, ennen kuin se julkaistaan laajalti Yhdysvalloissa </w:t>
      </w:r>
      <w:r>
        <w:rPr>
          <w:color w:val="228B22"/>
        </w:rPr>
        <w:t xml:space="preserve">1. heinäkuuta 2016</w:t>
      </w:r>
      <w:r>
        <w:t xml:space="preserve">.</w:t>
      </w:r>
    </w:p>
    <w:p>
      <w:r>
        <w:rPr>
          <w:b/>
        </w:rPr>
        <w:t xml:space="preserve">Kysymys 0</w:t>
      </w:r>
    </w:p>
    <w:p>
      <w:r>
        <w:t xml:space="preserve">Kuka kirjoitti BFG:n?</w:t>
      </w:r>
    </w:p>
    <w:p>
      <w:r>
        <w:rPr>
          <w:b/>
        </w:rPr>
        <w:t xml:space="preserve">Kysymys 1</w:t>
      </w:r>
    </w:p>
    <w:p>
      <w:r>
        <w:t xml:space="preserve">Kuka kirjoitti E.T.:n käsikirjoituksen?</w:t>
      </w:r>
    </w:p>
    <w:p>
      <w:r>
        <w:rPr>
          <w:b/>
        </w:rPr>
        <w:t xml:space="preserve">Kysymys 2</w:t>
      </w:r>
    </w:p>
    <w:p>
      <w:r>
        <w:t xml:space="preserve">Millä elokuvafestivaalilla "The BFG" esitetään ensimmäisenä?</w:t>
      </w:r>
    </w:p>
    <w:p>
      <w:r>
        <w:rPr>
          <w:b/>
        </w:rPr>
        <w:t xml:space="preserve">Kysymys 3</w:t>
      </w:r>
    </w:p>
    <w:p>
      <w:r>
        <w:t xml:space="preserve">Missä kuussa Cannes järjestetään?</w:t>
      </w:r>
    </w:p>
    <w:p>
      <w:r>
        <w:rPr>
          <w:b/>
        </w:rPr>
        <w:t xml:space="preserve">Kysymys 4</w:t>
      </w:r>
    </w:p>
    <w:p>
      <w:r>
        <w:t xml:space="preserve">Milloin 'The BFG' tulee useimpiin teattereihin?</w:t>
      </w:r>
    </w:p>
    <w:p>
      <w:r>
        <w:rPr>
          <w:b/>
        </w:rPr>
        <w:t xml:space="preserve">Kysymys 5</w:t>
      </w:r>
    </w:p>
    <w:p>
      <w:r>
        <w:t xml:space="preserve">Missä kuussa vuonna 2010 Dreamworks osti oikeudet elokuvaan The BFG?</w:t>
      </w:r>
    </w:p>
    <w:p>
      <w:r>
        <w:rPr>
          <w:b/>
        </w:rPr>
        <w:t xml:space="preserve">Kysymys 6</w:t>
      </w:r>
    </w:p>
    <w:p>
      <w:r>
        <w:t xml:space="preserve">Minä vuonna John Madden jätettiin pois The BFG:n ohjauksesta?</w:t>
      </w:r>
    </w:p>
    <w:p>
      <w:r>
        <w:rPr>
          <w:b/>
        </w:rPr>
        <w:t xml:space="preserve">Kysymys 7</w:t>
      </w:r>
    </w:p>
    <w:p>
      <w:r>
        <w:t xml:space="preserve">Mikä oli ensimmäinen Melissa Mathisonin kirjoittama elokuva?</w:t>
      </w:r>
    </w:p>
    <w:p>
      <w:r>
        <w:rPr>
          <w:b/>
        </w:rPr>
        <w:t xml:space="preserve">Kysymys 8</w:t>
      </w:r>
    </w:p>
    <w:p>
      <w:r>
        <w:t xml:space="preserve">Minä vuonna Spielbergistä tuli The BFG:n ohjaaja?</w:t>
      </w:r>
    </w:p>
    <w:p>
      <w:r>
        <w:rPr>
          <w:b/>
        </w:rPr>
        <w:t xml:space="preserve">Tekstin numero 32</w:t>
      </w:r>
    </w:p>
    <w:p>
      <w:r>
        <w:rPr>
          <w:color w:val="A9A9A9"/>
        </w:rPr>
        <w:t xml:space="preserve">Kun Ready Player One </w:t>
      </w:r>
      <w:r>
        <w:t xml:space="preserve">-elokuvan kuvaukset on saatu päätökseen</w:t>
      </w:r>
      <w:r>
        <w:t xml:space="preserve">, ja kun se on pitkässä, tehosteita vaativassa jälkituotannossa, hän aikoo kuvata pitkään suunnitellun sovituksen </w:t>
      </w:r>
      <w:r>
        <w:rPr>
          <w:color w:val="DCDCDC"/>
        </w:rPr>
        <w:t xml:space="preserve">David </w:t>
      </w:r>
      <w:r>
        <w:t xml:space="preserve">Kertzerin ylistetystä The Kidnapping of Edgardo Mortara -elokuvasta. Kirja seuraa tositarinaa nuoresta juutalaispojasta vuonna </w:t>
      </w:r>
      <w:r>
        <w:rPr>
          <w:color w:val="2F4F4F"/>
        </w:rPr>
        <w:t xml:space="preserve">1858 </w:t>
      </w:r>
      <w:r>
        <w:rPr>
          <w:color w:val="556B2F"/>
        </w:rPr>
        <w:t xml:space="preserve">Italiassa, jonka </w:t>
      </w:r>
      <w:r>
        <w:t xml:space="preserve">perheen palvelija kastoi salaa ja jonka paavillinen valtio sitten sieppasi perheeltään, kasvatti ja koulutti papiksi, mikä aiheutti kansainvälistä paheksuntaa ja nousi mediasensaatioksi. Ensin vuonna 2014 julkistetun kirjan </w:t>
      </w:r>
      <w:r>
        <w:t xml:space="preserve">on sovittanut Tony Kushner, ja elokuvan pääosassa nähdään jälleen </w:t>
      </w:r>
      <w:r>
        <w:rPr>
          <w:color w:val="A0522D"/>
        </w:rPr>
        <w:t xml:space="preserve">Mark Rylance </w:t>
      </w:r>
      <w:r>
        <w:t xml:space="preserve">paavi Pius IX:n roolissa. Se kuvataan alkuvuodesta 2017, ja se julkaistaan saman vuoden lopulla, ennen kuin Ready Player One valmistuu ja ilmestyy vuonna </w:t>
      </w:r>
      <w:r>
        <w:rPr>
          <w:color w:val="228B22"/>
        </w:rPr>
        <w:t xml:space="preserve">2018</w:t>
      </w:r>
      <w:r>
        <w:t xml:space="preserve">.</w:t>
      </w:r>
    </w:p>
    <w:p>
      <w:r>
        <w:rPr>
          <w:b/>
        </w:rPr>
        <w:t xml:space="preserve">Kysymys 0</w:t>
      </w:r>
    </w:p>
    <w:p>
      <w:r>
        <w:t xml:space="preserve">Kuka kirjoitti Edgardo Mortaran kidnappauksen?</w:t>
      </w:r>
    </w:p>
    <w:p>
      <w:r>
        <w:rPr>
          <w:b/>
        </w:rPr>
        <w:t xml:space="preserve">Kysymys 1</w:t>
      </w:r>
    </w:p>
    <w:p>
      <w:r>
        <w:t xml:space="preserve">Milloin Edgardo Mortaran kidnappaus tapahtuu?</w:t>
      </w:r>
    </w:p>
    <w:p>
      <w:r>
        <w:rPr>
          <w:b/>
        </w:rPr>
        <w:t xml:space="preserve">Kysymys 2</w:t>
      </w:r>
    </w:p>
    <w:p>
      <w:r>
        <w:t xml:space="preserve">Missä Edgardo Mortaran kidnappaus tapahtuu?</w:t>
      </w:r>
    </w:p>
    <w:p>
      <w:r>
        <w:rPr>
          <w:b/>
        </w:rPr>
        <w:t xml:space="preserve">Kysymys 3</w:t>
      </w:r>
    </w:p>
    <w:p>
      <w:r>
        <w:t xml:space="preserve">Kuka näyttelee paavi Pius IX:ää elokuvassa "Edgardo Mortaran kidnappaus"?</w:t>
      </w:r>
    </w:p>
    <w:p>
      <w:r>
        <w:rPr>
          <w:b/>
        </w:rPr>
        <w:t xml:space="preserve">Kysymys 4</w:t>
      </w:r>
    </w:p>
    <w:p>
      <w:r>
        <w:t xml:space="preserve">Milloin "Ready Player One" on tarkoitus julkaista?</w:t>
      </w:r>
    </w:p>
    <w:p>
      <w:r>
        <w:rPr>
          <w:b/>
        </w:rPr>
        <w:t xml:space="preserve">Kysymys 5</w:t>
      </w:r>
    </w:p>
    <w:p>
      <w:r>
        <w:t xml:space="preserve">Minä vuonna Edgardo Mortaran kidnappaus -kirja julkaistiin?</w:t>
      </w:r>
    </w:p>
    <w:p>
      <w:r>
        <w:rPr>
          <w:b/>
        </w:rPr>
        <w:t xml:space="preserve">Kysymys 6</w:t>
      </w:r>
    </w:p>
    <w:p>
      <w:r>
        <w:t xml:space="preserve">Minä vuonna suurin osa Edgardo Mortaran kidnappauksesta tapahtuu?</w:t>
      </w:r>
    </w:p>
    <w:p>
      <w:r>
        <w:rPr>
          <w:b/>
        </w:rPr>
        <w:t xml:space="preserve">Kysymys 7</w:t>
      </w:r>
    </w:p>
    <w:p>
      <w:r>
        <w:t xml:space="preserve">Kuka näyttelee perheen palvelijaa elokuvassa Edgardo Mortaran kidnappaus?</w:t>
      </w:r>
    </w:p>
    <w:p>
      <w:r>
        <w:rPr>
          <w:b/>
        </w:rPr>
        <w:t xml:space="preserve">Kysymys 8</w:t>
      </w:r>
    </w:p>
    <w:p>
      <w:r>
        <w:t xml:space="preserve">Minä vuonna David Kertzeristä tuli kirjailija?</w:t>
      </w:r>
    </w:p>
    <w:p>
      <w:r>
        <w:rPr>
          <w:b/>
        </w:rPr>
        <w:t xml:space="preserve">Kysymys 9</w:t>
      </w:r>
    </w:p>
    <w:p>
      <w:r>
        <w:t xml:space="preserve">Mikä oli ensimmäinen Tony Kushnerin sovittama elokuva?</w:t>
      </w:r>
    </w:p>
    <w:p>
      <w:r>
        <w:rPr>
          <w:b/>
        </w:rPr>
        <w:t xml:space="preserve">Tekstin numero 33</w:t>
      </w:r>
    </w:p>
    <w:p>
      <w:r>
        <w:t xml:space="preserve">Spielbergin oli määrä kuvata </w:t>
      </w:r>
      <w:r>
        <w:rPr>
          <w:color w:val="A9A9A9"/>
        </w:rPr>
        <w:t xml:space="preserve">200 miljoonan dollarin hintainen </w:t>
      </w:r>
      <w:r>
        <w:t xml:space="preserve">sovitus </w:t>
      </w:r>
      <w:r>
        <w:rPr>
          <w:color w:val="DCDCDC"/>
        </w:rPr>
        <w:t xml:space="preserve">Daniel H. </w:t>
      </w:r>
      <w:r>
        <w:t xml:space="preserve">Wilsonin romaanista </w:t>
      </w:r>
      <w:r>
        <w:rPr>
          <w:color w:val="2F4F4F"/>
        </w:rPr>
        <w:t xml:space="preserve">Robopocalypse, jonka </w:t>
      </w:r>
      <w:r>
        <w:t xml:space="preserve">Drew Goddard sovitti valkokankaalle. Elokuvassa seurattaisiin ihmisten maailmanlaajuista sotaa robottikapinaa vastaan noin </w:t>
      </w:r>
      <w:r>
        <w:rPr>
          <w:color w:val="556B2F"/>
        </w:rPr>
        <w:t xml:space="preserve">15-20 vuoden päästä </w:t>
      </w:r>
      <w:r>
        <w:t xml:space="preserve">tulevaisuudessa</w:t>
      </w:r>
      <w:r>
        <w:t xml:space="preserve">.</w:t>
      </w:r>
      <w:r>
        <w:t xml:space="preserve"> Lincolnin tapaan elokuvan julkaisijana Yhdysvalloissa Disney ja ulkomailla Fox. Elokuvan oli määrä ilmestyä </w:t>
      </w:r>
      <w:r>
        <w:rPr>
          <w:color w:val="6B8E23"/>
        </w:rPr>
        <w:t xml:space="preserve">25. huhtikuuta 2014</w:t>
      </w:r>
      <w:r>
        <w:t xml:space="preserve">, ja sen </w:t>
      </w:r>
      <w:r>
        <w:t xml:space="preserve">pääosissa näyttelivät </w:t>
      </w:r>
      <w:r>
        <w:rPr>
          <w:color w:val="A0522D"/>
        </w:rPr>
        <w:t xml:space="preserve">Anne Hathaway ja Chris Hemsworth, </w:t>
      </w:r>
      <w:r>
        <w:t xml:space="preserve">mutta Spielberg lykkäsi tuotantoa määrittelemättömäksi </w:t>
      </w:r>
      <w:r>
        <w:rPr>
          <w:color w:val="228B22"/>
        </w:rPr>
        <w:t xml:space="preserve">tammikuussa </w:t>
      </w:r>
      <w:r>
        <w:rPr>
          <w:color w:val="191970"/>
        </w:rPr>
        <w:t xml:space="preserve">2013</w:t>
      </w:r>
      <w:r>
        <w:t xml:space="preserve">, juuri ennen kuin sen oli määrä alkaa.</w:t>
      </w:r>
    </w:p>
    <w:p>
      <w:r>
        <w:rPr>
          <w:b/>
        </w:rPr>
        <w:t xml:space="preserve">Kysymys 0</w:t>
      </w:r>
    </w:p>
    <w:p>
      <w:r>
        <w:t xml:space="preserve">Milloin "Robopocalypse" oli määrä julkaista?</w:t>
      </w:r>
    </w:p>
    <w:p>
      <w:r>
        <w:rPr>
          <w:b/>
        </w:rPr>
        <w:t xml:space="preserve">Kysymys 1</w:t>
      </w:r>
    </w:p>
    <w:p>
      <w:r>
        <w:t xml:space="preserve">Kenen piti tähdittää Robopocalypsea?</w:t>
      </w:r>
    </w:p>
    <w:p>
      <w:r>
        <w:rPr>
          <w:b/>
        </w:rPr>
        <w:t xml:space="preserve">Kysymys 2</w:t>
      </w:r>
    </w:p>
    <w:p>
      <w:r>
        <w:t xml:space="preserve">Kuinka kauas tulevaisuuteen Robopocalypse sijoittui?</w:t>
      </w:r>
    </w:p>
    <w:p>
      <w:r>
        <w:rPr>
          <w:b/>
        </w:rPr>
        <w:t xml:space="preserve">Kysymys 3</w:t>
      </w:r>
    </w:p>
    <w:p>
      <w:r>
        <w:t xml:space="preserve">Kuka kirjoitti kirjan, johon Robopocalypse perustuu?</w:t>
      </w:r>
    </w:p>
    <w:p>
      <w:r>
        <w:rPr>
          <w:b/>
        </w:rPr>
        <w:t xml:space="preserve">Kysymys 4</w:t>
      </w:r>
    </w:p>
    <w:p>
      <w:r>
        <w:t xml:space="preserve">Mikä oli Robopocalypsen budjetti?</w:t>
      </w:r>
    </w:p>
    <w:p>
      <w:r>
        <w:rPr>
          <w:b/>
        </w:rPr>
        <w:t xml:space="preserve">Kysymys 5</w:t>
      </w:r>
    </w:p>
    <w:p>
      <w:r>
        <w:t xml:space="preserve">Kuinka paljon Anne Hathawayn viimeisin elokuva tienasi?</w:t>
      </w:r>
    </w:p>
    <w:p>
      <w:r>
        <w:rPr>
          <w:b/>
        </w:rPr>
        <w:t xml:space="preserve">Kysymys 6</w:t>
      </w:r>
    </w:p>
    <w:p>
      <w:r>
        <w:t xml:space="preserve">Mikä oli ensimmäinen Drew Goddardin sovittama elokuva?</w:t>
      </w:r>
    </w:p>
    <w:p>
      <w:r>
        <w:rPr>
          <w:b/>
        </w:rPr>
        <w:t xml:space="preserve">Kysymys 7</w:t>
      </w:r>
    </w:p>
    <w:p>
      <w:r>
        <w:t xml:space="preserve">Minä vuonna romaani Robopocalypse julkaistiin?</w:t>
      </w:r>
    </w:p>
    <w:p>
      <w:r>
        <w:rPr>
          <w:b/>
        </w:rPr>
        <w:t xml:space="preserve">Kysymys 8</w:t>
      </w:r>
    </w:p>
    <w:p>
      <w:r>
        <w:t xml:space="preserve">Minä vuonna Lincoln julkaistiin?</w:t>
      </w:r>
    </w:p>
    <w:p>
      <w:r>
        <w:rPr>
          <w:b/>
        </w:rPr>
        <w:t xml:space="preserve">Kysymys 9</w:t>
      </w:r>
    </w:p>
    <w:p>
      <w:r>
        <w:t xml:space="preserve">Missä kuussa Lincoln julkaistiin?</w:t>
      </w:r>
    </w:p>
    <w:p>
      <w:r>
        <w:rPr>
          <w:b/>
        </w:rPr>
        <w:t xml:space="preserve">Tekstin numero 34</w:t>
      </w:r>
    </w:p>
    <w:p>
      <w:r>
        <w:t xml:space="preserve">Spielbergin elokuvissa käsitellään usein useita toistuvia teemoja. Useimmissa hänen elokuvissaan </w:t>
      </w:r>
      <w:r>
        <w:rPr>
          <w:color w:val="A9A9A9"/>
        </w:rPr>
        <w:t xml:space="preserve">tavalliset hahmot etsivät poikkeuksellisia olentoja tai joutuvat kosketuksiin </w:t>
      </w:r>
      <w:r>
        <w:rPr>
          <w:color w:val="DCDCDC"/>
        </w:rPr>
        <w:t xml:space="preserve">poikkeuksellisten </w:t>
      </w:r>
      <w:r>
        <w:rPr>
          <w:color w:val="A9A9A9"/>
        </w:rPr>
        <w:t xml:space="preserve">olentojen kanssa </w:t>
      </w:r>
      <w:r>
        <w:rPr>
          <w:color w:val="DCDCDC"/>
        </w:rPr>
        <w:t xml:space="preserve">tai joutuvat poikkeuksellisiin olosuhteisiin</w:t>
      </w:r>
      <w:r>
        <w:t xml:space="preserve">. </w:t>
      </w:r>
      <w:r>
        <w:rPr>
          <w:color w:val="556B2F"/>
        </w:rPr>
        <w:t xml:space="preserve">Elokuussa </w:t>
      </w:r>
      <w:r>
        <w:rPr>
          <w:color w:val="2F4F4F"/>
        </w:rPr>
        <w:t xml:space="preserve">2000 annetussa AFI:n haastattelussa </w:t>
      </w:r>
      <w:r>
        <w:t xml:space="preserve">Spielberg kommentoi kiinnostustaan maan ulkopuolisen elämän mahdollisuuteen ja sitä, miten se on vaikuttanut joihinkin hänen elokuviinsa</w:t>
      </w:r>
      <w:r>
        <w:rPr>
          <w:color w:val="556B2F"/>
        </w:rPr>
        <w:t xml:space="preserve">.</w:t>
      </w:r>
      <w:r>
        <w:t xml:space="preserve"> Spielberg kuvaili tunteneensa itsensä </w:t>
      </w:r>
      <w:r>
        <w:rPr>
          <w:color w:val="A0522D"/>
        </w:rPr>
        <w:t xml:space="preserve">lapsuudessaan </w:t>
      </w:r>
      <w:r>
        <w:rPr>
          <w:color w:val="6B8E23"/>
        </w:rPr>
        <w:t xml:space="preserve">avaruusolennoksi, </w:t>
      </w:r>
      <w:r>
        <w:t xml:space="preserve">ja hänen kiinnostuksensa johtui </w:t>
      </w:r>
      <w:r>
        <w:rPr>
          <w:color w:val="228B22"/>
        </w:rPr>
        <w:t xml:space="preserve">hänen isästään</w:t>
      </w:r>
      <w:r>
        <w:t xml:space="preserve">, joka oli scifi-fani, ja hänen mielipiteestään, jonka mukaan avaruusolennot eivät matkusta valovuosia </w:t>
      </w:r>
      <w:r>
        <w:rPr>
          <w:color w:val="191970"/>
        </w:rPr>
        <w:t xml:space="preserve">valloittaakseen</w:t>
      </w:r>
      <w:r>
        <w:t xml:space="preserve">, vaan ovat </w:t>
      </w:r>
      <w:r>
        <w:rPr>
          <w:color w:val="8B0000"/>
        </w:rPr>
        <w:t xml:space="preserve">uteliaita ja jakavat tietoa</w:t>
      </w:r>
      <w:r>
        <w:t xml:space="preserve">.</w:t>
      </w:r>
    </w:p>
    <w:p>
      <w:r>
        <w:rPr>
          <w:b/>
        </w:rPr>
        <w:t xml:space="preserve">Kysymys 0</w:t>
      </w:r>
    </w:p>
    <w:p>
      <w:r>
        <w:t xml:space="preserve">Mikä teema on yhteinen Spielbergin elokuville?</w:t>
      </w:r>
    </w:p>
    <w:p>
      <w:r>
        <w:rPr>
          <w:b/>
        </w:rPr>
        <w:t xml:space="preserve">Kysymys 1</w:t>
      </w:r>
    </w:p>
    <w:p>
      <w:r>
        <w:t xml:space="preserve">Milloin elämässään Spielberg "tunsi itsensä avaruusolennoksi"?</w:t>
      </w:r>
    </w:p>
    <w:p>
      <w:r>
        <w:rPr>
          <w:b/>
        </w:rPr>
        <w:t xml:space="preserve">Kysymys 2</w:t>
      </w:r>
    </w:p>
    <w:p>
      <w:r>
        <w:t xml:space="preserve">Milloin Spielberg antoi haastattelun, jossa hän sanoi "tunteneensa itsensä avaruusolennoksi"?</w:t>
      </w:r>
    </w:p>
    <w:p>
      <w:r>
        <w:rPr>
          <w:b/>
        </w:rPr>
        <w:t xml:space="preserve">Kysymys 3</w:t>
      </w:r>
    </w:p>
    <w:p>
      <w:r>
        <w:t xml:space="preserve">Miksi Spielberg uskoo avaruusolentojen käyvän täällä?</w:t>
      </w:r>
    </w:p>
    <w:p>
      <w:r>
        <w:rPr>
          <w:b/>
        </w:rPr>
        <w:t xml:space="preserve">Kysymys 4</w:t>
      </w:r>
    </w:p>
    <w:p>
      <w:r>
        <w:t xml:space="preserve">Kumpi Spielbergin vanhemmista piti scifistä?</w:t>
      </w:r>
    </w:p>
    <w:p>
      <w:r>
        <w:rPr>
          <w:b/>
        </w:rPr>
        <w:t xml:space="preserve">Kysymys 5</w:t>
      </w:r>
    </w:p>
    <w:p>
      <w:r>
        <w:t xml:space="preserve">Missä haastattelussa Spielberg puhui ensimmäistä kertaa maan ulkopuolisista olennoista?</w:t>
      </w:r>
    </w:p>
    <w:p>
      <w:r>
        <w:rPr>
          <w:b/>
        </w:rPr>
        <w:t xml:space="preserve">Kysymys 6</w:t>
      </w:r>
    </w:p>
    <w:p>
      <w:r>
        <w:t xml:space="preserve">Mitä Spielberg sanoo nähneensä lapsuudessaan?</w:t>
      </w:r>
    </w:p>
    <w:p>
      <w:r>
        <w:rPr>
          <w:b/>
        </w:rPr>
        <w:t xml:space="preserve">Kysymys 7</w:t>
      </w:r>
    </w:p>
    <w:p>
      <w:r>
        <w:t xml:space="preserve">Millaisista elokuvista Spielbergin isä piti?</w:t>
      </w:r>
    </w:p>
    <w:p>
      <w:r>
        <w:rPr>
          <w:b/>
        </w:rPr>
        <w:t xml:space="preserve">Kysymys 8</w:t>
      </w:r>
    </w:p>
    <w:p>
      <w:r>
        <w:t xml:space="preserve">Miksi useimmat ihmiset uskovat avaruusolentojen vierailevan Maassa?</w:t>
      </w:r>
    </w:p>
    <w:p>
      <w:r>
        <w:rPr>
          <w:b/>
        </w:rPr>
        <w:t xml:space="preserve">Tekstin numero 35</w:t>
      </w:r>
    </w:p>
    <w:p>
      <w:r>
        <w:t xml:space="preserve">Hänen perheystävällisissä teoksissaan on vahvana teemana lapsenomainen, jopa naiivi ihmetys ja usko, mistä ovat osoituksena sellaiset teokset kuin </w:t>
      </w:r>
      <w:r>
        <w:rPr>
          <w:color w:val="A9A9A9"/>
        </w:rPr>
        <w:t xml:space="preserve">Kolmannen lajin läheiset kohtaamiset, E.T. the Extra-Terrestrial, Hook, A.I. Artificial Intelligence ja The BFG</w:t>
      </w:r>
      <w:r>
        <w:t xml:space="preserve">. </w:t>
      </w:r>
      <w:r>
        <w:rPr>
          <w:color w:val="DCDCDC"/>
        </w:rPr>
        <w:t xml:space="preserve">Warren Bucklandin </w:t>
      </w:r>
      <w:r>
        <w:t xml:space="preserve">mukaan näitä teemoja kuvataan käyttämällä </w:t>
      </w:r>
      <w:r>
        <w:rPr>
          <w:color w:val="2F4F4F"/>
        </w:rPr>
        <w:t xml:space="preserve">matalalla olevia kamera-ajoja, joista on </w:t>
      </w:r>
      <w:r>
        <w:t xml:space="preserve">tullut yksi Spielbergin ohjauksen tavaramerkkejä</w:t>
      </w:r>
      <w:r>
        <w:rPr>
          <w:color w:val="DCDCDC"/>
        </w:rPr>
        <w:t xml:space="preserve">. Niissä </w:t>
      </w:r>
      <w:r>
        <w:t xml:space="preserve">tapauksissa, joissa hänen elokuvissaan on mukana lapsia (</w:t>
      </w:r>
      <w:r>
        <w:rPr>
          <w:color w:val="556B2F"/>
        </w:rPr>
        <w:t xml:space="preserve">E.T. the Extra-Terrestrial, Empire of the Sun, Jurassic Park </w:t>
      </w:r>
      <w:r>
        <w:t xml:space="preserve">jne.), tämä kuvaustapa on ilmeisempi, mutta sitä käytetään myös elokuvissa kuten München, Salainen sotamies Ryan, The Terminal, Minority Report ja Amistad. Jos katsoo jokaista hänen elokuvaansa, näkee, että ohjaaja on käyttänyt tätä otosta, erityisesti Jaws-elokuvan vesikohtaukset on kuvattu </w:t>
      </w:r>
      <w:r>
        <w:rPr>
          <w:color w:val="6B8E23"/>
        </w:rPr>
        <w:t xml:space="preserve">uivan henkilön matalasta näkökulmasta</w:t>
      </w:r>
      <w:r>
        <w:t xml:space="preserve">. Toinen Spielbergin elokuvien lapsilähtöinen teema on viattomuuden menettäminen ja aikuistuminen. Empire of the Sunissa Jim, hyvin hoidettu ja hemmoteltu englantilainen nuorukainen, menettää viattomuutensa kärsiessään toisen maailmansodan </w:t>
      </w:r>
      <w:r>
        <w:rPr>
          <w:color w:val="A0522D"/>
        </w:rPr>
        <w:t xml:space="preserve">Kiinassa</w:t>
      </w:r>
      <w:r>
        <w:t xml:space="preserve">. </w:t>
      </w:r>
      <w:r>
        <w:t xml:space="preserve">Samoin elokuvassa Catch Me If You Can </w:t>
      </w:r>
      <w:r>
        <w:rPr>
          <w:color w:val="228B22"/>
        </w:rPr>
        <w:t xml:space="preserve">Frank </w:t>
      </w:r>
      <w:r>
        <w:t xml:space="preserve">uskoo naiivisti ja typerästi, että hän voi saada hajonneen perheensä takaisin, jos hän kerää tarpeeksi rahaa elättääkseen heidät.</w:t>
      </w:r>
    </w:p>
    <w:p>
      <w:r>
        <w:rPr>
          <w:b/>
        </w:rPr>
        <w:t xml:space="preserve">Kysymys 0</w:t>
      </w:r>
    </w:p>
    <w:p>
      <w:r>
        <w:t xml:space="preserve">Mitkä Spielbergin elokuvat ovat esimerkkejä lapsenomaisesta ihmettelystä?</w:t>
      </w:r>
    </w:p>
    <w:p>
      <w:r>
        <w:rPr>
          <w:b/>
        </w:rPr>
        <w:t xml:space="preserve">Kysymys 1</w:t>
      </w:r>
    </w:p>
    <w:p>
      <w:r>
        <w:t xml:space="preserve">Mitä kameratyyliä Spielberg käyttää usein?</w:t>
      </w:r>
    </w:p>
    <w:p>
      <w:r>
        <w:rPr>
          <w:b/>
        </w:rPr>
        <w:t xml:space="preserve">Kysymys 2</w:t>
      </w:r>
    </w:p>
    <w:p>
      <w:r>
        <w:t xml:space="preserve">Missä Spielbergin elokuvissa on ollut lapsia?</w:t>
      </w:r>
    </w:p>
    <w:p>
      <w:r>
        <w:rPr>
          <w:b/>
        </w:rPr>
        <w:t xml:space="preserve">Kysymys 3</w:t>
      </w:r>
    </w:p>
    <w:p>
      <w:r>
        <w:t xml:space="preserve">Miten Jaws-elokuvan vesikohtaukset kuvattiin?</w:t>
      </w:r>
    </w:p>
    <w:p>
      <w:r>
        <w:rPr>
          <w:b/>
        </w:rPr>
        <w:t xml:space="preserve">Kysymys 4</w:t>
      </w:r>
    </w:p>
    <w:p>
      <w:r>
        <w:t xml:space="preserve">Kuka on naiivi elokuvassa 'Catch Me If You Can'?</w:t>
      </w:r>
    </w:p>
    <w:p>
      <w:r>
        <w:rPr>
          <w:b/>
        </w:rPr>
        <w:t xml:space="preserve">Kysymys 5</w:t>
      </w:r>
    </w:p>
    <w:p>
      <w:r>
        <w:t xml:space="preserve">Mikä on yksi niistä maista, joissa Catch Me If You Can -elokuvan tapahtumat sijoittuvat?</w:t>
      </w:r>
    </w:p>
    <w:p>
      <w:r>
        <w:rPr>
          <w:b/>
        </w:rPr>
        <w:t xml:space="preserve">Kysymys 6</w:t>
      </w:r>
    </w:p>
    <w:p>
      <w:r>
        <w:t xml:space="preserve">Kuka kirjoitti kirjan, johon Amistad perustuu?</w:t>
      </w:r>
    </w:p>
    <w:p>
      <w:r>
        <w:rPr>
          <w:b/>
        </w:rPr>
        <w:t xml:space="preserve">Kysymys 7</w:t>
      </w:r>
    </w:p>
    <w:p>
      <w:r>
        <w:t xml:space="preserve">Kuka kirjoitti romaanin Catch Me If You Can, johon se perustuu?</w:t>
      </w:r>
    </w:p>
    <w:p>
      <w:r>
        <w:rPr>
          <w:b/>
        </w:rPr>
        <w:t xml:space="preserve">Kysymys 8</w:t>
      </w:r>
    </w:p>
    <w:p>
      <w:r>
        <w:t xml:space="preserve">Kuka kirjoitti Empire of the Sunin?</w:t>
      </w:r>
    </w:p>
    <w:p>
      <w:r>
        <w:rPr>
          <w:b/>
        </w:rPr>
        <w:t xml:space="preserve">Kysymys 9</w:t>
      </w:r>
    </w:p>
    <w:p>
      <w:r>
        <w:t xml:space="preserve">Kuka kirjoitti A.I. Artificial Intelligence?</w:t>
      </w:r>
    </w:p>
    <w:p>
      <w:r>
        <w:rPr>
          <w:b/>
        </w:rPr>
        <w:t xml:space="preserve">Tekstin numero 36</w:t>
      </w:r>
    </w:p>
    <w:p>
      <w:r>
        <w:t xml:space="preserve">Hänen elokuviensa pysyvin teema on </w:t>
      </w:r>
      <w:r>
        <w:rPr>
          <w:color w:val="A9A9A9"/>
        </w:rPr>
        <w:t xml:space="preserve">vanhempi-lapsi-suhteiden jännitteet</w:t>
      </w:r>
      <w:r>
        <w:t xml:space="preserve">. Vanhemmat (usein isät) ovat vastahakoisia, poissaolevia tai tietämättömiä. Peter Banning elokuvassa Hook on elokuvan alussa vastahakoinen avioliitossa työskentelevä vanhempi, joka elokuvan kuluessa saa takaisin lastensa kunnioituksen. Elliottin isän huomattava poissaolo elokuvassa E.T. on tunnetuin esimerkki tästä teemasta. Indiana Jones ja viimeinen ristiretki -elokuvassa paljastuu, että Indyllä on aina ollut hyvin kireä suhde isäänsä, joka on </w:t>
      </w:r>
      <w:r>
        <w:rPr>
          <w:color w:val="DCDCDC"/>
        </w:rPr>
        <w:t xml:space="preserve">keskiaikaisen kirjallisuuden professori, </w:t>
      </w:r>
      <w:r>
        <w:t xml:space="preserve">sillä hänen isänsä tuntui aina olevan kiinnostuneempi työstään, erityisesti </w:t>
      </w:r>
      <w:r>
        <w:rPr>
          <w:color w:val="2F4F4F"/>
        </w:rPr>
        <w:t xml:space="preserve">Graalin maljaa </w:t>
      </w:r>
      <w:r>
        <w:t xml:space="preserve">koskevista tutkimuksistaan</w:t>
      </w:r>
      <w:r>
        <w:t xml:space="preserve">, kuin omasta pojastaan, vaikka isä ei näytä tajuavan tai ymmärtävän sitä kielteistä vaikutusta, joka hänen etääntyneellä luonteellaan on ollut Indyyn (hän uskoo olleensa jopa hyvä </w:t>
      </w:r>
      <w:r>
        <w:rPr>
          <w:color w:val="556B2F"/>
        </w:rPr>
        <w:t xml:space="preserve">isä </w:t>
      </w:r>
      <w:r>
        <w:t xml:space="preserve">siinä mielessä, että opetti pojalleen "omatoimisuutta", mikä ei ollut Indyn näkemys asiasta). Jopa Oskar Schindler, elokuvasta Schindlerin lista, on haluton saamaan lasta vaimonsa kanssa. München kuvaa Avneria miehenä, joka on erossa vaimostaan ja vastasyntyneestä tyttärestään. Poikkeuksiakin toki on; Brody elokuvassa Jaws on sitoutunut perheenisä, kun taas </w:t>
      </w:r>
      <w:r>
        <w:rPr>
          <w:color w:val="6B8E23"/>
        </w:rPr>
        <w:t xml:space="preserve">John Anderton </w:t>
      </w:r>
      <w:r>
        <w:t xml:space="preserve">elokuvassa Minority Report on murtunut mies poikansa katoamisen jälkeen. Tämä teema on luultavasti Spielbergin elokuvien omaelämäkerrallisin piirre, sillä Spielberg itse kärsi vanhempiensa avioerosta lapsena ja isänsä poissaolosta. Tämän teeman lisäksi hänen elokuviensa päähenkilöt tulevat usein perheistä, joissa vanhemmat ovat eronneet, kuten E.T. the Extra-Terrestrial (päähenkilö Elliotin äiti on eronnut) ja Catch Me If You Can (</w:t>
      </w:r>
      <w:r>
        <w:rPr>
          <w:color w:val="A0522D"/>
        </w:rPr>
        <w:t xml:space="preserve">Frank </w:t>
      </w:r>
      <w:r>
        <w:t xml:space="preserve">Abagnalen äiti ja isä erosivat elokuvan alkupuolella).</w:t>
      </w:r>
      <w:r>
        <w:t xml:space="preserve"> Vähän tunnettu on myös Tim Jurassic Parkissa (elokuvan alussa toinen sivuhenkilö mainitsee Timin ja Lexin vanhempien eron). Usein näytetty perhe hajallaan ratkaistaan usein myös loppuratkaisussa. Tätä vastentahtoisten isien ja isähahmojen teemaa seuraten </w:t>
      </w:r>
      <w:r>
        <w:rPr>
          <w:color w:val="228B22"/>
        </w:rPr>
        <w:t xml:space="preserve">Tim </w:t>
      </w:r>
      <w:r>
        <w:t xml:space="preserve">katsoo tohtori Alan Grantia isähahmoksi. Aluksi tohtori Grant on haluton palauttamaan näitä isällisiä tunteita Timille. Elokuvan lopussa hän on kuitenkin muuttunut, ja lapset jopa nukahtavat pää hänen harteillaan.</w:t>
      </w:r>
    </w:p>
    <w:p>
      <w:r>
        <w:rPr>
          <w:b/>
        </w:rPr>
        <w:t xml:space="preserve">Kysymys 0</w:t>
      </w:r>
    </w:p>
    <w:p>
      <w:r>
        <w:t xml:space="preserve">Mikä oli Indyn isän ura?</w:t>
      </w:r>
    </w:p>
    <w:p>
      <w:r>
        <w:rPr>
          <w:b/>
        </w:rPr>
        <w:t xml:space="preserve">Kysymys 1</w:t>
      </w:r>
    </w:p>
    <w:p>
      <w:r>
        <w:t xml:space="preserve">Mihin esineeseen Indyn isä keskittyi?</w:t>
      </w:r>
    </w:p>
    <w:p>
      <w:r>
        <w:rPr>
          <w:b/>
        </w:rPr>
        <w:t xml:space="preserve">Kysymys 2</w:t>
      </w:r>
    </w:p>
    <w:p>
      <w:r>
        <w:t xml:space="preserve">Mikä on Spielbergin yleisin teema?</w:t>
      </w:r>
    </w:p>
    <w:p>
      <w:r>
        <w:rPr>
          <w:b/>
        </w:rPr>
        <w:t xml:space="preserve">Kysymys 3</w:t>
      </w:r>
    </w:p>
    <w:p>
      <w:r>
        <w:t xml:space="preserve">Kenen poika katosi Minority Reportissa?</w:t>
      </w:r>
    </w:p>
    <w:p>
      <w:r>
        <w:rPr>
          <w:b/>
        </w:rPr>
        <w:t xml:space="preserve">Kysymys 4</w:t>
      </w:r>
    </w:p>
    <w:p>
      <w:r>
        <w:t xml:space="preserve">Kenen vanhemmat erosivat elokuvassa Catch Me If You Can?</w:t>
      </w:r>
    </w:p>
    <w:p>
      <w:r>
        <w:rPr>
          <w:b/>
        </w:rPr>
        <w:t xml:space="preserve">Kysymys 5</w:t>
      </w:r>
    </w:p>
    <w:p>
      <w:r>
        <w:t xml:space="preserve">Kuka on yksi Jurassic Parkin päähenkilöistä?</w:t>
      </w:r>
    </w:p>
    <w:p>
      <w:r>
        <w:rPr>
          <w:b/>
        </w:rPr>
        <w:t xml:space="preserve">Kysymys 6</w:t>
      </w:r>
    </w:p>
    <w:p>
      <w:r>
        <w:t xml:space="preserve">Millainen Oskar Schindler oli oikeassa elämässä?</w:t>
      </w:r>
    </w:p>
    <w:p>
      <w:r>
        <w:rPr>
          <w:b/>
        </w:rPr>
        <w:t xml:space="preserve">Kysymys 7</w:t>
      </w:r>
    </w:p>
    <w:p>
      <w:r>
        <w:t xml:space="preserve">Mitä Indiana Jones teki työkseen?</w:t>
      </w:r>
    </w:p>
    <w:p>
      <w:r>
        <w:rPr>
          <w:b/>
        </w:rPr>
        <w:t xml:space="preserve">Kysymys 8</w:t>
      </w:r>
    </w:p>
    <w:p>
      <w:r>
        <w:t xml:space="preserve">Mitä ammattia Avner teki Münchenissä?</w:t>
      </w:r>
    </w:p>
    <w:p>
      <w:r>
        <w:rPr>
          <w:b/>
        </w:rPr>
        <w:t xml:space="preserve">Tekstin numero 37</w:t>
      </w:r>
    </w:p>
    <w:p>
      <w:r>
        <w:t xml:space="preserve">Mitä tulee valintoihin ja tuotantoon, Spielbergillä on tunnetusti tapana työskennellä aiempien elokuviensa näyttelijöiden ja tuotannon jäsenten kanssa. Hän on esimerkiksi valinnut Richard Dreyfussin useisiin elokuviin: </w:t>
      </w:r>
      <w:r>
        <w:rPr>
          <w:color w:val="A9A9A9"/>
        </w:rPr>
        <w:t xml:space="preserve">Jaws</w:t>
      </w:r>
      <w:r>
        <w:rPr>
          <w:color w:val="DCDCDC"/>
        </w:rPr>
        <w:t xml:space="preserve">, Close Encounters of the Third Kind ja Always</w:t>
      </w:r>
      <w:r>
        <w:t xml:space="preserve">. </w:t>
      </w:r>
      <w:r>
        <w:t xml:space="preserve">Indiana Jonesin roolinsa lisäksi Spielberg valitsi </w:t>
      </w:r>
      <w:r>
        <w:rPr>
          <w:color w:val="2F4F4F"/>
        </w:rPr>
        <w:t xml:space="preserve">Harrison Fordin </w:t>
      </w:r>
      <w:r>
        <w:t xml:space="preserve">E.T. the Extra-Terrestrial -elokuvassa </w:t>
      </w:r>
      <w:r>
        <w:rPr>
          <w:color w:val="556B2F"/>
        </w:rPr>
        <w:t xml:space="preserve">opettajaksi </w:t>
      </w:r>
      <w:r>
        <w:t xml:space="preserve">(vaikka kohtaus lopulta leikattiin pois). Vaikka Spielberg ohjasi veteraaniääninäyttelijä Frank Welkeriä vain kerran (elokuvassa Kadonneen arkin löytöretkeilijät, jossa hän äänesti monia eläimiä), Welker on lainannut ääntään useissa Spielbergin tuottamissa tuotannoissa </w:t>
      </w:r>
      <w:r>
        <w:rPr>
          <w:color w:val="6B8E23"/>
        </w:rPr>
        <w:t xml:space="preserve">Gremlinsistä </w:t>
      </w:r>
      <w:r>
        <w:t xml:space="preserve">sen jatko-osaan Gremlins 2: The New Batch sekä elokuvissa Maa ennen aikoja, Kuka kehystää Roger Rabbitia ja televisiosarjoissa, kuten </w:t>
      </w:r>
      <w:r>
        <w:rPr>
          <w:color w:val="A0522D"/>
        </w:rPr>
        <w:t xml:space="preserve">Tiny Toonsissa, Animaniacsissa ja SeaQuest DSV:ssä</w:t>
      </w:r>
      <w:r>
        <w:t xml:space="preserve">. </w:t>
      </w:r>
      <w:r>
        <w:t xml:space="preserve">Spielberg on käyttänyt Tom Hanksia useaan otteeseen, ja hän on näytellyt häntä muun muassa </w:t>
      </w:r>
      <w:r>
        <w:rPr>
          <w:color w:val="228B22"/>
        </w:rPr>
        <w:t xml:space="preserve">elokuvissa Salainen Ryan, Catch Me If You Can, The Terminal ja Bridge of Spies</w:t>
      </w:r>
      <w:r>
        <w:t xml:space="preserve">. </w:t>
      </w:r>
      <w:r>
        <w:t xml:space="preserve">Spielberg on tehnyt yhteistyötä Tom Cruisen kanssa kahdesti elokuvissa </w:t>
      </w:r>
      <w:r>
        <w:rPr>
          <w:color w:val="191970"/>
        </w:rPr>
        <w:t xml:space="preserve">Minority Report ja War of the Worlds, </w:t>
      </w:r>
      <w:r>
        <w:t xml:space="preserve">ja hän on valinnut Shia LaBeoufin viiteen elokuvaan</w:t>
      </w:r>
      <w:r>
        <w:t xml:space="preserve">:</w:t>
      </w:r>
      <w:r>
        <w:t xml:space="preserve"> Transformers, </w:t>
      </w:r>
      <w:r>
        <w:rPr>
          <w:color w:val="8B0000"/>
        </w:rPr>
        <w:t xml:space="preserve">Eagle Eye</w:t>
      </w:r>
      <w:r>
        <w:t xml:space="preserve">, Indiana Jones and the Kingdom of the Crystal Skull, Transformers: Revenge of the Fallen ja Transformers: Kuun pimeys.</w:t>
      </w:r>
    </w:p>
    <w:p>
      <w:r>
        <w:rPr>
          <w:b/>
        </w:rPr>
        <w:t xml:space="preserve">Kysymys 0</w:t>
      </w:r>
    </w:p>
    <w:p>
      <w:r>
        <w:t xml:space="preserve">Missä Spielbergin elokuvissa Dreyfuss on ollut mukana?</w:t>
      </w:r>
    </w:p>
    <w:p>
      <w:r>
        <w:rPr>
          <w:b/>
        </w:rPr>
        <w:t xml:space="preserve">Kysymys 1</w:t>
      </w:r>
    </w:p>
    <w:p>
      <w:r>
        <w:t xml:space="preserve">Ketä Fordin piti näytellä E.T:ssä, kunnes kohtaus poistettiin?</w:t>
      </w:r>
    </w:p>
    <w:p>
      <w:r>
        <w:rPr>
          <w:b/>
        </w:rPr>
        <w:t xml:space="preserve">Kysymys 2</w:t>
      </w:r>
    </w:p>
    <w:p>
      <w:r>
        <w:t xml:space="preserve">Missä Spielbergin tv-sarjoissa Frank Welker on ollut ääninäyttelijänä?</w:t>
      </w:r>
    </w:p>
    <w:p>
      <w:r>
        <w:rPr>
          <w:b/>
        </w:rPr>
        <w:t xml:space="preserve">Kysymys 3</w:t>
      </w:r>
    </w:p>
    <w:p>
      <w:r>
        <w:t xml:space="preserve">Missä Spielbergin elokuvissa Tom Hanks on ollut mukana?</w:t>
      </w:r>
    </w:p>
    <w:p>
      <w:r>
        <w:rPr>
          <w:b/>
        </w:rPr>
        <w:t xml:space="preserve">Kysymys 4</w:t>
      </w:r>
    </w:p>
    <w:p>
      <w:r>
        <w:t xml:space="preserve">Missä Spielbergin elokuvissa Tom Cruise on ollut mukana?</w:t>
      </w:r>
    </w:p>
    <w:p>
      <w:r>
        <w:rPr>
          <w:b/>
        </w:rPr>
        <w:t xml:space="preserve">Kysymys 5</w:t>
      </w:r>
    </w:p>
    <w:p>
      <w:r>
        <w:t xml:space="preserve">Mikä oli Shia LaBeoufin ensimmäinen elokuva?</w:t>
      </w:r>
    </w:p>
    <w:p>
      <w:r>
        <w:rPr>
          <w:b/>
        </w:rPr>
        <w:t xml:space="preserve">Kysymys 6</w:t>
      </w:r>
    </w:p>
    <w:p>
      <w:r>
        <w:t xml:space="preserve">Mikä elokuva oli Frank Welkerin ensimmäinen äänityö?</w:t>
      </w:r>
    </w:p>
    <w:p>
      <w:r>
        <w:rPr>
          <w:b/>
        </w:rPr>
        <w:t xml:space="preserve">Kysymys 7</w:t>
      </w:r>
    </w:p>
    <w:p>
      <w:r>
        <w:t xml:space="preserve">Mikä oli Richard Dreyfussin ensimmäinen elokuva?</w:t>
      </w:r>
    </w:p>
    <w:p>
      <w:r>
        <w:rPr>
          <w:b/>
        </w:rPr>
        <w:t xml:space="preserve">Kysymys 8</w:t>
      </w:r>
    </w:p>
    <w:p>
      <w:r>
        <w:t xml:space="preserve">Kuka esiintyi E.T. the Extra-Terrestrial -elokuvan valmiissa versiossa?</w:t>
      </w:r>
    </w:p>
    <w:p>
      <w:r>
        <w:rPr>
          <w:b/>
        </w:rPr>
        <w:t xml:space="preserve">Teksti numero 38</w:t>
      </w:r>
    </w:p>
    <w:p>
      <w:r>
        <w:t xml:space="preserve">Spielberg työskentelee mieluiten sellaisten tuotantoyhtiöiden jäsenten kanssa, joiden kanssa hänellä on jo olemassa oleva yhteistyösuhde. Esimerkkinä tästä on hänen tuotantosuhteensa Kathleen Kennedyn kanssa, joka on toiminut tuottajana kaikissa hänen suurissa elokuvissaan </w:t>
      </w:r>
      <w:r>
        <w:rPr>
          <w:color w:val="A9A9A9"/>
        </w:rPr>
        <w:t xml:space="preserve">E.T. the Extra-Terrestrialista </w:t>
      </w:r>
      <w:r>
        <w:t xml:space="preserve">viimeisimpään Lincolniin. Elokuvantekijöinä ovat toimineet </w:t>
      </w:r>
      <w:r>
        <w:rPr>
          <w:color w:val="DCDCDC"/>
        </w:rPr>
        <w:t xml:space="preserve">Allen Daviau</w:t>
      </w:r>
      <w:r>
        <w:t xml:space="preserve">, lapsuudenystävä ja kuvaaja, joka kuvasi Spielbergin varhaisen </w:t>
      </w:r>
      <w:r>
        <w:rPr>
          <w:color w:val="2F4F4F"/>
        </w:rPr>
        <w:t xml:space="preserve">Amblin-elokuvan </w:t>
      </w:r>
      <w:r>
        <w:t xml:space="preserve">ja useimmat hänen elokuvistaan Auringon valtakuntaan asti, Janusz Kamiński, joka on kuvannut kaikki Spielbergin elokuvat </w:t>
      </w:r>
      <w:r>
        <w:rPr>
          <w:color w:val="556B2F"/>
        </w:rPr>
        <w:t xml:space="preserve">Schindlerin listasta</w:t>
      </w:r>
      <w:r>
        <w:t xml:space="preserve"> lähtien </w:t>
      </w:r>
      <w:r>
        <w:t xml:space="preserve">(ks. Luettelo ohjaajan ja kuvaajan yhteistyöstä), ja leikkaaja Michael Kahn, joka on leikannut kaikki Spielbergin ohjaamat elokuvat </w:t>
      </w:r>
      <w:r>
        <w:rPr>
          <w:color w:val="6B8E23"/>
        </w:rPr>
        <w:t xml:space="preserve">Läheisistä kohtaamisista </w:t>
      </w:r>
      <w:r>
        <w:t xml:space="preserve">Müncheniin (lukuun ottamatta E.T. the Extra-Terrestrialia). Useimmilla Spielbergin elokuvien DVD-levyillä on Laurent Bouzereaun dokumentteja.</w:t>
      </w:r>
    </w:p>
    <w:p>
      <w:r>
        <w:rPr>
          <w:b/>
        </w:rPr>
        <w:t xml:space="preserve">Kysymys 0</w:t>
      </w:r>
    </w:p>
    <w:p>
      <w:r>
        <w:t xml:space="preserve">Minkä elokuvan parissa Kathleen Kennedy työskenteli ensimmäisen kerran Spielbergin kanssa?</w:t>
      </w:r>
    </w:p>
    <w:p>
      <w:r>
        <w:rPr>
          <w:b/>
        </w:rPr>
        <w:t xml:space="preserve">Kysymys 1</w:t>
      </w:r>
    </w:p>
    <w:p>
      <w:r>
        <w:t xml:space="preserve">Kuka lapsuudenystävä työskenteli Spielbergin elokuvissa?</w:t>
      </w:r>
    </w:p>
    <w:p>
      <w:r>
        <w:rPr>
          <w:b/>
        </w:rPr>
        <w:t xml:space="preserve">Kysymys 2</w:t>
      </w:r>
    </w:p>
    <w:p>
      <w:r>
        <w:t xml:space="preserve">Missä elokuvassa Kaminski työskenteli ensimmäisen kerran Spielbergin kanssa?</w:t>
      </w:r>
    </w:p>
    <w:p>
      <w:r>
        <w:rPr>
          <w:b/>
        </w:rPr>
        <w:t xml:space="preserve">Kysymys 3</w:t>
      </w:r>
    </w:p>
    <w:p>
      <w:r>
        <w:t xml:space="preserve">Missä elokuvassa Daviau työskenteli ensimmäisen kerran Spielbergin kanssa?</w:t>
      </w:r>
    </w:p>
    <w:p>
      <w:r>
        <w:rPr>
          <w:b/>
        </w:rPr>
        <w:t xml:space="preserve">Kysymys 4</w:t>
      </w:r>
    </w:p>
    <w:p>
      <w:r>
        <w:t xml:space="preserve">Missä elokuvassa Kahn työskenteli Spielbergin kanssa?</w:t>
      </w:r>
    </w:p>
    <w:p>
      <w:r>
        <w:rPr>
          <w:b/>
        </w:rPr>
        <w:t xml:space="preserve">Kysymys 5</w:t>
      </w:r>
    </w:p>
    <w:p>
      <w:r>
        <w:t xml:space="preserve">Mikä oli ensimmäinen Kathleen Kennedyn tuottama elokuva?</w:t>
      </w:r>
    </w:p>
    <w:p>
      <w:r>
        <w:rPr>
          <w:b/>
        </w:rPr>
        <w:t xml:space="preserve">Kysymys 6</w:t>
      </w:r>
    </w:p>
    <w:p>
      <w:r>
        <w:t xml:space="preserve">Missä elokuvassa Allen Daviau työskenteli ensimmäisen kerran kuvaajana?</w:t>
      </w:r>
    </w:p>
    <w:p>
      <w:r>
        <w:rPr>
          <w:b/>
        </w:rPr>
        <w:t xml:space="preserve">Kysymys 7</w:t>
      </w:r>
    </w:p>
    <w:p>
      <w:r>
        <w:t xml:space="preserve">Mikä oli ensimmäinen Janusz Kaminskin kuvaama elokuva?</w:t>
      </w:r>
    </w:p>
    <w:p>
      <w:r>
        <w:rPr>
          <w:b/>
        </w:rPr>
        <w:t xml:space="preserve">Kysymys 8</w:t>
      </w:r>
    </w:p>
    <w:p>
      <w:r>
        <w:t xml:space="preserve">Mikä oli ensimmäinen Michael Kahnin leikkaama elokuva?</w:t>
      </w:r>
    </w:p>
    <w:p>
      <w:r>
        <w:rPr>
          <w:b/>
        </w:rPr>
        <w:t xml:space="preserve">Kysymys 9</w:t>
      </w:r>
    </w:p>
    <w:p>
      <w:r>
        <w:t xml:space="preserve">Mitä elokuvaa varten Laurent Bouzereau teki ensimmäisen dokumenttinsa?</w:t>
      </w:r>
    </w:p>
    <w:p>
      <w:r>
        <w:rPr>
          <w:b/>
        </w:rPr>
        <w:t xml:space="preserve">Tekstin numero 39</w:t>
      </w:r>
    </w:p>
    <w:p>
      <w:r>
        <w:t xml:space="preserve">Kuuluisa esimerkki Spielbergin työskentelystä samojen ammattilaisten kanssa on hänen pitkäaikainen yhteistyönsä </w:t>
      </w:r>
      <w:r>
        <w:rPr>
          <w:color w:val="A9A9A9"/>
        </w:rPr>
        <w:t xml:space="preserve">John Williamsin </w:t>
      </w:r>
      <w:r>
        <w:t xml:space="preserve">kanssa </w:t>
      </w:r>
      <w:r>
        <w:t xml:space="preserve">ja hänen musiikkimusiikkinsa käyttäminen kaikissa hänen elokuvissaan </w:t>
      </w:r>
      <w:r>
        <w:rPr>
          <w:color w:val="DCDCDC"/>
        </w:rPr>
        <w:t xml:space="preserve">The Sugarland Expressin </w:t>
      </w:r>
      <w:r>
        <w:t xml:space="preserve">jälkeen </w:t>
      </w:r>
      <w:r>
        <w:t xml:space="preserve">(lukuun ottamatta </w:t>
      </w:r>
      <w:r>
        <w:rPr>
          <w:color w:val="2F4F4F"/>
        </w:rPr>
        <w:t xml:space="preserve">Bridge of Spies, The Color Purple ja Twilight Zone: The Movie</w:t>
      </w:r>
      <w:r>
        <w:t xml:space="preserve">).</w:t>
      </w:r>
      <w:r>
        <w:t xml:space="preserve"> Yksi Spielbergin tavaramerkkejä on Williamsin musiikin käyttö lisäämään kohtausten visuaalista vaikutusta ja yrittämään luoda elokuvasta pysyvää kuvaa ja ääntä elokuvayleisön muistiin. Näissä visuaalisissa kohtauksissa käytetään usein kuvia auringosta (esim. elokuvissa Empire of the Sun, Saving Private Ryan, Jurassic Parkin loppukohtaus ja Indiana Jones ja viimeinen ristiretki -elokuvan lopputekstit (jossa </w:t>
      </w:r>
      <w:r>
        <w:rPr>
          <w:color w:val="556B2F"/>
        </w:rPr>
        <w:t xml:space="preserve">he ratsastavat auringonlaskuun</w:t>
      </w:r>
      <w:r>
        <w:t xml:space="preserve">)), joista kahdessa viimeisessä on Williamsin musiikki kyseisessä loppukohtauksessa. Spielberg on </w:t>
      </w:r>
      <w:r>
        <w:rPr>
          <w:color w:val="6B8E23"/>
        </w:rPr>
        <w:t xml:space="preserve">George Lucasin, Francis Ford Coppolan, Martin Scorsesen, John Miliuksen ja Brian De Palman </w:t>
      </w:r>
      <w:r>
        <w:t xml:space="preserve">aikalainen, </w:t>
      </w:r>
      <w:r>
        <w:t xml:space="preserve">jotka tunnetaan yhteisnimellä "Movie Brats".</w:t>
      </w:r>
      <w:r>
        <w:t xml:space="preserve"> Pääasiallisen ohjaajan roolinsa lisäksi Spielberg on toiminut tuottajana huomattavan monissa elokuvissa, muun muassa Joe Danten ja Robert Zemeckisin varhaisissa hiteissä. Spielberg ei ole useinkaan työskennellyt elokuvissaan saman käsikirjoittajan kanssa, lukuun ottamatta </w:t>
      </w:r>
      <w:r>
        <w:rPr>
          <w:color w:val="A0522D"/>
        </w:rPr>
        <w:t xml:space="preserve">Tony Kushneria </w:t>
      </w:r>
      <w:r>
        <w:rPr>
          <w:color w:val="228B22"/>
        </w:rPr>
        <w:t xml:space="preserve">ja </w:t>
      </w:r>
      <w:r>
        <w:rPr>
          <w:color w:val="191970"/>
        </w:rPr>
        <w:t xml:space="preserve">David Koeppia, </w:t>
      </w:r>
      <w:r>
        <w:t xml:space="preserve">jotka ovat kirjoittaneet muutaman hänen elokuvansa useammin kuin kerran.</w:t>
      </w:r>
    </w:p>
    <w:p>
      <w:r>
        <w:rPr>
          <w:b/>
        </w:rPr>
        <w:t xml:space="preserve">Kysymys 0</w:t>
      </w:r>
    </w:p>
    <w:p>
      <w:r>
        <w:t xml:space="preserve">Mitkä ovat ainoat Spielbergin elokuvat Sugarland Expressin jälkeen, joissa ei ole John Williamsin säveltämää musiikkia?</w:t>
      </w:r>
    </w:p>
    <w:p>
      <w:r>
        <w:rPr>
          <w:b/>
        </w:rPr>
        <w:t xml:space="preserve">Kysymys 1</w:t>
      </w:r>
    </w:p>
    <w:p>
      <w:r>
        <w:t xml:space="preserve">Mitä tapahtuu Indiana Jones ja viimeinen ristiretki -elokuvan lopussa?</w:t>
      </w:r>
    </w:p>
    <w:p>
      <w:r>
        <w:rPr>
          <w:b/>
        </w:rPr>
        <w:t xml:space="preserve">Kysymys 2</w:t>
      </w:r>
    </w:p>
    <w:p>
      <w:r>
        <w:t xml:space="preserve">Keitä ovat 'Movie Brats', Spielbergin lisäksi?</w:t>
      </w:r>
    </w:p>
    <w:p>
      <w:r>
        <w:rPr>
          <w:b/>
        </w:rPr>
        <w:t xml:space="preserve">Kysymys 3</w:t>
      </w:r>
    </w:p>
    <w:p>
      <w:r>
        <w:t xml:space="preserve">Ketkä ovat ainoat käsikirjoittajat, joiden kanssa Spielberg on työskennellyt useammassa kuin yhdessä elokuvassa?</w:t>
      </w:r>
    </w:p>
    <w:p>
      <w:r>
        <w:rPr>
          <w:b/>
        </w:rPr>
        <w:t xml:space="preserve">Kysymys 4</w:t>
      </w:r>
    </w:p>
    <w:p>
      <w:r>
        <w:t xml:space="preserve">Mikä oli ensimmäinen John Williamsin säveltämä elokuva?</w:t>
      </w:r>
    </w:p>
    <w:p>
      <w:r>
        <w:rPr>
          <w:b/>
        </w:rPr>
        <w:t xml:space="preserve">Kysymys 5</w:t>
      </w:r>
    </w:p>
    <w:p>
      <w:r>
        <w:t xml:space="preserve">Kuka teki The Color Purple -elokuvan?</w:t>
      </w:r>
    </w:p>
    <w:p>
      <w:r>
        <w:rPr>
          <w:b/>
        </w:rPr>
        <w:t xml:space="preserve">Kysymys 6</w:t>
      </w:r>
    </w:p>
    <w:p>
      <w:r>
        <w:t xml:space="preserve">Kuka kirjoitti Vakoilijoiden sillan?</w:t>
      </w:r>
    </w:p>
    <w:p>
      <w:r>
        <w:rPr>
          <w:b/>
        </w:rPr>
        <w:t xml:space="preserve">Kysymys 7</w:t>
      </w:r>
    </w:p>
    <w:p>
      <w:r>
        <w:t xml:space="preserve">Kuka kirjoitti Twilight Zone: The Movie -elokuvan?</w:t>
      </w:r>
    </w:p>
    <w:p>
      <w:r>
        <w:rPr>
          <w:b/>
        </w:rPr>
        <w:t xml:space="preserve">Kysymys 8</w:t>
      </w:r>
    </w:p>
    <w:p>
      <w:r>
        <w:t xml:space="preserve">Kuka kirjoitti Pelastakaa sotamies Ryanin?</w:t>
      </w:r>
    </w:p>
    <w:p>
      <w:r>
        <w:rPr>
          <w:b/>
        </w:rPr>
        <w:t xml:space="preserve">Teksti numero 40</w:t>
      </w:r>
    </w:p>
    <w:p>
      <w:r>
        <w:t xml:space="preserve">Spielberg tapasi </w:t>
      </w:r>
      <w:r>
        <w:rPr>
          <w:color w:val="A9A9A9"/>
        </w:rPr>
        <w:t xml:space="preserve">näyttelijä </w:t>
      </w:r>
      <w:r>
        <w:rPr>
          <w:color w:val="DCDCDC"/>
        </w:rPr>
        <w:t xml:space="preserve">Amy Irvingin </w:t>
      </w:r>
      <w:r>
        <w:t xml:space="preserve">ensimmäisen kerran </w:t>
      </w:r>
      <w:r>
        <w:t xml:space="preserve">vuonna 1976 </w:t>
      </w:r>
      <w:r>
        <w:t xml:space="preserve">ohjaaja </w:t>
      </w:r>
      <w:r>
        <w:rPr>
          <w:color w:val="556B2F"/>
        </w:rPr>
        <w:t xml:space="preserve">Brian De Palman </w:t>
      </w:r>
      <w:r>
        <w:t xml:space="preserve">ehdotuksesta, sillä hän </w:t>
      </w:r>
      <w:r>
        <w:t xml:space="preserve">tiesi, että hän etsi näyttelijää elokuvaan </w:t>
      </w:r>
      <w:r>
        <w:rPr>
          <w:color w:val="6B8E23"/>
        </w:rPr>
        <w:t xml:space="preserve">Close Encounters</w:t>
      </w:r>
      <w:r>
        <w:t xml:space="preserve">. </w:t>
      </w:r>
      <w:r>
        <w:t xml:space="preserve">Tavattuaan hänet Spielberg sanoi yhteiselle tuottajalleen Julia Phillipsille: "Tapasin eilen illalla todellisen sydämenmurtajan.":293 Vaikka hän oli liian nuori rooliin, hän ja Spielberg alkoivat seurustella, ja lopulta hän muutti Spielbergin </w:t>
      </w:r>
      <w:r>
        <w:rPr>
          <w:color w:val="A0522D"/>
        </w:rPr>
        <w:t xml:space="preserve">"poikamiesmaiseksi funkkikseksi" </w:t>
      </w:r>
      <w:r>
        <w:t xml:space="preserve">kuvailtuun </w:t>
      </w:r>
      <w:r>
        <w:t xml:space="preserve">taloon.:294 He asuivat yhdessä neljä vuotta, mutta heidän ammattiuransa aiheuttamat rasitukset veivät veronsa heidän suhteeltaan. Irving halusi olla varma, että mikä tahansa menestys, jonka hän saavutti näyttelijänä, olisi hänen omansa: </w:t>
      </w:r>
      <w:r>
        <w:rPr>
          <w:color w:val="228B22"/>
        </w:rPr>
        <w:t xml:space="preserve">"En halua tulla tunnetuksi Stevenin tyttöystävänä", </w:t>
      </w:r>
      <w:r>
        <w:t xml:space="preserve">hän sanoi ja päätti olla osallistumatta miehen elokuviin noiden vuosien aikana.:295</w:t>
      </w:r>
    </w:p>
    <w:p>
      <w:r>
        <w:rPr>
          <w:b/>
        </w:rPr>
        <w:t xml:space="preserve">Kysymys 0</w:t>
      </w:r>
    </w:p>
    <w:p>
      <w:r>
        <w:t xml:space="preserve">Kenen kanssa Spielberg alkoi seurustella vuonna 1976?</w:t>
      </w:r>
    </w:p>
    <w:p>
      <w:r>
        <w:rPr>
          <w:b/>
        </w:rPr>
        <w:t xml:space="preserve">Kysymys 1</w:t>
      </w:r>
    </w:p>
    <w:p>
      <w:r>
        <w:t xml:space="preserve">Mikä oli Amy Irvingin ura?</w:t>
      </w:r>
    </w:p>
    <w:p>
      <w:r>
        <w:rPr>
          <w:b/>
        </w:rPr>
        <w:t xml:space="preserve">Kysymys 2</w:t>
      </w:r>
    </w:p>
    <w:p>
      <w:r>
        <w:t xml:space="preserve">Kuka esitteli Irvingin Spielbergille?</w:t>
      </w:r>
    </w:p>
    <w:p>
      <w:r>
        <w:rPr>
          <w:b/>
        </w:rPr>
        <w:t xml:space="preserve">Kysymys 3</w:t>
      </w:r>
    </w:p>
    <w:p>
      <w:r>
        <w:t xml:space="preserve">Miten Irving kuvaili Spielbergin taloa?</w:t>
      </w:r>
    </w:p>
    <w:p>
      <w:r>
        <w:rPr>
          <w:b/>
        </w:rPr>
        <w:t xml:space="preserve">Kysymys 4</w:t>
      </w:r>
    </w:p>
    <w:p>
      <w:r>
        <w:t xml:space="preserve">Miksi Irving ei halunnut olla Spielbergin elokuvissa seurustellessaan?</w:t>
      </w:r>
    </w:p>
    <w:p>
      <w:r>
        <w:rPr>
          <w:b/>
        </w:rPr>
        <w:t xml:space="preserve">Kysymys 5</w:t>
      </w:r>
    </w:p>
    <w:p>
      <w:r>
        <w:t xml:space="preserve">Minä vuonna Brian de Palma ohjasi ensimmäisen elokuvansa?</w:t>
      </w:r>
    </w:p>
    <w:p>
      <w:r>
        <w:rPr>
          <w:b/>
        </w:rPr>
        <w:t xml:space="preserve">Kysymys 6</w:t>
      </w:r>
    </w:p>
    <w:p>
      <w:r>
        <w:t xml:space="preserve">Mikä oli ensimmäinen elokuva, jonka Julie Phillips oli mukana tuottamassa?</w:t>
      </w:r>
    </w:p>
    <w:p>
      <w:r>
        <w:rPr>
          <w:b/>
        </w:rPr>
        <w:t xml:space="preserve">Kysymys 7</w:t>
      </w:r>
    </w:p>
    <w:p>
      <w:r>
        <w:t xml:space="preserve">Minä vuonna Amy Irving muutti Spielbergin kotiin?</w:t>
      </w:r>
    </w:p>
    <w:p>
      <w:r>
        <w:rPr>
          <w:b/>
        </w:rPr>
        <w:t xml:space="preserve">Kysymys 8</w:t>
      </w:r>
    </w:p>
    <w:p>
      <w:r>
        <w:t xml:space="preserve">Kuka oli yksi Close Encountersin näyttelijöistä?</w:t>
      </w:r>
    </w:p>
    <w:p>
      <w:r>
        <w:rPr>
          <w:b/>
        </w:rPr>
        <w:t xml:space="preserve">Kysymys 9</w:t>
      </w:r>
    </w:p>
    <w:p>
      <w:r>
        <w:t xml:space="preserve">Minä vuonna Amy Irving muutti pois Spielbergin kodista?</w:t>
      </w:r>
    </w:p>
    <w:p>
      <w:r>
        <w:rPr>
          <w:b/>
        </w:rPr>
        <w:t xml:space="preserve">Tekstin numero 41</w:t>
      </w:r>
    </w:p>
    <w:p>
      <w:r>
        <w:t xml:space="preserve">Tämän seurauksena he erosivat vuonna </w:t>
      </w:r>
      <w:r>
        <w:rPr>
          <w:color w:val="A9A9A9"/>
        </w:rPr>
        <w:t xml:space="preserve">1979, </w:t>
      </w:r>
      <w:r>
        <w:t xml:space="preserve">mutta pysyivät läheisinä ystävinä</w:t>
      </w:r>
      <w:r>
        <w:t xml:space="preserve">.</w:t>
      </w:r>
      <w:r>
        <w:t xml:space="preserve"> Vuonna 1984 </w:t>
      </w:r>
      <w:r>
        <w:t xml:space="preserve">he uusivat romanssinsa, ja </w:t>
      </w:r>
      <w:r>
        <w:rPr>
          <w:color w:val="2F4F4F"/>
        </w:rPr>
        <w:t xml:space="preserve">marraskuussa 1985 </w:t>
      </w:r>
      <w:r>
        <w:t xml:space="preserve">he menivät naimisiin, ja heillä oli jo poika </w:t>
      </w:r>
      <w:r>
        <w:rPr>
          <w:color w:val="556B2F"/>
        </w:rPr>
        <w:t xml:space="preserve">Max Samuel</w:t>
      </w:r>
      <w:r>
        <w:t xml:space="preserve">. </w:t>
      </w:r>
      <w:r>
        <w:t xml:space="preserve">Kolmen ja puolen avioliittovuoden jälkeen monet samat kilpailevat urapainotukset aiheuttivat kuitenkin avioeron vuonna </w:t>
      </w:r>
      <w:r>
        <w:rPr>
          <w:color w:val="6B8E23"/>
        </w:rPr>
        <w:t xml:space="preserve">1989</w:t>
      </w:r>
      <w:r>
        <w:t xml:space="preserve">. </w:t>
      </w:r>
      <w:r>
        <w:t xml:space="preserve">He sopivat pitävänsä asunnot lähellä toisiaan helpottaakseen poikansa yhteistä huoltajuutta ja vanhemmuutta. 403 Heidän avioeronsa kirjattiin historian </w:t>
      </w:r>
      <w:r>
        <w:rPr>
          <w:color w:val="A0522D"/>
        </w:rPr>
        <w:t xml:space="preserve">kolmanneksi kalleimmaksi julkkisten avioeroksi</w:t>
      </w:r>
      <w:r>
        <w:t xml:space="preserve">.</w:t>
      </w:r>
    </w:p>
    <w:p>
      <w:r>
        <w:rPr>
          <w:b/>
        </w:rPr>
        <w:t xml:space="preserve">Kysymys 0</w:t>
      </w:r>
    </w:p>
    <w:p>
      <w:r>
        <w:t xml:space="preserve">Milloin Spielberg ja Irving erosivat alun perin?</w:t>
      </w:r>
    </w:p>
    <w:p>
      <w:r>
        <w:rPr>
          <w:b/>
        </w:rPr>
        <w:t xml:space="preserve">Kysymys 1</w:t>
      </w:r>
    </w:p>
    <w:p>
      <w:r>
        <w:t xml:space="preserve">Milloin Spielberg ja Irving palasivat yhteen?</w:t>
      </w:r>
    </w:p>
    <w:p>
      <w:r>
        <w:rPr>
          <w:b/>
        </w:rPr>
        <w:t xml:space="preserve">Kysymys 2</w:t>
      </w:r>
    </w:p>
    <w:p>
      <w:r>
        <w:t xml:space="preserve">Milloin Spielberg ja Irving menivät naimisiin?</w:t>
      </w:r>
    </w:p>
    <w:p>
      <w:r>
        <w:rPr>
          <w:b/>
        </w:rPr>
        <w:t xml:space="preserve">Kysymys 3</w:t>
      </w:r>
    </w:p>
    <w:p>
      <w:r>
        <w:t xml:space="preserve">Milloin Spielberg ja Irving erosivat?</w:t>
      </w:r>
    </w:p>
    <w:p>
      <w:r>
        <w:rPr>
          <w:b/>
        </w:rPr>
        <w:t xml:space="preserve">Kysymys 4</w:t>
      </w:r>
    </w:p>
    <w:p>
      <w:r>
        <w:t xml:space="preserve">Kuinka kallis oli Spielbergin ja Irvingin avioero?</w:t>
      </w:r>
    </w:p>
    <w:p>
      <w:r>
        <w:rPr>
          <w:b/>
        </w:rPr>
        <w:t xml:space="preserve">Kysymys 5</w:t>
      </w:r>
    </w:p>
    <w:p>
      <w:r>
        <w:t xml:space="preserve">Kuka erosi tyttöystävästään vuonna 1979?</w:t>
      </w:r>
    </w:p>
    <w:p>
      <w:r>
        <w:rPr>
          <w:b/>
        </w:rPr>
        <w:t xml:space="preserve">Kysymys 6</w:t>
      </w:r>
    </w:p>
    <w:p>
      <w:r>
        <w:t xml:space="preserve">Kuka palasi yhteen tyttöystävänsä kanssa vuonna 1984?</w:t>
      </w:r>
    </w:p>
    <w:p>
      <w:r>
        <w:rPr>
          <w:b/>
        </w:rPr>
        <w:t xml:space="preserve">Kysymys 7</w:t>
      </w:r>
    </w:p>
    <w:p>
      <w:r>
        <w:t xml:space="preserve">Kuka julkkis erosi vuonna 1989?</w:t>
      </w:r>
    </w:p>
    <w:p>
      <w:r>
        <w:rPr>
          <w:b/>
        </w:rPr>
        <w:t xml:space="preserve">Kysymys 8</w:t>
      </w:r>
    </w:p>
    <w:p>
      <w:r>
        <w:t xml:space="preserve">Kuka oli aviomies historian kalleimmassa julkkiserossa?</w:t>
      </w:r>
    </w:p>
    <w:p>
      <w:r>
        <w:rPr>
          <w:b/>
        </w:rPr>
        <w:t xml:space="preserve">Teksti numero 42</w:t>
      </w:r>
    </w:p>
    <w:p>
      <w:r>
        <w:t xml:space="preserve">Vuonna 2002 </w:t>
      </w:r>
      <w:r>
        <w:rPr>
          <w:color w:val="A9A9A9"/>
        </w:rPr>
        <w:t xml:space="preserve">Spielberg </w:t>
      </w:r>
      <w:r>
        <w:t xml:space="preserve">oli yksi kahdeksasta lipunkantajasta, jotka kantoivat olympialipun Rice-Eccles-stadionille </w:t>
      </w:r>
      <w:r>
        <w:rPr>
          <w:color w:val="2F4F4F"/>
        </w:rPr>
        <w:t xml:space="preserve">Salt Lake Cityn </w:t>
      </w:r>
      <w:r>
        <w:rPr>
          <w:color w:val="DCDCDC"/>
        </w:rPr>
        <w:t xml:space="preserve">vuoden 2002 talviolympialaisten </w:t>
      </w:r>
      <w:r>
        <w:t xml:space="preserve">avajaisissa</w:t>
      </w:r>
      <w:r>
        <w:t xml:space="preserve">. Vuonna 2006 Premiere listasi hänet elokuvateollisuuden vaikutusvaltaisimmaksi ja vaikutusvaltaisimmaksi hahmoksi. Time listasi hänet </w:t>
      </w:r>
      <w:r>
        <w:rPr>
          <w:color w:val="556B2F"/>
        </w:rPr>
        <w:t xml:space="preserve">yhdeksi vuosisadan sadasta tärkeimmästä ihmisestä</w:t>
      </w:r>
      <w:r>
        <w:t xml:space="preserve">. </w:t>
      </w:r>
      <w:r>
        <w:t xml:space="preserve">Life nimesi hänet 1900-luvun lopussa </w:t>
      </w:r>
      <w:r>
        <w:rPr>
          <w:color w:val="6B8E23"/>
        </w:rPr>
        <w:t xml:space="preserve">sukupolvensa vaikutusvaltaisimmaksi ihmiseksi</w:t>
      </w:r>
      <w:r>
        <w:t xml:space="preserve">. </w:t>
      </w:r>
      <w:r>
        <w:t xml:space="preserve">Vuonna 2009 </w:t>
      </w:r>
      <w:r>
        <w:rPr>
          <w:color w:val="A0522D"/>
        </w:rPr>
        <w:t xml:space="preserve">Bostonin </w:t>
      </w:r>
      <w:r>
        <w:rPr>
          <w:color w:val="228B22"/>
        </w:rPr>
        <w:t xml:space="preserve">yliopisto </w:t>
      </w:r>
      <w:r>
        <w:t xml:space="preserve">myönsi hänelle </w:t>
      </w:r>
      <w:r>
        <w:rPr>
          <w:color w:val="191970"/>
        </w:rPr>
        <w:t xml:space="preserve">kunniatohtorin </w:t>
      </w:r>
      <w:r>
        <w:t xml:space="preserve">arvonimen.</w:t>
      </w:r>
    </w:p>
    <w:p>
      <w:r>
        <w:rPr>
          <w:b/>
        </w:rPr>
        <w:t xml:space="preserve">Kysymys 0</w:t>
      </w:r>
    </w:p>
    <w:p>
      <w:r>
        <w:t xml:space="preserve">Missä olympialaisissa Spielberg oli lipunkantaja?</w:t>
      </w:r>
    </w:p>
    <w:p>
      <w:r>
        <w:rPr>
          <w:b/>
        </w:rPr>
        <w:t xml:space="preserve">Kysymys 1</w:t>
      </w:r>
    </w:p>
    <w:p>
      <w:r>
        <w:t xml:space="preserve">Missä Spielberg oli olympialaisten lipunkantaja?</w:t>
      </w:r>
    </w:p>
    <w:p>
      <w:r>
        <w:rPr>
          <w:b/>
        </w:rPr>
        <w:t xml:space="preserve">Kysymys 2</w:t>
      </w:r>
    </w:p>
    <w:p>
      <w:r>
        <w:t xml:space="preserve">Miten Time Magazine tunnisti Spielbergin?</w:t>
      </w:r>
    </w:p>
    <w:p>
      <w:r>
        <w:rPr>
          <w:b/>
        </w:rPr>
        <w:t xml:space="preserve">Kysymys 3</w:t>
      </w:r>
    </w:p>
    <w:p>
      <w:r>
        <w:t xml:space="preserve">Miten Life Magazine tunnisti Spielbergin?</w:t>
      </w:r>
    </w:p>
    <w:p>
      <w:r>
        <w:rPr>
          <w:b/>
        </w:rPr>
        <w:t xml:space="preserve">Kysymys 4</w:t>
      </w:r>
    </w:p>
    <w:p>
      <w:r>
        <w:t xml:space="preserve">Minkä kunniatohtorin arvonimen Spielberg sai Bostonin yliopistosta?</w:t>
      </w:r>
    </w:p>
    <w:p>
      <w:r>
        <w:rPr>
          <w:b/>
        </w:rPr>
        <w:t xml:space="preserve">Kysymys 5</w:t>
      </w:r>
    </w:p>
    <w:p>
      <w:r>
        <w:t xml:space="preserve">Missä pidettiin vuoden 2006 talviolympialaiset?</w:t>
      </w:r>
    </w:p>
    <w:p>
      <w:r>
        <w:rPr>
          <w:b/>
        </w:rPr>
        <w:t xml:space="preserve">Kysymys 6</w:t>
      </w:r>
    </w:p>
    <w:p>
      <w:r>
        <w:t xml:space="preserve">Missä on Rice-Eccles Stadium?</w:t>
      </w:r>
    </w:p>
    <w:p>
      <w:r>
        <w:rPr>
          <w:b/>
        </w:rPr>
        <w:t xml:space="preserve">Kysymys 7</w:t>
      </w:r>
    </w:p>
    <w:p>
      <w:r>
        <w:t xml:space="preserve">Missä Spielberg opiskeli?</w:t>
      </w:r>
    </w:p>
    <w:p>
      <w:r>
        <w:rPr>
          <w:b/>
        </w:rPr>
        <w:t xml:space="preserve">Kysymys 8</w:t>
      </w:r>
    </w:p>
    <w:p>
      <w:r>
        <w:t xml:space="preserve">Kenet Time listasi vuosisadan tärkeimmäksi ihmiseksi?</w:t>
      </w:r>
    </w:p>
    <w:p>
      <w:r>
        <w:rPr>
          <w:b/>
        </w:rPr>
        <w:t xml:space="preserve">Teksti numero 43</w:t>
      </w:r>
    </w:p>
    <w:p>
      <w:r>
        <w:t xml:space="preserve">Forbesin </w:t>
      </w:r>
      <w:r>
        <w:rPr>
          <w:color w:val="A9A9A9"/>
        </w:rPr>
        <w:t xml:space="preserve">vuoden 2014 </w:t>
      </w:r>
      <w:r>
        <w:t xml:space="preserve">vaikutusvaltaisimmat julkkikset </w:t>
      </w:r>
      <w:r>
        <w:t xml:space="preserve">-listan mukaan </w:t>
      </w:r>
      <w:r>
        <w:rPr>
          <w:color w:val="DCDCDC"/>
        </w:rPr>
        <w:t xml:space="preserve">Spielberg oli </w:t>
      </w:r>
      <w:r>
        <w:t xml:space="preserve">Amerikan vaikutusvaltaisin julkkis. Vuosittaisen listan laatii E-Poll Market Research, ja se antoi yli 6 600 julkkikselle 46 eri persoonallisuusominaisuuden perusteella pistemäärän, joka kuvaa "sitä, miten kyseisen henkilön koetaan vaikuttavan yleisöön, vertaisiinsa tai molempiin". Spielberg sai pistemäärän 47, mikä tarkoittaa, että </w:t>
      </w:r>
      <w:r>
        <w:rPr>
          <w:color w:val="2F4F4F"/>
        </w:rPr>
        <w:t xml:space="preserve">47 prosenttia </w:t>
      </w:r>
      <w:r>
        <w:t xml:space="preserve">yhdysvaltalaisista pitää häntä vaikutusvaltaisena. </w:t>
      </w:r>
      <w:r>
        <w:rPr>
          <w:color w:val="556B2F"/>
        </w:rPr>
        <w:t xml:space="preserve">E-Poll Market Researchin johtaja </w:t>
      </w:r>
      <w:r>
        <w:t xml:space="preserve">Gerry Philpott </w:t>
      </w:r>
      <w:r>
        <w:t xml:space="preserve">tuki Spielbergin pistemäärää toteamalla: "Jos joku epäilee, että Steven Spielberg on vaikuttanut suuresti yleisöön, miettikää, kuinka </w:t>
      </w:r>
      <w:r>
        <w:rPr>
          <w:color w:val="6B8E23"/>
        </w:rPr>
        <w:t xml:space="preserve">moni miettii hetken ennen kuin menee tänä kesänä veteen.</w:t>
      </w:r>
      <w:r>
        <w:t xml:space="preserve">"</w:t>
      </w:r>
    </w:p>
    <w:p>
      <w:r>
        <w:rPr>
          <w:b/>
        </w:rPr>
        <w:t xml:space="preserve">Kysymys 0</w:t>
      </w:r>
    </w:p>
    <w:p>
      <w:r>
        <w:t xml:space="preserve">Milloin Spielberg nimettiin "Amerikan vaikutusvaltaisimmaksi julkkikseksi"?</w:t>
      </w:r>
    </w:p>
    <w:p>
      <w:r>
        <w:rPr>
          <w:b/>
        </w:rPr>
        <w:t xml:space="preserve">Kysymys 1</w:t>
      </w:r>
    </w:p>
    <w:p>
      <w:r>
        <w:t xml:space="preserve">Kuinka suuri osa Yhdysvalloista uskoo Spielbergin vaikutusvaltaan?</w:t>
      </w:r>
    </w:p>
    <w:p>
      <w:r>
        <w:rPr>
          <w:b/>
        </w:rPr>
        <w:t xml:space="preserve">Kysymys 2</w:t>
      </w:r>
    </w:p>
    <w:p>
      <w:r>
        <w:t xml:space="preserve">Kuka on Gerry Philpott?</w:t>
      </w:r>
    </w:p>
    <w:p>
      <w:r>
        <w:rPr>
          <w:b/>
        </w:rPr>
        <w:t xml:space="preserve">Kysymys 3</w:t>
      </w:r>
    </w:p>
    <w:p>
      <w:r>
        <w:t xml:space="preserve">Miten Spielberg vaikutti yleisön käyttäytymiseen?</w:t>
      </w:r>
    </w:p>
    <w:p>
      <w:r>
        <w:rPr>
          <w:b/>
        </w:rPr>
        <w:t xml:space="preserve">Kysymys 4</w:t>
      </w:r>
    </w:p>
    <w:p>
      <w:r>
        <w:t xml:space="preserve">Kenet Forbes listasi vuonna 2014 maailman vaikutusvaltaisimmaksi julkkikseksi?</w:t>
      </w:r>
    </w:p>
    <w:p>
      <w:r>
        <w:rPr>
          <w:b/>
        </w:rPr>
        <w:t xml:space="preserve">Kysymys 5</w:t>
      </w:r>
    </w:p>
    <w:p>
      <w:r>
        <w:t xml:space="preserve">Minä vuonna E-Poll Market Research perustettiin?</w:t>
      </w:r>
    </w:p>
    <w:p>
      <w:r>
        <w:rPr>
          <w:b/>
        </w:rPr>
        <w:t xml:space="preserve">Kysymys 6</w:t>
      </w:r>
    </w:p>
    <w:p>
      <w:r>
        <w:t xml:space="preserve">Milloin Gerry Philpottista tuli E-Poll Market Researchin johtaja?</w:t>
      </w:r>
    </w:p>
    <w:p>
      <w:r>
        <w:rPr>
          <w:b/>
        </w:rPr>
        <w:t xml:space="preserve">Kysymys 7</w:t>
      </w:r>
    </w:p>
    <w:p>
      <w:r>
        <w:t xml:space="preserve">Minä vuonna Forbes julkaisi ensimmäisen vaikutusvaltaisimpien julkkisten listansa?</w:t>
      </w:r>
    </w:p>
    <w:p>
      <w:r>
        <w:rPr>
          <w:b/>
        </w:rPr>
        <w:t xml:space="preserve">Tekstin numero 44</w:t>
      </w:r>
    </w:p>
    <w:p>
      <w:r>
        <w:t xml:space="preserve">Elokuvamuistojen keräilijä Spielberg osti </w:t>
      </w:r>
      <w:r>
        <w:t xml:space="preserve">vuonna</w:t>
      </w:r>
      <w:r>
        <w:t xml:space="preserve"> </w:t>
      </w:r>
      <w:r>
        <w:rPr>
          <w:color w:val="DCDCDC"/>
        </w:rPr>
        <w:t xml:space="preserve">1982</w:t>
      </w:r>
      <w:r>
        <w:t xml:space="preserve"> Citizen Kanesta (</w:t>
      </w:r>
      <w:r>
        <w:rPr>
          <w:color w:val="A9A9A9"/>
        </w:rPr>
        <w:t xml:space="preserve">1941</w:t>
      </w:r>
      <w:r>
        <w:t xml:space="preserve">) peräisin olevan Rosebud-balsakelkan</w:t>
      </w:r>
      <w:r>
        <w:t xml:space="preserve">. </w:t>
      </w:r>
      <w:r>
        <w:t xml:space="preserve">Hän osti </w:t>
      </w:r>
      <w:r>
        <w:rPr>
          <w:color w:val="2F4F4F"/>
        </w:rPr>
        <w:t xml:space="preserve">Orson </w:t>
      </w:r>
      <w:r>
        <w:t xml:space="preserve">Wellesin oman ohjaajakopion Maailman sota (</w:t>
      </w:r>
      <w:r>
        <w:rPr>
          <w:color w:val="556B2F"/>
        </w:rPr>
        <w:t xml:space="preserve">1938) </w:t>
      </w:r>
      <w:r>
        <w:t xml:space="preserve">-elokuvan radiolähetyksen käsikirjoituksesta </w:t>
      </w:r>
      <w:r>
        <w:t xml:space="preserve">vuonna </w:t>
      </w:r>
      <w:r>
        <w:rPr>
          <w:color w:val="6B8E23"/>
        </w:rPr>
        <w:t xml:space="preserve">1994</w:t>
      </w:r>
      <w:r>
        <w:t xml:space="preserve">. </w:t>
      </w:r>
      <w:r>
        <w:t xml:space="preserve">Spielberg on ostanut vapailla markkinoilla myytäviä Oscar-patsaita ja </w:t>
      </w:r>
      <w:r>
        <w:rPr>
          <w:color w:val="A0522D"/>
        </w:rPr>
        <w:t xml:space="preserve">lahjoittanut ne Academy of Motion Picture Arts and Sciences -järjestölle estääkseen niiden kaupallisen hyödyntämisen</w:t>
      </w:r>
      <w:r>
        <w:t xml:space="preserve">. Hänen lahjoituksiinsa kuuluvat muun muassa Oscarit, jotka Bette Davis sai elokuvista Dangerous (1935) ja Jezebel (1938), sekä Clark Gablen Oscar elokuvasta It Happened One Night (1934).</w:t>
      </w:r>
    </w:p>
    <w:p>
      <w:r>
        <w:rPr>
          <w:b/>
        </w:rPr>
        <w:t xml:space="preserve">Kysymys 0</w:t>
      </w:r>
    </w:p>
    <w:p>
      <w:r>
        <w:t xml:space="preserve">Milloin Citizen Kane julkaistiin?</w:t>
      </w:r>
    </w:p>
    <w:p>
      <w:r>
        <w:rPr>
          <w:b/>
        </w:rPr>
        <w:t xml:space="preserve">Kysymys 1</w:t>
      </w:r>
    </w:p>
    <w:p>
      <w:r>
        <w:t xml:space="preserve">Milloin "Maailmojen sota" lähetettiin radiossa?</w:t>
      </w:r>
    </w:p>
    <w:p>
      <w:r>
        <w:rPr>
          <w:b/>
        </w:rPr>
        <w:t xml:space="preserve">Kysymys 2</w:t>
      </w:r>
    </w:p>
    <w:p>
      <w:r>
        <w:t xml:space="preserve">Milloin Spielberg osti Citizen Kanen kelkan?</w:t>
      </w:r>
    </w:p>
    <w:p>
      <w:r>
        <w:rPr>
          <w:b/>
        </w:rPr>
        <w:t xml:space="preserve">Kysymys 3</w:t>
      </w:r>
    </w:p>
    <w:p>
      <w:r>
        <w:t xml:space="preserve">Milloin Spielberg osti Orson Wellesin henkilökohtaisen käsikirjoituskopion "Maailmojen sodasta"?</w:t>
      </w:r>
    </w:p>
    <w:p>
      <w:r>
        <w:rPr>
          <w:b/>
        </w:rPr>
        <w:t xml:space="preserve">Kysymys 4</w:t>
      </w:r>
    </w:p>
    <w:p>
      <w:r>
        <w:t xml:space="preserve">Mitä Spielberg tekee ostamillaan Oscar-palkinnoilla?</w:t>
      </w:r>
    </w:p>
    <w:p>
      <w:r>
        <w:rPr>
          <w:b/>
        </w:rPr>
        <w:t xml:space="preserve">Kysymys 5</w:t>
      </w:r>
    </w:p>
    <w:p>
      <w:r>
        <w:t xml:space="preserve">Kuka ohjasi Citizen Kanen?</w:t>
      </w:r>
    </w:p>
    <w:p>
      <w:r>
        <w:rPr>
          <w:b/>
        </w:rPr>
        <w:t xml:space="preserve">Kysymys 6</w:t>
      </w:r>
    </w:p>
    <w:p>
      <w:r>
        <w:t xml:space="preserve">Kuka kirjoitti Maailman sota -elokuvan (vuoden 1938 versio)?</w:t>
      </w:r>
    </w:p>
    <w:p>
      <w:r>
        <w:rPr>
          <w:b/>
        </w:rPr>
        <w:t xml:space="preserve">Kysymys 7</w:t>
      </w:r>
    </w:p>
    <w:p>
      <w:r>
        <w:t xml:space="preserve">Minä vuonna Spielberg osti ensimmäisen avoimien markkinoiden Oscar-palkintonsa?</w:t>
      </w:r>
    </w:p>
    <w:p>
      <w:r>
        <w:rPr>
          <w:b/>
        </w:rPr>
        <w:t xml:space="preserve">Kysymys 8</w:t>
      </w:r>
    </w:p>
    <w:p>
      <w:r>
        <w:t xml:space="preserve">Minä vuonna Academy of Motion Pictures and Sciences perustettiin?</w:t>
      </w:r>
    </w:p>
    <w:p>
      <w:r>
        <w:rPr>
          <w:b/>
        </w:rPr>
        <w:t xml:space="preserve">Kysymys 9</w:t>
      </w:r>
    </w:p>
    <w:p>
      <w:r>
        <w:t xml:space="preserve">Kuka ohjasi vuonna 1935 elokuvan Vaarallinen?</w:t>
      </w:r>
    </w:p>
    <w:p>
      <w:r>
        <w:rPr>
          <w:b/>
        </w:rPr>
        <w:t xml:space="preserve">Tekstin numero 45</w:t>
      </w:r>
    </w:p>
    <w:p>
      <w:r>
        <w:rPr>
          <w:color w:val="556B2F"/>
        </w:rPr>
        <w:t xml:space="preserve">Spielberg </w:t>
      </w:r>
      <w:r>
        <w:t xml:space="preserve">on ollut innokas videopelaaja </w:t>
      </w:r>
      <w:r>
        <w:t xml:space="preserve">siitä lähtien, kun </w:t>
      </w:r>
      <w:r>
        <w:t xml:space="preserve">hän</w:t>
      </w:r>
      <w:r>
        <w:t xml:space="preserve"> pelasi </w:t>
      </w:r>
      <w:r>
        <w:rPr>
          <w:color w:val="A9A9A9"/>
        </w:rPr>
        <w:t xml:space="preserve">Pongia </w:t>
      </w:r>
      <w:r>
        <w:rPr>
          <w:color w:val="DCDCDC"/>
        </w:rPr>
        <w:t xml:space="preserve">Jawsia </w:t>
      </w:r>
      <w:r>
        <w:t xml:space="preserve">kuvatessaan </w:t>
      </w:r>
      <w:r>
        <w:t xml:space="preserve">vuonna </w:t>
      </w:r>
      <w:r>
        <w:rPr>
          <w:color w:val="2F4F4F"/>
        </w:rPr>
        <w:t xml:space="preserve">1974</w:t>
      </w:r>
      <w:r>
        <w:t xml:space="preserve">.</w:t>
      </w:r>
      <w:r>
        <w:t xml:space="preserve"> Spielberg pelasi monia LucasArtsin seikkailupelejä, kuten ensimmäisiä Monkey Island -pelejä. Hän omistaa </w:t>
      </w:r>
      <w:r>
        <w:rPr>
          <w:color w:val="6B8E23"/>
        </w:rPr>
        <w:t xml:space="preserve">Wiin, </w:t>
      </w:r>
      <w:r>
        <w:rPr>
          <w:color w:val="A0522D"/>
        </w:rPr>
        <w:t xml:space="preserve">PlayStation 3:n</w:t>
      </w:r>
      <w:r>
        <w:rPr>
          <w:color w:val="6B8E23"/>
        </w:rPr>
        <w:t xml:space="preserve">, PSP:n ja </w:t>
      </w:r>
      <w:r>
        <w:rPr>
          <w:color w:val="228B22"/>
        </w:rPr>
        <w:t xml:space="preserve">Xbox 360:n. </w:t>
      </w:r>
      <w:r>
        <w:t xml:space="preserve">Hän pelaa mielellään ensimmäisen persoonan räiskintäpelejä, kuten Medal of Honor -sarjaa ja Call of Duty 4: Modern Warfarea. Hän on myös kritisoinut leikattujen kohtausten käyttöä peleissä kutsuen niitä </w:t>
      </w:r>
      <w:r>
        <w:rPr>
          <w:color w:val="191970"/>
        </w:rPr>
        <w:t xml:space="preserve">tungetteleviksi</w:t>
      </w:r>
      <w:r>
        <w:t xml:space="preserve">, ja hänen mielestään tarinan saaminen virtaamaan luontevasti pelattavuuteen on haaste tuleville pelinkehittäjille.</w:t>
      </w:r>
    </w:p>
    <w:p>
      <w:r>
        <w:rPr>
          <w:b/>
        </w:rPr>
        <w:t xml:space="preserve">Kysymys 0</w:t>
      </w:r>
    </w:p>
    <w:p>
      <w:r>
        <w:t xml:space="preserve">Mikä oli ensimmäinen videopeli, jota Spielberg pelasi?</w:t>
      </w:r>
    </w:p>
    <w:p>
      <w:r>
        <w:rPr>
          <w:b/>
        </w:rPr>
        <w:t xml:space="preserve">Kysymys 1</w:t>
      </w:r>
    </w:p>
    <w:p>
      <w:r>
        <w:t xml:space="preserve">Milloin Spielberg pelasi ensimmäistä kertaa videopeliä?</w:t>
      </w:r>
    </w:p>
    <w:p>
      <w:r>
        <w:rPr>
          <w:b/>
        </w:rPr>
        <w:t xml:space="preserve">Kysymys 2</w:t>
      </w:r>
    </w:p>
    <w:p>
      <w:r>
        <w:t xml:space="preserve">Minkä elokuvan parissa Spielberg työskenteli, kun hän pelasi ensimmäistä kertaa Pongia?</w:t>
      </w:r>
    </w:p>
    <w:p>
      <w:r>
        <w:rPr>
          <w:b/>
        </w:rPr>
        <w:t xml:space="preserve">Kysymys 3</w:t>
      </w:r>
    </w:p>
    <w:p>
      <w:r>
        <w:t xml:space="preserve">Mitä pelikonsoleita Spielberg omistaa?</w:t>
      </w:r>
    </w:p>
    <w:p>
      <w:r>
        <w:rPr>
          <w:b/>
        </w:rPr>
        <w:t xml:space="preserve">Kysymys 4</w:t>
      </w:r>
    </w:p>
    <w:p>
      <w:r>
        <w:t xml:space="preserve">Mitä Spielberg ajattelee pelien välivideoista?</w:t>
      </w:r>
    </w:p>
    <w:p>
      <w:r>
        <w:rPr>
          <w:b/>
        </w:rPr>
        <w:t xml:space="preserve">Kysymys 5</w:t>
      </w:r>
    </w:p>
    <w:p>
      <w:r>
        <w:t xml:space="preserve">Minä vuonna Pong julkaistiin?</w:t>
      </w:r>
    </w:p>
    <w:p>
      <w:r>
        <w:rPr>
          <w:b/>
        </w:rPr>
        <w:t xml:space="preserve">Kysymys 6</w:t>
      </w:r>
    </w:p>
    <w:p>
      <w:r>
        <w:t xml:space="preserve">Mille konsolille ilmestyi videopeli Jawsista?</w:t>
      </w:r>
    </w:p>
    <w:p>
      <w:r>
        <w:rPr>
          <w:b/>
        </w:rPr>
        <w:t xml:space="preserve">Kysymys 7</w:t>
      </w:r>
    </w:p>
    <w:p>
      <w:r>
        <w:t xml:space="preserve">Miltä konsolilta voi ostaa nykyaikaisen version Pongista?</w:t>
      </w:r>
    </w:p>
    <w:p>
      <w:r>
        <w:rPr>
          <w:b/>
        </w:rPr>
        <w:t xml:space="preserve">Kysymys 8</w:t>
      </w:r>
    </w:p>
    <w:p>
      <w:r>
        <w:t xml:space="preserve">Kenen mielestä videopelien välivideot ovat hienoja?</w:t>
      </w:r>
    </w:p>
    <w:p>
      <w:r>
        <w:rPr>
          <w:b/>
        </w:rPr>
        <w:t xml:space="preserve">Kysymys 9</w:t>
      </w:r>
    </w:p>
    <w:p>
      <w:r>
        <w:t xml:space="preserve">Millä konsolilla on päivitetty versio ensimmäisestä Monkey Island -pelistä?</w:t>
      </w:r>
    </w:p>
    <w:p>
      <w:r>
        <w:rPr>
          <w:b/>
        </w:rPr>
        <w:t xml:space="preserve">Teksti numero 46</w:t>
      </w:r>
    </w:p>
    <w:p>
      <w:r>
        <w:t xml:space="preserve">Spielberg hyödynsi omia partiokokemuksiaan ja auttoi Amerikan partiolaisia kehittämään </w:t>
      </w:r>
      <w:r>
        <w:rPr>
          <w:color w:val="A9A9A9"/>
        </w:rPr>
        <w:t xml:space="preserve">elokuvantekoa </w:t>
      </w:r>
      <w:r>
        <w:t xml:space="preserve">koskevan ansiomerkin, jotta </w:t>
      </w:r>
      <w:r>
        <w:t xml:space="preserve">elokuvantekoa saataisiin markkinoitavaksi taidoksi. Merkki otettiin käyttöön </w:t>
      </w:r>
      <w:r>
        <w:rPr>
          <w:color w:val="DCDCDC"/>
        </w:rPr>
        <w:t xml:space="preserve">vuoden 1989 </w:t>
      </w:r>
      <w:r>
        <w:t xml:space="preserve">National Scout Jamboree -tapahtumassa, johon Spielberg osallistui ja jossa hän henkilökohtaisesti neuvoi monia poikia vaatimuksiin liittyvässä työssään. Samana vuonna </w:t>
      </w:r>
      <w:r>
        <w:rPr>
          <w:color w:val="2F4F4F"/>
        </w:rPr>
        <w:t xml:space="preserve">1989 </w:t>
      </w:r>
      <w:r>
        <w:t xml:space="preserve">julkaistiin </w:t>
      </w:r>
      <w:r>
        <w:rPr>
          <w:color w:val="556B2F"/>
        </w:rPr>
        <w:t xml:space="preserve">Indiana Jones ja viimeinen ristiretki</w:t>
      </w:r>
      <w:r>
        <w:t xml:space="preserve">. Elokuvan </w:t>
      </w:r>
      <w:r>
        <w:t xml:space="preserve">alkukohtauksessa nähdään teini-ikäinen </w:t>
      </w:r>
      <w:r>
        <w:rPr>
          <w:color w:val="6B8E23"/>
        </w:rPr>
        <w:t xml:space="preserve">Indiana Jones </w:t>
      </w:r>
      <w:r>
        <w:t xml:space="preserve">partiopuvussa, jolla on </w:t>
      </w:r>
      <w:r>
        <w:rPr>
          <w:color w:val="A0522D"/>
        </w:rPr>
        <w:t xml:space="preserve">Life Scoutin </w:t>
      </w:r>
      <w:r>
        <w:t xml:space="preserve">arvo</w:t>
      </w:r>
      <w:r>
        <w:t xml:space="preserve">. Spielberg totesi tehneensä Indiana Jonesista partiolaisen partiokokemuksensa kunniaksi. Uransa saavutuksista, muiden palvelemisesta ja omistautumisesta uudelle ansiomerkille Spielbergille myönnettiin Distinguished Eagle Scout Award.</w:t>
      </w:r>
    </w:p>
    <w:p>
      <w:r>
        <w:rPr>
          <w:b/>
        </w:rPr>
        <w:t xml:space="preserve">Kysymys 0</w:t>
      </w:r>
    </w:p>
    <w:p>
      <w:r>
        <w:t xml:space="preserve">Minkä partiolaisen ansiomerkin Spielberg auttoi kehittämään?</w:t>
      </w:r>
    </w:p>
    <w:p>
      <w:r>
        <w:rPr>
          <w:b/>
        </w:rPr>
        <w:t xml:space="preserve">Kysymys 1</w:t>
      </w:r>
    </w:p>
    <w:p>
      <w:r>
        <w:t xml:space="preserve">Milloin Spielbergin ansiomerkki lanseerattiin?</w:t>
      </w:r>
    </w:p>
    <w:p>
      <w:r>
        <w:rPr>
          <w:b/>
        </w:rPr>
        <w:t xml:space="preserve">Kysymys 2</w:t>
      </w:r>
    </w:p>
    <w:p>
      <w:r>
        <w:t xml:space="preserve">Mikä Spielbergin elokuvan päähenkilö oli partiolainen?</w:t>
      </w:r>
    </w:p>
    <w:p>
      <w:r>
        <w:rPr>
          <w:b/>
        </w:rPr>
        <w:t xml:space="preserve">Kysymys 3</w:t>
      </w:r>
    </w:p>
    <w:p>
      <w:r>
        <w:t xml:space="preserve">Minkä Spielbergin elokuvan päähenkilö oli partiolainen?</w:t>
      </w:r>
    </w:p>
    <w:p>
      <w:r>
        <w:rPr>
          <w:b/>
        </w:rPr>
        <w:t xml:space="preserve">Kysymys 4</w:t>
      </w:r>
    </w:p>
    <w:p>
      <w:r>
        <w:t xml:space="preserve">Mikä oli Indyn arvo partiossa, kun se näytettiin elokuvassa?</w:t>
      </w:r>
    </w:p>
    <w:p>
      <w:r>
        <w:rPr>
          <w:b/>
        </w:rPr>
        <w:t xml:space="preserve">Kysymys 5</w:t>
      </w:r>
    </w:p>
    <w:p>
      <w:r>
        <w:t xml:space="preserve">Mikä oli Indiana Jonesin korkein arvo nuoruudessaan?</w:t>
      </w:r>
    </w:p>
    <w:p>
      <w:r>
        <w:rPr>
          <w:b/>
        </w:rPr>
        <w:t xml:space="preserve">Kysymys 6</w:t>
      </w:r>
    </w:p>
    <w:p>
      <w:r>
        <w:t xml:space="preserve">Minä vuonna Spielberg alkoi auttaa Amerikan partiolaisia?</w:t>
      </w:r>
    </w:p>
    <w:p>
      <w:r>
        <w:rPr>
          <w:b/>
        </w:rPr>
        <w:t xml:space="preserve">Kysymys 7</w:t>
      </w:r>
    </w:p>
    <w:p>
      <w:r>
        <w:t xml:space="preserve">Minä vuonna partiolaiset myönsivät Spielbergille Distinguished Eagle Scout Award -palkinnon?</w:t>
      </w:r>
    </w:p>
    <w:p>
      <w:r>
        <w:rPr>
          <w:b/>
        </w:rPr>
        <w:t xml:space="preserve">Kysymys 8</w:t>
      </w:r>
    </w:p>
    <w:p>
      <w:r>
        <w:t xml:space="preserve">Minä vuonna ilmestyi toinen Indiana Jones -elokuva?</w:t>
      </w:r>
    </w:p>
    <w:p>
      <w:r>
        <w:rPr>
          <w:b/>
        </w:rPr>
        <w:t xml:space="preserve">Tekstin numero 47</w:t>
      </w:r>
    </w:p>
    <w:p>
      <w:r>
        <w:t xml:space="preserve">Vuonna 2004 </w:t>
      </w:r>
      <w:r>
        <w:t xml:space="preserve">presidentti </w:t>
      </w:r>
      <w:r>
        <w:rPr>
          <w:color w:val="DCDCDC"/>
        </w:rPr>
        <w:t xml:space="preserve">Jacques Chirac myönsi hänelle </w:t>
      </w:r>
      <w:r>
        <w:t xml:space="preserve">Légion d'honneurin ritarin arvonimen</w:t>
      </w:r>
      <w:r>
        <w:t xml:space="preserve">. </w:t>
      </w:r>
      <w:r>
        <w:t xml:space="preserve">Heinäkuun 15. päivänä </w:t>
      </w:r>
      <w:r>
        <w:rPr>
          <w:color w:val="2F4F4F"/>
        </w:rPr>
        <w:t xml:space="preserve">2006 </w:t>
      </w:r>
      <w:r>
        <w:rPr>
          <w:color w:val="556B2F"/>
        </w:rPr>
        <w:t xml:space="preserve">Spielbergille </w:t>
      </w:r>
      <w:r>
        <w:t xml:space="preserve">myönnettiin myös </w:t>
      </w:r>
      <w:r>
        <w:rPr>
          <w:color w:val="6B8E23"/>
        </w:rPr>
        <w:t xml:space="preserve">kultainen Hugo-elämäntyöpalkinto </w:t>
      </w:r>
      <w:r>
        <w:t xml:space="preserve">Chicagon kansainvälisten elokuvajuhlien kesägaalassa, ja </w:t>
      </w:r>
      <w:r>
        <w:t xml:space="preserve">3. joulukuuta hänelle myönnettiin </w:t>
      </w:r>
      <w:r>
        <w:t xml:space="preserve">myös </w:t>
      </w:r>
      <w:r>
        <w:rPr>
          <w:color w:val="A0522D"/>
        </w:rPr>
        <w:t xml:space="preserve">Kennedy Centerin </w:t>
      </w:r>
      <w:r>
        <w:t xml:space="preserve">kunniapalkinto. Spielbergin kunnianosoituksessa esitettiin lyhyt, kuvattu elämäkerta, jonka kertojana toimi </w:t>
      </w:r>
      <w:r>
        <w:rPr>
          <w:color w:val="228B22"/>
        </w:rPr>
        <w:t xml:space="preserve">Tom Hanks</w:t>
      </w:r>
      <w:r>
        <w:t xml:space="preserve">, ja siihen sisältyi toisen maailmansodan veteraanien kiitokset Salainen Ryan -elokuvasta sekä Leonard Bernsteinin Candide-teoksen finaalin esitys, jonka johti John Williams (Spielbergin usein käyttämä säveltäjä)[sitaatti].</w:t>
      </w:r>
    </w:p>
    <w:p>
      <w:r>
        <w:rPr>
          <w:b/>
        </w:rPr>
        <w:t xml:space="preserve">Kysymys 0</w:t>
      </w:r>
    </w:p>
    <w:p>
      <w:r>
        <w:t xml:space="preserve">Kuka teki Spielbergistä ritarin?</w:t>
      </w:r>
    </w:p>
    <w:p>
      <w:r>
        <w:rPr>
          <w:b/>
        </w:rPr>
        <w:t xml:space="preserve">Kysymys 1</w:t>
      </w:r>
    </w:p>
    <w:p>
      <w:r>
        <w:t xml:space="preserve">Minkä palkinnon Spielberg sai 15. heinäkuuta 2006?</w:t>
      </w:r>
    </w:p>
    <w:p>
      <w:r>
        <w:rPr>
          <w:b/>
        </w:rPr>
        <w:t xml:space="preserve">Kysymys 2</w:t>
      </w:r>
    </w:p>
    <w:p>
      <w:r>
        <w:t xml:space="preserve">Missä Spielbergiä kunnioitettiin 3. joulukuuta 2006?</w:t>
      </w:r>
    </w:p>
    <w:p>
      <w:r>
        <w:rPr>
          <w:b/>
        </w:rPr>
        <w:t xml:space="preserve">Kysymys 3</w:t>
      </w:r>
    </w:p>
    <w:p>
      <w:r>
        <w:t xml:space="preserve">Kuka kertoi lyhyen Spielbergin elämäkerran Kennedy Centerissä?</w:t>
      </w:r>
    </w:p>
    <w:p>
      <w:r>
        <w:rPr>
          <w:b/>
        </w:rPr>
        <w:t xml:space="preserve">Kysymys 4</w:t>
      </w:r>
    </w:p>
    <w:p>
      <w:r>
        <w:t xml:space="preserve">Minä vuonna Jacques Chiracista tuli presidentti?</w:t>
      </w:r>
    </w:p>
    <w:p>
      <w:r>
        <w:rPr>
          <w:b/>
        </w:rPr>
        <w:t xml:space="preserve">Kysymys 5</w:t>
      </w:r>
    </w:p>
    <w:p>
      <w:r>
        <w:t xml:space="preserve">Minä vuonna Chicagon kansainvälinen elokuvafestivaali perustettiin ensimmäisen kerran?</w:t>
      </w:r>
    </w:p>
    <w:p>
      <w:r>
        <w:rPr>
          <w:b/>
        </w:rPr>
        <w:t xml:space="preserve">Kysymys 6</w:t>
      </w:r>
    </w:p>
    <w:p>
      <w:r>
        <w:t xml:space="preserve">Minä vuonna Candide julkaistiin?</w:t>
      </w:r>
    </w:p>
    <w:p>
      <w:r>
        <w:rPr>
          <w:b/>
        </w:rPr>
        <w:t xml:space="preserve">Kysymys 7</w:t>
      </w:r>
    </w:p>
    <w:p>
      <w:r>
        <w:t xml:space="preserve">Minä vuonna jaettiin ensimmäinen kultainen Hugo-elämäntyöpalkinto?</w:t>
      </w:r>
    </w:p>
    <w:p>
      <w:r>
        <w:rPr>
          <w:b/>
        </w:rPr>
        <w:t xml:space="preserve">Kysymys 8</w:t>
      </w:r>
    </w:p>
    <w:p>
      <w:r>
        <w:t xml:space="preserve">Kuka oli ensimmäinen kultaisen Hugo-elämäntyöpalkinnon voittaja?</w:t>
      </w:r>
    </w:p>
    <w:p>
      <w:r>
        <w:rPr>
          <w:b/>
        </w:rPr>
        <w:t xml:space="preserve">Tekstin numero 48</w:t>
      </w:r>
    </w:p>
    <w:p>
      <w:r>
        <w:t xml:space="preserve">Science Fiction Hall of Fame otti Spielbergin jäseneksi vuonna </w:t>
      </w:r>
      <w:r>
        <w:rPr>
          <w:color w:val="A9A9A9"/>
        </w:rPr>
        <w:t xml:space="preserve">2005</w:t>
      </w:r>
      <w:r>
        <w:t xml:space="preserve">, ensimmäisenä vuonna, jolloin se otti huomioon myös muut kuin kirjalliset tekijät</w:t>
      </w:r>
      <w:r>
        <w:rPr>
          <w:color w:val="A9A9A9"/>
        </w:rPr>
        <w:t xml:space="preserve">.</w:t>
      </w:r>
      <w:r>
        <w:t xml:space="preserve"> Marraskuussa 2007 hänet valittiin elämäntyöpalkinnon saajaksi, joka jaetaan kuudennessa vuosittaisessa Visual Effects Society Awards -tapahtumassa </w:t>
      </w:r>
      <w:r>
        <w:rPr>
          <w:color w:val="DCDCDC"/>
        </w:rPr>
        <w:t xml:space="preserve">helmikuussa 2009</w:t>
      </w:r>
      <w:r>
        <w:t xml:space="preserve">. </w:t>
      </w:r>
      <w:r>
        <w:t xml:space="preserve">Hänet oli määrä palkita Cecil B. DeMille -palkinnolla tammikuussa 2008 </w:t>
      </w:r>
      <w:r>
        <w:rPr>
          <w:color w:val="2F4F4F"/>
        </w:rPr>
        <w:t xml:space="preserve">Golden Globes -gaalassa</w:t>
      </w:r>
      <w:r>
        <w:t xml:space="preserve">; </w:t>
      </w:r>
      <w:r>
        <w:t xml:space="preserve">HFPA lykkäsi kuitenkin hänen kunnianosoituksensa vuoden </w:t>
      </w:r>
      <w:r>
        <w:rPr>
          <w:color w:val="A0522D"/>
        </w:rPr>
        <w:t xml:space="preserve">2009 </w:t>
      </w:r>
      <w:r>
        <w:t xml:space="preserve">seremoniaan, koska </w:t>
      </w:r>
      <w:r>
        <w:rPr>
          <w:color w:val="6B8E23"/>
        </w:rPr>
        <w:t xml:space="preserve">seremonian </w:t>
      </w:r>
      <w:r>
        <w:t xml:space="preserve">uusi, </w:t>
      </w:r>
      <w:r>
        <w:rPr>
          <w:color w:val="556B2F"/>
        </w:rPr>
        <w:t xml:space="preserve">vesitetty </w:t>
      </w:r>
      <w:r>
        <w:rPr>
          <w:color w:val="6B8E23"/>
        </w:rPr>
        <w:t xml:space="preserve">muoto johtui vuosien 2007-2008 kirjailijoiden lakon aiheuttamista konflikteista.</w:t>
      </w:r>
      <w:r>
        <w:t xml:space="preserve"> Vuonna 2008 Spielbergille myönnettiin Légion d'honneur.</w:t>
      </w:r>
    </w:p>
    <w:p>
      <w:r>
        <w:rPr>
          <w:b/>
        </w:rPr>
        <w:t xml:space="preserve">Kysymys 0</w:t>
      </w:r>
    </w:p>
    <w:p>
      <w:r>
        <w:t xml:space="preserve">Milloin Spielberg lisättiin Science Fiction Hall of Fameen?</w:t>
      </w:r>
    </w:p>
    <w:p>
      <w:r>
        <w:rPr>
          <w:b/>
        </w:rPr>
        <w:t xml:space="preserve">Kysymys 1</w:t>
      </w:r>
    </w:p>
    <w:p>
      <w:r>
        <w:t xml:space="preserve">Milloin Visual Effects Society myönsi Spielbergille elämäntyöpalkinnon?</w:t>
      </w:r>
    </w:p>
    <w:p>
      <w:r>
        <w:rPr>
          <w:b/>
        </w:rPr>
        <w:t xml:space="preserve">Kysymys 2</w:t>
      </w:r>
    </w:p>
    <w:p>
      <w:r>
        <w:t xml:space="preserve">Milloin Spielberg voitti Cecil B. DeMille -palkinnon?</w:t>
      </w:r>
    </w:p>
    <w:p>
      <w:r>
        <w:rPr>
          <w:b/>
        </w:rPr>
        <w:t xml:space="preserve">Kysymys 3</w:t>
      </w:r>
    </w:p>
    <w:p>
      <w:r>
        <w:t xml:space="preserve">Miksi Spielbergin Cecil B. DeMille -palkinnon saamista lykättiin vuodesta 2008?</w:t>
      </w:r>
    </w:p>
    <w:p>
      <w:r>
        <w:rPr>
          <w:b/>
        </w:rPr>
        <w:t xml:space="preserve">Kysymys 4</w:t>
      </w:r>
    </w:p>
    <w:p>
      <w:r>
        <w:t xml:space="preserve">Minä vuonna Science Fiction Hall of Fame perustettiin?</w:t>
      </w:r>
    </w:p>
    <w:p>
      <w:r>
        <w:rPr>
          <w:b/>
        </w:rPr>
        <w:t xml:space="preserve">Kysymys 5</w:t>
      </w:r>
    </w:p>
    <w:p>
      <w:r>
        <w:t xml:space="preserve">Minä vuonna jaettiin ensimmäinen Cecil B. DeMille -palkinto?</w:t>
      </w:r>
    </w:p>
    <w:p>
      <w:r>
        <w:rPr>
          <w:b/>
        </w:rPr>
        <w:t xml:space="preserve">Kysymys 6</w:t>
      </w:r>
    </w:p>
    <w:p>
      <w:r>
        <w:t xml:space="preserve">Missä Spielbergille myönnettiin Legion d'honneur?</w:t>
      </w:r>
    </w:p>
    <w:p>
      <w:r>
        <w:rPr>
          <w:b/>
        </w:rPr>
        <w:t xml:space="preserve">Kysymys 7</w:t>
      </w:r>
    </w:p>
    <w:p>
      <w:r>
        <w:t xml:space="preserve">Millaisena pidettiin vuoden 2009 Golden Globes -palkintogaalaa?</w:t>
      </w:r>
    </w:p>
    <w:p>
      <w:r>
        <w:rPr>
          <w:b/>
        </w:rPr>
        <w:t xml:space="preserve">Kysymys 8</w:t>
      </w:r>
    </w:p>
    <w:p>
      <w:r>
        <w:t xml:space="preserve">Millaisiksi Science Fiction Hall of Fameen vihkimisseremonioita yleensä kuvaillaan?</w:t>
      </w:r>
    </w:p>
    <w:p>
      <w:r>
        <w:br w:type="page"/>
      </w:r>
    </w:p>
    <w:p>
      <w:r>
        <w:rPr>
          <w:b/>
          <w:u w:val="single"/>
        </w:rPr>
        <w:t xml:space="preserve">Asiakirjan numero 352</w:t>
      </w:r>
    </w:p>
    <w:p>
      <w:r>
        <w:rPr>
          <w:b/>
        </w:rPr>
        <w:t xml:space="preserve">Tekstin numero 0</w:t>
      </w:r>
    </w:p>
    <w:p>
      <w:r>
        <w:t xml:space="preserve">Hissit </w:t>
      </w:r>
      <w:r>
        <w:t xml:space="preserve">alkoivat </w:t>
      </w:r>
      <w:r>
        <w:rPr>
          <w:color w:val="A9A9A9"/>
        </w:rPr>
        <w:t xml:space="preserve">hiilikaivoksista</w:t>
      </w:r>
      <w:r>
        <w:t xml:space="preserve">, mutta 1800-luvun puoliväliin mennessä niitä käytettiin </w:t>
      </w:r>
      <w:r>
        <w:rPr>
          <w:color w:val="DCDCDC"/>
        </w:rPr>
        <w:t xml:space="preserve">höyryvoimalla </w:t>
      </w:r>
      <w:r>
        <w:t xml:space="preserve">ja niitä käytettiin </w:t>
      </w:r>
      <w:r>
        <w:rPr>
          <w:color w:val="2F4F4F"/>
        </w:rPr>
        <w:t xml:space="preserve">irtotavaroiden siirtämiseen kaivoksissa ja tehtaissa</w:t>
      </w:r>
      <w:r>
        <w:t xml:space="preserve">. </w:t>
      </w:r>
      <w:r>
        <w:t xml:space="preserve">Näitä höyrykäyttöisiä laitteita alettiin pian käyttää monenlaisiin tarkoituksiin - vuonna 1823 kaksi Lontoossa työskentelevää arkkitehtia, </w:t>
      </w:r>
      <w:r>
        <w:rPr>
          <w:color w:val="556B2F"/>
        </w:rPr>
        <w:t xml:space="preserve">Burton ja Hormer, </w:t>
      </w:r>
      <w:r>
        <w:t xml:space="preserve">rakensi ja käytti uudenlaista matkailunähtävyyttä, jota he kutsuivat "nousuhuoneeksi"</w:t>
      </w:r>
      <w:r>
        <w:t xml:space="preserve">. </w:t>
      </w:r>
      <w:r>
        <w:t xml:space="preserve">Se nosti maksavat asiakkaat huomattavan korkealle </w:t>
      </w:r>
      <w:r>
        <w:rPr>
          <w:color w:val="6B8E23"/>
        </w:rPr>
        <w:t xml:space="preserve">Lontoon </w:t>
      </w:r>
      <w:r>
        <w:t xml:space="preserve">keskustaan</w:t>
      </w:r>
      <w:r>
        <w:t xml:space="preserve">, josta he saivat upean panoraamanäkymän keskustaan</w:t>
      </w:r>
      <w:r>
        <w:t xml:space="preserve">.</w:t>
      </w:r>
    </w:p>
    <w:p>
      <w:r>
        <w:rPr>
          <w:b/>
        </w:rPr>
        <w:t xml:space="preserve">Kysymys 0</w:t>
      </w:r>
    </w:p>
    <w:p>
      <w:r>
        <w:t xml:space="preserve">Missä teollisuudessa hissejä käytettiin ensimmäisen kerran?</w:t>
      </w:r>
    </w:p>
    <w:p>
      <w:r>
        <w:rPr>
          <w:b/>
        </w:rPr>
        <w:t xml:space="preserve">Kysymys 1</w:t>
      </w:r>
    </w:p>
    <w:p>
      <w:r>
        <w:t xml:space="preserve">Mitä käytettiin 1800-luvun puolivälissä hissien polttoaineena?</w:t>
      </w:r>
    </w:p>
    <w:p>
      <w:r>
        <w:rPr>
          <w:b/>
        </w:rPr>
        <w:t xml:space="preserve">Kysymys 2</w:t>
      </w:r>
    </w:p>
    <w:p>
      <w:r>
        <w:t xml:space="preserve">Mitä varten hissit alun perin rakennettiin?</w:t>
      </w:r>
    </w:p>
    <w:p>
      <w:r>
        <w:rPr>
          <w:b/>
        </w:rPr>
        <w:t xml:space="preserve">Kysymys 3</w:t>
      </w:r>
    </w:p>
    <w:p>
      <w:r>
        <w:t xml:space="preserve">Kuka rakensi "nousevan huoneen" vuonna 1823?</w:t>
      </w:r>
    </w:p>
    <w:p>
      <w:r>
        <w:rPr>
          <w:b/>
        </w:rPr>
        <w:t xml:space="preserve">Kysymys 4</w:t>
      </w:r>
    </w:p>
    <w:p>
      <w:r>
        <w:t xml:space="preserve">Minkä kaupungin keskustaan oli näköala "nousevasta huoneesta"?</w:t>
      </w:r>
    </w:p>
    <w:p>
      <w:r>
        <w:rPr>
          <w:b/>
        </w:rPr>
        <w:t xml:space="preserve">Teksti numero 1</w:t>
      </w:r>
    </w:p>
    <w:p>
      <w:r>
        <w:rPr>
          <w:color w:val="A9A9A9"/>
        </w:rPr>
        <w:t xml:space="preserve">Sir William Armstrong </w:t>
      </w:r>
      <w:r>
        <w:t xml:space="preserve">keksi hydraulisen nosturin </w:t>
      </w:r>
      <w:r>
        <w:t xml:space="preserve">vuonna 1846, ja sitä käytettiin pääasiassa </w:t>
      </w:r>
      <w:r>
        <w:rPr>
          <w:color w:val="DCDCDC"/>
        </w:rPr>
        <w:t xml:space="preserve">Tynesiden satamassa </w:t>
      </w:r>
      <w:r>
        <w:t xml:space="preserve">lastin lastaamiseen</w:t>
      </w:r>
      <w:r>
        <w:t xml:space="preserve">.</w:t>
      </w:r>
      <w:r>
        <w:t xml:space="preserve"> Nämä nosturit syrjäyttivät nopeasti aiemmat höyrykäyttöiset nostimet: Pascalin lakia hyväksikäyttäen </w:t>
      </w:r>
      <w:r>
        <w:rPr>
          <w:color w:val="2F4F4F"/>
        </w:rPr>
        <w:t xml:space="preserve">ne tuottivat paljon suuremman voiman</w:t>
      </w:r>
      <w:r>
        <w:t xml:space="preserve">. </w:t>
      </w:r>
      <w:r>
        <w:t xml:space="preserve">Vesipumppu tuotti vaihtelevan vedenpaineen </w:t>
      </w:r>
      <w:r>
        <w:rPr>
          <w:color w:val="556B2F"/>
        </w:rPr>
        <w:t xml:space="preserve">pystysuoran sylinterin sisällä olevaan </w:t>
      </w:r>
      <w:r>
        <w:t xml:space="preserve">mäntään</w:t>
      </w:r>
      <w:r>
        <w:t xml:space="preserve">, jonka avulla lavan tasoa (jossa oli raskas kuorma) voitiin nostaa ja laskea</w:t>
      </w:r>
      <w:r>
        <w:t xml:space="preserve">. </w:t>
      </w:r>
      <w:r>
        <w:t xml:space="preserve">Laitteen nostovoiman lisäämiseksi käytettiin myös </w:t>
      </w:r>
      <w:r>
        <w:rPr>
          <w:color w:val="6B8E23"/>
        </w:rPr>
        <w:t xml:space="preserve">vastapainoja ja tasapainoja.</w:t>
      </w:r>
    </w:p>
    <w:p>
      <w:r>
        <w:rPr>
          <w:b/>
        </w:rPr>
        <w:t xml:space="preserve">Kysymys 0</w:t>
      </w:r>
    </w:p>
    <w:p>
      <w:r>
        <w:t xml:space="preserve">Kuka keksi hydraulisen nosturin vuonna 1846?</w:t>
      </w:r>
    </w:p>
    <w:p>
      <w:r>
        <w:rPr>
          <w:b/>
        </w:rPr>
        <w:t xml:space="preserve">Kysymys 1</w:t>
      </w:r>
    </w:p>
    <w:p>
      <w:r>
        <w:t xml:space="preserve">Missä hydraulista nosturia alun perin käytettiin?</w:t>
      </w:r>
    </w:p>
    <w:p>
      <w:r>
        <w:rPr>
          <w:b/>
        </w:rPr>
        <w:t xml:space="preserve">Kysymys 2</w:t>
      </w:r>
    </w:p>
    <w:p>
      <w:r>
        <w:t xml:space="preserve">Millä tavoin hydrauliset nosturit käyttivät Pascalin lakia? </w:t>
      </w:r>
    </w:p>
    <w:p>
      <w:r>
        <w:rPr>
          <w:b/>
        </w:rPr>
        <w:t xml:space="preserve">Kysymys 3</w:t>
      </w:r>
    </w:p>
    <w:p>
      <w:r>
        <w:t xml:space="preserve">Missä vesipumppu antoi vedenpaineen männälle, joka sijaitsi?</w:t>
      </w:r>
    </w:p>
    <w:p>
      <w:r>
        <w:rPr>
          <w:b/>
        </w:rPr>
        <w:t xml:space="preserve">Kysymys 4</w:t>
      </w:r>
    </w:p>
    <w:p>
      <w:r>
        <w:t xml:space="preserve">Mitä muuta nostovoiman lisäämiseen käytettiin vedenpaineen lisäksi?</w:t>
      </w:r>
    </w:p>
    <w:p>
      <w:r>
        <w:rPr>
          <w:b/>
        </w:rPr>
        <w:t xml:space="preserve">Teksti numero 2</w:t>
      </w:r>
    </w:p>
    <w:p>
      <w:r>
        <w:t xml:space="preserve">Vuonna 1845 naftaliinalainen arkkitehti </w:t>
      </w:r>
      <w:r>
        <w:rPr>
          <w:color w:val="A9A9A9"/>
        </w:rPr>
        <w:t xml:space="preserve">Gaetano Genovese </w:t>
      </w:r>
      <w:r>
        <w:t xml:space="preserve">asensi </w:t>
      </w:r>
      <w:r>
        <w:rPr>
          <w:color w:val="DCDCDC"/>
        </w:rPr>
        <w:t xml:space="preserve">Casertan kuninkaalliseen palatsiin </w:t>
      </w:r>
      <w:r>
        <w:t xml:space="preserve">"lentävän tuolin", aikansa edellä olleen hissin, joka oli päällystetty kastanjapuulla ulkoa ja </w:t>
      </w:r>
      <w:r>
        <w:t xml:space="preserve">vaahterapuulla sisältä. Hississä oli valo, kaksi penkkiä ja käsikäyttöinen signaali, ja se voitiin aktivoida ulkopuolelta ilman, että matkustajat joutuivat ponnistelemaan. Vetoa ohjasi </w:t>
      </w:r>
      <w:r>
        <w:rPr>
          <w:color w:val="556B2F"/>
        </w:rPr>
        <w:t xml:space="preserve">moottorimekaanikko, joka käytti hammaspyöräjärjestelmää</w:t>
      </w:r>
      <w:r>
        <w:t xml:space="preserve">. Turvajärjestelmä oli suunniteltu toimimaan, jos vaijerit katkeavat. Se koostui </w:t>
      </w:r>
      <w:r>
        <w:rPr>
          <w:color w:val="6B8E23"/>
        </w:rPr>
        <w:t xml:space="preserve">palkista, jota teräsjousi työnsi ulospäin</w:t>
      </w:r>
      <w:r>
        <w:t xml:space="preserve">.</w:t>
      </w:r>
    </w:p>
    <w:p>
      <w:r>
        <w:rPr>
          <w:b/>
        </w:rPr>
        <w:t xml:space="preserve">Kysymys 0</w:t>
      </w:r>
    </w:p>
    <w:p>
      <w:r>
        <w:t xml:space="preserve">Kuka napolilainen arkkitehti loi "lentävän tuolin" hissin?</w:t>
      </w:r>
    </w:p>
    <w:p>
      <w:r>
        <w:rPr>
          <w:b/>
        </w:rPr>
        <w:t xml:space="preserve">Kysymys 1</w:t>
      </w:r>
    </w:p>
    <w:p>
      <w:r>
        <w:t xml:space="preserve">Mihin paikkaan "lentävä tuoli" asennettiin vuonna 1845?</w:t>
      </w:r>
    </w:p>
    <w:p>
      <w:r>
        <w:rPr>
          <w:b/>
        </w:rPr>
        <w:t xml:space="preserve">Kysymys 2</w:t>
      </w:r>
    </w:p>
    <w:p>
      <w:r>
        <w:t xml:space="preserve">Minkälaista puuta käytettiin sisäpuolella ?</w:t>
      </w:r>
    </w:p>
    <w:p>
      <w:r>
        <w:rPr>
          <w:b/>
        </w:rPr>
        <w:t xml:space="preserve">Kysymys 3</w:t>
      </w:r>
    </w:p>
    <w:p>
      <w:r>
        <w:t xml:space="preserve">Mikä ohjasi vetoa?</w:t>
      </w:r>
    </w:p>
    <w:p>
      <w:r>
        <w:rPr>
          <w:b/>
        </w:rPr>
        <w:t xml:space="preserve">Kysymys 4</w:t>
      </w:r>
    </w:p>
    <w:p>
      <w:r>
        <w:t xml:space="preserve">Mistä turvajärjestelmä koostui?</w:t>
      </w:r>
    </w:p>
    <w:p>
      <w:r>
        <w:rPr>
          <w:b/>
        </w:rPr>
        <w:t xml:space="preserve">Teksti numero 3</w:t>
      </w:r>
    </w:p>
    <w:p>
      <w:r>
        <w:t xml:space="preserve">Vuonna 1852 </w:t>
      </w:r>
      <w:r>
        <w:rPr>
          <w:color w:val="A9A9A9"/>
        </w:rPr>
        <w:t xml:space="preserve">Elisha Otis </w:t>
      </w:r>
      <w:r>
        <w:t xml:space="preserve">esitteli turvahissin, joka </w:t>
      </w:r>
      <w:r>
        <w:rPr>
          <w:color w:val="DCDCDC"/>
        </w:rPr>
        <w:t xml:space="preserve">esti ohjaamon putoamisen, jos vaijeri katkesi</w:t>
      </w:r>
      <w:r>
        <w:t xml:space="preserve">. Otisin turvahissin rakenne muistuttaa jonkin verran yhtä nykyäänkin käytössä olevaa tyyppiä. Säädinlaite kytkeytyy </w:t>
      </w:r>
      <w:r>
        <w:rPr>
          <w:color w:val="2F4F4F"/>
        </w:rPr>
        <w:t xml:space="preserve">nupitettuun rullalaitteeseen (rullalaitteisiin)</w:t>
      </w:r>
      <w:r>
        <w:t xml:space="preserve">, joka lukitsee hissin ohjaimiinsa, jos hissi laskeutuu liiallisella nopeudella. Otis esitteli sen </w:t>
      </w:r>
      <w:r>
        <w:rPr>
          <w:color w:val="556B2F"/>
        </w:rPr>
        <w:t xml:space="preserve">New Yorkin näyttelyssä Kristallipalatsissa </w:t>
      </w:r>
      <w:r>
        <w:t xml:space="preserve">dramaattisessa, kuolemaa uhmaavassa esityksessä vuonna 1854, ja ensimmäinen tällainen matkustajahissi asennettiin </w:t>
      </w:r>
      <w:r>
        <w:t xml:space="preserve">23. maaliskuuta 1857 </w:t>
      </w:r>
      <w:r>
        <w:t xml:space="preserve">osoitteeseen </w:t>
      </w:r>
      <w:r>
        <w:rPr>
          <w:color w:val="6B8E23"/>
        </w:rPr>
        <w:t xml:space="preserve">488 Broadway New Yorkissa.</w:t>
      </w:r>
    </w:p>
    <w:p>
      <w:r>
        <w:rPr>
          <w:b/>
        </w:rPr>
        <w:t xml:space="preserve">Kysymys 0</w:t>
      </w:r>
    </w:p>
    <w:p>
      <w:r>
        <w:t xml:space="preserve">Kuka loi turvahissin vuonna 1852?</w:t>
      </w:r>
    </w:p>
    <w:p>
      <w:r>
        <w:rPr>
          <w:b/>
        </w:rPr>
        <w:t xml:space="preserve">Kysymys 1</w:t>
      </w:r>
    </w:p>
    <w:p>
      <w:r>
        <w:t xml:space="preserve">Mikä ominaisuus turvahississä oli? </w:t>
      </w:r>
    </w:p>
    <w:p>
      <w:r>
        <w:rPr>
          <w:b/>
        </w:rPr>
        <w:t xml:space="preserve">Kysymys 2</w:t>
      </w:r>
    </w:p>
    <w:p>
      <w:r>
        <w:t xml:space="preserve">Millä govenor-laite lukitsi hissin?</w:t>
      </w:r>
    </w:p>
    <w:p>
      <w:r>
        <w:rPr>
          <w:b/>
        </w:rPr>
        <w:t xml:space="preserve">Kysymys 3</w:t>
      </w:r>
    </w:p>
    <w:p>
      <w:r>
        <w:t xml:space="preserve">Missä paikassa se esiteltiin ensimmäisen kerran?</w:t>
      </w:r>
    </w:p>
    <w:p>
      <w:r>
        <w:rPr>
          <w:b/>
        </w:rPr>
        <w:t xml:space="preserve">Kysymys 4</w:t>
      </w:r>
    </w:p>
    <w:p>
      <w:r>
        <w:t xml:space="preserve">Mihin asennettiin ensimmäinen turvahissi?</w:t>
      </w:r>
    </w:p>
    <w:p>
      <w:r>
        <w:rPr>
          <w:b/>
        </w:rPr>
        <w:t xml:space="preserve">Teksti numero 4</w:t>
      </w:r>
    </w:p>
    <w:p>
      <w:r>
        <w:rPr>
          <w:color w:val="A9A9A9"/>
        </w:rPr>
        <w:t xml:space="preserve">Ensimmäinen hissikuilu oli </w:t>
      </w:r>
      <w:r>
        <w:t xml:space="preserve">neljä vuotta ennen ensimmäistä hissiä. Peter Cooperin New Yorkissa sijaitsevan Cooper Union -säätiön rakennuksen rakentaminen alkoi vuonna </w:t>
      </w:r>
      <w:r>
        <w:rPr>
          <w:color w:val="DCDCDC"/>
        </w:rPr>
        <w:t xml:space="preserve">1853</w:t>
      </w:r>
      <w:r>
        <w:t xml:space="preserve">. Hissikuilu sisällytettiin suunnitelmaan, koska Cooper uskoi, että turvallinen matkustajahissi keksittäisiin pian. Kuilu oli </w:t>
      </w:r>
      <w:r>
        <w:rPr>
          <w:color w:val="2F4F4F"/>
        </w:rPr>
        <w:t xml:space="preserve">lieriömäinen</w:t>
      </w:r>
      <w:r>
        <w:t xml:space="preserve">, koska Cooperin mielestä se oli tehokkain rakenne. Myöhemmin Otis suunnitteli rakennukseen erityisen hissin. Nykyään Otis Elevator Company, joka on nykyään </w:t>
      </w:r>
      <w:r>
        <w:rPr>
          <w:color w:val="556B2F"/>
        </w:rPr>
        <w:t xml:space="preserve">United Technologies Corporationin</w:t>
      </w:r>
      <w:r>
        <w:t xml:space="preserve"> tytäryhtiö, </w:t>
      </w:r>
      <w:r>
        <w:t xml:space="preserve">on </w:t>
      </w:r>
      <w:r>
        <w:rPr>
          <w:color w:val="6B8E23"/>
        </w:rPr>
        <w:t xml:space="preserve">maailman suurin pystykuljetusjärjestelmien valmistaja</w:t>
      </w:r>
      <w:r>
        <w:t xml:space="preserve">.</w:t>
      </w:r>
    </w:p>
    <w:p>
      <w:r>
        <w:rPr>
          <w:b/>
        </w:rPr>
        <w:t xml:space="preserve">Kysymys 0</w:t>
      </w:r>
    </w:p>
    <w:p>
      <w:r>
        <w:t xml:space="preserve">Minä vuonna Cooper Union -säätiön rakentaminen alkoi?</w:t>
      </w:r>
    </w:p>
    <w:p>
      <w:r>
        <w:rPr>
          <w:b/>
        </w:rPr>
        <w:t xml:space="preserve">Kysymys 1</w:t>
      </w:r>
    </w:p>
    <w:p>
      <w:r>
        <w:t xml:space="preserve">Kumpi rakennettiin ensin, ensimmäinen hissikuilu vai ensimmäinen hissi?</w:t>
      </w:r>
    </w:p>
    <w:p>
      <w:r>
        <w:rPr>
          <w:b/>
        </w:rPr>
        <w:t xml:space="preserve">Kysymys 2</w:t>
      </w:r>
    </w:p>
    <w:p>
      <w:r>
        <w:t xml:space="preserve">Mikä malli oli Peter Cooperin mielestä tehokkain?</w:t>
      </w:r>
    </w:p>
    <w:p>
      <w:r>
        <w:rPr>
          <w:b/>
        </w:rPr>
        <w:t xml:space="preserve">Kysymys 3</w:t>
      </w:r>
    </w:p>
    <w:p>
      <w:r>
        <w:t xml:space="preserve">Otis Elevator Company on nykyään minkä suuryrityksen tytäryhtiö?</w:t>
      </w:r>
    </w:p>
    <w:p>
      <w:r>
        <w:rPr>
          <w:b/>
        </w:rPr>
        <w:t xml:space="preserve">Kysymys 4</w:t>
      </w:r>
    </w:p>
    <w:p>
      <w:r>
        <w:t xml:space="preserve">Mikä on United Technologies Corporationin titteli?</w:t>
      </w:r>
    </w:p>
    <w:p>
      <w:r>
        <w:rPr>
          <w:b/>
        </w:rPr>
        <w:t xml:space="preserve">Teksti numero 5</w:t>
      </w:r>
    </w:p>
    <w:p>
      <w:r>
        <w:t xml:space="preserve">Ensimmäisen sähköhissin rakensi </w:t>
      </w:r>
      <w:r>
        <w:rPr>
          <w:color w:val="A9A9A9"/>
        </w:rPr>
        <w:t xml:space="preserve">Werner von Siemens </w:t>
      </w:r>
      <w:r>
        <w:t xml:space="preserve">vuonna 1880 </w:t>
      </w:r>
      <w:r>
        <w:rPr>
          <w:color w:val="DCDCDC"/>
        </w:rPr>
        <w:t xml:space="preserve">Saksassa</w:t>
      </w:r>
      <w:r>
        <w:t xml:space="preserve">. </w:t>
      </w:r>
      <w:r>
        <w:t xml:space="preserve">Keksijä </w:t>
      </w:r>
      <w:r>
        <w:rPr>
          <w:color w:val="2F4F4F"/>
        </w:rPr>
        <w:t xml:space="preserve">Anton Freissler </w:t>
      </w:r>
      <w:r>
        <w:t xml:space="preserve">kehitti von Siemensin ideoita ja rakensi menestyksekkään yrityksen Itävalta-Unkarissa. Sähköhissien turvallisuutta ja nopeutta paransi merkittävästi </w:t>
      </w:r>
      <w:r>
        <w:rPr>
          <w:color w:val="556B2F"/>
        </w:rPr>
        <w:t xml:space="preserve">Frank Sprague, </w:t>
      </w:r>
      <w:r>
        <w:t xml:space="preserve">joka lisäsi niihin kerrosohjauksen, automaattiset hissit, hissikorien kiihdytyksen ohjauksen ja turvajärjestelmät. Hänen hissinsä kulki nopeammin ja suuremmilla kuormilla kuin hydrauliset tai höyryhissit, ja 584 sähköhissiä asennettiin ennen kuin Sprague myi yrityksensä </w:t>
      </w:r>
      <w:r>
        <w:rPr>
          <w:color w:val="6B8E23"/>
        </w:rPr>
        <w:t xml:space="preserve">Otis Elevator Companylle </w:t>
      </w:r>
      <w:r>
        <w:t xml:space="preserve">vuonna 1895. Sprague kehitti myös idean ja tekniikan useiden hissien käyttämiseksi samassa kuilussa.</w:t>
      </w:r>
    </w:p>
    <w:p>
      <w:r>
        <w:rPr>
          <w:b/>
        </w:rPr>
        <w:t xml:space="preserve">Kysymys 0</w:t>
      </w:r>
    </w:p>
    <w:p>
      <w:r>
        <w:t xml:space="preserve">Kuka rakensi ensimmäisen sähköhissin?</w:t>
      </w:r>
    </w:p>
    <w:p>
      <w:r>
        <w:rPr>
          <w:b/>
        </w:rPr>
        <w:t xml:space="preserve">Kysymys 1</w:t>
      </w:r>
    </w:p>
    <w:p>
      <w:r>
        <w:t xml:space="preserve">Missä maassa oli ensimmäinen vuonna 1880 rakennettu sähköhissi?</w:t>
      </w:r>
    </w:p>
    <w:p>
      <w:r>
        <w:rPr>
          <w:b/>
        </w:rPr>
        <w:t xml:space="preserve">Kysymys 2</w:t>
      </w:r>
    </w:p>
    <w:p>
      <w:r>
        <w:t xml:space="preserve">Kuka hyödynsi von Siemensin ideoita rakentaakseen menestyksekkään yrityksen?</w:t>
      </w:r>
    </w:p>
    <w:p>
      <w:r>
        <w:rPr>
          <w:b/>
        </w:rPr>
        <w:t xml:space="preserve">Kysymys 3</w:t>
      </w:r>
    </w:p>
    <w:p>
      <w:r>
        <w:t xml:space="preserve">Kenen ansiota on lisätä sähköhissien turvallisuutta ja nopeutta?</w:t>
      </w:r>
    </w:p>
    <w:p>
      <w:r>
        <w:rPr>
          <w:b/>
        </w:rPr>
        <w:t xml:space="preserve">Kysymys 4</w:t>
      </w:r>
    </w:p>
    <w:p>
      <w:r>
        <w:t xml:space="preserve">Kenelle Frank Sprague myi yrityksensä vuonna 1895?</w:t>
      </w:r>
    </w:p>
    <w:p>
      <w:r>
        <w:rPr>
          <w:b/>
        </w:rPr>
        <w:t xml:space="preserve">Teksti numero 6</w:t>
      </w:r>
    </w:p>
    <w:p>
      <w:r>
        <w:t xml:space="preserve">Jotkut väittävät, että hissit alkoivat yksinkertaisina köysi- tai ketjuhisseinä (ks. vetohissit jäljempänä). Hissi on pohjimmiltaan alusta, jota joko vedetään tai työnnetään ylöspäin mekaanisesti. Nykyaikainen hissi koostuu hytistä (jota kutsutaan myös "häkiksi", "vaunuksi" tai "vaunuksi"), joka on asennettu alustalle suljettuun tilaan, jota kutsutaan kuiluksi tai joskus "</w:t>
      </w:r>
      <w:r>
        <w:rPr>
          <w:color w:val="A9A9A9"/>
        </w:rPr>
        <w:t xml:space="preserve">nostokäytäväksi"</w:t>
      </w:r>
      <w:r>
        <w:t xml:space="preserve">. </w:t>
      </w:r>
      <w:r>
        <w:t xml:space="preserve">Aikaisemmin hissin käyttömekanismeja käytettiin </w:t>
      </w:r>
      <w:r>
        <w:rPr>
          <w:color w:val="DCDCDC"/>
        </w:rPr>
        <w:t xml:space="preserve">höyry- ja vesihydraulisten mäntien avulla tai käsin</w:t>
      </w:r>
      <w:r>
        <w:t xml:space="preserve">. Vetohississä hissit vedetään ylös teräsköysien avulla, jotka kulkevat syvästi uritetun hihnapyörän, jota alalla kutsutaan yleisesti vaijeriksi, yli. </w:t>
      </w:r>
      <w:r>
        <w:rPr>
          <w:color w:val="2F4F4F"/>
        </w:rPr>
        <w:t xml:space="preserve">Vastapaino </w:t>
      </w:r>
      <w:r>
        <w:t xml:space="preserve">tasapainottaa hissin painoa</w:t>
      </w:r>
      <w:r>
        <w:t xml:space="preserve">. </w:t>
      </w:r>
      <w:r>
        <w:t xml:space="preserve">Joskus kaksi hissiä rakennetaan siten, että </w:t>
      </w:r>
      <w:r>
        <w:rPr>
          <w:color w:val="556B2F"/>
        </w:rPr>
        <w:t xml:space="preserve">niiden hissit liikkuvat aina synkronoidusti vastakkaisiin suuntiin </w:t>
      </w:r>
      <w:r>
        <w:t xml:space="preserve">ja ovat toistensa vastapainona.</w:t>
      </w:r>
    </w:p>
    <w:p>
      <w:r>
        <w:rPr>
          <w:b/>
        </w:rPr>
        <w:t xml:space="preserve">Kysymys 0</w:t>
      </w:r>
    </w:p>
    <w:p>
      <w:r>
        <w:t xml:space="preserve">Mikä on toinen nimi hissikuilulle?</w:t>
      </w:r>
    </w:p>
    <w:p>
      <w:r>
        <w:rPr>
          <w:b/>
        </w:rPr>
        <w:t xml:space="preserve">Kysymys 1</w:t>
      </w:r>
    </w:p>
    <w:p>
      <w:r>
        <w:t xml:space="preserve">Millä on aiemmin ollut hissin voimanlähteenä hissin käyttömekanismi?</w:t>
      </w:r>
    </w:p>
    <w:p>
      <w:r>
        <w:rPr>
          <w:b/>
        </w:rPr>
        <w:t xml:space="preserve">Kysymys 2</w:t>
      </w:r>
    </w:p>
    <w:p>
      <w:r>
        <w:t xml:space="preserve">Millä hissin häkin paino tasapainotetaan? </w:t>
      </w:r>
    </w:p>
    <w:p>
      <w:r>
        <w:rPr>
          <w:b/>
        </w:rPr>
        <w:t xml:space="preserve">Kysymys 3</w:t>
      </w:r>
    </w:p>
    <w:p>
      <w:r>
        <w:t xml:space="preserve">Miten pareittain rakennetut hissit toimivat?</w:t>
      </w:r>
    </w:p>
    <w:p>
      <w:r>
        <w:rPr>
          <w:b/>
        </w:rPr>
        <w:t xml:space="preserve">Teksti numero 7</w:t>
      </w:r>
    </w:p>
    <w:p>
      <w:r>
        <w:t xml:space="preserve">Hissin ovet suojaavat matkustajia </w:t>
      </w:r>
      <w:r>
        <w:rPr>
          <w:color w:val="A9A9A9"/>
        </w:rPr>
        <w:t xml:space="preserve">putoamiselta kuiluun</w:t>
      </w:r>
      <w:r>
        <w:t xml:space="preserve">. </w:t>
      </w:r>
      <w:r>
        <w:t xml:space="preserve">Tavallisimmin ovissa </w:t>
      </w:r>
      <w:r>
        <w:rPr>
          <w:color w:val="DCDCDC"/>
        </w:rPr>
        <w:t xml:space="preserve">on kaksi paneelia, jotka kohtaavat keskeltä ja liukuvat sivusuunnassa auki</w:t>
      </w:r>
      <w:r>
        <w:t xml:space="preserve">. </w:t>
      </w:r>
      <w:r>
        <w:rPr>
          <w:color w:val="2F4F4F"/>
        </w:rPr>
        <w:t xml:space="preserve">Kaskadoidussa teleskooppisessa kokoonpanossa </w:t>
      </w:r>
      <w:r>
        <w:t xml:space="preserve">(joka voi mahdollistaa leveämmät sisäänkäynnit rajoitetussa tilassa) ovet liikkuvat itsenäisillä kiskoilla siten, että auki ollessaan ne ovat piilossa toistensa takana ja suljettuna ne muodostavat kaskadoituvia kerroksia toiselle puolelle. Tämä voidaan konfiguroida siten, että kaksi sarjaa tällaisia kaskadoituvia ovia toimii kuten edellä kuvatut keskeltä aukeavat ovet, jolloin hissin hytti voi olla hyvin leveä. Edullisemmissa asennuksissa hississä voidaan käyttää myös yhtä suurta </w:t>
      </w:r>
      <w:r>
        <w:rPr>
          <w:color w:val="556B2F"/>
        </w:rPr>
        <w:t xml:space="preserve">"laattaovea"</w:t>
      </w:r>
      <w:r>
        <w:t xml:space="preserve">: oviaukon levyinen yksipaneelinen ovi, joka aukeaa vasemmalle tai oikealle sivusuunnassa. Joissakin rakennuksissa on hissejä, joissa on yksi ovi </w:t>
      </w:r>
      <w:r>
        <w:rPr>
          <w:color w:val="6B8E23"/>
        </w:rPr>
        <w:t xml:space="preserve">kuilukäytävän varrella </w:t>
      </w:r>
      <w:r>
        <w:t xml:space="preserve">ja kaksinkertaiset kaskadiovet ohjaamossa</w:t>
      </w:r>
      <w:r>
        <w:t xml:space="preserve">.</w:t>
      </w:r>
    </w:p>
    <w:p>
      <w:r>
        <w:rPr>
          <w:b/>
        </w:rPr>
        <w:t xml:space="preserve">Kysymys 0</w:t>
      </w:r>
    </w:p>
    <w:p>
      <w:r>
        <w:t xml:space="preserve">Miten useimmat hissin ovet toimivat?</w:t>
      </w:r>
    </w:p>
    <w:p>
      <w:r>
        <w:rPr>
          <w:b/>
        </w:rPr>
        <w:t xml:space="preserve">Kysymys 1</w:t>
      </w:r>
    </w:p>
    <w:p>
      <w:r>
        <w:t xml:space="preserve">Millainen muotoilu mahdollistaa leveämmät sisäänkäynnit rajoitetussa tilassa?</w:t>
      </w:r>
    </w:p>
    <w:p>
      <w:r>
        <w:rPr>
          <w:b/>
        </w:rPr>
        <w:t xml:space="preserve">Kysymys 2</w:t>
      </w:r>
    </w:p>
    <w:p>
      <w:r>
        <w:t xml:space="preserve">Mikä on yksipaneelinen ovi?</w:t>
      </w:r>
    </w:p>
    <w:p>
      <w:r>
        <w:rPr>
          <w:b/>
        </w:rPr>
        <w:t xml:space="preserve">Kysymys 3</w:t>
      </w:r>
    </w:p>
    <w:p>
      <w:r>
        <w:t xml:space="preserve">Missä sijaitsee joskus yksi ovi?</w:t>
      </w:r>
    </w:p>
    <w:p>
      <w:r>
        <w:rPr>
          <w:b/>
        </w:rPr>
        <w:t xml:space="preserve">Kysymys 4</w:t>
      </w:r>
    </w:p>
    <w:p>
      <w:r>
        <w:t xml:space="preserve">Miltä hissin ovet suojaavat matkustajia?</w:t>
      </w:r>
    </w:p>
    <w:p>
      <w:r>
        <w:rPr>
          <w:b/>
        </w:rPr>
        <w:t xml:space="preserve">Teksti numero 8</w:t>
      </w:r>
    </w:p>
    <w:p>
      <w:r>
        <w:t xml:space="preserve">Aikaisemmin </w:t>
      </w:r>
      <w:r>
        <w:rPr>
          <w:color w:val="A9A9A9"/>
        </w:rPr>
        <w:t xml:space="preserve">vaihtovirtamoottoreita </w:t>
      </w:r>
      <w:r>
        <w:t xml:space="preserve">käytettiin yksi- tai kaksinopeuksisissa hissikoneissa </w:t>
      </w:r>
      <w:r>
        <w:rPr>
          <w:color w:val="DCDCDC"/>
        </w:rPr>
        <w:t xml:space="preserve">kustannussyistä ja pienemmän käyttömäärän sovelluksissa, joissa korin nopeus ja matkustajien mukavuus eivät olleet niin tärkeitä</w:t>
      </w:r>
      <w:r>
        <w:t xml:space="preserve">, mutta nopeammissa ja suuremman kapasiteetin hisseissä on </w:t>
      </w:r>
      <w:r>
        <w:rPr>
          <w:color w:val="2F4F4F"/>
        </w:rPr>
        <w:t xml:space="preserve">tarpeen säätää vetokoneen nopeutta portaattomasti</w:t>
      </w:r>
      <w:r>
        <w:t xml:space="preserve">. Tämän vuoksi suositeltavin ratkaisu oli tasavirtakone, joka saa virtansa AC/DC-moottorigeneraattorista. </w:t>
      </w:r>
      <w:r>
        <w:rPr>
          <w:color w:val="556B2F"/>
        </w:rPr>
        <w:t xml:space="preserve">MG-sarjaan </w:t>
      </w:r>
      <w:r>
        <w:t xml:space="preserve">syötettiin tyypillisesti myös hissin releohjain, jonka lisäetuna on </w:t>
      </w:r>
      <w:r>
        <w:rPr>
          <w:color w:val="6B8E23"/>
        </w:rPr>
        <w:t xml:space="preserve">hissien sähköinen eristäminen rakennuksen muusta sähköjärjestelmästä</w:t>
      </w:r>
      <w:r>
        <w:t xml:space="preserve">, mikä poistaa moottoreiden käynnistymisen ja pysähtymisen aiheuttamat hetkelliset tehopiikit rakennuksen sähköverkossa (jolloin esimerkiksi valaistus himmenee joka kerta, kun hissejä käytetään) sekä ohjausjärjestelmän relekontaktoreiden valokaarien aiheuttamat häiriöt muille sähkölaitteille.</w:t>
      </w:r>
    </w:p>
    <w:p>
      <w:r>
        <w:rPr>
          <w:b/>
        </w:rPr>
        <w:t xml:space="preserve">Kysymys 0</w:t>
      </w:r>
    </w:p>
    <w:p>
      <w:r>
        <w:t xml:space="preserve">Minkälaisia moottoreita on käytetty hissikoneissa kautta aikojen?</w:t>
      </w:r>
    </w:p>
    <w:p>
      <w:r>
        <w:rPr>
          <w:b/>
        </w:rPr>
        <w:t xml:space="preserve">Kysymys 1</w:t>
      </w:r>
    </w:p>
    <w:p>
      <w:r>
        <w:t xml:space="preserve">Miksi käytettiin vaihtovirtamoottoreita?</w:t>
      </w:r>
    </w:p>
    <w:p>
      <w:r>
        <w:rPr>
          <w:b/>
        </w:rPr>
        <w:t xml:space="preserve">Kysymys 2</w:t>
      </w:r>
    </w:p>
    <w:p>
      <w:r>
        <w:t xml:space="preserve">Mikä ongelma syntyy nopeissa ja suurikapasiteettisissa hisseissä?</w:t>
      </w:r>
    </w:p>
    <w:p>
      <w:r>
        <w:rPr>
          <w:b/>
        </w:rPr>
        <w:t xml:space="preserve">Kysymys 3</w:t>
      </w:r>
    </w:p>
    <w:p>
      <w:r>
        <w:t xml:space="preserve">Yleisesti ottaen, mikä antoi virtaa releohjaimelle?</w:t>
      </w:r>
    </w:p>
    <w:p>
      <w:r>
        <w:rPr>
          <w:b/>
        </w:rPr>
        <w:t xml:space="preserve">Kysymys 4</w:t>
      </w:r>
    </w:p>
    <w:p>
      <w:r>
        <w:t xml:space="preserve">Mikä on MG-sarjan tunnettu etu?</w:t>
      </w:r>
    </w:p>
    <w:p>
      <w:r>
        <w:rPr>
          <w:b/>
        </w:rPr>
        <w:t xml:space="preserve">Teksti numero 9</w:t>
      </w:r>
    </w:p>
    <w:p>
      <w:r>
        <w:t xml:space="preserve">Vaihteettomat vetokoneet ovat pieninopeuksisia (alhaiset kierrosluvut), suurella vääntömomentilla varustettuja sähkömoottoreita, jotka saavat virtansa joko vaihto- tai tasavirtavirrasta. Tässä tapauksessa vetohihna on </w:t>
      </w:r>
      <w:r>
        <w:rPr>
          <w:color w:val="A9A9A9"/>
        </w:rPr>
        <w:t xml:space="preserve">suoraan kiinnitetty moottorin päähän</w:t>
      </w:r>
      <w:r>
        <w:t xml:space="preserve">. </w:t>
      </w:r>
      <w:r>
        <w:t xml:space="preserve">Vaihteettomat vetohissit voivat saavuttaa jopa </w:t>
      </w:r>
      <w:r>
        <w:rPr>
          <w:color w:val="DCDCDC"/>
        </w:rPr>
        <w:t xml:space="preserve">20 m/s (4 000 ft/min) </w:t>
      </w:r>
      <w:r>
        <w:t xml:space="preserve">nopeuden</w:t>
      </w:r>
      <w:r>
        <w:t xml:space="preserve">, Jarru asennetaan moottorin ja vaihdelaatikon väliin tai moottorin ja vetohihnapyörän väliin tai vetohihnapyörän päähän, jotta hissi pysyy paikallaan lattialla. Tämä jarru on tavallisesti ulkoinen rumputyyppi, joka toimii </w:t>
      </w:r>
      <w:r>
        <w:rPr>
          <w:color w:val="2F4F4F"/>
        </w:rPr>
        <w:t xml:space="preserve">jousivoimalla </w:t>
      </w:r>
      <w:r>
        <w:t xml:space="preserve">ja pidetään auki sähköisesti; sähkökatkos saa jarrun kytkeytymään ja estää hissin putoamisen (ks. luontainen turvallisuus ja turvatekniikka). Se voi kuitenkin olla myös jonkinlainen levytyyppinen, kuten 1 tai useampi sormi moottorin akselin tai vetohihnan toisessa päässä olevan levyn päällä, jota käytetään suurnopeus-, korkeisiin ja suurikapasiteettisiin hisseihin, joissa on konehuoneet (poikkeuksena </w:t>
      </w:r>
      <w:r>
        <w:rPr>
          <w:color w:val="556B2F"/>
        </w:rPr>
        <w:t xml:space="preserve">Kone MonoSpacen EcoDisc, </w:t>
      </w:r>
      <w:r>
        <w:t xml:space="preserve">joka ei ole suurnopeus-, korkeisiin ja suurikapasiteettinen ja jossa ei ole konehuonetta, mutta jossa käytetään samaa rakennetta kuin tavanomaisen vaihteettoman vetokoneen ohuemmassa versiossa) jarrutusvoiman tuottamiseksi, tai 1 tai useampi levyjarru, jossa on yksi jarrusatula moottorin akselin tai vetohihnan toisessa päässä, jota käytetään konehuoneettomissa hisseissä pienikokoisten jarrujen kompaktisuuden, jarrutustehon ja redundanssin vuoksi (olettaen, että jarruja on vähintään kaksi).</w:t>
      </w:r>
    </w:p>
    <w:p>
      <w:r>
        <w:rPr>
          <w:b/>
        </w:rPr>
        <w:t xml:space="preserve">Kysymys 0</w:t>
      </w:r>
    </w:p>
    <w:p>
      <w:r>
        <w:t xml:space="preserve">Mihin vaihteettomassa vetomoottorissa on kiinnitetty vetohihna?</w:t>
      </w:r>
    </w:p>
    <w:p>
      <w:r>
        <w:rPr>
          <w:b/>
        </w:rPr>
        <w:t xml:space="preserve">Kysymys 1</w:t>
      </w:r>
    </w:p>
    <w:p>
      <w:r>
        <w:t xml:space="preserve">Mihin nopeuteen vaihteeton vetohissi pystyy?</w:t>
      </w:r>
    </w:p>
    <w:p>
      <w:r>
        <w:rPr>
          <w:b/>
        </w:rPr>
        <w:t xml:space="preserve">Kysymys 2</w:t>
      </w:r>
    </w:p>
    <w:p>
      <w:r>
        <w:t xml:space="preserve">Mikä motivoi sähköisesti auki pidettävää ulkoista rumpujarrua?</w:t>
      </w:r>
    </w:p>
    <w:p>
      <w:r>
        <w:rPr>
          <w:b/>
        </w:rPr>
        <w:t xml:space="preserve">Kysymys 3</w:t>
      </w:r>
    </w:p>
    <w:p>
      <w:r>
        <w:t xml:space="preserve">Yksi poikkeus, joka ei ole nopea, korkea nousu ja suuri kapasiteetti, on mikä?</w:t>
      </w:r>
    </w:p>
    <w:p>
      <w:r>
        <w:rPr>
          <w:b/>
        </w:rPr>
        <w:t xml:space="preserve">Teksti numero 10</w:t>
      </w:r>
    </w:p>
    <w:p>
      <w:r>
        <w:rPr>
          <w:color w:val="A9A9A9"/>
        </w:rPr>
        <w:t xml:space="preserve">Kussakin tapauksessa </w:t>
      </w:r>
      <w:r>
        <w:rPr>
          <w:color w:val="A9A9A9"/>
        </w:rPr>
        <w:t xml:space="preserve">kaapelit kiinnitetään ohjaamon yläpuolella olevaan vetolevylle </w:t>
      </w:r>
      <w:r>
        <w:t xml:space="preserve">tai ne voidaan "alittaa" ohjaamon alapuolelle, minkä jälkeen </w:t>
      </w:r>
      <w:r>
        <w:rPr>
          <w:color w:val="A9A9A9"/>
        </w:rPr>
        <w:t xml:space="preserve">kaapelit viedään </w:t>
      </w:r>
      <w:r>
        <w:t xml:space="preserve">vetohihnan yli vastapainoon, joka on kiinnitetty kaapeleiden vastakkaiseen päähän ja joka vähentää ohjaamon liikuttamiseen tarvittavaa voimaa. Vastapaino sijaitsee </w:t>
      </w:r>
      <w:r>
        <w:rPr>
          <w:color w:val="DCDCDC"/>
        </w:rPr>
        <w:t xml:space="preserve">nostokäytävässä </w:t>
      </w:r>
      <w:r>
        <w:t xml:space="preserve">ja kulkee erillisessä kiskojärjestelmässä; kun vaunu nousee, vastapaino laskee ja päinvastoin. Tätä toimintaa ohjaa vetokoneisto, jota ohjaa </w:t>
      </w:r>
      <w:r>
        <w:rPr>
          <w:color w:val="2F4F4F"/>
        </w:rPr>
        <w:t xml:space="preserve">ohjain</w:t>
      </w:r>
      <w:r>
        <w:t xml:space="preserve">, joka on tyypillisesti relelogiikka- tai tietokonelaite, joka ohjaa hissin ohjaamon käynnistystä, kiihdytystä, hidastusta ja pysäytystä. Vastapainon paino on tyypillisesti yhtä suuri kuin hissin hytin paino plus </w:t>
      </w:r>
      <w:r>
        <w:rPr>
          <w:color w:val="556B2F"/>
        </w:rPr>
        <w:t xml:space="preserve">40-50 % </w:t>
      </w:r>
      <w:r>
        <w:t xml:space="preserve">hissin kapasiteetista. Käyttöpyörästön vaihteen urat on erityisesti suunniteltu estämään vaijereiden liukuminen. "Vetovoima" saadaan köysille vaihteen urien avulla, mistä nimi johtuu. Kun köydet vanhenevat ja vetourat kuluvat, osa vetokyvystä menetetään, ja köydet on vaihdettava ja vaijeri korjattava tai vaihdettava. </w:t>
      </w:r>
      <w:r>
        <w:rPr>
          <w:color w:val="6B8E23"/>
        </w:rPr>
        <w:t xml:space="preserve">Rullaston ja köysien kulumista </w:t>
      </w:r>
      <w:r>
        <w:t xml:space="preserve">voidaan vähentää merkittävästi varmistamalla, että kaikki köydet ovat yhtä kireällä, jolloin kuormitus jakautuu tasaisesti. Köyden kireyden tasaaminen voidaan toteuttaa köyden kireysmittarilla, ja se on yksinkertainen tapa pidentää vaijerien ja köysien käyttöikää.</w:t>
      </w:r>
    </w:p>
    <w:p>
      <w:r>
        <w:rPr>
          <w:b/>
        </w:rPr>
        <w:t xml:space="preserve">Kysymys 0</w:t>
      </w:r>
    </w:p>
    <w:p>
      <w:r>
        <w:t xml:space="preserve">Mikä vähentää ohjaamon liikuttamiseen tarvittavaa voimaa?</w:t>
      </w:r>
    </w:p>
    <w:p>
      <w:r>
        <w:rPr>
          <w:b/>
        </w:rPr>
        <w:t xml:space="preserve">Kysymys 1</w:t>
      </w:r>
    </w:p>
    <w:p>
      <w:r>
        <w:t xml:space="preserve">Mistä vastapaino löytyy?</w:t>
      </w:r>
    </w:p>
    <w:p>
      <w:r>
        <w:rPr>
          <w:b/>
        </w:rPr>
        <w:t xml:space="preserve">Kysymys 2</w:t>
      </w:r>
    </w:p>
    <w:p>
      <w:r>
        <w:t xml:space="preserve">Mikä ohjaa vetolaitetta?</w:t>
      </w:r>
    </w:p>
    <w:p>
      <w:r>
        <w:rPr>
          <w:b/>
        </w:rPr>
        <w:t xml:space="preserve">Kysymys 3</w:t>
      </w:r>
    </w:p>
    <w:p>
      <w:r>
        <w:t xml:space="preserve">Vastapaino on yhtä suuri kuin ohjaamon paino plus mikä prosenttiosuus hissin kapasiteetista?</w:t>
      </w:r>
    </w:p>
    <w:p>
      <w:r>
        <w:rPr>
          <w:b/>
        </w:rPr>
        <w:t xml:space="preserve">Kysymys 4</w:t>
      </w:r>
    </w:p>
    <w:p>
      <w:r>
        <w:t xml:space="preserve">Mitä voi vähentää, jos köysien kireys pysyy samana?</w:t>
      </w:r>
    </w:p>
    <w:p>
      <w:r>
        <w:rPr>
          <w:b/>
        </w:rPr>
        <w:t xml:space="preserve">Teksti numero 11</w:t>
      </w:r>
    </w:p>
    <w:p>
      <w:r>
        <w:rPr>
          <w:color w:val="A9A9A9"/>
        </w:rPr>
        <w:t xml:space="preserve">Hisseissä, joiden kulkumatka on yli 30 m (98 ft)</w:t>
      </w:r>
      <w:r>
        <w:t xml:space="preserve">, on järjestelmä, jota kutsutaan kompensoinniksi. Tämä on </w:t>
      </w:r>
      <w:r>
        <w:rPr>
          <w:color w:val="DCDCDC"/>
        </w:rPr>
        <w:t xml:space="preserve">erillinen sarja vaijereita tai ketjua, jotka on kiinnitetty vastapainon pohjaan ja hissin ohjaamon pohjaan</w:t>
      </w:r>
      <w:r>
        <w:t xml:space="preserve">. </w:t>
      </w:r>
      <w:r>
        <w:t xml:space="preserve">Tämä helpottaa hissin ohjausta, koska se kompensoi </w:t>
      </w:r>
      <w:r>
        <w:rPr>
          <w:color w:val="2F4F4F"/>
        </w:rPr>
        <w:t xml:space="preserve">nostimen ja ohjaamon välisten kaapeleiden erilaisen painon</w:t>
      </w:r>
      <w:r>
        <w:t xml:space="preserve">. Jos hissin hytti on hissikäytävän yläosassa, hissin nostovaijeri on lyhyen pituisena korin yläpuolella ja pitkänä kompensoivana vaijerina korin alapuolella, ja päinvastoin vastapainon osalta. Jos kompensointijärjestelmässä käytetään vaijereita, hissin alapuolella olevassa kuilussa on ylimääräinen vaijeri, joka ohjaa vaijereita. Jos kompensointijärjestelmässä käytetään ketjuja, ketjua ohjataan </w:t>
      </w:r>
      <w:r>
        <w:rPr>
          <w:color w:val="556B2F"/>
        </w:rPr>
        <w:t xml:space="preserve">vastapainon kiskojen väliin asennetulla tangolla</w:t>
      </w:r>
      <w:r>
        <w:t xml:space="preserve">.</w:t>
      </w:r>
    </w:p>
    <w:p>
      <w:r>
        <w:rPr>
          <w:b/>
        </w:rPr>
        <w:t xml:space="preserve">Kysymys 0</w:t>
      </w:r>
    </w:p>
    <w:p>
      <w:r>
        <w:t xml:space="preserve">Minkä tyyppisissä hisseissä käytettävän järjestelmän nimi on "kompensointi"?</w:t>
      </w:r>
    </w:p>
    <w:p>
      <w:r>
        <w:rPr>
          <w:b/>
        </w:rPr>
        <w:t xml:space="preserve">Kysymys 1</w:t>
      </w:r>
    </w:p>
    <w:p>
      <w:r>
        <w:t xml:space="preserve">Mistä "korvaus" koostuu?</w:t>
      </w:r>
    </w:p>
    <w:p>
      <w:r>
        <w:rPr>
          <w:b/>
        </w:rPr>
        <w:t xml:space="preserve">Kysymys 2</w:t>
      </w:r>
    </w:p>
    <w:p>
      <w:r>
        <w:t xml:space="preserve">Mitä tämä järjestelmä tarkalleen ottaen kompensoi?</w:t>
      </w:r>
    </w:p>
    <w:p>
      <w:r>
        <w:rPr>
          <w:b/>
        </w:rPr>
        <w:t xml:space="preserve">Kysymys 3</w:t>
      </w:r>
    </w:p>
    <w:p>
      <w:r>
        <w:t xml:space="preserve">Mikä ohjaa ketjua ketjuja käyttävässä korvausjärjestelmässä?</w:t>
      </w:r>
    </w:p>
    <w:p>
      <w:r>
        <w:rPr>
          <w:b/>
        </w:rPr>
        <w:t xml:space="preserve">Teksti numero 12</w:t>
      </w:r>
    </w:p>
    <w:p>
      <w:r>
        <w:t xml:space="preserve">Hydraulihissien pieni mekaaninen monimutkaisuus verrattuna vetohisseihin tekee niistä ihanteellisia </w:t>
      </w:r>
      <w:r>
        <w:rPr>
          <w:color w:val="A9A9A9"/>
        </w:rPr>
        <w:t xml:space="preserve">mataliin ja vähäliikenteisiin kohteisiin</w:t>
      </w:r>
      <w:r>
        <w:t xml:space="preserve">. </w:t>
      </w:r>
      <w:r>
        <w:t xml:space="preserve">Ne eivät ole yhtä energiatehokkaita, koska </w:t>
      </w:r>
      <w:r>
        <w:rPr>
          <w:color w:val="DCDCDC"/>
        </w:rPr>
        <w:t xml:space="preserve">pumppu toimii painovoimaa vastaan työntäessään hissin ja sen matkustajat ylöspäin; tämä energia menetetään, kun hissin oma paino laskeutuu alas</w:t>
      </w:r>
      <w:r>
        <w:t xml:space="preserve">. </w:t>
      </w:r>
      <w:r>
        <w:rPr>
          <w:color w:val="2F4F4F"/>
        </w:rPr>
        <w:t xml:space="preserve">Pumpun suuri virrankulutus käynnistyksen aikana </w:t>
      </w:r>
      <w:r>
        <w:t xml:space="preserve">asettaa myös suurempia vaatimuksia rakennuksen sähköjärjestelmälle. </w:t>
      </w:r>
      <w:r>
        <w:rPr>
          <w:color w:val="556B2F"/>
        </w:rPr>
        <w:t xml:space="preserve">Ympäristöön </w:t>
      </w:r>
      <w:r>
        <w:t xml:space="preserve">liittyy myös </w:t>
      </w:r>
      <w:r>
        <w:rPr>
          <w:color w:val="556B2F"/>
        </w:rPr>
        <w:t xml:space="preserve">huolenaiheita</w:t>
      </w:r>
      <w:r>
        <w:t xml:space="preserve">, jos nostosylinteri vuotaa nestettä maahan.</w:t>
      </w:r>
    </w:p>
    <w:p>
      <w:r>
        <w:rPr>
          <w:b/>
        </w:rPr>
        <w:t xml:space="preserve">Kysymys 0</w:t>
      </w:r>
    </w:p>
    <w:p>
      <w:r>
        <w:t xml:space="preserve">Minkälaisiin asennuksiin hydrauliset hissit soveltuvat parhaiten?</w:t>
      </w:r>
    </w:p>
    <w:p>
      <w:r>
        <w:rPr>
          <w:b/>
        </w:rPr>
        <w:t xml:space="preserve">Kysymys 1</w:t>
      </w:r>
    </w:p>
    <w:p>
      <w:r>
        <w:t xml:space="preserve">Miksi hydrauliset hissit kuluttavat enemmän energiaa?</w:t>
      </w:r>
    </w:p>
    <w:p>
      <w:r>
        <w:rPr>
          <w:b/>
        </w:rPr>
        <w:t xml:space="preserve">Kysymys 2</w:t>
      </w:r>
    </w:p>
    <w:p>
      <w:r>
        <w:t xml:space="preserve">Mikä muu lisää sähköjärjestelmän kysyntää?</w:t>
      </w:r>
    </w:p>
    <w:p>
      <w:r>
        <w:rPr>
          <w:b/>
        </w:rPr>
        <w:t xml:space="preserve">Kysymys 3</w:t>
      </w:r>
    </w:p>
    <w:p>
      <w:r>
        <w:t xml:space="preserve">Mitä ongelmia syntyy, kun nostosylinteri vuotaa nestettä maahan?</w:t>
      </w:r>
    </w:p>
    <w:p>
      <w:r>
        <w:rPr>
          <w:b/>
        </w:rPr>
        <w:t xml:space="preserve">Teksti numero 13</w:t>
      </w:r>
    </w:p>
    <w:p>
      <w:r>
        <w:t xml:space="preserve">Kiipeilyhissi on </w:t>
      </w:r>
      <w:r>
        <w:rPr>
          <w:color w:val="A9A9A9"/>
        </w:rPr>
        <w:t xml:space="preserve">itsestään nouseva hissi, jolla on oma käyttövoima</w:t>
      </w:r>
      <w:r>
        <w:t xml:space="preserve">. </w:t>
      </w:r>
      <w:r>
        <w:t xml:space="preserve">Käyttövoimana voi olla </w:t>
      </w:r>
      <w:r>
        <w:rPr>
          <w:color w:val="DCDCDC"/>
        </w:rPr>
        <w:t xml:space="preserve">sähkö- tai polttomoottori</w:t>
      </w:r>
      <w:r>
        <w:t xml:space="preserve">. </w:t>
      </w:r>
      <w:r>
        <w:t xml:space="preserve">Kiipeilyhissejä käytetään </w:t>
      </w:r>
      <w:r>
        <w:rPr>
          <w:color w:val="2F4F4F"/>
        </w:rPr>
        <w:t xml:space="preserve">mastoissa tai torneissa, </w:t>
      </w:r>
      <w:r>
        <w:t xml:space="preserve">jotta näiden rakenteiden osiin, kuten lentoturvalamppuihin, päästään helposti käsiksi huoltoa varten. Esimerkkinä voidaan mainita Austinissa, Texasissa sijaitsevat Moonlight-tornit, joissa hissiin mahtuu vain yksi henkilö ja huoltoon tarvittavat laitteet. Glasgow Tower - </w:t>
      </w:r>
      <w:r>
        <w:rPr>
          <w:color w:val="556B2F"/>
        </w:rPr>
        <w:t xml:space="preserve">näkötorni Glasgow'ssa, Skotlannissa </w:t>
      </w:r>
      <w:r>
        <w:t xml:space="preserve">- käyttää myös kahta kiipeilyhissiä.</w:t>
      </w:r>
    </w:p>
    <w:p>
      <w:r>
        <w:rPr>
          <w:b/>
        </w:rPr>
        <w:t xml:space="preserve">Kysymys 0</w:t>
      </w:r>
    </w:p>
    <w:p>
      <w:r>
        <w:t xml:space="preserve">Mikä määrittelee kiipeävän hissin?</w:t>
      </w:r>
    </w:p>
    <w:p>
      <w:r>
        <w:rPr>
          <w:b/>
        </w:rPr>
        <w:t xml:space="preserve">Kysymys 1</w:t>
      </w:r>
    </w:p>
    <w:p>
      <w:r>
        <w:t xml:space="preserve">Missä ympäristöissä kiipeilyhissejä käytetään?</w:t>
      </w:r>
    </w:p>
    <w:p>
      <w:r>
        <w:rPr>
          <w:b/>
        </w:rPr>
        <w:t xml:space="preserve">Kysymys 2</w:t>
      </w:r>
    </w:p>
    <w:p>
      <w:r>
        <w:t xml:space="preserve">Mikä on Glasgow Tower?</w:t>
      </w:r>
    </w:p>
    <w:p>
      <w:r>
        <w:rPr>
          <w:b/>
        </w:rPr>
        <w:t xml:space="preserve">Kysymys 3</w:t>
      </w:r>
    </w:p>
    <w:p>
      <w:r>
        <w:t xml:space="preserve">Miten kiipeävässä hississä käytetään voimanlähdettä?</w:t>
      </w:r>
    </w:p>
    <w:p>
      <w:r>
        <w:rPr>
          <w:b/>
        </w:rPr>
        <w:t xml:space="preserve">Teksti numero 14</w:t>
      </w:r>
    </w:p>
    <w:p>
      <w:r>
        <w:t xml:space="preserve">Tällainen hissi käyttää </w:t>
      </w:r>
      <w:r>
        <w:rPr>
          <w:color w:val="A9A9A9"/>
        </w:rPr>
        <w:t xml:space="preserve">alipainetta ohjaamon päällä ja venttiiliä "akselin" yläosassa </w:t>
      </w:r>
      <w:r>
        <w:t xml:space="preserve">siirtääkseen ohjaamoa ylöspäin ja sulkee venttiilin pitääkseen ohjaamon samalla tasolla. </w:t>
      </w:r>
      <w:r>
        <w:rPr>
          <w:color w:val="DCDCDC"/>
        </w:rPr>
        <w:t xml:space="preserve">kalvoa tai mäntää </w:t>
      </w:r>
      <w:r>
        <w:t xml:space="preserve">käytetään "jarruna", jos paine nousee äkillisesti ohjaamon yläpuolella. alaspäin mentäessä </w:t>
      </w:r>
      <w:r>
        <w:rPr>
          <w:color w:val="2F4F4F"/>
        </w:rPr>
        <w:t xml:space="preserve">se </w:t>
      </w:r>
      <w:r>
        <w:t xml:space="preserve">kuitenkin </w:t>
      </w:r>
      <w:r>
        <w:rPr>
          <w:color w:val="2F4F4F"/>
        </w:rPr>
        <w:t xml:space="preserve">avaa venttiilin, jotta ilma pääsee paineistamaan "akselin" yläosaa</w:t>
      </w:r>
      <w:r>
        <w:t xml:space="preserve">, jolloin ohjaamo pääsee laskeutumaan alas omalla painollaan. tämä tarkoittaa myös sitä, että sähkökatkoksen sattuessa hytti laskeutuu automaattisesti alas. "akseli" on valmistettu </w:t>
      </w:r>
      <w:r>
        <w:rPr>
          <w:color w:val="556B2F"/>
        </w:rPr>
        <w:t xml:space="preserve">akryylista</w:t>
      </w:r>
      <w:r>
        <w:t xml:space="preserve">, se on aina pyöreä, johtuen tyhjiöpumpun turbiinin muodosta. jotta ilma pysyisi hytin sisällä, käytetään kumitiivisteitä. teknisten rajoitusten vuoksi näiden hissien kapasiteetti on pieni. niihin mahtuu yleensä 1-3 matkustajaa ja </w:t>
      </w:r>
      <w:r>
        <w:rPr>
          <w:color w:val="6B8E23"/>
        </w:rPr>
        <w:t xml:space="preserve">enintään 525 lbs</w:t>
      </w:r>
      <w:r>
        <w:t xml:space="preserve">.</w:t>
      </w:r>
    </w:p>
    <w:p>
      <w:r>
        <w:rPr>
          <w:b/>
        </w:rPr>
        <w:t xml:space="preserve">Kysymys 0</w:t>
      </w:r>
    </w:p>
    <w:p>
      <w:r>
        <w:t xml:space="preserve">Mitä tämäntyyppinen hissi käyttää häkin liikuttamiseen?</w:t>
      </w:r>
    </w:p>
    <w:p>
      <w:r>
        <w:rPr>
          <w:b/>
        </w:rPr>
        <w:t xml:space="preserve">Kysymys 1</w:t>
      </w:r>
    </w:p>
    <w:p>
      <w:r>
        <w:t xml:space="preserve">Mitä käytetään "jarruna" ohjaamon yläpuolella tapahtuvissa äkillisissä paineiskuissa?</w:t>
      </w:r>
    </w:p>
    <w:p>
      <w:r>
        <w:rPr>
          <w:b/>
        </w:rPr>
        <w:t xml:space="preserve">Kysymys 2</w:t>
      </w:r>
    </w:p>
    <w:p>
      <w:r>
        <w:t xml:space="preserve">Miten ohjaamo voi laskeutua alas omalla painollaan?</w:t>
      </w:r>
    </w:p>
    <w:p>
      <w:r>
        <w:rPr>
          <w:b/>
        </w:rPr>
        <w:t xml:space="preserve">Kysymys 3</w:t>
      </w:r>
    </w:p>
    <w:p>
      <w:r>
        <w:t xml:space="preserve">Mistä akseli on valmistettu?</w:t>
      </w:r>
    </w:p>
    <w:p>
      <w:r>
        <w:rPr>
          <w:b/>
        </w:rPr>
        <w:t xml:space="preserve">Kysymys 4</w:t>
      </w:r>
    </w:p>
    <w:p>
      <w:r>
        <w:t xml:space="preserve">Kuinka paljon painoa pienikapasiteettisessa hississä saa olla?</w:t>
      </w:r>
    </w:p>
    <w:p>
      <w:r>
        <w:rPr>
          <w:b/>
        </w:rPr>
        <w:t xml:space="preserve">Teksti numero 15</w:t>
      </w:r>
    </w:p>
    <w:p>
      <w:r>
        <w:t xml:space="preserve">1900-luvun alkupuoliskolla lähes kaikissa hisseissä ei ollut </w:t>
      </w:r>
      <w:r>
        <w:rPr>
          <w:color w:val="A9A9A9"/>
        </w:rPr>
        <w:t xml:space="preserve">automaattista paikannusta kerrokselle, johon hissi pysähtyi</w:t>
      </w:r>
      <w:r>
        <w:t xml:space="preserve">. </w:t>
      </w:r>
      <w:r>
        <w:t xml:space="preserve">Joitakin vanhoja tavarahissejä ohjattiin </w:t>
      </w:r>
      <w:r>
        <w:rPr>
          <w:color w:val="DCDCDC"/>
        </w:rPr>
        <w:t xml:space="preserve">kytkimillä, joita käytettiin vetämällä vierekkäisistä köysistä</w:t>
      </w:r>
      <w:r>
        <w:t xml:space="preserve">. Yleisesti ottaen </w:t>
      </w:r>
      <w:r>
        <w:rPr>
          <w:color w:val="2F4F4F"/>
        </w:rPr>
        <w:t xml:space="preserve">hissinhoitajat </w:t>
      </w:r>
      <w:r>
        <w:t xml:space="preserve">ohjasivat useimpia hissejä ennen toista maailmansotaa manuaalisesti </w:t>
      </w:r>
      <w:r>
        <w:rPr>
          <w:color w:val="2F4F4F"/>
        </w:rPr>
        <w:t xml:space="preserve">käyttämällä moottoriin kytkettyä reostaattia</w:t>
      </w:r>
      <w:r>
        <w:t xml:space="preserve">. </w:t>
      </w:r>
      <w:r>
        <w:t xml:space="preserve">Tämä reostaatti (ks. kuva) oli suljettu sylinterimäiseen säiliöön, joka oli noin </w:t>
      </w:r>
      <w:r>
        <w:rPr>
          <w:color w:val="556B2F"/>
        </w:rPr>
        <w:t xml:space="preserve">kakun </w:t>
      </w:r>
      <w:r>
        <w:t xml:space="preserve">kokoinen ja muotoinen</w:t>
      </w:r>
      <w:r>
        <w:t xml:space="preserve">. </w:t>
      </w:r>
      <w:r>
        <w:t xml:space="preserve">Se asennettiin </w:t>
      </w:r>
      <w:r>
        <w:rPr>
          <w:color w:val="6B8E23"/>
        </w:rPr>
        <w:t xml:space="preserve">pystyyn tai sivuttain ohjaamon seinään</w:t>
      </w:r>
      <w:r>
        <w:t xml:space="preserve">, ja sitä ohjattiin ulkonevalla kahvalla, jota voitiin liu'uttaa sylinterin yläpuoliskon ympäri</w:t>
      </w:r>
      <w:r>
        <w:t xml:space="preserve">.</w:t>
      </w:r>
    </w:p>
    <w:p>
      <w:r>
        <w:rPr>
          <w:b/>
        </w:rPr>
        <w:t xml:space="preserve">Kysymys 0</w:t>
      </w:r>
    </w:p>
    <w:p>
      <w:r>
        <w:t xml:space="preserve">Mitä puuttui 1900-luvun puoliväliin asti useimmista hisseistä?</w:t>
      </w:r>
    </w:p>
    <w:p>
      <w:r>
        <w:rPr>
          <w:b/>
        </w:rPr>
        <w:t xml:space="preserve">Kysymys 1</w:t>
      </w:r>
    </w:p>
    <w:p>
      <w:r>
        <w:t xml:space="preserve"> Mitä ohjattiin monissa aiemmin rakennetuissa tavarahisseissä?</w:t>
      </w:r>
    </w:p>
    <w:p>
      <w:r>
        <w:rPr>
          <w:b/>
        </w:rPr>
        <w:t xml:space="preserve">Kysymys 2</w:t>
      </w:r>
    </w:p>
    <w:p>
      <w:r>
        <w:t xml:space="preserve">Miten useimmat ennen vuotta 1939 rakennetut hissit toimivat? </w:t>
      </w:r>
    </w:p>
    <w:p>
      <w:r>
        <w:rPr>
          <w:b/>
        </w:rPr>
        <w:t xml:space="preserve">Kysymys 3</w:t>
      </w:r>
    </w:p>
    <w:p>
      <w:r>
        <w:t xml:space="preserve">Minkä kokoinen ja muotoinen on reostaatti?</w:t>
      </w:r>
    </w:p>
    <w:p>
      <w:r>
        <w:rPr>
          <w:b/>
        </w:rPr>
        <w:t xml:space="preserve">Kysymys 4</w:t>
      </w:r>
    </w:p>
    <w:p>
      <w:r>
        <w:t xml:space="preserve">Mihin reostaatti oli asennettu?</w:t>
      </w:r>
    </w:p>
    <w:p>
      <w:r>
        <w:rPr>
          <w:b/>
        </w:rPr>
        <w:t xml:space="preserve">Teksti numero 16</w:t>
      </w:r>
    </w:p>
    <w:p>
      <w:r>
        <w:t xml:space="preserve">Hissimoottori sijaitsi </w:t>
      </w:r>
      <w:r>
        <w:rPr>
          <w:color w:val="A9A9A9"/>
        </w:rPr>
        <w:t xml:space="preserve">kuilun yläosassa tai kuilun alaosan vieressä</w:t>
      </w:r>
      <w:r>
        <w:t xml:space="preserve">. </w:t>
      </w:r>
      <w:r>
        <w:t xml:space="preserve">Kahvan työntäminen eteenpäin sai hissin </w:t>
      </w:r>
      <w:r>
        <w:rPr>
          <w:color w:val="DCDCDC"/>
        </w:rPr>
        <w:t xml:space="preserve">nousemaan</w:t>
      </w:r>
      <w:r>
        <w:t xml:space="preserve">, taaksepäin se vajosi</w:t>
      </w:r>
      <w:r>
        <w:t xml:space="preserve">. Mitä </w:t>
      </w:r>
      <w:r>
        <w:t xml:space="preserve">kovempaa painetta painettiin, </w:t>
      </w:r>
      <w:r>
        <w:rPr>
          <w:color w:val="2F4F4F"/>
        </w:rPr>
        <w:t xml:space="preserve">sitä nopeammin hissi liikkui</w:t>
      </w:r>
      <w:r>
        <w:t xml:space="preserve">. </w:t>
      </w:r>
      <w:r>
        <w:t xml:space="preserve">Kahva toimi myös kuolleen miehen kytkimenä: </w:t>
      </w:r>
      <w:r>
        <w:rPr>
          <w:color w:val="556B2F"/>
        </w:rPr>
        <w:t xml:space="preserve">jos käyttäjä päästi kahvan irti, se palasi pystyasentoonsa, jolloin hissin hytti pysähtyi</w:t>
      </w:r>
      <w:r>
        <w:t xml:space="preserve">. Ajan </w:t>
      </w:r>
      <w:r>
        <w:t xml:space="preserve">myötä turvalukituksilla varmistettiin, </w:t>
      </w:r>
      <w:r>
        <w:rPr>
          <w:color w:val="6B8E23"/>
        </w:rPr>
        <w:t xml:space="preserve">että sisä- ja ulko-ovet suljettiin ennen kuin hissin annettiin liikkua</w:t>
      </w:r>
      <w:r>
        <w:t xml:space="preserve">.</w:t>
      </w:r>
    </w:p>
    <w:p>
      <w:r>
        <w:rPr>
          <w:b/>
        </w:rPr>
        <w:t xml:space="preserve">Kysymys 0</w:t>
      </w:r>
    </w:p>
    <w:p>
      <w:r>
        <w:t xml:space="preserve">Mistä hissin moottori löytyy?</w:t>
      </w:r>
    </w:p>
    <w:p>
      <w:r>
        <w:rPr>
          <w:b/>
        </w:rPr>
        <w:t xml:space="preserve">Kysymys 1</w:t>
      </w:r>
    </w:p>
    <w:p>
      <w:r>
        <w:t xml:space="preserve">Mitä ohjaamo tekee, kun sitä siirretään eteenpäin?</w:t>
      </w:r>
    </w:p>
    <w:p>
      <w:r>
        <w:rPr>
          <w:b/>
        </w:rPr>
        <w:t xml:space="preserve">Kysymys 2</w:t>
      </w:r>
    </w:p>
    <w:p>
      <w:r>
        <w:t xml:space="preserve">Mitä kahvaan kohdistuva suurempi paine aiheutti?</w:t>
      </w:r>
    </w:p>
    <w:p>
      <w:r>
        <w:rPr>
          <w:b/>
        </w:rPr>
        <w:t xml:space="preserve">Kysymys 3</w:t>
      </w:r>
    </w:p>
    <w:p>
      <w:r>
        <w:t xml:space="preserve">Miksi kahvaa pidettiin "kuolleen miehen kytkimenä"?</w:t>
      </w:r>
    </w:p>
    <w:p>
      <w:r>
        <w:rPr>
          <w:b/>
        </w:rPr>
        <w:t xml:space="preserve">Kysymys 4</w:t>
      </w:r>
    </w:p>
    <w:p>
      <w:r>
        <w:t xml:space="preserve">Minkä takaamiseksi käytettiin lopulta turvalukkoja?</w:t>
      </w:r>
    </w:p>
    <w:p>
      <w:r>
        <w:rPr>
          <w:b/>
        </w:rPr>
        <w:t xml:space="preserve">Teksti numero 17</w:t>
      </w:r>
    </w:p>
    <w:p>
      <w:r>
        <w:t xml:space="preserve">Joissakin pilvenpiirtäjien rakennuksissa ja muuntyyppisissä laitteistoissa on määränpään käyttöpaneeli, jossa </w:t>
      </w:r>
      <w:r>
        <w:rPr>
          <w:color w:val="A9A9A9"/>
        </w:rPr>
        <w:t xml:space="preserve">matkustaja rekisteröi kerroskutsunsa ennen autoon nousemista</w:t>
      </w:r>
      <w:r>
        <w:t xml:space="preserve">. Järjestelmän avulla he tietävät, mitä vaunua heidän on odotettava sen sijaan, että kaikki nousisivat seuraavaan vaunuun. Näin </w:t>
      </w:r>
      <w:r>
        <w:rPr>
          <w:color w:val="DCDCDC"/>
        </w:rPr>
        <w:t xml:space="preserve">matka-aika lyhenee, kun hissi tekee vähemmän pysähdyksiä yksittäisille matkustajille, </w:t>
      </w:r>
      <w:r>
        <w:t xml:space="preserve">ja </w:t>
      </w:r>
      <w:r>
        <w:rPr>
          <w:color w:val="2F4F4F"/>
        </w:rPr>
        <w:t xml:space="preserve">tietokone jakaa vierekkäiset pysähdykset pankin eri autoille</w:t>
      </w:r>
      <w:r>
        <w:t xml:space="preserve">. </w:t>
      </w:r>
      <w:r>
        <w:t xml:space="preserve">Vaikka matka-aika lyhenee, </w:t>
      </w:r>
      <w:r>
        <w:rPr>
          <w:color w:val="556B2F"/>
        </w:rPr>
        <w:t xml:space="preserve">matkustajien odotusaika voi olla pidempi, koska heille ei välttämättä varata seuraavaksi lähtevää autoa</w:t>
      </w:r>
      <w:r>
        <w:t xml:space="preserve">. Ruuhka-aikana määränpään ohjauksesta saatava hyöty on rajallinen, koska matkustajilla on yhteinen määränpää.</w:t>
      </w:r>
    </w:p>
    <w:p>
      <w:r>
        <w:rPr>
          <w:b/>
        </w:rPr>
        <w:t xml:space="preserve">Kysymys 0</w:t>
      </w:r>
    </w:p>
    <w:p>
      <w:r>
        <w:t xml:space="preserve">Mikä toiminto on "määränpään käyttöpaneelissa"?</w:t>
      </w:r>
    </w:p>
    <w:p>
      <w:r>
        <w:rPr>
          <w:b/>
        </w:rPr>
        <w:t xml:space="preserve">Kysymys 1</w:t>
      </w:r>
    </w:p>
    <w:p>
      <w:r>
        <w:t xml:space="preserve">Mikä on yksi hyöty "kohdetoimintapaneelista"?</w:t>
      </w:r>
    </w:p>
    <w:p>
      <w:r>
        <w:rPr>
          <w:b/>
        </w:rPr>
        <w:t xml:space="preserve">Kysymys 2</w:t>
      </w:r>
    </w:p>
    <w:p>
      <w:r>
        <w:t xml:space="preserve">Mikä on toinen hyöty, joka liittyy "määränpään käyttöpaneeliin"?</w:t>
      </w:r>
    </w:p>
    <w:p>
      <w:r>
        <w:rPr>
          <w:b/>
        </w:rPr>
        <w:t xml:space="preserve">Kysymys 3</w:t>
      </w:r>
    </w:p>
    <w:p>
      <w:r>
        <w:t xml:space="preserve">Mitä haittapuolia on :destination operating panel"?</w:t>
      </w:r>
    </w:p>
    <w:p>
      <w:r>
        <w:rPr>
          <w:b/>
        </w:rPr>
        <w:t xml:space="preserve">Teksti numero 18</w:t>
      </w:r>
    </w:p>
    <w:p>
      <w:r>
        <w:t xml:space="preserve">Suorituskyvyn parantamista ei kuitenkaan voida yleistää, koska järjestelmän hyödyt ja rajoitukset riippuvat monista tekijöistä. Yksi ongelma on, että </w:t>
      </w:r>
      <w:r>
        <w:rPr>
          <w:color w:val="A9A9A9"/>
        </w:rPr>
        <w:t xml:space="preserve">järjestelmä on altis pelaamiselle</w:t>
      </w:r>
      <w:r>
        <w:t xml:space="preserve">. Joskus yksi henkilö syöttää määränpään suurelle joukolle ihmisiä, jotka ovat menossa samaan kerrokseen. </w:t>
      </w:r>
      <w:r>
        <w:rPr>
          <w:color w:val="DCDCDC"/>
        </w:rPr>
        <w:t xml:space="preserve">Jakelualgoritmi </w:t>
      </w:r>
      <w:r>
        <w:t xml:space="preserve">ei yleensä pysty ottamaan vaihtelua täysin huomioon, ja myöhästyneet matkustajat saattavat huomata, että heille varattu hissi on jo täynnä. Toisinaan yksi henkilö saattaa myös painaa kerrosta useita kertoja. Tämä on yleistä ylös/alas-painikkeiden kohdalla, kun </w:t>
      </w:r>
      <w:r>
        <w:rPr>
          <w:color w:val="2F4F4F"/>
        </w:rPr>
        <w:t xml:space="preserve">ihmiset uskovat, että tämä on tehokas tapa kiirehtiä hissejä</w:t>
      </w:r>
      <w:r>
        <w:t xml:space="preserve">. </w:t>
      </w:r>
      <w:r>
        <w:rPr>
          <w:color w:val="556B2F"/>
        </w:rPr>
        <w:t xml:space="preserve">Tämä saa kuitenkin tietokoneen luulemaan, että useampi henkilö odottaa, ja se varaa tyhjiä hissejä palvelemaan tätä yhtä henkilöä</w:t>
      </w:r>
      <w:r>
        <w:t xml:space="preserve">.</w:t>
      </w:r>
    </w:p>
    <w:p>
      <w:r>
        <w:rPr>
          <w:b/>
        </w:rPr>
        <w:t xml:space="preserve">Kysymys 0</w:t>
      </w:r>
    </w:p>
    <w:p>
      <w:r>
        <w:t xml:space="preserve">Mikä on esimerkki järjestelmän rajoituksesta? </w:t>
      </w:r>
    </w:p>
    <w:p>
      <w:r>
        <w:rPr>
          <w:b/>
        </w:rPr>
        <w:t xml:space="preserve">Kysymys 1</w:t>
      </w:r>
    </w:p>
    <w:p>
      <w:r>
        <w:t xml:space="preserve">Mikä ei yleensä pysty tukemaan tietyn kohteen henkilömäärän vaihtelua?</w:t>
      </w:r>
    </w:p>
    <w:p>
      <w:r>
        <w:rPr>
          <w:b/>
        </w:rPr>
        <w:t xml:space="preserve">Kysymys 2</w:t>
      </w:r>
    </w:p>
    <w:p>
      <w:r>
        <w:t xml:space="preserve">Mistä syystä ihmiset painavat toistuvasti paneelin ylös/alas-painikkeita?</w:t>
      </w:r>
    </w:p>
    <w:p>
      <w:r>
        <w:rPr>
          <w:b/>
        </w:rPr>
        <w:t xml:space="preserve">Kysymys 3</w:t>
      </w:r>
    </w:p>
    <w:p>
      <w:r>
        <w:t xml:space="preserve">Miksi tämä on huono käytäntö?</w:t>
      </w:r>
    </w:p>
    <w:p>
      <w:r>
        <w:rPr>
          <w:b/>
        </w:rPr>
        <w:t xml:space="preserve">Teksti numero 19</w:t>
      </w:r>
    </w:p>
    <w:p>
      <w:r>
        <w:t xml:space="preserve">Tämän ongelman estämiseksi yhdessä määränpään valvonnan toteutuksessa </w:t>
      </w:r>
      <w:r>
        <w:rPr>
          <w:color w:val="A9A9A9"/>
        </w:rPr>
        <w:t xml:space="preserve">jokainen käyttäjä saa RFID-kortin tunnistaakseen itsensä, </w:t>
      </w:r>
      <w:r>
        <w:t xml:space="preserve">joten </w:t>
      </w:r>
      <w:r>
        <w:rPr>
          <w:color w:val="DCDCDC"/>
        </w:rPr>
        <w:t xml:space="preserve">järjestelmä tietää jokaisen käyttäjän puhelun ja voi peruuttaa ensimmäisen puhelun, jos matkustaja päättää matkustaa toiseen määränpäähän, jotta tyhjät puhelut eivät jäisi tyhjiksi</w:t>
      </w:r>
      <w:r>
        <w:t xml:space="preserve">. </w:t>
      </w:r>
      <w:r>
        <w:t xml:space="preserve">Uusimmassa keksinnössä tiedetään jopa, missä ihmiset ovat ja kuinka monta henkilöä missäkin kerroksessa, koska heidät tunnistetaan, </w:t>
      </w:r>
      <w:r>
        <w:rPr>
          <w:color w:val="2F4F4F"/>
        </w:rPr>
        <w:t xml:space="preserve">joko rakennuksen evakuointia tai turvallisuussyistä</w:t>
      </w:r>
      <w:r>
        <w:t xml:space="preserve">. Toinen tapa estää tämä ongelma on käsitellä kaikkia kerroksesta toiseen matkustavia yhtenä ryhmänä ja varata vain yksi auto tälle ryhmälle.</w:t>
      </w:r>
    </w:p>
    <w:p>
      <w:r>
        <w:rPr>
          <w:b/>
        </w:rPr>
        <w:t xml:space="preserve">Kysymys 0</w:t>
      </w:r>
    </w:p>
    <w:p>
      <w:r>
        <w:t xml:space="preserve">Mikä on yksi tapa toteuttaa kohdevalvonta?</w:t>
      </w:r>
    </w:p>
    <w:p>
      <w:r>
        <w:rPr>
          <w:b/>
        </w:rPr>
        <w:t xml:space="preserve">Kysymys 1</w:t>
      </w:r>
    </w:p>
    <w:p>
      <w:r>
        <w:t xml:space="preserve">Miten tämä auttaa järjestelmää?</w:t>
      </w:r>
    </w:p>
    <w:p>
      <w:r>
        <w:rPr>
          <w:b/>
        </w:rPr>
        <w:t xml:space="preserve">Kysymys 2</w:t>
      </w:r>
    </w:p>
    <w:p>
      <w:r>
        <w:t xml:space="preserve">Uudemmat järjestelmät tietävät, missä ja kuinka monta ihmistä on jossakin paikassa, mistä syistä?</w:t>
      </w:r>
    </w:p>
    <w:p>
      <w:r>
        <w:rPr>
          <w:b/>
        </w:rPr>
        <w:t xml:space="preserve">Teksti numero 20</w:t>
      </w:r>
    </w:p>
    <w:p>
      <w:r>
        <w:t xml:space="preserve">Nousuhuipputilassa (jota kutsutaan myös </w:t>
      </w:r>
      <w:r>
        <w:rPr>
          <w:color w:val="A9A9A9"/>
        </w:rPr>
        <w:t xml:space="preserve">kohtalaiseksi saapuvaksi liikenteeksi) </w:t>
      </w:r>
      <w:r>
        <w:t xml:space="preserve">ryhmän hissikorit kutsutaan aulaan, jotta ne voivat palvella nopeasti rakennukseen saapuvia matkustajia, </w:t>
      </w:r>
      <w:r>
        <w:rPr>
          <w:color w:val="DCDCDC"/>
        </w:rPr>
        <w:t xml:space="preserve">tyypillisimmin aamulla, </w:t>
      </w:r>
      <w:r>
        <w:t xml:space="preserve">kun </w:t>
      </w:r>
      <w:r>
        <w:rPr>
          <w:color w:val="2F4F4F"/>
        </w:rPr>
        <w:t xml:space="preserve">ihmiset saapuvat töihin, tai lounasaikojen päätteeksi</w:t>
      </w:r>
      <w:r>
        <w:t xml:space="preserve">. </w:t>
      </w:r>
      <w:r>
        <w:t xml:space="preserve">Hissit lähetetään yksitellen liikkeelle</w:t>
      </w:r>
      <w:r>
        <w:rPr>
          <w:color w:val="556B2F"/>
        </w:rPr>
        <w:t xml:space="preserve">, kun ne saavuttavat ennalta määritellyn matkustajamäärän tai kun niiden ovet ovat olleet auki tietyn ajan</w:t>
      </w:r>
      <w:r>
        <w:t xml:space="preserve">. </w:t>
      </w:r>
      <w:r>
        <w:t xml:space="preserve">Seuraavaksi lähtevän hissin eteislyhty tai "tämä hissi lähtee seuraavaksi" -kyltti on yleensä valaistu</w:t>
      </w:r>
      <w:r>
        <w:rPr>
          <w:color w:val="6B8E23"/>
        </w:rPr>
        <w:t xml:space="preserve">, jotta matkustajia kannustetaan käyttämään mahdollisimman paljon käytettävissä olevaa hissijärjestelmän kapasiteettia</w:t>
      </w:r>
      <w:r>
        <w:t xml:space="preserve">. Jotkin hissiryhmät on ohjelmoitu siten, että ainakin yksi hissi palaa aina aulakerrokseen ja pysäköi aina, kun se vapautuu.</w:t>
      </w:r>
    </w:p>
    <w:p>
      <w:r>
        <w:rPr>
          <w:b/>
        </w:rPr>
        <w:t xml:space="preserve">Kysymys 0</w:t>
      </w:r>
    </w:p>
    <w:p>
      <w:r>
        <w:t xml:space="preserve">Mikä on toinen nimi up-peak-tilalle?</w:t>
      </w:r>
    </w:p>
    <w:p>
      <w:r>
        <w:rPr>
          <w:b/>
        </w:rPr>
        <w:t xml:space="preserve">Kysymys 1</w:t>
      </w:r>
    </w:p>
    <w:p>
      <w:r>
        <w:t xml:space="preserve">Mihin vuorokaudenaikoihin nousuhuipputila yleensä sijoittuu?</w:t>
      </w:r>
    </w:p>
    <w:p>
      <w:r>
        <w:rPr>
          <w:b/>
        </w:rPr>
        <w:t xml:space="preserve">Kysymys 2</w:t>
      </w:r>
    </w:p>
    <w:p>
      <w:r>
        <w:t xml:space="preserve">Mitkä ovat syyt siihen, että huipputila on käytössä varhain päivällä?</w:t>
      </w:r>
    </w:p>
    <w:p>
      <w:r>
        <w:rPr>
          <w:b/>
        </w:rPr>
        <w:t xml:space="preserve">Kysymys 3</w:t>
      </w:r>
    </w:p>
    <w:p>
      <w:r>
        <w:t xml:space="preserve">Mistä syistä hissit ohjataan yksi kerrallaan?</w:t>
      </w:r>
    </w:p>
    <w:p>
      <w:r>
        <w:rPr>
          <w:b/>
        </w:rPr>
        <w:t xml:space="preserve">Kysymys 4</w:t>
      </w:r>
    </w:p>
    <w:p>
      <w:r>
        <w:t xml:space="preserve">Miksi käytetään "tämä auto lähtee seuraavaksi" -kylttiä?</w:t>
      </w:r>
    </w:p>
    <w:p>
      <w:r>
        <w:rPr>
          <w:b/>
        </w:rPr>
        <w:t xml:space="preserve">Teksti numero 21</w:t>
      </w:r>
    </w:p>
    <w:p>
      <w:r>
        <w:t xml:space="preserve">Itsenäinen palvelu on erityinen palvelutila, joka löytyy useimmista hisseistä. Se aktivoidaan </w:t>
      </w:r>
      <w:r>
        <w:rPr>
          <w:color w:val="A9A9A9"/>
        </w:rPr>
        <w:t xml:space="preserve">avainkytkimellä joko hississä itsessään tai aulassa sijaitsevassa keskitetyssä ohjauspaneelissa</w:t>
      </w:r>
      <w:r>
        <w:t xml:space="preserve">. </w:t>
      </w:r>
      <w:r>
        <w:t xml:space="preserve">Kun hissi on kytketty itsenäiseen palveluun, </w:t>
      </w:r>
      <w:r>
        <w:rPr>
          <w:color w:val="DCDCDC"/>
        </w:rPr>
        <w:t xml:space="preserve">se ei enää vastaa hallikutsuihin</w:t>
      </w:r>
      <w:r>
        <w:t xml:space="preserve">. </w:t>
      </w:r>
      <w:r>
        <w:t xml:space="preserve">(Hissirivissä liikenne ohjataan muihin hisseihin, kun taas yksittäisessä hississä </w:t>
      </w:r>
      <w:r>
        <w:rPr>
          <w:color w:val="2F4F4F"/>
        </w:rPr>
        <w:t xml:space="preserve">eteispainikkeet poistetaan käytöstä</w:t>
      </w:r>
      <w:r>
        <w:t xml:space="preserve">)</w:t>
      </w:r>
      <w:r>
        <w:t xml:space="preserve">.</w:t>
      </w:r>
      <w:r>
        <w:t xml:space="preserve"> Hissi pysyy pysäköitynä kerroksessa ovet auki, kunnes valitaan kerros ja pidetään oven sulkupainiketta painettuna, kunnes hissi lähtee liikkeelle. Itsenäinen palvelu on hyödyllinen</w:t>
      </w:r>
      <w:r>
        <w:rPr>
          <w:color w:val="556B2F"/>
        </w:rPr>
        <w:t xml:space="preserve">, kun kuljetetaan suuria tavaroita tai siirretään ihmisryhmiä tiettyjen kerrosten välillä</w:t>
      </w:r>
      <w:r>
        <w:t xml:space="preserve">.</w:t>
      </w:r>
    </w:p>
    <w:p>
      <w:r>
        <w:rPr>
          <w:b/>
        </w:rPr>
        <w:t xml:space="preserve">Kysymys 0</w:t>
      </w:r>
    </w:p>
    <w:p>
      <w:r>
        <w:t xml:space="preserve">Miten erityinen palvelintila otetaan käyttöön?</w:t>
      </w:r>
    </w:p>
    <w:p>
      <w:r>
        <w:rPr>
          <w:b/>
        </w:rPr>
        <w:t xml:space="preserve">Kysymys 1</w:t>
      </w:r>
    </w:p>
    <w:p>
      <w:r>
        <w:t xml:space="preserve">Mikä on vaikutus itsenäiseen huoltotilaan asetetun hissin toimintaan?</w:t>
      </w:r>
    </w:p>
    <w:p>
      <w:r>
        <w:rPr>
          <w:b/>
        </w:rPr>
        <w:t xml:space="preserve">Kysymys 2</w:t>
      </w:r>
    </w:p>
    <w:p>
      <w:r>
        <w:t xml:space="preserve">Mihin aikaan riippumatonta palvelua kannattaa käyttää?</w:t>
      </w:r>
    </w:p>
    <w:p>
      <w:r>
        <w:rPr>
          <w:b/>
        </w:rPr>
        <w:t xml:space="preserve">Kysymys 3</w:t>
      </w:r>
    </w:p>
    <w:p>
      <w:r>
        <w:t xml:space="preserve">Miten estetään yksittäisen ohjaamon käyttö itsenäisen liikennöinnin aikana?</w:t>
      </w:r>
    </w:p>
    <w:p>
      <w:r>
        <w:rPr>
          <w:b/>
        </w:rPr>
        <w:t xml:space="preserve">Teksti numero 22</w:t>
      </w:r>
    </w:p>
    <w:p>
      <w:r>
        <w:t xml:space="preserve">Tarkastuspalvelu on suunniteltu siten, </w:t>
      </w:r>
      <w:r>
        <w:rPr>
          <w:color w:val="A9A9A9"/>
        </w:rPr>
        <w:t xml:space="preserve">että </w:t>
      </w:r>
      <w:r>
        <w:rPr>
          <w:color w:val="DCDCDC"/>
        </w:rPr>
        <w:t xml:space="preserve">pätevät hissimekaanikot </w:t>
      </w:r>
      <w:r>
        <w:rPr>
          <w:color w:val="A9A9A9"/>
        </w:rPr>
        <w:t xml:space="preserve">pääsevät tarkastamaan ja huoltamaan hissien kuilua ja korin yläosaa</w:t>
      </w:r>
      <w:r>
        <w:t xml:space="preserve">. </w:t>
      </w:r>
      <w:r>
        <w:t xml:space="preserve">Se aktivoidaan ensin </w:t>
      </w:r>
      <w:r>
        <w:rPr>
          <w:color w:val="2F4F4F"/>
        </w:rPr>
        <w:t xml:space="preserve">hissin käyttöpaneelissa olevalla avainkytkimellä, jossa on yleensä merkintä "Inspection" (tarkastus), "Car Top" (hissin katto), "Access Enable" (pääsy sallittu) tai "HWENAB" (HWENAB)</w:t>
      </w:r>
      <w:r>
        <w:t xml:space="preserve">. </w:t>
      </w:r>
      <w:r>
        <w:t xml:space="preserve">Kun tämä kytkin aktivoidaan, </w:t>
      </w:r>
      <w:r>
        <w:rPr>
          <w:color w:val="556B2F"/>
        </w:rPr>
        <w:t xml:space="preserve">hissi pysähtyy, jos se on liikkeessä</w:t>
      </w:r>
      <w:r>
        <w:t xml:space="preserve">, hissin hissikutsut peruutetaan (ja painikkeet poistetaan käytöstä), ja hallikutsut osoitetaan ryhmän muille hissikorkeuksille (tai peruutetaan yhden hissin kokoonpanossa)</w:t>
      </w:r>
      <w:r>
        <w:rPr>
          <w:color w:val="556B2F"/>
        </w:rPr>
        <w:t xml:space="preserve">. </w:t>
      </w:r>
      <w:r>
        <w:rPr>
          <w:color w:val="6B8E23"/>
        </w:rPr>
        <w:t xml:space="preserve">Hissiä voidaan nyt liikuttaa vain vastaavilla "Access"-näppäinkytkimillä</w:t>
      </w:r>
      <w:r>
        <w:t xml:space="preserve">, jotka sijaitsevat yleensä korkeimmalla (pääsy hissikorin yläosaan) ja alimmalla (pääsy hissikuiluun) tasanteella. Pääsyavaimen kytkimet mahdollistavat hissin liikkumisen alennetulla tarkastusnopeudella, kun hissikuilun ovi on auki. Tämä nopeus voi olla enintään 60 % normaalista käyttönopeudesta useimmissa ohjaimissa, ja se määritellään yleensä paikallisten turvallisuusmääräysten mukaan.</w:t>
      </w:r>
    </w:p>
    <w:p>
      <w:r>
        <w:rPr>
          <w:b/>
        </w:rPr>
        <w:t xml:space="preserve">Kysymys 0</w:t>
      </w:r>
    </w:p>
    <w:p>
      <w:r>
        <w:t xml:space="preserve">Kuka on valtuutettu suorittamaan hissin tarkastuksen ja/tai huollon?</w:t>
      </w:r>
    </w:p>
    <w:p>
      <w:r>
        <w:rPr>
          <w:b/>
        </w:rPr>
        <w:t xml:space="preserve">Kysymys 1</w:t>
      </w:r>
    </w:p>
    <w:p>
      <w:r>
        <w:t xml:space="preserve">Mikä on tarkastuspalvelun tarkoitus? </w:t>
      </w:r>
    </w:p>
    <w:p>
      <w:r>
        <w:rPr>
          <w:b/>
        </w:rPr>
        <w:t xml:space="preserve">Kysymys 2</w:t>
      </w:r>
    </w:p>
    <w:p>
      <w:r>
        <w:t xml:space="preserve">Mikä toimenpide käynnistää sen aktivoinnin?</w:t>
      </w:r>
    </w:p>
    <w:p>
      <w:r>
        <w:rPr>
          <w:b/>
        </w:rPr>
        <w:t xml:space="preserve">Kysymys 3</w:t>
      </w:r>
    </w:p>
    <w:p>
      <w:r>
        <w:t xml:space="preserve">Minkälainen on ensimmäinen asia, joka tapahtuu, kun kytkin aktivoidaan?</w:t>
      </w:r>
    </w:p>
    <w:p>
      <w:r>
        <w:rPr>
          <w:b/>
        </w:rPr>
        <w:t xml:space="preserve">Kysymys 4</w:t>
      </w:r>
    </w:p>
    <w:p>
      <w:r>
        <w:t xml:space="preserve">Kun se on aktivoitu, mikä on ainoa tapa poistaa se käytöstä?</w:t>
      </w:r>
    </w:p>
    <w:p>
      <w:r>
        <w:rPr>
          <w:b/>
        </w:rPr>
        <w:t xml:space="preserve">Teksti numero 23</w:t>
      </w:r>
    </w:p>
    <w:p>
      <w:r>
        <w:t xml:space="preserve">Vaiheen yksi tila aktivoituu </w:t>
      </w:r>
      <w:r>
        <w:rPr>
          <w:color w:val="A9A9A9"/>
        </w:rPr>
        <w:t xml:space="preserve">rakennuksen vastaavasta savuanturista tai lämpöanturista</w:t>
      </w:r>
      <w:r>
        <w:t xml:space="preserve">. Kun hälytys on aktivoitu, hissi siirtyy automaattisesti vaiheeseen yksi. </w:t>
      </w:r>
      <w:r>
        <w:rPr>
          <w:color w:val="DCDCDC"/>
        </w:rPr>
        <w:t xml:space="preserve">Hissi odottaa tietyn ajan ja siirtyy sitten tönäisytystilaan kertoakseen kaikille, että hissi on poistumassa kerroksesta</w:t>
      </w:r>
      <w:r>
        <w:t xml:space="preserve">. </w:t>
      </w:r>
      <w:r>
        <w:t xml:space="preserve">Kun hissi on poistunut kerroksesta, hissi </w:t>
      </w:r>
      <w:r>
        <w:rPr>
          <w:color w:val="2F4F4F"/>
        </w:rPr>
        <w:t xml:space="preserve">siirtyy palokutsukerrokseen riippuen siitä, </w:t>
      </w:r>
      <w:r>
        <w:t xml:space="preserve">missä hälytys laukaistiin</w:t>
      </w:r>
      <w:r>
        <w:t xml:space="preserve">. </w:t>
      </w:r>
      <w:r>
        <w:t xml:space="preserve">Jos hälytys kuitenkin aktivoitui palokutsukerroksessa, </w:t>
      </w:r>
      <w:r>
        <w:rPr>
          <w:color w:val="556B2F"/>
        </w:rPr>
        <w:t xml:space="preserve">hissillä on vaihtoehtoinen kerros, johon se voi palata</w:t>
      </w:r>
      <w:r>
        <w:t xml:space="preserve">. Kun hissi on kutsuttu takaisin, se siirtyy takaisin kutsuttuun kerrokseen ja pysähtyy ovet auki. Hissi ei enää vastaa puheluihin eikä liiku mihinkään suuntaan. Palokutsukerroksessa on palopalvelun avainkytkin. Palopalvelun avainkytkimellä voidaan kytkeä palopalvelu pois päältä, kytkeä palopalvelu päälle tai ohittaa palopalvelu. </w:t>
      </w:r>
      <w:r>
        <w:rPr>
          <w:color w:val="6B8E23"/>
        </w:rPr>
        <w:t xml:space="preserve">Ainoa tapa palauttaa hissi normaaliin käyttöön on kytkeä se ohituskytkimelle hälytysten nollaamisen jälkeen</w:t>
      </w:r>
      <w:r>
        <w:t xml:space="preserve">.</w:t>
      </w:r>
    </w:p>
    <w:p>
      <w:r>
        <w:rPr>
          <w:b/>
        </w:rPr>
        <w:t xml:space="preserve">Kysymys 0</w:t>
      </w:r>
    </w:p>
    <w:p>
      <w:r>
        <w:t xml:space="preserve">Mikä käynnistää vaiheen yksi tilan?</w:t>
      </w:r>
    </w:p>
    <w:p>
      <w:r>
        <w:rPr>
          <w:b/>
        </w:rPr>
        <w:t xml:space="preserve">Kysymys 1</w:t>
      </w:r>
    </w:p>
    <w:p>
      <w:r>
        <w:t xml:space="preserve">Mitä tapahtuu, kun hissi siirtyy vaiheen yksi tilaan?</w:t>
      </w:r>
    </w:p>
    <w:p>
      <w:r>
        <w:rPr>
          <w:b/>
        </w:rPr>
        <w:t xml:space="preserve">Kysymys 2</w:t>
      </w:r>
    </w:p>
    <w:p>
      <w:r>
        <w:t xml:space="preserve">Mihin hissi jatkaa tästä?</w:t>
      </w:r>
    </w:p>
    <w:p>
      <w:r>
        <w:rPr>
          <w:b/>
        </w:rPr>
        <w:t xml:space="preserve">Kysymys 3</w:t>
      </w:r>
    </w:p>
    <w:p>
      <w:r>
        <w:t xml:space="preserve">Mitä tapahtuu, jos tila aktivoituu paloilmoituskerroksessa?</w:t>
      </w:r>
    </w:p>
    <w:p>
      <w:r>
        <w:rPr>
          <w:b/>
        </w:rPr>
        <w:t xml:space="preserve">Kysymys 4</w:t>
      </w:r>
    </w:p>
    <w:p>
      <w:r>
        <w:t xml:space="preserve">Miten hissi otetaan käyttöön vaaratilanteen jälkeen?</w:t>
      </w:r>
    </w:p>
    <w:p>
      <w:r>
        <w:rPr>
          <w:b/>
        </w:rPr>
        <w:t xml:space="preserve">Tekstin numero 24</w:t>
      </w:r>
    </w:p>
    <w:p>
      <w:r>
        <w:rPr>
          <w:color w:val="A9A9A9"/>
        </w:rPr>
        <w:t xml:space="preserve">Kakkosvaiheen tila voidaan aktivoida vain avainkytkimellä, joka sijaitsee hissin sisällä keskitetyssä ohjauspaneelissa</w:t>
      </w:r>
      <w:r>
        <w:t xml:space="preserve">. </w:t>
      </w:r>
      <w:r>
        <w:rPr>
          <w:color w:val="DCDCDC"/>
        </w:rPr>
        <w:t xml:space="preserve">Tämä tila luotiin palomiehiä varten, jotta he voivat pelastaa ihmisiä palavasta rakennuksesta</w:t>
      </w:r>
      <w:r>
        <w:t xml:space="preserve">. </w:t>
      </w:r>
      <w:r>
        <w:rPr>
          <w:color w:val="2F4F4F"/>
        </w:rPr>
        <w:t xml:space="preserve">COP:ssä sijaitsev</w:t>
      </w:r>
      <w:r>
        <w:t xml:space="preserve">assa vaiheen kaksi avainkytkimessä </w:t>
      </w:r>
      <w:r>
        <w:t xml:space="preserve">on kolme asentoa: pois päältä, päälle ja pidä. Kytkemällä vaiheen kaksi päälle palomies </w:t>
      </w:r>
      <w:r>
        <w:rPr>
          <w:color w:val="556B2F"/>
        </w:rPr>
        <w:t xml:space="preserve">antaa hissin liikkua</w:t>
      </w:r>
      <w:r>
        <w:t xml:space="preserve">. </w:t>
      </w:r>
      <w:r>
        <w:t xml:space="preserve">Kuten itsenäisen palvelun tilassa, auto ei kuitenkaan vastaa autokutsuun, ellei palomies </w:t>
      </w:r>
      <w:r>
        <w:rPr>
          <w:color w:val="6B8E23"/>
        </w:rPr>
        <w:t xml:space="preserve">manuaalisesti paina ja pidä oven sulkemisen painiketta painettuna</w:t>
      </w:r>
      <w:r>
        <w:t xml:space="preserve">. Kun hissi on päässyt haluttuun kerrokseen, se ei avaa oviaan, ellei palomies pidä oven avauspainiketta painettuna. Näin toimitaan siinä tapauksessa, että kerros palaa ja palomies tuntee kuumuuden ja tietää, ettei ovea saa avata. Palomiehen on pidettävä ovea auki, kunnes ovi on kokonaan auki. Jos palomies jostain syystä haluaa poistua hissistä, hän käyttää avainkytkimen pitoasentoa varmistaakseen, että hissi pysyy kyseisessä kerroksessa. Jos palomies haluaa palata palautuskerrokseen, hän yksinkertaisesti sammuttaa avaimen ja sulkee ovet.</w:t>
      </w:r>
    </w:p>
    <w:p>
      <w:r>
        <w:rPr>
          <w:b/>
        </w:rPr>
        <w:t xml:space="preserve">Kysymys 0</w:t>
      </w:r>
    </w:p>
    <w:p>
      <w:r>
        <w:t xml:space="preserve">Miten vaihe kaksi -tila otetaan käyttöön?</w:t>
      </w:r>
    </w:p>
    <w:p>
      <w:r>
        <w:rPr>
          <w:b/>
        </w:rPr>
        <w:t xml:space="preserve">Kysymys 1</w:t>
      </w:r>
    </w:p>
    <w:p>
      <w:r>
        <w:t xml:space="preserve">Mikä on vaihekakkostilan tarkoitus?</w:t>
      </w:r>
    </w:p>
    <w:p>
      <w:r>
        <w:rPr>
          <w:b/>
        </w:rPr>
        <w:t xml:space="preserve">Kysymys 2</w:t>
      </w:r>
    </w:p>
    <w:p>
      <w:r>
        <w:t xml:space="preserve">Missä on vaihekakkosen avainkytkin?</w:t>
      </w:r>
    </w:p>
    <w:p>
      <w:r>
        <w:rPr>
          <w:b/>
        </w:rPr>
        <w:t xml:space="preserve">Kysymys 3</w:t>
      </w:r>
    </w:p>
    <w:p>
      <w:r>
        <w:t xml:space="preserve">Mitä vaihe kaksi tekee?</w:t>
      </w:r>
    </w:p>
    <w:p>
      <w:r>
        <w:rPr>
          <w:b/>
        </w:rPr>
        <w:t xml:space="preserve">Kysymys 4</w:t>
      </w:r>
    </w:p>
    <w:p>
      <w:r>
        <w:t xml:space="preserve">Mitä toimia palomiehen on tehtävä aktivoidakseen vaiheen kaksi tilan?</w:t>
      </w:r>
    </w:p>
    <w:p>
      <w:r>
        <w:rPr>
          <w:b/>
        </w:rPr>
        <w:t xml:space="preserve">Teksti numero 25</w:t>
      </w:r>
    </w:p>
    <w:p>
      <w:r>
        <w:t xml:space="preserve">Kun hissi saapuu kerrokseen, </w:t>
      </w:r>
      <w:r>
        <w:rPr>
          <w:color w:val="A9A9A9"/>
        </w:rPr>
        <w:t xml:space="preserve">se pysäköi ovensa auki, ja hissin painikkeet poistetaan käytöstä, jotta matkustaja ei voi ottaa hissiä hallintaansa</w:t>
      </w:r>
      <w:r>
        <w:t xml:space="preserve">. </w:t>
      </w:r>
      <w:r>
        <w:rPr>
          <w:color w:val="DCDCDC"/>
        </w:rPr>
        <w:t xml:space="preserve">Hoitohenkilökunnan on tämän jälkeen aktivoitava koodin sininen avainkytkin hissin sisällä, valittava kerros ja suljettava ovet oven sulkupainikkeella</w:t>
      </w:r>
      <w:r>
        <w:t xml:space="preserve">. </w:t>
      </w:r>
      <w:r>
        <w:rPr>
          <w:color w:val="2F4F4F"/>
        </w:rPr>
        <w:t xml:space="preserve">Tämän jälkeen hissi kulkee pysähtymättä valittuun kerrokseen </w:t>
      </w:r>
      <w:r>
        <w:t xml:space="preserve">ja </w:t>
      </w:r>
      <w:r>
        <w:rPr>
          <w:color w:val="556B2F"/>
        </w:rPr>
        <w:t xml:space="preserve">pysyy sinikoodikäytössä, kunnes se kytketään pois päältä hissin sisällä</w:t>
      </w:r>
      <w:r>
        <w:t xml:space="preserve">. </w:t>
      </w:r>
      <w:r>
        <w:t xml:space="preserve">Joissakin sairaalahisseissä on koodinsinisen avainkytkimen "odotusasento" (samanlainen kuin palokuntakytkimessä), jonka </w:t>
      </w:r>
      <w:r>
        <w:rPr>
          <w:color w:val="6B8E23"/>
        </w:rPr>
        <w:t xml:space="preserve">avulla hissi voi pysyä pois käytöstä lukitussa kerroksessa, kunnes koodinsininen kytkin poistetaan käytöstä</w:t>
      </w:r>
      <w:r>
        <w:t xml:space="preserve">.</w:t>
      </w:r>
    </w:p>
    <w:p>
      <w:r>
        <w:rPr>
          <w:b/>
        </w:rPr>
        <w:t xml:space="preserve">Kysymys 0</w:t>
      </w:r>
    </w:p>
    <w:p>
      <w:r>
        <w:t xml:space="preserve">Mitä hissi tekee saapuessaan haluttuun kerrokseen?</w:t>
      </w:r>
    </w:p>
    <w:p>
      <w:r>
        <w:rPr>
          <w:b/>
        </w:rPr>
        <w:t xml:space="preserve">Kysymys 1</w:t>
      </w:r>
    </w:p>
    <w:p>
      <w:r>
        <w:t xml:space="preserve">Mihin toimiin hoitohenkilökunta ryhtyy tässä vaiheessa?</w:t>
      </w:r>
    </w:p>
    <w:p>
      <w:r>
        <w:rPr>
          <w:b/>
        </w:rPr>
        <w:t xml:space="preserve">Kysymys 2</w:t>
      </w:r>
    </w:p>
    <w:p>
      <w:r>
        <w:t xml:space="preserve">Minne hissi sitten menee?</w:t>
      </w:r>
    </w:p>
    <w:p>
      <w:r>
        <w:rPr>
          <w:b/>
        </w:rPr>
        <w:t xml:space="preserve">Kysymys 3</w:t>
      </w:r>
    </w:p>
    <w:p>
      <w:r>
        <w:t xml:space="preserve">Mitä hissi tekee, kun se saapuu</w:t>
      </w:r>
    </w:p>
    <w:p>
      <w:r>
        <w:rPr>
          <w:b/>
        </w:rPr>
        <w:t xml:space="preserve">Kysymys 4</w:t>
      </w:r>
    </w:p>
    <w:p>
      <w:r>
        <w:t xml:space="preserve">Mitä hold-toiminto tekee?</w:t>
      </w:r>
    </w:p>
    <w:p>
      <w:r>
        <w:rPr>
          <w:b/>
        </w:rPr>
        <w:t xml:space="preserve">Teksti numero 26</w:t>
      </w:r>
    </w:p>
    <w:p>
      <w:r>
        <w:t xml:space="preserve">Kun vetohissijärjestelmän virta katkeaa, kaikki hissit pysähtyvät aluksi. </w:t>
      </w:r>
      <w:r>
        <w:rPr>
          <w:color w:val="A9A9A9"/>
        </w:rPr>
        <w:t xml:space="preserve">Ryhmän jokainen hissi palaa yksi kerrallaan aulakerrokseen, avaa ovensa ja sammuu</w:t>
      </w:r>
      <w:r>
        <w:t xml:space="preserve">. </w:t>
      </w:r>
      <w:r>
        <w:rPr>
          <w:color w:val="DCDCDC"/>
        </w:rPr>
        <w:t xml:space="preserve">Jäljellä olevissa hisseissä olevat henkilöt saattavat nähdä merkkivalon tai kuulla äänimerkin, jossa kerrotaan, että hissi palaa pian aulaan</w:t>
      </w:r>
      <w:r>
        <w:t xml:space="preserve">. Kun </w:t>
      </w:r>
      <w:r>
        <w:t xml:space="preserve">kaikki hissit ovat onnistuneesti palanneet</w:t>
      </w:r>
      <w:r>
        <w:rPr>
          <w:color w:val="2F4F4F"/>
        </w:rPr>
        <w:t xml:space="preserve">, järjestelmä valitsee automaattisesti yhden tai useamman hissin käytettäväksi normaaliin toimintaan, ja nämä hissit palaavat käyttöön</w:t>
      </w:r>
      <w:r>
        <w:t xml:space="preserve">. </w:t>
      </w:r>
      <w:r>
        <w:rPr>
          <w:color w:val="556B2F"/>
        </w:rPr>
        <w:t xml:space="preserve">Hätävirralla ajettavaksi valitun hissin tai hissit voidaan ohittaa manuaalisesti avaimella tai aulassa olevalla nauhakytkimellä</w:t>
      </w:r>
      <w:r>
        <w:t xml:space="preserve">. Kun </w:t>
      </w:r>
      <w:r>
        <w:rPr>
          <w:color w:val="6B8E23"/>
        </w:rPr>
        <w:t xml:space="preserve">järjestelmä havaitsee, että sen virta on vähissä, se tuo käynnissä olevat vaunut aulaan tai lähimpään kerrokseen, avaa ovet ja sammuttaa ne, </w:t>
      </w:r>
      <w:r>
        <w:t xml:space="preserve">jotta estetään kiinnijääminen</w:t>
      </w:r>
      <w:r>
        <w:t xml:space="preserve">.</w:t>
      </w:r>
    </w:p>
    <w:p>
      <w:r>
        <w:rPr>
          <w:b/>
        </w:rPr>
        <w:t xml:space="preserve">Kysymys 0</w:t>
      </w:r>
    </w:p>
    <w:p>
      <w:r>
        <w:t xml:space="preserve">Mitä tapahtuu, kun vetohissin virta katkeaa ja kaikki hissit pysähtyvät?</w:t>
      </w:r>
    </w:p>
    <w:p>
      <w:r>
        <w:rPr>
          <w:b/>
        </w:rPr>
        <w:t xml:space="preserve">Kysymys 1</w:t>
      </w:r>
    </w:p>
    <w:p>
      <w:r>
        <w:t xml:space="preserve">Mitä matkustajat kokevat tässä vaiheessa?</w:t>
      </w:r>
    </w:p>
    <w:p>
      <w:r>
        <w:rPr>
          <w:b/>
        </w:rPr>
        <w:t xml:space="preserve">Kysymys 2</w:t>
      </w:r>
    </w:p>
    <w:p>
      <w:r>
        <w:t xml:space="preserve">Kun kaikki autot menevät aulaan, mikä on seuraava vaihe?</w:t>
      </w:r>
    </w:p>
    <w:p>
      <w:r>
        <w:rPr>
          <w:b/>
        </w:rPr>
        <w:t xml:space="preserve">Kysymys 3</w:t>
      </w:r>
    </w:p>
    <w:p>
      <w:r>
        <w:t xml:space="preserve">Miten valitut vaunut sitten valmistellaan matkustajia varten? </w:t>
      </w:r>
    </w:p>
    <w:p>
      <w:r>
        <w:rPr>
          <w:b/>
        </w:rPr>
        <w:t xml:space="preserve">Kysymys 4</w:t>
      </w:r>
    </w:p>
    <w:p>
      <w:r>
        <w:t xml:space="preserve">Mikä on turvalaite, joka estää kiinnijäämisen?</w:t>
      </w:r>
    </w:p>
    <w:p>
      <w:r>
        <w:rPr>
          <w:b/>
        </w:rPr>
        <w:t xml:space="preserve">Teksti numero 27</w:t>
      </w:r>
    </w:p>
    <w:p>
      <w:r>
        <w:t xml:space="preserve">Hydraulisissa hissijärjestelmissä </w:t>
      </w:r>
      <w:r>
        <w:rPr>
          <w:color w:val="A9A9A9"/>
        </w:rPr>
        <w:t xml:space="preserve">hätävoima laskee hissit alimmalle tasanteelle ja avaa ovet, jotta matkustajat voivat poistua</w:t>
      </w:r>
      <w:r>
        <w:t xml:space="preserve">. </w:t>
      </w:r>
      <w:r>
        <w:rPr>
          <w:color w:val="DCDCDC"/>
        </w:rPr>
        <w:t xml:space="preserve">Tämän jälkeen ovet sulkeutuvat säädettävän ajan kuluttua, ja hissi pysyy käyttökelvottomana, kunnes se nollataan, yleensä hissin päävirtakytkimen kytkimellä</w:t>
      </w:r>
      <w:r>
        <w:t xml:space="preserve">. </w:t>
      </w:r>
      <w:r>
        <w:t xml:space="preserve">Tavallisesti </w:t>
      </w:r>
      <w:r>
        <w:t xml:space="preserve">hydraulisia hissejä ei käytetä tavanomaisilla hätäavustinjärjestelmillä, koska </w:t>
      </w:r>
      <w:r>
        <w:rPr>
          <w:color w:val="2F4F4F"/>
        </w:rPr>
        <w:t xml:space="preserve">pumppumoottorin käynnistys vie paljon virtaa</w:t>
      </w:r>
      <w:r>
        <w:t xml:space="preserve">.</w:t>
      </w:r>
      <w:r>
        <w:t xml:space="preserve"> Sairaaloiden ja hoitokotien kaltaiset rakennukset mitoittavat hätägeneraattorit yleensä niin, että ne pystyvät vastaamaan tätä virrankulutusta. Virranrajoitusmoottorikäynnistimien, jotka tunnetaan yleisesti </w:t>
      </w:r>
      <w:r>
        <w:rPr>
          <w:color w:val="556B2F"/>
        </w:rPr>
        <w:t xml:space="preserve">pehmeäkäynnistyskontaktoreina, </w:t>
      </w:r>
      <w:r>
        <w:t xml:space="preserve">lisääntyvä käyttö kuitenkin </w:t>
      </w:r>
      <w:r>
        <w:t xml:space="preserve">välttää suuren osan tästä ongelmasta, ja pumppumoottorin virrankulutus on vähemmän rajoittava huolenaihe.</w:t>
      </w:r>
    </w:p>
    <w:p>
      <w:r>
        <w:rPr>
          <w:b/>
        </w:rPr>
        <w:t xml:space="preserve">Kysymys 0</w:t>
      </w:r>
    </w:p>
    <w:p>
      <w:r>
        <w:t xml:space="preserve">Miten hydrauliset hissit toimivat hätätilanteissa?</w:t>
      </w:r>
    </w:p>
    <w:p>
      <w:r>
        <w:rPr>
          <w:b/>
        </w:rPr>
        <w:t xml:space="preserve">Kysymys 1</w:t>
      </w:r>
    </w:p>
    <w:p>
      <w:r>
        <w:t xml:space="preserve">Mitä tapahtuu, kun matkustajat ovat poistuneet?</w:t>
      </w:r>
    </w:p>
    <w:p>
      <w:r>
        <w:rPr>
          <w:b/>
        </w:rPr>
        <w:t xml:space="preserve">Kysymys 2</w:t>
      </w:r>
    </w:p>
    <w:p>
      <w:r>
        <w:t xml:space="preserve">Mistä syystä hydrauliset hissit eivät saa virtaa tavanomaisesta hätäjärjestelmästä?</w:t>
      </w:r>
    </w:p>
    <w:p>
      <w:r>
        <w:rPr>
          <w:b/>
        </w:rPr>
        <w:t xml:space="preserve">Kysymys 3</w:t>
      </w:r>
    </w:p>
    <w:p>
      <w:r>
        <w:t xml:space="preserve">Mitä kutsutaan virranrajoitusmoottorikäynnistimiksi?</w:t>
      </w:r>
    </w:p>
    <w:p>
      <w:r>
        <w:rPr>
          <w:b/>
        </w:rPr>
        <w:t xml:space="preserve">Tekstin numero 28</w:t>
      </w:r>
    </w:p>
    <w:p>
      <w:r>
        <w:t xml:space="preserve">Tilastollisesti katsottuna </w:t>
      </w:r>
      <w:r>
        <w:rPr>
          <w:color w:val="A9A9A9"/>
        </w:rPr>
        <w:t xml:space="preserve">vaijerihissit </w:t>
      </w:r>
      <w:r>
        <w:t xml:space="preserve">ovat erittäin turvallisia. Niiden turvallisuuslukemat ovat vertaansa vailla muihin ajoneuvojärjestelmiin verrattuna. Vuonna 1998 </w:t>
      </w:r>
      <w:r>
        <w:t xml:space="preserve">arvioitiin, että noin </w:t>
      </w:r>
      <w:r>
        <w:rPr>
          <w:color w:val="DCDCDC"/>
        </w:rPr>
        <w:t xml:space="preserve">kahdeksan miljoonasosaa prosentista (1 12 miljoonasta) hissimatkoista </w:t>
      </w:r>
      <w:r>
        <w:t xml:space="preserve">aiheutuu poikkeama, ja suurin osa näistä oli </w:t>
      </w:r>
      <w:r>
        <w:rPr>
          <w:color w:val="2F4F4F"/>
        </w:rPr>
        <w:t xml:space="preserve">pieniä asioita, kuten ovien avautumattomuus</w:t>
      </w:r>
      <w:r>
        <w:t xml:space="preserve">. Vuosittain tapahtuvista </w:t>
      </w:r>
      <w:r>
        <w:t xml:space="preserve">20-30 hissikuolemantapauksesta suurin osa johtuu huollosta - esimerkiksi siitä, että </w:t>
      </w:r>
      <w:r>
        <w:rPr>
          <w:color w:val="556B2F"/>
        </w:rPr>
        <w:t xml:space="preserve">teknikot kumartuvat liian pitkälle kuiluun tai jäävät liikkuvien osien väliin. </w:t>
      </w:r>
      <w:r>
        <w:t xml:space="preserve">Suurin osa muista kuolemantapauksista johtuu muunlaisista onnettomuuksista, kuten siitä, että ihmiset astuvat sokeasti ovista, jotka avautuvat tyhjään kuiluun, tai että he jäävät kuristuksiin oviin tarttuneista huiveista. Itse asiassa </w:t>
      </w:r>
      <w:r>
        <w:t xml:space="preserve">ennen syyskuun 11. päivän terrori-iskuja ainoa tunnettu vapaapudotusonnettomuus nykyaikaisessa vaijerihississä tapahtui vuonna </w:t>
      </w:r>
      <w:r>
        <w:rPr>
          <w:color w:val="6B8E23"/>
        </w:rPr>
        <w:t xml:space="preserve">1945, kun B-25-pommikone iskeytyi </w:t>
      </w:r>
      <w:r>
        <w:t xml:space="preserve">sumussa </w:t>
      </w:r>
      <w:r>
        <w:rPr>
          <w:color w:val="6B8E23"/>
        </w:rPr>
        <w:t xml:space="preserve">Empire State Buildingiin </w:t>
      </w:r>
      <w:r>
        <w:t xml:space="preserve">ja katkaisi hissin vaijerit. Hissin vaijerit putosivat 75. kerroksesta rakennuksen pohjaan asti, ja ainoa hississä ollut henkilö - hissin kuljettaja - loukkaantui vakavasti (muttei kuollut). Vuonna 2007 Seattlen lastensairaalassa sattui kuitenkin tapaus, jossa ThyssenKrupp ISIS -yhtiön konehuoneeton hissi putosi vapaasti, kunnes turvajarrut kytkettiin päälle. Tämä johtui suunnitteluvirheestä, jossa vaijerit oli yhdistetty yhteen yhteiseen pisteeseen, ja kevlar-köysillä oli taipumus ylikuumentua ja aiheuttaa liukumista (tai tässä tapauksessa vapaata pudotusta). Vaikka on mahdollista (vaikkakin erittäin epätodennäköistä), että hissin vaijeri katkeaa, kaikki nykyaikaiset hissit on varustettu useilla turvalaitteilla, jotka estävät hissin vapaan putoamisen ja putoamisen. Hissin ohjaamoa kannattelee yleensä 2-6 (korkeissa rakennuksissa jopa 12 tai enemmän) nostovaijeria tai -hihnaa, joista kukin pystyy yksinään kantamaan hissin koko kuorman ja lisäksi 25 prosenttia enemmän painoa. Lisäksi on laite, joka havaitsee, laskeutuuko hissi nopeammin kuin sen suunniteltu enimmäisnopeus; jos näin tapahtuu, laite saa kupariset (tai piidinitridiset, kun kyseessä ovat korkeat rakennukset) jarrukengät puristumaan kuilun pystykiskoja pitkin, jolloin hissi pysähtyy nopeasti, mutta ei niin äkillisesti, että se aiheuttaisi vammoja. Tätä laitetta kutsutaan kuvernööriksi, ja sen keksi Elisha Graves Otis. Lisäksi kuilun alaosaan (tai ohjaamon alaosaan ja joskus myös ohjaamon tai kuilun yläosaan) asennetaan öljy/hydraulinen tai jousipuskuri tai polyuretaani- tai teleskooppinen öljy/hydraulinen puskuri tai niiden yhdistelmä (riippuen ajokorkeudesta ja -nopeudesta), joka pehmentää jonkin verran mahdollisia iskuja. Thaimaassa marraskuussa 2012 nainen kuitenkin kuoli vapaasti putoavassa hississä, ja tämän raportoitiin olevan "ensimmäinen laillisesti tunnustettu kuolema, jonka aiheutti putoava hissi".</w:t>
      </w:r>
    </w:p>
    <w:p>
      <w:r>
        <w:rPr>
          <w:b/>
        </w:rPr>
        <w:t xml:space="preserve">Kysymys 0</w:t>
      </w:r>
    </w:p>
    <w:p>
      <w:r>
        <w:t xml:space="preserve">Minkä tyyppisillä hisseillä on parhaat turvallisuusluvut?</w:t>
      </w:r>
    </w:p>
    <w:p>
      <w:r>
        <w:rPr>
          <w:b/>
        </w:rPr>
        <w:t xml:space="preserve">Kysymys 1</w:t>
      </w:r>
    </w:p>
    <w:p>
      <w:r>
        <w:t xml:space="preserve">Mitä pidettiin 90-luvun lopulla kaapeleiden aiheuttamien hissiongelmien määränä? </w:t>
      </w:r>
    </w:p>
    <w:p>
      <w:r>
        <w:rPr>
          <w:b/>
        </w:rPr>
        <w:t xml:space="preserve">Kysymys 2</w:t>
      </w:r>
    </w:p>
    <w:p>
      <w:r>
        <w:t xml:space="preserve">Mikä oli useimpien kirjattujen hissivikojen vakavuus?</w:t>
      </w:r>
    </w:p>
    <w:p>
      <w:r>
        <w:rPr>
          <w:b/>
        </w:rPr>
        <w:t xml:space="preserve">Kysymys 3</w:t>
      </w:r>
    </w:p>
    <w:p>
      <w:r>
        <w:t xml:space="preserve">Mikä on esimerkki kunnossapitoon liittyvästä hissikuolemasta?</w:t>
      </w:r>
    </w:p>
    <w:p>
      <w:r>
        <w:rPr>
          <w:b/>
        </w:rPr>
        <w:t xml:space="preserve">Kysymys 4</w:t>
      </w:r>
    </w:p>
    <w:p>
      <w:r>
        <w:t xml:space="preserve">Mikä oli ainoa raportoitu vapaapudotusonnettomuus, joka johtui nykyaikaisesta vaijerihissistä, ennen vuonna 2001 tapahtunutta Twin Towers -hyökkäystä?</w:t>
      </w:r>
    </w:p>
    <w:p>
      <w:r>
        <w:rPr>
          <w:b/>
        </w:rPr>
        <w:t xml:space="preserve">Tekstin numero 29</w:t>
      </w:r>
    </w:p>
    <w:p>
      <w:r>
        <w:t xml:space="preserve">Hydraulisten hissien aiempiin ongelmiin kuuluvat </w:t>
      </w:r>
      <w:r>
        <w:rPr>
          <w:color w:val="A9A9A9"/>
        </w:rPr>
        <w:t xml:space="preserve">sylinterin ja laipion </w:t>
      </w:r>
      <w:r>
        <w:t xml:space="preserve">maanalainen elektrolyyttinen tuhoutuminen</w:t>
      </w:r>
      <w:r>
        <w:t xml:space="preserve">, putkistoviat ja ohjaushäiriöt. Yhden laipion sylinterit, jotka on yleensä rakennettu ennen </w:t>
      </w:r>
      <w:r>
        <w:rPr>
          <w:color w:val="DCDCDC"/>
        </w:rPr>
        <w:t xml:space="preserve">vuoden 1972 ASME A17.1 </w:t>
      </w:r>
      <w:r>
        <w:t xml:space="preserve">Elevator Safety Code -standardin muutosta, joka edellytti toista laipion koverrettua laipio-osaa, saattoivat vaurioitua katastrofaalisesti. Aiemmin säännöissä sallittiin vain </w:t>
      </w:r>
      <w:r>
        <w:rPr>
          <w:color w:val="2F4F4F"/>
        </w:rPr>
        <w:t xml:space="preserve">yksipohjaiset </w:t>
      </w:r>
      <w:r>
        <w:t xml:space="preserve">hydraulisylinterit. Sylinterin rikkoutuessa nestehäviö johtaa </w:t>
      </w:r>
      <w:r>
        <w:rPr>
          <w:color w:val="556B2F"/>
        </w:rPr>
        <w:t xml:space="preserve">hissin hallitsemattomaan alaspäin liikkumiseen</w:t>
      </w:r>
      <w:r>
        <w:t xml:space="preserve">. Tästä aiheutuu kaksi merkittävää vaaraa: alhaalla voi tapahtua isku, kun hissi pysähtyy äkillisesti, ja hissi voi joutua sisäänkäynnin kohdalle, jos kuljettaja on osittain hississä. Koska </w:t>
      </w:r>
      <w:r>
        <w:t xml:space="preserve">järjestelmää on mahdotonta tarkistaa jatkuvasti, säännöissä edellytetään </w:t>
      </w:r>
      <w:r>
        <w:rPr>
          <w:color w:val="6B8E23"/>
        </w:rPr>
        <w:t xml:space="preserve">painekyvyn säännöllistä testaamista</w:t>
      </w:r>
      <w:r>
        <w:t xml:space="preserve">. Toinen ratkaisu sylinterin räjähtämisen estämiseksi on asentaa mäntään tarttumislaite. Yksi kaupallisesti saatavilla oleva laite tunnetaan markkinointinimellä "LifeJacket". Kyseessä on laite, joka hallitsemattoman alaspäin suuntautuvan kiihtyvyyden sattuessa tarttuu mäntään ja pysäyttää vaunun. Sylinterin hydrauliseen tulo- tai poistoaukkoon on kiinnitetty ylinopeus- tai murtoventtiiliksi kutsuttu laite, joka on säädetty maksimivirtausnopeudelle. Jos putki tai letku katkeaa (repeää), murtoventtiilin virtausnopeus ylittää asetetun rajan ja pysäyttää mekaanisesti hydraulinesteen virtauksen ulostulosta, jolloin mäntä pysähtyy ja auto pysähtyy alaspäin.</w:t>
      </w:r>
    </w:p>
    <w:p>
      <w:r>
        <w:rPr>
          <w:b/>
        </w:rPr>
        <w:t xml:space="preserve">Kysymys 0</w:t>
      </w:r>
    </w:p>
    <w:p>
      <w:r>
        <w:t xml:space="preserve">Maanalaiset elektrolyyttiset toimintahäiriöt hydraulisissa hisseissä voivat johtaa minkä tuhoutumiseen? </w:t>
      </w:r>
    </w:p>
    <w:p>
      <w:r>
        <w:rPr>
          <w:b/>
        </w:rPr>
        <w:t xml:space="preserve">Kysymys 1</w:t>
      </w:r>
    </w:p>
    <w:p>
      <w:r>
        <w:t xml:space="preserve">Mikä hissiturvallisuussäännöstön muutos vaati toisen laipion? </w:t>
      </w:r>
    </w:p>
    <w:p>
      <w:r>
        <w:rPr>
          <w:b/>
        </w:rPr>
        <w:t xml:space="preserve">Kysymys 2</w:t>
      </w:r>
    </w:p>
    <w:p>
      <w:r>
        <w:t xml:space="preserve">Mikä oli ainoa sallittu hydraulisylinterityyppi ennen koodimuutoksen voimaantuloa?</w:t>
      </w:r>
    </w:p>
    <w:p>
      <w:r>
        <w:rPr>
          <w:b/>
        </w:rPr>
        <w:t xml:space="preserve">Kysymys 3</w:t>
      </w:r>
    </w:p>
    <w:p>
      <w:r>
        <w:t xml:space="preserve">Kun sylinteri on rikkoutunut, mitä onnettomuutta nesteen menetys aiheuttaa?</w:t>
      </w:r>
    </w:p>
    <w:p>
      <w:r>
        <w:rPr>
          <w:b/>
        </w:rPr>
        <w:t xml:space="preserve">Kysymys 4</w:t>
      </w:r>
    </w:p>
    <w:p>
      <w:r>
        <w:t xml:space="preserve">Mitä testausta koodi edellyttää?</w:t>
      </w:r>
    </w:p>
    <w:p>
      <w:r>
        <w:rPr>
          <w:b/>
        </w:rPr>
        <w:t xml:space="preserve">Tekstin numero 30</w:t>
      </w:r>
    </w:p>
    <w:p>
      <w:r>
        <w:t xml:space="preserve">Kaivoskuilujen </w:t>
      </w:r>
      <w:r>
        <w:rPr>
          <w:color w:val="A9A9A9"/>
        </w:rPr>
        <w:t xml:space="preserve">hissikiskojen </w:t>
      </w:r>
      <w:r>
        <w:t xml:space="preserve">turvallisuustestausta </w:t>
      </w:r>
      <w:r>
        <w:t xml:space="preserve">tehdään rutiininomaisesti. Menetelmään kuuluu </w:t>
      </w:r>
      <w:r>
        <w:t xml:space="preserve">kaapelin osan </w:t>
      </w:r>
      <w:r>
        <w:rPr>
          <w:color w:val="DCDCDC"/>
        </w:rPr>
        <w:t xml:space="preserve">tuhoava testaus</w:t>
      </w:r>
      <w:r>
        <w:t xml:space="preserve">. </w:t>
      </w:r>
      <w:r>
        <w:rPr>
          <w:color w:val="2F4F4F"/>
        </w:rPr>
        <w:t xml:space="preserve">Segmentin päät haurastetaan ja asetetaan sitten kartiomaisiin sinkkimuotteisiin</w:t>
      </w:r>
      <w:r>
        <w:t xml:space="preserve">. </w:t>
      </w:r>
      <w:r>
        <w:t xml:space="preserve">Sen jälkeen segmentin kumpikin pää kiinnitetään suureen </w:t>
      </w:r>
      <w:r>
        <w:rPr>
          <w:color w:val="556B2F"/>
        </w:rPr>
        <w:t xml:space="preserve">hydrauliseen venytyslaitteeseen</w:t>
      </w:r>
      <w:r>
        <w:t xml:space="preserve">. Sen jälkeen segmenttiin kohdistetaan kasvava kuormitus siihen pisteeseen asti, jossa se vioittuu. </w:t>
      </w:r>
      <w:r>
        <w:rPr>
          <w:color w:val="6B8E23"/>
        </w:rPr>
        <w:t xml:space="preserve">Tiedot kimmoisuudesta, kuormituksesta ja muista tekijöistä kootaan </w:t>
      </w:r>
      <w:r>
        <w:t xml:space="preserve">ja niistä laaditaan raportti</w:t>
      </w:r>
      <w:r>
        <w:rPr>
          <w:color w:val="6B8E23"/>
        </w:rPr>
        <w:t xml:space="preserve">.</w:t>
      </w:r>
      <w:r>
        <w:t xml:space="preserve"> Raportti analysoidaan sen jälkeen sen määrittämiseksi, onko koko kisko turvallinen käyttää.</w:t>
      </w:r>
    </w:p>
    <w:p>
      <w:r>
        <w:rPr>
          <w:b/>
        </w:rPr>
        <w:t xml:space="preserve">Kysymys 0</w:t>
      </w:r>
    </w:p>
    <w:p>
      <w:r>
        <w:t xml:space="preserve">Mikä osa kaivoskuilusta vaatii rutiinitarkastuksia?</w:t>
      </w:r>
    </w:p>
    <w:p>
      <w:r>
        <w:rPr>
          <w:b/>
        </w:rPr>
        <w:t xml:space="preserve">Kysymys 1</w:t>
      </w:r>
    </w:p>
    <w:p>
      <w:r>
        <w:t xml:space="preserve">Minkälainen testaus tehdään kaapelin alueelle?</w:t>
      </w:r>
    </w:p>
    <w:p>
      <w:r>
        <w:rPr>
          <w:b/>
        </w:rPr>
        <w:t xml:space="preserve">Kysymys 2</w:t>
      </w:r>
    </w:p>
    <w:p>
      <w:r>
        <w:t xml:space="preserve">Mikä on tuhoavan testauksen ensimmäinen vaihe?</w:t>
      </w:r>
    </w:p>
    <w:p>
      <w:r>
        <w:rPr>
          <w:b/>
        </w:rPr>
        <w:t xml:space="preserve">Kysymys 3</w:t>
      </w:r>
    </w:p>
    <w:p>
      <w:r>
        <w:t xml:space="preserve">Minkä tyyppisessä koneessa segmentti on sen jälkeen kiinnitetty?</w:t>
      </w:r>
    </w:p>
    <w:p>
      <w:r>
        <w:rPr>
          <w:b/>
        </w:rPr>
        <w:t xml:space="preserve">Kysymys 4</w:t>
      </w:r>
    </w:p>
    <w:p>
      <w:r>
        <w:t xml:space="preserve">Millaisia tietoja prosessissa kerätään?</w:t>
      </w:r>
    </w:p>
    <w:p>
      <w:r>
        <w:rPr>
          <w:b/>
        </w:rPr>
        <w:t xml:space="preserve">Tekstin numero 31</w:t>
      </w:r>
    </w:p>
    <w:p>
      <w:r>
        <w:t xml:space="preserve">Matkustajahissien kapasiteetti liittyy </w:t>
      </w:r>
      <w:r>
        <w:rPr>
          <w:color w:val="A9A9A9"/>
        </w:rPr>
        <w:t xml:space="preserve">käytettävissä olevaan lattiapinta-alaan</w:t>
      </w:r>
      <w:r>
        <w:t xml:space="preserve">. </w:t>
      </w:r>
      <w:r>
        <w:t xml:space="preserve">Yleensä henkilöhissejä on saatavana </w:t>
      </w:r>
      <w:r>
        <w:rPr>
          <w:color w:val="DCDCDC"/>
        </w:rPr>
        <w:t xml:space="preserve">500-2 700 kg:n (1 000-6 000 lb) </w:t>
      </w:r>
      <w:r>
        <w:t xml:space="preserve">kapasiteetilla </w:t>
      </w:r>
      <w:r>
        <w:rPr>
          <w:color w:val="DCDCDC"/>
        </w:rPr>
        <w:t xml:space="preserve">230 kg:n (500 lb) porrastuksella. </w:t>
      </w:r>
      <w:r>
        <w:t xml:space="preserve">8-kerroksisissa tai sitä pienemmissä rakennuksissa käytetään yleensä </w:t>
      </w:r>
      <w:r>
        <w:rPr>
          <w:color w:val="2F4F4F"/>
        </w:rPr>
        <w:t xml:space="preserve">hydraulisia tai sähkökäyttöisiä </w:t>
      </w:r>
      <w:r>
        <w:t xml:space="preserve">henkilöhissejä, joiden </w:t>
      </w:r>
      <w:r>
        <w:t xml:space="preserve">nopeus voi olla </w:t>
      </w:r>
      <w:r>
        <w:t xml:space="preserve">hydraulisesti </w:t>
      </w:r>
      <w:r>
        <w:t xml:space="preserve">jopa 1 m/s (</w:t>
      </w:r>
      <w:r>
        <w:rPr>
          <w:color w:val="556B2F"/>
        </w:rPr>
        <w:t xml:space="preserve">200 </w:t>
      </w:r>
      <w:r>
        <w:t xml:space="preserve">ft/min) ja sähköisesti jopa 152 m/min (500 ft/min)</w:t>
      </w:r>
      <w:r>
        <w:rPr>
          <w:color w:val="DCDCDC"/>
        </w:rPr>
        <w:t xml:space="preserve">.</w:t>
      </w:r>
      <w:r>
        <w:t xml:space="preserve"> Kymmeneen kerrokseen asti ulottuvissa rakennuksissa sähköiset ja vaihteettomat hissit saavuttavat todennäköisesti jopa 3 m/s (</w:t>
      </w:r>
      <w:r>
        <w:rPr>
          <w:color w:val="6B8E23"/>
        </w:rPr>
        <w:t xml:space="preserve">500 </w:t>
      </w:r>
      <w:r>
        <w:t xml:space="preserve">ft/min) </w:t>
      </w:r>
      <w:r>
        <w:t xml:space="preserve">nopeuden</w:t>
      </w:r>
      <w:r>
        <w:t xml:space="preserve">, ja yli kymmenen kerroksen nopeudet vaihtelevat 3-10 m/s (500-2 000 ft/min)[citation needed].[citation needed].</w:t>
      </w:r>
    </w:p>
    <w:p>
      <w:r>
        <w:rPr>
          <w:b/>
        </w:rPr>
        <w:t xml:space="preserve">Kysymys 0</w:t>
      </w:r>
    </w:p>
    <w:p>
      <w:r>
        <w:t xml:space="preserve">Mikä määrää matkustajahissien kapasiteetin?</w:t>
      </w:r>
    </w:p>
    <w:p>
      <w:r>
        <w:rPr>
          <w:b/>
        </w:rPr>
        <w:t xml:space="preserve">Kysymys 1</w:t>
      </w:r>
    </w:p>
    <w:p>
      <w:r>
        <w:t xml:space="preserve">Millaisia kapasiteetteja matkustajahisseissä on?</w:t>
      </w:r>
    </w:p>
    <w:p>
      <w:r>
        <w:rPr>
          <w:b/>
        </w:rPr>
        <w:t xml:space="preserve">Kysymys 2</w:t>
      </w:r>
    </w:p>
    <w:p>
      <w:r>
        <w:t xml:space="preserve">Minkä tyyppisiä henkilöhissejä asennetaan enintään kahdeksan kerroksen rakenteisiin?</w:t>
      </w:r>
    </w:p>
    <w:p>
      <w:r>
        <w:rPr>
          <w:b/>
        </w:rPr>
        <w:t xml:space="preserve">Kysymys 3</w:t>
      </w:r>
    </w:p>
    <w:p>
      <w:r>
        <w:t xml:space="preserve">Hydrauliset hissit voivat saavuttaa nopeuden jopa 1 m/s tai kuinka monta jalkaa minuutissa?</w:t>
      </w:r>
    </w:p>
    <w:p>
      <w:r>
        <w:rPr>
          <w:b/>
        </w:rPr>
        <w:t xml:space="preserve">Kysymys 4</w:t>
      </w:r>
    </w:p>
    <w:p>
      <w:r>
        <w:t xml:space="preserve">Sähköhissit voivat saavuttaa nopeuden jopa 3 m/s tai kuinka monta jalkaa minuutissa?</w:t>
      </w:r>
    </w:p>
    <w:p>
      <w:r>
        <w:rPr>
          <w:b/>
        </w:rPr>
        <w:t xml:space="preserve">Tekstin numero 32</w:t>
      </w:r>
    </w:p>
    <w:p>
      <w:r>
        <w:t xml:space="preserve">Joskus matkustajahissejä käytetään kaupunkiliikenteessä yhdessä </w:t>
      </w:r>
      <w:r>
        <w:rPr>
          <w:color w:val="A9A9A9"/>
        </w:rPr>
        <w:t xml:space="preserve">köysiratojen kanssa</w:t>
      </w:r>
      <w:r>
        <w:t xml:space="preserve">. Esimerkiksi </w:t>
      </w:r>
      <w:r>
        <w:t xml:space="preserve">Jaltassa, Ukrainassa, </w:t>
      </w:r>
      <w:r>
        <w:t xml:space="preserve">on kolmen aseman </w:t>
      </w:r>
      <w:r>
        <w:rPr>
          <w:color w:val="DCDCDC"/>
        </w:rPr>
        <w:t xml:space="preserve">maanalainen julkinen hissi, </w:t>
      </w:r>
      <w:r>
        <w:t xml:space="preserve">joka vie matkustajat Mustanmeren yläpuolella sijaitsevan kukkulan huipulta, jonka päällä on hotelleja, alla olevalle rannalla sijaitsevaan tunneliin. Bilbaon metron Casco Viejon asemalla hissi, jolla pääsee asemalle kukkulan kupeesta, toimii myös </w:t>
      </w:r>
      <w:r>
        <w:rPr>
          <w:color w:val="2F4F4F"/>
        </w:rPr>
        <w:t xml:space="preserve">kaupunkiliikenteenä</w:t>
      </w:r>
      <w:r>
        <w:t xml:space="preserve">: aseman </w:t>
      </w:r>
      <w:r>
        <w:rPr>
          <w:color w:val="556B2F"/>
        </w:rPr>
        <w:t xml:space="preserve">lippuesteet on sijoitettu siten, että matkustajat voivat maksaa hissin käytöstä alemman kaupungin sisäänkäynnillä tai päinvastoin</w:t>
      </w:r>
      <w:r>
        <w:t xml:space="preserve">. Katso myös kohta Hissit kaupunkiliikenteessä.</w:t>
      </w:r>
    </w:p>
    <w:p>
      <w:r>
        <w:rPr>
          <w:b/>
        </w:rPr>
        <w:t xml:space="preserve">Kysymys 0</w:t>
      </w:r>
    </w:p>
    <w:p>
      <w:r>
        <w:t xml:space="preserve">Kaupunkiliikenteessä käytettävät matkustajahissit ovat samankaltaisia kuin mitkä muut ylös- ja alaspäin kulkevat kulkuneuvot, jotka tasapainottavat toisiaan?    </w:t>
      </w:r>
    </w:p>
    <w:p>
      <w:r>
        <w:rPr>
          <w:b/>
        </w:rPr>
        <w:t xml:space="preserve">Kysymys 1</w:t>
      </w:r>
    </w:p>
    <w:p>
      <w:r>
        <w:t xml:space="preserve">Minkälainen julkinen hissi Jaltassa Ukrainassa kuljettaa matkustajia Mustanmeren yläpuolella olevalta kukkulalta rannalla sijaitsevaan tunneliin?</w:t>
      </w:r>
    </w:p>
    <w:p>
      <w:r>
        <w:rPr>
          <w:b/>
        </w:rPr>
        <w:t xml:space="preserve">Kysymys 2</w:t>
      </w:r>
    </w:p>
    <w:p>
      <w:r>
        <w:t xml:space="preserve">Mihin käytetään Bilbaon metron Casco Viejon asemalla sijaitsevaa hissiä?</w:t>
      </w:r>
    </w:p>
    <w:p>
      <w:r>
        <w:rPr>
          <w:b/>
        </w:rPr>
        <w:t xml:space="preserve">Kysymys 3</w:t>
      </w:r>
    </w:p>
    <w:p>
      <w:r>
        <w:t xml:space="preserve">Miten se on järjestetty?</w:t>
      </w:r>
    </w:p>
    <w:p>
      <w:r>
        <w:rPr>
          <w:b/>
        </w:rPr>
        <w:t xml:space="preserve">Tekstin numero 33</w:t>
      </w:r>
    </w:p>
    <w:p>
      <w:r>
        <w:t xml:space="preserve">Tavarahissi eli </w:t>
      </w:r>
      <w:r>
        <w:rPr>
          <w:color w:val="A9A9A9"/>
        </w:rPr>
        <w:t xml:space="preserve">tavarahissi </w:t>
      </w:r>
      <w:r>
        <w:t xml:space="preserve">on hissi, joka on suunniteltu kuljettamaan tavaroita eikä matkustajia</w:t>
      </w:r>
      <w:r>
        <w:t xml:space="preserve">.</w:t>
      </w:r>
      <w:r>
        <w:t xml:space="preserve"> Tavarahisseissä on yleensä oltava </w:t>
      </w:r>
      <w:r>
        <w:rPr>
          <w:color w:val="DCDCDC"/>
        </w:rPr>
        <w:t xml:space="preserve">kirjallinen ilmoitus hississä, että matkustajien käyttö on kielletty </w:t>
      </w:r>
      <w:r>
        <w:t xml:space="preserve">(vaikkakaan ei välttämättä laitonta), vaikka tietyt tavarahissit sallivat kaksoiskäytön </w:t>
      </w:r>
      <w:r>
        <w:rPr>
          <w:color w:val="2F4F4F"/>
        </w:rPr>
        <w:t xml:space="preserve">huomaamattoman nousuputken avulla</w:t>
      </w:r>
      <w:r>
        <w:t xml:space="preserve">. Jotta hissi voisi joillakin lainkäyttöalueilla laillisesti kuljettaa matkustajia, siinä on oltava kiinteä sisäovi. </w:t>
      </w:r>
      <w:r>
        <w:rPr>
          <w:color w:val="556B2F"/>
        </w:rPr>
        <w:t xml:space="preserve">Tavarahissit ovat tyypillisesti suurempia ja kykenevät kuljettamaan raskaampia kuormia kuin matkustajahissit</w:t>
      </w:r>
      <w:r>
        <w:t xml:space="preserve">, yleensä 2 300-4 500 kg. Tavarahisseissä voi olla käsikäyttöiset ovet, ja niissä on usein karkea sisäpinta, jotta ne eivät vaurioidu lastauksen ja purkamisen aikana. Vaikka hydraulisia tavarahissejä on olemassa, </w:t>
      </w:r>
      <w:r>
        <w:rPr>
          <w:color w:val="6B8E23"/>
        </w:rPr>
        <w:t xml:space="preserve">sähkökäyttöiset hissit </w:t>
      </w:r>
      <w:r>
        <w:t xml:space="preserve">ovat energiatehokkaampia tavaranostotyöhön[viitattu ].[viitattu ].</w:t>
      </w:r>
    </w:p>
    <w:p>
      <w:r>
        <w:rPr>
          <w:b/>
        </w:rPr>
        <w:t xml:space="preserve">Kysymys 0</w:t>
      </w:r>
    </w:p>
    <w:p>
      <w:r>
        <w:t xml:space="preserve">Mikä on toinen nimi tavarahissille?</w:t>
      </w:r>
    </w:p>
    <w:p>
      <w:r>
        <w:rPr>
          <w:b/>
        </w:rPr>
        <w:t xml:space="preserve">Kysymys 1</w:t>
      </w:r>
    </w:p>
    <w:p>
      <w:r>
        <w:t xml:space="preserve">Minkälainen ilmoitus on oltava näkyvissä useimmissa tavarahisseissä?</w:t>
      </w:r>
    </w:p>
    <w:p>
      <w:r>
        <w:rPr>
          <w:b/>
        </w:rPr>
        <w:t xml:space="preserve">Kysymys 2</w:t>
      </w:r>
    </w:p>
    <w:p>
      <w:r>
        <w:t xml:space="preserve">Joissakin tavarahisseissä voidaan kuljettaa sekä rahtia että matkustajia käyttämällä mitä?</w:t>
      </w:r>
    </w:p>
    <w:p>
      <w:r>
        <w:rPr>
          <w:b/>
        </w:rPr>
        <w:t xml:space="preserve">Kysymys 3</w:t>
      </w:r>
    </w:p>
    <w:p>
      <w:r>
        <w:t xml:space="preserve">Miten tavarahissit eroavat matkustajahisseistä?</w:t>
      </w:r>
    </w:p>
    <w:p>
      <w:r>
        <w:rPr>
          <w:b/>
        </w:rPr>
        <w:t xml:space="preserve">Kysymys 4</w:t>
      </w:r>
    </w:p>
    <w:p>
      <w:r>
        <w:t xml:space="preserve">Minkä tyyppinen hissi soveltuu paremmin rahdin kuljettamiseen?</w:t>
      </w:r>
    </w:p>
    <w:p>
      <w:r>
        <w:rPr>
          <w:b/>
        </w:rPr>
        <w:t xml:space="preserve">Tekstin numero 34</w:t>
      </w:r>
    </w:p>
    <w:p>
      <w:r>
        <w:t xml:space="preserve">Lavahissit ja orkesterihissit ovat erikoistuneita hissejä, jotka toimivat yleensä </w:t>
      </w:r>
      <w:r>
        <w:rPr>
          <w:color w:val="A9A9A9"/>
        </w:rPr>
        <w:t xml:space="preserve">hydrauliikalla ja joita </w:t>
      </w:r>
      <w:r>
        <w:t xml:space="preserve">käytetään kokonaisten teatterilavan osien nostamiseen ja laskemiseen</w:t>
      </w:r>
      <w:r>
        <w:rPr>
          <w:color w:val="A9A9A9"/>
        </w:rPr>
        <w:t xml:space="preserve">.</w:t>
      </w:r>
      <w:r>
        <w:t xml:space="preserve"> Esimerkiksi Radio City Music Hallissa on </w:t>
      </w:r>
      <w:r>
        <w:rPr>
          <w:color w:val="DCDCDC"/>
        </w:rPr>
        <w:t xml:space="preserve">neljä </w:t>
      </w:r>
      <w:r>
        <w:t xml:space="preserve">tällaista hissiä: orkesterihissi, joka kattaa suuren osan näyttämöstä, ja kolme pienempää hissiä näyttämön takaosan lähellä. Tässä tapauksessa orkesterihissi on riittävän tehokas </w:t>
      </w:r>
      <w:r>
        <w:rPr>
          <w:color w:val="2F4F4F"/>
        </w:rPr>
        <w:t xml:space="preserve">nostamaan kokonaisen orkesterin tai kokonaisen esiintyjäjoukon (mukaan lukien elävät elefantit) lavan tasolle alhaalta</w:t>
      </w:r>
      <w:r>
        <w:t xml:space="preserve">. </w:t>
      </w:r>
      <w:r>
        <w:t xml:space="preserve">Vasemmanpuoleisen kuvan taustalla </w:t>
      </w:r>
      <w:r>
        <w:t xml:space="preserve">on </w:t>
      </w:r>
      <w:r>
        <w:rPr>
          <w:color w:val="556B2F"/>
        </w:rPr>
        <w:t xml:space="preserve">tynnyri</w:t>
      </w:r>
      <w:r>
        <w:t xml:space="preserve">, jota voidaan käyttää mittakaavana mekanismin koon kuvaamiseen.</w:t>
      </w:r>
    </w:p>
    <w:p>
      <w:r>
        <w:rPr>
          <w:b/>
        </w:rPr>
        <w:t xml:space="preserve">Kysymys 0</w:t>
      </w:r>
    </w:p>
    <w:p>
      <w:r>
        <w:t xml:space="preserve">Miten lavahissit saavat virtaa?</w:t>
      </w:r>
    </w:p>
    <w:p>
      <w:r>
        <w:rPr>
          <w:b/>
        </w:rPr>
        <w:t xml:space="preserve">Kysymys 1</w:t>
      </w:r>
    </w:p>
    <w:p>
      <w:r>
        <w:t xml:space="preserve">Kuinka monta hydraulista hissiä Radio City Music Hallissa on?</w:t>
      </w:r>
    </w:p>
    <w:p>
      <w:r>
        <w:rPr>
          <w:b/>
        </w:rPr>
        <w:t xml:space="preserve">Kysymys 2</w:t>
      </w:r>
    </w:p>
    <w:p>
      <w:r>
        <w:t xml:space="preserve">Mihin orkesterihissiä käytetään?</w:t>
      </w:r>
    </w:p>
    <w:p>
      <w:r>
        <w:rPr>
          <w:b/>
        </w:rPr>
        <w:t xml:space="preserve">Kysymys 3</w:t>
      </w:r>
    </w:p>
    <w:p>
      <w:r>
        <w:t xml:space="preserve">Mitä kuvan taustalla on, jota voidaan käyttää mittakaavana mekanismin koon esittämiseksi?</w:t>
      </w:r>
    </w:p>
    <w:p>
      <w:r>
        <w:rPr>
          <w:b/>
        </w:rPr>
        <w:t xml:space="preserve">Tekstin numero 35</w:t>
      </w:r>
    </w:p>
    <w:p>
      <w:r>
        <w:t xml:space="preserve">Asuntohissin sallitaan usein olevan edullisempi ja monimutkaisempi kuin täysimittaisen kaupallisen hissin. Niissä voi olla kodin sisustukseen sopivia ainutlaatuisia suunnitteluominaisuuksia, kuten saranoidut puiset kuilun sisäänkäyntiovet </w:t>
      </w:r>
      <w:r>
        <w:t xml:space="preserve">kaupallisten hissien </w:t>
      </w:r>
      <w:r>
        <w:t xml:space="preserve">tyypillisten </w:t>
      </w:r>
      <w:r>
        <w:rPr>
          <w:color w:val="DCDCDC"/>
        </w:rPr>
        <w:t xml:space="preserve">metallisten </w:t>
      </w:r>
      <w:r>
        <w:t xml:space="preserve">liukuovien sijasta. </w:t>
      </w:r>
      <w:r>
        <w:t xml:space="preserve">Rakenne voi olla vähemmän vankka kuin kaupallisissa malleissa, joissa huoltojaksot ovat lyhyempiä, mutta turvajärjestelmien, kuten </w:t>
      </w:r>
      <w:r>
        <w:rPr>
          <w:color w:val="2F4F4F"/>
        </w:rPr>
        <w:t xml:space="preserve">kuilun sisäänkäyntiovien lukkojen, putoamissuojainten ja hätäpuhelimien, </w:t>
      </w:r>
      <w:r>
        <w:t xml:space="preserve">on silti oltava käytettävissä toimintahäiriöiden varalta.</w:t>
      </w:r>
    </w:p>
    <w:p>
      <w:r>
        <w:rPr>
          <w:b/>
        </w:rPr>
        <w:t xml:space="preserve">Kysymys 0</w:t>
      </w:r>
    </w:p>
    <w:p>
      <w:r>
        <w:t xml:space="preserve">Minkä tyyppiset hissit ovat yleensä edullisempia kuin kaupalliset hissit?</w:t>
      </w:r>
    </w:p>
    <w:p>
      <w:r>
        <w:rPr>
          <w:b/>
        </w:rPr>
        <w:t xml:space="preserve">Kysymys 1</w:t>
      </w:r>
    </w:p>
    <w:p>
      <w:r>
        <w:t xml:space="preserve">Millaisia ovia kaupalliset hissit käyttävät?</w:t>
      </w:r>
    </w:p>
    <w:p>
      <w:r>
        <w:rPr>
          <w:b/>
        </w:rPr>
        <w:t xml:space="preserve">Kysymys 2</w:t>
      </w:r>
    </w:p>
    <w:p>
      <w:r>
        <w:t xml:space="preserve">Mitä turvamekanismeja tarvitaan edelleen alhaisemmista suunnittelukustannuksista huolimatta?</w:t>
      </w:r>
    </w:p>
    <w:p>
      <w:r>
        <w:rPr>
          <w:b/>
        </w:rPr>
        <w:t xml:space="preserve">Kysymys 3</w:t>
      </w:r>
    </w:p>
    <w:p>
      <w:r>
        <w:t xml:space="preserve">Minkä tyyppisessä hississä on saranoitu puinen kuiluun johtava ovi?</w:t>
      </w:r>
    </w:p>
    <w:p>
      <w:r>
        <w:rPr>
          <w:b/>
        </w:rPr>
        <w:t xml:space="preserve">Tekstin numero 36</w:t>
      </w:r>
    </w:p>
    <w:p>
      <w:r>
        <w:t xml:space="preserve">Joissakin </w:t>
      </w:r>
      <w:r>
        <w:rPr>
          <w:color w:val="A9A9A9"/>
        </w:rPr>
        <w:t xml:space="preserve">asuintalojen </w:t>
      </w:r>
      <w:r>
        <w:t xml:space="preserve">hisseissä ei käytetä perinteistä hissikuilua, konehuonetta ja hissikuilua</w:t>
      </w:r>
      <w:r>
        <w:t xml:space="preserve">.</w:t>
      </w:r>
      <w:r>
        <w:t xml:space="preserve"> Tämä </w:t>
      </w:r>
      <w:r>
        <w:rPr>
          <w:color w:val="DCDCDC"/>
        </w:rPr>
        <w:t xml:space="preserve">mahdollistaa hissin asentamisen sinne, minne perinteinen hissi ei välttämättä sovi, ja yksinkertaistaa asennusta</w:t>
      </w:r>
      <w:r>
        <w:t xml:space="preserve">. </w:t>
      </w:r>
      <w:r>
        <w:t xml:space="preserve">ASME:n hallitus hyväksyi konehuoneettomat järjestelmät ensimmäisen kerran </w:t>
      </w:r>
      <w:r>
        <w:rPr>
          <w:color w:val="2F4F4F"/>
        </w:rPr>
        <w:t xml:space="preserve">ASME A17.1 -standardin </w:t>
      </w:r>
      <w:r>
        <w:t xml:space="preserve">tarkistuksessa </w:t>
      </w:r>
      <w:r>
        <w:t xml:space="preserve">vuonna </w:t>
      </w:r>
      <w:r>
        <w:rPr>
          <w:color w:val="556B2F"/>
        </w:rPr>
        <w:t xml:space="preserve">2007</w:t>
      </w:r>
      <w:r>
        <w:t xml:space="preserve">. Konehuoneettomia hissejä on ollut kaupallisesti saatavilla 1990-luvun puolivälistä lähtien, mutta kustannukset ja kokonaiskoko estivät niiden käyttöönoton asuntohissimarkkinoilla vasta noin vuonna 2010.</w:t>
      </w:r>
    </w:p>
    <w:p>
      <w:r>
        <w:rPr>
          <w:b/>
        </w:rPr>
        <w:t xml:space="preserve">Kysymys 0</w:t>
      </w:r>
    </w:p>
    <w:p>
      <w:r>
        <w:t xml:space="preserve">Minkä tyyppisissä hisseissä ei toisinaan käytetä perinteistä hissikuilua, konehuonetta tai nostokäytävää?</w:t>
      </w:r>
    </w:p>
    <w:p>
      <w:r>
        <w:rPr>
          <w:b/>
        </w:rPr>
        <w:t xml:space="preserve">Kysymys 1</w:t>
      </w:r>
    </w:p>
    <w:p>
      <w:r>
        <w:t xml:space="preserve">Mitä hyötyä tästä on?</w:t>
      </w:r>
    </w:p>
    <w:p>
      <w:r>
        <w:rPr>
          <w:b/>
        </w:rPr>
        <w:t xml:space="preserve">Kysymys 2</w:t>
      </w:r>
    </w:p>
    <w:p>
      <w:r>
        <w:t xml:space="preserve">Minä vuonna sallittiin ensimmäisen kerran konehuoneettomat hissit?</w:t>
      </w:r>
    </w:p>
    <w:p>
      <w:r>
        <w:rPr>
          <w:b/>
        </w:rPr>
        <w:t xml:space="preserve">Kysymys 3</w:t>
      </w:r>
    </w:p>
    <w:p>
      <w:r>
        <w:t xml:space="preserve">Tämä päätös heijasteli minkä tarkistamista?</w:t>
      </w:r>
    </w:p>
    <w:p>
      <w:r>
        <w:rPr>
          <w:b/>
        </w:rPr>
        <w:t xml:space="preserve">Tekstin numero 37</w:t>
      </w:r>
    </w:p>
    <w:p>
      <w:r>
        <w:rPr>
          <w:color w:val="A9A9A9"/>
        </w:rPr>
        <w:t xml:space="preserve">Hissit </w:t>
      </w:r>
      <w:r>
        <w:t xml:space="preserve">ovat pieniä tavarahissejä, jotka on tarkoitettu kuljettamaan matkustajien sijasta ruokaa, kirjoja tai muuta pientä rahtikuormaa. </w:t>
      </w:r>
      <w:r>
        <w:rPr>
          <w:color w:val="DCDCDC"/>
        </w:rPr>
        <w:t xml:space="preserve">Ne yhdistävät usein keittiöitä muissa kerroksissa oleviin huoneisiin</w:t>
      </w:r>
      <w:r>
        <w:t xml:space="preserve">. niissä ei yleensä ole samoja turvallisuusominaisuuksia kuin matkustajahisseissä, kuten </w:t>
      </w:r>
      <w:r>
        <w:rPr>
          <w:color w:val="2F4F4F"/>
        </w:rPr>
        <w:t xml:space="preserve">erilaisia köysiä redundanssin vuoksi. niiden </w:t>
      </w:r>
      <w:r>
        <w:t xml:space="preserve">kapasiteetti on pienempi, ja </w:t>
      </w:r>
      <w:r>
        <w:rPr>
          <w:color w:val="556B2F"/>
        </w:rPr>
        <w:t xml:space="preserve">ne voivat olla jopa 1 metrin korkuisia</w:t>
      </w:r>
      <w:r>
        <w:t xml:space="preserve">. jokaisessa pysäkissä on ohjauspaneeli, joka jäljittelee matkustajahisseissä olevia ohjauspaneeleita, kuten </w:t>
      </w:r>
      <w:r>
        <w:rPr>
          <w:color w:val="6B8E23"/>
        </w:rPr>
        <w:t xml:space="preserve">kutsuminen, oven ohjaus, kerroksen valinta</w:t>
      </w:r>
      <w:r>
        <w:t xml:space="preserve">.</w:t>
      </w:r>
    </w:p>
    <w:p>
      <w:r>
        <w:rPr>
          <w:b/>
        </w:rPr>
        <w:t xml:space="preserve">Kysymys 0</w:t>
      </w:r>
    </w:p>
    <w:p>
      <w:r>
        <w:t xml:space="preserve">Miksi kutsutaan pieniä tavarahissejä, joita käytetään esimerkiksi elintarvikkeiden kuljetukseen?</w:t>
      </w:r>
    </w:p>
    <w:p>
      <w:r>
        <w:rPr>
          <w:b/>
        </w:rPr>
        <w:t xml:space="preserve">Kysymys 1</w:t>
      </w:r>
    </w:p>
    <w:p>
      <w:r>
        <w:t xml:space="preserve">Missä tiloissa hissit ovat usein käytössä?</w:t>
      </w:r>
    </w:p>
    <w:p>
      <w:r>
        <w:rPr>
          <w:b/>
        </w:rPr>
        <w:t xml:space="preserve">Kysymys 2</w:t>
      </w:r>
    </w:p>
    <w:p>
      <w:r>
        <w:t xml:space="preserve">Mikä on turvallisuusominaisuus, joka löytyy matkustajahisseistä, joita niissä ei yleensä ole?</w:t>
      </w:r>
    </w:p>
    <w:p>
      <w:r>
        <w:rPr>
          <w:b/>
        </w:rPr>
        <w:t xml:space="preserve">Kysymys 3</w:t>
      </w:r>
    </w:p>
    <w:p>
      <w:r>
        <w:t xml:space="preserve">Mikä on sakkohissien korkeusrajoitus?</w:t>
      </w:r>
    </w:p>
    <w:p>
      <w:r>
        <w:rPr>
          <w:b/>
        </w:rPr>
        <w:t xml:space="preserve">Kysymys 4</w:t>
      </w:r>
    </w:p>
    <w:p>
      <w:r>
        <w:t xml:space="preserve">Mitä ominaisuuksia niissä on, jotka jäljittelevät matkustajahissejä?</w:t>
      </w:r>
    </w:p>
    <w:p>
      <w:r>
        <w:rPr>
          <w:b/>
        </w:rPr>
        <w:t xml:space="preserve">Teksti numero 38</w:t>
      </w:r>
    </w:p>
    <w:p>
      <w:r>
        <w:rPr>
          <w:color w:val="A9A9A9"/>
        </w:rPr>
        <w:t xml:space="preserve">Materiaalinkuljetushissit </w:t>
      </w:r>
      <w:r>
        <w:t xml:space="preserve">koostuvat yleensä kaltevasta tasosta, jonka päällä kulkee kuljetinhihna. Kuljettimessa on usein väliseiniä, joilla </w:t>
      </w:r>
      <w:r>
        <w:rPr>
          <w:color w:val="DCDCDC"/>
        </w:rPr>
        <w:t xml:space="preserve">varmistetaan materiaalin eteneminen</w:t>
      </w:r>
      <w:r>
        <w:t xml:space="preserve">. </w:t>
      </w:r>
      <w:r>
        <w:t xml:space="preserve">Näitä hissejä käytetään usein </w:t>
      </w:r>
      <w:r>
        <w:rPr>
          <w:color w:val="2F4F4F"/>
        </w:rPr>
        <w:t xml:space="preserve">teollisuudessa ja maataloudessa</w:t>
      </w:r>
      <w:r>
        <w:t xml:space="preserve">. Kun </w:t>
      </w:r>
      <w:r>
        <w:t xml:space="preserve">tällaisia mekanismeja (tai kierukkaruuveja tai pneumaattista kuljetusta) käytetään </w:t>
      </w:r>
      <w:r>
        <w:rPr>
          <w:color w:val="556B2F"/>
        </w:rPr>
        <w:t xml:space="preserve">viljan nostamiseen varastoitavaksi suuriin pystysuoriin siiloihin</w:t>
      </w:r>
      <w:r>
        <w:t xml:space="preserve">, koko rakennetta kutsutaan viljahissiksi. </w:t>
      </w:r>
      <w:r>
        <w:rPr>
          <w:color w:val="6B8E23"/>
        </w:rPr>
        <w:t xml:space="preserve">Hihnanostimia </w:t>
      </w:r>
      <w:r>
        <w:t xml:space="preserve">käytetään usein telakoilla irtotavaroiden, kuten hiilen, rautamalmin ja viljan lastaamiseen irtolastialusten lastiruumaan.</w:t>
      </w:r>
    </w:p>
    <w:p>
      <w:r>
        <w:rPr>
          <w:b/>
        </w:rPr>
        <w:t xml:space="preserve">Kysymys 0</w:t>
      </w:r>
    </w:p>
    <w:p>
      <w:r>
        <w:t xml:space="preserve">Minkä tyyppinen hissi on kuljetushihnalla varustettu kalteva taso?</w:t>
      </w:r>
    </w:p>
    <w:p>
      <w:r>
        <w:rPr>
          <w:b/>
        </w:rPr>
        <w:t xml:space="preserve">Kysymys 1</w:t>
      </w:r>
    </w:p>
    <w:p>
      <w:r>
        <w:t xml:space="preserve">Mitä osalliset tekevät liukuhihnalla?</w:t>
      </w:r>
    </w:p>
    <w:p>
      <w:r>
        <w:rPr>
          <w:b/>
        </w:rPr>
        <w:t xml:space="preserve">Kysymys 2</w:t>
      </w:r>
    </w:p>
    <w:p>
      <w:r>
        <w:t xml:space="preserve">Millaisilla teollisuudenaloilla tällaisia hissejä yleensä käytetään?</w:t>
      </w:r>
    </w:p>
    <w:p>
      <w:r>
        <w:rPr>
          <w:b/>
        </w:rPr>
        <w:t xml:space="preserve">Kysymys 3</w:t>
      </w:r>
    </w:p>
    <w:p>
      <w:r>
        <w:t xml:space="preserve">Mihin kierreruuveja käytetään?</w:t>
      </w:r>
    </w:p>
    <w:p>
      <w:r>
        <w:rPr>
          <w:b/>
        </w:rPr>
        <w:t xml:space="preserve">Kysymys 4</w:t>
      </w:r>
    </w:p>
    <w:p>
      <w:r>
        <w:t xml:space="preserve">Minkälaisia hissejä käytetään irtotavaroiden lastaamiseen irtolastialuksiin?</w:t>
      </w:r>
    </w:p>
    <w:p>
      <w:r>
        <w:rPr>
          <w:b/>
        </w:rPr>
        <w:t xml:space="preserve">Tekstin numero 39</w:t>
      </w:r>
    </w:p>
    <w:p>
      <w:r>
        <w:t xml:space="preserve">Hissit edellyttivät uusia </w:t>
      </w:r>
      <w:r>
        <w:rPr>
          <w:color w:val="A9A9A9"/>
        </w:rPr>
        <w:t xml:space="preserve">sosiaalisia protokollia</w:t>
      </w:r>
      <w:r>
        <w:t xml:space="preserve">. </w:t>
      </w:r>
      <w:r>
        <w:t xml:space="preserve">Kun Venäjän Nikolai II vieraili </w:t>
      </w:r>
      <w:r>
        <w:rPr>
          <w:color w:val="DCDCDC"/>
        </w:rPr>
        <w:t xml:space="preserve">Berliinin </w:t>
      </w:r>
      <w:r>
        <w:t xml:space="preserve">Adlon-hotellissa</w:t>
      </w:r>
      <w:r>
        <w:t xml:space="preserve">, hänen hoviväki paniikissa mietti, kuka astuisi hissiin ensimmäisenä ja kuka </w:t>
      </w:r>
      <w:r>
        <w:rPr>
          <w:color w:val="2F4F4F"/>
        </w:rPr>
        <w:t xml:space="preserve">painaisi nappeja</w:t>
      </w:r>
      <w:r>
        <w:t xml:space="preserve">. </w:t>
      </w:r>
      <w:r>
        <w:t xml:space="preserve">Teoksessa </w:t>
      </w:r>
      <w:r>
        <w:rPr>
          <w:color w:val="556B2F"/>
        </w:rPr>
        <w:t xml:space="preserve">Lifted: A Cultural History of the Elevator" -teoksessa </w:t>
      </w:r>
      <w:r>
        <w:t xml:space="preserve">Andreas Bernard dokumentoi muita nykyaikaisen hissin aiheuttamia sosiaalisia vaikutuksia, kuten jumissa olevista hisseistä kertovia trillerielokuvia, satunnaisia tapaamisia ja seksuaalista jännitystä hisseissä, henkilökohtaisen tilan vähenemistä ja huolta henkilökohtaisesta hygieniasta.</w:t>
      </w:r>
    </w:p>
    <w:p>
      <w:r>
        <w:rPr>
          <w:b/>
        </w:rPr>
        <w:t xml:space="preserve">Kysymys 0</w:t>
      </w:r>
    </w:p>
    <w:p>
      <w:r>
        <w:t xml:space="preserve">Hissin keksiminen toi mukanaan kysymyksiä sosiaalisesta etiketistä ja muodollisuuksista, joita kutsutaan yleisesti nimellä mikä?</w:t>
      </w:r>
    </w:p>
    <w:p>
      <w:r>
        <w:rPr>
          <w:b/>
        </w:rPr>
        <w:t xml:space="preserve">Kysymys 1</w:t>
      </w:r>
    </w:p>
    <w:p>
      <w:r>
        <w:t xml:space="preserve">Venäjän viimeinen tsaari Nikolai II kohtasi ensimmäisen hissinsä Hotelli Adloinissa missä kaupungissa?</w:t>
      </w:r>
    </w:p>
    <w:p>
      <w:r>
        <w:rPr>
          <w:b/>
        </w:rPr>
        <w:t xml:space="preserve">Kysymys 2</w:t>
      </w:r>
    </w:p>
    <w:p>
      <w:r>
        <w:t xml:space="preserve">Tämä aiheutti kohun, kun päätettiin, kenen pitäisi tulla ensin ja kenen pitäisi tehdä mitä?</w:t>
      </w:r>
    </w:p>
    <w:p>
      <w:r>
        <w:rPr>
          <w:b/>
        </w:rPr>
        <w:t xml:space="preserve">Kysymys 3</w:t>
      </w:r>
    </w:p>
    <w:p>
      <w:r>
        <w:t xml:space="preserve">Missä kirjassa Andreas Bernard kirjoitti uusien hissien sosiaalisista näkökohdista?</w:t>
      </w:r>
    </w:p>
    <w:p>
      <w:r>
        <w:rPr>
          <w:b/>
        </w:rPr>
        <w:t xml:space="preserve">Teksti numero 40</w:t>
      </w:r>
    </w:p>
    <w:p>
      <w:r>
        <w:t xml:space="preserve">Kutsupainikkeiden lisäksi hisseissä on yleensä kerrosmerkkivalot (usein </w:t>
      </w:r>
      <w:r>
        <w:rPr>
          <w:color w:val="A9A9A9"/>
        </w:rPr>
        <w:t xml:space="preserve">LED-valaistut</w:t>
      </w:r>
      <w:r>
        <w:t xml:space="preserve">) ja </w:t>
      </w:r>
      <w:r>
        <w:rPr>
          <w:color w:val="DCDCDC"/>
        </w:rPr>
        <w:t xml:space="preserve">suuntavalaisimet</w:t>
      </w:r>
      <w:r>
        <w:t xml:space="preserve">. Ensin mainitut ovat lähes yleisiä hissin sisätiloissa, joissa on enemmän kuin kaksi pysäkkiä, ja niitä voi olla myös hissin ulkopuolella yhdessä tai useammassa kerroksessa. Lattiamerkinantolaitteet voivat koostua pyörivällä neulalla varustetusta mittaritaulusta, mutta yleisimmät tyypit ovat </w:t>
      </w:r>
      <w:r>
        <w:rPr>
          <w:color w:val="2F4F4F"/>
        </w:rPr>
        <w:t xml:space="preserve">peräkkäin valaistuilla lattiamerkinnöillä tai nestekidenäytöillä </w:t>
      </w:r>
      <w:r>
        <w:t xml:space="preserve">varustettuja merkinantolaitteita</w:t>
      </w:r>
      <w:r>
        <w:t xml:space="preserve">. </w:t>
      </w:r>
      <w:r>
        <w:t xml:space="preserve">Samoin kerroksen vaihtuminen tai saapuminen kerrokseen ilmoitetaan </w:t>
      </w:r>
      <w:r>
        <w:t xml:space="preserve">hissistä riippuen </w:t>
      </w:r>
      <w:r>
        <w:rPr>
          <w:color w:val="556B2F"/>
        </w:rPr>
        <w:t xml:space="preserve">äänellä</w:t>
      </w:r>
      <w:r>
        <w:t xml:space="preserve">.</w:t>
      </w:r>
    </w:p>
    <w:p>
      <w:r>
        <w:rPr>
          <w:b/>
        </w:rPr>
        <w:t xml:space="preserve">Kysymys 0</w:t>
      </w:r>
    </w:p>
    <w:p>
      <w:r>
        <w:t xml:space="preserve">Minkä tyyppisiä lamppuja käytetään usein nykyaikaisissa hissin sijainti- tai kerroksenosoittimissa?</w:t>
      </w:r>
    </w:p>
    <w:p>
      <w:r>
        <w:rPr>
          <w:b/>
        </w:rPr>
        <w:t xml:space="preserve">Kysymys 1</w:t>
      </w:r>
    </w:p>
    <w:p>
      <w:r>
        <w:t xml:space="preserve">Minkälaisia lyhtyjä käytetään hissien ulkopuolella ja useimmissa hissin hytissä?</w:t>
      </w:r>
    </w:p>
    <w:p>
      <w:r>
        <w:rPr>
          <w:b/>
        </w:rPr>
        <w:t xml:space="preserve">Kysymys 2</w:t>
      </w:r>
    </w:p>
    <w:p>
      <w:r>
        <w:t xml:space="preserve">Mistä lattiamerkinnät usein koostuvat?</w:t>
      </w:r>
    </w:p>
    <w:p>
      <w:r>
        <w:rPr>
          <w:b/>
        </w:rPr>
        <w:t xml:space="preserve">Kysymys 3</w:t>
      </w:r>
    </w:p>
    <w:p>
      <w:r>
        <w:t xml:space="preserve">Mikä yleensä ilmaisee hissin saapumisen uuteen kerrokseen?</w:t>
      </w:r>
    </w:p>
    <w:p>
      <w:r>
        <w:rPr>
          <w:b/>
        </w:rPr>
        <w:t xml:space="preserve">Tekstin numero 41</w:t>
      </w:r>
    </w:p>
    <w:p>
      <w:r>
        <w:t xml:space="preserve">Suuntalyhtyjä on myös sekä hissikorien sisä- että ulkopuolella, mutta niiden pitäisi aina näkyä ulkopuolelta, koska niiden ensisijainen tarkoitus on </w:t>
      </w:r>
      <w:r>
        <w:rPr>
          <w:color w:val="A9A9A9"/>
        </w:rPr>
        <w:t xml:space="preserve">auttaa ihmisiä päättämään, kannattaako hissiin nousta vai ei</w:t>
      </w:r>
      <w:r>
        <w:t xml:space="preserve">. </w:t>
      </w:r>
      <w:r>
        <w:rPr>
          <w:color w:val="DCDCDC"/>
        </w:rPr>
        <w:t xml:space="preserve">Jos hissiä odottava henkilö haluaa mennä ylös, mutta ensin tulee hissi, joka osoittaa, että se menee alaspäin, </w:t>
      </w:r>
      <w:r>
        <w:t xml:space="preserve">henkilö voi päättää olla menemättä hissiin. Jos henkilö odottaa, yksi pysähtyy silti menemästä ylös. Suuntavilkut on joskus kaiverrettu </w:t>
      </w:r>
      <w:r>
        <w:rPr>
          <w:color w:val="2F4F4F"/>
        </w:rPr>
        <w:t xml:space="preserve">nuolilla tai ne ovat nuolen muotoisia </w:t>
      </w:r>
      <w:r>
        <w:t xml:space="preserve">ja/tai niissä käytetään käytäntöä, jonka mukaan punaisena palava vilkkuu "alas" ja vihreänä "ylös".</w:t>
      </w:r>
      <w:r>
        <w:t xml:space="preserve"> Koska järjestelmät, jotka eivät käytä värisääntöjä, usein heikentävät tai ohittavat ne, niitä käytetään yleensä vain yhdessä muiden erottavien tekijöiden kanssa. Esimerkki paikasta, jonka hissit käyttävät pelkästään värikonventiota </w:t>
      </w:r>
      <w:r>
        <w:rPr>
          <w:color w:val="556B2F"/>
        </w:rPr>
        <w:t xml:space="preserve">eri suuntien erottamiseen, </w:t>
      </w:r>
      <w:r>
        <w:t xml:space="preserve">on Chicagossa sijaitseva nykytaiteen museo, jossa yksi ympyrä voidaan saada syttymään vihreänä, kun kyseessä on "ylös", ja punaisena, kun kyseessä on "alas"</w:t>
      </w:r>
      <w:r>
        <w:t xml:space="preserve">.</w:t>
      </w:r>
      <w:r>
        <w:t xml:space="preserve"> Joskus suunnat on pääteltävä osoittimien sijainnista toisiinsa nähden.</w:t>
      </w:r>
    </w:p>
    <w:p>
      <w:r>
        <w:rPr>
          <w:b/>
        </w:rPr>
        <w:t xml:space="preserve">Kysymys 0</w:t>
      </w:r>
    </w:p>
    <w:p>
      <w:r>
        <w:t xml:space="preserve">Mikä on suunnistuslyhtyjen päätehtävä?</w:t>
      </w:r>
    </w:p>
    <w:p>
      <w:r>
        <w:rPr>
          <w:b/>
        </w:rPr>
        <w:t xml:space="preserve">Kysymys 1</w:t>
      </w:r>
    </w:p>
    <w:p>
      <w:r>
        <w:t xml:space="preserve">Mikä voisi muuttaa mielesi siitä, menetkö hissiin vai et?</w:t>
      </w:r>
    </w:p>
    <w:p>
      <w:r>
        <w:rPr>
          <w:b/>
        </w:rPr>
        <w:t xml:space="preserve">Kysymys 2</w:t>
      </w:r>
    </w:p>
    <w:p>
      <w:r>
        <w:t xml:space="preserve">Minkälaista kaiverrusta voit nähdä suuntavilkkujen kohdalla?</w:t>
      </w:r>
    </w:p>
    <w:p>
      <w:r>
        <w:rPr>
          <w:b/>
        </w:rPr>
        <w:t xml:space="preserve">Kysymys 3</w:t>
      </w:r>
    </w:p>
    <w:p>
      <w:r>
        <w:t xml:space="preserve">Joissakin hisseissä saatetaan käyttää värikonventiota vain mihin tarkoitukseen?</w:t>
      </w:r>
    </w:p>
    <w:p>
      <w:r>
        <w:rPr>
          <w:b/>
        </w:rPr>
        <w:t xml:space="preserve">Teksti numero 42</w:t>
      </w:r>
    </w:p>
    <w:p>
      <w:r>
        <w:t xml:space="preserve">On olemassa useita tekniikoita, joiden tarkoituksena on tarjota parempi kokemus matkustajille, jotka kärsivät </w:t>
      </w:r>
      <w:r>
        <w:rPr>
          <w:color w:val="A9A9A9"/>
        </w:rPr>
        <w:t xml:space="preserve">klaustrofobiasta, ihmisfobiasta tai sosiaalisesta ahdistuksesta</w:t>
      </w:r>
      <w:r>
        <w:t xml:space="preserve">. </w:t>
      </w:r>
      <w:r>
        <w:t xml:space="preserve">Israelilainen startup-yritys </w:t>
      </w:r>
      <w:r>
        <w:rPr>
          <w:color w:val="DCDCDC"/>
        </w:rPr>
        <w:t xml:space="preserve">DigiGage </w:t>
      </w:r>
      <w:r>
        <w:t xml:space="preserve">käyttää liiketunnistimia vierittääkseen valmiiksi renderoituja kuvia, rakennus- ja kerroskohtaista sisältöä seinään upotetulla näytöllä ohjaamon liikkuessa ylös ja alas. Brittiläinen LiftEye tarjoaa virtuaalista ikkunatekniikkaa</w:t>
      </w:r>
      <w:r>
        <w:rPr>
          <w:color w:val="2F4F4F"/>
        </w:rPr>
        <w:t xml:space="preserve">, jolla tavallinen hissi voidaan muuttaa panoraamaksi</w:t>
      </w:r>
      <w:r>
        <w:t xml:space="preserve">. </w:t>
      </w:r>
      <w:r>
        <w:rPr>
          <w:color w:val="556B2F"/>
        </w:rPr>
        <w:t xml:space="preserve">Se luo 3d-videopanoraaman käyttämällä julkisivun suuntaisesti pystysuoraan sijoitettujen kameroiden suoraa syötettä ja synkronoi sen ohjaamon liikkeen kanssa</w:t>
      </w:r>
      <w:r>
        <w:t xml:space="preserve">. </w:t>
      </w:r>
      <w:r>
        <w:t xml:space="preserve">Video heijastetaan </w:t>
      </w:r>
      <w:r>
        <w:rPr>
          <w:color w:val="6B8E23"/>
        </w:rPr>
        <w:t xml:space="preserve">seinän kokoisille näytöille, </w:t>
      </w:r>
      <w:r>
        <w:t xml:space="preserve">jolloin näyttää siltä kuin seinät olisivat lasia</w:t>
      </w:r>
      <w:r>
        <w:t xml:space="preserve">.</w:t>
      </w:r>
    </w:p>
    <w:p>
      <w:r>
        <w:rPr>
          <w:b/>
        </w:rPr>
        <w:t xml:space="preserve">Kysymys 0</w:t>
      </w:r>
    </w:p>
    <w:p>
      <w:r>
        <w:t xml:space="preserve">Uuden teknologian tavoitteena on tarjota parempi hissikokemus matkustajille, jotka kärsivät mistä?</w:t>
      </w:r>
    </w:p>
    <w:p>
      <w:r>
        <w:rPr>
          <w:b/>
        </w:rPr>
        <w:t xml:space="preserve">Kysymys 1</w:t>
      </w:r>
    </w:p>
    <w:p>
      <w:r>
        <w:t xml:space="preserve">Mikä israelilaisyritys käyttää liiketunnistimia näyttääkseen tietoja ohjaamoiden seinään upotetulla näytöllä?</w:t>
      </w:r>
    </w:p>
    <w:p>
      <w:r>
        <w:rPr>
          <w:b/>
        </w:rPr>
        <w:t xml:space="preserve">Kysymys 2</w:t>
      </w:r>
    </w:p>
    <w:p>
      <w:r>
        <w:t xml:space="preserve">Mihin LiftEye käyttää virtuaalista ikkunateknologiaa?</w:t>
      </w:r>
    </w:p>
    <w:p>
      <w:r>
        <w:rPr>
          <w:b/>
        </w:rPr>
        <w:t xml:space="preserve">Kysymys 3</w:t>
      </w:r>
    </w:p>
    <w:p>
      <w:r>
        <w:t xml:space="preserve">Miten se tuottaa panoraamaefektit?</w:t>
      </w:r>
    </w:p>
    <w:p>
      <w:r>
        <w:rPr>
          <w:b/>
        </w:rPr>
        <w:t xml:space="preserve">Kysymys 4</w:t>
      </w:r>
    </w:p>
    <w:p>
      <w:r>
        <w:t xml:space="preserve">Missä video näytetään?</w:t>
      </w:r>
    </w:p>
    <w:p>
      <w:r>
        <w:rPr>
          <w:b/>
        </w:rPr>
        <w:t xml:space="preserve">Teksti numero 43</w:t>
      </w:r>
    </w:p>
    <w:p>
      <w:r>
        <w:rPr>
          <w:color w:val="A9A9A9"/>
        </w:rPr>
        <w:t xml:space="preserve">Useimmissa Yhdysvaltojen ja Kanadan lainkäyttöalueilla </w:t>
      </w:r>
      <w:r>
        <w:t xml:space="preserve">matkustajahissien on oltava American Society of Mechanical Engineersin standardin A17.1 (</w:t>
      </w:r>
      <w:r>
        <w:rPr>
          <w:color w:val="DCDCDC"/>
        </w:rPr>
        <w:t xml:space="preserve">Hissien ja liukuportaiden turvallisuussäännöstö) mukaisia</w:t>
      </w:r>
      <w:r>
        <w:t xml:space="preserve">. Vuodesta 2006 lähtien kaikki osavaltiot Kansasia, Mississippiä, Pohjois-Dakotaa ja Etelä-Dakotaa lukuun ottamatta ovat ottaneet käyttöön jonkin version ASME-säännöistä, vaikkakaan ei välttämättä uusinta versiota. Kanadassa asiakirjana on </w:t>
      </w:r>
      <w:r>
        <w:rPr>
          <w:color w:val="2F4F4F"/>
        </w:rPr>
        <w:t xml:space="preserve">CAN/CSA B44 Safety Standard, </w:t>
      </w:r>
      <w:r>
        <w:t xml:space="preserve">joka on yhdenmukaistettu Yhdysvaltain version kanssa vuoden 2000 painoksessa. Lisäksi matkustajahissien voidaan vaatia täyttävän A17.3:n vaatimukset olemassa oleville hisseille, jos paikallinen lainkäyttöalue siihen viittaa. Matkustajahissit testataan </w:t>
      </w:r>
      <w:r>
        <w:rPr>
          <w:color w:val="556B2F"/>
        </w:rPr>
        <w:t xml:space="preserve">ASME A17.2 -standardin </w:t>
      </w:r>
      <w:r>
        <w:t xml:space="preserve">mukaisesti</w:t>
      </w:r>
      <w:r>
        <w:t xml:space="preserve">. Näiden testien tiheyden määrää paikallinen viranomainen, joka voi olla kaupungin, kaupungin, osavaltion tai maakunnan standardi.</w:t>
      </w:r>
    </w:p>
    <w:p>
      <w:r>
        <w:rPr>
          <w:b/>
        </w:rPr>
        <w:t xml:space="preserve">Kysymys 0</w:t>
      </w:r>
    </w:p>
    <w:p>
      <w:r>
        <w:t xml:space="preserve">Missä naapurimaissa matkustajahissien on noudatettava standardia A17.1?</w:t>
      </w:r>
    </w:p>
    <w:p>
      <w:r>
        <w:rPr>
          <w:b/>
        </w:rPr>
        <w:t xml:space="preserve">Kysymys 1</w:t>
      </w:r>
    </w:p>
    <w:p>
      <w:r>
        <w:t xml:space="preserve"> Mikä on standardi A17.1?</w:t>
      </w:r>
    </w:p>
    <w:p>
      <w:r>
        <w:rPr>
          <w:b/>
        </w:rPr>
        <w:t xml:space="preserve">Kysymys 2</w:t>
      </w:r>
    </w:p>
    <w:p>
      <w:r>
        <w:t xml:space="preserve">Mikä on Yhdysvaltain standardin A17.1 vastine Kanadassa?</w:t>
      </w:r>
    </w:p>
    <w:p>
      <w:r>
        <w:rPr>
          <w:b/>
        </w:rPr>
        <w:t xml:space="preserve">Kysymys 3</w:t>
      </w:r>
    </w:p>
    <w:p>
      <w:r>
        <w:t xml:space="preserve">Millä matkustajahissit testataan?</w:t>
      </w:r>
    </w:p>
    <w:p>
      <w:r>
        <w:rPr>
          <w:b/>
        </w:rPr>
        <w:t xml:space="preserve">Tekstin numero 44</w:t>
      </w:r>
    </w:p>
    <w:p>
      <w:r>
        <w:t xml:space="preserve">Useimmissa hisseissä on paikka, jossa </w:t>
      </w:r>
      <w:r>
        <w:t xml:space="preserve">näkyy </w:t>
      </w:r>
      <w:r>
        <w:rPr>
          <w:color w:val="A9A9A9"/>
        </w:rPr>
        <w:t xml:space="preserve">rakennuksen omistajan </w:t>
      </w:r>
      <w:r>
        <w:t xml:space="preserve">lupa </w:t>
      </w:r>
      <w:r>
        <w:t xml:space="preserve">käyttää hissiä</w:t>
      </w:r>
      <w:r>
        <w:t xml:space="preserve">. </w:t>
      </w:r>
      <w:r>
        <w:rPr>
          <w:color w:val="DCDCDC"/>
        </w:rPr>
        <w:t xml:space="preserve">Joillakin lainkäyttöalueilla lupa on pidettävä esillä hissin ohjaamossa, mutta toisilla lainkäyttöalueilla käyttölupa voidaan säilyttää muualla </w:t>
      </w:r>
      <w:r>
        <w:t xml:space="preserve">- esimerkiksi </w:t>
      </w:r>
      <w:r>
        <w:rPr>
          <w:color w:val="2F4F4F"/>
        </w:rPr>
        <w:t xml:space="preserve">huoltotoimistossa - </w:t>
      </w:r>
      <w:r>
        <w:t xml:space="preserve">ja se on pyynnöstä annettava tarkastettavaksi. Tällöin </w:t>
      </w:r>
      <w:r>
        <w:t xml:space="preserve">hissin hytissä olevan luvan sijasta hissin hyttiin </w:t>
      </w:r>
      <w:r>
        <w:rPr>
          <w:color w:val="556B2F"/>
        </w:rPr>
        <w:t xml:space="preserve">laitetaan </w:t>
      </w:r>
      <w:r>
        <w:t xml:space="preserve">usein </w:t>
      </w:r>
      <w:r>
        <w:rPr>
          <w:color w:val="556B2F"/>
        </w:rPr>
        <w:t xml:space="preserve">ilmoitus, jossa kerrotaan, missä todellisia lupia säilytetään.</w:t>
      </w:r>
    </w:p>
    <w:p>
      <w:r>
        <w:rPr>
          <w:b/>
        </w:rPr>
        <w:t xml:space="preserve">Kysymys 0</w:t>
      </w:r>
    </w:p>
    <w:p>
      <w:r>
        <w:t xml:space="preserve">Kenen nimi on hissin käyttöluvassa? </w:t>
      </w:r>
    </w:p>
    <w:p>
      <w:r>
        <w:rPr>
          <w:b/>
        </w:rPr>
        <w:t xml:space="preserve">Kysymys 1</w:t>
      </w:r>
    </w:p>
    <w:p>
      <w:r>
        <w:t xml:space="preserve">Vaaditaanko kaikilla lainkäyttöalueilla, että lupa on pidettävä esillä hississä?</w:t>
      </w:r>
    </w:p>
    <w:p>
      <w:r>
        <w:rPr>
          <w:b/>
        </w:rPr>
        <w:t xml:space="preserve">Kysymys 2</w:t>
      </w:r>
    </w:p>
    <w:p>
      <w:r>
        <w:t xml:space="preserve">Missä muualla kuin hississä lupa voisi olla esillä?</w:t>
      </w:r>
    </w:p>
    <w:p>
      <w:r>
        <w:rPr>
          <w:b/>
        </w:rPr>
        <w:t xml:space="preserve">Kysymys 3</w:t>
      </w:r>
    </w:p>
    <w:p>
      <w:r>
        <w:t xml:space="preserve">Minkälainen ilmoitus voidaan asettaa hissiin luvan sijasta?</w:t>
      </w:r>
    </w:p>
    <w:p>
      <w:r>
        <w:rPr>
          <w:b/>
        </w:rPr>
        <w:t xml:space="preserve">Tekstin numero 45</w:t>
      </w:r>
    </w:p>
    <w:p>
      <w:r>
        <w:t xml:space="preserve">Tammikuussa 2008 </w:t>
      </w:r>
      <w:r>
        <w:rPr>
          <w:color w:val="A9A9A9"/>
        </w:rPr>
        <w:t xml:space="preserve">Espanjassa oli </w:t>
      </w:r>
      <w:r>
        <w:t xml:space="preserve">asennettu eniten hissejä maailmassa, 950 000 hissiä, jotka käyttävät yli sata miljoonaa hissiä päivässä. Seuraavaksi eniten hissejä </w:t>
      </w:r>
      <w:r>
        <w:t xml:space="preserve">oli asennettu </w:t>
      </w:r>
      <w:r>
        <w:rPr>
          <w:color w:val="DCDCDC"/>
        </w:rPr>
        <w:t xml:space="preserve">Yhdysvalloissa</w:t>
      </w:r>
      <w:r>
        <w:t xml:space="preserve">, jossa oli 700 000 hissiä, ja Kiinassa, jossa oli </w:t>
      </w:r>
      <w:r>
        <w:rPr>
          <w:color w:val="2F4F4F"/>
        </w:rPr>
        <w:t xml:space="preserve">610 000 </w:t>
      </w:r>
      <w:r>
        <w:t xml:space="preserve">hissiä vuodesta 1949 lähtien. Brasiliassa arvioidaan olevan </w:t>
      </w:r>
      <w:r>
        <w:t xml:space="preserve">tällä hetkellä käytössä </w:t>
      </w:r>
      <w:r>
        <w:t xml:space="preserve">noin </w:t>
      </w:r>
      <w:r>
        <w:rPr>
          <w:color w:val="556B2F"/>
        </w:rPr>
        <w:t xml:space="preserve">300 000 </w:t>
      </w:r>
      <w:r>
        <w:t xml:space="preserve">hissiä. Maailman suurimmat hissimarkkinat ovat </w:t>
      </w:r>
      <w:r>
        <w:rPr>
          <w:color w:val="6B8E23"/>
        </w:rPr>
        <w:t xml:space="preserve">Italiassa, </w:t>
      </w:r>
      <w:r>
        <w:t xml:space="preserve">jossa myynti on yli 1 629 miljoonaa euroa ja sisämarkkinat 1 224 miljoonaa euroa.</w:t>
      </w:r>
    </w:p>
    <w:p>
      <w:r>
        <w:rPr>
          <w:b/>
        </w:rPr>
        <w:t xml:space="preserve">Kysymys 0</w:t>
      </w:r>
    </w:p>
    <w:p>
      <w:r>
        <w:t xml:space="preserve">Missä maassa oli vuonna 2008 eniten hissejä?</w:t>
      </w:r>
    </w:p>
    <w:p>
      <w:r>
        <w:rPr>
          <w:b/>
        </w:rPr>
        <w:t xml:space="preserve">Kysymys 1</w:t>
      </w:r>
    </w:p>
    <w:p>
      <w:r>
        <w:t xml:space="preserve">Missä maassa on asennettu toiseksi eniten hissejä?</w:t>
      </w:r>
    </w:p>
    <w:p>
      <w:r>
        <w:rPr>
          <w:b/>
        </w:rPr>
        <w:t xml:space="preserve">Kysymys 2</w:t>
      </w:r>
    </w:p>
    <w:p>
      <w:r>
        <w:t xml:space="preserve">Kuinka monta hissiä Kiina on asentanut vuodesta 1949 lähtien?</w:t>
      </w:r>
    </w:p>
    <w:p>
      <w:r>
        <w:rPr>
          <w:b/>
        </w:rPr>
        <w:t xml:space="preserve">Kysymys 3</w:t>
      </w:r>
    </w:p>
    <w:p>
      <w:r>
        <w:t xml:space="preserve">Missä maassa on maailman suurimmat hissimarkkinat?</w:t>
      </w:r>
    </w:p>
    <w:p>
      <w:r>
        <w:rPr>
          <w:b/>
        </w:rPr>
        <w:t xml:space="preserve">Kysymys 4</w:t>
      </w:r>
    </w:p>
    <w:p>
      <w:r>
        <w:t xml:space="preserve">Kuinka monta hissiä on Brasiliassa?</w:t>
      </w:r>
    </w:p>
    <w:p>
      <w:r>
        <w:rPr>
          <w:b/>
        </w:rPr>
        <w:t xml:space="preserve">Teksti numero 46</w:t>
      </w:r>
    </w:p>
    <w:p>
      <w:r>
        <w:t xml:space="preserve">Taipei 101 -toimistotornissa käytetään </w:t>
      </w:r>
      <w:r>
        <w:rPr>
          <w:color w:val="A9A9A9"/>
        </w:rPr>
        <w:t xml:space="preserve">kaksikerroksisia hissejä.</w:t>
      </w:r>
      <w:r>
        <w:t xml:space="preserve"> Parillisten kerrosten asukkaat menevät ensin liukuportailla (tai pysäköintihallin hissillä) 2. tasolle, josta he menevät yläkertaan ja saapuvat omiin kerroksiinsa. Alempi kerros suljetaan </w:t>
      </w:r>
      <w:r>
        <w:rPr>
          <w:color w:val="DCDCDC"/>
        </w:rPr>
        <w:t xml:space="preserve">vähäisen liikennemäärän </w:t>
      </w:r>
      <w:r>
        <w:t xml:space="preserve">aikana</w:t>
      </w:r>
      <w:r>
        <w:t xml:space="preserve">, ja ylempi kerros voi toimia </w:t>
      </w:r>
      <w:r>
        <w:rPr>
          <w:color w:val="2F4F4F"/>
        </w:rPr>
        <w:t xml:space="preserve">yksitasoisena hissinä, joka pysähtyy kaikkiin viereisiin kerroksiin</w:t>
      </w:r>
      <w:r>
        <w:t xml:space="preserve">. Esimerkiksi 85. kerroksen ravintoloihin pääsee 60. kerroksen taivas-aulasta. Ravintola-asiakkaiden on selvitettävä varauksensa </w:t>
      </w:r>
      <w:r>
        <w:rPr>
          <w:color w:val="556B2F"/>
        </w:rPr>
        <w:t xml:space="preserve">2. kerroksen vastaanottotiskiltä</w:t>
      </w:r>
      <w:r>
        <w:t xml:space="preserve">. </w:t>
      </w:r>
      <w:r>
        <w:t xml:space="preserve">Pikahissien pankki pysähtyy vain taivas-aulan kerroksissa (</w:t>
      </w:r>
      <w:r>
        <w:rPr>
          <w:color w:val="6B8E23"/>
        </w:rPr>
        <w:t xml:space="preserve">36. ja 60. kerros, yläkerran hissi)</w:t>
      </w:r>
      <w:r>
        <w:t xml:space="preserve">, josta vuokralaiset voivat siirtyä "paikallisiin" hisseihin.</w:t>
      </w:r>
    </w:p>
    <w:p>
      <w:r>
        <w:rPr>
          <w:b/>
        </w:rPr>
        <w:t xml:space="preserve">Kysymys 0</w:t>
      </w:r>
    </w:p>
    <w:p>
      <w:r>
        <w:t xml:space="preserve">Minkälaisia hissejä käytetään Taipei 101 -toimistotornissa?</w:t>
      </w:r>
    </w:p>
    <w:p>
      <w:r>
        <w:rPr>
          <w:b/>
        </w:rPr>
        <w:t xml:space="preserve">Kysymys 1</w:t>
      </w:r>
    </w:p>
    <w:p>
      <w:r>
        <w:t xml:space="preserve">Mihin aikaan alakerta on suljettu?</w:t>
      </w:r>
    </w:p>
    <w:p>
      <w:r>
        <w:rPr>
          <w:b/>
        </w:rPr>
        <w:t xml:space="preserve">Kysymys 2</w:t>
      </w:r>
    </w:p>
    <w:p>
      <w:r>
        <w:t xml:space="preserve">Mitä yläkerta voi tehdä hiljaisina tunteina?</w:t>
      </w:r>
    </w:p>
    <w:p>
      <w:r>
        <w:rPr>
          <w:b/>
        </w:rPr>
        <w:t xml:space="preserve">Kysymys 3</w:t>
      </w:r>
    </w:p>
    <w:p>
      <w:r>
        <w:t xml:space="preserve">Missä kerroksessa ravintola-asiakkaiden on selvitettävä varauksensa?</w:t>
      </w:r>
    </w:p>
    <w:p>
      <w:r>
        <w:rPr>
          <w:b/>
        </w:rPr>
        <w:t xml:space="preserve">Kysymys 4</w:t>
      </w:r>
    </w:p>
    <w:p>
      <w:r>
        <w:t xml:space="preserve">Mitkä tasot muodostavat "taivaan aulan"?</w:t>
      </w:r>
    </w:p>
    <w:p>
      <w:r>
        <w:rPr>
          <w:b/>
        </w:rPr>
        <w:t xml:space="preserve">Tekstin numero 47</w:t>
      </w:r>
    </w:p>
    <w:p>
      <w:r>
        <w:t xml:space="preserve">Suurnopeat näköalatasanteen hissit kiihdyttävät </w:t>
      </w:r>
      <w:r>
        <w:rPr>
          <w:color w:val="DCDCDC"/>
        </w:rPr>
        <w:t xml:space="preserve">16 sekunnissa </w:t>
      </w:r>
      <w:r>
        <w:rPr>
          <w:color w:val="A9A9A9"/>
        </w:rPr>
        <w:t xml:space="preserve">maailmanennätysnopeuteen, joka </w:t>
      </w:r>
      <w:r>
        <w:t xml:space="preserve">on </w:t>
      </w:r>
      <w:r>
        <w:rPr>
          <w:color w:val="DCDCDC"/>
        </w:rPr>
        <w:t xml:space="preserve">1 010 metriä minuutissa (61 km/h), ja hidastavat </w:t>
      </w:r>
      <w:r>
        <w:t xml:space="preserve">sitten saapumista varten hienovaraisilla ilmanpaineen tuntemuksilla. Ovi avautuu 37 sekunnin kuluttua 5. kerroksesta. Erityisominaisuuksiin kuuluvat aerodynaaminen auto ja vastapainot sekä matkustamon paineen säätö, joka </w:t>
      </w:r>
      <w:r>
        <w:rPr>
          <w:color w:val="2F4F4F"/>
        </w:rPr>
        <w:t xml:space="preserve">auttaa matkustajia sopeutumaan pehmeästi paineen muutoksiin</w:t>
      </w:r>
      <w:r>
        <w:t xml:space="preserve">. </w:t>
      </w:r>
      <w:r>
        <w:t xml:space="preserve">Matka alaspäin tapahtuu alennetulla nopeudella </w:t>
      </w:r>
      <w:r>
        <w:rPr>
          <w:color w:val="556B2F"/>
        </w:rPr>
        <w:t xml:space="preserve">600 metriä minuutissa, </w:t>
      </w:r>
      <w:r>
        <w:t xml:space="preserve">ja ovet avautuvat </w:t>
      </w:r>
      <w:r>
        <w:rPr>
          <w:color w:val="6B8E23"/>
        </w:rPr>
        <w:t xml:space="preserve">52. </w:t>
      </w:r>
      <w:r>
        <w:t xml:space="preserve">sekunnissa.</w:t>
      </w:r>
    </w:p>
    <w:p>
      <w:r>
        <w:rPr>
          <w:b/>
        </w:rPr>
        <w:t xml:space="preserve">Kysymys 0</w:t>
      </w:r>
    </w:p>
    <w:p>
      <w:r>
        <w:t xml:space="preserve">Kuinka nopeasti näköalatasanteen hissit kulkevat?</w:t>
      </w:r>
    </w:p>
    <w:p>
      <w:r>
        <w:rPr>
          <w:b/>
        </w:rPr>
        <w:t xml:space="preserve">Kysymys 1</w:t>
      </w:r>
    </w:p>
    <w:p>
      <w:r>
        <w:t xml:space="preserve">Mikä on tämän nopeuden ennätys?</w:t>
      </w:r>
    </w:p>
    <w:p>
      <w:r>
        <w:rPr>
          <w:b/>
        </w:rPr>
        <w:t xml:space="preserve">Kysymys 2</w:t>
      </w:r>
    </w:p>
    <w:p>
      <w:r>
        <w:t xml:space="preserve">Mitä matkustamon paineen säätö tekee? </w:t>
      </w:r>
    </w:p>
    <w:p>
      <w:r>
        <w:rPr>
          <w:b/>
        </w:rPr>
        <w:t xml:space="preserve">Kysymys 3</w:t>
      </w:r>
    </w:p>
    <w:p>
      <w:r>
        <w:t xml:space="preserve">Kuinka nopeasti hissi laskeutuu alas?</w:t>
      </w:r>
    </w:p>
    <w:p>
      <w:r>
        <w:rPr>
          <w:b/>
        </w:rPr>
        <w:t xml:space="preserve">Kysymys 4</w:t>
      </w:r>
    </w:p>
    <w:p>
      <w:r>
        <w:t xml:space="preserve">Missä kerroksessa ovet avautuvat alaspäin?</w:t>
      </w:r>
    </w:p>
    <w:p>
      <w:r>
        <w:rPr>
          <w:b/>
        </w:rPr>
        <w:t xml:space="preserve">Tekstin numero 48</w:t>
      </w:r>
    </w:p>
    <w:p>
      <w:r>
        <w:rPr>
          <w:color w:val="A9A9A9"/>
        </w:rPr>
        <w:t xml:space="preserve">Twilight Zone Tower of Terror on </w:t>
      </w:r>
      <w:r>
        <w:t xml:space="preserve">yhteinen nimi hissinähtävyyksille, jotka sijaitsevat Disney's Hollywood Studios -puistossa Orlandossa, Disney California Adventure Park -puistossa Anaheimissa, Walt Disney Studios Parkissa Pariisissa ja Tokyo DisneySea -puistossa Tokiossa. Tämän vetonaulan keskeinen elementti on </w:t>
      </w:r>
      <w:r>
        <w:rPr>
          <w:color w:val="DCDCDC"/>
        </w:rPr>
        <w:t xml:space="preserve">simuloitu vapaapudotus, joka saavutetaan nopean hissijärjestelmän avulla</w:t>
      </w:r>
      <w:r>
        <w:t xml:space="preserve">. </w:t>
      </w:r>
      <w:r>
        <w:t xml:space="preserve">Turvallisuussyistä </w:t>
      </w:r>
      <w:r>
        <w:rPr>
          <w:color w:val="2F4F4F"/>
        </w:rPr>
        <w:t xml:space="preserve">matkustajat istuvat istuimillaan ja ovat kiinnitettyinä istuimiinsa eivätkä seiso</w:t>
      </w:r>
      <w:r>
        <w:t xml:space="preserve">. Toisin kuin useimmissa vetohisseissä, hissikorin ja vastapainon yhdistää kiskojärjestelmä, joka muodostaa jatkuvan silmukan, joka kulkee pudotuskuilun ylä- ja alapuolella. Näin käyttömoottori voi vetää hissikoria alaspäin hissin alapuolelta, jolloin </w:t>
      </w:r>
      <w:r>
        <w:rPr>
          <w:color w:val="556B2F"/>
        </w:rPr>
        <w:t xml:space="preserve">alaspäin suuntautuva kiihtyvyys on suurempi kuin normaalin painovoiman aiheuttama kiihtyvyys</w:t>
      </w:r>
      <w:r>
        <w:t xml:space="preserve">. </w:t>
      </w:r>
      <w:r>
        <w:rPr>
          <w:color w:val="6B8E23"/>
        </w:rPr>
        <w:t xml:space="preserve">Suurnopeuksista käyttömoottoria </w:t>
      </w:r>
      <w:r>
        <w:t xml:space="preserve">käytetään myös hissin nopeaan nostamiseen.</w:t>
      </w:r>
    </w:p>
    <w:p>
      <w:r>
        <w:rPr>
          <w:b/>
        </w:rPr>
        <w:t xml:space="preserve">Kysymys 0</w:t>
      </w:r>
    </w:p>
    <w:p>
      <w:r>
        <w:t xml:space="preserve">Mikä on Disney Worldin puistojen hissinähtävyyden nimi eri puolilla maailmaa?</w:t>
      </w:r>
    </w:p>
    <w:p>
      <w:r>
        <w:rPr>
          <w:b/>
        </w:rPr>
        <w:t xml:space="preserve">Kysymys 1</w:t>
      </w:r>
    </w:p>
    <w:p>
      <w:r>
        <w:t xml:space="preserve">Mikä on tämän nähtävyyden tärkein ominaisuus?</w:t>
      </w:r>
    </w:p>
    <w:p>
      <w:r>
        <w:rPr>
          <w:b/>
        </w:rPr>
        <w:t xml:space="preserve">Kysymys 2</w:t>
      </w:r>
    </w:p>
    <w:p>
      <w:r>
        <w:t xml:space="preserve">Seisovatko vai istuvatko ratsastajat?</w:t>
      </w:r>
    </w:p>
    <w:p>
      <w:r>
        <w:rPr>
          <w:b/>
        </w:rPr>
        <w:t xml:space="preserve">Kysymys 3</w:t>
      </w:r>
    </w:p>
    <w:p>
      <w:r>
        <w:t xml:space="preserve">Mitä ainutlaatuista tämä kyyditys tarjoaa vieraille?</w:t>
      </w:r>
    </w:p>
    <w:p>
      <w:r>
        <w:rPr>
          <w:b/>
        </w:rPr>
        <w:t xml:space="preserve">Kysymys 4</w:t>
      </w:r>
    </w:p>
    <w:p>
      <w:r>
        <w:t xml:space="preserve">Minkä tyyppistä moottoria käytetään?</w:t>
      </w:r>
    </w:p>
    <w:p>
      <w:r>
        <w:rPr>
          <w:b/>
        </w:rPr>
        <w:t xml:space="preserve">Tekstin numero 49</w:t>
      </w:r>
    </w:p>
    <w:p>
      <w:r>
        <w:t xml:space="preserve">Matkustajakopit on </w:t>
      </w:r>
      <w:r>
        <w:t xml:space="preserve">erotettu </w:t>
      </w:r>
      <w:r>
        <w:rPr>
          <w:color w:val="A9A9A9"/>
        </w:rPr>
        <w:t xml:space="preserve">mekaanisesti </w:t>
      </w:r>
      <w:r>
        <w:t xml:space="preserve">hissimekanismista, joten hissikuiluja voidaan käyttää jatkuvasti, kun matkustajat nousevat koppiin ja poistuvat koppien sisältä sekä liikkuvat eri kerroksissa olevien näytöskohtausten läpi. Matkustajahenkilöautot, jotka ovat </w:t>
      </w:r>
      <w:r>
        <w:rPr>
          <w:color w:val="DCDCDC"/>
        </w:rPr>
        <w:t xml:space="preserve">automaattisia ohjattavia ajoneuvoja (AGV)</w:t>
      </w:r>
      <w:r>
        <w:t xml:space="preserve">, </w:t>
      </w:r>
      <w:r>
        <w:rPr>
          <w:color w:val="2F4F4F"/>
        </w:rPr>
        <w:t xml:space="preserve">liikkuvat pystysuuntaiseen kuiluun ja lukkiutuvat sinne </w:t>
      </w:r>
      <w:r>
        <w:t xml:space="preserve">ennen kuin hissi alkaa liikkua pystysuunnassa. Useita hissikuiluja käytetään matkustajien läpikulun parantamiseksi entisestään. </w:t>
      </w:r>
      <w:r>
        <w:rPr>
          <w:color w:val="556B2F"/>
        </w:rPr>
        <w:t xml:space="preserve">Nähtävyyden muutaman ylimmän "kerroksen" oviaukot ovat avoinna ulkoilmaan, </w:t>
      </w:r>
      <w:r>
        <w:t xml:space="preserve">joten matkustajat voivat </w:t>
      </w:r>
      <w:r>
        <w:rPr>
          <w:color w:val="6B8E23"/>
        </w:rPr>
        <w:t xml:space="preserve">katsella ulos rakenteen yläosasta</w:t>
      </w:r>
      <w:r>
        <w:t xml:space="preserve">.</w:t>
      </w:r>
    </w:p>
    <w:p>
      <w:r>
        <w:rPr>
          <w:b/>
        </w:rPr>
        <w:t xml:space="preserve">Kysymys 0</w:t>
      </w:r>
    </w:p>
    <w:p>
      <w:r>
        <w:t xml:space="preserve">Miten matkustajakopit on erotettu hissistä?</w:t>
      </w:r>
    </w:p>
    <w:p>
      <w:r>
        <w:rPr>
          <w:b/>
        </w:rPr>
        <w:t xml:space="preserve">Kysymys 1</w:t>
      </w:r>
    </w:p>
    <w:p>
      <w:r>
        <w:t xml:space="preserve">Minkä tyyppisiä ajoneuvoja matkustajakopit ovat?</w:t>
      </w:r>
    </w:p>
    <w:p>
      <w:r>
        <w:rPr>
          <w:b/>
        </w:rPr>
        <w:t xml:space="preserve">Kysymys 2</w:t>
      </w:r>
    </w:p>
    <w:p>
      <w:r>
        <w:t xml:space="preserve">Mihin toimiin ohjaamot ryhtyvät ennen kuin hissi alkaa liikkua?</w:t>
      </w:r>
    </w:p>
    <w:p>
      <w:r>
        <w:rPr>
          <w:b/>
        </w:rPr>
        <w:t xml:space="preserve">Kysymys 3</w:t>
      </w:r>
    </w:p>
    <w:p>
      <w:r>
        <w:t xml:space="preserve">Mitä erityistä ylimpien kerrosten oviaukoissa on?</w:t>
      </w:r>
    </w:p>
    <w:p>
      <w:r>
        <w:rPr>
          <w:b/>
        </w:rPr>
        <w:t xml:space="preserve">Kysymys 4</w:t>
      </w:r>
    </w:p>
    <w:p>
      <w:r>
        <w:t xml:space="preserve">Mitä tämä antaa ratsastajille mahdollisuuden tehdä huipulla?</w:t>
      </w:r>
    </w:p>
    <w:p>
      <w:r>
        <w:rPr>
          <w:b/>
        </w:rPr>
        <w:t xml:space="preserve">Tekstin numero 50</w:t>
      </w:r>
    </w:p>
    <w:p>
      <w:r>
        <w:t xml:space="preserve">New Yorkissa Rockefeller Centerissä sijaitsevan GE Buildingin </w:t>
      </w:r>
      <w:r>
        <w:t xml:space="preserve">67., 69. ja 70. tason </w:t>
      </w:r>
      <w:r>
        <w:rPr>
          <w:color w:val="A9A9A9"/>
        </w:rPr>
        <w:t xml:space="preserve">näköalatasanteille (joita </w:t>
      </w:r>
      <w:r>
        <w:t xml:space="preserve">kutsutaan </w:t>
      </w:r>
      <w:r>
        <w:rPr>
          <w:color w:val="DCDCDC"/>
        </w:rPr>
        <w:t xml:space="preserve">"Top of the Rockiksi") </w:t>
      </w:r>
      <w:r>
        <w:t xml:space="preserve">nousevat vieraat </w:t>
      </w:r>
      <w:r>
        <w:t xml:space="preserve">kulkevat </w:t>
      </w:r>
      <w:r>
        <w:rPr>
          <w:color w:val="2F4F4F"/>
        </w:rPr>
        <w:t xml:space="preserve">nopealla </w:t>
      </w:r>
      <w:r>
        <w:t xml:space="preserve">lasihissillä. Kun astut hyttiin, se näyttää tavalliselta hissimatkalta. Kun hytti kuitenkin lähtee liikkeelle, sisätilojen valot sammuvat ja hytin yläpuolella syttyy erityinen sininen valo. Tämä valaisee koko kuilun, joten matkustajat näkevät liikkuvan hissin lasikaton läpi, kun se nousee ja laskeutuu kuilun läpi. Musiikki soi ja </w:t>
      </w:r>
      <w:r>
        <w:rPr>
          <w:color w:val="556B2F"/>
        </w:rPr>
        <w:t xml:space="preserve">katossa näkyy myös erilaisia animaatioita</w:t>
      </w:r>
      <w:r>
        <w:t xml:space="preserve">. </w:t>
      </w:r>
      <w:r>
        <w:t xml:space="preserve">Koko ajomatka kestää </w:t>
      </w:r>
      <w:r>
        <w:rPr>
          <w:color w:val="6B8E23"/>
        </w:rPr>
        <w:t xml:space="preserve">noin 60 sekuntia</w:t>
      </w:r>
      <w:r>
        <w:t xml:space="preserve">.</w:t>
      </w:r>
    </w:p>
    <w:p>
      <w:r>
        <w:rPr>
          <w:b/>
        </w:rPr>
        <w:t xml:space="preserve">Kysymys 0</w:t>
      </w:r>
    </w:p>
    <w:p>
      <w:r>
        <w:t xml:space="preserve">Mikä on Rockerfeller Centerissä sijaitsevan GE Buildingin 67., 69. ja 70. kerroksen lempinimi?</w:t>
      </w:r>
    </w:p>
    <w:p>
      <w:r>
        <w:rPr>
          <w:b/>
        </w:rPr>
        <w:t xml:space="preserve">Kysymys 1</w:t>
      </w:r>
    </w:p>
    <w:p>
      <w:r>
        <w:t xml:space="preserve">Mitä nämä lattiat ovat?</w:t>
      </w:r>
    </w:p>
    <w:p>
      <w:r>
        <w:rPr>
          <w:b/>
        </w:rPr>
        <w:t xml:space="preserve">Kysymys 2</w:t>
      </w:r>
    </w:p>
    <w:p>
      <w:r>
        <w:t xml:space="preserve">Minkä tyyppinen hissi on käytössä?</w:t>
      </w:r>
    </w:p>
    <w:p>
      <w:r>
        <w:rPr>
          <w:b/>
        </w:rPr>
        <w:t xml:space="preserve">Kysymys 3</w:t>
      </w:r>
    </w:p>
    <w:p>
      <w:r>
        <w:t xml:space="preserve">Kuinka pitkä on lyhyt matka?</w:t>
      </w:r>
    </w:p>
    <w:p>
      <w:r>
        <w:rPr>
          <w:b/>
        </w:rPr>
        <w:t xml:space="preserve">Kysymys 4</w:t>
      </w:r>
    </w:p>
    <w:p>
      <w:r>
        <w:t xml:space="preserve">Erikoistehosteisiin kuuluu sinistä valoa, musiikkia ja mitä muuta?</w:t>
      </w:r>
    </w:p>
    <w:p>
      <w:r>
        <w:rPr>
          <w:b/>
        </w:rPr>
        <w:t xml:space="preserve">Tekstin numero 51</w:t>
      </w:r>
    </w:p>
    <w:p>
      <w:r>
        <w:t xml:space="preserve">Osa Kalifornian Anaheimin Disneylandissa ja Ranskan Pariisin Disneylandissa sijaitsevasta Haunted Mansion -nähtävyydestä </w:t>
      </w:r>
      <w:r>
        <w:rPr>
          <w:color w:val="A9A9A9"/>
        </w:rPr>
        <w:t xml:space="preserve">tapahtuu hississä</w:t>
      </w:r>
      <w:r>
        <w:t xml:space="preserve">. </w:t>
      </w:r>
      <w:r>
        <w:t xml:space="preserve">Ajelun </w:t>
      </w:r>
      <w:r>
        <w:rPr>
          <w:color w:val="DCDCDC"/>
        </w:rPr>
        <w:t xml:space="preserve">"venyttelyhuone" </w:t>
      </w:r>
      <w:r>
        <w:t xml:space="preserve">on itse asiassa hissi, joka kulkee alaspäin ja antaa pääsyn lyhyeen maanalaiseen tunneliin, joka johtaa muualle nähtävyyteen. </w:t>
      </w:r>
      <w:r>
        <w:rPr>
          <w:color w:val="2F4F4F"/>
        </w:rPr>
        <w:t xml:space="preserve">Hississä ei ole kattoa, ja sen kuilu on koristeltu näyttämään kartanon seiniltä</w:t>
      </w:r>
      <w:r>
        <w:t xml:space="preserve">. Koska </w:t>
      </w:r>
      <w:r>
        <w:t xml:space="preserve">kattoa ei ole, matkustajat näkevät kuilun seinät katsomalla ylöspäin, mikä antaa </w:t>
      </w:r>
      <w:r>
        <w:rPr>
          <w:color w:val="556B2F"/>
        </w:rPr>
        <w:t xml:space="preserve">illuusion huoneen venymisestä</w:t>
      </w:r>
      <w:r>
        <w:t xml:space="preserve">.</w:t>
      </w:r>
    </w:p>
    <w:p>
      <w:r>
        <w:rPr>
          <w:b/>
        </w:rPr>
        <w:t xml:space="preserve">Kysymys 0</w:t>
      </w:r>
    </w:p>
    <w:p>
      <w:r>
        <w:t xml:space="preserve"> Kalifornian Disneylandin kummituskartanolla ja Ranskan Pariisissa sijaitsevalla kartanolla on sama ominaisuus?</w:t>
      </w:r>
    </w:p>
    <w:p>
      <w:r>
        <w:rPr>
          <w:b/>
        </w:rPr>
        <w:t xml:space="preserve">Kysymys 1</w:t>
      </w:r>
    </w:p>
    <w:p>
      <w:r>
        <w:t xml:space="preserve">Mikä on sellaisen alueen nimi, joka on oikeastaan hissi?</w:t>
      </w:r>
    </w:p>
    <w:p>
      <w:r>
        <w:rPr>
          <w:b/>
        </w:rPr>
        <w:t xml:space="preserve">Kysymys 2</w:t>
      </w:r>
    </w:p>
    <w:p>
      <w:r>
        <w:t xml:space="preserve">Mitä hissin suunnitteluun sisältyy?</w:t>
      </w:r>
    </w:p>
    <w:p>
      <w:r>
        <w:rPr>
          <w:b/>
        </w:rPr>
        <w:t xml:space="preserve">Kysymys 3</w:t>
      </w:r>
    </w:p>
    <w:p>
      <w:r>
        <w:t xml:space="preserve">Mikä on näiden vaikutusten aiheuttama illuusio?</w:t>
      </w:r>
    </w:p>
    <w:p>
      <w:r>
        <w:br w:type="page"/>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docId:1304CECCD94CEF39DA4802002EB96BA2</keywords>
  <dc:description>generated by python-docx</dc:description>
  <lastModifiedBy/>
  <revision>1</revision>
  <dcterms:created xsi:type="dcterms:W3CDTF">2013-12-23T23:15:00.0000000Z</dcterms:created>
  <dcterms:modified xsi:type="dcterms:W3CDTF">2013-12-23T23:15:00.0000000Z</dcterms:modified>
  <category/>
</coreProperties>
</file>