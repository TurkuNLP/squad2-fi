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72</w:t>
      </w:r>
    </w:p>
    <w:p>
      <w:r>
        <w:rPr>
          <w:b/>
        </w:rPr>
        <w:t xml:space="preserve">Tekstin numero 0</w:t>
      </w:r>
    </w:p>
    <w:p>
      <w:r>
        <w:t xml:space="preserve">Klassinen musiikki on taidemusiikkia, joka on tuotettu tai jonka juuret ovat </w:t>
      </w:r>
      <w:r>
        <w:rPr>
          <w:color w:val="A9A9A9"/>
        </w:rPr>
        <w:t xml:space="preserve">länsimaisen </w:t>
      </w:r>
      <w:r>
        <w:rPr>
          <w:color w:val="DCDCDC"/>
        </w:rPr>
        <w:t xml:space="preserve">musiikin </w:t>
      </w:r>
      <w:r>
        <w:t xml:space="preserve">perinteissä</w:t>
      </w:r>
      <w:r>
        <w:t xml:space="preserve">, mukaan lukien sekä liturginen (uskonnollinen) että maallinen musiikki</w:t>
      </w:r>
      <w:r>
        <w:t xml:space="preserve">.</w:t>
      </w:r>
      <w:r>
        <w:t xml:space="preserve"> Vaikka samankaltaista termiä käytetään myös viittaamaan ajanjaksoon 1750-1820 (</w:t>
      </w:r>
      <w:r>
        <w:rPr>
          <w:color w:val="2F4F4F"/>
        </w:rPr>
        <w:t xml:space="preserve">klassinen kausi)</w:t>
      </w:r>
      <w:r>
        <w:t xml:space="preserve">, tämä artikkeli käsittelee laajaa ajanjaksoa suunnilleen 1100-luvulta nykypäivään, joka sisältää klassisen kauden ja useita muita ajanjaksoja. Tämän perinteen keskeiset normit kodifioitiin </w:t>
      </w:r>
      <w:r>
        <w:rPr>
          <w:color w:val="556B2F"/>
        </w:rPr>
        <w:t xml:space="preserve">vuosien 1550 ja 1900 välillä, </w:t>
      </w:r>
      <w:r>
        <w:t xml:space="preserve">joka tunnetaan nimellä common practice -kausi. Klassisen musiikin suuret aikajaksot ovat seuraavat: varhaismusiikin kausi, johon kuuluvat keskiajan (500-1400) ja renessanssin (</w:t>
      </w:r>
      <w:r>
        <w:rPr>
          <w:color w:val="6B8E23"/>
        </w:rPr>
        <w:t xml:space="preserve">1400-1600</w:t>
      </w:r>
      <w:r>
        <w:t xml:space="preserve">) aikakaudet; common practice -kausi, johon kuuluvat barokin (</w:t>
      </w:r>
      <w:r>
        <w:rPr>
          <w:color w:val="A0522D"/>
        </w:rPr>
        <w:t xml:space="preserve">1600-1750</w:t>
      </w:r>
      <w:r>
        <w:t xml:space="preserve">), klassismin (1750-1820) ja </w:t>
      </w:r>
      <w:r>
        <w:rPr>
          <w:color w:val="228B22"/>
        </w:rPr>
        <w:t xml:space="preserve">romantiikan </w:t>
      </w:r>
      <w:r>
        <w:t xml:space="preserve">aikakaudet (1804-1910); ja 1900-luku (1901-2000), johon kuuluvat moderni (</w:t>
      </w:r>
      <w:r>
        <w:rPr>
          <w:color w:val="191970"/>
        </w:rPr>
        <w:t xml:space="preserve">1890-1930), </w:t>
      </w:r>
      <w:r>
        <w:t xml:space="preserve">joka on päällekkäinen 1800-luvun lopun, korkeamodernein (1900-luvun puoliväli) ja nykyaikaisen tai postmodernin (1975-2015) aikakausien kanssa.</w:t>
      </w:r>
      <w:r>
        <w:t xml:space="preserve">[citation needed]</w:t>
      </w:r>
    </w:p>
    <w:p>
      <w:r>
        <w:rPr>
          <w:b/>
        </w:rPr>
        <w:t xml:space="preserve">Kysymys 0</w:t>
      </w:r>
    </w:p>
    <w:p>
      <w:r>
        <w:t xml:space="preserve">Mitä termiä käytetään viittaamaan ajanjaksoon 1750-1820?</w:t>
      </w:r>
    </w:p>
    <w:p>
      <w:r>
        <w:rPr>
          <w:b/>
        </w:rPr>
        <w:t xml:space="preserve">Kysymys 1</w:t>
      </w:r>
    </w:p>
    <w:p>
      <w:r>
        <w:t xml:space="preserve">Mitä vuosia kutsutaan renessanssikaudeksi?</w:t>
      </w:r>
    </w:p>
    <w:p>
      <w:r>
        <w:rPr>
          <w:b/>
        </w:rPr>
        <w:t xml:space="preserve">Kysymys 2</w:t>
      </w:r>
    </w:p>
    <w:p>
      <w:r>
        <w:t xml:space="preserve">Mitä vuosia kutsutaan barokkikaudeksi? </w:t>
      </w:r>
    </w:p>
    <w:p>
      <w:r>
        <w:rPr>
          <w:b/>
        </w:rPr>
        <w:t xml:space="preserve">Kysymys 3</w:t>
      </w:r>
    </w:p>
    <w:p>
      <w:r>
        <w:t xml:space="preserve">Mitä aikakautta kutsuttiin 1804-1910?</w:t>
      </w:r>
    </w:p>
    <w:p>
      <w:r>
        <w:rPr>
          <w:b/>
        </w:rPr>
        <w:t xml:space="preserve">Kysymys 4</w:t>
      </w:r>
    </w:p>
    <w:p>
      <w:r>
        <w:t xml:space="preserve">Mihin perinteeseen klassinen musiikki perustuu? </w:t>
      </w:r>
    </w:p>
    <w:p>
      <w:r>
        <w:rPr>
          <w:b/>
        </w:rPr>
        <w:t xml:space="preserve">Kysymys 5</w:t>
      </w:r>
    </w:p>
    <w:p>
      <w:r>
        <w:t xml:space="preserve">Minkä musiikkilajin perinteisiin klassinen musiikki perustuu?</w:t>
      </w:r>
    </w:p>
    <w:p>
      <w:r>
        <w:rPr>
          <w:b/>
        </w:rPr>
        <w:t xml:space="preserve">Kysymys 6</w:t>
      </w:r>
    </w:p>
    <w:p>
      <w:r>
        <w:t xml:space="preserve">Miksi kutsutaan ajanjaksoa 1750-1820?</w:t>
      </w:r>
    </w:p>
    <w:p>
      <w:r>
        <w:rPr>
          <w:b/>
        </w:rPr>
        <w:t xml:space="preserve">Kysymys 7</w:t>
      </w:r>
    </w:p>
    <w:p>
      <w:r>
        <w:t xml:space="preserve">Mikä ajanjakso tunnetaan yhteisenä käytäntökautena?</w:t>
      </w:r>
    </w:p>
    <w:p>
      <w:r>
        <w:rPr>
          <w:b/>
        </w:rPr>
        <w:t xml:space="preserve">Kysymys 8</w:t>
      </w:r>
    </w:p>
    <w:p>
      <w:r>
        <w:t xml:space="preserve">Milloin oli moderni aikakausi?</w:t>
      </w:r>
    </w:p>
    <w:p>
      <w:r>
        <w:rPr>
          <w:b/>
        </w:rPr>
        <w:t xml:space="preserve">Teksti numero 1</w:t>
      </w:r>
    </w:p>
    <w:p>
      <w:r>
        <w:t xml:space="preserve">Eurooppalaisen taidemusiikin erottaa monista muista ei-eurooppalaisista ja populaarimusiikin muodoista suurelta osin </w:t>
      </w:r>
      <w:r>
        <w:rPr>
          <w:color w:val="A9A9A9"/>
        </w:rPr>
        <w:t xml:space="preserve">sen </w:t>
      </w:r>
      <w:r>
        <w:rPr>
          <w:color w:val="DCDCDC"/>
        </w:rPr>
        <w:t xml:space="preserve">noin 1500-luvulta lähtien </w:t>
      </w:r>
      <w:r>
        <w:t xml:space="preserve">käytössä ollut </w:t>
      </w:r>
      <w:r>
        <w:rPr>
          <w:color w:val="A9A9A9"/>
        </w:rPr>
        <w:t xml:space="preserve">nuotinnusjärjestelmä</w:t>
      </w:r>
      <w:r>
        <w:t xml:space="preserve">. </w:t>
      </w:r>
      <w:r>
        <w:t xml:space="preserve">Säveltäjät käyttävät </w:t>
      </w:r>
      <w:r>
        <w:rPr>
          <w:color w:val="2F4F4F"/>
        </w:rPr>
        <w:t xml:space="preserve">länsimaista nuottiviivamerkintää </w:t>
      </w:r>
      <w:r>
        <w:t xml:space="preserve">määrittelemään esittäjälle musiikkikappaleen sävelkorkeudet (esim. melodiat, bassolinjat ja/tai soinnut), tempon, tahdin ja rytmin. Tämä jättää vähemmän tilaa </w:t>
      </w:r>
      <w:r>
        <w:rPr>
          <w:color w:val="556B2F"/>
        </w:rPr>
        <w:t xml:space="preserve">improvisaatiolle </w:t>
      </w:r>
      <w:r>
        <w:t xml:space="preserve">ja ad libitum -koristelulle, joita kuulee usein ei-eurooppalaisessa taidemusiikissa ja populaarimusiikin tyyleissä, kuten </w:t>
      </w:r>
      <w:r>
        <w:rPr>
          <w:color w:val="6B8E23"/>
        </w:rPr>
        <w:t xml:space="preserve">jazzissa ja bluesissa</w:t>
      </w:r>
      <w:r>
        <w:t xml:space="preserve">. </w:t>
      </w:r>
      <w:r>
        <w:t xml:space="preserve">Toinen ero on se, että kun useimmat populaarimusiikin tyylit soveltuvat laulumuotoon, klassisessa musiikissa on kehitetty hyvin kehittyneitä instrumentaalimusiikin muotoja, kuten konsertto, sinfonia ja sonaatti, sekä vokaali- ja instrumentaalimusiikin sekamuotoja, kuten ooppera, jotka ovat hyvin </w:t>
      </w:r>
      <w:r>
        <w:rPr>
          <w:color w:val="A0522D"/>
        </w:rPr>
        <w:t xml:space="preserve">monimutkaisia, </w:t>
      </w:r>
      <w:r>
        <w:t xml:space="preserve">koska ne on kirjoitettu muistiin</w:t>
      </w:r>
      <w:r>
        <w:t xml:space="preserve">.</w:t>
      </w:r>
    </w:p>
    <w:p>
      <w:r>
        <w:rPr>
          <w:b/>
        </w:rPr>
        <w:t xml:space="preserve">Kysymys 0</w:t>
      </w:r>
    </w:p>
    <w:p>
      <w:r>
        <w:t xml:space="preserve">Miten eurooppalainen taidemusiikki eroaa ei-eurooppalaisesta ja populaarimusiikista?</w:t>
      </w:r>
    </w:p>
    <w:p>
      <w:r>
        <w:rPr>
          <w:b/>
        </w:rPr>
        <w:t xml:space="preserve">Kysymys 1</w:t>
      </w:r>
    </w:p>
    <w:p>
      <w:r>
        <w:t xml:space="preserve">Millä menetelmällä säveltäjät määrittelevät esittäjälle sävelkorkeudet, tempon, tahdin ja rytmin?</w:t>
      </w:r>
    </w:p>
    <w:p>
      <w:r>
        <w:rPr>
          <w:b/>
        </w:rPr>
        <w:t xml:space="preserve">Kysymys 2</w:t>
      </w:r>
    </w:p>
    <w:p>
      <w:r>
        <w:t xml:space="preserve">Missä suosituissa tyyleissä harjoitetaan improvisointia ja ad libitum -koristelua?</w:t>
      </w:r>
    </w:p>
    <w:p>
      <w:r>
        <w:rPr>
          <w:b/>
        </w:rPr>
        <w:t xml:space="preserve">Kysymys 3</w:t>
      </w:r>
    </w:p>
    <w:p>
      <w:r>
        <w:t xml:space="preserve">Koska klassinen musiikki on kirjoitettu ylös, se voi saavuttaa korkean tason, mikä? </w:t>
      </w:r>
    </w:p>
    <w:p>
      <w:r>
        <w:rPr>
          <w:b/>
        </w:rPr>
        <w:t xml:space="preserve">Kysymys 4</w:t>
      </w:r>
    </w:p>
    <w:p>
      <w:r>
        <w:t xml:space="preserve">Miten eurooppalainen taidemusiikki eroaa monista muista musiikin muodoista?</w:t>
      </w:r>
    </w:p>
    <w:p>
      <w:r>
        <w:rPr>
          <w:b/>
        </w:rPr>
        <w:t xml:space="preserve">Kysymys 5</w:t>
      </w:r>
    </w:p>
    <w:p>
      <w:r>
        <w:t xml:space="preserve">Kuinka kauan nuottiviivajärjestelmä on ollut käytössä?</w:t>
      </w:r>
    </w:p>
    <w:p>
      <w:r>
        <w:rPr>
          <w:b/>
        </w:rPr>
        <w:t xml:space="preserve">Kysymys 6</w:t>
      </w:r>
    </w:p>
    <w:p>
      <w:r>
        <w:t xml:space="preserve">Jazzissa ja bluesissa käytetään ad libitum ja mitä muita koristeita? </w:t>
      </w:r>
    </w:p>
    <w:p>
      <w:r>
        <w:rPr>
          <w:b/>
        </w:rPr>
        <w:t xml:space="preserve">Kysymys 7</w:t>
      </w:r>
    </w:p>
    <w:p>
      <w:r>
        <w:t xml:space="preserve">Klassinen musiikki voi saavuttaa korkean tason mitä?</w:t>
      </w:r>
    </w:p>
    <w:p>
      <w:r>
        <w:rPr>
          <w:b/>
        </w:rPr>
        <w:t xml:space="preserve">Teksti numero 2</w:t>
      </w:r>
    </w:p>
    <w:p>
      <w:r>
        <w:t xml:space="preserve">Termi "</w:t>
      </w:r>
      <w:r>
        <w:rPr>
          <w:color w:val="A9A9A9"/>
        </w:rPr>
        <w:t xml:space="preserve">klassinen musiikki" </w:t>
      </w:r>
      <w:r>
        <w:t xml:space="preserve">ilmestyi vasta </w:t>
      </w:r>
      <w:r>
        <w:rPr>
          <w:color w:val="DCDCDC"/>
        </w:rPr>
        <w:t xml:space="preserve">1800-luvun alussa, jolloin </w:t>
      </w:r>
      <w:r>
        <w:rPr>
          <w:color w:val="2F4F4F"/>
        </w:rPr>
        <w:t xml:space="preserve">Johann Sebastian Bachista Beethoveniin ulottuva ajanjakso </w:t>
      </w:r>
      <w:r>
        <w:t xml:space="preserve">yritettiin kanonisoida selkeästi </w:t>
      </w:r>
      <w:r>
        <w:rPr>
          <w:color w:val="556B2F"/>
        </w:rPr>
        <w:t xml:space="preserve">kulta-aikana</w:t>
      </w:r>
      <w:r>
        <w:t xml:space="preserve">. </w:t>
      </w:r>
      <w:r>
        <w:t xml:space="preserve">Varhaisin </w:t>
      </w:r>
      <w:r>
        <w:rPr>
          <w:color w:val="6B8E23"/>
        </w:rPr>
        <w:t xml:space="preserve">Oxford English Dictionaryn</w:t>
      </w:r>
      <w:r>
        <w:t xml:space="preserve"> tallentama maininta "klassisesta musiikista" on </w:t>
      </w:r>
      <w:r>
        <w:t xml:space="preserve">noin</w:t>
      </w:r>
      <w:r>
        <w:rPr>
          <w:color w:val="A0522D"/>
        </w:rPr>
        <w:t xml:space="preserve">1836</w:t>
      </w:r>
      <w:r>
        <w:t xml:space="preserve"> .</w:t>
      </w:r>
    </w:p>
    <w:p>
      <w:r>
        <w:rPr>
          <w:b/>
        </w:rPr>
        <w:t xml:space="preserve">Kysymys 0</w:t>
      </w:r>
    </w:p>
    <w:p>
      <w:r>
        <w:t xml:space="preserve">Milloin termi "klassinen musiikki" ilmestyi? </w:t>
      </w:r>
    </w:p>
    <w:p>
      <w:r>
        <w:rPr>
          <w:b/>
        </w:rPr>
        <w:t xml:space="preserve">Kysymys 1</w:t>
      </w:r>
    </w:p>
    <w:p>
      <w:r>
        <w:t xml:space="preserve">Mitä ajanjaksoa kutsutaan "kultaiseksi ajaksi"?</w:t>
      </w:r>
    </w:p>
    <w:p>
      <w:r>
        <w:rPr>
          <w:b/>
        </w:rPr>
        <w:t xml:space="preserve">Kysymys 2</w:t>
      </w:r>
    </w:p>
    <w:p>
      <w:r>
        <w:t xml:space="preserve">Mikä vuosi on varhaisin maininta "klassisesta musiikista"?</w:t>
      </w:r>
    </w:p>
    <w:p>
      <w:r>
        <w:rPr>
          <w:b/>
        </w:rPr>
        <w:t xml:space="preserve">Kysymys 3</w:t>
      </w:r>
    </w:p>
    <w:p>
      <w:r>
        <w:t xml:space="preserve">Missä kirjassa on varhaisin viittaus "klassiseen musiikkiin"?</w:t>
      </w:r>
    </w:p>
    <w:p>
      <w:r>
        <w:rPr>
          <w:b/>
        </w:rPr>
        <w:t xml:space="preserve">Kysymys 4</w:t>
      </w:r>
    </w:p>
    <w:p>
      <w:r>
        <w:t xml:space="preserve">Mikä termi esiintyi vasta 1800-luvun alussa?</w:t>
      </w:r>
    </w:p>
    <w:p>
      <w:r>
        <w:rPr>
          <w:b/>
        </w:rPr>
        <w:t xml:space="preserve">Kysymys 5</w:t>
      </w:r>
    </w:p>
    <w:p>
      <w:r>
        <w:t xml:space="preserve">Minkä "aikakauden" aikana Johann Sebastian Bachista Beethoveniin?</w:t>
      </w:r>
    </w:p>
    <w:p>
      <w:r>
        <w:rPr>
          <w:b/>
        </w:rPr>
        <w:t xml:space="preserve">Kysymys 6</w:t>
      </w:r>
    </w:p>
    <w:p>
      <w:r>
        <w:t xml:space="preserve">Mikä vuosi oli varhaisin maininta klassisesta musiikista?</w:t>
      </w:r>
    </w:p>
    <w:p>
      <w:r>
        <w:rPr>
          <w:b/>
        </w:rPr>
        <w:t xml:space="preserve">Kysymys 7</w:t>
      </w:r>
    </w:p>
    <w:p>
      <w:r>
        <w:t xml:space="preserve">Missä kirjassa oli varhaisin viittaus klassiseen musiikkiin?</w:t>
      </w:r>
    </w:p>
    <w:p>
      <w:r>
        <w:rPr>
          <w:b/>
        </w:rPr>
        <w:t xml:space="preserve">Teksti numero 3</w:t>
      </w:r>
    </w:p>
    <w:p>
      <w:r>
        <w:t xml:space="preserve">Koska klassisen musiikin tyylilajit ovat hyvin erilaisia, ja ne vaihtelevat keskiaikaisesta </w:t>
      </w:r>
      <w:r>
        <w:rPr>
          <w:color w:val="A9A9A9"/>
        </w:rPr>
        <w:t xml:space="preserve">munkkien</w:t>
      </w:r>
      <w:r>
        <w:t xml:space="preserve"> laulamasta tavallisesta laulusta </w:t>
      </w:r>
      <w:r>
        <w:t xml:space="preserve">1700- ja 1800-lukujen klassisiin ja romanttisiin orkesterisinfonioihin ja </w:t>
      </w:r>
      <w:r>
        <w:t xml:space="preserve">1900-luvun </w:t>
      </w:r>
      <w:r>
        <w:t xml:space="preserve">avantgardistisiin atonaalisiin sävellyksiin </w:t>
      </w:r>
      <w:r>
        <w:rPr>
          <w:color w:val="DCDCDC"/>
        </w:rPr>
        <w:t xml:space="preserve">soolopianolle</w:t>
      </w:r>
      <w:r>
        <w:t xml:space="preserve">, on vaikea luetella ominaisuuksia, jotka voidaan liittää kaikkiin tämäntyyppisiin teoksiin. </w:t>
      </w:r>
      <w:r>
        <w:rPr>
          <w:color w:val="2F4F4F"/>
        </w:rPr>
        <w:t xml:space="preserve">Klassisessa musiikissa on kuitenkin </w:t>
      </w:r>
      <w:r>
        <w:t xml:space="preserve">piirteitä</w:t>
      </w:r>
      <w:r>
        <w:t xml:space="preserve">, joita on vain harvoissa tai ei lainkaan muissa musiikkilajeissa, kuten </w:t>
      </w:r>
      <w:r>
        <w:rPr>
          <w:color w:val="556B2F"/>
        </w:rPr>
        <w:t xml:space="preserve">painetun partituurin käyttö ja hyvin monimutkaisten instrumentaaliteosten </w:t>
      </w:r>
      <w:r>
        <w:t xml:space="preserve">(esim. fuuga) </w:t>
      </w:r>
      <w:r>
        <w:rPr>
          <w:color w:val="556B2F"/>
        </w:rPr>
        <w:t xml:space="preserve">esittäminen. </w:t>
      </w:r>
      <w:r>
        <w:t xml:space="preserve">Vaikka </w:t>
      </w:r>
      <w:r>
        <w:rPr>
          <w:color w:val="6B8E23"/>
        </w:rPr>
        <w:t xml:space="preserve">sinfoniaa </w:t>
      </w:r>
      <w:r>
        <w:t xml:space="preserve">ei ollut olemassa </w:t>
      </w:r>
      <w:r>
        <w:rPr>
          <w:color w:val="A0522D"/>
        </w:rPr>
        <w:t xml:space="preserve">koko klassisen musiikin aikana</w:t>
      </w:r>
      <w:r>
        <w:t xml:space="preserve">, 1700-luvun puolivälistä 2000-luvulle </w:t>
      </w:r>
      <w:r>
        <w:rPr>
          <w:color w:val="228B22"/>
        </w:rPr>
        <w:t xml:space="preserve">sinfoniayhtyeestä - ja </w:t>
      </w:r>
      <w:r>
        <w:t xml:space="preserve">sille kirjoitetuista teoksista - on tullut klassisen musiikin tunnusmerkki</w:t>
      </w:r>
      <w:r>
        <w:t xml:space="preserve">.</w:t>
      </w:r>
    </w:p>
    <w:p>
      <w:r>
        <w:rPr>
          <w:b/>
        </w:rPr>
        <w:t xml:space="preserve">Kysymys 0</w:t>
      </w:r>
    </w:p>
    <w:p>
      <w:r>
        <w:t xml:space="preserve">Kuka lauloi keskiaikaisia lauluja?</w:t>
      </w:r>
    </w:p>
    <w:p>
      <w:r>
        <w:rPr>
          <w:b/>
        </w:rPr>
        <w:t xml:space="preserve">Kysymys 1</w:t>
      </w:r>
    </w:p>
    <w:p>
      <w:r>
        <w:t xml:space="preserve">Avantgardistiset atonaaliset sävellykset kirjoitettiin mille soittimelle?</w:t>
      </w:r>
    </w:p>
    <w:p>
      <w:r>
        <w:rPr>
          <w:b/>
        </w:rPr>
        <w:t xml:space="preserve">Kysymys 2</w:t>
      </w:r>
    </w:p>
    <w:p>
      <w:r>
        <w:t xml:space="preserve">Mitä kahta klassisen musiikin ominaisuutta ei voida yhdistää muihin musiikinlajeihin?</w:t>
      </w:r>
    </w:p>
    <w:p>
      <w:r>
        <w:rPr>
          <w:b/>
        </w:rPr>
        <w:t xml:space="preserve">Kysymys 3</w:t>
      </w:r>
    </w:p>
    <w:p>
      <w:r>
        <w:t xml:space="preserve">Minkä ajanjakson aikana sinfoniaa ei ollut olemassa?</w:t>
      </w:r>
    </w:p>
    <w:p>
      <w:r>
        <w:rPr>
          <w:b/>
        </w:rPr>
        <w:t xml:space="preserve">Kysymys 4</w:t>
      </w:r>
    </w:p>
    <w:p>
      <w:r>
        <w:t xml:space="preserve">Mikä on tullut klassisen musiikin ominaispiirteeksi?</w:t>
      </w:r>
    </w:p>
    <w:p>
      <w:r>
        <w:rPr>
          <w:b/>
        </w:rPr>
        <w:t xml:space="preserve">Kysymys 5</w:t>
      </w:r>
    </w:p>
    <w:p>
      <w:r>
        <w:t xml:space="preserve">Mitä ei ollut olemassa koko klassisen musiikin aikana?</w:t>
      </w:r>
    </w:p>
    <w:p>
      <w:r>
        <w:rPr>
          <w:b/>
        </w:rPr>
        <w:t xml:space="preserve">Kysymys 6</w:t>
      </w:r>
    </w:p>
    <w:p>
      <w:r>
        <w:t xml:space="preserve">Mille on ominaista painetun partituurin käyttö ja hyvin monimutkaisten instrumentaaliteosten esittäminen?</w:t>
      </w:r>
    </w:p>
    <w:p>
      <w:r>
        <w:rPr>
          <w:b/>
        </w:rPr>
        <w:t xml:space="preserve">Kysymys 7</w:t>
      </w:r>
    </w:p>
    <w:p>
      <w:r>
        <w:t xml:space="preserve">Kuka lauloi keskiaikaisia lauluja?</w:t>
      </w:r>
    </w:p>
    <w:p>
      <w:r>
        <w:rPr>
          <w:b/>
        </w:rPr>
        <w:t xml:space="preserve">Teksti numero 4</w:t>
      </w:r>
    </w:p>
    <w:p>
      <w:r>
        <w:t xml:space="preserve">Klassisen musiikin keskeinen piirre, joka erottaa sen populaarimusiikista ja kansanmusiikista, on se, että ohjelmisto on yleensä kirjoitettu muistiin nuottikirjoituksella, jolloin syntyy musiikillinen osa tai partituuri. Partituurissa määritellään yleensä </w:t>
      </w:r>
      <w:r>
        <w:rPr>
          <w:color w:val="A9A9A9"/>
        </w:rPr>
        <w:t xml:space="preserve">rytmin </w:t>
      </w:r>
      <w:r>
        <w:t xml:space="preserve">ja sävelkorkeuden </w:t>
      </w:r>
      <w:r>
        <w:t xml:space="preserve">yksityiskohdat </w:t>
      </w:r>
      <w:r>
        <w:t xml:space="preserve">sekä, jos mukana on kaksi tai useampia muusikoita (laulajia tai soittajia), eri osien yhteensovittaminen. Nuottien kirjallinen laatu on mahdollistanut niiden sisältämän korkean monimutkaisuustason: Esimerkiksi </w:t>
      </w:r>
      <w:r>
        <w:rPr>
          <w:color w:val="DCDCDC"/>
        </w:rPr>
        <w:t xml:space="preserve">J.S. Bachin </w:t>
      </w:r>
      <w:r>
        <w:t xml:space="preserve">fuugoissa yhdistyvät hämmästyttävällä tavalla rohkeasti erottuvat melodialinjat, jotka kietoutuvat kontrapunktisesti yhteen ja luovat kuitenkin johdonmukaisen harmonisen logiikan, joka olisi mahdotonta </w:t>
      </w:r>
      <w:r>
        <w:rPr>
          <w:color w:val="2F4F4F"/>
        </w:rPr>
        <w:t xml:space="preserve">elävän improvisaation </w:t>
      </w:r>
      <w:r>
        <w:t xml:space="preserve">kuumuudessa</w:t>
      </w:r>
      <w:r>
        <w:t xml:space="preserve">. </w:t>
      </w:r>
      <w:r>
        <w:rPr>
          <w:color w:val="556B2F"/>
        </w:rPr>
        <w:t xml:space="preserve">Kirjallisen notaation </w:t>
      </w:r>
      <w:r>
        <w:t xml:space="preserve">käyttö </w:t>
      </w:r>
      <w:r>
        <w:t xml:space="preserve">säilyttää myös teosten tallenteen ja antaa klassisen musiikin soittajille mahdollisuuden esittää vuosisatojen takaista musiikkia. Nuotinnuksen avulla 2000-luvun esittäjät voivat laulaa 1300-luvun renessanssiajan kuoroteoksen tai 1700-luvun barokkikonserton niin, että monet musiikin piirteet (melodiat, sanat, muodot ja rytmit) toistuvat.</w:t>
      </w:r>
    </w:p>
    <w:p>
      <w:r>
        <w:rPr>
          <w:b/>
        </w:rPr>
        <w:t xml:space="preserve">Kysymys 0</w:t>
      </w:r>
    </w:p>
    <w:p>
      <w:r>
        <w:t xml:space="preserve">J.S. Bachin fuugat luovat johdonmukaisen harmonisen logiikan, joka olisi mahdoton minkä muun musiikkityylin kohdalla?</w:t>
      </w:r>
    </w:p>
    <w:p>
      <w:r>
        <w:rPr>
          <w:b/>
        </w:rPr>
        <w:t xml:space="preserve">Kysymys 1</w:t>
      </w:r>
    </w:p>
    <w:p>
      <w:r>
        <w:t xml:space="preserve">Partituuri määrittää, miten eri osat koordinoidaan, sävelkorkeus ja mitä muita yksityiskohtia?</w:t>
      </w:r>
    </w:p>
    <w:p>
      <w:r>
        <w:rPr>
          <w:b/>
        </w:rPr>
        <w:t xml:space="preserve">Kysymys 2</w:t>
      </w:r>
    </w:p>
    <w:p>
      <w:r>
        <w:t xml:space="preserve">Mikä on mahdollistanut sen, että klassiset muusikot voivat esittää vuosisatojen takaista musiikkia?</w:t>
      </w:r>
    </w:p>
    <w:p>
      <w:r>
        <w:rPr>
          <w:b/>
        </w:rPr>
        <w:t xml:space="preserve">Kysymys 3</w:t>
      </w:r>
    </w:p>
    <w:p>
      <w:r>
        <w:t xml:space="preserve">Kenen fuugoissa onnistutaan yhdistämään rohkeasti erottuvat melodialinjat?</w:t>
      </w:r>
    </w:p>
    <w:p>
      <w:r>
        <w:rPr>
          <w:b/>
        </w:rPr>
        <w:t xml:space="preserve">Teksti numero 5</w:t>
      </w:r>
    </w:p>
    <w:p>
      <w:r>
        <w:t xml:space="preserve">Tästä huolimatta partituurissa ei anneta täydellisiä ja tarkkoja ohjeita </w:t>
      </w:r>
      <w:r>
        <w:rPr>
          <w:color w:val="A9A9A9"/>
        </w:rPr>
        <w:t xml:space="preserve">historiallisen teoksen esittämiseen</w:t>
      </w:r>
      <w:r>
        <w:t xml:space="preserve">. Vaikka tempo on kirjoitettu italialaisella ohjeella (esim. Allegro), emme tiedä tarkalleen, kuinka nopeasti teos pitäisi soittaa. Myöskään </w:t>
      </w:r>
      <w:r>
        <w:rPr>
          <w:color w:val="DCDCDC"/>
        </w:rPr>
        <w:t xml:space="preserve">barokin aikakaudella </w:t>
      </w:r>
      <w:r>
        <w:t xml:space="preserve">monissa teoksissa, jotka suunniteltiin basso continuon säestystä varten, ei määritellä, mitkä soittimet soittavat säestystä tai miten sointusoittimen (cembalo, luuttu jne.) tulisi soittaa sointuja, joita ei ole merkitty sointusäestysosaan (ainoastaan bassoosan alla olevaa figuroitua bassosymbolia käytetään opastamaan sointusäestystä soittavaa esittäjää). Esiintyjällä ja/tai kapellimestarilla on useita mahdollisuuksia musiikilliseen ilmaisuun ja tulkintaan nuottikappaleessa, mukaan lukien melodian fraseeraus, fermatojen (</w:t>
      </w:r>
      <w:r>
        <w:rPr>
          <w:color w:val="2F4F4F"/>
        </w:rPr>
        <w:t xml:space="preserve">pidettyjen nuottien</w:t>
      </w:r>
      <w:r>
        <w:t xml:space="preserve">) tai taukojen kesto sekä efektien, kuten vibraton tai glissandon, käyttö (tai käyttämättä jättäminen) (nämä efektit ovat mahdollisia erilaisilla jousi-, vaski- ja puupuhaltimilla sekä </w:t>
      </w:r>
      <w:r>
        <w:rPr>
          <w:color w:val="556B2F"/>
        </w:rPr>
        <w:t xml:space="preserve">ihmisäänellä</w:t>
      </w:r>
      <w:r>
        <w:t xml:space="preserve">).</w:t>
      </w:r>
    </w:p>
    <w:p>
      <w:r>
        <w:rPr>
          <w:b/>
        </w:rPr>
        <w:t xml:space="preserve">Kysymys 0</w:t>
      </w:r>
    </w:p>
    <w:p>
      <w:r>
        <w:t xml:space="preserve">Pisteet eivät anna täydellisiä ja tarkkoja ohjeita siitä, miten mitä tehdään?</w:t>
      </w:r>
    </w:p>
    <w:p>
      <w:r>
        <w:rPr>
          <w:b/>
        </w:rPr>
        <w:t xml:space="preserve">Kysymys 1</w:t>
      </w:r>
    </w:p>
    <w:p>
      <w:r>
        <w:t xml:space="preserve">Millä aikakaudella monet teokset suunniteltiin basso continuon säestykselle? </w:t>
      </w:r>
    </w:p>
    <w:p>
      <w:r>
        <w:rPr>
          <w:b/>
        </w:rPr>
        <w:t xml:space="preserve">Kysymys 2</w:t>
      </w:r>
    </w:p>
    <w:p>
      <w:r>
        <w:t xml:space="preserve">Vibrato ja glissando ovat mahdollisia jousi-, vaski- ja puupuhaltimilla sekä millä muulla soittimella?</w:t>
      </w:r>
    </w:p>
    <w:p>
      <w:r>
        <w:rPr>
          <w:b/>
        </w:rPr>
        <w:t xml:space="preserve">Kysymys 3</w:t>
      </w:r>
    </w:p>
    <w:p>
      <w:r>
        <w:t xml:space="preserve">Mitä ovat fermatat?</w:t>
      </w:r>
    </w:p>
    <w:p>
      <w:r>
        <w:rPr>
          <w:b/>
        </w:rPr>
        <w:t xml:space="preserve">Teksti numero 6</w:t>
      </w:r>
    </w:p>
    <w:p>
      <w:r>
        <w:t xml:space="preserve">Vaikka klassinen musiikki on 2000-luvulla menettänyt suurimman osan musiikillisen </w:t>
      </w:r>
      <w:r>
        <w:rPr>
          <w:color w:val="A9A9A9"/>
        </w:rPr>
        <w:t xml:space="preserve">improvisaation </w:t>
      </w:r>
      <w:r>
        <w:t xml:space="preserve">perinteestään </w:t>
      </w:r>
      <w:r>
        <w:t xml:space="preserve">barokista romantiikkaan, on olemassa esimerkkejä esiintyjistä, jotka pystyivät improvisoimaan aikakautensa tyyliin. Barokin aikakaudella </w:t>
      </w:r>
      <w:r>
        <w:rPr>
          <w:color w:val="DCDCDC"/>
        </w:rPr>
        <w:t xml:space="preserve">urkujen soittajat </w:t>
      </w:r>
      <w:r>
        <w:t xml:space="preserve">improvisoivat preludeja, cembaloa soittavat kosketinsoittajat improvisoivat sointuja basso continuo-osuuden bassosävelten alapuolella olevista figuroiduista bassosymboleista, ja sekä laulu- että </w:t>
      </w:r>
      <w:r>
        <w:rPr>
          <w:color w:val="2F4F4F"/>
        </w:rPr>
        <w:t xml:space="preserve">instrumentaalisoittajat </w:t>
      </w:r>
      <w:r>
        <w:t xml:space="preserve">improvisoivat musiikillisia koristeita. </w:t>
      </w:r>
      <w:r>
        <w:rPr>
          <w:color w:val="556B2F"/>
        </w:rPr>
        <w:t xml:space="preserve">J.S. Bach </w:t>
      </w:r>
      <w:r>
        <w:t xml:space="preserve">oli erityisen tunnettu monimutkaisista improvisaatioistaan</w:t>
      </w:r>
      <w:r>
        <w:rPr>
          <w:color w:val="556B2F"/>
        </w:rPr>
        <w:t xml:space="preserve">.</w:t>
      </w:r>
      <w:r>
        <w:t xml:space="preserve"> Klassisen musiikin aikakaudella säveltäjä-esiintyjä Mozart oli tunnettu </w:t>
      </w:r>
      <w:r>
        <w:rPr>
          <w:color w:val="6B8E23"/>
        </w:rPr>
        <w:t xml:space="preserve">kyvystään improvisoida melodioita eri tyyleillä</w:t>
      </w:r>
      <w:r>
        <w:t xml:space="preserve">. Klassisen aikakauden aikana jotkut virtuoosisolistit improvisoivat konserton kadenssiosuuksia. Romantiikan aikakaudella Beethoven improvisoi pianolla. Lisätietoja on kohdassa Improvisaatio.</w:t>
      </w:r>
    </w:p>
    <w:p>
      <w:r>
        <w:rPr>
          <w:b/>
        </w:rPr>
        <w:t xml:space="preserve">Kysymys 0</w:t>
      </w:r>
    </w:p>
    <w:p>
      <w:r>
        <w:t xml:space="preserve">Klassinen musiikki on 2000-luvulla menettänyt suurimman osan musiikillisesta perinteestään. Mikä?</w:t>
      </w:r>
    </w:p>
    <w:p>
      <w:r>
        <w:rPr>
          <w:b/>
        </w:rPr>
        <w:t xml:space="preserve">Kysymys 1</w:t>
      </w:r>
    </w:p>
    <w:p>
      <w:r>
        <w:t xml:space="preserve">Kuka improvisoi preludeja barokin aikana?</w:t>
      </w:r>
    </w:p>
    <w:p>
      <w:r>
        <w:rPr>
          <w:b/>
        </w:rPr>
        <w:t xml:space="preserve">Kysymys 2</w:t>
      </w:r>
    </w:p>
    <w:p>
      <w:r>
        <w:t xml:space="preserve">Kuka improvisoi musiikillisia ornamentteja barokin aikana?</w:t>
      </w:r>
    </w:p>
    <w:p>
      <w:r>
        <w:rPr>
          <w:b/>
        </w:rPr>
        <w:t xml:space="preserve">Kysymys 3</w:t>
      </w:r>
    </w:p>
    <w:p>
      <w:r>
        <w:t xml:space="preserve">Kuka oli tunnettu monimutkaisista improvisaatioistaan?</w:t>
      </w:r>
    </w:p>
    <w:p>
      <w:r>
        <w:rPr>
          <w:b/>
        </w:rPr>
        <w:t xml:space="preserve">Kysymys 4</w:t>
      </w:r>
    </w:p>
    <w:p>
      <w:r>
        <w:t xml:space="preserve">Mistä Mozart oli tunnettu?</w:t>
      </w:r>
    </w:p>
    <w:p>
      <w:r>
        <w:rPr>
          <w:b/>
        </w:rPr>
        <w:t xml:space="preserve">Teksti numero 7</w:t>
      </w:r>
    </w:p>
    <w:p>
      <w:r>
        <w:t xml:space="preserve">Useimmissa klassisen musiikin teoksissa nykyisin käytetyt soittimet on keksitty suurelta osin ennen </w:t>
      </w:r>
      <w:r>
        <w:rPr>
          <w:color w:val="A9A9A9"/>
        </w:rPr>
        <w:t xml:space="preserve">1800-luvun puoliväliä </w:t>
      </w:r>
      <w:r>
        <w:t xml:space="preserve">(usein paljon aikaisemmin) ja ne on kodifioitu 1700- ja 1800-luvuilla. Ne koostuvat orkesterin tai konserttiorkesterin soittimista sekä useista muista soolosoittimista (kuten pianosta, cembalosta ja uruista). </w:t>
      </w:r>
      <w:r>
        <w:rPr>
          <w:color w:val="DCDCDC"/>
        </w:rPr>
        <w:t xml:space="preserve">Sinfoniaorkesteri </w:t>
      </w:r>
      <w:r>
        <w:t xml:space="preserve">on laajimmin tunnettu klassisen musiikin väline, ja siihen kuuluu jousi-, puupuhallin-, </w:t>
      </w:r>
      <w:r>
        <w:rPr>
          <w:color w:val="2F4F4F"/>
        </w:rPr>
        <w:t xml:space="preserve">puhallin-</w:t>
      </w:r>
      <w:r>
        <w:t xml:space="preserve">,</w:t>
      </w:r>
      <w:r>
        <w:rPr>
          <w:color w:val="2F4F4F"/>
        </w:rPr>
        <w:t xml:space="preserve"> vaski- </w:t>
      </w:r>
      <w:r>
        <w:t xml:space="preserve">ja lyömäsoitinperheiden </w:t>
      </w:r>
      <w:r>
        <w:t xml:space="preserve">jäseniä.</w:t>
      </w:r>
      <w:r>
        <w:t xml:space="preserve"> Konserttiorkesteri koostuu puupuhallin-, vaski- ja lyömäsoitinperheiden jäsenistä. Siinä on yleensä enemmän erilaisia puupuhallin- ja vaskisoittimia kuin orkesterissa, mutta siinä ei ole </w:t>
      </w:r>
      <w:r>
        <w:rPr>
          <w:color w:val="556B2F"/>
        </w:rPr>
        <w:t xml:space="preserve">jousiosastoa</w:t>
      </w:r>
      <w:r>
        <w:t xml:space="preserve">. Monet konserttiorkesterit käyttävät kuitenkin kontrabassoa. </w:t>
      </w:r>
      <w:r>
        <w:t xml:space="preserve">Vokaalikäytännöt muuttuivat paljon klassisen kauden aikana, keskiajan munkkien tekemästä yksirivisestä monofonisesta gregoriaanisesta laulusta renessanssin ja sitä seuranneiden aikakausien monimutkaisiin, polyfonisiin kuoroteoksiin, joissa käytettiin useita itsenäisiä laulumelodioita yhtä aikaa.</w:t>
      </w:r>
    </w:p>
    <w:p>
      <w:r>
        <w:rPr>
          <w:b/>
        </w:rPr>
        <w:t xml:space="preserve">Kysymys 0</w:t>
      </w:r>
    </w:p>
    <w:p>
      <w:r>
        <w:t xml:space="preserve">Useimmissa klassisen musiikin teoksissa nykyisin käytetty soitin on keksitty ennen mitä ajanjaksoa?</w:t>
      </w:r>
    </w:p>
    <w:p>
      <w:r>
        <w:rPr>
          <w:b/>
        </w:rPr>
        <w:t xml:space="preserve">Kysymys 1</w:t>
      </w:r>
    </w:p>
    <w:p>
      <w:r>
        <w:t xml:space="preserve">Mikä on klassisen musiikin tunnetuin väline?</w:t>
      </w:r>
    </w:p>
    <w:p>
      <w:r>
        <w:rPr>
          <w:b/>
        </w:rPr>
        <w:t xml:space="preserve">Kysymys 2</w:t>
      </w:r>
    </w:p>
    <w:p>
      <w:r>
        <w:t xml:space="preserve">Sinfoniaorkesteriin kuuluu jousi-, puu- ja lyömäsoittimien sekä minkä muun soitinperheen jäseniä?</w:t>
      </w:r>
    </w:p>
    <w:p>
      <w:r>
        <w:rPr>
          <w:b/>
        </w:rPr>
        <w:t xml:space="preserve">Kysymys 3</w:t>
      </w:r>
    </w:p>
    <w:p>
      <w:r>
        <w:t xml:space="preserve">Mitä sellaista sinfoniaorkesterissa on, mikä puuttuu konserttiorkesterista?</w:t>
      </w:r>
    </w:p>
    <w:p>
      <w:r>
        <w:rPr>
          <w:b/>
        </w:rPr>
        <w:t xml:space="preserve">Kysymys 4</w:t>
      </w:r>
    </w:p>
    <w:p>
      <w:r>
        <w:t xml:space="preserve">Mikä käytäntö on muuttunut paljon klassisen ajanjakson aikana?</w:t>
      </w:r>
    </w:p>
    <w:p>
      <w:r>
        <w:rPr>
          <w:b/>
        </w:rPr>
        <w:t xml:space="preserve">Teksti numero 8</w:t>
      </w:r>
    </w:p>
    <w:p>
      <w:r>
        <w:t xml:space="preserve">Monet keskiaikaisen musiikin esittämiseen käytetyistä soittimista ovat edelleen olemassa, mutta eri muodoissa. Keskiaikaisiin soittimiin kuuluivat muun muassa </w:t>
      </w:r>
      <w:r>
        <w:t xml:space="preserve">puuhuilu (joka 2000-luvulla on valmistettu metallista), puhallin ja luuttun kaltaiset jousisoittimet. Myös </w:t>
      </w:r>
      <w:r>
        <w:t xml:space="preserve">uruista, viulusta (tai </w:t>
      </w:r>
      <w:r>
        <w:rPr>
          <w:color w:val="DCDCDC"/>
        </w:rPr>
        <w:t xml:space="preserve">viulusta) </w:t>
      </w:r>
      <w:r>
        <w:t xml:space="preserve">ja pasuunasta (jota kutsuttiin </w:t>
      </w:r>
      <w:r>
        <w:rPr>
          <w:color w:val="2F4F4F"/>
        </w:rPr>
        <w:t xml:space="preserve">säkkibutiksi) </w:t>
      </w:r>
      <w:r>
        <w:t xml:space="preserve">oli olemassa </w:t>
      </w:r>
      <w:r>
        <w:t xml:space="preserve">varhaisia versioita. </w:t>
      </w:r>
      <w:r>
        <w:t xml:space="preserve">Keskiaikaisia soittimia käytettiin Euroopassa yleisimmin </w:t>
      </w:r>
      <w:r>
        <w:rPr>
          <w:color w:val="556B2F"/>
        </w:rPr>
        <w:t xml:space="preserve">yksinään</w:t>
      </w:r>
      <w:r>
        <w:t xml:space="preserve">, usein yksinään säestettynä soittimella, tai toisinaan osissa. Ainakin 1200-luvulta 1400-luvulle asti soittimet oli jaettu haut-soittimiin (kovaääniset, kirskuvat, ulkona käytettävät soittimet) ja </w:t>
      </w:r>
      <w:r>
        <w:rPr>
          <w:color w:val="6B8E23"/>
        </w:rPr>
        <w:t xml:space="preserve">bas-soittimiin </w:t>
      </w:r>
      <w:r>
        <w:t xml:space="preserve">(hiljaisemmat, intiimimmät soittimet).</w:t>
      </w:r>
    </w:p>
    <w:p>
      <w:r>
        <w:rPr>
          <w:b/>
        </w:rPr>
        <w:t xml:space="preserve">Kysymys 0</w:t>
      </w:r>
    </w:p>
    <w:p>
      <w:r>
        <w:t xml:space="preserve">Mistä valmistettiin keskiaikainen huilu?</w:t>
      </w:r>
    </w:p>
    <w:p>
      <w:r>
        <w:rPr>
          <w:b/>
        </w:rPr>
        <w:t xml:space="preserve">Kysymys 1</w:t>
      </w:r>
    </w:p>
    <w:p>
      <w:r>
        <w:t xml:space="preserve">Mikä oli viulun varhaisen version nimi?</w:t>
      </w:r>
    </w:p>
    <w:p>
      <w:r>
        <w:rPr>
          <w:b/>
        </w:rPr>
        <w:t xml:space="preserve">Kysymys 2</w:t>
      </w:r>
    </w:p>
    <w:p>
      <w:r>
        <w:t xml:space="preserve">Mikä oli pasuunan varhaisen version nimi? </w:t>
      </w:r>
    </w:p>
    <w:p>
      <w:r>
        <w:rPr>
          <w:b/>
        </w:rPr>
        <w:t xml:space="preserve">Kysymys 3</w:t>
      </w:r>
    </w:p>
    <w:p>
      <w:r>
        <w:t xml:space="preserve">Miten keskiaikaisia välineitä käytettiin Euroopassa yleisesti?</w:t>
      </w:r>
    </w:p>
    <w:p>
      <w:r>
        <w:rPr>
          <w:b/>
        </w:rPr>
        <w:t xml:space="preserve">Kysymys 4</w:t>
      </w:r>
    </w:p>
    <w:p>
      <w:r>
        <w:t xml:space="preserve">Äänekkäitä, kirskuvia ja ulkona käytettäviä soittimia kutsuttiin nimellä "haut", kun taas hiljaisempia ja intiimejä soittimia kutsuttiin nimellä mitä?</w:t>
      </w:r>
    </w:p>
    <w:p>
      <w:r>
        <w:rPr>
          <w:b/>
        </w:rPr>
        <w:t xml:space="preserve">Teksti numero 9</w:t>
      </w:r>
    </w:p>
    <w:p>
      <w:r>
        <w:t xml:space="preserve">Aikaisemmalla keskiajalla </w:t>
      </w:r>
      <w:r>
        <w:rPr>
          <w:color w:val="A9A9A9"/>
        </w:rPr>
        <w:t xml:space="preserve">liturgisen </w:t>
      </w:r>
      <w:r>
        <w:t xml:space="preserve">genren </w:t>
      </w:r>
      <w:r>
        <w:t xml:space="preserve">vokaalimusiikki</w:t>
      </w:r>
      <w:r>
        <w:t xml:space="preserve">, pääasiassa gregoriaaninen laulu, oli </w:t>
      </w:r>
      <w:r>
        <w:rPr>
          <w:color w:val="DCDCDC"/>
        </w:rPr>
        <w:t xml:space="preserve">monofonista</w:t>
      </w:r>
      <w:r>
        <w:t xml:space="preserve">, ja siinä käytettiin yhtä ainoaa, ilman säestäjää olevaa vokaalimelodialinjaa</w:t>
      </w:r>
      <w:r>
        <w:t xml:space="preserve">. </w:t>
      </w:r>
      <w:r>
        <w:rPr>
          <w:color w:val="2F4F4F"/>
        </w:rPr>
        <w:t xml:space="preserve">Polyfoniset laululajit</w:t>
      </w:r>
      <w:r>
        <w:t xml:space="preserve">, joissa käytettiin useita itsenäisiä laulumelodioita, alkoivat kehittyä </w:t>
      </w:r>
      <w:r>
        <w:rPr>
          <w:color w:val="556B2F"/>
        </w:rPr>
        <w:t xml:space="preserve">keskiajalla</w:t>
      </w:r>
      <w:r>
        <w:t xml:space="preserve">, ja niistä tuli yleisiä 1200-luvun lopulla ja 1300-luvun alussa.</w:t>
      </w:r>
    </w:p>
    <w:p>
      <w:r>
        <w:rPr>
          <w:b/>
        </w:rPr>
        <w:t xml:space="preserve">Kysymys 0</w:t>
      </w:r>
    </w:p>
    <w:p>
      <w:r>
        <w:t xml:space="preserve">Mikä genre oli gregoriaanisen laulun vallitseva laji varhaiskeskiajalla?</w:t>
      </w:r>
    </w:p>
    <w:p>
      <w:r>
        <w:rPr>
          <w:b/>
        </w:rPr>
        <w:t xml:space="preserve">Kysymys 1</w:t>
      </w:r>
    </w:p>
    <w:p>
      <w:r>
        <w:t xml:space="preserve">Missä genressä käytetään useita itsenäisiä laulumelodioita?</w:t>
      </w:r>
    </w:p>
    <w:p>
      <w:r>
        <w:rPr>
          <w:b/>
        </w:rPr>
        <w:t xml:space="preserve">Kysymys 2</w:t>
      </w:r>
    </w:p>
    <w:p>
      <w:r>
        <w:t xml:space="preserve">Milloin polyfoninen laulu alkoi kehittyä?</w:t>
      </w:r>
    </w:p>
    <w:p>
      <w:r>
        <w:rPr>
          <w:b/>
        </w:rPr>
        <w:t xml:space="preserve">Kysymys 3</w:t>
      </w:r>
    </w:p>
    <w:p>
      <w:r>
        <w:t xml:space="preserve">Mikä sana tarkoittaa, että käytetään yhtä ainoaa säestämätöntä laulumelodialinjaa?</w:t>
      </w:r>
    </w:p>
    <w:p>
      <w:r>
        <w:rPr>
          <w:b/>
        </w:rPr>
        <w:t xml:space="preserve">Teksti numero 10</w:t>
      </w:r>
    </w:p>
    <w:p>
      <w:r>
        <w:t xml:space="preserve">Monet soittimet syntyivät </w:t>
      </w:r>
      <w:r>
        <w:rPr>
          <w:color w:val="A9A9A9"/>
        </w:rPr>
        <w:t xml:space="preserve">renessanssin </w:t>
      </w:r>
      <w:r>
        <w:t xml:space="preserve">aikana</w:t>
      </w:r>
      <w:r>
        <w:t xml:space="preserve">, toiset olivat muunnelmia tai parannuksia jo aiemmin olemassa olleista soittimista. Jotkut niistä ovat säilyneet nykypäivään asti, toiset taas ovat kadonneet, ja ne on vain luotu uudelleen, jotta aikakauden musiikkia voitaisiin esittää </w:t>
      </w:r>
      <w:r>
        <w:rPr>
          <w:color w:val="DCDCDC"/>
        </w:rPr>
        <w:t xml:space="preserve">aidoilla soittimilla</w:t>
      </w:r>
      <w:r>
        <w:t xml:space="preserve">. </w:t>
      </w:r>
      <w:r>
        <w:t xml:space="preserve">Kuten nykyäänkin, soittimet voidaan luokitella puhaltimiin, jousiin, </w:t>
      </w:r>
      <w:r>
        <w:rPr>
          <w:color w:val="2F4F4F"/>
        </w:rPr>
        <w:t xml:space="preserve">lyömäsoittimiin </w:t>
      </w:r>
      <w:r>
        <w:t xml:space="preserve">ja puupuhaltimiin.</w:t>
      </w:r>
    </w:p>
    <w:p>
      <w:r>
        <w:rPr>
          <w:b/>
        </w:rPr>
        <w:t xml:space="preserve">Kysymys 0</w:t>
      </w:r>
    </w:p>
    <w:p>
      <w:r>
        <w:t xml:space="preserve">Minkä aikakauden aikana monet soittimet ovat syntyneet?</w:t>
      </w:r>
    </w:p>
    <w:p>
      <w:r>
        <w:rPr>
          <w:b/>
        </w:rPr>
        <w:t xml:space="preserve">Kysymys 1</w:t>
      </w:r>
    </w:p>
    <w:p>
      <w:r>
        <w:t xml:space="preserve">Mitä on kadonnut ja mitä on sitten luotu uudelleen ajanjakson musiikin esittämiseksi?</w:t>
      </w:r>
    </w:p>
    <w:p>
      <w:r>
        <w:rPr>
          <w:b/>
        </w:rPr>
        <w:t xml:space="preserve">Kysymys 2</w:t>
      </w:r>
    </w:p>
    <w:p>
      <w:r>
        <w:t xml:space="preserve">Nykyaikaiset soittimet voidaan luokitella vaskisoittimiin, jousisoittimiin, puupuhaltimiin ja mihin muuhun luokitteluun?</w:t>
      </w:r>
    </w:p>
    <w:p>
      <w:r>
        <w:rPr>
          <w:b/>
        </w:rPr>
        <w:t xml:space="preserve">Teksti numero 11</w:t>
      </w:r>
    </w:p>
    <w:p>
      <w:r>
        <w:rPr>
          <w:color w:val="A9A9A9"/>
        </w:rPr>
        <w:t xml:space="preserve">Renessanssiajan </w:t>
      </w:r>
      <w:r>
        <w:t xml:space="preserve">puhallinsoittimia </w:t>
      </w:r>
      <w:r>
        <w:t xml:space="preserve">soittivat perinteisesti ammattilaiset, jotka olivat kiltojen jäseniä, ja niihin kuuluivat liukutrumpetti, puinen kornetti, venttiilitön trumpetti ja säkkipilli. Jousisoittimiin kuuluivat viulu, harppua muistuttava lyyra, </w:t>
      </w:r>
      <w:r>
        <w:rPr>
          <w:color w:val="DCDCDC"/>
        </w:rPr>
        <w:t xml:space="preserve">hurdy-gurdy</w:t>
      </w:r>
      <w:r>
        <w:t xml:space="preserve">, sitterit ja luuttu. </w:t>
      </w:r>
      <w:r>
        <w:rPr>
          <w:color w:val="2F4F4F"/>
        </w:rPr>
        <w:t xml:space="preserve">Jousilla varustettuja kosketinsoittimia </w:t>
      </w:r>
      <w:r>
        <w:t xml:space="preserve">olivat muun muassa cembalo ja virginaali. </w:t>
      </w:r>
      <w:r>
        <w:t xml:space="preserve">Lyömäsoittimiin kuuluivat triangeli, juutalaisharppu, tamburiini, kellot, rumpupata ja erilaiset rummut. </w:t>
      </w:r>
      <w:r>
        <w:t xml:space="preserve">Puupuhaltimiin kuuluivat kaksikielinen huilu, kielipilli, säkkipilli, poikittaishuilu ja nokkahuilu.</w:t>
      </w:r>
    </w:p>
    <w:p>
      <w:r>
        <w:rPr>
          <w:b/>
        </w:rPr>
        <w:t xml:space="preserve">Kysymys 0</w:t>
      </w:r>
    </w:p>
    <w:p>
      <w:r>
        <w:t xml:space="preserve">Minkä aikakauden aikana ammattikillan jäsenet soittivat perinteisesti puhallinsoittimia?</w:t>
      </w:r>
    </w:p>
    <w:p>
      <w:r>
        <w:rPr>
          <w:b/>
        </w:rPr>
        <w:t xml:space="preserve">Kysymys 1</w:t>
      </w:r>
    </w:p>
    <w:p>
      <w:r>
        <w:t xml:space="preserve">Renessanssin aikaisia jousisoittimia olivat viulu, lyyra, sitteri, luuttu ja mikä muu soitin?</w:t>
      </w:r>
    </w:p>
    <w:p>
      <w:r>
        <w:rPr>
          <w:b/>
        </w:rPr>
        <w:t xml:space="preserve">Kysymys 2</w:t>
      </w:r>
    </w:p>
    <w:p>
      <w:r>
        <w:t xml:space="preserve">Minkälainen instrumentti on neitsyt?</w:t>
      </w:r>
    </w:p>
    <w:p>
      <w:r>
        <w:rPr>
          <w:b/>
        </w:rPr>
        <w:t xml:space="preserve">Kysymys 3</w:t>
      </w:r>
    </w:p>
    <w:p>
      <w:r>
        <w:t xml:space="preserve">Minkä tyyppisiä soittimia ovat tamburiini, kellot ja rumble-pot?</w:t>
      </w:r>
    </w:p>
    <w:p>
      <w:r>
        <w:rPr>
          <w:b/>
        </w:rPr>
        <w:t xml:space="preserve">Kysymys 4</w:t>
      </w:r>
    </w:p>
    <w:p>
      <w:r>
        <w:t xml:space="preserve">Minkä tyyppisiä soittimia ovat kielipilli ja reseptoripilli?</w:t>
      </w:r>
    </w:p>
    <w:p>
      <w:r>
        <w:rPr>
          <w:b/>
        </w:rPr>
        <w:t xml:space="preserve">Teksti numero 12</w:t>
      </w:r>
    </w:p>
    <w:p>
      <w:r>
        <w:t xml:space="preserve">Renessanssiajan laulumusiikissa kukoisti yhä kehittyneempi </w:t>
      </w:r>
      <w:r>
        <w:rPr>
          <w:color w:val="A9A9A9"/>
        </w:rPr>
        <w:t xml:space="preserve">polyfoninen tyyli</w:t>
      </w:r>
      <w:r>
        <w:t xml:space="preserve">. </w:t>
      </w:r>
      <w:r>
        <w:t xml:space="preserve">Tärkeimmät liturgiset muodot, jotka säilyivät koko renessanssin ajan, olivat </w:t>
      </w:r>
      <w:r>
        <w:rPr>
          <w:color w:val="DCDCDC"/>
        </w:rPr>
        <w:t xml:space="preserve">messut </w:t>
      </w:r>
      <w:r>
        <w:t xml:space="preserve">ja motetit, mutta loppua kohden tapahtui myös muita kehityssuuntia, erityisesti kun kirkkomusiikin säveltäjät alkoivat omaksua maallisia muotoja (kuten madrigaali) omiin suunnitelmiinsa. Aikakauden loppupuolella </w:t>
      </w:r>
      <w:r>
        <w:t xml:space="preserve">nähdään </w:t>
      </w:r>
      <w:r>
        <w:rPr>
          <w:color w:val="2F4F4F"/>
        </w:rPr>
        <w:t xml:space="preserve">oopperan </w:t>
      </w:r>
      <w:r>
        <w:t xml:space="preserve">varhaisia dramaattisia esiasteita</w:t>
      </w:r>
      <w:r>
        <w:t xml:space="preserve">, kuten monodia, madrigaalikomedia ja intermedio.</w:t>
      </w:r>
    </w:p>
    <w:p>
      <w:r>
        <w:rPr>
          <w:b/>
        </w:rPr>
        <w:t xml:space="preserve">Kysymys 0</w:t>
      </w:r>
    </w:p>
    <w:p>
      <w:r>
        <w:t xml:space="preserve">Mitä renessanssin laulumusiikki on tunnettu yhä monimutkaisemmasta mitä?</w:t>
      </w:r>
    </w:p>
    <w:p>
      <w:r>
        <w:rPr>
          <w:b/>
        </w:rPr>
        <w:t xml:space="preserve">Kysymys 1</w:t>
      </w:r>
    </w:p>
    <w:p>
      <w:r>
        <w:t xml:space="preserve">Mikä liturginen muoto motettien lisäksi säilyi koko renessanssin ajan?</w:t>
      </w:r>
    </w:p>
    <w:p>
      <w:r>
        <w:rPr>
          <w:b/>
        </w:rPr>
        <w:t xml:space="preserve">Kysymys 2</w:t>
      </w:r>
    </w:p>
    <w:p>
      <w:r>
        <w:t xml:space="preserve">Monodia, madrigaalikomedia ja intermedio ovat kaikki minkä esiasteita?</w:t>
      </w:r>
    </w:p>
    <w:p>
      <w:r>
        <w:rPr>
          <w:b/>
        </w:rPr>
        <w:t xml:space="preserve">Teksti numero 13</w:t>
      </w:r>
    </w:p>
    <w:p>
      <w:r>
        <w:t xml:space="preserve">Barokki-instrumentteihin kuului joitakin aiempien kausien soittimia (esim. hurdy-gurdy ja rekordi) sekä joukko uusia soittimia (esim. sello, kontrabasso ja fortepiano). Jotkin aiempien aikakausien soittimet</w:t>
      </w:r>
      <w:r>
        <w:t xml:space="preserve">, kuten shawm ja puinen kornetti, jäivät </w:t>
      </w:r>
      <w:r>
        <w:rPr>
          <w:color w:val="DCDCDC"/>
        </w:rPr>
        <w:t xml:space="preserve">pois käytöstä</w:t>
      </w:r>
      <w:r>
        <w:t xml:space="preserve">. </w:t>
      </w:r>
      <w:r>
        <w:t xml:space="preserve">Tärkeimpiä jousisoittimia barokin aikana olivat viulu, alttoviulu, alttoviola, viola d'amore, sello, kontrabasso, luuttu, </w:t>
      </w:r>
      <w:r>
        <w:rPr>
          <w:color w:val="2F4F4F"/>
        </w:rPr>
        <w:t xml:space="preserve">teorbo </w:t>
      </w:r>
      <w:r>
        <w:t xml:space="preserve">(joka usein soitti basso continuo -osuuksia), mandoliini, sitteri, barokkikitara, harppu ja hurdy-gurdy. Puupuhaltimiin kuuluivat barokkihuilu, barokkioboe, rackett, rekordi ja fagotti. </w:t>
      </w:r>
      <w:r>
        <w:t xml:space="preserve">Vaskisoittimiin kuuluivat kornetti, luonnonsarvi, barokkitorvi, serpentti ja pasuuna. Näppäinsoittimiin kuuluivat klavikordi, tangenttipiano, fortepiano (pianon varhainen versio), cembalo ja urut. </w:t>
      </w:r>
      <w:r>
        <w:t xml:space="preserve">Lyömäsoittimiin kuuluivat timpani, pikkurumpu, tamburiini ja kastanetit.</w:t>
      </w:r>
    </w:p>
    <w:p>
      <w:r>
        <w:rPr>
          <w:b/>
        </w:rPr>
        <w:t xml:space="preserve">Kysymys 0</w:t>
      </w:r>
    </w:p>
    <w:p>
      <w:r>
        <w:t xml:space="preserve">Mihin aikaan sello, kontrabasso ja fortepiano olivat uusia soittimia?</w:t>
      </w:r>
    </w:p>
    <w:p>
      <w:r>
        <w:rPr>
          <w:b/>
        </w:rPr>
        <w:t xml:space="preserve">Kysymys 1</w:t>
      </w:r>
    </w:p>
    <w:p>
      <w:r>
        <w:t xml:space="preserve">Mitä tapahtui shawnille ja puukornetille barokin aikana?</w:t>
      </w:r>
    </w:p>
    <w:p>
      <w:r>
        <w:rPr>
          <w:b/>
        </w:rPr>
        <w:t xml:space="preserve">Kysymys 2</w:t>
      </w:r>
    </w:p>
    <w:p>
      <w:r>
        <w:t xml:space="preserve">Minkä tyyppisiä soittimia ovat timpani ja kastanjetit?</w:t>
      </w:r>
    </w:p>
    <w:p>
      <w:r>
        <w:rPr>
          <w:b/>
        </w:rPr>
        <w:t xml:space="preserve">Kysymys 3</w:t>
      </w:r>
    </w:p>
    <w:p>
      <w:r>
        <w:t xml:space="preserve">Minkälainen väline on käärme?</w:t>
      </w:r>
    </w:p>
    <w:p>
      <w:r>
        <w:rPr>
          <w:b/>
        </w:rPr>
        <w:t xml:space="preserve">Kysymys 4</w:t>
      </w:r>
    </w:p>
    <w:p>
      <w:r>
        <w:t xml:space="preserve">Mikä jousisoitin soitti usein basso continuo-osuuksia?</w:t>
      </w:r>
    </w:p>
    <w:p>
      <w:r>
        <w:rPr>
          <w:b/>
        </w:rPr>
        <w:t xml:space="preserve">Teksti numero 14</w:t>
      </w:r>
    </w:p>
    <w:p>
      <w:r>
        <w:t xml:space="preserve">Yksi merkittävä ero barokkimusiikin ja sitä seuranneen klassisen musiikin välillä on se, että </w:t>
      </w:r>
      <w:r>
        <w:rPr>
          <w:color w:val="A9A9A9"/>
        </w:rPr>
        <w:t xml:space="preserve">yhtyeissä käytetyt soittimet olivat </w:t>
      </w:r>
      <w:r>
        <w:t xml:space="preserve">paljon vähemmän standardoituja</w:t>
      </w:r>
      <w:r>
        <w:t xml:space="preserve">.</w:t>
      </w:r>
      <w:r>
        <w:t xml:space="preserve"> Kun </w:t>
      </w:r>
      <w:r>
        <w:rPr>
          <w:color w:val="DCDCDC"/>
        </w:rPr>
        <w:t xml:space="preserve">klassisen ajan jousikvartetti </w:t>
      </w:r>
      <w:r>
        <w:t xml:space="preserve">koostuu lähes yksinomaan kahdesta viulusta, alttoviulusta ja sellosta, solistia tai oopperaa säestävässä barokkiryhmässä saattoi olla yksi monista erityyppisistä kosketinsoittimista (esim, </w:t>
      </w:r>
      <w:r>
        <w:t xml:space="preserve">piippu-urut, cembalo tai </w:t>
      </w:r>
      <w:r>
        <w:rPr>
          <w:color w:val="2F4F4F"/>
        </w:rPr>
        <w:t xml:space="preserve">klavikordi</w:t>
      </w:r>
      <w:r>
        <w:t xml:space="preserve">), ylimääräisiä jousisoittimia (esim. </w:t>
      </w:r>
      <w:r>
        <w:rPr>
          <w:color w:val="556B2F"/>
        </w:rPr>
        <w:t xml:space="preserve">luuttu</w:t>
      </w:r>
      <w:r>
        <w:t xml:space="preserve">) ja määrittelemätön määrä bassosoittimia, jotka soittavat basso continuo -basson, mukaan lukien jousijouset, puupuhaltimet ja vaskisoittimet (esim. sello, kontrabasso, alttoviulu, fagotti, serpentti jne.).</w:t>
      </w:r>
    </w:p>
    <w:p>
      <w:r>
        <w:rPr>
          <w:b/>
        </w:rPr>
        <w:t xml:space="preserve">Kysymys 0</w:t>
      </w:r>
    </w:p>
    <w:p>
      <w:r>
        <w:t xml:space="preserve">Mikä oli vähemmän standardoitua barokin aikana?</w:t>
      </w:r>
    </w:p>
    <w:p>
      <w:r>
        <w:rPr>
          <w:b/>
        </w:rPr>
        <w:t xml:space="preserve">Kysymys 1</w:t>
      </w:r>
    </w:p>
    <w:p>
      <w:r>
        <w:t xml:space="preserve">Kaksi viulua, alttoviulu ja sello muodostavat minkälaisen ryhmän?</w:t>
      </w:r>
    </w:p>
    <w:p>
      <w:r>
        <w:rPr>
          <w:b/>
        </w:rPr>
        <w:t xml:space="preserve">Kysymys 2</w:t>
      </w:r>
    </w:p>
    <w:p>
      <w:r>
        <w:t xml:space="preserve">Näppäimistösoittimia olivat mm. urut, cembalo ja mikä muu soitin?</w:t>
      </w:r>
    </w:p>
    <w:p>
      <w:r>
        <w:rPr>
          <w:b/>
        </w:rPr>
        <w:t xml:space="preserve">Kysymys 3</w:t>
      </w:r>
    </w:p>
    <w:p>
      <w:r>
        <w:t xml:space="preserve">Mikä on esimerkki barokin ajan jousisoittimesta?</w:t>
      </w:r>
    </w:p>
    <w:p>
      <w:r>
        <w:rPr>
          <w:b/>
        </w:rPr>
        <w:t xml:space="preserve">Teksti numero 15</w:t>
      </w:r>
    </w:p>
    <w:p>
      <w:r>
        <w:t xml:space="preserve">Termillä "klassinen musiikki" on kaksi merkitystä: laajempi merkitys kattaa kaiken länsimaisen taidemusiikin </w:t>
      </w:r>
      <w:r>
        <w:rPr>
          <w:color w:val="A9A9A9"/>
        </w:rPr>
        <w:t xml:space="preserve">keskiajalta </w:t>
      </w:r>
      <w:r>
        <w:t xml:space="preserve">nykypäivään, ja erityinen merkitys viittaa musiikkiin 1750-luvulta </w:t>
      </w:r>
      <w:r>
        <w:rPr>
          <w:color w:val="DCDCDC"/>
        </w:rPr>
        <w:t xml:space="preserve">1830-luvun alkuun - </w:t>
      </w:r>
      <w:r>
        <w:t xml:space="preserve">Mozartin ja </w:t>
      </w:r>
      <w:r>
        <w:rPr>
          <w:color w:val="2F4F4F"/>
        </w:rPr>
        <w:t xml:space="preserve">Haydnin</w:t>
      </w:r>
      <w:r>
        <w:t xml:space="preserve"> aikakauteen</w:t>
      </w:r>
      <w:r>
        <w:t xml:space="preserve">. Tässä jaksossa käsitellään tarkempaa merkitystä.</w:t>
      </w:r>
    </w:p>
    <w:p>
      <w:r>
        <w:rPr>
          <w:b/>
        </w:rPr>
        <w:t xml:space="preserve">Kysymys 0</w:t>
      </w:r>
    </w:p>
    <w:p>
      <w:r>
        <w:t xml:space="preserve">1750-luvulta 1830-luvun alkuun on Mozartin ja minkä muun säveltäjän aikakausi?</w:t>
      </w:r>
    </w:p>
    <w:p>
      <w:r>
        <w:rPr>
          <w:b/>
        </w:rPr>
        <w:t xml:space="preserve">Kysymys 1</w:t>
      </w:r>
    </w:p>
    <w:p>
      <w:r>
        <w:t xml:space="preserve">Klassinen musiikki voi tarkoittaa kaikkea länsimaista taidemusiikkia tai tarkemmin sanottuna 1750-luvulta milloin?</w:t>
      </w:r>
    </w:p>
    <w:p>
      <w:r>
        <w:rPr>
          <w:b/>
        </w:rPr>
        <w:t xml:space="preserve">Kysymys 2</w:t>
      </w:r>
    </w:p>
    <w:p>
      <w:r>
        <w:t xml:space="preserve">Klassisen musiikin laaja merkitys ulottuu nykypäivästä mihin aikakauteen?</w:t>
      </w:r>
    </w:p>
    <w:p>
      <w:r>
        <w:rPr>
          <w:b/>
        </w:rPr>
        <w:t xml:space="preserve">Teksti numero 16</w:t>
      </w:r>
    </w:p>
    <w:p>
      <w:r>
        <w:t xml:space="preserve">Klassisen musiikin muusikot käyttivät edelleen monia </w:t>
      </w:r>
      <w:r>
        <w:rPr>
          <w:color w:val="A9A9A9"/>
        </w:rPr>
        <w:t xml:space="preserve">barokin </w:t>
      </w:r>
      <w:r>
        <w:t xml:space="preserve">aikakauden </w:t>
      </w:r>
      <w:r>
        <w:t xml:space="preserve">soittimia</w:t>
      </w:r>
      <w:r>
        <w:t xml:space="preserve">, kuten selloa, kontrabassoa, kosketinsoitinta, pasuunaa, pasuunaa, rumpua, fortepianoa ja urkuja. Jotkut barokkisoittimet jäivät pois käytöstä (esimerkiksi teorbo ja </w:t>
      </w:r>
      <w:r>
        <w:rPr>
          <w:color w:val="DCDCDC"/>
        </w:rPr>
        <w:t xml:space="preserve">rackett</w:t>
      </w:r>
      <w:r>
        <w:t xml:space="preserve">), mutta monet barokkisoittimet muuttuivat nykyäänkin käytössä oleviksi versioiksi, kuten barokkiviulu (josta tuli </w:t>
      </w:r>
      <w:r>
        <w:rPr>
          <w:color w:val="2F4F4F"/>
        </w:rPr>
        <w:t xml:space="preserve">viulu</w:t>
      </w:r>
      <w:r>
        <w:t xml:space="preserve">), barokkioboe (josta tuli oboe) ja barokkitorvi, josta tuli </w:t>
      </w:r>
      <w:r>
        <w:rPr>
          <w:color w:val="556B2F"/>
        </w:rPr>
        <w:t xml:space="preserve">tavallinen venttiilitorvi</w:t>
      </w:r>
      <w:r>
        <w:t xml:space="preserve">.</w:t>
      </w:r>
    </w:p>
    <w:p>
      <w:r>
        <w:rPr>
          <w:b/>
        </w:rPr>
        <w:t xml:space="preserve">Kysymys 0</w:t>
      </w:r>
    </w:p>
    <w:p>
      <w:r>
        <w:t xml:space="preserve">Minkä aikakauden klassiset muusikot käyttivät edelleen monia soittimia?</w:t>
      </w:r>
    </w:p>
    <w:p>
      <w:r>
        <w:rPr>
          <w:b/>
        </w:rPr>
        <w:t xml:space="preserve">Kysymys 1</w:t>
      </w:r>
    </w:p>
    <w:p>
      <w:r>
        <w:t xml:space="preserve">Teorbo ja mikä muu barokkiajan soitin jäi pois käytöstä?</w:t>
      </w:r>
    </w:p>
    <w:p>
      <w:r>
        <w:rPr>
          <w:b/>
        </w:rPr>
        <w:t xml:space="preserve">Kysymys 2</w:t>
      </w:r>
    </w:p>
    <w:p>
      <w:r>
        <w:t xml:space="preserve">Mikä moderni soitin barokkiviulusta tuli?</w:t>
      </w:r>
    </w:p>
    <w:p>
      <w:r>
        <w:rPr>
          <w:b/>
        </w:rPr>
        <w:t xml:space="preserve">Kysymys 3</w:t>
      </w:r>
    </w:p>
    <w:p>
      <w:r>
        <w:t xml:space="preserve">Mitä barokkitrumpetista tuli?</w:t>
      </w:r>
    </w:p>
    <w:p>
      <w:r>
        <w:rPr>
          <w:b/>
        </w:rPr>
        <w:t xml:space="preserve">Teksti numero 17</w:t>
      </w:r>
    </w:p>
    <w:p>
      <w:r>
        <w:t xml:space="preserve">Klassisen ajan jousisoittimet olivat neljä soitinta, jotka muodostavat orkesterin jousiosaston: viulu, </w:t>
      </w:r>
      <w:r>
        <w:rPr>
          <w:color w:val="A9A9A9"/>
        </w:rPr>
        <w:t xml:space="preserve">alttoviulu</w:t>
      </w:r>
      <w:r>
        <w:t xml:space="preserve">, sello ja kontrabasso. </w:t>
      </w:r>
      <w:r>
        <w:rPr>
          <w:color w:val="DCDCDC"/>
        </w:rPr>
        <w:t xml:space="preserve">Puupuhaltimiin </w:t>
      </w:r>
      <w:r>
        <w:t xml:space="preserve">kuuluivat bassettiklarinetti, bassettitorvi, clarinette d'amour, klassinen klarinetti, chalumeau, huilu, oboe ja fagotti. Kosketinsoittimiin kuuluivat klavikordi ja fortepiano. Vaikka </w:t>
      </w:r>
      <w:r>
        <w:rPr>
          <w:color w:val="2F4F4F"/>
        </w:rPr>
        <w:t xml:space="preserve">cembaloa </w:t>
      </w:r>
      <w:r>
        <w:t xml:space="preserve">käytettiin vielä 1750- ja 1760-luvuilla basso continuon säestyksessä, se poistui käytöstä vuosisadan lopulla. Vaskisoittimiin kuuluivat buccin, </w:t>
      </w:r>
      <w:r>
        <w:rPr>
          <w:color w:val="556B2F"/>
        </w:rPr>
        <w:t xml:space="preserve">ophicleide </w:t>
      </w:r>
      <w:r>
        <w:t xml:space="preserve">(käärmeen korvike, joka oli tuuban edeltäjä) ja luonnonsarvi.</w:t>
      </w:r>
    </w:p>
    <w:p>
      <w:r>
        <w:rPr>
          <w:b/>
        </w:rPr>
        <w:t xml:space="preserve">Kysymys 0</w:t>
      </w:r>
    </w:p>
    <w:p>
      <w:r>
        <w:t xml:space="preserve">Viulu, sello, kontrabasso ja mikä muu soitin muodostavat orkesterin jousisektion?</w:t>
      </w:r>
    </w:p>
    <w:p>
      <w:r>
        <w:rPr>
          <w:b/>
        </w:rPr>
        <w:t xml:space="preserve">Kysymys 1</w:t>
      </w:r>
    </w:p>
    <w:p>
      <w:r>
        <w:t xml:space="preserve">Huilu, oboe ja fagotti ovat kaikki minkä tyyppisiä soittimia?</w:t>
      </w:r>
    </w:p>
    <w:p>
      <w:r>
        <w:rPr>
          <w:b/>
        </w:rPr>
        <w:t xml:space="preserve">Kysymys 2</w:t>
      </w:r>
    </w:p>
    <w:p>
      <w:r>
        <w:t xml:space="preserve">Mikä instrumentti poistui käytöstä 1760-luvun jälkeen?</w:t>
      </w:r>
    </w:p>
    <w:p>
      <w:r>
        <w:rPr>
          <w:b/>
        </w:rPr>
        <w:t xml:space="preserve">Kysymys 3</w:t>
      </w:r>
    </w:p>
    <w:p>
      <w:r>
        <w:t xml:space="preserve">Mikä soitin oli tuuban edeltäjä?</w:t>
      </w:r>
    </w:p>
    <w:p>
      <w:r>
        <w:rPr>
          <w:b/>
        </w:rPr>
        <w:t xml:space="preserve">Teksti numero 18</w:t>
      </w:r>
    </w:p>
    <w:p>
      <w:r>
        <w:t xml:space="preserve">Kaksoispuhaltimien ja vaskipuhaltimien "vakiokokoonpano" orkesterissa 1800-luvun ensimmäiseltä puoliskolta on yleensä </w:t>
      </w:r>
      <w:r>
        <w:rPr>
          <w:color w:val="A9A9A9"/>
        </w:rPr>
        <w:t xml:space="preserve">Beethovenin</w:t>
      </w:r>
      <w:r>
        <w:t xml:space="preserve"> ansiota</w:t>
      </w:r>
      <w:r>
        <w:t xml:space="preserve">. Poikkeuksena tästä ovat hänen sinfoniansa nro 4, viulukonserttonsa ja pianokonserttonsa nro 4, joissa kummassakin on yksi huilu. Säveltäjän instrumentaatioon kuuluivat yleensä parihuilut, oboet, klarinetit, fagotit, torvet ja trumpetit. Beethoven suunnitteli huolellisesti tämän erityisen </w:t>
      </w:r>
      <w:r>
        <w:rPr>
          <w:color w:val="DCDCDC"/>
        </w:rPr>
        <w:t xml:space="preserve">äänipaletin </w:t>
      </w:r>
      <w:r>
        <w:t xml:space="preserve">laajentamisen </w:t>
      </w:r>
      <w:r>
        <w:t xml:space="preserve">sinfonioissa 3, 5, 6 ja 9 innovatiivisen vaikutuksen aikaansaamiseksi. Eroica-sinfoniassa kolmas käyrätorvi saapuu sinfoniaan antamaan harmonista joustavuutta, mutta myös "kuorollisen" vaskipuhaltimen vaikutuksen triossa. Piccolo- ja kontrafagotti sekä pasuunat lisäävät hänen </w:t>
      </w:r>
      <w:r>
        <w:rPr>
          <w:color w:val="2F4F4F"/>
        </w:rPr>
        <w:t xml:space="preserve">sinfoniansa nro 5 </w:t>
      </w:r>
      <w:r>
        <w:t xml:space="preserve">riemukkaaseen finaaliin</w:t>
      </w:r>
      <w:r>
        <w:t xml:space="preserve">. </w:t>
      </w:r>
      <w:r>
        <w:t xml:space="preserve">Pikolo ja pasuunapari auttavat tuottamaan "myrskyä" ja "</w:t>
      </w:r>
      <w:r>
        <w:rPr>
          <w:color w:val="556B2F"/>
        </w:rPr>
        <w:t xml:space="preserve">auringonpaistetta" </w:t>
      </w:r>
      <w:r>
        <w:t xml:space="preserve">kuudennessa sävellyksessä.</w:t>
      </w:r>
      <w:r>
        <w:t xml:space="preserve"> Yhdeksännessä sinfoniassa pyydetään toista torviparia samankaltaisista syistä kuin "Eroicassa" (neljästä torvesta on sittemmin tullut standardi); Beethovenin käyttämät pikcolo- ja kontrafagotti, pasuunat ja virittämättömät lyömäsoittimet - sekä kuoro ja laulusolistit - ovat hänen varhaisin ehdotuksensa siitä, että sinfonian sointivärirajoja olisi laajennettava. </w:t>
      </w:r>
      <w:r>
        <w:rPr>
          <w:color w:val="6B8E23"/>
        </w:rPr>
        <w:t xml:space="preserve">Useiden vuosikymmenten </w:t>
      </w:r>
      <w:r>
        <w:t xml:space="preserve">ajan </w:t>
      </w:r>
      <w:r>
        <w:t xml:space="preserve">Beethovenin kuoleman jälkeen sinfoninen instrumentaatio noudatti Beethovenin vakiintunutta mallia muutamaa poikkeusta lukuun ottamatta.</w:t>
      </w:r>
    </w:p>
    <w:p>
      <w:r>
        <w:rPr>
          <w:b/>
        </w:rPr>
        <w:t xml:space="preserve">Kysymys 0</w:t>
      </w:r>
    </w:p>
    <w:p>
      <w:r>
        <w:t xml:space="preserve">Kenelle "vakiolisä" on osoitettu?</w:t>
      </w:r>
    </w:p>
    <w:p>
      <w:r>
        <w:rPr>
          <w:b/>
        </w:rPr>
        <w:t xml:space="preserve">Kysymys 1</w:t>
      </w:r>
    </w:p>
    <w:p>
      <w:r>
        <w:t xml:space="preserve">Minkä Beethovenin teoksen riemukkaaseen loppusoittoon lisäävät pilli, kontrafagotti ja pasuunat?</w:t>
      </w:r>
    </w:p>
    <w:p>
      <w:r>
        <w:rPr>
          <w:b/>
        </w:rPr>
        <w:t xml:space="preserve">Kysymys 2</w:t>
      </w:r>
    </w:p>
    <w:p>
      <w:r>
        <w:t xml:space="preserve">Kuinka kauan Beethovenin kuoleman jälkeen sinfoninen soittokunta oli Beethovenille uskollinen?</w:t>
      </w:r>
    </w:p>
    <w:p>
      <w:r>
        <w:rPr>
          <w:b/>
        </w:rPr>
        <w:t xml:space="preserve">Kysymys 3</w:t>
      </w:r>
    </w:p>
    <w:p>
      <w:r>
        <w:t xml:space="preserve">Mitä Beethoven laajensi sinfonioissaan 3, 5, 6 ja 9?</w:t>
      </w:r>
    </w:p>
    <w:p>
      <w:r>
        <w:rPr>
          <w:b/>
        </w:rPr>
        <w:t xml:space="preserve">Kysymys 4</w:t>
      </w:r>
    </w:p>
    <w:p>
      <w:r>
        <w:t xml:space="preserve">Pikcolo- ja pasuunasoittimet luovat illuusion myrskystä ja mistä Beethovenin kuudennessa sinfoniassa?</w:t>
      </w:r>
    </w:p>
    <w:p>
      <w:r>
        <w:rPr>
          <w:b/>
        </w:rPr>
        <w:t xml:space="preserve">Teksti numero 19</w:t>
      </w:r>
    </w:p>
    <w:p>
      <w:r>
        <w:t xml:space="preserve">Romantiikan aikakaudella moderni piano, jolla oli voimakkaampi, kestävämpi sointi ja laajempi soittoväli, otti hienovaraisemmalta kuulostavan </w:t>
      </w:r>
      <w:r>
        <w:rPr>
          <w:color w:val="A9A9A9"/>
        </w:rPr>
        <w:t xml:space="preserve">fortepianon paikan</w:t>
      </w:r>
      <w:r>
        <w:t xml:space="preserve">. </w:t>
      </w:r>
      <w:r>
        <w:t xml:space="preserve">Orkesterissa säilytettiin klassiset soittimet ja osastot (jousisoittimet, puupuhaltimet, vaskipuhaltimet ja lyömäsoittimet), mutta näitä osastoja laajennettiin tyypillisesti täyteläisemmän ja laajemman </w:t>
      </w:r>
      <w:r>
        <w:rPr>
          <w:color w:val="DCDCDC"/>
        </w:rPr>
        <w:t xml:space="preserve">soinnin</w:t>
      </w:r>
      <w:r>
        <w:t xml:space="preserve"> aikaansaamiseksi</w:t>
      </w:r>
      <w:r>
        <w:t xml:space="preserve">. </w:t>
      </w:r>
      <w:r>
        <w:t xml:space="preserve">Esimerkiksi barokkiorkesterissa saattoi olla </w:t>
      </w:r>
      <w:r>
        <w:rPr>
          <w:color w:val="2F4F4F"/>
        </w:rPr>
        <w:t xml:space="preserve">kaksi </w:t>
      </w:r>
      <w:r>
        <w:t xml:space="preserve">kontrabassonsoittajaa, mutta romanttisessa orkesterissa saattoi olla jopa kymmenen. "</w:t>
      </w:r>
      <w:r>
        <w:t xml:space="preserve">Kun musiikki muuttui ilmaisuvoimaisemmaksi, </w:t>
      </w:r>
      <w:r>
        <w:rPr>
          <w:color w:val="556B2F"/>
        </w:rPr>
        <w:t xml:space="preserve">tavallinen orkesteripaletti </w:t>
      </w:r>
      <w:r>
        <w:t xml:space="preserve">ei vain ollut tarpeeksi rikas monille romanttisille säveltäjille.</w:t>
      </w:r>
      <w:r>
        <w:t xml:space="preserve">"  </w:t>
      </w:r>
      <w:r>
        <w:t xml:space="preserve">Orkesteriin lisättiin uusia puupuhallinsoittimia, kuten kontrafagotti, bassoklarinetti ja piccolo, ja uusia lyömäsoittimia, kuten ksylofoneja, rumpuja, sellettejä (</w:t>
      </w:r>
      <w:r>
        <w:rPr>
          <w:color w:val="6B8E23"/>
        </w:rPr>
        <w:t xml:space="preserve">kellon kaltainen kosketinsoitin</w:t>
      </w:r>
      <w:r>
        <w:t xml:space="preserve">), suuria orkesteriharppuja, kelloja ja kolmiosoittimia sekä jopa puhallinkoneita ääniefektejä varten.</w:t>
      </w:r>
    </w:p>
    <w:p>
      <w:r>
        <w:rPr>
          <w:b/>
        </w:rPr>
        <w:t xml:space="preserve">Kysymys 0</w:t>
      </w:r>
    </w:p>
    <w:p>
      <w:r>
        <w:t xml:space="preserve">Minkä instrumentin tilalle moderni piano tuli romantiikan aikakaudella?</w:t>
      </w:r>
    </w:p>
    <w:p>
      <w:r>
        <w:rPr>
          <w:b/>
        </w:rPr>
        <w:t xml:space="preserve">Kysymys 1</w:t>
      </w:r>
    </w:p>
    <w:p>
      <w:r>
        <w:t xml:space="preserve">Kuinka monta kontrabasson soittajaa barokkiorkesterissa yleensä käytettiin?</w:t>
      </w:r>
    </w:p>
    <w:p>
      <w:r>
        <w:rPr>
          <w:b/>
        </w:rPr>
        <w:t xml:space="preserve">Kysymys 2</w:t>
      </w:r>
    </w:p>
    <w:p>
      <w:r>
        <w:t xml:space="preserve">Mikä ei ollut tarpeeksi rikas monille romanttisille säveltäjille?</w:t>
      </w:r>
    </w:p>
    <w:p>
      <w:r>
        <w:rPr>
          <w:b/>
        </w:rPr>
        <w:t xml:space="preserve">Kysymys 3</w:t>
      </w:r>
    </w:p>
    <w:p>
      <w:r>
        <w:t xml:space="preserve">Klassisia osioita laajennettiin romantiikan aikakaudella täydellisemmäksi ja suuremmaksi mitä?</w:t>
      </w:r>
    </w:p>
    <w:p>
      <w:r>
        <w:rPr>
          <w:b/>
        </w:rPr>
        <w:t xml:space="preserve">Kysymys 4</w:t>
      </w:r>
    </w:p>
    <w:p>
      <w:r>
        <w:t xml:space="preserve">Mikä on celestes?</w:t>
      </w:r>
    </w:p>
    <w:p>
      <w:r>
        <w:rPr>
          <w:b/>
        </w:rPr>
        <w:t xml:space="preserve">Teksti numero 20</w:t>
      </w:r>
    </w:p>
    <w:p>
      <w:r>
        <w:t xml:space="preserve">Saksofonit esiintyvät joissakin partituurissa </w:t>
      </w:r>
      <w:r>
        <w:rPr>
          <w:color w:val="A9A9A9"/>
        </w:rPr>
        <w:t xml:space="preserve">1800-luvun lopulta </w:t>
      </w:r>
      <w:r>
        <w:t xml:space="preserve">lähtien. Joissakin teoksissa </w:t>
      </w:r>
      <w:r>
        <w:t xml:space="preserve">saksofoni </w:t>
      </w:r>
      <w:r>
        <w:t xml:space="preserve">esiintyy vain soolosoittimena, esimerkiksi Maurice Ravelin orkestraatiossa Modest Mussorgskin teoksesta Kuvia näyttelystä ja Sergei Rahmaninovin </w:t>
      </w:r>
      <w:r>
        <w:rPr>
          <w:color w:val="DCDCDC"/>
        </w:rPr>
        <w:t xml:space="preserve">sinfonisista tansseista</w:t>
      </w:r>
      <w:r>
        <w:t xml:space="preserve">, mutta toisissa teoksissa, kuten Ravelin Bolérossa, Sergei Prokofjevin Romeo ja Julia-suiteissa 1 ja 2 ja monissa muissa teoksissa saksofoni on mukana </w:t>
      </w:r>
      <w:r>
        <w:rPr>
          <w:color w:val="2F4F4F"/>
        </w:rPr>
        <w:t xml:space="preserve">orkesterin jäsenenä</w:t>
      </w:r>
      <w:r>
        <w:t xml:space="preserve">. </w:t>
      </w:r>
      <w:r>
        <w:t xml:space="preserve">Eufonium on mukana muutamissa myöhäisromanttisissa ja 1900-luvun teoksissa, joissa se soittaa yleensä osissa, joissa on merkintä </w:t>
      </w:r>
      <w:r>
        <w:rPr>
          <w:color w:val="556B2F"/>
        </w:rPr>
        <w:t xml:space="preserve">"tenorituuba"</w:t>
      </w:r>
      <w:r>
        <w:t xml:space="preserve">, kuten </w:t>
      </w:r>
      <w:r>
        <w:rPr>
          <w:color w:val="6B8E23"/>
        </w:rPr>
        <w:t xml:space="preserve">Gustav </w:t>
      </w:r>
      <w:r>
        <w:t xml:space="preserve">Holstin teoksessa The Planets (Planeetat) ja Richard Straussin teoksessa Ein Heldenleben.</w:t>
      </w:r>
    </w:p>
    <w:p>
      <w:r>
        <w:rPr>
          <w:b/>
        </w:rPr>
        <w:t xml:space="preserve">Kysymys 0</w:t>
      </w:r>
    </w:p>
    <w:p>
      <w:r>
        <w:t xml:space="preserve">Milloin saksofonit esiintyvät ensimmäistä kertaa partituurissa?</w:t>
      </w:r>
    </w:p>
    <w:p>
      <w:r>
        <w:rPr>
          <w:b/>
        </w:rPr>
        <w:t xml:space="preserve">Kysymys 1</w:t>
      </w:r>
    </w:p>
    <w:p>
      <w:r>
        <w:t xml:space="preserve">Missä Sergei Rahmaninovin teoksessa saksofoni oli soolosoittimena?</w:t>
      </w:r>
    </w:p>
    <w:p>
      <w:r>
        <w:rPr>
          <w:b/>
        </w:rPr>
        <w:t xml:space="preserve">Kysymys 2</w:t>
      </w:r>
    </w:p>
    <w:p>
      <w:r>
        <w:t xml:space="preserve">Miten saksofoni toimii Ravelin Bolerossa?</w:t>
      </w:r>
    </w:p>
    <w:p>
      <w:r>
        <w:rPr>
          <w:b/>
        </w:rPr>
        <w:t xml:space="preserve">Kysymys 3</w:t>
      </w:r>
    </w:p>
    <w:p>
      <w:r>
        <w:t xml:space="preserve">Eufonium soitti yleensä osia, jotka on merkitty seuraavasti: mikä?</w:t>
      </w:r>
    </w:p>
    <w:p>
      <w:r>
        <w:rPr>
          <w:b/>
        </w:rPr>
        <w:t xml:space="preserve">Kysymys 4</w:t>
      </w:r>
    </w:p>
    <w:p>
      <w:r>
        <w:t xml:space="preserve">Kuka kirjoitti Planeetat?</w:t>
      </w:r>
    </w:p>
    <w:p>
      <w:r>
        <w:rPr>
          <w:b/>
        </w:rPr>
        <w:t xml:space="preserve">Teksti numero 21</w:t>
      </w:r>
    </w:p>
    <w:p>
      <w:r>
        <w:rPr>
          <w:color w:val="A9A9A9"/>
        </w:rPr>
        <w:t xml:space="preserve">Wagner-tuuba</w:t>
      </w:r>
      <w:r>
        <w:t xml:space="preserve">, joka on muunneltu torviperheen jäsen, esiintyy Richard Wagnerin teoksessa Der Ring des Nibelungen ja useissa muissa Straussin, Béla Bartókin ja muiden teoksissa; sillä on merkittävä rooli Anton Brucknerin </w:t>
      </w:r>
      <w:r>
        <w:rPr>
          <w:color w:val="DCDCDC"/>
        </w:rPr>
        <w:t xml:space="preserve">sinfoniassa nro 7 E-duuri</w:t>
      </w:r>
      <w:r>
        <w:t xml:space="preserve">. </w:t>
      </w:r>
      <w:r>
        <w:t xml:space="preserve">Kornetit esiintyvät </w:t>
      </w:r>
      <w:r>
        <w:rPr>
          <w:color w:val="2F4F4F"/>
        </w:rPr>
        <w:t xml:space="preserve">Pjotr Iljitš </w:t>
      </w:r>
      <w:r>
        <w:t xml:space="preserve">Tšaikovskin baletissa Joutsenlampi, Claude Debussyn teoksessa </w:t>
      </w:r>
      <w:r>
        <w:rPr>
          <w:color w:val="556B2F"/>
        </w:rPr>
        <w:t xml:space="preserve">La Mer </w:t>
      </w:r>
      <w:r>
        <w:t xml:space="preserve">ja useissa Hector Berliozin orkesteriteoksissa. Orkesterit käyttävät </w:t>
      </w:r>
      <w:r>
        <w:rPr>
          <w:color w:val="6B8E23"/>
        </w:rPr>
        <w:t xml:space="preserve">freelance-muusikoita </w:t>
      </w:r>
      <w:r>
        <w:t xml:space="preserve">täydentääkseen vakituista kokoonpanoaan, </w:t>
      </w:r>
      <w:r>
        <w:t xml:space="preserve">ellei näitä soittimia soiteta toisen soittimen soittajilla (esimerkiksi pasuunan soittaja vaihtaa eufoniumiin tiettyä kohtaa varten).</w:t>
      </w:r>
    </w:p>
    <w:p>
      <w:r>
        <w:rPr>
          <w:b/>
        </w:rPr>
        <w:t xml:space="preserve">Kysymys 0</w:t>
      </w:r>
    </w:p>
    <w:p>
      <w:r>
        <w:t xml:space="preserve">Mikä on Straussin useissa teoksissa esiintyvän torviperheen muunnellun jäsenen nimi?</w:t>
      </w:r>
    </w:p>
    <w:p>
      <w:r>
        <w:rPr>
          <w:b/>
        </w:rPr>
        <w:t xml:space="preserve">Kysymys 1</w:t>
      </w:r>
    </w:p>
    <w:p>
      <w:r>
        <w:t xml:space="preserve">Missä Anton Brucknerin sinfoniassa Wagnerin tuuba on merkittävässä asemassa?</w:t>
      </w:r>
    </w:p>
    <w:p>
      <w:r>
        <w:rPr>
          <w:b/>
        </w:rPr>
        <w:t xml:space="preserve">Kysymys 2</w:t>
      </w:r>
    </w:p>
    <w:p>
      <w:r>
        <w:t xml:space="preserve">Kuka kirjoitti baletin Joutsenlampi?</w:t>
      </w:r>
    </w:p>
    <w:p>
      <w:r>
        <w:rPr>
          <w:b/>
        </w:rPr>
        <w:t xml:space="preserve">Kysymys 3</w:t>
      </w:r>
    </w:p>
    <w:p>
      <w:r>
        <w:t xml:space="preserve">Millä orkesterit täydentävät vakituisia kokoonpanojaan?</w:t>
      </w:r>
    </w:p>
    <w:p>
      <w:r>
        <w:rPr>
          <w:b/>
        </w:rPr>
        <w:t xml:space="preserve">Kysymys 4</w:t>
      </w:r>
    </w:p>
    <w:p>
      <w:r>
        <w:t xml:space="preserve">Missä Debussyn kappaleessa on kornetti?</w:t>
      </w:r>
    </w:p>
    <w:p>
      <w:r>
        <w:rPr>
          <w:b/>
        </w:rPr>
        <w:t xml:space="preserve">Teksti numero 22</w:t>
      </w:r>
    </w:p>
    <w:p>
      <w:r>
        <w:rPr>
          <w:color w:val="A9A9A9"/>
        </w:rPr>
        <w:t xml:space="preserve">Sähköiset </w:t>
      </w:r>
      <w:r>
        <w:t xml:space="preserve">soittimet, kuten sähkökitara, sähköbasso ja ondes Martenot, esiintyvät satunnaisesti 1900- ja 2000-luvun klassisessa musiikissa. Sekä klassisen että </w:t>
      </w:r>
      <w:r>
        <w:t xml:space="preserve">populaarimusiikin muusikot ovat viime vuosikymmeninä kokeilleet </w:t>
      </w:r>
      <w:r>
        <w:rPr>
          <w:color w:val="2F4F4F"/>
        </w:rPr>
        <w:t xml:space="preserve">elektronisia </w:t>
      </w:r>
      <w:r>
        <w:t xml:space="preserve">instrumentteja, kuten syntetisaattoria, sähköisiä ja digitaalisia tekniikoita, kuten näytteistettyjä tai tietokoneella tuotettuja ääniä, sekä muista kulttuureista peräisin olevia instrumentteja, kuten gamelan.</w:t>
      </w:r>
    </w:p>
    <w:p>
      <w:r>
        <w:rPr>
          <w:b/>
        </w:rPr>
        <w:t xml:space="preserve">Kysymys 0</w:t>
      </w:r>
    </w:p>
    <w:p>
      <w:r>
        <w:t xml:space="preserve">Minkä tyyppinen soitin esiintyy satunnaisesti 1900- ja 2000-luvun klassisen musiikin tyyleissä?</w:t>
      </w:r>
    </w:p>
    <w:p>
      <w:r>
        <w:rPr>
          <w:b/>
        </w:rPr>
        <w:t xml:space="preserve">Kysymys 1</w:t>
      </w:r>
    </w:p>
    <w:p>
      <w:r>
        <w:t xml:space="preserve">Millaiset muusikot klassisen musiikin lisäksi ovat kokeilleet elektronisia instrumentteja?</w:t>
      </w:r>
    </w:p>
    <w:p>
      <w:r>
        <w:rPr>
          <w:b/>
        </w:rPr>
        <w:t xml:space="preserve">Kysymys 2</w:t>
      </w:r>
    </w:p>
    <w:p>
      <w:r>
        <w:t xml:space="preserve">Millainen soitin on gamelan?</w:t>
      </w:r>
    </w:p>
    <w:p>
      <w:r>
        <w:rPr>
          <w:b/>
        </w:rPr>
        <w:t xml:space="preserve">Teksti numero 23</w:t>
      </w:r>
    </w:p>
    <w:p>
      <w:r>
        <w:t xml:space="preserve">Monet nykyään </w:t>
      </w:r>
      <w:r>
        <w:t xml:space="preserve">populaarimusiikkiin </w:t>
      </w:r>
      <w:r>
        <w:t xml:space="preserve">liitetyt soittimet, </w:t>
      </w:r>
      <w:r>
        <w:t xml:space="preserve">kuten säkkipillit, vihuelat, hurdy-gurut ja jotkin puupuhaltimet, olivat </w:t>
      </w:r>
      <w:r>
        <w:t xml:space="preserve">tärkeitä </w:t>
      </w:r>
      <w:r>
        <w:rPr>
          <w:color w:val="DCDCDC"/>
        </w:rPr>
        <w:t xml:space="preserve">varhaisen klassisen musiikin </w:t>
      </w:r>
      <w:r>
        <w:t xml:space="preserve">soittimia. Toisaalta </w:t>
      </w:r>
      <w:r>
        <w:rPr>
          <w:color w:val="2F4F4F"/>
        </w:rPr>
        <w:t xml:space="preserve">akustisen kitaran </w:t>
      </w:r>
      <w:r>
        <w:t xml:space="preserve">kaltaiset soittimet, </w:t>
      </w:r>
      <w:r>
        <w:t xml:space="preserve">jotka aikoinaan yhdistettiin lähinnä populaarimusiikkiin, nousivat 1800- ja 1900-luvuilla merkittävään asemaan klassisessa musiikissa.</w:t>
      </w:r>
    </w:p>
    <w:p>
      <w:r>
        <w:rPr>
          <w:b/>
        </w:rPr>
        <w:t xml:space="preserve">Kysymys 0</w:t>
      </w:r>
    </w:p>
    <w:p>
      <w:r>
        <w:t xml:space="preserve">Missä säkkipillillä oli tärkeä rooli?</w:t>
      </w:r>
    </w:p>
    <w:p>
      <w:r>
        <w:rPr>
          <w:b/>
        </w:rPr>
        <w:t xml:space="preserve">Kysymys 1</w:t>
      </w:r>
    </w:p>
    <w:p>
      <w:r>
        <w:t xml:space="preserve">Mikä instrumentti nousi merkittävään asemaan 1800- ja 1900-luvuilla?</w:t>
      </w:r>
    </w:p>
    <w:p>
      <w:r>
        <w:rPr>
          <w:b/>
        </w:rPr>
        <w:t xml:space="preserve">Kysymys 2</w:t>
      </w:r>
    </w:p>
    <w:p>
      <w:r>
        <w:t xml:space="preserve">Vihuelat ja hurdy-gurut liittyvät nykyisin mihin musiikkityyppiin?</w:t>
      </w:r>
    </w:p>
    <w:p>
      <w:r>
        <w:rPr>
          <w:b/>
        </w:rPr>
        <w:t xml:space="preserve">Tekstin numero 24</w:t>
      </w:r>
    </w:p>
    <w:p>
      <w:r>
        <w:t xml:space="preserve">Vaikka </w:t>
      </w:r>
      <w:r>
        <w:rPr>
          <w:color w:val="A9A9A9"/>
        </w:rPr>
        <w:t xml:space="preserve">tasavireinen temperamentti </w:t>
      </w:r>
      <w:r>
        <w:t xml:space="preserve">hyväksyttiin vähitellen vallitsevaksi musiikilliseksi temperamentiksi </w:t>
      </w:r>
      <w:r>
        <w:rPr>
          <w:color w:val="DCDCDC"/>
        </w:rPr>
        <w:t xml:space="preserve">1700-luvulla</w:t>
      </w:r>
      <w:r>
        <w:t xml:space="preserve">, aikaisempien aikakausien musiikissa käytetään usein erilaisia historiallisia temperamentteja. Esimerkiksi englantilaisen renessanssin aikainen musiikki esitetään usein </w:t>
      </w:r>
      <w:r>
        <w:rPr>
          <w:color w:val="2F4F4F"/>
        </w:rPr>
        <w:t xml:space="preserve">meantone-temperamentilla</w:t>
      </w:r>
      <w:r>
        <w:t xml:space="preserve">.</w:t>
      </w:r>
    </w:p>
    <w:p>
      <w:r>
        <w:rPr>
          <w:b/>
        </w:rPr>
        <w:t xml:space="preserve">Kysymys 0</w:t>
      </w:r>
    </w:p>
    <w:p>
      <w:r>
        <w:t xml:space="preserve">Mikä temperamenttityyppi tuli hyväksytyksi 1700-luvulla?</w:t>
      </w:r>
    </w:p>
    <w:p>
      <w:r>
        <w:rPr>
          <w:b/>
        </w:rPr>
        <w:t xml:space="preserve">Kysymys 1</w:t>
      </w:r>
    </w:p>
    <w:p>
      <w:r>
        <w:t xml:space="preserve">Milloin tasavireinen temperamentti hyväksyttiin vallitsevaksi musiikilliseksi temperamentiksi?</w:t>
      </w:r>
    </w:p>
    <w:p>
      <w:r>
        <w:rPr>
          <w:b/>
        </w:rPr>
        <w:t xml:space="preserve">Kysymys 2</w:t>
      </w:r>
    </w:p>
    <w:p>
      <w:r>
        <w:t xml:space="preserve">Millä temperamentilla englantilainen renessanssi esitetään?</w:t>
      </w:r>
    </w:p>
    <w:p>
      <w:r>
        <w:rPr>
          <w:b/>
        </w:rPr>
        <w:t xml:space="preserve">Teksti numero 25</w:t>
      </w:r>
    </w:p>
    <w:p>
      <w:r>
        <w:rPr>
          <w:color w:val="A9A9A9"/>
        </w:rPr>
        <w:t xml:space="preserve">Klassista musiikkia </w:t>
      </w:r>
      <w:r>
        <w:t xml:space="preserve">laajasti </w:t>
      </w:r>
      <w:r>
        <w:rPr>
          <w:color w:val="A9A9A9"/>
        </w:rPr>
        <w:t xml:space="preserve">opiskelleiden </w:t>
      </w:r>
      <w:r>
        <w:t xml:space="preserve">esiintyjien </w:t>
      </w:r>
      <w:r>
        <w:t xml:space="preserve">sanotaan olevan "klassisesti koulutettuja". </w:t>
      </w:r>
      <w:r>
        <w:t xml:space="preserve">Tämä koulutus voi olla peräisin instrumentin tai äänen opettajien yksityistunneilta tai konservatorion, korkeakoulun tai yliopiston tarjoamasta virallisesta ohjelmasta, kuten B.mus. tai M.mus. tutkinnosta (joka sisältää </w:t>
      </w:r>
      <w:r>
        <w:rPr>
          <w:color w:val="DCDCDC"/>
        </w:rPr>
        <w:t xml:space="preserve">yksityistunteja professoreilta)</w:t>
      </w:r>
      <w:r>
        <w:t xml:space="preserve">. </w:t>
      </w:r>
      <w:r>
        <w:t xml:space="preserve">Klassisessa musiikissa </w:t>
      </w:r>
      <w:r>
        <w:t xml:space="preserve">vaaditaan </w:t>
      </w:r>
      <w:r>
        <w:t xml:space="preserve">"...laajaa muodollista musiikkikoulutusta, usein </w:t>
      </w:r>
      <w:r>
        <w:t xml:space="preserve">jatkotutkintotasolle [maisterin tutkinto]"</w:t>
      </w:r>
      <w:r>
        <w:t xml:space="preserve">.</w:t>
      </w:r>
    </w:p>
    <w:p>
      <w:r>
        <w:rPr>
          <w:b/>
        </w:rPr>
        <w:t xml:space="preserve">Kysymys 0</w:t>
      </w:r>
    </w:p>
    <w:p>
      <w:r>
        <w:t xml:space="preserve">Mitä klassisesti koulutetut esiintyjät ovat tehneet laajasti?</w:t>
      </w:r>
    </w:p>
    <w:p>
      <w:r>
        <w:rPr>
          <w:b/>
        </w:rPr>
        <w:t xml:space="preserve">Kysymys 1</w:t>
      </w:r>
    </w:p>
    <w:p>
      <w:r>
        <w:t xml:space="preserve">Mitä B.mus. tai M.mus. -tutkintoon sisältyy?</w:t>
      </w:r>
    </w:p>
    <w:p>
      <w:r>
        <w:rPr>
          <w:b/>
        </w:rPr>
        <w:t xml:space="preserve">Kysymys 2</w:t>
      </w:r>
    </w:p>
    <w:p>
      <w:r>
        <w:t xml:space="preserve">Minkä tasoista klassisen musiikin koulutusta usein vaaditaan?</w:t>
      </w:r>
    </w:p>
    <w:p>
      <w:r>
        <w:rPr>
          <w:b/>
        </w:rPr>
        <w:t xml:space="preserve">Teksti numero 26</w:t>
      </w:r>
    </w:p>
    <w:p>
      <w:r>
        <w:rPr>
          <w:color w:val="A9A9A9"/>
        </w:rPr>
        <w:t xml:space="preserve">Klassisen musiikin </w:t>
      </w:r>
      <w:r>
        <w:t xml:space="preserve">ohjelmistojen </w:t>
      </w:r>
      <w:r>
        <w:t xml:space="preserve">esittäminen </w:t>
      </w:r>
      <w:r>
        <w:t xml:space="preserve">edellyttää </w:t>
      </w:r>
      <w:r>
        <w:rPr>
          <w:color w:val="DCDCDC"/>
        </w:rPr>
        <w:t xml:space="preserve">näönlukutaitoa </w:t>
      </w:r>
      <w:r>
        <w:t xml:space="preserve">ja soittotaitoa, </w:t>
      </w:r>
      <w:r>
        <w:rPr>
          <w:color w:val="2F4F4F"/>
        </w:rPr>
        <w:t xml:space="preserve">harmonisia </w:t>
      </w:r>
      <w:r>
        <w:t xml:space="preserve">periaatteita, vahvaa korvien harjoittelua (sävelkorjaus ja sävelkorkeuksien korjaaminen korvakuulolta), esityskäytäntöjen tuntemusta (esim. barokkiajan ornamentiikka) sekä tietylle säveltäjälle tai teokselle (esim. Brahmsin sinfonia tai Mozartin konsertto) tyypillisen tyylin/musiikillisen idiomin tuntemusta.</w:t>
      </w:r>
    </w:p>
    <w:p>
      <w:r>
        <w:rPr>
          <w:b/>
        </w:rPr>
        <w:t xml:space="preserve">Kysymys 0</w:t>
      </w:r>
    </w:p>
    <w:p>
      <w:r>
        <w:t xml:space="preserve">Minkälaista lukutaitoa klassisen musiikin esittäminen edellyttää?</w:t>
      </w:r>
    </w:p>
    <w:p>
      <w:r>
        <w:rPr>
          <w:b/>
        </w:rPr>
        <w:t xml:space="preserve">Kysymys 1</w:t>
      </w:r>
    </w:p>
    <w:p>
      <w:r>
        <w:t xml:space="preserve">Minkälaisten periaatteiden osaamista klassisen musiikin esittäminen edellyttää?</w:t>
      </w:r>
    </w:p>
    <w:p>
      <w:r>
        <w:rPr>
          <w:b/>
        </w:rPr>
        <w:t xml:space="preserve">Kysymys 2</w:t>
      </w:r>
    </w:p>
    <w:p>
      <w:r>
        <w:t xml:space="preserve">Minkälainen esitystapa edellyttää tietylle säveltäjälle odotetun tyylin tuntemusta?</w:t>
      </w:r>
    </w:p>
    <w:p>
      <w:r>
        <w:rPr>
          <w:b/>
        </w:rPr>
        <w:t xml:space="preserve">Teksti numero 27</w:t>
      </w:r>
    </w:p>
    <w:p>
      <w:r>
        <w:t xml:space="preserve">Joillakin "populaarimuusikoilla", </w:t>
      </w:r>
      <w:r>
        <w:t xml:space="preserve">kuten Billy Joelilla, Elton Johnilla, </w:t>
      </w:r>
      <w:r>
        <w:rPr>
          <w:color w:val="DCDCDC"/>
        </w:rPr>
        <w:t xml:space="preserve">Van Halenin veljeksillä</w:t>
      </w:r>
      <w:r>
        <w:t xml:space="preserve">, Randy Rhoadsilla ja Ritchie Blackmorella</w:t>
      </w:r>
      <w:r>
        <w:t xml:space="preserve">, on ollut merkittävää </w:t>
      </w:r>
      <w:r>
        <w:rPr>
          <w:color w:val="A9A9A9"/>
        </w:rPr>
        <w:t xml:space="preserve">klassista </w:t>
      </w:r>
      <w:r>
        <w:t xml:space="preserve">koulutusta.</w:t>
      </w:r>
      <w:r>
        <w:t xml:space="preserve"> Muodollinen koulutus ei myöskään ole vain klassisen musiikin lajissa. Monet rock- ja popmuusikot ovat suorittaneet tutkinnon </w:t>
      </w:r>
      <w:r>
        <w:rPr>
          <w:color w:val="2F4F4F"/>
        </w:rPr>
        <w:t xml:space="preserve">kaupallisissa </w:t>
      </w:r>
      <w:r>
        <w:t xml:space="preserve">musiikkiohjelmissa, kuten Berklee College of Musicissa, ja monet jazzmuusikot ovat suorittaneet tutkinnon yliopistoissa, joissa on jazzohjelmia, kuten Manhattan School of Musicissa ja McGill Universityssä.</w:t>
      </w:r>
    </w:p>
    <w:p>
      <w:r>
        <w:rPr>
          <w:b/>
        </w:rPr>
        <w:t xml:space="preserve">Kysymys 0</w:t>
      </w:r>
    </w:p>
    <w:p>
      <w:r>
        <w:t xml:space="preserve">Mitkä veljet ovat saaneet merkittävää klassista koulutusta?</w:t>
      </w:r>
    </w:p>
    <w:p>
      <w:r>
        <w:rPr>
          <w:b/>
        </w:rPr>
        <w:t xml:space="preserve">Kysymys 1</w:t>
      </w:r>
    </w:p>
    <w:p>
      <w:r>
        <w:t xml:space="preserve">Minkälaista koulutusta Billy Joel ja Elton John ovat saaneet?</w:t>
      </w:r>
    </w:p>
    <w:p>
      <w:r>
        <w:rPr>
          <w:b/>
        </w:rPr>
        <w:t xml:space="preserve">Kysymys 2</w:t>
      </w:r>
    </w:p>
    <w:p>
      <w:r>
        <w:t xml:space="preserve">Rock- ja popmuusikoilla voi olla tutkinto minkä musiikkityypin alalla?</w:t>
      </w:r>
    </w:p>
    <w:p>
      <w:r>
        <w:rPr>
          <w:b/>
        </w:rPr>
        <w:t xml:space="preserve">Tekstin numero 28</w:t>
      </w:r>
    </w:p>
    <w:p>
      <w:r>
        <w:t xml:space="preserve">Historiallisesti suuret ammattiorkesterit ovat koostuneet enimmäkseen tai kokonaan </w:t>
      </w:r>
      <w:r>
        <w:rPr>
          <w:color w:val="A9A9A9"/>
        </w:rPr>
        <w:t xml:space="preserve">miespuolisista </w:t>
      </w:r>
      <w:r>
        <w:t xml:space="preserve">muusikoista. Ensimmäisiä tapauksia, joissa naisia palkattiin ammattimaisiin orkestereihin, oli </w:t>
      </w:r>
      <w:r>
        <w:rPr>
          <w:color w:val="DCDCDC"/>
        </w:rPr>
        <w:t xml:space="preserve">harpistin </w:t>
      </w:r>
      <w:r>
        <w:t xml:space="preserve">virka</w:t>
      </w:r>
      <w:r>
        <w:t xml:space="preserve">. </w:t>
      </w:r>
      <w:r>
        <w:t xml:space="preserve">Esimerkiksi Wienin filharmonikot ottivat naisia pysyväksi jäseneksi vasta</w:t>
      </w:r>
      <w:r>
        <w:rPr>
          <w:color w:val="2F4F4F"/>
        </w:rPr>
        <w:t xml:space="preserve">1997</w:t>
      </w:r>
      <w:r>
        <w:t xml:space="preserve"> , paljon myöhemmin kuin muut Gramophonen vuonna 2008 maailman viiden parhaan orkesterin joukkoon sijoittamat orkesterit. Viimeinen suuri orkesteri, joka nimitti naisen pysyvään virkaan, oli </w:t>
      </w:r>
      <w:r>
        <w:rPr>
          <w:color w:val="556B2F"/>
        </w:rPr>
        <w:t xml:space="preserve">Berliinin filharmonikot</w:t>
      </w:r>
      <w:r>
        <w:t xml:space="preserve">. Vielä </w:t>
      </w:r>
      <w:r>
        <w:t xml:space="preserve">helmikuussa 1996 Wienin filharmonikkojen johtava huilisti </w:t>
      </w:r>
      <w:r>
        <w:rPr>
          <w:color w:val="6B8E23"/>
        </w:rPr>
        <w:t xml:space="preserve">Dieter Flury </w:t>
      </w:r>
      <w:r>
        <w:t xml:space="preserve">sanoi Westdeutscher Rundfunkille, että naisten ottaminen mukaan olisi "uhkapeliä sen emotionaalisen yhtenäisyyden (emotionelle Geschlossenheit) kanssa, joka tällä organismilla tällä hetkellä on". Huhtikuussa 1996 orkesterin lehdistösihteeri kirjoitti, että äitiyslomien "odotettavissa olevien poissaolojen korvaaminen" olisi ongelma.</w:t>
      </w:r>
    </w:p>
    <w:p>
      <w:r>
        <w:rPr>
          <w:b/>
        </w:rPr>
        <w:t xml:space="preserve">Kysymys 0</w:t>
      </w:r>
    </w:p>
    <w:p>
      <w:r>
        <w:t xml:space="preserve">Minkä sukupuolen muusikot ovat historiallisesti muodostaneet suuren osan ammattiorkestereista?</w:t>
      </w:r>
    </w:p>
    <w:p>
      <w:r>
        <w:rPr>
          <w:b/>
        </w:rPr>
        <w:t xml:space="preserve">Kysymys 1</w:t>
      </w:r>
    </w:p>
    <w:p>
      <w:r>
        <w:t xml:space="preserve">Mihin tehtävään naisia palkattiin ensimmäisen kerran ammattiorkestereihin?</w:t>
      </w:r>
    </w:p>
    <w:p>
      <w:r>
        <w:rPr>
          <w:b/>
        </w:rPr>
        <w:t xml:space="preserve">Kysymys 2</w:t>
      </w:r>
    </w:p>
    <w:p>
      <w:r>
        <w:t xml:space="preserve">Minä vuonna Wienin filharmonikot ottivat ensimmäistä kertaa naisia jäsenikseen?</w:t>
      </w:r>
    </w:p>
    <w:p>
      <w:r>
        <w:rPr>
          <w:b/>
        </w:rPr>
        <w:t xml:space="preserve">Kysymys 3</w:t>
      </w:r>
    </w:p>
    <w:p>
      <w:r>
        <w:t xml:space="preserve">Mikä suuri orkesteri oli viimeinen, joka nimitti naisen vakituiseen virkaan?</w:t>
      </w:r>
    </w:p>
    <w:p>
      <w:r>
        <w:rPr>
          <w:b/>
        </w:rPr>
        <w:t xml:space="preserve">Kysymys 4</w:t>
      </w:r>
    </w:p>
    <w:p>
      <w:r>
        <w:t xml:space="preserve">Kuka oli Wienin filharmonikkojen solistihuilisti vuonna 1996?</w:t>
      </w:r>
    </w:p>
    <w:p>
      <w:r>
        <w:rPr>
          <w:b/>
        </w:rPr>
        <w:t xml:space="preserve">Tekstin numero 29</w:t>
      </w:r>
    </w:p>
    <w:p>
      <w:r>
        <w:t xml:space="preserve">Vuonna</w:t>
      </w:r>
      <w:r>
        <w:rPr>
          <w:color w:val="A9A9A9"/>
        </w:rPr>
        <w:t xml:space="preserve">1997</w:t>
      </w:r>
      <w:r>
        <w:t xml:space="preserve"> Wienin filharmonikot joutuivat "protestoimaan [Yhdysvaltain] kiertueen aikana" National Organization for Womenin ja International Alliance for Women in Musicin toimesta. Lopulta "sen jälkeen, kun orkesterin jäsenet joutuivat yhä useammin naurunalaisiksi jopa sosiaalisesti konservatiivisessa Itävallassa, he kokoontuivat [28. helmikuuta 1997] ylimääräiseen kokoukseen lähtöpäivän aattona ja suostuivat hyväksymään naisen, </w:t>
      </w:r>
      <w:r>
        <w:rPr>
          <w:color w:val="DCDCDC"/>
        </w:rPr>
        <w:t xml:space="preserve">Anna Lelkesin</w:t>
      </w:r>
      <w:r>
        <w:t xml:space="preserve">, </w:t>
      </w:r>
      <w:r>
        <w:rPr>
          <w:color w:val="2F4F4F"/>
        </w:rPr>
        <w:t xml:space="preserve">harpistiksi</w:t>
      </w:r>
      <w:r>
        <w:t xml:space="preserve">". Vuodesta 2013 lähtien </w:t>
      </w:r>
      <w:r>
        <w:t xml:space="preserve">orkesterissa on </w:t>
      </w:r>
      <w:r>
        <w:rPr>
          <w:color w:val="556B2F"/>
        </w:rPr>
        <w:t xml:space="preserve">kuusi </w:t>
      </w:r>
      <w:r>
        <w:t xml:space="preserve">naispuolista jäsentä; yksi heistä, viulisti </w:t>
      </w:r>
      <w:r>
        <w:rPr>
          <w:color w:val="6B8E23"/>
        </w:rPr>
        <w:t xml:space="preserve">Albena Danailova, </w:t>
      </w:r>
      <w:r>
        <w:t xml:space="preserve">tuli vuonna 2008 orkesterin konserttimestariksi, ensimmäisenä naisena kyseisessä tehtävässä. Vuonna 2012 naisten osuus orkesterin jäsenistöstä oli edelleen vain 6 prosenttia. VPO:n puheenjohtaja Clemens Hellsberg kertoi, että VPO käyttää nykyään täysin seulottuja sokkokoesityksiä.</w:t>
      </w:r>
    </w:p>
    <w:p>
      <w:r>
        <w:rPr>
          <w:b/>
        </w:rPr>
        <w:t xml:space="preserve">Kysymys 0</w:t>
      </w:r>
    </w:p>
    <w:p>
      <w:r>
        <w:t xml:space="preserve">Minä vuonna Wienin filharmonikot kohtasivat protesteja Yhdysvalloissa?</w:t>
      </w:r>
    </w:p>
    <w:p>
      <w:r>
        <w:rPr>
          <w:b/>
        </w:rPr>
        <w:t xml:space="preserve">Kysymys 1</w:t>
      </w:r>
    </w:p>
    <w:p>
      <w:r>
        <w:t xml:space="preserve">Kuka oli ensimmäinen nainen, joka pääsi Wienin filharmonikkojen jäseneksi?</w:t>
      </w:r>
    </w:p>
    <w:p>
      <w:r>
        <w:rPr>
          <w:b/>
        </w:rPr>
        <w:t xml:space="preserve">Kysymys 2</w:t>
      </w:r>
    </w:p>
    <w:p>
      <w:r>
        <w:t xml:space="preserve">Mitä instrumenttia Anna Lelkes soitti?</w:t>
      </w:r>
    </w:p>
    <w:p>
      <w:r>
        <w:rPr>
          <w:b/>
        </w:rPr>
        <w:t xml:space="preserve">Kysymys 3</w:t>
      </w:r>
    </w:p>
    <w:p>
      <w:r>
        <w:t xml:space="preserve">Kuinka monta naispuolista jäsentä kuului Wienin filharmonikkoihin vuonna 2013?</w:t>
      </w:r>
    </w:p>
    <w:p>
      <w:r>
        <w:rPr>
          <w:b/>
        </w:rPr>
        <w:t xml:space="preserve">Kysymys 4</w:t>
      </w:r>
    </w:p>
    <w:p>
      <w:r>
        <w:t xml:space="preserve">Kuka oli Wienin filharmonikkojen ensimmäinen naispuolinen konserttimestari?</w:t>
      </w:r>
    </w:p>
    <w:p>
      <w:r>
        <w:rPr>
          <w:b/>
        </w:rPr>
        <w:t xml:space="preserve">Tekstin numero 30</w:t>
      </w:r>
    </w:p>
    <w:p>
      <w:r>
        <w:t xml:space="preserve">Vuonna 2013 Mother Jones -lehdessä julkaistussa artikkelissa todettiin, että vaikka "monissa arvostetuissa orkestereissa on merkittävä määrä </w:t>
      </w:r>
      <w:r>
        <w:t xml:space="preserve">naisjäseniä - New Yorkin filharmonikkojen </w:t>
      </w:r>
      <w:r>
        <w:t xml:space="preserve">viuluosastossa </w:t>
      </w:r>
      <w:r>
        <w:t xml:space="preserve">naisia on enemmän kuin miehiä </w:t>
      </w:r>
      <w:r>
        <w:t xml:space="preserve">- ja useiden tunnettujen orkestereiden, kuten National Symphony Orchestran, Detroitin sinfoniaorkesterin ja Minnesotan sinfoniaorkesterin, johtajina on naisviulisteja", suurten orkestereiden kontrabasso-, vaskipuhallin- ja lyömäsoitinosastot "... ovat edelleen pääasiassa </w:t>
      </w:r>
      <w:r>
        <w:rPr>
          <w:color w:val="2F4F4F"/>
        </w:rPr>
        <w:t xml:space="preserve">miehiä</w:t>
      </w:r>
      <w:r>
        <w:t xml:space="preserve">". BBC:n vuonna 2014 julkaistussa artikkelissa todettiin, että "... </w:t>
      </w:r>
      <w:r>
        <w:rPr>
          <w:color w:val="556B2F"/>
        </w:rPr>
        <w:t xml:space="preserve">"sokeiden" koe-esiintymisten </w:t>
      </w:r>
      <w:r>
        <w:t xml:space="preserve">käyttöönotto</w:t>
      </w:r>
      <w:r>
        <w:t xml:space="preserve">, jossa tuleva soittaja esiintyy kuvaruudun takana, jotta tuomaristo ei voi käyttää sukupuolisia tai rodullisia ennakkoluuloja, on saanut aikaan sen, että perinteisesti miesvaltaisten sinfoniaorkesterien sukupuolijakauma on vähitellen muuttunut."</w:t>
      </w:r>
    </w:p>
    <w:p>
      <w:r>
        <w:rPr>
          <w:b/>
        </w:rPr>
        <w:t xml:space="preserve">Kysymys 0</w:t>
      </w:r>
    </w:p>
    <w:p>
      <w:r>
        <w:t xml:space="preserve">Minkä sukupuolen viulisti johtaa kansallista sinfoniaorkesteria?</w:t>
      </w:r>
    </w:p>
    <w:p>
      <w:r>
        <w:rPr>
          <w:b/>
        </w:rPr>
        <w:t xml:space="preserve">Kysymys 1</w:t>
      </w:r>
    </w:p>
    <w:p>
      <w:r>
        <w:t xml:space="preserve">Minkä sukupuolen edustajia ovat kontrabasso, vaskipuhaltimet ja lyömäsoittimet?</w:t>
      </w:r>
    </w:p>
    <w:p>
      <w:r>
        <w:rPr>
          <w:b/>
        </w:rPr>
        <w:t xml:space="preserve">Kysymys 2</w:t>
      </w:r>
    </w:p>
    <w:p>
      <w:r>
        <w:t xml:space="preserve">Minkälaisen koe-esiintymisen odotetaan poistavan sukupuoli- tai rotuennakkoluulot?</w:t>
      </w:r>
    </w:p>
    <w:p>
      <w:r>
        <w:rPr>
          <w:b/>
        </w:rPr>
        <w:t xml:space="preserve">Kysymys 3</w:t>
      </w:r>
    </w:p>
    <w:p>
      <w:r>
        <w:t xml:space="preserve">Missä New Yorkin filharmonikkojen osastossa naisia on enemmän kuin miehiä?</w:t>
      </w:r>
    </w:p>
    <w:p>
      <w:r>
        <w:rPr>
          <w:b/>
        </w:rPr>
        <w:t xml:space="preserve">Tekstin numero 31</w:t>
      </w:r>
    </w:p>
    <w:p>
      <w:r>
        <w:t xml:space="preserve">Klassisen musiikin teokset ovat usein </w:t>
      </w:r>
      <w:r>
        <w:rPr>
          <w:color w:val="A9A9A9"/>
        </w:rPr>
        <w:t xml:space="preserve">monimutkaisia </w:t>
      </w:r>
      <w:r>
        <w:t xml:space="preserve">orkestraation, kontrapunktin, harmonian, musiikillisen kehityksen, rytmin, fraseerauksen, tekstuurin ja muodon käytön suhteen. </w:t>
      </w:r>
      <w:r>
        <w:t xml:space="preserve">Kun useimmat </w:t>
      </w:r>
      <w:r>
        <w:rPr>
          <w:color w:val="DCDCDC"/>
        </w:rPr>
        <w:t xml:space="preserve">populaarimusiikin tyylit </w:t>
      </w:r>
      <w:r>
        <w:t xml:space="preserve">on yleensä kirjoitettu laulumuotoisiksi, klassisen musiikin teoksissa on kehitetty hyvin </w:t>
      </w:r>
      <w:r>
        <w:rPr>
          <w:color w:val="2F4F4F"/>
        </w:rPr>
        <w:t xml:space="preserve">kehittyneitä </w:t>
      </w:r>
      <w:r>
        <w:t xml:space="preserve">musiikillisia muotoja, kuten konsertto, sinfonia, sonaatti ja ooppera.</w:t>
      </w:r>
    </w:p>
    <w:p>
      <w:r>
        <w:rPr>
          <w:b/>
        </w:rPr>
        <w:t xml:space="preserve">Kysymys 0</w:t>
      </w:r>
    </w:p>
    <w:p>
      <w:r>
        <w:t xml:space="preserve">Mitä klassiseen ohjelmistoon kuuluvissa teoksissa on havaittavissa orkestraation, harmonian ja muodon käytössä?</w:t>
      </w:r>
    </w:p>
    <w:p>
      <w:r>
        <w:rPr>
          <w:b/>
        </w:rPr>
        <w:t xml:space="preserve">Kysymys 1</w:t>
      </w:r>
    </w:p>
    <w:p>
      <w:r>
        <w:t xml:space="preserve">Mitä yleensä kirjoitetaan laulumuotoihin?</w:t>
      </w:r>
    </w:p>
    <w:p>
      <w:r>
        <w:rPr>
          <w:b/>
        </w:rPr>
        <w:t xml:space="preserve">Kysymys 2</w:t>
      </w:r>
    </w:p>
    <w:p>
      <w:r>
        <w:t xml:space="preserve">Konsertto, sinfonia, sonaatti ja ooppera ovat esimerkkejä minkä tyyppisistä musiikin muodoista?</w:t>
      </w:r>
    </w:p>
    <w:p>
      <w:r>
        <w:rPr>
          <w:b/>
        </w:rPr>
        <w:t xml:space="preserve">Tekstin numero 32</w:t>
      </w:r>
    </w:p>
    <w:p>
      <w:r>
        <w:t xml:space="preserve">Pidemmät teokset on usein jaettu itsenäisiin osiin, joita kutsutaan </w:t>
      </w:r>
      <w:r>
        <w:rPr>
          <w:color w:val="A9A9A9"/>
        </w:rPr>
        <w:t xml:space="preserve">liikkeiksi </w:t>
      </w:r>
      <w:r>
        <w:t xml:space="preserve">ja joissa on usein vastakkaisia hahmoja tai tunnelmia. Esimerkiksi klassisella kaudella kirjoitetut sinfoniat on yleensä jaettu </w:t>
      </w:r>
      <w:r>
        <w:rPr>
          <w:color w:val="DCDCDC"/>
        </w:rPr>
        <w:t xml:space="preserve">neljään </w:t>
      </w:r>
      <w:r>
        <w:t xml:space="preserve">osaan: (1) avaava Allegro sonaattimuodossa, (2) </w:t>
      </w:r>
      <w:r>
        <w:rPr>
          <w:color w:val="2F4F4F"/>
        </w:rPr>
        <w:t xml:space="preserve">hidas </w:t>
      </w:r>
      <w:r>
        <w:t xml:space="preserve">osa, (3) menuetti tai scherzo ja (4) viimeinen </w:t>
      </w:r>
      <w:r>
        <w:rPr>
          <w:color w:val="556B2F"/>
        </w:rPr>
        <w:t xml:space="preserve">Allegro</w:t>
      </w:r>
      <w:r>
        <w:t xml:space="preserve">. </w:t>
      </w:r>
      <w:r>
        <w:t xml:space="preserve">Nämä osat voidaan jakaa edelleen pienempien yksiköiden hierarkiaan: ensin </w:t>
      </w:r>
      <w:r>
        <w:rPr>
          <w:color w:val="6B8E23"/>
        </w:rPr>
        <w:t xml:space="preserve">jaksoihin</w:t>
      </w:r>
      <w:r>
        <w:t xml:space="preserve">, sitten jaksoihin ja lopuksi fraaseihin.</w:t>
      </w:r>
    </w:p>
    <w:p>
      <w:r>
        <w:rPr>
          <w:b/>
        </w:rPr>
        <w:t xml:space="preserve">Kysymys 0</w:t>
      </w:r>
    </w:p>
    <w:p>
      <w:r>
        <w:t xml:space="preserve">Miksi kutsutaan pidempien teosten itsenäisiä osia?</w:t>
      </w:r>
    </w:p>
    <w:p>
      <w:r>
        <w:rPr>
          <w:b/>
        </w:rPr>
        <w:t xml:space="preserve">Kysymys 1</w:t>
      </w:r>
    </w:p>
    <w:p>
      <w:r>
        <w:t xml:space="preserve">Kuinka moneen osaan klassisella kaudella kirjoitetut sinfoniat yleensä jaetaan?</w:t>
      </w:r>
    </w:p>
    <w:p>
      <w:r>
        <w:rPr>
          <w:b/>
        </w:rPr>
        <w:t xml:space="preserve">Kysymys 2</w:t>
      </w:r>
    </w:p>
    <w:p>
      <w:r>
        <w:t xml:space="preserve">Mikä on tyypillisesti klassisen teoksen toisen osan nopeus?</w:t>
      </w:r>
    </w:p>
    <w:p>
      <w:r>
        <w:rPr>
          <w:b/>
        </w:rPr>
        <w:t xml:space="preserve">Kysymys 3</w:t>
      </w:r>
    </w:p>
    <w:p>
      <w:r>
        <w:t xml:space="preserve">Mitä kutsutaan edelleen hajonneeksi liikkeeksi?</w:t>
      </w:r>
    </w:p>
    <w:p>
      <w:r>
        <w:rPr>
          <w:b/>
        </w:rPr>
        <w:t xml:space="preserve">Kysymys 4</w:t>
      </w:r>
    </w:p>
    <w:p>
      <w:r>
        <w:t xml:space="preserve">Mikä on klassisen teoksen viimeinen osa?</w:t>
      </w:r>
    </w:p>
    <w:p>
      <w:r>
        <w:rPr>
          <w:b/>
        </w:rPr>
        <w:t xml:space="preserve">Tekstin numero 33</w:t>
      </w:r>
    </w:p>
    <w:p>
      <w:r>
        <w:t xml:space="preserve">Klassisen musiikin suuret aikajaksot vuoteen 1900 asti ovat varhaismusiikin kausi, johon kuuluvat </w:t>
      </w:r>
      <w:r>
        <w:rPr>
          <w:color w:val="A9A9A9"/>
        </w:rPr>
        <w:t xml:space="preserve">keskiajan </w:t>
      </w:r>
      <w:r>
        <w:t xml:space="preserve">(500-1400) ja renessanssin (1400-1600) aikakaudet, sekä yleisten käytäntöjen kausi, johon kuuluvat barokin (</w:t>
      </w:r>
      <w:r>
        <w:rPr>
          <w:color w:val="DCDCDC"/>
        </w:rPr>
        <w:t xml:space="preserve">1600-1750)</w:t>
      </w:r>
      <w:r>
        <w:t xml:space="preserve">, klassismin (1750-1830) ja </w:t>
      </w:r>
      <w:r>
        <w:rPr>
          <w:color w:val="2F4F4F"/>
        </w:rPr>
        <w:t xml:space="preserve">romantiikan </w:t>
      </w:r>
      <w:r>
        <w:t xml:space="preserve">(1804-1910) aikakaudet. Vuodesta 1900 lähtien klassiset kaudet on laskettu pikemminkin </w:t>
      </w:r>
      <w:r>
        <w:rPr>
          <w:color w:val="556B2F"/>
        </w:rPr>
        <w:t xml:space="preserve">kalenterivuosisadan </w:t>
      </w:r>
      <w:r>
        <w:t xml:space="preserve">kuin tiettyjen tyylisuuntausten mukaan, jotka ovat pirstaloituneet ja joita on vaikea määritellä. 1900-luvun kalenterikausi (1901-2000) käsittää suurimman osan varhaismodernista musiikkiajasta (1890-1930), koko korkeamodernin ajanjakson (1900-luvun puoliväli) ja nykyaikaisen tai postmodernin musiikkiajan ensimmäiset 25 vuotta (1975-nykyinen). 2000-luvulle on toistaiseksi ollut ominaista </w:t>
      </w:r>
      <w:r>
        <w:rPr>
          <w:color w:val="6B8E23"/>
        </w:rPr>
        <w:t xml:space="preserve">nykyaikaisen/postmodernin musiikin aikakauden </w:t>
      </w:r>
      <w:r>
        <w:t xml:space="preserve">jatkuminen</w:t>
      </w:r>
      <w:r>
        <w:t xml:space="preserve">.</w:t>
      </w:r>
    </w:p>
    <w:p>
      <w:r>
        <w:rPr>
          <w:b/>
        </w:rPr>
        <w:t xml:space="preserve">Kysymys 0</w:t>
      </w:r>
    </w:p>
    <w:p>
      <w:r>
        <w:t xml:space="preserve">Mikä ajanjakso oli 500-1400?</w:t>
      </w:r>
    </w:p>
    <w:p>
      <w:r>
        <w:rPr>
          <w:b/>
        </w:rPr>
        <w:t xml:space="preserve">Kysymys 1</w:t>
      </w:r>
    </w:p>
    <w:p>
      <w:r>
        <w:t xml:space="preserve">Mitkä vuodet määrittelevät barokin ajanjakson?</w:t>
      </w:r>
    </w:p>
    <w:p>
      <w:r>
        <w:rPr>
          <w:b/>
        </w:rPr>
        <w:t xml:space="preserve">Kysymys 2</w:t>
      </w:r>
    </w:p>
    <w:p>
      <w:r>
        <w:t xml:space="preserve">Miten ajanjaksot on laskettu vuodesta 1900 lähtien?</w:t>
      </w:r>
    </w:p>
    <w:p>
      <w:r>
        <w:rPr>
          <w:b/>
        </w:rPr>
        <w:t xml:space="preserve">Kysymys 3</w:t>
      </w:r>
    </w:p>
    <w:p>
      <w:r>
        <w:t xml:space="preserve">Mikä aikakausi on leimannut 21. vuosisataa?</w:t>
      </w:r>
    </w:p>
    <w:p>
      <w:r>
        <w:rPr>
          <w:b/>
        </w:rPr>
        <w:t xml:space="preserve">Kysymys 4</w:t>
      </w:r>
    </w:p>
    <w:p>
      <w:r>
        <w:t xml:space="preserve">Mitkä olivat vuodet 1804-1910?</w:t>
      </w:r>
    </w:p>
    <w:p>
      <w:r>
        <w:rPr>
          <w:b/>
        </w:rPr>
        <w:t xml:space="preserve">Tekstin numero 34</w:t>
      </w:r>
    </w:p>
    <w:p>
      <w:r>
        <w:t xml:space="preserve">Päivämäärät ovat yleistyksiä, koska kaudet ja aikakaudet ovat päällekkäisiä ja kategoriat ovat jokseenkin mielivaltaisia, jopa siinä määrin, että jotkut viranomaiset kääntävät terminologiansa ja viittaavat "</w:t>
      </w:r>
      <w:r>
        <w:rPr>
          <w:color w:val="A9A9A9"/>
        </w:rPr>
        <w:t xml:space="preserve">aikakauteen", joka </w:t>
      </w:r>
      <w:r>
        <w:t xml:space="preserve">käsittää barokin, klassisen ja romanttisen "kauden". Esimerkiksi </w:t>
      </w:r>
      <w:r>
        <w:t xml:space="preserve">kontrapunktin ja fuugan käyttöä, jota pidetään barokkiaikakaudelle (tai -kaudelle) ominaisena, jatkoi </w:t>
      </w:r>
      <w:r>
        <w:rPr>
          <w:color w:val="DCDCDC"/>
        </w:rPr>
        <w:t xml:space="preserve">Haydn, </w:t>
      </w:r>
      <w:r>
        <w:t xml:space="preserve">joka luokitellaan </w:t>
      </w:r>
      <w:r>
        <w:rPr>
          <w:color w:val="2F4F4F"/>
        </w:rPr>
        <w:t xml:space="preserve">klassiselle </w:t>
      </w:r>
      <w:r>
        <w:t xml:space="preserve">aikakaudelle </w:t>
      </w:r>
      <w:r>
        <w:t xml:space="preserve">tyypilliseksi. </w:t>
      </w:r>
      <w:r>
        <w:rPr>
          <w:color w:val="556B2F"/>
        </w:rPr>
        <w:t xml:space="preserve">Beethoven, jota </w:t>
      </w:r>
      <w:r>
        <w:t xml:space="preserve">usein kuvaillaan romantiikan aikakauden perustajaksi, ja </w:t>
      </w:r>
      <w:r>
        <w:rPr>
          <w:color w:val="6B8E23"/>
        </w:rPr>
        <w:t xml:space="preserve">Brahms, </w:t>
      </w:r>
      <w:r>
        <w:t xml:space="preserve">joka luokitellaan romantiikan aikakaudeksi, käyttivät myös kontrapunktia ja fuugaa, mutta heidän musiikkinsa muut piirteet määrittelevät heidän aikakautensa.</w:t>
      </w:r>
    </w:p>
    <w:p>
      <w:r>
        <w:rPr>
          <w:b/>
        </w:rPr>
        <w:t xml:space="preserve">Kysymys 0</w:t>
      </w:r>
    </w:p>
    <w:p>
      <w:r>
        <w:t xml:space="preserve">Kuka säveltäjä jatkoi kontrapunktin ja fuugan käyttöä?</w:t>
      </w:r>
    </w:p>
    <w:p>
      <w:r>
        <w:rPr>
          <w:b/>
        </w:rPr>
        <w:t xml:space="preserve">Kysymys 1</w:t>
      </w:r>
    </w:p>
    <w:p>
      <w:r>
        <w:t xml:space="preserve">Haydn luokitellaan tyypilliseksi mille aikakaudelle?</w:t>
      </w:r>
    </w:p>
    <w:p>
      <w:r>
        <w:rPr>
          <w:b/>
        </w:rPr>
        <w:t xml:space="preserve">Kysymys 2</w:t>
      </w:r>
    </w:p>
    <w:p>
      <w:r>
        <w:t xml:space="preserve">Ketä kutsutaan romantiikan aikakauden perustajaksi?</w:t>
      </w:r>
    </w:p>
    <w:p>
      <w:r>
        <w:rPr>
          <w:b/>
        </w:rPr>
        <w:t xml:space="preserve">Kysymys 3</w:t>
      </w:r>
    </w:p>
    <w:p>
      <w:r>
        <w:t xml:space="preserve">Kuka luokitellaan romanttiseksi, mutta käyttää myös kontrapunktia ja fuugaa?</w:t>
      </w:r>
    </w:p>
    <w:p>
      <w:r>
        <w:rPr>
          <w:b/>
        </w:rPr>
        <w:t xml:space="preserve">Kysymys 4</w:t>
      </w:r>
    </w:p>
    <w:p>
      <w:r>
        <w:t xml:space="preserve">Jotkin viranomaiset kääntävät terminologiaa ja viittaavat yhteiseen käytäntökauteen nimellä mikä?</w:t>
      </w:r>
    </w:p>
    <w:p>
      <w:r>
        <w:rPr>
          <w:b/>
        </w:rPr>
        <w:t xml:space="preserve">Tekstin numero 35</w:t>
      </w:r>
    </w:p>
    <w:p>
      <w:r>
        <w:t xml:space="preserve">Etuliitettä </w:t>
      </w:r>
      <w:r>
        <w:rPr>
          <w:color w:val="A9A9A9"/>
        </w:rPr>
        <w:t xml:space="preserve">neo </w:t>
      </w:r>
      <w:r>
        <w:t xml:space="preserve">käytetään kuvaamaan </w:t>
      </w:r>
      <w:r>
        <w:rPr>
          <w:color w:val="DCDCDC"/>
        </w:rPr>
        <w:t xml:space="preserve">1900-luvun </w:t>
      </w:r>
      <w:r>
        <w:t xml:space="preserve">tai nykyajan sävellystä, joka on kirjoitettu aikaisemman aikakauden, kuten klassisen tai romanttisen, tyyliin. Esimerkiksi </w:t>
      </w:r>
      <w:r>
        <w:rPr>
          <w:color w:val="2F4F4F"/>
        </w:rPr>
        <w:t xml:space="preserve">Stravinskyn </w:t>
      </w:r>
      <w:r>
        <w:t xml:space="preserve">Pulcinella on uusklassinen sävellys, koska se muistuttaa tyylillisesti </w:t>
      </w:r>
      <w:r>
        <w:rPr>
          <w:color w:val="556B2F"/>
        </w:rPr>
        <w:t xml:space="preserve">klassisen </w:t>
      </w:r>
      <w:r>
        <w:t xml:space="preserve">aikakauden </w:t>
      </w:r>
      <w:r>
        <w:t xml:space="preserve">teoksia.</w:t>
      </w:r>
    </w:p>
    <w:p>
      <w:r>
        <w:rPr>
          <w:b/>
        </w:rPr>
        <w:t xml:space="preserve">Kysymys 0</w:t>
      </w:r>
    </w:p>
    <w:p>
      <w:r>
        <w:t xml:space="preserve">Aikaisemman aikakauden tyyliin kirjoitettua nykyaikaista sävellystä kuvataan millä etuliitteellä?</w:t>
      </w:r>
    </w:p>
    <w:p>
      <w:r>
        <w:rPr>
          <w:b/>
        </w:rPr>
        <w:t xml:space="preserve">Kysymys 1</w:t>
      </w:r>
    </w:p>
    <w:p>
      <w:r>
        <w:t xml:space="preserve">Millä vuosisadalla uusklassiset sävellykset kirjoitettiin?</w:t>
      </w:r>
    </w:p>
    <w:p>
      <w:r>
        <w:rPr>
          <w:b/>
        </w:rPr>
        <w:t xml:space="preserve">Kysymys 2</w:t>
      </w:r>
    </w:p>
    <w:p>
      <w:r>
        <w:t xml:space="preserve">Kuka kirjoitti Pulcinellan?</w:t>
      </w:r>
    </w:p>
    <w:p>
      <w:r>
        <w:rPr>
          <w:b/>
        </w:rPr>
        <w:t xml:space="preserve">Kysymys 3</w:t>
      </w:r>
    </w:p>
    <w:p>
      <w:r>
        <w:t xml:space="preserve">Mihin aikakauteen Pulcinella muistuttaa?</w:t>
      </w:r>
    </w:p>
    <w:p>
      <w:r>
        <w:rPr>
          <w:b/>
        </w:rPr>
        <w:t xml:space="preserve">Tekstin numero 36</w:t>
      </w:r>
    </w:p>
    <w:p>
      <w:r>
        <w:rPr>
          <w:color w:val="A9A9A9"/>
        </w:rPr>
        <w:t xml:space="preserve">Burgh </w:t>
      </w:r>
      <w:r>
        <w:t xml:space="preserve">(2006) esittää, että länsimaisen klassisen musiikin juuret ovat viime kädessä muinaisessa egyptiläisessä taidemusiikissa cheironomian ja muinaisen egyptiläisen orkesterin kautta</w:t>
      </w:r>
      <w:r>
        <w:t xml:space="preserve">,</w:t>
      </w:r>
      <w:r>
        <w:t xml:space="preserve"> joka on peräisin vuodelta </w:t>
      </w:r>
      <w:r>
        <w:rPr>
          <w:color w:val="DCDCDC"/>
        </w:rPr>
        <w:t xml:space="preserve">2695 eKr. </w:t>
      </w:r>
      <w:r>
        <w:t xml:space="preserve">Tätä seurasi </w:t>
      </w:r>
      <w:r>
        <w:rPr>
          <w:color w:val="2F4F4F"/>
        </w:rPr>
        <w:t xml:space="preserve">varhaiskristillinen liturginen musiikki, </w:t>
      </w:r>
      <w:r>
        <w:t xml:space="preserve">joka puolestaan juontaa juurensa antiikin kreikkalaisiin[citation needed]. Yksittäisten sävyjen ja asteikkojen kehittämisen tekivät </w:t>
      </w:r>
      <w:r>
        <w:rPr>
          <w:color w:val="556B2F"/>
        </w:rPr>
        <w:t xml:space="preserve">antiikin kreikkalaiset</w:t>
      </w:r>
      <w:r>
        <w:t xml:space="preserve">, kuten Aristoxenos ja Pythagoras. </w:t>
      </w:r>
      <w:r>
        <w:rPr>
          <w:color w:val="6B8E23"/>
        </w:rPr>
        <w:t xml:space="preserve">Pythagoras </w:t>
      </w:r>
      <w:r>
        <w:t xml:space="preserve">loi viritysjärjestelmän ja auttoi kodifioimaan nuottikirjoitusta. Antiikin kreikkalaiset soittimet, kuten aulos (kielisoitin) ja lyra (pientä harppua muistuttava jousisoitin), johtivat lopulta klassisen orkesterin nykyisiin soittimiin. Varhaiskauden esiaste oli antiikin musiikin aikakausi ennen Rooman valtakunnan tuhoa (476 jKr.). Tältä ajalta on säilynyt hyvin vähän musiikkia, suurin osa antiikin Kreikasta.</w:t>
      </w:r>
    </w:p>
    <w:p>
      <w:r>
        <w:rPr>
          <w:b/>
        </w:rPr>
        <w:t xml:space="preserve">Kysymys 0</w:t>
      </w:r>
    </w:p>
    <w:p>
      <w:r>
        <w:t xml:space="preserve">Milloin egyptiläinen orkesteri on perustettu?</w:t>
      </w:r>
    </w:p>
    <w:p>
      <w:r>
        <w:rPr>
          <w:b/>
        </w:rPr>
        <w:t xml:space="preserve">Kysymys 1</w:t>
      </w:r>
    </w:p>
    <w:p>
      <w:r>
        <w:t xml:space="preserve">Kuka ehdotti, että länsimaisen klassisen musiikin juuret ovat muinaisessa egyptiläisessä taidemusiikissa?</w:t>
      </w:r>
    </w:p>
    <w:p>
      <w:r>
        <w:rPr>
          <w:b/>
        </w:rPr>
        <w:t xml:space="preserve">Kysymys 2</w:t>
      </w:r>
    </w:p>
    <w:p>
      <w:r>
        <w:t xml:space="preserve">Mikä musiikki seurasi muinaisen Egyptin taidemusiikkia?</w:t>
      </w:r>
    </w:p>
    <w:p>
      <w:r>
        <w:rPr>
          <w:b/>
        </w:rPr>
        <w:t xml:space="preserve">Kysymys 3</w:t>
      </w:r>
    </w:p>
    <w:p>
      <w:r>
        <w:t xml:space="preserve">Mikä muinainen yhteiskunta kehitti yksilölliset äänet ja asteikot?</w:t>
      </w:r>
    </w:p>
    <w:p>
      <w:r>
        <w:rPr>
          <w:b/>
        </w:rPr>
        <w:t xml:space="preserve">Kysymys 4</w:t>
      </w:r>
    </w:p>
    <w:p>
      <w:r>
        <w:t xml:space="preserve">Kuka auttoi nuottikirjoituksen kodifioinnissa?</w:t>
      </w:r>
    </w:p>
    <w:p>
      <w:r>
        <w:rPr>
          <w:b/>
        </w:rPr>
        <w:t xml:space="preserve">Tekstin numero 37</w:t>
      </w:r>
    </w:p>
    <w:p>
      <w:r>
        <w:t xml:space="preserve">Keskiaika käsittää musiikin </w:t>
      </w:r>
      <w:r>
        <w:rPr>
          <w:color w:val="A9A9A9"/>
        </w:rPr>
        <w:t xml:space="preserve">Rooman </w:t>
      </w:r>
      <w:r>
        <w:t xml:space="preserve">kukistumisen jälkeiseltä ajalta </w:t>
      </w:r>
      <w:r>
        <w:t xml:space="preserve">noin vuoteen 1400 asti. </w:t>
      </w:r>
      <w:r>
        <w:rPr>
          <w:color w:val="DCDCDC"/>
        </w:rPr>
        <w:t xml:space="preserve">Yksiääninen laulu</w:t>
      </w:r>
      <w:r>
        <w:t xml:space="preserve">, jota kutsutaan myös nimellä plainsong tai gregoriaaninen laulu, oli vallitseva muoto noin</w:t>
      </w:r>
      <w:r>
        <w:rPr>
          <w:color w:val="2F4F4F"/>
        </w:rPr>
        <w:t xml:space="preserve">1100</w:t>
      </w:r>
      <w:r>
        <w:t xml:space="preserve"> . </w:t>
      </w:r>
      <w:r>
        <w:t xml:space="preserve">Monofoninen (</w:t>
      </w:r>
      <w:r>
        <w:rPr>
          <w:color w:val="556B2F"/>
        </w:rPr>
        <w:t xml:space="preserve">moniääninen</w:t>
      </w:r>
      <w:r>
        <w:t xml:space="preserve">) musiikki kehittyi monofonisesta laulusta koko myöhäiskeskiajan ja renessanssin ajan, mukaan lukien </w:t>
      </w:r>
      <w:r>
        <w:rPr>
          <w:color w:val="6B8E23"/>
        </w:rPr>
        <w:t xml:space="preserve">motettojen</w:t>
      </w:r>
      <w:r>
        <w:t xml:space="preserve"> monimutkaisemmat ääntämykset</w:t>
      </w:r>
      <w:r>
        <w:t xml:space="preserve">.</w:t>
      </w:r>
    </w:p>
    <w:p>
      <w:r>
        <w:rPr>
          <w:b/>
        </w:rPr>
        <w:t xml:space="preserve">Kysymys 0</w:t>
      </w:r>
    </w:p>
    <w:p>
      <w:r>
        <w:t xml:space="preserve">Keskiaika alkaa minkä kaupungin kaatumisesta?</w:t>
      </w:r>
    </w:p>
    <w:p>
      <w:r>
        <w:rPr>
          <w:b/>
        </w:rPr>
        <w:t xml:space="preserve">Kysymys 1</w:t>
      </w:r>
    </w:p>
    <w:p>
      <w:r>
        <w:t xml:space="preserve">Millä nimellä Plainsongia tai gregoriaanista laulua voidaan myös kutsua?</w:t>
      </w:r>
    </w:p>
    <w:p>
      <w:r>
        <w:rPr>
          <w:b/>
        </w:rPr>
        <w:t xml:space="preserve">Kysymys 2</w:t>
      </w:r>
    </w:p>
    <w:p>
      <w:r>
        <w:t xml:space="preserve">Mitä polyfoninen tarkoittaa? </w:t>
      </w:r>
    </w:p>
    <w:p>
      <w:r>
        <w:rPr>
          <w:b/>
        </w:rPr>
        <w:t xml:space="preserve">Kysymys 3</w:t>
      </w:r>
    </w:p>
    <w:p>
      <w:r>
        <w:t xml:space="preserve">Milloin monofoninen laulu lakkasi olemasta vallitseva muoto?</w:t>
      </w:r>
    </w:p>
    <w:p>
      <w:r>
        <w:rPr>
          <w:b/>
        </w:rPr>
        <w:t xml:space="preserve">Kysymys 4</w:t>
      </w:r>
    </w:p>
    <w:p>
      <w:r>
        <w:t xml:space="preserve">Moniääninen musiikki sisälsi monimutkaisemman ääntämisen mitä?</w:t>
      </w:r>
    </w:p>
    <w:p>
      <w:r>
        <w:rPr>
          <w:b/>
        </w:rPr>
        <w:t xml:space="preserve">Teksti numero 38</w:t>
      </w:r>
    </w:p>
    <w:p>
      <w:r>
        <w:rPr>
          <w:color w:val="A9A9A9"/>
        </w:rPr>
        <w:t xml:space="preserve">Renessanssin </w:t>
      </w:r>
      <w:r>
        <w:t xml:space="preserve">aikakausi </w:t>
      </w:r>
      <w:r>
        <w:rPr>
          <w:color w:val="DCDCDC"/>
        </w:rPr>
        <w:t xml:space="preserve">kesti vuodesta 1400 vuoteen 1600</w:t>
      </w:r>
      <w:r>
        <w:t xml:space="preserve">. Aikakaudelle oli ominaista instrumenttien laajempi käyttö, useat toisiinsa kietoutuvat melodialinjat ja ensimmäisten bassosoittimien käyttö. </w:t>
      </w:r>
      <w:r>
        <w:rPr>
          <w:color w:val="2F4F4F"/>
        </w:rPr>
        <w:t xml:space="preserve">Seuratanssit </w:t>
      </w:r>
      <w:r>
        <w:t xml:space="preserve">yleistyivät, joten tanssin säestämiseen sopivat musiikkimuodot alkoivat vakiintua.</w:t>
      </w:r>
    </w:p>
    <w:p>
      <w:r>
        <w:rPr>
          <w:b/>
        </w:rPr>
        <w:t xml:space="preserve">Kysymys 0</w:t>
      </w:r>
    </w:p>
    <w:p>
      <w:r>
        <w:t xml:space="preserve">Milloin oli renessanssin aika?</w:t>
      </w:r>
    </w:p>
    <w:p>
      <w:r>
        <w:rPr>
          <w:b/>
        </w:rPr>
        <w:t xml:space="preserve">Kysymys 1</w:t>
      </w:r>
    </w:p>
    <w:p>
      <w:r>
        <w:t xml:space="preserve">Mikä aikakausi oli 1400-1600? </w:t>
      </w:r>
    </w:p>
    <w:p>
      <w:r>
        <w:rPr>
          <w:b/>
        </w:rPr>
        <w:t xml:space="preserve">Kysymys 2</w:t>
      </w:r>
    </w:p>
    <w:p>
      <w:r>
        <w:t xml:space="preserve">Millä aikakaudella ensimmäisiä aasinsoittimia käytettiin?</w:t>
      </w:r>
    </w:p>
    <w:p>
      <w:r>
        <w:rPr>
          <w:b/>
        </w:rPr>
        <w:t xml:space="preserve">Kysymys 3</w:t>
      </w:r>
    </w:p>
    <w:p>
      <w:r>
        <w:t xml:space="preserve">Mikä yleistyi renessanssin aikana?</w:t>
      </w:r>
    </w:p>
    <w:p>
      <w:r>
        <w:rPr>
          <w:b/>
        </w:rPr>
        <w:t xml:space="preserve">Kysymys 4</w:t>
      </w:r>
    </w:p>
    <w:p>
      <w:r>
        <w:t xml:space="preserve">Minkä aikakauden aikana tanssimusiikit alkoivat vakiintua?</w:t>
      </w:r>
    </w:p>
    <w:p>
      <w:r>
        <w:rPr>
          <w:b/>
        </w:rPr>
        <w:t xml:space="preserve">Tekstin numero 39</w:t>
      </w:r>
    </w:p>
    <w:p>
      <w:r>
        <w:t xml:space="preserve">Tänä aikana alkoi muotoutua </w:t>
      </w:r>
      <w:r>
        <w:t xml:space="preserve">musiikin merkitseminen </w:t>
      </w:r>
      <w:r>
        <w:rPr>
          <w:color w:val="A9A9A9"/>
        </w:rPr>
        <w:t xml:space="preserve">nuottikirjaan </w:t>
      </w:r>
      <w:r>
        <w:t xml:space="preserve">ja muut nuotinnuksen elementit. Tämä keksintö mahdollisti sen, että musiikkikappaleen sävellys ja sen välittäminen voitiin erottaa toisistaan; ilman nuotinkirjoitusta välittäminen oli </w:t>
      </w:r>
      <w:r>
        <w:rPr>
          <w:color w:val="DCDCDC"/>
        </w:rPr>
        <w:t xml:space="preserve">suullista </w:t>
      </w:r>
      <w:r>
        <w:t xml:space="preserve">ja </w:t>
      </w:r>
      <w:r>
        <w:rPr>
          <w:color w:val="2F4F4F"/>
        </w:rPr>
        <w:t xml:space="preserve">muuttui </w:t>
      </w:r>
      <w:r>
        <w:t xml:space="preserve">joka kerta, kun se välitettiin. Partituurin avulla musiikkiteos voitiin esittää ilman </w:t>
      </w:r>
      <w:r>
        <w:rPr>
          <w:color w:val="556B2F"/>
        </w:rPr>
        <w:t xml:space="preserve">säveltäjän läsnäoloa</w:t>
      </w:r>
      <w:r>
        <w:t xml:space="preserve">. </w:t>
      </w:r>
      <w:r>
        <w:t xml:space="preserve">Liikkuvan kirjapainokoneen keksimisellä </w:t>
      </w:r>
      <w:r>
        <w:rPr>
          <w:color w:val="6B8E23"/>
        </w:rPr>
        <w:t xml:space="preserve">1400-luvulla </w:t>
      </w:r>
      <w:r>
        <w:t xml:space="preserve">oli kauaskantoisia seurauksia musiikin säilyttämiseen ja välittämiseen.</w:t>
      </w:r>
    </w:p>
    <w:p>
      <w:r>
        <w:rPr>
          <w:b/>
        </w:rPr>
        <w:t xml:space="preserve">Kysymys 0</w:t>
      </w:r>
    </w:p>
    <w:p>
      <w:r>
        <w:t xml:space="preserve">Musiikin merkitseminen mihin alkoi muotoutua tähän aikaan?</w:t>
      </w:r>
    </w:p>
    <w:p>
      <w:r>
        <w:rPr>
          <w:b/>
        </w:rPr>
        <w:t xml:space="preserve">Kysymys 1</w:t>
      </w:r>
    </w:p>
    <w:p>
      <w:r>
        <w:t xml:space="preserve">Miten musiikkia välitettiin ennen nuottikirjoituksen keksimistä?</w:t>
      </w:r>
    </w:p>
    <w:p>
      <w:r>
        <w:rPr>
          <w:b/>
        </w:rPr>
        <w:t xml:space="preserve">Kysymys 2</w:t>
      </w:r>
    </w:p>
    <w:p>
      <w:r>
        <w:t xml:space="preserve">Mitä suullinen musiikki joutui kokemaan joka kerta, kun sitä välitettiin?</w:t>
      </w:r>
    </w:p>
    <w:p>
      <w:r>
        <w:rPr>
          <w:b/>
        </w:rPr>
        <w:t xml:space="preserve">Kysymys 3</w:t>
      </w:r>
    </w:p>
    <w:p>
      <w:r>
        <w:t xml:space="preserve">Mitä voidaan esittää ilman musiikkia?</w:t>
      </w:r>
    </w:p>
    <w:p>
      <w:r>
        <w:rPr>
          <w:b/>
        </w:rPr>
        <w:t xml:space="preserve">Kysymys 4</w:t>
      </w:r>
    </w:p>
    <w:p>
      <w:r>
        <w:t xml:space="preserve">Milloin keksittiin liikkuva kirjapaino?</w:t>
      </w:r>
    </w:p>
    <w:p>
      <w:r>
        <w:rPr>
          <w:b/>
        </w:rPr>
        <w:t xml:space="preserve">Teksti numero 40</w:t>
      </w:r>
    </w:p>
    <w:p>
      <w:r>
        <w:t xml:space="preserve">Varhaiskauden tyypillisiä jousisoittimia olivat harppu, luuttu, viulu ja psalttari, kun taas puhallinsoittimia olivat </w:t>
      </w:r>
      <w:r>
        <w:rPr>
          <w:color w:val="A9A9A9"/>
        </w:rPr>
        <w:t xml:space="preserve">huilut </w:t>
      </w:r>
      <w:r>
        <w:t xml:space="preserve">(mukaan lukien rekordi), shawm (</w:t>
      </w:r>
      <w:r>
        <w:t xml:space="preserve">oboeperheen </w:t>
      </w:r>
      <w:r>
        <w:t xml:space="preserve">varhainen jäsen), </w:t>
      </w:r>
      <w:r>
        <w:t xml:space="preserve">trumpetti ja säkkipilli. Yksinkertaisia piippu-urkuja oli olemassa, mutta ne olivat suurelta osin vain </w:t>
      </w:r>
      <w:r>
        <w:rPr>
          <w:color w:val="2F4F4F"/>
        </w:rPr>
        <w:t xml:space="preserve">kirkkoihin </w:t>
      </w:r>
      <w:r>
        <w:t xml:space="preserve">sijoitettuja</w:t>
      </w:r>
      <w:r>
        <w:t xml:space="preserve">, vaikka niitäkin oli olemassa kannettavia versioita. Myöhemmin aikakaudella alkoi ilmestyä klavikordin ja cembalon kaltaisten kosketinsoittimien varhaisia versioita. Jousisoittimet, kuten alttoviulu, olivat syntyneet </w:t>
      </w:r>
      <w:r>
        <w:rPr>
          <w:color w:val="556B2F"/>
        </w:rPr>
        <w:t xml:space="preserve">1500-luvulle </w:t>
      </w:r>
      <w:r>
        <w:t xml:space="preserve">tultaessa</w:t>
      </w:r>
      <w:r>
        <w:t xml:space="preserve">, samoin kuin laajempi valikoima vaski- ja kielisoittimia</w:t>
      </w:r>
      <w:r>
        <w:rPr>
          <w:color w:val="556B2F"/>
        </w:rPr>
        <w:t xml:space="preserve">. </w:t>
      </w:r>
      <w:r>
        <w:rPr>
          <w:color w:val="6B8E23"/>
        </w:rPr>
        <w:t xml:space="preserve">Painaminen </w:t>
      </w:r>
      <w:r>
        <w:t xml:space="preserve">mahdollisti soittimien kuvausten ja eritelmien standardoinnin sekä niiden käytön opastuksen.</w:t>
      </w:r>
    </w:p>
    <w:p>
      <w:r>
        <w:rPr>
          <w:b/>
        </w:rPr>
        <w:t xml:space="preserve">Kysymys 0</w:t>
      </w:r>
    </w:p>
    <w:p>
      <w:r>
        <w:t xml:space="preserve">Levy on osa mitä tuuliperhettä?</w:t>
      </w:r>
    </w:p>
    <w:p>
      <w:r>
        <w:rPr>
          <w:b/>
        </w:rPr>
        <w:t xml:space="preserve">Kysymys 1</w:t>
      </w:r>
    </w:p>
    <w:p>
      <w:r>
        <w:t xml:space="preserve">Sahwm oli minkä soittimen varhainen perheenjäsen?</w:t>
      </w:r>
    </w:p>
    <w:p>
      <w:r>
        <w:rPr>
          <w:b/>
        </w:rPr>
        <w:t xml:space="preserve">Kysymys 2</w:t>
      </w:r>
    </w:p>
    <w:p>
      <w:r>
        <w:t xml:space="preserve">Missä ensimmäiset piippu-urut sijaitsivat?</w:t>
      </w:r>
    </w:p>
    <w:p>
      <w:r>
        <w:rPr>
          <w:b/>
        </w:rPr>
        <w:t xml:space="preserve">Kysymys 3</w:t>
      </w:r>
    </w:p>
    <w:p>
      <w:r>
        <w:t xml:space="preserve">Milloin väkivalta oli syntynyt?</w:t>
      </w:r>
    </w:p>
    <w:p>
      <w:r>
        <w:rPr>
          <w:b/>
        </w:rPr>
        <w:t xml:space="preserve">Kysymys 4</w:t>
      </w:r>
    </w:p>
    <w:p>
      <w:r>
        <w:t xml:space="preserve">Mikä mahdollisti välineiden kuvaukset ja eritelmät?</w:t>
      </w:r>
    </w:p>
    <w:p>
      <w:r>
        <w:rPr>
          <w:b/>
        </w:rPr>
        <w:t xml:space="preserve">Tekstin numero 41</w:t>
      </w:r>
    </w:p>
    <w:p>
      <w:r>
        <w:rPr>
          <w:color w:val="A9A9A9"/>
        </w:rPr>
        <w:t xml:space="preserve">Common practice -kaudella </w:t>
      </w:r>
      <w:r>
        <w:t xml:space="preserve">monet länsimaisen klassisen musiikin muodostavat ideat muotoutuivat, standardoituivat tai kodifioitiin. Se alkoi </w:t>
      </w:r>
      <w:r>
        <w:rPr>
          <w:color w:val="DCDCDC"/>
        </w:rPr>
        <w:t xml:space="preserve">barokkiajalla</w:t>
      </w:r>
      <w:r>
        <w:t xml:space="preserve">, joka kesti noin vuodesta 1600 1700-luvun puoliväliin. Sitä seurasi klassinen aikakausi, joka päättyi suunnilleen </w:t>
      </w:r>
      <w:r>
        <w:rPr>
          <w:color w:val="2F4F4F"/>
        </w:rPr>
        <w:t xml:space="preserve">vuoden 1820 tienoilla</w:t>
      </w:r>
      <w:r>
        <w:t xml:space="preserve">. </w:t>
      </w:r>
      <w:r>
        <w:t xml:space="preserve">Romanttinen aikakausi jatkui 1800-luvulla ja päättyi </w:t>
      </w:r>
      <w:r>
        <w:rPr>
          <w:color w:val="556B2F"/>
        </w:rPr>
        <w:t xml:space="preserve">noin vuonna 1910</w:t>
      </w:r>
      <w:r>
        <w:t xml:space="preserve">.</w:t>
      </w:r>
    </w:p>
    <w:p>
      <w:r>
        <w:rPr>
          <w:b/>
        </w:rPr>
        <w:t xml:space="preserve">Kysymys 0</w:t>
      </w:r>
    </w:p>
    <w:p>
      <w:r>
        <w:t xml:space="preserve">Milloin monet ideat, joista länsimainen klassinen musiikki koostuu, muotoutuivat?</w:t>
      </w:r>
    </w:p>
    <w:p>
      <w:r>
        <w:rPr>
          <w:b/>
        </w:rPr>
        <w:t xml:space="preserve">Kysymys 1</w:t>
      </w:r>
    </w:p>
    <w:p>
      <w:r>
        <w:t xml:space="preserve">Mikä alkoi barokin aikakaudella?</w:t>
      </w:r>
    </w:p>
    <w:p>
      <w:r>
        <w:rPr>
          <w:b/>
        </w:rPr>
        <w:t xml:space="preserve">Kysymys 2</w:t>
      </w:r>
    </w:p>
    <w:p>
      <w:r>
        <w:t xml:space="preserve">Mitä aikakautta klassinen aikakausi seurasi?</w:t>
      </w:r>
    </w:p>
    <w:p>
      <w:r>
        <w:rPr>
          <w:b/>
        </w:rPr>
        <w:t xml:space="preserve">Kysymys 3</w:t>
      </w:r>
    </w:p>
    <w:p>
      <w:r>
        <w:t xml:space="preserve">Milloin klassinen aikakausi päättyi?</w:t>
      </w:r>
    </w:p>
    <w:p>
      <w:r>
        <w:rPr>
          <w:b/>
        </w:rPr>
        <w:t xml:space="preserve">Kysymys 4</w:t>
      </w:r>
    </w:p>
    <w:p>
      <w:r>
        <w:t xml:space="preserve">Milloin romanttinen aikakausi päättyi?</w:t>
      </w:r>
    </w:p>
    <w:p>
      <w:r>
        <w:rPr>
          <w:b/>
        </w:rPr>
        <w:t xml:space="preserve">Teksti numero 42</w:t>
      </w:r>
    </w:p>
    <w:p>
      <w:r>
        <w:t xml:space="preserve">Barokkimusiikille on </w:t>
      </w:r>
      <w:r>
        <w:t xml:space="preserve">ominaista monimutkaisen tonaalisen kontrapunktin ja basso continuon eli </w:t>
      </w:r>
      <w:r>
        <w:rPr>
          <w:color w:val="DCDCDC"/>
        </w:rPr>
        <w:t xml:space="preserve">jatkuvan bassolinjan käyttö</w:t>
      </w:r>
      <w:r>
        <w:t xml:space="preserve">. </w:t>
      </w:r>
      <w:r>
        <w:t xml:space="preserve">Musiikista tuli </w:t>
      </w:r>
      <w:r>
        <w:rPr>
          <w:color w:val="2F4F4F"/>
        </w:rPr>
        <w:t xml:space="preserve">monimutkaisempaa </w:t>
      </w:r>
      <w:r>
        <w:t xml:space="preserve">verrattuna aikaisempien aikakausien lauluihin. </w:t>
      </w:r>
      <w:r>
        <w:rPr>
          <w:color w:val="556B2F"/>
        </w:rPr>
        <w:t xml:space="preserve">Sonaattimuodon </w:t>
      </w:r>
      <w:r>
        <w:t xml:space="preserve">alkeet </w:t>
      </w:r>
      <w:r>
        <w:t xml:space="preserve">muotoutuivat canzonassa, samoin kuin teeman ja muunnelmien muodollisempi käsite. </w:t>
      </w:r>
      <w:r>
        <w:t xml:space="preserve">Duurin ja mollin </w:t>
      </w:r>
      <w:r>
        <w:rPr>
          <w:color w:val="6B8E23"/>
        </w:rPr>
        <w:t xml:space="preserve">tonaalisuudet</w:t>
      </w:r>
      <w:r>
        <w:t xml:space="preserve">, jotka ovat keino hallita dissonanssia ja kromaattisuutta musiikissa, saivat täyden muodon.</w:t>
      </w:r>
    </w:p>
    <w:p>
      <w:r>
        <w:rPr>
          <w:b/>
        </w:rPr>
        <w:t xml:space="preserve">Kysymys 0</w:t>
      </w:r>
    </w:p>
    <w:p>
      <w:r>
        <w:t xml:space="preserve">Basso continuo ja monimutkainen tonaalinen kontrapunktio ovat tyypillisiä mille musiikkityypille? </w:t>
      </w:r>
    </w:p>
    <w:p>
      <w:r>
        <w:rPr>
          <w:b/>
        </w:rPr>
        <w:t xml:space="preserve">Kysymys 1</w:t>
      </w:r>
    </w:p>
    <w:p>
      <w:r>
        <w:t xml:space="preserve">Mitä basso continuo tarkoittaa? </w:t>
      </w:r>
    </w:p>
    <w:p>
      <w:r>
        <w:rPr>
          <w:b/>
        </w:rPr>
        <w:t xml:space="preserve">Kysymys 2</w:t>
      </w:r>
    </w:p>
    <w:p>
      <w:r>
        <w:t xml:space="preserve">Mitä musiikista tuli barokin aikana verrattuna aikaisempiin aikakausiin?</w:t>
      </w:r>
    </w:p>
    <w:p>
      <w:r>
        <w:rPr>
          <w:b/>
        </w:rPr>
        <w:t xml:space="preserve">Kysymys 3</w:t>
      </w:r>
    </w:p>
    <w:p>
      <w:r>
        <w:t xml:space="preserve">Mikä muoto alkoi muotoutua barokin aikana? </w:t>
      </w:r>
    </w:p>
    <w:p>
      <w:r>
        <w:rPr>
          <w:b/>
        </w:rPr>
        <w:t xml:space="preserve">Kysymys 4</w:t>
      </w:r>
    </w:p>
    <w:p>
      <w:r>
        <w:t xml:space="preserve">Duuri ja molli mitä ovat keinot hallita dissonanssia ja kromaattisuutta?</w:t>
      </w:r>
    </w:p>
    <w:p>
      <w:r>
        <w:rPr>
          <w:b/>
        </w:rPr>
        <w:t xml:space="preserve">Teksti numero 43</w:t>
      </w:r>
    </w:p>
    <w:p>
      <w:r>
        <w:rPr>
          <w:color w:val="A9A9A9"/>
        </w:rPr>
        <w:t xml:space="preserve">Barokin </w:t>
      </w:r>
      <w:r>
        <w:t xml:space="preserve">aikana </w:t>
      </w:r>
      <w:r>
        <w:t xml:space="preserve">cembalolla ja uruilla soitettu kosketinsoitinmusiikki tuli yhä suositummaksi, ja </w:t>
      </w:r>
      <w:r>
        <w:t xml:space="preserve">jousisoittimien </w:t>
      </w:r>
      <w:r>
        <w:t xml:space="preserve">viuluperhe </w:t>
      </w:r>
      <w:r>
        <w:t xml:space="preserve">sai nykyisin yleisesti tunnetun muodon. Ooppera </w:t>
      </w:r>
      <w:r>
        <w:rPr>
          <w:color w:val="2F4F4F"/>
        </w:rPr>
        <w:t xml:space="preserve">lavastettuna musiikkinäytelmänä </w:t>
      </w:r>
      <w:r>
        <w:t xml:space="preserve">alkoi erottautua aiemmista musiikillisista ja draamallisista muodoista, ja </w:t>
      </w:r>
      <w:r>
        <w:rPr>
          <w:color w:val="556B2F"/>
        </w:rPr>
        <w:t xml:space="preserve">vokaalimuodot</w:t>
      </w:r>
      <w:r>
        <w:t xml:space="preserve">, kuten kantaatti ja oratorio, yleistyivät. Laulajat alkoivat lisätä </w:t>
      </w:r>
      <w:r>
        <w:t xml:space="preserve">melodioihin </w:t>
      </w:r>
      <w:r>
        <w:rPr>
          <w:color w:val="6B8E23"/>
        </w:rPr>
        <w:t xml:space="preserve">koristeita.</w:t>
      </w:r>
      <w:r>
        <w:t xml:space="preserve"> Soitinkokoonpanot alkoivat erottua toisistaan ja standardoitua koon mukaan, ja näin syntyi varhaiset orkesterit suuremmille kokoonpanoille, ja kamarimusiikkia kirjoitettiin pienemmille soitinryhmille, joissa osia soittivat yksittäiset soittimet (eikä massoitetut soittimet). Konsertto levisi laajalti orkesterin säestämänä solistin ja orkesterin välisenä välineenä, vaikka solistin ja orkesterin välinen suhde olikin suhteellisen yksinkertainen.</w:t>
      </w:r>
    </w:p>
    <w:p>
      <w:r>
        <w:rPr>
          <w:b/>
        </w:rPr>
        <w:t xml:space="preserve">Kysymys 0</w:t>
      </w:r>
    </w:p>
    <w:p>
      <w:r>
        <w:t xml:space="preserve">Minkä aikakauden aikana näppäilymusiikki tuli suosituksi?</w:t>
      </w:r>
    </w:p>
    <w:p>
      <w:r>
        <w:rPr>
          <w:b/>
        </w:rPr>
        <w:t xml:space="preserve">Kysymys 1</w:t>
      </w:r>
    </w:p>
    <w:p>
      <w:r>
        <w:t xml:space="preserve">Minkä tyyppinen soitin on viuluperhe?</w:t>
      </w:r>
    </w:p>
    <w:p>
      <w:r>
        <w:rPr>
          <w:b/>
        </w:rPr>
        <w:t xml:space="preserve">Kysymys 2</w:t>
      </w:r>
    </w:p>
    <w:p>
      <w:r>
        <w:t xml:space="preserve">Ooppera alkoi erottautua aikaisemmista muodoista mitä?</w:t>
      </w:r>
    </w:p>
    <w:p>
      <w:r>
        <w:rPr>
          <w:b/>
        </w:rPr>
        <w:t xml:space="preserve">Kysymys 3</w:t>
      </w:r>
    </w:p>
    <w:p>
      <w:r>
        <w:t xml:space="preserve">Mikä yleistyi barokin aikana?</w:t>
      </w:r>
    </w:p>
    <w:p>
      <w:r>
        <w:rPr>
          <w:b/>
        </w:rPr>
        <w:t xml:space="preserve">Kysymys 4</w:t>
      </w:r>
    </w:p>
    <w:p>
      <w:r>
        <w:t xml:space="preserve">Mitä laulaja lisäsi melodioihin barokin aikakaudesta alkaen?</w:t>
      </w:r>
    </w:p>
    <w:p>
      <w:r>
        <w:rPr>
          <w:b/>
        </w:rPr>
        <w:t xml:space="preserve">Tekstin numero 44</w:t>
      </w:r>
    </w:p>
    <w:p>
      <w:r>
        <w:rPr>
          <w:color w:val="A9A9A9"/>
        </w:rPr>
        <w:t xml:space="preserve">Yhtäläistä temperamenttia </w:t>
      </w:r>
      <w:r>
        <w:t xml:space="preserve">koskevia teorioita </w:t>
      </w:r>
      <w:r>
        <w:t xml:space="preserve">alettiin soveltaa laajemmin käytäntöön, varsinkin kun se mahdollisti </w:t>
      </w:r>
      <w:r>
        <w:rPr>
          <w:color w:val="DCDCDC"/>
        </w:rPr>
        <w:t xml:space="preserve">laajemmat kromaattiset mahdollisuudet </w:t>
      </w:r>
      <w:r>
        <w:t xml:space="preserve">vaikeasti viritettävissä kosketinsoittimissa. Vaikka Bach ei käyttänyt </w:t>
      </w:r>
      <w:r>
        <w:rPr>
          <w:color w:val="2F4F4F"/>
        </w:rPr>
        <w:t xml:space="preserve">yhtäläistä temperamenttia</w:t>
      </w:r>
      <w:r>
        <w:t xml:space="preserve">, kuten nykyaikainen piano yleensä </w:t>
      </w:r>
      <w:r>
        <w:rPr>
          <w:color w:val="556B2F"/>
        </w:rPr>
        <w:t xml:space="preserve">viritetään</w:t>
      </w:r>
      <w:r>
        <w:t xml:space="preserve">, </w:t>
      </w:r>
      <w:r>
        <w:t xml:space="preserve">Bachin hyvin temperoitu klaveri syntyi, kun hän </w:t>
      </w:r>
      <w:r>
        <w:t xml:space="preserve">muutti temperamentteja tuolloin </w:t>
      </w:r>
      <w:r>
        <w:t xml:space="preserve">yleisestä meantonijärjestelmästä erilaisiin temperointeihin, jotka tekivät modulaation kaikkien näppäinten välillä musiikillisesti hyväksyttäväksi.</w:t>
      </w:r>
    </w:p>
    <w:p>
      <w:r>
        <w:rPr>
          <w:b/>
        </w:rPr>
        <w:t xml:space="preserve">Kysymys 0</w:t>
      </w:r>
    </w:p>
    <w:p>
      <w:r>
        <w:t xml:space="preserve">Mitä teorioita alettiin soveltaa laajemmin käytäntöön?</w:t>
      </w:r>
    </w:p>
    <w:p>
      <w:r>
        <w:rPr>
          <w:b/>
        </w:rPr>
        <w:t xml:space="preserve">Kysymys 1</w:t>
      </w:r>
    </w:p>
    <w:p>
      <w:r>
        <w:t xml:space="preserve">Mitä yhtäläinen temperointi mahdollistaa vaikeasti viritettävissä kosketinsoittimissa?</w:t>
      </w:r>
    </w:p>
    <w:p>
      <w:r>
        <w:rPr>
          <w:b/>
        </w:rPr>
        <w:t xml:space="preserve">Kysymys 2</w:t>
      </w:r>
    </w:p>
    <w:p>
      <w:r>
        <w:t xml:space="preserve">Mitä Bach ei käyttänyt?</w:t>
      </w:r>
    </w:p>
    <w:p>
      <w:r>
        <w:rPr>
          <w:b/>
        </w:rPr>
        <w:t xml:space="preserve">Kysymys 3</w:t>
      </w:r>
    </w:p>
    <w:p>
      <w:r>
        <w:t xml:space="preserve">Moderni piano on yleensä mitä?</w:t>
      </w:r>
    </w:p>
    <w:p>
      <w:r>
        <w:rPr>
          <w:b/>
        </w:rPr>
        <w:t xml:space="preserve">Kysymys 4</w:t>
      </w:r>
    </w:p>
    <w:p>
      <w:r>
        <w:t xml:space="preserve">Mikä temperamenttijärjestelmä oli yleinen Bachin aikana?</w:t>
      </w:r>
    </w:p>
    <w:p>
      <w:r>
        <w:rPr>
          <w:b/>
        </w:rPr>
        <w:t xml:space="preserve">Tekstin numero 45</w:t>
      </w:r>
    </w:p>
    <w:p>
      <w:r>
        <w:t xml:space="preserve">Klassinen aikakausi, joka kesti noin vuodesta </w:t>
      </w:r>
      <w:r>
        <w:rPr>
          <w:color w:val="A9A9A9"/>
        </w:rPr>
        <w:t xml:space="preserve">1750 vuoteen 1820</w:t>
      </w:r>
      <w:r>
        <w:t xml:space="preserve">, loi monet sävellyksen, esitystavan ja tyylin normit, ja silloin </w:t>
      </w:r>
      <w:r>
        <w:rPr>
          <w:color w:val="DCDCDC"/>
        </w:rPr>
        <w:t xml:space="preserve">pianosta </w:t>
      </w:r>
      <w:r>
        <w:t xml:space="preserve">tuli myös vallitseva kosketinsoitin. </w:t>
      </w:r>
      <w:r>
        <w:rPr>
          <w:color w:val="2F4F4F"/>
        </w:rPr>
        <w:t xml:space="preserve">Orkesterin vaatimat perusvoimat </w:t>
      </w:r>
      <w:r>
        <w:t xml:space="preserve">vakiintuivat jonkin verran (vaikka ne kasvoivatkin, kun seuraavien vuosisatojen aikana kehitettiin laajemman soitinvalikoiman mahdollisuuksia). Kamarimusiikin piiriin kuuluivat </w:t>
      </w:r>
      <w:r>
        <w:t xml:space="preserve">serenadeja varten </w:t>
      </w:r>
      <w:r>
        <w:t xml:space="preserve">jopa kahdeksan </w:t>
      </w:r>
      <w:r>
        <w:t xml:space="preserve">soittajan</w:t>
      </w:r>
      <w:r>
        <w:rPr>
          <w:color w:val="556B2F"/>
        </w:rPr>
        <w:t xml:space="preserve">10</w:t>
      </w:r>
      <w:r>
        <w:t xml:space="preserve"> kokoonpanot.</w:t>
      </w:r>
      <w:r>
        <w:t xml:space="preserve"> Ooppera kehittyi edelleen, ja Italiassa, Ranskassa ja saksankielisissä maissa oli alueellisia tyylejä. Opera buffa, </w:t>
      </w:r>
      <w:r>
        <w:rPr>
          <w:color w:val="6B8E23"/>
        </w:rPr>
        <w:t xml:space="preserve">eräänlainen koominen ooppera</w:t>
      </w:r>
      <w:r>
        <w:t xml:space="preserve">, kasvatti suosiotaan. Sinfonia tuli omaksi musiikilliseksi muodokseen, ja konserttoa kehitettiin virtuoosimaisen soittotaidon näyttämönä. Orkesterit eivät enää tarvinneet cembaloa (joka oli kuulunut barokkityylin perinteiseen continuoon), ja niitä johti usein johtava viulisti (nykyään konserttimestari).</w:t>
      </w:r>
    </w:p>
    <w:p>
      <w:r>
        <w:rPr>
          <w:b/>
        </w:rPr>
        <w:t xml:space="preserve">Kysymys 0</w:t>
      </w:r>
    </w:p>
    <w:p>
      <w:r>
        <w:t xml:space="preserve">Milloin oli klassinen aikakausi?</w:t>
      </w:r>
    </w:p>
    <w:p>
      <w:r>
        <w:rPr>
          <w:b/>
        </w:rPr>
        <w:t xml:space="preserve">Kysymys 1</w:t>
      </w:r>
    </w:p>
    <w:p>
      <w:r>
        <w:t xml:space="preserve">Mikä soitin oli klassisen aikakauden vallitseva kosketinsoitin?</w:t>
      </w:r>
    </w:p>
    <w:p>
      <w:r>
        <w:rPr>
          <w:b/>
        </w:rPr>
        <w:t xml:space="preserve">Kysymys 2</w:t>
      </w:r>
    </w:p>
    <w:p>
      <w:r>
        <w:t xml:space="preserve">Mikä standardisoitui klassisen aikakauden aikana?</w:t>
      </w:r>
    </w:p>
    <w:p>
      <w:r>
        <w:rPr>
          <w:b/>
        </w:rPr>
        <w:t xml:space="preserve">Kysymys 3</w:t>
      </w:r>
    </w:p>
    <w:p>
      <w:r>
        <w:t xml:space="preserve">Kuinka monta muusikkoa saattoi korkeintaan muodostaa kamarikokoonpanon klassisella kaudella?</w:t>
      </w:r>
    </w:p>
    <w:p>
      <w:r>
        <w:rPr>
          <w:b/>
        </w:rPr>
        <w:t xml:space="preserve">Kysymys 4</w:t>
      </w:r>
    </w:p>
    <w:p>
      <w:r>
        <w:t xml:space="preserve">Mikä on ooppera buffa?</w:t>
      </w:r>
    </w:p>
    <w:p>
      <w:r>
        <w:rPr>
          <w:b/>
        </w:rPr>
        <w:t xml:space="preserve">Teksti numero 46</w:t>
      </w:r>
    </w:p>
    <w:p>
      <w:r>
        <w:t xml:space="preserve">Puhallinsoittimet jalostuivat klassisella aikakaudella. Vaikka </w:t>
      </w:r>
      <w:r>
        <w:t xml:space="preserve">oboen ja fagotin kaltaiset </w:t>
      </w:r>
      <w:r>
        <w:rPr>
          <w:color w:val="DCDCDC"/>
        </w:rPr>
        <w:t xml:space="preserve">kaksikieliset </w:t>
      </w:r>
      <w:r>
        <w:t xml:space="preserve">soittimet standardisoitiin jonkin verran barokin aikana, </w:t>
      </w:r>
      <w:r>
        <w:t xml:space="preserve">yksikielistä </w:t>
      </w:r>
      <w:r>
        <w:rPr>
          <w:color w:val="2F4F4F"/>
        </w:rPr>
        <w:t xml:space="preserve">klarinettiperhettä </w:t>
      </w:r>
      <w:r>
        <w:t xml:space="preserve">käytettiin laajalti vasta </w:t>
      </w:r>
      <w:r>
        <w:rPr>
          <w:color w:val="556B2F"/>
        </w:rPr>
        <w:t xml:space="preserve">Mozartin myötä, kun </w:t>
      </w:r>
      <w:r>
        <w:t xml:space="preserve">sen rooli laajeni orkesteri-, kamari- ja konserttosoittimissa.</w:t>
      </w:r>
    </w:p>
    <w:p>
      <w:r>
        <w:rPr>
          <w:b/>
        </w:rPr>
        <w:t xml:space="preserve">Kysymys 0</w:t>
      </w:r>
    </w:p>
    <w:p>
      <w:r>
        <w:t xml:space="preserve">Minkälainen soitin kehittyi klassisen aikakauden aikana?</w:t>
      </w:r>
    </w:p>
    <w:p>
      <w:r>
        <w:rPr>
          <w:b/>
        </w:rPr>
        <w:t xml:space="preserve">Kysymys 1</w:t>
      </w:r>
    </w:p>
    <w:p>
      <w:r>
        <w:t xml:space="preserve">Mikä on yhden kaislikon perheen nimi?</w:t>
      </w:r>
    </w:p>
    <w:p>
      <w:r>
        <w:rPr>
          <w:b/>
        </w:rPr>
        <w:t xml:space="preserve">Kysymys 2</w:t>
      </w:r>
    </w:p>
    <w:p>
      <w:r>
        <w:t xml:space="preserve">Minkä tyyppinen soitin oli jossain määrin standardoitu barokin aikana?</w:t>
      </w:r>
    </w:p>
    <w:p>
      <w:r>
        <w:rPr>
          <w:b/>
        </w:rPr>
        <w:t xml:space="preserve">Kysymys 3</w:t>
      </w:r>
    </w:p>
    <w:p>
      <w:r>
        <w:t xml:space="preserve">Kuka laajensi yhden kaislikon roolia?</w:t>
      </w:r>
    </w:p>
    <w:p>
      <w:r>
        <w:rPr>
          <w:b/>
        </w:rPr>
        <w:t xml:space="preserve">Tekstin numero 47</w:t>
      </w:r>
    </w:p>
    <w:p>
      <w:r>
        <w:rPr>
          <w:color w:val="A9A9A9"/>
        </w:rPr>
        <w:t xml:space="preserve">Romantiikan </w:t>
      </w:r>
      <w:r>
        <w:t xml:space="preserve">aikakauden </w:t>
      </w:r>
      <w:r>
        <w:t xml:space="preserve">musiikille, joka </w:t>
      </w:r>
      <w:r>
        <w:t xml:space="preserve">alkoi suunnilleen 1800-luvun ensimmäiseltä vuosikymmeneltä ja päättyi </w:t>
      </w:r>
      <w:r>
        <w:rPr>
          <w:color w:val="DCDCDC"/>
        </w:rPr>
        <w:t xml:space="preserve">1900-luvun alkuun, </w:t>
      </w:r>
      <w:r>
        <w:t xml:space="preserve">oli ominaista, että se kiinnitti entistä enemmän huomiota laajempaan melodialinjaan sekä ekspressiivisiin ja emotionaalisiin elementteihin, ja se oli samansuuntainen kuin romantiikka muissa taidemuodoissa. Musiikin muodot alkoivat irtautua </w:t>
      </w:r>
      <w:r>
        <w:rPr>
          <w:color w:val="2F4F4F"/>
        </w:rPr>
        <w:t xml:space="preserve">klassisen </w:t>
      </w:r>
      <w:r>
        <w:t xml:space="preserve">ajan muodoista (jopa silloin, kun niitä kodifioitiin), ja kirjoitettiin vapaamuotoisia kappaleita, kuten nokturneita, fantasiamusiikkeja ja preludeja, joissa teemojen esittämistä ja kehittämistä koskevia hyväksyttyjä käsityksiä ei otettu huomioon tai vähennettiin. Musiikista tuli kromaattisempaa, dissonantimpaa ja tonaalisesti värikkäämpää, ja jännitteet (suhteessa vanhempien muotojen hyväksyttyihin normeihin) </w:t>
      </w:r>
      <w:r>
        <w:rPr>
          <w:color w:val="556B2F"/>
        </w:rPr>
        <w:t xml:space="preserve">koskivat </w:t>
      </w:r>
      <w:r>
        <w:t xml:space="preserve">yhä enemmän </w:t>
      </w:r>
      <w:r>
        <w:rPr>
          <w:color w:val="556B2F"/>
        </w:rPr>
        <w:t xml:space="preserve">avainmerkkejä. </w:t>
      </w:r>
      <w:r>
        <w:t xml:space="preserve">Taidelaulu (tai </w:t>
      </w:r>
      <w:r>
        <w:rPr>
          <w:color w:val="6B8E23"/>
        </w:rPr>
        <w:t xml:space="preserve">Lied) </w:t>
      </w:r>
      <w:r>
        <w:t xml:space="preserve">kypsyi tällä aikakaudella, samoin kuin suuren oopperan eeppiset mittasuhteet, jotka Richard Wagnerin Ring-sarja lopulta ylitti.</w:t>
      </w:r>
    </w:p>
    <w:p>
      <w:r>
        <w:rPr>
          <w:b/>
        </w:rPr>
        <w:t xml:space="preserve">Kysymys 0</w:t>
      </w:r>
    </w:p>
    <w:p>
      <w:r>
        <w:t xml:space="preserve">Mille aikakaudelle oli ominaista, että pidennettyihin melodisiin linjoihin kiinnitettiin enemmän huomiota?</w:t>
      </w:r>
    </w:p>
    <w:p>
      <w:r>
        <w:rPr>
          <w:b/>
        </w:rPr>
        <w:t xml:space="preserve">Kysymys 1</w:t>
      </w:r>
    </w:p>
    <w:p>
      <w:r>
        <w:t xml:space="preserve">Milloin romanttinen aikakausi päättyi?</w:t>
      </w:r>
    </w:p>
    <w:p>
      <w:r>
        <w:rPr>
          <w:b/>
        </w:rPr>
        <w:t xml:space="preserve">Kysymys 2</w:t>
      </w:r>
    </w:p>
    <w:p>
      <w:r>
        <w:t xml:space="preserve">Vapaamuotoiset kappaleet, kuten nokturnet ja preludit, olivat irtiotto mistä aikakaudesta?</w:t>
      </w:r>
    </w:p>
    <w:p>
      <w:r>
        <w:rPr>
          <w:b/>
        </w:rPr>
        <w:t xml:space="preserve">Kysymys 3</w:t>
      </w:r>
    </w:p>
    <w:p>
      <w:r>
        <w:t xml:space="preserve">Mihin liittyvät jännitteet lisääntyivät romantiikan aikana?</w:t>
      </w:r>
    </w:p>
    <w:p>
      <w:r>
        <w:rPr>
          <w:b/>
        </w:rPr>
        <w:t xml:space="preserve">Kysymys 4</w:t>
      </w:r>
    </w:p>
    <w:p>
      <w:r>
        <w:t xml:space="preserve">Mikä on taidebiisin nimi?</w:t>
      </w:r>
    </w:p>
    <w:p>
      <w:r>
        <w:rPr>
          <w:b/>
        </w:rPr>
        <w:t xml:space="preserve">Tekstin numero 48</w:t>
      </w:r>
    </w:p>
    <w:p>
      <w:r>
        <w:t xml:space="preserve">1800-luvulla musiikkilaitokset vapautuivat </w:t>
      </w:r>
      <w:r>
        <w:rPr>
          <w:color w:val="A9A9A9"/>
        </w:rPr>
        <w:t xml:space="preserve">varakkaiden mesenaattien </w:t>
      </w:r>
      <w:r>
        <w:t xml:space="preserve">valvonnasta</w:t>
      </w:r>
      <w:r>
        <w:t xml:space="preserve">, kun säveltäjät ja muusikot pystyivät rakentamaan </w:t>
      </w:r>
      <w:r>
        <w:rPr>
          <w:color w:val="DCDCDC"/>
        </w:rPr>
        <w:t xml:space="preserve">aatelista </w:t>
      </w:r>
      <w:r>
        <w:t xml:space="preserve">riippumattoman elämän</w:t>
      </w:r>
      <w:r>
        <w:t xml:space="preserve">. </w:t>
      </w:r>
      <w:r>
        <w:t xml:space="preserve">Kasvavan </w:t>
      </w:r>
      <w:r>
        <w:rPr>
          <w:color w:val="2F4F4F"/>
        </w:rPr>
        <w:t xml:space="preserve">keskiluokan </w:t>
      </w:r>
      <w:r>
        <w:t xml:space="preserve">kasvava kiinnostus musiikkia kohtaan </w:t>
      </w:r>
      <w:r>
        <w:t xml:space="preserve">kaikkialla Länsi-Euroopassa vauhditti musiikin opettamista, esittämistä ja säilyttämistä edistävien organisaatioiden perustamista. </w:t>
      </w:r>
      <w:r>
        <w:rPr>
          <w:color w:val="556B2F"/>
        </w:rPr>
        <w:t xml:space="preserve">Pianosta, </w:t>
      </w:r>
      <w:r>
        <w:t xml:space="preserve">joka saavutti nykyaikaisen rakenteensa tällä aikakaudella (osittain metallurgian teollisen kehityksen ansiosta), tuli laajalti suosittu keskiluokan keskuudessa, jonka vaatimukset soittimesta saivat aikaan suuren määrän pianonrakentajia. Monet </w:t>
      </w:r>
      <w:r>
        <w:rPr>
          <w:color w:val="6B8E23"/>
        </w:rPr>
        <w:t xml:space="preserve">sinfoniaorkesterit ovat peräisin </w:t>
      </w:r>
      <w:r>
        <w:t xml:space="preserve">tältä aikakaudelta. Jotkut muusikot ja säveltäjät olivat aikansa tähtiä, jotkut, kuten Franz Liszt ja Niccolò Paganini, hoitivat molempia tehtäviä.</w:t>
      </w:r>
    </w:p>
    <w:p>
      <w:r>
        <w:rPr>
          <w:b/>
        </w:rPr>
        <w:t xml:space="preserve">Kysymys 0</w:t>
      </w:r>
    </w:p>
    <w:p>
      <w:r>
        <w:t xml:space="preserve">Kuka hallitsi musiikki-instituutioita ennen 1800-lukua?</w:t>
      </w:r>
    </w:p>
    <w:p>
      <w:r>
        <w:rPr>
          <w:b/>
        </w:rPr>
        <w:t xml:space="preserve">Kysymys 1</w:t>
      </w:r>
    </w:p>
    <w:p>
      <w:r>
        <w:t xml:space="preserve">Säveltäjät ja muusikot alkoivat 1800-luvulla rakentaa mistä riippumatonta elämää?</w:t>
      </w:r>
    </w:p>
    <w:p>
      <w:r>
        <w:rPr>
          <w:b/>
        </w:rPr>
        <w:t xml:space="preserve">Kysymys 2</w:t>
      </w:r>
    </w:p>
    <w:p>
      <w:r>
        <w:t xml:space="preserve">Mikä luokka lisäsi kiinnostustaan musiikkiin 1800-luvulla?</w:t>
      </w:r>
    </w:p>
    <w:p>
      <w:r>
        <w:rPr>
          <w:b/>
        </w:rPr>
        <w:t xml:space="preserve">Kysymys 3</w:t>
      </w:r>
    </w:p>
    <w:p>
      <w:r>
        <w:t xml:space="preserve">Mikä soitin tuli laajalti suosituksi keskiluokassa 1800-luvulla?</w:t>
      </w:r>
    </w:p>
    <w:p>
      <w:r>
        <w:rPr>
          <w:b/>
        </w:rPr>
        <w:t xml:space="preserve">Kysymys 4</w:t>
      </w:r>
    </w:p>
    <w:p>
      <w:r>
        <w:t xml:space="preserve">1800-luvulla perustettiin monia mitä?</w:t>
      </w:r>
    </w:p>
    <w:p>
      <w:r>
        <w:rPr>
          <w:b/>
        </w:rPr>
        <w:t xml:space="preserve">Tekstin numero 49</w:t>
      </w:r>
    </w:p>
    <w:p>
      <w:r>
        <w:t xml:space="preserve">Erityisesti orkestereissa käytettävien soittimien joukko kasvoi. </w:t>
      </w:r>
      <w:r>
        <w:t xml:space="preserve">Lyömäsoittimia alkoi ilmestyä </w:t>
      </w:r>
      <w:r>
        <w:t xml:space="preserve">entistä laajempi valikoima. </w:t>
      </w:r>
      <w:r>
        <w:t xml:space="preserve">Vaskisoittimet saivat entistä suuremman roolin, kun </w:t>
      </w:r>
      <w:r>
        <w:rPr>
          <w:color w:val="DCDCDC"/>
        </w:rPr>
        <w:t xml:space="preserve">kiertoventtiilien </w:t>
      </w:r>
      <w:r>
        <w:t xml:space="preserve">käyttöönotto </w:t>
      </w:r>
      <w:r>
        <w:t xml:space="preserve">mahdollisti niiden soittamisen entistä laajemmalla sävelvalikoimalla. Orkesterin koko (klassisella aikakaudella tyypillisesti noin 40 soittajaa) kasvoi yli</w:t>
      </w:r>
      <w:r>
        <w:rPr>
          <w:color w:val="2F4F4F"/>
        </w:rPr>
        <w:t xml:space="preserve">100</w:t>
      </w:r>
      <w:r>
        <w:t xml:space="preserve"> . </w:t>
      </w:r>
      <w:r>
        <w:t xml:space="preserve">Esimerkiksi Gustav Mahlerin vuoden 1906 sinfonia nro 8 on esitetty </w:t>
      </w:r>
      <w:r>
        <w:rPr>
          <w:color w:val="556B2F"/>
        </w:rPr>
        <w:t xml:space="preserve">yli 150 </w:t>
      </w:r>
      <w:r>
        <w:t xml:space="preserve">soittajan ja </w:t>
      </w:r>
      <w:r>
        <w:rPr>
          <w:color w:val="6B8E23"/>
        </w:rPr>
        <w:t xml:space="preserve">yli 400 </w:t>
      </w:r>
      <w:r>
        <w:t xml:space="preserve">kuoron </w:t>
      </w:r>
      <w:r>
        <w:t xml:space="preserve">voimin</w:t>
      </w:r>
      <w:r>
        <w:t xml:space="preserve">.</w:t>
      </w:r>
    </w:p>
    <w:p>
      <w:r>
        <w:rPr>
          <w:b/>
        </w:rPr>
        <w:t xml:space="preserve">Kysymys 0</w:t>
      </w:r>
    </w:p>
    <w:p>
      <w:r>
        <w:t xml:space="preserve">Kuinka suureksi orkesterin koko kasvoi?</w:t>
      </w:r>
    </w:p>
    <w:p>
      <w:r>
        <w:rPr>
          <w:b/>
        </w:rPr>
        <w:t xml:space="preserve">Kysymys 1</w:t>
      </w:r>
    </w:p>
    <w:p>
      <w:r>
        <w:t xml:space="preserve">Minkä kokoiset kuorot ovat esittäneet Gustav Mahlerin vuonna 1906 säveltämän sinfonian nro 8?</w:t>
      </w:r>
    </w:p>
    <w:p>
      <w:r>
        <w:rPr>
          <w:b/>
        </w:rPr>
        <w:t xml:space="preserve">Kysymys 2</w:t>
      </w:r>
    </w:p>
    <w:p>
      <w:r>
        <w:t xml:space="preserve">Minkä kokoiset orkesterit ovat esittäneet Gustav Mahlerin vuonna 1906 säveltämän sinfonian nro 8?</w:t>
      </w:r>
    </w:p>
    <w:p>
      <w:r>
        <w:rPr>
          <w:b/>
        </w:rPr>
        <w:t xml:space="preserve">Kysymys 3</w:t>
      </w:r>
    </w:p>
    <w:p>
      <w:r>
        <w:t xml:space="preserve">Mikä mahdollisti sen, että vaskisoittimet pystyivät soittamaan laajemman nuottialueen?</w:t>
      </w:r>
    </w:p>
    <w:p>
      <w:r>
        <w:rPr>
          <w:b/>
        </w:rPr>
        <w:t xml:space="preserve">Kysymys 4</w:t>
      </w:r>
    </w:p>
    <w:p>
      <w:r>
        <w:t xml:space="preserve">Mikä instrumenttivalikoima laajeni?</w:t>
      </w:r>
    </w:p>
    <w:p>
      <w:r>
        <w:rPr>
          <w:b/>
        </w:rPr>
        <w:t xml:space="preserve">Tekstin numero 50</w:t>
      </w:r>
    </w:p>
    <w:p>
      <w:r>
        <w:t xml:space="preserve">Eurooppalaiset kulttuuriajatukset ja -instituutiot alkoivat seurata </w:t>
      </w:r>
      <w:r>
        <w:rPr>
          <w:color w:val="A9A9A9"/>
        </w:rPr>
        <w:t xml:space="preserve">siirtomaavaltaista laajentumista </w:t>
      </w:r>
      <w:r>
        <w:t xml:space="preserve">muualle maailmaan. Erityisesti aikakauden loppupuolella myös </w:t>
      </w:r>
      <w:r>
        <w:rPr>
          <w:color w:val="DCDCDC"/>
        </w:rPr>
        <w:t xml:space="preserve">nationalismi </w:t>
      </w:r>
      <w:r>
        <w:t xml:space="preserve">lisääntyi </w:t>
      </w:r>
      <w:r>
        <w:t xml:space="preserve">musiikissa (joka joissakin tapauksissa heijasti </w:t>
      </w:r>
      <w:r>
        <w:rPr>
          <w:color w:val="2F4F4F"/>
        </w:rPr>
        <w:t xml:space="preserve">ajan poliittisia tunteita</w:t>
      </w:r>
      <w:r>
        <w:t xml:space="preserve">), kun Edvard Griegin, Nikolai Rimski-Korsakovin ja Antonín Dvořákin kaltaiset säveltäjät ottivat </w:t>
      </w:r>
      <w:r>
        <w:t xml:space="preserve">sävellyksissään </w:t>
      </w:r>
      <w:r>
        <w:t xml:space="preserve">huomioon </w:t>
      </w:r>
      <w:r>
        <w:rPr>
          <w:color w:val="556B2F"/>
        </w:rPr>
        <w:t xml:space="preserve">kotimaidensa perinteisen musiikin.</w:t>
      </w:r>
    </w:p>
    <w:p>
      <w:r>
        <w:rPr>
          <w:b/>
        </w:rPr>
        <w:t xml:space="preserve">Kysymys 0</w:t>
      </w:r>
    </w:p>
    <w:p>
      <w:r>
        <w:t xml:space="preserve">Mitä eurooppalaiset kulttuuriajatukset seurasivat?</w:t>
      </w:r>
    </w:p>
    <w:p>
      <w:r>
        <w:rPr>
          <w:b/>
        </w:rPr>
        <w:t xml:space="preserve">Kysymys 1</w:t>
      </w:r>
    </w:p>
    <w:p>
      <w:r>
        <w:t xml:space="preserve">Minkälainen musiikki nousi aikakauden loppua kohti?</w:t>
      </w:r>
    </w:p>
    <w:p>
      <w:r>
        <w:rPr>
          <w:b/>
        </w:rPr>
        <w:t xml:space="preserve">Kysymys 2</w:t>
      </w:r>
    </w:p>
    <w:p>
      <w:r>
        <w:t xml:space="preserve">Mitä nationalismi musiikissa joskus kaikui?</w:t>
      </w:r>
    </w:p>
    <w:p>
      <w:r>
        <w:rPr>
          <w:b/>
        </w:rPr>
        <w:t xml:space="preserve">Kysymys 3</w:t>
      </w:r>
    </w:p>
    <w:p>
      <w:r>
        <w:t xml:space="preserve">Edvard Grieg ja Antonin Dvorak käyttivät sävellyksissään mitä musiikkia?</w:t>
      </w:r>
    </w:p>
    <w:p>
      <w:r>
        <w:rPr>
          <w:b/>
        </w:rPr>
        <w:t xml:space="preserve">Tekstin numero 51</w:t>
      </w:r>
    </w:p>
    <w:p>
      <w:r>
        <w:t xml:space="preserve">1900-luvun klassiseen musiikkiin kuuluu </w:t>
      </w:r>
      <w:r>
        <w:t xml:space="preserve">monenlaisia </w:t>
      </w:r>
      <w:r>
        <w:rPr>
          <w:color w:val="A9A9A9"/>
        </w:rPr>
        <w:t xml:space="preserve">romantiikan jälkeisiä </w:t>
      </w:r>
      <w:r>
        <w:t xml:space="preserve">tyylejä, jotka on sävelletty vuoteen 2000 asti, sekä myöhäisromanttisia, moderneja, korkeamoderneja ja postmoderneja sävellystyylejä. </w:t>
      </w:r>
      <w:r>
        <w:rPr>
          <w:color w:val="DCDCDC"/>
        </w:rPr>
        <w:t xml:space="preserve">Modernismi </w:t>
      </w:r>
      <w:r>
        <w:t xml:space="preserve">(</w:t>
      </w:r>
      <w:r>
        <w:rPr>
          <w:color w:val="2F4F4F"/>
        </w:rPr>
        <w:t xml:space="preserve">1890-1930</w:t>
      </w:r>
      <w:r>
        <w:t xml:space="preserve">) merkitsi aikakautta, jolloin monet säveltäjät hylkäsivät tietyt tavanomaisen käytännön aikakauden arvot, kuten perinteisen tonaalisuuden, melodian, instrumentaation ja rakenteen. </w:t>
      </w:r>
      <w:r>
        <w:rPr>
          <w:color w:val="556B2F"/>
        </w:rPr>
        <w:t xml:space="preserve">Korkean modernin aikakaudella </w:t>
      </w:r>
      <w:r>
        <w:t xml:space="preserve">syntyi uusklassinen ja sarjamusiikki. Muutamat auktoriteetit ovat väittäneet korkeamodernia postmodernin musiikin alkaneeksi noin vuodesta 1930 alkaen. Toiset ovat enemmän tai vähemmän rinnastaneet postmodernin musiikin "</w:t>
      </w:r>
      <w:r>
        <w:rPr>
          <w:color w:val="6B8E23"/>
        </w:rPr>
        <w:t xml:space="preserve">nykymusiikkiin", joka on </w:t>
      </w:r>
      <w:r>
        <w:t xml:space="preserve">sävelletty 1900-luvun lopulta 2000-luvun alkuun.</w:t>
      </w:r>
    </w:p>
    <w:p>
      <w:r>
        <w:rPr>
          <w:b/>
        </w:rPr>
        <w:t xml:space="preserve">Kysymys 0</w:t>
      </w:r>
    </w:p>
    <w:p>
      <w:r>
        <w:t xml:space="preserve">Minkä tyylin 1900-luvun klassinen musiikki käsittää?</w:t>
      </w:r>
    </w:p>
    <w:p>
      <w:r>
        <w:rPr>
          <w:b/>
        </w:rPr>
        <w:t xml:space="preserve">Kysymys 1</w:t>
      </w:r>
    </w:p>
    <w:p>
      <w:r>
        <w:t xml:space="preserve">Milloin modernismi tapahtui?</w:t>
      </w:r>
    </w:p>
    <w:p>
      <w:r>
        <w:rPr>
          <w:b/>
        </w:rPr>
        <w:t xml:space="preserve">Kysymys 2</w:t>
      </w:r>
    </w:p>
    <w:p>
      <w:r>
        <w:t xml:space="preserve">Minkä aikakauden aikana säveltäjät hylkäsivät yhteisen harjoituskauden perinteet?</w:t>
      </w:r>
    </w:p>
    <w:p>
      <w:r>
        <w:rPr>
          <w:b/>
        </w:rPr>
        <w:t xml:space="preserve">Kysymys 3</w:t>
      </w:r>
    </w:p>
    <w:p>
      <w:r>
        <w:t xml:space="preserve">Minkä aikakauden aikana syntyi uusklassinen musiikki?</w:t>
      </w:r>
    </w:p>
    <w:p>
      <w:r>
        <w:rPr>
          <w:b/>
        </w:rPr>
        <w:t xml:space="preserve">Kysymys 4</w:t>
      </w:r>
    </w:p>
    <w:p>
      <w:r>
        <w:t xml:space="preserve">Postmoderni musiikki tunnetaan myös nimellä mikä?</w:t>
      </w:r>
    </w:p>
    <w:p>
      <w:r>
        <w:rPr>
          <w:b/>
        </w:rPr>
        <w:t xml:space="preserve">Tekstin numero 52</w:t>
      </w:r>
    </w:p>
    <w:p>
      <w:r>
        <w:t xml:space="preserve">Lähes kaikki säveltäjät, jotka kuvataan klassisen musiikin oppikirjoissa ja joiden teoksia esitetään laajalti osana konserttien ohjelmistoa, ovat </w:t>
      </w:r>
      <w:r>
        <w:rPr>
          <w:color w:val="A9A9A9"/>
        </w:rPr>
        <w:t xml:space="preserve">miespuolisia </w:t>
      </w:r>
      <w:r>
        <w:t xml:space="preserve">säveltäjiä, vaikka naispuolisia säveltäjiä on ollut suuri määrä koko klassisen musiikin ajan. </w:t>
      </w:r>
      <w:r>
        <w:rPr>
          <w:color w:val="DCDCDC"/>
        </w:rPr>
        <w:t xml:space="preserve">Musiikintutkija Marcia Citron </w:t>
      </w:r>
      <w:r>
        <w:t xml:space="preserve">on kysynyt: "[m]ikäli naisten säveltämä musiikki on niin marginaalista 'klassisen' vakioteoksen ohjelmistossa?". Citron "tutkii käytäntöjä ja asenteita, jotka ovat johtaneet siihen, että naissäveltäjät on suljettu pois esitettyjen musiikkiteosten vastaanotetusta 'kaanonista'". Hän väittää, että 1800-luvulla naissäveltäjät kirjoittivat tyypillisesti </w:t>
      </w:r>
      <w:r>
        <w:rPr>
          <w:color w:val="2F4F4F"/>
        </w:rPr>
        <w:t xml:space="preserve">taidelauluja, </w:t>
      </w:r>
      <w:r>
        <w:t xml:space="preserve">jotka oli tarkoitettu esitettäväksi pienissä konserteissa, eivätkä sinfonioita, jotka oli tarkoitettu esitettäväksi orkesterin kanssa suuressa salissa, ja jälkimmäisiä teoksia pidettiin säveltäjien tärkeimpänä genrenä; koska naissäveltäjät </w:t>
      </w:r>
      <w:r>
        <w:rPr>
          <w:color w:val="556B2F"/>
        </w:rPr>
        <w:t xml:space="preserve">eivät kirjoittaneet kovinkaan monia sinfonioita</w:t>
      </w:r>
      <w:r>
        <w:t xml:space="preserve">, heitä ei pidetty säveltäjinä merkittävinä. Teoksessa "...Concise Oxford History of Music, </w:t>
      </w:r>
      <w:r>
        <w:rPr>
          <w:color w:val="6B8E23"/>
        </w:rPr>
        <w:t xml:space="preserve">Clara Shumann [</w:t>
      </w:r>
      <w:r>
        <w:t xml:space="preserve">sic] on yksi ainoista [sic] mainituista naissäveltäjistä". Abbey Philips toteaa, että "[d]ämä 1900-luvulla säveltäneet/soittaneet naiset saivat paljon vähemmän huomiota kuin heidän miespuoliset kollegansa".</w:t>
      </w:r>
    </w:p>
    <w:p>
      <w:r>
        <w:rPr>
          <w:b/>
        </w:rPr>
        <w:t xml:space="preserve">Kysymys 0</w:t>
      </w:r>
    </w:p>
    <w:p>
      <w:r>
        <w:t xml:space="preserve">Minkä sukupuolen säveltäjiä useimmat musiikin oppikirjat kuvaavat?</w:t>
      </w:r>
    </w:p>
    <w:p>
      <w:r>
        <w:rPr>
          <w:b/>
        </w:rPr>
        <w:t xml:space="preserve">Kysymys 1</w:t>
      </w:r>
    </w:p>
    <w:p>
      <w:r>
        <w:t xml:space="preserve">Kuka on kysynyt, miksi naisten säveltämä musiikki on niin marginaalista "klassisen" musiikin vakiovalikoimassa?</w:t>
      </w:r>
    </w:p>
    <w:p>
      <w:r>
        <w:rPr>
          <w:b/>
        </w:rPr>
        <w:t xml:space="preserve">Kysymys 2</w:t>
      </w:r>
    </w:p>
    <w:p>
      <w:r>
        <w:t xml:space="preserve">Miksi naissäveltäjiä ei pidetty merkittävinä?</w:t>
      </w:r>
    </w:p>
    <w:p>
      <w:r>
        <w:rPr>
          <w:b/>
        </w:rPr>
        <w:t xml:space="preserve">Kysymys 3</w:t>
      </w:r>
    </w:p>
    <w:p>
      <w:r>
        <w:t xml:space="preserve">Kuka on yksi ainoista mainituista naissäveltäjistä?</w:t>
      </w:r>
    </w:p>
    <w:p>
      <w:r>
        <w:rPr>
          <w:b/>
        </w:rPr>
        <w:t xml:space="preserve">Kysymys 4</w:t>
      </w:r>
    </w:p>
    <w:p>
      <w:r>
        <w:t xml:space="preserve">Minkälaista musiikkia naispuoliset säveltäjät tyypillisesti kirjoittivat?</w:t>
      </w:r>
    </w:p>
    <w:p>
      <w:r>
        <w:rPr>
          <w:b/>
        </w:rPr>
        <w:t xml:space="preserve">Tekstin numero 53</w:t>
      </w:r>
    </w:p>
    <w:p>
      <w:r>
        <w:rPr>
          <w:color w:val="A9A9A9"/>
        </w:rPr>
        <w:t xml:space="preserve">Modernististen </w:t>
      </w:r>
      <w:r>
        <w:t xml:space="preserve">näkemysten mukaan klassista musiikkia pidetään ensisijaisesti kirjallisena musiikillisena perinteenä, joka säilyy nuottikirjoituksessa, eikä sitä välitetä suullisesti, ulkoa opittuna tai yksittäisten esitysten tallenteiden avulla.Vaikka klassisen teoksen yksittäisten esitysten välillä on eroja, klassisen musiikin teoksen katsotaan yleisesti ylittävän minkä tahansa tulkinnan siitä. Nuotinnuksen käyttö on tehokas tapa </w:t>
      </w:r>
      <w:r>
        <w:rPr>
          <w:color w:val="DCDCDC"/>
        </w:rPr>
        <w:t xml:space="preserve">välittää klassista musiikkia, koska </w:t>
      </w:r>
      <w:r>
        <w:t xml:space="preserve">kirjoitettu nuotti </w:t>
      </w:r>
      <w:r>
        <w:rPr>
          <w:color w:val="2F4F4F"/>
        </w:rPr>
        <w:t xml:space="preserve">sisältää tekniset ohjeet teoksen esittämiseen</w:t>
      </w:r>
      <w:r>
        <w:t xml:space="preserve">.</w:t>
      </w:r>
    </w:p>
    <w:p>
      <w:r>
        <w:rPr>
          <w:b/>
        </w:rPr>
        <w:t xml:space="preserve">Kysymys 0</w:t>
      </w:r>
    </w:p>
    <w:p>
      <w:r>
        <w:t xml:space="preserve">Minkälainen näkemys on, että klassinen musiikki on ensisijaisesti kirjoitettua musiikkiperinnettä?</w:t>
      </w:r>
    </w:p>
    <w:p>
      <w:r>
        <w:rPr>
          <w:b/>
        </w:rPr>
        <w:t xml:space="preserve">Kysymys 1</w:t>
      </w:r>
    </w:p>
    <w:p>
      <w:r>
        <w:t xml:space="preserve">Mihin musiikillinen notaatio on tehokas?</w:t>
      </w:r>
    </w:p>
    <w:p>
      <w:r>
        <w:rPr>
          <w:b/>
        </w:rPr>
        <w:t xml:space="preserve">Kysymys 2</w:t>
      </w:r>
    </w:p>
    <w:p>
      <w:r>
        <w:t xml:space="preserve">Miksi nuotinnos on tehokas? </w:t>
      </w:r>
    </w:p>
    <w:p>
      <w:r>
        <w:rPr>
          <w:b/>
        </w:rPr>
        <w:t xml:space="preserve">Tekstin numero 54</w:t>
      </w:r>
    </w:p>
    <w:p>
      <w:r>
        <w:t xml:space="preserve">Vuosina </w:t>
      </w:r>
      <w:r>
        <w:rPr>
          <w:color w:val="A9A9A9"/>
        </w:rPr>
        <w:t xml:space="preserve">1996-1997 tehtiin tutkimus, joka </w:t>
      </w:r>
      <w:r>
        <w:t xml:space="preserve">koski suurta joukkoa keski-ikäisiä oppilaita Cherry Creekin koulupiirissä Denverissä, Coloradossa, Yhdysvalloissa. Tutkimus </w:t>
      </w:r>
      <w:r>
        <w:t xml:space="preserve">osoitti, että oppilaat, jotka kuuntelivat aktiivisesti klassista musiikkia ennen opiskelua, </w:t>
      </w:r>
      <w:r>
        <w:t xml:space="preserve">saivat </w:t>
      </w:r>
      <w:r>
        <w:rPr>
          <w:color w:val="DCDCDC"/>
        </w:rPr>
        <w:t xml:space="preserve">korkeampia </w:t>
      </w:r>
      <w:r>
        <w:t xml:space="preserve">akateemisia tuloksia. Tutkimus osoitti lisäksi, että opiskelijoilla, jotka kuuntelivat musiikkia ennen koetta, oli myös positiivisesti kohonneet suorituspisteet. Oppilailla, jotka kuuntelivat rock and rollia tai countrya, oli </w:t>
      </w:r>
      <w:r>
        <w:rPr>
          <w:color w:val="2F4F4F"/>
        </w:rPr>
        <w:t xml:space="preserve">kohtalaisen alhaisemmat </w:t>
      </w:r>
      <w:r>
        <w:t xml:space="preserve">pisteet</w:t>
      </w:r>
      <w:r>
        <w:t xml:space="preserve">.</w:t>
      </w:r>
      <w:r>
        <w:t xml:space="preserve"> Tutkimus osoitti myös, että </w:t>
      </w:r>
      <w:r>
        <w:rPr>
          <w:color w:val="556B2F"/>
        </w:rPr>
        <w:t xml:space="preserve">klassista musiikkia opiskelun aikana käyttäneiden opiskelijoiden </w:t>
      </w:r>
      <w:r>
        <w:t xml:space="preserve">akateemiset suoritukset olivat huomattavasti parantuneet, kun taas muunlaista musiikkia kuunnelleiden akateemiset tulokset olivat huomattavasti heikentyneet. Tutkimus tehtiin useissa Cherry Creekin koulupiirin kouluissa, ja se toteutettiin </w:t>
      </w:r>
      <w:r>
        <w:rPr>
          <w:color w:val="6B8E23"/>
        </w:rPr>
        <w:t xml:space="preserve">Coloradon yliopiston </w:t>
      </w:r>
      <w:r>
        <w:t xml:space="preserve">kautta</w:t>
      </w:r>
      <w:r>
        <w:t xml:space="preserve">. Tämä tutkimus heijastaa useita viimeaikaisia tutkimuksia (esim. Mike Manthei ja Steve N. Kelly Nebraskan yliopistosta Omahassa, Donald A. Hodges ja Debra S. O'Connell Pohjois-Carolinan yliopistosta Greensborossa jne.) ja muita, jotka saivat merkittäviä tuloksia työnsä diskurssin kautta.</w:t>
      </w:r>
    </w:p>
    <w:p>
      <w:r>
        <w:rPr>
          <w:b/>
        </w:rPr>
        <w:t xml:space="preserve">Kysymys 0</w:t>
      </w:r>
    </w:p>
    <w:p>
      <w:r>
        <w:t xml:space="preserve">Saivatko ne opiskelijat, jotka kuuntelivat aktiivisesti klassista musiikkia ennen opiskelua, korkeampia vai matalampia pisteitä?</w:t>
      </w:r>
    </w:p>
    <w:p>
      <w:r>
        <w:rPr>
          <w:b/>
        </w:rPr>
        <w:t xml:space="preserve">Kysymys 1</w:t>
      </w:r>
    </w:p>
    <w:p>
      <w:r>
        <w:t xml:space="preserve">Mitä tapahtui niille lukuisille opiskelijoille, jotka kuuntelivat rock and rollia tai countrya?</w:t>
      </w:r>
    </w:p>
    <w:p>
      <w:r>
        <w:rPr>
          <w:b/>
        </w:rPr>
        <w:t xml:space="preserve">Kysymys 2</w:t>
      </w:r>
    </w:p>
    <w:p>
      <w:r>
        <w:t xml:space="preserve">Kuka kokee merkittävän harppauksen akateemisessa suorituksessaan?</w:t>
      </w:r>
    </w:p>
    <w:p>
      <w:r>
        <w:rPr>
          <w:b/>
        </w:rPr>
        <w:t xml:space="preserve">Kysymys 3</w:t>
      </w:r>
    </w:p>
    <w:p>
      <w:r>
        <w:t xml:space="preserve">Kuka teki tutkimuksen?</w:t>
      </w:r>
    </w:p>
    <w:p>
      <w:r>
        <w:rPr>
          <w:b/>
        </w:rPr>
        <w:t xml:space="preserve">Kysymys 4</w:t>
      </w:r>
    </w:p>
    <w:p>
      <w:r>
        <w:t xml:space="preserve">Minä vuosina tutkimus tehtiin?</w:t>
      </w:r>
    </w:p>
    <w:p>
      <w:r>
        <w:rPr>
          <w:b/>
        </w:rPr>
        <w:t xml:space="preserve">Tekstin numero 55</w:t>
      </w:r>
    </w:p>
    <w:p>
      <w:r>
        <w:t xml:space="preserve">1990-luvulla kirjoitettiin useissa tutkimuksissa ja suosituissa kirjoissa siitä, mitä alettiin kutsua "</w:t>
      </w:r>
      <w:r>
        <w:t xml:space="preserve">Mozart-ilmiöksi"</w:t>
      </w:r>
      <w:r>
        <w:t xml:space="preserve">: Mozartin teosten kuuntelun seurauksena havaittu väliaikainen, pieni pistemäärien nousu tietyissä testeissä</w:t>
      </w:r>
      <w:r>
        <w:t xml:space="preserve">.</w:t>
      </w:r>
      <w:r>
        <w:t xml:space="preserve"> Lähestymistapaa on popularisoitu </w:t>
      </w:r>
      <w:r>
        <w:rPr>
          <w:color w:val="DCDCDC"/>
        </w:rPr>
        <w:t xml:space="preserve">Don Campbell</w:t>
      </w:r>
      <w:r>
        <w:t xml:space="preserve">in kirjassa</w:t>
      </w:r>
      <w:r>
        <w:t xml:space="preserve">, ja se perustuu </w:t>
      </w:r>
      <w:r>
        <w:rPr>
          <w:color w:val="2F4F4F"/>
        </w:rPr>
        <w:t xml:space="preserve">Nature-lehdessä</w:t>
      </w:r>
      <w:r>
        <w:t xml:space="preserve"> julkaistuun kokeeseen</w:t>
      </w:r>
      <w:r>
        <w:t xml:space="preserve">, jonka mukaan Mozartin kuuntelu nosti opiskelijoiden älykkyysosamäärää tilapäisesti </w:t>
      </w:r>
      <w:r>
        <w:rPr>
          <w:color w:val="556B2F"/>
        </w:rPr>
        <w:t xml:space="preserve">8-9 pistettä</w:t>
      </w:r>
      <w:r>
        <w:t xml:space="preserve">. New York Timesin musiikkikolumnisti Alex Ross ilmaisi teorian popularisoidun version ytimekkäästi: "Tutkijat... ovat todenneet, että Mozartin kuuntelu todella tekee ihmisestä älykkäämmän." Mainostajat markkinoivat CD-levyjä, joiden väitettiin aiheuttavan tämän vaikutuksen. Floridassa säädettiin laki, jonka mukaan valtion kouluissa olevien pikkulasten on kuunneltava klassista musiikkia joka päivä, ja vuonna 1998 Georgian kuvernööri myönsi </w:t>
      </w:r>
      <w:r>
        <w:rPr>
          <w:color w:val="6B8E23"/>
        </w:rPr>
        <w:t xml:space="preserve">105 000 dollaria vuodessa </w:t>
      </w:r>
      <w:r>
        <w:t xml:space="preserve">jokaiselle Georgiassa syntyneelle lapselle klassista musiikkia sisältävän kasetin tai CD-levyn. Yksi Mozart-vaikutusta koskevien alkuperäisten tutkimusten kirjoittajista totesi: "En usko, että siitä voi olla haittaa. Kannatan sitä, että lapset altistetaan hienoille kulttuurikokemuksille. Mutta mielestäni rahat voitaisiin käyttää paremmin musiikkikasvatusohjelmiin."</w:t>
      </w:r>
    </w:p>
    <w:p>
      <w:r>
        <w:rPr>
          <w:b/>
        </w:rPr>
        <w:t xml:space="preserve">Kysymys 0</w:t>
      </w:r>
    </w:p>
    <w:p>
      <w:r>
        <w:t xml:space="preserve">Minkä säveltäjän mukaan on nimetty efekti?</w:t>
      </w:r>
    </w:p>
    <w:p>
      <w:r>
        <w:rPr>
          <w:b/>
        </w:rPr>
        <w:t xml:space="preserve">Kysymys 1</w:t>
      </w:r>
    </w:p>
    <w:p>
      <w:r>
        <w:t xml:space="preserve">Kuka kirjoitti kirjan Mozart-ilmiöstä?</w:t>
      </w:r>
    </w:p>
    <w:p>
      <w:r>
        <w:rPr>
          <w:b/>
        </w:rPr>
        <w:t xml:space="preserve">Kysymys 2</w:t>
      </w:r>
    </w:p>
    <w:p>
      <w:r>
        <w:t xml:space="preserve">Missä koe julkaistiin alun perin?</w:t>
      </w:r>
    </w:p>
    <w:p>
      <w:r>
        <w:rPr>
          <w:b/>
        </w:rPr>
        <w:t xml:space="preserve">Kysymys 3</w:t>
      </w:r>
    </w:p>
    <w:p>
      <w:r>
        <w:t xml:space="preserve">Kuinka monta älykkyysosamääräpistettä Mozart-ilmiö lisää väliaikaisesti opiskelijan älykkyysosamäärää?</w:t>
      </w:r>
    </w:p>
    <w:p>
      <w:r>
        <w:rPr>
          <w:b/>
        </w:rPr>
        <w:t xml:space="preserve">Kysymys 4</w:t>
      </w:r>
    </w:p>
    <w:p>
      <w:r>
        <w:t xml:space="preserve">Kuinka paljon Georgian kuvernööri on varannut vuodessa määrärahoja, jotta jokaiselle lapselle voitaisiin antaa klassisen musiikin CD-levy?</w:t>
      </w:r>
    </w:p>
    <w:p>
      <w:r>
        <w:rPr>
          <w:b/>
        </w:rPr>
        <w:t xml:space="preserve">Tekstin numero 56</w:t>
      </w:r>
    </w:p>
    <w:p>
      <w:r>
        <w:rPr>
          <w:color w:val="A9A9A9"/>
        </w:rPr>
        <w:t xml:space="preserve">Shawn Vancour </w:t>
      </w:r>
      <w:r>
        <w:t xml:space="preserve">väittää, että </w:t>
      </w:r>
      <w:r>
        <w:rPr>
          <w:color w:val="DCDCDC"/>
        </w:rPr>
        <w:t xml:space="preserve">klassisen musiikin kaupallistuminen </w:t>
      </w:r>
      <w:r>
        <w:t xml:space="preserve">1900-luvun alussa vahingoitti musiikkiteollisuutta </w:t>
      </w:r>
      <w:r>
        <w:rPr>
          <w:color w:val="2F4F4F"/>
        </w:rPr>
        <w:t xml:space="preserve">puutteellisen edustuksen </w:t>
      </w:r>
      <w:r>
        <w:t xml:space="preserve">vuoksi.</w:t>
      </w:r>
    </w:p>
    <w:p>
      <w:r>
        <w:rPr>
          <w:b/>
        </w:rPr>
        <w:t xml:space="preserve">Kysymys 0</w:t>
      </w:r>
    </w:p>
    <w:p>
      <w:r>
        <w:t xml:space="preserve">Mikä vahingoitti musiikkiteollisuutta 1900-luvulla Shawn Vancourin mukaan?</w:t>
      </w:r>
    </w:p>
    <w:p>
      <w:r>
        <w:rPr>
          <w:b/>
        </w:rPr>
        <w:t xml:space="preserve">Kysymys 1</w:t>
      </w:r>
    </w:p>
    <w:p>
      <w:r>
        <w:t xml:space="preserve">Kuka väitti, että klassisen musiikin kaupallistuminen oli haitallista musiikkiteollisuudelle?</w:t>
      </w:r>
    </w:p>
    <w:p>
      <w:r>
        <w:rPr>
          <w:b/>
        </w:rPr>
        <w:t xml:space="preserve">Kysymys 2</w:t>
      </w:r>
    </w:p>
    <w:p>
      <w:r>
        <w:t xml:space="preserve">Miksi klassisen musiikin kaupallistuminen oli Shawn Vancourin mukaan haitallista musiikkiteollisuudelle? </w:t>
      </w:r>
    </w:p>
    <w:p>
      <w:r>
        <w:rPr>
          <w:b/>
        </w:rPr>
        <w:t xml:space="preserve">Tekstin numero 57</w:t>
      </w:r>
    </w:p>
    <w:p>
      <w:r>
        <w:t xml:space="preserve">Useissa animaation kultakauden teoksissa toiminta ja </w:t>
      </w:r>
      <w:r>
        <w:rPr>
          <w:color w:val="A9A9A9"/>
        </w:rPr>
        <w:t xml:space="preserve">klassinen musiikki</w:t>
      </w:r>
      <w:r>
        <w:t xml:space="preserve"> sopivat yhteen</w:t>
      </w:r>
      <w:r>
        <w:t xml:space="preserve">. </w:t>
      </w:r>
      <w:r>
        <w:t xml:space="preserve">Merkittäviä esimerkkejä ovat </w:t>
      </w:r>
      <w:r>
        <w:rPr>
          <w:color w:val="DCDCDC"/>
        </w:rPr>
        <w:t xml:space="preserve">Walt </w:t>
      </w:r>
      <w:r>
        <w:t xml:space="preserve">Disneyn Fantasia, </w:t>
      </w:r>
      <w:r>
        <w:rPr>
          <w:color w:val="2F4F4F"/>
        </w:rPr>
        <w:t xml:space="preserve">Tom ja </w:t>
      </w:r>
      <w:r>
        <w:t xml:space="preserve">Jerryn Johann Mouse ja </w:t>
      </w:r>
      <w:r>
        <w:rPr>
          <w:color w:val="556B2F"/>
        </w:rPr>
        <w:t xml:space="preserve">Warner Bros:n </w:t>
      </w:r>
      <w:r>
        <w:t xml:space="preserve">Rabbit of Seville ja What's Opera, Doc?.</w:t>
      </w:r>
    </w:p>
    <w:p>
      <w:r>
        <w:rPr>
          <w:b/>
        </w:rPr>
        <w:t xml:space="preserve">Kysymys 0</w:t>
      </w:r>
    </w:p>
    <w:p>
      <w:r>
        <w:t xml:space="preserve">Teokset musiikin kultaiselta aikakaudelta vastaavat toimintaa mihin?</w:t>
      </w:r>
    </w:p>
    <w:p>
      <w:r>
        <w:rPr>
          <w:b/>
        </w:rPr>
        <w:t xml:space="preserve">Kysymys 1</w:t>
      </w:r>
    </w:p>
    <w:p>
      <w:r>
        <w:t xml:space="preserve">Kuka tuotti Fantasian?</w:t>
      </w:r>
    </w:p>
    <w:p>
      <w:r>
        <w:rPr>
          <w:b/>
        </w:rPr>
        <w:t xml:space="preserve">Kysymys 2</w:t>
      </w:r>
    </w:p>
    <w:p>
      <w:r>
        <w:t xml:space="preserve">Kuka näytteli elokuvassa Johann Mouse?</w:t>
      </w:r>
    </w:p>
    <w:p>
      <w:r>
        <w:rPr>
          <w:b/>
        </w:rPr>
        <w:t xml:space="preserve">Kysymys 3</w:t>
      </w:r>
    </w:p>
    <w:p>
      <w:r>
        <w:t xml:space="preserve">Kuka tuotti Sevillan kanin?</w:t>
      </w:r>
    </w:p>
    <w:p>
      <w:r>
        <w:rPr>
          <w:b/>
        </w:rPr>
        <w:t xml:space="preserve">Kysymys 4</w:t>
      </w:r>
    </w:p>
    <w:p>
      <w:r>
        <w:t xml:space="preserve">Kuka tuotti What's Opera, Doc?</w:t>
      </w:r>
    </w:p>
    <w:p>
      <w:r>
        <w:rPr>
          <w:b/>
        </w:rPr>
        <w:t xml:space="preserve">Tekstin numero 58</w:t>
      </w:r>
    </w:p>
    <w:p>
      <w:r>
        <w:t xml:space="preserve">Vastaavasti elokuvissa ja televisiossa käytetään usein klassisen musiikin kliseisiä vakiokappaleita </w:t>
      </w:r>
      <w:r>
        <w:rPr>
          <w:color w:val="A9A9A9"/>
        </w:rPr>
        <w:t xml:space="preserve">hienostuneisuuden tai ylellisyyden </w:t>
      </w:r>
      <w:r>
        <w:t xml:space="preserve">välittämiseksi</w:t>
      </w:r>
      <w:r>
        <w:t xml:space="preserve">: tähän kategoriaan kuuluvat useimmin kuullut Bachin sellosarja nro 1, Mozartin </w:t>
      </w:r>
      <w:r>
        <w:rPr>
          <w:color w:val="DCDCDC"/>
        </w:rPr>
        <w:t xml:space="preserve">Eine kleine Nachtmusik</w:t>
      </w:r>
      <w:r>
        <w:t xml:space="preserve">, Vivaldin </w:t>
      </w:r>
      <w:r>
        <w:rPr>
          <w:color w:val="2F4F4F"/>
        </w:rPr>
        <w:t xml:space="preserve">Neljä vuodenaikaa</w:t>
      </w:r>
      <w:r>
        <w:t xml:space="preserve">, </w:t>
      </w:r>
      <w:r>
        <w:rPr>
          <w:color w:val="556B2F"/>
        </w:rPr>
        <w:t xml:space="preserve">Mussorgskin </w:t>
      </w:r>
      <w:r>
        <w:t xml:space="preserve">Yö kaljulla vuorella (Rimski-Korsakovin orkestroimana) ja </w:t>
      </w:r>
      <w:r>
        <w:rPr>
          <w:color w:val="6B8E23"/>
        </w:rPr>
        <w:t xml:space="preserve">Rossinin </w:t>
      </w:r>
      <w:r>
        <w:t xml:space="preserve">William Tell -ouvertyyri.</w:t>
      </w:r>
    </w:p>
    <w:p>
      <w:r>
        <w:rPr>
          <w:b/>
        </w:rPr>
        <w:t xml:space="preserve">Kysymys 0</w:t>
      </w:r>
    </w:p>
    <w:p>
      <w:r>
        <w:t xml:space="preserve">Mitä klassinen musiikki välittää elokuvissa ja televisiossa?</w:t>
      </w:r>
    </w:p>
    <w:p>
      <w:r>
        <w:rPr>
          <w:b/>
        </w:rPr>
        <w:t xml:space="preserve">Kysymys 1</w:t>
      </w:r>
    </w:p>
    <w:p>
      <w:r>
        <w:t xml:space="preserve">Mitä Vivaldin kappaletta käytetään kliseenä välittämään yltäkylläisyyttä?</w:t>
      </w:r>
    </w:p>
    <w:p>
      <w:r>
        <w:rPr>
          <w:b/>
        </w:rPr>
        <w:t xml:space="preserve">Kysymys 2</w:t>
      </w:r>
    </w:p>
    <w:p>
      <w:r>
        <w:t xml:space="preserve">Mitä Mozartin kappaletta käytetään kliseenä hienostuneisuuden välittämiseen?</w:t>
      </w:r>
    </w:p>
    <w:p>
      <w:r>
        <w:rPr>
          <w:b/>
        </w:rPr>
        <w:t xml:space="preserve">Kysymys 3</w:t>
      </w:r>
    </w:p>
    <w:p>
      <w:r>
        <w:t xml:space="preserve">Kuka kirjoitti William Tell Overturen?</w:t>
      </w:r>
    </w:p>
    <w:p>
      <w:r>
        <w:rPr>
          <w:b/>
        </w:rPr>
        <w:t xml:space="preserve">Kysymys 4</w:t>
      </w:r>
    </w:p>
    <w:p>
      <w:r>
        <w:t xml:space="preserve">Kuka kirjoitti Night on Bald Mountainin?</w:t>
      </w:r>
    </w:p>
    <w:p>
      <w:r>
        <w:rPr>
          <w:b/>
        </w:rPr>
        <w:t xml:space="preserve">Tekstin numero 59</w:t>
      </w:r>
    </w:p>
    <w:p>
      <w:r>
        <w:t xml:space="preserve">Kirjoitettu partituuri ei kuitenkaan yleensä sisällä nimenomaisia </w:t>
      </w:r>
      <w:r>
        <w:rPr>
          <w:color w:val="A9A9A9"/>
        </w:rPr>
        <w:t xml:space="preserve">ohjeita siitä, </w:t>
      </w:r>
      <w:r>
        <w:t xml:space="preserve">miten teos tulisi tulkita tuotannon tai esityksen kannalta, lukuun ottamatta dynamiikkaa, tempoa ja ilmaisua koskevia ohjeita (jossain määrin). Tämä jätetään </w:t>
      </w:r>
      <w:r>
        <w:rPr>
          <w:color w:val="DCDCDC"/>
        </w:rPr>
        <w:t xml:space="preserve">esittäjien </w:t>
      </w:r>
      <w:r>
        <w:t xml:space="preserve">harkinnan varaan, ja heitä </w:t>
      </w:r>
      <w:r>
        <w:t xml:space="preserve">ohjaavat heidän henkilökohtainen kokemuksensa ja musiikillinen koulutuksensa, </w:t>
      </w:r>
      <w:r>
        <w:rPr>
          <w:color w:val="2F4F4F"/>
        </w:rPr>
        <w:t xml:space="preserve">teoksen idiomin </w:t>
      </w:r>
      <w:r>
        <w:t xml:space="preserve">tuntemus</w:t>
      </w:r>
      <w:r>
        <w:t xml:space="preserve">, heidän henkilökohtainen taiteellinen makunsa ja historiallisista esityskäytänteistä kertynyt kokonaisuus.</w:t>
      </w:r>
    </w:p>
    <w:p>
      <w:r>
        <w:rPr>
          <w:b/>
        </w:rPr>
        <w:t xml:space="preserve">Kysymys 0</w:t>
      </w:r>
    </w:p>
    <w:p>
      <w:r>
        <w:t xml:space="preserve">Mitä kirjallisessa partituurissa ei yleensä mainita nimenomaisesti? </w:t>
      </w:r>
    </w:p>
    <w:p>
      <w:r>
        <w:rPr>
          <w:b/>
        </w:rPr>
        <w:t xml:space="preserve">Kysymys 1</w:t>
      </w:r>
    </w:p>
    <w:p>
      <w:r>
        <w:t xml:space="preserve">Kenen tehtäväksi jätetään kirjallisten pisteiden tulkinta?</w:t>
      </w:r>
    </w:p>
    <w:p>
      <w:r>
        <w:rPr>
          <w:b/>
        </w:rPr>
        <w:t xml:space="preserve">Kysymys 2</w:t>
      </w:r>
    </w:p>
    <w:p>
      <w:r>
        <w:t xml:space="preserve">Mitä esiintyjät voivat käyttää tietämystään kirjallisen partituurin tulkinnassa?</w:t>
      </w:r>
    </w:p>
    <w:p>
      <w:r>
        <w:rPr>
          <w:b/>
        </w:rPr>
        <w:t xml:space="preserve">Tekstin numero 60</w:t>
      </w:r>
    </w:p>
    <w:p>
      <w:r>
        <w:t xml:space="preserve">Jotkut kriitikot ovat sitä mieltä, että vasta 1800-luvun puolivälissä ja erityisesti 1900-luvulla </w:t>
      </w:r>
      <w:r>
        <w:rPr>
          <w:color w:val="A9A9A9"/>
        </w:rPr>
        <w:t xml:space="preserve">partituurilla </w:t>
      </w:r>
      <w:r>
        <w:t xml:space="preserve">alkoi olla niin suuri merkitys. Aikaisemmin improvisaatio (preludeissa, kadensseissa ja ornamenteissa), rytminen joustavuus (esim. tempo rubato), improvisatorinen poikkeaminen partituurista ja suullinen soittoperinne olivat olennainen osa tyyliä. Kuitenkin </w:t>
      </w:r>
      <w:r>
        <w:rPr>
          <w:color w:val="DCDCDC"/>
        </w:rPr>
        <w:t xml:space="preserve">1900-luvulla </w:t>
      </w:r>
      <w:r>
        <w:t xml:space="preserve">tämä suullinen perinne ja tyylipiirteiden siirtyminen klassisen musiikin sisällä katosi. Sen sijaan muusikot pyrkivät soittamaan musiikkia pelkän partituurin mukaan. Vaikka partituuri sisältääkin </w:t>
      </w:r>
      <w:r>
        <w:rPr>
          <w:color w:val="2F4F4F"/>
        </w:rPr>
        <w:t xml:space="preserve">musiikin keskeiset elementit</w:t>
      </w:r>
      <w:r>
        <w:t xml:space="preserve">, teosten esitystavasta kiistellään huomattavasti. Osa kiistoista liittyy siihen, että tämä partituurikeskeinen lähestymistapa on johtanut esityksiin, joissa korostetaan metrisesti tiukkoja </w:t>
      </w:r>
      <w:r>
        <w:rPr>
          <w:color w:val="556B2F"/>
        </w:rPr>
        <w:t xml:space="preserve">blokkirytmejä </w:t>
      </w:r>
      <w:r>
        <w:t xml:space="preserve">(aivan kuten musiikki on merkitty partituuriin).</w:t>
      </w:r>
    </w:p>
    <w:p>
      <w:r>
        <w:rPr>
          <w:b/>
        </w:rPr>
        <w:t xml:space="preserve">Kysymys 0</w:t>
      </w:r>
    </w:p>
    <w:p>
      <w:r>
        <w:t xml:space="preserve">Improvisaatio on olennainen ennen kuin mitä otti suuri merkitys?</w:t>
      </w:r>
    </w:p>
    <w:p>
      <w:r>
        <w:rPr>
          <w:b/>
        </w:rPr>
        <w:t xml:space="preserve">Kysymys 1</w:t>
      </w:r>
    </w:p>
    <w:p>
      <w:r>
        <w:t xml:space="preserve">Milloin suullinen perinne katosi?</w:t>
      </w:r>
    </w:p>
    <w:p>
      <w:r>
        <w:rPr>
          <w:b/>
        </w:rPr>
        <w:t xml:space="preserve">Kysymys 2</w:t>
      </w:r>
    </w:p>
    <w:p>
      <w:r>
        <w:t xml:space="preserve">On edelleen kiistaa siitä, miten teokset suoritetaan, vaikka tulokset tarjoavat mitä?</w:t>
      </w:r>
    </w:p>
    <w:p>
      <w:r>
        <w:rPr>
          <w:b/>
        </w:rPr>
        <w:t xml:space="preserve">Kysymys 3</w:t>
      </w:r>
    </w:p>
    <w:p>
      <w:r>
        <w:t xml:space="preserve">Pistekeskeinen lähestymistapa korostaa tiukasti mitä?</w:t>
      </w:r>
    </w:p>
    <w:p>
      <w:r>
        <w:rPr>
          <w:b/>
        </w:rPr>
        <w:t xml:space="preserve">Tekstin numero 61</w:t>
      </w:r>
    </w:p>
    <w:p>
      <w:r>
        <w:rPr>
          <w:color w:val="A9A9A9"/>
        </w:rPr>
        <w:t xml:space="preserve">Improvisaatiolla </w:t>
      </w:r>
      <w:r>
        <w:t xml:space="preserve">oli aikoinaan tärkeä rooli klassisessa musiikissa. Jäänne tästä improvisaatioperinteestä klassisessa musiikissa on </w:t>
      </w:r>
      <w:r>
        <w:rPr>
          <w:color w:val="DCDCDC"/>
        </w:rPr>
        <w:t xml:space="preserve">kadenssissa</w:t>
      </w:r>
      <w:r>
        <w:t xml:space="preserve">, joka on useimmiten konserttojen ja sooloteosten katkelma, jonka tarkoituksena on antaa taitaville soittajille mahdollisuus näyttää </w:t>
      </w:r>
      <w:r>
        <w:rPr>
          <w:color w:val="2F4F4F"/>
        </w:rPr>
        <w:t xml:space="preserve">virtuoosimaiset taitonsa soittimella</w:t>
      </w:r>
      <w:r>
        <w:t xml:space="preserve">. Perinteisesti esiintyjä on improvisoinut tämän kohdan, mutta usein se on kuitenkin kirjoitettu esiintyjälle (tai joskus myös itse) etukäteen. Improvisaatio on myös tärkeä osa </w:t>
      </w:r>
      <w:r>
        <w:t xml:space="preserve">barokin ajan oopperoiden ja bel canton (erityisesti Vincenzo Bellinin oopperoiden) </w:t>
      </w:r>
      <w:r>
        <w:rPr>
          <w:color w:val="556B2F"/>
        </w:rPr>
        <w:t xml:space="preserve">autenttista esittämistä, </w:t>
      </w:r>
      <w:r>
        <w:t xml:space="preserve">ja siitä on parhaana esimerkkinä da capo -aaria, muoto, jossa kuuluisat laulajat tyypillisesti esittävät muunnelmia aarian temaattisesta aineksesta rekapitulaatio-osassa ("B-osassa" / "da capo" -osassa). Esimerkkinä voidaan mainita Beverly Sillsin monimutkainen, vaikkakin valmiiksi kirjoitettu variaatio </w:t>
      </w:r>
      <w:r>
        <w:rPr>
          <w:color w:val="6B8E23"/>
        </w:rPr>
        <w:t xml:space="preserve">Da tempeste il legno infrantosta </w:t>
      </w:r>
      <w:r>
        <w:t xml:space="preserve">Händelin Giulio Cesaresta.</w:t>
      </w:r>
    </w:p>
    <w:p>
      <w:r>
        <w:rPr>
          <w:b/>
        </w:rPr>
        <w:t xml:space="preserve">Kysymys 0</w:t>
      </w:r>
    </w:p>
    <w:p>
      <w:r>
        <w:t xml:space="preserve">Millä oli aikoinaan tärkeä rooli klassisessa musiikissa?</w:t>
      </w:r>
    </w:p>
    <w:p>
      <w:r>
        <w:rPr>
          <w:b/>
        </w:rPr>
        <w:t xml:space="preserve">Kysymys 1</w:t>
      </w:r>
    </w:p>
    <w:p>
      <w:r>
        <w:t xml:space="preserve">Mistä löytyy jäänne improvisaatioperinteestä?</w:t>
      </w:r>
    </w:p>
    <w:p>
      <w:r>
        <w:rPr>
          <w:b/>
        </w:rPr>
        <w:t xml:space="preserve">Kysymys 2</w:t>
      </w:r>
    </w:p>
    <w:p>
      <w:r>
        <w:t xml:space="preserve">Mitä sooloartistit voivat esittää kadenssin aikana?</w:t>
      </w:r>
    </w:p>
    <w:p>
      <w:r>
        <w:rPr>
          <w:b/>
        </w:rPr>
        <w:t xml:space="preserve">Kysymys 3</w:t>
      </w:r>
    </w:p>
    <w:p>
      <w:r>
        <w:t xml:space="preserve">Minkälaiset barokkikorvaoopperoiden esitykset edellyttävät improvisointia?</w:t>
      </w:r>
    </w:p>
    <w:p>
      <w:r>
        <w:rPr>
          <w:b/>
        </w:rPr>
        <w:t xml:space="preserve">Kysymys 4</w:t>
      </w:r>
    </w:p>
    <w:p>
      <w:r>
        <w:t xml:space="preserve">Esimerkki improvisaatiosta oopperassa on Beverly Sillsin muunnelma Händelin Giulio Cesaren minkä osan improvisaatiosta?</w:t>
      </w:r>
    </w:p>
    <w:p>
      <w:r>
        <w:rPr>
          <w:b/>
        </w:rPr>
        <w:t xml:space="preserve">Tekstin numero 62</w:t>
      </w:r>
    </w:p>
    <w:p>
      <w:r>
        <w:t xml:space="preserve">Tiettyjä klassisen musiikin perusmusiikkikappaleita käytetään usein </w:t>
      </w:r>
      <w:r>
        <w:rPr>
          <w:color w:val="A9A9A9"/>
        </w:rPr>
        <w:t xml:space="preserve">kaupallisesti </w:t>
      </w:r>
      <w:r>
        <w:t xml:space="preserve">(joko mainonnassa tai elokuvien ääniraidoissa). Televisiomainoksissa useat kohdat ovat tulleet </w:t>
      </w:r>
      <w:r>
        <w:rPr>
          <w:color w:val="DCDCDC"/>
        </w:rPr>
        <w:t xml:space="preserve">kliseisiksi</w:t>
      </w:r>
      <w:r>
        <w:t xml:space="preserve">, erityisesti Richard Straussin Also sprach Zarathustran alkuosa (joka on tullut tunnetuksi elokuvassa 2001: Avaruusodysseia) ja </w:t>
      </w:r>
      <w:r>
        <w:rPr>
          <w:color w:val="2F4F4F"/>
        </w:rPr>
        <w:t xml:space="preserve">Carl Orffin Carmina Buranan </w:t>
      </w:r>
      <w:r>
        <w:t xml:space="preserve">alkuosa </w:t>
      </w:r>
      <w:r>
        <w:rPr>
          <w:color w:val="2F4F4F"/>
        </w:rPr>
        <w:t xml:space="preserve">"O Fortuna", jota </w:t>
      </w:r>
      <w:r>
        <w:t xml:space="preserve">käytetään usein kauhugenressä; muita esimerkkejä ovat Dies Irae Verdin Requiemistä, </w:t>
      </w:r>
      <w:r>
        <w:rPr>
          <w:color w:val="556B2F"/>
        </w:rPr>
        <w:t xml:space="preserve">Edvard </w:t>
      </w:r>
      <w:r>
        <w:t xml:space="preserve">Griegin Vuorikuninkaan salissa Peer Gyntistä, Beethovenin sinfonian nro 2 alkutahdit ja Beethovenin sinfonian nro 2 alkutahdit. </w:t>
      </w:r>
      <w:r>
        <w:t xml:space="preserve">5, </w:t>
      </w:r>
      <w:r>
        <w:t xml:space="preserve">Wagnerin valkyyrien ratsastaminen kappaleesta Die Walküre, Rimski-Korsakovin Kimalaisen lento ja otteita Aaron Coplandin Rodeosta.</w:t>
      </w:r>
    </w:p>
    <w:p>
      <w:r>
        <w:rPr>
          <w:b/>
        </w:rPr>
        <w:t xml:space="preserve">Kysymys 0</w:t>
      </w:r>
    </w:p>
    <w:p>
      <w:r>
        <w:t xml:space="preserve">Miten klassisen musiikin niittejä käytetään usein?</w:t>
      </w:r>
    </w:p>
    <w:p>
      <w:r>
        <w:rPr>
          <w:b/>
        </w:rPr>
        <w:t xml:space="preserve">Kysymys 1</w:t>
      </w:r>
    </w:p>
    <w:p>
      <w:r>
        <w:t xml:space="preserve">Mistä on tullut Richard Straussin Also sprach Zarathustraa käyttäviä tv-mainoksia?</w:t>
      </w:r>
    </w:p>
    <w:p>
      <w:r>
        <w:rPr>
          <w:b/>
        </w:rPr>
        <w:t xml:space="preserve">Kysymys 2</w:t>
      </w:r>
    </w:p>
    <w:p>
      <w:r>
        <w:t xml:space="preserve">Mitä teosta käytetään usein kauhugenressä?</w:t>
      </w:r>
    </w:p>
    <w:p>
      <w:r>
        <w:rPr>
          <w:b/>
        </w:rPr>
        <w:t xml:space="preserve">Kysymys 3</w:t>
      </w:r>
    </w:p>
    <w:p>
      <w:r>
        <w:t xml:space="preserve">Kuka kirjoitti Ride of the Valkyriesin?</w:t>
      </w:r>
    </w:p>
    <w:p>
      <w:r>
        <w:rPr>
          <w:b/>
        </w:rPr>
        <w:t xml:space="preserve">Kysymys 4</w:t>
      </w:r>
    </w:p>
    <w:p>
      <w:r>
        <w:t xml:space="preserve">Kuka kirjoitti Vuorikuninkaan salissa?</w:t>
      </w:r>
    </w:p>
    <w:p>
      <w:r>
        <w:rPr>
          <w:b/>
        </w:rPr>
        <w:t xml:space="preserve">Tekstin numero 63</w:t>
      </w:r>
    </w:p>
    <w:p>
      <w:r>
        <w:t xml:space="preserve">Klassisen musiikin säveltäjät ovat usein käyttäneet </w:t>
      </w:r>
      <w:r>
        <w:rPr>
          <w:color w:val="A9A9A9"/>
        </w:rPr>
        <w:t xml:space="preserve">kansanmusiikkia </w:t>
      </w:r>
      <w:r>
        <w:t xml:space="preserve">(musiikkia, jonka ovat luoneet muusikot, jotka eivät yleensä ole </w:t>
      </w:r>
      <w:r>
        <w:rPr>
          <w:color w:val="DCDCDC"/>
        </w:rPr>
        <w:t xml:space="preserve">saaneet klassista koulutusta </w:t>
      </w:r>
      <w:r>
        <w:t xml:space="preserve">ja joka on usein peräisin puhtaasti suullisesta perinteestä). Jotkut säveltäjät, kuten Dvořák ja Smetana, ovat käyttäneet </w:t>
      </w:r>
      <w:r>
        <w:rPr>
          <w:color w:val="2F4F4F"/>
        </w:rPr>
        <w:t xml:space="preserve">kansanmusiikin </w:t>
      </w:r>
      <w:r>
        <w:t xml:space="preserve">teemoja antaakseen teoksilleen kansallismielisen mausteen, kun taas toiset, kuten </w:t>
      </w:r>
      <w:r>
        <w:rPr>
          <w:color w:val="556B2F"/>
        </w:rPr>
        <w:t xml:space="preserve">Bartók, </w:t>
      </w:r>
      <w:r>
        <w:t xml:space="preserve">ovat käyttäneet tiettyjä teemoja, jotka on nostettu kokonaan kansanmusiikillisista alkuperämaista.</w:t>
      </w:r>
    </w:p>
    <w:p>
      <w:r>
        <w:rPr>
          <w:b/>
        </w:rPr>
        <w:t xml:space="preserve">Kysymys 0</w:t>
      </w:r>
    </w:p>
    <w:p>
      <w:r>
        <w:t xml:space="preserve">Kansanmuusikot eivät ole yleisesti mitä?</w:t>
      </w:r>
    </w:p>
    <w:p>
      <w:r>
        <w:rPr>
          <w:b/>
        </w:rPr>
        <w:t xml:space="preserve">Kysymys 1</w:t>
      </w:r>
    </w:p>
    <w:p>
      <w:r>
        <w:t xml:space="preserve">Millaista musiikkia tulee suullisen perinteen yleisesti kouluttamilta ihmisiltä?</w:t>
      </w:r>
    </w:p>
    <w:p>
      <w:r>
        <w:rPr>
          <w:b/>
        </w:rPr>
        <w:t xml:space="preserve">Kysymys 2</w:t>
      </w:r>
    </w:p>
    <w:p>
      <w:r>
        <w:t xml:space="preserve">Minkälaisia teemoja Dovrak on käyttänyt antaakseen kansallismielistä makua?</w:t>
      </w:r>
    </w:p>
    <w:p>
      <w:r>
        <w:rPr>
          <w:b/>
        </w:rPr>
        <w:t xml:space="preserve">Kysymys 3</w:t>
      </w:r>
    </w:p>
    <w:p>
      <w:r>
        <w:t xml:space="preserve">Kuka käytti kansanmusiikista poimittuja teemoja?</w:t>
      </w:r>
    </w:p>
    <w:p>
      <w:r>
        <w:rPr>
          <w:b/>
        </w:rPr>
        <w:t xml:space="preserve">Tekstin numero 64</w:t>
      </w:r>
    </w:p>
    <w:p>
      <w:r>
        <w:t xml:space="preserve">Sen kirjallinen välittäminen ja tiettyjen klassisten teosten kunnioittaminen ovat johtaneet siihen, että esittäjien odotetaan soittavan teoksen niin, </w:t>
      </w:r>
      <w:r>
        <w:rPr>
          <w:color w:val="A9A9A9"/>
        </w:rPr>
        <w:t xml:space="preserve">että se toteuttaa yksityiskohtaisesti säveltäjän alkuperäiset aikomukset</w:t>
      </w:r>
      <w:r>
        <w:t xml:space="preserve">. </w:t>
      </w:r>
      <w:r>
        <w:rPr>
          <w:color w:val="DCDCDC"/>
        </w:rPr>
        <w:t xml:space="preserve">1800-luvulla </w:t>
      </w:r>
      <w:r>
        <w:t xml:space="preserve">säveltäjien partituuriinsa kirjoittamat yksityiskohdat lisääntyivät yleensä. Kuitenkin myös päinvastainen suuntaus - esittäjien ihailu säveltäjän teoksen uusille "tulkinnoille" - on nähtävissä, eikä ole tuntematonta, että säveltäjä kehuu esittäjää siitä, että tämä on </w:t>
      </w:r>
      <w:r>
        <w:rPr>
          <w:color w:val="2F4F4F"/>
        </w:rPr>
        <w:t xml:space="preserve">toteuttanut alkuperäisen tarkoituksen paremmin kuin säveltäjä on </w:t>
      </w:r>
      <w:r>
        <w:t xml:space="preserve">voinut kuvitella. Klassisen musiikin esittäjät saavuttavat siis usein </w:t>
      </w:r>
      <w:r>
        <w:rPr>
          <w:color w:val="556B2F"/>
        </w:rPr>
        <w:t xml:space="preserve">korkean maineen muusikkoutensa ansiosta, </w:t>
      </w:r>
      <w:r>
        <w:t xml:space="preserve">vaikka he eivät itse säveltäisikään. Yleensä kuitenkin säveltäjät muistetaan enemmän kuin esittäjät.</w:t>
      </w:r>
    </w:p>
    <w:p>
      <w:r>
        <w:rPr>
          <w:b/>
        </w:rPr>
        <w:t xml:space="preserve">Kysymys 0</w:t>
      </w:r>
    </w:p>
    <w:p>
      <w:r>
        <w:t xml:space="preserve">Miten esittäjien odotetaan soittavan teoksen kirjallisen lähetyksen vuoksi?</w:t>
      </w:r>
    </w:p>
    <w:p>
      <w:r>
        <w:rPr>
          <w:b/>
        </w:rPr>
        <w:t xml:space="preserve">Kysymys 1</w:t>
      </w:r>
    </w:p>
    <w:p>
      <w:r>
        <w:t xml:space="preserve">Milloin säveltäjien partituuriinsa kirjoittamat yksityiskohdat lisääntyivät?</w:t>
      </w:r>
    </w:p>
    <w:p>
      <w:r>
        <w:rPr>
          <w:b/>
        </w:rPr>
        <w:t xml:space="preserve">Kysymys 2</w:t>
      </w:r>
    </w:p>
    <w:p>
      <w:r>
        <w:t xml:space="preserve">Esiintyjien ihailu uusia tulkintoja kohtaan näkyy silloin, kun säveltäjät kokevat esittäjän saavuttavan mitä?</w:t>
      </w:r>
    </w:p>
    <w:p>
      <w:r>
        <w:rPr>
          <w:b/>
        </w:rPr>
        <w:t xml:space="preserve">Kysymys 3</w:t>
      </w:r>
    </w:p>
    <w:p>
      <w:r>
        <w:t xml:space="preserve">Mitä klassiset esiintyjät usein saavuttavat?</w:t>
      </w:r>
    </w:p>
    <w:p>
      <w:r>
        <w:rPr>
          <w:b/>
        </w:rPr>
        <w:t xml:space="preserve">Tekstin numero 65</w:t>
      </w:r>
    </w:p>
    <w:p>
      <w:r>
        <w:t xml:space="preserve">Säveltäjän kirjoittaman partituurin ensisijaisuus on myös johtanut siihen, että nykyään improvisaation rooli klassisessa musiikissa on suhteellisen vähäinen, mikä on jyrkässä ristiriidassa barokin, klassismin ja romantiikan aikakaudella eläneiden muusikoiden käytäntöjen kanssa. Improvisointi klassisen musiikin esityksessä oli yleistä sekä </w:t>
      </w:r>
      <w:r>
        <w:rPr>
          <w:color w:val="A9A9A9"/>
        </w:rPr>
        <w:t xml:space="preserve">barokin että varhaisromantiikan aikana, </w:t>
      </w:r>
      <w:r>
        <w:t xml:space="preserve">mutta väheni voimakkaasti </w:t>
      </w:r>
      <w:r>
        <w:rPr>
          <w:color w:val="DCDCDC"/>
        </w:rPr>
        <w:t xml:space="preserve">1800-luvun jälkipuoliskolla ja 1900-luvulla</w:t>
      </w:r>
      <w:r>
        <w:t xml:space="preserve">. </w:t>
      </w:r>
      <w:r>
        <w:t xml:space="preserve">Klassisen aikakauden aikana Mozart ja Beethoven improvisoivat usein </w:t>
      </w:r>
      <w:r>
        <w:rPr>
          <w:color w:val="2F4F4F"/>
        </w:rPr>
        <w:t xml:space="preserve">pianokonserttojensa kadensseja </w:t>
      </w:r>
      <w:r>
        <w:t xml:space="preserve">(ja rohkaisivat siten myös muita tekemään niin), mutta he antoivat myös kirjallisia kadensseja muiden solistien käyttöön. Oopperassa käytäntöä, jossa lauletaan tiukasti partituurin mukaan eli </w:t>
      </w:r>
      <w:r>
        <w:rPr>
          <w:color w:val="556B2F"/>
        </w:rPr>
        <w:t xml:space="preserve">come scritto</w:t>
      </w:r>
      <w:r>
        <w:t xml:space="preserve">, levitteli tunnetusti </w:t>
      </w:r>
      <w:r>
        <w:rPr>
          <w:color w:val="6B8E23"/>
        </w:rPr>
        <w:t xml:space="preserve">sopraano Maria Callas, </w:t>
      </w:r>
      <w:r>
        <w:t xml:space="preserve">joka kutsui tätä käytäntöä "pakkopaitakäytännöksi" ja vihjasi, että sen avulla säveltäjän aikomus voidaan ymmärtää paremmin, erityisesti opiskeltaessa musiikkia ensimmäistä kertaa</w:t>
      </w:r>
      <w:r>
        <w:rPr>
          <w:color w:val="6B8E23"/>
        </w:rPr>
        <w:t xml:space="preserve">.</w:t>
      </w:r>
    </w:p>
    <w:p>
      <w:r>
        <w:rPr>
          <w:b/>
        </w:rPr>
        <w:t xml:space="preserve">Kysymys 0</w:t>
      </w:r>
    </w:p>
    <w:p>
      <w:r>
        <w:t xml:space="preserve">Milloin improvisointi oli yleistä klassisen musiikin esityksissä?</w:t>
      </w:r>
    </w:p>
    <w:p>
      <w:r>
        <w:rPr>
          <w:b/>
        </w:rPr>
        <w:t xml:space="preserve">Kysymys 1</w:t>
      </w:r>
    </w:p>
    <w:p>
      <w:r>
        <w:t xml:space="preserve">Milloin improvisaatio alkoi vähentyä voimakkaasti?</w:t>
      </w:r>
    </w:p>
    <w:p>
      <w:r>
        <w:rPr>
          <w:b/>
        </w:rPr>
        <w:t xml:space="preserve">Kysymys 2</w:t>
      </w:r>
    </w:p>
    <w:p>
      <w:r>
        <w:t xml:space="preserve">Mitä osaa Mozart ja Beethoven usein improvisoivat?</w:t>
      </w:r>
    </w:p>
    <w:p>
      <w:r>
        <w:rPr>
          <w:b/>
        </w:rPr>
        <w:t xml:space="preserve">Kysymys 3</w:t>
      </w:r>
    </w:p>
    <w:p>
      <w:r>
        <w:t xml:space="preserve">Mikä on nimi käytännölle, jossa oopperassa lauletaan tiukasti partituurin mukaan?</w:t>
      </w:r>
    </w:p>
    <w:p>
      <w:r>
        <w:rPr>
          <w:b/>
        </w:rPr>
        <w:t xml:space="preserve">Kysymys 4</w:t>
      </w:r>
    </w:p>
    <w:p>
      <w:r>
        <w:t xml:space="preserve">Kuka vahvasti olettaa ome scritto?</w:t>
      </w:r>
    </w:p>
    <w:p>
      <w:r>
        <w:rPr>
          <w:b/>
        </w:rPr>
        <w:t xml:space="preserve">Tekstin numero 66</w:t>
      </w:r>
    </w:p>
    <w:p>
      <w:r>
        <w:rPr>
          <w:color w:val="A9A9A9"/>
        </w:rPr>
        <w:t xml:space="preserve">Klassiseen </w:t>
      </w:r>
      <w:r>
        <w:t xml:space="preserve">musiikkiin on usein sisällytetty elementtejä tai materiaalia säveltäjän aikakauden populaarimusiikista. Esimerkkeinä mainittakoon satunnaismusiikki, kuten Brahmsin käyttö </w:t>
      </w:r>
      <w:r>
        <w:rPr>
          <w:color w:val="DCDCDC"/>
        </w:rPr>
        <w:t xml:space="preserve">opiskelijoiden juomalaulujen muodossa </w:t>
      </w:r>
      <w:r>
        <w:t xml:space="preserve">Akateemisessa juhlaouvertuureissaan, </w:t>
      </w:r>
      <w:r>
        <w:rPr>
          <w:color w:val="2F4F4F"/>
        </w:rPr>
        <w:t xml:space="preserve">Kurt </w:t>
      </w:r>
      <w:r>
        <w:t xml:space="preserve">Weillin Kolmen pennin oopperassa esitetyt </w:t>
      </w:r>
      <w:r>
        <w:t xml:space="preserve">genret sekä </w:t>
      </w:r>
      <w:r>
        <w:rPr>
          <w:color w:val="556B2F"/>
        </w:rPr>
        <w:t xml:space="preserve">jazzin </w:t>
      </w:r>
      <w:r>
        <w:t xml:space="preserve">vaikutus </w:t>
      </w:r>
      <w:r>
        <w:t xml:space="preserve">1900-luvun alun ja keskivaiheen säveltäjiin, kuten Maurice Raveliin, josta on esimerkkinä hänen sonaattinsa viululle ja pianolle osa "Blues". </w:t>
      </w:r>
      <w:r>
        <w:t xml:space="preserve">Tietyt postmodernit, minimalistiset ja postminimalistiset klassiset säveltäjät tunnustavat olevansa velkaa </w:t>
      </w:r>
      <w:r>
        <w:t xml:space="preserve">populaarimusiikille</w:t>
      </w:r>
      <w:r>
        <w:t xml:space="preserve">.</w:t>
      </w:r>
    </w:p>
    <w:p>
      <w:r>
        <w:rPr>
          <w:b/>
        </w:rPr>
        <w:t xml:space="preserve">Kysymys 0</w:t>
      </w:r>
    </w:p>
    <w:p>
      <w:r>
        <w:t xml:space="preserve">Säveltäjän ajan populaarimusiikki oli sisällyttäminen mihin?</w:t>
      </w:r>
    </w:p>
    <w:p>
      <w:r>
        <w:rPr>
          <w:b/>
        </w:rPr>
        <w:t xml:space="preserve">Kysymys 1</w:t>
      </w:r>
    </w:p>
    <w:p>
      <w:r>
        <w:t xml:space="preserve">Mitä Brahms käytti joskus Akateemisessa juhlaouvertuureissaan?</w:t>
      </w:r>
    </w:p>
    <w:p>
      <w:r>
        <w:rPr>
          <w:b/>
        </w:rPr>
        <w:t xml:space="preserve">Kysymys 2</w:t>
      </w:r>
    </w:p>
    <w:p>
      <w:r>
        <w:t xml:space="preserve">Millainen musiikki vaikutti Maurice Raveliin?</w:t>
      </w:r>
    </w:p>
    <w:p>
      <w:r>
        <w:rPr>
          <w:b/>
        </w:rPr>
        <w:t xml:space="preserve">Kysymys 3</w:t>
      </w:r>
    </w:p>
    <w:p>
      <w:r>
        <w:t xml:space="preserve">Kuka kirjoitti Kolmen pennyn oopperan?</w:t>
      </w:r>
    </w:p>
    <w:p>
      <w:r>
        <w:rPr>
          <w:b/>
        </w:rPr>
        <w:t xml:space="preserve">Kysymys 4</w:t>
      </w:r>
    </w:p>
    <w:p>
      <w:r>
        <w:t xml:space="preserve">Minkälaiselle musiikille tietyt säveltäjät tunnustavat olevansa velkaa?</w:t>
      </w:r>
    </w:p>
    <w:p>
      <w:r>
        <w:rPr>
          <w:b/>
        </w:rPr>
        <w:t xml:space="preserve">Tekstin numero 67</w:t>
      </w:r>
    </w:p>
    <w:p>
      <w:r>
        <w:t xml:space="preserve">Lukuisat esimerkit osoittavat, että vaikutus on ollut päinvastainen, kuten klassiseen musiikkiin perustuvat populaarilaulut, Pachelbelin kaanonin käyttö </w:t>
      </w:r>
      <w:r>
        <w:rPr>
          <w:color w:val="A9A9A9"/>
        </w:rPr>
        <w:t xml:space="preserve">1970-luvulta </w:t>
      </w:r>
      <w:r>
        <w:t xml:space="preserve">lähtien </w:t>
      </w:r>
      <w:r>
        <w:t xml:space="preserve">ja </w:t>
      </w:r>
      <w:r>
        <w:rPr>
          <w:color w:val="DCDCDC"/>
        </w:rPr>
        <w:t xml:space="preserve">musiikillinen crossover-ilmiö</w:t>
      </w:r>
      <w:r>
        <w:t xml:space="preserve">, jossa klassisen musiikin muusikot ovat saavuttaneet menestystä populaarimusiikin kentällä. </w:t>
      </w:r>
      <w:r>
        <w:rPr>
          <w:color w:val="2F4F4F"/>
        </w:rPr>
        <w:t xml:space="preserve">Heavy metalissa </w:t>
      </w:r>
      <w:r>
        <w:t xml:space="preserve">useat (</w:t>
      </w:r>
      <w:r>
        <w:rPr>
          <w:color w:val="556B2F"/>
        </w:rPr>
        <w:t xml:space="preserve">sähkökitaraa </w:t>
      </w:r>
      <w:r>
        <w:t xml:space="preserve">soittavat) kitaristit, </w:t>
      </w:r>
      <w:r>
        <w:t xml:space="preserve">kuten Ritchie Blackmore ja Randy Rhoads, ovat ottaneet soittotyylinsä mallia barokin tai klassisen ajan instrumentaalimusiikista.</w:t>
      </w:r>
    </w:p>
    <w:p>
      <w:r>
        <w:rPr>
          <w:b/>
        </w:rPr>
        <w:t xml:space="preserve">Kysymys 0</w:t>
      </w:r>
    </w:p>
    <w:p>
      <w:r>
        <w:t xml:space="preserve">Pachelbelin kaanon on vaikuttanut populaarilauluihin miltä vuosikymmeneltä lähtien?</w:t>
      </w:r>
    </w:p>
    <w:p>
      <w:r>
        <w:rPr>
          <w:b/>
        </w:rPr>
        <w:t xml:space="preserve">Kysymys 1</w:t>
      </w:r>
    </w:p>
    <w:p>
      <w:r>
        <w:t xml:space="preserve">Minkä ilmiön vuoksi klassiset muusikot menestyvät populaarimusiikissa?</w:t>
      </w:r>
    </w:p>
    <w:p>
      <w:r>
        <w:rPr>
          <w:b/>
        </w:rPr>
        <w:t xml:space="preserve">Kysymys 2</w:t>
      </w:r>
    </w:p>
    <w:p>
      <w:r>
        <w:t xml:space="preserve">Minkä modernin musiikkityylin vaikutus barokin tai klassisen aikakauden musiikkiin on nähtävissä?</w:t>
      </w:r>
    </w:p>
    <w:p>
      <w:r>
        <w:rPr>
          <w:b/>
        </w:rPr>
        <w:t xml:space="preserve">Kysymys 3</w:t>
      </w:r>
    </w:p>
    <w:p>
      <w:r>
        <w:t xml:space="preserve">Ritchie Blackmore ja Randy Rhoads soittavat mitä instrumenttia?</w:t>
      </w:r>
    </w:p>
    <w:p>
      <w:r>
        <w:br w:type="page"/>
      </w:r>
    </w:p>
    <w:p>
      <w:r>
        <w:rPr>
          <w:b/>
          <w:u w:val="single"/>
        </w:rPr>
        <w:t xml:space="preserve">Asiakirjan numero 73</w:t>
      </w:r>
    </w:p>
    <w:p>
      <w:r>
        <w:rPr>
          <w:b/>
        </w:rPr>
        <w:t xml:space="preserve">Tekstin numero 0</w:t>
      </w:r>
    </w:p>
    <w:p>
      <w:r>
        <w:rPr>
          <w:color w:val="A9A9A9"/>
        </w:rPr>
        <w:t xml:space="preserve">Slaavit </w:t>
      </w:r>
      <w:r>
        <w:rPr>
          <w:color w:val="DCDCDC"/>
        </w:rPr>
        <w:t xml:space="preserve">ovat Euroopan suurin indoeurooppalainen etnokielinen ryhmä. </w:t>
      </w:r>
      <w:r>
        <w:rPr>
          <w:color w:val="2F4F4F"/>
        </w:rPr>
        <w:t xml:space="preserve">He asuvat Keski-Euroopassa, Itä-Euroopassa, Kaakkois-Euroopassa, Pohjois-Aasiassa ja Keski-Aasiassa.</w:t>
      </w:r>
      <w:r>
        <w:t xml:space="preserve"> Slaavit puhuvat indoeurooppalaisia slaavilaisia kieliä, ja niillä on vaihtelevassa määrin yhteisiä kulttuurisia piirteitä ja historiallisia taustoja. Kuudennen vuosisadan alkupuolelta lähtien slaavit levittäytyivät asuttamaan suurinta osaa Keski- ja Itä-Eurooppaa sekä Kaakkois-Eurooppaa, kun taas </w:t>
      </w:r>
      <w:r>
        <w:rPr>
          <w:color w:val="6B8E23"/>
        </w:rPr>
        <w:t xml:space="preserve">Bysantin ja arabien puolella taistelleet </w:t>
      </w:r>
      <w:r>
        <w:rPr>
          <w:color w:val="556B2F"/>
        </w:rPr>
        <w:t xml:space="preserve">slaavilaiset palkkasoturit </w:t>
      </w:r>
      <w:r>
        <w:rPr>
          <w:color w:val="6B8E23"/>
        </w:rPr>
        <w:t xml:space="preserve">asuttivat Vähän-Aasiaa ja jopa Syyriaa myöten. </w:t>
      </w:r>
      <w:r>
        <w:rPr>
          <w:color w:val="228B22"/>
        </w:rPr>
        <w:t xml:space="preserve">Itäslaavit </w:t>
      </w:r>
      <w:r>
        <w:rPr>
          <w:color w:val="A0522D"/>
        </w:rPr>
        <w:t xml:space="preserve">asuttivat </w:t>
      </w:r>
      <w:r>
        <w:rPr>
          <w:color w:val="191970"/>
        </w:rPr>
        <w:t xml:space="preserve">Siperiaa ja </w:t>
      </w:r>
      <w:r>
        <w:rPr>
          <w:color w:val="A0522D"/>
        </w:rPr>
        <w:t xml:space="preserve">Keski-Aasiaa. </w:t>
      </w:r>
      <w:r>
        <w:t xml:space="preserve">[parempi lähde] </w:t>
      </w:r>
      <w:r>
        <w:rPr>
          <w:color w:val="8B0000"/>
        </w:rPr>
        <w:t xml:space="preserve">Nykyisin </w:t>
      </w:r>
      <w:r>
        <w:rPr>
          <w:color w:val="483D8B"/>
        </w:rPr>
        <w:t xml:space="preserve">yli puolet </w:t>
      </w:r>
      <w:r>
        <w:rPr>
          <w:color w:val="8B0000"/>
        </w:rPr>
        <w:t xml:space="preserve">Euroopan alueesta on slaavinkielisten yhteisöjen asuttamaa</w:t>
      </w:r>
      <w:r>
        <w:t xml:space="preserve">, mutta kaikki slaavit ovat muuttaneet muihin maanosiin.</w:t>
      </w:r>
    </w:p>
    <w:p>
      <w:r>
        <w:rPr>
          <w:b/>
        </w:rPr>
        <w:t xml:space="preserve">Kysymys 0</w:t>
      </w:r>
    </w:p>
    <w:p>
      <w:r>
        <w:t xml:space="preserve">Mikä on Euroopan suurin indoeurooppalainen etnokielinen ryhmä?</w:t>
      </w:r>
    </w:p>
    <w:p>
      <w:r>
        <w:rPr>
          <w:b/>
        </w:rPr>
        <w:t xml:space="preserve">Kysymys 1</w:t>
      </w:r>
    </w:p>
    <w:p>
      <w:r>
        <w:t xml:space="preserve">Millä alueilla maailmassa slaavit asuvat?</w:t>
      </w:r>
    </w:p>
    <w:p>
      <w:r>
        <w:rPr>
          <w:b/>
        </w:rPr>
        <w:t xml:space="preserve">Kysymys 2</w:t>
      </w:r>
    </w:p>
    <w:p>
      <w:r>
        <w:t xml:space="preserve">Mitä itäslaavit asuttivat?</w:t>
      </w:r>
    </w:p>
    <w:p>
      <w:r>
        <w:rPr>
          <w:b/>
        </w:rPr>
        <w:t xml:space="preserve">Kysymys 3</w:t>
      </w:r>
    </w:p>
    <w:p>
      <w:r>
        <w:t xml:space="preserve">Kuinka suuri osa Euroopan alueesta on slaavinkielisten yhteisöjen asuttama?</w:t>
      </w:r>
    </w:p>
    <w:p>
      <w:r>
        <w:rPr>
          <w:b/>
        </w:rPr>
        <w:t xml:space="preserve">Kysymys 4</w:t>
      </w:r>
    </w:p>
    <w:p>
      <w:r>
        <w:t xml:space="preserve">Mihin slaavilaiset palkkasoturit asettuivat?</w:t>
      </w:r>
    </w:p>
    <w:p>
      <w:r>
        <w:rPr>
          <w:b/>
        </w:rPr>
        <w:t xml:space="preserve">Kysymys 5</w:t>
      </w:r>
    </w:p>
    <w:p>
      <w:r>
        <w:t xml:space="preserve">Mikä on Pohjois-Aasian suurin etninen ryhmä?</w:t>
      </w:r>
    </w:p>
    <w:p>
      <w:r>
        <w:rPr>
          <w:b/>
        </w:rPr>
        <w:t xml:space="preserve">Kysymys 6</w:t>
      </w:r>
    </w:p>
    <w:p>
      <w:r>
        <w:t xml:space="preserve">Kuka taisteli bysanttilaisia vastaan?</w:t>
      </w:r>
    </w:p>
    <w:p>
      <w:r>
        <w:rPr>
          <w:b/>
        </w:rPr>
        <w:t xml:space="preserve">Kysymys 7</w:t>
      </w:r>
    </w:p>
    <w:p>
      <w:r>
        <w:t xml:space="preserve">Mitä slaavilaiset palkkasoturit asuttivat?</w:t>
      </w:r>
    </w:p>
    <w:p>
      <w:r>
        <w:rPr>
          <w:b/>
        </w:rPr>
        <w:t xml:space="preserve">Kysymys 8</w:t>
      </w:r>
    </w:p>
    <w:p>
      <w:r>
        <w:t xml:space="preserve">Kuka asutti arabit?</w:t>
      </w:r>
    </w:p>
    <w:p>
      <w:r>
        <w:rPr>
          <w:b/>
        </w:rPr>
        <w:t xml:space="preserve">Kysymys 9</w:t>
      </w:r>
    </w:p>
    <w:p>
      <w:r>
        <w:t xml:space="preserve">Kuinka suuri osa Keski-Aasiasta on slaavinkielisten yhteisöjen asuttamaa?</w:t>
      </w:r>
    </w:p>
    <w:p>
      <w:r>
        <w:rPr>
          <w:b/>
        </w:rPr>
        <w:t xml:space="preserve">Teksti numero 1</w:t>
      </w:r>
    </w:p>
    <w:p>
      <w:r>
        <w:t xml:space="preserve">Nykyiset slaavilaiset luokitellaan länsislaavilaisiin (pääasiassa </w:t>
      </w:r>
      <w:r>
        <w:rPr>
          <w:color w:val="A9A9A9"/>
        </w:rPr>
        <w:t xml:space="preserve">puolalaiset, tšekit ja slovakit</w:t>
      </w:r>
      <w:r>
        <w:t xml:space="preserve">), itäslaavilaisiin (pääasiassa </w:t>
      </w:r>
      <w:r>
        <w:rPr>
          <w:color w:val="DCDCDC"/>
        </w:rPr>
        <w:t xml:space="preserve">venäläiset, valkovenäläiset ja ukrainalaiset</w:t>
      </w:r>
      <w:r>
        <w:t xml:space="preserve">) ja eteläslaavilaisiin (pääasiassa </w:t>
      </w:r>
      <w:r>
        <w:rPr>
          <w:color w:val="2F4F4F"/>
        </w:rPr>
        <w:t xml:space="preserve">serbit, bulgarialaiset, kroaatit, bosniakit, makedonialaiset, slovenialaiset ja montenegrolaiset</w:t>
      </w:r>
      <w:r>
        <w:t xml:space="preserve">), vaikka joskus </w:t>
      </w:r>
      <w:r>
        <w:rPr>
          <w:color w:val="556B2F"/>
        </w:rPr>
        <w:t xml:space="preserve">länsi- </w:t>
      </w:r>
      <w:r>
        <w:rPr>
          <w:color w:val="6B8E23"/>
        </w:rPr>
        <w:t xml:space="preserve">ja itäslaavilaiset </w:t>
      </w:r>
      <w:r>
        <w:t xml:space="preserve">yhdistetään yhdeksi ryhmäksi, jota kutsutaan nimellä </w:t>
      </w:r>
      <w:r>
        <w:rPr>
          <w:color w:val="A0522D"/>
        </w:rPr>
        <w:t xml:space="preserve">pohjoisslaavit</w:t>
      </w:r>
      <w:r>
        <w:t xml:space="preserve">. Kattavampi luettelo on kohdassa Etnokulttuuriset alajaottelut. Nykyaikaiset slaavilaiset kansat ja etniset ryhmät ovat sekä </w:t>
      </w:r>
      <w:r>
        <w:rPr>
          <w:color w:val="228B22"/>
        </w:rPr>
        <w:t xml:space="preserve">geneettisesti että kulttuurisesti </w:t>
      </w:r>
      <w:r>
        <w:t xml:space="preserve">hyvin erilaisia</w:t>
      </w:r>
      <w:r>
        <w:t xml:space="preserve">, ja niiden väliset suhteet - jopa </w:t>
      </w:r>
      <w:r>
        <w:rPr>
          <w:color w:val="191970"/>
        </w:rPr>
        <w:t xml:space="preserve">yksittäisten etnisten ryhmien </w:t>
      </w:r>
      <w:r>
        <w:t xml:space="preserve">sisällä </w:t>
      </w:r>
      <w:r>
        <w:t xml:space="preserve">- ovat vaihtelevia, ja ne vaihtelevat yhteenkuuluvuuden tunteesta keskinäiseen vihamielisyyteen.</w:t>
      </w:r>
    </w:p>
    <w:p>
      <w:r>
        <w:rPr>
          <w:b/>
        </w:rPr>
        <w:t xml:space="preserve">Kysymys 0</w:t>
      </w:r>
    </w:p>
    <w:p>
      <w:r>
        <w:t xml:space="preserve">Mistä kansallisuuksista länsislaavilaiset koostuvat?</w:t>
      </w:r>
    </w:p>
    <w:p>
      <w:r>
        <w:rPr>
          <w:b/>
        </w:rPr>
        <w:t xml:space="preserve">Kysymys 1</w:t>
      </w:r>
    </w:p>
    <w:p>
      <w:r>
        <w:t xml:space="preserve">Mistä kansallisuuksista itäslaavilaiset koostuvat?</w:t>
      </w:r>
    </w:p>
    <w:p>
      <w:r>
        <w:rPr>
          <w:b/>
        </w:rPr>
        <w:t xml:space="preserve">Kysymys 2</w:t>
      </w:r>
    </w:p>
    <w:p>
      <w:r>
        <w:t xml:space="preserve">Mistä kansallisuuksista eteläslaavilaiset koostuvat?</w:t>
      </w:r>
    </w:p>
    <w:p>
      <w:r>
        <w:rPr>
          <w:b/>
        </w:rPr>
        <w:t xml:space="preserve">Kysymys 3</w:t>
      </w:r>
    </w:p>
    <w:p>
      <w:r>
        <w:t xml:space="preserve">Länsi- ja itäslaavit yhdistetään joskus yhdeksi ryhmäksi, jota kutsutaan miksi?</w:t>
      </w:r>
    </w:p>
    <w:p>
      <w:r>
        <w:rPr>
          <w:b/>
        </w:rPr>
        <w:t xml:space="preserve">Kysymys 4</w:t>
      </w:r>
    </w:p>
    <w:p>
      <w:r>
        <w:t xml:space="preserve">Pohjoisslaavit koostuvat eteläslaaveista ja mistä muista slaaveista?</w:t>
      </w:r>
    </w:p>
    <w:p>
      <w:r>
        <w:rPr>
          <w:b/>
        </w:rPr>
        <w:t xml:space="preserve">Kysymys 5</w:t>
      </w:r>
    </w:p>
    <w:p>
      <w:r>
        <w:t xml:space="preserve">Mistä kahdesta muusta ryhmästä muodostuu eteläslaavien yhtenäinen ryhmä?</w:t>
      </w:r>
    </w:p>
    <w:p>
      <w:r>
        <w:rPr>
          <w:b/>
        </w:rPr>
        <w:t xml:space="preserve">Kysymys 6</w:t>
      </w:r>
    </w:p>
    <w:p>
      <w:r>
        <w:t xml:space="preserve">Mitä monimuotoisuuden muotoja on kadonnut nykyaikaisista kansakunnista?</w:t>
      </w:r>
    </w:p>
    <w:p>
      <w:r>
        <w:rPr>
          <w:b/>
        </w:rPr>
        <w:t xml:space="preserve">Kysymys 7</w:t>
      </w:r>
    </w:p>
    <w:p>
      <w:r>
        <w:t xml:space="preserve">Kuka on aina vihamielinen?</w:t>
      </w:r>
    </w:p>
    <w:p>
      <w:r>
        <w:rPr>
          <w:b/>
        </w:rPr>
        <w:t xml:space="preserve">Teksti numero 2</w:t>
      </w:r>
    </w:p>
    <w:p>
      <w:r>
        <w:t xml:space="preserve">Slaavilainen autonyymi on rekonstruoitu </w:t>
      </w:r>
      <w:r>
        <w:rPr>
          <w:color w:val="A9A9A9"/>
        </w:rPr>
        <w:t xml:space="preserve">protoslaaviksi </w:t>
      </w:r>
      <w:r>
        <w:t xml:space="preserve">*Slověninъ, monikko *Slověne</w:t>
      </w:r>
      <w:r>
        <w:t xml:space="preserve">. </w:t>
      </w:r>
      <w:r>
        <w:t xml:space="preserve">Vanhimmissa </w:t>
      </w:r>
      <w:r>
        <w:rPr>
          <w:color w:val="2F4F4F"/>
        </w:rPr>
        <w:t xml:space="preserve">vanhan kirkkoslaavin </w:t>
      </w:r>
      <w:r>
        <w:t xml:space="preserve">kielellä kirjoitetuissa asiakirjoissa, jotka </w:t>
      </w:r>
      <w:r>
        <w:t xml:space="preserve">ovat peräisin </w:t>
      </w:r>
      <w:r>
        <w:rPr>
          <w:color w:val="556B2F"/>
        </w:rPr>
        <w:t xml:space="preserve">9.</w:t>
      </w:r>
      <w:r>
        <w:t xml:space="preserve"> </w:t>
      </w:r>
      <w:r>
        <w:t xml:space="preserve">vuosisadalta, mainitaan slaaveja kuvaavana nimityksenä Словѣне Slověne. Muita varhaisia slaavilaisia todistuksia ovat muun muassa vanha itäslaavilainen Словѣнѣ Slověně "itäslaavilainen ryhmä Novgorodin lähellä". Varhaisimmat kirjalliset viittaukset slaaveihin tällä nimellä ovat kuitenkin muilla kielillä. </w:t>
      </w:r>
      <w:r>
        <w:t xml:space="preserve">Bysantin kreikaksi kirjoittava </w:t>
      </w:r>
      <w:r>
        <w:rPr>
          <w:color w:val="A0522D"/>
        </w:rPr>
        <w:t xml:space="preserve">Procopius viittaa </w:t>
      </w:r>
      <w:r>
        <w:rPr>
          <w:color w:val="6B8E23"/>
        </w:rPr>
        <w:t xml:space="preserve">6. vuosisadalla </w:t>
      </w:r>
      <w:r>
        <w:t xml:space="preserve">jKr. kirjoittaessaan </w:t>
      </w:r>
      <w:r>
        <w:t xml:space="preserve">Σκλάβοι Sklaboi, Σκλαβηνοί Sklabēnoi, Σκλαυηνοί Sklauenoi, Σθλαβηνοί Sthlabenoi tai Σκλαβῖνοι Sklabinoi, kun taas hänen aikalaisensa Jordanes viittaa Sclaveneihin </w:t>
      </w:r>
      <w:r>
        <w:rPr>
          <w:color w:val="228B22"/>
        </w:rPr>
        <w:t xml:space="preserve">latinaksi</w:t>
      </w:r>
      <w:r>
        <w:t xml:space="preserve">.</w:t>
      </w:r>
    </w:p>
    <w:p>
      <w:r>
        <w:rPr>
          <w:b/>
        </w:rPr>
        <w:t xml:space="preserve">Kysymys 0</w:t>
      </w:r>
    </w:p>
    <w:p>
      <w:r>
        <w:t xml:space="preserve">*Slověninъ, monikko *Slověne, on slaavilainen autonyymi, joka on rekonstruoitu millä?</w:t>
      </w:r>
    </w:p>
    <w:p>
      <w:r>
        <w:rPr>
          <w:b/>
        </w:rPr>
        <w:t xml:space="preserve">Kysymys 1</w:t>
      </w:r>
    </w:p>
    <w:p>
      <w:r>
        <w:t xml:space="preserve">Millä kielellä kirjoitettiin vanhoja 9. vuosisadan slaaveja kuvaavia asiakirjoja?</w:t>
      </w:r>
    </w:p>
    <w:p>
      <w:r>
        <w:rPr>
          <w:b/>
        </w:rPr>
        <w:t xml:space="preserve">Kysymys 2</w:t>
      </w:r>
    </w:p>
    <w:p>
      <w:r>
        <w:t xml:space="preserve">Kuka kirjoitti slaaveista bysanttilaisella kreikan kielellä 6. vuosisadalla?</w:t>
      </w:r>
    </w:p>
    <w:p>
      <w:r>
        <w:rPr>
          <w:b/>
        </w:rPr>
        <w:t xml:space="preserve">Kysymys 3</w:t>
      </w:r>
    </w:p>
    <w:p>
      <w:r>
        <w:t xml:space="preserve">Millä kielellä Prokopiuksen aikalainen Jordanes puhui slaaveista?</w:t>
      </w:r>
    </w:p>
    <w:p>
      <w:r>
        <w:rPr>
          <w:b/>
        </w:rPr>
        <w:t xml:space="preserve">Kysymys 4</w:t>
      </w:r>
    </w:p>
    <w:p>
      <w:r>
        <w:t xml:space="preserve">Mikä on slaavin monikkomuoto?</w:t>
      </w:r>
    </w:p>
    <w:p>
      <w:r>
        <w:rPr>
          <w:b/>
        </w:rPr>
        <w:t xml:space="preserve">Kysymys 5</w:t>
      </w:r>
    </w:p>
    <w:p>
      <w:r>
        <w:t xml:space="preserve">Kuka kirjailija kirjoitti vanhalla kirkkoslaavin kielellä?</w:t>
      </w:r>
    </w:p>
    <w:p>
      <w:r>
        <w:rPr>
          <w:b/>
        </w:rPr>
        <w:t xml:space="preserve">Kysymys 6</w:t>
      </w:r>
    </w:p>
    <w:p>
      <w:r>
        <w:t xml:space="preserve">Millä vuosisadalla slaaveja kutsuttiin "itäslaavilaiseksi ryhmäksi Novgorodin lähellä"?</w:t>
      </w:r>
    </w:p>
    <w:p>
      <w:r>
        <w:rPr>
          <w:b/>
        </w:rPr>
        <w:t xml:space="preserve">Kysymys 7</w:t>
      </w:r>
    </w:p>
    <w:p>
      <w:r>
        <w:t xml:space="preserve">Milloin Procopius kirjoitti latinaksi Sclaveneista?</w:t>
      </w:r>
    </w:p>
    <w:p>
      <w:r>
        <w:rPr>
          <w:b/>
        </w:rPr>
        <w:t xml:space="preserve">Teksti numero 3</w:t>
      </w:r>
    </w:p>
    <w:p>
      <w:r>
        <w:t xml:space="preserve">Slaavilaisen autonyymin *Slověninъ </w:t>
      </w:r>
      <w:r>
        <w:t xml:space="preserve">katsotaan yleensä (esim. </w:t>
      </w:r>
      <w:r>
        <w:rPr>
          <w:color w:val="DCDCDC"/>
        </w:rPr>
        <w:t xml:space="preserve">Roman Jakobsonin mukaan</w:t>
      </w:r>
      <w:r>
        <w:t xml:space="preserve">) olevan johdos sanasta </w:t>
      </w:r>
      <w:r>
        <w:rPr>
          <w:color w:val="2F4F4F"/>
        </w:rPr>
        <w:t xml:space="preserve">slovo </w:t>
      </w:r>
      <w:r>
        <w:t xml:space="preserve">"sana", joka alun perin tarkoitti "ihmisiä, jotka puhuvat (samaa kieltä)", eli ihmisiä, jotka ymmärtävät toisiaan, toisin kuin slaavilainen sana, joka tarkoitti "vierasta kansaa" - </w:t>
      </w:r>
      <w:r>
        <w:rPr>
          <w:color w:val="556B2F"/>
        </w:rPr>
        <w:t xml:space="preserve">němci</w:t>
      </w:r>
      <w:r>
        <w:t xml:space="preserve">, joka tarkoitti "mutisevaa, mutisevaa kansaa" (slaavilaisesta *němъ </w:t>
      </w:r>
      <w:r>
        <w:t xml:space="preserve">- "mutiseva, mykkä").</w:t>
      </w:r>
    </w:p>
    <w:p>
      <w:r>
        <w:rPr>
          <w:b/>
        </w:rPr>
        <w:t xml:space="preserve">Kysymys 0</w:t>
      </w:r>
    </w:p>
    <w:p>
      <w:r>
        <w:t xml:space="preserve">Mikä slaavilainen sana tarkoittaa "samaa kieltä puhuvia ihmisiä"?</w:t>
      </w:r>
    </w:p>
    <w:p>
      <w:r>
        <w:rPr>
          <w:b/>
        </w:rPr>
        <w:t xml:space="preserve">Kysymys 1</w:t>
      </w:r>
    </w:p>
    <w:p>
      <w:r>
        <w:t xml:space="preserve">Mikä slaavilainen sana tarkoittaa "vierasta kansaa"?</w:t>
      </w:r>
    </w:p>
    <w:p>
      <w:r>
        <w:rPr>
          <w:b/>
        </w:rPr>
        <w:t xml:space="preserve">Kysymys 2</w:t>
      </w:r>
    </w:p>
    <w:p>
      <w:r>
        <w:t xml:space="preserve">Kuka katsoi *Slověninъ do olevan johdos slovosta?</w:t>
      </w:r>
    </w:p>
    <w:p>
      <w:r>
        <w:rPr>
          <w:b/>
        </w:rPr>
        <w:t xml:space="preserve">Kysymys 3</w:t>
      </w:r>
    </w:p>
    <w:p>
      <w:r>
        <w:t xml:space="preserve">Kuka keksi slaavilaisen nimimerkin?</w:t>
      </w:r>
    </w:p>
    <w:p>
      <w:r>
        <w:rPr>
          <w:b/>
        </w:rPr>
        <w:t xml:space="preserve">Kysymys 4</w:t>
      </w:r>
    </w:p>
    <w:p>
      <w:r>
        <w:t xml:space="preserve">Mistä slovo tulee?</w:t>
      </w:r>
    </w:p>
    <w:p>
      <w:r>
        <w:rPr>
          <w:b/>
        </w:rPr>
        <w:t xml:space="preserve">Kysymys 5</w:t>
      </w:r>
    </w:p>
    <w:p>
      <w:r>
        <w:t xml:space="preserve">Mitä sanaa Roman Jakobson käytti kutsuessaan slaaveja ulkomaalaisiksi?</w:t>
      </w:r>
    </w:p>
    <w:p>
      <w:r>
        <w:rPr>
          <w:b/>
        </w:rPr>
        <w:t xml:space="preserve">Kysymys 6</w:t>
      </w:r>
    </w:p>
    <w:p>
      <w:r>
        <w:t xml:space="preserve">Mitä sanaa Jackobson käytti tarkoittamaan mykkää?</w:t>
      </w:r>
    </w:p>
    <w:p>
      <w:r>
        <w:rPr>
          <w:b/>
        </w:rPr>
        <w:t xml:space="preserve">Teksti numero 4</w:t>
      </w:r>
    </w:p>
    <w:p>
      <w:r>
        <w:rPr>
          <w:color w:val="A9A9A9"/>
        </w:rPr>
        <w:t xml:space="preserve">Sana slovo ("sana") ja siihen liittyvät slava ("maine") ja </w:t>
      </w:r>
      <w:r>
        <w:rPr>
          <w:color w:val="DCDCDC"/>
        </w:rPr>
        <w:t xml:space="preserve">slukh </w:t>
      </w:r>
      <w:r>
        <w:rPr>
          <w:color w:val="A9A9A9"/>
        </w:rPr>
        <w:t xml:space="preserve">("kuuleminen") </w:t>
      </w:r>
      <w:r>
        <w:t xml:space="preserve">ovat peräisin </w:t>
      </w:r>
      <w:r>
        <w:rPr>
          <w:color w:val="2F4F4F"/>
        </w:rPr>
        <w:t xml:space="preserve">proto-indoeurooppalaisesta </w:t>
      </w:r>
      <w:r>
        <w:t xml:space="preserve">juuresta </w:t>
      </w:r>
      <w:r>
        <w:rPr>
          <w:color w:val="556B2F"/>
        </w:rPr>
        <w:t xml:space="preserve">*ḱlew- </w:t>
      </w:r>
      <w:r>
        <w:t xml:space="preserve">("</w:t>
      </w:r>
      <w:r>
        <w:rPr>
          <w:color w:val="6B8E23"/>
        </w:rPr>
        <w:t xml:space="preserve">olla puhuttu, maine</w:t>
      </w:r>
      <w:r>
        <w:t xml:space="preserve">"), joka on sukua muinaiskreikan κλῆς (</w:t>
      </w:r>
      <w:r>
        <w:rPr>
          <w:color w:val="A0522D"/>
        </w:rPr>
        <w:t xml:space="preserve">klês </w:t>
      </w:r>
      <w:r>
        <w:t xml:space="preserve">- "kuuluisa"), josta nimi </w:t>
      </w:r>
      <w:r>
        <w:rPr>
          <w:color w:val="228B22"/>
        </w:rPr>
        <w:t xml:space="preserve">Perikles</w:t>
      </w:r>
      <w:r>
        <w:t xml:space="preserve">, ja latinan </w:t>
      </w:r>
      <w:r>
        <w:rPr>
          <w:color w:val="191970"/>
        </w:rPr>
        <w:t xml:space="preserve">clueo </w:t>
      </w:r>
      <w:r>
        <w:t xml:space="preserve">("kutsua") sekä englannin loud.</w:t>
      </w:r>
    </w:p>
    <w:p>
      <w:r>
        <w:rPr>
          <w:b/>
        </w:rPr>
        <w:t xml:space="preserve">Kysymys 0</w:t>
      </w:r>
    </w:p>
    <w:p>
      <w:r>
        <w:t xml:space="preserve">Slovo, slava ja slukh ovat kaikki peräisin mistä proto-indoeurooppalaisesta juuresta?</w:t>
      </w:r>
    </w:p>
    <w:p>
      <w:r>
        <w:rPr>
          <w:b/>
        </w:rPr>
        <w:t xml:space="preserve">Kysymys 1</w:t>
      </w:r>
    </w:p>
    <w:p>
      <w:r>
        <w:t xml:space="preserve">Minkä kuuluisan nimen syntyyn antiikin kreikan kielen κλῆς (klês - "kuuluisa") vaikutti?</w:t>
      </w:r>
    </w:p>
    <w:p>
      <w:r>
        <w:rPr>
          <w:b/>
        </w:rPr>
        <w:t xml:space="preserve">Kysymys 2</w:t>
      </w:r>
    </w:p>
    <w:p>
      <w:r>
        <w:t xml:space="preserve">Mitkä kolme sanaa ovat peräisin proto-indoeurooppalaisesta juuresta *ḱlew- ("olla puhuttu, kuuluisa")?</w:t>
      </w:r>
    </w:p>
    <w:p>
      <w:r>
        <w:rPr>
          <w:b/>
        </w:rPr>
        <w:t xml:space="preserve">Kysymys 3</w:t>
      </w:r>
    </w:p>
    <w:p>
      <w:r>
        <w:t xml:space="preserve">Mitä tarkoittaa latinankielinen sana "klew"?</w:t>
      </w:r>
    </w:p>
    <w:p>
      <w:r>
        <w:rPr>
          <w:b/>
        </w:rPr>
        <w:t xml:space="preserve">Kysymys 4</w:t>
      </w:r>
    </w:p>
    <w:p>
      <w:r>
        <w:t xml:space="preserve">Mikä on latinankielinen sana kuuluisalle?</w:t>
      </w:r>
    </w:p>
    <w:p>
      <w:r>
        <w:rPr>
          <w:b/>
        </w:rPr>
        <w:t xml:space="preserve">Kysymys 5</w:t>
      </w:r>
    </w:p>
    <w:p>
      <w:r>
        <w:t xml:space="preserve">Mistä sana "klew" on peräisin?</w:t>
      </w:r>
    </w:p>
    <w:p>
      <w:r>
        <w:rPr>
          <w:b/>
        </w:rPr>
        <w:t xml:space="preserve">Kysymys 6</w:t>
      </w:r>
    </w:p>
    <w:p>
      <w:r>
        <w:t xml:space="preserve">Minkälainen juurisana on Perikles?</w:t>
      </w:r>
    </w:p>
    <w:p>
      <w:r>
        <w:rPr>
          <w:b/>
        </w:rPr>
        <w:t xml:space="preserve">Kysymys 7</w:t>
      </w:r>
    </w:p>
    <w:p>
      <w:r>
        <w:t xml:space="preserve">Mikä slaavilainen sana tarkoittaa "äänekästä"?</w:t>
      </w:r>
    </w:p>
    <w:p>
      <w:r>
        <w:rPr>
          <w:b/>
        </w:rPr>
        <w:t xml:space="preserve">Teksti numero 5</w:t>
      </w:r>
    </w:p>
    <w:p>
      <w:r>
        <w:t xml:space="preserve">Englannin kielen sana </w:t>
      </w:r>
      <w:r>
        <w:rPr>
          <w:color w:val="A9A9A9"/>
        </w:rPr>
        <w:t xml:space="preserve">slav </w:t>
      </w:r>
      <w:r>
        <w:t xml:space="preserve">voisi olla peräisin keskiajan englannin kielen sanasta </w:t>
      </w:r>
      <w:r>
        <w:rPr>
          <w:color w:val="DCDCDC"/>
        </w:rPr>
        <w:t xml:space="preserve">sclave, </w:t>
      </w:r>
      <w:r>
        <w:t xml:space="preserve">joka on lainattu keskiajan latinasta </w:t>
      </w:r>
      <w:r>
        <w:rPr>
          <w:color w:val="2F4F4F"/>
        </w:rPr>
        <w:t xml:space="preserve">sclavus tai slavus</w:t>
      </w:r>
      <w:r>
        <w:t xml:space="preserve">, joka on itse laina ja bysanttilaiskreikan σκλάβος sklábos "orja", joka puolestaan oli ilmeisesti peräisin </w:t>
      </w:r>
      <w:r>
        <w:rPr>
          <w:color w:val="556B2F"/>
        </w:rPr>
        <w:t xml:space="preserve">slaavilaisen autonyymin väärinkäsityksestä </w:t>
      </w:r>
      <w:r>
        <w:t xml:space="preserve">(joka tarkoitti omien kieltensä puhujaa). </w:t>
      </w:r>
      <w:r>
        <w:rPr>
          <w:color w:val="228B22"/>
        </w:rPr>
        <w:t xml:space="preserve">Keskiaikaiset arabialaiset historiankirjoittajat </w:t>
      </w:r>
      <w:r>
        <w:t xml:space="preserve">lainasivat </w:t>
      </w:r>
      <w:r>
        <w:rPr>
          <w:color w:val="6B8E23"/>
        </w:rPr>
        <w:t xml:space="preserve">bysanttilaisen </w:t>
      </w:r>
      <w:r>
        <w:t xml:space="preserve">termin </w:t>
      </w:r>
      <w:r>
        <w:rPr>
          <w:color w:val="A0522D"/>
        </w:rPr>
        <w:t xml:space="preserve">sklavinoi </w:t>
      </w:r>
      <w:r>
        <w:t xml:space="preserve">arabiaksi nimellä Saqaliba صقالبة (sing. Saqlabi صقلبي)</w:t>
      </w:r>
      <w:r>
        <w:t xml:space="preserve">. Tämän sanan alkuperä on kuitenkin kiistanalainen.</w:t>
      </w:r>
    </w:p>
    <w:p>
      <w:r>
        <w:rPr>
          <w:b/>
        </w:rPr>
        <w:t xml:space="preserve">Kysymys 0</w:t>
      </w:r>
    </w:p>
    <w:p>
      <w:r>
        <w:t xml:space="preserve">Sana slav voisi olla peräisin mistä keskieurooppalaisesta sanasta?</w:t>
      </w:r>
    </w:p>
    <w:p>
      <w:r>
        <w:rPr>
          <w:b/>
        </w:rPr>
        <w:t xml:space="preserve">Kysymys 1</w:t>
      </w:r>
    </w:p>
    <w:p>
      <w:r>
        <w:t xml:space="preserve">Minkä bysanttilaisen termin alkuperä on kiistanalainen?</w:t>
      </w:r>
    </w:p>
    <w:p>
      <w:r>
        <w:rPr>
          <w:b/>
        </w:rPr>
        <w:t xml:space="preserve">Kysymys 2</w:t>
      </w:r>
    </w:p>
    <w:p>
      <w:r>
        <w:t xml:space="preserve">Bysantin kreikan σκλάβος sklábos "orja", joka puolestaan oli ilmeisesti johdettu mistä?</w:t>
      </w:r>
    </w:p>
    <w:p>
      <w:r>
        <w:rPr>
          <w:b/>
        </w:rPr>
        <w:t xml:space="preserve">Kysymys 3</w:t>
      </w:r>
    </w:p>
    <w:p>
      <w:r>
        <w:t xml:space="preserve">Kuka lainasi bysanttilaisen termin Sklavinoi arabiaksi nimellä Saqaliba?</w:t>
      </w:r>
    </w:p>
    <w:p>
      <w:r>
        <w:rPr>
          <w:b/>
        </w:rPr>
        <w:t xml:space="preserve">Kysymys 4</w:t>
      </w:r>
    </w:p>
    <w:p>
      <w:r>
        <w:t xml:space="preserve">Mistä englanninkielisestä sanasta "sclave" tulee?</w:t>
      </w:r>
    </w:p>
    <w:p>
      <w:r>
        <w:rPr>
          <w:b/>
        </w:rPr>
        <w:t xml:space="preserve">Kysymys 5</w:t>
      </w:r>
    </w:p>
    <w:p>
      <w:r>
        <w:t xml:space="preserve">Mikä latinankielinen sana oli väärinkäsitys?</w:t>
      </w:r>
    </w:p>
    <w:p>
      <w:r>
        <w:rPr>
          <w:b/>
        </w:rPr>
        <w:t xml:space="preserve">Kysymys 6</w:t>
      </w:r>
    </w:p>
    <w:p>
      <w:r>
        <w:t xml:space="preserve">Mikä sana lainattiin arabiasta?</w:t>
      </w:r>
    </w:p>
    <w:p>
      <w:r>
        <w:rPr>
          <w:b/>
        </w:rPr>
        <w:t xml:space="preserve">Kysymys 7</w:t>
      </w:r>
    </w:p>
    <w:p>
      <w:r>
        <w:t xml:space="preserve">Kuka kiistää sanan Saqaliba alkuperän?</w:t>
      </w:r>
    </w:p>
    <w:p>
      <w:r>
        <w:rPr>
          <w:b/>
        </w:rPr>
        <w:t xml:space="preserve">Kysymys 8</w:t>
      </w:r>
    </w:p>
    <w:p>
      <w:r>
        <w:t xml:space="preserve">Mikä kansallisuus lainasi sanan "Saqaliba"?</w:t>
      </w:r>
    </w:p>
    <w:p>
      <w:r>
        <w:rPr>
          <w:b/>
        </w:rPr>
        <w:t xml:space="preserve">Teksti numero 6</w:t>
      </w:r>
    </w:p>
    <w:p>
      <w:r>
        <w:t xml:space="preserve">Joidenkin tutkijoiden esittämät vaihtoehtoiset ehdotukset *Slověninъ:n etymologiasta saavat paljon vähemmän kannatusta. </w:t>
      </w:r>
      <w:r>
        <w:rPr>
          <w:color w:val="A9A9A9"/>
        </w:rPr>
        <w:t xml:space="preserve">Lozinski </w:t>
      </w:r>
      <w:r>
        <w:t xml:space="preserve">väittää, että sanalla *slava oli aikoinaan merkitys palvoja, joka tässä yhteydessä tarkoitti "yhteisen slaavilaisen uskonnon harjoittajaa", ja siitä kehittyi etnonyymi. </w:t>
      </w:r>
      <w:r>
        <w:rPr>
          <w:color w:val="DCDCDC"/>
        </w:rPr>
        <w:t xml:space="preserve">S.B. Bernstein </w:t>
      </w:r>
      <w:r>
        <w:t xml:space="preserve">arvelee, että se on peräisin rekonstruoidusta proto-indoeurooppalaisesta *(s)lawos-sanasta, joka on sukua muinaiskreikkalaiselle λαός laós-sanalle "väestö, kansa", jolla itsellään ei ole yleisesti hyväksyttyä etymologiaa. Toisaalta toiset ovat huomauttaneet, että suffiksi </w:t>
      </w:r>
      <w:r>
        <w:rPr>
          <w:color w:val="2F4F4F"/>
        </w:rPr>
        <w:t xml:space="preserve">-enin </w:t>
      </w:r>
      <w:r>
        <w:t xml:space="preserve">viittaa </w:t>
      </w:r>
      <w:r>
        <w:rPr>
          <w:color w:val="556B2F"/>
        </w:rPr>
        <w:t xml:space="preserve">mieheen, joka on kotoisin tietystä paikasta, </w:t>
      </w:r>
      <w:r>
        <w:t xml:space="preserve">jonka tässä tapauksessa pitäisi olla paikka nimeltä Slova tai Slava, mahdollisesti joen nimi. </w:t>
      </w:r>
      <w:r>
        <w:rPr>
          <w:color w:val="6B8E23"/>
        </w:rPr>
        <w:t xml:space="preserve">Henrich Bartek </w:t>
      </w:r>
      <w:r>
        <w:rPr>
          <w:color w:val="A0522D"/>
        </w:rPr>
        <w:t xml:space="preserve">1907</w:t>
      </w:r>
      <w:r>
        <w:t xml:space="preserve">(-</w:t>
      </w:r>
      <w:r>
        <w:rPr>
          <w:color w:val="228B22"/>
        </w:rPr>
        <w:t xml:space="preserve">1986</w:t>
      </w:r>
      <w:r>
        <w:t xml:space="preserve">) väitti vanhan itäslaavilaisen Dnepr-joen nimityksen Slavuta </w:t>
      </w:r>
      <w:r>
        <w:t xml:space="preserve">olevan peräisin slovasta ja myös sloveenin alkuperästä.</w:t>
      </w:r>
    </w:p>
    <w:p>
      <w:r>
        <w:rPr>
          <w:b/>
        </w:rPr>
        <w:t xml:space="preserve">Kysymys 0</w:t>
      </w:r>
    </w:p>
    <w:p>
      <w:r>
        <w:t xml:space="preserve">Kuka väittää, että sanalla *slava oli aikoinaan merkitys palvoja?</w:t>
      </w:r>
    </w:p>
    <w:p>
      <w:r>
        <w:rPr>
          <w:b/>
        </w:rPr>
        <w:t xml:space="preserve">Kysymys 1</w:t>
      </w:r>
    </w:p>
    <w:p>
      <w:r>
        <w:t xml:space="preserve">Kuka spekuloi, että *slava juontuu rekonstruoidusta proto-indoeurooppalaisesta *(s)lawosista?</w:t>
      </w:r>
    </w:p>
    <w:p>
      <w:r>
        <w:rPr>
          <w:b/>
        </w:rPr>
        <w:t xml:space="preserve">Kysymys 2</w:t>
      </w:r>
    </w:p>
    <w:p>
      <w:r>
        <w:t xml:space="preserve">Suffiksi -enin tarkoittaa mitä?</w:t>
      </w:r>
    </w:p>
    <w:p>
      <w:r>
        <w:rPr>
          <w:b/>
        </w:rPr>
        <w:t xml:space="preserve">Kysymys 3</w:t>
      </w:r>
    </w:p>
    <w:p>
      <w:r>
        <w:t xml:space="preserve">Kuka väitti, että vanhan itäslaavin Slavuta, joka tarkoittaa Dnepr-jokea, on johdettu slovasta?</w:t>
      </w:r>
    </w:p>
    <w:p>
      <w:r>
        <w:rPr>
          <w:b/>
        </w:rPr>
        <w:t xml:space="preserve">Kysymys 4</w:t>
      </w:r>
    </w:p>
    <w:p>
      <w:r>
        <w:t xml:space="preserve">Kuka sanoi, että slava kehittyi etnonyymistä?</w:t>
      </w:r>
    </w:p>
    <w:p>
      <w:r>
        <w:rPr>
          <w:b/>
        </w:rPr>
        <w:t xml:space="preserve">Kysymys 5</w:t>
      </w:r>
    </w:p>
    <w:p>
      <w:r>
        <w:t xml:space="preserve">Mikä oli sen tutkijan nimi, joka ehdotti, että Slova voisi olla joen nimi?</w:t>
      </w:r>
    </w:p>
    <w:p>
      <w:r>
        <w:rPr>
          <w:b/>
        </w:rPr>
        <w:t xml:space="preserve">Kysymys 6</w:t>
      </w:r>
    </w:p>
    <w:p>
      <w:r>
        <w:t xml:space="preserve">Milloin SB Bernstein syntyi?</w:t>
      </w:r>
    </w:p>
    <w:p>
      <w:r>
        <w:rPr>
          <w:b/>
        </w:rPr>
        <w:t xml:space="preserve">Kysymys 7</w:t>
      </w:r>
    </w:p>
    <w:p>
      <w:r>
        <w:t xml:space="preserve">Milloin Bartek väitti Dnepr-joen olevan sloveenin alkuperä?</w:t>
      </w:r>
    </w:p>
    <w:p>
      <w:r>
        <w:rPr>
          <w:b/>
        </w:rPr>
        <w:t xml:space="preserve">Kysymys 8</w:t>
      </w:r>
    </w:p>
    <w:p>
      <w:r>
        <w:t xml:space="preserve">Mikä loppuliite ilmaisee joen nimen?</w:t>
      </w:r>
    </w:p>
    <w:p>
      <w:r>
        <w:rPr>
          <w:b/>
        </w:rPr>
        <w:t xml:space="preserve">Teksti numero 7</w:t>
      </w:r>
    </w:p>
    <w:p>
      <w:r>
        <w:t xml:space="preserve">Varhaisimmat maininnat </w:t>
      </w:r>
      <w:r>
        <w:rPr>
          <w:color w:val="A9A9A9"/>
        </w:rPr>
        <w:t xml:space="preserve">slaavilaisten hyökkäyksistä </w:t>
      </w:r>
      <w:r>
        <w:rPr>
          <w:color w:val="DCDCDC"/>
        </w:rPr>
        <w:t xml:space="preserve">Tonavan </w:t>
      </w:r>
      <w:r>
        <w:t xml:space="preserve">alajuoksun yli </w:t>
      </w:r>
      <w:r>
        <w:t xml:space="preserve">voidaan ajoittaa </w:t>
      </w:r>
      <w:r>
        <w:rPr>
          <w:color w:val="556B2F"/>
        </w:rPr>
        <w:t xml:space="preserve">6. vuosisadan </w:t>
      </w:r>
      <w:r>
        <w:rPr>
          <w:color w:val="2F4F4F"/>
        </w:rPr>
        <w:t xml:space="preserve">alkupuoliskolle</w:t>
      </w:r>
      <w:r>
        <w:t xml:space="preserve">, mutta mitään arkeologisia todisteita slaavilaisten asutuksesta </w:t>
      </w:r>
      <w:r>
        <w:rPr>
          <w:color w:val="6B8E23"/>
        </w:rPr>
        <w:t xml:space="preserve">Balkanilla</w:t>
      </w:r>
      <w:r>
        <w:t xml:space="preserve"> ei ole </w:t>
      </w:r>
      <w:r>
        <w:t xml:space="preserve">voitu varmuudella ajoittaa ennen </w:t>
      </w:r>
      <w:r>
        <w:rPr>
          <w:color w:val="A0522D"/>
        </w:rPr>
        <w:t xml:space="preserve">noin vuotta </w:t>
      </w:r>
      <w:r>
        <w:rPr>
          <w:color w:val="A0522D"/>
        </w:rPr>
        <w:t xml:space="preserve">600 jKr</w:t>
      </w:r>
      <w:r>
        <w:t xml:space="preserve">.</w:t>
      </w:r>
    </w:p>
    <w:p>
      <w:r>
        <w:rPr>
          <w:b/>
        </w:rPr>
        <w:t xml:space="preserve">Kysymys 0</w:t>
      </w:r>
    </w:p>
    <w:p>
      <w:r>
        <w:t xml:space="preserve">Varhaisimmat maininnat slaavilaisten hyökkäyksistä ovat minkä joen yli?</w:t>
      </w:r>
    </w:p>
    <w:p>
      <w:r>
        <w:rPr>
          <w:b/>
        </w:rPr>
        <w:t xml:space="preserve">Kysymys 1</w:t>
      </w:r>
    </w:p>
    <w:p>
      <w:r>
        <w:t xml:space="preserve">Varhaisimmat maininnat mitä voidaan ajoittaa 6. vuosisadan alkupuoliskolle?</w:t>
      </w:r>
    </w:p>
    <w:p>
      <w:r>
        <w:rPr>
          <w:b/>
        </w:rPr>
        <w:t xml:space="preserve">Kysymys 2</w:t>
      </w:r>
    </w:p>
    <w:p>
      <w:r>
        <w:t xml:space="preserve">Balkanin slaavilaisesta asutuksesta ei ole arkeologisia todisteita, jotka voitaisiin varmuudella ajoittaa ennen kuin milloin?</w:t>
      </w:r>
    </w:p>
    <w:p>
      <w:r>
        <w:rPr>
          <w:b/>
        </w:rPr>
        <w:t xml:space="preserve">Kysymys 3</w:t>
      </w:r>
    </w:p>
    <w:p>
      <w:r>
        <w:t xml:space="preserve">Ei ole mitään todisteita slaavilaisesta asutuksesta ennen n. 600 jKr.?</w:t>
      </w:r>
    </w:p>
    <w:p>
      <w:r>
        <w:rPr>
          <w:b/>
        </w:rPr>
        <w:t xml:space="preserve">Kysymys 4</w:t>
      </w:r>
    </w:p>
    <w:p>
      <w:r>
        <w:t xml:space="preserve">Milloin slaavit ryöstivät Tonavan?</w:t>
      </w:r>
    </w:p>
    <w:p>
      <w:r>
        <w:rPr>
          <w:b/>
        </w:rPr>
        <w:t xml:space="preserve">Kysymys 5</w:t>
      </w:r>
    </w:p>
    <w:p>
      <w:r>
        <w:t xml:space="preserve">Milloin löydettiin ensimmäisen kerran arkeologisia todisteita slaavilaisista asutuksista?</w:t>
      </w:r>
    </w:p>
    <w:p>
      <w:r>
        <w:rPr>
          <w:b/>
        </w:rPr>
        <w:t xml:space="preserve">Kysymys 6</w:t>
      </w:r>
    </w:p>
    <w:p>
      <w:r>
        <w:t xml:space="preserve">Minkä vuoden jälkeen kaikki arkeologiset todisteet slaaveista on ajoitettu?</w:t>
      </w:r>
    </w:p>
    <w:p>
      <w:r>
        <w:rPr>
          <w:b/>
        </w:rPr>
        <w:t xml:space="preserve">Kysymys 7</w:t>
      </w:r>
    </w:p>
    <w:p>
      <w:r>
        <w:t xml:space="preserve">Kuka hyökkäsi slaavien kimppuun?</w:t>
      </w:r>
    </w:p>
    <w:p>
      <w:r>
        <w:rPr>
          <w:b/>
        </w:rPr>
        <w:t xml:space="preserve">Teksti numero 8</w:t>
      </w:r>
    </w:p>
    <w:p>
      <w:r>
        <w:t xml:space="preserve">Slaavit, joita kutsutaan nimellä </w:t>
      </w:r>
      <w:r>
        <w:rPr>
          <w:color w:val="DCDCDC"/>
        </w:rPr>
        <w:t xml:space="preserve">Antes ja Sclaveni, </w:t>
      </w:r>
      <w:r>
        <w:t xml:space="preserve">esiintyvät ensimmäisen kerran Bysantin kirjoissa </w:t>
      </w:r>
      <w:r>
        <w:rPr>
          <w:color w:val="556B2F"/>
        </w:rPr>
        <w:t xml:space="preserve">6. vuosisadan alussa</w:t>
      </w:r>
      <w:r>
        <w:t xml:space="preserve">. </w:t>
      </w:r>
      <w:r>
        <w:rPr>
          <w:color w:val="6B8E23"/>
        </w:rPr>
        <w:t xml:space="preserve">Justinianus I:n </w:t>
      </w:r>
      <w:r>
        <w:t xml:space="preserve">(</w:t>
      </w:r>
      <w:r>
        <w:rPr>
          <w:color w:val="A0522D"/>
        </w:rPr>
        <w:t xml:space="preserve">527-565</w:t>
      </w:r>
      <w:r>
        <w:t xml:space="preserve">) </w:t>
      </w:r>
      <w:r>
        <w:rPr>
          <w:color w:val="6B8E23"/>
        </w:rPr>
        <w:t xml:space="preserve">aikana toimineet </w:t>
      </w:r>
      <w:r>
        <w:t xml:space="preserve">bysanttilaiset historiankirjoittajat</w:t>
      </w:r>
      <w:r>
        <w:t xml:space="preserve">, kuten Procopius </w:t>
      </w:r>
      <w:r>
        <w:rPr>
          <w:color w:val="228B22"/>
        </w:rPr>
        <w:t xml:space="preserve">Caesarealainen</w:t>
      </w:r>
      <w:r>
        <w:t xml:space="preserve">, Jordanes ja Theophylact Simocatta, kuvaavat </w:t>
      </w:r>
      <w:r>
        <w:rPr>
          <w:color w:val="8B0000"/>
        </w:rPr>
        <w:t xml:space="preserve">Karpaattien</w:t>
      </w:r>
      <w:r>
        <w:rPr>
          <w:color w:val="191970"/>
        </w:rPr>
        <w:t xml:space="preserve">, Tonavan alajuoksun ja Mustanmeren alueelta </w:t>
      </w:r>
      <w:r>
        <w:t xml:space="preserve">nousseita, näitä nimiä kantavia heimoja</w:t>
      </w:r>
      <w:r>
        <w:t xml:space="preserve">, jotka tunkeutuivat </w:t>
      </w:r>
      <w:r>
        <w:t xml:space="preserve">itäisen keisarikunnan </w:t>
      </w:r>
      <w:r>
        <w:rPr>
          <w:color w:val="483D8B"/>
        </w:rPr>
        <w:t xml:space="preserve">Tonavan maakuntiin.</w:t>
      </w:r>
    </w:p>
    <w:p>
      <w:r>
        <w:rPr>
          <w:b/>
        </w:rPr>
        <w:t xml:space="preserve">Kysymys 0</w:t>
      </w:r>
    </w:p>
    <w:p>
      <w:r>
        <w:t xml:space="preserve">Milloin slaavit esiintyvät ensimmäisen kerran Bysantin kirjoissa?</w:t>
      </w:r>
    </w:p>
    <w:p>
      <w:r>
        <w:rPr>
          <w:b/>
        </w:rPr>
        <w:t xml:space="preserve">Kysymys 1</w:t>
      </w:r>
    </w:p>
    <w:p>
      <w:r>
        <w:t xml:space="preserve">Millä nimellä slaavit esiintyivät 6. vuosisadan alussa?</w:t>
      </w:r>
    </w:p>
    <w:p>
      <w:r>
        <w:rPr>
          <w:b/>
        </w:rPr>
        <w:t xml:space="preserve">Kysymys 2</w:t>
      </w:r>
    </w:p>
    <w:p>
      <w:r>
        <w:t xml:space="preserve">Bysantin historiankirjoittajien mukaan slaaviheimot syntyivät miltä alueilta?</w:t>
      </w:r>
    </w:p>
    <w:p>
      <w:r>
        <w:rPr>
          <w:b/>
        </w:rPr>
        <w:t xml:space="preserve">Kysymys 3</w:t>
      </w:r>
    </w:p>
    <w:p>
      <w:r>
        <w:t xml:space="preserve">Mihin itäisen keisarikunnan maakuntiin slaaviheimot tunkeutuivat?</w:t>
      </w:r>
    </w:p>
    <w:p>
      <w:r>
        <w:rPr>
          <w:b/>
        </w:rPr>
        <w:t xml:space="preserve">Kysymys 4</w:t>
      </w:r>
    </w:p>
    <w:p>
      <w:r>
        <w:t xml:space="preserve">Kenen valtakaudella Bysantin historiankirjoittajat kuvailivat slaavilaisia heimoja?</w:t>
      </w:r>
    </w:p>
    <w:p>
      <w:r>
        <w:rPr>
          <w:b/>
        </w:rPr>
        <w:t xml:space="preserve">Kysymys 5</w:t>
      </w:r>
    </w:p>
    <w:p>
      <w:r>
        <w:t xml:space="preserve">Milloin bysanttilaiset tallenteet alkavat?</w:t>
      </w:r>
    </w:p>
    <w:p>
      <w:r>
        <w:rPr>
          <w:b/>
        </w:rPr>
        <w:t xml:space="preserve">Kysymys 6</w:t>
      </w:r>
    </w:p>
    <w:p>
      <w:r>
        <w:t xml:space="preserve">Milloin Procopius Kesarealainen eli?</w:t>
      </w:r>
    </w:p>
    <w:p>
      <w:r>
        <w:rPr>
          <w:b/>
        </w:rPr>
        <w:t xml:space="preserve">Kysymys 7</w:t>
      </w:r>
    </w:p>
    <w:p>
      <w:r>
        <w:t xml:space="preserve">Mistä Jordanes oli kotoisin?</w:t>
      </w:r>
    </w:p>
    <w:p>
      <w:r>
        <w:rPr>
          <w:b/>
        </w:rPr>
        <w:t xml:space="preserve">Kysymys 8</w:t>
      </w:r>
    </w:p>
    <w:p>
      <w:r>
        <w:t xml:space="preserve">Mikä oli Bysantin toinen nimi?</w:t>
      </w:r>
    </w:p>
    <w:p>
      <w:r>
        <w:rPr>
          <w:b/>
        </w:rPr>
        <w:t xml:space="preserve">Kysymys 9</w:t>
      </w:r>
    </w:p>
    <w:p>
      <w:r>
        <w:t xml:space="preserve">Miltä vuorilta bysanttilaiset tulivat?</w:t>
      </w:r>
    </w:p>
    <w:p>
      <w:r>
        <w:rPr>
          <w:b/>
        </w:rPr>
        <w:t xml:space="preserve">Teksti numero 9</w:t>
      </w:r>
    </w:p>
    <w:p>
      <w:r>
        <w:rPr>
          <w:color w:val="A9A9A9"/>
        </w:rPr>
        <w:t xml:space="preserve">Procopius </w:t>
      </w:r>
      <w:r>
        <w:t xml:space="preserve">kirjoitti</w:t>
      </w:r>
      <w:r>
        <w:t xml:space="preserve">, että </w:t>
      </w:r>
      <w:r>
        <w:rPr>
          <w:color w:val="DCDCDC"/>
        </w:rPr>
        <w:t xml:space="preserve">545</w:t>
      </w:r>
      <w:r>
        <w:t xml:space="preserve">"</w:t>
      </w:r>
      <w:r>
        <w:rPr>
          <w:color w:val="2F4F4F"/>
        </w:rPr>
        <w:t xml:space="preserve">Sclaveneilla ja </w:t>
      </w:r>
      <w:r>
        <w:rPr>
          <w:color w:val="556B2F"/>
        </w:rPr>
        <w:t xml:space="preserve">Antaeilla </w:t>
      </w:r>
      <w:r>
        <w:t xml:space="preserve">oli itse asiassa yksi nimi kaukaisessa menneisyydessä, sillä niitä molempia kutsuttiin </w:t>
      </w:r>
      <w:r>
        <w:t xml:space="preserve">ennen vanhaan </w:t>
      </w:r>
      <w:r>
        <w:rPr>
          <w:color w:val="6B8E23"/>
        </w:rPr>
        <w:t xml:space="preserve">Sporeiksi.</w:t>
      </w:r>
      <w:r>
        <w:t xml:space="preserve">" </w:t>
      </w:r>
      <w:r>
        <w:t xml:space="preserve">Hän kuvaa </w:t>
      </w:r>
      <w:r>
        <w:rPr>
          <w:color w:val="A0522D"/>
        </w:rPr>
        <w:t xml:space="preserve">heidän sosiaalista rakennettaan ja uskomuksiaan</w:t>
      </w:r>
      <w:r>
        <w:t xml:space="preserve">:</w:t>
      </w:r>
    </w:p>
    <w:p>
      <w:r>
        <w:rPr>
          <w:b/>
        </w:rPr>
        <w:t xml:space="preserve">Kysymys 0</w:t>
      </w:r>
    </w:p>
    <w:p>
      <w:r>
        <w:t xml:space="preserve">Kuka kirjoitti vuonna 545, että "Sclaveneilla ja Antaeilla oli itse asiassa sama nimi kaukaisessa menneisyydessä, sillä molempia kutsuttiin ennen vanhaan nimellä Spori"?"?</w:t>
      </w:r>
    </w:p>
    <w:p>
      <w:r>
        <w:rPr>
          <w:b/>
        </w:rPr>
        <w:t xml:space="preserve">Kysymys 1</w:t>
      </w:r>
    </w:p>
    <w:p>
      <w:r>
        <w:t xml:space="preserve">Milloin Prokopios kirjoitti, että "Sclaveneilla ja Antaeilla oli itse asiassa yksi nimi kaukaisessa menneisyydessä, sillä molempia kutsuttiin ennen vanhaan Sporeiksi"?"?</w:t>
      </w:r>
    </w:p>
    <w:p>
      <w:r>
        <w:rPr>
          <w:b/>
        </w:rPr>
        <w:t xml:space="preserve">Kysymys 2</w:t>
      </w:r>
    </w:p>
    <w:p>
      <w:r>
        <w:t xml:space="preserve">Procopius sanoi, että Sclaveni ja Antae olivat molemmat nimeltään mitä?</w:t>
      </w:r>
    </w:p>
    <w:p>
      <w:r>
        <w:rPr>
          <w:b/>
        </w:rPr>
        <w:t xml:space="preserve">Kysymys 3</w:t>
      </w:r>
    </w:p>
    <w:p>
      <w:r>
        <w:t xml:space="preserve">Mitä Prokopios kuvaa kirjoituksissaan Sclaveneista ja Antaeista?</w:t>
      </w:r>
    </w:p>
    <w:p>
      <w:r>
        <w:rPr>
          <w:b/>
        </w:rPr>
        <w:t xml:space="preserve">Kysymys 4</w:t>
      </w:r>
    </w:p>
    <w:p>
      <w:r>
        <w:t xml:space="preserve">Kenestä Prokopius kirjoitti vuonna 545?</w:t>
      </w:r>
    </w:p>
    <w:p>
      <w:r>
        <w:rPr>
          <w:b/>
        </w:rPr>
        <w:t xml:space="preserve">Kysymys 5</w:t>
      </w:r>
    </w:p>
    <w:p>
      <w:r>
        <w:t xml:space="preserve">Kuka kutsui Sclaveni Spori -nimistä aluetta ennen vanhaan?</w:t>
      </w:r>
    </w:p>
    <w:p>
      <w:r>
        <w:rPr>
          <w:b/>
        </w:rPr>
        <w:t xml:space="preserve">Kysymys 6</w:t>
      </w:r>
    </w:p>
    <w:p>
      <w:r>
        <w:t xml:space="preserve">Minä vuonna Sclaveni ja Antae kutsuttiin Sporiksi?</w:t>
      </w:r>
    </w:p>
    <w:p>
      <w:r>
        <w:rPr>
          <w:b/>
        </w:rPr>
        <w:t xml:space="preserve">Kysymys 7</w:t>
      </w:r>
    </w:p>
    <w:p>
      <w:r>
        <w:t xml:space="preserve">Millä nimellä Sclaveni ja Spori aikoinaan kutsuttiin?</w:t>
      </w:r>
    </w:p>
    <w:p>
      <w:r>
        <w:rPr>
          <w:b/>
        </w:rPr>
        <w:t xml:space="preserve">Kysymys 8</w:t>
      </w:r>
    </w:p>
    <w:p>
      <w:r>
        <w:t xml:space="preserve">Mistä Procopius kirjoitti muinoin?</w:t>
      </w:r>
    </w:p>
    <w:p>
      <w:r>
        <w:rPr>
          <w:b/>
        </w:rPr>
        <w:t xml:space="preserve">Kysymys 9</w:t>
      </w:r>
    </w:p>
    <w:p>
      <w:r>
        <w:t xml:space="preserve">Mitä Spori kuvasi vuonna 545?</w:t>
      </w:r>
    </w:p>
    <w:p>
      <w:r>
        <w:rPr>
          <w:b/>
        </w:rPr>
        <w:t xml:space="preserve">Teksti numero 10</w:t>
      </w:r>
    </w:p>
    <w:p>
      <w:r>
        <w:rPr>
          <w:color w:val="A9A9A9"/>
        </w:rPr>
        <w:t xml:space="preserve">Jordanes </w:t>
      </w:r>
      <w:r>
        <w:t xml:space="preserve">kertoo, että </w:t>
      </w:r>
      <w:r>
        <w:rPr>
          <w:color w:val="DCDCDC"/>
        </w:rPr>
        <w:t xml:space="preserve">sklaveneilla </w:t>
      </w:r>
      <w:r>
        <w:t xml:space="preserve">oli kaupunkejaan varten soita ja metsiä. Toinen </w:t>
      </w:r>
      <w:r>
        <w:rPr>
          <w:color w:val="2F4F4F"/>
        </w:rPr>
        <w:t xml:space="preserve">6. vuosisadan </w:t>
      </w:r>
      <w:r>
        <w:t xml:space="preserve">lähde kertoo heidän eläneen </w:t>
      </w:r>
      <w:r>
        <w:rPr>
          <w:color w:val="6B8E23"/>
        </w:rPr>
        <w:t xml:space="preserve">lähes läpitunkemattomien metsien, jokien, järvien ja soiden </w:t>
      </w:r>
      <w:r>
        <w:rPr>
          <w:color w:val="556B2F"/>
        </w:rPr>
        <w:t xml:space="preserve">keskellä</w:t>
      </w:r>
      <w:r>
        <w:t xml:space="preserve">.</w:t>
      </w:r>
    </w:p>
    <w:p>
      <w:r>
        <w:rPr>
          <w:b/>
        </w:rPr>
        <w:t xml:space="preserve">Kysymys 0</w:t>
      </w:r>
    </w:p>
    <w:p>
      <w:r>
        <w:t xml:space="preserve">Kuka kertoo meille, että Sclaveneilla oli suot ja metsät kaupunkejaan varten?</w:t>
      </w:r>
    </w:p>
    <w:p>
      <w:r>
        <w:rPr>
          <w:b/>
        </w:rPr>
        <w:t xml:space="preserve">Kysymys 1</w:t>
      </w:r>
    </w:p>
    <w:p>
      <w:r>
        <w:t xml:space="preserve">Kenellä oli soita ja metsiä kaupunkejaan varten?</w:t>
      </w:r>
    </w:p>
    <w:p>
      <w:r>
        <w:rPr>
          <w:b/>
        </w:rPr>
        <w:t xml:space="preserve">Kysymys 2</w:t>
      </w:r>
    </w:p>
    <w:p>
      <w:r>
        <w:t xml:space="preserve">Eräässä 6. vuosisadan lähteessä viitataan siihen, että Sclaveni asui missä?</w:t>
      </w:r>
    </w:p>
    <w:p>
      <w:r>
        <w:rPr>
          <w:b/>
        </w:rPr>
        <w:t xml:space="preserve">Kysymys 3</w:t>
      </w:r>
    </w:p>
    <w:p>
      <w:r>
        <w:t xml:space="preserve">Kuka kirjoitti, että sclavenit asuivat läpitunkemattomissa metsissä?</w:t>
      </w:r>
    </w:p>
    <w:p>
      <w:r>
        <w:rPr>
          <w:b/>
        </w:rPr>
        <w:t xml:space="preserve">Kysymys 4</w:t>
      </w:r>
    </w:p>
    <w:p>
      <w:r>
        <w:t xml:space="preserve">Missä Jordanes asui?</w:t>
      </w:r>
    </w:p>
    <w:p>
      <w:r>
        <w:rPr>
          <w:b/>
        </w:rPr>
        <w:t xml:space="preserve">Kysymys 5</w:t>
      </w:r>
    </w:p>
    <w:p>
      <w:r>
        <w:t xml:space="preserve">Kuka ei voinut tunkeutua metsiin ja jokiin?</w:t>
      </w:r>
    </w:p>
    <w:p>
      <w:r>
        <w:rPr>
          <w:b/>
        </w:rPr>
        <w:t xml:space="preserve">Kysymys 6</w:t>
      </w:r>
    </w:p>
    <w:p>
      <w:r>
        <w:t xml:space="preserve">Milloin Sclaveni asui suolla?</w:t>
      </w:r>
    </w:p>
    <w:p>
      <w:r>
        <w:rPr>
          <w:b/>
        </w:rPr>
        <w:t xml:space="preserve">Teksti numero 11</w:t>
      </w:r>
    </w:p>
    <w:p>
      <w:r>
        <w:rPr>
          <w:color w:val="A9A9A9"/>
        </w:rPr>
        <w:t xml:space="preserve">Menander Protector </w:t>
      </w:r>
      <w:r>
        <w:t xml:space="preserve">mainitsee </w:t>
      </w:r>
      <w:r>
        <w:rPr>
          <w:color w:val="DCDCDC"/>
        </w:rPr>
        <w:t xml:space="preserve">Daurentiuksen </w:t>
      </w:r>
      <w:r>
        <w:t xml:space="preserve">(</w:t>
      </w:r>
      <w:r>
        <w:rPr>
          <w:color w:val="2F4F4F"/>
        </w:rPr>
        <w:t xml:space="preserve">577-579)</w:t>
      </w:r>
      <w:r>
        <w:t xml:space="preserve">, joka tappoi </w:t>
      </w:r>
      <w:r>
        <w:rPr>
          <w:color w:val="6B8E23"/>
        </w:rPr>
        <w:t xml:space="preserve">khagan Bayan I:</w:t>
      </w:r>
      <w:r>
        <w:t xml:space="preserve">n avaru-lähettilään</w:t>
      </w:r>
      <w:r>
        <w:t xml:space="preserve">. </w:t>
      </w:r>
      <w:r>
        <w:rPr>
          <w:color w:val="A0522D"/>
        </w:rPr>
        <w:t xml:space="preserve">Avarit </w:t>
      </w:r>
      <w:r>
        <w:t xml:space="preserve">pyysivät slaaveja hyväksymään </w:t>
      </w:r>
      <w:r>
        <w:rPr>
          <w:color w:val="228B22"/>
        </w:rPr>
        <w:t xml:space="preserve">avarien </w:t>
      </w:r>
      <w:r>
        <w:t xml:space="preserve">suvereniteetin</w:t>
      </w:r>
      <w:r>
        <w:t xml:space="preserve">, mutta hän kuitenkin kieltäytyi ja hänen kerrotaan sanoneen: "</w:t>
      </w:r>
      <w:r>
        <w:rPr>
          <w:color w:val="191970"/>
        </w:rPr>
        <w:t xml:space="preserve">Muut eivät valloita meidän maatamme, me valloitamme heidän maansa </w:t>
      </w:r>
      <w:r>
        <w:t xml:space="preserve">- niin se tulee aina olemaan meille".</w:t>
      </w:r>
    </w:p>
    <w:p>
      <w:r>
        <w:rPr>
          <w:b/>
        </w:rPr>
        <w:t xml:space="preserve">Kysymys 0</w:t>
      </w:r>
    </w:p>
    <w:p>
      <w:r>
        <w:t xml:space="preserve">Kuka mainitsee Daurentiuksen (577-579), joka surmasi Khagan Bayan I:n avarilaisen lähettilään?</w:t>
      </w:r>
    </w:p>
    <w:p>
      <w:r>
        <w:rPr>
          <w:b/>
        </w:rPr>
        <w:t xml:space="preserve">Kysymys 1</w:t>
      </w:r>
    </w:p>
    <w:p>
      <w:r>
        <w:t xml:space="preserve">Kuka surmasi Khagan Bayan I:n lähettilään?</w:t>
      </w:r>
    </w:p>
    <w:p>
      <w:r>
        <w:rPr>
          <w:b/>
        </w:rPr>
        <w:t xml:space="preserve">Kysymys 2</w:t>
      </w:r>
    </w:p>
    <w:p>
      <w:r>
        <w:t xml:space="preserve">Slaaveja pyydettiin hyväksymään kenen suvereniteetti?</w:t>
      </w:r>
    </w:p>
    <w:p>
      <w:r>
        <w:rPr>
          <w:b/>
        </w:rPr>
        <w:t xml:space="preserve">Kysymys 3</w:t>
      </w:r>
    </w:p>
    <w:p>
      <w:r>
        <w:t xml:space="preserve">Kuka sanoi: "Muut eivät valloita maatamme, me valloitamme heidän maansa - niin se tulee aina olemaan meille."?</w:t>
      </w:r>
    </w:p>
    <w:p>
      <w:r>
        <w:rPr>
          <w:b/>
        </w:rPr>
        <w:t xml:space="preserve">Kysymys 4</w:t>
      </w:r>
    </w:p>
    <w:p>
      <w:r>
        <w:t xml:space="preserve">Kenen lähettilään Daurentius teurasti?</w:t>
      </w:r>
    </w:p>
    <w:p>
      <w:r>
        <w:rPr>
          <w:b/>
        </w:rPr>
        <w:t xml:space="preserve">Kysymys 5</w:t>
      </w:r>
    </w:p>
    <w:p>
      <w:r>
        <w:t xml:space="preserve">Milloin Protector eli?</w:t>
      </w:r>
    </w:p>
    <w:p>
      <w:r>
        <w:rPr>
          <w:b/>
        </w:rPr>
        <w:t xml:space="preserve">Kysymys 6</w:t>
      </w:r>
    </w:p>
    <w:p>
      <w:r>
        <w:t xml:space="preserve">Millaisen lähettilään Khagan Bayan I tuhosi?</w:t>
      </w:r>
    </w:p>
    <w:p>
      <w:r>
        <w:rPr>
          <w:b/>
        </w:rPr>
        <w:t xml:space="preserve">Kysymys 7</w:t>
      </w:r>
    </w:p>
    <w:p>
      <w:r>
        <w:t xml:space="preserve">Ketä slaavit pyysivät hyväksymään itsevaltiutensa?</w:t>
      </w:r>
    </w:p>
    <w:p>
      <w:r>
        <w:rPr>
          <w:b/>
        </w:rPr>
        <w:t xml:space="preserve">Kysymys 8</w:t>
      </w:r>
    </w:p>
    <w:p>
      <w:r>
        <w:t xml:space="preserve">Mitä Protector sanoi maan valloittamisesta?</w:t>
      </w:r>
    </w:p>
    <w:p>
      <w:r>
        <w:rPr>
          <w:b/>
        </w:rPr>
        <w:t xml:space="preserve">Kysymys 9</w:t>
      </w:r>
    </w:p>
    <w:p>
      <w:r>
        <w:t xml:space="preserve">Kenet avarien lähettiläs teurasti?</w:t>
      </w:r>
    </w:p>
    <w:p>
      <w:r>
        <w:rPr>
          <w:b/>
        </w:rPr>
        <w:t xml:space="preserve">Teksti numero 12</w:t>
      </w:r>
    </w:p>
    <w:p>
      <w:r>
        <w:t xml:space="preserve">Slaavien ja </w:t>
      </w:r>
      <w:r>
        <w:rPr>
          <w:color w:val="556B2F"/>
        </w:rPr>
        <w:t xml:space="preserve">Veiksel-joen </w:t>
      </w:r>
      <w:r>
        <w:rPr>
          <w:color w:val="2F4F4F"/>
        </w:rPr>
        <w:t xml:space="preserve">itäpuolella sijaitsevan </w:t>
      </w:r>
      <w:r>
        <w:rPr>
          <w:color w:val="DCDCDC"/>
        </w:rPr>
        <w:t xml:space="preserve">venetsialaiseksi </w:t>
      </w:r>
      <w:r>
        <w:t xml:space="preserve">kutsutun heimon välisestä suhteesta </w:t>
      </w:r>
      <w:r>
        <w:rPr>
          <w:color w:val="6B8E23"/>
        </w:rPr>
        <w:t xml:space="preserve">roomalaisaikana </w:t>
      </w:r>
      <w:r>
        <w:t xml:space="preserve">ei ole varmuutta. Nimi voi viitata </w:t>
      </w:r>
      <w:r>
        <w:rPr>
          <w:color w:val="A0522D"/>
        </w:rPr>
        <w:t xml:space="preserve">sekä baltteihin että </w:t>
      </w:r>
      <w:r>
        <w:rPr>
          <w:color w:val="228B22"/>
        </w:rPr>
        <w:t xml:space="preserve">slaaveihin</w:t>
      </w:r>
      <w:r>
        <w:t xml:space="preserve">.</w:t>
      </w:r>
    </w:p>
    <w:p>
      <w:r>
        <w:rPr>
          <w:b/>
        </w:rPr>
        <w:t xml:space="preserve">Kysymys 0</w:t>
      </w:r>
    </w:p>
    <w:p>
      <w:r>
        <w:t xml:space="preserve">Slaavien ja kenen välillä vallitsi epävarma suhde?</w:t>
      </w:r>
    </w:p>
    <w:p>
      <w:r>
        <w:rPr>
          <w:b/>
        </w:rPr>
        <w:t xml:space="preserve">Kysymys 1</w:t>
      </w:r>
    </w:p>
    <w:p>
      <w:r>
        <w:t xml:space="preserve">Missä Veneti-heimo sijaitsi?</w:t>
      </w:r>
    </w:p>
    <w:p>
      <w:r>
        <w:rPr>
          <w:b/>
        </w:rPr>
        <w:t xml:space="preserve">Kysymys 2</w:t>
      </w:r>
    </w:p>
    <w:p>
      <w:r>
        <w:t xml:space="preserve">Mikä nimi voi viitata sekä balteihin että slaaveihin?</w:t>
      </w:r>
    </w:p>
    <w:p>
      <w:r>
        <w:rPr>
          <w:b/>
        </w:rPr>
        <w:t xml:space="preserve">Kysymys 3</w:t>
      </w:r>
    </w:p>
    <w:p>
      <w:r>
        <w:t xml:space="preserve">Milloin slaavien ja venetsialaisten välinen suhde oli epävarma?</w:t>
      </w:r>
    </w:p>
    <w:p>
      <w:r>
        <w:rPr>
          <w:b/>
        </w:rPr>
        <w:t xml:space="preserve">Kysymys 4</w:t>
      </w:r>
    </w:p>
    <w:p>
      <w:r>
        <w:t xml:space="preserve">Mistä slaavit olivat itään?</w:t>
      </w:r>
    </w:p>
    <w:p>
      <w:r>
        <w:rPr>
          <w:b/>
        </w:rPr>
        <w:t xml:space="preserve">Kysymys 5</w:t>
      </w:r>
    </w:p>
    <w:p>
      <w:r>
        <w:t xml:space="preserve">Kenen kanssa balttilaisilla oli epämiellyttävä suhde?</w:t>
      </w:r>
    </w:p>
    <w:p>
      <w:r>
        <w:rPr>
          <w:b/>
        </w:rPr>
        <w:t xml:space="preserve">Kysymys 6</w:t>
      </w:r>
    </w:p>
    <w:p>
      <w:r>
        <w:t xml:space="preserve">Mikä heimo oli slaavien itäpuolella?</w:t>
      </w:r>
    </w:p>
    <w:p>
      <w:r>
        <w:rPr>
          <w:b/>
        </w:rPr>
        <w:t xml:space="preserve">Kysymys 7</w:t>
      </w:r>
    </w:p>
    <w:p>
      <w:r>
        <w:t xml:space="preserve">Mihin roomalaiskaudella viitattiin?</w:t>
      </w:r>
    </w:p>
    <w:p>
      <w:r>
        <w:rPr>
          <w:b/>
        </w:rPr>
        <w:t xml:space="preserve">Teksti numero 13</w:t>
      </w:r>
    </w:p>
    <w:p>
      <w:r>
        <w:rPr>
          <w:color w:val="A9A9A9"/>
        </w:rPr>
        <w:t xml:space="preserve">Itäisen kotiseututeorian </w:t>
      </w:r>
      <w:r>
        <w:t xml:space="preserve">mukaan slaavinkieliset heimot olivat ennen roomalaisten tietoisuuteen tuloaan osa </w:t>
      </w:r>
      <w:r>
        <w:rPr>
          <w:color w:val="DCDCDC"/>
        </w:rPr>
        <w:t xml:space="preserve">Euraasian </w:t>
      </w:r>
      <w:r>
        <w:t xml:space="preserve">monia </w:t>
      </w:r>
      <w:r>
        <w:rPr>
          <w:color w:val="DCDCDC"/>
        </w:rPr>
        <w:t xml:space="preserve">monikansallisia liittovaltioita</w:t>
      </w:r>
      <w:r>
        <w:t xml:space="preserve">, kuten </w:t>
      </w:r>
      <w:r>
        <w:rPr>
          <w:color w:val="556B2F"/>
        </w:rPr>
        <w:t xml:space="preserve">sarmatialaisten, hunnien ja goottien </w:t>
      </w:r>
      <w:r>
        <w:rPr>
          <w:color w:val="2F4F4F"/>
        </w:rPr>
        <w:t xml:space="preserve">valtakuntia</w:t>
      </w:r>
      <w:r>
        <w:t xml:space="preserve">. </w:t>
      </w:r>
      <w:r>
        <w:t xml:space="preserve">Slaavit nousivat esiin tuntemattomuudesta, kun </w:t>
      </w:r>
      <w:r>
        <w:rPr>
          <w:color w:val="6B8E23"/>
        </w:rPr>
        <w:t xml:space="preserve">germaanien </w:t>
      </w:r>
      <w:r>
        <w:t xml:space="preserve">länsisuuntainen siirtyminen </w:t>
      </w:r>
      <w:r>
        <w:rPr>
          <w:color w:val="A0522D"/>
        </w:rPr>
        <w:t xml:space="preserve">5. ja 6. vuosisadalla jKr. </w:t>
      </w:r>
      <w:r>
        <w:t xml:space="preserve">(jonka uskotaan tapahtuneen yhdessä Siperiasta ja Itä-Euroopasta tulleiden kansojen - </w:t>
      </w:r>
      <w:r>
        <w:rPr>
          <w:color w:val="228B22"/>
        </w:rPr>
        <w:t xml:space="preserve">hunnien ja myöhemmin awarien ja bolgarien - </w:t>
      </w:r>
      <w:r>
        <w:t xml:space="preserve">siirtymisen kanssa</w:t>
      </w:r>
      <w:r>
        <w:t xml:space="preserve">) käynnisti slaavien suuren muuttoliikkeen, ja he asettuivat asuttamaan maita, jotka </w:t>
      </w:r>
      <w:r>
        <w:rPr>
          <w:color w:val="8B0000"/>
        </w:rPr>
        <w:t xml:space="preserve">hunnien ja heidän liittolaistensa edestä </w:t>
      </w:r>
      <w:r>
        <w:t xml:space="preserve">pakenevat </w:t>
      </w:r>
      <w:r>
        <w:rPr>
          <w:color w:val="191970"/>
        </w:rPr>
        <w:t xml:space="preserve">germaaniheimot olivat </w:t>
      </w:r>
      <w:r>
        <w:t xml:space="preserve">jättäneet</w:t>
      </w:r>
      <w:r>
        <w:t xml:space="preserve">: länteen Oderin ja Elbe-Saale-joen väliseen maahan, etelään Böömiin, Määriin, suurimpaan osaan nykyistä Itävaltaa, Pannonian tasangolle ja Balkanille sekä pohjoiseen Dneprin yläjuoksua pitkin. Ehkä osa slaaveista vaelsi vandaalien mukana </w:t>
      </w:r>
      <w:r>
        <w:rPr>
          <w:color w:val="483D8B"/>
        </w:rPr>
        <w:t xml:space="preserve">Iberiaan ja Pohjois-Afrikkaan</w:t>
      </w:r>
      <w:r>
        <w:t xml:space="preserve">.</w:t>
      </w:r>
    </w:p>
    <w:p>
      <w:r>
        <w:rPr>
          <w:b/>
        </w:rPr>
        <w:t xml:space="preserve">Kysymys 0</w:t>
      </w:r>
    </w:p>
    <w:p>
      <w:r>
        <w:t xml:space="preserve">Mihin slaavinkieliset heimot kuuluivat ennen kuin ne tulivat roomalaisten tietoisuuteen?</w:t>
      </w:r>
    </w:p>
    <w:p>
      <w:r>
        <w:rPr>
          <w:b/>
        </w:rPr>
        <w:t xml:space="preserve">Kysymys 1</w:t>
      </w:r>
    </w:p>
    <w:p>
      <w:r>
        <w:t xml:space="preserve">Mitkä olivat Euraasian monikansallisia liittovaltioita?</w:t>
      </w:r>
    </w:p>
    <w:p>
      <w:r>
        <w:rPr>
          <w:b/>
        </w:rPr>
        <w:t xml:space="preserve">Kysymys 2</w:t>
      </w:r>
    </w:p>
    <w:p>
      <w:r>
        <w:t xml:space="preserve">Kuka aloitti slaavien suuren siirtolaisuuden?</w:t>
      </w:r>
    </w:p>
    <w:p>
      <w:r>
        <w:rPr>
          <w:b/>
        </w:rPr>
        <w:t xml:space="preserve">Kysymys 3</w:t>
      </w:r>
    </w:p>
    <w:p>
      <w:r>
        <w:t xml:space="preserve">Minne jotkut slaavit muuttivat vandaalien mukana?</w:t>
      </w:r>
    </w:p>
    <w:p>
      <w:r>
        <w:rPr>
          <w:b/>
        </w:rPr>
        <w:t xml:space="preserve">Kysymys 4</w:t>
      </w:r>
    </w:p>
    <w:p>
      <w:r>
        <w:t xml:space="preserve">Keitä germaaniset heimot pakenivat?</w:t>
      </w:r>
    </w:p>
    <w:p>
      <w:r>
        <w:rPr>
          <w:b/>
        </w:rPr>
        <w:t xml:space="preserve">Kysymys 5</w:t>
      </w:r>
    </w:p>
    <w:p>
      <w:r>
        <w:t xml:space="preserve">Mitkä valtakunnat kuuluivat Rooman maailmaan?</w:t>
      </w:r>
    </w:p>
    <w:p>
      <w:r>
        <w:rPr>
          <w:b/>
        </w:rPr>
        <w:t xml:space="preserve">Kysymys 6</w:t>
      </w:r>
    </w:p>
    <w:p>
      <w:r>
        <w:t xml:space="preserve">Milloin sarmatilaiset muuttivat länteen?</w:t>
      </w:r>
    </w:p>
    <w:p>
      <w:r>
        <w:rPr>
          <w:b/>
        </w:rPr>
        <w:t xml:space="preserve">Kysymys 7</w:t>
      </w:r>
    </w:p>
    <w:p>
      <w:r>
        <w:t xml:space="preserve">Ketkä asettuivat slaavien hylkäämille alueille?</w:t>
      </w:r>
    </w:p>
    <w:p>
      <w:r>
        <w:rPr>
          <w:b/>
        </w:rPr>
        <w:t xml:space="preserve">Kysymys 8</w:t>
      </w:r>
    </w:p>
    <w:p>
      <w:r>
        <w:t xml:space="preserve">Kuka pakeni saksalaisia?</w:t>
      </w:r>
    </w:p>
    <w:p>
      <w:r>
        <w:rPr>
          <w:b/>
        </w:rPr>
        <w:t xml:space="preserve">Kysymys 9</w:t>
      </w:r>
    </w:p>
    <w:p>
      <w:r>
        <w:t xml:space="preserve">Minkä teorian mukaan slaavilaiset heimot olivat roomalaiselle maailmalle tuntemattomia?</w:t>
      </w:r>
    </w:p>
    <w:p>
      <w:r>
        <w:rPr>
          <w:b/>
        </w:rPr>
        <w:t xml:space="preserve">Teksti numero 14</w:t>
      </w:r>
    </w:p>
    <w:p>
      <w:r>
        <w:rPr>
          <w:color w:val="A9A9A9"/>
        </w:rPr>
        <w:t xml:space="preserve">Noin 6. vuosisadalla </w:t>
      </w:r>
      <w:r>
        <w:t xml:space="preserve">slaavit ilmestyivät </w:t>
      </w:r>
      <w:r>
        <w:rPr>
          <w:color w:val="DCDCDC"/>
        </w:rPr>
        <w:t xml:space="preserve">Bysantin rajoille suurina </w:t>
      </w:r>
      <w:r>
        <w:t xml:space="preserve">joukkoina.[Sivu tarvitaan] Bysanttilaisissa pöytäkirjoissa todetaan, että </w:t>
      </w:r>
      <w:r>
        <w:rPr>
          <w:color w:val="2F4F4F"/>
        </w:rPr>
        <w:t xml:space="preserve">ruoho </w:t>
      </w:r>
      <w:r>
        <w:t xml:space="preserve">ei kasvanut uudelleen paikoissa, joiden läpi slaavit olivat marssineet, niin suuri oli heidän määränsä. Sotilaallisen liikehdinnän jälkeen jopa </w:t>
      </w:r>
      <w:r>
        <w:rPr>
          <w:color w:val="556B2F"/>
        </w:rPr>
        <w:t xml:space="preserve">Peloponnesoksella ja Vähä-Aasiassa </w:t>
      </w:r>
      <w:r>
        <w:t xml:space="preserve">raportoitiin olevan slaavilaisia siirtokuntia. Tätä eteläistä liikehdintää on perinteisesti pidetty </w:t>
      </w:r>
      <w:r>
        <w:rPr>
          <w:color w:val="6B8E23"/>
        </w:rPr>
        <w:t xml:space="preserve">invaasiolevittäytymisenä</w:t>
      </w:r>
      <w:r>
        <w:t xml:space="preserve">. </w:t>
      </w:r>
      <w:r>
        <w:rPr>
          <w:color w:val="A0522D"/>
        </w:rPr>
        <w:t xml:space="preserve">Kuudennen vuosisadan loppuun mennessä </w:t>
      </w:r>
      <w:r>
        <w:t xml:space="preserve">slaavit olivat asuttaneet </w:t>
      </w:r>
      <w:r>
        <w:rPr>
          <w:color w:val="228B22"/>
        </w:rPr>
        <w:t xml:space="preserve">Itä-Alppien </w:t>
      </w:r>
      <w:r>
        <w:rPr>
          <w:color w:val="191970"/>
        </w:rPr>
        <w:t xml:space="preserve">alueet</w:t>
      </w:r>
      <w:r>
        <w:t xml:space="preserve">.</w:t>
      </w:r>
    </w:p>
    <w:p>
      <w:r>
        <w:rPr>
          <w:b/>
        </w:rPr>
        <w:t xml:space="preserve">Kysymys 0</w:t>
      </w:r>
    </w:p>
    <w:p>
      <w:r>
        <w:t xml:space="preserve">Milloin slaavit ilmestyivät Bysantin rajoille?</w:t>
      </w:r>
    </w:p>
    <w:p>
      <w:r>
        <w:rPr>
          <w:b/>
        </w:rPr>
        <w:t xml:space="preserve">Kysymys 1</w:t>
      </w:r>
    </w:p>
    <w:p>
      <w:r>
        <w:t xml:space="preserve">Kenen rajoille slaavit ilmestyivät noin 6. vuosisadalla?</w:t>
      </w:r>
    </w:p>
    <w:p>
      <w:r>
        <w:rPr>
          <w:b/>
        </w:rPr>
        <w:t xml:space="preserve">Kysymys 2</w:t>
      </w:r>
    </w:p>
    <w:p>
      <w:r>
        <w:t xml:space="preserve">Missä muualla on raportoitu slaavilaisista siirtokunnista?</w:t>
      </w:r>
    </w:p>
    <w:p>
      <w:r>
        <w:rPr>
          <w:b/>
        </w:rPr>
        <w:t xml:space="preserve">Kysymys 3</w:t>
      </w:r>
    </w:p>
    <w:p>
      <w:r>
        <w:t xml:space="preserve">Mihin slaavit olivat asettuneet 6. vuosisadan loppuun mennessä?</w:t>
      </w:r>
    </w:p>
    <w:p>
      <w:r>
        <w:rPr>
          <w:b/>
        </w:rPr>
        <w:t xml:space="preserve">Kysymys 4</w:t>
      </w:r>
    </w:p>
    <w:p>
      <w:r>
        <w:t xml:space="preserve">Milloin slaavit olivat asuttaneet Itä-Alpit?</w:t>
      </w:r>
    </w:p>
    <w:p>
      <w:r>
        <w:rPr>
          <w:b/>
        </w:rPr>
        <w:t xml:space="preserve">Kysymys 5</w:t>
      </w:r>
    </w:p>
    <w:p>
      <w:r>
        <w:t xml:space="preserve">Milloin Peloponnesos ilmestyi Bysantin rajoille?</w:t>
      </w:r>
    </w:p>
    <w:p>
      <w:r>
        <w:rPr>
          <w:b/>
        </w:rPr>
        <w:t xml:space="preserve">Kysymys 6</w:t>
      </w:r>
    </w:p>
    <w:p>
      <w:r>
        <w:t xml:space="preserve">Mitä slaavilaiset kirjaajat eivät voineet kasvattaa heidän läsnäolonsa jälkeen?</w:t>
      </w:r>
    </w:p>
    <w:p>
      <w:r>
        <w:rPr>
          <w:b/>
        </w:rPr>
        <w:t xml:space="preserve">Kysymys 7</w:t>
      </w:r>
    </w:p>
    <w:p>
      <w:r>
        <w:t xml:space="preserve">Mihin Slave asettui 6. vuosisadan alussa?</w:t>
      </w:r>
    </w:p>
    <w:p>
      <w:r>
        <w:rPr>
          <w:b/>
        </w:rPr>
        <w:t xml:space="preserve">Kysymys 8</w:t>
      </w:r>
    </w:p>
    <w:p>
      <w:r>
        <w:t xml:space="preserve">Miten Bysantin valtakunnan eteläinen liike on ymmärretty?</w:t>
      </w:r>
    </w:p>
    <w:p>
      <w:r>
        <w:rPr>
          <w:b/>
        </w:rPr>
        <w:t xml:space="preserve">Kysymys 9</w:t>
      </w:r>
    </w:p>
    <w:p>
      <w:r>
        <w:t xml:space="preserve">Mihin Peloponnesos ilmestyi 6. vuosisadan alussa?</w:t>
      </w:r>
    </w:p>
    <w:p>
      <w:r>
        <w:rPr>
          <w:b/>
        </w:rPr>
        <w:t xml:space="preserve">Teksti numero 15</w:t>
      </w:r>
    </w:p>
    <w:p>
      <w:r>
        <w:rPr>
          <w:color w:val="A9A9A9"/>
        </w:rPr>
        <w:t xml:space="preserve">Kun </w:t>
      </w:r>
      <w:r>
        <w:rPr>
          <w:color w:val="DCDCDC"/>
        </w:rPr>
        <w:t xml:space="preserve">heidän muuttoliikkeensä </w:t>
      </w:r>
      <w:r>
        <w:rPr>
          <w:color w:val="A9A9A9"/>
        </w:rPr>
        <w:t xml:space="preserve">päättyi</w:t>
      </w:r>
      <w:r>
        <w:t xml:space="preserve">, slaavien keskuudessa syntyi </w:t>
      </w:r>
      <w:r>
        <w:rPr>
          <w:color w:val="2F4F4F"/>
        </w:rPr>
        <w:t xml:space="preserve">ensimmäiset valtiolliset organisaatiot, joita </w:t>
      </w:r>
      <w:r>
        <w:t xml:space="preserve">johti </w:t>
      </w:r>
      <w:r>
        <w:rPr>
          <w:color w:val="556B2F"/>
        </w:rPr>
        <w:t xml:space="preserve">ruhtinas</w:t>
      </w:r>
      <w:r>
        <w:rPr>
          <w:color w:val="6B8E23"/>
        </w:rPr>
        <w:t xml:space="preserve">, jolla oli </w:t>
      </w:r>
      <w:r>
        <w:rPr>
          <w:color w:val="A0522D"/>
        </w:rPr>
        <w:t xml:space="preserve">valtionkassa ja puolustusvoimat</w:t>
      </w:r>
      <w:r>
        <w:t xml:space="preserve">. </w:t>
      </w:r>
      <w:r>
        <w:t xml:space="preserve">Lisäksi luokkaerottelu oli alkamassa, ja </w:t>
      </w:r>
      <w:r>
        <w:rPr>
          <w:color w:val="228B22"/>
        </w:rPr>
        <w:t xml:space="preserve">aateliset </w:t>
      </w:r>
      <w:r>
        <w:t xml:space="preserve">sitoutuivat uskollisuuteen joko </w:t>
      </w:r>
      <w:r>
        <w:rPr>
          <w:color w:val="8B0000"/>
        </w:rPr>
        <w:t xml:space="preserve">frankkien/ </w:t>
      </w:r>
      <w:r>
        <w:rPr>
          <w:color w:val="191970"/>
        </w:rPr>
        <w:t xml:space="preserve">Pyhän Rooman keisareille tai Bysantin keisareille</w:t>
      </w:r>
      <w:r>
        <w:t xml:space="preserve">.</w:t>
      </w:r>
    </w:p>
    <w:p>
      <w:r>
        <w:rPr>
          <w:b/>
        </w:rPr>
        <w:t xml:space="preserve">Kysymys 0</w:t>
      </w:r>
    </w:p>
    <w:p>
      <w:r>
        <w:t xml:space="preserve">Mitä slaavien keskuudessa ilmeni, kun heidän vaelluksensa loppuivat?</w:t>
      </w:r>
    </w:p>
    <w:p>
      <w:r>
        <w:rPr>
          <w:b/>
        </w:rPr>
        <w:t xml:space="preserve">Kysymys 1</w:t>
      </w:r>
    </w:p>
    <w:p>
      <w:r>
        <w:t xml:space="preserve">Milloin slaavien keskuudessa ilmenivät ensimmäiset valtiollisten organisaatioiden alkeet?</w:t>
      </w:r>
    </w:p>
    <w:p>
      <w:r>
        <w:rPr>
          <w:b/>
        </w:rPr>
        <w:t xml:space="preserve">Kysymys 2</w:t>
      </w:r>
    </w:p>
    <w:p>
      <w:r>
        <w:t xml:space="preserve">Minkä johtamia olivat varhaiset valtiolliset järjestöt?</w:t>
      </w:r>
    </w:p>
    <w:p>
      <w:r>
        <w:rPr>
          <w:b/>
        </w:rPr>
        <w:t xml:space="preserve">Kysymys 3</w:t>
      </w:r>
    </w:p>
    <w:p>
      <w:r>
        <w:t xml:space="preserve">Kenelle jaloslaavilaiset vannoivat uskollisuutta?</w:t>
      </w:r>
    </w:p>
    <w:p>
      <w:r>
        <w:rPr>
          <w:b/>
        </w:rPr>
        <w:t xml:space="preserve">Kysymys 4</w:t>
      </w:r>
    </w:p>
    <w:p>
      <w:r>
        <w:t xml:space="preserve">Kenelle Bysantin keisarit vannoivat uskollisuutta?</w:t>
      </w:r>
    </w:p>
    <w:p>
      <w:r>
        <w:rPr>
          <w:b/>
        </w:rPr>
        <w:t xml:space="preserve">Kysymys 5</w:t>
      </w:r>
    </w:p>
    <w:p>
      <w:r>
        <w:t xml:space="preserve">Mikä on toinen nimi Bysantin keisareille?</w:t>
      </w:r>
    </w:p>
    <w:p>
      <w:r>
        <w:rPr>
          <w:b/>
        </w:rPr>
        <w:t xml:space="preserve">Kysymys 6</w:t>
      </w:r>
    </w:p>
    <w:p>
      <w:r>
        <w:t xml:space="preserve">Mihin luokkaerottelun alku päättyi?</w:t>
      </w:r>
    </w:p>
    <w:p>
      <w:r>
        <w:rPr>
          <w:b/>
        </w:rPr>
        <w:t xml:space="preserve">Kysymys 7</w:t>
      </w:r>
    </w:p>
    <w:p>
      <w:r>
        <w:t xml:space="preserve">Kuka johti frankkien keisarikuntaa?</w:t>
      </w:r>
    </w:p>
    <w:p>
      <w:r>
        <w:rPr>
          <w:b/>
        </w:rPr>
        <w:t xml:space="preserve">Kysymys 8</w:t>
      </w:r>
    </w:p>
    <w:p>
      <w:r>
        <w:t xml:space="preserve">Mitä kahta asiaa kullakin aatelisella oli?</w:t>
      </w:r>
    </w:p>
    <w:p>
      <w:r>
        <w:rPr>
          <w:b/>
        </w:rPr>
        <w:t xml:space="preserve">Teksti numero 16</w:t>
      </w:r>
    </w:p>
    <w:p>
      <w:r>
        <w:rPr>
          <w:color w:val="A9A9A9"/>
        </w:rPr>
        <w:t xml:space="preserve">Seitsemännellä vuosisadalla </w:t>
      </w:r>
      <w:r>
        <w:t xml:space="preserve">frankkilaisesta kauppiaasta </w:t>
      </w:r>
      <w:r>
        <w:rPr>
          <w:color w:val="DCDCDC"/>
        </w:rPr>
        <w:t xml:space="preserve">Samosta, </w:t>
      </w:r>
      <w:r>
        <w:t xml:space="preserve">joka tuki slaaveja taistelemassa heidän avar-hallitsijoitaan vastaan, tuli </w:t>
      </w:r>
      <w:r>
        <w:rPr>
          <w:color w:val="556B2F"/>
        </w:rPr>
        <w:t xml:space="preserve">Keski-Euroopan </w:t>
      </w:r>
      <w:r>
        <w:rPr>
          <w:color w:val="2F4F4F"/>
        </w:rPr>
        <w:t xml:space="preserve">ensimmäisen tunnetun slaavivaltion </w:t>
      </w:r>
      <w:r>
        <w:t xml:space="preserve">hallitsija, </w:t>
      </w:r>
      <w:r>
        <w:t xml:space="preserve">joka ei kuitenkaan todennäköisesti elänyt perustajansa ja hallitsijansa jälkeen. Tämä loi perustan myöhemmille slaavilaisille valtioille, jotka syntyivät tämän valtakunnan entiselle alueelle, ja </w:t>
      </w:r>
      <w:r>
        <w:rPr>
          <w:color w:val="6B8E23"/>
        </w:rPr>
        <w:t xml:space="preserve">Karantania </w:t>
      </w:r>
      <w:r>
        <w:t xml:space="preserve">oli niistä vanhin. Hyvin vanhoja ovat myös Nitran ruhtinaskunta ja Moravian ruhtinaskunta (ks. kohta Suur-Moravia). Tänä aikana oli olemassa keskislaavilaisia ryhmiä ja valtioita, kuten Balaton-ruhtinaskunta, mutta myöhempi magyaarien laajeneminen sekä Itävallan saksalaistuminen erottivat pohjois- ja eteläslaavit toisistaan. Ensimmäinen Bulgarian keisarikunta perustettiin vuonna </w:t>
      </w:r>
      <w:r>
        <w:rPr>
          <w:color w:val="A0522D"/>
        </w:rPr>
        <w:t xml:space="preserve">681</w:t>
      </w:r>
      <w:r>
        <w:t xml:space="preserve">, slaavilaisesta kielestä </w:t>
      </w:r>
      <w:r>
        <w:rPr>
          <w:color w:val="228B22"/>
        </w:rPr>
        <w:t xml:space="preserve">vanhabulgariasta </w:t>
      </w:r>
      <w:r>
        <w:t xml:space="preserve">tuli valtakunnan pää- ja virallinen kieli vuonna 864. Bulgaria oli keskeisessä asemassa </w:t>
      </w:r>
      <w:r>
        <w:rPr>
          <w:color w:val="191970"/>
        </w:rPr>
        <w:t xml:space="preserve">slaavilaisen lukutaidon ja kristinuskon </w:t>
      </w:r>
      <w:r>
        <w:t xml:space="preserve">leviämisessä </w:t>
      </w:r>
      <w:r>
        <w:t xml:space="preserve">muuhun slaavilaiseen maailmaan.</w:t>
      </w:r>
    </w:p>
    <w:p>
      <w:r>
        <w:rPr>
          <w:b/>
        </w:rPr>
        <w:t xml:space="preserve">Kysymys 0</w:t>
      </w:r>
    </w:p>
    <w:p>
      <w:r>
        <w:t xml:space="preserve">Milloin Samosta tuli ensimmäisen tunnetun slaavivaltion hallitsija?</w:t>
      </w:r>
    </w:p>
    <w:p>
      <w:r>
        <w:rPr>
          <w:b/>
        </w:rPr>
        <w:t xml:space="preserve">Kysymys 1</w:t>
      </w:r>
    </w:p>
    <w:p>
      <w:r>
        <w:t xml:space="preserve">Kuka frankkikauppias oli Keski-Euroopan ensimmäisen slaavilaisen valtion hallitsija?</w:t>
      </w:r>
    </w:p>
    <w:p>
      <w:r>
        <w:rPr>
          <w:b/>
        </w:rPr>
        <w:t xml:space="preserve">Kysymys 2</w:t>
      </w:r>
    </w:p>
    <w:p>
      <w:r>
        <w:t xml:space="preserve">Mikä on Keski-Euroopan vanhin slaavilainen valtio?</w:t>
      </w:r>
    </w:p>
    <w:p>
      <w:r>
        <w:rPr>
          <w:b/>
        </w:rPr>
        <w:t xml:space="preserve">Kysymys 3</w:t>
      </w:r>
    </w:p>
    <w:p>
      <w:r>
        <w:t xml:space="preserve">Milloin ensimmäinen Bulgarian valtakunta perustettiin?</w:t>
      </w:r>
    </w:p>
    <w:p>
      <w:r>
        <w:rPr>
          <w:b/>
        </w:rPr>
        <w:t xml:space="preserve">Kysymys 4</w:t>
      </w:r>
    </w:p>
    <w:p>
      <w:r>
        <w:t xml:space="preserve">Bulgaria oli keskeinen tekijä minkä lajin leviämisessä muualle slaavilaiseen maailmaan?</w:t>
      </w:r>
    </w:p>
    <w:p>
      <w:r>
        <w:rPr>
          <w:b/>
        </w:rPr>
        <w:t xml:space="preserve">Kysymys 5</w:t>
      </w:r>
    </w:p>
    <w:p>
      <w:r>
        <w:t xml:space="preserve">Kuka tuki Avar-hallitsijoita?</w:t>
      </w:r>
    </w:p>
    <w:p>
      <w:r>
        <w:rPr>
          <w:b/>
        </w:rPr>
        <w:t xml:space="preserve">Kysymys 6</w:t>
      </w:r>
    </w:p>
    <w:p>
      <w:r>
        <w:t xml:space="preserve">Mikä eli ensimmäisen slaavilaisen hallitsijan jälkeen?</w:t>
      </w:r>
    </w:p>
    <w:p>
      <w:r>
        <w:rPr>
          <w:b/>
        </w:rPr>
        <w:t xml:space="preserve">Kysymys 7</w:t>
      </w:r>
    </w:p>
    <w:p>
      <w:r>
        <w:t xml:space="preserve">Missä oli ensimmäinen tunnettu Avar-valtio?</w:t>
      </w:r>
    </w:p>
    <w:p>
      <w:r>
        <w:rPr>
          <w:b/>
        </w:rPr>
        <w:t xml:space="preserve">Kysymys 8</w:t>
      </w:r>
    </w:p>
    <w:p>
      <w:r>
        <w:t xml:space="preserve">Mistä tuli valtakunnan virallinen kieli vuonna 681?</w:t>
      </w:r>
    </w:p>
    <w:p>
      <w:r>
        <w:rPr>
          <w:b/>
        </w:rPr>
        <w:t xml:space="preserve">Kysymys 9</w:t>
      </w:r>
    </w:p>
    <w:p>
      <w:r>
        <w:t xml:space="preserve">Milloin Carantania perustettiin?</w:t>
      </w:r>
    </w:p>
    <w:p>
      <w:r>
        <w:rPr>
          <w:b/>
        </w:rPr>
        <w:t xml:space="preserve">Teksti numero 17</w:t>
      </w:r>
    </w:p>
    <w:p>
      <w:r>
        <w:t xml:space="preserve">Vuonna </w:t>
      </w:r>
      <w:r>
        <w:rPr>
          <w:color w:val="A9A9A9"/>
        </w:rPr>
        <w:t xml:space="preserve">1878</w:t>
      </w:r>
      <w:r>
        <w:t xml:space="preserve">, maailmassa oli vain kolme vapaata slaavilaista valtiota: </w:t>
      </w:r>
      <w:r>
        <w:rPr>
          <w:color w:val="DCDCDC"/>
        </w:rPr>
        <w:t xml:space="preserve">Venäjän keisarikunta sekä Serbia ja Montenegro</w:t>
      </w:r>
      <w:r>
        <w:t xml:space="preserve">. </w:t>
      </w:r>
      <w:r>
        <w:rPr>
          <w:color w:val="2F4F4F"/>
        </w:rPr>
        <w:t xml:space="preserve">Bulgaria </w:t>
      </w:r>
      <w:r>
        <w:t xml:space="preserve">oli myös vapaa, mutta se oli de jure </w:t>
      </w:r>
      <w:r>
        <w:rPr>
          <w:color w:val="556B2F"/>
        </w:rPr>
        <w:t xml:space="preserve">Ottomaanien valtakunnan </w:t>
      </w:r>
      <w:r>
        <w:t xml:space="preserve">vasalli</w:t>
      </w:r>
      <w:r>
        <w:t xml:space="preserve">, kunnes se julistautui virallisesti itsenäiseksi vuonna</w:t>
      </w:r>
      <w:r>
        <w:rPr>
          <w:color w:val="6B8E23"/>
        </w:rPr>
        <w:t xml:space="preserve">1908</w:t>
      </w:r>
      <w:r>
        <w:t xml:space="preserve"> Koko Itävalta-Unkarin noin </w:t>
      </w:r>
      <w:r>
        <w:rPr>
          <w:color w:val="A0522D"/>
        </w:rPr>
        <w:t xml:space="preserve">50 miljoonan asukkaan </w:t>
      </w:r>
      <w:r>
        <w:t xml:space="preserve">valtakunnassa </w:t>
      </w:r>
      <w:r>
        <w:t xml:space="preserve">noin </w:t>
      </w:r>
      <w:r>
        <w:rPr>
          <w:color w:val="228B22"/>
        </w:rPr>
        <w:t xml:space="preserve">23 miljoonaa </w:t>
      </w:r>
      <w:r>
        <w:t xml:space="preserve">oli slaaveja. Slaavilaiset kansat, joilta suurimmaksi osaksi oli evätty ääni Itävallan-Unkarin valtakunnan asioissa, vaativat kansallista itsemääräämisoikeutta. Ensimmäisen maailmansodan aikana tšekkien, slovakkien, puolalaisten, serbien, kroaattien ja sloveenien edustajat perustivat järjestöjä liittoutuneiden maihin saadakseen sympatiaa ja tunnustusta. </w:t>
      </w:r>
      <w:r>
        <w:rPr>
          <w:color w:val="8B0000"/>
        </w:rPr>
        <w:t xml:space="preserve">Ensimmäisen maailmansodan </w:t>
      </w:r>
      <w:r>
        <w:t xml:space="preserve">päätyttyä </w:t>
      </w:r>
      <w:r>
        <w:rPr>
          <w:color w:val="191970"/>
        </w:rPr>
        <w:t xml:space="preserve">vuonna 1918 </w:t>
      </w:r>
      <w:r>
        <w:t xml:space="preserve">slaavit perustivat itsenäisiä valtioita, kuten Tšekkoslovakian, Puolan toisen tasavallan sekä Slovenian, Kroatian ja Serbian valtion.</w:t>
      </w:r>
    </w:p>
    <w:p>
      <w:r>
        <w:rPr>
          <w:b/>
        </w:rPr>
        <w:t xml:space="preserve">Kysymys 0</w:t>
      </w:r>
    </w:p>
    <w:p>
      <w:r>
        <w:t xml:space="preserve">Mitä kolmea vapaata slaavilaista valtiota oli maailmassa vuonna 1878?</w:t>
      </w:r>
    </w:p>
    <w:p>
      <w:r>
        <w:rPr>
          <w:b/>
        </w:rPr>
        <w:t xml:space="preserve">Kysymys 1</w:t>
      </w:r>
    </w:p>
    <w:p>
      <w:r>
        <w:t xml:space="preserve">Milloin Venäjän keisarikunta, Serbia ja Montenegro olivat maailman ainoat vapaat slaavilaiset valtiot?</w:t>
      </w:r>
    </w:p>
    <w:p>
      <w:r>
        <w:rPr>
          <w:b/>
        </w:rPr>
        <w:t xml:space="preserve">Kysymys 2</w:t>
      </w:r>
    </w:p>
    <w:p>
      <w:r>
        <w:t xml:space="preserve">Kenen virallinen itsenäisyys julistettiin vuonna 1908?</w:t>
      </w:r>
    </w:p>
    <w:p>
      <w:r>
        <w:rPr>
          <w:b/>
        </w:rPr>
        <w:t xml:space="preserve">Kysymys 3</w:t>
      </w:r>
    </w:p>
    <w:p>
      <w:r>
        <w:t xml:space="preserve">Milloin perustettiin itsenäiset valtiot, kuten Tšekkoslovakia, Puolan toinen tasavalta ja Slovenian, Kroatian ja Serbian valtio?</w:t>
      </w:r>
    </w:p>
    <w:p>
      <w:r>
        <w:rPr>
          <w:b/>
        </w:rPr>
        <w:t xml:space="preserve">Kysymys 4</w:t>
      </w:r>
    </w:p>
    <w:p>
      <w:r>
        <w:t xml:space="preserve">Minkä vasalli Serbia oli de jure vuonna 1878?</w:t>
      </w:r>
    </w:p>
    <w:p>
      <w:r>
        <w:rPr>
          <w:b/>
        </w:rPr>
        <w:t xml:space="preserve">Kysymys 5</w:t>
      </w:r>
    </w:p>
    <w:p>
      <w:r>
        <w:t xml:space="preserve">Milloin Montenegron itsenäisyys julistettiin?</w:t>
      </w:r>
    </w:p>
    <w:p>
      <w:r>
        <w:rPr>
          <w:b/>
        </w:rPr>
        <w:t xml:space="preserve">Kysymys 6</w:t>
      </w:r>
    </w:p>
    <w:p>
      <w:r>
        <w:t xml:space="preserve">Kuinka monta ihmistä oli ottomaanien valtakunnassa?</w:t>
      </w:r>
    </w:p>
    <w:p>
      <w:r>
        <w:rPr>
          <w:b/>
        </w:rPr>
        <w:t xml:space="preserve">Kysymys 7</w:t>
      </w:r>
    </w:p>
    <w:p>
      <w:r>
        <w:t xml:space="preserve">Mikä päättyi vuonna 1878?</w:t>
      </w:r>
    </w:p>
    <w:p>
      <w:r>
        <w:rPr>
          <w:b/>
        </w:rPr>
        <w:t xml:space="preserve">Kysymys 8</w:t>
      </w:r>
    </w:p>
    <w:p>
      <w:r>
        <w:t xml:space="preserve">Kuinka monta slaavia asui Tšekkoslovakiassa?</w:t>
      </w:r>
    </w:p>
    <w:p>
      <w:r>
        <w:rPr>
          <w:b/>
        </w:rPr>
        <w:t xml:space="preserve">Teksti numero 18</w:t>
      </w:r>
    </w:p>
    <w:p>
      <w:r>
        <w:t xml:space="preserve">Toisen maailmansodan aikana </w:t>
      </w:r>
      <w:r>
        <w:rPr>
          <w:color w:val="DCDCDC"/>
        </w:rPr>
        <w:t xml:space="preserve">Hitlerin </w:t>
      </w:r>
      <w:r>
        <w:t xml:space="preserve">Generalplan Ost (idän yleissuunnitelma) tarkoitti miehitetyn Itä-Euroopan slaavilaisen ja juutalaisen väestön tappamista, karkottamista tai orjuuttamista </w:t>
      </w:r>
      <w:r>
        <w:t xml:space="preserve">saksalaisille uudisasukkaille tarkoitetun </w:t>
      </w:r>
      <w:r>
        <w:rPr>
          <w:color w:val="2F4F4F"/>
        </w:rPr>
        <w:t xml:space="preserve">Lebensraumin </w:t>
      </w:r>
      <w:r>
        <w:t xml:space="preserve">(elintilan) </w:t>
      </w:r>
      <w:r>
        <w:t xml:space="preserve">luomiseksi</w:t>
      </w:r>
      <w:r>
        <w:t xml:space="preserve">. </w:t>
      </w:r>
      <w:r>
        <w:rPr>
          <w:color w:val="556B2F"/>
        </w:rPr>
        <w:t xml:space="preserve">Natsien nälkäsuunnitelma ja Generalplan Ost </w:t>
      </w:r>
      <w:r>
        <w:t xml:space="preserve">olisivat johtaneet 80 miljoonan ihmisen nälkään kuolemiseen </w:t>
      </w:r>
      <w:r>
        <w:rPr>
          <w:color w:val="6B8E23"/>
        </w:rPr>
        <w:t xml:space="preserve">Neuvostoliitossa</w:t>
      </w:r>
      <w:r>
        <w:t xml:space="preserve">. </w:t>
      </w:r>
      <w:r>
        <w:t xml:space="preserve">Nämä osittain toteutuneet suunnitelmat johtivat arviolta </w:t>
      </w:r>
      <w:r>
        <w:rPr>
          <w:color w:val="A0522D"/>
        </w:rPr>
        <w:t xml:space="preserve">19,3 miljoonan </w:t>
      </w:r>
      <w:r>
        <w:rPr>
          <w:color w:val="228B22"/>
        </w:rPr>
        <w:t xml:space="preserve">siviilin </w:t>
      </w:r>
      <w:r>
        <w:t xml:space="preserve">ja sotavangin </w:t>
      </w:r>
      <w:r>
        <w:t xml:space="preserve">kuolemaan.</w:t>
      </w:r>
    </w:p>
    <w:p>
      <w:r>
        <w:rPr>
          <w:b/>
        </w:rPr>
        <w:t xml:space="preserve">Kysymys 0</w:t>
      </w:r>
    </w:p>
    <w:p>
      <w:r>
        <w:t xml:space="preserve">Kenen suunnitelma itää varten sisälsi slaavien tappamisen, karkottamisen tai orjuuttamisen?</w:t>
      </w:r>
    </w:p>
    <w:p>
      <w:r>
        <w:rPr>
          <w:b/>
        </w:rPr>
        <w:t xml:space="preserve">Kysymys 1</w:t>
      </w:r>
    </w:p>
    <w:p>
      <w:r>
        <w:t xml:space="preserve">Mikä olisi johtanut 80 miljoonan ihmisen nälkään kuolemiseen Neuvostoliitossa?</w:t>
      </w:r>
    </w:p>
    <w:p>
      <w:r>
        <w:rPr>
          <w:b/>
        </w:rPr>
        <w:t xml:space="preserve">Kysymys 2</w:t>
      </w:r>
    </w:p>
    <w:p>
      <w:r>
        <w:t xml:space="preserve">Kuinka monen ihmisen kuolemaan ja vangitsemiseen natsien nälkäsuunnitelma ja Generalplan Ost johtivat?</w:t>
      </w:r>
    </w:p>
    <w:p>
      <w:r>
        <w:rPr>
          <w:b/>
        </w:rPr>
        <w:t xml:space="preserve">Kysymys 3</w:t>
      </w:r>
    </w:p>
    <w:p>
      <w:r>
        <w:t xml:space="preserve">Mikä on saksankielinen sana asuintilalle?</w:t>
      </w:r>
    </w:p>
    <w:p>
      <w:r>
        <w:rPr>
          <w:b/>
        </w:rPr>
        <w:t xml:space="preserve">Kysymys 4</w:t>
      </w:r>
    </w:p>
    <w:p>
      <w:r>
        <w:t xml:space="preserve">Kuinka monen sotavangin piti kuolla nälkäsuunnitelman vuoksi?</w:t>
      </w:r>
    </w:p>
    <w:p>
      <w:r>
        <w:rPr>
          <w:b/>
        </w:rPr>
        <w:t xml:space="preserve">Kysymys 5</w:t>
      </w:r>
    </w:p>
    <w:p>
      <w:r>
        <w:t xml:space="preserve">Kuka suunnitteli saksalaisten siirtolaisten karkottamista?</w:t>
      </w:r>
    </w:p>
    <w:p>
      <w:r>
        <w:rPr>
          <w:b/>
        </w:rPr>
        <w:t xml:space="preserve">Kysymys 6</w:t>
      </w:r>
    </w:p>
    <w:p>
      <w:r>
        <w:t xml:space="preserve">Missä maassa kuoli 80 miljoonaa ihmistä?</w:t>
      </w:r>
    </w:p>
    <w:p>
      <w:r>
        <w:rPr>
          <w:b/>
        </w:rPr>
        <w:t xml:space="preserve">Kysymys 7</w:t>
      </w:r>
    </w:p>
    <w:p>
      <w:r>
        <w:t xml:space="preserve">Mikä on slaavilainen sana elintilalle?</w:t>
      </w:r>
    </w:p>
    <w:p>
      <w:r>
        <w:rPr>
          <w:b/>
        </w:rPr>
        <w:t xml:space="preserve">Kysymys 8</w:t>
      </w:r>
    </w:p>
    <w:p>
      <w:r>
        <w:t xml:space="preserve">Mitkä suunnitelmat johtivat siihen, että 80 miljoonaa ihmistä näki nälkää?</w:t>
      </w:r>
    </w:p>
    <w:p>
      <w:r>
        <w:rPr>
          <w:b/>
        </w:rPr>
        <w:t xml:space="preserve">Teksti numero 19</w:t>
      </w:r>
    </w:p>
    <w:p>
      <w:r>
        <w:rPr>
          <w:color w:val="A9A9A9"/>
        </w:rPr>
        <w:t xml:space="preserve">Venäjällä ja </w:t>
      </w:r>
      <w:r>
        <w:rPr>
          <w:color w:val="DCDCDC"/>
        </w:rPr>
        <w:t xml:space="preserve">Neuvostoliitossa </w:t>
      </w:r>
      <w:r>
        <w:t xml:space="preserve">1900-luvun alkupuoliskoa </w:t>
      </w:r>
      <w:r>
        <w:t xml:space="preserve">leimasivat useat </w:t>
      </w:r>
      <w:r>
        <w:rPr>
          <w:color w:val="2F4F4F"/>
        </w:rPr>
        <w:t xml:space="preserve">sodat, nälänhädät ja muut katastrofit, joihin </w:t>
      </w:r>
      <w:r>
        <w:t xml:space="preserve">kuhunkin liittyi suuria väestötappioita. </w:t>
      </w:r>
      <w:r>
        <w:rPr>
          <w:color w:val="556B2F"/>
        </w:rPr>
        <w:t xml:space="preserve">Stephen J. Lee </w:t>
      </w:r>
      <w:r>
        <w:t xml:space="preserve">arvioi, että toisen maailmansodan päättyessä vuonna </w:t>
      </w:r>
      <w:r>
        <w:rPr>
          <w:color w:val="6B8E23"/>
        </w:rPr>
        <w:t xml:space="preserve">1945</w:t>
      </w:r>
      <w:r>
        <w:t xml:space="preserve">, </w:t>
      </w:r>
      <w:r>
        <w:rPr>
          <w:color w:val="A0522D"/>
        </w:rPr>
        <w:t xml:space="preserve">Venäjän </w:t>
      </w:r>
      <w:r>
        <w:t xml:space="preserve">väkiluku oli noin </w:t>
      </w:r>
      <w:r>
        <w:rPr>
          <w:color w:val="228B22"/>
        </w:rPr>
        <w:t xml:space="preserve">90 miljoonaa </w:t>
      </w:r>
      <w:r>
        <w:t xml:space="preserve">pienempi kuin se olisi muuten voinut olla.</w:t>
      </w:r>
    </w:p>
    <w:p>
      <w:r>
        <w:rPr>
          <w:b/>
        </w:rPr>
        <w:t xml:space="preserve">Kysymys 0</w:t>
      </w:r>
    </w:p>
    <w:p>
      <w:r>
        <w:t xml:space="preserve">Mikä leimasi 1900-luvun alkupuoliskoa Venäjällä ja Neuvostoliitossa?</w:t>
      </w:r>
    </w:p>
    <w:p>
      <w:r>
        <w:rPr>
          <w:b/>
        </w:rPr>
        <w:t xml:space="preserve">Kysymys 1</w:t>
      </w:r>
    </w:p>
    <w:p>
      <w:r>
        <w:t xml:space="preserve">Kuka arvioi, että Venäjän väkiluku oli 90 miljoonaa vähemmän kuin se olisi voinut olla vuonna 1945?</w:t>
      </w:r>
    </w:p>
    <w:p>
      <w:r>
        <w:rPr>
          <w:b/>
        </w:rPr>
        <w:t xml:space="preserve">Kysymys 2</w:t>
      </w:r>
    </w:p>
    <w:p>
      <w:r>
        <w:t xml:space="preserve">Milloin Venäjän väkiluvun arvioitiin olevan noin 90 miljoonaa vähemmän kuin se olisi voinut olla?</w:t>
      </w:r>
    </w:p>
    <w:p>
      <w:r>
        <w:rPr>
          <w:b/>
        </w:rPr>
        <w:t xml:space="preserve">Kysymys 3</w:t>
      </w:r>
    </w:p>
    <w:p>
      <w:r>
        <w:t xml:space="preserve">Mihin 1900-luvun taitteeseen liittyi useita sotia, nälänhätää ja muita katastrofeja?</w:t>
      </w:r>
    </w:p>
    <w:p>
      <w:r>
        <w:rPr>
          <w:b/>
        </w:rPr>
        <w:t xml:space="preserve">Kysymys 4</w:t>
      </w:r>
    </w:p>
    <w:p>
      <w:r>
        <w:t xml:space="preserve">Milloin Stephen J. Lee teki arvionsa Venäjän väestöstä?</w:t>
      </w:r>
    </w:p>
    <w:p>
      <w:r>
        <w:rPr>
          <w:b/>
        </w:rPr>
        <w:t xml:space="preserve">Kysymys 5</w:t>
      </w:r>
    </w:p>
    <w:p>
      <w:r>
        <w:t xml:space="preserve">Kuinka monta ihmistä nälänhätä tappoi Venäjällä?</w:t>
      </w:r>
    </w:p>
    <w:p>
      <w:r>
        <w:rPr>
          <w:b/>
        </w:rPr>
        <w:t xml:space="preserve">Kysymys 6</w:t>
      </w:r>
    </w:p>
    <w:p>
      <w:r>
        <w:t xml:space="preserve">Kenen kanssa Venäjä taisteli 1900-luvun alkupuoliskolla?</w:t>
      </w:r>
    </w:p>
    <w:p>
      <w:r>
        <w:rPr>
          <w:b/>
        </w:rPr>
        <w:t xml:space="preserve">Kysymys 7</w:t>
      </w:r>
    </w:p>
    <w:p>
      <w:r>
        <w:t xml:space="preserve">Kuka lopetti sodan vuonna 1945?</w:t>
      </w:r>
    </w:p>
    <w:p>
      <w:r>
        <w:rPr>
          <w:b/>
        </w:rPr>
        <w:t xml:space="preserve">Kysymys 8</w:t>
      </w:r>
    </w:p>
    <w:p>
      <w:r>
        <w:t xml:space="preserve">Mikä on Stephen J. Leen kansalaisuus?</w:t>
      </w:r>
    </w:p>
    <w:p>
      <w:r>
        <w:rPr>
          <w:b/>
        </w:rPr>
        <w:t xml:space="preserve">Teksti numero 20</w:t>
      </w:r>
    </w:p>
    <w:p>
      <w:r>
        <w:t xml:space="preserve">Koska slaavilaisten asuttama alue oli laaja ja monimuotoinen, slaavilaisten vakiintumisen keskuksia oli useita. </w:t>
      </w:r>
      <w:r>
        <w:t xml:space="preserve">1800-luvulla </w:t>
      </w:r>
      <w:r>
        <w:rPr>
          <w:color w:val="2F4F4F"/>
        </w:rPr>
        <w:t xml:space="preserve">panslavismi </w:t>
      </w:r>
      <w:r>
        <w:t xml:space="preserve">kehittyi älymystön, tutkijoiden ja runoilijoiden liikkeenä, mutta se vaikutti harvoin käytännön politiikkaan eikä se saanut kannatusta joissakin slaavilaisperäisissä kansakunnissa. </w:t>
      </w:r>
      <w:r>
        <w:rPr>
          <w:color w:val="556B2F"/>
        </w:rPr>
        <w:t xml:space="preserve">Panslavismi </w:t>
      </w:r>
      <w:r>
        <w:t xml:space="preserve">vaarantui, kun </w:t>
      </w:r>
      <w:r>
        <w:rPr>
          <w:color w:val="A0522D"/>
        </w:rPr>
        <w:t xml:space="preserve">Venäjän keisarikunta </w:t>
      </w:r>
      <w:r>
        <w:t xml:space="preserve">alkoi käyttää sitä ideologiana, jolla se perusteli aluevaltauksiaan Keski-Euroopassa sekä muiden slaavilaisperäisten etnisten ryhmien, kuten puolalaisten ja </w:t>
      </w:r>
      <w:r>
        <w:rPr>
          <w:color w:val="228B22"/>
        </w:rPr>
        <w:t xml:space="preserve">ukrainalaisten, </w:t>
      </w:r>
      <w:r>
        <w:t xml:space="preserve">alistamista, </w:t>
      </w:r>
      <w:r>
        <w:t xml:space="preserve">ja ideologia liitettiin Venäjän imperialismiin. Slaavien yhteinen kokemus kommunismista yhdistettynä ideologian toistuvaan käyttöön neuvostopropagandassa toisen maailmansodan jälkeen itäblokissa (Varsovan liitto) oli Neuvostoliiton pakotettu korkean tason poliittinen ja taloudellinen hegemonia, jota venäläiset hallitsivat. Merkittävä 1900-luvun poliittinen liitto, joka kattoi suurimman osan eteläslaavista, oli </w:t>
      </w:r>
      <w:r>
        <w:rPr>
          <w:color w:val="191970"/>
        </w:rPr>
        <w:t xml:space="preserve">Jugoslavia, </w:t>
      </w:r>
      <w:r>
        <w:t xml:space="preserve">mutta se hajosi lopulta </w:t>
      </w:r>
      <w:r>
        <w:rPr>
          <w:color w:val="8B0000"/>
        </w:rPr>
        <w:t xml:space="preserve">1990-luvulla </w:t>
      </w:r>
      <w:r>
        <w:t xml:space="preserve">Neuvostoliiton ohella</w:t>
      </w:r>
      <w:r>
        <w:t xml:space="preserve">.</w:t>
      </w:r>
    </w:p>
    <w:p>
      <w:r>
        <w:rPr>
          <w:b/>
        </w:rPr>
        <w:t xml:space="preserve">Kysymys 0</w:t>
      </w:r>
    </w:p>
    <w:p>
      <w:r>
        <w:t xml:space="preserve">Milloin panslavismi kehittyi liikkeenä?</w:t>
      </w:r>
    </w:p>
    <w:p>
      <w:r>
        <w:rPr>
          <w:b/>
        </w:rPr>
        <w:t xml:space="preserve">Kysymys 1</w:t>
      </w:r>
    </w:p>
    <w:p>
      <w:r>
        <w:t xml:space="preserve">Panslavismi vaarantui, kun mikä valtakunta alkoi käyttää sitä ideologiana, jolla se oikeutti aluevaltauksiaan?</w:t>
      </w:r>
    </w:p>
    <w:p>
      <w:r>
        <w:rPr>
          <w:b/>
        </w:rPr>
        <w:t xml:space="preserve">Kysymys 2</w:t>
      </w:r>
    </w:p>
    <w:p>
      <w:r>
        <w:t xml:space="preserve">Millä Venäjän keisarikunta perusteli aluevaltauksiaan?</w:t>
      </w:r>
    </w:p>
    <w:p>
      <w:r>
        <w:rPr>
          <w:b/>
        </w:rPr>
        <w:t xml:space="preserve">Kysymys 3</w:t>
      </w:r>
    </w:p>
    <w:p>
      <w:r>
        <w:t xml:space="preserve">Mikä 1900-luvun merkittävä poliittinen liitto kattoi useimmat eteläslaavit?</w:t>
      </w:r>
    </w:p>
    <w:p>
      <w:r>
        <w:rPr>
          <w:b/>
        </w:rPr>
        <w:t xml:space="preserve">Kysymys 4</w:t>
      </w:r>
    </w:p>
    <w:p>
      <w:r>
        <w:t xml:space="preserve">Milloin Jugoslavia hajosi?</w:t>
      </w:r>
    </w:p>
    <w:p>
      <w:r>
        <w:rPr>
          <w:b/>
        </w:rPr>
        <w:t xml:space="preserve">Kysymys 5</w:t>
      </w:r>
    </w:p>
    <w:p>
      <w:r>
        <w:t xml:space="preserve">Mikä vaikutti käytännön politiikkaan?</w:t>
      </w:r>
    </w:p>
    <w:p>
      <w:r>
        <w:rPr>
          <w:b/>
        </w:rPr>
        <w:t xml:space="preserve">Kysymys 6</w:t>
      </w:r>
    </w:p>
    <w:p>
      <w:r>
        <w:t xml:space="preserve">Milloin Venäjän keisarikunta loi panslavismin?</w:t>
      </w:r>
    </w:p>
    <w:p>
      <w:r>
        <w:rPr>
          <w:b/>
        </w:rPr>
        <w:t xml:space="preserve">Kysymys 7</w:t>
      </w:r>
    </w:p>
    <w:p>
      <w:r>
        <w:t xml:space="preserve">Mitä Keski-Eurooppa alkoi valloittaa?</w:t>
      </w:r>
    </w:p>
    <w:p>
      <w:r>
        <w:rPr>
          <w:b/>
        </w:rPr>
        <w:t xml:space="preserve">Kysymys 8</w:t>
      </w:r>
    </w:p>
    <w:p>
      <w:r>
        <w:t xml:space="preserve">Mikä muodostui 1990-luvulla?</w:t>
      </w:r>
    </w:p>
    <w:p>
      <w:r>
        <w:rPr>
          <w:b/>
        </w:rPr>
        <w:t xml:space="preserve">Kysymys 9</w:t>
      </w:r>
    </w:p>
    <w:p>
      <w:r>
        <w:t xml:space="preserve">Keitä puolalaiset alistivat?</w:t>
      </w:r>
    </w:p>
    <w:p>
      <w:r>
        <w:rPr>
          <w:b/>
        </w:rPr>
        <w:t xml:space="preserve">Teksti numero 21</w:t>
      </w:r>
    </w:p>
    <w:p>
      <w:r>
        <w:t xml:space="preserve">Sanaa "</w:t>
      </w:r>
      <w:r>
        <w:rPr>
          <w:color w:val="A9A9A9"/>
        </w:rPr>
        <w:t xml:space="preserve">slaavit" </w:t>
      </w:r>
      <w:r>
        <w:t xml:space="preserve">käytettiin Slovakian tasavallan (</w:t>
      </w:r>
      <w:r>
        <w:rPr>
          <w:color w:val="DCDCDC"/>
        </w:rPr>
        <w:t xml:space="preserve">1939-1945)</w:t>
      </w:r>
      <w:r>
        <w:t xml:space="preserve">, </w:t>
      </w:r>
      <w:r>
        <w:rPr>
          <w:color w:val="2F4F4F"/>
        </w:rPr>
        <w:t xml:space="preserve">Jugoslavian </w:t>
      </w:r>
      <w:r>
        <w:t xml:space="preserve">(</w:t>
      </w:r>
      <w:r>
        <w:rPr>
          <w:color w:val="556B2F"/>
        </w:rPr>
        <w:t xml:space="preserve">1943-1992</w:t>
      </w:r>
      <w:r>
        <w:t xml:space="preserve">) ja Jugoslavian liittotasavallan (</w:t>
      </w:r>
      <w:r>
        <w:rPr>
          <w:color w:val="6B8E23"/>
        </w:rPr>
        <w:t xml:space="preserve">1992-</w:t>
      </w:r>
      <w:r>
        <w:rPr>
          <w:color w:val="A0522D"/>
        </w:rPr>
        <w:t xml:space="preserve">2003</w:t>
      </w:r>
      <w:r>
        <w:t xml:space="preserve">), sittemmin Serbia ja Montenegron (</w:t>
      </w:r>
      <w:r>
        <w:rPr>
          <w:color w:val="228B22"/>
        </w:rPr>
        <w:t xml:space="preserve">2003-2006) </w:t>
      </w:r>
      <w:r>
        <w:t xml:space="preserve">kansallislaulussa</w:t>
      </w:r>
      <w:r>
        <w:t xml:space="preserve">.</w:t>
      </w:r>
    </w:p>
    <w:p>
      <w:r>
        <w:rPr>
          <w:b/>
        </w:rPr>
        <w:t xml:space="preserve">Kysymys 0</w:t>
      </w:r>
    </w:p>
    <w:p>
      <w:r>
        <w:t xml:space="preserve">Milloin Slovakian tasavallan kansallislaulussa käytettiin sanaa "slaavit"?</w:t>
      </w:r>
    </w:p>
    <w:p>
      <w:r>
        <w:rPr>
          <w:b/>
        </w:rPr>
        <w:t xml:space="preserve">Kysymys 1</w:t>
      </w:r>
    </w:p>
    <w:p>
      <w:r>
        <w:t xml:space="preserve">Milloin sanaa "slaavit" käytettiin Jugoslavian kansallislaulussa?</w:t>
      </w:r>
    </w:p>
    <w:p>
      <w:r>
        <w:rPr>
          <w:b/>
        </w:rPr>
        <w:t xml:space="preserve">Kysymys 2</w:t>
      </w:r>
    </w:p>
    <w:p>
      <w:r>
        <w:t xml:space="preserve">Milloin sanaa "slaavit" käytettiin Jugoslavian liittotasavallan kansallislaulussa?</w:t>
      </w:r>
    </w:p>
    <w:p>
      <w:r>
        <w:rPr>
          <w:b/>
        </w:rPr>
        <w:t xml:space="preserve">Kysymys 3</w:t>
      </w:r>
    </w:p>
    <w:p>
      <w:r>
        <w:t xml:space="preserve">Milloin Serbian ja Montenegron kansallislaulussa käytettiin sanaa "slaavit"?</w:t>
      </w:r>
    </w:p>
    <w:p>
      <w:r>
        <w:rPr>
          <w:b/>
        </w:rPr>
        <w:t xml:space="preserve">Kysymys 4</w:t>
      </w:r>
    </w:p>
    <w:p>
      <w:r>
        <w:t xml:space="preserve">Milloin Jugoslavian ja Montenegron hymnissä käytettiin slaveita?</w:t>
      </w:r>
    </w:p>
    <w:p>
      <w:r>
        <w:rPr>
          <w:b/>
        </w:rPr>
        <w:t xml:space="preserve">Kysymys 5</w:t>
      </w:r>
    </w:p>
    <w:p>
      <w:r>
        <w:t xml:space="preserve">Mikä sana poistettiin Slovakian tasavallan kansallislaulusta vuonna 1939?</w:t>
      </w:r>
    </w:p>
    <w:p>
      <w:r>
        <w:rPr>
          <w:b/>
        </w:rPr>
        <w:t xml:space="preserve">Kysymys 6</w:t>
      </w:r>
    </w:p>
    <w:p>
      <w:r>
        <w:t xml:space="preserve">Mikä maa lakkasi käyttämästä sanaa slaavit vuonna 1943?</w:t>
      </w:r>
    </w:p>
    <w:p>
      <w:r>
        <w:rPr>
          <w:b/>
        </w:rPr>
        <w:t xml:space="preserve">Kysymys 7</w:t>
      </w:r>
    </w:p>
    <w:p>
      <w:r>
        <w:t xml:space="preserve">Milloin Jugoslavian liittotasavallasta tuli Jugoslavia?</w:t>
      </w:r>
    </w:p>
    <w:p>
      <w:r>
        <w:rPr>
          <w:b/>
        </w:rPr>
        <w:t xml:space="preserve">Teksti numero 22</w:t>
      </w:r>
    </w:p>
    <w:p>
      <w:r>
        <w:t xml:space="preserve">Entisissä neuvostovaltioissa sekä maissa, jotka olivat aikoinaan </w:t>
      </w:r>
      <w:r>
        <w:rPr>
          <w:color w:val="A9A9A9"/>
        </w:rPr>
        <w:t xml:space="preserve">Varsovan liiton </w:t>
      </w:r>
      <w:r>
        <w:t xml:space="preserve">satelliittivaltioita tai </w:t>
      </w:r>
      <w:r>
        <w:rPr>
          <w:color w:val="A9A9A9"/>
        </w:rPr>
        <w:t xml:space="preserve">alueita</w:t>
      </w:r>
      <w:r>
        <w:t xml:space="preserve">, on lukuisia slaavilaisia vähemmistöväestöjä, joista monet ovat alun perin kotoisin </w:t>
      </w:r>
      <w:r>
        <w:rPr>
          <w:color w:val="DCDCDC"/>
        </w:rPr>
        <w:t xml:space="preserve">Venäjän sosialistisesta neuvostotasavallasta, Ukrainan SSR:stä ja Valko-Venäjän SSR:stä</w:t>
      </w:r>
      <w:r>
        <w:t xml:space="preserve">. </w:t>
      </w:r>
      <w:r>
        <w:t xml:space="preserve">Tällä hetkellä </w:t>
      </w:r>
      <w:r>
        <w:rPr>
          <w:color w:val="2F4F4F"/>
        </w:rPr>
        <w:t xml:space="preserve">Kazakstanissa </w:t>
      </w:r>
      <w:r>
        <w:t xml:space="preserve">on suurin </w:t>
      </w:r>
      <w:r>
        <w:rPr>
          <w:color w:val="556B2F"/>
        </w:rPr>
        <w:t xml:space="preserve">slaavilainen </w:t>
      </w:r>
      <w:r>
        <w:t xml:space="preserve">vähemmistöväestö, josta suurin osa on </w:t>
      </w:r>
      <w:r>
        <w:rPr>
          <w:color w:val="6B8E23"/>
        </w:rPr>
        <w:t xml:space="preserve">venäläisiä </w:t>
      </w:r>
      <w:r>
        <w:t xml:space="preserve">(</w:t>
      </w:r>
      <w:r>
        <w:rPr>
          <w:color w:val="A0522D"/>
        </w:rPr>
        <w:t xml:space="preserve">ukrainalaisia, valkovenäläisiä ja puolalaisia </w:t>
      </w:r>
      <w:r>
        <w:t xml:space="preserve">on myös, mutta paljon vähemmän).</w:t>
      </w:r>
    </w:p>
    <w:p>
      <w:r>
        <w:rPr>
          <w:b/>
        </w:rPr>
        <w:t xml:space="preserve">Kysymys 0</w:t>
      </w:r>
    </w:p>
    <w:p>
      <w:r>
        <w:t xml:space="preserve">Monet Varsovan sopimukseen kuuluneet slaavilaiset väestöt ovat alun perin kotoisin mistä?</w:t>
      </w:r>
    </w:p>
    <w:p>
      <w:r>
        <w:rPr>
          <w:b/>
        </w:rPr>
        <w:t xml:space="preserve">Kysymys 1</w:t>
      </w:r>
    </w:p>
    <w:p>
      <w:r>
        <w:t xml:space="preserve">Mikä on suurin slaavilainen vähemmistö?</w:t>
      </w:r>
    </w:p>
    <w:p>
      <w:r>
        <w:rPr>
          <w:b/>
        </w:rPr>
        <w:t xml:space="preserve">Kysymys 2</w:t>
      </w:r>
    </w:p>
    <w:p>
      <w:r>
        <w:t xml:space="preserve">Missä sijaitsee suurin slaavilainen vähemmistö?</w:t>
      </w:r>
    </w:p>
    <w:p>
      <w:r>
        <w:rPr>
          <w:b/>
        </w:rPr>
        <w:t xml:space="preserve">Kysymys 3</w:t>
      </w:r>
    </w:p>
    <w:p>
      <w:r>
        <w:t xml:space="preserve">Mitä muita slaavilaisia vähemmistöjä Kazakstanissa on?</w:t>
      </w:r>
    </w:p>
    <w:p>
      <w:r>
        <w:rPr>
          <w:b/>
        </w:rPr>
        <w:t xml:space="preserve">Kysymys 4</w:t>
      </w:r>
    </w:p>
    <w:p>
      <w:r>
        <w:t xml:space="preserve">Missä maassa on suurin ukrainalainen väestö?</w:t>
      </w:r>
    </w:p>
    <w:p>
      <w:r>
        <w:rPr>
          <w:b/>
        </w:rPr>
        <w:t xml:space="preserve">Kysymys 5</w:t>
      </w:r>
    </w:p>
    <w:p>
      <w:r>
        <w:t xml:space="preserve">Mihin Varsovan liitto alun perin kuului?</w:t>
      </w:r>
    </w:p>
    <w:p>
      <w:r>
        <w:rPr>
          <w:b/>
        </w:rPr>
        <w:t xml:space="preserve">Kysymys 6</w:t>
      </w:r>
    </w:p>
    <w:p>
      <w:r>
        <w:t xml:space="preserve">Mikä on Kazakstanin suurin väestömäärä?</w:t>
      </w:r>
    </w:p>
    <w:p>
      <w:r>
        <w:rPr>
          <w:b/>
        </w:rPr>
        <w:t xml:space="preserve">Kysymys 7</w:t>
      </w:r>
    </w:p>
    <w:p>
      <w:r>
        <w:t xml:space="preserve">Mikä on esimerkki satelliittivaltiosta?</w:t>
      </w:r>
    </w:p>
    <w:p>
      <w:r>
        <w:rPr>
          <w:b/>
        </w:rPr>
        <w:t xml:space="preserve">Kysymys 8</w:t>
      </w:r>
    </w:p>
    <w:p>
      <w:r>
        <w:t xml:space="preserve">Mikä on Kazakstanin pienin vähemmistö?</w:t>
      </w:r>
    </w:p>
    <w:p>
      <w:r>
        <w:rPr>
          <w:b/>
        </w:rPr>
        <w:t xml:space="preserve">Teksti numero 23</w:t>
      </w:r>
    </w:p>
    <w:p>
      <w:r>
        <w:rPr>
          <w:color w:val="A9A9A9"/>
        </w:rPr>
        <w:t xml:space="preserve">Panslavismi</w:t>
      </w:r>
      <w:r>
        <w:t xml:space="preserve">, 1800-luvun puolivälissä esiin noussut liike, korosti kaikkien slaavilaiskansojen yhteistä perintöä ja yhtenäisyyttä. Pääpaino oli </w:t>
      </w:r>
      <w:r>
        <w:rPr>
          <w:color w:val="DCDCDC"/>
        </w:rPr>
        <w:t xml:space="preserve">Balkanilla</w:t>
      </w:r>
      <w:r>
        <w:t xml:space="preserve">, jossa eteläslaavia olivat vuosisatojen ajan hallinneet muut valtakunnat: </w:t>
      </w:r>
      <w:r>
        <w:rPr>
          <w:color w:val="2F4F4F"/>
        </w:rPr>
        <w:t xml:space="preserve">Bysantin valtakunta, Itävalta-Unkari, Osmanien valtakunta ja Venetsia</w:t>
      </w:r>
      <w:r>
        <w:t xml:space="preserve">. </w:t>
      </w:r>
      <w:r>
        <w:rPr>
          <w:color w:val="556B2F"/>
        </w:rPr>
        <w:t xml:space="preserve">Venäjän keisarikunta </w:t>
      </w:r>
      <w:r>
        <w:t xml:space="preserve">käytti panslavismia </w:t>
      </w:r>
      <w:r>
        <w:rPr>
          <w:color w:val="6B8E23"/>
        </w:rPr>
        <w:t xml:space="preserve">poliittisena välineenä</w:t>
      </w:r>
      <w:r>
        <w:t xml:space="preserve">, samoin kuin Neuvostoliitto, joka sai poliittis-sotilaallista vaikutusvaltaa ja määräysvaltaa useimpiin slaavilaisten enemmistökansoihin </w:t>
      </w:r>
      <w:r>
        <w:rPr>
          <w:color w:val="A0522D"/>
        </w:rPr>
        <w:t xml:space="preserve">vuosina 1945-1948 </w:t>
      </w:r>
      <w:r>
        <w:t xml:space="preserve">ja säilytti </w:t>
      </w:r>
      <w:r>
        <w:rPr>
          <w:color w:val="228B22"/>
        </w:rPr>
        <w:t xml:space="preserve">hegemonisen </w:t>
      </w:r>
      <w:r>
        <w:t xml:space="preserve">roolinsa vuosiin </w:t>
      </w:r>
      <w:r>
        <w:rPr>
          <w:color w:val="191970"/>
        </w:rPr>
        <w:t xml:space="preserve">1989-1991 asti</w:t>
      </w:r>
      <w:r>
        <w:t xml:space="preserve">.</w:t>
      </w:r>
    </w:p>
    <w:p>
      <w:r>
        <w:rPr>
          <w:b/>
        </w:rPr>
        <w:t xml:space="preserve">Kysymys 0</w:t>
      </w:r>
    </w:p>
    <w:p>
      <w:r>
        <w:t xml:space="preserve">Mikä 1800-luvun puolivälissä nousi esiin liike, joka korosti kaikkien slaavilaiskansojen yhteistä perintöä ja yhtenäisyyttä?</w:t>
      </w:r>
    </w:p>
    <w:p>
      <w:r>
        <w:rPr>
          <w:b/>
        </w:rPr>
        <w:t xml:space="preserve">Kysymys 1</w:t>
      </w:r>
    </w:p>
    <w:p>
      <w:r>
        <w:t xml:space="preserve">Mihin pan-slavismi keskittyi?</w:t>
      </w:r>
    </w:p>
    <w:p>
      <w:r>
        <w:rPr>
          <w:b/>
        </w:rPr>
        <w:t xml:space="preserve">Kysymys 2</w:t>
      </w:r>
    </w:p>
    <w:p>
      <w:r>
        <w:t xml:space="preserve">Kuka käytti panslavismia poliittisena välineenä?</w:t>
      </w:r>
    </w:p>
    <w:p>
      <w:r>
        <w:rPr>
          <w:b/>
        </w:rPr>
        <w:t xml:space="preserve">Kysymys 3</w:t>
      </w:r>
    </w:p>
    <w:p>
      <w:r>
        <w:t xml:space="preserve">Milloin Neuvostoliitto sai poliittis-sotilaallisen vaikutusvallan ja määräysvallan useimpiin slaavilaiseen enemmistöön kuuluviin kansoihin?</w:t>
      </w:r>
    </w:p>
    <w:p>
      <w:r>
        <w:rPr>
          <w:b/>
        </w:rPr>
        <w:t xml:space="preserve">Kysymys 4</w:t>
      </w:r>
    </w:p>
    <w:p>
      <w:r>
        <w:t xml:space="preserve">Kuinka kauan Neuvostoliitto säilytti hegemonisen asemansa?</w:t>
      </w:r>
    </w:p>
    <w:p>
      <w:r>
        <w:rPr>
          <w:b/>
        </w:rPr>
        <w:t xml:space="preserve">Kysymys 5</w:t>
      </w:r>
    </w:p>
    <w:p>
      <w:r>
        <w:t xml:space="preserve">Ketä eteläslaavit hallitsivat?</w:t>
      </w:r>
    </w:p>
    <w:p>
      <w:r>
        <w:rPr>
          <w:b/>
        </w:rPr>
        <w:t xml:space="preserve">Kysymys 6</w:t>
      </w:r>
    </w:p>
    <w:p>
      <w:r>
        <w:t xml:space="preserve">Milloin Venetsia sai vallan slaavilaisten kansojen yli?</w:t>
      </w:r>
    </w:p>
    <w:p>
      <w:r>
        <w:rPr>
          <w:b/>
        </w:rPr>
        <w:t xml:space="preserve">Kysymys 7</w:t>
      </w:r>
    </w:p>
    <w:p>
      <w:r>
        <w:t xml:space="preserve">Millainen rooli slaavilaisilla kansoilla oli vuosina 1989-1991?</w:t>
      </w:r>
    </w:p>
    <w:p>
      <w:r>
        <w:rPr>
          <w:b/>
        </w:rPr>
        <w:t xml:space="preserve">Kysymys 8</w:t>
      </w:r>
    </w:p>
    <w:p>
      <w:r>
        <w:t xml:space="preserve">Mikä alue käytti ensimmäisenä panslavismia poliittisena välineenä?</w:t>
      </w:r>
    </w:p>
    <w:p>
      <w:r>
        <w:rPr>
          <w:b/>
        </w:rPr>
        <w:t xml:space="preserve">Kysymys 9</w:t>
      </w:r>
    </w:p>
    <w:p>
      <w:r>
        <w:t xml:space="preserve">Mihin Itävalta-Unkari käytti panslavismia?</w:t>
      </w:r>
    </w:p>
    <w:p>
      <w:r>
        <w:rPr>
          <w:b/>
        </w:rPr>
        <w:t xml:space="preserve">Tekstin numero 24</w:t>
      </w:r>
    </w:p>
    <w:p>
      <w:r>
        <w:rPr>
          <w:color w:val="A9A9A9"/>
        </w:rPr>
        <w:t xml:space="preserve">Slaavilaisuus </w:t>
      </w:r>
      <w:r>
        <w:t xml:space="preserve">alkoi lähes yksinomaan </w:t>
      </w:r>
      <w:r>
        <w:rPr>
          <w:color w:val="DCDCDC"/>
        </w:rPr>
        <w:t xml:space="preserve">kielitieteellisenä ja filologisena tutkimuksena</w:t>
      </w:r>
      <w:r>
        <w:t xml:space="preserve">. Jo vuonna </w:t>
      </w:r>
      <w:r>
        <w:rPr>
          <w:color w:val="556B2F"/>
        </w:rPr>
        <w:t xml:space="preserve">1833</w:t>
      </w:r>
      <w:r>
        <w:t xml:space="preserve">, </w:t>
      </w:r>
      <w:r>
        <w:rPr>
          <w:color w:val="6B8E23"/>
        </w:rPr>
        <w:t xml:space="preserve">slaavilaiset kielet </w:t>
      </w:r>
      <w:r>
        <w:t xml:space="preserve">tunnustettiin </w:t>
      </w:r>
      <w:r>
        <w:rPr>
          <w:color w:val="A0522D"/>
        </w:rPr>
        <w:t xml:space="preserve">indoeurooppalaisiksi </w:t>
      </w:r>
      <w:r>
        <w:t xml:space="preserve">kieliksi</w:t>
      </w:r>
      <w:r>
        <w:rPr>
          <w:color w:val="A0522D"/>
        </w:rPr>
        <w:t xml:space="preserve">.</w:t>
      </w:r>
    </w:p>
    <w:p>
      <w:r>
        <w:rPr>
          <w:b/>
        </w:rPr>
        <w:t xml:space="preserve">Kysymys 0</w:t>
      </w:r>
    </w:p>
    <w:p>
      <w:r>
        <w:t xml:space="preserve">Mikä alkoi lähes yksinomaan kielitieteellisenä ja filologisena yrityksenä?</w:t>
      </w:r>
    </w:p>
    <w:p>
      <w:r>
        <w:rPr>
          <w:b/>
        </w:rPr>
        <w:t xml:space="preserve">Kysymys 1</w:t>
      </w:r>
    </w:p>
    <w:p>
      <w:r>
        <w:t xml:space="preserve">Milloin slaavilaiset kielet tunnustettiin indoeurooppalaisiksi?</w:t>
      </w:r>
    </w:p>
    <w:p>
      <w:r>
        <w:rPr>
          <w:b/>
        </w:rPr>
        <w:t xml:space="preserve">Kysymys 2</w:t>
      </w:r>
    </w:p>
    <w:p>
      <w:r>
        <w:t xml:space="preserve">Mitkä kielet tunnustettiin indoeurooppalaisiksi?</w:t>
      </w:r>
    </w:p>
    <w:p>
      <w:r>
        <w:rPr>
          <w:b/>
        </w:rPr>
        <w:t xml:space="preserve">Kysymys 3</w:t>
      </w:r>
    </w:p>
    <w:p>
      <w:r>
        <w:t xml:space="preserve">Vuonna 1833 slaavilaiset kielet tunnustettiin mitä?</w:t>
      </w:r>
    </w:p>
    <w:p>
      <w:r>
        <w:rPr>
          <w:b/>
        </w:rPr>
        <w:t xml:space="preserve">Kysymys 4</w:t>
      </w:r>
    </w:p>
    <w:p>
      <w:r>
        <w:t xml:space="preserve">Milloin slaavilaisuudesta tuli kielitieteellistä tutkimusta?</w:t>
      </w:r>
    </w:p>
    <w:p>
      <w:r>
        <w:rPr>
          <w:b/>
        </w:rPr>
        <w:t xml:space="preserve">Kysymys 5</w:t>
      </w:r>
    </w:p>
    <w:p>
      <w:r>
        <w:t xml:space="preserve">Minkälaisiksi indoeurooppalaisiksi opinnoiksi indoeurooppalaiset opinnot tunnustettiin?</w:t>
      </w:r>
    </w:p>
    <w:p>
      <w:r>
        <w:rPr>
          <w:b/>
        </w:rPr>
        <w:t xml:space="preserve">Kysymys 6</w:t>
      </w:r>
    </w:p>
    <w:p>
      <w:r>
        <w:t xml:space="preserve">Mistä indoeurooppalainen tutkimus alkoi?</w:t>
      </w:r>
    </w:p>
    <w:p>
      <w:r>
        <w:rPr>
          <w:b/>
        </w:rPr>
        <w:t xml:space="preserve">Kysymys 7</w:t>
      </w:r>
    </w:p>
    <w:p>
      <w:r>
        <w:t xml:space="preserve">Mitä tunnustettiin slaavilaisiksi kieliksi?</w:t>
      </w:r>
    </w:p>
    <w:p>
      <w:r>
        <w:rPr>
          <w:b/>
        </w:rPr>
        <w:t xml:space="preserve">Kysymys 8</w:t>
      </w:r>
    </w:p>
    <w:p>
      <w:r>
        <w:t xml:space="preserve">Milloin kielentutkimus alkoi?</w:t>
      </w:r>
    </w:p>
    <w:p>
      <w:r>
        <w:rPr>
          <w:b/>
        </w:rPr>
        <w:t xml:space="preserve">Teksti numero 25</w:t>
      </w:r>
    </w:p>
    <w:p>
      <w:r>
        <w:t xml:space="preserve">Slaavilaiset standardikielet, jotka ovat virallisia vähintään yhdessä maassa: Valkovenäjän, Bosnian, Bulgarian, Kroatian, Tšekin, Makedonian, Montenegron, Puolan, Venäjän, Serbian, Slovakian, Slovenian ja Ukrainan. </w:t>
      </w:r>
      <w:r>
        <w:rPr>
          <w:color w:val="A9A9A9"/>
        </w:rPr>
        <w:t xml:space="preserve">Aakkoset </w:t>
      </w:r>
      <w:r>
        <w:t xml:space="preserve">riippuvat siitä, mikä </w:t>
      </w:r>
      <w:r>
        <w:t xml:space="preserve">on kunkin slaavilaisen etnisen ryhmän tavanomainen </w:t>
      </w:r>
      <w:r>
        <w:rPr>
          <w:color w:val="DCDCDC"/>
        </w:rPr>
        <w:t xml:space="preserve">uskonto</w:t>
      </w:r>
      <w:r>
        <w:t xml:space="preserve">. </w:t>
      </w:r>
      <w:r>
        <w:rPr>
          <w:color w:val="2F4F4F"/>
        </w:rPr>
        <w:t xml:space="preserve">Ortodoksit </w:t>
      </w:r>
      <w:r>
        <w:t xml:space="preserve">käyttävät kyrillisiä aakkosia ja </w:t>
      </w:r>
      <w:r>
        <w:rPr>
          <w:color w:val="556B2F"/>
        </w:rPr>
        <w:t xml:space="preserve">roomalaiskatoliset </w:t>
      </w:r>
      <w:r>
        <w:t xml:space="preserve">latinalaisia aakkosia, ja </w:t>
      </w:r>
      <w:r>
        <w:t xml:space="preserve">myös </w:t>
      </w:r>
      <w:r>
        <w:rPr>
          <w:color w:val="6B8E23"/>
        </w:rPr>
        <w:t xml:space="preserve">bosniakit</w:t>
      </w:r>
      <w:r>
        <w:t xml:space="preserve">, jotka ovat muslimeja, käyttävät </w:t>
      </w:r>
      <w:r>
        <w:rPr>
          <w:color w:val="A0522D"/>
        </w:rPr>
        <w:t xml:space="preserve">latinalaisia </w:t>
      </w:r>
      <w:r>
        <w:t xml:space="preserve">aakkosia</w:t>
      </w:r>
      <w:r>
        <w:t xml:space="preserve">. Vain harvat kreikkalais-roomalaiset ja roomalaiskatoliset käyttävät kuitenkin kyrillisiä aakkosia. Serbian kieli ja montenegrolaisten kieli käyttävät </w:t>
      </w:r>
      <w:r>
        <w:rPr>
          <w:color w:val="228B22"/>
        </w:rPr>
        <w:t xml:space="preserve">sekä kyrillisiä että latinalaisia aakkosia</w:t>
      </w:r>
      <w:r>
        <w:t xml:space="preserve">. </w:t>
      </w:r>
      <w:r>
        <w:rPr>
          <w:color w:val="191970"/>
        </w:rPr>
        <w:t xml:space="preserve">Valkovenäjän </w:t>
      </w:r>
      <w:r>
        <w:t xml:space="preserve">kielessä on myös latinalainen kirjaimisto, jota </w:t>
      </w:r>
      <w:r>
        <w:t xml:space="preserve">kutsutaan </w:t>
      </w:r>
      <w:r>
        <w:rPr>
          <w:color w:val="8B0000"/>
        </w:rPr>
        <w:t xml:space="preserve">Lacinka-aakkosiksi</w:t>
      </w:r>
      <w:r>
        <w:t xml:space="preserve">.</w:t>
      </w:r>
    </w:p>
    <w:p>
      <w:r>
        <w:rPr>
          <w:b/>
        </w:rPr>
        <w:t xml:space="preserve">Kysymys 0</w:t>
      </w:r>
    </w:p>
    <w:p>
      <w:r>
        <w:t xml:space="preserve">Mikä riippuu siitä, mikä uskonto on tavanomainen kullekin slaavilaiselle etniselle ryhmälle?</w:t>
      </w:r>
    </w:p>
    <w:p>
      <w:r>
        <w:rPr>
          <w:b/>
        </w:rPr>
        <w:t xml:space="preserve">Kysymys 1</w:t>
      </w:r>
    </w:p>
    <w:p>
      <w:r>
        <w:t xml:space="preserve">Kuka käyttää kyrillisiä aakkosia?</w:t>
      </w:r>
    </w:p>
    <w:p>
      <w:r>
        <w:rPr>
          <w:b/>
        </w:rPr>
        <w:t xml:space="preserve">Kysymys 2</w:t>
      </w:r>
    </w:p>
    <w:p>
      <w:r>
        <w:t xml:space="preserve">Kuka käyttää latinalaisia aakkosia?</w:t>
      </w:r>
    </w:p>
    <w:p>
      <w:r>
        <w:rPr>
          <w:b/>
        </w:rPr>
        <w:t xml:space="preserve">Kysymys 3</w:t>
      </w:r>
    </w:p>
    <w:p>
      <w:r>
        <w:t xml:space="preserve">Ketkä muut kuin roomalaiskatoliset käyttävät latinaa?</w:t>
      </w:r>
    </w:p>
    <w:p>
      <w:r>
        <w:rPr>
          <w:b/>
        </w:rPr>
        <w:t xml:space="preserve">Kysymys 4</w:t>
      </w:r>
    </w:p>
    <w:p>
      <w:r>
        <w:t xml:space="preserve">Mikä on latinankielinen kirjoitusasu valkovenäjän kielellä?</w:t>
      </w:r>
    </w:p>
    <w:p>
      <w:r>
        <w:rPr>
          <w:b/>
        </w:rPr>
        <w:t xml:space="preserve">Kysymys 5</w:t>
      </w:r>
    </w:p>
    <w:p>
      <w:r>
        <w:t xml:space="preserve">Mikä on riippuvainen aakkosista?</w:t>
      </w:r>
    </w:p>
    <w:p>
      <w:r>
        <w:rPr>
          <w:b/>
        </w:rPr>
        <w:t xml:space="preserve">Kysymys 6</w:t>
      </w:r>
    </w:p>
    <w:p>
      <w:r>
        <w:t xml:space="preserve">Mikä on muslimien käyttämän latinankielisen kirjoituksen nimi?</w:t>
      </w:r>
    </w:p>
    <w:p>
      <w:r>
        <w:rPr>
          <w:b/>
        </w:rPr>
        <w:t xml:space="preserve">Kysymys 7</w:t>
      </w:r>
    </w:p>
    <w:p>
      <w:r>
        <w:t xml:space="preserve">Mitä useimmat kreikkalaiset roomalaiset käyttävät?</w:t>
      </w:r>
    </w:p>
    <w:p>
      <w:r>
        <w:rPr>
          <w:b/>
        </w:rPr>
        <w:t xml:space="preserve">Kysymys 8</w:t>
      </w:r>
    </w:p>
    <w:p>
      <w:r>
        <w:t xml:space="preserve">Mitä kieltä ukrainalaiset käyttävät?</w:t>
      </w:r>
    </w:p>
    <w:p>
      <w:r>
        <w:rPr>
          <w:b/>
        </w:rPr>
        <w:t xml:space="preserve">Kysymys 9</w:t>
      </w:r>
    </w:p>
    <w:p>
      <w:r>
        <w:t xml:space="preserve">Missä kielessä käytetään kyrillistä kirjaimistoa nimeltä Lacinka?</w:t>
      </w:r>
    </w:p>
    <w:p>
      <w:r>
        <w:rPr>
          <w:b/>
        </w:rPr>
        <w:t xml:space="preserve">Teksti numero 26</w:t>
      </w:r>
    </w:p>
    <w:p>
      <w:r>
        <w:rPr>
          <w:color w:val="A9A9A9"/>
        </w:rPr>
        <w:t xml:space="preserve">Protoslaavin kieli</w:t>
      </w:r>
      <w:r>
        <w:t xml:space="preserve">, kaikkien slaavilaisten kielten oletettu esi-isäkieli, on yhteisen </w:t>
      </w:r>
      <w:r>
        <w:rPr>
          <w:color w:val="DCDCDC"/>
        </w:rPr>
        <w:t xml:space="preserve">proto-indoeurooppalaisen kielen </w:t>
      </w:r>
      <w:r>
        <w:t xml:space="preserve">jälkeläinen </w:t>
      </w:r>
      <w:r>
        <w:rPr>
          <w:color w:val="2F4F4F"/>
        </w:rPr>
        <w:t xml:space="preserve">baltoslaavilaisen vaiheen </w:t>
      </w:r>
      <w:r>
        <w:t xml:space="preserve">kautta</w:t>
      </w:r>
      <w:r>
        <w:t xml:space="preserve">, jossa se kehitti </w:t>
      </w:r>
      <w:r>
        <w:rPr>
          <w:color w:val="556B2F"/>
        </w:rPr>
        <w:t xml:space="preserve">lukuisia leksikaalisia ja morfofonologisia isoglosseja </w:t>
      </w:r>
      <w:r>
        <w:rPr>
          <w:color w:val="6B8E23"/>
        </w:rPr>
        <w:t xml:space="preserve">balttilaisten kielten </w:t>
      </w:r>
      <w:r>
        <w:t xml:space="preserve">kanssa</w:t>
      </w:r>
      <w:r>
        <w:t xml:space="preserve">. </w:t>
      </w:r>
      <w:r>
        <w:rPr>
          <w:color w:val="A0522D"/>
        </w:rPr>
        <w:t xml:space="preserve">Kurgan-hypoteesin </w:t>
      </w:r>
      <w:r>
        <w:t xml:space="preserve">mukaan "</w:t>
      </w:r>
      <w:r>
        <w:rPr>
          <w:color w:val="228B22"/>
        </w:rPr>
        <w:t xml:space="preserve">indoeurooppalaisista</w:t>
      </w:r>
      <w:r>
        <w:t xml:space="preserve">, jotka jäivät jäljelle [aroilta tapahtuneiden] siirtolaisuuksien jälkeen, tuli </w:t>
      </w:r>
      <w:r>
        <w:rPr>
          <w:color w:val="191970"/>
        </w:rPr>
        <w:t xml:space="preserve">baltoslaavin </w:t>
      </w:r>
      <w:r>
        <w:t xml:space="preserve">kielen puhujia</w:t>
      </w:r>
      <w:r>
        <w:t xml:space="preserve">".</w:t>
      </w:r>
    </w:p>
    <w:p>
      <w:r>
        <w:rPr>
          <w:b/>
        </w:rPr>
        <w:t xml:space="preserve">Kysymys 0</w:t>
      </w:r>
    </w:p>
    <w:p>
      <w:r>
        <w:t xml:space="preserve">Mikä on kaikkien slaavilaisten kielten oletettu esi-isä?</w:t>
      </w:r>
    </w:p>
    <w:p>
      <w:r>
        <w:rPr>
          <w:b/>
        </w:rPr>
        <w:t xml:space="preserve">Kysymys 1</w:t>
      </w:r>
    </w:p>
    <w:p>
      <w:r>
        <w:t xml:space="preserve">Minkä kielten kanssa protoslaavilainen kehitti lukuisia leksikaalisia ja morfofonologisia isoglosseja?</w:t>
      </w:r>
    </w:p>
    <w:p>
      <w:r>
        <w:rPr>
          <w:b/>
        </w:rPr>
        <w:t xml:space="preserve">Kysymys 2</w:t>
      </w:r>
    </w:p>
    <w:p>
      <w:r>
        <w:t xml:space="preserve">Minkä kielen puhujiksi tulivat vaellusten jälkeen jäljelle jääneet indoeurooppalaiset?</w:t>
      </w:r>
    </w:p>
    <w:p>
      <w:r>
        <w:rPr>
          <w:b/>
        </w:rPr>
        <w:t xml:space="preserve">Kysymys 3</w:t>
      </w:r>
    </w:p>
    <w:p>
      <w:r>
        <w:t xml:space="preserve">Kenestä tuli baltoslaavin kielen puhujia?</w:t>
      </w:r>
    </w:p>
    <w:p>
      <w:r>
        <w:rPr>
          <w:b/>
        </w:rPr>
        <w:t xml:space="preserve">Kysymys 4</w:t>
      </w:r>
    </w:p>
    <w:p>
      <w:r>
        <w:t xml:space="preserve">Protoslaavilainen on minkä jälkeläinen?</w:t>
      </w:r>
    </w:p>
    <w:p>
      <w:r>
        <w:rPr>
          <w:b/>
        </w:rPr>
        <w:t xml:space="preserve">Kysymys 5</w:t>
      </w:r>
    </w:p>
    <w:p>
      <w:r>
        <w:t xml:space="preserve">Mistä proto-indoeurooppalainen kieli polveutuu?</w:t>
      </w:r>
    </w:p>
    <w:p>
      <w:r>
        <w:rPr>
          <w:b/>
        </w:rPr>
        <w:t xml:space="preserve">Kysymys 6</w:t>
      </w:r>
    </w:p>
    <w:p>
      <w:r>
        <w:t xml:space="preserve">Miten protoslaavista tuli kaikkien slaavilaisten kielten esi-isä?</w:t>
      </w:r>
    </w:p>
    <w:p>
      <w:r>
        <w:rPr>
          <w:b/>
        </w:rPr>
        <w:t xml:space="preserve">Kysymys 7</w:t>
      </w:r>
    </w:p>
    <w:p>
      <w:r>
        <w:t xml:space="preserve">Mitä proto-indoeurooppalainen muodosti balttilaisten kielten kanssa?</w:t>
      </w:r>
    </w:p>
    <w:p>
      <w:r>
        <w:rPr>
          <w:b/>
        </w:rPr>
        <w:t xml:space="preserve">Kysymys 8</w:t>
      </w:r>
    </w:p>
    <w:p>
      <w:r>
        <w:t xml:space="preserve">Mikä ehdottaa, että indoeurooppalaisista, jotka muuttivat, tuli baltoslaavin kielen puhujia?</w:t>
      </w:r>
    </w:p>
    <w:p>
      <w:r>
        <w:rPr>
          <w:b/>
        </w:rPr>
        <w:t xml:space="preserve">Teksti numero 27</w:t>
      </w:r>
    </w:p>
    <w:p>
      <w:r>
        <w:rPr>
          <w:color w:val="A9A9A9"/>
        </w:rPr>
        <w:t xml:space="preserve">Protoslaavin kieli</w:t>
      </w:r>
      <w:r>
        <w:t xml:space="preserve">, jota joskus kutsutaan myös </w:t>
      </w:r>
      <w:r>
        <w:rPr>
          <w:color w:val="DCDCDC"/>
        </w:rPr>
        <w:t xml:space="preserve">yleisslaaviksi tai myöhäisprotoslaaviksi, </w:t>
      </w:r>
      <w:r>
        <w:t xml:space="preserve">määritellään kielen viimeiseksi vaiheeksi ennen historiallisten slaavilaisten kielten maantieteellistä jakautumista. Kyseinen kieli oli yhtenäinen, ja vieraista kielistä peräisin olevien lainojen ja muihin kieliin tehtyjen slaavilaislainojen perusteella sillä ei voida sanoa olleen tunnistettavia </w:t>
      </w:r>
      <w:r>
        <w:rPr>
          <w:color w:val="2F4F4F"/>
        </w:rPr>
        <w:t xml:space="preserve">murteita, mikä </w:t>
      </w:r>
      <w:r>
        <w:t xml:space="preserve">viittaa suhteellisen tiiviiseen kotimaahan. Slaavilainen kielellinen yhtenäisyys näkyi jossain määrin vielä </w:t>
      </w:r>
      <w:r>
        <w:rPr>
          <w:color w:val="556B2F"/>
        </w:rPr>
        <w:t xml:space="preserve">vanhoissa kirkkoslaavilaisissa käsikirjoituksissa</w:t>
      </w:r>
      <w:r>
        <w:t xml:space="preserve">, jotka, vaikka ne perustuivat </w:t>
      </w:r>
      <w:r>
        <w:rPr>
          <w:color w:val="6B8E23"/>
        </w:rPr>
        <w:t xml:space="preserve">Thessalonikin </w:t>
      </w:r>
      <w:r>
        <w:t xml:space="preserve">paikalliseen slaavilaiseen puheeseen</w:t>
      </w:r>
      <w:r>
        <w:t xml:space="preserve">, saattoivat silti toimia </w:t>
      </w:r>
      <w:r>
        <w:rPr>
          <w:color w:val="A0522D"/>
        </w:rPr>
        <w:t xml:space="preserve">ensimmäisenä yhteisenä slaavilaisena kirjakielenä</w:t>
      </w:r>
      <w:r>
        <w:t xml:space="preserve">.</w:t>
      </w:r>
    </w:p>
    <w:p>
      <w:r>
        <w:rPr>
          <w:b/>
        </w:rPr>
        <w:t xml:space="preserve">Kysymys 0</w:t>
      </w:r>
    </w:p>
    <w:p>
      <w:r>
        <w:t xml:space="preserve">Protoslaaviksi kutsutaan joskus mitä?</w:t>
      </w:r>
    </w:p>
    <w:p>
      <w:r>
        <w:rPr>
          <w:b/>
        </w:rPr>
        <w:t xml:space="preserve">Kysymys 1</w:t>
      </w:r>
    </w:p>
    <w:p>
      <w:r>
        <w:t xml:space="preserve">Mikä määritellään kielen viimeiseksi vaiheeksi ennen historiallisten slaavilaiskielten maantieteellistä jakautumista?</w:t>
      </w:r>
    </w:p>
    <w:p>
      <w:r>
        <w:rPr>
          <w:b/>
        </w:rPr>
        <w:t xml:space="preserve">Kysymys 2</w:t>
      </w:r>
    </w:p>
    <w:p>
      <w:r>
        <w:t xml:space="preserve">Vanhat kirkkoslaavinkieliset käsikirjoitukset perustuivat paikalliseen slaavilaiseen puheeseen, mihin?</w:t>
      </w:r>
    </w:p>
    <w:p>
      <w:r>
        <w:rPr>
          <w:b/>
        </w:rPr>
        <w:t xml:space="preserve">Kysymys 3</w:t>
      </w:r>
    </w:p>
    <w:p>
      <w:r>
        <w:t xml:space="preserve">Mikä voisi vielä palvella ensimmäisen yhteisen slaavilaisen kirjakielen tarkoitusta?</w:t>
      </w:r>
    </w:p>
    <w:p>
      <w:r>
        <w:rPr>
          <w:b/>
        </w:rPr>
        <w:t xml:space="preserve">Kysymys 4</w:t>
      </w:r>
    </w:p>
    <w:p>
      <w:r>
        <w:t xml:space="preserve">Mikä on toinen termi vanhalle kirkkoslaavilaiselle kielelle?</w:t>
      </w:r>
    </w:p>
    <w:p>
      <w:r>
        <w:rPr>
          <w:b/>
        </w:rPr>
        <w:t xml:space="preserve">Kysymys 5</w:t>
      </w:r>
    </w:p>
    <w:p>
      <w:r>
        <w:t xml:space="preserve">Mikä oli kielen nimi maantieteellisen jakautumisen jälkeen?</w:t>
      </w:r>
    </w:p>
    <w:p>
      <w:r>
        <w:rPr>
          <w:b/>
        </w:rPr>
        <w:t xml:space="preserve">Kysymys 6</w:t>
      </w:r>
    </w:p>
    <w:p>
      <w:r>
        <w:t xml:space="preserve">Mitä protoslaavilaisella kielellä oli useita tunnistettavia variaatioita?</w:t>
      </w:r>
    </w:p>
    <w:p>
      <w:r>
        <w:rPr>
          <w:b/>
        </w:rPr>
        <w:t xml:space="preserve">Kysymys 7</w:t>
      </w:r>
    </w:p>
    <w:p>
      <w:r>
        <w:t xml:space="preserve">Mihin puheeseen vanhan kirkkoslaavin kieli vaikutti?</w:t>
      </w:r>
    </w:p>
    <w:p>
      <w:r>
        <w:rPr>
          <w:b/>
        </w:rPr>
        <w:t xml:space="preserve">Kysymys 8</w:t>
      </w:r>
    </w:p>
    <w:p>
      <w:r>
        <w:t xml:space="preserve">Mikä on Thessalonikin ensimmäinen esimerkki?</w:t>
      </w:r>
    </w:p>
    <w:p>
      <w:r>
        <w:rPr>
          <w:b/>
        </w:rPr>
        <w:t xml:space="preserve">Tekstin numero 28</w:t>
      </w:r>
    </w:p>
    <w:p>
      <w:r>
        <w:t xml:space="preserve">Pakanalliset slaavilaiset väestöt kristillistettiin </w:t>
      </w:r>
      <w:r>
        <w:rPr>
          <w:color w:val="A9A9A9"/>
        </w:rPr>
        <w:t xml:space="preserve">6.-10. vuosisadan välisenä aikana</w:t>
      </w:r>
      <w:r>
        <w:t xml:space="preserve">. </w:t>
      </w:r>
      <w:r>
        <w:rPr>
          <w:color w:val="DCDCDC"/>
        </w:rPr>
        <w:t xml:space="preserve">Ortodoksinen kristinusko </w:t>
      </w:r>
      <w:r>
        <w:t xml:space="preserve">on vallitseva itä- ja eteläslaavilaisten keskuudessa, kun taas </w:t>
      </w:r>
      <w:r>
        <w:rPr>
          <w:color w:val="2F4F4F"/>
        </w:rPr>
        <w:t xml:space="preserve">roomalaiskatolisuus </w:t>
      </w:r>
      <w:r>
        <w:t xml:space="preserve">on vallitseva länsislaavilaisten ja läntisten eteläslaavien keskuudessa. Uskonnolliset rajat ovat pitkälti verrattavissa </w:t>
      </w:r>
      <w:r>
        <w:rPr>
          <w:color w:val="6B8E23"/>
        </w:rPr>
        <w:t xml:space="preserve">1100-luvulla</w:t>
      </w:r>
      <w:r>
        <w:t xml:space="preserve"> alkaneeseen </w:t>
      </w:r>
      <w:r>
        <w:rPr>
          <w:color w:val="556B2F"/>
        </w:rPr>
        <w:t xml:space="preserve">itä-länsi-skeismaan</w:t>
      </w:r>
      <w:r>
        <w:t xml:space="preserve">. </w:t>
      </w:r>
      <w:r>
        <w:t xml:space="preserve">Suurin osa </w:t>
      </w:r>
      <w:r>
        <w:rPr>
          <w:color w:val="A0522D"/>
        </w:rPr>
        <w:t xml:space="preserve">nykyisistä slaavilaisista</w:t>
      </w:r>
      <w:r>
        <w:t xml:space="preserve">, jotka tunnustavat jotain uskontoa, on</w:t>
      </w:r>
      <w:r>
        <w:rPr>
          <w:color w:val="228B22"/>
        </w:rPr>
        <w:t xml:space="preserve"> ortodokseja ja </w:t>
      </w:r>
      <w:r>
        <w:t xml:space="preserve">katolilaisia, kun taas pieni vähemmistö on protestantteja</w:t>
      </w:r>
      <w:r>
        <w:t xml:space="preserve">.</w:t>
      </w:r>
      <w:r>
        <w:t xml:space="preserve"> On olemassa pieniä slaavilaisia muslimiryhmiä. Uskonnolliset rajat kansallisuuden mukaan voivat olla hyvin jyrkkiä; yleensä slaavilaisissa etnisissä ryhmissä valtaosa uskonnollisista ihmisistä jakaa saman uskonnon. Osa slaaveista on ateisteja tai agnostikkoja: vain </w:t>
      </w:r>
      <w:r>
        <w:rPr>
          <w:color w:val="191970"/>
        </w:rPr>
        <w:t xml:space="preserve">19 prosenttia </w:t>
      </w:r>
      <w:r>
        <w:rPr>
          <w:color w:val="8B0000"/>
        </w:rPr>
        <w:t xml:space="preserve">tšekeistä </w:t>
      </w:r>
      <w:r>
        <w:t xml:space="preserve">tunnusti uskovansa jumalaan tai jumaliin vuoden 2005 Eurobarometri-tutkimuksessa.</w:t>
      </w:r>
    </w:p>
    <w:p>
      <w:r>
        <w:rPr>
          <w:b/>
        </w:rPr>
        <w:t xml:space="preserve">Kysymys 0</w:t>
      </w:r>
    </w:p>
    <w:p>
      <w:r>
        <w:t xml:space="preserve">Milloin pakanalliset slaavilaiset väestöt kristillistettiin?</w:t>
      </w:r>
    </w:p>
    <w:p>
      <w:r>
        <w:rPr>
          <w:b/>
        </w:rPr>
        <w:t xml:space="preserve">Kysymys 1</w:t>
      </w:r>
    </w:p>
    <w:p>
      <w:r>
        <w:t xml:space="preserve">Mikä uskonto on vallitseva itä- ja eteläslaavilaisten keskuudessa?</w:t>
      </w:r>
    </w:p>
    <w:p>
      <w:r>
        <w:rPr>
          <w:b/>
        </w:rPr>
        <w:t xml:space="preserve">Kysymys 2</w:t>
      </w:r>
    </w:p>
    <w:p>
      <w:r>
        <w:t xml:space="preserve">Mikä uskonto on vallitseva länsi- ja eteläslaavilaisten keskuudessa?</w:t>
      </w:r>
    </w:p>
    <w:p>
      <w:r>
        <w:rPr>
          <w:b/>
        </w:rPr>
        <w:t xml:space="preserve">Kysymys 3</w:t>
      </w:r>
    </w:p>
    <w:p>
      <w:r>
        <w:t xml:space="preserve">Milloin itä-länsi skisma alkoi?</w:t>
      </w:r>
    </w:p>
    <w:p>
      <w:r>
        <w:rPr>
          <w:b/>
        </w:rPr>
        <w:t xml:space="preserve">Kysymys 4</w:t>
      </w:r>
    </w:p>
    <w:p>
      <w:r>
        <w:t xml:space="preserve">Mikä on suurin osa nykyajan slaavilaisista väestöistä, jotka tunnustavat uskontoa?</w:t>
      </w:r>
    </w:p>
    <w:p>
      <w:r>
        <w:rPr>
          <w:b/>
        </w:rPr>
        <w:t xml:space="preserve">Kysymys 5</w:t>
      </w:r>
    </w:p>
    <w:p>
      <w:r>
        <w:t xml:space="preserve">Mikä skisma alkoi 10. vuosisadalla?</w:t>
      </w:r>
    </w:p>
    <w:p>
      <w:r>
        <w:rPr>
          <w:b/>
        </w:rPr>
        <w:t xml:space="preserve">Kysymys 6</w:t>
      </w:r>
    </w:p>
    <w:p>
      <w:r>
        <w:t xml:space="preserve">Minkä väestöryhmien enemmistö on muslimeja?</w:t>
      </w:r>
    </w:p>
    <w:p>
      <w:r>
        <w:rPr>
          <w:b/>
        </w:rPr>
        <w:t xml:space="preserve">Kysymys 7</w:t>
      </w:r>
    </w:p>
    <w:p>
      <w:r>
        <w:t xml:space="preserve">Kuinka monta prosenttia slaaveista on ateisteja?</w:t>
      </w:r>
    </w:p>
    <w:p>
      <w:r>
        <w:rPr>
          <w:b/>
        </w:rPr>
        <w:t xml:space="preserve">Kysymys 8</w:t>
      </w:r>
    </w:p>
    <w:p>
      <w:r>
        <w:t xml:space="preserve">Milloin slaavilaisista väestöistä tuli ateistisempia?</w:t>
      </w:r>
    </w:p>
    <w:p>
      <w:r>
        <w:rPr>
          <w:b/>
        </w:rPr>
        <w:t xml:space="preserve">Kysymys 9</w:t>
      </w:r>
    </w:p>
    <w:p>
      <w:r>
        <w:t xml:space="preserve">Missä kansallisuudessa protestanttinen uskonto on yleinen?</w:t>
      </w:r>
    </w:p>
    <w:p>
      <w:r>
        <w:rPr>
          <w:b/>
        </w:rPr>
        <w:t xml:space="preserve">Tekstin numero 29</w:t>
      </w:r>
    </w:p>
    <w:p>
      <w:r>
        <w:rPr>
          <w:color w:val="A9A9A9"/>
        </w:rPr>
        <w:t xml:space="preserve">Slaavit </w:t>
      </w:r>
      <w:r>
        <w:t xml:space="preserve">jaetaan tavallisesti </w:t>
      </w:r>
      <w:r>
        <w:rPr>
          <w:color w:val="DCDCDC"/>
        </w:rPr>
        <w:t xml:space="preserve">maantieteellisten rajojen mukaan </w:t>
      </w:r>
      <w:r>
        <w:rPr>
          <w:color w:val="2F4F4F"/>
        </w:rPr>
        <w:t xml:space="preserve">kolmeen </w:t>
      </w:r>
      <w:r>
        <w:t xml:space="preserve">suureen alaryhmään</w:t>
      </w:r>
      <w:r>
        <w:t xml:space="preserve">: </w:t>
      </w:r>
      <w:r>
        <w:t xml:space="preserve">Kullakin niistä on erilainen ja monimuotoinen tausta, joka perustuu </w:t>
      </w:r>
      <w:r>
        <w:t xml:space="preserve">niiden sisällä olevien tiettyjen slaavilaisryhmien </w:t>
      </w:r>
      <w:r>
        <w:t xml:space="preserve">ainutlaatuiseen </w:t>
      </w:r>
      <w:r>
        <w:rPr>
          <w:color w:val="6B8E23"/>
        </w:rPr>
        <w:t xml:space="preserve">historiaan, uskontoon ja kulttuuriin</w:t>
      </w:r>
      <w:r>
        <w:rPr>
          <w:color w:val="556B2F"/>
        </w:rPr>
        <w:t xml:space="preserve">. </w:t>
      </w:r>
      <w:r>
        <w:t xml:space="preserve">Esihistoriallisten arkeologisten kulttuurien lisäksi alaryhmillä on ollut huomattavia kulttuurikontakteja </w:t>
      </w:r>
      <w:r>
        <w:rPr>
          <w:color w:val="A0522D"/>
        </w:rPr>
        <w:t xml:space="preserve">muiden kuin slaavilaisten pronssi- ja rautakautisten </w:t>
      </w:r>
      <w:r>
        <w:rPr>
          <w:color w:val="228B22"/>
        </w:rPr>
        <w:t xml:space="preserve">sivilisaatioiden </w:t>
      </w:r>
      <w:r>
        <w:t xml:space="preserve">kanssa</w:t>
      </w:r>
      <w:r>
        <w:t xml:space="preserve">.</w:t>
      </w:r>
    </w:p>
    <w:p>
      <w:r>
        <w:rPr>
          <w:b/>
        </w:rPr>
        <w:t xml:space="preserve">Kysymys 0</w:t>
      </w:r>
    </w:p>
    <w:p>
      <w:r>
        <w:t xml:space="preserve">Kuka on tavallisesti jaettu maantieteellisten rajojen mukaan kolmeen suureen alaryhmään?</w:t>
      </w:r>
    </w:p>
    <w:p>
      <w:r>
        <w:rPr>
          <w:b/>
        </w:rPr>
        <w:t xml:space="preserve">Kysymys 1</w:t>
      </w:r>
    </w:p>
    <w:p>
      <w:r>
        <w:t xml:space="preserve">Mihin kolmeen suureen alaryhmään slaavit jaetaan?</w:t>
      </w:r>
    </w:p>
    <w:p>
      <w:r>
        <w:rPr>
          <w:b/>
        </w:rPr>
        <w:t xml:space="preserve">Kysymys 2</w:t>
      </w:r>
    </w:p>
    <w:p>
      <w:r>
        <w:t xml:space="preserve">Minkälaisten sivilisaatioiden kanssa slaavilaisilla alaryhmillä on ollut huomattavia kulttuurikontakteja?</w:t>
      </w:r>
    </w:p>
    <w:p>
      <w:r>
        <w:rPr>
          <w:b/>
        </w:rPr>
        <w:t xml:space="preserve">Kysymys 3</w:t>
      </w:r>
    </w:p>
    <w:p>
      <w:r>
        <w:t xml:space="preserve">Kuinka moneen ryhmään ei-slaavilaiset pronssikauden sivilisaatiot on jaettu?</w:t>
      </w:r>
    </w:p>
    <w:p>
      <w:r>
        <w:rPr>
          <w:b/>
        </w:rPr>
        <w:t xml:space="preserve">Kysymys 4</w:t>
      </w:r>
    </w:p>
    <w:p>
      <w:r>
        <w:t xml:space="preserve">Miten länsislaavien alaryhmä jakautuu?</w:t>
      </w:r>
    </w:p>
    <w:p>
      <w:r>
        <w:rPr>
          <w:b/>
        </w:rPr>
        <w:t xml:space="preserve">Kysymys 5</w:t>
      </w:r>
    </w:p>
    <w:p>
      <w:r>
        <w:t xml:space="preserve">Mitä ryhmää slaavit suurelta osin välttelivät?</w:t>
      </w:r>
    </w:p>
    <w:p>
      <w:r>
        <w:rPr>
          <w:b/>
        </w:rPr>
        <w:t xml:space="preserve">Kysymys 6</w:t>
      </w:r>
    </w:p>
    <w:p>
      <w:r>
        <w:t xml:space="preserve">Mitä yhteistä on kaikilla alaryhmillä?</w:t>
      </w:r>
    </w:p>
    <w:p>
      <w:r>
        <w:rPr>
          <w:b/>
        </w:rPr>
        <w:t xml:space="preserve">Tekstin numero 30</w:t>
      </w:r>
    </w:p>
    <w:p>
      <w:r>
        <w:t xml:space="preserve">^1 Pidetään myös osana venäläisiä^2</w:t>
        <w:br/>
        <w:t xml:space="preserve">Pidetään siirtymäkautena ukrainalaisten ja valkovenäläisten</w:t>
        <w:br/>
        <w:t xml:space="preserve"/>
      </w:r>
      <w:r>
        <w:rPr>
          <w:color w:val="A9A9A9"/>
        </w:rPr>
        <w:t xml:space="preserve">Lemkojen </w:t>
      </w:r>
      <w:r>
        <w:br/>
        <w:br/>
        <w:t xml:space="preserve">etnisestä kuulumisesta</w:t>
      </w:r>
      <w:r>
        <w:t xml:space="preserve">on tullut </w:t>
      </w:r>
      <w:r>
        <w:rPr>
          <w:color w:val="DCDCDC"/>
        </w:rPr>
        <w:t xml:space="preserve">ideologinen konflikti</w:t>
      </w:r>
      <w:r>
        <w:t xml:space="preserve">. </w:t>
      </w:r>
      <w:r>
        <w:t xml:space="preserve">On väitetty, että lemkkojen keskuudessa ajatusta "</w:t>
      </w:r>
      <w:r>
        <w:rPr>
          <w:color w:val="2F4F4F"/>
        </w:rPr>
        <w:t xml:space="preserve">karpaattien ja ruteenien" kansakunnasta </w:t>
      </w:r>
      <w:r>
        <w:t xml:space="preserve">kannattavat vain </w:t>
      </w:r>
      <w:r>
        <w:rPr>
          <w:color w:val="556B2F"/>
        </w:rPr>
        <w:t xml:space="preserve">Transkarpaatissa ja ulkomailla </w:t>
      </w:r>
      <w:r>
        <w:t xml:space="preserve">asuvat </w:t>
      </w:r>
      <w:r>
        <w:rPr>
          <w:color w:val="556B2F"/>
        </w:rPr>
        <w:t xml:space="preserve">lemkot^4 </w:t>
      </w:r>
      <w:r>
        <w:br/>
        <w:t xml:space="preserve">Suurin osa historiallisen Moravian asukkaista piti itseään </w:t>
      </w:r>
      <w:r>
        <w:rPr>
          <w:color w:val="6B8E23"/>
        </w:rPr>
        <w:t xml:space="preserve">tšekkeinä</w:t>
      </w:r>
      <w:r>
        <w:t xml:space="preserve">, mutta merkittävä osa ilmoitti muraavin kansallisuudekseen, joka eroaa tšekkiläisyydestä (vaikkakin Böömin ja Moravian asukkaat käyttävät samaa virallista </w:t>
      </w:r>
      <w:r>
        <w:rPr>
          <w:color w:val="A0522D"/>
        </w:rPr>
        <w:t xml:space="preserve">kieltä</w:t>
      </w:r>
      <w:r>
        <w:t xml:space="preserve">).</w:t>
        <w:br/>
        <w:t xml:space="preserve">^5 Myös puolalaisia pidettiin puolalaisina.</w:t>
        <w:br/>
        <w:t xml:space="preserve">^6 On olemassa lähteitä, jotka osoittavat</w:t>
      </w:r>
      <w:r>
        <w:rPr>
          <w:color w:val="228B22"/>
        </w:rPr>
        <w:t xml:space="preserve">silesialaisten </w:t>
      </w:r>
      <w:r>
        <w:t xml:space="preserve">kuuluvan </w:t>
      </w:r>
      <w:r>
        <w:rPr>
          <w:color w:val="191970"/>
        </w:rPr>
        <w:t xml:space="preserve">puolalaisiin</w:t>
      </w:r>
      <w:r>
        <w:t xml:space="preserve">. </w:t>
      </w:r>
      <w:r>
        <w:t xml:space="preserve">Osaa Ylä-Sleesian eteläisimmän alueen väestöstä pidetään joskus </w:t>
      </w:r>
      <w:r>
        <w:rPr>
          <w:color w:val="8B0000"/>
        </w:rPr>
        <w:t xml:space="preserve">tšekkiläisenä </w:t>
      </w:r>
      <w:r>
        <w:t xml:space="preserve">(kiistanalaista)</w:t>
      </w:r>
      <w:r>
        <w:t xml:space="preserve">.</w:t>
      </w:r>
    </w:p>
    <w:p>
      <w:r>
        <w:rPr>
          <w:b/>
        </w:rPr>
        <w:t xml:space="preserve">Kysymys 0</w:t>
      </w:r>
    </w:p>
    <w:p>
      <w:r>
        <w:t xml:space="preserve">Etninen kuuluminen kuka on tullut ideologinen konflikti?</w:t>
      </w:r>
    </w:p>
    <w:p>
      <w:r>
        <w:rPr>
          <w:b/>
        </w:rPr>
        <w:t xml:space="preserve">Kysymys 1</w:t>
      </w:r>
    </w:p>
    <w:p>
      <w:r>
        <w:t xml:space="preserve">Ajatusta "karpaattien ja ruthenien" kansakunnasta kannattavat vain Lemkoja, jotka asuvat missä?</w:t>
      </w:r>
    </w:p>
    <w:p>
      <w:r>
        <w:rPr>
          <w:b/>
        </w:rPr>
        <w:t xml:space="preserve">Kysymys 2</w:t>
      </w:r>
    </w:p>
    <w:p>
      <w:r>
        <w:t xml:space="preserve">Minkälaisina pitivät itseään useimmat historiallisen Moravian asukkaat?</w:t>
      </w:r>
    </w:p>
    <w:p>
      <w:r>
        <w:rPr>
          <w:b/>
        </w:rPr>
        <w:t xml:space="preserve">Kysymys 3</w:t>
      </w:r>
    </w:p>
    <w:p>
      <w:r>
        <w:t xml:space="preserve">Mitä ryhmää pidetään osana puolalaisia?</w:t>
      </w:r>
    </w:p>
    <w:p>
      <w:r>
        <w:rPr>
          <w:b/>
        </w:rPr>
        <w:t xml:space="preserve">Kysymys 4</w:t>
      </w:r>
    </w:p>
    <w:p>
      <w:r>
        <w:t xml:space="preserve">Millaisena pidetään venäläisten etnistä alkuperää?</w:t>
      </w:r>
    </w:p>
    <w:p>
      <w:r>
        <w:rPr>
          <w:b/>
        </w:rPr>
        <w:t xml:space="preserve">Kysymys 5</w:t>
      </w:r>
    </w:p>
    <w:p>
      <w:r>
        <w:t xml:space="preserve">Mitä ukrainalaiset kannattavat Kannaksen alueella?</w:t>
      </w:r>
    </w:p>
    <w:p>
      <w:r>
        <w:rPr>
          <w:b/>
        </w:rPr>
        <w:t xml:space="preserve">Kysymys 6</w:t>
      </w:r>
    </w:p>
    <w:p>
      <w:r>
        <w:t xml:space="preserve">Mitä samaa käyttävät böömiläiset ja silesialaiset?</w:t>
      </w:r>
    </w:p>
    <w:p>
      <w:r>
        <w:rPr>
          <w:b/>
        </w:rPr>
        <w:t xml:space="preserve">Kysymys 7</w:t>
      </w:r>
    </w:p>
    <w:p>
      <w:r>
        <w:t xml:space="preserve">Mihin moravialaisia pidetään osana?</w:t>
      </w:r>
    </w:p>
    <w:p>
      <w:r>
        <w:rPr>
          <w:b/>
        </w:rPr>
        <w:t xml:space="preserve">Kysymys 8</w:t>
      </w:r>
    </w:p>
    <w:p>
      <w:r>
        <w:t xml:space="preserve">Millaisina pidetään joskus Ylä-Moravian osia?</w:t>
      </w:r>
    </w:p>
    <w:p>
      <w:r>
        <w:rPr>
          <w:b/>
        </w:rPr>
        <w:t xml:space="preserve">Tekstin numero 31</w:t>
      </w:r>
    </w:p>
    <w:p>
      <w:r>
        <w:t xml:space="preserve">^7 Etniseksi ryhmäksi tunnustettu väestölaskennan luokka. Useimmat slaavilaiset muslimit (erityisesti </w:t>
      </w:r>
      <w:r>
        <w:rPr>
          <w:color w:val="A9A9A9"/>
        </w:rPr>
        <w:t xml:space="preserve">Bosniassa, Kroatiassa, Montenegrossa ja Serbiassa</w:t>
      </w:r>
      <w:r>
        <w:t xml:space="preserve">) valitsevat nykyään </w:t>
      </w:r>
      <w:r>
        <w:t xml:space="preserve">bosniakki-etnisyyden, mutta jotkut käyttävät edelleen nimitystä "muslimi". </w:t>
      </w:r>
      <w:r>
        <w:rPr>
          <w:color w:val="2F4F4F"/>
        </w:rPr>
        <w:t xml:space="preserve">Bosniakki ja muslimi ovat </w:t>
      </w:r>
      <w:r>
        <w:t xml:space="preserve">kaksi etnistä nimitystä yhdelle etniselle ryhmälle, ja termejä saatetaan käyttää jopa vaihdellen. Pieni määrä </w:t>
      </w:r>
      <w:r>
        <w:rPr>
          <w:color w:val="556B2F"/>
        </w:rPr>
        <w:t xml:space="preserve">Bosnia ja </w:t>
      </w:r>
      <w:r>
        <w:rPr>
          <w:color w:val="6B8E23"/>
        </w:rPr>
        <w:t xml:space="preserve">Hertsegovinassa</w:t>
      </w:r>
      <w:r>
        <w:t xml:space="preserve"> asuvia ihmisiä kuitenkin </w:t>
      </w:r>
      <w:r>
        <w:t xml:space="preserve">ilmoittaa olevansa bosniakkeja, mutta </w:t>
      </w:r>
      <w:r>
        <w:rPr>
          <w:color w:val="A0522D"/>
        </w:rPr>
        <w:t xml:space="preserve">ei välttämättä ole </w:t>
      </w:r>
      <w:r>
        <w:rPr>
          <w:color w:val="A0522D"/>
        </w:rPr>
        <w:t xml:space="preserve">uskontonsa puolesta </w:t>
      </w:r>
      <w:r>
        <w:rPr>
          <w:color w:val="228B22"/>
        </w:rPr>
        <w:t xml:space="preserve">muslimeja</w:t>
      </w:r>
      <w:r>
        <w:t xml:space="preserve">.</w:t>
      </w:r>
    </w:p>
    <w:p>
      <w:r>
        <w:rPr>
          <w:b/>
        </w:rPr>
        <w:t xml:space="preserve">Kysymys 0</w:t>
      </w:r>
    </w:p>
    <w:p>
      <w:r>
        <w:t xml:space="preserve">Minkä etnisyyden valitsevat nykyään useimmat slaavilaiset muslimit?</w:t>
      </w:r>
    </w:p>
    <w:p>
      <w:r>
        <w:rPr>
          <w:b/>
        </w:rPr>
        <w:t xml:space="preserve">Kysymys 1</w:t>
      </w:r>
    </w:p>
    <w:p>
      <w:r>
        <w:t xml:space="preserve">Mitä kahta ryhmää pidetään yhden etnisen alkuperän kahtena etnonyyminä, ja termejä voidaan jopa käyttää keskenään vaihdellen?</w:t>
      </w:r>
    </w:p>
    <w:p>
      <w:r>
        <w:rPr>
          <w:b/>
        </w:rPr>
        <w:t xml:space="preserve">Kysymys 2</w:t>
      </w:r>
    </w:p>
    <w:p>
      <w:r>
        <w:t xml:space="preserve">Millä alueilla on pieni määrä ihmisiä, jotka ilmoittavat olevansa bosniakkeja, mutta jotka eivät välttämättä ole uskontonsa puolesta muslimeja?</w:t>
      </w:r>
    </w:p>
    <w:p>
      <w:r>
        <w:rPr>
          <w:b/>
        </w:rPr>
        <w:t xml:space="preserve">Kysymys 3</w:t>
      </w:r>
    </w:p>
    <w:p>
      <w:r>
        <w:t xml:space="preserve">Millä alueilla käytetään yleensä muslimi-nimitystä?</w:t>
      </w:r>
    </w:p>
    <w:p>
      <w:r>
        <w:rPr>
          <w:b/>
        </w:rPr>
        <w:t xml:space="preserve">Kysymys 4</w:t>
      </w:r>
    </w:p>
    <w:p>
      <w:r>
        <w:t xml:space="preserve">Mitä kahta termiä ei voi käyttää keskenään?</w:t>
      </w:r>
    </w:p>
    <w:p>
      <w:r>
        <w:rPr>
          <w:b/>
        </w:rPr>
        <w:t xml:space="preserve">Kysymys 5</w:t>
      </w:r>
    </w:p>
    <w:p>
      <w:r>
        <w:t xml:space="preserve">Mitä uskontoa bosniakiksi ilmoittautuvilla ihmisillä on aina?</w:t>
      </w:r>
    </w:p>
    <w:p>
      <w:r>
        <w:rPr>
          <w:b/>
        </w:rPr>
        <w:t xml:space="preserve">Kysymys 6</w:t>
      </w:r>
    </w:p>
    <w:p>
      <w:r>
        <w:t xml:space="preserve">Mitä outoa on Kroatiassa, kun ihmiset ilmoittavat olevansa bosniakkeja?</w:t>
      </w:r>
    </w:p>
    <w:p>
      <w:r>
        <w:rPr>
          <w:b/>
        </w:rPr>
        <w:t xml:space="preserve">Kysymys 7</w:t>
      </w:r>
    </w:p>
    <w:p>
      <w:r>
        <w:t xml:space="preserve">Missä maassa Bosnian lisäksi bosniakit ovat aina myös muslimeja?</w:t>
      </w:r>
    </w:p>
    <w:p>
      <w:r>
        <w:rPr>
          <w:b/>
        </w:rPr>
        <w:t xml:space="preserve">Tekstin numero 32</w:t>
      </w:r>
    </w:p>
    <w:p>
      <w:r>
        <w:t xml:space="preserve">^8 </w:t>
      </w:r>
      <w:r>
        <w:rPr>
          <w:color w:val="A9A9A9"/>
        </w:rPr>
        <w:t xml:space="preserve">Tätä identiteettiä </w:t>
      </w:r>
      <w:r>
        <w:t xml:space="preserve">käyttää edelleen vähemmistö kaikkialla entisen </w:t>
      </w:r>
      <w:r>
        <w:rPr>
          <w:color w:val="DCDCDC"/>
        </w:rPr>
        <w:t xml:space="preserve">Jugoslavian </w:t>
      </w:r>
      <w:r>
        <w:rPr>
          <w:color w:val="2F4F4F"/>
        </w:rPr>
        <w:t xml:space="preserve">tasavalloissa</w:t>
      </w:r>
      <w:r>
        <w:t xml:space="preserve">. </w:t>
      </w:r>
      <w:r>
        <w:t xml:space="preserve">Myös </w:t>
      </w:r>
      <w:r>
        <w:rPr>
          <w:color w:val="6B8E23"/>
        </w:rPr>
        <w:t xml:space="preserve">Yhdysvalloissa ja Kanadassa</w:t>
      </w:r>
      <w:r>
        <w:t xml:space="preserve"> asuvat </w:t>
      </w:r>
      <w:r>
        <w:rPr>
          <w:color w:val="556B2F"/>
        </w:rPr>
        <w:t xml:space="preserve">diasporanuslaiset ovat </w:t>
      </w:r>
      <w:r>
        <w:t xml:space="preserve">ilmoittaneet kansallisuutensa</w:t>
      </w:r>
      <w:r>
        <w:t xml:space="preserve">. On olemassa lukuisia syitä siihen, miksi ihmiset suosivat tätä kuulumista, joista osa on julkaistu artikkelissa.</w:t>
      </w:r>
    </w:p>
    <w:p>
      <w:r>
        <w:rPr>
          <w:b/>
        </w:rPr>
        <w:t xml:space="preserve">Kysymys 0</w:t>
      </w:r>
    </w:p>
    <w:p>
      <w:r>
        <w:t xml:space="preserve">Tätä identiteettiä käyttää edelleen vähemmistö kaikissa entisissä tasavalloissa.</w:t>
      </w:r>
    </w:p>
    <w:p>
      <w:r>
        <w:rPr>
          <w:b/>
        </w:rPr>
        <w:t xml:space="preserve">Kysymys 1</w:t>
      </w:r>
    </w:p>
    <w:p>
      <w:r>
        <w:t xml:space="preserve">Kansalaisuuden ilmoittavat myös missä asuvat diasporan kansalaiset?</w:t>
      </w:r>
    </w:p>
    <w:p>
      <w:r>
        <w:rPr>
          <w:b/>
        </w:rPr>
        <w:t xml:space="preserve">Kysymys 2</w:t>
      </w:r>
    </w:p>
    <w:p>
      <w:r>
        <w:t xml:space="preserve">Missä entisissä tasavalloissa diaspora on identiteetti?</w:t>
      </w:r>
    </w:p>
    <w:p>
      <w:r>
        <w:rPr>
          <w:b/>
        </w:rPr>
        <w:t xml:space="preserve">Kysymys 3</w:t>
      </w:r>
    </w:p>
    <w:p>
      <w:r>
        <w:t xml:space="preserve">Missä asuvat diaspora-asukkaat ovat hylänneet tämän kansalaisuuden?</w:t>
      </w:r>
    </w:p>
    <w:p>
      <w:r>
        <w:rPr>
          <w:b/>
        </w:rPr>
        <w:t xml:space="preserve">Kysymys 4</w:t>
      </w:r>
    </w:p>
    <w:p>
      <w:r>
        <w:t xml:space="preserve">Mikä on Yhdysvalloissa ja Kanadassa asuvan vähemmistön nimi?</w:t>
      </w:r>
    </w:p>
    <w:p>
      <w:r>
        <w:rPr>
          <w:b/>
        </w:rPr>
        <w:t xml:space="preserve">Kysymys 5</w:t>
      </w:r>
    </w:p>
    <w:p>
      <w:r>
        <w:t xml:space="preserve">Mitä Jugoslavian asukkaat ovat hylänneet?</w:t>
      </w:r>
    </w:p>
    <w:p>
      <w:r>
        <w:rPr>
          <w:b/>
        </w:rPr>
        <w:t xml:space="preserve">Tekstin numero 33</w:t>
      </w:r>
    </w:p>
    <w:p>
      <w:r>
        <w:t xml:space="preserve">^9 </w:t>
      </w:r>
      <w:r>
        <w:rPr>
          <w:color w:val="A9A9A9"/>
        </w:rPr>
        <w:t xml:space="preserve">Kroaattien </w:t>
      </w:r>
      <w:r>
        <w:t xml:space="preserve">alaryhmiä </w:t>
      </w:r>
      <w:r>
        <w:t xml:space="preserve">ovat </w:t>
      </w:r>
      <w:r>
        <w:rPr>
          <w:color w:val="DCDCDC"/>
        </w:rPr>
        <w:t xml:space="preserve">Bunjevci </w:t>
      </w:r>
      <w:r>
        <w:t xml:space="preserve">(</w:t>
      </w:r>
      <w:r>
        <w:rPr>
          <w:color w:val="2F4F4F"/>
        </w:rPr>
        <w:t xml:space="preserve">Bačkassa</w:t>
      </w:r>
      <w:r>
        <w:t xml:space="preserve">), </w:t>
      </w:r>
      <w:r>
        <w:rPr>
          <w:color w:val="556B2F"/>
        </w:rPr>
        <w:t xml:space="preserve">Šokci </w:t>
      </w:r>
      <w:r>
        <w:t xml:space="preserve">(</w:t>
      </w:r>
      <w:r>
        <w:rPr>
          <w:color w:val="6B8E23"/>
        </w:rPr>
        <w:t xml:space="preserve">Slaavoniassa ja Vojvodinassa</w:t>
      </w:r>
      <w:r>
        <w:t xml:space="preserve">), Janjevci (</w:t>
      </w:r>
      <w:r>
        <w:rPr>
          <w:color w:val="A0522D"/>
        </w:rPr>
        <w:t xml:space="preserve">Kosovossa</w:t>
      </w:r>
      <w:r>
        <w:t xml:space="preserve">), Burgenlandin </w:t>
      </w:r>
      <w:r>
        <w:rPr>
          <w:color w:val="228B22"/>
        </w:rPr>
        <w:t xml:space="preserve">kroaatit </w:t>
      </w:r>
      <w:r>
        <w:t xml:space="preserve">(</w:t>
      </w:r>
      <w:r>
        <w:rPr>
          <w:color w:val="191970"/>
        </w:rPr>
        <w:t xml:space="preserve">Itävallassa</w:t>
      </w:r>
      <w:r>
        <w:t xml:space="preserve">), bosniakit (Unkarissa), Molisen kroaatit (</w:t>
      </w:r>
      <w:r>
        <w:rPr>
          <w:color w:val="8B0000"/>
        </w:rPr>
        <w:t xml:space="preserve">Italiassa</w:t>
      </w:r>
      <w:r>
        <w:t xml:space="preserve">), krashovalaiset (</w:t>
      </w:r>
      <w:r>
        <w:rPr>
          <w:color w:val="483D8B"/>
        </w:rPr>
        <w:t xml:space="preserve">Romaniassa</w:t>
      </w:r>
      <w:r>
        <w:t xml:space="preserve">), muraavin kroaatit (Tšekissä).</w:t>
      </w:r>
    </w:p>
    <w:p>
      <w:r>
        <w:rPr>
          <w:b/>
        </w:rPr>
        <w:t xml:space="preserve">Kysymys 0</w:t>
      </w:r>
    </w:p>
    <w:p>
      <w:r>
        <w:t xml:space="preserve">Missä Bunjevci sijaitsee?</w:t>
      </w:r>
    </w:p>
    <w:p>
      <w:r>
        <w:rPr>
          <w:b/>
        </w:rPr>
        <w:t xml:space="preserve">Kysymys 1</w:t>
      </w:r>
    </w:p>
    <w:p>
      <w:r>
        <w:t xml:space="preserve">Missä Šokci sijaitsee?</w:t>
      </w:r>
    </w:p>
    <w:p>
      <w:r>
        <w:rPr>
          <w:b/>
        </w:rPr>
        <w:t xml:space="preserve">Kysymys 2</w:t>
      </w:r>
    </w:p>
    <w:p>
      <w:r>
        <w:t xml:space="preserve">Missä Janjevci sijaitsee?</w:t>
      </w:r>
    </w:p>
    <w:p>
      <w:r>
        <w:rPr>
          <w:b/>
        </w:rPr>
        <w:t xml:space="preserve">Kysymys 3</w:t>
      </w:r>
    </w:p>
    <w:p>
      <w:r>
        <w:t xml:space="preserve">Missä Burgenlandin kroaatit sijaitsevat?</w:t>
      </w:r>
    </w:p>
    <w:p>
      <w:r>
        <w:rPr>
          <w:b/>
        </w:rPr>
        <w:t xml:space="preserve">Kysymys 4</w:t>
      </w:r>
    </w:p>
    <w:p>
      <w:r>
        <w:t xml:space="preserve">Missä Krashovanit sijaitsevat?</w:t>
      </w:r>
    </w:p>
    <w:p>
      <w:r>
        <w:rPr>
          <w:b/>
        </w:rPr>
        <w:t xml:space="preserve">Kysymys 5</w:t>
      </w:r>
    </w:p>
    <w:p>
      <w:r>
        <w:t xml:space="preserve">Mikä on Benjevcin alaryhmä?</w:t>
      </w:r>
    </w:p>
    <w:p>
      <w:r>
        <w:rPr>
          <w:b/>
        </w:rPr>
        <w:t xml:space="preserve">Kysymys 6</w:t>
      </w:r>
    </w:p>
    <w:p>
      <w:r>
        <w:t xml:space="preserve">Mikä alaryhmä sijaitsee Slaavoniassa ja Kosovossa?</w:t>
      </w:r>
    </w:p>
    <w:p>
      <w:r>
        <w:rPr>
          <w:b/>
        </w:rPr>
        <w:t xml:space="preserve">Kysymys 7</w:t>
      </w:r>
    </w:p>
    <w:p>
      <w:r>
        <w:t xml:space="preserve">Missä sijaitsevat Molisen kroaatit ja Moravian kroaatit?</w:t>
      </w:r>
    </w:p>
    <w:p>
      <w:r>
        <w:rPr>
          <w:b/>
        </w:rPr>
        <w:t xml:space="preserve">Kysymys 8</w:t>
      </w:r>
    </w:p>
    <w:p>
      <w:r>
        <w:t xml:space="preserve">Mikä ryhmä asuu Burgenlandissa?</w:t>
      </w:r>
    </w:p>
    <w:p>
      <w:r>
        <w:rPr>
          <w:b/>
        </w:rPr>
        <w:t xml:space="preserve">Kysymys 9</w:t>
      </w:r>
    </w:p>
    <w:p>
      <w:r>
        <w:t xml:space="preserve">Missä Backa sijaitsee?</w:t>
      </w:r>
    </w:p>
    <w:p>
      <w:r>
        <w:rPr>
          <w:b/>
        </w:rPr>
        <w:t xml:space="preserve">Tekstin numero 34</w:t>
      </w:r>
    </w:p>
    <w:p>
      <w:r>
        <w:t xml:space="preserve">^</w:t>
      </w:r>
      <w:r>
        <w:rPr>
          <w:color w:val="A9A9A9"/>
        </w:rPr>
        <w:t xml:space="preserve">10</w:t>
      </w:r>
      <w:r>
        <w:rPr>
          <w:color w:val="DCDCDC"/>
        </w:rPr>
        <w:t xml:space="preserve"> Sloveenien </w:t>
      </w:r>
      <w:r>
        <w:t xml:space="preserve">alaryhmiä </w:t>
      </w:r>
      <w:r>
        <w:t xml:space="preserve">ovat </w:t>
      </w:r>
      <w:r>
        <w:rPr>
          <w:color w:val="2F4F4F"/>
        </w:rPr>
        <w:t xml:space="preserve">prekmurialaiset, unkarilaiset Sloveenit, Kärntenin Sloveenit, venetsialaiset Sloveenit, resialaiset </w:t>
      </w:r>
      <w:r>
        <w:t xml:space="preserve">sekä </w:t>
      </w:r>
      <w:r>
        <w:rPr>
          <w:color w:val="556B2F"/>
        </w:rPr>
        <w:t xml:space="preserve">sukupuuttoon kuolleet </w:t>
      </w:r>
      <w:r>
        <w:rPr>
          <w:color w:val="6B8E23"/>
        </w:rPr>
        <w:t xml:space="preserve">karantanialaiset ja somogyin Sloveenit</w:t>
      </w:r>
      <w:r>
        <w:t xml:space="preserve">.</w:t>
      </w:r>
    </w:p>
    <w:p>
      <w:r>
        <w:rPr>
          <w:b/>
        </w:rPr>
        <w:t xml:space="preserve">Kysymys 0</w:t>
      </w:r>
    </w:p>
    <w:p>
      <w:r>
        <w:t xml:space="preserve">Mitkä sloveenien alaryhmät ovat sukupuuttoon kuolleet?</w:t>
      </w:r>
    </w:p>
    <w:p>
      <w:r>
        <w:rPr>
          <w:b/>
        </w:rPr>
        <w:t xml:space="preserve">Kysymys 1</w:t>
      </w:r>
    </w:p>
    <w:p>
      <w:r>
        <w:t xml:space="preserve">Mitkä ovat nykyiset slovenialaisten alaryhmät?</w:t>
      </w:r>
    </w:p>
    <w:p>
      <w:r>
        <w:rPr>
          <w:b/>
        </w:rPr>
        <w:t xml:space="preserve">Kysymys 2</w:t>
      </w:r>
    </w:p>
    <w:p>
      <w:r>
        <w:t xml:space="preserve">Mikä on unkarilaisten alaryhmä?</w:t>
      </w:r>
    </w:p>
    <w:p>
      <w:r>
        <w:rPr>
          <w:b/>
        </w:rPr>
        <w:t xml:space="preserve">Kysymys 3</w:t>
      </w:r>
    </w:p>
    <w:p>
      <w:r>
        <w:t xml:space="preserve">Mitkä viisi ryhmää ovat nyt sukupuuttoon kuolleet?</w:t>
      </w:r>
    </w:p>
    <w:p>
      <w:r>
        <w:rPr>
          <w:b/>
        </w:rPr>
        <w:t xml:space="preserve">Kysymys 4</w:t>
      </w:r>
    </w:p>
    <w:p>
      <w:r>
        <w:t xml:space="preserve">Mitä tapahtui useimmille slovenialaisille alaryhmille?</w:t>
      </w:r>
    </w:p>
    <w:p>
      <w:r>
        <w:rPr>
          <w:b/>
        </w:rPr>
        <w:t xml:space="preserve">Kysymys 5</w:t>
      </w:r>
    </w:p>
    <w:p>
      <w:r>
        <w:t xml:space="preserve">Kuinka monta slovenialaisten alaryhmää on olemassa?</w:t>
      </w:r>
    </w:p>
    <w:p>
      <w:r>
        <w:rPr>
          <w:b/>
        </w:rPr>
        <w:t xml:space="preserve">Tekstin numero 35</w:t>
      </w:r>
    </w:p>
    <w:p>
      <w:r>
        <w:t xml:space="preserve">Huomautus: </w:t>
      </w:r>
      <w:r>
        <w:rPr>
          <w:color w:val="A9A9A9"/>
        </w:rPr>
        <w:t xml:space="preserve">Etnisten ryhmien </w:t>
      </w:r>
      <w:r>
        <w:t xml:space="preserve">lisäksi slaavit samaistuvat usein myös siihen maantieteelliseen alueeseen, jolla he asuvat. Joitakin tärkeimpiä alueellisia eteläslaavilaisia ryhmiä ovat muun muassa seuraavat: </w:t>
      </w:r>
      <w:r>
        <w:t xml:space="preserve">Dalmatinci Etelä-Kroatiassa, Boduli </w:t>
      </w:r>
      <w:r>
        <w:rPr>
          <w:color w:val="6B8E23"/>
        </w:rPr>
        <w:t xml:space="preserve">Adrianmeren saarilla</w:t>
      </w:r>
      <w:r>
        <w:t xml:space="preserve">, Vlaji </w:t>
      </w:r>
      <w:r>
        <w:rPr>
          <w:color w:val="A0522D"/>
        </w:rPr>
        <w:t xml:space="preserve">Dalmatian sisämaassa</w:t>
      </w:r>
      <w:r>
        <w:t xml:space="preserve">, Slavonci Itä-Kroatiassa, Bosanci Bosniassa, Hercegovci Hertsegovinassa, Krajišnici Länsi-Bosniassa, mutta sitä käytetään yleisemmin viittaamaan Kroatian serbeihin, joista suurin osa on </w:t>
      </w:r>
      <w:r>
        <w:rPr>
          <w:color w:val="191970"/>
        </w:rPr>
        <w:t xml:space="preserve">rajaseutujen </w:t>
      </w:r>
      <w:r>
        <w:t xml:space="preserve">jälkeläisiä </w:t>
      </w:r>
      <w:r>
        <w:t xml:space="preserve">ja jotka asuivat sotilasrajan muodostamalla alueella </w:t>
      </w:r>
      <w:r>
        <w:rPr>
          <w:color w:val="8B0000"/>
        </w:rPr>
        <w:t xml:space="preserve">Kroatian itsenäisyyssotaan </w:t>
      </w:r>
      <w:r>
        <w:t xml:space="preserve">asti</w:t>
      </w:r>
      <w:r>
        <w:t xml:space="preserve">, Semberci Koillis-Bosniassa, Srbijanci varsinaisessa Serbiassa, Šumadinci Keski-Serbiassa, Vojvođani Pohjois-Serbiassa, Sremci Syrmiassa, Bačvani Luoteis-Vojvodinassa, Banaćani Banatissa, Sandžaklije (muslimit Serbian ja Montenegron rajalla), Kosovci Kosovossa, Bokelji Montenegron lounaisosassa, Trakiytsi Ylä-Trakian alangolla, Dobrudzhantsi Koillis-Bulgariassa, Balkandzhii Keski-Balkanin vuoristossa, Miziytsi Pohjois-Bulgariassa, Warmiakit ja masuurit Koillis-Puolassa </w:t>
      </w:r>
      <w:r>
        <w:rPr>
          <w:color w:val="483D8B"/>
        </w:rPr>
        <w:t xml:space="preserve">Warmian ja Mazurian </w:t>
      </w:r>
      <w:r>
        <w:t xml:space="preserve">alueilla</w:t>
      </w:r>
      <w:r>
        <w:t xml:space="preserve">, Pirintsi Blagoevgradin maakunnassa, Ruptsi Rhodopeilla jne.</w:t>
      </w:r>
    </w:p>
    <w:p>
      <w:r>
        <w:rPr>
          <w:b/>
        </w:rPr>
        <w:t xml:space="preserve">Kysymys 0</w:t>
      </w:r>
    </w:p>
    <w:p>
      <w:r>
        <w:t xml:space="preserve">Kroatian serbit ovat enimmäkseen kenen jälkeläisiä?</w:t>
      </w:r>
    </w:p>
    <w:p>
      <w:r>
        <w:rPr>
          <w:b/>
        </w:rPr>
        <w:t xml:space="preserve">Kysymys 1</w:t>
      </w:r>
    </w:p>
    <w:p>
      <w:r>
        <w:t xml:space="preserve">Missä Zagorci sijaitsee?</w:t>
      </w:r>
    </w:p>
    <w:p>
      <w:r>
        <w:rPr>
          <w:b/>
        </w:rPr>
        <w:t xml:space="preserve">Kysymys 2</w:t>
      </w:r>
    </w:p>
    <w:p>
      <w:r>
        <w:t xml:space="preserve">Missä Istrijani sijaitsee?</w:t>
      </w:r>
    </w:p>
    <w:p>
      <w:r>
        <w:rPr>
          <w:b/>
        </w:rPr>
        <w:t xml:space="preserve">Kysymys 3</w:t>
      </w:r>
    </w:p>
    <w:p>
      <w:r>
        <w:t xml:space="preserve">Missä Boduli sijaitsee?</w:t>
      </w:r>
    </w:p>
    <w:p>
      <w:r>
        <w:rPr>
          <w:b/>
        </w:rPr>
        <w:t xml:space="preserve">Kysymys 4</w:t>
      </w:r>
    </w:p>
    <w:p>
      <w:r>
        <w:t xml:space="preserve">Missä Vlaji sijaitsee?</w:t>
      </w:r>
    </w:p>
    <w:p>
      <w:r>
        <w:rPr>
          <w:b/>
        </w:rPr>
        <w:t xml:space="preserve">Kysymys 5</w:t>
      </w:r>
    </w:p>
    <w:p>
      <w:r>
        <w:t xml:space="preserve">Mikä on ainoa tapa, jolla slaavit tunnistavat itsensä?</w:t>
      </w:r>
    </w:p>
    <w:p>
      <w:r>
        <w:rPr>
          <w:b/>
        </w:rPr>
        <w:t xml:space="preserve">Kysymys 6</w:t>
      </w:r>
    </w:p>
    <w:p>
      <w:r>
        <w:t xml:space="preserve">Miksi slaaveja kutsutaan Keski-Kroatiassa?</w:t>
      </w:r>
    </w:p>
    <w:p>
      <w:r>
        <w:rPr>
          <w:b/>
        </w:rPr>
        <w:t xml:space="preserve">Kysymys 7</w:t>
      </w:r>
    </w:p>
    <w:p>
      <w:r>
        <w:t xml:space="preserve">Kenen jälkeläisiä Vlaji on?</w:t>
      </w:r>
    </w:p>
    <w:p>
      <w:r>
        <w:rPr>
          <w:b/>
        </w:rPr>
        <w:t xml:space="preserve">Kysymys 8</w:t>
      </w:r>
    </w:p>
    <w:p>
      <w:r>
        <w:t xml:space="preserve">Milloin Länsi-Bosniasta tuli sotilasraja?</w:t>
      </w:r>
    </w:p>
    <w:p>
      <w:r>
        <w:rPr>
          <w:b/>
        </w:rPr>
        <w:t xml:space="preserve">Kysymys 9</w:t>
      </w:r>
    </w:p>
    <w:p>
      <w:r>
        <w:t xml:space="preserve">Mitkä ovat Pohjois-Bulgarian alueen kaupunkien nimet?</w:t>
      </w:r>
    </w:p>
    <w:p>
      <w:r>
        <w:rPr>
          <w:b/>
        </w:rPr>
        <w:t xml:space="preserve">Tekstin numero 36</w:t>
      </w:r>
    </w:p>
    <w:p>
      <w:r>
        <w:t xml:space="preserve">Nykyaikaisilla slaavilaisilla kansoilla on erilaisia mitokondriaalisia DNA-haploryhmiä ja Y-kromosomi-DNA-haploryhmiä. Kuitenkin kaksi isänpuoleista haploryhmää on vallitsevia: </w:t>
      </w:r>
      <w:r>
        <w:rPr>
          <w:color w:val="A9A9A9"/>
        </w:rPr>
        <w:t xml:space="preserve">R1a1a [M17] ja I2a2a </w:t>
      </w:r>
      <w:r>
        <w:t xml:space="preserve">[L69.2=T/S163.2]. R1a-haploryhmän esiintyvyys vaihtelee </w:t>
      </w:r>
      <w:r>
        <w:rPr>
          <w:color w:val="DCDCDC"/>
        </w:rPr>
        <w:t xml:space="preserve">63,39 prosentista </w:t>
      </w:r>
      <w:r>
        <w:t xml:space="preserve">sorbien alueella, </w:t>
      </w:r>
      <w:r>
        <w:rPr>
          <w:color w:val="2F4F4F"/>
        </w:rPr>
        <w:t xml:space="preserve">56,4 prosentista </w:t>
      </w:r>
      <w:r>
        <w:t xml:space="preserve">Puolassa, </w:t>
      </w:r>
      <w:r>
        <w:rPr>
          <w:color w:val="556B2F"/>
        </w:rPr>
        <w:t xml:space="preserve">54 prosentista </w:t>
      </w:r>
      <w:r>
        <w:t xml:space="preserve">Ukrainassa, </w:t>
      </w:r>
      <w:r>
        <w:rPr>
          <w:color w:val="6B8E23"/>
        </w:rPr>
        <w:t xml:space="preserve">52 prosentista </w:t>
      </w:r>
      <w:r>
        <w:t xml:space="preserve">Venäjällä ja Valko-Venäjällä, 15,2 prosenttiin Makedoniassa, 14,7 prosenttiin Bulgariassa ja 12,1 prosenttiin </w:t>
      </w:r>
      <w:r>
        <w:rPr>
          <w:color w:val="A0522D"/>
        </w:rPr>
        <w:t xml:space="preserve">Hertsegovinassa</w:t>
      </w:r>
      <w:r>
        <w:t xml:space="preserve">. </w:t>
      </w:r>
      <w:r>
        <w:t xml:space="preserve">R1a1a [M17] ja indoeurooppalaisten kielten, erityisesti Itä-Euroopan (Venäjän) sekä Keski- ja Etelä-Aasian kielten, puhujien välinen korrelaatio havaittiin </w:t>
      </w:r>
      <w:r>
        <w:rPr>
          <w:color w:val="228B22"/>
        </w:rPr>
        <w:t xml:space="preserve">1990-luvun lopulla</w:t>
      </w:r>
      <w:r>
        <w:t xml:space="preserve">. </w:t>
      </w:r>
      <w:r>
        <w:t xml:space="preserve">Tästä </w:t>
      </w:r>
      <w:r>
        <w:rPr>
          <w:color w:val="191970"/>
        </w:rPr>
        <w:t xml:space="preserve">Spencer Wells </w:t>
      </w:r>
      <w:r>
        <w:t xml:space="preserve">ja kollegat päättelivät Kurgan-hypoteesin mukaisesti, että R1a1a on syntynyt </w:t>
      </w:r>
      <w:r>
        <w:rPr>
          <w:color w:val="8B0000"/>
        </w:rPr>
        <w:t xml:space="preserve">Pontikan ja Kaspian aroilla</w:t>
      </w:r>
      <w:r>
        <w:t xml:space="preserve">.</w:t>
      </w:r>
    </w:p>
    <w:p>
      <w:r>
        <w:rPr>
          <w:b/>
        </w:rPr>
        <w:t xml:space="preserve">Kysymys 0</w:t>
      </w:r>
    </w:p>
    <w:p>
      <w:r>
        <w:t xml:space="preserve">Mitkä kaksi DNA-haploryhmää ovat vallitsevia nykyajan slaavilaisilla kansoilla?</w:t>
      </w:r>
    </w:p>
    <w:p>
      <w:r>
        <w:rPr>
          <w:b/>
        </w:rPr>
        <w:t xml:space="preserve">Kysymys 1</w:t>
      </w:r>
    </w:p>
    <w:p>
      <w:r>
        <w:t xml:space="preserve">Mikä on R1a-haploryhmän esiintymistiheys sorbeilla?</w:t>
      </w:r>
    </w:p>
    <w:p>
      <w:r>
        <w:rPr>
          <w:b/>
        </w:rPr>
        <w:t xml:space="preserve">Kysymys 2</w:t>
      </w:r>
    </w:p>
    <w:p>
      <w:r>
        <w:t xml:space="preserve">Mikä on R1a-haploryhmän esiintymistiheys Puolassa?</w:t>
      </w:r>
    </w:p>
    <w:p>
      <w:r>
        <w:rPr>
          <w:b/>
        </w:rPr>
        <w:t xml:space="preserve">Kysymys 3</w:t>
      </w:r>
    </w:p>
    <w:p>
      <w:r>
        <w:t xml:space="preserve">Mikä on R1a-haploryhmän esiintymistiheys Ukrainassa?</w:t>
      </w:r>
    </w:p>
    <w:p>
      <w:r>
        <w:rPr>
          <w:b/>
        </w:rPr>
        <w:t xml:space="preserve">Kysymys 4</w:t>
      </w:r>
    </w:p>
    <w:p>
      <w:r>
        <w:t xml:space="preserve">Mikä on R1a-haploryhmän esiintymistiheys Venäjällä?</w:t>
      </w:r>
    </w:p>
    <w:p>
      <w:r>
        <w:rPr>
          <w:b/>
        </w:rPr>
        <w:t xml:space="preserve">Kysymys 5</w:t>
      </w:r>
    </w:p>
    <w:p>
      <w:r>
        <w:t xml:space="preserve">Milloin Spencer Wells päätteli R1a1a:n syntyneen Pontis-Kaspian aroilla?</w:t>
      </w:r>
    </w:p>
    <w:p>
      <w:r>
        <w:rPr>
          <w:b/>
        </w:rPr>
        <w:t xml:space="preserve">Kysymys 6</w:t>
      </w:r>
    </w:p>
    <w:p>
      <w:r>
        <w:t xml:space="preserve">Kuinka yleistä I2a2a on sorbien keskuudessa?</w:t>
      </w:r>
    </w:p>
    <w:p>
      <w:r>
        <w:rPr>
          <w:b/>
        </w:rPr>
        <w:t xml:space="preserve">Kysymys 7</w:t>
      </w:r>
    </w:p>
    <w:p>
      <w:r>
        <w:t xml:space="preserve">Missä väestössä I2a2a on harvinaisin? </w:t>
      </w:r>
    </w:p>
    <w:p>
      <w:r>
        <w:rPr>
          <w:b/>
        </w:rPr>
        <w:t xml:space="preserve">Kysymys 8</w:t>
      </w:r>
    </w:p>
    <w:p>
      <w:r>
        <w:t xml:space="preserve">Kuka loi Kurgan-hypoteesin?</w:t>
      </w:r>
    </w:p>
    <w:p>
      <w:r>
        <w:rPr>
          <w:b/>
        </w:rPr>
        <w:t xml:space="preserve">Kysymys 9</w:t>
      </w:r>
    </w:p>
    <w:p>
      <w:r>
        <w:t xml:space="preserve">Mistä I2a2a on peräisin?</w:t>
      </w:r>
    </w:p>
    <w:p>
      <w:r>
        <w:rPr>
          <w:b/>
        </w:rPr>
        <w:t xml:space="preserve">Tekstin numero 37</w:t>
      </w:r>
    </w:p>
    <w:p>
      <w:r>
        <w:t xml:space="preserve">Tämän jälkeen tehtiin erityisiä slaavilaisen genetiikan tutkimuksia. </w:t>
      </w:r>
      <w:r>
        <w:rPr>
          <w:color w:val="DCDCDC"/>
        </w:rPr>
        <w:t xml:space="preserve">Rębała</w:t>
      </w:r>
      <w:r>
        <w:rPr>
          <w:color w:val="A9A9A9"/>
        </w:rPr>
        <w:t xml:space="preserve">2007</w:t>
      </w:r>
      <w:r>
        <w:t xml:space="preserve"> ja kollegat tutkivat useita slaavilaisia populaatioita tavoitteenaan paikallistaa </w:t>
      </w:r>
      <w:r>
        <w:rPr>
          <w:color w:val="2F4F4F"/>
        </w:rPr>
        <w:t xml:space="preserve">protoslaavilainen kotimaa</w:t>
      </w:r>
      <w:r>
        <w:t xml:space="preserve">. Tämän tutkimuksen merkittäviä tuloksia ovat seuraavat:</w:t>
      </w:r>
    </w:p>
    <w:p>
      <w:r>
        <w:rPr>
          <w:b/>
        </w:rPr>
        <w:t xml:space="preserve">Kysymys 0</w:t>
      </w:r>
    </w:p>
    <w:p>
      <w:r>
        <w:t xml:space="preserve">Milloin Rębała ja kollegat tutkivat useita slaavilaisia populaatioita tavoitteenaan paikallistaa protoslaavilainen kotimaa?</w:t>
      </w:r>
    </w:p>
    <w:p>
      <w:r>
        <w:rPr>
          <w:b/>
        </w:rPr>
        <w:t xml:space="preserve">Kysymys 1</w:t>
      </w:r>
    </w:p>
    <w:p>
      <w:r>
        <w:t xml:space="preserve">Kuka tutki useita slaavilaisia populaatioita tavoitteenaan paikallistaa protoslaavilainen kotimaa?</w:t>
      </w:r>
    </w:p>
    <w:p>
      <w:r>
        <w:rPr>
          <w:b/>
        </w:rPr>
        <w:t xml:space="preserve">Kysymys 2</w:t>
      </w:r>
    </w:p>
    <w:p>
      <w:r>
        <w:t xml:space="preserve">Vuonna 2007 Rębała ja kollegat tutkivat useita slaavilaisia populaatioita tavoitteenaan paikallistaa mitä?</w:t>
      </w:r>
    </w:p>
    <w:p>
      <w:r>
        <w:rPr>
          <w:b/>
        </w:rPr>
        <w:t xml:space="preserve">Kysymys 3</w:t>
      </w:r>
    </w:p>
    <w:p>
      <w:r>
        <w:t xml:space="preserve">Milloin protoslaavilainen kotimaa löydettiin?</w:t>
      </w:r>
    </w:p>
    <w:p>
      <w:r>
        <w:rPr>
          <w:b/>
        </w:rPr>
        <w:t xml:space="preserve">Kysymys 4</w:t>
      </w:r>
    </w:p>
    <w:p>
      <w:r>
        <w:t xml:space="preserve">Kuka halusi lokalisoida slaavilaiset väestöt?</w:t>
      </w:r>
    </w:p>
    <w:p>
      <w:r>
        <w:rPr>
          <w:b/>
        </w:rPr>
        <w:t xml:space="preserve">Kysymys 5</w:t>
      </w:r>
    </w:p>
    <w:p>
      <w:r>
        <w:t xml:space="preserve">Mitä Rębała tutki slaavilaisen väestön paikallistamiseksi?</w:t>
      </w:r>
    </w:p>
    <w:p>
      <w:r>
        <w:rPr>
          <w:b/>
        </w:rPr>
        <w:t xml:space="preserve">Kysymys 6</w:t>
      </w:r>
    </w:p>
    <w:p>
      <w:r>
        <w:t xml:space="preserve">Milloin slaavilaisen genetiikan erityistutkimukset alkoivat?</w:t>
      </w:r>
    </w:p>
    <w:p>
      <w:r>
        <w:rPr>
          <w:b/>
        </w:rPr>
        <w:t xml:space="preserve">Teksti numero 38</w:t>
      </w:r>
    </w:p>
    <w:p>
      <w:r>
        <w:rPr>
          <w:color w:val="A9A9A9"/>
        </w:rPr>
        <w:t xml:space="preserve">Marcin Woźniak </w:t>
      </w:r>
      <w:r>
        <w:rPr>
          <w:color w:val="DCDCDC"/>
        </w:rPr>
        <w:t xml:space="preserve">ja kollegat </w:t>
      </w:r>
      <w:r>
        <w:t xml:space="preserve">(</w:t>
      </w:r>
      <w:r>
        <w:rPr>
          <w:color w:val="2F4F4F"/>
        </w:rPr>
        <w:t xml:space="preserve">2010</w:t>
      </w:r>
      <w:r>
        <w:t xml:space="preserve">) etsivät R1a1a:n nimenomaan slaavilaista alaryhmää [M17]. Haplotyyppien avulla he löysivät länsislaavilaisten keskuudessa mallin, joka osoittautui vastaamaan äskettäin löydettyä merkkiainetta </w:t>
      </w:r>
      <w:r>
        <w:rPr>
          <w:color w:val="556B2F"/>
        </w:rPr>
        <w:t xml:space="preserve">M458, </w:t>
      </w:r>
      <w:r>
        <w:t xml:space="preserve">joka määrittelee alaklaadin R1a1a7. Tämä markkeri korreloi hämmästyttävän hyvin slaavinkielisten nykypäivän jakauman kanssa. </w:t>
      </w:r>
      <w:r>
        <w:rPr>
          <w:color w:val="6B8E23"/>
        </w:rPr>
        <w:t xml:space="preserve">Peter Underhillin</w:t>
      </w:r>
      <w:r>
        <w:t xml:space="preserve"> johtama ryhmä</w:t>
      </w:r>
      <w:r>
        <w:t xml:space="preserve">, joka löysi M458:n, ei ottanut huomioon mahdollisuutta, että kyseessä olisi </w:t>
      </w:r>
      <w:r>
        <w:rPr>
          <w:color w:val="A0522D"/>
        </w:rPr>
        <w:t xml:space="preserve">slaavilainen markkeri, </w:t>
      </w:r>
      <w:r>
        <w:t xml:space="preserve">koska se käytti "evoluution kannalta tehokasta" mutaatioprosenttia, joka antoi aivan liian vanhan ajankohdan ollakseen slaavilainen. Woźniak ja kollegat huomauttivat, että sukutaulumutaatioiden määrä, joka antaa myöhäisemmän ajankohdan, vastaa paremmin </w:t>
      </w:r>
      <w:r>
        <w:rPr>
          <w:color w:val="228B22"/>
        </w:rPr>
        <w:t xml:space="preserve">arkeologista aineistoa</w:t>
      </w:r>
      <w:r>
        <w:t xml:space="preserve">.</w:t>
      </w:r>
    </w:p>
    <w:p>
      <w:r>
        <w:rPr>
          <w:b/>
        </w:rPr>
        <w:t xml:space="preserve">Kysymys 0</w:t>
      </w:r>
    </w:p>
    <w:p>
      <w:r>
        <w:t xml:space="preserve">Kuka etsi nimenomaan R1a1a:n [M17] slaavilaista alaryhmää?</w:t>
      </w:r>
    </w:p>
    <w:p>
      <w:r>
        <w:rPr>
          <w:b/>
        </w:rPr>
        <w:t xml:space="preserve">Kysymys 1</w:t>
      </w:r>
    </w:p>
    <w:p>
      <w:r>
        <w:t xml:space="preserve">Milloin Marcin Woźniak etsi nimenomaan R1a1a:n slaavilaista alaryhmää [M17]?</w:t>
      </w:r>
    </w:p>
    <w:p>
      <w:r>
        <w:rPr>
          <w:b/>
        </w:rPr>
        <w:t xml:space="preserve">Kysymys 2</w:t>
      </w:r>
    </w:p>
    <w:p>
      <w:r>
        <w:t xml:space="preserve">Kuka johti M458:n löytänyttä ryhmää?</w:t>
      </w:r>
    </w:p>
    <w:p>
      <w:r>
        <w:rPr>
          <w:b/>
        </w:rPr>
        <w:t xml:space="preserve">Kysymys 3</w:t>
      </w:r>
    </w:p>
    <w:p>
      <w:r>
        <w:t xml:space="preserve">Kuka etsi slaavilaisia haplotyyppejä?</w:t>
      </w:r>
    </w:p>
    <w:p>
      <w:r>
        <w:rPr>
          <w:b/>
        </w:rPr>
        <w:t xml:space="preserve">Kysymys 4</w:t>
      </w:r>
    </w:p>
    <w:p>
      <w:r>
        <w:t xml:space="preserve">Milloin Peter Underhill löysi merkin?</w:t>
      </w:r>
    </w:p>
    <w:p>
      <w:r>
        <w:rPr>
          <w:b/>
        </w:rPr>
        <w:t xml:space="preserve">Kysymys 5</w:t>
      </w:r>
    </w:p>
    <w:p>
      <w:r>
        <w:t xml:space="preserve">Mitä Peter Underhill epäili M458:n olevan?</w:t>
      </w:r>
    </w:p>
    <w:p>
      <w:r>
        <w:rPr>
          <w:b/>
        </w:rPr>
        <w:t xml:space="preserve">Kysymys 6</w:t>
      </w:r>
    </w:p>
    <w:p>
      <w:r>
        <w:t xml:space="preserve">Minkä kanssa evolutiivisesti tehokas mutaationopeus on enemmän sopusoinnussa?</w:t>
      </w:r>
    </w:p>
    <w:p>
      <w:r>
        <w:rPr>
          <w:b/>
        </w:rPr>
        <w:t xml:space="preserve">Kysymys 7</w:t>
      </w:r>
    </w:p>
    <w:p>
      <w:r>
        <w:t xml:space="preserve">Minkä merkin Wozniak löysi?</w:t>
      </w:r>
    </w:p>
    <w:p>
      <w:r>
        <w:rPr>
          <w:b/>
        </w:rPr>
        <w:t xml:space="preserve">Tekstin numero 39</w:t>
      </w:r>
    </w:p>
    <w:p>
      <w:r>
        <w:rPr>
          <w:color w:val="A9A9A9"/>
        </w:rPr>
        <w:t xml:space="preserve">Pomorit </w:t>
      </w:r>
      <w:r>
        <w:t xml:space="preserve">eroavat toisistaan </w:t>
      </w:r>
      <w:r>
        <w:rPr>
          <w:color w:val="DCDCDC"/>
        </w:rPr>
        <w:t xml:space="preserve">Y-haploryhmä N:</w:t>
      </w:r>
      <w:r>
        <w:t xml:space="preserve">n esiintymisen perusteella</w:t>
      </w:r>
      <w:r>
        <w:t xml:space="preserve">. </w:t>
      </w:r>
      <w:r>
        <w:t xml:space="preserve">Sen oletetaan olevan peräisin Kaakkois-Aasiasta, ja sitä esiintyy runsaasti </w:t>
      </w:r>
      <w:r>
        <w:rPr>
          <w:color w:val="2F4F4F"/>
        </w:rPr>
        <w:t xml:space="preserve">uralilaisilla kansoilla</w:t>
      </w:r>
      <w:r>
        <w:t xml:space="preserve">. </w:t>
      </w:r>
      <w:r>
        <w:t xml:space="preserve">Sen esiintyminen pomoreilla (joita </w:t>
      </w:r>
      <w:r>
        <w:t xml:space="preserve">raportissa </w:t>
      </w:r>
      <w:r>
        <w:t xml:space="preserve">kutsutaan "</w:t>
      </w:r>
      <w:r>
        <w:rPr>
          <w:color w:val="556B2F"/>
        </w:rPr>
        <w:t xml:space="preserve">pohjoisvenäläisiksi") </w:t>
      </w:r>
      <w:r>
        <w:t xml:space="preserve">todistaa, että kyseessä ovat ei-slaavilaiset heimot (jotka ovat sekoittuneet </w:t>
      </w:r>
      <w:r>
        <w:rPr>
          <w:color w:val="6B8E23"/>
        </w:rPr>
        <w:t xml:space="preserve">Euraasian pohjoisosan </w:t>
      </w:r>
      <w:r>
        <w:t xml:space="preserve">suomalaisiin heimoihin</w:t>
      </w:r>
      <w:r>
        <w:t xml:space="preserve">). </w:t>
      </w:r>
      <w:r>
        <w:t xml:space="preserve">Autosomaalisesti venäläiset ovat yleensä samanlaisia kuin </w:t>
      </w:r>
      <w:r>
        <w:rPr>
          <w:color w:val="A0522D"/>
        </w:rPr>
        <w:t xml:space="preserve">Keski- ja Itä-Euroopan </w:t>
      </w:r>
      <w:r>
        <w:t xml:space="preserve">väestöt</w:t>
      </w:r>
      <w:r>
        <w:t xml:space="preserve">, mutta jotkut pohjoisvenäläiset ovat välimuoto suomalais-ugrilaisten ryhmien kanssa.</w:t>
      </w:r>
    </w:p>
    <w:p>
      <w:r>
        <w:rPr>
          <w:b/>
        </w:rPr>
        <w:t xml:space="preserve">Kysymys 0</w:t>
      </w:r>
    </w:p>
    <w:p>
      <w:r>
        <w:t xml:space="preserve">Mitä Y-haploryhmä N:n esiintyminen erottaa toisistaan?</w:t>
      </w:r>
    </w:p>
    <w:p>
      <w:r>
        <w:rPr>
          <w:b/>
        </w:rPr>
        <w:t xml:space="preserve">Kysymys 1</w:t>
      </w:r>
    </w:p>
    <w:p>
      <w:r>
        <w:t xml:space="preserve">Minkä perusteella pomorit erottuvat toisistaan?</w:t>
      </w:r>
    </w:p>
    <w:p>
      <w:r>
        <w:rPr>
          <w:b/>
        </w:rPr>
        <w:t xml:space="preserve">Kysymys 2</w:t>
      </w:r>
    </w:p>
    <w:p>
      <w:r>
        <w:t xml:space="preserve">Y-haploryhmä N:ää esiintyy paljon kenellä?</w:t>
      </w:r>
    </w:p>
    <w:p>
      <w:r>
        <w:rPr>
          <w:b/>
        </w:rPr>
        <w:t xml:space="preserve">Kysymys 3</w:t>
      </w:r>
    </w:p>
    <w:p>
      <w:r>
        <w:t xml:space="preserve">Venäläiset ovat yleensä samanlaisia kuin minkä alueen väestö?</w:t>
      </w:r>
    </w:p>
    <w:p>
      <w:r>
        <w:rPr>
          <w:b/>
        </w:rPr>
        <w:t xml:space="preserve">Kysymys 4</w:t>
      </w:r>
    </w:p>
    <w:p>
      <w:r>
        <w:t xml:space="preserve">Pomorit tunnetaan myös nimellä mikä?</w:t>
      </w:r>
    </w:p>
    <w:p>
      <w:r>
        <w:rPr>
          <w:b/>
        </w:rPr>
        <w:t xml:space="preserve">Kysymys 5</w:t>
      </w:r>
    </w:p>
    <w:p>
      <w:r>
        <w:t xml:space="preserve">Millä tavoin Y-haploryhmä N eroaa toisistaan?</w:t>
      </w:r>
    </w:p>
    <w:p>
      <w:r>
        <w:rPr>
          <w:b/>
        </w:rPr>
        <w:t xml:space="preserve">Kysymys 6</w:t>
      </w:r>
    </w:p>
    <w:p>
      <w:r>
        <w:t xml:space="preserve">Mitä suomalaisilla heimoilla on korkeat prosentit?</w:t>
      </w:r>
    </w:p>
    <w:p>
      <w:r>
        <w:rPr>
          <w:b/>
        </w:rPr>
        <w:t xml:space="preserve">Kysymys 7</w:t>
      </w:r>
    </w:p>
    <w:p>
      <w:r>
        <w:t xml:space="preserve">Mistä uralilaiset kansat ovat kotoisin?</w:t>
      </w:r>
    </w:p>
    <w:p>
      <w:r>
        <w:rPr>
          <w:b/>
        </w:rPr>
        <w:t xml:space="preserve">Kysymys 8</w:t>
      </w:r>
    </w:p>
    <w:p>
      <w:r>
        <w:t xml:space="preserve">Missä venäläiset eroavat eniten autosomaalaisista?</w:t>
      </w:r>
    </w:p>
    <w:p>
      <w:r>
        <w:rPr>
          <w:b/>
        </w:rPr>
        <w:t xml:space="preserve">Kysymys 9</w:t>
      </w:r>
    </w:p>
    <w:p>
      <w:r>
        <w:t xml:space="preserve">Mikä on toinen nimi uralilaisille kansoille?</w:t>
      </w:r>
    </w:p>
    <w:p>
      <w:r>
        <w:rPr>
          <w:b/>
        </w:rPr>
        <w:t xml:space="preserve">Teksti numero 40</w:t>
      </w:r>
    </w:p>
    <w:p>
      <w:r>
        <w:t xml:space="preserve">Toisaalta I2a1b1 (P41.2) on tyypillinen </w:t>
      </w:r>
      <w:r>
        <w:rPr>
          <w:color w:val="A9A9A9"/>
        </w:rPr>
        <w:t xml:space="preserve">eteläslaavilaisille väestöille, </w:t>
      </w:r>
      <w:r>
        <w:t xml:space="preserve">ja se on korkein </w:t>
      </w:r>
      <w:r>
        <w:rPr>
          <w:color w:val="DCDCDC"/>
        </w:rPr>
        <w:t xml:space="preserve">Bosnia-Hertsegovinassa </w:t>
      </w:r>
      <w:r>
        <w:rPr>
          <w:color w:val="2F4F4F"/>
        </w:rPr>
        <w:t xml:space="preserve">(&gt; 50 %)</w:t>
      </w:r>
      <w:r>
        <w:t xml:space="preserve">. </w:t>
      </w:r>
      <w:r>
        <w:t xml:space="preserve">Haaploryhmää I2a2 esiintyy yleisesti myös </w:t>
      </w:r>
      <w:r>
        <w:rPr>
          <w:color w:val="556B2F"/>
        </w:rPr>
        <w:t xml:space="preserve">koillisitalialaisilla</w:t>
      </w:r>
      <w:r>
        <w:t xml:space="preserve">. I2a2a:ta esiintyy runsaasti myös Romanian, Moldovan ja Länsi-Ukrainan Moldavian alueella. Alkuperäisten tutkimusten mukaan Hg I2a2:n uskottiin syntyneen </w:t>
      </w:r>
      <w:r>
        <w:rPr>
          <w:color w:val="6B8E23"/>
        </w:rPr>
        <w:t xml:space="preserve">Länsi-Balkanilla </w:t>
      </w:r>
      <w:r>
        <w:t xml:space="preserve">joskus </w:t>
      </w:r>
      <w:r>
        <w:rPr>
          <w:color w:val="A0522D"/>
        </w:rPr>
        <w:t xml:space="preserve">LGM:n jälkeen</w:t>
      </w:r>
      <w:r>
        <w:t xml:space="preserve">, minkä jälkeen se levisi Balkanilta Keski-Venäjän tasangon kautta. </w:t>
      </w:r>
      <w:r>
        <w:rPr>
          <w:color w:val="228B22"/>
        </w:rPr>
        <w:t xml:space="preserve">Ken Nordtvedt </w:t>
      </w:r>
      <w:r>
        <w:t xml:space="preserve">on </w:t>
      </w:r>
      <w:r>
        <w:t xml:space="preserve">hiljattain </w:t>
      </w:r>
      <w:r>
        <w:t xml:space="preserve">jakanut I2a2:n kahteen kladiin - N (pohjoinen) ja S (eteläinen) - sen mukaan, missä ne ovat syntyneet Tonavan jokeen nähden. Hän ehdottaa, että N on hieman vanhempi kuin S. Hän laski I2a2:n iäksi </w:t>
      </w:r>
      <w:r>
        <w:rPr>
          <w:color w:val="191970"/>
        </w:rPr>
        <w:t xml:space="preserve">~ 2550 vuotta </w:t>
      </w:r>
      <w:r>
        <w:t xml:space="preserve">ja ehdotti, että nykyinen levinneisyys selittyy slaavilaisten levittäytymisellä Karpaattien koillispuolelta.</w:t>
      </w:r>
    </w:p>
    <w:p>
      <w:r>
        <w:rPr>
          <w:b/>
        </w:rPr>
        <w:t xml:space="preserve">Kysymys 0</w:t>
      </w:r>
    </w:p>
    <w:p>
      <w:r>
        <w:t xml:space="preserve">I2a1b1 on tyypillistä mille väestölle?</w:t>
      </w:r>
    </w:p>
    <w:p>
      <w:r>
        <w:rPr>
          <w:b/>
        </w:rPr>
        <w:t xml:space="preserve">Kysymys 1</w:t>
      </w:r>
    </w:p>
    <w:p>
      <w:r>
        <w:t xml:space="preserve">Missä I2a1b1 on korkeimmillaan?</w:t>
      </w:r>
    </w:p>
    <w:p>
      <w:r>
        <w:rPr>
          <w:b/>
        </w:rPr>
        <w:t xml:space="preserve">Kysymys 2</w:t>
      </w:r>
    </w:p>
    <w:p>
      <w:r>
        <w:t xml:space="preserve">Haaploryhmä I2a2 esiintyy yleisesti missä ihmisryhmässä?</w:t>
      </w:r>
    </w:p>
    <w:p>
      <w:r>
        <w:rPr>
          <w:b/>
        </w:rPr>
        <w:t xml:space="preserve">Kysymys 3</w:t>
      </w:r>
    </w:p>
    <w:p>
      <w:r>
        <w:t xml:space="preserve">Hg I2a2:n uskottiin syntyneen missä?</w:t>
      </w:r>
    </w:p>
    <w:p>
      <w:r>
        <w:rPr>
          <w:b/>
        </w:rPr>
        <w:t xml:space="preserve">Kysymys 4</w:t>
      </w:r>
    </w:p>
    <w:p>
      <w:r>
        <w:t xml:space="preserve">Kuka on jakanut I2a2:n kahteen kladiin?</w:t>
      </w:r>
    </w:p>
    <w:p>
      <w:r>
        <w:rPr>
          <w:b/>
        </w:rPr>
        <w:t xml:space="preserve">Kysymys 5</w:t>
      </w:r>
    </w:p>
    <w:p>
      <w:r>
        <w:t xml:space="preserve">Kuinka suurella osalla koillisitalialaisista on I2a1b1?</w:t>
      </w:r>
    </w:p>
    <w:p>
      <w:r>
        <w:rPr>
          <w:b/>
        </w:rPr>
        <w:t xml:space="preserve">Kysymys 6</w:t>
      </w:r>
    </w:p>
    <w:p>
      <w:r>
        <w:t xml:space="preserve">Mistä I2a1b1 on peräisin?</w:t>
      </w:r>
    </w:p>
    <w:p>
      <w:r>
        <w:rPr>
          <w:b/>
        </w:rPr>
        <w:t xml:space="preserve">Kysymys 7</w:t>
      </w:r>
    </w:p>
    <w:p>
      <w:r>
        <w:t xml:space="preserve">Mikä edelsi l2a1b1:tä?</w:t>
      </w:r>
    </w:p>
    <w:p>
      <w:r>
        <w:rPr>
          <w:b/>
        </w:rPr>
        <w:t xml:space="preserve">Kysymys 8</w:t>
      </w:r>
    </w:p>
    <w:p>
      <w:r>
        <w:t xml:space="preserve">Kuka jakoi LGM:n?</w:t>
      </w:r>
    </w:p>
    <w:p>
      <w:r>
        <w:rPr>
          <w:b/>
        </w:rPr>
        <w:t xml:space="preserve">Kysymys 9</w:t>
      </w:r>
    </w:p>
    <w:p>
      <w:r>
        <w:t xml:space="preserve">Kuinka vanhaksi I2a1b1 on laskettu?</w:t>
      </w:r>
    </w:p>
    <w:p>
      <w:r>
        <w:rPr>
          <w:b/>
        </w:rPr>
        <w:t xml:space="preserve">Tekstin numero 41</w:t>
      </w:r>
    </w:p>
    <w:p>
      <w:r>
        <w:t xml:space="preserve">Vuonna </w:t>
      </w:r>
      <w:r>
        <w:rPr>
          <w:color w:val="A9A9A9"/>
        </w:rPr>
        <w:t xml:space="preserve">2008</w:t>
      </w:r>
      <w:r>
        <w:t xml:space="preserve">, biokemisti </w:t>
      </w:r>
      <w:r>
        <w:rPr>
          <w:color w:val="DCDCDC"/>
        </w:rPr>
        <w:t xml:space="preserve">Boris Arkadievich Malyarchuk </w:t>
      </w:r>
      <w:r>
        <w:t xml:space="preserve">(venäjäksi Борис Аркадьевич Малярчук) ym. Venäjän tiedeakatemian pohjoisen biologisten ongelmien instituutista, Magadanista, Venäjältä, käyttivät </w:t>
      </w:r>
      <w:r>
        <w:t xml:space="preserve">tšekkiläisten yksilöiden </w:t>
      </w:r>
      <w:r>
        <w:t xml:space="preserve">näytettä (n=</w:t>
      </w:r>
      <w:r>
        <w:rPr>
          <w:color w:val="2F4F4F"/>
        </w:rPr>
        <w:t xml:space="preserve">279</w:t>
      </w:r>
      <w:r>
        <w:t xml:space="preserve">) määrittääkseen "mtDNA-linjojen" "mongoloidien" taajuuden. Malyarchuk havaitsi, että tšekkiläiset mtDNA-linjat olivat tyypillisiä "</w:t>
      </w:r>
      <w:r>
        <w:rPr>
          <w:color w:val="556B2F"/>
        </w:rPr>
        <w:t xml:space="preserve">slaavilaisille populaatioille"</w:t>
      </w:r>
      <w:r>
        <w:t xml:space="preserve">, joissa oli "</w:t>
      </w:r>
      <w:r>
        <w:rPr>
          <w:color w:val="6B8E23"/>
        </w:rPr>
        <w:t xml:space="preserve">1,8 %" </w:t>
      </w:r>
      <w:r>
        <w:t xml:space="preserve">mongoloidista mtDNA-linjaa. Malyarchuk lisäsi, että "slaavilaiset populaatiot" sisältävät "lähes aina" mongoloidista mtDNA-linjaa. Malyarchukin mukaan slaavilaisiin ihmisiin lisättiin osittain mongoloidinen komponentti ennen "baltoslaavien" jakautumista </w:t>
      </w:r>
      <w:r>
        <w:rPr>
          <w:color w:val="A0522D"/>
        </w:rPr>
        <w:t xml:space="preserve">2 000-3 000 eaa., </w:t>
      </w:r>
      <w:r>
        <w:t xml:space="preserve">ja mongoloidista sekoittumista tapahtui slaavilaisten keskuudessa viimeisten 4 000 vuoden aikana. Maljaršukin mukaan "venäläinen väestö" kehittyi "</w:t>
      </w:r>
      <w:r>
        <w:t xml:space="preserve">Itä-Euroopan </w:t>
      </w:r>
      <w:r>
        <w:rPr>
          <w:color w:val="228B22"/>
        </w:rPr>
        <w:t xml:space="preserve">esislaavilaisen alkuperäisväestön </w:t>
      </w:r>
      <w:r>
        <w:t xml:space="preserve">assimiloitumisen myötä</w:t>
      </w:r>
      <w:r>
        <w:t xml:space="preserve">", johon liittyi lisäksi "suomalais-ugrilaisten populaatioiden assimiloitumista" ja "pitkäaikaista" vuorovaikutusta "Siperian" ja "Keski-Aasian" populaatioiden kanssa. </w:t>
      </w:r>
      <w:r>
        <w:rPr>
          <w:color w:val="191970"/>
        </w:rPr>
        <w:t xml:space="preserve">Maljaršuk sanoi, että muiden slaavien "mongoloidinen komponentti" lisääntyi "</w:t>
      </w:r>
      <w:r>
        <w:rPr>
          <w:color w:val="8B0000"/>
        </w:rPr>
        <w:t xml:space="preserve">arojen väestöjen </w:t>
      </w:r>
      <w:r>
        <w:t xml:space="preserve">(hunnit, avarit, bulgarit ja mongolit)" </w:t>
      </w:r>
      <w:r>
        <w:rPr>
          <w:color w:val="191970"/>
        </w:rPr>
        <w:t xml:space="preserve">siirtolaisaaltojen aikana</w:t>
      </w:r>
      <w:r>
        <w:t xml:space="preserve">, erityisesti "Avar-kaganaatin" hajoamisen aikana.</w:t>
      </w:r>
    </w:p>
    <w:p>
      <w:r>
        <w:rPr>
          <w:b/>
        </w:rPr>
        <w:t xml:space="preserve">Kysymys 0</w:t>
      </w:r>
    </w:p>
    <w:p>
      <w:r>
        <w:t xml:space="preserve">Milloin Boris Arkadievich Malyarchuk käytti tšekkiläisten yksilöiden näytettä määrittääkseen "monigoloidisten" "mtDNA-linjojen" esiintymistiheyden?</w:t>
      </w:r>
    </w:p>
    <w:p>
      <w:r>
        <w:rPr>
          <w:b/>
        </w:rPr>
        <w:t xml:space="preserve">Kysymys 1</w:t>
      </w:r>
    </w:p>
    <w:p>
      <w:r>
        <w:t xml:space="preserve">Kuka käytti tšekkiläisten yksilöiden näytettä määrittääkseen "monigoloidisten" "mtDNA-linjojen" esiintymistiheyden?</w:t>
      </w:r>
    </w:p>
    <w:p>
      <w:r>
        <w:rPr>
          <w:b/>
        </w:rPr>
        <w:t xml:space="preserve">Kysymys 2</w:t>
      </w:r>
    </w:p>
    <w:p>
      <w:r>
        <w:t xml:space="preserve">Malyarchuk havaitsi, että tšekkiläiset mtDNA-linjat olivat tyypillisiä mille populaatioille?</w:t>
      </w:r>
    </w:p>
    <w:p>
      <w:r>
        <w:rPr>
          <w:b/>
        </w:rPr>
        <w:t xml:space="preserve">Kysymys 3</w:t>
      </w:r>
    </w:p>
    <w:p>
      <w:r>
        <w:t xml:space="preserve">Maljaršuk sanoi, että mongoloidinen komponentti slaavilaisiin ihmisiin lisättiin osittain ennen "baltoslaavien" jakautumista, millä ajanjaksolla?</w:t>
      </w:r>
    </w:p>
    <w:p>
      <w:r>
        <w:rPr>
          <w:b/>
        </w:rPr>
        <w:t xml:space="preserve">Kysymys 4</w:t>
      </w:r>
    </w:p>
    <w:p>
      <w:r>
        <w:t xml:space="preserve">Malyarchuk sanoi, että muiden slaavien "mongoloidi komponentti" lisääntyi aaltojen aikana muuttoliikkeen mitä väestöjä?</w:t>
      </w:r>
    </w:p>
    <w:p>
      <w:r>
        <w:rPr>
          <w:b/>
        </w:rPr>
        <w:t xml:space="preserve">Kysymys 5</w:t>
      </w:r>
    </w:p>
    <w:p>
      <w:r>
        <w:t xml:space="preserve">Mikä oli testatun tšekkiläisen henkilön nimi?</w:t>
      </w:r>
    </w:p>
    <w:p>
      <w:r>
        <w:rPr>
          <w:b/>
        </w:rPr>
        <w:t xml:space="preserve">Kysymys 6</w:t>
      </w:r>
    </w:p>
    <w:p>
      <w:r>
        <w:t xml:space="preserve">Mikä assimiloi venäläisväestön?</w:t>
      </w:r>
    </w:p>
    <w:p>
      <w:r>
        <w:rPr>
          <w:b/>
        </w:rPr>
        <w:t xml:space="preserve">Kysymys 7</w:t>
      </w:r>
    </w:p>
    <w:p>
      <w:r>
        <w:t xml:space="preserve">Milloin tapahtui arojen siirtolaisuus?</w:t>
      </w:r>
    </w:p>
    <w:p>
      <w:r>
        <w:rPr>
          <w:b/>
        </w:rPr>
        <w:t xml:space="preserve">Kysymys 8</w:t>
      </w:r>
    </w:p>
    <w:p>
      <w:r>
        <w:t xml:space="preserve">Kuinka monta biokemistiä osallistui tutkimukseen?</w:t>
      </w:r>
    </w:p>
    <w:p>
      <w:r>
        <w:rPr>
          <w:b/>
        </w:rPr>
        <w:t xml:space="preserve">Kysymys 9</w:t>
      </w:r>
    </w:p>
    <w:p>
      <w:r>
        <w:t xml:space="preserve">Kuinka suurella osalla suomalais-ugrilaisten populaatioiden mtDNA-linja on mongoloidinen?</w:t>
      </w:r>
    </w:p>
    <w:p>
      <w:r>
        <w:rPr>
          <w:b/>
        </w:rPr>
        <w:t xml:space="preserve">Teksti numero 42</w:t>
      </w:r>
    </w:p>
    <w:p>
      <w:r>
        <w:t xml:space="preserve">Venäläisten</w:t>
      </w:r>
      <w:r>
        <w:rPr>
          <w:color w:val="A9A9A9"/>
        </w:rPr>
        <w:t xml:space="preserve">1228</w:t>
      </w:r>
      <w:r>
        <w:t xml:space="preserve"> DNA-näytteet </w:t>
      </w:r>
      <w:r>
        <w:t xml:space="preserve">osoittavat, että analysoidut Y-kromosomit kuuluvat 20:tä (</w:t>
      </w:r>
      <w:r>
        <w:rPr>
          <w:color w:val="DCDCDC"/>
        </w:rPr>
        <w:t xml:space="preserve">1,6 %</w:t>
      </w:r>
      <w:r>
        <w:t xml:space="preserve">) lukuun ottamatta </w:t>
      </w:r>
      <w:r>
        <w:t xml:space="preserve">seitsemään suureen haploryhmään, jotka kaikki ovat tyypillisiä </w:t>
      </w:r>
      <w:r>
        <w:rPr>
          <w:color w:val="2F4F4F"/>
        </w:rPr>
        <w:t xml:space="preserve">Länsi-Euraasian </w:t>
      </w:r>
      <w:r>
        <w:t xml:space="preserve">väestöille. Yhdessä ne muodostavat </w:t>
      </w:r>
      <w:r>
        <w:rPr>
          <w:color w:val="556B2F"/>
        </w:rPr>
        <w:t xml:space="preserve">95 prosenttia </w:t>
      </w:r>
      <w:r>
        <w:t xml:space="preserve">koko venäläisten Y-kromosomipoolista</w:t>
      </w:r>
      <w:r>
        <w:t xml:space="preserve">.</w:t>
      </w:r>
      <w:r>
        <w:t xml:space="preserve"> Vain (</w:t>
      </w:r>
      <w:r>
        <w:rPr>
          <w:color w:val="6B8E23"/>
        </w:rPr>
        <w:t xml:space="preserve">0,7 %) </w:t>
      </w:r>
      <w:r>
        <w:t xml:space="preserve">kuului haploryhmiin, jotka ovat ominaisia Itä- ja Etelä-Aasian väestöille</w:t>
      </w:r>
      <w:r>
        <w:rPr>
          <w:color w:val="6B8E23"/>
        </w:rPr>
        <w:t xml:space="preserve">.</w:t>
      </w:r>
      <w:r>
        <w:t xml:space="preserve"> Puolalaisten ja venäläisten mitokondrionaalisessa DNA:ssa (mtDNA) havaittiin kaikki tärkeimmät </w:t>
      </w:r>
      <w:r>
        <w:rPr>
          <w:color w:val="A0522D"/>
        </w:rPr>
        <w:t xml:space="preserve">eurooppalaiset </w:t>
      </w:r>
      <w:r>
        <w:t xml:space="preserve">haploryhmät, joiden jakautuminen puolalaisilla ja venäläisillä oli samanlaista. DNA:n analyysi ei paljastanut erityisiä ainutlaatuisten mtDNA-haplotyyppien ja niiden alaklusterien yhdistelmiä. DNA osoittaa selvästi, että puolalaiset ja venäläiset eivät eroa </w:t>
      </w:r>
      <w:r>
        <w:rPr>
          <w:color w:val="228B22"/>
        </w:rPr>
        <w:t xml:space="preserve">Euroopan naapuripopulaatioista</w:t>
      </w:r>
      <w:r>
        <w:t xml:space="preserve">.</w:t>
      </w:r>
    </w:p>
    <w:p>
      <w:r>
        <w:rPr>
          <w:b/>
        </w:rPr>
        <w:t xml:space="preserve">Kysymys 0</w:t>
      </w:r>
    </w:p>
    <w:p>
      <w:r>
        <w:t xml:space="preserve">Kuinka monen venäläisen DNA osoittaa, että Y-kromosomit jakautuvat seitsemään suureen haploryhmään, jotka kaikki ovat tyypillisiä Länsi-Euraasian väestöille?</w:t>
      </w:r>
    </w:p>
    <w:p>
      <w:r>
        <w:rPr>
          <w:b/>
        </w:rPr>
        <w:t xml:space="preserve">Kysymys 1</w:t>
      </w:r>
    </w:p>
    <w:p>
      <w:r>
        <w:t xml:space="preserve">1228 venäläisen DNA-näytteet osoittavat, että kaikki analysoidut Y-kromosomit, lukuun ottamatta 20:tä (1,6 %), kuuluvat seitsemään päähaploryhmään, jotka kaikki ovat tyypillisiä mille väestölle?</w:t>
      </w:r>
    </w:p>
    <w:p>
      <w:r>
        <w:rPr>
          <w:b/>
        </w:rPr>
        <w:t xml:space="preserve">Kysymys 2</w:t>
      </w:r>
    </w:p>
    <w:p>
      <w:r>
        <w:t xml:space="preserve">Kuinka suuri osuus Venäjän Y-kromosomipoolin kokonaismäärästä on yhteensä?</w:t>
      </w:r>
    </w:p>
    <w:p>
      <w:r>
        <w:rPr>
          <w:b/>
        </w:rPr>
        <w:t xml:space="preserve">Kysymys 3</w:t>
      </w:r>
    </w:p>
    <w:p>
      <w:r>
        <w:t xml:space="preserve">Kuinka suuri prosenttiosuus kuului haploryhmiin, jotka ovat ominaisia Itä- ja Etelä-Aasian väestöille?</w:t>
      </w:r>
    </w:p>
    <w:p>
      <w:r>
        <w:rPr>
          <w:b/>
        </w:rPr>
        <w:t xml:space="preserve">Kysymys 4</w:t>
      </w:r>
    </w:p>
    <w:p>
      <w:r>
        <w:t xml:space="preserve">Puolalaisten ja venäläisten mitokondrionaalinen DNA (mtDNA) paljasti, mitä suuria haploryhmiä esiintyy?</w:t>
      </w:r>
    </w:p>
    <w:p>
      <w:r>
        <w:rPr>
          <w:b/>
        </w:rPr>
        <w:t xml:space="preserve">Kysymys 5</w:t>
      </w:r>
    </w:p>
    <w:p>
      <w:r>
        <w:t xml:space="preserve">Kuinka suurella osalla puolalaisista on Y-kromosomeja tärkeimmissä haploryhmissä?</w:t>
      </w:r>
    </w:p>
    <w:p>
      <w:r>
        <w:rPr>
          <w:b/>
        </w:rPr>
        <w:t xml:space="preserve">Kysymys 6</w:t>
      </w:r>
    </w:p>
    <w:p>
      <w:r>
        <w:t xml:space="preserve">Kuinka monta puolalaista tutkittiin?</w:t>
      </w:r>
    </w:p>
    <w:p>
      <w:r>
        <w:rPr>
          <w:b/>
        </w:rPr>
        <w:t xml:space="preserve">Kysymys 7</w:t>
      </w:r>
    </w:p>
    <w:p>
      <w:r>
        <w:t xml:space="preserve">Minkä ryhmän DNA eroaa puolalaisten ja venäläisten DNA:sta?</w:t>
      </w:r>
    </w:p>
    <w:p>
      <w:r>
        <w:rPr>
          <w:b/>
        </w:rPr>
        <w:t xml:space="preserve">Kysymys 8</w:t>
      </w:r>
    </w:p>
    <w:p>
      <w:r>
        <w:t xml:space="preserve">Mistä nämä 20 haploryhmää ovat peräisin?</w:t>
      </w:r>
    </w:p>
    <w:p>
      <w:r>
        <w:rPr>
          <w:b/>
        </w:rPr>
        <w:t xml:space="preserve">Kysymys 9</w:t>
      </w:r>
    </w:p>
    <w:p>
      <w:r>
        <w:t xml:space="preserve">Kuinka suurella osalla puolalaisista on haploryhmiä, jotka ovat peräisin Itä-Aasian väestöistä?</w:t>
      </w:r>
    </w:p>
    <w:p>
      <w:r>
        <w:rPr>
          <w:b/>
        </w:rPr>
        <w:t xml:space="preserve">Teksti numero 43</w:t>
      </w:r>
    </w:p>
    <w:p>
      <w:r>
        <w:t xml:space="preserve">Slaavit ovat kautta historiansa joutuneet kosketuksiin muiden kuin slaavilaisten ryhmien kanssa. Oletetulla kotiseutualueella (nykyisessä </w:t>
      </w:r>
      <w:r>
        <w:rPr>
          <w:color w:val="A9A9A9"/>
        </w:rPr>
        <w:t xml:space="preserve">Ukrainassa) </w:t>
      </w:r>
      <w:r>
        <w:t xml:space="preserve">heillä oli yhteyksiä </w:t>
      </w:r>
      <w:r>
        <w:rPr>
          <w:color w:val="DCDCDC"/>
        </w:rPr>
        <w:t xml:space="preserve">iranilaisiin sarmatiineihin ja germaanisiin gootteihin</w:t>
      </w:r>
      <w:r>
        <w:t xml:space="preserve">. </w:t>
      </w:r>
      <w:r>
        <w:t xml:space="preserve">Myöhemmän leviämisensä jälkeen he alkoivat sulauttaa </w:t>
      </w:r>
      <w:r>
        <w:rPr>
          <w:color w:val="2F4F4F"/>
        </w:rPr>
        <w:t xml:space="preserve">muita kuin slaavilaisia kansoja</w:t>
      </w:r>
      <w:r>
        <w:t xml:space="preserve">. Esimerkiksi </w:t>
      </w:r>
      <w:r>
        <w:t xml:space="preserve">Balkanilla oli </w:t>
      </w:r>
      <w:r>
        <w:rPr>
          <w:color w:val="556B2F"/>
        </w:rPr>
        <w:t xml:space="preserve">paleobalkanilaisia kansoja</w:t>
      </w:r>
      <w:r>
        <w:t xml:space="preserve">, kuten romanisoituneita ja hellenisoituneita (Jireček-linja) illyrialaisia, traakialaisia ja daakialaisia sekä kreikkalaisia ja kelttiläisiä skordiskejä. Ajan myötä, koska slaavien määrä kasvoi, useimmat Balkanin alkuperäisväestön jälkeläiset slaavisoituivat. </w:t>
      </w:r>
      <w:r>
        <w:rPr>
          <w:color w:val="6B8E23"/>
        </w:rPr>
        <w:t xml:space="preserve">Traakialaiset ja illyrialaiset </w:t>
      </w:r>
      <w:r>
        <w:t xml:space="preserve">katosivat väestöstä tänä aikana - vaikka nykyinen </w:t>
      </w:r>
      <w:r>
        <w:rPr>
          <w:color w:val="A0522D"/>
        </w:rPr>
        <w:t xml:space="preserve">Albanian kansa </w:t>
      </w:r>
      <w:r>
        <w:t xml:space="preserve">väittääkin polveutuvansa illyrialaisista. Poikkeuksia ovat Kreikka, jossa sinne hajallaan olevat vähäisemmät slaavit hellenisoituivat (mitä auttoivat aikanaan Kreikkaan </w:t>
      </w:r>
      <w:r>
        <w:rPr>
          <w:color w:val="228B22"/>
        </w:rPr>
        <w:t xml:space="preserve">900-luvulla</w:t>
      </w:r>
      <w:r>
        <w:t xml:space="preserve"> palanneet kreikkalaiset </w:t>
      </w:r>
      <w:r>
        <w:t xml:space="preserve">sekä kirkon ja hallinnon rooli), ja Romania, jonne slaavilaiset asettuivat matkalla kohti nykyistä Kreikkaa, Makedonian tasavaltaa, Bulgariaa ja itäistä Traakiaa, jossa slaaviväestö oli assimiloitunut. Paikalliset slaavit sulauttivat myös bulgarialaiset, mutta </w:t>
      </w:r>
      <w:r>
        <w:rPr>
          <w:color w:val="191970"/>
        </w:rPr>
        <w:t xml:space="preserve">heidän valta-asemansa ja myöhempi maa-alueensa jättivät </w:t>
      </w:r>
      <w:r>
        <w:t xml:space="preserve">Bulgarian maan ja kansan nimellisen perinnön kaikille tuleville sukupolville. Dalmatian linnoitetuissa kaupungeissa asuvat romanikieliset onnistuivat säilyttämään kulttuurinsa ja kielensä pitkään, sillä dalmatianromaniaa puhuttiin aina </w:t>
      </w:r>
      <w:r>
        <w:rPr>
          <w:color w:val="8B0000"/>
        </w:rPr>
        <w:t xml:space="preserve">korkeaan keskiaikaan </w:t>
      </w:r>
      <w:r>
        <w:t xml:space="preserve">asti</w:t>
      </w:r>
      <w:r>
        <w:t xml:space="preserve">. Lopulta heidätkin kuitenkin sulautettiin osaksi slaavilaisten joukkoa.</w:t>
      </w:r>
    </w:p>
    <w:p>
      <w:r>
        <w:rPr>
          <w:b/>
        </w:rPr>
        <w:t xml:space="preserve">Kysymys 0</w:t>
      </w:r>
    </w:p>
    <w:p>
      <w:r>
        <w:t xml:space="preserve">Mikä on slaavien oletettu kotiseutualue?</w:t>
      </w:r>
    </w:p>
    <w:p>
      <w:r>
        <w:rPr>
          <w:b/>
        </w:rPr>
        <w:t xml:space="preserve">Kysymys 1</w:t>
      </w:r>
    </w:p>
    <w:p>
      <w:r>
        <w:t xml:space="preserve">Kenen kanssa slaavit olivat yhteydessä Ukrainassa?</w:t>
      </w:r>
    </w:p>
    <w:p>
      <w:r>
        <w:rPr>
          <w:b/>
        </w:rPr>
        <w:t xml:space="preserve">Kysymys 2</w:t>
      </w:r>
    </w:p>
    <w:p>
      <w:r>
        <w:t xml:space="preserve">Sen jälkeen, kun ne olivat levinneet, ne alkoivat sulauttaa ketä?</w:t>
      </w:r>
    </w:p>
    <w:p>
      <w:r>
        <w:rPr>
          <w:b/>
        </w:rPr>
        <w:t xml:space="preserve">Kysymys 3</w:t>
      </w:r>
    </w:p>
    <w:p>
      <w:r>
        <w:t xml:space="preserve">Mitkä kansat olivat Balkanilla?</w:t>
      </w:r>
    </w:p>
    <w:p>
      <w:r>
        <w:rPr>
          <w:b/>
        </w:rPr>
        <w:t xml:space="preserve">Kysymys 4</w:t>
      </w:r>
    </w:p>
    <w:p>
      <w:r>
        <w:t xml:space="preserve">Kuka katosi Balkanin väestöstä?</w:t>
      </w:r>
    </w:p>
    <w:p>
      <w:r>
        <w:rPr>
          <w:b/>
        </w:rPr>
        <w:t xml:space="preserve">Kysymys 5</w:t>
      </w:r>
    </w:p>
    <w:p>
      <w:r>
        <w:t xml:space="preserve">Mitä ei-slaavilaisia ryhmiä on nykyisessä Ukrainassa?</w:t>
      </w:r>
    </w:p>
    <w:p>
      <w:r>
        <w:rPr>
          <w:b/>
        </w:rPr>
        <w:t xml:space="preserve">Kysymys 6</w:t>
      </w:r>
    </w:p>
    <w:p>
      <w:r>
        <w:t xml:space="preserve">Mikä nykyaikainen kansakunta väittää polveutuvansa traakialaisista?</w:t>
      </w:r>
    </w:p>
    <w:p>
      <w:r>
        <w:rPr>
          <w:b/>
        </w:rPr>
        <w:t xml:space="preserve">Kysymys 7</w:t>
      </w:r>
    </w:p>
    <w:p>
      <w:r>
        <w:t xml:space="preserve">Milloin slaavit hellenisoituivat?</w:t>
      </w:r>
    </w:p>
    <w:p>
      <w:r>
        <w:rPr>
          <w:b/>
        </w:rPr>
        <w:t xml:space="preserve">Kysymys 8</w:t>
      </w:r>
    </w:p>
    <w:p>
      <w:r>
        <w:t xml:space="preserve">Mitkä Makedonian tasavallan piirteet auttoivat siirtämään sen perinnön tuleville sukupolville?</w:t>
      </w:r>
    </w:p>
    <w:p>
      <w:r>
        <w:rPr>
          <w:b/>
        </w:rPr>
        <w:t xml:space="preserve">Kysymys 9</w:t>
      </w:r>
    </w:p>
    <w:p>
      <w:r>
        <w:t xml:space="preserve">Milloin dalmatialaisromantiikka sulautui slaaveihin?</w:t>
      </w:r>
    </w:p>
    <w:p>
      <w:r>
        <w:rPr>
          <w:b/>
        </w:rPr>
        <w:t xml:space="preserve">Tekstin numero 44</w:t>
      </w:r>
    </w:p>
    <w:p>
      <w:r>
        <w:rPr>
          <w:color w:val="A9A9A9"/>
        </w:rPr>
        <w:t xml:space="preserve">Länsi-Balkanilla </w:t>
      </w:r>
      <w:r>
        <w:t xml:space="preserve">eteläslaavit ja germaaniset gepidit sekoittuivat </w:t>
      </w:r>
      <w:r>
        <w:rPr>
          <w:color w:val="DCDCDC"/>
        </w:rPr>
        <w:t xml:space="preserve">avarialaisten valloittajien </w:t>
      </w:r>
      <w:r>
        <w:t xml:space="preserve">kanssa</w:t>
      </w:r>
      <w:r>
        <w:t xml:space="preserve">, mikä johti lopulta slaavilaistuneeseen väestöön.Keski-Euroopassa slaavit sekoittuivat </w:t>
      </w:r>
      <w:r>
        <w:rPr>
          <w:color w:val="2F4F4F"/>
        </w:rPr>
        <w:t xml:space="preserve">germaanisten ja kelttiläisten </w:t>
      </w:r>
      <w:r>
        <w:t xml:space="preserve">kanssa, </w:t>
      </w:r>
      <w:r>
        <w:t xml:space="preserve">kun taas itäslaavit kohtasivat </w:t>
      </w:r>
      <w:r>
        <w:rPr>
          <w:color w:val="556B2F"/>
        </w:rPr>
        <w:t xml:space="preserve">uralilaisia ja skandinaavisia kansoja</w:t>
      </w:r>
      <w:r>
        <w:t xml:space="preserve">. </w:t>
      </w:r>
      <w:r>
        <w:t xml:space="preserve">Skandinaavit (</w:t>
      </w:r>
      <w:r>
        <w:rPr>
          <w:color w:val="6B8E23"/>
        </w:rPr>
        <w:t xml:space="preserve">varangit) </w:t>
      </w:r>
      <w:r>
        <w:t xml:space="preserve">ja suomalaiset kansat olivat mukana </w:t>
      </w:r>
      <w:r>
        <w:rPr>
          <w:color w:val="A0522D"/>
        </w:rPr>
        <w:t xml:space="preserve">Rusin </w:t>
      </w:r>
      <w:r>
        <w:rPr>
          <w:color w:val="228B22"/>
        </w:rPr>
        <w:t xml:space="preserve">valtion </w:t>
      </w:r>
      <w:r>
        <w:t xml:space="preserve">varhaisessa muodostumisessa</w:t>
      </w:r>
      <w:r>
        <w:t xml:space="preserve">, mutta slaavisoituivat kokonaan sadan vuoden kuluttua. Myös jotkut pohjoisessa asuvat suomalais-ugrilaiset heimot sulautuivat laajenevaan venäläisväestöön. Magyarien siirtolaisuuden aikaan nykyisen Unkarin alueella asui slaaveja, joita oli noin </w:t>
      </w:r>
      <w:r>
        <w:rPr>
          <w:color w:val="191970"/>
        </w:rPr>
        <w:t xml:space="preserve">200,000</w:t>
      </w:r>
      <w:r>
        <w:t xml:space="preserve">, ja roomalais-dakialaisia, jotka magyaarit joko sulauttivat tai orjuuttivat. </w:t>
      </w:r>
      <w:r>
        <w:t xml:space="preserve">Vaeltavien </w:t>
      </w:r>
      <w:r>
        <w:t xml:space="preserve">turkkilaisheimojen, kuten kippien ja pechenegien, </w:t>
      </w:r>
      <w:r>
        <w:t xml:space="preserve">jatkuvat hyökkäykset </w:t>
      </w:r>
      <w:r>
        <w:t xml:space="preserve">aiheuttivat </w:t>
      </w:r>
      <w:r>
        <w:rPr>
          <w:color w:val="8B0000"/>
        </w:rPr>
        <w:t xml:space="preserve">1100- ja 1200-luvuilla </w:t>
      </w:r>
      <w:r>
        <w:t xml:space="preserve">itäslaavilaisen väestön massiivisen muuttoliikkeen pohjoisen turvallisemmille ja metsäisille alueille. Keskiajalla saksilaisia malminetsijöitä asettui keskiajan Bosniaan, Serbiaan ja Bulgariaan, jossa heidät slaavisoitiin.</w:t>
      </w:r>
    </w:p>
    <w:p>
      <w:r>
        <w:rPr>
          <w:b/>
        </w:rPr>
        <w:t xml:space="preserve">Kysymys 0</w:t>
      </w:r>
    </w:p>
    <w:p>
      <w:r>
        <w:t xml:space="preserve">Missä eteläslaavit ja germaaniset gepidit sekaantuivat avaruihin?</w:t>
      </w:r>
    </w:p>
    <w:p>
      <w:r>
        <w:rPr>
          <w:b/>
        </w:rPr>
        <w:t xml:space="preserve">Kysymys 1</w:t>
      </w:r>
    </w:p>
    <w:p>
      <w:r>
        <w:t xml:space="preserve">Länsi-Balkanilla eteläslaavit ja germaaniset gepidit avioituivat kenen kanssa?</w:t>
      </w:r>
    </w:p>
    <w:p>
      <w:r>
        <w:rPr>
          <w:b/>
        </w:rPr>
        <w:t xml:space="preserve">Kysymys 2</w:t>
      </w:r>
    </w:p>
    <w:p>
      <w:r>
        <w:t xml:space="preserve">Keski-Euroopassa slaavit sekoittuivat kenen kanssa?</w:t>
      </w:r>
    </w:p>
    <w:p>
      <w:r>
        <w:rPr>
          <w:b/>
        </w:rPr>
        <w:t xml:space="preserve">Kysymys 3</w:t>
      </w:r>
    </w:p>
    <w:p>
      <w:r>
        <w:t xml:space="preserve">Kenen kanssa itäslaavit sekoittuivat?</w:t>
      </w:r>
    </w:p>
    <w:p>
      <w:r>
        <w:rPr>
          <w:b/>
        </w:rPr>
        <w:t xml:space="preserve">Kysymys 4</w:t>
      </w:r>
    </w:p>
    <w:p>
      <w:r>
        <w:t xml:space="preserve">Skandinaavit (varangit) ja suomalaiset olivat mukana minkä valtion varhaisessa muodostumisessa?</w:t>
      </w:r>
    </w:p>
    <w:p>
      <w:r>
        <w:rPr>
          <w:b/>
        </w:rPr>
        <w:t xml:space="preserve">Kysymys 5</w:t>
      </w:r>
    </w:p>
    <w:p>
      <w:r>
        <w:t xml:space="preserve">Mikä on toinen nimi suomalaisille kansoille?</w:t>
      </w:r>
    </w:p>
    <w:p>
      <w:r>
        <w:rPr>
          <w:b/>
        </w:rPr>
        <w:t xml:space="preserve">Kysymys 6</w:t>
      </w:r>
    </w:p>
    <w:p>
      <w:r>
        <w:t xml:space="preserve">Minkä valtion muodostamisessa germaaniset gepidit olivat mukana?</w:t>
      </w:r>
    </w:p>
    <w:p>
      <w:r>
        <w:rPr>
          <w:b/>
        </w:rPr>
        <w:t xml:space="preserve">Kysymys 7</w:t>
      </w:r>
    </w:p>
    <w:p>
      <w:r>
        <w:t xml:space="preserve">Milloin oli unkarilaisten siirtolaisuus?</w:t>
      </w:r>
    </w:p>
    <w:p>
      <w:r>
        <w:rPr>
          <w:b/>
        </w:rPr>
        <w:t xml:space="preserve">Kysymys 8</w:t>
      </w:r>
    </w:p>
    <w:p>
      <w:r>
        <w:t xml:space="preserve">Kuinka monta roomalais-dakialaista oli unkarilaisten siirtolaisuudessa?</w:t>
      </w:r>
    </w:p>
    <w:p>
      <w:r>
        <w:rPr>
          <w:b/>
        </w:rPr>
        <w:t xml:space="preserve">Kysymys 9</w:t>
      </w:r>
    </w:p>
    <w:p>
      <w:r>
        <w:t xml:space="preserve">Mitä hyökkääviä heimoja asui pohjoisen alueilla?</w:t>
      </w:r>
    </w:p>
    <w:p>
      <w:r>
        <w:rPr>
          <w:b/>
        </w:rPr>
        <w:t xml:space="preserve">Tekstin numero 45</w:t>
      </w:r>
    </w:p>
    <w:p>
      <w:r>
        <w:rPr>
          <w:color w:val="A9A9A9"/>
        </w:rPr>
        <w:t xml:space="preserve">Polabian slaavit (wendit) </w:t>
      </w:r>
      <w:r>
        <w:t xml:space="preserve">asettuivat </w:t>
      </w:r>
      <w:r>
        <w:rPr>
          <w:color w:val="DCDCDC"/>
        </w:rPr>
        <w:t xml:space="preserve">osissa Englantia (</w:t>
      </w:r>
      <w:r>
        <w:rPr>
          <w:color w:val="2F4F4F"/>
        </w:rPr>
        <w:t xml:space="preserve">Danelaw</w:t>
      </w:r>
      <w:r>
        <w:rPr>
          <w:color w:val="DCDCDC"/>
        </w:rPr>
        <w:t xml:space="preserve">), </w:t>
      </w:r>
      <w:r>
        <w:t xml:space="preserve">ilmeisesti tanskalaisten liittolaisina. Polabian-Pommerin slaavien tiedetään myös asuttaneen jopa </w:t>
      </w:r>
      <w:r>
        <w:rPr>
          <w:color w:val="556B2F"/>
        </w:rPr>
        <w:t xml:space="preserve">norjalaisten aikakauden Islantia</w:t>
      </w:r>
      <w:r>
        <w:t xml:space="preserve">. </w:t>
      </w:r>
      <w:r>
        <w:rPr>
          <w:color w:val="6B8E23"/>
        </w:rPr>
        <w:t xml:space="preserve">Saqaliba </w:t>
      </w:r>
      <w:r>
        <w:t xml:space="preserve">viittaa keskiaikaisessa arabimaailmassa Pohjois-Afrikassa, Sisiliassa ja Al-Andaluksessa toimineisiin slaavilaisiin palkkasotureihin ja orjiin. Saqaliba toimi </w:t>
      </w:r>
      <w:r>
        <w:rPr>
          <w:color w:val="A0522D"/>
        </w:rPr>
        <w:t xml:space="preserve">kalifien </w:t>
      </w:r>
      <w:r>
        <w:rPr>
          <w:color w:val="228B22"/>
        </w:rPr>
        <w:t xml:space="preserve">vartijoina</w:t>
      </w:r>
      <w:r>
        <w:t xml:space="preserve">. </w:t>
      </w:r>
      <w:r>
        <w:rPr>
          <w:color w:val="191970"/>
        </w:rPr>
        <w:t xml:space="preserve">1200-luvulla </w:t>
      </w:r>
      <w:r>
        <w:t xml:space="preserve">slaavilainen merirosvous voimistui Baltiassa. Wendien ristiretki aloitettiin puolalaisslaaveja vastaan vuonna </w:t>
      </w:r>
      <w:r>
        <w:rPr>
          <w:color w:val="8B0000"/>
        </w:rPr>
        <w:t xml:space="preserve">1147</w:t>
      </w:r>
      <w:r>
        <w:t xml:space="preserve">, osana pohjoisia ristiretkiä. Niklot, slaavilaisten obodriittien pakanallinen päällikkö, aloitti avoimen vastarinnan, kun Pyhän Rooman keisari Lothar III hyökkäsi slaavilaisten maille. Elokuussa 1160 Niklot tapettiin, ja Elbe-Oderin alueen saksalainen kolonisaatio (Ostsiedlung) alkoi. Hannoverin Wendlandissa, Mecklenburg-Vorpommernissa ja Lusatiassa hyökkääjät aloittivat saksalaistamisen. Saksalaiset munkit kuvailivat germanisaation varhaisia muotoja: Helmold käsikirjoituksessa Chronicon Slavorum ja Adam Bremeniläinen kirjassa Gesta Hammaburgensis ecclesiae pontificum. Polabian kieli säilyi 1800-luvun alkuun asti nykyisen Saksan Ala-Saksin osavaltion alueella. Itä-Saksassa noin 20 prosentilla saksalaisista on slaavilaisia sukujuuria. Vastaavasti Saksassa noin 20 prosenttia ulkomaalaisista sukunimistä on slaavilaista alkuperää.</w:t>
      </w:r>
    </w:p>
    <w:p>
      <w:r>
        <w:rPr>
          <w:b/>
        </w:rPr>
        <w:t xml:space="preserve">Kysymys 0</w:t>
      </w:r>
    </w:p>
    <w:p>
      <w:r>
        <w:t xml:space="preserve">Keitä asettui asumaan Englantiin?</w:t>
      </w:r>
    </w:p>
    <w:p>
      <w:r>
        <w:rPr>
          <w:b/>
        </w:rPr>
        <w:t xml:space="preserve">Kysymys 1</w:t>
      </w:r>
    </w:p>
    <w:p>
      <w:r>
        <w:t xml:space="preserve">Mihin polavislaavit (wendit) asettuivat?</w:t>
      </w:r>
    </w:p>
    <w:p>
      <w:r>
        <w:rPr>
          <w:b/>
        </w:rPr>
        <w:t xml:space="preserve">Kysymys 2</w:t>
      </w:r>
    </w:p>
    <w:p>
      <w:r>
        <w:t xml:space="preserve">Polabian-Pommerin slaavit ovat myös tiettävästi jopa asuttaneet missä?</w:t>
      </w:r>
    </w:p>
    <w:p>
      <w:r>
        <w:rPr>
          <w:b/>
        </w:rPr>
        <w:t xml:space="preserve">Kysymys 3</w:t>
      </w:r>
    </w:p>
    <w:p>
      <w:r>
        <w:t xml:space="preserve">Mikä tarkoittaa slaavilaisia palkkasotureita ja orjia keskiaikaisessa arabimaailmassa Pohjois-Afrikassa, Sisiliassa ja Al-Andaluksessa?</w:t>
      </w:r>
    </w:p>
    <w:p>
      <w:r>
        <w:rPr>
          <w:b/>
        </w:rPr>
        <w:t xml:space="preserve">Kysymys 4</w:t>
      </w:r>
    </w:p>
    <w:p>
      <w:r>
        <w:t xml:space="preserve">Missä Saqaliba toimi?</w:t>
      </w:r>
    </w:p>
    <w:p>
      <w:r>
        <w:rPr>
          <w:b/>
        </w:rPr>
        <w:t xml:space="preserve">Kysymys 5</w:t>
      </w:r>
    </w:p>
    <w:p>
      <w:r>
        <w:t xml:space="preserve">Mikä on Islannin toinen nimi?</w:t>
      </w:r>
    </w:p>
    <w:p>
      <w:r>
        <w:rPr>
          <w:b/>
        </w:rPr>
        <w:t xml:space="preserve">Kysymys 6</w:t>
      </w:r>
    </w:p>
    <w:p>
      <w:r>
        <w:t xml:space="preserve">Millä nimellä viitataan puolalais-pommerilaisiin slaaveihin?</w:t>
      </w:r>
    </w:p>
    <w:p>
      <w:r>
        <w:rPr>
          <w:b/>
        </w:rPr>
        <w:t xml:space="preserve">Kysymys 7</w:t>
      </w:r>
    </w:p>
    <w:p>
      <w:r>
        <w:t xml:space="preserve">Ketkä toimivat Saqaliban vartijoina?</w:t>
      </w:r>
    </w:p>
    <w:p>
      <w:r>
        <w:rPr>
          <w:b/>
        </w:rPr>
        <w:t xml:space="preserve">Kysymys 8</w:t>
      </w:r>
    </w:p>
    <w:p>
      <w:r>
        <w:t xml:space="preserve">Milloin puolalais-slaavit asettuivat Englantiin?</w:t>
      </w:r>
    </w:p>
    <w:p>
      <w:r>
        <w:rPr>
          <w:b/>
        </w:rPr>
        <w:t xml:space="preserve">Kysymys 9</w:t>
      </w:r>
    </w:p>
    <w:p>
      <w:r>
        <w:t xml:space="preserve">Milloin Niklot tunkeutui slaavilaisiin maihin?</w:t>
      </w:r>
    </w:p>
    <w:p>
      <w:r>
        <w:rPr>
          <w:b/>
        </w:rPr>
        <w:t xml:space="preserve">Teksti numero 46</w:t>
      </w:r>
    </w:p>
    <w:p>
      <w:r>
        <w:t xml:space="preserve">Vaikka kasakat olivat </w:t>
      </w:r>
      <w:r>
        <w:rPr>
          <w:color w:val="A9A9A9"/>
        </w:rPr>
        <w:t xml:space="preserve">slaavinkielisiä </w:t>
      </w:r>
      <w:r>
        <w:t xml:space="preserve">ja</w:t>
      </w:r>
      <w:r>
        <w:rPr>
          <w:color w:val="DCDCDC"/>
        </w:rPr>
        <w:t xml:space="preserve"> ortodoksisia kristittyjä</w:t>
      </w:r>
      <w:r>
        <w:t xml:space="preserve">, he olivat etnisesti hyvin erilaisia, myös </w:t>
      </w:r>
      <w:r>
        <w:rPr>
          <w:color w:val="2F4F4F"/>
        </w:rPr>
        <w:t xml:space="preserve">tataareja ja muita turkkilaisia</w:t>
      </w:r>
      <w:r>
        <w:t xml:space="preserve">. </w:t>
      </w:r>
      <w:r>
        <w:t xml:space="preserve">Monet Terekin kasakoiden varhaiset jäsenet olivat </w:t>
      </w:r>
      <w:r>
        <w:rPr>
          <w:color w:val="556B2F"/>
        </w:rPr>
        <w:t xml:space="preserve">ossetialaisia</w:t>
      </w:r>
      <w:r>
        <w:t xml:space="preserve">.</w:t>
      </w:r>
    </w:p>
    <w:p>
      <w:r>
        <w:rPr>
          <w:b/>
        </w:rPr>
        <w:t xml:space="preserve">Kysymys 0</w:t>
      </w:r>
    </w:p>
    <w:p>
      <w:r>
        <w:t xml:space="preserve">Mistä taustoista kasakat tulivat?</w:t>
      </w:r>
    </w:p>
    <w:p>
      <w:r>
        <w:rPr>
          <w:b/>
        </w:rPr>
        <w:t xml:space="preserve">Kysymys 1</w:t>
      </w:r>
    </w:p>
    <w:p>
      <w:r>
        <w:t xml:space="preserve">Mitä olivat monet Terekin kasakoiden varhaiset jäsenet?</w:t>
      </w:r>
    </w:p>
    <w:p>
      <w:r>
        <w:rPr>
          <w:b/>
        </w:rPr>
        <w:t xml:space="preserve">Kysymys 2</w:t>
      </w:r>
    </w:p>
    <w:p>
      <w:r>
        <w:t xml:space="preserve">Mihin uskontokuntaan kasakat kuuluivat?</w:t>
      </w:r>
    </w:p>
    <w:p>
      <w:r>
        <w:rPr>
          <w:b/>
        </w:rPr>
        <w:t xml:space="preserve">Kysymys 3</w:t>
      </w:r>
    </w:p>
    <w:p>
      <w:r>
        <w:t xml:space="preserve">Mitä pääuskontoa turkkilaiset noudattavat?</w:t>
      </w:r>
    </w:p>
    <w:p>
      <w:r>
        <w:rPr>
          <w:b/>
        </w:rPr>
        <w:t xml:space="preserve">Kysymys 4</w:t>
      </w:r>
    </w:p>
    <w:p>
      <w:r>
        <w:t xml:space="preserve">Mitä olivat monet varhaiset tataarit?</w:t>
      </w:r>
    </w:p>
    <w:p>
      <w:r>
        <w:rPr>
          <w:b/>
        </w:rPr>
        <w:t xml:space="preserve">Kysymys 5</w:t>
      </w:r>
    </w:p>
    <w:p>
      <w:r>
        <w:t xml:space="preserve">Mitä ossetialaiset puhuivat?</w:t>
      </w:r>
    </w:p>
    <w:p>
      <w:r>
        <w:rPr>
          <w:b/>
        </w:rPr>
        <w:t xml:space="preserve">Kysymys 6</w:t>
      </w:r>
    </w:p>
    <w:p>
      <w:r>
        <w:t xml:space="preserve">Mitä etnisiä taustoja kasakoista tuli?</w:t>
      </w:r>
    </w:p>
    <w:p>
      <w:r>
        <w:rPr>
          <w:b/>
        </w:rPr>
        <w:t xml:space="preserve">Tekstin numero 47</w:t>
      </w:r>
    </w:p>
    <w:p>
      <w:r>
        <w:rPr>
          <w:color w:val="DCDCDC"/>
        </w:rPr>
        <w:t xml:space="preserve">Etelä-Puolan ja Pohjois-Slovakian </w:t>
      </w:r>
      <w:r>
        <w:rPr>
          <w:color w:val="A9A9A9"/>
        </w:rPr>
        <w:t xml:space="preserve">goraalit </w:t>
      </w:r>
      <w:r>
        <w:t xml:space="preserve">polveutuvat osittain </w:t>
      </w:r>
      <w:r>
        <w:rPr>
          <w:color w:val="2F4F4F"/>
        </w:rPr>
        <w:t xml:space="preserve">romaniankielisistä </w:t>
      </w:r>
      <w:r>
        <w:rPr>
          <w:color w:val="556B2F"/>
        </w:rPr>
        <w:t xml:space="preserve">flacheista</w:t>
      </w:r>
      <w:r>
        <w:t xml:space="preserve">, jotka muuttivat alueelle </w:t>
      </w:r>
      <w:r>
        <w:rPr>
          <w:color w:val="A0522D"/>
        </w:rPr>
        <w:t xml:space="preserve">1300-1700-luvuilla </w:t>
      </w:r>
      <w:r>
        <w:t xml:space="preserve">ja sulautuivat paikalliseen väestöön. </w:t>
      </w:r>
      <w:r>
        <w:t xml:space="preserve">Myös </w:t>
      </w:r>
      <w:r>
        <w:rPr>
          <w:color w:val="228B22"/>
        </w:rPr>
        <w:t xml:space="preserve">muraavialaisen Valakian </w:t>
      </w:r>
      <w:r>
        <w:t xml:space="preserve">väestö </w:t>
      </w:r>
      <w:r>
        <w:t xml:space="preserve">polveutuu tästä väestöstä.</w:t>
      </w:r>
    </w:p>
    <w:p>
      <w:r>
        <w:rPr>
          <w:b/>
        </w:rPr>
        <w:t xml:space="preserve">Kysymys 0</w:t>
      </w:r>
    </w:p>
    <w:p>
      <w:r>
        <w:t xml:space="preserve">Missä Goralit asuivat?</w:t>
      </w:r>
    </w:p>
    <w:p>
      <w:r>
        <w:rPr>
          <w:b/>
        </w:rPr>
        <w:t xml:space="preserve">Kysymys 1</w:t>
      </w:r>
    </w:p>
    <w:p>
      <w:r>
        <w:t xml:space="preserve">Kuka polveutui romaniankielisistä vlaakeista?</w:t>
      </w:r>
    </w:p>
    <w:p>
      <w:r>
        <w:rPr>
          <w:b/>
        </w:rPr>
        <w:t xml:space="preserve">Kysymys 2</w:t>
      </w:r>
    </w:p>
    <w:p>
      <w:r>
        <w:t xml:space="preserve">Milloin vlachit muuttivat alueelle?</w:t>
      </w:r>
    </w:p>
    <w:p>
      <w:r>
        <w:rPr>
          <w:b/>
        </w:rPr>
        <w:t xml:space="preserve">Kysymys 3</w:t>
      </w:r>
    </w:p>
    <w:p>
      <w:r>
        <w:t xml:space="preserve">Mikä väestö polveutui vlaakeista?</w:t>
      </w:r>
    </w:p>
    <w:p>
      <w:r>
        <w:rPr>
          <w:b/>
        </w:rPr>
        <w:t xml:space="preserve">Kysymys 4</w:t>
      </w:r>
    </w:p>
    <w:p>
      <w:r>
        <w:t xml:space="preserve">Kuka polveutui goraaleista?</w:t>
      </w:r>
    </w:p>
    <w:p>
      <w:r>
        <w:rPr>
          <w:b/>
        </w:rPr>
        <w:t xml:space="preserve">Kysymys 5</w:t>
      </w:r>
    </w:p>
    <w:p>
      <w:r>
        <w:t xml:space="preserve">Mitä kieltä Gorals puhui?</w:t>
      </w:r>
    </w:p>
    <w:p>
      <w:r>
        <w:rPr>
          <w:b/>
        </w:rPr>
        <w:t xml:space="preserve">Kysymys 6</w:t>
      </w:r>
    </w:p>
    <w:p>
      <w:r>
        <w:t xml:space="preserve">Milloin goraalit asuivat Etelä-Puolassa?</w:t>
      </w:r>
    </w:p>
    <w:p>
      <w:r>
        <w:rPr>
          <w:b/>
        </w:rPr>
        <w:t xml:space="preserve">Kysymys 7</w:t>
      </w:r>
    </w:p>
    <w:p>
      <w:r>
        <w:t xml:space="preserve">Missä asuvat muraavialaiset valakit?</w:t>
      </w:r>
    </w:p>
    <w:p>
      <w:r>
        <w:rPr>
          <w:b/>
        </w:rPr>
        <w:t xml:space="preserve">Tekstin numero 48</w:t>
      </w:r>
    </w:p>
    <w:p>
      <w:r>
        <w:t xml:space="preserve">Toisaalta osa slaaveista sulautui muihin väestöihin. Vaikka suurin osa jatkoi </w:t>
      </w:r>
      <w:r>
        <w:rPr>
          <w:color w:val="A9A9A9"/>
        </w:rPr>
        <w:t xml:space="preserve">etelään </w:t>
      </w:r>
      <w:r>
        <w:rPr>
          <w:color w:val="2F4F4F"/>
        </w:rPr>
        <w:t xml:space="preserve">Bulgarian </w:t>
      </w:r>
      <w:r>
        <w:t xml:space="preserve">rikkauksien </w:t>
      </w:r>
      <w:r>
        <w:t xml:space="preserve">houkuttelemana</w:t>
      </w:r>
      <w:r>
        <w:t xml:space="preserve">, osa jäi </w:t>
      </w:r>
      <w:r>
        <w:rPr>
          <w:color w:val="6B8E23"/>
        </w:rPr>
        <w:t xml:space="preserve">Karpaattien altaaseen </w:t>
      </w:r>
      <w:r>
        <w:t xml:space="preserve">ja sulautui lopulta </w:t>
      </w:r>
      <w:r>
        <w:rPr>
          <w:color w:val="A0522D"/>
        </w:rPr>
        <w:t xml:space="preserve">unkarilaiseen tai romanialaiseen väestöön</w:t>
      </w:r>
      <w:r>
        <w:t xml:space="preserve">. </w:t>
      </w:r>
      <w:r>
        <w:rPr>
          <w:color w:val="191970"/>
        </w:rPr>
        <w:t xml:space="preserve">Romaniassa on </w:t>
      </w:r>
      <w:r>
        <w:t xml:space="preserve">suuri määrä </w:t>
      </w:r>
      <w:r>
        <w:rPr>
          <w:color w:val="228B22"/>
        </w:rPr>
        <w:t xml:space="preserve">jokien nimiä ja muita paikannimiä, </w:t>
      </w:r>
      <w:r>
        <w:t xml:space="preserve">jotka ovat slaavilaisperäisiä</w:t>
      </w:r>
      <w:r>
        <w:t xml:space="preserve">.[parempi lähde tarvitaan].</w:t>
      </w:r>
    </w:p>
    <w:p>
      <w:r>
        <w:rPr>
          <w:b/>
        </w:rPr>
        <w:t xml:space="preserve">Kysymys 0</w:t>
      </w:r>
    </w:p>
    <w:p>
      <w:r>
        <w:t xml:space="preserve">Karpaattien altaaseen jääneet slaavit sulautuivat keneen?</w:t>
      </w:r>
    </w:p>
    <w:p>
      <w:r>
        <w:rPr>
          <w:b/>
        </w:rPr>
        <w:t xml:space="preserve">Kysymys 1</w:t>
      </w:r>
    </w:p>
    <w:p>
      <w:r>
        <w:t xml:space="preserve">Missä maassa on paljon slaavilaisperäisiä joki- ja paikannimiä?</w:t>
      </w:r>
    </w:p>
    <w:p>
      <w:r>
        <w:rPr>
          <w:b/>
        </w:rPr>
        <w:t xml:space="preserve">Kysymys 2</w:t>
      </w:r>
    </w:p>
    <w:p>
      <w:r>
        <w:t xml:space="preserve">Suurin osa slaaveista jatkoi matkaansa etelään rikkaille alueille, joista tuli mikä maa?</w:t>
      </w:r>
    </w:p>
    <w:p>
      <w:r>
        <w:rPr>
          <w:b/>
        </w:rPr>
        <w:t xml:space="preserve">Kysymys 3</w:t>
      </w:r>
    </w:p>
    <w:p>
      <w:r>
        <w:t xml:space="preserve">Mihin jäivät ne slaavit, jotka sulautuivat unkarilaiseen tai romanialaiseen väestöön?</w:t>
      </w:r>
    </w:p>
    <w:p>
      <w:r>
        <w:rPr>
          <w:b/>
        </w:rPr>
        <w:t xml:space="preserve">Kysymys 4</w:t>
      </w:r>
    </w:p>
    <w:p>
      <w:r>
        <w:t xml:space="preserve">Kuka sulautti Bulgarian slaavit?</w:t>
      </w:r>
    </w:p>
    <w:p>
      <w:r>
        <w:rPr>
          <w:b/>
        </w:rPr>
        <w:t xml:space="preserve">Kysymys 5</w:t>
      </w:r>
    </w:p>
    <w:p>
      <w:r>
        <w:t xml:space="preserve">Mikä unkarilaisissa oli viehättävää?</w:t>
      </w:r>
    </w:p>
    <w:p>
      <w:r>
        <w:rPr>
          <w:b/>
        </w:rPr>
        <w:t xml:space="preserve">Kysymys 6</w:t>
      </w:r>
    </w:p>
    <w:p>
      <w:r>
        <w:t xml:space="preserve">Mikä on slaavilaista alkuperää Bulgariassa?</w:t>
      </w:r>
    </w:p>
    <w:p>
      <w:r>
        <w:rPr>
          <w:b/>
        </w:rPr>
        <w:t xml:space="preserve">Kysymys 7</w:t>
      </w:r>
    </w:p>
    <w:p>
      <w:r>
        <w:t xml:space="preserve">Mihin altaaseen useimmat slaavit päätyivät?</w:t>
      </w:r>
    </w:p>
    <w:p>
      <w:r>
        <w:rPr>
          <w:b/>
        </w:rPr>
        <w:t xml:space="preserve">Kysymys 8</w:t>
      </w:r>
    </w:p>
    <w:p>
      <w:r>
        <w:t xml:space="preserve">Mihin suuntaan romanialaiset matkustivat?</w:t>
      </w:r>
    </w:p>
    <w:p>
      <w:r>
        <w:br w:type="page"/>
      </w:r>
    </w:p>
    <w:p>
      <w:r>
        <w:rPr>
          <w:b/>
          <w:u w:val="single"/>
        </w:rPr>
        <w:t xml:space="preserve">Asiakirjan numero 74</w:t>
      </w:r>
    </w:p>
    <w:p>
      <w:r>
        <w:rPr>
          <w:b/>
        </w:rPr>
        <w:t xml:space="preserve">Tekstin numero 0</w:t>
      </w:r>
    </w:p>
    <w:p>
      <w:r>
        <w:t xml:space="preserve">Southampton (i/saʊθˈæmptən, -hæmptən/) on </w:t>
      </w:r>
      <w:r>
        <w:rPr>
          <w:color w:val="A9A9A9"/>
        </w:rPr>
        <w:t xml:space="preserve">Hampshiren </w:t>
      </w:r>
      <w:r>
        <w:t xml:space="preserve">kreivikunnan suurin kaupunki </w:t>
      </w:r>
      <w:r>
        <w:t xml:space="preserve">Englannin etelärannikolla, ja se sijaitsee </w:t>
      </w:r>
      <w:r>
        <w:t xml:space="preserve">121 kilometriä</w:t>
      </w:r>
      <w:r>
        <w:rPr>
          <w:color w:val="DCDCDC"/>
        </w:rPr>
        <w:t xml:space="preserve">75</w:t>
      </w:r>
      <w:r>
        <w:t xml:space="preserve"> Lontoosta lounaaseen ja 31 kilometriä </w:t>
      </w:r>
      <w:r>
        <w:t xml:space="preserve">Portsmouthista </w:t>
      </w:r>
      <w:r>
        <w:rPr>
          <w:color w:val="2F4F4F"/>
        </w:rPr>
        <w:t xml:space="preserve">luoteeseen.</w:t>
      </w:r>
      <w:r>
        <w:t xml:space="preserve"> Southampton on merkittävä satama ja New Forestia lähin kaupunki. Se sijaitsee Southampton Waterin pohjoisimmassa pisteessä Test- ja Itchen-jokien yhtymäkohdassa, ja Hamble-joki yhtyy kaupunkialueen eteläpuolella. Kaupungin asukasluku on arviolta </w:t>
      </w:r>
      <w:r>
        <w:rPr>
          <w:color w:val="556B2F"/>
        </w:rPr>
        <w:t xml:space="preserve">253,651</w:t>
      </w:r>
      <w:r>
        <w:t xml:space="preserve">. Kaupungin nimi lyhennetään joskus kirjallisesti "So'ton" tai "Soton", ja Southamptonin asukasta kutsutaan </w:t>
      </w:r>
      <w:r>
        <w:rPr>
          <w:color w:val="6B8E23"/>
        </w:rPr>
        <w:t xml:space="preserve">sotonilaiseksi</w:t>
      </w:r>
      <w:r>
        <w:t xml:space="preserve">.</w:t>
      </w:r>
    </w:p>
    <w:p>
      <w:r>
        <w:rPr>
          <w:b/>
        </w:rPr>
        <w:t xml:space="preserve">Kysymys 0</w:t>
      </w:r>
    </w:p>
    <w:p>
      <w:r>
        <w:t xml:space="preserve">Mikä on Southamptonin arvioitu väkiluku?</w:t>
      </w:r>
    </w:p>
    <w:p>
      <w:r>
        <w:rPr>
          <w:b/>
        </w:rPr>
        <w:t xml:space="preserve">Kysymys 1</w:t>
      </w:r>
    </w:p>
    <w:p>
      <w:r>
        <w:t xml:space="preserve">Miksi voisi kutsua Southamptonissa asuvaa henkilöä?</w:t>
      </w:r>
    </w:p>
    <w:p>
      <w:r>
        <w:rPr>
          <w:b/>
        </w:rPr>
        <w:t xml:space="preserve">Kysymys 2</w:t>
      </w:r>
    </w:p>
    <w:p>
      <w:r>
        <w:t xml:space="preserve">Missä seremoniallisessa piirikunnassa Southampton sijaitsee?</w:t>
      </w:r>
    </w:p>
    <w:p>
      <w:r>
        <w:rPr>
          <w:b/>
        </w:rPr>
        <w:t xml:space="preserve">Kysymys 3</w:t>
      </w:r>
    </w:p>
    <w:p>
      <w:r>
        <w:t xml:space="preserve">Kuinka monen kilometrin päässä Lontoosta on Southampton?</w:t>
      </w:r>
    </w:p>
    <w:p>
      <w:r>
        <w:rPr>
          <w:b/>
        </w:rPr>
        <w:t xml:space="preserve">Kysymys 4</w:t>
      </w:r>
    </w:p>
    <w:p>
      <w:r>
        <w:t xml:space="preserve">Mihin suuntaan matkustaisit Portsmouthista Southamptoniin?</w:t>
      </w:r>
    </w:p>
    <w:p>
      <w:r>
        <w:rPr>
          <w:b/>
        </w:rPr>
        <w:t xml:space="preserve">Teksti numero 1</w:t>
      </w:r>
    </w:p>
    <w:p>
      <w:r>
        <w:t xml:space="preserve">Southamptonin merkittäviin työnantajiin kuuluvat Southamptonin yliopisto, Southampton Solent University, Southamptonin lentoasema, Ordnance Survey, BBC South, NHS, ABP ja Carnival UK. Southampton on tunnettu yhteyksistään RMS Titaniciin, Spitfireen ja yleisemmin </w:t>
      </w:r>
      <w:r>
        <w:rPr>
          <w:color w:val="A9A9A9"/>
        </w:rPr>
        <w:t xml:space="preserve">toisen maailmansodan </w:t>
      </w:r>
      <w:r>
        <w:t xml:space="preserve">historiaan, sillä se on yksi D-Dayn lähtöpaikoista, ja viime aikoina se on ollut useiden maailman suurimpien risteilyalusten kotisatama. Southamptonissa on suuri ostoskeskus ja kauppakeskus </w:t>
      </w:r>
      <w:r>
        <w:rPr>
          <w:color w:val="DCDCDC"/>
        </w:rPr>
        <w:t xml:space="preserve">WestQuay</w:t>
      </w:r>
      <w:r>
        <w:t xml:space="preserve">. </w:t>
      </w:r>
      <w:r>
        <w:rPr>
          <w:color w:val="2F4F4F"/>
        </w:rPr>
        <w:t xml:space="preserve">Lokakuussa </w:t>
      </w:r>
      <w:r>
        <w:t xml:space="preserve">2014 </w:t>
      </w:r>
      <w:r>
        <w:t xml:space="preserve">kaupunginvaltuusto hyväksyi WestQuayn puistosta jatkoa WestQuay Watermark -nimiselle alueelle.</w:t>
      </w:r>
      <w:r>
        <w:t xml:space="preserve"> Sir Robert McAlpinen rakentaminen alkoi tammikuussa 2015. </w:t>
      </w:r>
      <w:r>
        <w:rPr>
          <w:color w:val="556B2F"/>
        </w:rPr>
        <w:t xml:space="preserve">Hammerson</w:t>
      </w:r>
      <w:r>
        <w:t xml:space="preserve">, joka on vähittäiskauppapuiston omistaja, pyrkii </w:t>
      </w:r>
      <w:r>
        <w:rPr>
          <w:color w:val="6B8E23"/>
        </w:rPr>
        <w:t xml:space="preserve">1,550</w:t>
      </w:r>
      <w:r>
        <w:t xml:space="preserve">työllistämään tiloissaan </w:t>
      </w:r>
      <w:r>
        <w:t xml:space="preserve">vähintään </w:t>
      </w:r>
      <w:r>
        <w:t xml:space="preserve">henkilöä vuoden 2016 loppuun mennessä.</w:t>
      </w:r>
    </w:p>
    <w:p>
      <w:r>
        <w:rPr>
          <w:b/>
        </w:rPr>
        <w:t xml:space="preserve">Kysymys 0</w:t>
      </w:r>
    </w:p>
    <w:p>
      <w:r>
        <w:t xml:space="preserve">Mikä on Southamptonin suuren vähittäiskaupan ostoskeskuksen nimi?</w:t>
      </w:r>
    </w:p>
    <w:p>
      <w:r>
        <w:rPr>
          <w:b/>
        </w:rPr>
        <w:t xml:space="preserve">Kysymys 1</w:t>
      </w:r>
    </w:p>
    <w:p>
      <w:r>
        <w:t xml:space="preserve">Missä kuussa vuonna 2014 Southamptonin kaupunginvaltuusto antoi vihreää valoa WestQuay Watermark -hankkeelle?</w:t>
      </w:r>
    </w:p>
    <w:p>
      <w:r>
        <w:rPr>
          <w:b/>
        </w:rPr>
        <w:t xml:space="preserve">Kysymys 2</w:t>
      </w:r>
    </w:p>
    <w:p>
      <w:r>
        <w:t xml:space="preserve">Mihin sotaan Southampton usein liittyy?</w:t>
      </w:r>
    </w:p>
    <w:p>
      <w:r>
        <w:rPr>
          <w:b/>
        </w:rPr>
        <w:t xml:space="preserve">Kysymys 3</w:t>
      </w:r>
    </w:p>
    <w:p>
      <w:r>
        <w:t xml:space="preserve">Mikä yritys omistaa WestQuay Watermarkin?</w:t>
      </w:r>
    </w:p>
    <w:p>
      <w:r>
        <w:rPr>
          <w:b/>
        </w:rPr>
        <w:t xml:space="preserve">Kysymys 4</w:t>
      </w:r>
    </w:p>
    <w:p>
      <w:r>
        <w:t xml:space="preserve">Kuinka monta ihmistä WestQuay Watermarkissa arvioidaan työskentelevän vuoden 2016 loppuun mennessä?</w:t>
      </w:r>
    </w:p>
    <w:p>
      <w:r>
        <w:rPr>
          <w:b/>
        </w:rPr>
        <w:t xml:space="preserve">Teksti numero 2</w:t>
      </w:r>
    </w:p>
    <w:p>
      <w:r>
        <w:t xml:space="preserve">Vuoden 2001 väestönlaskennassa Southampton ja </w:t>
      </w:r>
      <w:r>
        <w:rPr>
          <w:color w:val="A9A9A9"/>
        </w:rPr>
        <w:t xml:space="preserve">Portsmouth </w:t>
      </w:r>
      <w:r>
        <w:t xml:space="preserve">kirjattiin erillisiksi kaupunkialueiksi, mutta vuoden 2011 väestönlaskentaan mennessä ne olivat kuitenkin yhdistyneet Englannin kuudenneksi suurimmaksi rakennetuksi alueeksi, jonka asukasluku oli </w:t>
      </w:r>
      <w:r>
        <w:rPr>
          <w:color w:val="DCDCDC"/>
        </w:rPr>
        <w:t xml:space="preserve">855,569</w:t>
      </w:r>
      <w:r>
        <w:t xml:space="preserve">. Tämä rakennettu alue on osa </w:t>
      </w:r>
      <w:r>
        <w:rPr>
          <w:color w:val="2F4F4F"/>
        </w:rPr>
        <w:t xml:space="preserve">South Hampshire </w:t>
      </w:r>
      <w:r>
        <w:t xml:space="preserve">-nimistä suurkaupunkialuetta, </w:t>
      </w:r>
      <w:r>
        <w:t xml:space="preserve">joka tunnetaan myös nimellä </w:t>
      </w:r>
      <w:r>
        <w:rPr>
          <w:color w:val="556B2F"/>
        </w:rPr>
        <w:t xml:space="preserve">Solent City (Solent City)</w:t>
      </w:r>
      <w:r>
        <w:t xml:space="preserve">, erityisesti tiedotusvälineissä, kun keskustellaan paikallishallinnon organisaatiomuutoksista. Yli </w:t>
      </w:r>
      <w:r>
        <w:rPr>
          <w:color w:val="6B8E23"/>
        </w:rPr>
        <w:t xml:space="preserve">1,5 miljoonan </w:t>
      </w:r>
      <w:r>
        <w:t xml:space="preserve">asukkaan </w:t>
      </w:r>
      <w:r>
        <w:t xml:space="preserve">alue on yksi Yhdistyneen kuningaskunnan väkirikkaimmista suurkaupunkialueista.</w:t>
      </w:r>
    </w:p>
    <w:p>
      <w:r>
        <w:rPr>
          <w:b/>
        </w:rPr>
        <w:t xml:space="preserve">Kysymys 0</w:t>
      </w:r>
    </w:p>
    <w:p>
      <w:r>
        <w:t xml:space="preserve">Mikä muu kaupunki yhdistyi Southamptoniin vuoden 2001 väestönlaskennan jälkeen?</w:t>
      </w:r>
    </w:p>
    <w:p>
      <w:r>
        <w:rPr>
          <w:b/>
        </w:rPr>
        <w:t xml:space="preserve">Kysymys 1</w:t>
      </w:r>
    </w:p>
    <w:p>
      <w:r>
        <w:t xml:space="preserve">Mikä on Etelä-Hampshiren toinen nimi?</w:t>
      </w:r>
    </w:p>
    <w:p>
      <w:r>
        <w:rPr>
          <w:b/>
        </w:rPr>
        <w:t xml:space="preserve">Kysymys 2</w:t>
      </w:r>
    </w:p>
    <w:p>
      <w:r>
        <w:t xml:space="preserve">Mikä oli Southamptonin väkiluku vuoden 2011 väestönlaskennassa sen jälkeen, kun se oli yhdistetty Portsmouthiin?</w:t>
      </w:r>
    </w:p>
    <w:p>
      <w:r>
        <w:rPr>
          <w:b/>
        </w:rPr>
        <w:t xml:space="preserve">Kysymys 3</w:t>
      </w:r>
    </w:p>
    <w:p>
      <w:r>
        <w:t xml:space="preserve">Mihin suurkaupunkialueeseen Portsmouth kuuluu?</w:t>
      </w:r>
    </w:p>
    <w:p>
      <w:r>
        <w:rPr>
          <w:b/>
        </w:rPr>
        <w:t xml:space="preserve">Kysymys 4</w:t>
      </w:r>
    </w:p>
    <w:p>
      <w:r>
        <w:t xml:space="preserve">Mikä on Etelä-Hampshiren arvioitu vähimmäisväestömäärä?</w:t>
      </w:r>
    </w:p>
    <w:p>
      <w:r>
        <w:rPr>
          <w:b/>
        </w:rPr>
        <w:t xml:space="preserve">Teksti numero 3</w:t>
      </w:r>
    </w:p>
    <w:p>
      <w:r>
        <w:t xml:space="preserve">Arkeologiset löydöt viittaavat siihen, että alueella on ollut asutusta jo </w:t>
      </w:r>
      <w:r>
        <w:rPr>
          <w:color w:val="A9A9A9"/>
        </w:rPr>
        <w:t xml:space="preserve">kivikaudelta </w:t>
      </w:r>
      <w:r>
        <w:t xml:space="preserve">lähtien</w:t>
      </w:r>
      <w:r>
        <w:t xml:space="preserve">. </w:t>
      </w:r>
      <w:r>
        <w:t xml:space="preserve">Roomalaisten hyökättyä Britanniaan vuonna </w:t>
      </w:r>
      <w:r>
        <w:rPr>
          <w:color w:val="DCDCDC"/>
        </w:rPr>
        <w:t xml:space="preserve">43 jKr. </w:t>
      </w:r>
      <w:r>
        <w:t xml:space="preserve">ja valloitettua paikalliset britit vuonna 70 jKr. </w:t>
      </w:r>
      <w:r>
        <w:t xml:space="preserve">perustettiin </w:t>
      </w:r>
      <w:r>
        <w:rPr>
          <w:color w:val="2F4F4F"/>
        </w:rPr>
        <w:t xml:space="preserve">Clausentumin</w:t>
      </w:r>
      <w:r>
        <w:t xml:space="preserve"> linnoitusasutus. Se oli </w:t>
      </w:r>
      <w:r>
        <w:t xml:space="preserve">tärkeä kauppasatama ja Winchesterin puolustusasema, joka sijaitsi nykyisen </w:t>
      </w:r>
      <w:r>
        <w:rPr>
          <w:color w:val="556B2F"/>
        </w:rPr>
        <w:t xml:space="preserve">Bitternen kartanon paikalla</w:t>
      </w:r>
      <w:r>
        <w:t xml:space="preserve">. </w:t>
      </w:r>
      <w:r>
        <w:t xml:space="preserve">Clausentumia puolustettiin </w:t>
      </w:r>
      <w:r>
        <w:rPr>
          <w:color w:val="6B8E23"/>
        </w:rPr>
        <w:t xml:space="preserve">muurilla </w:t>
      </w:r>
      <w:r>
        <w:t xml:space="preserve">ja kahdella ojalla, ja siinä uskotaan olleen kylpylä. Clausentum hylättiin vasta noin vuonna 410.</w:t>
      </w:r>
    </w:p>
    <w:p>
      <w:r>
        <w:rPr>
          <w:b/>
        </w:rPr>
        <w:t xml:space="preserve">Kysymys 0</w:t>
      </w:r>
    </w:p>
    <w:p>
      <w:r>
        <w:t xml:space="preserve">Minä vuonna roomalaiset hyökkäsivät Britanniaan?</w:t>
      </w:r>
    </w:p>
    <w:p>
      <w:r>
        <w:rPr>
          <w:b/>
        </w:rPr>
        <w:t xml:space="preserve">Kysymys 1</w:t>
      </w:r>
    </w:p>
    <w:p>
      <w:r>
        <w:t xml:space="preserve">Mikä muinainen asutus perustettiin Rooman hyökkäyksen ja brittien valloituksen jälkeen?</w:t>
      </w:r>
    </w:p>
    <w:p>
      <w:r>
        <w:rPr>
          <w:b/>
        </w:rPr>
        <w:t xml:space="preserve">Kysymys 2</w:t>
      </w:r>
    </w:p>
    <w:p>
      <w:r>
        <w:t xml:space="preserve">Millä arkeologisella aikakaudella Southamptonin alueella oli löydettyjen todisteiden mukaan ensimmäiset asukkaat?</w:t>
      </w:r>
    </w:p>
    <w:p>
      <w:r>
        <w:rPr>
          <w:b/>
        </w:rPr>
        <w:t xml:space="preserve">Kysymys 3</w:t>
      </w:r>
    </w:p>
    <w:p>
      <w:r>
        <w:t xml:space="preserve">Millä nimellä Clausentumin aluetta kutsutaan nykyään?</w:t>
      </w:r>
    </w:p>
    <w:p>
      <w:r>
        <w:rPr>
          <w:b/>
        </w:rPr>
        <w:t xml:space="preserve">Kysymys 4</w:t>
      </w:r>
    </w:p>
    <w:p>
      <w:r>
        <w:t xml:space="preserve">Millä Clausentum puolustautui hyökkääjiltä kahden ojan lisäksi?</w:t>
      </w:r>
    </w:p>
    <w:p>
      <w:r>
        <w:rPr>
          <w:b/>
        </w:rPr>
        <w:t xml:space="preserve">Teksti numero 4</w:t>
      </w:r>
    </w:p>
    <w:p>
      <w:r>
        <w:rPr>
          <w:color w:val="A9A9A9"/>
        </w:rPr>
        <w:t xml:space="preserve">Anglosaksit </w:t>
      </w:r>
      <w:r>
        <w:t xml:space="preserve">muodostivat uuden, laajemman asutuksen </w:t>
      </w:r>
      <w:r>
        <w:rPr>
          <w:color w:val="DCDCDC"/>
        </w:rPr>
        <w:t xml:space="preserve">Itchenin </w:t>
      </w:r>
      <w:r>
        <w:t xml:space="preserve">toiselle puolelle, joka </w:t>
      </w:r>
      <w:r>
        <w:t xml:space="preserve">keskittyi nykyiselle St Maryn kaupunginosalle. </w:t>
      </w:r>
      <w:r>
        <w:t xml:space="preserve">Asutus tunnettiin nimellä </w:t>
      </w:r>
      <w:r>
        <w:rPr>
          <w:color w:val="2F4F4F"/>
        </w:rPr>
        <w:t xml:space="preserve">Hamwic</w:t>
      </w:r>
      <w:r>
        <w:t xml:space="preserve">, josta kehittyi </w:t>
      </w:r>
      <w:r>
        <w:rPr>
          <w:color w:val="556B2F"/>
        </w:rPr>
        <w:t xml:space="preserve">Hamtun </w:t>
      </w:r>
      <w:r>
        <w:t xml:space="preserve">ja sitten Hampton. Alueen arkeologisissa kaivauksissa on löydetty yksi Euroopan parhaista saksilaisesineistöstä. </w:t>
      </w:r>
      <w:r>
        <w:rPr>
          <w:color w:val="6B8E23"/>
        </w:rPr>
        <w:t xml:space="preserve">Hampshiren </w:t>
      </w:r>
      <w:r>
        <w:t xml:space="preserve">kreivikunta on </w:t>
      </w:r>
      <w:r>
        <w:t xml:space="preserve">saanut nimensä </w:t>
      </w:r>
      <w:r>
        <w:t xml:space="preserve">tästä kaupungista.</w:t>
      </w:r>
    </w:p>
    <w:p>
      <w:r>
        <w:rPr>
          <w:b/>
        </w:rPr>
        <w:t xml:space="preserve">Kysymys 0</w:t>
      </w:r>
    </w:p>
    <w:p>
      <w:r>
        <w:t xml:space="preserve">Ketkä ihmiset perustivat asutuksen nykyisen Southamptonin St. Mary'sin alueelle?</w:t>
      </w:r>
    </w:p>
    <w:p>
      <w:r>
        <w:rPr>
          <w:b/>
        </w:rPr>
        <w:t xml:space="preserve">Kysymys 1</w:t>
      </w:r>
    </w:p>
    <w:p>
      <w:r>
        <w:t xml:space="preserve">Minkä nimen anglosaksit antoivat asutukselle ensimmäisenä?</w:t>
      </w:r>
    </w:p>
    <w:p>
      <w:r>
        <w:rPr>
          <w:b/>
        </w:rPr>
        <w:t xml:space="preserve">Kysymys 2</w:t>
      </w:r>
    </w:p>
    <w:p>
      <w:r>
        <w:t xml:space="preserve">Mikä nimi Hamwicilla oli sillä välin, kun siitä kehittyi Hampton?</w:t>
      </w:r>
    </w:p>
    <w:p>
      <w:r>
        <w:rPr>
          <w:b/>
        </w:rPr>
        <w:t xml:space="preserve">Kysymys 3</w:t>
      </w:r>
    </w:p>
    <w:p>
      <w:r>
        <w:t xml:space="preserve">Mikä Englannin kreivikunta on nimetty Hamptonin mukaan?</w:t>
      </w:r>
    </w:p>
    <w:p>
      <w:r>
        <w:rPr>
          <w:b/>
        </w:rPr>
        <w:t xml:space="preserve">Kysymys 4</w:t>
      </w:r>
    </w:p>
    <w:p>
      <w:r>
        <w:t xml:space="preserve">Mikä joki erotti Hamwicin aiempien uudisasukkaiden kotiseudusta?</w:t>
      </w:r>
    </w:p>
    <w:p>
      <w:r>
        <w:rPr>
          <w:b/>
        </w:rPr>
        <w:t xml:space="preserve">Teksti numero 5</w:t>
      </w:r>
    </w:p>
    <w:p>
      <w:r>
        <w:rPr>
          <w:color w:val="A9A9A9"/>
        </w:rPr>
        <w:t xml:space="preserve">Viikinkien </w:t>
      </w:r>
      <w:r>
        <w:t xml:space="preserve">hyökkäykset</w:t>
      </w:r>
      <w:r>
        <w:rPr>
          <w:color w:val="DCDCDC"/>
        </w:rPr>
        <w:t xml:space="preserve">840</w:t>
      </w:r>
      <w:r>
        <w:t xml:space="preserve"> vaikuttivat Hamwicin taantumiseen 9. vuosisadalla, ja </w:t>
      </w:r>
      <w:r>
        <w:rPr>
          <w:color w:val="2F4F4F"/>
        </w:rPr>
        <w:t xml:space="preserve">10. </w:t>
      </w:r>
      <w:r>
        <w:t xml:space="preserve">vuosisadalla </w:t>
      </w:r>
      <w:r>
        <w:t xml:space="preserve">oli perustettu</w:t>
      </w:r>
      <w:r>
        <w:t xml:space="preserve"> linnoitettu asutus, josta tuli keskiaikainen </w:t>
      </w:r>
      <w:r>
        <w:rPr>
          <w:color w:val="556B2F"/>
        </w:rPr>
        <w:t xml:space="preserve">Southampton</w:t>
      </w:r>
      <w:r>
        <w:rPr>
          <w:color w:val="2F4F4F"/>
        </w:rPr>
        <w:t xml:space="preserve">.</w:t>
      </w:r>
    </w:p>
    <w:p>
      <w:r>
        <w:rPr>
          <w:b/>
        </w:rPr>
        <w:t xml:space="preserve">Kysymys 0</w:t>
      </w:r>
    </w:p>
    <w:p>
      <w:r>
        <w:t xml:space="preserve">Minkälaiset hyökkäykset häiritsivät Hamwicia 9. vuosisadalla?</w:t>
      </w:r>
    </w:p>
    <w:p>
      <w:r>
        <w:rPr>
          <w:b/>
        </w:rPr>
        <w:t xml:space="preserve">Kysymys 1</w:t>
      </w:r>
    </w:p>
    <w:p>
      <w:r>
        <w:t xml:space="preserve">Minä vuonna viikingit alkoivat hyökätä Hamwiciin?</w:t>
      </w:r>
    </w:p>
    <w:p>
      <w:r>
        <w:rPr>
          <w:b/>
        </w:rPr>
        <w:t xml:space="preserve">Kysymys 2</w:t>
      </w:r>
    </w:p>
    <w:p>
      <w:r>
        <w:t xml:space="preserve">Millä vuosisadalla Hamwicin paikalle perustettiin uusi asutus?</w:t>
      </w:r>
    </w:p>
    <w:p>
      <w:r>
        <w:rPr>
          <w:b/>
        </w:rPr>
        <w:t xml:space="preserve">Kysymys 3</w:t>
      </w:r>
    </w:p>
    <w:p>
      <w:r>
        <w:t xml:space="preserve">Mikä oli Hamwicin paikan ottaneen, 10. vuosisadalla rakennetun linnoituspaikan nimi?</w:t>
      </w:r>
    </w:p>
    <w:p>
      <w:r>
        <w:rPr>
          <w:b/>
        </w:rPr>
        <w:t xml:space="preserve">Teksti numero 6</w:t>
      </w:r>
    </w:p>
    <w:p>
      <w:r>
        <w:t xml:space="preserve">Normannien valloituksen jälkeen vuonna</w:t>
      </w:r>
      <w:r>
        <w:rPr>
          <w:color w:val="A9A9A9"/>
        </w:rPr>
        <w:t xml:space="preserve">1066</w:t>
      </w:r>
      <w:r>
        <w:t xml:space="preserve"> Southamptonista tuli tärkein kauttakulkusatama silloisen Englannin pääkaupungin </w:t>
      </w:r>
      <w:r>
        <w:rPr>
          <w:color w:val="DCDCDC"/>
        </w:rPr>
        <w:t xml:space="preserve">Winchesterin </w:t>
      </w:r>
      <w:r>
        <w:t xml:space="preserve">ja </w:t>
      </w:r>
      <w:r>
        <w:rPr>
          <w:color w:val="2F4F4F"/>
        </w:rPr>
        <w:t xml:space="preserve">Normandian </w:t>
      </w:r>
      <w:r>
        <w:t xml:space="preserve">välillä</w:t>
      </w:r>
      <w:r>
        <w:t xml:space="preserve">. </w:t>
      </w:r>
      <w:r>
        <w:t xml:space="preserve">Southamptonin linna rakennettiin </w:t>
      </w:r>
      <w:r>
        <w:t xml:space="preserve">1200-luvulla, ja 1200-luvulle tultaessa Southamptonista oli tullut johtava satama, joka oli mukana erityisesti </w:t>
      </w:r>
      <w:r>
        <w:rPr>
          <w:color w:val="6B8E23"/>
        </w:rPr>
        <w:t xml:space="preserve">ranskalaisen viinin </w:t>
      </w:r>
      <w:r>
        <w:t xml:space="preserve">tuonnissa </w:t>
      </w:r>
      <w:r>
        <w:t xml:space="preserve">englantilaista kangasta ja villaa vastaan.</w:t>
      </w:r>
    </w:p>
    <w:p>
      <w:r>
        <w:rPr>
          <w:b/>
        </w:rPr>
        <w:t xml:space="preserve">Kysymys 0</w:t>
      </w:r>
    </w:p>
    <w:p>
      <w:r>
        <w:t xml:space="preserve">Minä vuonna tapahtui normannien valloitus?</w:t>
      </w:r>
    </w:p>
    <w:p>
      <w:r>
        <w:rPr>
          <w:b/>
        </w:rPr>
        <w:t xml:space="preserve">Kysymys 1</w:t>
      </w:r>
    </w:p>
    <w:p>
      <w:r>
        <w:t xml:space="preserve">Mikä oli Englannin pääkaupunki normannien valloituksen aikaan?</w:t>
      </w:r>
    </w:p>
    <w:p>
      <w:r>
        <w:rPr>
          <w:b/>
        </w:rPr>
        <w:t xml:space="preserve">Kysymys 2</w:t>
      </w:r>
    </w:p>
    <w:p>
      <w:r>
        <w:t xml:space="preserve">Southampton oli tärkeä kulkureitti Winchesterin ja minkä muun Englannin alueen välillä 1100-luvulla?</w:t>
      </w:r>
    </w:p>
    <w:p>
      <w:r>
        <w:rPr>
          <w:b/>
        </w:rPr>
        <w:t xml:space="preserve">Kysymys 3</w:t>
      </w:r>
    </w:p>
    <w:p>
      <w:r>
        <w:t xml:space="preserve">Millä vuosisadalla Southamptonin linna rakennettiin?</w:t>
      </w:r>
    </w:p>
    <w:p>
      <w:r>
        <w:rPr>
          <w:b/>
        </w:rPr>
        <w:t xml:space="preserve">Kysymys 4</w:t>
      </w:r>
    </w:p>
    <w:p>
      <w:r>
        <w:t xml:space="preserve">Mitä Southampton sai 1200-luvulla vaihdossa englantilaisesta kankaasta ja villasta?</w:t>
      </w:r>
    </w:p>
    <w:p>
      <w:r>
        <w:rPr>
          <w:b/>
        </w:rPr>
        <w:t xml:space="preserve">Teksti numero 7</w:t>
      </w:r>
    </w:p>
    <w:p>
      <w:r>
        <w:t xml:space="preserve">Säilyneet jäännökset </w:t>
      </w:r>
      <w:r>
        <w:t xml:space="preserve">1200-luvun kauppiaiden taloista, kuten King John's House ja </w:t>
      </w:r>
      <w:r>
        <w:rPr>
          <w:color w:val="DCDCDC"/>
        </w:rPr>
        <w:t xml:space="preserve">Canute's Palace, </w:t>
      </w:r>
      <w:r>
        <w:t xml:space="preserve">ovat todiste siitä, miten rikas kaupunki oli tuolloin</w:t>
      </w:r>
      <w:r>
        <w:rPr>
          <w:color w:val="A9A9A9"/>
        </w:rPr>
        <w:t xml:space="preserve">. </w:t>
      </w:r>
      <w:r>
        <w:t xml:space="preserve">Vuonna</w:t>
      </w:r>
      <w:r>
        <w:rPr>
          <w:color w:val="2F4F4F"/>
        </w:rPr>
        <w:t xml:space="preserve">1348</w:t>
      </w:r>
      <w:r>
        <w:rPr>
          <w:color w:val="556B2F"/>
        </w:rPr>
        <w:t xml:space="preserve"> musta surma </w:t>
      </w:r>
      <w:r>
        <w:t xml:space="preserve">saapui Englantiin Southamptonissa käyvien kauppalaivojen kautta.</w:t>
      </w:r>
    </w:p>
    <w:p>
      <w:r>
        <w:rPr>
          <w:b/>
        </w:rPr>
        <w:t xml:space="preserve">Kysymys 0</w:t>
      </w:r>
    </w:p>
    <w:p>
      <w:r>
        <w:t xml:space="preserve">Kauppiaskotien rauniot, jotka ovat säilyneet nykyään, ovat todiste siitä, että Southamptonissa oli rikkaita ihmisiä millä vuosisadalla?</w:t>
      </w:r>
    </w:p>
    <w:p>
      <w:r>
        <w:rPr>
          <w:b/>
        </w:rPr>
        <w:t xml:space="preserve">Kysymys 1</w:t>
      </w:r>
    </w:p>
    <w:p>
      <w:r>
        <w:t xml:space="preserve">Mikä rutto levisi Englantiin, koska kaikki laivat kävivät Southamptonissa 1300-luvulla?</w:t>
      </w:r>
    </w:p>
    <w:p>
      <w:r>
        <w:rPr>
          <w:b/>
        </w:rPr>
        <w:t xml:space="preserve">Kysymys 2</w:t>
      </w:r>
    </w:p>
    <w:p>
      <w:r>
        <w:t xml:space="preserve">Minä vuonna musta surma saapui ensimmäisen kerran Englantiin?</w:t>
      </w:r>
    </w:p>
    <w:p>
      <w:r>
        <w:rPr>
          <w:b/>
        </w:rPr>
        <w:t xml:space="preserve">Kysymys 3</w:t>
      </w:r>
    </w:p>
    <w:p>
      <w:r>
        <w:t xml:space="preserve">Mikä on kuningas Johanneksen talon lisäksi toisen rikkaan kauppiaan asunnon nimi, joka on yhä osittain jäljellä?</w:t>
      </w:r>
    </w:p>
    <w:p>
      <w:r>
        <w:rPr>
          <w:b/>
        </w:rPr>
        <w:t xml:space="preserve">Teksti numero 8</w:t>
      </w:r>
    </w:p>
    <w:p>
      <w:r>
        <w:t xml:space="preserve">Kaupunki ryöstettiin vuonna 1338 ranskalaisten, genovalaisten ja monegaskalaisten alusten toimesta (</w:t>
      </w:r>
      <w:r>
        <w:rPr>
          <w:color w:val="A9A9A9"/>
        </w:rPr>
        <w:t xml:space="preserve">Charles Grimaldin </w:t>
      </w:r>
      <w:r>
        <w:t xml:space="preserve">johdolla, </w:t>
      </w:r>
      <w:r>
        <w:t xml:space="preserve">joka käytti saalista </w:t>
      </w:r>
      <w:r>
        <w:rPr>
          <w:color w:val="DCDCDC"/>
        </w:rPr>
        <w:t xml:space="preserve">Monacon </w:t>
      </w:r>
      <w:r>
        <w:t xml:space="preserve">ruhtinaskunnan perustamiseen</w:t>
      </w:r>
      <w:r>
        <w:t xml:space="preserve">)</w:t>
      </w:r>
      <w:r>
        <w:t xml:space="preserve">. </w:t>
      </w:r>
      <w:r>
        <w:t xml:space="preserve">Vieraillessaan Southamptonissa vuonna</w:t>
      </w:r>
      <w:r>
        <w:rPr>
          <w:color w:val="2F4F4F"/>
        </w:rPr>
        <w:t xml:space="preserve">1339</w:t>
      </w:r>
      <w:r>
        <w:t xml:space="preserve"> Edward III määräsi, että muurit rakennetaan "kaupungin sulkemiseksi". </w:t>
      </w:r>
      <w:r>
        <w:t xml:space="preserve">Laajamittainen uudelleenrakentaminen - osa muureista on peräisin vuodelta </w:t>
      </w:r>
      <w:r>
        <w:t xml:space="preserve">- </w:t>
      </w:r>
      <w:r>
        <w:rPr>
          <w:color w:val="556B2F"/>
        </w:rPr>
        <w:t xml:space="preserve">1175</w:t>
      </w:r>
      <w:r>
        <w:t xml:space="preserve">huipentui läntisten muurien valmistumiseen vuonna 1380. Noin puolet muureista, </w:t>
      </w:r>
      <w:r>
        <w:t xml:space="preserve">alkuperäisistä torneista ja</w:t>
      </w:r>
      <w:r>
        <w:rPr>
          <w:color w:val="6B8E23"/>
        </w:rPr>
        <w:t xml:space="preserve">13</w:t>
      </w:r>
      <w:r>
        <w:t xml:space="preserve"> kuusi porttia on säilynyt.</w:t>
      </w:r>
    </w:p>
    <w:p>
      <w:r>
        <w:rPr>
          <w:b/>
        </w:rPr>
        <w:t xml:space="preserve">Kysymys 0</w:t>
      </w:r>
    </w:p>
    <w:p>
      <w:r>
        <w:t xml:space="preserve">Kuka johti ranskalaisten ja muiden hyökkäystä Southamptoniin 1300-luvulla?</w:t>
      </w:r>
    </w:p>
    <w:p>
      <w:r>
        <w:rPr>
          <w:b/>
        </w:rPr>
        <w:t xml:space="preserve">Kysymys 1</w:t>
      </w:r>
    </w:p>
    <w:p>
      <w:r>
        <w:t xml:space="preserve">Minkä ruhtinaskunnan Grimaldi perusti Southamptonin ryöstöstä saaduilla voitoilla?</w:t>
      </w:r>
    </w:p>
    <w:p>
      <w:r>
        <w:rPr>
          <w:b/>
        </w:rPr>
        <w:t xml:space="preserve">Kysymys 2</w:t>
      </w:r>
    </w:p>
    <w:p>
      <w:r>
        <w:t xml:space="preserve">Minä vuonna Edward III ilmestyi Southamptoniin ja käski rakentaa muureja?</w:t>
      </w:r>
    </w:p>
    <w:p>
      <w:r>
        <w:rPr>
          <w:b/>
        </w:rPr>
        <w:t xml:space="preserve">Kysymys 3</w:t>
      </w:r>
    </w:p>
    <w:p>
      <w:r>
        <w:t xml:space="preserve">Kuinka monta Southamptonin muurien alkuperäisistä torneista on yhä pystyssä?</w:t>
      </w:r>
    </w:p>
    <w:p>
      <w:r>
        <w:rPr>
          <w:b/>
        </w:rPr>
        <w:t xml:space="preserve">Kysymys 4</w:t>
      </w:r>
    </w:p>
    <w:p>
      <w:r>
        <w:t xml:space="preserve">Mistä vuodesta on peräisin kaupungin ympärillä olevan alkuperäisen muurin vanhin osa?</w:t>
      </w:r>
    </w:p>
    <w:p>
      <w:r>
        <w:rPr>
          <w:b/>
        </w:rPr>
        <w:t xml:space="preserve">Teksti numero 9</w:t>
      </w:r>
    </w:p>
    <w:p>
      <w:r>
        <w:t xml:space="preserve">Kaupungin muureihin kuuluu </w:t>
      </w:r>
      <w:r>
        <w:rPr>
          <w:color w:val="A9A9A9"/>
        </w:rPr>
        <w:t xml:space="preserve">God's House Tower, joka </w:t>
      </w:r>
      <w:r>
        <w:t xml:space="preserve">rakennettiin vuonna </w:t>
      </w:r>
      <w:r>
        <w:rPr>
          <w:color w:val="DCDCDC"/>
        </w:rPr>
        <w:t xml:space="preserve">1417</w:t>
      </w:r>
      <w:r>
        <w:t xml:space="preserve">, ja se oli </w:t>
      </w:r>
      <w:r>
        <w:t xml:space="preserve">Englannin ensimmäinen tarkoitukseen rakennettu tykistölinnoitus</w:t>
      </w:r>
      <w:r>
        <w:t xml:space="preserve">.</w:t>
      </w:r>
      <w:r>
        <w:t xml:space="preserve"> Vuosien mittaan sitä on käytetty kaupungin tykistön, Town Gaolin ja jopa Southamptonin satamalaitoksen varastona. Syyskuuhun 2011 asti siellä sijaitsi </w:t>
      </w:r>
      <w:r>
        <w:rPr>
          <w:color w:val="2F4F4F"/>
        </w:rPr>
        <w:t xml:space="preserve">arkeologinen museo</w:t>
      </w:r>
      <w:r>
        <w:t xml:space="preserve">. </w:t>
      </w:r>
      <w:r>
        <w:t xml:space="preserve">Muurit valmistuivat </w:t>
      </w:r>
      <w:r>
        <w:t xml:space="preserve">1400-luvulla, mutta </w:t>
      </w:r>
      <w:r>
        <w:t xml:space="preserve">myöhemmin </w:t>
      </w:r>
      <w:r>
        <w:rPr>
          <w:color w:val="6B8E23"/>
        </w:rPr>
        <w:t xml:space="preserve">Henrik VIII </w:t>
      </w:r>
      <w:r>
        <w:t xml:space="preserve">rakennutti useita uusia linnoituksia Southampton Waterin ja Solentin varrelle, joten </w:t>
      </w:r>
      <w:r>
        <w:t xml:space="preserve">Southampton ei enää ollut riippuvainen linnoituksistaan</w:t>
      </w:r>
      <w:r>
        <w:rPr>
          <w:color w:val="556B2F"/>
        </w:rPr>
        <w:t xml:space="preserve">.</w:t>
      </w:r>
    </w:p>
    <w:p>
      <w:r>
        <w:rPr>
          <w:b/>
        </w:rPr>
        <w:t xml:space="preserve">Kysymys 0</w:t>
      </w:r>
    </w:p>
    <w:p>
      <w:r>
        <w:t xml:space="preserve">Mikä on sen muuritornin nimi, joka oli Englannin ensimmäinen tykistötarkoituksiin rakennettu muuritorni?</w:t>
      </w:r>
    </w:p>
    <w:p>
      <w:r>
        <w:rPr>
          <w:b/>
        </w:rPr>
        <w:t xml:space="preserve">Kysymys 1</w:t>
      </w:r>
    </w:p>
    <w:p>
      <w:r>
        <w:t xml:space="preserve">Minä vuonna Jumalan talon torni rakennettiin?</w:t>
      </w:r>
    </w:p>
    <w:p>
      <w:r>
        <w:rPr>
          <w:b/>
        </w:rPr>
        <w:t xml:space="preserve">Kysymys 2</w:t>
      </w:r>
    </w:p>
    <w:p>
      <w:r>
        <w:t xml:space="preserve">Mikä museo sijaitsi God's House Towerissa vuoteen 2011 asti?</w:t>
      </w:r>
    </w:p>
    <w:p>
      <w:r>
        <w:rPr>
          <w:b/>
        </w:rPr>
        <w:t xml:space="preserve">Kysymys 3</w:t>
      </w:r>
    </w:p>
    <w:p>
      <w:r>
        <w:t xml:space="preserve">Kuka Englannin kuningas ohjasi uusia linnoituksia, joiden ansiosta Southampton ei enää tukeutunut muuriinsa?</w:t>
      </w:r>
    </w:p>
    <w:p>
      <w:r>
        <w:rPr>
          <w:b/>
        </w:rPr>
        <w:t xml:space="preserve">Kysymys 4</w:t>
      </w:r>
    </w:p>
    <w:p>
      <w:r>
        <w:t xml:space="preserve">Millä vuosisadalla Southampton sai kaupungin ympärille rakennetun muurin valmiiksi?</w:t>
      </w:r>
    </w:p>
    <w:p>
      <w:r>
        <w:rPr>
          <w:b/>
        </w:rPr>
        <w:t xml:space="preserve">Teksti numero 10</w:t>
      </w:r>
    </w:p>
    <w:p>
      <w:r>
        <w:t xml:space="preserve">Toisaalta monet keskiaikaisista rakennuksista, jotka aikoinaan sijaitsivat kaupungin muurien sisäpuolella, ovat nyt raunioina tai kokonaan kadonneet. Motte- ja Bailey-linnan peräkkäisistä vaiheista on nykyään jäljellä vain osa Bailey-muuria, joka sijaitsee aivan </w:t>
      </w:r>
      <w:r>
        <w:rPr>
          <w:color w:val="A9A9A9"/>
        </w:rPr>
        <w:t xml:space="preserve">Castle Wayn </w:t>
      </w:r>
      <w:r>
        <w:t xml:space="preserve">varrella</w:t>
      </w:r>
      <w:r>
        <w:t xml:space="preserve">. </w:t>
      </w:r>
      <w:r>
        <w:t xml:space="preserve">Southamptonin fransiskaanimunkkien luostarin, joka perustettiin noin </w:t>
      </w:r>
      <w:r>
        <w:t xml:space="preserve">ja </w:t>
      </w:r>
      <w:r>
        <w:rPr>
          <w:color w:val="DCDCDC"/>
        </w:rPr>
        <w:t xml:space="preserve">1233</w:t>
      </w:r>
      <w:r>
        <w:t xml:space="preserve">lakkautettiin vuonna</w:t>
      </w:r>
      <w:r>
        <w:rPr>
          <w:color w:val="2F4F4F"/>
        </w:rPr>
        <w:t xml:space="preserve">1538</w:t>
      </w:r>
      <w:r>
        <w:t xml:space="preserve"> , viimeiset jäännökset </w:t>
      </w:r>
      <w:r>
        <w:t xml:space="preserve">pyyhkäistiin pois </w:t>
      </w:r>
      <w:r>
        <w:rPr>
          <w:color w:val="556B2F"/>
        </w:rPr>
        <w:t xml:space="preserve">1940-luvulla</w:t>
      </w:r>
      <w:r>
        <w:t xml:space="preserve">. </w:t>
      </w:r>
      <w:r>
        <w:t xml:space="preserve">Paikalla on nyt </w:t>
      </w:r>
      <w:r>
        <w:rPr>
          <w:color w:val="6B8E23"/>
        </w:rPr>
        <w:t xml:space="preserve">Friary House</w:t>
      </w:r>
      <w:r>
        <w:t xml:space="preserve">.</w:t>
      </w:r>
    </w:p>
    <w:p>
      <w:r>
        <w:rPr>
          <w:b/>
        </w:rPr>
        <w:t xml:space="preserve">Kysymys 0</w:t>
      </w:r>
    </w:p>
    <w:p>
      <w:r>
        <w:t xml:space="preserve">Motte and Bailey -linnan ainoa jäljellä oleva osa on nähtävissä lähellä mitä nykyistä Southamptonin katua?</w:t>
      </w:r>
    </w:p>
    <w:p>
      <w:r>
        <w:rPr>
          <w:b/>
        </w:rPr>
        <w:t xml:space="preserve">Kysymys 1</w:t>
      </w:r>
    </w:p>
    <w:p>
      <w:r>
        <w:t xml:space="preserve">Minkä vuoden tienoilla fransiskaanimunkki perustettiin Southamptoniin?</w:t>
      </w:r>
    </w:p>
    <w:p>
      <w:r>
        <w:rPr>
          <w:b/>
        </w:rPr>
        <w:t xml:space="preserve">Kysymys 2</w:t>
      </w:r>
    </w:p>
    <w:p>
      <w:r>
        <w:t xml:space="preserve">Minä vuonna Southamptonin fransiskaaniluostari suljettiin?</w:t>
      </w:r>
    </w:p>
    <w:p>
      <w:r>
        <w:rPr>
          <w:b/>
        </w:rPr>
        <w:t xml:space="preserve">Kysymys 3</w:t>
      </w:r>
    </w:p>
    <w:p>
      <w:r>
        <w:t xml:space="preserve">Millä vuosikymmenellä Southamptonin luostarin jäänteet hävitettiin?</w:t>
      </w:r>
    </w:p>
    <w:p>
      <w:r>
        <w:rPr>
          <w:b/>
        </w:rPr>
        <w:t xml:space="preserve">Kysymys 4</w:t>
      </w:r>
    </w:p>
    <w:p>
      <w:r>
        <w:t xml:space="preserve">Mikä maamerkki sijaitsee nykyään fransiskaanimunkkien luostarin paikalla Southamptonissa?</w:t>
      </w:r>
    </w:p>
    <w:p>
      <w:r>
        <w:rPr>
          <w:b/>
        </w:rPr>
        <w:t xml:space="preserve">Teksti numero 11</w:t>
      </w:r>
    </w:p>
    <w:p>
      <w:r>
        <w:t xml:space="preserve">Muualla on vielä nykyäänkin nähtävissä jäänteitä munkkien suunnittelemasta keskiaikaisesta vesihuoltojärjestelmästä. </w:t>
      </w:r>
      <w:r>
        <w:t xml:space="preserve">Järjestelmä </w:t>
      </w:r>
      <w:r>
        <w:t xml:space="preserve">rakennettiin vuonna</w:t>
      </w:r>
      <w:r>
        <w:rPr>
          <w:color w:val="A9A9A9"/>
        </w:rPr>
        <w:t xml:space="preserve">1290</w:t>
      </w:r>
      <w:r>
        <w:t xml:space="preserve"> , ja </w:t>
      </w:r>
      <w:r>
        <w:t xml:space="preserve">se kuljetti vettä </w:t>
      </w:r>
      <w:r>
        <w:rPr>
          <w:color w:val="DCDCDC"/>
        </w:rPr>
        <w:t xml:space="preserve">Conduit Headista </w:t>
      </w:r>
      <w:r>
        <w:t xml:space="preserve">(jonka jäänteet ovat jäljellä lähellä Hill Lanea, Shirley) noin 1,7 kilometrin päähän kaupungin muurien sisällä sijaitsevaan munkkikirkkoon. Munkit myönsivät veden käytön kaupungille vuonna </w:t>
      </w:r>
      <w:r>
        <w:t xml:space="preserve">, ja</w:t>
      </w:r>
      <w:r>
        <w:rPr>
          <w:color w:val="2F4F4F"/>
        </w:rPr>
        <w:t xml:space="preserve">1310</w:t>
      </w:r>
      <w:r>
        <w:t xml:space="preserve"> itse vesihuoltojärjestelmän omistusoikeus siirtyi vuonna</w:t>
      </w:r>
      <w:r>
        <w:rPr>
          <w:color w:val="556B2F"/>
        </w:rPr>
        <w:t xml:space="preserve">1420</w:t>
      </w:r>
      <w:r>
        <w:t xml:space="preserve"> . </w:t>
      </w:r>
      <w:r>
        <w:t xml:space="preserve">Muita jäänteitä on nähtävissä </w:t>
      </w:r>
      <w:r>
        <w:rPr>
          <w:color w:val="6B8E23"/>
        </w:rPr>
        <w:t xml:space="preserve">Conduit Housessa </w:t>
      </w:r>
      <w:r>
        <w:t xml:space="preserve">Commercial Roadilla.</w:t>
      </w:r>
    </w:p>
    <w:p>
      <w:r>
        <w:rPr>
          <w:b/>
        </w:rPr>
        <w:t xml:space="preserve">Kysymys 0</w:t>
      </w:r>
    </w:p>
    <w:p>
      <w:r>
        <w:t xml:space="preserve">Minä vuonna munkkien vesihuoltojärjestelmä rakennettiin Southamptoniin?</w:t>
      </w:r>
    </w:p>
    <w:p>
      <w:r>
        <w:rPr>
          <w:b/>
        </w:rPr>
        <w:t xml:space="preserve">Kysymys 1</w:t>
      </w:r>
    </w:p>
    <w:p>
      <w:r>
        <w:t xml:space="preserve">Mistä munkkien vesihuoltojärjestelmä toi vettä?</w:t>
      </w:r>
    </w:p>
    <w:p>
      <w:r>
        <w:rPr>
          <w:b/>
        </w:rPr>
        <w:t xml:space="preserve">Kysymys 2</w:t>
      </w:r>
    </w:p>
    <w:p>
      <w:r>
        <w:t xml:space="preserve">Minä vuonna munkit alkoivat antaa muun Southamptonin käyttää heidän järjestelmänsä vettä?</w:t>
      </w:r>
    </w:p>
    <w:p>
      <w:r>
        <w:rPr>
          <w:b/>
        </w:rPr>
        <w:t xml:space="preserve">Kysymys 3</w:t>
      </w:r>
    </w:p>
    <w:p>
      <w:r>
        <w:t xml:space="preserve">Milloin keskiaikainen vesihuoltojärjestelmä siirtyi Southamptonin kaupungin omistukseen?</w:t>
      </w:r>
    </w:p>
    <w:p>
      <w:r>
        <w:rPr>
          <w:b/>
        </w:rPr>
        <w:t xml:space="preserve">Kysymys 4</w:t>
      </w:r>
    </w:p>
    <w:p>
      <w:r>
        <w:t xml:space="preserve">Mikä on sen Commercial Roadilla sijaitsevan maamerkin nimi, jossa on nähtävissä jäänteitä munkkien vesijärjestelmästä?</w:t>
      </w:r>
    </w:p>
    <w:p>
      <w:r>
        <w:rPr>
          <w:b/>
        </w:rPr>
        <w:t xml:space="preserve">Teksti numero 12</w:t>
      </w:r>
    </w:p>
    <w:p>
      <w:r>
        <w:rPr>
          <w:color w:val="DCDCDC"/>
        </w:rPr>
        <w:t xml:space="preserve">Englannin sisällissodan </w:t>
      </w:r>
      <w:r>
        <w:t xml:space="preserve">aikana</w:t>
      </w:r>
      <w:r>
        <w:rPr>
          <w:color w:val="A9A9A9"/>
        </w:rPr>
        <w:t xml:space="preserve">1642</w:t>
      </w:r>
      <w:r>
        <w:t xml:space="preserve"> parlamentin varuskunta muutti Southamptoniin</w:t>
      </w:r>
      <w:r>
        <w:rPr>
          <w:color w:val="DCDCDC"/>
        </w:rPr>
        <w:t xml:space="preserve">.</w:t>
      </w:r>
      <w:r>
        <w:t xml:space="preserve"> Royalistit etenivät </w:t>
      </w:r>
      <w:r>
        <w:rPr>
          <w:color w:val="556B2F"/>
        </w:rPr>
        <w:t xml:space="preserve">maaliskuussa </w:t>
      </w:r>
      <w:r>
        <w:t xml:space="preserve">1644</w:t>
      </w:r>
      <w:r>
        <w:t xml:space="preserve"> Southamptonin </w:t>
      </w:r>
      <w:r>
        <w:rPr>
          <w:color w:val="2F4F4F"/>
        </w:rPr>
        <w:t xml:space="preserve">Redbridgeen asti, </w:t>
      </w:r>
      <w:r>
        <w:t xml:space="preserve">mutta heitä estettiin valtaamasta kaupunkia.</w:t>
      </w:r>
    </w:p>
    <w:p>
      <w:r>
        <w:rPr>
          <w:b/>
        </w:rPr>
        <w:t xml:space="preserve">Kysymys 0</w:t>
      </w:r>
    </w:p>
    <w:p>
      <w:r>
        <w:t xml:space="preserve">Mitä sotaa käytiin 1640-luvulla Englannissa?</w:t>
      </w:r>
    </w:p>
    <w:p>
      <w:r>
        <w:rPr>
          <w:b/>
        </w:rPr>
        <w:t xml:space="preserve">Kysymys 1</w:t>
      </w:r>
    </w:p>
    <w:p>
      <w:r>
        <w:t xml:space="preserve">Minä vuonna parlamentin varuskunta saapui Southamptoniin?</w:t>
      </w:r>
    </w:p>
    <w:p>
      <w:r>
        <w:rPr>
          <w:b/>
        </w:rPr>
        <w:t xml:space="preserve">Kysymys 2</w:t>
      </w:r>
    </w:p>
    <w:p>
      <w:r>
        <w:t xml:space="preserve">Mikä on kauimmainen kaupunki, johon rojalistit pääsivät etsiessään Southamptoniin vuonna 1644?</w:t>
      </w:r>
    </w:p>
    <w:p>
      <w:r>
        <w:rPr>
          <w:b/>
        </w:rPr>
        <w:t xml:space="preserve">Kysymys 3</w:t>
      </w:r>
    </w:p>
    <w:p>
      <w:r>
        <w:t xml:space="preserve">Missä kuussa vuonna 1644 rojalistit eivät onnistuneet valtaamaan Redbridgeä?</w:t>
      </w:r>
    </w:p>
    <w:p>
      <w:r>
        <w:rPr>
          <w:b/>
        </w:rPr>
        <w:t xml:space="preserve">Teksti numero 13</w:t>
      </w:r>
    </w:p>
    <w:p>
      <w:r>
        <w:t xml:space="preserve">Keskiajalla </w:t>
      </w:r>
      <w:r>
        <w:rPr>
          <w:color w:val="A9A9A9"/>
        </w:rPr>
        <w:t xml:space="preserve">laivanrakennuksesta </w:t>
      </w:r>
      <w:r>
        <w:t xml:space="preserve">tuli kaupungin tärkeä elinkeino. Henrik V:n kuuluisa sotalaiva </w:t>
      </w:r>
      <w:r>
        <w:rPr>
          <w:color w:val="DCDCDC"/>
        </w:rPr>
        <w:t xml:space="preserve">HMS Grace Dieu </w:t>
      </w:r>
      <w:r>
        <w:t xml:space="preserve">rakennettiin Southamptonissa. </w:t>
      </w:r>
      <w:r>
        <w:rPr>
          <w:color w:val="2F4F4F"/>
        </w:rPr>
        <w:t xml:space="preserve">Walter </w:t>
      </w:r>
      <w:r>
        <w:t xml:space="preserve">Taylorin 1700-luvulla toteuttama harkonvalmistusprosessin koneellistaminen oli merkittävä askel </w:t>
      </w:r>
      <w:r>
        <w:rPr>
          <w:color w:val="556B2F"/>
        </w:rPr>
        <w:t xml:space="preserve">teollisessa vallankumouksessa</w:t>
      </w:r>
      <w:r>
        <w:t xml:space="preserve">. </w:t>
      </w:r>
      <w:r>
        <w:t xml:space="preserve">Vuodesta 1904 vuoteen 2004 </w:t>
      </w:r>
      <w:r>
        <w:rPr>
          <w:color w:val="6B8E23"/>
        </w:rPr>
        <w:t xml:space="preserve">Thornycroftin </w:t>
      </w:r>
      <w:r>
        <w:t xml:space="preserve">telakka oli Southamptonin merkittävä työnantaja, joka rakensi ja korjasi laivoja, joita käytettiin kahdessa maailmansodassa</w:t>
      </w:r>
      <w:r>
        <w:t xml:space="preserve">.</w:t>
      </w:r>
    </w:p>
    <w:p>
      <w:r>
        <w:rPr>
          <w:b/>
        </w:rPr>
        <w:t xml:space="preserve">Kysymys 0</w:t>
      </w:r>
    </w:p>
    <w:p>
      <w:r>
        <w:t xml:space="preserve">Mikä ammattitaitoinen ammatti oli Southamptonin keskeinen elinkeino keskiajalla?</w:t>
      </w:r>
    </w:p>
    <w:p>
      <w:r>
        <w:rPr>
          <w:b/>
        </w:rPr>
        <w:t xml:space="preserve">Kysymys 1</w:t>
      </w:r>
    </w:p>
    <w:p>
      <w:r>
        <w:t xml:space="preserve">Mikä on kuuluisan sotalaivan nimi, joka rakennettiin Southamptonissa Henrik V:lle?</w:t>
      </w:r>
    </w:p>
    <w:p>
      <w:r>
        <w:rPr>
          <w:b/>
        </w:rPr>
        <w:t xml:space="preserve">Kysymys 2</w:t>
      </w:r>
    </w:p>
    <w:p>
      <w:r>
        <w:t xml:space="preserve">Mikä oli sen miehen nimi, joka uudisti harkonvalmistuksen koneellistamiseksi?</w:t>
      </w:r>
    </w:p>
    <w:p>
      <w:r>
        <w:rPr>
          <w:b/>
        </w:rPr>
        <w:t xml:space="preserve">Kysymys 3</w:t>
      </w:r>
    </w:p>
    <w:p>
      <w:r>
        <w:t xml:space="preserve">Mikä laivanrakennusyritys työllisti vuosina 1904-2004 suuren osan Southamptonin asukkaista?</w:t>
      </w:r>
    </w:p>
    <w:p>
      <w:r>
        <w:rPr>
          <w:b/>
        </w:rPr>
        <w:t xml:space="preserve">Kysymys 4</w:t>
      </w:r>
    </w:p>
    <w:p>
      <w:r>
        <w:t xml:space="preserve">Millä historiallisella ajanjaksolla Walter Taylorin parannuksilla lohkojen valmistukseen oli tärkeä rooli?</w:t>
      </w:r>
    </w:p>
    <w:p>
      <w:r>
        <w:rPr>
          <w:b/>
        </w:rPr>
        <w:t xml:space="preserve">Teksti numero 14</w:t>
      </w:r>
    </w:p>
    <w:p>
      <w:r>
        <w:t xml:space="preserve">Ennen kuin kuningas Henrik lähti </w:t>
      </w:r>
      <w:r>
        <w:rPr>
          <w:color w:val="A9A9A9"/>
        </w:rPr>
        <w:t xml:space="preserve">Agincourtin taisteluun </w:t>
      </w:r>
      <w:r>
        <w:t xml:space="preserve">vuonna 1415, "</w:t>
      </w:r>
      <w:r>
        <w:rPr>
          <w:color w:val="DCDCDC"/>
        </w:rPr>
        <w:t xml:space="preserve">Southamptonin salaliiton" </w:t>
      </w:r>
      <w:r>
        <w:t xml:space="preserve">johtajat </w:t>
      </w:r>
      <w:r>
        <w:t xml:space="preserve">- Richard</w:t>
      </w:r>
      <w:r>
        <w:t xml:space="preserve">, Cambridgen jaarli, Henry Scrope, Mashamin 3. paroni Scrope ja Sir Thomas Grey Hetonista - joutuivat syytteeseen maanpetoksesta, ja heitä vastaan käytiin oikeudenkäynti nykyisessä </w:t>
      </w:r>
      <w:r>
        <w:rPr>
          <w:color w:val="556B2F"/>
        </w:rPr>
        <w:t xml:space="preserve">Red Lion </w:t>
      </w:r>
      <w:r>
        <w:t xml:space="preserve">-julkisivussa High Streetillä. Heidät todettiin syyllisiksi, ja heidät teloitettiin pikaisesti </w:t>
      </w:r>
      <w:r>
        <w:rPr>
          <w:color w:val="6B8E23"/>
        </w:rPr>
        <w:t xml:space="preserve">Bargaten </w:t>
      </w:r>
      <w:r>
        <w:t xml:space="preserve">ulkopuolella</w:t>
      </w:r>
      <w:r>
        <w:t xml:space="preserve">.</w:t>
      </w:r>
    </w:p>
    <w:p>
      <w:r>
        <w:rPr>
          <w:b/>
        </w:rPr>
        <w:t xml:space="preserve">Kysymys 0</w:t>
      </w:r>
    </w:p>
    <w:p>
      <w:r>
        <w:t xml:space="preserve">Mihin taisteluun kuningas Henrik lähti vuonna 1415?</w:t>
      </w:r>
    </w:p>
    <w:p>
      <w:r>
        <w:rPr>
          <w:b/>
        </w:rPr>
        <w:t xml:space="preserve">Kysymys 1</w:t>
      </w:r>
    </w:p>
    <w:p>
      <w:r>
        <w:t xml:space="preserve">Mitä ryhmää maanpetoksesta syytetyt miehet, mukaan lukien Henry Scrope ja Sir Thomas Grey, johtivat?</w:t>
      </w:r>
    </w:p>
    <w:p>
      <w:r>
        <w:rPr>
          <w:b/>
        </w:rPr>
        <w:t xml:space="preserve">Kysymys 2</w:t>
      </w:r>
    </w:p>
    <w:p>
      <w:r>
        <w:t xml:space="preserve">Minkä niminen on nyt se pubi, jossa Southamptonin juonen miehiä tuomittiin?</w:t>
      </w:r>
    </w:p>
    <w:p>
      <w:r>
        <w:rPr>
          <w:b/>
        </w:rPr>
        <w:t xml:space="preserve">Kysymys 3</w:t>
      </w:r>
    </w:p>
    <w:p>
      <w:r>
        <w:t xml:space="preserve">Mikä oli Cambridgen jaarlin etunimi?</w:t>
      </w:r>
    </w:p>
    <w:p>
      <w:r>
        <w:rPr>
          <w:b/>
        </w:rPr>
        <w:t xml:space="preserve">Kysymys 4</w:t>
      </w:r>
    </w:p>
    <w:p>
      <w:r>
        <w:t xml:space="preserve">Minkä rakenteen ulkopuolella Southamptonin juonen johtajien teloitus tapahtui?</w:t>
      </w:r>
    </w:p>
    <w:p>
      <w:r>
        <w:rPr>
          <w:b/>
        </w:rPr>
        <w:t xml:space="preserve">Teksti numero 15</w:t>
      </w:r>
    </w:p>
    <w:p>
      <w:r>
        <w:t xml:space="preserve">Southamptonia on käytetty sotilaiden </w:t>
      </w:r>
      <w:r>
        <w:rPr>
          <w:color w:val="A9A9A9"/>
        </w:rPr>
        <w:t xml:space="preserve">laivoihin nousemiseen </w:t>
      </w:r>
      <w:r>
        <w:t xml:space="preserve">muun muassa 1700-luvun sodissa ranskalaisia vastaan, </w:t>
      </w:r>
      <w:r>
        <w:rPr>
          <w:color w:val="DCDCDC"/>
        </w:rPr>
        <w:t xml:space="preserve">Krimin sodassa </w:t>
      </w:r>
      <w:r>
        <w:t xml:space="preserve">ja buurisodassa</w:t>
      </w:r>
      <w:r>
        <w:t xml:space="preserve">. </w:t>
      </w:r>
      <w:r>
        <w:rPr>
          <w:color w:val="2F4F4F"/>
        </w:rPr>
        <w:t xml:space="preserve">Suuren sodan </w:t>
      </w:r>
      <w:r>
        <w:t xml:space="preserve">aikana Southampton nimettiin sotilassatamaksi nro 1</w:t>
      </w:r>
      <w:r>
        <w:t xml:space="preserve">, ja siitä tuli merkittävä keskus kotiin palaavien haavoittuneiden ja </w:t>
      </w:r>
      <w:r>
        <w:rPr>
          <w:color w:val="556B2F"/>
        </w:rPr>
        <w:t xml:space="preserve">sotavankien</w:t>
      </w:r>
      <w:r>
        <w:t xml:space="preserve"> hoidossa</w:t>
      </w:r>
      <w:r>
        <w:t xml:space="preserve">. </w:t>
      </w:r>
      <w:r>
        <w:t xml:space="preserve">Se oli myös keskeinen osa Euroopan maihinnousun valmisteluja vuonna </w:t>
      </w:r>
      <w:r>
        <w:rPr>
          <w:color w:val="6B8E23"/>
        </w:rPr>
        <w:t xml:space="preserve">1944</w:t>
      </w:r>
      <w:r>
        <w:t xml:space="preserve">.</w:t>
      </w:r>
    </w:p>
    <w:p>
      <w:r>
        <w:rPr>
          <w:b/>
        </w:rPr>
        <w:t xml:space="preserve">Kysymys 0</w:t>
      </w:r>
    </w:p>
    <w:p>
      <w:r>
        <w:t xml:space="preserve">Mihin armeija käytti Southamptonia 1700-luvun sotien aikana?</w:t>
      </w:r>
    </w:p>
    <w:p>
      <w:r>
        <w:rPr>
          <w:b/>
        </w:rPr>
        <w:t xml:space="preserve">Kysymys 1</w:t>
      </w:r>
    </w:p>
    <w:p>
      <w:r>
        <w:t xml:space="preserve">Missä merkittävässä 1700-luvun sodassa Southamptonilla oli Ranskan ja buurisodan lisäksi rooli?</w:t>
      </w:r>
    </w:p>
    <w:p>
      <w:r>
        <w:rPr>
          <w:b/>
        </w:rPr>
        <w:t xml:space="preserve">Kysymys 2</w:t>
      </w:r>
    </w:p>
    <w:p>
      <w:r>
        <w:t xml:space="preserve">Mikä sota toi Southamptonille sotilassatama nro 1 -tittelin?</w:t>
      </w:r>
    </w:p>
    <w:p>
      <w:r>
        <w:rPr>
          <w:b/>
        </w:rPr>
        <w:t xml:space="preserve">Kysymys 3</w:t>
      </w:r>
    </w:p>
    <w:p>
      <w:r>
        <w:t xml:space="preserve">Mitä ihmisryhmää Suuren sodan haavoittuneiden sotilaiden lisäksi tuotiin usein Southamptoniin hoidettavaksi?</w:t>
      </w:r>
    </w:p>
    <w:p>
      <w:r>
        <w:rPr>
          <w:b/>
        </w:rPr>
        <w:t xml:space="preserve">Kysymys 4</w:t>
      </w:r>
    </w:p>
    <w:p>
      <w:r>
        <w:t xml:space="preserve">Minä vuonna Southampton johti Euroopan maihinnousun valmisteluja?</w:t>
      </w:r>
    </w:p>
    <w:p>
      <w:r>
        <w:rPr>
          <w:b/>
        </w:rPr>
        <w:t xml:space="preserve">Teksti numero 16</w:t>
      </w:r>
    </w:p>
    <w:p>
      <w:r>
        <w:t xml:space="preserve">Southamptonista tuli kylpyläkaupunki vuonna </w:t>
      </w:r>
      <w:r>
        <w:rPr>
          <w:color w:val="A9A9A9"/>
        </w:rPr>
        <w:t xml:space="preserve">1740</w:t>
      </w:r>
      <w:r>
        <w:t xml:space="preserve">. </w:t>
      </w:r>
      <w:r>
        <w:rPr>
          <w:color w:val="DCDCDC"/>
        </w:rPr>
        <w:t xml:space="preserve">1760-luvulla siitä oli </w:t>
      </w:r>
      <w:r>
        <w:t xml:space="preserve">tullut suosittu paikka myös meriuinnille, vaikka </w:t>
      </w:r>
      <w:r>
        <w:t xml:space="preserve">siellä ei ollut hyvälaatuista rantaa</w:t>
      </w:r>
      <w:r>
        <w:rPr>
          <w:color w:val="DCDCDC"/>
        </w:rPr>
        <w:t xml:space="preserve">. </w:t>
      </w:r>
      <w:r>
        <w:rPr>
          <w:color w:val="2F4F4F"/>
        </w:rPr>
        <w:t xml:space="preserve">West Quaylle</w:t>
      </w:r>
      <w:r>
        <w:t xml:space="preserve"> rakennettiin nimenomaan tätä tarkoitusta varten innovatiivisia rakennuksia, </w:t>
      </w:r>
      <w:r>
        <w:t xml:space="preserve">joiden kylpylät täyttyivät ja tyhjenivät </w:t>
      </w:r>
      <w:r>
        <w:rPr>
          <w:color w:val="556B2F"/>
        </w:rPr>
        <w:t xml:space="preserve">vuoroveden </w:t>
      </w:r>
      <w:r>
        <w:t xml:space="preserve">mukaan</w:t>
      </w:r>
      <w:r>
        <w:t xml:space="preserve">.</w:t>
      </w:r>
    </w:p>
    <w:p>
      <w:r>
        <w:rPr>
          <w:b/>
        </w:rPr>
        <w:t xml:space="preserve">Kysymys 0</w:t>
      </w:r>
    </w:p>
    <w:p>
      <w:r>
        <w:t xml:space="preserve">Milloin Southamptonista tuli kylpyläkaupunki?</w:t>
      </w:r>
    </w:p>
    <w:p>
      <w:r>
        <w:rPr>
          <w:b/>
        </w:rPr>
        <w:t xml:space="preserve">Kysymys 1</w:t>
      </w:r>
    </w:p>
    <w:p>
      <w:r>
        <w:t xml:space="preserve">Vaikka Southamptonissa ei ollut kunnon rantaa, millä vuosikymmenellä Southamptonista tuli suosittu meressä uiminen?</w:t>
      </w:r>
    </w:p>
    <w:p>
      <w:r>
        <w:rPr>
          <w:b/>
        </w:rPr>
        <w:t xml:space="preserve">Kysymys 2</w:t>
      </w:r>
    </w:p>
    <w:p>
      <w:r>
        <w:t xml:space="preserve">Mihin Southamptonissa rakennettiin erityisiä merivedellä täytettyjä kylpyjä?</w:t>
      </w:r>
    </w:p>
    <w:p>
      <w:r>
        <w:rPr>
          <w:b/>
        </w:rPr>
        <w:t xml:space="preserve">Kysymys 3</w:t>
      </w:r>
    </w:p>
    <w:p>
      <w:r>
        <w:t xml:space="preserve">Mikä muutos meren virtauksessa ohjasi West Quayn innovatiivisia kylpyjä?</w:t>
      </w:r>
    </w:p>
    <w:p>
      <w:r>
        <w:rPr>
          <w:b/>
        </w:rPr>
        <w:t xml:space="preserve">Teksti numero 17</w:t>
      </w:r>
    </w:p>
    <w:p>
      <w:r>
        <w:t xml:space="preserve">Kaupunki laajeni merkittävästi </w:t>
      </w:r>
      <w:r>
        <w:rPr>
          <w:color w:val="A9A9A9"/>
        </w:rPr>
        <w:t xml:space="preserve">viktoriaanisen ajanjakson aikana</w:t>
      </w:r>
      <w:r>
        <w:t xml:space="preserve">. </w:t>
      </w:r>
      <w:r>
        <w:t xml:space="preserve">Southampton Docks -yhtiö oli perustettu vuonna</w:t>
      </w:r>
      <w:r>
        <w:rPr>
          <w:color w:val="DCDCDC"/>
        </w:rPr>
        <w:t xml:space="preserve">1835</w:t>
      </w:r>
      <w:r>
        <w:rPr>
          <w:color w:val="2F4F4F"/>
        </w:rPr>
        <w:t xml:space="preserve"> Lokakuussa </w:t>
      </w:r>
      <w:r>
        <w:t xml:space="preserve">1838 laskettiin satamien peruskivi, ja ensimmäinen satama avattiin vuonna 1842. Satamien rakenteellinen ja taloudellinen kehitys jatkui seuraavien vuosikymmenten ajan. Rautatieyhteys Lontooseen avattiin kokonaan toukokuussa</w:t>
      </w:r>
      <w:r>
        <w:rPr>
          <w:color w:val="556B2F"/>
        </w:rPr>
        <w:t xml:space="preserve">1840</w:t>
      </w:r>
      <w:r>
        <w:t xml:space="preserve"> . </w:t>
      </w:r>
      <w:r>
        <w:t xml:space="preserve">Southampton tunnettiin sittemmin nimellä </w:t>
      </w:r>
      <w:r>
        <w:rPr>
          <w:color w:val="6B8E23"/>
        </w:rPr>
        <w:t xml:space="preserve">The Gateway to the Empire</w:t>
      </w:r>
      <w:r>
        <w:t xml:space="preserve">.</w:t>
      </w:r>
    </w:p>
    <w:p>
      <w:r>
        <w:rPr>
          <w:b/>
        </w:rPr>
        <w:t xml:space="preserve">Kysymys 0</w:t>
      </w:r>
    </w:p>
    <w:p>
      <w:r>
        <w:t xml:space="preserve">Millä historiallisella kaudella Southampton laajeni voimakkaasti?</w:t>
      </w:r>
    </w:p>
    <w:p>
      <w:r>
        <w:rPr>
          <w:b/>
        </w:rPr>
        <w:t xml:space="preserve">Kysymys 1</w:t>
      </w:r>
    </w:p>
    <w:p>
      <w:r>
        <w:t xml:space="preserve">Minä vuonna Southampton Docks -yhtiö perustettiin?</w:t>
      </w:r>
    </w:p>
    <w:p>
      <w:r>
        <w:rPr>
          <w:b/>
        </w:rPr>
        <w:t xml:space="preserve">Kysymys 2</w:t>
      </w:r>
    </w:p>
    <w:p>
      <w:r>
        <w:t xml:space="preserve">Missä kuussa vuonna 1838 laskettiin kivi Southamptonin satamien perustamiselle?</w:t>
      </w:r>
    </w:p>
    <w:p>
      <w:r>
        <w:rPr>
          <w:b/>
        </w:rPr>
        <w:t xml:space="preserve">Kysymys 3</w:t>
      </w:r>
    </w:p>
    <w:p>
      <w:r>
        <w:t xml:space="preserve">Minä vuonna Southamptonista Lontooseen johtava rautatie avattiin kokonaan?</w:t>
      </w:r>
    </w:p>
    <w:p>
      <w:r>
        <w:rPr>
          <w:b/>
        </w:rPr>
        <w:t xml:space="preserve">Kysymys 4</w:t>
      </w:r>
    </w:p>
    <w:p>
      <w:r>
        <w:t xml:space="preserve">Minkä nimen Southampton ansaitsi tärkeydestään yhteyden luomisessa Lontooseen?</w:t>
      </w:r>
    </w:p>
    <w:p>
      <w:r>
        <w:rPr>
          <w:b/>
        </w:rPr>
        <w:t xml:space="preserve">Teksti numero 18</w:t>
      </w:r>
    </w:p>
    <w:p>
      <w:r>
        <w:t xml:space="preserve">Vuonna 1854 julkaistussa kirjassaan "The Cruise of the Steam Yacht North Star" </w:t>
      </w:r>
      <w:r>
        <w:rPr>
          <w:color w:val="A9A9A9"/>
        </w:rPr>
        <w:t xml:space="preserve">John Choules </w:t>
      </w:r>
      <w:r>
        <w:t xml:space="preserve">kuvaili Southamptonia näin: "</w:t>
      </w:r>
      <w:r>
        <w:t xml:space="preserve">Tuskin tiedän kaupunkia, jossa olisi kauniimpi pääkatu kuin Southamptonissa, paitsi </w:t>
      </w:r>
      <w:r>
        <w:rPr>
          <w:color w:val="DCDCDC"/>
        </w:rPr>
        <w:t xml:space="preserve">Oxfordissa</w:t>
      </w:r>
      <w:r>
        <w:t xml:space="preserve">. </w:t>
      </w:r>
      <w:r>
        <w:t xml:space="preserve">High Street avautuu laiturilta, ja se kiemurtelee eri nimien alla loivasti </w:t>
      </w:r>
      <w:r>
        <w:rPr>
          <w:color w:val="2F4F4F"/>
        </w:rPr>
        <w:t xml:space="preserve">puolitoista kilometriä, ja se on </w:t>
      </w:r>
      <w:r>
        <w:t xml:space="preserve">erittäin komean leveä. Rakennusten tyylien ja materiaalien värien moninaisuus tarjoaa ääriviivojen, valon ja värien näyttelyn, jota mielestäni harvoin verrataan. Kaupat ovat hyvin </w:t>
      </w:r>
      <w:r>
        <w:rPr>
          <w:color w:val="556B2F"/>
        </w:rPr>
        <w:t xml:space="preserve">tyylikkäitä, </w:t>
      </w:r>
      <w:r>
        <w:t xml:space="preserve">ja kadut pidetään erittäin </w:t>
      </w:r>
      <w:r>
        <w:rPr>
          <w:color w:val="6B8E23"/>
        </w:rPr>
        <w:t xml:space="preserve">puhtaina.</w:t>
      </w:r>
      <w:r>
        <w:t xml:space="preserve">"</w:t>
      </w:r>
    </w:p>
    <w:p>
      <w:r>
        <w:rPr>
          <w:b/>
        </w:rPr>
        <w:t xml:space="preserve">Kysymys 0</w:t>
      </w:r>
    </w:p>
    <w:p>
      <w:r>
        <w:t xml:space="preserve">Kuka kirjoitti kirjan "Höyryjahti Pohjantähden risteily"?</w:t>
      </w:r>
    </w:p>
    <w:p>
      <w:r>
        <w:rPr>
          <w:b/>
        </w:rPr>
        <w:t xml:space="preserve">Kysymys 1</w:t>
      </w:r>
    </w:p>
    <w:p>
      <w:r>
        <w:t xml:space="preserve">Minkä kaupungin Choulesin mukaan ainoa pääkatu on kauniimpi kuin Southamptonin?</w:t>
      </w:r>
    </w:p>
    <w:p>
      <w:r>
        <w:rPr>
          <w:b/>
        </w:rPr>
        <w:t xml:space="preserve">Kysymys 2</w:t>
      </w:r>
    </w:p>
    <w:p>
      <w:r>
        <w:t xml:space="preserve">Kuinka pitkä oli Choulesin kuvaama Southamptonin High Street?</w:t>
      </w:r>
    </w:p>
    <w:p>
      <w:r>
        <w:rPr>
          <w:b/>
        </w:rPr>
        <w:t xml:space="preserve">Kysymys 3</w:t>
      </w:r>
    </w:p>
    <w:p>
      <w:r>
        <w:t xml:space="preserve">Millä adjektiivilla Choules kuvasi Southamptonin High Streetin kauppoja?</w:t>
      </w:r>
    </w:p>
    <w:p>
      <w:r>
        <w:rPr>
          <w:b/>
        </w:rPr>
        <w:t xml:space="preserve">Kysymys 4</w:t>
      </w:r>
    </w:p>
    <w:p>
      <w:r>
        <w:t xml:space="preserve">Choules kehui Southamptonin katujen pitämistä hyvässä kunnossa, missä kunnossa?</w:t>
      </w:r>
    </w:p>
    <w:p>
      <w:r>
        <w:rPr>
          <w:b/>
        </w:rPr>
        <w:t xml:space="preserve">Teksti numero 19</w:t>
      </w:r>
    </w:p>
    <w:p>
      <w:r>
        <w:t xml:space="preserve">Satamasta lähtivät pyhiinvaeltajaisät </w:t>
      </w:r>
      <w:r>
        <w:rPr>
          <w:color w:val="A9A9A9"/>
        </w:rPr>
        <w:t xml:space="preserve">Mayflowerin </w:t>
      </w:r>
      <w:r>
        <w:t xml:space="preserve">laivalla </w:t>
      </w:r>
      <w:r>
        <w:t xml:space="preserve">vuonna </w:t>
      </w:r>
      <w:r>
        <w:rPr>
          <w:color w:val="DCDCDC"/>
        </w:rPr>
        <w:t xml:space="preserve">1620</w:t>
      </w:r>
      <w:r>
        <w:t xml:space="preserve">. Vuonna 1912 RMS Titanic purjehti Southamptonista. Aluksen </w:t>
      </w:r>
      <w:r>
        <w:t xml:space="preserve">miehistöstä </w:t>
      </w:r>
      <w:r>
        <w:rPr>
          <w:color w:val="2F4F4F"/>
        </w:rPr>
        <w:t xml:space="preserve">neljä </w:t>
      </w:r>
      <w:r>
        <w:t xml:space="preserve">viidestä oli savonialaisia, ja noin kolmannes onnettomuudessa menehtyneistä oli kotoisin kaupungista. Sittemmin Southampton oli </w:t>
      </w:r>
      <w:r>
        <w:rPr>
          <w:color w:val="556B2F"/>
        </w:rPr>
        <w:t xml:space="preserve">Cunardin </w:t>
      </w:r>
      <w:r>
        <w:t xml:space="preserve">Blue Riband -linja-aluksensa RMS Queen Maryn ja sen perämiehen RMS Queen Elizabethin </w:t>
      </w:r>
      <w:r>
        <w:t xml:space="preserve">Atlantin ylittävän matkustajaliikenteen kotisatama.</w:t>
      </w:r>
      <w:r>
        <w:t xml:space="preserve"> Vuonna 1938 Southamptonin telakoista tuli myös Imperial Airwaysin lentävien alusten kotisatama. Southamptonin konttiterminaalit avattiin ensimmäisen kerran vuonna</w:t>
      </w:r>
      <w:r>
        <w:t xml:space="preserve">, ja ne </w:t>
      </w:r>
      <w:r>
        <w:rPr>
          <w:color w:val="6B8E23"/>
        </w:rPr>
        <w:t xml:space="preserve">1968</w:t>
      </w:r>
      <w:r>
        <w:t xml:space="preserve">ovat laajentuneet jatkuvasti</w:t>
      </w:r>
      <w:r>
        <w:t xml:space="preserve">.</w:t>
      </w:r>
    </w:p>
    <w:p>
      <w:r>
        <w:rPr>
          <w:b/>
        </w:rPr>
        <w:t xml:space="preserve">Kysymys 0</w:t>
      </w:r>
    </w:p>
    <w:p>
      <w:r>
        <w:t xml:space="preserve">Mikä kuuluisa laiva lähti Southamptonin satamasta pyhiinvaeltajaisien kyydissä?</w:t>
      </w:r>
    </w:p>
    <w:p>
      <w:r>
        <w:rPr>
          <w:b/>
        </w:rPr>
        <w:t xml:space="preserve">Kysymys 1</w:t>
      </w:r>
    </w:p>
    <w:p>
      <w:r>
        <w:t xml:space="preserve">Minä vuonna Mayflower lähti Southamptonista?</w:t>
      </w:r>
    </w:p>
    <w:p>
      <w:r>
        <w:rPr>
          <w:b/>
        </w:rPr>
        <w:t xml:space="preserve">Kysymys 2</w:t>
      </w:r>
    </w:p>
    <w:p>
      <w:r>
        <w:t xml:space="preserve">Kuinka moni RMS Titanicin miehistön viidestä jäsenestä oli sotalaisia?</w:t>
      </w:r>
    </w:p>
    <w:p>
      <w:r>
        <w:rPr>
          <w:b/>
        </w:rPr>
        <w:t xml:space="preserve">Kysymys 3</w:t>
      </w:r>
    </w:p>
    <w:p>
      <w:r>
        <w:t xml:space="preserve">Mikä yhtiö liikennöi matkustajalaivoja Atlantin yli, mukaan lukien RMS Queen Elizabeth?</w:t>
      </w:r>
    </w:p>
    <w:p>
      <w:r>
        <w:rPr>
          <w:b/>
        </w:rPr>
        <w:t xml:space="preserve">Kysymys 4</w:t>
      </w:r>
    </w:p>
    <w:p>
      <w:r>
        <w:t xml:space="preserve">Minä vuonna Southampton Container Terminals avattiin?</w:t>
      </w:r>
    </w:p>
    <w:p>
      <w:r>
        <w:rPr>
          <w:b/>
        </w:rPr>
        <w:t xml:space="preserve">Teksti numero 20</w:t>
      </w:r>
    </w:p>
    <w:p>
      <w:r>
        <w:t xml:space="preserve">Supermarine Spitfire suunniteltiin ja kehitettiin Southamptonissa, ja se kehittyi 1920- ja 1930-lukujen Schneider-palkinnoilla palkituista vesilentokoneista. Sen suunnittelija </w:t>
      </w:r>
      <w:r>
        <w:rPr>
          <w:color w:val="A9A9A9"/>
        </w:rPr>
        <w:t xml:space="preserve">R. J. Mitchell </w:t>
      </w:r>
      <w:r>
        <w:t xml:space="preserve">asui </w:t>
      </w:r>
      <w:r>
        <w:t xml:space="preserve">Southamptonin </w:t>
      </w:r>
      <w:r>
        <w:rPr>
          <w:color w:val="DCDCDC"/>
        </w:rPr>
        <w:t xml:space="preserve">Portswoodin alueella, </w:t>
      </w:r>
      <w:r>
        <w:t xml:space="preserve">ja hänen talonsa on nykyään merkitty </w:t>
      </w:r>
      <w:r>
        <w:rPr>
          <w:color w:val="2F4F4F"/>
        </w:rPr>
        <w:t xml:space="preserve">sinisellä </w:t>
      </w:r>
      <w:r>
        <w:t xml:space="preserve">muistolaatalla. Tehtaan raskaat pommitukset </w:t>
      </w:r>
      <w:r>
        <w:rPr>
          <w:color w:val="556B2F"/>
        </w:rPr>
        <w:t xml:space="preserve">syyskuussa 1940 </w:t>
      </w:r>
      <w:r>
        <w:t xml:space="preserve">tuhosivat tehtaan ja sen lähistöllä olevat talot, ja siviilejä ja työntekijöitä kuoli. Toinen maailmansota koetteli Southamptonia erityisen ankarasti, koska se oli strategisesti tärkeä kauppasatama ja teollisuusalue. Ennen Euroopan maihinnousua täällä rakennettiin Mulberryn sataman osia. D-Dayn jälkeen Southamptonin satamissa käsiteltiin sotilasrahtia, joka auttoi pitämään </w:t>
      </w:r>
      <w:r>
        <w:rPr>
          <w:color w:val="6B8E23"/>
        </w:rPr>
        <w:t xml:space="preserve">liittoutuneiden joukot </w:t>
      </w:r>
      <w:r>
        <w:t xml:space="preserve">huollossa, minkä vuoksi Southampton oli Luftwaffen pommi-iskujen keskeinen kohde vuoden 1944 loppupuolelle saakka. Southamptonin satama oli esillä televisiosarjassa 24: Live Another Day (24: Elä toinen päivä) jaksossa 9. päivä: 21.00-22.00.</w:t>
      </w:r>
    </w:p>
    <w:p>
      <w:r>
        <w:rPr>
          <w:b/>
        </w:rPr>
        <w:t xml:space="preserve">Kysymys 0</w:t>
      </w:r>
    </w:p>
    <w:p>
      <w:r>
        <w:t xml:space="preserve">Kuka suunnitteli Supermarine Spitfiren?</w:t>
      </w:r>
    </w:p>
    <w:p>
      <w:r>
        <w:rPr>
          <w:b/>
        </w:rPr>
        <w:t xml:space="preserve">Kysymys 1</w:t>
      </w:r>
    </w:p>
    <w:p>
      <w:r>
        <w:t xml:space="preserve">Miltä Southamptonin alueelta Mitchell oli kotoisin?</w:t>
      </w:r>
    </w:p>
    <w:p>
      <w:r>
        <w:rPr>
          <w:b/>
        </w:rPr>
        <w:t xml:space="preserve">Kysymys 2</w:t>
      </w:r>
    </w:p>
    <w:p>
      <w:r>
        <w:t xml:space="preserve">Minkä värinen on Spitfire-suunnittelijan taloa merkitsevä muistolaatta?</w:t>
      </w:r>
    </w:p>
    <w:p>
      <w:r>
        <w:rPr>
          <w:b/>
        </w:rPr>
        <w:t xml:space="preserve">Kysymys 3</w:t>
      </w:r>
    </w:p>
    <w:p>
      <w:r>
        <w:t xml:space="preserve">Missä kuussa vuonna 1940 pommit tuhosivat Mitchellin vesilentokoneita valmistaneen tehtaan?</w:t>
      </w:r>
    </w:p>
    <w:p>
      <w:r>
        <w:rPr>
          <w:b/>
        </w:rPr>
        <w:t xml:space="preserve">Kysymys 4</w:t>
      </w:r>
    </w:p>
    <w:p>
      <w:r>
        <w:t xml:space="preserve">Mitä joukkoja Southampton toimitti D-Dayn jälkeen, minkä vuoksi se oli useiden Luftwaffen ilmahyökkäysten kohteena?</w:t>
      </w:r>
    </w:p>
    <w:p>
      <w:r>
        <w:rPr>
          <w:b/>
        </w:rPr>
        <w:t xml:space="preserve">Teksti numero 21</w:t>
      </w:r>
    </w:p>
    <w:p>
      <w:r>
        <w:rPr>
          <w:color w:val="A9A9A9"/>
        </w:rPr>
        <w:t xml:space="preserve">630</w:t>
      </w:r>
      <w:r>
        <w:t xml:space="preserve"> ihmistä menetti henkensä Southamptonin ilmahyökkäysten seurauksena ja lähes </w:t>
      </w:r>
      <w:r>
        <w:t xml:space="preserve">vielä</w:t>
      </w:r>
      <w:r>
        <w:rPr>
          <w:color w:val="DCDCDC"/>
        </w:rPr>
        <w:t xml:space="preserve">2,000</w:t>
      </w:r>
      <w:r>
        <w:t xml:space="preserve"> useampi loukkaantui, puhumattakaan </w:t>
      </w:r>
      <w:r>
        <w:rPr>
          <w:color w:val="2F4F4F"/>
        </w:rPr>
        <w:t xml:space="preserve">tuhansista </w:t>
      </w:r>
      <w:r>
        <w:t xml:space="preserve">vaurioituneista tai tuhoutuneista rakennuksista.</w:t>
      </w:r>
    </w:p>
    <w:p>
      <w:r>
        <w:rPr>
          <w:b/>
        </w:rPr>
        <w:t xml:space="preserve">Kysymys 0</w:t>
      </w:r>
    </w:p>
    <w:p>
      <w:r>
        <w:t xml:space="preserve">Kuinka monta ihmistä kuoli Southamptoniin pudotettujen pommien takia?</w:t>
      </w:r>
    </w:p>
    <w:p>
      <w:r>
        <w:rPr>
          <w:b/>
        </w:rPr>
        <w:t xml:space="preserve">Kysymys 1</w:t>
      </w:r>
    </w:p>
    <w:p>
      <w:r>
        <w:t xml:space="preserve">Kuinka monta ihmistä haavoittui Southamptoniin tehdyissä ilmahyökkäyksissä?</w:t>
      </w:r>
    </w:p>
    <w:p>
      <w:r>
        <w:rPr>
          <w:b/>
        </w:rPr>
        <w:t xml:space="preserve">Kysymys 2</w:t>
      </w:r>
    </w:p>
    <w:p>
      <w:r>
        <w:t xml:space="preserve">Oliko Southamptonissa satoja vai tuhansia rakennuksia, jotka kärsivät vahinkoa ilmahyökkäyksistä?</w:t>
      </w:r>
    </w:p>
    <w:p>
      <w:r>
        <w:rPr>
          <w:b/>
        </w:rPr>
        <w:t xml:space="preserve">Teksti numero 22</w:t>
      </w:r>
    </w:p>
    <w:p>
      <w:r>
        <w:t xml:space="preserve">Osa </w:t>
      </w:r>
      <w:r>
        <w:rPr>
          <w:color w:val="A9A9A9"/>
        </w:rPr>
        <w:t xml:space="preserve">georgialaisesta </w:t>
      </w:r>
      <w:r>
        <w:t xml:space="preserve">arkkitehtuurista säilyi sodassa, mutta suuri osa kaupungista tuhoutui. </w:t>
      </w:r>
      <w:r>
        <w:rPr>
          <w:color w:val="DCDCDC"/>
        </w:rPr>
        <w:t xml:space="preserve">Toisen maailmansodan </w:t>
      </w:r>
      <w:r>
        <w:t xml:space="preserve">jälkeen kaupunkia on kunnostettu laajasti</w:t>
      </w:r>
      <w:r>
        <w:t xml:space="preserve">. </w:t>
      </w:r>
      <w:r>
        <w:t xml:space="preserve">Liikenteen ruuhkautuminen </w:t>
      </w:r>
      <w:r>
        <w:rPr>
          <w:color w:val="2F4F4F"/>
        </w:rPr>
        <w:t xml:space="preserve">1920-luvulla </w:t>
      </w:r>
      <w:r>
        <w:t xml:space="preserve">johti </w:t>
      </w:r>
      <w:r>
        <w:rPr>
          <w:color w:val="556B2F"/>
        </w:rPr>
        <w:t xml:space="preserve">Bargaten </w:t>
      </w:r>
      <w:r>
        <w:t xml:space="preserve">ympärillä olevien keskiaikaisten muurien osittaiseen purkamiseen </w:t>
      </w:r>
      <w:r>
        <w:t xml:space="preserve">vuosina 1932 ja 1938.</w:t>
      </w:r>
      <w:r>
        <w:t xml:space="preserve"> Suuri osa muureista on kuitenkin edelleen jäljellä.</w:t>
      </w:r>
    </w:p>
    <w:p>
      <w:r>
        <w:rPr>
          <w:b/>
        </w:rPr>
        <w:t xml:space="preserve">Kysymys 0</w:t>
      </w:r>
    </w:p>
    <w:p>
      <w:r>
        <w:t xml:space="preserve">Mikä arkkitehtuurityyli selvisi osittain sodasta?</w:t>
      </w:r>
    </w:p>
    <w:p>
      <w:r>
        <w:rPr>
          <w:b/>
        </w:rPr>
        <w:t xml:space="preserve">Kysymys 1</w:t>
      </w:r>
    </w:p>
    <w:p>
      <w:r>
        <w:t xml:space="preserve">Minkä sodan jälkeisinä vuosina Southampton on rakennettu lähes kokonaan uudelleen?</w:t>
      </w:r>
    </w:p>
    <w:p>
      <w:r>
        <w:rPr>
          <w:b/>
        </w:rPr>
        <w:t xml:space="preserve">Kysymys 2</w:t>
      </w:r>
    </w:p>
    <w:p>
      <w:r>
        <w:t xml:space="preserve">Millä vuosikymmenellä Southamptonissa alkoi olla paljon liikennettä?</w:t>
      </w:r>
    </w:p>
    <w:p>
      <w:r>
        <w:rPr>
          <w:b/>
        </w:rPr>
        <w:t xml:space="preserve">Kysymys 3</w:t>
      </w:r>
    </w:p>
    <w:p>
      <w:r>
        <w:t xml:space="preserve">Minkä maamerkin ympärillä olevat muurit purettiin 1930-luvulla?</w:t>
      </w:r>
    </w:p>
    <w:p>
      <w:r>
        <w:rPr>
          <w:b/>
        </w:rPr>
        <w:t xml:space="preserve">Teksti numero 23</w:t>
      </w:r>
    </w:p>
    <w:p>
      <w:r>
        <w:rPr>
          <w:color w:val="A9A9A9"/>
        </w:rPr>
        <w:t xml:space="preserve">Kuninkaallinen peruskirja </w:t>
      </w:r>
      <w:r>
        <w:t xml:space="preserve">päivitettiin</w:t>
      </w:r>
      <w:r>
        <w:rPr>
          <w:color w:val="DCDCDC"/>
        </w:rPr>
        <w:t xml:space="preserve">1952</w:t>
      </w:r>
      <w:r>
        <w:t xml:space="preserve"> Highfieldin yliopistokoulusta </w:t>
      </w:r>
      <w:r>
        <w:rPr>
          <w:color w:val="2F4F4F"/>
        </w:rPr>
        <w:t xml:space="preserve">Southamptonin yliopistoksi</w:t>
      </w:r>
      <w:r>
        <w:t xml:space="preserve">. </w:t>
      </w:r>
      <w:r>
        <w:t xml:space="preserve">Southampton sai kaupungin aseman, tulossa City of Southampton vuonna</w:t>
      </w:r>
      <w:r>
        <w:rPr>
          <w:color w:val="556B2F"/>
        </w:rPr>
        <w:t xml:space="preserve">1964</w:t>
      </w:r>
      <w:r>
        <w:t xml:space="preserve">.</w:t>
      </w:r>
    </w:p>
    <w:p>
      <w:r>
        <w:rPr>
          <w:b/>
        </w:rPr>
        <w:t xml:space="preserve">Kysymys 0</w:t>
      </w:r>
    </w:p>
    <w:p>
      <w:r>
        <w:t xml:space="preserve">Missä asiakirjassa ilmoitettiin Highfieldin yliopistokoulun päivittämisestä?</w:t>
      </w:r>
    </w:p>
    <w:p>
      <w:r>
        <w:rPr>
          <w:b/>
        </w:rPr>
        <w:t xml:space="preserve">Kysymys 1</w:t>
      </w:r>
    </w:p>
    <w:p>
      <w:r>
        <w:t xml:space="preserve">Mikä on University College at Highfieldin uusi nimi?</w:t>
      </w:r>
    </w:p>
    <w:p>
      <w:r>
        <w:rPr>
          <w:b/>
        </w:rPr>
        <w:t xml:space="preserve">Kysymys 2</w:t>
      </w:r>
    </w:p>
    <w:p>
      <w:r>
        <w:t xml:space="preserve">Milloin Southamptonista tuli virallisesti kaupunki?</w:t>
      </w:r>
    </w:p>
    <w:p>
      <w:r>
        <w:rPr>
          <w:b/>
        </w:rPr>
        <w:t xml:space="preserve">Kysymys 3</w:t>
      </w:r>
    </w:p>
    <w:p>
      <w:r>
        <w:t xml:space="preserve">Minä vuonna kuninkaallinen peruskirja antoi Southamptonin yliopistolle sen nimen?</w:t>
      </w:r>
    </w:p>
    <w:p>
      <w:r>
        <w:rPr>
          <w:b/>
        </w:rPr>
        <w:t xml:space="preserve">Tekstin numero 24</w:t>
      </w:r>
    </w:p>
    <w:p>
      <w:r>
        <w:t xml:space="preserve">Hampshiren kreivikunnanvaltuuston perustamisen jälkeen vuonna </w:t>
      </w:r>
      <w:r>
        <w:rPr>
          <w:color w:val="A9A9A9"/>
        </w:rPr>
        <w:t xml:space="preserve">1888</w:t>
      </w:r>
      <w:r>
        <w:t xml:space="preserve">, Southamptonista tuli Hampshiren kreivikunnan piirikunta, mikä tarkoitti, että sillä oli monia piirikunnan piirteitä, mutta hallinto oli nyt jaettu </w:t>
      </w:r>
      <w:r>
        <w:rPr>
          <w:color w:val="DCDCDC"/>
        </w:rPr>
        <w:t xml:space="preserve">Southamptonin kaupunginhallituksen </w:t>
      </w:r>
      <w:r>
        <w:t xml:space="preserve">ja uuden kreivikunnanvaltuuston </w:t>
      </w:r>
      <w:r>
        <w:t xml:space="preserve">kesken.</w:t>
      </w:r>
      <w:r>
        <w:t xml:space="preserve"> Suuri sekaannuksen aiheuttaja on se, että muinainen shire-kreivikunta ja siihen liittyvät assizesit tunnettiin nimellä Southamptonin kreivikunta tai Southamptonshire. Tämä nimi muutettiin virallisesti Hampshireksi vuonna , </w:t>
      </w:r>
      <w:r>
        <w:t xml:space="preserve">vaikka</w:t>
      </w:r>
      <w:r>
        <w:rPr>
          <w:color w:val="2F4F4F"/>
        </w:rPr>
        <w:t xml:space="preserve">1959</w:t>
      </w:r>
      <w:r>
        <w:t xml:space="preserve"> kreivikunta tunnettiin yleisesti nimellä Hampshire tai </w:t>
      </w:r>
      <w:r>
        <w:rPr>
          <w:color w:val="556B2F"/>
        </w:rPr>
        <w:t xml:space="preserve">Hantscire </w:t>
      </w:r>
      <w:r>
        <w:t xml:space="preserve">vuosisatojen ajan. Southamptonista tuli </w:t>
      </w:r>
      <w:r>
        <w:rPr>
          <w:color w:val="6B8E23"/>
        </w:rPr>
        <w:t xml:space="preserve">ei-metropolialue </w:t>
      </w:r>
      <w:r>
        <w:t xml:space="preserve">vuonna 1974.</w:t>
      </w:r>
    </w:p>
    <w:p>
      <w:r>
        <w:rPr>
          <w:b/>
        </w:rPr>
        <w:t xml:space="preserve">Kysymys 0</w:t>
      </w:r>
    </w:p>
    <w:p>
      <w:r>
        <w:t xml:space="preserve">Minä vuonna Hampshiren kreivikunnanvaltuusto perustettiin lailla?</w:t>
      </w:r>
    </w:p>
    <w:p>
      <w:r>
        <w:rPr>
          <w:b/>
        </w:rPr>
        <w:t xml:space="preserve">Kysymys 1</w:t>
      </w:r>
    </w:p>
    <w:p>
      <w:r>
        <w:t xml:space="preserve">Minkä organisaation kanssa uusi piirikunnanvaltuusto jakoi Southamptonin hallinnon?</w:t>
      </w:r>
    </w:p>
    <w:p>
      <w:r>
        <w:rPr>
          <w:b/>
        </w:rPr>
        <w:t xml:space="preserve">Kysymys 2</w:t>
      </w:r>
    </w:p>
    <w:p>
      <w:r>
        <w:t xml:space="preserve">Minä vuonna Hampshiren kreivikunta nimettiin virallisesti?</w:t>
      </w:r>
    </w:p>
    <w:p>
      <w:r>
        <w:rPr>
          <w:b/>
        </w:rPr>
        <w:t xml:space="preserve">Kysymys 3</w:t>
      </w:r>
    </w:p>
    <w:p>
      <w:r>
        <w:t xml:space="preserve">Jo ennen kuin se oli virallinen, Hampshirea kutsuttiin usein Hampshireksi tai mikä muinainen nimimuunnos siitä oli?</w:t>
      </w:r>
    </w:p>
    <w:p>
      <w:r>
        <w:rPr>
          <w:b/>
        </w:rPr>
        <w:t xml:space="preserve">Kysymys 4</w:t>
      </w:r>
    </w:p>
    <w:p>
      <w:r>
        <w:t xml:space="preserve">Minkä nimityksen Southampton sai vuonna 1974?</w:t>
      </w:r>
    </w:p>
    <w:p>
      <w:r>
        <w:rPr>
          <w:b/>
        </w:rPr>
        <w:t xml:space="preserve">Teksti numero 25</w:t>
      </w:r>
    </w:p>
    <w:p>
      <w:r>
        <w:t xml:space="preserve">Southampton satamana ja kaupunkina on ollut pitkään hallinnollisesti riippumaton ympäröivästä kreivikunnasta; jo </w:t>
      </w:r>
      <w:r>
        <w:rPr>
          <w:color w:val="A9A9A9"/>
        </w:rPr>
        <w:t xml:space="preserve">kuningas Johanneksen</w:t>
      </w:r>
      <w:r>
        <w:t xml:space="preserve"> valtakaudella </w:t>
      </w:r>
      <w:r>
        <w:t xml:space="preserve">kaupunki ja sen satama poistettiin Hampshiren kuninkaan sheriffin määräysvallasta, ja kuningas myönsi Southamptonin porvareille Southamptonin sataman ja Portsmouthin sataman tulli- ja tullioikeudet; tämä verotila myönnettiin </w:t>
      </w:r>
      <w:r>
        <w:rPr>
          <w:color w:val="DCDCDC"/>
        </w:rPr>
        <w:t xml:space="preserve">200 punnan</w:t>
      </w:r>
      <w:r>
        <w:t xml:space="preserve"> vuotuisesta maksusta </w:t>
      </w:r>
      <w:r>
        <w:t xml:space="preserve">Orivalissa </w:t>
      </w:r>
      <w:r>
        <w:rPr>
          <w:color w:val="2F4F4F"/>
        </w:rPr>
        <w:t xml:space="preserve">29. kesäkuuta 1199 </w:t>
      </w:r>
      <w:r>
        <w:t xml:space="preserve">päivätyssä peruskirjassa</w:t>
      </w:r>
      <w:r>
        <w:t xml:space="preserve">. </w:t>
      </w:r>
      <w:r>
        <w:t xml:space="preserve">Southamptonin sataman määritelmä oli ilmeisesti nykyistä laajempi, ja se käsitti koko Lymingtonin ja </w:t>
      </w:r>
      <w:r>
        <w:rPr>
          <w:color w:val="556B2F"/>
        </w:rPr>
        <w:t xml:space="preserve">Langstonen </w:t>
      </w:r>
      <w:r>
        <w:t xml:space="preserve">välisen alueen</w:t>
      </w:r>
      <w:r>
        <w:t xml:space="preserve">. Yhtiöllä oli edustajat Newportissa, Lymingtonissa ja Portsmouthissa. </w:t>
      </w:r>
      <w:r>
        <w:rPr>
          <w:color w:val="6B8E23"/>
        </w:rPr>
        <w:t xml:space="preserve">Henrik VI:</w:t>
      </w:r>
      <w:r>
        <w:t xml:space="preserve">n </w:t>
      </w:r>
      <w:r>
        <w:t xml:space="preserve">9. maaliskuuta 1446/7 myöntämällä </w:t>
      </w:r>
      <w:r>
        <w:t xml:space="preserve">peruskirjalla </w:t>
      </w:r>
      <w:r>
        <w:t xml:space="preserve">(25+26 Hen. VI, m. 32) Southamptonin ja Portsmouthin kaupunkien ja satamien pormestarista, ulosottomiehistä ja linnoittajista tuli Hampshiresta erillinen kreivikunta.</w:t>
      </w:r>
    </w:p>
    <w:p>
      <w:r>
        <w:rPr>
          <w:b/>
        </w:rPr>
        <w:t xml:space="preserve">Kysymys 0</w:t>
      </w:r>
    </w:p>
    <w:p>
      <w:r>
        <w:t xml:space="preserve">Southamptonin hallinnollinen itsenäisyys juontaa juurensa minkä kuninkaan valtakaudelle?</w:t>
      </w:r>
    </w:p>
    <w:p>
      <w:r>
        <w:rPr>
          <w:b/>
        </w:rPr>
        <w:t xml:space="preserve">Kysymys 1</w:t>
      </w:r>
    </w:p>
    <w:p>
      <w:r>
        <w:t xml:space="preserve">Mikä oli Southamptonin porvarien maksama vuosimaksu vuoden 1199 peruskirjassa vahvistetuista tulli- ja tullioikeuksista?</w:t>
      </w:r>
    </w:p>
    <w:p>
      <w:r>
        <w:rPr>
          <w:b/>
        </w:rPr>
        <w:t xml:space="preserve">Kysymys 2</w:t>
      </w:r>
    </w:p>
    <w:p>
      <w:r>
        <w:t xml:space="preserve">1100-luvulla Southamptonin satamaan kuului kaikki Lymingtonin ja minkä alueen välinen alue?</w:t>
      </w:r>
    </w:p>
    <w:p>
      <w:r>
        <w:rPr>
          <w:b/>
        </w:rPr>
        <w:t xml:space="preserve">Kysymys 3</w:t>
      </w:r>
    </w:p>
    <w:p>
      <w:r>
        <w:t xml:space="preserve">Minkä kuninkaan alaisuudessa vuonna 1446/7 myönnettiin peruskirja, joka erotti Southamptonin ja Portsmouthin Hampshiresta?</w:t>
      </w:r>
    </w:p>
    <w:p>
      <w:r>
        <w:rPr>
          <w:b/>
        </w:rPr>
        <w:t xml:space="preserve">Kysymys 4</w:t>
      </w:r>
    </w:p>
    <w:p>
      <w:r>
        <w:t xml:space="preserve">Minä päivänä Southamptonin verotilaa koskeva peruskirja allekirjoitettiin Orivalissa?</w:t>
      </w:r>
    </w:p>
    <w:p>
      <w:r>
        <w:rPr>
          <w:b/>
        </w:rPr>
        <w:t xml:space="preserve">Teksti numero 26</w:t>
      </w:r>
    </w:p>
    <w:p>
      <w:r>
        <w:t xml:space="preserve">Kaupungin asemaa muutettiin </w:t>
      </w:r>
      <w:r>
        <w:rPr>
          <w:color w:val="A9A9A9"/>
        </w:rPr>
        <w:t xml:space="preserve">Charles I:</w:t>
      </w:r>
      <w:r>
        <w:t xml:space="preserve">n myöhemmällä peruskirjalla</w:t>
      </w:r>
      <w:r>
        <w:t xml:space="preserve">, jolla kaupunki erotettiin muodollisesti Portsmouthista ja Southampton tunnustettiin maakunnaksi. 27. kesäkuuta päivätyssä peruskirjassa </w:t>
      </w:r>
      <w:r>
        <w:t xml:space="preserve">kaupungin </w:t>
      </w:r>
      <w:r>
        <w:rPr>
          <w:color w:val="DCDCDC"/>
        </w:rPr>
        <w:t xml:space="preserve">1640</w:t>
      </w:r>
      <w:r>
        <w:t xml:space="preserve">viralliseksi nimeksi tuli "Southamptonin kaupungin ja maakunnan kaupunki ja maakunta" (The Town and County of the Town of Southampton). Näissä peruskirjoissa ja kuninkaallisissa luvissa, joita oli monia, määriteltiin myös kaupungin ja sataman hallinto ja sääntely, joka säilyi kaupungin "perustuslakina" myöhemmän </w:t>
      </w:r>
      <w:r>
        <w:rPr>
          <w:color w:val="2F4F4F"/>
        </w:rPr>
        <w:t xml:space="preserve">viktoriaanisen ajan </w:t>
      </w:r>
      <w:r>
        <w:t xml:space="preserve">paikallishallinnon organisaatioon asti</w:t>
      </w:r>
      <w:r>
        <w:t xml:space="preserve">, jolloin noin vuodesta 1888 alkaen perustettiin eri puolille Englantia ja Walesia piirikuntaneuvostoja, mukaan lukien </w:t>
      </w:r>
      <w:r>
        <w:rPr>
          <w:color w:val="556B2F"/>
        </w:rPr>
        <w:t xml:space="preserve">Hampshiren piirikuntaneuvosto</w:t>
      </w:r>
      <w:r>
        <w:t xml:space="preserve">, joka otti nyt hoitaakseen osan Southamptonin kaupungin hallintotehtävistä. Tässä järjestelmässä Southamptonin kaupungista ja kreivikunnasta tuli myös kreivikunta, jolla oli jaettu vastuu paikallishallinnon osa-alueista. Helmikuun 24. päivänä </w:t>
      </w:r>
      <w:r>
        <w:rPr>
          <w:color w:val="6B8E23"/>
        </w:rPr>
        <w:t xml:space="preserve">1964</w:t>
      </w:r>
      <w:r>
        <w:t xml:space="preserve">asema muuttui jälleen Elisabet II:n antamalla peruskirjalla, jolla luotiin Southamptonin kaupungin ja kreivikunnan kaupunki ja kreivikunta (City and County of the City of Southampton)</w:t>
      </w:r>
      <w:r>
        <w:t xml:space="preserve">.</w:t>
      </w:r>
    </w:p>
    <w:p>
      <w:r>
        <w:rPr>
          <w:b/>
        </w:rPr>
        <w:t xml:space="preserve">Kysymys 0</w:t>
      </w:r>
    </w:p>
    <w:p>
      <w:r>
        <w:t xml:space="preserve">Minkä kuninkaan peruskirjassa Southampton tunnustettiin omaksi kreivikunnakseen?</w:t>
      </w:r>
    </w:p>
    <w:p>
      <w:r>
        <w:rPr>
          <w:b/>
        </w:rPr>
        <w:t xml:space="preserve">Kysymys 1</w:t>
      </w:r>
    </w:p>
    <w:p>
      <w:r>
        <w:t xml:space="preserve">Minä vuonna Southampton sai peruskirjan, jossa se nimettiin "The Town and County of the Town of Southampton"?</w:t>
      </w:r>
    </w:p>
    <w:p>
      <w:r>
        <w:rPr>
          <w:b/>
        </w:rPr>
        <w:t xml:space="preserve">Kysymys 2</w:t>
      </w:r>
    </w:p>
    <w:p>
      <w:r>
        <w:t xml:space="preserve">Minkä aikakauden historiassa paikallishallinto alkoi perustaa piirikuntaneuvostoja alueelle?</w:t>
      </w:r>
    </w:p>
    <w:p>
      <w:r>
        <w:rPr>
          <w:b/>
        </w:rPr>
        <w:t xml:space="preserve">Kysymys 3</w:t>
      </w:r>
    </w:p>
    <w:p>
      <w:r>
        <w:t xml:space="preserve">Mikä neuvosto otti vuoden 1888 jälkeen vastuulleen osan Southamptonin kaupungin hallinnosta?</w:t>
      </w:r>
    </w:p>
    <w:p>
      <w:r>
        <w:rPr>
          <w:b/>
        </w:rPr>
        <w:t xml:space="preserve">Kysymys 4</w:t>
      </w:r>
    </w:p>
    <w:p>
      <w:r>
        <w:t xml:space="preserve">Minä vuonna kuningatar Elisabet II:n peruskirjalla perustettiin Southamptonin kaupunki ja kreivikunta?</w:t>
      </w:r>
    </w:p>
    <w:p>
      <w:r>
        <w:rPr>
          <w:b/>
        </w:rPr>
        <w:t xml:space="preserve">Teksti numero 27</w:t>
      </w:r>
    </w:p>
    <w:p>
      <w:r>
        <w:t xml:space="preserve">Kaupunki on kokenut vuosisatojen aikana monia muutoksia hallinnossaan, ja siitä tuli jälleen kerran hallinnollisesti riippumaton </w:t>
      </w:r>
      <w:r>
        <w:rPr>
          <w:color w:val="A9A9A9"/>
        </w:rPr>
        <w:t xml:space="preserve">Hampshiren kreivikunnasta, </w:t>
      </w:r>
      <w:r>
        <w:t xml:space="preserve">kun siitä tehtiin </w:t>
      </w:r>
      <w:r>
        <w:t xml:space="preserve">1. huhtikuuta 1997 paikallishallinnon uudelleenjärjestelyssä </w:t>
      </w:r>
      <w:r>
        <w:rPr>
          <w:color w:val="DCDCDC"/>
        </w:rPr>
        <w:t xml:space="preserve">yhtenäinen viranomainen </w:t>
      </w:r>
      <w:r>
        <w:rPr>
          <w:color w:val="2F4F4F"/>
        </w:rPr>
        <w:t xml:space="preserve">vuoden 1992 paikallishallintolain (Local Government Act) seurauksena</w:t>
      </w:r>
      <w:r>
        <w:t xml:space="preserve">. </w:t>
      </w:r>
      <w:r>
        <w:t xml:space="preserve">Piirikunta on edelleen osa </w:t>
      </w:r>
      <w:r>
        <w:rPr>
          <w:color w:val="556B2F"/>
        </w:rPr>
        <w:t xml:space="preserve">Hampshiren </w:t>
      </w:r>
      <w:r>
        <w:t xml:space="preserve">seremoniakreivikuntaa.</w:t>
      </w:r>
    </w:p>
    <w:p>
      <w:r>
        <w:rPr>
          <w:b/>
        </w:rPr>
        <w:t xml:space="preserve">Kysymys 0</w:t>
      </w:r>
    </w:p>
    <w:p>
      <w:r>
        <w:t xml:space="preserve">Mistä piirikunnasta Southamptonin kaupunki itsenäistyi hallinnollisesti huhtikuussa 1997?</w:t>
      </w:r>
    </w:p>
    <w:p>
      <w:r>
        <w:rPr>
          <w:b/>
        </w:rPr>
        <w:t xml:space="preserve">Kysymys 1</w:t>
      </w:r>
    </w:p>
    <w:p>
      <w:r>
        <w:t xml:space="preserve">Minkä virallisen nimityksen Southampton sai huhtikuussa 1997 toteutetussa paikallishallinnon uudelleenjärjestelyssä?</w:t>
      </w:r>
    </w:p>
    <w:p>
      <w:r>
        <w:rPr>
          <w:b/>
        </w:rPr>
        <w:t xml:space="preserve">Kysymys 2</w:t>
      </w:r>
    </w:p>
    <w:p>
      <w:r>
        <w:t xml:space="preserve">Mikä laki johti paikallishallinnon uudelleenjärjestelyyn 1. huhtikuuta 1997?</w:t>
      </w:r>
    </w:p>
    <w:p>
      <w:r>
        <w:rPr>
          <w:b/>
        </w:rPr>
        <w:t xml:space="preserve">Kysymys 3</w:t>
      </w:r>
    </w:p>
    <w:p>
      <w:r>
        <w:t xml:space="preserve">Mihin seremonialliseen piirikuntaan Southampton edelleen kuuluu?</w:t>
      </w:r>
    </w:p>
    <w:p>
      <w:r>
        <w:rPr>
          <w:b/>
        </w:rPr>
        <w:t xml:space="preserve">Tekstin numero 28</w:t>
      </w:r>
    </w:p>
    <w:p>
      <w:r>
        <w:t xml:space="preserve">Southamptonin kaupunginvaltuusto koostuu </w:t>
      </w:r>
      <w:r>
        <w:rPr>
          <w:color w:val="DCDCDC"/>
        </w:rPr>
        <w:t xml:space="preserve">3</w:t>
      </w:r>
      <w:r>
        <w:t xml:space="preserve">kunkin </w:t>
      </w:r>
      <w:r>
        <w:t xml:space="preserve">kaupunginosan</w:t>
      </w:r>
      <w:r>
        <w:rPr>
          <w:color w:val="2F4F4F"/>
        </w:rPr>
        <w:t xml:space="preserve">16</w:t>
      </w:r>
      <w:r>
        <w:t xml:space="preserve"> valtuutetuista</w:t>
      </w:r>
      <w:r>
        <w:rPr>
          <w:color w:val="A9A9A9"/>
        </w:rPr>
        <w:t xml:space="preserve">48</w:t>
      </w:r>
      <w:r>
        <w:rPr>
          <w:color w:val="556B2F"/>
        </w:rPr>
        <w:t xml:space="preserve">. Toukokuun alussa järjestetään </w:t>
      </w:r>
      <w:r>
        <w:t xml:space="preserve">valtuustovaalit, </w:t>
      </w:r>
      <w:r>
        <w:t xml:space="preserve">joissa valitaan kolmannes paikoista (yksi valtuutettu kutakin kaupunginosaa kohti) neljäksi vuodeksi, joten vaalit järjestetään </w:t>
      </w:r>
      <w:r>
        <w:rPr>
          <w:color w:val="6B8E23"/>
        </w:rPr>
        <w:t xml:space="preserve">kolmena </w:t>
      </w:r>
      <w:r>
        <w:t xml:space="preserve">vuonna neljästä. Vuoden 2015 valtuustovaaleista lähtien valtuuston kokoonpano on ollut seuraava:</w:t>
      </w:r>
    </w:p>
    <w:p>
      <w:r>
        <w:rPr>
          <w:b/>
        </w:rPr>
        <w:t xml:space="preserve">Kysymys 0</w:t>
      </w:r>
    </w:p>
    <w:p>
      <w:r>
        <w:t xml:space="preserve">Kuinka monta valtuutettua on Southamptonin kaupunginvaltuustossa?</w:t>
      </w:r>
    </w:p>
    <w:p>
      <w:r>
        <w:rPr>
          <w:b/>
        </w:rPr>
        <w:t xml:space="preserve">Kysymys 1</w:t>
      </w:r>
    </w:p>
    <w:p>
      <w:r>
        <w:t xml:space="preserve">Kuinka monta osastoa Southamptonissa on?</w:t>
      </w:r>
    </w:p>
    <w:p>
      <w:r>
        <w:rPr>
          <w:b/>
        </w:rPr>
        <w:t xml:space="preserve">Kysymys 2</w:t>
      </w:r>
    </w:p>
    <w:p>
      <w:r>
        <w:t xml:space="preserve">Kuinka monta valtuutettua on kussakin Southamptonin kaupunginosassa?</w:t>
      </w:r>
    </w:p>
    <w:p>
      <w:r>
        <w:rPr>
          <w:b/>
        </w:rPr>
        <w:t xml:space="preserve">Kysymys 3</w:t>
      </w:r>
    </w:p>
    <w:p>
      <w:r>
        <w:t xml:space="preserve">Missä kuussa järjestetään valtuustovaalit?</w:t>
      </w:r>
    </w:p>
    <w:p>
      <w:r>
        <w:rPr>
          <w:b/>
        </w:rPr>
        <w:t xml:space="preserve">Kysymys 4</w:t>
      </w:r>
    </w:p>
    <w:p>
      <w:r>
        <w:t xml:space="preserve">Kuinka monena vuonna joka neljäs vuosi Southamptonissa järjestetään valtuustovaalit?</w:t>
      </w:r>
    </w:p>
    <w:p>
      <w:r>
        <w:rPr>
          <w:b/>
        </w:rPr>
        <w:t xml:space="preserve">Tekstin numero 29</w:t>
      </w:r>
    </w:p>
    <w:p>
      <w:r>
        <w:t xml:space="preserve">Kaupungilla </w:t>
      </w:r>
      <w:r>
        <w:t xml:space="preserve">on </w:t>
      </w:r>
      <w:r>
        <w:rPr>
          <w:color w:val="A9A9A9"/>
        </w:rPr>
        <w:t xml:space="preserve">kolme </w:t>
      </w:r>
      <w:r>
        <w:t xml:space="preserve">kansanedustajaa: Royston Smith (konservatiivi) </w:t>
      </w:r>
      <w:r>
        <w:rPr>
          <w:color w:val="DCDCDC"/>
        </w:rPr>
        <w:t xml:space="preserve">Southampton Itchenin </w:t>
      </w:r>
      <w:r>
        <w:t xml:space="preserve">vaalipiiristä, joka </w:t>
      </w:r>
      <w:r>
        <w:t xml:space="preserve">kattaa kaupungin itäosan; </w:t>
      </w:r>
      <w:r>
        <w:rPr>
          <w:color w:val="2F4F4F"/>
        </w:rPr>
        <w:t xml:space="preserve">tohtori Alan Whitehead </w:t>
      </w:r>
      <w:r>
        <w:t xml:space="preserve">(Labour) Southampton Testistä, joka kattaa </w:t>
      </w:r>
      <w:r>
        <w:t xml:space="preserve">kaupungin län</w:t>
      </w:r>
      <w:r>
        <w:rPr>
          <w:color w:val="556B2F"/>
        </w:rPr>
        <w:t xml:space="preserve">siosan</w:t>
      </w:r>
      <w:r>
        <w:t xml:space="preserve">; ja Caroline Nokes (</w:t>
      </w:r>
      <w:r>
        <w:rPr>
          <w:color w:val="6B8E23"/>
        </w:rPr>
        <w:t xml:space="preserve">konservatiivi) </w:t>
      </w:r>
      <w:r>
        <w:t xml:space="preserve">Romseyn ja Southampton Northin vaalipiiristä, joka kattaa kaupungin pohjoisosan.</w:t>
      </w:r>
    </w:p>
    <w:p>
      <w:r>
        <w:rPr>
          <w:b/>
        </w:rPr>
        <w:t xml:space="preserve">Kysymys 0</w:t>
      </w:r>
    </w:p>
    <w:p>
      <w:r>
        <w:t xml:space="preserve">Kuinka monta edustajaa Southamptonilla on parlamentissa?</w:t>
      </w:r>
    </w:p>
    <w:p>
      <w:r>
        <w:rPr>
          <w:b/>
        </w:rPr>
        <w:t xml:space="preserve">Kysymys 1</w:t>
      </w:r>
    </w:p>
    <w:p>
      <w:r>
        <w:t xml:space="preserve">Mikä on Royston Smithin vaalipiiri?</w:t>
      </w:r>
    </w:p>
    <w:p>
      <w:r>
        <w:rPr>
          <w:b/>
        </w:rPr>
        <w:t xml:space="preserve">Kysymys 2</w:t>
      </w:r>
    </w:p>
    <w:p>
      <w:r>
        <w:t xml:space="preserve">Kuka on Southampton Testin kansanedustaja?</w:t>
      </w:r>
    </w:p>
    <w:p>
      <w:r>
        <w:rPr>
          <w:b/>
        </w:rPr>
        <w:t xml:space="preserve">Kysymys 3</w:t>
      </w:r>
    </w:p>
    <w:p>
      <w:r>
        <w:t xml:space="preserve">Mihin poliittiseen puolueeseen Caroline Nokes kuuluu?</w:t>
      </w:r>
    </w:p>
    <w:p>
      <w:r>
        <w:rPr>
          <w:b/>
        </w:rPr>
        <w:t xml:space="preserve">Kysymys 4</w:t>
      </w:r>
    </w:p>
    <w:p>
      <w:r>
        <w:t xml:space="preserve">Mitä Southamptonin suuntautumisaluetta tohtori Alan Whitehead edustaa?</w:t>
      </w:r>
    </w:p>
    <w:p>
      <w:r>
        <w:rPr>
          <w:b/>
        </w:rPr>
        <w:t xml:space="preserve">Tekstin numero 30</w:t>
      </w:r>
    </w:p>
    <w:p>
      <w:r>
        <w:t xml:space="preserve">Kaupungilla on pormestari, ja se on yksi niistä </w:t>
      </w:r>
      <w:r>
        <w:t xml:space="preserve">Englannin ja Walesin kaupungeista</w:t>
      </w:r>
      <w:r>
        <w:rPr>
          <w:color w:val="A9A9A9"/>
        </w:rPr>
        <w:t xml:space="preserve">16</w:t>
      </w:r>
      <w:r>
        <w:t xml:space="preserve">, joissa on pormestarin sijaisena toimiva seremoniaseriffi. Southamptonin nykyinen ja 793. pormestari on </w:t>
      </w:r>
      <w:r>
        <w:rPr>
          <w:color w:val="DCDCDC"/>
        </w:rPr>
        <w:t xml:space="preserve">Linda Norris</w:t>
      </w:r>
      <w:r>
        <w:t xml:space="preserve">. </w:t>
      </w:r>
      <w:r>
        <w:rPr>
          <w:color w:val="2F4F4F"/>
        </w:rPr>
        <w:t xml:space="preserve">Catherine McEwing </w:t>
      </w:r>
      <w:r>
        <w:t xml:space="preserve">on nykyinen ja 578. sheriffi. Kaupungin huutaja vuodesta 2004 kuolemaansa saakka vuonna 2004 </w:t>
      </w:r>
      <w:r>
        <w:t xml:space="preserve">oli </w:t>
      </w:r>
      <w:r>
        <w:rPr>
          <w:color w:val="556B2F"/>
        </w:rPr>
        <w:t xml:space="preserve">2014</w:t>
      </w:r>
      <w:r>
        <w:t xml:space="preserve">John Melody, joka toimi kaupungin seremoniamestarina ja jolla oli </w:t>
      </w:r>
      <w:r>
        <w:t xml:space="preserve">desibelin</w:t>
      </w:r>
      <w:r>
        <w:rPr>
          <w:color w:val="6B8E23"/>
        </w:rPr>
        <w:t xml:space="preserve">104</w:t>
      </w:r>
      <w:r>
        <w:t xml:space="preserve"> huuto.</w:t>
      </w:r>
    </w:p>
    <w:p>
      <w:r>
        <w:rPr>
          <w:b/>
        </w:rPr>
        <w:t xml:space="preserve">Kysymys 0</w:t>
      </w:r>
    </w:p>
    <w:p>
      <w:r>
        <w:t xml:space="preserve">Kuinka monessa Englannin ja Walesin kaupungissa on pormestarin sijaisena toimiva seremoniaseriffi?</w:t>
      </w:r>
    </w:p>
    <w:p>
      <w:r>
        <w:rPr>
          <w:b/>
        </w:rPr>
        <w:t xml:space="preserve">Kysymys 1</w:t>
      </w:r>
    </w:p>
    <w:p>
      <w:r>
        <w:t xml:space="preserve">Kuka on Southamptonin nykyinen pormestari?</w:t>
      </w:r>
    </w:p>
    <w:p>
      <w:r>
        <w:rPr>
          <w:b/>
        </w:rPr>
        <w:t xml:space="preserve">Kysymys 2</w:t>
      </w:r>
    </w:p>
    <w:p>
      <w:r>
        <w:t xml:space="preserve">Mikä on Southamptonin 578. sheriffin nimi?</w:t>
      </w:r>
    </w:p>
    <w:p>
      <w:r>
        <w:rPr>
          <w:b/>
        </w:rPr>
        <w:t xml:space="preserve">Kysymys 3</w:t>
      </w:r>
    </w:p>
    <w:p>
      <w:r>
        <w:t xml:space="preserve">Milloin Southamptonin kaupunginkuuluttaja John Melody kuoli?</w:t>
      </w:r>
    </w:p>
    <w:p>
      <w:r>
        <w:rPr>
          <w:b/>
        </w:rPr>
        <w:t xml:space="preserve">Kysymys 4</w:t>
      </w:r>
    </w:p>
    <w:p>
      <w:r>
        <w:t xml:space="preserve">Kuinka monta desibeliä John Melody pystyi saavuttamaan huudossaan?</w:t>
      </w:r>
    </w:p>
    <w:p>
      <w:r>
        <w:rPr>
          <w:b/>
        </w:rPr>
        <w:t xml:space="preserve">Tekstin numero 31</w:t>
      </w:r>
    </w:p>
    <w:p>
      <w:r>
        <w:t xml:space="preserve">Southamptonin kaupunginvaltuusto on kehittänyt ystävyyskaupunkisuhteita </w:t>
      </w:r>
      <w:r>
        <w:rPr>
          <w:color w:val="A9A9A9"/>
        </w:rPr>
        <w:t xml:space="preserve">Le Havren </w:t>
      </w:r>
      <w:r>
        <w:t xml:space="preserve">kanssa </w:t>
      </w:r>
      <w:r>
        <w:t xml:space="preserve">Ranskassa (vuodesta 1973), Rems-Murr-Kreisin kanssa </w:t>
      </w:r>
      <w:r>
        <w:rPr>
          <w:color w:val="DCDCDC"/>
        </w:rPr>
        <w:t xml:space="preserve">Saksassa </w:t>
      </w:r>
      <w:r>
        <w:t xml:space="preserve">(vuodesta 1991), </w:t>
      </w:r>
      <w:r>
        <w:rPr>
          <w:color w:val="2F4F4F"/>
        </w:rPr>
        <w:t xml:space="preserve">Triesten kanssa </w:t>
      </w:r>
      <w:r>
        <w:t xml:space="preserve">Italiassa (vuodesta 2002), </w:t>
      </w:r>
      <w:r>
        <w:rPr>
          <w:color w:val="556B2F"/>
        </w:rPr>
        <w:t xml:space="preserve">Hamptonin kanssa Virginiassa </w:t>
      </w:r>
      <w:r>
        <w:t xml:space="preserve">Yhdysvalloissa, Qingdaon kanssa Kiinassa (vuodesta 1998) ja Busanin kanssa Etelä-Koreassa (vuodesta</w:t>
      </w:r>
      <w:r>
        <w:rPr>
          <w:color w:val="6B8E23"/>
        </w:rPr>
        <w:t xml:space="preserve">1978</w:t>
      </w:r>
      <w:r>
        <w:t xml:space="preserve"> ).</w:t>
      </w:r>
    </w:p>
    <w:p>
      <w:r>
        <w:rPr>
          <w:b/>
        </w:rPr>
        <w:t xml:space="preserve">Kysymys 0</w:t>
      </w:r>
    </w:p>
    <w:p>
      <w:r>
        <w:t xml:space="preserve">Minkä ranskalaisen kaupungin kanssa Southamptonin kaupunginvaltuustolla on ystävyyskaupunkisuhde?</w:t>
      </w:r>
    </w:p>
    <w:p>
      <w:r>
        <w:rPr>
          <w:b/>
        </w:rPr>
        <w:t xml:space="preserve">Kysymys 1</w:t>
      </w:r>
    </w:p>
    <w:p>
      <w:r>
        <w:t xml:space="preserve">Minkä italialaisen kaupungin kanssa Southamptonin kaupunginvaltuusto solmi ystävyyskuntasuhteen vuonna 2002?</w:t>
      </w:r>
    </w:p>
    <w:p>
      <w:r>
        <w:rPr>
          <w:b/>
        </w:rPr>
        <w:t xml:space="preserve">Kysymys 2</w:t>
      </w:r>
    </w:p>
    <w:p>
      <w:r>
        <w:t xml:space="preserve">Mikä on ainoa kaupunki Yhdysvalloissa, jolla on ystävyyskaupunkiyhteys Southamptonin kaupunginvaltuustoon?</w:t>
      </w:r>
    </w:p>
    <w:p>
      <w:r>
        <w:rPr>
          <w:b/>
        </w:rPr>
        <w:t xml:space="preserve">Kysymys 3</w:t>
      </w:r>
    </w:p>
    <w:p>
      <w:r>
        <w:t xml:space="preserve">Minä vuonna Southamptonin kaupunginvaltuusto otti yhteyttä Etelä-Korean Busaniin?</w:t>
      </w:r>
    </w:p>
    <w:p>
      <w:r>
        <w:rPr>
          <w:b/>
        </w:rPr>
        <w:t xml:space="preserve">Kysymys 4</w:t>
      </w:r>
    </w:p>
    <w:p>
      <w:r>
        <w:t xml:space="preserve">Missä maassa Southamptonin kaupunginvaltuustolla on ystävyyskuntasuhde Rems-Murr-Kreisin kanssa?</w:t>
      </w:r>
    </w:p>
    <w:p>
      <w:r>
        <w:rPr>
          <w:b/>
        </w:rPr>
        <w:t xml:space="preserve">Tekstin numero 32</w:t>
      </w:r>
    </w:p>
    <w:p>
      <w:r>
        <w:t xml:space="preserve">Southamptonin maantieteeseen vaikuttavat meri ja joet. Kaupunki sijaitsee </w:t>
      </w:r>
      <w:r>
        <w:t xml:space="preserve">Southampton Waterin pohjoiskärjessä, joka on viimeisen jääkauden lopulla muodostunut syvän veden suistoalue. Täällä Test- ja </w:t>
      </w:r>
      <w:r>
        <w:rPr>
          <w:color w:val="DCDCDC"/>
        </w:rPr>
        <w:t xml:space="preserve">Itchen-joet </w:t>
      </w:r>
      <w:r>
        <w:t xml:space="preserve">yhtyvät. </w:t>
      </w:r>
      <w:r>
        <w:rPr>
          <w:color w:val="2F4F4F"/>
        </w:rPr>
        <w:t xml:space="preserve">Test - </w:t>
      </w:r>
      <w:r>
        <w:t xml:space="preserve">jonka suolaiset suot, jotka tekevät siitä ihanteellisen lohenkalastukseen - virtaa kaupungin länsireunaa pitkin, kun taas </w:t>
      </w:r>
      <w:r>
        <w:rPr>
          <w:color w:val="556B2F"/>
        </w:rPr>
        <w:t xml:space="preserve">Itchen </w:t>
      </w:r>
      <w:r>
        <w:t xml:space="preserve">jakaa Southamptonin kahtia itään ja länteen. </w:t>
      </w:r>
      <w:r>
        <w:rPr>
          <w:color w:val="6B8E23"/>
        </w:rPr>
        <w:t xml:space="preserve">Kaupungin keskusta </w:t>
      </w:r>
      <w:r>
        <w:t xml:space="preserve">sijaitsee näiden kahden joen välissä.</w:t>
      </w:r>
    </w:p>
    <w:p>
      <w:r>
        <w:rPr>
          <w:b/>
        </w:rPr>
        <w:t xml:space="preserve">Kysymys 0</w:t>
      </w:r>
    </w:p>
    <w:p>
      <w:r>
        <w:t xml:space="preserve">Missä Southampton Waterin kärjessä Southampton sijaitsee?</w:t>
      </w:r>
    </w:p>
    <w:p>
      <w:r>
        <w:rPr>
          <w:b/>
        </w:rPr>
        <w:t xml:space="preserve">Kysymys 1</w:t>
      </w:r>
    </w:p>
    <w:p>
      <w:r>
        <w:t xml:space="preserve">Mikä joki yhtyy Testiin?</w:t>
      </w:r>
    </w:p>
    <w:p>
      <w:r>
        <w:rPr>
          <w:b/>
        </w:rPr>
        <w:t xml:space="preserve">Kysymys 2</w:t>
      </w:r>
    </w:p>
    <w:p>
      <w:r>
        <w:t xml:space="preserve">Mikä joki on erinomainen lohenkalastukseen?</w:t>
      </w:r>
    </w:p>
    <w:p>
      <w:r>
        <w:rPr>
          <w:b/>
        </w:rPr>
        <w:t xml:space="preserve">Kysymys 3</w:t>
      </w:r>
    </w:p>
    <w:p>
      <w:r>
        <w:t xml:space="preserve">Mikä joki jakaa Southamptonin kaupungin itäiseen ja läntiseen osaan?</w:t>
      </w:r>
    </w:p>
    <w:p>
      <w:r>
        <w:rPr>
          <w:b/>
        </w:rPr>
        <w:t xml:space="preserve">Kysymys 4</w:t>
      </w:r>
    </w:p>
    <w:p>
      <w:r>
        <w:t xml:space="preserve">Mikä Southamptonin alue sijaitsee Itchen- ja Test-jokien välissä?</w:t>
      </w:r>
    </w:p>
    <w:p>
      <w:r>
        <w:rPr>
          <w:b/>
        </w:rPr>
        <w:t xml:space="preserve">Tekstin numero 33</w:t>
      </w:r>
    </w:p>
    <w:p>
      <w:r>
        <w:rPr>
          <w:color w:val="A9A9A9"/>
        </w:rPr>
        <w:t xml:space="preserve">Town Quay </w:t>
      </w:r>
      <w:r>
        <w:t xml:space="preserve">on alkuperäinen julkinen laituri, joka on peräisin 1200-luvulta. Nykyiset </w:t>
      </w:r>
      <w:r>
        <w:t xml:space="preserve">itäiset satamalaiturit perustettiin </w:t>
      </w:r>
      <w:r>
        <w:rPr>
          <w:color w:val="DCDCDC"/>
        </w:rPr>
        <w:t xml:space="preserve">1830-luvulla</w:t>
      </w:r>
      <w:r>
        <w:t xml:space="preserve">, kun Itchenin ja Testin suistojen välissä olevaa mutalauttatasankoa kunnostettiin</w:t>
      </w:r>
      <w:r>
        <w:rPr>
          <w:color w:val="DCDCDC"/>
        </w:rPr>
        <w:t xml:space="preserve">.</w:t>
      </w:r>
      <w:r>
        <w:t xml:space="preserve"> Läntiset telakat ovat peräisin </w:t>
      </w:r>
      <w:r>
        <w:rPr>
          <w:color w:val="2F4F4F"/>
        </w:rPr>
        <w:t xml:space="preserve">1930-luvulta</w:t>
      </w:r>
      <w:r>
        <w:t xml:space="preserve">, jolloin </w:t>
      </w:r>
      <w:r>
        <w:rPr>
          <w:color w:val="556B2F"/>
        </w:rPr>
        <w:t xml:space="preserve">Southern Railway Company </w:t>
      </w:r>
      <w:r>
        <w:t xml:space="preserve">tilasi suuren maansiirto- ja ruoppausohjelman. Suurin osa kunnostukseen käytetystä materiaalista oli peräisin </w:t>
      </w:r>
      <w:r>
        <w:rPr>
          <w:color w:val="6B8E23"/>
        </w:rPr>
        <w:t xml:space="preserve">Southamptonin vesistön </w:t>
      </w:r>
      <w:r>
        <w:t xml:space="preserve">ruoppauksesta, jotta </w:t>
      </w:r>
      <w:r>
        <w:t xml:space="preserve">satama pystyisi jatkossakin käsittelemään suuria aluksia.</w:t>
      </w:r>
    </w:p>
    <w:p>
      <w:r>
        <w:rPr>
          <w:b/>
        </w:rPr>
        <w:t xml:space="preserve">Kysymys 0</w:t>
      </w:r>
    </w:p>
    <w:p>
      <w:r>
        <w:t xml:space="preserve">Mikä on sen julkisen laiturin nimi, joka on ollut Southamptonissa 1200-luvulta lähtien?</w:t>
      </w:r>
    </w:p>
    <w:p>
      <w:r>
        <w:rPr>
          <w:b/>
        </w:rPr>
        <w:t xml:space="preserve">Kysymys 1</w:t>
      </w:r>
    </w:p>
    <w:p>
      <w:r>
        <w:t xml:space="preserve">Millä vuosikymmenellä luotiin nykyisin nähtävät itäiset satamat?</w:t>
      </w:r>
    </w:p>
    <w:p>
      <w:r>
        <w:rPr>
          <w:b/>
        </w:rPr>
        <w:t xml:space="preserve">Kysymys 2</w:t>
      </w:r>
    </w:p>
    <w:p>
      <w:r>
        <w:t xml:space="preserve">Mikä yritys tilasi ohjelman, jolla luotiin Western Docks?</w:t>
      </w:r>
    </w:p>
    <w:p>
      <w:r>
        <w:rPr>
          <w:b/>
        </w:rPr>
        <w:t xml:space="preserve">Kysymys 3</w:t>
      </w:r>
    </w:p>
    <w:p>
      <w:r>
        <w:t xml:space="preserve">Mistä vesistöstä ruopattiin kunnostukseen käytettävää materiaalia?</w:t>
      </w:r>
    </w:p>
    <w:p>
      <w:r>
        <w:rPr>
          <w:b/>
        </w:rPr>
        <w:t xml:space="preserve">Kysymys 4</w:t>
      </w:r>
    </w:p>
    <w:p>
      <w:r>
        <w:t xml:space="preserve">Millä vuosikymmenellä Eteläinen rautatieyhtiö tilasi ohjelman, jolla luotiin Western Docks?</w:t>
      </w:r>
    </w:p>
    <w:p>
      <w:r>
        <w:rPr>
          <w:b/>
        </w:rPr>
        <w:t xml:space="preserve">Tekstin numero 34</w:t>
      </w:r>
    </w:p>
    <w:p>
      <w:r>
        <w:t xml:space="preserve">Southampton Waterissa on kaksinkertainen nousuvesi, jossa on </w:t>
      </w:r>
      <w:r>
        <w:rPr>
          <w:color w:val="A9A9A9"/>
        </w:rPr>
        <w:t xml:space="preserve">kaksi </w:t>
      </w:r>
      <w:r>
        <w:t xml:space="preserve">nousuveden huippua, mikä </w:t>
      </w:r>
      <w:r>
        <w:t xml:space="preserve">helpottaa </w:t>
      </w:r>
      <w:r>
        <w:rPr>
          <w:color w:val="DCDCDC"/>
        </w:rPr>
        <w:t xml:space="preserve">suurten alusten </w:t>
      </w:r>
      <w:r>
        <w:t xml:space="preserve">liikkumista. </w:t>
      </w:r>
      <w:r>
        <w:t xml:space="preserve">Tämä ei johdu </w:t>
      </w:r>
      <w:r>
        <w:rPr>
          <w:color w:val="2F4F4F"/>
        </w:rPr>
        <w:t xml:space="preserve">Wightin saaren </w:t>
      </w:r>
      <w:r>
        <w:t xml:space="preserve">läsnäolosta, kuten yleisesti oletetaan, </w:t>
      </w:r>
      <w:r>
        <w:t xml:space="preserve">vaan </w:t>
      </w:r>
      <w:r>
        <w:rPr>
          <w:color w:val="6B8E23"/>
        </w:rPr>
        <w:t xml:space="preserve">Englannin kanaalin </w:t>
      </w:r>
      <w:r>
        <w:t xml:space="preserve">muodosta ja </w:t>
      </w:r>
      <w:r>
        <w:rPr>
          <w:color w:val="556B2F"/>
        </w:rPr>
        <w:t xml:space="preserve">syvyydestä</w:t>
      </w:r>
      <w:r>
        <w:t xml:space="preserve">. Tällä alueella veden yleistä virtausta vääristävät Ranskaan ulottuvat paikallisemmat olosuhteet.</w:t>
      </w:r>
    </w:p>
    <w:p>
      <w:r>
        <w:rPr>
          <w:b/>
        </w:rPr>
        <w:t xml:space="preserve">Kysymys 0</w:t>
      </w:r>
    </w:p>
    <w:p>
      <w:r>
        <w:t xml:space="preserve">Kuinka monta nousuveden huippua Southampton Waterissa on?</w:t>
      </w:r>
    </w:p>
    <w:p>
      <w:r>
        <w:rPr>
          <w:b/>
        </w:rPr>
        <w:t xml:space="preserve">Kysymys 1</w:t>
      </w:r>
    </w:p>
    <w:p>
      <w:r>
        <w:t xml:space="preserve">Minkä saaren monet ihmiset uskovat aiheuttavan kaksinkertaisen nousuveden Southampton Waterissa?</w:t>
      </w:r>
    </w:p>
    <w:p>
      <w:r>
        <w:rPr>
          <w:b/>
        </w:rPr>
        <w:t xml:space="preserve">Kysymys 2</w:t>
      </w:r>
    </w:p>
    <w:p>
      <w:r>
        <w:t xml:space="preserve">Mikä vesistö on vastuussa epätavallisesta kaksinkertaisesta vuoroveden noususta?</w:t>
      </w:r>
    </w:p>
    <w:p>
      <w:r>
        <w:rPr>
          <w:b/>
        </w:rPr>
        <w:t xml:space="preserve">Kysymys 3</w:t>
      </w:r>
    </w:p>
    <w:p>
      <w:r>
        <w:t xml:space="preserve">Minkä kokoiset alukset voivat liikkua Southampton Waterissa helpommin kaksinkertaisen vuoroveden vuoksi?</w:t>
      </w:r>
    </w:p>
    <w:p>
      <w:r>
        <w:rPr>
          <w:b/>
        </w:rPr>
        <w:t xml:space="preserve">Kysymys 4</w:t>
      </w:r>
    </w:p>
    <w:p>
      <w:r>
        <w:t xml:space="preserve">Mikä Englannin kanaalin ominaisuus muodon lisäksi vaikuttaa veden virtaukseen Southampton Waterissa?</w:t>
      </w:r>
    </w:p>
    <w:p>
      <w:r>
        <w:rPr>
          <w:b/>
        </w:rPr>
        <w:t xml:space="preserve">Tekstin numero 35</w:t>
      </w:r>
    </w:p>
    <w:p>
      <w:r>
        <w:t xml:space="preserve">Test-joki kulkee </w:t>
      </w:r>
      <w:r>
        <w:t xml:space="preserve">kaupungin länsirajaa </w:t>
      </w:r>
      <w:r>
        <w:t xml:space="preserve">pitkin </w:t>
      </w:r>
      <w:r>
        <w:t xml:space="preserve">ja erottaa sen </w:t>
      </w:r>
      <w:r>
        <w:rPr>
          <w:color w:val="DCDCDC"/>
        </w:rPr>
        <w:t xml:space="preserve">New Forestista</w:t>
      </w:r>
      <w:r>
        <w:t xml:space="preserve">. </w:t>
      </w:r>
      <w:r>
        <w:t xml:space="preserve">Southamptonista on siltoja Test-joen yli, kuten Redbridgen tie- ja rautatiesillat etelässä ja </w:t>
      </w:r>
      <w:r>
        <w:t xml:space="preserve">M27-moottoritie pohjoisessa</w:t>
      </w:r>
      <w:r>
        <w:t xml:space="preserve">.</w:t>
      </w:r>
      <w:r>
        <w:t xml:space="preserve"> Itchen-joki virtaa kaupungin keskellä, ja se on silloitettu useissa paikoissa. Pohjoisin silta, joka rakennettiin ensimmäisenä, on </w:t>
      </w:r>
      <w:r>
        <w:rPr>
          <w:color w:val="556B2F"/>
        </w:rPr>
        <w:t xml:space="preserve">Mansbridgessä</w:t>
      </w:r>
      <w:r>
        <w:t xml:space="preserve">, jossa tie A27 ylittää Itchenin. Alkuperäinen silta on suljettu tieliikenteeltä, mutta se on yhä pystyssä ja avoinna jalankulkijoille ja pyöräilijöille. Joki on jälleen silloitettu Swaythlingin kohdalla, jossa </w:t>
      </w:r>
      <w:r>
        <w:rPr>
          <w:color w:val="6B8E23"/>
        </w:rPr>
        <w:t xml:space="preserve">Woodmill Bridge (puumyllysilta) </w:t>
      </w:r>
      <w:r>
        <w:t xml:space="preserve">erottaa toisistaan vuorovesi- ja nousuvesiosuudet. Etelämpänä on Cobdenin silta, joka on merkittävä, koska se avattiin maksuttomana siltana (alun perin se oli nimeltään Cobden Free Bridge), eikä se ollut koskaan maksullinen silta. Cobdenin sillan alapuolella on Northamin rautatiesilta ja sen jälkeen Northam Road Bridge (Northam Road Bridge), joka oli Yhdistyneen kuningaskunnan ensimmäinen suuri jännitetty betonisilta. Itchenin eteläisin ja uusin silta on Itchen Bridge, joka on maksullinen silta.</w:t>
      </w:r>
    </w:p>
    <w:p>
      <w:r>
        <w:rPr>
          <w:b/>
        </w:rPr>
        <w:t xml:space="preserve">Kysymys 0</w:t>
      </w:r>
    </w:p>
    <w:p>
      <w:r>
        <w:t xml:space="preserve">Minkä Southamptonin kaupunginosan rajaa pitkin kulkee Test-joki?</w:t>
      </w:r>
    </w:p>
    <w:p>
      <w:r>
        <w:rPr>
          <w:b/>
        </w:rPr>
        <w:t xml:space="preserve">Kysymys 1</w:t>
      </w:r>
    </w:p>
    <w:p>
      <w:r>
        <w:t xml:space="preserve">Mikä metsä sijaitsee Test-joen vastarannalla Southamptonista?</w:t>
      </w:r>
    </w:p>
    <w:p>
      <w:r>
        <w:rPr>
          <w:b/>
        </w:rPr>
        <w:t xml:space="preserve">Kysymys 2</w:t>
      </w:r>
    </w:p>
    <w:p>
      <w:r>
        <w:t xml:space="preserve">Mikä moottoritie ylittää Test-joen pohjoisessa?</w:t>
      </w:r>
    </w:p>
    <w:p>
      <w:r>
        <w:rPr>
          <w:b/>
        </w:rPr>
        <w:t xml:space="preserve">Kysymys 3</w:t>
      </w:r>
    </w:p>
    <w:p>
      <w:r>
        <w:t xml:space="preserve">Missä Itchen-joen yli rakennettiin ensimmäinen silta?</w:t>
      </w:r>
    </w:p>
    <w:p>
      <w:r>
        <w:rPr>
          <w:b/>
        </w:rPr>
        <w:t xml:space="preserve">Kysymys 4</w:t>
      </w:r>
    </w:p>
    <w:p>
      <w:r>
        <w:t xml:space="preserve">Mikä Swaythlingin silta ylittää Itchen-joen vuorovesiosuuden ja vuorovesirajattoman osuuden välisen pisteen?</w:t>
      </w:r>
    </w:p>
    <w:p>
      <w:r>
        <w:rPr>
          <w:b/>
        </w:rPr>
        <w:t xml:space="preserve">Tekstin numero 36</w:t>
      </w:r>
    </w:p>
    <w:p>
      <w:r>
        <w:t xml:space="preserve">Southampton on jaettu kaupunginosiin, esikaupunkeihin, vaalipiireihin, kirkollisiin seurakuntiin ja muihin vähemmän virallisiin alueisiin. Kaupungissa on useita puistoja ja viheralueita, joista suurin on </w:t>
      </w:r>
      <w:r>
        <w:t xml:space="preserve">hehtaarin</w:t>
      </w:r>
      <w:r>
        <w:rPr>
          <w:color w:val="A9A9A9"/>
        </w:rPr>
        <w:t xml:space="preserve">148</w:t>
      </w:r>
      <w:r>
        <w:t xml:space="preserve"> kokoinen </w:t>
      </w:r>
      <w:r>
        <w:rPr>
          <w:color w:val="DCDCDC"/>
        </w:rPr>
        <w:t xml:space="preserve">Southampton Common</w:t>
      </w:r>
      <w:r>
        <w:t xml:space="preserve">, jonka osia käytetään vuosittaisten kesäjuhlien, sirkusten ja tivolien järjestämiseen. </w:t>
      </w:r>
      <w:r>
        <w:t xml:space="preserve">Commonissa on </w:t>
      </w:r>
      <w:r>
        <w:rPr>
          <w:color w:val="2F4F4F"/>
        </w:rPr>
        <w:t xml:space="preserve">Hawthorns Urban Wildlife Centre, </w:t>
      </w:r>
      <w:r>
        <w:t xml:space="preserve">joka sijaitsee </w:t>
      </w:r>
      <w:r>
        <w:rPr>
          <w:color w:val="556B2F"/>
        </w:rPr>
        <w:t xml:space="preserve">Southamptonin eläintarhan </w:t>
      </w:r>
      <w:r>
        <w:t xml:space="preserve">entisellä paikalla</w:t>
      </w:r>
      <w:r>
        <w:t xml:space="preserve">, sekä kahluualtaita ja useita järviä ja lampia.</w:t>
      </w:r>
    </w:p>
    <w:p>
      <w:r>
        <w:rPr>
          <w:b/>
        </w:rPr>
        <w:t xml:space="preserve">Kysymys 0</w:t>
      </w:r>
    </w:p>
    <w:p>
      <w:r>
        <w:t xml:space="preserve">Mikä on Southamptonin suurin puisto?</w:t>
      </w:r>
    </w:p>
    <w:p>
      <w:r>
        <w:rPr>
          <w:b/>
        </w:rPr>
        <w:t xml:space="preserve">Kysymys 1</w:t>
      </w:r>
    </w:p>
    <w:p>
      <w:r>
        <w:t xml:space="preserve">Kuinka monta hehtaaria Southampton Common on?</w:t>
      </w:r>
    </w:p>
    <w:p>
      <w:r>
        <w:rPr>
          <w:b/>
        </w:rPr>
        <w:t xml:space="preserve">Kysymys 2</w:t>
      </w:r>
    </w:p>
    <w:p>
      <w:r>
        <w:t xml:space="preserve">Mikä villieläinkeskus sijaitsee Southampton Commonissa?</w:t>
      </w:r>
    </w:p>
    <w:p>
      <w:r>
        <w:rPr>
          <w:b/>
        </w:rPr>
        <w:t xml:space="preserve">Kysymys 3</w:t>
      </w:r>
    </w:p>
    <w:p>
      <w:r>
        <w:t xml:space="preserve">Mikä siihen liittyvä nähtävyys sijaitsi samalla paikalla ennen Urban Wildlife Centreä?</w:t>
      </w:r>
    </w:p>
    <w:p>
      <w:r>
        <w:rPr>
          <w:b/>
        </w:rPr>
        <w:t xml:space="preserve">Tekstin numero 37</w:t>
      </w:r>
    </w:p>
    <w:p>
      <w:r>
        <w:t xml:space="preserve">Neuvoston kiinteistöt sijaitsevat </w:t>
      </w:r>
      <w:r>
        <w:rPr>
          <w:color w:val="A9A9A9"/>
        </w:rPr>
        <w:t xml:space="preserve">Westonin</w:t>
      </w:r>
      <w:r>
        <w:t xml:space="preserve">, Thornhillin ja Townhill Parkin alueilla. </w:t>
      </w:r>
      <w:r>
        <w:t xml:space="preserve">Kaupunki sijoittuu </w:t>
      </w:r>
      <w:r>
        <w:rPr>
          <w:color w:val="DCDCDC"/>
        </w:rPr>
        <w:t xml:space="preserve">96. sijalle </w:t>
      </w:r>
      <w:r>
        <w:t xml:space="preserve">kaikista </w:t>
      </w:r>
      <w:r>
        <w:t xml:space="preserve">Englannin paikallisviranomaisista.</w:t>
      </w:r>
      <w:r>
        <w:rPr>
          <w:color w:val="2F4F4F"/>
        </w:rPr>
        <w:t xml:space="preserve">354</w:t>
      </w:r>
    </w:p>
    <w:p>
      <w:r>
        <w:rPr>
          <w:b/>
        </w:rPr>
        <w:t xml:space="preserve">Kysymys 0</w:t>
      </w:r>
    </w:p>
    <w:p>
      <w:r>
        <w:t xml:space="preserve">Kuinka monta paikallisviranomaista Englannissa on?</w:t>
      </w:r>
    </w:p>
    <w:p>
      <w:r>
        <w:rPr>
          <w:b/>
        </w:rPr>
        <w:t xml:space="preserve">Kysymys 1</w:t>
      </w:r>
    </w:p>
    <w:p>
      <w:r>
        <w:t xml:space="preserve">Missä muussa kaupunginosassa on Thornhillin ja Townhill Parkin kaupunginosien lisäksi neuvoston alue?</w:t>
      </w:r>
    </w:p>
    <w:p>
      <w:r>
        <w:rPr>
          <w:b/>
        </w:rPr>
        <w:t xml:space="preserve">Kysymys 2</w:t>
      </w:r>
    </w:p>
    <w:p>
      <w:r>
        <w:t xml:space="preserve">Mikä on Southamptonin sijoitus Englannin köyhimpien paikallisviranomaisten listalla?</w:t>
      </w:r>
    </w:p>
    <w:p>
      <w:r>
        <w:rPr>
          <w:b/>
        </w:rPr>
        <w:t xml:space="preserve">Teksti numero 38</w:t>
      </w:r>
    </w:p>
    <w:p>
      <w:r>
        <w:t xml:space="preserve">Southamptonissa vallitsee muun Yhdistyneen kuningaskunnan tavoin </w:t>
      </w:r>
      <w:r>
        <w:t xml:space="preserve">valtameri-ilmasto (Köppen Cfb)</w:t>
      </w:r>
      <w:r>
        <w:t xml:space="preserve">.</w:t>
      </w:r>
      <w:r>
        <w:t xml:space="preserve"> Sen eteläinen, matala ja suojaisa sijainti takaa sen, että se kuuluu Yhdistyneen kuningaskunnan lämpimimpiin ja aurinkoisimpiin kaupunkeihin. Se on pitänyt hallussaan Yhdistyneen kuningaskunnan </w:t>
      </w:r>
      <w:r>
        <w:rPr>
          <w:color w:val="DCDCDC"/>
        </w:rPr>
        <w:t xml:space="preserve">kesäkuun </w:t>
      </w:r>
      <w:r>
        <w:t xml:space="preserve">korkeimman lämpötilan ennätystä</w:t>
      </w:r>
      <w:r>
        <w:t xml:space="preserve">, joka on ollut </w:t>
      </w:r>
      <w:r>
        <w:t xml:space="preserve">°C</w:t>
      </w:r>
      <w:r>
        <w:rPr>
          <w:color w:val="2F4F4F"/>
        </w:rPr>
        <w:t xml:space="preserve">35.6</w:t>
      </w:r>
      <w:r>
        <w:t xml:space="preserve"> ( </w:t>
      </w:r>
      <w:r>
        <w:rPr>
          <w:color w:val="556B2F"/>
        </w:rPr>
        <w:t xml:space="preserve">96.1</w:t>
      </w:r>
      <w:r>
        <w:t xml:space="preserve">°F) vuodesta</w:t>
      </w:r>
      <w:r>
        <w:rPr>
          <w:color w:val="6B8E23"/>
        </w:rPr>
        <w:t xml:space="preserve">1976</w:t>
      </w:r>
      <w:r>
        <w:t xml:space="preserve"> .</w:t>
      </w:r>
    </w:p>
    <w:p>
      <w:r>
        <w:rPr>
          <w:b/>
        </w:rPr>
        <w:t xml:space="preserve">Kysymys 0</w:t>
      </w:r>
    </w:p>
    <w:p>
      <w:r>
        <w:t xml:space="preserve">Millainen ilmasto Southamptonissa on?</w:t>
      </w:r>
    </w:p>
    <w:p>
      <w:r>
        <w:rPr>
          <w:b/>
        </w:rPr>
        <w:t xml:space="preserve">Kysymys 1</w:t>
      </w:r>
    </w:p>
    <w:p>
      <w:r>
        <w:t xml:space="preserve">Minkä kuukauden korkein lämpötilaennätys on Southamptonissa?</w:t>
      </w:r>
    </w:p>
    <w:p>
      <w:r>
        <w:rPr>
          <w:b/>
        </w:rPr>
        <w:t xml:space="preserve">Kysymys 2</w:t>
      </w:r>
    </w:p>
    <w:p>
      <w:r>
        <w:t xml:space="preserve">Mikä oli kesäkuun korkein lämpötilaennätys celsiusasteina?</w:t>
      </w:r>
    </w:p>
    <w:p>
      <w:r>
        <w:rPr>
          <w:b/>
        </w:rPr>
        <w:t xml:space="preserve">Kysymys 3</w:t>
      </w:r>
    </w:p>
    <w:p>
      <w:r>
        <w:t xml:space="preserve">Minä vuonna Southamptonissa tehtiin kesäkuun korkeimman lämpötilan ennätys?</w:t>
      </w:r>
    </w:p>
    <w:p>
      <w:r>
        <w:rPr>
          <w:b/>
        </w:rPr>
        <w:t xml:space="preserve">Kysymys 4</w:t>
      </w:r>
    </w:p>
    <w:p>
      <w:r>
        <w:t xml:space="preserve">Mitä ennätykselliset 35,6 celsiusastetta muunnetaan Fahrenheit-asteiksi? </w:t>
      </w:r>
    </w:p>
    <w:p>
      <w:r>
        <w:rPr>
          <w:b/>
        </w:rPr>
        <w:t xml:space="preserve">Tekstin numero 39</w:t>
      </w:r>
    </w:p>
    <w:p>
      <w:r>
        <w:t xml:space="preserve">Southamptonin keskusta sijaitsee suuren </w:t>
      </w:r>
      <w:r>
        <w:rPr>
          <w:color w:val="A9A9A9"/>
        </w:rPr>
        <w:t xml:space="preserve">lämpimän vedenottamon </w:t>
      </w:r>
      <w:r>
        <w:t xml:space="preserve">yläpuolella</w:t>
      </w:r>
      <w:r>
        <w:t xml:space="preserve">, joka tuottaa geotermistä energiaa joihinkin kaupungin rakennuksiin. Tämä energia käsitellään </w:t>
      </w:r>
      <w:r>
        <w:t xml:space="preserve">Southamptonin keskustassa </w:t>
      </w:r>
      <w:r>
        <w:rPr>
          <w:color w:val="DCDCDC"/>
        </w:rPr>
        <w:t xml:space="preserve">West Quayn </w:t>
      </w:r>
      <w:r>
        <w:t xml:space="preserve">alueella sijaitsevassa </w:t>
      </w:r>
      <w:r>
        <w:t xml:space="preserve">laitoksessa</w:t>
      </w:r>
      <w:r>
        <w:t xml:space="preserve">, joka on Yhdistyneen kuningaskunnan ainoa geoterminen voimalaitos. Laitos tuottaa yksityistä sähköä Southamptonin satamalle ja kuumaa vettä </w:t>
      </w:r>
      <w:r>
        <w:rPr>
          <w:color w:val="2F4F4F"/>
        </w:rPr>
        <w:t xml:space="preserve">Southamptonin kaukoenergiajärjestelmään, </w:t>
      </w:r>
      <w:r>
        <w:t xml:space="preserve">jota käyttävät monet rakennukset, kuten WestQuayn ostoskeskus. </w:t>
      </w:r>
      <w:r>
        <w:rPr>
          <w:color w:val="556B2F"/>
        </w:rPr>
        <w:t xml:space="preserve">British Gasin</w:t>
      </w:r>
      <w:r>
        <w:t xml:space="preserve"> vuonna 2006 tekemässä Yhdistyneen kuningaskunnan suurten kaupunkien hiilidioksidipäästöjä koskevassa tutkimuksessa </w:t>
      </w:r>
      <w:r>
        <w:t xml:space="preserve">Southampton sijoittui yhdeksi </w:t>
      </w:r>
      <w:r>
        <w:rPr>
          <w:color w:val="6B8E23"/>
        </w:rPr>
        <w:t xml:space="preserve">Yhdistyneen kuningaskunnan </w:t>
      </w:r>
      <w:r>
        <w:t xml:space="preserve">vähiten hiilidioksidipäästöjä aiheuttavista kaupungeista</w:t>
      </w:r>
      <w:r>
        <w:t xml:space="preserve">.</w:t>
      </w:r>
    </w:p>
    <w:p>
      <w:r>
        <w:rPr>
          <w:b/>
        </w:rPr>
        <w:t xml:space="preserve">Kysymys 0</w:t>
      </w:r>
    </w:p>
    <w:p>
      <w:r>
        <w:t xml:space="preserve">Mikä geotermisen energian lähde sijaitsee Southamptonin keskustan alapuolella?</w:t>
      </w:r>
    </w:p>
    <w:p>
      <w:r>
        <w:rPr>
          <w:b/>
        </w:rPr>
        <w:t xml:space="preserve">Kysymys 1</w:t>
      </w:r>
    </w:p>
    <w:p>
      <w:r>
        <w:t xml:space="preserve">Millä Southamptonin alueella sijaitsee pohjavesialueen geoterminen voimalaitos?</w:t>
      </w:r>
    </w:p>
    <w:p>
      <w:r>
        <w:rPr>
          <w:b/>
        </w:rPr>
        <w:t xml:space="preserve">Kysymys 2</w:t>
      </w:r>
    </w:p>
    <w:p>
      <w:r>
        <w:t xml:space="preserve">Mikä kaupunginosa saa kuumaa vettä geotermisestä energiasta West Quayn laitoksen kautta?</w:t>
      </w:r>
    </w:p>
    <w:p>
      <w:r>
        <w:rPr>
          <w:b/>
        </w:rPr>
        <w:t xml:space="preserve">Kysymys 3</w:t>
      </w:r>
    </w:p>
    <w:p>
      <w:r>
        <w:t xml:space="preserve">Mikä yleishyödyllinen yritys sponsoroi hiilidioksidipäästötutkimusta vuonna 2006?</w:t>
      </w:r>
    </w:p>
    <w:p>
      <w:r>
        <w:rPr>
          <w:b/>
        </w:rPr>
        <w:t xml:space="preserve">Kysymys 4</w:t>
      </w:r>
    </w:p>
    <w:p>
      <w:r>
        <w:t xml:space="preserve">Vuonna 2006 tehdyssä tutkimuksessa Southamptonin havaittiin olevan yksi pienimmistä hiilidioksidipäästöjen aiheuttajista minkä suuren maantieteellisen alueen suurkaupungeista?</w:t>
      </w:r>
    </w:p>
    <w:p>
      <w:r>
        <w:rPr>
          <w:b/>
        </w:rPr>
        <w:t xml:space="preserve">Teksti numero 40</w:t>
      </w:r>
    </w:p>
    <w:p>
      <w:r>
        <w:t xml:space="preserve">Vuoden 2001 väestönlaskennassa 92,4 prosenttia kaupungin väestöstä oli </w:t>
      </w:r>
      <w:r>
        <w:rPr>
          <w:color w:val="A9A9A9"/>
        </w:rPr>
        <w:t xml:space="preserve">valkoihoisia - mukaan lukien </w:t>
      </w:r>
      <w:r>
        <w:rPr>
          <w:color w:val="DCDCDC"/>
        </w:rPr>
        <w:t xml:space="preserve">yksi </w:t>
      </w:r>
      <w:r>
        <w:t xml:space="preserve">prosentti valkoihoisia irlantilaisia - 3,8 prosenttia oli </w:t>
      </w:r>
      <w:r>
        <w:rPr>
          <w:color w:val="2F4F4F"/>
        </w:rPr>
        <w:t xml:space="preserve">eteläaasialaisia</w:t>
      </w:r>
      <w:r>
        <w:t xml:space="preserve">, </w:t>
      </w:r>
      <w:r>
        <w:rPr>
          <w:color w:val="556B2F"/>
        </w:rPr>
        <w:t xml:space="preserve">1.0</w:t>
      </w:r>
      <w:r>
        <w:t xml:space="preserve">prosenttia mustia, 1,3 prosenttia kiinalaisia tai muita etnisiä ryhmiä ja </w:t>
      </w:r>
      <w:r>
        <w:rPr>
          <w:color w:val="6B8E23"/>
        </w:rPr>
        <w:t xml:space="preserve">1.5</w:t>
      </w:r>
      <w:r>
        <w:t xml:space="preserve">prosenttia oli sekarotuisia.</w:t>
      </w:r>
    </w:p>
    <w:p>
      <w:r>
        <w:rPr>
          <w:b/>
        </w:rPr>
        <w:t xml:space="preserve">Kysymys 0</w:t>
      </w:r>
    </w:p>
    <w:p>
      <w:r>
        <w:t xml:space="preserve">Mikä rotu muodostaa Southamptonin väestön suuren enemmistön?</w:t>
      </w:r>
    </w:p>
    <w:p>
      <w:r>
        <w:rPr>
          <w:b/>
        </w:rPr>
        <w:t xml:space="preserve">Kysymys 1</w:t>
      </w:r>
    </w:p>
    <w:p>
      <w:r>
        <w:t xml:space="preserve">Kuinka monta prosenttia Southamptonin väestöstä on mustia vuoden 2001 väestönlaskennan mukaan?</w:t>
      </w:r>
    </w:p>
    <w:p>
      <w:r>
        <w:rPr>
          <w:b/>
        </w:rPr>
        <w:t xml:space="preserve">Kysymys 2</w:t>
      </w:r>
    </w:p>
    <w:p>
      <w:r>
        <w:t xml:space="preserve">Kuinka monta prosenttia Southamptonin väestöstä on vuoden 2001 väestönlaskennan mukaan sekarotuisia?</w:t>
      </w:r>
    </w:p>
    <w:p>
      <w:r>
        <w:rPr>
          <w:b/>
        </w:rPr>
        <w:t xml:space="preserve">Kysymys 3</w:t>
      </w:r>
    </w:p>
    <w:p>
      <w:r>
        <w:t xml:space="preserve">Kuinka suuri osuus valkoihoisesta väestöstä oli vuoden 2001 väestönlaskennan mukaan valkoihoisia irlantilaisia?</w:t>
      </w:r>
    </w:p>
    <w:p>
      <w:r>
        <w:rPr>
          <w:b/>
        </w:rPr>
        <w:t xml:space="preserve">Kysymys 4</w:t>
      </w:r>
    </w:p>
    <w:p>
      <w:r>
        <w:t xml:space="preserve">Vuoden 2001 väestönlaskennan mukaan 3,8 prosenttia Southamptonin asukkaista on minkätyyppisiä?</w:t>
      </w:r>
    </w:p>
    <w:p>
      <w:r>
        <w:rPr>
          <w:b/>
        </w:rPr>
        <w:t xml:space="preserve">Tekstin numero 41</w:t>
      </w:r>
    </w:p>
    <w:p>
      <w:r>
        <w:t xml:space="preserve">Southamptonin </w:t>
      </w:r>
      <w:r>
        <w:t xml:space="preserve">kaupungin rajojen sisäpuolella </w:t>
      </w:r>
      <w:r>
        <w:rPr>
          <w:color w:val="A9A9A9"/>
        </w:rPr>
        <w:t xml:space="preserve">236,900</w:t>
      </w:r>
      <w:r>
        <w:t xml:space="preserve">asui vuonna 2011 </w:t>
      </w:r>
      <w:r>
        <w:t xml:space="preserve">arviolta </w:t>
      </w:r>
      <w:r>
        <w:t xml:space="preserve">ihmistä. </w:t>
      </w:r>
      <w:r>
        <w:t xml:space="preserve">Kaupungissa on </w:t>
      </w:r>
      <w:r>
        <w:t xml:space="preserve">huomattava </w:t>
      </w:r>
      <w:r>
        <w:t xml:space="preserve">puolalaisväestö, arviolta jopa </w:t>
      </w:r>
      <w:r>
        <w:rPr>
          <w:color w:val="2F4F4F"/>
        </w:rPr>
        <w:t xml:space="preserve">20,000</w:t>
      </w:r>
      <w:r>
        <w:t xml:space="preserve">.</w:t>
      </w:r>
    </w:p>
    <w:p>
      <w:r>
        <w:rPr>
          <w:b/>
        </w:rPr>
        <w:t xml:space="preserve">Kysymys 0</w:t>
      </w:r>
    </w:p>
    <w:p>
      <w:r>
        <w:t xml:space="preserve">Mikä oli Southamptonin arvioitu väkiluku kaupungin rajojen sisäpuolella vuonna 2011?</w:t>
      </w:r>
    </w:p>
    <w:p>
      <w:r>
        <w:rPr>
          <w:b/>
        </w:rPr>
        <w:t xml:space="preserve">Kysymys 1</w:t>
      </w:r>
    </w:p>
    <w:p>
      <w:r>
        <w:t xml:space="preserve">Minkä kansallisuuden edustajista suuri osa on Southamptonin asukkaita?</w:t>
      </w:r>
    </w:p>
    <w:p>
      <w:r>
        <w:rPr>
          <w:b/>
        </w:rPr>
        <w:t xml:space="preserve">Kysymys 2</w:t>
      </w:r>
    </w:p>
    <w:p>
      <w:r>
        <w:t xml:space="preserve">Mikä on korkein arvio Southamptonin kaupungin puolalaisväestöstä?</w:t>
      </w:r>
    </w:p>
    <w:p>
      <w:r>
        <w:rPr>
          <w:b/>
        </w:rPr>
        <w:t xml:space="preserve">Teksti numero 42</w:t>
      </w:r>
    </w:p>
    <w:p>
      <w:r>
        <w:t xml:space="preserve">Kaupungissa </w:t>
      </w:r>
      <w:r>
        <w:t xml:space="preserve">on 119 500 </w:t>
      </w:r>
      <w:r>
        <w:rPr>
          <w:color w:val="A9A9A9"/>
        </w:rPr>
        <w:t xml:space="preserve">miestä </w:t>
      </w:r>
      <w:r>
        <w:t xml:space="preserve">ja </w:t>
      </w:r>
      <w:r>
        <w:t xml:space="preserve">naista</w:t>
      </w:r>
      <w:r>
        <w:rPr>
          <w:color w:val="DCDCDC"/>
        </w:rPr>
        <w:t xml:space="preserve">117,400</w:t>
      </w:r>
      <w:r>
        <w:t xml:space="preserve">. </w:t>
      </w:r>
      <w:r>
        <w:rPr>
          <w:color w:val="2F4F4F"/>
        </w:rPr>
        <w:t xml:space="preserve">20-24-vuotiaiden </w:t>
      </w:r>
      <w:r>
        <w:t xml:space="preserve">ikäryhmä on väkirikkain, ja arviolta 32 300 ihmistä kuuluu tähän ikäryhmään. </w:t>
      </w:r>
      <w:r>
        <w:t xml:space="preserve">Seuraavaksi suurin on 25-29-vuotiaiden ikäryhmä, jossa on 24 700 ihmistä, ja sitten 30-34-vuotiaiden ikäryhmä, jossa</w:t>
      </w:r>
      <w:r>
        <w:rPr>
          <w:color w:val="556B2F"/>
        </w:rPr>
        <w:t xml:space="preserve">17,800</w:t>
      </w:r>
      <w:r>
        <w:t xml:space="preserve"> on </w:t>
      </w:r>
      <w:r>
        <w:t xml:space="preserve">. </w:t>
      </w:r>
      <w:r>
        <w:t xml:space="preserve">Väestömäärältään Southampton on Kaakkois-Englannin alueen suurin yksikesäinen kaupunki ja </w:t>
      </w:r>
      <w:r>
        <w:rPr>
          <w:color w:val="6B8E23"/>
        </w:rPr>
        <w:t xml:space="preserve">Plymouthin</w:t>
      </w:r>
      <w:r>
        <w:t xml:space="preserve"> jälkeen toiseksi suurin etelärannikolla</w:t>
      </w:r>
      <w:r>
        <w:t xml:space="preserve">.</w:t>
      </w:r>
    </w:p>
    <w:p>
      <w:r>
        <w:rPr>
          <w:b/>
        </w:rPr>
        <w:t xml:space="preserve">Kysymys 0</w:t>
      </w:r>
    </w:p>
    <w:p>
      <w:r>
        <w:t xml:space="preserve">Onko Southamptonissa enemmän miehiä vai naisia?</w:t>
      </w:r>
    </w:p>
    <w:p>
      <w:r>
        <w:rPr>
          <w:b/>
        </w:rPr>
        <w:t xml:space="preserve">Kysymys 1</w:t>
      </w:r>
    </w:p>
    <w:p>
      <w:r>
        <w:t xml:space="preserve">Missä ikäryhmässä on eniten ihmisiä Southamptonista?</w:t>
      </w:r>
    </w:p>
    <w:p>
      <w:r>
        <w:rPr>
          <w:b/>
        </w:rPr>
        <w:t xml:space="preserve">Kysymys 2</w:t>
      </w:r>
    </w:p>
    <w:p>
      <w:r>
        <w:t xml:space="preserve">Kuinka monta 30-34-vuotiasta asuu Southamptonissa?</w:t>
      </w:r>
    </w:p>
    <w:p>
      <w:r>
        <w:rPr>
          <w:b/>
        </w:rPr>
        <w:t xml:space="preserve">Kysymys 3</w:t>
      </w:r>
    </w:p>
    <w:p>
      <w:r>
        <w:t xml:space="preserve">Kuinka monta naista asuu Southamptonissa?</w:t>
      </w:r>
    </w:p>
    <w:p>
      <w:r>
        <w:rPr>
          <w:b/>
        </w:rPr>
        <w:t xml:space="preserve">Kysymys 4</w:t>
      </w:r>
    </w:p>
    <w:p>
      <w:r>
        <w:t xml:space="preserve">Mikä on ainoa Southamptonia suurempi yksikesäinen kaupunki etelärannikolla?</w:t>
      </w:r>
    </w:p>
    <w:p>
      <w:r>
        <w:rPr>
          <w:b/>
        </w:rPr>
        <w:t xml:space="preserve">Teksti numero 43</w:t>
      </w:r>
    </w:p>
    <w:p>
      <w:r>
        <w:t xml:space="preserve">Vuosien 1996 ja 2004 välillä kaupungin väkiluku kasvoi prosenttia </w:t>
      </w:r>
      <w:r>
        <w:rPr>
          <w:color w:val="A9A9A9"/>
        </w:rPr>
        <w:t xml:space="preserve">4.9</w:t>
      </w:r>
      <w:r>
        <w:t xml:space="preserve">- kymmenenneksi eniten Englannissa</w:t>
      </w:r>
      <w:r>
        <w:t xml:space="preserve">.</w:t>
      </w:r>
      <w:r>
        <w:t xml:space="preserve"> Vuonna 2005 hallituksen tilastojen mukaan Southampton oli maan kolmanneksi tiheimmin asuttu kaupunki </w:t>
      </w:r>
      <w:r>
        <w:rPr>
          <w:color w:val="DCDCDC"/>
        </w:rPr>
        <w:t xml:space="preserve">Lontoon </w:t>
      </w:r>
      <w:r>
        <w:t xml:space="preserve">ja Portsmouthin </w:t>
      </w:r>
      <w:r>
        <w:t xml:space="preserve">jälkeen. </w:t>
      </w:r>
      <w:r>
        <w:rPr>
          <w:color w:val="2F4F4F"/>
        </w:rPr>
        <w:t xml:space="preserve">Hampshiren kreivikunnanvaltuusto </w:t>
      </w:r>
      <w:r>
        <w:t xml:space="preserve">arvioi kaupungin väkiluvun kasvavan vielä noin kahdella prosentilla vuosien 2006 ja 2013 välillä, mikä lisää asukkaiden </w:t>
      </w:r>
      <w:r>
        <w:rPr>
          <w:color w:val="556B2F"/>
        </w:rPr>
        <w:t xml:space="preserve">4,200</w:t>
      </w:r>
      <w:r>
        <w:t xml:space="preserve">kokonaismäärää </w:t>
      </w:r>
      <w:r>
        <w:t xml:space="preserve">noin asukkaalla. </w:t>
      </w:r>
      <w:r>
        <w:t xml:space="preserve">Suurinta kasvua odotetaan </w:t>
      </w:r>
      <w:r>
        <w:rPr>
          <w:color w:val="6B8E23"/>
        </w:rPr>
        <w:t xml:space="preserve">ikääntyneiden </w:t>
      </w:r>
      <w:r>
        <w:t xml:space="preserve">keskuudessa</w:t>
      </w:r>
      <w:r>
        <w:t xml:space="preserve">.</w:t>
      </w:r>
    </w:p>
    <w:p>
      <w:r>
        <w:rPr>
          <w:b/>
        </w:rPr>
        <w:t xml:space="preserve">Kysymys 0</w:t>
      </w:r>
    </w:p>
    <w:p>
      <w:r>
        <w:t xml:space="preserve">Kuinka monta prosenttia Southamptonin väkiluku kasvoi vuodesta 1996 vuoteen 2004?</w:t>
      </w:r>
    </w:p>
    <w:p>
      <w:r>
        <w:rPr>
          <w:b/>
        </w:rPr>
        <w:t xml:space="preserve">Kysymys 1</w:t>
      </w:r>
    </w:p>
    <w:p>
      <w:r>
        <w:t xml:space="preserve">Mikä on Portsmouthin lisäksi ainoa kaupunki Englannissa, joka on tiheämmin asuttu kuin Southampton?</w:t>
      </w:r>
    </w:p>
    <w:p>
      <w:r>
        <w:rPr>
          <w:b/>
        </w:rPr>
        <w:t xml:space="preserve">Kysymys 2</w:t>
      </w:r>
    </w:p>
    <w:p>
      <w:r>
        <w:t xml:space="preserve">Mikä järjestö ennakoi 2 prosentin väestönkasvua vuodesta 2006 vuoteen 2013?</w:t>
      </w:r>
    </w:p>
    <w:p>
      <w:r>
        <w:rPr>
          <w:b/>
        </w:rPr>
        <w:t xml:space="preserve">Kysymys 3</w:t>
      </w:r>
    </w:p>
    <w:p>
      <w:r>
        <w:t xml:space="preserve">Minkä ikäryhmän Southamptonin väestön määrän ennustetaan kasvavan eniten?</w:t>
      </w:r>
    </w:p>
    <w:p>
      <w:r>
        <w:rPr>
          <w:b/>
        </w:rPr>
        <w:t xml:space="preserve">Kysymys 4</w:t>
      </w:r>
    </w:p>
    <w:p>
      <w:r>
        <w:t xml:space="preserve">Kuinka monta asukasta Southamptonissa olisi enemmän, jos väkiluku kasvaisi 2 prosenttia, kuten neuvosto odottaa?</w:t>
      </w:r>
    </w:p>
    <w:p>
      <w:r>
        <w:rPr>
          <w:b/>
        </w:rPr>
        <w:t xml:space="preserve">Tekstin numero 44</w:t>
      </w:r>
    </w:p>
    <w:p>
      <w:r>
        <w:t xml:space="preserve">Maaliskuussa 2007 </w:t>
      </w:r>
      <w:r>
        <w:t xml:space="preserve">Southamptonissa oli työpaikkoja</w:t>
      </w:r>
      <w:r>
        <w:rPr>
          <w:color w:val="A9A9A9"/>
        </w:rPr>
        <w:t xml:space="preserve">120,305</w:t>
      </w:r>
      <w:r>
        <w:t xml:space="preserve"> ja </w:t>
      </w:r>
      <w:r>
        <w:t xml:space="preserve">työnhakijoiden tukea </w:t>
      </w:r>
      <w:r>
        <w:rPr>
          <w:color w:val="DCDCDC"/>
        </w:rPr>
        <w:t xml:space="preserve">3,570</w:t>
      </w:r>
      <w:r>
        <w:t xml:space="preserve">hakevia henkilöitä oli noin </w:t>
      </w:r>
      <w:r>
        <w:rPr>
          <w:color w:val="2F4F4F"/>
        </w:rPr>
        <w:t xml:space="preserve">2.4</w:t>
      </w:r>
      <w:r>
        <w:t xml:space="preserve">prosenttia kaupungin väestöstä</w:t>
      </w:r>
      <w:r>
        <w:t xml:space="preserve">. </w:t>
      </w:r>
      <w:r>
        <w:t xml:space="preserve">Koko Englannin </w:t>
      </w:r>
      <w:r>
        <w:t xml:space="preserve">keskiarvo oli prosenttia.</w:t>
      </w:r>
      <w:r>
        <w:rPr>
          <w:color w:val="556B2F"/>
        </w:rPr>
        <w:t xml:space="preserve">2.5</w:t>
      </w:r>
    </w:p>
    <w:p>
      <w:r>
        <w:rPr>
          <w:b/>
        </w:rPr>
        <w:t xml:space="preserve">Kysymys 0</w:t>
      </w:r>
    </w:p>
    <w:p>
      <w:r>
        <w:t xml:space="preserve">Kuinka monta työpaikkaa Southamptonissa oli maaliskuussa 2007?</w:t>
      </w:r>
    </w:p>
    <w:p>
      <w:r>
        <w:rPr>
          <w:b/>
        </w:rPr>
        <w:t xml:space="preserve">Kysymys 1</w:t>
      </w:r>
    </w:p>
    <w:p>
      <w:r>
        <w:t xml:space="preserve">Kuinka moni Southamptonin asukkaista haki työnhakijan tukea maaliskuussa 2007?</w:t>
      </w:r>
    </w:p>
    <w:p>
      <w:r>
        <w:rPr>
          <w:b/>
        </w:rPr>
        <w:t xml:space="preserve">Kysymys 2</w:t>
      </w:r>
    </w:p>
    <w:p>
      <w:r>
        <w:t xml:space="preserve">Kuinka suuri prosenttiosuus Southamptonin asukkaista haki maaliskuussa 2007 työnhakijoiden tukea?</w:t>
      </w:r>
    </w:p>
    <w:p>
      <w:r>
        <w:rPr>
          <w:b/>
        </w:rPr>
        <w:t xml:space="preserve">Kysymys 3</w:t>
      </w:r>
    </w:p>
    <w:p>
      <w:r>
        <w:t xml:space="preserve">Mikä on Englannin keskimääräinen prosenttiosuus työnhakijoiden avustusta hakevista henkilöistä?</w:t>
      </w:r>
    </w:p>
    <w:p>
      <w:r>
        <w:rPr>
          <w:b/>
        </w:rPr>
        <w:t xml:space="preserve">Tekstin numero 45</w:t>
      </w:r>
    </w:p>
    <w:p>
      <w:r>
        <w:t xml:space="preserve">Hieman yli neljännes kaupungin työpaikoista on </w:t>
      </w:r>
      <w:r>
        <w:rPr>
          <w:color w:val="A9A9A9"/>
        </w:rPr>
        <w:t xml:space="preserve">terveys- ja </w:t>
      </w:r>
      <w:r>
        <w:t xml:space="preserve">koulutusalalla. Toinen </w:t>
      </w:r>
      <w:r>
        <w:rPr>
          <w:color w:val="DCDCDC"/>
        </w:rPr>
        <w:t xml:space="preserve">19</w:t>
      </w:r>
      <w:r>
        <w:t xml:space="preserve">prosentti on kiinteistö- ja muuta liiketoimintaa, ja kolmanneksi suurin sektori on </w:t>
      </w:r>
      <w:r>
        <w:rPr>
          <w:color w:val="2F4F4F"/>
        </w:rPr>
        <w:t xml:space="preserve">tukku- ja vähittäiskauppa, </w:t>
      </w:r>
      <w:r>
        <w:t xml:space="preserve">jonka osuus on </w:t>
      </w:r>
      <w:r>
        <w:t xml:space="preserve">prosenttia</w:t>
      </w:r>
      <w:r>
        <w:rPr>
          <w:color w:val="556B2F"/>
        </w:rPr>
        <w:t xml:space="preserve">16.2</w:t>
      </w:r>
      <w:r>
        <w:t xml:space="preserve">. Vuosina 1995-2004 työpaikkojen määrä Southamptonissa on kasvanut </w:t>
      </w:r>
      <w:r>
        <w:rPr>
          <w:color w:val="6B8E23"/>
        </w:rPr>
        <w:t xml:space="preserve">18.5</w:t>
      </w:r>
      <w:r>
        <w:t xml:space="preserve">prosenttia.</w:t>
      </w:r>
    </w:p>
    <w:p>
      <w:r>
        <w:rPr>
          <w:b/>
        </w:rPr>
        <w:t xml:space="preserve">Kysymys 0</w:t>
      </w:r>
    </w:p>
    <w:p>
      <w:r>
        <w:t xml:space="preserve">Mikä ala tarjoaa noin neljänneksen Southamptonin työpaikoista?</w:t>
      </w:r>
    </w:p>
    <w:p>
      <w:r>
        <w:rPr>
          <w:b/>
        </w:rPr>
        <w:t xml:space="preserve">Kysymys 1</w:t>
      </w:r>
    </w:p>
    <w:p>
      <w:r>
        <w:t xml:space="preserve">Kuinka monta prosenttia Southamptonin työpaikoista on tarjolla kiinteistöalalla/muiden liikeyritysten alalla?</w:t>
      </w:r>
    </w:p>
    <w:p>
      <w:r>
        <w:rPr>
          <w:b/>
        </w:rPr>
        <w:t xml:space="preserve">Kysymys 2</w:t>
      </w:r>
    </w:p>
    <w:p>
      <w:r>
        <w:t xml:space="preserve">Mikä on kolmanneksi suurin työpaikkoja tarjoava ala Southamptonissa?</w:t>
      </w:r>
    </w:p>
    <w:p>
      <w:r>
        <w:rPr>
          <w:b/>
        </w:rPr>
        <w:t xml:space="preserve">Kysymys 3</w:t>
      </w:r>
    </w:p>
    <w:p>
      <w:r>
        <w:t xml:space="preserve">Kuinka monta prosenttia työpaikkojen määrä lisääntyi Southamptonissa vuosina 1995-2004?</w:t>
      </w:r>
    </w:p>
    <w:p>
      <w:r>
        <w:rPr>
          <w:b/>
        </w:rPr>
        <w:t xml:space="preserve">Kysymys 4</w:t>
      </w:r>
    </w:p>
    <w:p>
      <w:r>
        <w:t xml:space="preserve">Kuinka monta prosenttia Southamptonin työpaikoista on tukkukaupan ja vähittäiskaupan alalla?</w:t>
      </w:r>
    </w:p>
    <w:p>
      <w:r>
        <w:rPr>
          <w:b/>
        </w:rPr>
        <w:t xml:space="preserve">Teksti numero 46</w:t>
      </w:r>
    </w:p>
    <w:p>
      <w:r>
        <w:t xml:space="preserve">Tammikuussa 2007 kaupungin keskimääräinen vuosipalkka oli </w:t>
      </w:r>
      <w:r>
        <w:rPr>
          <w:color w:val="A9A9A9"/>
        </w:rPr>
        <w:t xml:space="preserve">22 267 puntaa</w:t>
      </w:r>
      <w:r>
        <w:t xml:space="preserve">. </w:t>
      </w:r>
      <w:r>
        <w:t xml:space="preserve">Se oli </w:t>
      </w:r>
      <w:r>
        <w:rPr>
          <w:color w:val="DCDCDC"/>
        </w:rPr>
        <w:t xml:space="preserve">1 700 puntaa </w:t>
      </w:r>
      <w:r>
        <w:t xml:space="preserve">pienempi kuin kansallinen keskiarvo ja </w:t>
      </w:r>
      <w:r>
        <w:rPr>
          <w:color w:val="2F4F4F"/>
        </w:rPr>
        <w:t xml:space="preserve">3 800 puntaa </w:t>
      </w:r>
      <w:r>
        <w:t xml:space="preserve">pienempi kuin Kaakkois-Englannin keskiarvo</w:t>
      </w:r>
      <w:r>
        <w:rPr>
          <w:color w:val="DCDCDC"/>
        </w:rPr>
        <w:t xml:space="preserve">.</w:t>
      </w:r>
    </w:p>
    <w:p>
      <w:r>
        <w:rPr>
          <w:b/>
        </w:rPr>
        <w:t xml:space="preserve">Kysymys 0</w:t>
      </w:r>
    </w:p>
    <w:p>
      <w:r>
        <w:t xml:space="preserve">Mikä oli Southamptonin keskimääräinen vuosipalkka tammikuussa 2007?</w:t>
      </w:r>
    </w:p>
    <w:p>
      <w:r>
        <w:rPr>
          <w:b/>
        </w:rPr>
        <w:t xml:space="preserve">Kysymys 1</w:t>
      </w:r>
    </w:p>
    <w:p>
      <w:r>
        <w:t xml:space="preserve">Kuinka paljon alle maan keskiarvon on keskimääräinen vuosipalkka Southamptonissa?</w:t>
      </w:r>
    </w:p>
    <w:p>
      <w:r>
        <w:rPr>
          <w:b/>
        </w:rPr>
        <w:t xml:space="preserve">Kysymys 2</w:t>
      </w:r>
    </w:p>
    <w:p>
      <w:r>
        <w:t xml:space="preserve">Kuinka kaukana Southamptonin keskimääräinen vuosipalkka on Englannin South East -aluetta alempana?</w:t>
      </w:r>
    </w:p>
    <w:p>
      <w:r>
        <w:rPr>
          <w:b/>
        </w:rPr>
        <w:t xml:space="preserve">Tekstin numero 47</w:t>
      </w:r>
    </w:p>
    <w:p>
      <w:r>
        <w:t xml:space="preserve">Southampton on aina ollut satamakaupunki, ja satamat ovat jo pitkään olleet kaupungin tärkein työllistäjä. Se on erityisesti </w:t>
      </w:r>
      <w:r>
        <w:rPr>
          <w:color w:val="A9A9A9"/>
        </w:rPr>
        <w:t xml:space="preserve">risteilyalusten </w:t>
      </w:r>
      <w:r>
        <w:t xml:space="preserve">satama</w:t>
      </w:r>
      <w:r>
        <w:t xml:space="preserve">; sen kukoistuskausi oli 1900-luvun ensimmäisellä puoliskolla ja erityisesti sotien välisenä aikana, jolloin se käsitteli lähes </w:t>
      </w:r>
      <w:r>
        <w:rPr>
          <w:color w:val="DCDCDC"/>
        </w:rPr>
        <w:t xml:space="preserve">puolet </w:t>
      </w:r>
      <w:r>
        <w:t xml:space="preserve">Yhdistyneen kuningaskunnan matkustajaliikenteestä</w:t>
      </w:r>
      <w:r>
        <w:t xml:space="preserve">.</w:t>
      </w:r>
      <w:r>
        <w:t xml:space="preserve"> Nykyään se on edelleen ylellisten risteilyalusten kotisatama, Kanaalin rannikon suurin rahtisatama ja Yhdistyneen kuningaskunnan neljänneksi suurin satama </w:t>
      </w:r>
      <w:r>
        <w:rPr>
          <w:color w:val="2F4F4F"/>
        </w:rPr>
        <w:t xml:space="preserve">tonnistolla </w:t>
      </w:r>
      <w:r>
        <w:t xml:space="preserve">mitattuna, </w:t>
      </w:r>
      <w:r>
        <w:t xml:space="preserve">ja siellä on useita konttiterminaaleja. Toisin kuin joissakin muissa satamissa, kuten Liverpoolissa, Lontoossa ja Bristolissa, joissa teollisuus ja satamat ovat suurelta osin siirtyneet pois kaupungin keskustoista ja jättäneet tilaa uudelleensuunnittelulle, Southamptonissa on säilynyt paljon kaupungin sisäistä teollisuutta. Vaikka </w:t>
      </w:r>
      <w:r>
        <w:t xml:space="preserve">kaupungin keskustan länsipuolella on edelleen aktiivisia ja laajenevia satama-alueita, joita on edelleen kehitetty neljännen risteilyterminaalin avaamisen myötä vuonna </w:t>
      </w:r>
      <w:r>
        <w:rPr>
          <w:color w:val="556B2F"/>
        </w:rPr>
        <w:t xml:space="preserve">2009</w:t>
      </w:r>
      <w:r>
        <w:t xml:space="preserve">, osa itäisistä satama-alueista on saneerattu; hyvä esimerkki tästä on Ocean Village, johon kuuluu paikallinen venesatama ja pieni viihdekeskus. Southamptonissa sijaitsee </w:t>
      </w:r>
      <w:r>
        <w:t xml:space="preserve">risteilyoperaattori Carnival UK:n lisäksi </w:t>
      </w:r>
      <w:r>
        <w:t xml:space="preserve">sekä merenkulku- ja rannikkovartioston että </w:t>
      </w:r>
      <w:r>
        <w:t xml:space="preserve">liikenneministeriön </w:t>
      </w:r>
      <w:r>
        <w:rPr>
          <w:color w:val="6B8E23"/>
        </w:rPr>
        <w:t xml:space="preserve">merionnettomuuksien tutkintayksikön </w:t>
      </w:r>
      <w:r>
        <w:t xml:space="preserve">päämaja.</w:t>
      </w:r>
    </w:p>
    <w:p>
      <w:r>
        <w:rPr>
          <w:b/>
        </w:rPr>
        <w:t xml:space="preserve">Kysymys 0</w:t>
      </w:r>
    </w:p>
    <w:p>
      <w:r>
        <w:t xml:space="preserve">Kuinka suuri osa Yhdistyneen kuningaskunnan matkustajaliikenteestä Southamptonissa hoidettiin sotien välisenä aikana?</w:t>
      </w:r>
    </w:p>
    <w:p>
      <w:r>
        <w:rPr>
          <w:b/>
        </w:rPr>
        <w:t xml:space="preserve">Kysymys 1</w:t>
      </w:r>
    </w:p>
    <w:p>
      <w:r>
        <w:t xml:space="preserve">Millaiset matkustaja-alukset muodostavat suuren osan Southamptonin sataman liikenteestä?</w:t>
      </w:r>
    </w:p>
    <w:p>
      <w:r>
        <w:rPr>
          <w:b/>
        </w:rPr>
        <w:t xml:space="preserve">Kysymys 2</w:t>
      </w:r>
    </w:p>
    <w:p>
      <w:r>
        <w:t xml:space="preserve">Millä mittayksiköllä mitattuna Southampton on Yhdistyneen kuningaskunnan neljänneksi suurin satama?</w:t>
      </w:r>
    </w:p>
    <w:p>
      <w:r>
        <w:rPr>
          <w:b/>
        </w:rPr>
        <w:t xml:space="preserve">Kysymys 3</w:t>
      </w:r>
    </w:p>
    <w:p>
      <w:r>
        <w:t xml:space="preserve">Minä vuonna Southamptonin neljäs risteilyterminaali avattiin läntisellä satama-alueella?</w:t>
      </w:r>
    </w:p>
    <w:p>
      <w:r>
        <w:rPr>
          <w:b/>
        </w:rPr>
        <w:t xml:space="preserve">Kysymys 4</w:t>
      </w:r>
    </w:p>
    <w:p>
      <w:r>
        <w:t xml:space="preserve">Minkä liikenneministeriön osaston päämaja sijaitsee Southamptonissa?</w:t>
      </w:r>
    </w:p>
    <w:p>
      <w:r>
        <w:rPr>
          <w:b/>
        </w:rPr>
        <w:t xml:space="preserve">Tekstin numero 48</w:t>
      </w:r>
    </w:p>
    <w:p>
      <w:r>
        <w:t xml:space="preserve">1900-luvun </w:t>
      </w:r>
      <w:r>
        <w:t xml:space="preserve">jälkipuoliskolla </w:t>
      </w:r>
      <w:r>
        <w:t xml:space="preserve">kaupunkiin tuli myös monipuolisempaa teollisuutta, kuten </w:t>
      </w:r>
      <w:r>
        <w:rPr>
          <w:color w:val="DCDCDC"/>
        </w:rPr>
        <w:t xml:space="preserve">lentokoneiden </w:t>
      </w:r>
      <w:r>
        <w:t xml:space="preserve">ja autojen valmistusta, kaapeleita, </w:t>
      </w:r>
      <w:r>
        <w:t xml:space="preserve">sähköteknisiä tuotteita ja petrokemiaa. Nämä teollisuudenalat ovat nykyään olemassa kaupungin vanhojen teollisuudenalojen, kuten satamien, viljamyllyjen ja </w:t>
      </w:r>
      <w:r>
        <w:t xml:space="preserve">tupakanjalostuksen </w:t>
      </w:r>
      <w:r>
        <w:t xml:space="preserve">rinnalla.</w:t>
      </w:r>
    </w:p>
    <w:p>
      <w:r>
        <w:rPr>
          <w:b/>
        </w:rPr>
        <w:t xml:space="preserve">Kysymys 0</w:t>
      </w:r>
    </w:p>
    <w:p>
      <w:r>
        <w:t xml:space="preserve">Millä vuosisadalla Southamptoniin tuli monipuolisempia teollisuudenaloja?</w:t>
      </w:r>
    </w:p>
    <w:p>
      <w:r>
        <w:rPr>
          <w:b/>
        </w:rPr>
        <w:t xml:space="preserve">Kysymys 1</w:t>
      </w:r>
    </w:p>
    <w:p>
      <w:r>
        <w:t xml:space="preserve">Southamptonin toimialaan kuuluu autojen ja minkä muun liikennevälineen valmistus?</w:t>
      </w:r>
    </w:p>
    <w:p>
      <w:r>
        <w:rPr>
          <w:b/>
        </w:rPr>
        <w:t xml:space="preserve">Kysymys 2</w:t>
      </w:r>
    </w:p>
    <w:p>
      <w:r>
        <w:t xml:space="preserve">Millaista insinöörityötä Southamptonin teollisuus tukee?</w:t>
      </w:r>
    </w:p>
    <w:p>
      <w:r>
        <w:rPr>
          <w:b/>
        </w:rPr>
        <w:t xml:space="preserve">Kysymys 3</w:t>
      </w:r>
    </w:p>
    <w:p>
      <w:r>
        <w:t xml:space="preserve">Mitä viljelykasveja Southamptonissa on satamien ja viljamyllyjen ohella jalostettu jo pitkään?</w:t>
      </w:r>
    </w:p>
    <w:p>
      <w:r>
        <w:rPr>
          <w:b/>
        </w:rPr>
        <w:t xml:space="preserve">Tekstin numero 49</w:t>
      </w:r>
    </w:p>
    <w:p>
      <w:r>
        <w:t xml:space="preserve">University Hospital Southampton NHS Foundation Trust on yksi kaupungin suurimmista työnantajista. Se tarjoaa paikallisia sairaalapalveluja </w:t>
      </w:r>
      <w:r>
        <w:t xml:space="preserve">Southamptonin alueen asukkaille</w:t>
      </w:r>
      <w:r>
        <w:rPr>
          <w:color w:val="A9A9A9"/>
        </w:rPr>
        <w:t xml:space="preserve">500,000</w:t>
      </w:r>
      <w:r>
        <w:t xml:space="preserve"> ja alueellisia erikoispalveluja yli </w:t>
      </w:r>
      <w:r>
        <w:rPr>
          <w:color w:val="DCDCDC"/>
        </w:rPr>
        <w:t xml:space="preserve">3 miljoonalle </w:t>
      </w:r>
      <w:r>
        <w:t xml:space="preserve">ihmiselle eri puolilla Etelä-Englantia. Trust omistaa ja hallinnoi Southamptonin yleissairaalaa, Princess Anne Hospitalia ja </w:t>
      </w:r>
      <w:r>
        <w:rPr>
          <w:color w:val="2F4F4F"/>
        </w:rPr>
        <w:t xml:space="preserve">palliatiivisen hoidon </w:t>
      </w:r>
      <w:r>
        <w:t xml:space="preserve">palvelua Countess Mountbatten Housessa, joka on osa </w:t>
      </w:r>
      <w:r>
        <w:rPr>
          <w:color w:val="556B2F"/>
        </w:rPr>
        <w:t xml:space="preserve">Moorgreenin sairaalan </w:t>
      </w:r>
      <w:r>
        <w:t xml:space="preserve">aluetta </w:t>
      </w:r>
      <w:r>
        <w:rPr>
          <w:color w:val="6B8E23"/>
        </w:rPr>
        <w:t xml:space="preserve">West Endin </w:t>
      </w:r>
      <w:r>
        <w:t xml:space="preserve">kylässä</w:t>
      </w:r>
      <w:r>
        <w:t xml:space="preserve">, aivan kaupungin ulkopuolella.</w:t>
      </w:r>
    </w:p>
    <w:p>
      <w:r>
        <w:rPr>
          <w:b/>
        </w:rPr>
        <w:t xml:space="preserve">Kysymys 0</w:t>
      </w:r>
    </w:p>
    <w:p>
      <w:r>
        <w:t xml:space="preserve">Kuinka moni Southamptonin alueen asukas saa sairaalapalveluja University Hospital Southampton NHS Foundation Trustista?</w:t>
      </w:r>
    </w:p>
    <w:p>
      <w:r>
        <w:rPr>
          <w:b/>
        </w:rPr>
        <w:t xml:space="preserve">Kysymys 1</w:t>
      </w:r>
    </w:p>
    <w:p>
      <w:r>
        <w:t xml:space="preserve">Kuinka moni Etelä-Englannissa on riippuvainen NHS Foundation Trustin asiantuntijapalveluista?</w:t>
      </w:r>
    </w:p>
    <w:p>
      <w:r>
        <w:rPr>
          <w:b/>
        </w:rPr>
        <w:t xml:space="preserve">Kysymys 2</w:t>
      </w:r>
    </w:p>
    <w:p>
      <w:r>
        <w:t xml:space="preserve">Minkälaisia palveluja NHS Foundation Trust tarjoaa Countess Mountbatten Housessa?</w:t>
      </w:r>
    </w:p>
    <w:p>
      <w:r>
        <w:rPr>
          <w:b/>
        </w:rPr>
        <w:t xml:space="preserve">Kysymys 3</w:t>
      </w:r>
    </w:p>
    <w:p>
      <w:r>
        <w:t xml:space="preserve">Mihin sairaalaan kreivitär Mountbatten House kuuluu?</w:t>
      </w:r>
    </w:p>
    <w:p>
      <w:r>
        <w:rPr>
          <w:b/>
        </w:rPr>
        <w:t xml:space="preserve">Kysymys 4</w:t>
      </w:r>
    </w:p>
    <w:p>
      <w:r>
        <w:t xml:space="preserve">Missä kylässä Moorgreenin sairaala sijaitsee?</w:t>
      </w:r>
    </w:p>
    <w:p>
      <w:r>
        <w:rPr>
          <w:b/>
        </w:rPr>
        <w:t xml:space="preserve">Tekstin numero 50</w:t>
      </w:r>
    </w:p>
    <w:p>
      <w:r>
        <w:t xml:space="preserve">Kaupungin muihin suuriin työnantajiin kuuluu </w:t>
      </w:r>
      <w:r>
        <w:rPr>
          <w:color w:val="A9A9A9"/>
        </w:rPr>
        <w:t xml:space="preserve">Ordnance Survey</w:t>
      </w:r>
      <w:r>
        <w:t xml:space="preserve">, Yhdistyneen kuningaskunnan kansallinen karttatoimisto, jonka pääkonttori sijaitsee helmikuussa</w:t>
      </w:r>
      <w:r>
        <w:rPr>
          <w:color w:val="DCDCDC"/>
        </w:rPr>
        <w:t xml:space="preserve">2011</w:t>
      </w:r>
      <w:r>
        <w:t xml:space="preserve"> avatussa uudessa rakennuksessa kaupungin laitamilla</w:t>
      </w:r>
      <w:r>
        <w:t xml:space="preserve">. </w:t>
      </w:r>
      <w:r>
        <w:rPr>
          <w:color w:val="2F4F4F"/>
        </w:rPr>
        <w:t xml:space="preserve">Lloyd's Register Group </w:t>
      </w:r>
      <w:r>
        <w:t xml:space="preserve">on ilmoittanut suunnitelmista siirtää Lontoon merenkulkutoimintonsa Southamptonin yliopiston alueelle erityisesti kehitettyyn tilaan. </w:t>
      </w:r>
      <w:r>
        <w:rPr>
          <w:color w:val="556B2F"/>
        </w:rPr>
        <w:t xml:space="preserve">Swaythlingin alueella </w:t>
      </w:r>
      <w:r>
        <w:t xml:space="preserve">sijaitsee Fordin Southamptonin kokoonpanotehdas, jossa </w:t>
      </w:r>
      <w:r>
        <w:t xml:space="preserve">valmistetaan </w:t>
      </w:r>
      <w:r>
        <w:t xml:space="preserve">suurin osa Fordin </w:t>
      </w:r>
      <w:r>
        <w:t xml:space="preserve">Transit-malleista. Tehtaan sulkemisesta vuonna 2013 ilmoitettiin vuonna 2012, jolloin menetetään satoja työpaikkoja.</w:t>
      </w:r>
    </w:p>
    <w:p>
      <w:r>
        <w:rPr>
          <w:b/>
        </w:rPr>
        <w:t xml:space="preserve">Kysymys 0</w:t>
      </w:r>
    </w:p>
    <w:p>
      <w:r>
        <w:t xml:space="preserve">Mikä on Yhdistyneen kuningaskunnan kansallisen kartoituslaitoksen nimi?</w:t>
      </w:r>
    </w:p>
    <w:p>
      <w:r>
        <w:rPr>
          <w:b/>
        </w:rPr>
        <w:t xml:space="preserve">Kysymys 1</w:t>
      </w:r>
    </w:p>
    <w:p>
      <w:r>
        <w:t xml:space="preserve">Minä vuonna Ordnance Surveyn uusi päämaja avattiin Southamptonissa?</w:t>
      </w:r>
    </w:p>
    <w:p>
      <w:r>
        <w:rPr>
          <w:b/>
        </w:rPr>
        <w:t xml:space="preserve">Kysymys 2</w:t>
      </w:r>
    </w:p>
    <w:p>
      <w:r>
        <w:t xml:space="preserve">Mikä yritys ilmoitti suunnittelevansa merenkulun toimintojen siirtämistä Southamptonin yliopistoon?</w:t>
      </w:r>
    </w:p>
    <w:p>
      <w:r>
        <w:rPr>
          <w:b/>
        </w:rPr>
        <w:t xml:space="preserve">Kysymys 3</w:t>
      </w:r>
    </w:p>
    <w:p>
      <w:r>
        <w:t xml:space="preserve">Millä Southamptonin alueella sijaitsee Fordin kokoonpanotehdas?</w:t>
      </w:r>
    </w:p>
    <w:p>
      <w:r>
        <w:rPr>
          <w:b/>
        </w:rPr>
        <w:t xml:space="preserve">Kysymys 4</w:t>
      </w:r>
    </w:p>
    <w:p>
      <w:r>
        <w:t xml:space="preserve">Mitä mallia Ford valmistaa Southamptonin tehtaallaan?</w:t>
      </w:r>
    </w:p>
    <w:p>
      <w:r>
        <w:rPr>
          <w:b/>
        </w:rPr>
        <w:t xml:space="preserve">Tekstin numero 51</w:t>
      </w:r>
    </w:p>
    <w:p>
      <w:r>
        <w:t xml:space="preserve">Southamptonin suurin kauppakeskus ja </w:t>
      </w:r>
      <w:r>
        <w:t xml:space="preserve">Yhdistyneen kuningaskunnan </w:t>
      </w:r>
      <w:r>
        <w:rPr>
          <w:color w:val="A9A9A9"/>
        </w:rPr>
        <w:t xml:space="preserve">35. </w:t>
      </w:r>
      <w:r>
        <w:t xml:space="preserve">suurin </w:t>
      </w:r>
      <w:r>
        <w:t xml:space="preserve">kauppakeskus on </w:t>
      </w:r>
      <w:r>
        <w:t xml:space="preserve">syyskuussa 2000 avattu </w:t>
      </w:r>
      <w:r>
        <w:rPr>
          <w:color w:val="DCDCDC"/>
        </w:rPr>
        <w:t xml:space="preserve">WestQuay Shopping Centre, </w:t>
      </w:r>
      <w:r>
        <w:t xml:space="preserve">jossa toimii suuria kauppakeskuksia, kuten John Lewis ja Marks and Spencer. Keskus oli kakkosvaihe West Quayn kehittämisessä entisen Pirellin merikaapelitehtaan alueelle; ensimmäinen vaihe oli West Quay Retail Park, kun taas kolmas vaihe (</w:t>
      </w:r>
      <w:r>
        <w:rPr>
          <w:color w:val="2F4F4F"/>
        </w:rPr>
        <w:t xml:space="preserve">Watermark Westquay) keskeytettiin </w:t>
      </w:r>
      <w:r>
        <w:t xml:space="preserve">taantuman vuoksi. </w:t>
      </w:r>
      <w:r>
        <w:t xml:space="preserve">Työt on aloitettu uudelleen vuonna </w:t>
      </w:r>
      <w:r>
        <w:rPr>
          <w:color w:val="556B2F"/>
        </w:rPr>
        <w:t xml:space="preserve">2015</w:t>
      </w:r>
      <w:r>
        <w:t xml:space="preserve">, ja kolmannen vaiheen suunnitelmissa on kauppoja, asuntoja, hotelli ja julkinen aukio kaupungin muurien varrella Western Esplanadella</w:t>
      </w:r>
      <w:r>
        <w:t xml:space="preserve">.</w:t>
      </w:r>
      <w:r>
        <w:t xml:space="preserve"> Southamptonille on myös myönnetty lupa suurelle kasinolle. West Quayn alueen saneerauksen yhteydessä avattiin 12. helmikuuta 2009 uusi myymälä ruotsalaiselle kodintuotteiden vähittäismyyjälle </w:t>
      </w:r>
      <w:r>
        <w:rPr>
          <w:color w:val="6B8E23"/>
        </w:rPr>
        <w:t xml:space="preserve">IKEAlle</w:t>
      </w:r>
      <w:r>
        <w:t xml:space="preserve">. Marlands on pienempi, 1990-luvulla rakennettu ostoskeskus, joka sijaitsee lähellä WestQuayn pohjoispuolta. Southamptonissa on tällä hetkellä kaksi käytöstä poistettua ostoskeskusta: 1970-luvun Eaststreet-ostoskeskus ja 1980-luvun Bargate-keskus. Kumpikaan niistä ei ole koskaan menestynyt kaupallisesti; ensin mainittu on tarkoitus saneerata Morrison's-supermarketiksi, ja jälkimmäisen tulevaisuus on epävarma. East Streetin alue on myös nimetty erikoiskaupan alueeksi, jonka tarkoituksena on edistää pienempiä vähittäiskauppiaita Debenhams-ketjun ohella. Vuonna 2007 Southampton sijoittui ostosmahdollisuuksien osalta 13. sijalle Yhdistyneessä kuningaskunnassa.</w:t>
      </w:r>
    </w:p>
    <w:p>
      <w:r>
        <w:rPr>
          <w:b/>
        </w:rPr>
        <w:t xml:space="preserve">Kysymys 0</w:t>
      </w:r>
    </w:p>
    <w:p>
      <w:r>
        <w:t xml:space="preserve">Mikä on Southamptonin suurin kauppakeskus?</w:t>
      </w:r>
    </w:p>
    <w:p>
      <w:r>
        <w:rPr>
          <w:b/>
        </w:rPr>
        <w:t xml:space="preserve">Kysymys 1</w:t>
      </w:r>
    </w:p>
    <w:p>
      <w:r>
        <w:t xml:space="preserve">Mikä on WestQuayn sijoitus Yhdistyneen kuningaskunnan suurimpien kauppakeskusten joukossa?</w:t>
      </w:r>
    </w:p>
    <w:p>
      <w:r>
        <w:rPr>
          <w:b/>
        </w:rPr>
        <w:t xml:space="preserve">Kysymys 2</w:t>
      </w:r>
    </w:p>
    <w:p>
      <w:r>
        <w:t xml:space="preserve">Mikä olikaan West Quayn kolmannen rakennusvaiheen nimi, joka laman vuoksi keskeytettiin?</w:t>
      </w:r>
    </w:p>
    <w:p>
      <w:r>
        <w:rPr>
          <w:b/>
        </w:rPr>
        <w:t xml:space="preserve">Kysymys 3</w:t>
      </w:r>
    </w:p>
    <w:p>
      <w:r>
        <w:t xml:space="preserve">Minä vuonna Watermark Westquayn kehittämistyöt aloitettiin uudelleen?</w:t>
      </w:r>
    </w:p>
    <w:p>
      <w:r>
        <w:rPr>
          <w:b/>
        </w:rPr>
        <w:t xml:space="preserve">Kysymys 4</w:t>
      </w:r>
    </w:p>
    <w:p>
      <w:r>
        <w:t xml:space="preserve">Mikä suosittu ruotsalainen yritys avasi uuden myymälän West Quayn alueelle vuonna 2009?</w:t>
      </w:r>
    </w:p>
    <w:p>
      <w:r>
        <w:rPr>
          <w:b/>
        </w:rPr>
        <w:t xml:space="preserve">Tekstin numero 52</w:t>
      </w:r>
    </w:p>
    <w:p>
      <w:r>
        <w:t xml:space="preserve">Southamptonin vahva </w:t>
      </w:r>
      <w:r>
        <w:rPr>
          <w:color w:val="A9A9A9"/>
        </w:rPr>
        <w:t xml:space="preserve">talous </w:t>
      </w:r>
      <w:r>
        <w:t xml:space="preserve">edistää uudelleenrakentamista, ja suuria hankkeita, kuten kaupungin ensimmäisiä </w:t>
      </w:r>
      <w:r>
        <w:rPr>
          <w:color w:val="DCDCDC"/>
        </w:rPr>
        <w:t xml:space="preserve">pilvenpiirtäjiä </w:t>
      </w:r>
      <w:r>
        <w:t xml:space="preserve">ranta-alueelle, </w:t>
      </w:r>
      <w:r>
        <w:t xml:space="preserve">on ehdotettu. </w:t>
      </w:r>
      <w:r>
        <w:t xml:space="preserve">Ehdotetut kolme tornia ovat </w:t>
      </w:r>
      <w:r>
        <w:t xml:space="preserve">kerroskorkuisia</w:t>
      </w:r>
      <w:r>
        <w:rPr>
          <w:color w:val="2F4F4F"/>
        </w:rPr>
        <w:t xml:space="preserve">23</w:t>
      </w:r>
      <w:r>
        <w:t xml:space="preserve">, ja niitä ympäröivät pienemmät kerrostalot, toimistotalot ja kaupat</w:t>
      </w:r>
      <w:r>
        <w:t xml:space="preserve">.</w:t>
      </w:r>
      <w:r>
        <w:t xml:space="preserve"> Suunnitelmissa on myös 15-kerroksinen hotelli </w:t>
      </w:r>
      <w:r>
        <w:rPr>
          <w:color w:val="556B2F"/>
        </w:rPr>
        <w:t xml:space="preserve">Ocean Village </w:t>
      </w:r>
      <w:r>
        <w:t xml:space="preserve">-venesatamaan ja 21-kerroksinen hotelli kaupungin keskustan koilliskulmaan osana </w:t>
      </w:r>
      <w:r>
        <w:rPr>
          <w:color w:val="6B8E23"/>
        </w:rPr>
        <w:t xml:space="preserve">100 miljoonan punnan</w:t>
      </w:r>
      <w:r>
        <w:t xml:space="preserve"> </w:t>
      </w:r>
      <w:r>
        <w:t xml:space="preserve">kehityshanketta.</w:t>
      </w:r>
    </w:p>
    <w:p>
      <w:r>
        <w:rPr>
          <w:b/>
        </w:rPr>
        <w:t xml:space="preserve">Kysymys 0</w:t>
      </w:r>
    </w:p>
    <w:p>
      <w:r>
        <w:t xml:space="preserve">Millaisia korkeita rakennuksia Southamptonin ranta-alueelle suunnitellaan?</w:t>
      </w:r>
    </w:p>
    <w:p>
      <w:r>
        <w:rPr>
          <w:b/>
        </w:rPr>
        <w:t xml:space="preserve">Kysymys 1</w:t>
      </w:r>
    </w:p>
    <w:p>
      <w:r>
        <w:t xml:space="preserve">Kuinka monta kerrosta korkea kukin kolmesta ehdotetusta tornista on?</w:t>
      </w:r>
    </w:p>
    <w:p>
      <w:r>
        <w:rPr>
          <w:b/>
        </w:rPr>
        <w:t xml:space="preserve">Kysymys 2</w:t>
      </w:r>
    </w:p>
    <w:p>
      <w:r>
        <w:t xml:space="preserve">Mikä Southamptonin venesatama voi saada 15-kerroksisen hotellin?</w:t>
      </w:r>
    </w:p>
    <w:p>
      <w:r>
        <w:rPr>
          <w:b/>
        </w:rPr>
        <w:t xml:space="preserve">Kysymys 3</w:t>
      </w:r>
    </w:p>
    <w:p>
      <w:r>
        <w:t xml:space="preserve">Mikä tekijä on Southamptonissa erittäin vahva, mikä kannustaa kaupungin uudelleenrakentamiseen?</w:t>
      </w:r>
    </w:p>
    <w:p>
      <w:r>
        <w:rPr>
          <w:b/>
        </w:rPr>
        <w:t xml:space="preserve">Kysymys 4</w:t>
      </w:r>
    </w:p>
    <w:p>
      <w:r>
        <w:t xml:space="preserve">Mikä on uusien hotellien rakentamista koskevan suunnitelman ennakoitu talousarvio?</w:t>
      </w:r>
    </w:p>
    <w:p>
      <w:r>
        <w:rPr>
          <w:b/>
        </w:rPr>
        <w:t xml:space="preserve">Tekstin numero 53</w:t>
      </w:r>
    </w:p>
    <w:p>
      <w:r>
        <w:t xml:space="preserve">Vuoden 2004 lukujen mukaan Southamptonin osuus </w:t>
      </w:r>
      <w:r>
        <w:t xml:space="preserve">alueen taloudesta on </w:t>
      </w:r>
      <w:r>
        <w:t xml:space="preserve">noin </w:t>
      </w:r>
      <w:r>
        <w:rPr>
          <w:color w:val="A9A9A9"/>
        </w:rPr>
        <w:t xml:space="preserve">4,2 miljardia puntaa </w:t>
      </w:r>
      <w:r>
        <w:t xml:space="preserve">vuodessa. Valtaosa tästä on peräisin </w:t>
      </w:r>
      <w:r>
        <w:rPr>
          <w:color w:val="DCDCDC"/>
        </w:rPr>
        <w:t xml:space="preserve">palvelusektorilta ja </w:t>
      </w:r>
      <w:r>
        <w:t xml:space="preserve">loput kaupungin teollisuudesta. Tämä luku on lähes kaksinkertaistunut vuodesta</w:t>
      </w:r>
      <w:r>
        <w:rPr>
          <w:color w:val="2F4F4F"/>
        </w:rPr>
        <w:t xml:space="preserve">1995</w:t>
      </w:r>
      <w:r>
        <w:t xml:space="preserve"> .</w:t>
      </w:r>
    </w:p>
    <w:p>
      <w:r>
        <w:rPr>
          <w:b/>
        </w:rPr>
        <w:t xml:space="preserve">Kysymys 0</w:t>
      </w:r>
    </w:p>
    <w:p>
      <w:r>
        <w:t xml:space="preserve">Kuinka paljon Southampton edistää alueen taloutta vuosittain vuoden 2004 laskelmien mukaan?</w:t>
      </w:r>
    </w:p>
    <w:p>
      <w:r>
        <w:rPr>
          <w:b/>
        </w:rPr>
        <w:t xml:space="preserve">Kysymys 1</w:t>
      </w:r>
    </w:p>
    <w:p>
      <w:r>
        <w:t xml:space="preserve">Minkä alan osuus Southamptonin taloudesta on suurin?</w:t>
      </w:r>
    </w:p>
    <w:p>
      <w:r>
        <w:rPr>
          <w:b/>
        </w:rPr>
        <w:t xml:space="preserve">Kysymys 2</w:t>
      </w:r>
    </w:p>
    <w:p>
      <w:r>
        <w:t xml:space="preserve">Vuonna 2004 Southamptonin osuus aluetaloudesta oli lähes kaksinkertaistunut vuoteen 2004 verrattuna.</w:t>
      </w:r>
    </w:p>
    <w:p>
      <w:r>
        <w:rPr>
          <w:b/>
        </w:rPr>
        <w:t xml:space="preserve">Tekstin numero 54</w:t>
      </w:r>
    </w:p>
    <w:p>
      <w:r>
        <w:t xml:space="preserve">Kaupungissa on Englannin pisin säilynyt keskiaikainen muuripalsta sekä useita museoita, kuten </w:t>
      </w:r>
      <w:r>
        <w:rPr>
          <w:color w:val="A9A9A9"/>
        </w:rPr>
        <w:t xml:space="preserve">Tudor House Museum, </w:t>
      </w:r>
      <w:r>
        <w:t xml:space="preserve">joka avattiin uudelleen 30. heinäkuuta 2011 laajan restauroinnin ja parannusten jälkeen, Southamptonin merenkulkumuseo, </w:t>
      </w:r>
      <w:r>
        <w:rPr>
          <w:color w:val="DCDCDC"/>
        </w:rPr>
        <w:t xml:space="preserve">God's House Tower</w:t>
      </w:r>
      <w:r>
        <w:t xml:space="preserve">, kaupungin perintöä esittelevä arkeologinen museo, joka sijaitsee eräässä tornin muurista, keskiaikainen kauppiaiden talo ja </w:t>
      </w:r>
      <w:r>
        <w:t xml:space="preserve">ilmailuun keskittyvä </w:t>
      </w:r>
      <w:r>
        <w:rPr>
          <w:color w:val="2F4F4F"/>
        </w:rPr>
        <w:t xml:space="preserve">Solent Sky</w:t>
      </w:r>
      <w:r>
        <w:t xml:space="preserve">.</w:t>
      </w:r>
      <w:r>
        <w:t xml:space="preserve"> SeaCity-museo sijaitsee kaupunkikeskuksen länsisiivessä, jossa aiemmin sijaitsivat Hampshiren poliisilaitos ja maistraattien tuomioistuin, ja se keskittyy Southamptonin kauppahistoriaan ja RMS Titaniciin. Museo sai puoli miljoonaa puntaa </w:t>
      </w:r>
      <w:r>
        <w:rPr>
          <w:color w:val="556B2F"/>
        </w:rPr>
        <w:t xml:space="preserve">kansallisesta arpajaisrahastosta, minkä lisäksi </w:t>
      </w:r>
      <w:r>
        <w:t xml:space="preserve">lukuisat yksityiset sijoittajat ovat olleet kiinnostuneita siitä, ja sen budjetoitu arvo on </w:t>
      </w:r>
      <w:r>
        <w:rPr>
          <w:color w:val="6B8E23"/>
        </w:rPr>
        <w:t xml:space="preserve">28 miljoonaa puntaa</w:t>
      </w:r>
      <w:r>
        <w:t xml:space="preserve">.</w:t>
      </w:r>
    </w:p>
    <w:p>
      <w:r>
        <w:rPr>
          <w:b/>
        </w:rPr>
        <w:t xml:space="preserve">Kysymys 0</w:t>
      </w:r>
    </w:p>
    <w:p>
      <w:r>
        <w:t xml:space="preserve">Mikä museo avattiin uudelleen 30. heinäkuuta 2011 valtavan remontin jälkeen?</w:t>
      </w:r>
    </w:p>
    <w:p>
      <w:r>
        <w:rPr>
          <w:b/>
        </w:rPr>
        <w:t xml:space="preserve">Kysymys 1</w:t>
      </w:r>
    </w:p>
    <w:p>
      <w:r>
        <w:t xml:space="preserve">Mikä on yhden Southamptonin tornin muurissa sijaitsevan museon nimi?</w:t>
      </w:r>
    </w:p>
    <w:p>
      <w:r>
        <w:rPr>
          <w:b/>
        </w:rPr>
        <w:t xml:space="preserve">Kysymys 2</w:t>
      </w:r>
    </w:p>
    <w:p>
      <w:r>
        <w:t xml:space="preserve">Mikä on Southamptonin ilmailumuseon nimi?</w:t>
      </w:r>
    </w:p>
    <w:p>
      <w:r>
        <w:rPr>
          <w:b/>
        </w:rPr>
        <w:t xml:space="preserve">Kysymys 3</w:t>
      </w:r>
    </w:p>
    <w:p>
      <w:r>
        <w:t xml:space="preserve">Mikä on SeaCity-museon vaikuttava budjetti?</w:t>
      </w:r>
    </w:p>
    <w:p>
      <w:r>
        <w:rPr>
          <w:b/>
        </w:rPr>
        <w:t xml:space="preserve">Kysymys 4</w:t>
      </w:r>
    </w:p>
    <w:p>
      <w:r>
        <w:t xml:space="preserve">Mikä organisaatio sijoitti puoli miljoonaa puntaa SeaCity-museoon?</w:t>
      </w:r>
    </w:p>
    <w:p>
      <w:r>
        <w:rPr>
          <w:b/>
        </w:rPr>
        <w:t xml:space="preserve">Tekstin numero 55</w:t>
      </w:r>
    </w:p>
    <w:p>
      <w:r>
        <w:t xml:space="preserve">Vuosittainen Southampton Boat Show järjestetään vuosittain </w:t>
      </w:r>
      <w:r>
        <w:rPr>
          <w:color w:val="A9A9A9"/>
        </w:rPr>
        <w:t xml:space="preserve">syyskuussa, ja siellä on </w:t>
      </w:r>
      <w:r>
        <w:t xml:space="preserve">yli </w:t>
      </w:r>
      <w:r>
        <w:t xml:space="preserve">näytteilleasettajaa</w:t>
      </w:r>
      <w:r>
        <w:rPr>
          <w:color w:val="DCDCDC"/>
        </w:rPr>
        <w:t xml:space="preserve">600</w:t>
      </w:r>
      <w:r>
        <w:t xml:space="preserve">. Se kestää hieman yli viikon </w:t>
      </w:r>
      <w:r>
        <w:rPr>
          <w:color w:val="2F4F4F"/>
        </w:rPr>
        <w:t xml:space="preserve">Mayflower Parkissa </w:t>
      </w:r>
      <w:r>
        <w:t xml:space="preserve">kaupungin ranta-alueella, jossa se on järjestetty vuodesta</w:t>
      </w:r>
      <w:r>
        <w:rPr>
          <w:color w:val="556B2F"/>
        </w:rPr>
        <w:t xml:space="preserve">1968</w:t>
      </w:r>
      <w:r>
        <w:t xml:space="preserve"> . </w:t>
      </w:r>
      <w:r>
        <w:t xml:space="preserve">Itse venemessut ovat huipentuma </w:t>
      </w:r>
      <w:r>
        <w:rPr>
          <w:color w:val="6B8E23"/>
        </w:rPr>
        <w:t xml:space="preserve">Sea City -tapahtumalle, joka järjestetään </w:t>
      </w:r>
      <w:r>
        <w:t xml:space="preserve">vuosittain huhtikuusta syyskuuhun ja jossa juhlistetaan Southamptonin yhteyksiä mereen.</w:t>
      </w:r>
    </w:p>
    <w:p>
      <w:r>
        <w:rPr>
          <w:b/>
        </w:rPr>
        <w:t xml:space="preserve">Kysymys 0</w:t>
      </w:r>
    </w:p>
    <w:p>
      <w:r>
        <w:t xml:space="preserve">Missä kuussa Southampton Boat Show järjestetään vuosittain?</w:t>
      </w:r>
    </w:p>
    <w:p>
      <w:r>
        <w:rPr>
          <w:b/>
        </w:rPr>
        <w:t xml:space="preserve">Kysymys 1</w:t>
      </w:r>
    </w:p>
    <w:p>
      <w:r>
        <w:t xml:space="preserve">Missä rantapuistossa venemessut järjestetään?</w:t>
      </w:r>
    </w:p>
    <w:p>
      <w:r>
        <w:rPr>
          <w:b/>
        </w:rPr>
        <w:t xml:space="preserve">Kysymys 2</w:t>
      </w:r>
    </w:p>
    <w:p>
      <w:r>
        <w:t xml:space="preserve">Milloin venemessut järjestettiin ensimmäisen kerran Mayflower Parkissa?</w:t>
      </w:r>
    </w:p>
    <w:p>
      <w:r>
        <w:rPr>
          <w:b/>
        </w:rPr>
        <w:t xml:space="preserve">Kysymys 3</w:t>
      </w:r>
    </w:p>
    <w:p>
      <w:r>
        <w:t xml:space="preserve">Mikä Southamptonin festivaali huipentuu Boat Show'hun?</w:t>
      </w:r>
    </w:p>
    <w:p>
      <w:r>
        <w:rPr>
          <w:b/>
        </w:rPr>
        <w:t xml:space="preserve">Kysymys 4</w:t>
      </w:r>
    </w:p>
    <w:p>
      <w:r>
        <w:t xml:space="preserve">Kuinka monta näytteilleasettajaa venemessuille osallistujat voivat odottaa näkevänsä?</w:t>
      </w:r>
    </w:p>
    <w:p>
      <w:r>
        <w:rPr>
          <w:b/>
        </w:rPr>
        <w:t xml:space="preserve">Tekstin numero 56</w:t>
      </w:r>
    </w:p>
    <w:p>
      <w:r>
        <w:t xml:space="preserve">Kaupungin suurin teatteri on </w:t>
      </w:r>
      <w:r>
        <w:rPr>
          <w:color w:val="A9A9A9"/>
        </w:rPr>
        <w:t xml:space="preserve">2,300</w:t>
      </w:r>
      <w:r>
        <w:rPr>
          <w:color w:val="DCDCDC"/>
        </w:rPr>
        <w:t xml:space="preserve">Mayflower Theatre </w:t>
      </w:r>
      <w:r>
        <w:t xml:space="preserve">(joka tunnettiin aiemmin nimellä </w:t>
      </w:r>
      <w:r>
        <w:rPr>
          <w:color w:val="2F4F4F"/>
        </w:rPr>
        <w:t xml:space="preserve">Gaumont), </w:t>
      </w:r>
      <w:r>
        <w:t xml:space="preserve">joka on Etelä-Englannin suurin teatteri Lontoon ulkopuolella ja jossa on esitetty West Endin näytöksiä, kuten Les Misérables, The Rocky Horror Show ja Chitty Chitty Bang Bang, ja jossa vierailevat säännöllisesti Welsh National Opera ja </w:t>
      </w:r>
      <w:r>
        <w:rPr>
          <w:color w:val="556B2F"/>
        </w:rPr>
        <w:t xml:space="preserve">English National Ballet</w:t>
      </w:r>
      <w:r>
        <w:t xml:space="preserve">. </w:t>
      </w:r>
      <w:r>
        <w:t xml:space="preserve">Southamptonin yliopiston Highfieldin kampuksella sijaitsee </w:t>
      </w:r>
      <w:r>
        <w:t xml:space="preserve">myös </w:t>
      </w:r>
      <w:r>
        <w:rPr>
          <w:color w:val="6B8E23"/>
        </w:rPr>
        <w:t xml:space="preserve">Nuffield Theatre, joka on kaupungin </w:t>
      </w:r>
      <w:r>
        <w:t xml:space="preserve">tärkein teatteri. Se palkittiin The Stage Award -palkinnolla parhaasta alueellisesta teatterista vuonna 2015. Teatteri isännöi myös kiertueteattereita ja paikallisia esitysseuroja (kuten Southampton Operatic Society, The Maskers ja University Players).</w:t>
      </w:r>
    </w:p>
    <w:p>
      <w:r>
        <w:rPr>
          <w:b/>
        </w:rPr>
        <w:t xml:space="preserve">Kysymys 0</w:t>
      </w:r>
    </w:p>
    <w:p>
      <w:r>
        <w:t xml:space="preserve">Mikä on Southamptonin suurin teatteri?</w:t>
      </w:r>
    </w:p>
    <w:p>
      <w:r>
        <w:rPr>
          <w:b/>
        </w:rPr>
        <w:t xml:space="preserve">Kysymys 1</w:t>
      </w:r>
    </w:p>
    <w:p>
      <w:r>
        <w:t xml:space="preserve">Kuinka monta ihmistä mahtuu Mayflower-teatteriin?</w:t>
      </w:r>
    </w:p>
    <w:p>
      <w:r>
        <w:rPr>
          <w:b/>
        </w:rPr>
        <w:t xml:space="preserve">Kysymys 2</w:t>
      </w:r>
    </w:p>
    <w:p>
      <w:r>
        <w:t xml:space="preserve">Mikä oli Mayflower-teatterin entinen nimi?</w:t>
      </w:r>
    </w:p>
    <w:p>
      <w:r>
        <w:rPr>
          <w:b/>
        </w:rPr>
        <w:t xml:space="preserve">Kysymys 3</w:t>
      </w:r>
    </w:p>
    <w:p>
      <w:r>
        <w:t xml:space="preserve">Mikä kuuluisa balettiryhmä on esiintynyt Mayflowerissa?</w:t>
      </w:r>
    </w:p>
    <w:p>
      <w:r>
        <w:rPr>
          <w:b/>
        </w:rPr>
        <w:t xml:space="preserve">Kysymys 4</w:t>
      </w:r>
    </w:p>
    <w:p>
      <w:r>
        <w:t xml:space="preserve">Mikä Southamptonin teatteri voitti The Stage Award -palkinnon parhaana alueellisena teatterina vuonna 2015?</w:t>
      </w:r>
    </w:p>
    <w:p>
      <w:r>
        <w:rPr>
          <w:b/>
        </w:rPr>
        <w:t xml:space="preserve">Tekstin numero 57</w:t>
      </w:r>
    </w:p>
    <w:p>
      <w:r>
        <w:t xml:space="preserve">Kaupungissa on monia innovatiivisia taidegallerioita. </w:t>
      </w:r>
      <w:r>
        <w:rPr>
          <w:color w:val="A9A9A9"/>
        </w:rPr>
        <w:t xml:space="preserve">Southamptonin kaupungin taidegalleria </w:t>
      </w:r>
      <w:r>
        <w:t xml:space="preserve">Civic Centressä on yksi tunnetuimmista, ja sen lisäksi, että se on kansallisesti merkittävä nimetty kokoelma, siellä on useita pysyviä ja kiertäviä näyttelyitä. </w:t>
      </w:r>
      <w:r>
        <w:t xml:space="preserve">Southampton Solent Universityn </w:t>
      </w:r>
      <w:r>
        <w:rPr>
          <w:color w:val="DCDCDC"/>
        </w:rPr>
        <w:t xml:space="preserve">Millais Gallery</w:t>
      </w:r>
      <w:r>
        <w:t xml:space="preserve">, Southamptonin yliopiston John Hansard Gallery sekä pienemmät galleriat, kuten Above Bar Streetillä sijaitseva Art House, tarjoavat erilaisia näkymiä. Kaupungin Bargatessa on myös taidegalleria, jota ylläpitää taideorganisaatio "</w:t>
      </w:r>
      <w:r>
        <w:rPr>
          <w:color w:val="2F4F4F"/>
        </w:rPr>
        <w:t xml:space="preserve">a space</w:t>
      </w:r>
      <w:r>
        <w:t xml:space="preserve">". A space pyörittää myös </w:t>
      </w:r>
      <w:r>
        <w:rPr>
          <w:color w:val="556B2F"/>
        </w:rPr>
        <w:t xml:space="preserve">Art Vaults </w:t>
      </w:r>
      <w:r>
        <w:t xml:space="preserve">-hanketta, jossa käytetään luovasti useita Southamptonin keskiaikaisia holveja, saleja ja kellareita nykytaideinstallaatioiden näyttämöinä.</w:t>
      </w:r>
    </w:p>
    <w:p>
      <w:r>
        <w:rPr>
          <w:b/>
        </w:rPr>
        <w:t xml:space="preserve">Kysymys 0</w:t>
      </w:r>
    </w:p>
    <w:p>
      <w:r>
        <w:t xml:space="preserve">Missä Southamptonin galleriassa on nimetty kokoelma?</w:t>
      </w:r>
    </w:p>
    <w:p>
      <w:r>
        <w:rPr>
          <w:b/>
        </w:rPr>
        <w:t xml:space="preserve">Kysymys 1</w:t>
      </w:r>
    </w:p>
    <w:p>
      <w:r>
        <w:t xml:space="preserve">Mikä on se pienellä alkukirjaimella kirjoitettu taideorganisaatio, joka vastaa taidegalleriasta Southamptonin Bargaten kaupunginosassa?</w:t>
      </w:r>
    </w:p>
    <w:p>
      <w:r>
        <w:rPr>
          <w:b/>
        </w:rPr>
        <w:t xml:space="preserve">Kysymys 2</w:t>
      </w:r>
    </w:p>
    <w:p>
      <w:r>
        <w:t xml:space="preserve">Missä hankkeessa, jota myös tila pyörittää, esitellään taidetta Southamptonin keskiaikaisissa rakennuksissa?</w:t>
      </w:r>
    </w:p>
    <w:p>
      <w:r>
        <w:rPr>
          <w:b/>
        </w:rPr>
        <w:t xml:space="preserve">Kysymys 3</w:t>
      </w:r>
    </w:p>
    <w:p>
      <w:r>
        <w:t xml:space="preserve">Mikä taidegalleria on osa Southampton Solentin yliopistoa?</w:t>
      </w:r>
    </w:p>
    <w:p>
      <w:r>
        <w:rPr>
          <w:b/>
        </w:rPr>
        <w:t xml:space="preserve">Tekstin numero 58</w:t>
      </w:r>
    </w:p>
    <w:p>
      <w:r>
        <w:t xml:space="preserve">Southamptonissa on kaksi suurta elävän musiikin tapahtumapaikkaa, Mayflower Theatre (entinen Gaumont Theatre) ja </w:t>
      </w:r>
      <w:r>
        <w:rPr>
          <w:color w:val="A9A9A9"/>
        </w:rPr>
        <w:t xml:space="preserve">Guildhall</w:t>
      </w:r>
      <w:r>
        <w:t xml:space="preserve">. </w:t>
      </w:r>
      <w:r>
        <w:t xml:space="preserve">Guildhallissa on konsertoinut monenlaisia suosittuja artisteja, kuten </w:t>
      </w:r>
      <w:r>
        <w:rPr>
          <w:color w:val="DCDCDC"/>
        </w:rPr>
        <w:t xml:space="preserve">Pink Floyd</w:t>
      </w:r>
      <w:r>
        <w:t xml:space="preserve">, David Bowie, Delirious?, Manic Street Preachers, The Killers, Kaiser Chiefs, Amy Winehouse, Lostprophets, The Midnight Beast, Modestep ja All Time Low. Lisäksi siellä järjestetään klassisia konsertteja, joita esittävät </w:t>
      </w:r>
      <w:r>
        <w:rPr>
          <w:color w:val="2F4F4F"/>
        </w:rPr>
        <w:t xml:space="preserve">Bournemouthin sinfoniaorkesteri</w:t>
      </w:r>
      <w:r>
        <w:t xml:space="preserve">, Southamptonin kaupunginorkesteri, Southamptonin konserttiorkesteri, </w:t>
      </w:r>
      <w:r>
        <w:rPr>
          <w:color w:val="556B2F"/>
        </w:rPr>
        <w:t xml:space="preserve">Southamptonin filharmoninen kuoro </w:t>
      </w:r>
      <w:r>
        <w:t xml:space="preserve">ja Southamptonin kuoroyhdistys.</w:t>
      </w:r>
    </w:p>
    <w:p>
      <w:r>
        <w:rPr>
          <w:b/>
        </w:rPr>
        <w:t xml:space="preserve">Kysymys 0</w:t>
      </w:r>
    </w:p>
    <w:p>
      <w:r>
        <w:t xml:space="preserve">Mikä on Mayflower-teatterin lisäksi Southamptonin toinen suuri elävän musiikin tapahtumapaikka?</w:t>
      </w:r>
    </w:p>
    <w:p>
      <w:r>
        <w:rPr>
          <w:b/>
        </w:rPr>
        <w:t xml:space="preserve">Kysymys 1</w:t>
      </w:r>
    </w:p>
    <w:p>
      <w:r>
        <w:t xml:space="preserve">Mikä legendaarinen bändi, jonka nimessä on väri, on soittanut Guildhallissa?</w:t>
      </w:r>
    </w:p>
    <w:p>
      <w:r>
        <w:rPr>
          <w:b/>
        </w:rPr>
        <w:t xml:space="preserve">Kysymys 2</w:t>
      </w:r>
    </w:p>
    <w:p>
      <w:r>
        <w:t xml:space="preserve">Mikä orkesteri, jonka nimi alkaa B:llä, on soittanut Guildhallissa?</w:t>
      </w:r>
    </w:p>
    <w:p>
      <w:r>
        <w:rPr>
          <w:b/>
        </w:rPr>
        <w:t xml:space="preserve">Kysymys 3</w:t>
      </w:r>
    </w:p>
    <w:p>
      <w:r>
        <w:t xml:space="preserve">Mikä alueen kuoro on laulanut Guildhallissa?</w:t>
      </w:r>
    </w:p>
    <w:p>
      <w:r>
        <w:rPr>
          <w:b/>
        </w:rPr>
        <w:t xml:space="preserve">Tekstin numero 59</w:t>
      </w:r>
    </w:p>
    <w:p>
      <w:r>
        <w:t xml:space="preserve">Kaupungissa on myös useita pienempiä musiikkipaikkoja, kuten Brook, The Talking Heads, The Soul Cellar, The Joiners ja Turner Sims, sekä pienempiä "klubipiirin" tapahtumapaikkoja, kuten Hampton's ja Lennon's, ja useita julkisia taloja, kuten Platform-taverna, </w:t>
      </w:r>
      <w:r>
        <w:rPr>
          <w:color w:val="A9A9A9"/>
        </w:rPr>
        <w:t xml:space="preserve">Dolphin</w:t>
      </w:r>
      <w:r>
        <w:t xml:space="preserve">, Blue Keys ja monet muut. Joinersissa ovat esiintyneet muun muassa Oasis, Radiohead, Green Day, Suede, PJ Harvey, Manic Street Preachers, Coldplay, The Verve, Libertines ja Franz Ferdinand, kun taas Hampton'sissa ja Lennon'sissa ovat esiintyneet Kate Nash, Scouting for Girls ja Band of Skulls. Yökerho </w:t>
      </w:r>
      <w:r>
        <w:rPr>
          <w:color w:val="DCDCDC"/>
        </w:rPr>
        <w:t xml:space="preserve">Junk </w:t>
      </w:r>
      <w:r>
        <w:t xml:space="preserve">on ollut ehdolla Yhdistyneen kuningaskunnan parhaaksi pieneksi yökerhoksi, ja siellä esiintyvät monet </w:t>
      </w:r>
      <w:r>
        <w:t xml:space="preserve">tanssimusiikin huippuartistit.</w:t>
      </w:r>
    </w:p>
    <w:p>
      <w:r>
        <w:rPr>
          <w:b/>
        </w:rPr>
        <w:t xml:space="preserve">Kysymys 0</w:t>
      </w:r>
    </w:p>
    <w:p>
      <w:r>
        <w:t xml:space="preserve">Mikä Southamptonissa sijaitseva yökerho oli ehdolla Yhdistyneen kuningaskunnan parhaaksi pieneksi yökerhoksi?</w:t>
      </w:r>
    </w:p>
    <w:p>
      <w:r>
        <w:rPr>
          <w:b/>
        </w:rPr>
        <w:t xml:space="preserve">Kysymys 1</w:t>
      </w:r>
    </w:p>
    <w:p>
      <w:r>
        <w:t xml:space="preserve">Minkälaista musiikkia Junkissa soitetaan?</w:t>
      </w:r>
    </w:p>
    <w:p>
      <w:r>
        <w:rPr>
          <w:b/>
        </w:rPr>
        <w:t xml:space="preserve">Kysymys 2</w:t>
      </w:r>
    </w:p>
    <w:p>
      <w:r>
        <w:t xml:space="preserve">Mikä Southamptonissa sijaitseva pieni musiikkilava on nimetty vesinisäkkään mukaan?</w:t>
      </w:r>
    </w:p>
    <w:p>
      <w:r>
        <w:rPr>
          <w:b/>
        </w:rPr>
        <w:t xml:space="preserve">Tekstin numero 60</w:t>
      </w:r>
    </w:p>
    <w:p>
      <w:r>
        <w:t xml:space="preserve">Kaupunki on koti tai synnyinpaikka monille nykyajan muusikoille, kuten R'n'B-laulaja </w:t>
      </w:r>
      <w:r>
        <w:rPr>
          <w:color w:val="A9A9A9"/>
        </w:rPr>
        <w:t xml:space="preserve">Craig Davidille</w:t>
      </w:r>
      <w:r>
        <w:t xml:space="preserve">, Coldplayn rumpali </w:t>
      </w:r>
      <w:r>
        <w:rPr>
          <w:color w:val="DCDCDC"/>
        </w:rPr>
        <w:t xml:space="preserve">Will Championille</w:t>
      </w:r>
      <w:r>
        <w:t xml:space="preserve">, entiselle </w:t>
      </w:r>
      <w:r>
        <w:t xml:space="preserve">Holloways-laulajalle Rob Skipperille sekä 1980-luvun poptähdelle Howard Jonesille. Southamptonissa perustettiin useita rockyhtyeitä, kuten Band of Skulls, The Delays, Bury Tomorrow, Heart in Hand, Thomas Tantrum (hajosi vuonna 2011) ja </w:t>
      </w:r>
      <w:r>
        <w:rPr>
          <w:color w:val="556B2F"/>
        </w:rPr>
        <w:t xml:space="preserve">Kids Can't Fly </w:t>
      </w:r>
      <w:r>
        <w:t xml:space="preserve">(hajosi vuonna 2014). </w:t>
      </w:r>
      <w:r>
        <w:t xml:space="preserve">Myös </w:t>
      </w:r>
      <w:r>
        <w:t xml:space="preserve">James Zabiela, joka on arvostettu ja tunnustettu nimi </w:t>
      </w:r>
      <w:r>
        <w:t xml:space="preserve">tanssimusiikin </w:t>
      </w:r>
      <w:r>
        <w:t xml:space="preserve">alalla, on </w:t>
      </w:r>
      <w:r>
        <w:t xml:space="preserve">kotoisin Southamptonista.</w:t>
      </w:r>
    </w:p>
    <w:p>
      <w:r>
        <w:rPr>
          <w:b/>
        </w:rPr>
        <w:t xml:space="preserve">Kysymys 0</w:t>
      </w:r>
    </w:p>
    <w:p>
      <w:r>
        <w:t xml:space="preserve">Kuka suosittu RnB-laulaja on kotoisin Southamptonista?</w:t>
      </w:r>
    </w:p>
    <w:p>
      <w:r>
        <w:rPr>
          <w:b/>
        </w:rPr>
        <w:t xml:space="preserve">Kysymys 1</w:t>
      </w:r>
    </w:p>
    <w:p>
      <w:r>
        <w:t xml:space="preserve">Mikä on Coldplayn rumpalin nimi Southamptonista?</w:t>
      </w:r>
    </w:p>
    <w:p>
      <w:r>
        <w:rPr>
          <w:b/>
        </w:rPr>
        <w:t xml:space="preserve">Kysymys 2</w:t>
      </w:r>
    </w:p>
    <w:p>
      <w:r>
        <w:t xml:space="preserve">Minkä yhtyeen laulajana Southamptonin Rob Skipper lauloi?</w:t>
      </w:r>
    </w:p>
    <w:p>
      <w:r>
        <w:rPr>
          <w:b/>
        </w:rPr>
        <w:t xml:space="preserve">Kysymys 3</w:t>
      </w:r>
    </w:p>
    <w:p>
      <w:r>
        <w:t xml:space="preserve">Mikä vuonna 2014 hajonnut bändi perustettiin Southamptonissa?</w:t>
      </w:r>
    </w:p>
    <w:p>
      <w:r>
        <w:rPr>
          <w:b/>
        </w:rPr>
        <w:t xml:space="preserve">Kysymys 4</w:t>
      </w:r>
    </w:p>
    <w:p>
      <w:r>
        <w:t xml:space="preserve">Mistä musiikkilajista James Zabiela tunnetaan?</w:t>
      </w:r>
    </w:p>
    <w:p>
      <w:r>
        <w:rPr>
          <w:b/>
        </w:rPr>
        <w:t xml:space="preserve">Tekstin numero 61</w:t>
      </w:r>
    </w:p>
    <w:p>
      <w:r>
        <w:t xml:space="preserve">Paikallisia tiedotusvälineitä ovat muun muassa Southern Daily Echo -sanomalehti, jonka kotipaikka on Redbridgessä, ja BBC South, jonka alueellinen pääkonttori sijaitsee kaupungin keskustassa vastapäätä kansalaiskeskusta. Sieltä </w:t>
      </w:r>
      <w:r>
        <w:t xml:space="preserve">BBC lähettää </w:t>
      </w:r>
      <w:r>
        <w:rPr>
          <w:color w:val="A9A9A9"/>
        </w:rPr>
        <w:t xml:space="preserve">South Todayn</w:t>
      </w:r>
      <w:r>
        <w:t xml:space="preserve">, paikallisen television uutislähetyksen, ja BBC Radio Solentin. Paikallinen ITV:n toimilupayhtiö on </w:t>
      </w:r>
      <w:r>
        <w:rPr>
          <w:color w:val="DCDCDC"/>
        </w:rPr>
        <w:t xml:space="preserve">Meridian, jonka </w:t>
      </w:r>
      <w:r>
        <w:t xml:space="preserve">pääkonttori sijaitsee </w:t>
      </w:r>
      <w:r>
        <w:rPr>
          <w:color w:val="2F4F4F"/>
        </w:rPr>
        <w:t xml:space="preserve">Whiteleyssä</w:t>
      </w:r>
      <w:r>
        <w:t xml:space="preserve">, noin 14 kilometrin päässä kaupungista. Joulukuuhun 2004 asti aseman studiot sijaitsivat Northamin alueella kaupungin Itchen-joesta peratulla maalla. </w:t>
      </w:r>
      <w:r>
        <w:rPr>
          <w:color w:val="556B2F"/>
        </w:rPr>
        <w:t xml:space="preserve">That's Solent </w:t>
      </w:r>
      <w:r>
        <w:t xml:space="preserve">on paikallinen televisiokanava, joka aloitti lähetyksensä marraskuussa </w:t>
      </w:r>
      <w:r>
        <w:rPr>
          <w:color w:val="6B8E23"/>
        </w:rPr>
        <w:t xml:space="preserve">2014</w:t>
      </w:r>
      <w:r>
        <w:t xml:space="preserve">, ja jonka </w:t>
      </w:r>
      <w:r>
        <w:t xml:space="preserve">kotipaikka on ja joka palvelee Southamptonia ja Portsmouthia.</w:t>
      </w:r>
    </w:p>
    <w:p>
      <w:r>
        <w:rPr>
          <w:b/>
        </w:rPr>
        <w:t xml:space="preserve">Kysymys 0</w:t>
      </w:r>
    </w:p>
    <w:p>
      <w:r>
        <w:t xml:space="preserve">Mitä ohjelmaa, jonka nimessä on suunta, BBC lähettää Southamptonista?</w:t>
      </w:r>
    </w:p>
    <w:p>
      <w:r>
        <w:rPr>
          <w:b/>
        </w:rPr>
        <w:t xml:space="preserve">Kysymys 1</w:t>
      </w:r>
    </w:p>
    <w:p>
      <w:r>
        <w:t xml:space="preserve">Mikä on paikallisen ITV:n osaston nimi?</w:t>
      </w:r>
    </w:p>
    <w:p>
      <w:r>
        <w:rPr>
          <w:b/>
        </w:rPr>
        <w:t xml:space="preserve">Kysymys 2</w:t>
      </w:r>
    </w:p>
    <w:p>
      <w:r>
        <w:t xml:space="preserve">Missä Meridianin pääkonttori sijaitsee?</w:t>
      </w:r>
    </w:p>
    <w:p>
      <w:r>
        <w:rPr>
          <w:b/>
        </w:rPr>
        <w:t xml:space="preserve">Kysymys 3</w:t>
      </w:r>
    </w:p>
    <w:p>
      <w:r>
        <w:t xml:space="preserve">Mikä on Southamptonin paikallisen televisiokanavan nimi?</w:t>
      </w:r>
    </w:p>
    <w:p>
      <w:r>
        <w:rPr>
          <w:b/>
        </w:rPr>
        <w:t xml:space="preserve">Kysymys 4</w:t>
      </w:r>
    </w:p>
    <w:p>
      <w:r>
        <w:t xml:space="preserve">Minkä vuoden lopulla That's Solent aloitti lähetyksensä?</w:t>
      </w:r>
    </w:p>
    <w:p>
      <w:r>
        <w:rPr>
          <w:b/>
        </w:rPr>
        <w:t xml:space="preserve">Tekstin numero 62</w:t>
      </w:r>
    </w:p>
    <w:p>
      <w:r>
        <w:t xml:space="preserve">Southamptonissa on myös </w:t>
      </w:r>
      <w:r>
        <w:t xml:space="preserve">yhteisöllisiä</w:t>
      </w:r>
      <w:r>
        <w:rPr>
          <w:color w:val="A9A9A9"/>
        </w:rPr>
        <w:t xml:space="preserve">2</w:t>
      </w:r>
      <w:r>
        <w:t xml:space="preserve"> FM-radioasemia, Queens Award -palkittu </w:t>
      </w:r>
      <w:r>
        <w:rPr>
          <w:color w:val="DCDCDC"/>
        </w:rPr>
        <w:t xml:space="preserve">Unity 101 Community Radio </w:t>
      </w:r>
      <w:r>
        <w:t xml:space="preserve">(www.unity101.org), joka on lähettänyt radiolähetyksiä täysipäiväisesti 101,1 FM:llä vuodesta 2006 lähtien aasialaisille ja etnisille yhteisöille, ja St Mary'sissa sijaitseva Voice FM (http://www.voicefmradio.co.uk), joka on lähettänyt radiolähetyksiä täysipäiväisesti 103,9 FM:llä syyskuusta 2011 lähtien ja joka soittaa laajaa musiikkia rokista tanssimusiikkiin ja Top 40:een. Kolmas asema, Awaaz FM (www.awaazfm.co.uk), on vain internetissä toimiva radioasema, joka palvelee myös aasialaisia ja etnisiä yhteisöjä.</w:t>
      </w:r>
    </w:p>
    <w:p>
      <w:r>
        <w:rPr>
          <w:b/>
        </w:rPr>
        <w:t xml:space="preserve">Kysymys 0</w:t>
      </w:r>
    </w:p>
    <w:p>
      <w:r>
        <w:t xml:space="preserve">Kuinka monta yhteisön FM-radioasemaa Southamptonissa on?</w:t>
      </w:r>
    </w:p>
    <w:p>
      <w:r>
        <w:rPr>
          <w:b/>
        </w:rPr>
        <w:t xml:space="preserve">Kysymys 1</w:t>
      </w:r>
    </w:p>
    <w:p>
      <w:r>
        <w:t xml:space="preserve">Mikä paikallinen FM-asema voitti Queens Award -palkinnon?</w:t>
      </w:r>
    </w:p>
    <w:p>
      <w:r>
        <w:rPr>
          <w:b/>
        </w:rPr>
        <w:t xml:space="preserve">Tekstin numero 63</w:t>
      </w:r>
    </w:p>
    <w:p>
      <w:r>
        <w:t xml:space="preserve">Kaupallisiin radioasemiin, jotka lähettävät lähetyksiä kaupunkiin, kuuluvat </w:t>
      </w:r>
      <w:r>
        <w:rPr>
          <w:color w:val="A9A9A9"/>
        </w:rPr>
        <w:t xml:space="preserve">The Breeze</w:t>
      </w:r>
      <w:r>
        <w:t xml:space="preserve">, aiemmin The Saint, joka lähettää tällä hetkellä </w:t>
      </w:r>
      <w:r>
        <w:rPr>
          <w:color w:val="DCDCDC"/>
        </w:rPr>
        <w:t xml:space="preserve">aikuisten </w:t>
      </w:r>
      <w:r>
        <w:t xml:space="preserve">nykymusiikkia, Capital, aiemmin Power FM ja Galaxy, jotka lähettävät populaarimusiikkia, Wave 105 ja Heart Hampshire, joista jälkimmäinen aiemmin </w:t>
      </w:r>
      <w:r>
        <w:rPr>
          <w:color w:val="2F4F4F"/>
        </w:rPr>
        <w:t xml:space="preserve">Ocean FM, </w:t>
      </w:r>
      <w:r>
        <w:t xml:space="preserve">jotka molemmat lähettävät </w:t>
      </w:r>
      <w:r>
        <w:rPr>
          <w:color w:val="556B2F"/>
        </w:rPr>
        <w:t xml:space="preserve">aikuisten </w:t>
      </w:r>
      <w:r>
        <w:t xml:space="preserve">nykymusiikkia, ja 106 Jack FM (www.jackradio.com), aiemmin The Coast 106. Lisäksi Southamptonin yliopistolla on radioasema nimeltä </w:t>
      </w:r>
      <w:r>
        <w:rPr>
          <w:color w:val="6B8E23"/>
        </w:rPr>
        <w:t xml:space="preserve">SURGE</w:t>
      </w:r>
      <w:r>
        <w:t xml:space="preserve">, joka lähettää lähetyksiä AM-kaistalla sekä internetin kautta.</w:t>
      </w:r>
    </w:p>
    <w:p>
      <w:r>
        <w:rPr>
          <w:b/>
        </w:rPr>
        <w:t xml:space="preserve">Kysymys 0</w:t>
      </w:r>
    </w:p>
    <w:p>
      <w:r>
        <w:t xml:space="preserve">Mikä on aiemmin The Saint -nimellä tunnetun aseman uusi nimi?</w:t>
      </w:r>
    </w:p>
    <w:p>
      <w:r>
        <w:rPr>
          <w:b/>
        </w:rPr>
        <w:t xml:space="preserve">Kysymys 1</w:t>
      </w:r>
    </w:p>
    <w:p>
      <w:r>
        <w:t xml:space="preserve">Minkälaista musiikkia The Breeze soittaa?</w:t>
      </w:r>
    </w:p>
    <w:p>
      <w:r>
        <w:rPr>
          <w:b/>
        </w:rPr>
        <w:t xml:space="preserve">Kysymys 2</w:t>
      </w:r>
    </w:p>
    <w:p>
      <w:r>
        <w:t xml:space="preserve">Mikä oli Heart Hampshiren vanha nimi?</w:t>
      </w:r>
    </w:p>
    <w:p>
      <w:r>
        <w:rPr>
          <w:b/>
        </w:rPr>
        <w:t xml:space="preserve">Kysymys 3</w:t>
      </w:r>
    </w:p>
    <w:p>
      <w:r>
        <w:t xml:space="preserve">Mikä on Southamptonin yliopiston radioaseman nimi?</w:t>
      </w:r>
    </w:p>
    <w:p>
      <w:r>
        <w:rPr>
          <w:b/>
        </w:rPr>
        <w:t xml:space="preserve">Kysymys 4</w:t>
      </w:r>
    </w:p>
    <w:p>
      <w:r>
        <w:t xml:space="preserve">Millaista musiikkia Wave 105 soittaa?</w:t>
      </w:r>
    </w:p>
    <w:p>
      <w:r>
        <w:rPr>
          <w:b/>
        </w:rPr>
        <w:t xml:space="preserve">Tekstin numero 64</w:t>
      </w:r>
    </w:p>
    <w:p>
      <w:r>
        <w:t xml:space="preserve">Southampton on Southamptonin jalkapalloseuran kotikaupunki, joka </w:t>
      </w:r>
      <w:r>
        <w:t xml:space="preserve">pelaa Valioliigaa </w:t>
      </w:r>
      <w:r>
        <w:rPr>
          <w:color w:val="DCDCDC"/>
        </w:rPr>
        <w:t xml:space="preserve">St Mary's Stadiumilla, joka </w:t>
      </w:r>
      <w:r>
        <w:t xml:space="preserve">muutti vuonna 2001 103 vuotta vanhalta entiseltä stadioniltaan, "The Delliltä". </w:t>
      </w:r>
      <w:r>
        <w:t xml:space="preserve">Se nousi Englannin jalkapallon ykkösdivisioonaan (First Division) ensimmäisen kerran vuonna </w:t>
      </w:r>
      <w:r>
        <w:rPr>
          <w:color w:val="2F4F4F"/>
        </w:rPr>
        <w:t xml:space="preserve">1966</w:t>
      </w:r>
      <w:r>
        <w:t xml:space="preserve">, ja pysyi siellä kahdeksan vuotta. </w:t>
      </w:r>
      <w:r>
        <w:t xml:space="preserve">Joukkue voitti FA Cupin voittamalla </w:t>
      </w:r>
      <w:r>
        <w:rPr>
          <w:color w:val="556B2F"/>
        </w:rPr>
        <w:t xml:space="preserve">Manchester Unitedin </w:t>
      </w:r>
      <w:r>
        <w:t xml:space="preserve">vuonna 1976, palasi kaksi vuotta myöhemmin takaisin ykkösliigaan ja pysyi siellä 27 vuotta (vuonna 1992 siitä tuli </w:t>
      </w:r>
      <w:r>
        <w:rPr>
          <w:color w:val="6B8E23"/>
        </w:rPr>
        <w:t xml:space="preserve">Valioliigan </w:t>
      </w:r>
      <w:r>
        <w:t xml:space="preserve">perustajajäsen</w:t>
      </w:r>
      <w:r>
        <w:t xml:space="preserve">) ennen kuin se putosi liigasta vuonna 2005.</w:t>
      </w:r>
      <w:r>
        <w:t xml:space="preserve"> Seura nousi takaisin Valioliigaan vuonna 2012 lyhyen kolmannella sarjatasolla vietetyn kauden ja vakavien talousvaikeuksien jälkeen. Vuonna 2015 "The Saints" sijoittui Valioliigassa seitsemänneksi, joka oli korkein sijoitus 30 vuoteen, uuden managerin Ronald Koemanin johdolla vietetyn merkittävän kauden jälkeen. Heidän korkein liigasijoituksensa tuli vuonna 1984, jolloin he olivat toisena vanhalla ykkösdivisioonalla. Se oli myös toiseksi sijoittunut jalkapalloliigan cupin loppuottelussa vuonna 1979 ja FA-cupin loppuottelussa vuonna 2003. Tunnettuja entisiä managereita ovat Ted Bates, Lawrie McMenemy, Chris Nicholl, Ian Branfoot ja Gordon Strachan. Vain noin 30 kilometrin päässä sijaitsevan Portsmouth F.C.:n välillä on vahva kilpailu ("South Coast derby").</w:t>
      </w:r>
    </w:p>
    <w:p>
      <w:r>
        <w:rPr>
          <w:b/>
        </w:rPr>
        <w:t xml:space="preserve">Kysymys 0</w:t>
      </w:r>
    </w:p>
    <w:p>
      <w:r>
        <w:t xml:space="preserve">Mikä on Southamptonin jalkapalloseuran lempinimi?</w:t>
      </w:r>
    </w:p>
    <w:p>
      <w:r>
        <w:rPr>
          <w:b/>
        </w:rPr>
        <w:t xml:space="preserve">Kysymys 1</w:t>
      </w:r>
    </w:p>
    <w:p>
      <w:r>
        <w:t xml:space="preserve">Millä stadionilla The Saints on pelannut vuodesta 2001 lähtien?</w:t>
      </w:r>
    </w:p>
    <w:p>
      <w:r>
        <w:rPr>
          <w:b/>
        </w:rPr>
        <w:t xml:space="preserve">Kysymys 2</w:t>
      </w:r>
    </w:p>
    <w:p>
      <w:r>
        <w:t xml:space="preserve">Minä vuonna Southamptonin jalkapalloseura nousi ensimmäisen kerran englantilaisen jalkapallon huipputasolle?</w:t>
      </w:r>
    </w:p>
    <w:p>
      <w:r>
        <w:rPr>
          <w:b/>
        </w:rPr>
        <w:t xml:space="preserve">Kysymys 3</w:t>
      </w:r>
    </w:p>
    <w:p>
      <w:r>
        <w:t xml:space="preserve">Kenet The Saints voitti vuonna 1976 voittaakseen FA Cupin?</w:t>
      </w:r>
    </w:p>
    <w:p>
      <w:r>
        <w:rPr>
          <w:b/>
        </w:rPr>
        <w:t xml:space="preserve">Kysymys 4</w:t>
      </w:r>
    </w:p>
    <w:p>
      <w:r>
        <w:t xml:space="preserve">Minkä liigan perustajajäseneksi Southampton Football Club tuli vuonna 1992? </w:t>
      </w:r>
    </w:p>
    <w:p>
      <w:r>
        <w:rPr>
          <w:b/>
        </w:rPr>
        <w:t xml:space="preserve">Tekstin numero 65</w:t>
      </w:r>
    </w:p>
    <w:p>
      <w:r>
        <w:t xml:space="preserve">Southamptonin alueen </w:t>
      </w:r>
      <w:r>
        <w:rPr>
          <w:color w:val="A9A9A9"/>
        </w:rPr>
        <w:t xml:space="preserve">kaksi </w:t>
      </w:r>
      <w:r>
        <w:t xml:space="preserve">paikallista </w:t>
      </w:r>
      <w:r>
        <w:t xml:space="preserve">sunnuntailiigaa ovat </w:t>
      </w:r>
      <w:r>
        <w:rPr>
          <w:color w:val="2F4F4F"/>
        </w:rPr>
        <w:t xml:space="preserve">City of Southampton Sunday Football League </w:t>
      </w:r>
      <w:r>
        <w:t xml:space="preserve">ja </w:t>
      </w:r>
      <w:r>
        <w:rPr>
          <w:color w:val="556B2F"/>
        </w:rPr>
        <w:t xml:space="preserve">Southampton and District Sunday Football League</w:t>
      </w:r>
      <w:r>
        <w:t xml:space="preserve">.</w:t>
      </w:r>
    </w:p>
    <w:p>
      <w:r>
        <w:rPr>
          <w:b/>
        </w:rPr>
        <w:t xml:space="preserve">Kysymys 0</w:t>
      </w:r>
    </w:p>
    <w:p>
      <w:r>
        <w:t xml:space="preserve">Mikä viikonpäivä on Southamptonin paikallisen jalkapalloliigan nimessä?</w:t>
      </w:r>
    </w:p>
    <w:p>
      <w:r>
        <w:rPr>
          <w:b/>
        </w:rPr>
        <w:t xml:space="preserve">Kysymys 1</w:t>
      </w:r>
    </w:p>
    <w:p>
      <w:r>
        <w:t xml:space="preserve">Kuinka monta paikallista sunnuntaijalkapalloliigaa Southamptonissa on? </w:t>
      </w:r>
    </w:p>
    <w:p>
      <w:r>
        <w:rPr>
          <w:b/>
        </w:rPr>
        <w:t xml:space="preserve">Kysymys 2</w:t>
      </w:r>
    </w:p>
    <w:p>
      <w:r>
        <w:t xml:space="preserve">Mikä on paikallisen liigan nimi, jonka nimessä on "City"?</w:t>
      </w:r>
    </w:p>
    <w:p>
      <w:r>
        <w:rPr>
          <w:b/>
        </w:rPr>
        <w:t xml:space="preserve">Kysymys 3</w:t>
      </w:r>
    </w:p>
    <w:p>
      <w:r>
        <w:t xml:space="preserve">Mikä on sen paikallisen liigan nimi, jonka nimessä on "District"?</w:t>
      </w:r>
    </w:p>
    <w:p>
      <w:r>
        <w:rPr>
          <w:b/>
        </w:rPr>
        <w:t xml:space="preserve">Tekstin numero 66</w:t>
      </w:r>
    </w:p>
    <w:p>
      <w:r>
        <w:t xml:space="preserve">Hampshiren kreivikunnan krikettiklubi pelaa lähellä kaupunkia, </w:t>
      </w:r>
      <w:r>
        <w:rPr>
          <w:color w:val="DCDCDC"/>
        </w:rPr>
        <w:t xml:space="preserve">West Endissä</w:t>
      </w:r>
      <w:r>
        <w:t xml:space="preserve"> sijaitsevassa </w:t>
      </w:r>
      <w:r>
        <w:rPr>
          <w:color w:val="A9A9A9"/>
        </w:rPr>
        <w:t xml:space="preserve">Rose Bowlissa</w:t>
      </w:r>
      <w:r>
        <w:t xml:space="preserve">, pelattuaan aiemmin County Cricket Groundilla ja </w:t>
      </w:r>
      <w:r>
        <w:rPr>
          <w:color w:val="2F4F4F"/>
        </w:rPr>
        <w:t xml:space="preserve">Antelope Groundilla</w:t>
      </w:r>
      <w:r>
        <w:t xml:space="preserve">, jotka molemmat ovat lähellä kaupungin keskustaa</w:t>
      </w:r>
      <w:r>
        <w:t xml:space="preserve">.</w:t>
      </w:r>
      <w:r>
        <w:t xml:space="preserve"> Lisäksi on olemassa </w:t>
      </w:r>
      <w:r>
        <w:rPr>
          <w:color w:val="556B2F"/>
        </w:rPr>
        <w:t xml:space="preserve">Southampton Evening Cricket League</w:t>
      </w:r>
      <w:r>
        <w:t xml:space="preserve">.</w:t>
      </w:r>
    </w:p>
    <w:p>
      <w:r>
        <w:rPr>
          <w:b/>
        </w:rPr>
        <w:t xml:space="preserve">Kysymys 0</w:t>
      </w:r>
    </w:p>
    <w:p>
      <w:r>
        <w:t xml:space="preserve">Missä pelipaikassa Hampshire County Cricket Club pelaa?</w:t>
      </w:r>
    </w:p>
    <w:p>
      <w:r>
        <w:rPr>
          <w:b/>
        </w:rPr>
        <w:t xml:space="preserve">Kysymys 1</w:t>
      </w:r>
    </w:p>
    <w:p>
      <w:r>
        <w:t xml:space="preserve">Missä osassa kaupunkia Rose Bowl sijaitsee?</w:t>
      </w:r>
    </w:p>
    <w:p>
      <w:r>
        <w:rPr>
          <w:b/>
        </w:rPr>
        <w:t xml:space="preserve">Kysymys 2</w:t>
      </w:r>
    </w:p>
    <w:p>
      <w:r>
        <w:t xml:space="preserve">Millä muulla krikettikentällä Hampshiren kreivikunnan krikettiklubi pelasi County Cricket Groundin lisäksi?</w:t>
      </w:r>
    </w:p>
    <w:p>
      <w:r>
        <w:rPr>
          <w:b/>
        </w:rPr>
        <w:t xml:space="preserve">Kysymys 3</w:t>
      </w:r>
    </w:p>
    <w:p>
      <w:r>
        <w:t xml:space="preserve">Mikä on Hampshiren kreivikunnan krikettiklubin lisäksi Southamptonin toisen krikettiliigan nimi?</w:t>
      </w:r>
    </w:p>
    <w:p>
      <w:r>
        <w:rPr>
          <w:b/>
        </w:rPr>
        <w:t xml:space="preserve">Tekstin numero 67</w:t>
      </w:r>
    </w:p>
    <w:p>
      <w:r>
        <w:t xml:space="preserve">Kaupungin jääkiekkoseura </w:t>
      </w:r>
      <w:r>
        <w:rPr>
          <w:color w:val="A9A9A9"/>
        </w:rPr>
        <w:t xml:space="preserve">Southampton Hockey Club, </w:t>
      </w:r>
      <w:r>
        <w:t xml:space="preserve">joka perustettiin vuonna</w:t>
      </w:r>
      <w:r>
        <w:rPr>
          <w:color w:val="DCDCDC"/>
        </w:rPr>
        <w:t xml:space="preserve">1938</w:t>
      </w:r>
      <w:r>
        <w:t xml:space="preserve"> , on nykyään yksi Hampshiren suurimmista ja arvostetuimmista seuroista, ja sillä on </w:t>
      </w:r>
      <w:r>
        <w:t xml:space="preserve">viikoittain </w:t>
      </w:r>
      <w:r>
        <w:t xml:space="preserve">vanhempia</w:t>
      </w:r>
      <w:r>
        <w:rPr>
          <w:color w:val="2F4F4F"/>
        </w:rPr>
        <w:t xml:space="preserve">7</w:t>
      </w:r>
      <w:r>
        <w:t xml:space="preserve"> miesten ja </w:t>
      </w:r>
      <w:r>
        <w:t xml:space="preserve">vanhempien</w:t>
      </w:r>
      <w:r>
        <w:rPr>
          <w:color w:val="556B2F"/>
        </w:rPr>
        <w:t xml:space="preserve">5</w:t>
      </w:r>
      <w:r>
        <w:t xml:space="preserve"> naisten joukkueita sekä poikien ja tyttöjen joukkueita</w:t>
      </w:r>
      <w:r>
        <w:t xml:space="preserve">.</w:t>
      </w:r>
      <w:r>
        <w:rPr>
          <w:color w:val="6B8E23"/>
        </w:rPr>
        <w:t xml:space="preserve">6</w:t>
      </w:r>
    </w:p>
    <w:p>
      <w:r>
        <w:rPr>
          <w:b/>
        </w:rPr>
        <w:t xml:space="preserve">Kysymys 0</w:t>
      </w:r>
    </w:p>
    <w:p>
      <w:r>
        <w:t xml:space="preserve">Mikä on Southamptonin jääkiekkoseuran nimi?</w:t>
      </w:r>
    </w:p>
    <w:p>
      <w:r>
        <w:rPr>
          <w:b/>
        </w:rPr>
        <w:t xml:space="preserve">Kysymys 1</w:t>
      </w:r>
    </w:p>
    <w:p>
      <w:r>
        <w:t xml:space="preserve">Minä vuonna Southampton Hockey Club perustettiin?</w:t>
      </w:r>
    </w:p>
    <w:p>
      <w:r>
        <w:rPr>
          <w:b/>
        </w:rPr>
        <w:t xml:space="preserve">Kysymys 2</w:t>
      </w:r>
    </w:p>
    <w:p>
      <w:r>
        <w:t xml:space="preserve">Kuinka monta miesten seniorijoukkuetta jääkiekkoseura pelaa viikoittain?</w:t>
      </w:r>
    </w:p>
    <w:p>
      <w:r>
        <w:rPr>
          <w:b/>
        </w:rPr>
        <w:t xml:space="preserve">Kysymys 3</w:t>
      </w:r>
    </w:p>
    <w:p>
      <w:r>
        <w:t xml:space="preserve">Viikoittain, kuinka monta naisten seniorijoukkuetta Southampton Hockey Clubilla on?</w:t>
      </w:r>
    </w:p>
    <w:p>
      <w:r>
        <w:rPr>
          <w:b/>
        </w:rPr>
        <w:t xml:space="preserve">Kysymys 4</w:t>
      </w:r>
    </w:p>
    <w:p>
      <w:r>
        <w:t xml:space="preserve">Minkä ikäisiä lasten on oltava, jotta he voivat pelata jääkiekkoseurassa?</w:t>
      </w:r>
    </w:p>
    <w:p>
      <w:r>
        <w:rPr>
          <w:b/>
        </w:rPr>
        <w:t xml:space="preserve">Tekstin numero 68</w:t>
      </w:r>
    </w:p>
    <w:p>
      <w:r>
        <w:t xml:space="preserve">Kaupungissa on myös hyvät mahdollisuudet harrastaa miesten ja naisten rugbya, sillä kaupungissa ja sen ympäristössä on useita joukkueita, joista vanhin on </w:t>
      </w:r>
      <w:r>
        <w:rPr>
          <w:color w:val="A9A9A9"/>
        </w:rPr>
        <w:t xml:space="preserve">Trojans RFC</w:t>
      </w:r>
      <w:r>
        <w:t xml:space="preserve">, joka nousi </w:t>
      </w:r>
      <w:r>
        <w:rPr>
          <w:color w:val="DCDCDC"/>
        </w:rPr>
        <w:t xml:space="preserve">Lontoon lounaislännen 2. </w:t>
      </w:r>
      <w:r>
        <w:t xml:space="preserve">divisioonaan kaudella 2008/2009</w:t>
      </w:r>
      <w:r>
        <w:t xml:space="preserve">.</w:t>
      </w:r>
      <w:r>
        <w:t xml:space="preserve"> Merkittävä entinen pelaaja on </w:t>
      </w:r>
      <w:r>
        <w:rPr>
          <w:color w:val="2F4F4F"/>
        </w:rPr>
        <w:t xml:space="preserve">Anthony Allen, </w:t>
      </w:r>
      <w:r>
        <w:t xml:space="preserve">joka pelasi Leicester Tigersissa </w:t>
      </w:r>
      <w:r>
        <w:rPr>
          <w:color w:val="556B2F"/>
        </w:rPr>
        <w:t xml:space="preserve">sentterinä</w:t>
      </w:r>
      <w:r>
        <w:t xml:space="preserve">. </w:t>
      </w:r>
      <w:r>
        <w:t xml:space="preserve">Tottonians pelaa myös </w:t>
      </w:r>
      <w:r>
        <w:rPr>
          <w:color w:val="6B8E23"/>
        </w:rPr>
        <w:t xml:space="preserve">London South Westin 2. divisioonassa</w:t>
      </w:r>
      <w:r>
        <w:t xml:space="preserve">, ja Southampton RFC pelaa Hampshiren 1. divisioonassa kaudella 2009/10 yhdessä Millbrook RFC:n ja Eastleigh RFC:n kanssa. Monilla joukkueilla on mini- ja midijoukkueita alle seitsemänvuotiaista aina alle kuusitoistavuotiaisiin asti sekä tytöille että pojille.</w:t>
      </w:r>
    </w:p>
    <w:p>
      <w:r>
        <w:rPr>
          <w:b/>
        </w:rPr>
        <w:t xml:space="preserve">Kysymys 0</w:t>
      </w:r>
    </w:p>
    <w:p>
      <w:r>
        <w:t xml:space="preserve">Mikä on Southamptonin vanhin rugbyjoukkue?</w:t>
      </w:r>
    </w:p>
    <w:p>
      <w:r>
        <w:rPr>
          <w:b/>
        </w:rPr>
        <w:t xml:space="preserve">Kysymys 1</w:t>
      </w:r>
    </w:p>
    <w:p>
      <w:r>
        <w:t xml:space="preserve">Mihin divisioonaan Trojans RFC nousi kaudella 2008-9?</w:t>
      </w:r>
    </w:p>
    <w:p>
      <w:r>
        <w:rPr>
          <w:b/>
        </w:rPr>
        <w:t xml:space="preserve">Kysymys 2</w:t>
      </w:r>
    </w:p>
    <w:p>
      <w:r>
        <w:t xml:space="preserve">Mikä kuuluisa Trojans RFC:n pelaaja pelasi myös Leicester Tigersissa?</w:t>
      </w:r>
    </w:p>
    <w:p>
      <w:r>
        <w:rPr>
          <w:b/>
        </w:rPr>
        <w:t xml:space="preserve">Kysymys 3</w:t>
      </w:r>
    </w:p>
    <w:p>
      <w:r>
        <w:t xml:space="preserve">Millä pelipaikalla Allen pelasi Leicester Tigersissa?</w:t>
      </w:r>
    </w:p>
    <w:p>
      <w:r>
        <w:rPr>
          <w:b/>
        </w:rPr>
        <w:t xml:space="preserve">Kysymys 4</w:t>
      </w:r>
    </w:p>
    <w:p>
      <w:r>
        <w:t xml:space="preserve">Mihin divisioonaan tottonialaiset kuuluvat?</w:t>
      </w:r>
    </w:p>
    <w:p>
      <w:r>
        <w:rPr>
          <w:b/>
        </w:rPr>
        <w:t xml:space="preserve">Tekstin numero 69</w:t>
      </w:r>
    </w:p>
    <w:p>
      <w:r>
        <w:t xml:space="preserve">Kaupungissa on useita </w:t>
      </w:r>
      <w:r>
        <w:rPr>
          <w:color w:val="A9A9A9"/>
        </w:rPr>
        <w:t xml:space="preserve">venesatamia, jotka </w:t>
      </w:r>
      <w:r>
        <w:t xml:space="preserve">tarjoavat mahdollisuuden purjehdukseen ja vesiurheiluun</w:t>
      </w:r>
      <w:r>
        <w:t xml:space="preserve">. </w:t>
      </w:r>
      <w:r>
        <w:t xml:space="preserve">Vuosina 1977-2001 </w:t>
      </w:r>
      <w:r>
        <w:rPr>
          <w:color w:val="DCDCDC"/>
        </w:rPr>
        <w:t xml:space="preserve">Whitbread Around the World Yacht Race</w:t>
      </w:r>
      <w:r>
        <w:t xml:space="preserve">, joka nykyään tunnetaan nimellä </w:t>
      </w:r>
      <w:r>
        <w:rPr>
          <w:color w:val="2F4F4F"/>
        </w:rPr>
        <w:t xml:space="preserve">Volvo Ocean Race, purjehdittiin </w:t>
      </w:r>
      <w:r>
        <w:t xml:space="preserve">Southamptonin </w:t>
      </w:r>
      <w:r>
        <w:rPr>
          <w:color w:val="556B2F"/>
        </w:rPr>
        <w:t xml:space="preserve">Ocean Village -venesatamassa</w:t>
      </w:r>
      <w:r>
        <w:t xml:space="preserve">.</w:t>
      </w:r>
    </w:p>
    <w:p>
      <w:r>
        <w:rPr>
          <w:b/>
        </w:rPr>
        <w:t xml:space="preserve">Kysymys 0</w:t>
      </w:r>
    </w:p>
    <w:p>
      <w:r>
        <w:t xml:space="preserve">Mikä Southamptonissa on runsaasti vesiurheilua ja purjehdusta suosivia ominaisuuksia?</w:t>
      </w:r>
    </w:p>
    <w:p>
      <w:r>
        <w:rPr>
          <w:b/>
        </w:rPr>
        <w:t xml:space="preserve">Kysymys 1</w:t>
      </w:r>
    </w:p>
    <w:p>
      <w:r>
        <w:t xml:space="preserve">Mikä autoyhtiön mukaan nimetty kilpailu järjestettiin Southamptonissa?</w:t>
      </w:r>
    </w:p>
    <w:p>
      <w:r>
        <w:rPr>
          <w:b/>
        </w:rPr>
        <w:t xml:space="preserve">Kysymys 2</w:t>
      </w:r>
    </w:p>
    <w:p>
      <w:r>
        <w:t xml:space="preserve">Mikä oli Volvo Ocean Race -kilpailun entinen nimi?</w:t>
      </w:r>
    </w:p>
    <w:p>
      <w:r>
        <w:rPr>
          <w:b/>
        </w:rPr>
        <w:t xml:space="preserve">Kysymys 3</w:t>
      </w:r>
    </w:p>
    <w:p>
      <w:r>
        <w:t xml:space="preserve">Missä Southamptonin venesatamassa purjehduskilpailu järjestettiin vuodesta 1977 vuoteen 2001?</w:t>
      </w:r>
    </w:p>
    <w:p>
      <w:r>
        <w:rPr>
          <w:b/>
        </w:rPr>
        <w:t xml:space="preserve">Tekstin numero 70</w:t>
      </w:r>
    </w:p>
    <w:p>
      <w:r>
        <w:t xml:space="preserve">Kaupungissa on myös </w:t>
      </w:r>
      <w:r>
        <w:rPr>
          <w:color w:val="A9A9A9"/>
        </w:rPr>
        <w:t xml:space="preserve">Southamptonin urheilukeskus, </w:t>
      </w:r>
      <w:r>
        <w:t xml:space="preserve">joka on yleisön urheilu- ja ulkoilma-aktiviteettien keskipiste ja johon kuuluu alppikeskus, teemapuisto ja yleisurheilukeskus, jota käyttävät ammattiurheilijat. Lisäksi on </w:t>
      </w:r>
      <w:r>
        <w:t xml:space="preserve">muita</w:t>
      </w:r>
      <w:r>
        <w:rPr>
          <w:color w:val="DCDCDC"/>
        </w:rPr>
        <w:t xml:space="preserve">11</w:t>
      </w:r>
      <w:r>
        <w:t xml:space="preserve"> vapaa-ajanviettopaikkoja, joita neuvoston vapaa-ajanjohtajat nykyisin ylläpitävät</w:t>
      </w:r>
      <w:r>
        <w:t xml:space="preserve">.</w:t>
      </w:r>
      <w:r>
        <w:t xml:space="preserve"> Näille on kuitenkin myyty käyttöoikeudet "</w:t>
      </w:r>
      <w:r>
        <w:rPr>
          <w:color w:val="2F4F4F"/>
        </w:rPr>
        <w:t xml:space="preserve">Park Wood Leisure</w:t>
      </w:r>
      <w:r>
        <w:t xml:space="preserve">" </w:t>
      </w:r>
      <w:r>
        <w:t xml:space="preserve">-nimiselle yritykselle.</w:t>
      </w:r>
    </w:p>
    <w:p>
      <w:r>
        <w:rPr>
          <w:b/>
        </w:rPr>
        <w:t xml:space="preserve">Kysymys 0</w:t>
      </w:r>
    </w:p>
    <w:p>
      <w:r>
        <w:t xml:space="preserve">Mikä laitos on Southamptonin julkisten urheilu- ja ulkoilma-aktiviteettien keskus?</w:t>
      </w:r>
    </w:p>
    <w:p>
      <w:r>
        <w:rPr>
          <w:b/>
        </w:rPr>
        <w:t xml:space="preserve">Kysymys 1</w:t>
      </w:r>
    </w:p>
    <w:p>
      <w:r>
        <w:t xml:space="preserve">Kuinka monta muuta vapaa-ajanviettopaikkaa neuvoston johtajat pyörittävät?</w:t>
      </w:r>
    </w:p>
    <w:p>
      <w:r>
        <w:rPr>
          <w:b/>
        </w:rPr>
        <w:t xml:space="preserve">Kysymys 2</w:t>
      </w:r>
    </w:p>
    <w:p>
      <w:r>
        <w:t xml:space="preserve">Mille yritykselle neuvoston vapaa-ajanjohtajat myivät käyttöoikeudet?</w:t>
      </w:r>
    </w:p>
    <w:p>
      <w:r>
        <w:rPr>
          <w:b/>
        </w:rPr>
        <w:t xml:space="preserve">Tekstin numero 71</w:t>
      </w:r>
    </w:p>
    <w:p>
      <w:r>
        <w:rPr>
          <w:color w:val="A9A9A9"/>
        </w:rPr>
        <w:t xml:space="preserve">Men's Fitness </w:t>
      </w:r>
      <w:r>
        <w:t xml:space="preserve">-lehti</w:t>
      </w:r>
      <w:r>
        <w:t xml:space="preserve"> nimesi Southamptonin Yhdistyneen kuningaskunnan fitteimmäksi kaupungiksi vuonna 2006.</w:t>
      </w:r>
      <w:r>
        <w:t xml:space="preserve"> Tulokset perustuivat sydänsairauksien esiintyvyyteen, roskaruoan ja alkoholin kulutuksen määrään sekä kuntosalien jäsenmäärään. Vuonna 2007 kaupunki oli pudonnut </w:t>
      </w:r>
      <w:r>
        <w:rPr>
          <w:color w:val="DCDCDC"/>
        </w:rPr>
        <w:t xml:space="preserve">yhden </w:t>
      </w:r>
      <w:r>
        <w:t xml:space="preserve">sijan </w:t>
      </w:r>
      <w:r>
        <w:rPr>
          <w:color w:val="2F4F4F"/>
        </w:rPr>
        <w:t xml:space="preserve">Lontoon </w:t>
      </w:r>
      <w:r>
        <w:t xml:space="preserve">taakse</w:t>
      </w:r>
      <w:r>
        <w:t xml:space="preserve">, mutta oli edelleen ensimmäisellä sijalla, kun oli kyse liikuntaan käytettävissä olevista puistoista ja viheralueista, ja sotalaiset katsoivat televisiota maan vähiten. </w:t>
      </w:r>
      <w:r>
        <w:t xml:space="preserve">Ennen sotaa </w:t>
      </w:r>
      <w:r>
        <w:rPr>
          <w:color w:val="556B2F"/>
        </w:rPr>
        <w:t xml:space="preserve">Banister Court Stadiumilla</w:t>
      </w:r>
      <w:r>
        <w:t xml:space="preserve"> järjestettiin </w:t>
      </w:r>
      <w:r>
        <w:t xml:space="preserve">pikajuoksukilpailuja. </w:t>
      </w:r>
      <w:r>
        <w:t xml:space="preserve">Se palasi 1940-luvulla toisen maailmansodan jälkeen, ja Saints toimi, kunnes stadion suljettiin vuoden</w:t>
      </w:r>
      <w:r>
        <w:rPr>
          <w:color w:val="6B8E23"/>
        </w:rPr>
        <w:t xml:space="preserve">1963</w:t>
      </w:r>
      <w:r>
        <w:t xml:space="preserve"> lopussa. 1950-luvulla Hamble-alueella toimi harjoitusrata.</w:t>
      </w:r>
    </w:p>
    <w:p>
      <w:r>
        <w:rPr>
          <w:b/>
        </w:rPr>
        <w:t xml:space="preserve">Kysymys 0</w:t>
      </w:r>
    </w:p>
    <w:p>
      <w:r>
        <w:t xml:space="preserve">Mikä aikakauslehti nimesi Southamptonin "Yhdistyneen kuningaskunnan fitteimmäksi kaupungiksi" vuonna 2006?</w:t>
      </w:r>
    </w:p>
    <w:p>
      <w:r>
        <w:rPr>
          <w:b/>
        </w:rPr>
        <w:t xml:space="preserve">Kysymys 1</w:t>
      </w:r>
    </w:p>
    <w:p>
      <w:r>
        <w:t xml:space="preserve">Kuinka monta sijaa Southampton menetti vuoden 2007 "fitteimmän kaupungin" rankingissa?</w:t>
      </w:r>
    </w:p>
    <w:p>
      <w:r>
        <w:rPr>
          <w:b/>
        </w:rPr>
        <w:t xml:space="preserve">Kysymys 2</w:t>
      </w:r>
    </w:p>
    <w:p>
      <w:r>
        <w:t xml:space="preserve">Kuka oli "Yhdistyneen kuningaskunnan fittein kaupunki" ennen Southamptonia vuonna 2007?</w:t>
      </w:r>
    </w:p>
    <w:p>
      <w:r>
        <w:rPr>
          <w:b/>
        </w:rPr>
        <w:t xml:space="preserve">Kysymys 3</w:t>
      </w:r>
    </w:p>
    <w:p>
      <w:r>
        <w:t xml:space="preserve">Missä järjestettiin speedway-kilpailuja sotaa edeltävänä aikana?</w:t>
      </w:r>
    </w:p>
    <w:p>
      <w:r>
        <w:rPr>
          <w:b/>
        </w:rPr>
        <w:t xml:space="preserve">Kysymys 4</w:t>
      </w:r>
    </w:p>
    <w:p>
      <w:r>
        <w:t xml:space="preserve">Minä vuonna Banister Court Stadium sulki ovensa lopullisesti?</w:t>
      </w:r>
    </w:p>
    <w:p>
      <w:r>
        <w:rPr>
          <w:b/>
        </w:rPr>
        <w:t xml:space="preserve">Tekstin numero 72</w:t>
      </w:r>
    </w:p>
    <w:p>
      <w:r>
        <w:t xml:space="preserve">Southamptonissa pelaa myös yksi Yhdistyneen kuningaskunnan menestyneimmistä amerikkalaisen jalkapallon yliopistojoukkueista, </w:t>
      </w:r>
      <w:r>
        <w:rPr>
          <w:color w:val="A9A9A9"/>
        </w:rPr>
        <w:t xml:space="preserve">Southampton Stags, joka </w:t>
      </w:r>
      <w:r>
        <w:t xml:space="preserve">pelaa </w:t>
      </w:r>
      <w:r>
        <w:rPr>
          <w:color w:val="2F4F4F"/>
        </w:rPr>
        <w:t xml:space="preserve">Eastleighissa</w:t>
      </w:r>
      <w:r>
        <w:t xml:space="preserve"> sijaitsevassa </w:t>
      </w:r>
      <w:r>
        <w:rPr>
          <w:color w:val="DCDCDC"/>
        </w:rPr>
        <w:t xml:space="preserve">Wide Lane Sports Facility -urheilukeskuksessa</w:t>
      </w:r>
      <w:r>
        <w:t xml:space="preserve">.</w:t>
      </w:r>
    </w:p>
    <w:p>
      <w:r>
        <w:rPr>
          <w:b/>
        </w:rPr>
        <w:t xml:space="preserve">Kysymys 0</w:t>
      </w:r>
    </w:p>
    <w:p>
      <w:r>
        <w:t xml:space="preserve">Minkä amerikkalaisen jalkapallon yliopistojoukkueen kotipaikka on Southampton?</w:t>
      </w:r>
    </w:p>
    <w:p>
      <w:r>
        <w:rPr>
          <w:b/>
        </w:rPr>
        <w:t xml:space="preserve">Kysymys 1</w:t>
      </w:r>
    </w:p>
    <w:p>
      <w:r>
        <w:t xml:space="preserve">Missä urheiluhallissa Southampton Stags pelaa?</w:t>
      </w:r>
    </w:p>
    <w:p>
      <w:r>
        <w:rPr>
          <w:b/>
        </w:rPr>
        <w:t xml:space="preserve">Kysymys 2</w:t>
      </w:r>
    </w:p>
    <w:p>
      <w:r>
        <w:t xml:space="preserve">Missä Wide Lane Sports Facility sijaitsee?</w:t>
      </w:r>
    </w:p>
    <w:p>
      <w:r>
        <w:rPr>
          <w:b/>
        </w:rPr>
        <w:t xml:space="preserve">Tekstin numero 73</w:t>
      </w:r>
    </w:p>
    <w:p>
      <w:r>
        <w:t xml:space="preserve">Southamptonin poliisipalvelusta vastaa </w:t>
      </w:r>
      <w:r>
        <w:rPr>
          <w:color w:val="A9A9A9"/>
        </w:rPr>
        <w:t xml:space="preserve">Hampshire Constabulary</w:t>
      </w:r>
      <w:r>
        <w:t xml:space="preserve">. </w:t>
      </w:r>
      <w:r>
        <w:t xml:space="preserve">Southamptonin poliisin päätukikohta on uusi kahdeksankerroksinen, tarkoitusta varten rakennettu rakennus, jonka </w:t>
      </w:r>
      <w:r>
        <w:t xml:space="preserve">rakentaminen </w:t>
      </w:r>
      <w:r>
        <w:t xml:space="preserve">maksoi </w:t>
      </w:r>
      <w:r>
        <w:rPr>
          <w:color w:val="DCDCDC"/>
        </w:rPr>
        <w:t xml:space="preserve">30 miljoonaa puntaa</w:t>
      </w:r>
      <w:r>
        <w:t xml:space="preserve">. </w:t>
      </w:r>
      <w:r>
        <w:rPr>
          <w:color w:val="2F4F4F"/>
        </w:rPr>
        <w:t xml:space="preserve">Southern Roadilla</w:t>
      </w:r>
      <w:r>
        <w:t xml:space="preserve"> sijaitseva rakennus </w:t>
      </w:r>
      <w:r>
        <w:t xml:space="preserve">avattiin vuonna </w:t>
      </w:r>
      <w:r>
        <w:t xml:space="preserve">Se</w:t>
      </w:r>
      <w:r>
        <w:rPr>
          <w:color w:val="556B2F"/>
        </w:rPr>
        <w:t xml:space="preserve">2011</w:t>
      </w:r>
      <w:r>
        <w:t xml:space="preserve"> on lähellä </w:t>
      </w:r>
      <w:r>
        <w:rPr>
          <w:color w:val="6B8E23"/>
        </w:rPr>
        <w:t xml:space="preserve">Southamptonin </w:t>
      </w:r>
      <w:r>
        <w:t xml:space="preserve">keskusrautatieasemaa. Aikaisemmin Southamptonin keskustoimisto sijaitsi Civic Centren länsisiivessä, mutta tilojen ikääntyminen ja suunnitelmat uuden museon rakentamisesta vanhalle poliisiasemalle ja tuomarituomioistuimeen pakottivat muuttamaan. Muita poliisiasemia on Portswoodissa, Banister Parkissa, Bitternessä ja Shirleyssä sekä British Transport Police -asema Southamptonin keskusrautatieasemalla.</w:t>
      </w:r>
    </w:p>
    <w:p>
      <w:r>
        <w:rPr>
          <w:b/>
        </w:rPr>
        <w:t xml:space="preserve">Kysymys 0</w:t>
      </w:r>
    </w:p>
    <w:p>
      <w:r>
        <w:t xml:space="preserve">Kuka vastaa Southamptonin poliisitoiminnasta?</w:t>
      </w:r>
    </w:p>
    <w:p>
      <w:r>
        <w:rPr>
          <w:b/>
        </w:rPr>
        <w:t xml:space="preserve">Kysymys 1</w:t>
      </w:r>
    </w:p>
    <w:p>
      <w:r>
        <w:t xml:space="preserve">Paljonko Southamptonin poliisin toimintakeskuksen rakentaminen maksoi?</w:t>
      </w:r>
    </w:p>
    <w:p>
      <w:r>
        <w:rPr>
          <w:b/>
        </w:rPr>
        <w:t xml:space="preserve">Kysymys 2</w:t>
      </w:r>
    </w:p>
    <w:p>
      <w:r>
        <w:t xml:space="preserve">Millä kadulla Southamptonissa on kaupungin poliisin päämaja?</w:t>
      </w:r>
    </w:p>
    <w:p>
      <w:r>
        <w:rPr>
          <w:b/>
        </w:rPr>
        <w:t xml:space="preserve">Kysymys 3</w:t>
      </w:r>
    </w:p>
    <w:p>
      <w:r>
        <w:t xml:space="preserve">Minä vuonna upouusi, kahdeksankerroksinen poliisin päämaja avattiin?</w:t>
      </w:r>
    </w:p>
    <w:p>
      <w:r>
        <w:rPr>
          <w:b/>
        </w:rPr>
        <w:t xml:space="preserve">Kysymys 4</w:t>
      </w:r>
    </w:p>
    <w:p>
      <w:r>
        <w:t xml:space="preserve">Mikä juna-asema on lähellä poliisirakennusta?</w:t>
      </w:r>
    </w:p>
    <w:p>
      <w:r>
        <w:rPr>
          <w:b/>
        </w:rPr>
        <w:t xml:space="preserve">Tekstin numero 74</w:t>
      </w:r>
    </w:p>
    <w:p>
      <w:r>
        <w:t xml:space="preserve">Southamptonin paloturvasta vastaa </w:t>
      </w:r>
      <w:r>
        <w:rPr>
          <w:color w:val="A9A9A9"/>
        </w:rPr>
        <w:t xml:space="preserve">Hampshiren palo- ja pelastuspalvelu</w:t>
      </w:r>
      <w:r>
        <w:t xml:space="preserve">. </w:t>
      </w:r>
      <w:r>
        <w:t xml:space="preserve">Kaupungin alueella </w:t>
      </w:r>
      <w:r>
        <w:t xml:space="preserve">on </w:t>
      </w:r>
      <w:r>
        <w:rPr>
          <w:color w:val="DCDCDC"/>
        </w:rPr>
        <w:t xml:space="preserve">kolme </w:t>
      </w:r>
      <w:r>
        <w:t xml:space="preserve">paloasemaa: </w:t>
      </w:r>
      <w:r>
        <w:rPr>
          <w:color w:val="2F4F4F"/>
        </w:rPr>
        <w:t xml:space="preserve">St Mary's</w:t>
      </w:r>
      <w:r>
        <w:t xml:space="preserve">, Hightown ja Redbridge.</w:t>
      </w:r>
    </w:p>
    <w:p>
      <w:r>
        <w:rPr>
          <w:b/>
        </w:rPr>
        <w:t xml:space="preserve">Kysymys 0</w:t>
      </w:r>
    </w:p>
    <w:p>
      <w:r>
        <w:t xml:space="preserve">Kuka hoitaa tulipalot Southamptonissa?</w:t>
      </w:r>
    </w:p>
    <w:p>
      <w:r>
        <w:rPr>
          <w:b/>
        </w:rPr>
        <w:t xml:space="preserve">Kysymys 1</w:t>
      </w:r>
    </w:p>
    <w:p>
      <w:r>
        <w:t xml:space="preserve">Kuinka monta paloasemaa Southamptonin kaupungin alueella on?</w:t>
      </w:r>
    </w:p>
    <w:p>
      <w:r>
        <w:rPr>
          <w:b/>
        </w:rPr>
        <w:t xml:space="preserve">Kysymys 2</w:t>
      </w:r>
    </w:p>
    <w:p>
      <w:r>
        <w:t xml:space="preserve">Mikä on Hightownin ja Redbridgen ohella Southamptonin kolmas paloasema?</w:t>
      </w:r>
    </w:p>
    <w:p>
      <w:r>
        <w:rPr>
          <w:b/>
        </w:rPr>
        <w:t xml:space="preserve">Tekstin numero 75</w:t>
      </w:r>
    </w:p>
    <w:p>
      <w:r>
        <w:t xml:space="preserve">Hampshiren poliisin lukujen mukaan Southampton on tällä hetkellä turvallisempi kuin koskaan aiemmin, ja väkivaltarikollisuus on vähentynyt dramaattisesti vuosi vuodelta </w:t>
      </w:r>
      <w:r>
        <w:rPr>
          <w:color w:val="A9A9A9"/>
        </w:rPr>
        <w:t xml:space="preserve">kolmen </w:t>
      </w:r>
      <w:r>
        <w:t xml:space="preserve">viime vuoden aikana</w:t>
      </w:r>
      <w:r>
        <w:t xml:space="preserve">. Southampton Safer City Partnership -järjestön tiedot osoittavat, että kaikki rikokset ovat vähentyneet viime vuosina ja rikosten havaitsemisaste on noussut. Hallituksen lukujen mukaan Southamptonin </w:t>
      </w:r>
      <w:r>
        <w:t xml:space="preserve">rikollisuusaste on </w:t>
      </w:r>
      <w:r>
        <w:rPr>
          <w:color w:val="DCDCDC"/>
        </w:rPr>
        <w:t xml:space="preserve">korkeampi </w:t>
      </w:r>
      <w:r>
        <w:t xml:space="preserve">kuin maassa keskimäärin. </w:t>
      </w:r>
      <w:r>
        <w:rPr>
          <w:color w:val="2F4F4F"/>
        </w:rPr>
        <w:t xml:space="preserve">Rikollisuustilastojen vertailu on </w:t>
      </w:r>
      <w:r>
        <w:t xml:space="preserve">hieman kiistanalaista, koska </w:t>
      </w:r>
      <w:r>
        <w:t xml:space="preserve">eri poliisiviranomaisten kirjaamismenetelmät ovat epäjohdonmukaisia. Esimerkiksi Hampshiressä kaikki ilmoitetut tapaukset kirjataan ja kaikki tiedot säilytetään. Naapurimaassa Dorsetissa peruutettuja tai vääriksi osoittautuneita rikosilmoituksia ei kuitenkaan kirjata, mikä vähentää näennäisiä rikoslukuja. Henkilöön kohdistuvan väkivallan osalta kansallinen keskiarvo on 16,7 tapausta tuhatta asukasta kohti, kun taas Southamptonin keskiarvo on 42,4 tapausta tuhatta asukasta kohti. Ajoneuvovarkauksien luokassa kansallinen keskiarvo on 7,6/1000 asukasta kohti, kun taas Southamptonissa vastaava luku on 28,4/1000 asukasta kohti. Kaiken kaikkiaan kaupungissa </w:t>
      </w:r>
      <w:r>
        <w:t xml:space="preserve">kirjataan rikoksia</w:t>
      </w:r>
      <w:r>
        <w:rPr>
          <w:color w:val="556B2F"/>
        </w:rPr>
        <w:t xml:space="preserve">202</w:t>
      </w:r>
      <w:r>
        <w:t xml:space="preserve"> 1000 asukasta kohti. </w:t>
      </w:r>
      <w:r>
        <w:t xml:space="preserve">Hampshiren poliisilaitoksen luvut vuosilta 2009/10 osoittavat, että </w:t>
      </w:r>
      <w:r>
        <w:t xml:space="preserve">Southamptonissa on kirjattu </w:t>
      </w:r>
      <w:r>
        <w:rPr>
          <w:color w:val="6B8E23"/>
        </w:rPr>
        <w:t xml:space="preserve">vähemmän </w:t>
      </w:r>
      <w:r>
        <w:t xml:space="preserve">rikoksia kuin edellisenä vuonna.</w:t>
      </w:r>
    </w:p>
    <w:p>
      <w:r>
        <w:rPr>
          <w:b/>
        </w:rPr>
        <w:t xml:space="preserve">Kysymys 0</w:t>
      </w:r>
    </w:p>
    <w:p>
      <w:r>
        <w:t xml:space="preserve">Kuinka monta rikosilmoitusta tehdään kaikkiaan 1 000:ta Southamptonin asukasta kohti?</w:t>
      </w:r>
    </w:p>
    <w:p>
      <w:r>
        <w:rPr>
          <w:b/>
        </w:rPr>
        <w:t xml:space="preserve">Kysymys 1</w:t>
      </w:r>
    </w:p>
    <w:p>
      <w:r>
        <w:t xml:space="preserve">Onko Hampshiren poliisi kirjannut vähemmän vai enemmän rikostapauksia vuosina 2009/10 kuin edellisenä vuonna?</w:t>
      </w:r>
    </w:p>
    <w:p>
      <w:r>
        <w:rPr>
          <w:b/>
        </w:rPr>
        <w:t xml:space="preserve">Kysymys 2</w:t>
      </w:r>
    </w:p>
    <w:p>
      <w:r>
        <w:t xml:space="preserve">Kuinka monta vuotta peräkkäin väkivaltarikollisuus on vähentynyt Southamptonissa?</w:t>
      </w:r>
    </w:p>
    <w:p>
      <w:r>
        <w:rPr>
          <w:b/>
        </w:rPr>
        <w:t xml:space="preserve">Kysymys 3</w:t>
      </w:r>
    </w:p>
    <w:p>
      <w:r>
        <w:t xml:space="preserve">Onko Southamptonin rikollisuus suurempi vai pienempi kuin maassa keskimäärin?</w:t>
      </w:r>
    </w:p>
    <w:p>
      <w:r>
        <w:rPr>
          <w:b/>
        </w:rPr>
        <w:t xml:space="preserve">Kysymys 4</w:t>
      </w:r>
    </w:p>
    <w:p>
      <w:r>
        <w:t xml:space="preserve">Mistä tilastoista kiistellään, koska eri poliisiviranomaiset kirjaavat rikokset eri tavoin?</w:t>
      </w:r>
    </w:p>
    <w:p>
      <w:r>
        <w:rPr>
          <w:b/>
        </w:rPr>
        <w:t xml:space="preserve">Tekstin numero 76</w:t>
      </w:r>
    </w:p>
    <w:p>
      <w:r>
        <w:t xml:space="preserve">Kaupungissa on </w:t>
      </w:r>
      <w:r>
        <w:rPr>
          <w:color w:val="A9A9A9"/>
        </w:rPr>
        <w:t xml:space="preserve">vahva </w:t>
      </w:r>
      <w:r>
        <w:t xml:space="preserve">korkeakoulusektori. Southamptonin yliopistossa ja </w:t>
      </w:r>
      <w:r>
        <w:rPr>
          <w:color w:val="DCDCDC"/>
        </w:rPr>
        <w:t xml:space="preserve">Southampton Solentin yliopistossa </w:t>
      </w:r>
      <w:r>
        <w:t xml:space="preserve">opiskelee yhteensä </w:t>
      </w:r>
      <w:r>
        <w:rPr>
          <w:color w:val="2F4F4F"/>
        </w:rPr>
        <w:t xml:space="preserve">yli 40 000 ihmistä</w:t>
      </w:r>
      <w:r>
        <w:t xml:space="preserve">.</w:t>
      </w:r>
    </w:p>
    <w:p>
      <w:r>
        <w:rPr>
          <w:b/>
        </w:rPr>
        <w:t xml:space="preserve">Kysymys 0</w:t>
      </w:r>
    </w:p>
    <w:p>
      <w:r>
        <w:t xml:space="preserve">Onko Southamptonin korkeakoulusektori heikko vai vahva?</w:t>
      </w:r>
    </w:p>
    <w:p>
      <w:r>
        <w:rPr>
          <w:b/>
        </w:rPr>
        <w:t xml:space="preserve">Kysymys 1</w:t>
      </w:r>
    </w:p>
    <w:p>
      <w:r>
        <w:t xml:space="preserve">Mikä on Southamptonin kahden suurimman yliopiston yhteenlaskettu opiskelijamäärä?</w:t>
      </w:r>
    </w:p>
    <w:p>
      <w:r>
        <w:rPr>
          <w:b/>
        </w:rPr>
        <w:t xml:space="preserve">Kysymys 2</w:t>
      </w:r>
    </w:p>
    <w:p>
      <w:r>
        <w:t xml:space="preserve">Mikä on sen korkeakoulun nimi, jonka nimessä on "Solent"?</w:t>
      </w:r>
    </w:p>
    <w:p>
      <w:r>
        <w:rPr>
          <w:b/>
        </w:rPr>
        <w:t xml:space="preserve">Tekstin numero 77</w:t>
      </w:r>
    </w:p>
    <w:p>
      <w:r>
        <w:t xml:space="preserve">Southamptonin yliopistossa, joka perustettiin vuonna </w:t>
      </w:r>
      <w:r>
        <w:t xml:space="preserve">ja</w:t>
      </w:r>
      <w:r>
        <w:rPr>
          <w:color w:val="A9A9A9"/>
        </w:rPr>
        <w:t xml:space="preserve">1862</w:t>
      </w:r>
      <w:r>
        <w:t xml:space="preserve"> sai kuninkaallisen peruskirjan yliopistona vuonna</w:t>
      </w:r>
      <w:r>
        <w:rPr>
          <w:color w:val="DCDCDC"/>
        </w:rPr>
        <w:t xml:space="preserve">1952</w:t>
      </w:r>
      <w:r>
        <w:t xml:space="preserve"> , on yli </w:t>
      </w:r>
      <w:r>
        <w:t xml:space="preserve">opiskelijaa</w:t>
      </w:r>
      <w:r>
        <w:t xml:space="preserve">.</w:t>
      </w:r>
      <w:r>
        <w:rPr>
          <w:color w:val="2F4F4F"/>
        </w:rPr>
        <w:t xml:space="preserve">22,000</w:t>
      </w:r>
      <w:r>
        <w:t xml:space="preserve"> Yliopisto on sijoittunut maailman 100 parhaan tutkimusyliopiston joukkoon Academic Ranking of World Universities 2010 -julkaisussa. Vuonna 2010 </w:t>
      </w:r>
      <w:r>
        <w:rPr>
          <w:color w:val="556B2F"/>
        </w:rPr>
        <w:t xml:space="preserve">THES - QS World University Rankingsin </w:t>
      </w:r>
      <w:r>
        <w:t xml:space="preserve">mukaan Southamptonin yliopisto on maailman 80 parhaan yliopiston joukossa. Yliopisto pitää itseään yhtenä Ison-Britannian viidestä parhaasta tutkimusyliopistosta. Yliopistolla on maailmanlaajuinen maine insinööritieteiden, merentutkimuksen, kemian, syöpätutkimuksen, ääni- ja värähtelytutkimuksen, tietojenkäsittelytieteen ja elektroniikan, optoelektroniikan sekä tekstiilien säilyttämisen alalla Tekstiilien säilyttämiskeskuksessa (joka suljetaan lokakuussa 2009.) Yliopistossa sijaitsee myös </w:t>
      </w:r>
      <w:r>
        <w:rPr>
          <w:color w:val="6B8E23"/>
        </w:rPr>
        <w:t xml:space="preserve">Southamptonin kansallinen merentutkimuskeskus </w:t>
      </w:r>
      <w:r>
        <w:t xml:space="preserve">(</w:t>
      </w:r>
      <w:r>
        <w:rPr>
          <w:color w:val="6B8E23"/>
        </w:rPr>
        <w:t xml:space="preserve">National Oceanography Centre, Southampton, </w:t>
      </w:r>
      <w:r>
        <w:t xml:space="preserve">NOCS), joka on Natural Environment Research Councilin rahoittaman merentutkimuksen keskus.</w:t>
      </w:r>
    </w:p>
    <w:p>
      <w:r>
        <w:rPr>
          <w:b/>
        </w:rPr>
        <w:t xml:space="preserve">Kysymys 0</w:t>
      </w:r>
    </w:p>
    <w:p>
      <w:r>
        <w:t xml:space="preserve">Minä vuonna Southamptonin yliopisto perustettiin?</w:t>
      </w:r>
    </w:p>
    <w:p>
      <w:r>
        <w:rPr>
          <w:b/>
        </w:rPr>
        <w:t xml:space="preserve">Kysymys 1</w:t>
      </w:r>
    </w:p>
    <w:p>
      <w:r>
        <w:t xml:space="preserve">Milloin Southamptonin yliopisto sai kuninkaallisella peruskirjalla yliopiston arvonimen?</w:t>
      </w:r>
    </w:p>
    <w:p>
      <w:r>
        <w:rPr>
          <w:b/>
        </w:rPr>
        <w:t xml:space="preserve">Kysymys 2</w:t>
      </w:r>
    </w:p>
    <w:p>
      <w:r>
        <w:t xml:space="preserve">Kuinka monta opiskelijaa on Southamptonin yliopistossa?</w:t>
      </w:r>
    </w:p>
    <w:p>
      <w:r>
        <w:rPr>
          <w:b/>
        </w:rPr>
        <w:t xml:space="preserve">Kysymys 3</w:t>
      </w:r>
    </w:p>
    <w:p>
      <w:r>
        <w:t xml:space="preserve">Minkä Southamptonin yliopiston tutkimuskeskuksen lyhenne on NOCS?</w:t>
      </w:r>
    </w:p>
    <w:p>
      <w:r>
        <w:rPr>
          <w:b/>
        </w:rPr>
        <w:t xml:space="preserve">Kysymys 4</w:t>
      </w:r>
    </w:p>
    <w:p>
      <w:r>
        <w:t xml:space="preserve">Mikä järjestö sijoitti Southamptonin yliopiston maailman 80 parhaan yliopiston joukkoon vuonna 2010?</w:t>
      </w:r>
    </w:p>
    <w:p>
      <w:r>
        <w:rPr>
          <w:b/>
        </w:rPr>
        <w:t xml:space="preserve">Tekstin numero 78</w:t>
      </w:r>
    </w:p>
    <w:p>
      <w:r>
        <w:t xml:space="preserve">Southampton Solentin yliopistolla on </w:t>
      </w:r>
      <w:r>
        <w:t xml:space="preserve">opiskelijoita</w:t>
      </w:r>
      <w:r>
        <w:rPr>
          <w:color w:val="A9A9A9"/>
        </w:rPr>
        <w:t xml:space="preserve">17,000</w:t>
      </w:r>
      <w:r>
        <w:t xml:space="preserve">, ja sen vahvuuksia ovat koulutus, suunnittelu, konsultointi, tutkimus ja muut yrityksille ja teollisuudelle tarjottavat palvelut. Siellä toimii </w:t>
      </w:r>
      <w:r>
        <w:t xml:space="preserve">myös </w:t>
      </w:r>
      <w:r>
        <w:rPr>
          <w:color w:val="DCDCDC"/>
        </w:rPr>
        <w:t xml:space="preserve">Warsash Maritime Academy, </w:t>
      </w:r>
      <w:r>
        <w:t xml:space="preserve">joka tarjoaa koulutusta ja sertifiointia kansainväliselle merenkulku- ja </w:t>
      </w:r>
      <w:r>
        <w:t xml:space="preserve">offshore-öljyteollisuudelle.</w:t>
      </w:r>
    </w:p>
    <w:p>
      <w:r>
        <w:rPr>
          <w:b/>
        </w:rPr>
        <w:t xml:space="preserve">Kysymys 0</w:t>
      </w:r>
    </w:p>
    <w:p>
      <w:r>
        <w:t xml:space="preserve">Kuinka monta opiskelijaa opiskelee Southampton Solentin yliopistossa?</w:t>
      </w:r>
    </w:p>
    <w:p>
      <w:r>
        <w:rPr>
          <w:b/>
        </w:rPr>
        <w:t xml:space="preserve">Kysymys 1</w:t>
      </w:r>
    </w:p>
    <w:p>
      <w:r>
        <w:t xml:space="preserve">Mitä erikoistunutta akatemiaa Southampton Solent University isännöi?</w:t>
      </w:r>
    </w:p>
    <w:p>
      <w:r>
        <w:rPr>
          <w:b/>
        </w:rPr>
        <w:t xml:space="preserve">Kysymys 2</w:t>
      </w:r>
    </w:p>
    <w:p>
      <w:r>
        <w:t xml:space="preserve">Mihin muuhun alaan Warsash Maritime Academy valmistaa opiskelijoita kansainvälisen merenkulun lisäksi?</w:t>
      </w:r>
    </w:p>
    <w:p>
      <w:r>
        <w:rPr>
          <w:b/>
        </w:rPr>
        <w:t xml:space="preserve">Tekstin numero 79</w:t>
      </w:r>
    </w:p>
    <w:p>
      <w:r>
        <w:t xml:space="preserve">St Anne'sin ja King Edward'sin koulujen lisäksi kouluissa on </w:t>
      </w:r>
      <w:r>
        <w:rPr>
          <w:color w:val="A9A9A9"/>
        </w:rPr>
        <w:t xml:space="preserve">kaksi </w:t>
      </w:r>
      <w:r>
        <w:t xml:space="preserve">lukiota: Itchen College ja </w:t>
      </w:r>
      <w:r>
        <w:rPr>
          <w:color w:val="DCDCDC"/>
        </w:rPr>
        <w:t xml:space="preserve">Richard Taunton Sixth Form College</w:t>
      </w:r>
      <w:r>
        <w:t xml:space="preserve">. </w:t>
      </w:r>
      <w:r>
        <w:t xml:space="preserve">Monet Southamptonin oppilaat matkustavat kaupungin ulkopuolelle, esimerkiksi </w:t>
      </w:r>
      <w:r>
        <w:rPr>
          <w:color w:val="2F4F4F"/>
        </w:rPr>
        <w:t xml:space="preserve">Barton Peveril Collegeen</w:t>
      </w:r>
      <w:r>
        <w:t xml:space="preserve">. </w:t>
      </w:r>
      <w:r>
        <w:rPr>
          <w:color w:val="556B2F"/>
        </w:rPr>
        <w:t xml:space="preserve">Southampton City College on kaupungissa </w:t>
      </w:r>
      <w:r>
        <w:t xml:space="preserve">toimiva täydennyskoulutuskoulu. College tarjoaa erilaisia ammatillisia kursseja koulunsa päättäville sekä ESOL-ohjelmia ja </w:t>
      </w:r>
      <w:r>
        <w:rPr>
          <w:color w:val="6B8E23"/>
        </w:rPr>
        <w:t xml:space="preserve">Access-kursseja </w:t>
      </w:r>
      <w:r>
        <w:t xml:space="preserve">aikuisopiskelijoille.</w:t>
      </w:r>
    </w:p>
    <w:p>
      <w:r>
        <w:rPr>
          <w:b/>
        </w:rPr>
        <w:t xml:space="preserve">Kysymys 0</w:t>
      </w:r>
    </w:p>
    <w:p>
      <w:r>
        <w:t xml:space="preserve">Kuinka monta itsenäistä lukiota Southamptonissa on?</w:t>
      </w:r>
    </w:p>
    <w:p>
      <w:r>
        <w:rPr>
          <w:b/>
        </w:rPr>
        <w:t xml:space="preserve">Kysymys 1</w:t>
      </w:r>
    </w:p>
    <w:p>
      <w:r>
        <w:t xml:space="preserve">Mikä korkeakoulu tarjoaa ammatillisia kursseja ja ESOL-ohjelmia?</w:t>
      </w:r>
    </w:p>
    <w:p>
      <w:r>
        <w:rPr>
          <w:b/>
        </w:rPr>
        <w:t xml:space="preserve">Kysymys 2</w:t>
      </w:r>
    </w:p>
    <w:p>
      <w:r>
        <w:t xml:space="preserve">Mitä kursseja Southampton City College tarjoaa aikuisopiskelijoille?</w:t>
      </w:r>
    </w:p>
    <w:p>
      <w:r>
        <w:rPr>
          <w:b/>
        </w:rPr>
        <w:t xml:space="preserve">Kysymys 3</w:t>
      </w:r>
    </w:p>
    <w:p>
      <w:r>
        <w:t xml:space="preserve">Mikä college, jonka nimikirjaimet ovat BPC, sijaitsee kaupungin ulkopuolella, mutta on silti suosittu Southamptonin opiskelijoiden keskuudessa?</w:t>
      </w:r>
    </w:p>
    <w:p>
      <w:r>
        <w:rPr>
          <w:b/>
        </w:rPr>
        <w:t xml:space="preserve">Kysymys 4</w:t>
      </w:r>
    </w:p>
    <w:p>
      <w:r>
        <w:t xml:space="preserve">Minkä henkilön mukaan nimetty kuudes asteen oppilaitos?</w:t>
      </w:r>
    </w:p>
    <w:p>
      <w:r>
        <w:rPr>
          <w:b/>
        </w:rPr>
        <w:t xml:space="preserve">Tekstin numero 80</w:t>
      </w:r>
    </w:p>
    <w:p>
      <w:r>
        <w:t xml:space="preserve">Yli </w:t>
      </w:r>
      <w:r>
        <w:rPr>
          <w:color w:val="A9A9A9"/>
        </w:rPr>
        <w:t xml:space="preserve">40</w:t>
      </w:r>
      <w:r>
        <w:t xml:space="preserve">prosenttia kyselyyn vastanneista kaupungin koululaisista väitti joutuneensa kiusaamisen uhriksi. Enemmän kuin </w:t>
      </w:r>
      <w:r>
        <w:rPr>
          <w:color w:val="DCDCDC"/>
        </w:rPr>
        <w:t xml:space="preserve">2,000</w:t>
      </w:r>
      <w:r>
        <w:t xml:space="preserve">osallistui ja sanoi, että </w:t>
      </w:r>
      <w:r>
        <w:rPr>
          <w:color w:val="2F4F4F"/>
        </w:rPr>
        <w:t xml:space="preserve">sanallinen </w:t>
      </w:r>
      <w:r>
        <w:t xml:space="preserve">kiusaaminen oli yleisin kiusaamisen muoto, vaikka </w:t>
      </w:r>
      <w:r>
        <w:rPr>
          <w:color w:val="556B2F"/>
        </w:rPr>
        <w:t xml:space="preserve">fyysinen </w:t>
      </w:r>
      <w:r>
        <w:t xml:space="preserve">kiusaaminen oli poikien osalta lähellä toista.</w:t>
      </w:r>
    </w:p>
    <w:p>
      <w:r>
        <w:rPr>
          <w:b/>
        </w:rPr>
        <w:t xml:space="preserve">Kysymys 0</w:t>
      </w:r>
    </w:p>
    <w:p>
      <w:r>
        <w:t xml:space="preserve">Kuinka monta prosenttia kyselyyn osallistuneista oppilaista kertoi joutuneensa kiusatuksi?</w:t>
      </w:r>
    </w:p>
    <w:p>
      <w:r>
        <w:rPr>
          <w:b/>
        </w:rPr>
        <w:t xml:space="preserve">Kysymys 1</w:t>
      </w:r>
    </w:p>
    <w:p>
      <w:r>
        <w:t xml:space="preserve">Kuinka monta oppilasta osallistui kiusaamiskyselyyn?</w:t>
      </w:r>
    </w:p>
    <w:p>
      <w:r>
        <w:rPr>
          <w:b/>
        </w:rPr>
        <w:t xml:space="preserve">Kysymys 2</w:t>
      </w:r>
    </w:p>
    <w:p>
      <w:r>
        <w:t xml:space="preserve">Mikä kiusaamisen muoto oli tutkimuksen mukaan yleisin?</w:t>
      </w:r>
    </w:p>
    <w:p>
      <w:r>
        <w:rPr>
          <w:b/>
        </w:rPr>
        <w:t xml:space="preserve">Kysymys 3</w:t>
      </w:r>
    </w:p>
    <w:p>
      <w:r>
        <w:t xml:space="preserve">Mikä oli toiseksi yleisin kiusaamisen muoto, jota kyselyyn osallistuneet pojat kokivat?</w:t>
      </w:r>
    </w:p>
    <w:p>
      <w:r>
        <w:rPr>
          <w:b/>
        </w:rPr>
        <w:t xml:space="preserve">Tekstin numero 81</w:t>
      </w:r>
    </w:p>
    <w:p>
      <w:r>
        <w:t xml:space="preserve">On paljastunut, että Southamptonissa on </w:t>
      </w:r>
      <w:r>
        <w:t xml:space="preserve">Yhdistyneen kuningaskunnan </w:t>
      </w:r>
      <w:r>
        <w:t xml:space="preserve">huonoiten käyttäytyvät </w:t>
      </w:r>
      <w:r>
        <w:t xml:space="preserve">lukiot. Keskeyttämisprosentti on </w:t>
      </w:r>
      <w:r>
        <w:t xml:space="preserve">kolminkertainen maan keskiarvoon verrattuna, ja keskeyttämisprosentti on noin </w:t>
      </w:r>
      <w:r>
        <w:rPr>
          <w:color w:val="2F4F4F"/>
        </w:rPr>
        <w:t xml:space="preserve">1</w:t>
      </w:r>
      <w:r>
        <w:t xml:space="preserve">joka 14. lapsi, mikä on maan korkein luku </w:t>
      </w:r>
      <w:r>
        <w:t xml:space="preserve">henkilökuntaan kohdistuvien </w:t>
      </w:r>
      <w:r>
        <w:t xml:space="preserve">fyysisten tai </w:t>
      </w:r>
      <w:r>
        <w:rPr>
          <w:color w:val="556B2F"/>
        </w:rPr>
        <w:t xml:space="preserve">sanallisten </w:t>
      </w:r>
      <w:r>
        <w:t xml:space="preserve">hyökkäysten osalta.</w:t>
      </w:r>
    </w:p>
    <w:p>
      <w:r>
        <w:rPr>
          <w:b/>
        </w:rPr>
        <w:t xml:space="preserve">Kysymys 0</w:t>
      </w:r>
    </w:p>
    <w:p>
      <w:r>
        <w:t xml:space="preserve">Minkä tason koulut Southamptonissa ovat Yhdistyneen kuningaskunnan huonoimmin käyttäytyviä?</w:t>
      </w:r>
    </w:p>
    <w:p>
      <w:r>
        <w:rPr>
          <w:b/>
        </w:rPr>
        <w:t xml:space="preserve">Kysymys 1</w:t>
      </w:r>
    </w:p>
    <w:p>
      <w:r>
        <w:t xml:space="preserve">Kuinka monta kertaa maan keskiarvo on Southamptonin yläkoulujen koulunkäynnin keskeyttämisluvut?</w:t>
      </w:r>
    </w:p>
    <w:p>
      <w:r>
        <w:rPr>
          <w:b/>
        </w:rPr>
        <w:t xml:space="preserve">Kysymys 2</w:t>
      </w:r>
    </w:p>
    <w:p>
      <w:r>
        <w:t xml:space="preserve">Kuinka moni noin 14 oppilaasta joutuu koulunkäynnin keskeyttämisen kohteeksi?</w:t>
      </w:r>
    </w:p>
    <w:p>
      <w:r>
        <w:rPr>
          <w:b/>
        </w:rPr>
        <w:t xml:space="preserve">Kysymys 3</w:t>
      </w:r>
    </w:p>
    <w:p>
      <w:r>
        <w:t xml:space="preserve">Minkä muunlaiseen pahoinpitelyyn Southamptonin opiskelijat syyllistyvät henkilökuntaa kohtaan fyysisten hyökkäysten lisäksi enemmän kuin missään muualla maassa?</w:t>
      </w:r>
    </w:p>
    <w:p>
      <w:r>
        <w:rPr>
          <w:b/>
        </w:rPr>
        <w:t xml:space="preserve">Tekstin numero 82</w:t>
      </w:r>
    </w:p>
    <w:p>
      <w:r>
        <w:t xml:space="preserve">Southampton on merkittävä satama Yhdistyneessä kuningaskunnassa, josta on </w:t>
      </w:r>
      <w:r>
        <w:rPr>
          <w:color w:val="A9A9A9"/>
        </w:rPr>
        <w:t xml:space="preserve">hyvät </w:t>
      </w:r>
      <w:r>
        <w:t xml:space="preserve">liikenneyhteydet muualle maahan. </w:t>
      </w:r>
      <w:r>
        <w:t xml:space="preserve">Aivan kaupungin pohjoispuolella kulkee M27-moottoritie, joka yhdistää Englannin etelärannikon paikat. </w:t>
      </w:r>
      <w:r>
        <w:t xml:space="preserve">M3-moottoritie yhdistää kaupungin Lontooseen ja </w:t>
      </w:r>
      <w:r>
        <w:rPr>
          <w:color w:val="556B2F"/>
        </w:rPr>
        <w:t xml:space="preserve">Winchesterissä</w:t>
      </w:r>
      <w:r>
        <w:t xml:space="preserve"> A34-tielle (osa eurooppalaista E05-reittiä) johtavan yhteyden kautta myös </w:t>
      </w:r>
      <w:r>
        <w:t xml:space="preserve">Midlandsiin ja pohjoiseen. </w:t>
      </w:r>
      <w:r>
        <w:t xml:space="preserve">Moottoritie </w:t>
      </w:r>
      <w:r>
        <w:rPr>
          <w:color w:val="6B8E23"/>
        </w:rPr>
        <w:t xml:space="preserve">M271 </w:t>
      </w:r>
      <w:r>
        <w:t xml:space="preserve">on M27-moottoritien haarautuma, joka yhdistää sen Western Docksiin ja kaupungin keskustaan.</w:t>
      </w:r>
    </w:p>
    <w:p>
      <w:r>
        <w:rPr>
          <w:b/>
        </w:rPr>
        <w:t xml:space="preserve">Kysymys 0</w:t>
      </w:r>
    </w:p>
    <w:p>
      <w:r>
        <w:t xml:space="preserve">Mikä Southamptonin pohjoispuolella sijaitseva moottoritie yhdistää Englannin etelärannikon?</w:t>
      </w:r>
    </w:p>
    <w:p>
      <w:r>
        <w:rPr>
          <w:b/>
        </w:rPr>
        <w:t xml:space="preserve">Kysymys 1</w:t>
      </w:r>
    </w:p>
    <w:p>
      <w:r>
        <w:t xml:space="preserve">Mikä moottoritie yhdistää Southamptonin Lontooseen?</w:t>
      </w:r>
    </w:p>
    <w:p>
      <w:r>
        <w:rPr>
          <w:b/>
        </w:rPr>
        <w:t xml:space="preserve">Kysymys 2</w:t>
      </w:r>
    </w:p>
    <w:p>
      <w:r>
        <w:t xml:space="preserve">Mikä kaupunki sijaitsee A34-tien varrella, jossa M3 yhdistää pohjoiseen ja Midlandsiin?</w:t>
      </w:r>
    </w:p>
    <w:p>
      <w:r>
        <w:rPr>
          <w:b/>
        </w:rPr>
        <w:t xml:space="preserve">Kysymys 3</w:t>
      </w:r>
    </w:p>
    <w:p>
      <w:r>
        <w:t xml:space="preserve">Mikä M27-tien haarautuma yhdistää sen Southamptonin keskustaan ja Western Docksiin?</w:t>
      </w:r>
    </w:p>
    <w:p>
      <w:r>
        <w:rPr>
          <w:b/>
        </w:rPr>
        <w:t xml:space="preserve">Kysymys 4</w:t>
      </w:r>
    </w:p>
    <w:p>
      <w:r>
        <w:t xml:space="preserve">Ovatko Southamptonin liikennereitit ympäri Yhdistynyttä kuningaskuntaa hyviä vai huonoja?</w:t>
      </w:r>
    </w:p>
    <w:p>
      <w:r>
        <w:rPr>
          <w:b/>
        </w:rPr>
        <w:t xml:space="preserve">Tekstin numero 83</w:t>
      </w:r>
    </w:p>
    <w:p>
      <w:r>
        <w:t xml:space="preserve">Southamptoniin liikennöi myös rautatieverkko, jota käyttävät sekä tavaraliikenne satamiin ja satamista että </w:t>
      </w:r>
      <w:r>
        <w:rPr>
          <w:color w:val="A9A9A9"/>
        </w:rPr>
        <w:t xml:space="preserve">matkustajaliikenne </w:t>
      </w:r>
      <w:r>
        <w:t xml:space="preserve">osana kansallista rautatiejärjestelmää. Kaupungin päärautatieasema on </w:t>
      </w:r>
      <w:r>
        <w:rPr>
          <w:color w:val="DCDCDC"/>
        </w:rPr>
        <w:t xml:space="preserve">Southampton Central</w:t>
      </w:r>
      <w:r>
        <w:t xml:space="preserve">. </w:t>
      </w:r>
      <w:r>
        <w:t xml:space="preserve">Rautatieyhteydet kulkevat itään </w:t>
      </w:r>
      <w:r>
        <w:rPr>
          <w:color w:val="2F4F4F"/>
        </w:rPr>
        <w:t xml:space="preserve">Portsmouthiin</w:t>
      </w:r>
      <w:r>
        <w:t xml:space="preserve">, </w:t>
      </w:r>
      <w:r>
        <w:rPr>
          <w:color w:val="556B2F"/>
        </w:rPr>
        <w:t xml:space="preserve">pohjoiseen </w:t>
      </w:r>
      <w:r>
        <w:t xml:space="preserve">Winchesteriin, Midlandsiin ja Lontooseen sekä länteen Bournemouthiin, Pooleen, Dorchesteriin, Weymouthiin, Salisburyyn, Bristoliin ja Cardiffiin. Reitin Lontooseen avasi </w:t>
      </w:r>
      <w:r>
        <w:t xml:space="preserve">London and South Western Railway Company -niminen rautatieyhtiö</w:t>
      </w:r>
      <w:r>
        <w:rPr>
          <w:color w:val="6B8E23"/>
        </w:rPr>
        <w:t xml:space="preserve">1840</w:t>
      </w:r>
      <w:r>
        <w:t xml:space="preserve">.</w:t>
      </w:r>
      <w:r>
        <w:t xml:space="preserve"> Sekä sillä että sen seuraajalla, Southern Railway (UK), oli merkittävä rooli nykyaikaisen sataman luomisessa sen jälkeen, kun ne ostivat ja kehittivät kaupungin satamat.</w:t>
      </w:r>
    </w:p>
    <w:p>
      <w:r>
        <w:rPr>
          <w:b/>
        </w:rPr>
        <w:t xml:space="preserve">Kysymys 0</w:t>
      </w:r>
    </w:p>
    <w:p>
      <w:r>
        <w:t xml:space="preserve">Southamptonin rautatiet tarjoavat tavaraliikennettä ja mitä muita tärkeitä palveluja?</w:t>
      </w:r>
    </w:p>
    <w:p>
      <w:r>
        <w:rPr>
          <w:b/>
        </w:rPr>
        <w:t xml:space="preserve">Kysymys 1</w:t>
      </w:r>
    </w:p>
    <w:p>
      <w:r>
        <w:t xml:space="preserve">Mikä on Southamptonin päärautatieaseman nimi?</w:t>
      </w:r>
    </w:p>
    <w:p>
      <w:r>
        <w:rPr>
          <w:b/>
        </w:rPr>
        <w:t xml:space="preserve">Kysymys 2</w:t>
      </w:r>
    </w:p>
    <w:p>
      <w:r>
        <w:t xml:space="preserve">Mihin kaupunkiin Southamptonista itään on rautatieyhteys?</w:t>
      </w:r>
    </w:p>
    <w:p>
      <w:r>
        <w:rPr>
          <w:b/>
        </w:rPr>
        <w:t xml:space="preserve">Kysymys 3</w:t>
      </w:r>
    </w:p>
    <w:p>
      <w:r>
        <w:t xml:space="preserve">Mihin suuntaan junat kulkevat reitillä Southampton - Winchester?</w:t>
      </w:r>
    </w:p>
    <w:p>
      <w:r>
        <w:rPr>
          <w:b/>
        </w:rPr>
        <w:t xml:space="preserve">Kysymys 4</w:t>
      </w:r>
    </w:p>
    <w:p>
      <w:r>
        <w:t xml:space="preserve">Minä vuonna avattiin Southamptonista Lontooseen kulkeva rautatieyhteys?</w:t>
      </w:r>
    </w:p>
    <w:p>
      <w:r>
        <w:rPr>
          <w:b/>
        </w:rPr>
        <w:t xml:space="preserve">Tekstin numero 84</w:t>
      </w:r>
    </w:p>
    <w:p>
      <w:r>
        <w:t xml:space="preserve">Paikallisjunayhteydet kulkevat kaupungin </w:t>
      </w:r>
      <w:r>
        <w:rPr>
          <w:color w:val="A9A9A9"/>
        </w:rPr>
        <w:t xml:space="preserve">keski-</w:t>
      </w:r>
      <w:r>
        <w:t xml:space="preserve">, etelä- ja itäosissa, ja niitä liikennöi </w:t>
      </w:r>
      <w:r>
        <w:rPr>
          <w:color w:val="DCDCDC"/>
        </w:rPr>
        <w:t xml:space="preserve">South West Trains</w:t>
      </w:r>
      <w:r>
        <w:t xml:space="preserve">, jonka asemat ovat Swaythling, St Denys, Millbrook, Redbridge, Bitterne, Sholing ja Woolston. </w:t>
      </w:r>
      <w:r>
        <w:rPr>
          <w:color w:val="2F4F4F"/>
        </w:rPr>
        <w:t xml:space="preserve">Hampshiren kreivikunnanvaltuusto </w:t>
      </w:r>
      <w:r>
        <w:t xml:space="preserve">ilmoitti </w:t>
      </w:r>
      <w:r>
        <w:t xml:space="preserve">heinäkuussa 2009 </w:t>
      </w:r>
      <w:r>
        <w:t xml:space="preserve">suunnitelmista </w:t>
      </w:r>
      <w:r>
        <w:t xml:space="preserve">ottaa käyttöön raitiovaunujuna, joka kulkee Hythestä (</w:t>
      </w:r>
      <w:r>
        <w:rPr>
          <w:color w:val="556B2F"/>
        </w:rPr>
        <w:t xml:space="preserve">Fawleyn</w:t>
      </w:r>
      <w:r>
        <w:t xml:space="preserve"> nykyisin </w:t>
      </w:r>
      <w:r>
        <w:t xml:space="preserve">vain tavaraliikenteelle tarkoitettua linjaa pitkin</w:t>
      </w:r>
      <w:r>
        <w:t xml:space="preserve">) Tottonin kautta Southamptonin keskusasemalle ja edelleen Farehamiin St Denysin ja Swanwickin kautta. Ehdotus on seurausta epäonnistuneesta suunnitelmasta tuoda kevytrautatie Portsmouthin ja Gosportin alueille vuonna </w:t>
      </w:r>
      <w:r>
        <w:rPr>
          <w:color w:val="6B8E23"/>
        </w:rPr>
        <w:t xml:space="preserve">2005</w:t>
      </w:r>
      <w:r>
        <w:t xml:space="preserve">.</w:t>
      </w:r>
    </w:p>
    <w:p>
      <w:r>
        <w:rPr>
          <w:b/>
        </w:rPr>
        <w:t xml:space="preserve">Kysymys 0</w:t>
      </w:r>
    </w:p>
    <w:p>
      <w:r>
        <w:t xml:space="preserve">Southamptonin eteläisen ja itäisen osuuden lisäksi millä muulla osuudella on paikallisjunaliikenne?</w:t>
      </w:r>
    </w:p>
    <w:p>
      <w:r>
        <w:rPr>
          <w:b/>
        </w:rPr>
        <w:t xml:space="preserve">Kysymys 1</w:t>
      </w:r>
    </w:p>
    <w:p>
      <w:r>
        <w:t xml:space="preserve">Mikä yhtiö liikennöi Southamptonin paikallisjunaliikennettä?</w:t>
      </w:r>
    </w:p>
    <w:p>
      <w:r>
        <w:rPr>
          <w:b/>
        </w:rPr>
        <w:t xml:space="preserve">Kysymys 2</w:t>
      </w:r>
    </w:p>
    <w:p>
      <w:r>
        <w:t xml:space="preserve">Mikä organisaatio ilmoitti heinäkuussa 2009 suunnitelmista laajentaa rautatieliikennettä Southamptonissa?</w:t>
      </w:r>
    </w:p>
    <w:p>
      <w:r>
        <w:rPr>
          <w:b/>
        </w:rPr>
        <w:t xml:space="preserve">Kysymys 3</w:t>
      </w:r>
    </w:p>
    <w:p>
      <w:r>
        <w:t xml:space="preserve">Minä vuonna epäonnistui ehdotus kevyen liikenteen junayhteyksien laajentamisesta Portsmouthiin ja Gosportiin?</w:t>
      </w:r>
    </w:p>
    <w:p>
      <w:r>
        <w:rPr>
          <w:b/>
        </w:rPr>
        <w:t xml:space="preserve">Kysymys 4</w:t>
      </w:r>
    </w:p>
    <w:p>
      <w:r>
        <w:t xml:space="preserve">Mikä on Hampshiren kreivikunnanvaltuuston matkustajaliikenteen laajentamiseen käyttämän, vain tavaraliikenteelle tarkoitetun radan nykyinen määränpää?</w:t>
      </w:r>
    </w:p>
    <w:p>
      <w:r>
        <w:rPr>
          <w:b/>
        </w:rPr>
        <w:t xml:space="preserve">Tekstin numero 85</w:t>
      </w:r>
    </w:p>
    <w:p>
      <w:r>
        <w:t xml:space="preserve">Erillinen yhtiö, </w:t>
      </w:r>
      <w:r>
        <w:rPr>
          <w:color w:val="A9A9A9"/>
        </w:rPr>
        <w:t xml:space="preserve">Didcot, Newbury and Southampton Railway, </w:t>
      </w:r>
      <w:r>
        <w:t xml:space="preserve">yritti </w:t>
      </w:r>
      <w:r>
        <w:t xml:space="preserve">avata toisen rautatien </w:t>
      </w:r>
      <w:r>
        <w:rPr>
          <w:color w:val="DCDCDC"/>
        </w:rPr>
        <w:t xml:space="preserve">pohjoiseen </w:t>
      </w:r>
      <w:r>
        <w:t xml:space="preserve">1880-luvulla, ja </w:t>
      </w:r>
      <w:r>
        <w:t xml:space="preserve">Hill Lanen alueella </w:t>
      </w:r>
      <w:r>
        <w:t xml:space="preserve">tehtiin joitakin rakennustöitä, kuten säilynyt </w:t>
      </w:r>
      <w:r>
        <w:rPr>
          <w:color w:val="2F4F4F"/>
        </w:rPr>
        <w:t xml:space="preserve">pengerrys</w:t>
      </w:r>
      <w:r>
        <w:t xml:space="preserve">.</w:t>
      </w:r>
    </w:p>
    <w:p>
      <w:r>
        <w:rPr>
          <w:b/>
        </w:rPr>
        <w:t xml:space="preserve">Kysymys 0</w:t>
      </w:r>
    </w:p>
    <w:p>
      <w:r>
        <w:t xml:space="preserve">Mikä kilpaileva rautatieyhtiö yritti avata rautatien 1880-luvulla?</w:t>
      </w:r>
    </w:p>
    <w:p>
      <w:r>
        <w:rPr>
          <w:b/>
        </w:rPr>
        <w:t xml:space="preserve">Kysymys 1</w:t>
      </w:r>
    </w:p>
    <w:p>
      <w:r>
        <w:t xml:space="preserve">Mihin suuntaan Didcotin, Newburyn ja Southamptonin rautatie halusi laajentua?</w:t>
      </w:r>
    </w:p>
    <w:p>
      <w:r>
        <w:rPr>
          <w:b/>
        </w:rPr>
        <w:t xml:space="preserve">Kysymys 2</w:t>
      </w:r>
    </w:p>
    <w:p>
      <w:r>
        <w:t xml:space="preserve">Mikä Hill Lanen alueella on säilynyt todisteena Didcot, Newbury and Southampton Railwayn toiminnasta?</w:t>
      </w:r>
    </w:p>
    <w:p>
      <w:r>
        <w:rPr>
          <w:b/>
        </w:rPr>
        <w:t xml:space="preserve">Tekstin numero 86</w:t>
      </w:r>
    </w:p>
    <w:p>
      <w:r>
        <w:t xml:space="preserve">Southamptonin lentoasema on alueellinen lentoasema, joka sijaitsee </w:t>
      </w:r>
      <w:r>
        <w:rPr>
          <w:color w:val="A9A9A9"/>
        </w:rPr>
        <w:t xml:space="preserve">Eastleigh'n </w:t>
      </w:r>
      <w:r>
        <w:t xml:space="preserve">kaupungissa </w:t>
      </w:r>
      <w:r>
        <w:t xml:space="preserve">kaupungin </w:t>
      </w:r>
      <w:r>
        <w:rPr>
          <w:color w:val="DCDCDC"/>
        </w:rPr>
        <w:t xml:space="preserve">pohjoispuolella. Se </w:t>
      </w:r>
      <w:r>
        <w:t xml:space="preserve">tarjoaa lentoja Yhdistyneeseen kuningaskuntaan ja lähiseudun eurooppalaisiin kohteisiin, ja se on yhteydessä kaupunkiin </w:t>
      </w:r>
      <w:r>
        <w:rPr>
          <w:color w:val="2F4F4F"/>
        </w:rPr>
        <w:t xml:space="preserve">Southamptonin lentoaseman (Parkway) </w:t>
      </w:r>
      <w:r>
        <w:t xml:space="preserve">rautatieasemalta</w:t>
      </w:r>
      <w:r>
        <w:t xml:space="preserve"> lähtevällä tiheällä junayhteydellä </w:t>
      </w:r>
      <w:r>
        <w:t xml:space="preserve">sekä </w:t>
      </w:r>
      <w:r>
        <w:t xml:space="preserve">bussikuljetuksilla.</w:t>
      </w:r>
    </w:p>
    <w:p>
      <w:r>
        <w:rPr>
          <w:b/>
        </w:rPr>
        <w:t xml:space="preserve">Kysymys 0</w:t>
      </w:r>
    </w:p>
    <w:p>
      <w:r>
        <w:t xml:space="preserve">Missä kaupungissa Southamptonin lentoasema sijaitsee?</w:t>
      </w:r>
    </w:p>
    <w:p>
      <w:r>
        <w:rPr>
          <w:b/>
        </w:rPr>
        <w:t xml:space="preserve">Kysymys 1</w:t>
      </w:r>
    </w:p>
    <w:p>
      <w:r>
        <w:t xml:space="preserve">Mihin suuntaan Southamptonista matkustetaan Eastleigh'n lentokentälle?</w:t>
      </w:r>
    </w:p>
    <w:p>
      <w:r>
        <w:rPr>
          <w:b/>
        </w:rPr>
        <w:t xml:space="preserve">Kysymys 2</w:t>
      </w:r>
    </w:p>
    <w:p>
      <w:r>
        <w:t xml:space="preserve">Jos matkustajat eivät halua matkustaa junalla lentoasemalle, mitä muita kuljetusmahdollisuuksia on käytettävissä?</w:t>
      </w:r>
    </w:p>
    <w:p>
      <w:r>
        <w:rPr>
          <w:b/>
        </w:rPr>
        <w:t xml:space="preserve">Kysymys 3</w:t>
      </w:r>
    </w:p>
    <w:p>
      <w:r>
        <w:t xml:space="preserve">Minkä rautatieaseman kautta sinun on mentävä junalla Southamptonin lentoasemalle?</w:t>
      </w:r>
    </w:p>
    <w:p>
      <w:r>
        <w:rPr>
          <w:b/>
        </w:rPr>
        <w:t xml:space="preserve">Tekstin numero 87</w:t>
      </w:r>
    </w:p>
    <w:p>
      <w:r>
        <w:t xml:space="preserve">Monet maailman suurimmista risteilyaluksista, kuten </w:t>
      </w:r>
      <w:r>
        <w:rPr>
          <w:color w:val="A9A9A9"/>
        </w:rPr>
        <w:t xml:space="preserve">Royal Caribbeanin </w:t>
      </w:r>
      <w:r>
        <w:t xml:space="preserve">ja </w:t>
      </w:r>
      <w:r>
        <w:rPr>
          <w:color w:val="DCDCDC"/>
        </w:rPr>
        <w:t xml:space="preserve">Carnival Corporation &amp; plc:</w:t>
      </w:r>
      <w:r>
        <w:t xml:space="preserve">n ennätykselliset alukset, ovat säännöllisesti Southamptonin vesillä</w:t>
      </w:r>
      <w:r>
        <w:t xml:space="preserve">. </w:t>
      </w:r>
      <w:r>
        <w:t xml:space="preserve">Jälkimmäisen pääkonttori sijaitsee Southamptonissa, ja sen tuotemerkkeihin kuuluvat </w:t>
      </w:r>
      <w:r>
        <w:rPr>
          <w:color w:val="2F4F4F"/>
        </w:rPr>
        <w:t xml:space="preserve">Princess Cruises</w:t>
      </w:r>
      <w:r>
        <w:t xml:space="preserve">, P&amp;O Cruises ja Cunard Line.</w:t>
      </w:r>
    </w:p>
    <w:p>
      <w:r>
        <w:rPr>
          <w:b/>
        </w:rPr>
        <w:t xml:space="preserve">Kysymys 0</w:t>
      </w:r>
    </w:p>
    <w:p>
      <w:r>
        <w:t xml:space="preserve">Minkä risteilyvarustamon pääkonttori sijaitsee Southamptonissa?</w:t>
      </w:r>
    </w:p>
    <w:p>
      <w:r>
        <w:rPr>
          <w:b/>
        </w:rPr>
        <w:t xml:space="preserve">Kysymys 1</w:t>
      </w:r>
    </w:p>
    <w:p>
      <w:r>
        <w:t xml:space="preserve">Carnivalin lisäksi mikä muu suuri risteilylaivayhtiö pysäköi ennätyssuuria risteilyaluksiaan Southamptonin vesialueella? </w:t>
      </w:r>
    </w:p>
    <w:p>
      <w:r>
        <w:rPr>
          <w:b/>
        </w:rPr>
        <w:t xml:space="preserve">Kysymys 2</w:t>
      </w:r>
    </w:p>
    <w:p>
      <w:r>
        <w:t xml:space="preserve">Mitä muita tuotemerkkejä Carnival Corporation omistaa P&amp;O Cruisesin ja Cunard Linen lisäksi?</w:t>
      </w:r>
    </w:p>
    <w:p>
      <w:r>
        <w:rPr>
          <w:b/>
        </w:rPr>
        <w:t xml:space="preserve">Tekstin numero 88</w:t>
      </w:r>
    </w:p>
    <w:p>
      <w:r>
        <w:t xml:space="preserve">Kaupungilla on erityinen yhteys </w:t>
      </w:r>
      <w:r>
        <w:rPr>
          <w:color w:val="A9A9A9"/>
        </w:rPr>
        <w:t xml:space="preserve">Cunard Lineen </w:t>
      </w:r>
      <w:r>
        <w:t xml:space="preserve">ja sen laivaston laivoihin. Tämä kävi erityisen selväksi 11. marraskuuta 2008, kun Cunardin </w:t>
      </w:r>
      <w:r>
        <w:rPr>
          <w:color w:val="DCDCDC"/>
        </w:rPr>
        <w:t xml:space="preserve">RMS Queen Elizabeth 2 </w:t>
      </w:r>
      <w:r>
        <w:t xml:space="preserve">lähti kaupungista viimeisen kerran koko päivän kestäneiden juhlallisuuksien jälkeen upean ilotulitusnäytöksen keskellä. Cunardin alukset lasketaan säännöllisesti vesille kaupungissa, esimerkiksi Queen Victoria sai nimensä </w:t>
      </w:r>
      <w:r>
        <w:rPr>
          <w:color w:val="2F4F4F"/>
        </w:rPr>
        <w:t xml:space="preserve">Cornwallin herttuattaren kuninkaalta </w:t>
      </w:r>
      <w:r>
        <w:t xml:space="preserve">joulukuussa 2007, ja kuningatar nimesi Queen Elizabethin kaupungissa lokakuussa</w:t>
      </w:r>
      <w:r>
        <w:rPr>
          <w:color w:val="556B2F"/>
        </w:rPr>
        <w:t xml:space="preserve">2011</w:t>
      </w:r>
      <w:r>
        <w:t xml:space="preserve">. </w:t>
      </w:r>
      <w:r>
        <w:t xml:space="preserve">Cambridgen herttuatar suoritti </w:t>
      </w:r>
      <w:r>
        <w:rPr>
          <w:color w:val="6B8E23"/>
        </w:rPr>
        <w:t xml:space="preserve">Royal Princess </w:t>
      </w:r>
      <w:r>
        <w:t xml:space="preserve">-aluksen nimeämisseremonian </w:t>
      </w:r>
      <w:r>
        <w:t xml:space="preserve">13. kesäkuuta 2013.</w:t>
      </w:r>
    </w:p>
    <w:p>
      <w:r>
        <w:rPr>
          <w:b/>
        </w:rPr>
        <w:t xml:space="preserve">Kysymys 0</w:t>
      </w:r>
    </w:p>
    <w:p>
      <w:r>
        <w:t xml:space="preserve">Mikä risteilyalusmerkki on erityisen tärkeä Southamptonille?</w:t>
      </w:r>
    </w:p>
    <w:p>
      <w:r>
        <w:rPr>
          <w:b/>
        </w:rPr>
        <w:t xml:space="preserve">Kysymys 1</w:t>
      </w:r>
    </w:p>
    <w:p>
      <w:r>
        <w:t xml:space="preserve">Mikä oli sen laivan nimi, joka lähti Southamptonista viimeiselle matkalleen 11. marraskuuta 2008?</w:t>
      </w:r>
    </w:p>
    <w:p>
      <w:r>
        <w:rPr>
          <w:b/>
        </w:rPr>
        <w:t xml:space="preserve">Kysymys 2</w:t>
      </w:r>
    </w:p>
    <w:p>
      <w:r>
        <w:t xml:space="preserve">Kuka kastoi Cunardin Queen Victoria -aluksen joulukuussa 2007?</w:t>
      </w:r>
    </w:p>
    <w:p>
      <w:r>
        <w:rPr>
          <w:b/>
        </w:rPr>
        <w:t xml:space="preserve">Kysymys 3</w:t>
      </w:r>
    </w:p>
    <w:p>
      <w:r>
        <w:t xml:space="preserve">Minä vuonna kuningatar Elisabet sai nimensä kuningattarelta?</w:t>
      </w:r>
    </w:p>
    <w:p>
      <w:r>
        <w:rPr>
          <w:b/>
        </w:rPr>
        <w:t xml:space="preserve">Kysymys 4</w:t>
      </w:r>
    </w:p>
    <w:p>
      <w:r>
        <w:t xml:space="preserve">Minkä laivan Cambridgen herttuatar kastoi 13. kesäkuuta 2013?</w:t>
      </w:r>
    </w:p>
    <w:p>
      <w:r>
        <w:rPr>
          <w:b/>
        </w:rPr>
        <w:t xml:space="preserve">Tekstin numero 89</w:t>
      </w:r>
    </w:p>
    <w:p>
      <w:r>
        <w:t xml:space="preserve">Tiettyinä vuodenaikoina </w:t>
      </w:r>
      <w:r>
        <w:rPr>
          <w:color w:val="A9A9A9"/>
        </w:rPr>
        <w:t xml:space="preserve">Queen Mary 2</w:t>
      </w:r>
      <w:r>
        <w:t xml:space="preserve">, </w:t>
      </w:r>
      <w:r>
        <w:rPr>
          <w:color w:val="DCDCDC"/>
        </w:rPr>
        <w:t xml:space="preserve">Queen Elizabeth </w:t>
      </w:r>
      <w:r>
        <w:t xml:space="preserve">ja Queen Victoria saattavat vierailla Southamptonissa samaan aikaan tapahtumassa, jota kutsutaan yleisesti "</w:t>
      </w:r>
      <w:r>
        <w:rPr>
          <w:color w:val="2F4F4F"/>
        </w:rPr>
        <w:t xml:space="preserve">kolmen kuningattaren saapumiseksi".</w:t>
      </w:r>
      <w:r>
        <w:t xml:space="preserve">'.</w:t>
      </w:r>
    </w:p>
    <w:p>
      <w:r>
        <w:rPr>
          <w:b/>
        </w:rPr>
        <w:t xml:space="preserve">Kysymys 0</w:t>
      </w:r>
    </w:p>
    <w:p>
      <w:r>
        <w:t xml:space="preserve">Miksi Southampton kutsuu tapahtumaa, jossa kolme kuningattarien mukaan nimettyä laivaa vierailee kaupungissa?</w:t>
      </w:r>
    </w:p>
    <w:p>
      <w:r>
        <w:rPr>
          <w:b/>
        </w:rPr>
        <w:t xml:space="preserve">Kysymys 1</w:t>
      </w:r>
    </w:p>
    <w:p>
      <w:r>
        <w:t xml:space="preserve">Minkä "kolmen kuningattaren" nimessä on numero?</w:t>
      </w:r>
    </w:p>
    <w:p>
      <w:r>
        <w:rPr>
          <w:b/>
        </w:rPr>
        <w:t xml:space="preserve">Kysymys 2</w:t>
      </w:r>
    </w:p>
    <w:p>
      <w:r>
        <w:t xml:space="preserve">Minkä kolmannen aluksen on Queen Mary 2:n ja Queen Victorian lisäksi oltava läsnä "Kolmen kuningattaren saapumisessa"?</w:t>
      </w:r>
    </w:p>
    <w:p>
      <w:r>
        <w:rPr>
          <w:b/>
        </w:rPr>
        <w:t xml:space="preserve">Tekstin numero 90</w:t>
      </w:r>
    </w:p>
    <w:p>
      <w:r>
        <w:t xml:space="preserve">Southamptonin merkitys risteilyalalle tuli </w:t>
      </w:r>
      <w:r>
        <w:t xml:space="preserve">ilmi </w:t>
      </w:r>
      <w:r>
        <w:rPr>
          <w:color w:val="A9A9A9"/>
        </w:rPr>
        <w:t xml:space="preserve">P&amp;O </w:t>
      </w:r>
      <w:r>
        <w:t xml:space="preserve">Cruisesin </w:t>
      </w:r>
      <w:r>
        <w:t xml:space="preserve">175-vuotisjuhlallisuuksissa, joissa kaikki yhtiön </w:t>
      </w:r>
      <w:r>
        <w:rPr>
          <w:color w:val="2F4F4F"/>
        </w:rPr>
        <w:t xml:space="preserve">seitsemän </w:t>
      </w:r>
      <w:r>
        <w:t xml:space="preserve">laivaa vierailivat Southamptonissa yhtenä päivänä. Adonia, Arcadia, Aurora, Azura, </w:t>
      </w:r>
      <w:r>
        <w:rPr>
          <w:color w:val="556B2F"/>
        </w:rPr>
        <w:t xml:space="preserve">Oceana</w:t>
      </w:r>
      <w:r>
        <w:t xml:space="preserve">, Oriana ja </w:t>
      </w:r>
      <w:r>
        <w:rPr>
          <w:color w:val="6B8E23"/>
        </w:rPr>
        <w:t xml:space="preserve">Ventura </w:t>
      </w:r>
      <w:r>
        <w:t xml:space="preserve">lähtivät kaupungista kulkueessa 3. heinäkuuta 2012.</w:t>
      </w:r>
    </w:p>
    <w:p>
      <w:r>
        <w:rPr>
          <w:b/>
        </w:rPr>
        <w:t xml:space="preserve">Kysymys 0</w:t>
      </w:r>
    </w:p>
    <w:p>
      <w:r>
        <w:t xml:space="preserve">Mikä risteilyvarustamo vietti merkkipäivää Southamptonissa heinäkuussa 2012?</w:t>
      </w:r>
    </w:p>
    <w:p>
      <w:r>
        <w:rPr>
          <w:b/>
        </w:rPr>
        <w:t xml:space="preserve">Kysymys 1</w:t>
      </w:r>
    </w:p>
    <w:p>
      <w:r>
        <w:t xml:space="preserve">Mitä vuosipäivää P&amp;O vietti Southamptonissa?</w:t>
      </w:r>
    </w:p>
    <w:p>
      <w:r>
        <w:rPr>
          <w:b/>
        </w:rPr>
        <w:t xml:space="preserve">Kysymys 2</w:t>
      </w:r>
    </w:p>
    <w:p>
      <w:r>
        <w:t xml:space="preserve">Kuinka monta P&amp;O:n laivaa vieraili Southamptonissa 175-vuotisjuhlallisuuksien päivänä?</w:t>
      </w:r>
    </w:p>
    <w:p>
      <w:r>
        <w:rPr>
          <w:b/>
        </w:rPr>
        <w:t xml:space="preserve">Kysymys 3</w:t>
      </w:r>
    </w:p>
    <w:p>
      <w:r>
        <w:t xml:space="preserve">Minkä P&amp;O:n seitsemästä risteilyaluksesta nimi alkaa V-kirjaimella?</w:t>
      </w:r>
    </w:p>
    <w:p>
      <w:r>
        <w:rPr>
          <w:b/>
        </w:rPr>
        <w:t xml:space="preserve">Kysymys 4</w:t>
      </w:r>
    </w:p>
    <w:p>
      <w:r>
        <w:t xml:space="preserve">Mikä on Orianan lisäksi toinen P&amp;O:n linjavarustamo, jonka nimi alkaa samalla kirjaimella?</w:t>
      </w:r>
    </w:p>
    <w:p>
      <w:r>
        <w:rPr>
          <w:b/>
        </w:rPr>
        <w:t xml:space="preserve">Tekstin numero 91</w:t>
      </w:r>
    </w:p>
    <w:p>
      <w:r>
        <w:t xml:space="preserve">Vaikka Southampton ei enää olekaan Englannin kanaalin ylittävien lauttojen tukikohta, se on </w:t>
      </w:r>
      <w:r>
        <w:rPr>
          <w:color w:val="A9A9A9"/>
        </w:rPr>
        <w:t xml:space="preserve">kolmen </w:t>
      </w:r>
      <w:r>
        <w:t xml:space="preserve">sisäisen lauttaliikenteen </w:t>
      </w:r>
      <w:r>
        <w:t xml:space="preserve">pääteasema, </w:t>
      </w:r>
      <w:r>
        <w:t xml:space="preserve">jotka kaikki liikennöivät </w:t>
      </w:r>
      <w:r>
        <w:rPr>
          <w:color w:val="DCDCDC"/>
        </w:rPr>
        <w:t xml:space="preserve">Town Quayn </w:t>
      </w:r>
      <w:r>
        <w:t xml:space="preserve">terminaaleista</w:t>
      </w:r>
      <w:r>
        <w:t xml:space="preserve">. </w:t>
      </w:r>
      <w:r>
        <w:rPr>
          <w:color w:val="2F4F4F"/>
        </w:rPr>
        <w:t xml:space="preserve">Kaksi </w:t>
      </w:r>
      <w:r>
        <w:t xml:space="preserve">näistä, autolauttaliikenne ja nopea katamaraanimatkustajalauttaliikenne, tarjoavat yhteyksiä East Cowesiin ja Cowesiin Wightin saarella, ja niitä liikennöi </w:t>
      </w:r>
      <w:r>
        <w:rPr>
          <w:color w:val="556B2F"/>
        </w:rPr>
        <w:t xml:space="preserve">Red Funnel</w:t>
      </w:r>
      <w:r>
        <w:t xml:space="preserve">. </w:t>
      </w:r>
      <w:r>
        <w:t xml:space="preserve">Kolmas lautta on Hythe Ferry, joka liikennöi matkustajaliikennettä </w:t>
      </w:r>
      <w:r>
        <w:rPr>
          <w:color w:val="6B8E23"/>
        </w:rPr>
        <w:t xml:space="preserve">Southampton Waterin </w:t>
      </w:r>
      <w:r>
        <w:t xml:space="preserve">toisella puolella sijaitsevaan Hytheen</w:t>
      </w:r>
      <w:r>
        <w:t xml:space="preserve">.</w:t>
      </w:r>
    </w:p>
    <w:p>
      <w:r>
        <w:rPr>
          <w:b/>
        </w:rPr>
        <w:t xml:space="preserve">Kysymys 0</w:t>
      </w:r>
    </w:p>
    <w:p>
      <w:r>
        <w:t xml:space="preserve">Kuinka monta sisäistä lauttaliikennettä Southampton tarjoaa?</w:t>
      </w:r>
    </w:p>
    <w:p>
      <w:r>
        <w:rPr>
          <w:b/>
        </w:rPr>
        <w:t xml:space="preserve">Kysymys 1</w:t>
      </w:r>
    </w:p>
    <w:p>
      <w:r>
        <w:t xml:space="preserve">Mikä on sen laiturin nimi, jossa kaikilla kolmella lautalla on terminaalit?</w:t>
      </w:r>
    </w:p>
    <w:p>
      <w:r>
        <w:rPr>
          <w:b/>
        </w:rPr>
        <w:t xml:space="preserve">Kysymys 2</w:t>
      </w:r>
    </w:p>
    <w:p>
      <w:r>
        <w:t xml:space="preserve">Kuinka moni lautta liikennöi Wightin saarelle?</w:t>
      </w:r>
    </w:p>
    <w:p>
      <w:r>
        <w:rPr>
          <w:b/>
        </w:rPr>
        <w:t xml:space="preserve">Kysymys 3</w:t>
      </w:r>
    </w:p>
    <w:p>
      <w:r>
        <w:t xml:space="preserve">Mikä yhtiö liikennöi lauttoja East Cowesiin ja Cowesiin?</w:t>
      </w:r>
    </w:p>
    <w:p>
      <w:r>
        <w:rPr>
          <w:b/>
        </w:rPr>
        <w:t xml:space="preserve">Kysymys 4</w:t>
      </w:r>
    </w:p>
    <w:p>
      <w:r>
        <w:t xml:space="preserve">Minkä vesistön yli Hythe Ferry kulkee päästäkseen Southamptonista Hytheen?</w:t>
      </w:r>
    </w:p>
    <w:p>
      <w:r>
        <w:rPr>
          <w:b/>
        </w:rPr>
        <w:t xml:space="preserve">Tekstin numero 92</w:t>
      </w:r>
    </w:p>
    <w:p>
      <w:r>
        <w:t xml:space="preserve">Southamptonista liikennöi aiemmin useita lauttoja mantereelle, muun muassa San Sebastianiin, Lissaboniin, Tangeriin ja Casablancaan. Lauttasatama rakennettiin </w:t>
      </w:r>
      <w:r>
        <w:rPr>
          <w:color w:val="A9A9A9"/>
        </w:rPr>
        <w:t xml:space="preserve">1960-luvulla</w:t>
      </w:r>
      <w:r>
        <w:t xml:space="preserve">. </w:t>
      </w:r>
      <w:r>
        <w:t xml:space="preserve">Useat niistä kuitenkin siirrettiin Portsmouthiin, ja vuoteen </w:t>
      </w:r>
      <w:r>
        <w:rPr>
          <w:color w:val="DCDCDC"/>
        </w:rPr>
        <w:t xml:space="preserve">1996</w:t>
      </w:r>
      <w:r>
        <w:t xml:space="preserve">, mennessä </w:t>
      </w:r>
      <w:r>
        <w:t xml:space="preserve">Southamptonista ei enää liikennöinyt autolauttoja lukuun ottamatta liikennettä Wightin saarelle. Southamptonin lauttasataman maa-alue myytiin, ja paikalle </w:t>
      </w:r>
      <w:r>
        <w:t xml:space="preserve">rakennettiin </w:t>
      </w:r>
      <w:r>
        <w:rPr>
          <w:color w:val="2F4F4F"/>
        </w:rPr>
        <w:t xml:space="preserve">vähittäiskauppaa ja asuntoja</w:t>
      </w:r>
      <w:r>
        <w:t xml:space="preserve">. </w:t>
      </w:r>
      <w:r>
        <w:t xml:space="preserve">Princess Alexandra Dock muutettiin </w:t>
      </w:r>
      <w:r>
        <w:rPr>
          <w:color w:val="556B2F"/>
        </w:rPr>
        <w:t xml:space="preserve">venesatamaksi</w:t>
      </w:r>
      <w:r>
        <w:t xml:space="preserve">. </w:t>
      </w:r>
      <w:r>
        <w:t xml:space="preserve">Uusien autojen vastaanottoalueet täyttävät nyt </w:t>
      </w:r>
      <w:r>
        <w:rPr>
          <w:color w:val="6B8E23"/>
        </w:rPr>
        <w:t xml:space="preserve">Eastern Docksin</w:t>
      </w:r>
      <w:r>
        <w:t xml:space="preserve">, jossa ennen olivat matkustajat, kuivatelakat ja junat.</w:t>
      </w:r>
    </w:p>
    <w:p>
      <w:r>
        <w:rPr>
          <w:b/>
        </w:rPr>
        <w:t xml:space="preserve">Kysymys 0</w:t>
      </w:r>
    </w:p>
    <w:p>
      <w:r>
        <w:t xml:space="preserve">Millä vuosikymmenellä Southamptoniin rakennettiin lauttasatama kuljettamaan ihmisiä mantereen eksoottisiin kohteisiin?</w:t>
      </w:r>
    </w:p>
    <w:p>
      <w:r>
        <w:rPr>
          <w:b/>
        </w:rPr>
        <w:t xml:space="preserve">Kysymys 1</w:t>
      </w:r>
    </w:p>
    <w:p>
      <w:r>
        <w:t xml:space="preserve">Mihin vuoteen mennessä autolautat lopettivat liikennöinnin Southamptonista Wightin saarelle liikennöivää autolauttaa lukuun ottamatta?</w:t>
      </w:r>
    </w:p>
    <w:p>
      <w:r>
        <w:rPr>
          <w:b/>
        </w:rPr>
        <w:t xml:space="preserve">Kysymys 2</w:t>
      </w:r>
    </w:p>
    <w:p>
      <w:r>
        <w:t xml:space="preserve">Mitä rakennettiin Southamptonin lauttasataman paikalle?</w:t>
      </w:r>
    </w:p>
    <w:p>
      <w:r>
        <w:rPr>
          <w:b/>
        </w:rPr>
        <w:t xml:space="preserve">Kysymys 3</w:t>
      </w:r>
    </w:p>
    <w:p>
      <w:r>
        <w:t xml:space="preserve">Mitä Princess Alexandra Dockista on tullut?</w:t>
      </w:r>
    </w:p>
    <w:p>
      <w:r>
        <w:rPr>
          <w:b/>
        </w:rPr>
        <w:t xml:space="preserve">Kysymys 4</w:t>
      </w:r>
    </w:p>
    <w:p>
      <w:r>
        <w:t xml:space="preserve">Mikä paikka, joka aikoinaan oli täynnä matkustajia, kuivatelakoita ja junia, on nyt uusien autojen säilytystila?</w:t>
      </w:r>
    </w:p>
    <w:p>
      <w:r>
        <w:rPr>
          <w:b/>
        </w:rPr>
        <w:t xml:space="preserve">Tekstin numero 93</w:t>
      </w:r>
    </w:p>
    <w:p>
      <w:r>
        <w:t xml:space="preserve">Suurin osa paikallisesta julkisesta liikenteestä on nykyään </w:t>
      </w:r>
      <w:r>
        <w:rPr>
          <w:color w:val="A9A9A9"/>
        </w:rPr>
        <w:t xml:space="preserve">busseja</w:t>
      </w:r>
      <w:r>
        <w:t xml:space="preserve">. </w:t>
      </w:r>
      <w:r>
        <w:t xml:space="preserve">Tärkeimmät linja-autoyhtiöt ovat First Southampton ja </w:t>
      </w:r>
      <w:r>
        <w:rPr>
          <w:color w:val="DCDCDC"/>
        </w:rPr>
        <w:t xml:space="preserve">Bluestar</w:t>
      </w:r>
      <w:r>
        <w:t xml:space="preserve">. Muita toimijoita ovat Brijan Tours, Stagecoach ja Xelabus. Toinen suuri palveluntarjoaja on </w:t>
      </w:r>
      <w:r>
        <w:t xml:space="preserve">Uni-link-bussipalvelu (joka liikennöi aamuvarhaisesta </w:t>
      </w:r>
      <w:r>
        <w:rPr>
          <w:color w:val="556B2F"/>
        </w:rPr>
        <w:t xml:space="preserve">keskiyöhön</w:t>
      </w:r>
      <w:r>
        <w:t xml:space="preserve">), jonka Southamptonin yliopisto on tilannut tarjoamaan kuljetuksia yliopistolta kaupunkiin. Aikaisemmin sitä hoiti </w:t>
      </w:r>
      <w:r>
        <w:rPr>
          <w:color w:val="6B8E23"/>
        </w:rPr>
        <w:t xml:space="preserve">Enterprise</w:t>
      </w:r>
      <w:r>
        <w:t xml:space="preserve">, mutta nyt sitä hoitaa Bluestar. City-link tarjoaa ilmaisia busseja. City-link kulkee Red Funnelin lauttaterminaalista Town Quaylta WestQuayn kautta keskusasemalle, ja sitä liikennöi Bluestar. Southampton Dial a Ride -niminen minibussipalvelu, joka on tarkoitettu asukkaille, jotka eivät pääse julkisilla liikennevälineillä, kulkee ovelta ovelle. Tämän palvelun rahoittaa valtuusto, ja sitä ylläpitää SCA Support Services.</w:t>
      </w:r>
    </w:p>
    <w:p>
      <w:r>
        <w:rPr>
          <w:b/>
        </w:rPr>
        <w:t xml:space="preserve">Kysymys 0</w:t>
      </w:r>
    </w:p>
    <w:p>
      <w:r>
        <w:t xml:space="preserve">Mitä julkista liikennevälinettä useimmat ihmiset Southamptonissa käyttävät nykyään?</w:t>
      </w:r>
    </w:p>
    <w:p>
      <w:r>
        <w:rPr>
          <w:b/>
        </w:rPr>
        <w:t xml:space="preserve">Kysymys 1</w:t>
      </w:r>
    </w:p>
    <w:p>
      <w:r>
        <w:t xml:space="preserve">Mikä on First Southamptonin lisäksi toinen Southamptonin tärkein bussioperaattori?</w:t>
      </w:r>
    </w:p>
    <w:p>
      <w:r>
        <w:rPr>
          <w:b/>
        </w:rPr>
        <w:t xml:space="preserve">Kysymys 2</w:t>
      </w:r>
    </w:p>
    <w:p>
      <w:r>
        <w:t xml:space="preserve">Minkä bussipalvelun Southamptonin yliopisto tilasi kuljettamaan ihmisiä kaupungin ja yliopiston välillä?</w:t>
      </w:r>
    </w:p>
    <w:p>
      <w:r>
        <w:rPr>
          <w:b/>
        </w:rPr>
        <w:t xml:space="preserve">Kysymys 3</w:t>
      </w:r>
    </w:p>
    <w:p>
      <w:r>
        <w:t xml:space="preserve">Mihin aikaan Uni-link lopettaa palvelun yliopistolle joka ilta?</w:t>
      </w:r>
    </w:p>
    <w:p>
      <w:r>
        <w:rPr>
          <w:b/>
        </w:rPr>
        <w:t xml:space="preserve">Kysymys 4</w:t>
      </w:r>
    </w:p>
    <w:p>
      <w:r>
        <w:t xml:space="preserve">Mikä operaattori hoiti Uni-linkkiä ennen Bluestaria?</w:t>
      </w:r>
    </w:p>
    <w:p>
      <w:r>
        <w:rPr>
          <w:b/>
        </w:rPr>
        <w:t xml:space="preserve">Tekstin numero 94</w:t>
      </w:r>
    </w:p>
    <w:p>
      <w:r>
        <w:t xml:space="preserve">Bussiliikenteen pääteasemia on kaksi. First on suurin liikennöitsijä, joka käyttää pysäkkejä </w:t>
      </w:r>
      <w:r>
        <w:rPr>
          <w:color w:val="A9A9A9"/>
        </w:rPr>
        <w:t xml:space="preserve">Pound Tree Roadin </w:t>
      </w:r>
      <w:r>
        <w:t xml:space="preserve">ympäristössä</w:t>
      </w:r>
      <w:r>
        <w:t xml:space="preserve">. Näin West Quayn toinen päätepysäkki jää muiden liikenteenharjoittajien käyttöön. </w:t>
      </w:r>
      <w:r>
        <w:rPr>
          <w:color w:val="DCDCDC"/>
        </w:rPr>
        <w:t xml:space="preserve">Uni-link </w:t>
      </w:r>
      <w:r>
        <w:t xml:space="preserve">kulkee West Quayn ohi molempiin suuntiin, ja </w:t>
      </w:r>
      <w:r>
        <w:rPr>
          <w:color w:val="2F4F4F"/>
        </w:rPr>
        <w:t xml:space="preserve">Wilts &amp; Dorset </w:t>
      </w:r>
      <w:r>
        <w:t xml:space="preserve">jättää matkustajia pois ja ottaa heitä kyytiin siellä, ja pysähtyy useille tien varrella oleville pysäkeille. Myös tietyt Bluestarin vuorot liikennöivät tällä tavoin, kun taas toiset pysähtyvät Bargatessa ja jotkut kiertävät West Quayn ympäri ja pysähtyvät </w:t>
      </w:r>
      <w:r>
        <w:rPr>
          <w:color w:val="556B2F"/>
        </w:rPr>
        <w:t xml:space="preserve">Hanover Buildingsissa</w:t>
      </w:r>
      <w:r>
        <w:t xml:space="preserve">. </w:t>
      </w:r>
      <w:r>
        <w:t xml:space="preserve">Raitiovaunujärjestelmä oli käytössä vuodesta 1879 vuoteen</w:t>
      </w:r>
      <w:r>
        <w:rPr>
          <w:color w:val="6B8E23"/>
        </w:rPr>
        <w:t xml:space="preserve">1949</w:t>
      </w:r>
      <w:r>
        <w:t xml:space="preserve"> .</w:t>
      </w:r>
    </w:p>
    <w:p>
      <w:r>
        <w:rPr>
          <w:b/>
        </w:rPr>
        <w:t xml:space="preserve">Kysymys 0</w:t>
      </w:r>
    </w:p>
    <w:p>
      <w:r>
        <w:t xml:space="preserve">Minkä tien ympäri First pysähtyy, jotta terminaali jää muiden bussien käyttöön?</w:t>
      </w:r>
    </w:p>
    <w:p>
      <w:r>
        <w:rPr>
          <w:b/>
        </w:rPr>
        <w:t xml:space="preserve">Kysymys 1</w:t>
      </w:r>
    </w:p>
    <w:p>
      <w:r>
        <w:t xml:space="preserve">Mikä bussilinja kulkee West Quayn ohi molempiin suuntiin?</w:t>
      </w:r>
    </w:p>
    <w:p>
      <w:r>
        <w:rPr>
          <w:b/>
        </w:rPr>
        <w:t xml:space="preserve">Kysymys 2</w:t>
      </w:r>
    </w:p>
    <w:p>
      <w:r>
        <w:t xml:space="preserve">Mikä liikennöitsijä jättää ja ottaa matkustajia kyytiin West Quayn laiturilla?</w:t>
      </w:r>
    </w:p>
    <w:p>
      <w:r>
        <w:rPr>
          <w:b/>
        </w:rPr>
        <w:t xml:space="preserve">Kysymys 3</w:t>
      </w:r>
    </w:p>
    <w:p>
      <w:r>
        <w:t xml:space="preserve">Milloin raitiovaunujärjestelmä lopetti toimintansa Southamptonissa?</w:t>
      </w:r>
    </w:p>
    <w:p>
      <w:r>
        <w:rPr>
          <w:b/>
        </w:rPr>
        <w:t xml:space="preserve">Kysymys 4</w:t>
      </w:r>
    </w:p>
    <w:p>
      <w:r>
        <w:t xml:space="preserve">Missä West Quayn ympäri kiertävät bussit pysähtyvät?</w:t>
      </w:r>
    </w:p>
    <w:p>
      <w:r>
        <w:br w:type="page"/>
      </w:r>
    </w:p>
    <w:p>
      <w:r>
        <w:rPr>
          <w:b/>
          <w:u w:val="single"/>
        </w:rPr>
        <w:t xml:space="preserve">Asiakirjan numero 75</w:t>
      </w:r>
    </w:p>
    <w:p>
      <w:r>
        <w:rPr>
          <w:b/>
        </w:rPr>
        <w:t xml:space="preserve">Tekstin numero 0</w:t>
      </w:r>
    </w:p>
    <w:p>
      <w:r>
        <w:rPr>
          <w:color w:val="A9A9A9"/>
        </w:rPr>
        <w:t xml:space="preserve">Sopimus on </w:t>
      </w:r>
      <w:r>
        <w:t xml:space="preserve">kansainvälisoikeudellinen sopimus, jonka kansainvälisen oikeuden toimijat eli </w:t>
      </w:r>
      <w:r>
        <w:rPr>
          <w:color w:val="DCDCDC"/>
        </w:rPr>
        <w:t xml:space="preserve">suvereenit valtiot ja kansainväliset järjestöt ovat tehneet</w:t>
      </w:r>
      <w:r>
        <w:t xml:space="preserve">. Sopimus voidaan kutsua myös muun muassa (kansainväliseksi) sopimukseksi, pöytäkirjaksi, sopimukseksi, yleissopimukseksi, sopimukseksi tai kirjeenvaihdoksi. Terminologiasta riippumatta kaikkia näitä sopimusmuotoja </w:t>
      </w:r>
      <w:r>
        <w:t xml:space="preserve">pidetään </w:t>
      </w:r>
      <w:r>
        <w:t xml:space="preserve">kansainvälisen oikeuden mukaan </w:t>
      </w:r>
      <w:r>
        <w:rPr>
          <w:color w:val="2F4F4F"/>
        </w:rPr>
        <w:t xml:space="preserve">yhtä lailla </w:t>
      </w:r>
      <w:r>
        <w:t xml:space="preserve">sopimuksina, ja </w:t>
      </w:r>
      <w:r>
        <w:rPr>
          <w:color w:val="556B2F"/>
        </w:rPr>
        <w:t xml:space="preserve">säännöt ovat samat</w:t>
      </w:r>
      <w:r>
        <w:t xml:space="preserve">.</w:t>
      </w:r>
    </w:p>
    <w:p>
      <w:r>
        <w:rPr>
          <w:b/>
        </w:rPr>
        <w:t xml:space="preserve">Kysymys 0</w:t>
      </w:r>
    </w:p>
    <w:p>
      <w:r>
        <w:t xml:space="preserve">Keitä ovat kansainvälisen oikeuden toimijat?</w:t>
      </w:r>
    </w:p>
    <w:p>
      <w:r>
        <w:rPr>
          <w:b/>
        </w:rPr>
        <w:t xml:space="preserve">Kysymys 1</w:t>
      </w:r>
    </w:p>
    <w:p>
      <w:r>
        <w:t xml:space="preserve">Mikä on toimijoiden tekemä sopimus kansainvälisessä oikeudessa?</w:t>
      </w:r>
    </w:p>
    <w:p>
      <w:r>
        <w:rPr>
          <w:b/>
        </w:rPr>
        <w:t xml:space="preserve">Kysymys 2</w:t>
      </w:r>
    </w:p>
    <w:p>
      <w:r>
        <w:t xml:space="preserve">Miten eri sopimusmuotoja kohdellaan kansainvälisessä oikeudessa sopimuksiin verrattuna?</w:t>
      </w:r>
    </w:p>
    <w:p>
      <w:r>
        <w:rPr>
          <w:b/>
        </w:rPr>
        <w:t xml:space="preserve">Kysymys 3</w:t>
      </w:r>
    </w:p>
    <w:p>
      <w:r>
        <w:t xml:space="preserve">Miten vertaisitte kansainvälisen oikeuden mukaisia sopimuksen ja liiton sääntöjä?</w:t>
      </w:r>
    </w:p>
    <w:p>
      <w:r>
        <w:rPr>
          <w:b/>
        </w:rPr>
        <w:t xml:space="preserve">Teksti numero 1</w:t>
      </w:r>
    </w:p>
    <w:p>
      <w:r>
        <w:t xml:space="preserve">Sopimuksia voidaan verrata löyhästi </w:t>
      </w:r>
      <w:r>
        <w:rPr>
          <w:color w:val="A9A9A9"/>
        </w:rPr>
        <w:t xml:space="preserve">sopimuksiin</w:t>
      </w:r>
      <w:r>
        <w:t xml:space="preserve">: molemmat ovat keinoja, joilla </w:t>
      </w:r>
      <w:r>
        <w:rPr>
          <w:color w:val="DCDCDC"/>
        </w:rPr>
        <w:t xml:space="preserve">halukkaat </w:t>
      </w:r>
      <w:r>
        <w:t xml:space="preserve">osapuolet ottavat </w:t>
      </w:r>
      <w:r>
        <w:t xml:space="preserve">keskenään </w:t>
      </w:r>
      <w:r>
        <w:rPr>
          <w:color w:val="2F4F4F"/>
        </w:rPr>
        <w:t xml:space="preserve">velvoitteita, </w:t>
      </w:r>
      <w:r>
        <w:t xml:space="preserve">ja jos osapuoli ei täytä </w:t>
      </w:r>
      <w:r>
        <w:rPr>
          <w:color w:val="556B2F"/>
        </w:rPr>
        <w:t xml:space="preserve">velvoitteitaan, se voidaan </w:t>
      </w:r>
      <w:r>
        <w:t xml:space="preserve">saattaa vastuuseen </w:t>
      </w:r>
      <w:r>
        <w:rPr>
          <w:color w:val="6B8E23"/>
        </w:rPr>
        <w:t xml:space="preserve">kansainvälisen oikeuden </w:t>
      </w:r>
      <w:r>
        <w:t xml:space="preserve">nojalla</w:t>
      </w:r>
      <w:r>
        <w:t xml:space="preserve">.</w:t>
      </w:r>
    </w:p>
    <w:p>
      <w:r>
        <w:rPr>
          <w:b/>
        </w:rPr>
        <w:t xml:space="preserve">Kysymys 0</w:t>
      </w:r>
    </w:p>
    <w:p>
      <w:r>
        <w:t xml:space="preserve">Mitä sopimuksen osapuolen on tehtävä välttääkseen kansainvälisen oikeuden mukaisen vastuun?</w:t>
      </w:r>
    </w:p>
    <w:p>
      <w:r>
        <w:rPr>
          <w:b/>
        </w:rPr>
        <w:t xml:space="preserve">Kysymys 1</w:t>
      </w:r>
    </w:p>
    <w:p>
      <w:r>
        <w:t xml:space="preserve">Mikä on kansallisessa oikeudessa verrattavissa kansainväliseen sopimukseen?</w:t>
      </w:r>
    </w:p>
    <w:p>
      <w:r>
        <w:rPr>
          <w:b/>
        </w:rPr>
        <w:t xml:space="preserve">Kysymys 2</w:t>
      </w:r>
    </w:p>
    <w:p>
      <w:r>
        <w:t xml:space="preserve">Millä perusteella sopimuksen osapuoli voidaan saattaa vastuuseen siitä, että se ei noudata velvoitteitaan?</w:t>
      </w:r>
    </w:p>
    <w:p>
      <w:r>
        <w:rPr>
          <w:b/>
        </w:rPr>
        <w:t xml:space="preserve">Kysymys 3</w:t>
      </w:r>
    </w:p>
    <w:p>
      <w:r>
        <w:t xml:space="preserve">Miten sopimuspuolen on suhtauduttava sopimuksen oikeudellisten velvoitteiden täyttämiseen?</w:t>
      </w:r>
    </w:p>
    <w:p>
      <w:r>
        <w:rPr>
          <w:b/>
        </w:rPr>
        <w:t xml:space="preserve">Kysymys 4</w:t>
      </w:r>
    </w:p>
    <w:p>
      <w:r>
        <w:t xml:space="preserve">Miten kutsumme tahdonalaisesti otettuja rasitteita, joita sekä sopimusten että sopimusten osapuolille asetetaan?</w:t>
      </w:r>
    </w:p>
    <w:p>
      <w:r>
        <w:rPr>
          <w:b/>
        </w:rPr>
        <w:t xml:space="preserve">Teksti numero 2</w:t>
      </w:r>
    </w:p>
    <w:p>
      <w:r>
        <w:t xml:space="preserve">Sopimus on virallinen, nimenomainen kirjallinen sopimus, jota valtiot käyttävät </w:t>
      </w:r>
      <w:r>
        <w:t xml:space="preserve">sitoakseen </w:t>
      </w:r>
      <w:r>
        <w:rPr>
          <w:color w:val="DCDCDC"/>
        </w:rPr>
        <w:t xml:space="preserve">itseään </w:t>
      </w:r>
      <w:r>
        <w:rPr>
          <w:color w:val="A9A9A9"/>
        </w:rPr>
        <w:t xml:space="preserve">oikeudellisesti</w:t>
      </w:r>
      <w:r>
        <w:t xml:space="preserve">. </w:t>
      </w:r>
      <w:r>
        <w:rPr>
          <w:color w:val="2F4F4F"/>
        </w:rPr>
        <w:t xml:space="preserve">Sopimus </w:t>
      </w:r>
      <w:r>
        <w:t xml:space="preserve">on virallinen asiakirja, jossa sopimus ilmaistaan </w:t>
      </w:r>
      <w:r>
        <w:rPr>
          <w:color w:val="556B2F"/>
        </w:rPr>
        <w:t xml:space="preserve">sanoin</w:t>
      </w:r>
      <w:r>
        <w:t xml:space="preserve">, ja se on myös juhlallisen tilaisuuden objektiivinen tulos, jossa tunnustetaan osapuolet ja heidän määrittelemänsä suhteet.</w:t>
      </w:r>
    </w:p>
    <w:p>
      <w:r>
        <w:rPr>
          <w:b/>
        </w:rPr>
        <w:t xml:space="preserve">Kysymys 0</w:t>
      </w:r>
    </w:p>
    <w:p>
      <w:r>
        <w:t xml:space="preserve">Miten sopimuksessa olevat sopimukset ilmaistaan?</w:t>
      </w:r>
    </w:p>
    <w:p>
      <w:r>
        <w:rPr>
          <w:b/>
        </w:rPr>
        <w:t xml:space="preserve">Kysymys 1</w:t>
      </w:r>
    </w:p>
    <w:p>
      <w:r>
        <w:t xml:space="preserve">Miten valtiot, jotka tekevät sopimuksen, ovat sidottuja?</w:t>
      </w:r>
    </w:p>
    <w:p>
      <w:r>
        <w:rPr>
          <w:b/>
        </w:rPr>
        <w:t xml:space="preserve">Kysymys 2</w:t>
      </w:r>
    </w:p>
    <w:p>
      <w:r>
        <w:t xml:space="preserve">Mikä on virallinen asiakirja, jossa ilmaistaan kahden valtion välinen sopimus?</w:t>
      </w:r>
    </w:p>
    <w:p>
      <w:r>
        <w:rPr>
          <w:b/>
        </w:rPr>
        <w:t xml:space="preserve">Kysymys 3</w:t>
      </w:r>
    </w:p>
    <w:p>
      <w:r>
        <w:t xml:space="preserve">Mikä on sellaisen juhlallisen tilaisuuden objektiivinen tulos, jossa tunnustetaan sen osapuolten määritellyt suhteet?</w:t>
      </w:r>
    </w:p>
    <w:p>
      <w:r>
        <w:rPr>
          <w:b/>
        </w:rPr>
        <w:t xml:space="preserve">Kysymys 4</w:t>
      </w:r>
    </w:p>
    <w:p>
      <w:r>
        <w:t xml:space="preserve">Kuka vastaa sopimuksen osapuolten oikeudellisesti sitovista velvoitteista?</w:t>
      </w:r>
    </w:p>
    <w:p>
      <w:r>
        <w:rPr>
          <w:b/>
        </w:rPr>
        <w:t xml:space="preserve">Teksti numero 3</w:t>
      </w:r>
    </w:p>
    <w:p>
      <w:r>
        <w:t xml:space="preserve">Useimmat sopimukset ovat 1800-luvun lopulta lähtien noudattaneet </w:t>
      </w:r>
      <w:r>
        <w:rPr>
          <w:color w:val="A9A9A9"/>
        </w:rPr>
        <w:t xml:space="preserve">melko johdonmukaista muotoa</w:t>
      </w:r>
      <w:r>
        <w:t xml:space="preserve">. </w:t>
      </w:r>
      <w:r>
        <w:t xml:space="preserve">Sopimus alkaa yleensä </w:t>
      </w:r>
      <w:r>
        <w:rPr>
          <w:color w:val="DCDCDC"/>
        </w:rPr>
        <w:t xml:space="preserve">johdanto-osalla, </w:t>
      </w:r>
      <w:r>
        <w:t xml:space="preserve">jossa kuvataan sopimuspuolet ja niiden yhteiset tavoitteet sopimuksen täytäntöönpanossa sekä esitetään yhteenveto </w:t>
      </w:r>
      <w:r>
        <w:rPr>
          <w:color w:val="2F4F4F"/>
        </w:rPr>
        <w:t xml:space="preserve">sopimuksen taustalla olevista tapahtumista (kuten sodasta)</w:t>
      </w:r>
      <w:r>
        <w:t xml:space="preserve">. </w:t>
      </w:r>
      <w:r>
        <w:t xml:space="preserve">Nykyaikaiset johdantolauseet ovat joskus rakenteeltaan yksi hyvin pitkä lause, joka on muotoiltu </w:t>
      </w:r>
      <w:r>
        <w:rPr>
          <w:color w:val="556B2F"/>
        </w:rPr>
        <w:t xml:space="preserve">luettavuuden </w:t>
      </w:r>
      <w:r>
        <w:t xml:space="preserve">vuoksi useisiin kappaleisiin, </w:t>
      </w:r>
      <w:r>
        <w:t xml:space="preserve">joissa kukin kappale alkaa </w:t>
      </w:r>
      <w:r>
        <w:rPr>
          <w:color w:val="6B8E23"/>
        </w:rPr>
        <w:t xml:space="preserve">verbillä </w:t>
      </w:r>
      <w:r>
        <w:t xml:space="preserve">(haluta, tunnustaa, saada jne.).</w:t>
      </w:r>
    </w:p>
    <w:p>
      <w:r>
        <w:rPr>
          <w:b/>
        </w:rPr>
        <w:t xml:space="preserve">Kysymys 0</w:t>
      </w:r>
    </w:p>
    <w:p>
      <w:r>
        <w:t xml:space="preserve">Mikä on yhteistä useimmille 1800-luvun lopun jälkeen tehdyille sopimuksille?</w:t>
      </w:r>
    </w:p>
    <w:p>
      <w:r>
        <w:rPr>
          <w:b/>
        </w:rPr>
        <w:t xml:space="preserve">Kysymys 1</w:t>
      </w:r>
    </w:p>
    <w:p>
      <w:r>
        <w:t xml:space="preserve">Mikä on tyypillisen sopimuksen alku?</w:t>
      </w:r>
    </w:p>
    <w:p>
      <w:r>
        <w:rPr>
          <w:b/>
        </w:rPr>
        <w:t xml:space="preserve">Kysymys 2</w:t>
      </w:r>
    </w:p>
    <w:p>
      <w:r>
        <w:t xml:space="preserve">Miksi nykyaikaisen johdannon pitkät lauseet on muotoiltu useampaan kappaleeseen?</w:t>
      </w:r>
    </w:p>
    <w:p>
      <w:r>
        <w:rPr>
          <w:b/>
        </w:rPr>
        <w:t xml:space="preserve">Kysymys 3</w:t>
      </w:r>
    </w:p>
    <w:p>
      <w:r>
        <w:t xml:space="preserve">Modernin johdannon jokainen kappale alkaa tyypillisesti millä puheosalla?</w:t>
      </w:r>
    </w:p>
    <w:p>
      <w:r>
        <w:rPr>
          <w:b/>
        </w:rPr>
        <w:t xml:space="preserve">Kysymys 4</w:t>
      </w:r>
    </w:p>
    <w:p>
      <w:r>
        <w:t xml:space="preserve">Mitä muuta nykyaikaisessa johdanto-osassa tyypillisesti tiivistetään osapuolten ja niiden yhteisten tavoitteiden kuvaamisen lisäksi?</w:t>
      </w:r>
    </w:p>
    <w:p>
      <w:r>
        <w:rPr>
          <w:b/>
        </w:rPr>
        <w:t xml:space="preserve">Teksti numero 4</w:t>
      </w:r>
    </w:p>
    <w:p>
      <w:r>
        <w:t xml:space="preserve">Sopimuspuolten täydelliset nimet tai </w:t>
      </w:r>
      <w:r>
        <w:rPr>
          <w:color w:val="A9A9A9"/>
        </w:rPr>
        <w:t xml:space="preserve">suvereenit arvonimet </w:t>
      </w:r>
      <w:r>
        <w:t xml:space="preserve">sisältyvät usein johdanto-osaan, samoin kuin </w:t>
      </w:r>
      <w:r>
        <w:rPr>
          <w:color w:val="DCDCDC"/>
        </w:rPr>
        <w:t xml:space="preserve">niiden edustajien </w:t>
      </w:r>
      <w:r>
        <w:t xml:space="preserve">täydelliset nimet ja arvonimet </w:t>
      </w:r>
      <w:r>
        <w:t xml:space="preserve">sekä </w:t>
      </w:r>
      <w:r>
        <w:rPr>
          <w:color w:val="2F4F4F"/>
        </w:rPr>
        <w:t xml:space="preserve">vakiomuotoinen </w:t>
      </w:r>
      <w:r>
        <w:t xml:space="preserve">lauseke siitä, miten heidän edustajansa ovat toimittaneet (tai vaihtaneet) </w:t>
      </w:r>
      <w:r>
        <w:rPr>
          <w:color w:val="556B2F"/>
        </w:rPr>
        <w:t xml:space="preserve">täydelliset valtakirjansa </w:t>
      </w:r>
      <w:r>
        <w:t xml:space="preserve">(eli viralliset asiakirjat, joilla heidät nimitetään toimimaan valtioidensa puolesta) ja todenneet ne </w:t>
      </w:r>
      <w:r>
        <w:rPr>
          <w:color w:val="6B8E23"/>
        </w:rPr>
        <w:t xml:space="preserve">hyviksi tai asianmukaisiksi.</w:t>
      </w:r>
    </w:p>
    <w:p>
      <w:r>
        <w:rPr>
          <w:b/>
        </w:rPr>
        <w:t xml:space="preserve">Kysymys 0</w:t>
      </w:r>
    </w:p>
    <w:p>
      <w:r>
        <w:t xml:space="preserve">Mikä termi kuvaa sopimuksessa olevaa yleistä lauseketta, jossa todetaan, että osapuolten edustajat ovat ilmoittaneet täydet valtuudet?</w:t>
      </w:r>
    </w:p>
    <w:p>
      <w:r>
        <w:rPr>
          <w:b/>
        </w:rPr>
        <w:t xml:space="preserve">Kysymys 1</w:t>
      </w:r>
    </w:p>
    <w:p>
      <w:r>
        <w:t xml:space="preserve">Mitkä ovat viralliset asiakirjat, joilla osapuolen edustaja nimetään toimimaan hänen puolestaan?</w:t>
      </w:r>
    </w:p>
    <w:p>
      <w:r>
        <w:rPr>
          <w:b/>
        </w:rPr>
        <w:t xml:space="preserve">Kysymys 2</w:t>
      </w:r>
    </w:p>
    <w:p>
      <w:r>
        <w:t xml:space="preserve">Mitä muuta sopimuksen osapuolet mainitaan sopimuksen johdanto-osassa niiden täydellisten nimien lisäksi?</w:t>
      </w:r>
    </w:p>
    <w:p>
      <w:r>
        <w:rPr>
          <w:b/>
        </w:rPr>
        <w:t xml:space="preserve">Kysymys 3</w:t>
      </w:r>
    </w:p>
    <w:p>
      <w:r>
        <w:t xml:space="preserve">Miten osapuolten edustajien täydet valtuudet on löydettävä, jotta sopimus voidaan tehdä?</w:t>
      </w:r>
    </w:p>
    <w:p>
      <w:r>
        <w:rPr>
          <w:b/>
        </w:rPr>
        <w:t xml:space="preserve">Kysymys 4</w:t>
      </w:r>
    </w:p>
    <w:p>
      <w:r>
        <w:t xml:space="preserve">Kuka muu kuin osapuolet itse mainitaan yleensä sopimuksen johdanto-osassa?</w:t>
      </w:r>
    </w:p>
    <w:p>
      <w:r>
        <w:rPr>
          <w:b/>
        </w:rPr>
        <w:t xml:space="preserve">Teksti numero 5</w:t>
      </w:r>
    </w:p>
    <w:p>
      <w:r>
        <w:t xml:space="preserve">Johdannon jälkeen tulevat </w:t>
      </w:r>
      <w:r>
        <w:rPr>
          <w:color w:val="A9A9A9"/>
        </w:rPr>
        <w:t xml:space="preserve">numeroidut artiklat, </w:t>
      </w:r>
      <w:r>
        <w:t xml:space="preserve">jotka sisältävät </w:t>
      </w:r>
      <w:r>
        <w:rPr>
          <w:color w:val="DCDCDC"/>
        </w:rPr>
        <w:t xml:space="preserve">osapuolten varsinaisen sopimuksen sisällön</w:t>
      </w:r>
      <w:r>
        <w:t xml:space="preserve">. </w:t>
      </w:r>
      <w:r>
        <w:t xml:space="preserve">Kukin artiklaotsikko sisältää yleensä </w:t>
      </w:r>
      <w:r>
        <w:rPr>
          <w:color w:val="2F4F4F"/>
        </w:rPr>
        <w:t xml:space="preserve">yhden kappaleen</w:t>
      </w:r>
      <w:r>
        <w:t xml:space="preserve">. </w:t>
      </w:r>
      <w:r>
        <w:rPr>
          <w:color w:val="556B2F"/>
        </w:rPr>
        <w:t xml:space="preserve">Pitkissä sopimuksissa </w:t>
      </w:r>
      <w:r>
        <w:t xml:space="preserve">artiklat voidaan ryhmitellä edelleen </w:t>
      </w:r>
      <w:r>
        <w:rPr>
          <w:color w:val="6B8E23"/>
        </w:rPr>
        <w:t xml:space="preserve">lukuotsikoihin</w:t>
      </w:r>
      <w:r>
        <w:t xml:space="preserve">.</w:t>
      </w:r>
    </w:p>
    <w:p>
      <w:r>
        <w:rPr>
          <w:b/>
        </w:rPr>
        <w:t xml:space="preserve">Kysymys 0</w:t>
      </w:r>
    </w:p>
    <w:p>
      <w:r>
        <w:t xml:space="preserve">Mitä sopimuksen johdanto-osaa seuraa?</w:t>
      </w:r>
    </w:p>
    <w:p>
      <w:r>
        <w:rPr>
          <w:b/>
        </w:rPr>
        <w:t xml:space="preserve">Kysymys 1</w:t>
      </w:r>
    </w:p>
    <w:p>
      <w:r>
        <w:t xml:space="preserve">Mitä sopimuksen numeroidut artiklat sisältävät?</w:t>
      </w:r>
    </w:p>
    <w:p>
      <w:r>
        <w:rPr>
          <w:b/>
        </w:rPr>
        <w:t xml:space="preserve">Kysymys 2</w:t>
      </w:r>
    </w:p>
    <w:p>
      <w:r>
        <w:t xml:space="preserve">Mitä kukin artikkelin otsikko yleensä sisältää?</w:t>
      </w:r>
    </w:p>
    <w:p>
      <w:r>
        <w:rPr>
          <w:b/>
        </w:rPr>
        <w:t xml:space="preserve">Kysymys 3</w:t>
      </w:r>
    </w:p>
    <w:p>
      <w:r>
        <w:t xml:space="preserve">Miten pitkän sopimuksen artiklat voitaisiin ryhmitellä?</w:t>
      </w:r>
    </w:p>
    <w:p>
      <w:r>
        <w:rPr>
          <w:b/>
        </w:rPr>
        <w:t xml:space="preserve">Kysymys 4</w:t>
      </w:r>
    </w:p>
    <w:p>
      <w:r>
        <w:t xml:space="preserve">Millaisessa sopimuksessa sopimuksen numeroidut artiklat voidaan ryhmitellä lukuotsikoiden mukaan?</w:t>
      </w:r>
    </w:p>
    <w:p>
      <w:r>
        <w:rPr>
          <w:b/>
        </w:rPr>
        <w:t xml:space="preserve">Teksti numero 6</w:t>
      </w:r>
    </w:p>
    <w:p>
      <w:r>
        <w:t xml:space="preserve">Nykyaikaiset sopimukset sisältävät yleensä aihepiiristä riippumatta </w:t>
      </w:r>
      <w:r>
        <w:rPr>
          <w:color w:val="A9A9A9"/>
        </w:rPr>
        <w:t xml:space="preserve">artikloja, </w:t>
      </w:r>
      <w:r>
        <w:t xml:space="preserve">joissa määrätään, minne sopimuksen </w:t>
      </w:r>
      <w:r>
        <w:rPr>
          <w:color w:val="DCDCDC"/>
        </w:rPr>
        <w:t xml:space="preserve">lopulliset, oikeaksi todistetut kappaleet </w:t>
      </w:r>
      <w:r>
        <w:t xml:space="preserve">talletetaan ja miten mahdolliset myöhemmät </w:t>
      </w:r>
      <w:r>
        <w:rPr>
          <w:color w:val="556B2F"/>
        </w:rPr>
        <w:t xml:space="preserve">tulkintakiistat </w:t>
      </w:r>
      <w:r>
        <w:t xml:space="preserve">ratkaistaan </w:t>
      </w:r>
      <w:r>
        <w:rPr>
          <w:color w:val="6B8E23"/>
        </w:rPr>
        <w:t xml:space="preserve">rauhanomaisesti.</w:t>
      </w:r>
    </w:p>
    <w:p>
      <w:r>
        <w:rPr>
          <w:b/>
        </w:rPr>
        <w:t xml:space="preserve">Kysymys 0</w:t>
      </w:r>
    </w:p>
    <w:p>
      <w:r>
        <w:t xml:space="preserve">Minkälainen riitojen ratkaisutapa on tyypillisesti esitetty sopimuksessa?</w:t>
      </w:r>
    </w:p>
    <w:p>
      <w:r>
        <w:rPr>
          <w:b/>
        </w:rPr>
        <w:t xml:space="preserve">Kysymys 1</w:t>
      </w:r>
    </w:p>
    <w:p>
      <w:r>
        <w:t xml:space="preserve">Mikä sopimuksen kohta sisältää yleensä tiedot sopimuksen lopullisten todistusvoimaisten kappaleiden olinpaikasta?</w:t>
      </w:r>
    </w:p>
    <w:p>
      <w:r>
        <w:rPr>
          <w:b/>
        </w:rPr>
        <w:t xml:space="preserve">Kysymys 2</w:t>
      </w:r>
    </w:p>
    <w:p>
      <w:r>
        <w:t xml:space="preserve">Sopimuspuolilla voi olla kiistoja sopimuksen artikloihin liittyvistä näkökohdista?</w:t>
      </w:r>
    </w:p>
    <w:p>
      <w:r>
        <w:rPr>
          <w:b/>
        </w:rPr>
        <w:t xml:space="preserve">Kysymys 3</w:t>
      </w:r>
    </w:p>
    <w:p>
      <w:r>
        <w:t xml:space="preserve">Minkä kappaleiden sijainti on esitetty useimmissa nykyaikaisissa sopimuksissa?</w:t>
      </w:r>
    </w:p>
    <w:p>
      <w:r>
        <w:rPr>
          <w:b/>
        </w:rPr>
        <w:t xml:space="preserve">Kysymys 4</w:t>
      </w:r>
    </w:p>
    <w:p>
      <w:r>
        <w:t xml:space="preserve">Nykyaikaisissa sopimuksissa hahmotellaan tyypillisesti menettelyt minkä asian rauhanomaista ratkaisemista varten?</w:t>
      </w:r>
    </w:p>
    <w:p>
      <w:r>
        <w:rPr>
          <w:b/>
        </w:rPr>
        <w:t xml:space="preserve">Teksti numero 7</w:t>
      </w:r>
    </w:p>
    <w:p>
      <w:r>
        <w:t xml:space="preserve">Sopimuksen </w:t>
      </w:r>
      <w:r>
        <w:rPr>
          <w:color w:val="A9A9A9"/>
        </w:rPr>
        <w:t xml:space="preserve">päättyminen</w:t>
      </w:r>
      <w:r>
        <w:t xml:space="preserve">, </w:t>
      </w:r>
      <w:r>
        <w:rPr>
          <w:color w:val="DCDCDC"/>
        </w:rPr>
        <w:t xml:space="preserve">eskatopokolla </w:t>
      </w:r>
      <w:r>
        <w:t xml:space="preserve">(tai päätöspöytäkirja), ilmaistaan usein lausekkeella, kuten "tämän todistamiseksi" tai "tämän uskossa", osapuolet ovat kiinnittäneet allekirjoituksensa, jota seuraavat sanat "DONE at", sitten </w:t>
      </w:r>
      <w:r>
        <w:rPr>
          <w:color w:val="2F4F4F"/>
        </w:rPr>
        <w:t xml:space="preserve">sopimuksen täytäntöönpanopaikka (-paikat) ja </w:t>
      </w:r>
      <w:r>
        <w:t xml:space="preserve">täytäntöönpanopäivämäärä</w:t>
      </w:r>
      <w:r>
        <w:rPr>
          <w:color w:val="2F4F4F"/>
        </w:rPr>
        <w:t xml:space="preserve"> (-päivät)</w:t>
      </w:r>
      <w:r>
        <w:t xml:space="preserve">. </w:t>
      </w:r>
      <w:r>
        <w:t xml:space="preserve">Päiväys kirjoitetaan yleensä </w:t>
      </w:r>
      <w:r>
        <w:rPr>
          <w:color w:val="556B2F"/>
        </w:rPr>
        <w:t xml:space="preserve">muodollisimmassa, pisimmässä mahdollisessa muodossa</w:t>
      </w:r>
      <w:r>
        <w:t xml:space="preserve">. Esimerkiksi Yhdistyneiden Kansakuntien peruskirja on "tehty San Franciscossa kahdentenakymmenentenäkuudentena kuudes päivänä kesäkuuta tuhatyhdeksänsataanneljänkymmentäviidettä". Jos sopimus on tehty useina eri kielillä laadittuina kappaleina, tämä seikka mainitaan aina, ja sen jälkeen mainitaan, että eri kielillä laaditut versiot ovat </w:t>
      </w:r>
      <w:r>
        <w:rPr>
          <w:color w:val="6B8E23"/>
        </w:rPr>
        <w:t xml:space="preserve">yhtä todistusvoimaisia</w:t>
      </w:r>
      <w:r>
        <w:t xml:space="preserve">.</w:t>
      </w:r>
    </w:p>
    <w:p>
      <w:r>
        <w:rPr>
          <w:b/>
        </w:rPr>
        <w:t xml:space="preserve">Kysymys 0</w:t>
      </w:r>
    </w:p>
    <w:p>
      <w:r>
        <w:t xml:space="preserve">Mikä on sopimuksen päätöspöytäkirjan virallinen nimi?</w:t>
      </w:r>
    </w:p>
    <w:p>
      <w:r>
        <w:rPr>
          <w:b/>
        </w:rPr>
        <w:t xml:space="preserve">Kysymys 1</w:t>
      </w:r>
    </w:p>
    <w:p>
      <w:r>
        <w:t xml:space="preserve">Mitä tyypillisesti seuraa sopimuksen allekirjoittamisen jälkeen?</w:t>
      </w:r>
    </w:p>
    <w:p>
      <w:r>
        <w:rPr>
          <w:b/>
        </w:rPr>
        <w:t xml:space="preserve">Kysymys 2</w:t>
      </w:r>
    </w:p>
    <w:p>
      <w:r>
        <w:t xml:space="preserve">Miten päivämäärä yleensä kirjoitetaan sopimukseen?</w:t>
      </w:r>
    </w:p>
    <w:p>
      <w:r>
        <w:rPr>
          <w:b/>
        </w:rPr>
        <w:t xml:space="preserve">Kysymys 3</w:t>
      </w:r>
    </w:p>
    <w:p>
      <w:r>
        <w:t xml:space="preserve">Millaisia ovat sopimuksen eri versiot, jotka on laadittu useilla kielillä?</w:t>
      </w:r>
    </w:p>
    <w:p>
      <w:r>
        <w:rPr>
          <w:b/>
        </w:rPr>
        <w:t xml:space="preserve">Kysymys 4</w:t>
      </w:r>
    </w:p>
    <w:p>
      <w:r>
        <w:t xml:space="preserve">Sopimuslausekkeen "minkä vakuudeksi" tai "minkä uskossa" kaltainen lauseke ilmaisee tyypillisesti, mitä sopimuksessa tarkoitetaan?</w:t>
      </w:r>
    </w:p>
    <w:p>
      <w:r>
        <w:rPr>
          <w:b/>
        </w:rPr>
        <w:t xml:space="preserve">Teksti numero 8</w:t>
      </w:r>
    </w:p>
    <w:p>
      <w:r>
        <w:rPr>
          <w:color w:val="A9A9A9"/>
        </w:rPr>
        <w:t xml:space="preserve">Osapuolten edustajien </w:t>
      </w:r>
      <w:r>
        <w:t xml:space="preserve">allekirjoitukset </w:t>
      </w:r>
      <w:r>
        <w:t xml:space="preserve">ovat aivan lopussa. </w:t>
      </w:r>
      <w:r>
        <w:t xml:space="preserve">Kun sopimustekstiä painetaan myöhemmin uudelleen, esimerkiksi </w:t>
      </w:r>
      <w:r>
        <w:rPr>
          <w:color w:val="DCDCDC"/>
        </w:rPr>
        <w:t xml:space="preserve">nykyisin voimassa olevien sopimusten kokoelmassa</w:t>
      </w:r>
      <w:r>
        <w:t xml:space="preserve">, </w:t>
      </w:r>
      <w:r>
        <w:rPr>
          <w:color w:val="2F4F4F"/>
        </w:rPr>
        <w:t xml:space="preserve">toimittaja </w:t>
      </w:r>
      <w:r>
        <w:t xml:space="preserve">lisää usein päivämäärät, jolloin osapuolet </w:t>
      </w:r>
      <w:r>
        <w:rPr>
          <w:color w:val="556B2F"/>
        </w:rPr>
        <w:t xml:space="preserve">ratifioivat sopimuksen </w:t>
      </w:r>
      <w:r>
        <w:t xml:space="preserve">ja jolloin se </w:t>
      </w:r>
      <w:r>
        <w:rPr>
          <w:color w:val="6B8E23"/>
        </w:rPr>
        <w:t xml:space="preserve">tuli voimaan </w:t>
      </w:r>
      <w:r>
        <w:t xml:space="preserve">kunkin osapuolen osalta.</w:t>
      </w:r>
    </w:p>
    <w:p>
      <w:r>
        <w:rPr>
          <w:b/>
        </w:rPr>
        <w:t xml:space="preserve">Kysymys 0</w:t>
      </w:r>
    </w:p>
    <w:p>
      <w:r>
        <w:t xml:space="preserve">Kenen allekirjoitukset ovat sopimuksen lopussa?</w:t>
      </w:r>
    </w:p>
    <w:p>
      <w:r>
        <w:rPr>
          <w:b/>
        </w:rPr>
        <w:t xml:space="preserve">Kysymys 1</w:t>
      </w:r>
    </w:p>
    <w:p>
      <w:r>
        <w:t xml:space="preserve">Missä sopimusteksti voidaan painaa uudelleen?</w:t>
      </w:r>
    </w:p>
    <w:p>
      <w:r>
        <w:rPr>
          <w:b/>
        </w:rPr>
        <w:t xml:space="preserve">Kysymys 2</w:t>
      </w:r>
    </w:p>
    <w:p>
      <w:r>
        <w:t xml:space="preserve">Kuka lisää usein uusintapainoksen yhteydessä päivämäärät, jolloin sopimus ratifioitiin ja tuli voimaan?</w:t>
      </w:r>
    </w:p>
    <w:p>
      <w:r>
        <w:rPr>
          <w:b/>
        </w:rPr>
        <w:t xml:space="preserve">Kysymys 3</w:t>
      </w:r>
    </w:p>
    <w:p>
      <w:r>
        <w:t xml:space="preserve">Mitä kummankin osapuolen on täytynyt tehdä, jotta sopimus voi tulla voimaan?</w:t>
      </w:r>
    </w:p>
    <w:p>
      <w:r>
        <w:rPr>
          <w:b/>
        </w:rPr>
        <w:t xml:space="preserve">Kysymys 4</w:t>
      </w:r>
    </w:p>
    <w:p>
      <w:r>
        <w:t xml:space="preserve">Vaikka sopimus olisi allekirjoitettu ja ratifioitu samana päivänä, mitä se olisi voinut tehdä eri päivinä?</w:t>
      </w:r>
    </w:p>
    <w:p>
      <w:r>
        <w:rPr>
          <w:b/>
        </w:rPr>
        <w:t xml:space="preserve">Teksti numero 9</w:t>
      </w:r>
    </w:p>
    <w:p>
      <w:r>
        <w:t xml:space="preserve">Kahdenväliset sopimukset tehdään </w:t>
      </w:r>
      <w:r>
        <w:rPr>
          <w:color w:val="A9A9A9"/>
        </w:rPr>
        <w:t xml:space="preserve">kahden </w:t>
      </w:r>
      <w:r>
        <w:t xml:space="preserve">valtion tai yhteisön </w:t>
      </w:r>
      <w:r>
        <w:t xml:space="preserve">välillä. </w:t>
      </w:r>
      <w:r>
        <w:t xml:space="preserve">Kahdenvälisessä sopimuksessa </w:t>
      </w:r>
      <w:r>
        <w:rPr>
          <w:color w:val="DCDCDC"/>
        </w:rPr>
        <w:t xml:space="preserve">voi kuitenkin </w:t>
      </w:r>
      <w:r>
        <w:t xml:space="preserve">olla useampi kuin kaksi osapuolta, esimerkiksi </w:t>
      </w:r>
      <w:r>
        <w:t xml:space="preserve">Sveitsin ja Euroopan unionin (EU) </w:t>
      </w:r>
      <w:r>
        <w:rPr>
          <w:color w:val="2F4F4F"/>
        </w:rPr>
        <w:t xml:space="preserve">kahdenväliset </w:t>
      </w:r>
      <w:r>
        <w:t xml:space="preserve">sopimukset sen jälkeen, kun Sveitsi hylkäsi </w:t>
      </w:r>
      <w:r>
        <w:rPr>
          <w:color w:val="556B2F"/>
        </w:rPr>
        <w:t xml:space="preserve">Euroopan talousalueesta tehdyn sopimuksen</w:t>
      </w:r>
      <w:r>
        <w:t xml:space="preserve">. Kussakin näistä sopimuksista on seitsemäntoista osapuolta. Nämä ovat kuitenkin edelleen kahdenvälisiä eivätkä monenvälisiä sopimuksia. Osapuolet on jaettu kahteen ryhmään: Sveitsi ("toisaalta") ja EU ja sen jäsenvaltiot ("toisaalta"). Sopimuksessa </w:t>
      </w:r>
      <w:r>
        <w:t xml:space="preserve">vahvistetaan oikeudet ja velvollisuudet Sveitsin ja EU:n ja jäsenvaltioiden välillä erikseen - siinä </w:t>
      </w:r>
      <w:r>
        <w:rPr>
          <w:color w:val="6B8E23"/>
        </w:rPr>
        <w:t xml:space="preserve">ei </w:t>
      </w:r>
      <w:r>
        <w:t xml:space="preserve">vahvisteta oikeuksia ja velvollisuuksia EU:n ja sen jäsenvaltioiden kesken.[viitattu ].</w:t>
      </w:r>
    </w:p>
    <w:p>
      <w:r>
        <w:rPr>
          <w:b/>
        </w:rPr>
        <w:t xml:space="preserve">Kysymys 0</w:t>
      </w:r>
    </w:p>
    <w:p>
      <w:r>
        <w:t xml:space="preserve">Kuinka monen valtion tai yhteisön välillä tehdään kahdenvälisiä sopimuksia?</w:t>
      </w:r>
    </w:p>
    <w:p>
      <w:r>
        <w:rPr>
          <w:b/>
        </w:rPr>
        <w:t xml:space="preserve">Kysymys 1</w:t>
      </w:r>
    </w:p>
    <w:p>
      <w:r>
        <w:t xml:space="preserve">Voiko kahdenvälisessä sopimuksessa olla enemmän kuin kaksi osapuolta?</w:t>
      </w:r>
    </w:p>
    <w:p>
      <w:r>
        <w:rPr>
          <w:b/>
        </w:rPr>
        <w:t xml:space="preserve">Kysymys 2</w:t>
      </w:r>
    </w:p>
    <w:p>
      <w:r>
        <w:t xml:space="preserve">Sveitsin ja Euroopan unionin kahdenväliset sopimukset seurasivat Sveitsin hylkäämää mitä?</w:t>
      </w:r>
    </w:p>
    <w:p>
      <w:r>
        <w:rPr>
          <w:b/>
        </w:rPr>
        <w:t xml:space="preserve">Kysymys 3</w:t>
      </w:r>
    </w:p>
    <w:p>
      <w:r>
        <w:t xml:space="preserve">Perustetaanko Sveitsin ja Euroopan unionin kahdenvälisellä sopimuksella oikeuksia tai velvollisuuksia EU:n ja sen jäsenvaltioiden välille?</w:t>
      </w:r>
    </w:p>
    <w:p>
      <w:r>
        <w:rPr>
          <w:b/>
        </w:rPr>
        <w:t xml:space="preserve">Kysymys 4</w:t>
      </w:r>
    </w:p>
    <w:p>
      <w:r>
        <w:t xml:space="preserve">Sveitsin ja Euroopan unionin välinen sopimus on esimerkki minkälaisesta sopimuksesta?</w:t>
      </w:r>
    </w:p>
    <w:p>
      <w:r>
        <w:rPr>
          <w:b/>
        </w:rPr>
        <w:t xml:space="preserve">Teksti numero 10</w:t>
      </w:r>
    </w:p>
    <w:p>
      <w:r>
        <w:t xml:space="preserve">Useat maat tekevät </w:t>
      </w:r>
      <w:r>
        <w:rPr>
          <w:color w:val="A9A9A9"/>
        </w:rPr>
        <w:t xml:space="preserve">monenvälisen sopimuksen. Sopimuksessa </w:t>
      </w:r>
      <w:r>
        <w:t xml:space="preserve">vahvistetaan </w:t>
      </w:r>
      <w:r>
        <w:rPr>
          <w:color w:val="DCDCDC"/>
        </w:rPr>
        <w:t xml:space="preserve">kunkin osapuolen ja jokaisen muun osapuolen </w:t>
      </w:r>
      <w:r>
        <w:t xml:space="preserve">väliset oikeudet ja velvollisuudet</w:t>
      </w:r>
      <w:r>
        <w:t xml:space="preserve">. </w:t>
      </w:r>
      <w:r>
        <w:t xml:space="preserve">Monenkeskiset sopimukset ovat usein </w:t>
      </w:r>
      <w:r>
        <w:t xml:space="preserve">alueellisia. "Keskinäisen takuun" sopimukset ovat </w:t>
      </w:r>
      <w:r>
        <w:rPr>
          <w:color w:val="556B2F"/>
        </w:rPr>
        <w:t xml:space="preserve">kansainvälisiä sopimuksia, esimerkiksi </w:t>
      </w:r>
      <w:r>
        <w:t xml:space="preserve">Locarnon sopimus, joka takaa kullekin allekirjoittajalle takuun </w:t>
      </w:r>
      <w:r>
        <w:t xml:space="preserve">toisen sopimusp</w:t>
      </w:r>
      <w:r>
        <w:t xml:space="preserve">uolen </w:t>
      </w:r>
      <w:r>
        <w:rPr>
          <w:color w:val="6B8E23"/>
        </w:rPr>
        <w:t xml:space="preserve">hyökkäystä </w:t>
      </w:r>
      <w:r>
        <w:t xml:space="preserve">vastaan</w:t>
      </w:r>
      <w:r>
        <w:t xml:space="preserve">.</w:t>
      </w:r>
    </w:p>
    <w:p>
      <w:r>
        <w:rPr>
          <w:b/>
        </w:rPr>
        <w:t xml:space="preserve">Kysymys 0</w:t>
      </w:r>
    </w:p>
    <w:p>
      <w:r>
        <w:t xml:space="preserve">Mikä on useiden maiden välinen sopimus?</w:t>
      </w:r>
    </w:p>
    <w:p>
      <w:r>
        <w:rPr>
          <w:b/>
        </w:rPr>
        <w:t xml:space="preserve">Kysymys 1</w:t>
      </w:r>
    </w:p>
    <w:p>
      <w:r>
        <w:t xml:space="preserve">Minkä osapuolten välille monenvälinen sopimus asettaa oikeuksia ja velvollisuuksia?</w:t>
      </w:r>
    </w:p>
    <w:p>
      <w:r>
        <w:rPr>
          <w:b/>
        </w:rPr>
        <w:t xml:space="preserve">Kysymys 2</w:t>
      </w:r>
    </w:p>
    <w:p>
      <w:r>
        <w:t xml:space="preserve">Locarnon sopimus takaa kullekin allekirjoittajalle, että toinen allekirjoittaja ei saa mitä?</w:t>
      </w:r>
    </w:p>
    <w:p>
      <w:r>
        <w:rPr>
          <w:b/>
        </w:rPr>
        <w:t xml:space="preserve">Kysymys 3</w:t>
      </w:r>
    </w:p>
    <w:p>
      <w:r>
        <w:t xml:space="preserve">Millainen sopimus on keskinäinen takaus?</w:t>
      </w:r>
    </w:p>
    <w:p>
      <w:r>
        <w:rPr>
          <w:b/>
        </w:rPr>
        <w:t xml:space="preserve">Kysymys 4</w:t>
      </w:r>
    </w:p>
    <w:p>
      <w:r>
        <w:t xml:space="preserve">Monenvälisiä sopimuksia tekevät usein maat, joilla on sama mikä?</w:t>
      </w:r>
    </w:p>
    <w:p>
      <w:r>
        <w:rPr>
          <w:b/>
        </w:rPr>
        <w:t xml:space="preserve">Teksti numero 11</w:t>
      </w:r>
    </w:p>
    <w:p>
      <w:r>
        <w:rPr>
          <w:color w:val="A9A9A9"/>
        </w:rPr>
        <w:t xml:space="preserve">Varaumat </w:t>
      </w:r>
      <w:r>
        <w:t xml:space="preserve">ovat lähinnä varaumia, jotka koskevat valtion hyväksyntää sopimukselle. </w:t>
      </w:r>
      <w:r>
        <w:rPr>
          <w:color w:val="DCDCDC"/>
        </w:rPr>
        <w:t xml:space="preserve">Varaumat </w:t>
      </w:r>
      <w:r>
        <w:t xml:space="preserve">ovat yksipuolisia lausumia, joiden tarkoituksena on </w:t>
      </w:r>
      <w:r>
        <w:rPr>
          <w:color w:val="2F4F4F"/>
        </w:rPr>
        <w:t xml:space="preserve">sulkea pois tai muuttaa </w:t>
      </w:r>
      <w:r>
        <w:t xml:space="preserve">oikeudellista velvoitetta ja sen vaikutuksia varauman tehneeseen valtioon</w:t>
      </w:r>
      <w:r>
        <w:t xml:space="preserve">.</w:t>
      </w:r>
      <w:r>
        <w:t xml:space="preserve"> Varaumat on sisällytettävä sopimuksen </w:t>
      </w:r>
      <w:r>
        <w:rPr>
          <w:color w:val="556B2F"/>
        </w:rPr>
        <w:t xml:space="preserve">allekirjoittamisen tai ratifioinnin yhteydessä, toisin sanoen </w:t>
      </w:r>
      <w:r>
        <w:t xml:space="preserve">"osapuoli ei voi </w:t>
      </w:r>
      <w:r>
        <w:rPr>
          <w:color w:val="6B8E23"/>
        </w:rPr>
        <w:t xml:space="preserve">lisätä varaumaa </w:t>
      </w:r>
      <w:r>
        <w:t xml:space="preserve">sen jälkeen, kun se on jo liittynyt sopimukseen"</w:t>
      </w:r>
      <w:r>
        <w:rPr>
          <w:color w:val="556B2F"/>
        </w:rPr>
        <w:t xml:space="preserve">.</w:t>
      </w:r>
    </w:p>
    <w:p>
      <w:r>
        <w:rPr>
          <w:b/>
        </w:rPr>
        <w:t xml:space="preserve">Kysymys 0</w:t>
      </w:r>
    </w:p>
    <w:p>
      <w:r>
        <w:t xml:space="preserve">Mitä ehtoja on asetettu sille, että valtio hyväksyy sopimuksen?</w:t>
      </w:r>
    </w:p>
    <w:p>
      <w:r>
        <w:rPr>
          <w:b/>
        </w:rPr>
        <w:t xml:space="preserve">Kysymys 1</w:t>
      </w:r>
    </w:p>
    <w:p>
      <w:r>
        <w:t xml:space="preserve">Mitä ovat yksipuoliset lausumat, joiden tarkoituksena on sulkea pois tai muuttaa oikeudellista velvoitetta ja sen vaikutuksia valtioon?</w:t>
      </w:r>
    </w:p>
    <w:p>
      <w:r>
        <w:rPr>
          <w:b/>
        </w:rPr>
        <w:t xml:space="preserve">Kysymys 2</w:t>
      </w:r>
    </w:p>
    <w:p>
      <w:r>
        <w:t xml:space="preserve">Milloin sopimukseen on sisällytettävä varaumia?</w:t>
      </w:r>
    </w:p>
    <w:p>
      <w:r>
        <w:rPr>
          <w:b/>
        </w:rPr>
        <w:t xml:space="preserve">Kysymys 3</w:t>
      </w:r>
    </w:p>
    <w:p>
      <w:r>
        <w:t xml:space="preserve">Mitä sopimuksen osapuolet eivät saa tehdä sen jälkeen, kun ne ovat jo liittyneet sopimukseen?</w:t>
      </w:r>
    </w:p>
    <w:p>
      <w:r>
        <w:rPr>
          <w:b/>
        </w:rPr>
        <w:t xml:space="preserve">Kysymys 4</w:t>
      </w:r>
    </w:p>
    <w:p>
      <w:r>
        <w:t xml:space="preserve">Varauman tekevä sopimuspuoli voi sisällyttää sopimukseen lausuman, jolla pyritään tekemään mitä sen oikeudellisille velvoitteille tai niiden vaikutuksille?</w:t>
      </w:r>
    </w:p>
    <w:p>
      <w:r>
        <w:rPr>
          <w:b/>
        </w:rPr>
        <w:t xml:space="preserve">Teksti numero 12</w:t>
      </w:r>
    </w:p>
    <w:p>
      <w:r>
        <w:t xml:space="preserve">Alun perin kansainvälinen oikeus ei hyväksynyt sopimusvaraumia, vaan se </w:t>
      </w:r>
      <w:r>
        <w:rPr>
          <w:color w:val="A9A9A9"/>
        </w:rPr>
        <w:t xml:space="preserve">hylkäsi ne</w:t>
      </w:r>
      <w:r>
        <w:t xml:space="preserve">, elleivät </w:t>
      </w:r>
      <w:r>
        <w:rPr>
          <w:color w:val="DCDCDC"/>
        </w:rPr>
        <w:t xml:space="preserve">kaikki </w:t>
      </w:r>
      <w:r>
        <w:t xml:space="preserve">sopimuksen osapuolet hyväksyneet samoja varaumia</w:t>
      </w:r>
      <w:r>
        <w:t xml:space="preserve">.</w:t>
      </w:r>
      <w:r>
        <w:t xml:space="preserve"> Jotta mahdollisimman moni valtio voisi liittyä sopimuksiin, </w:t>
      </w:r>
      <w:r>
        <w:rPr>
          <w:color w:val="2F4F4F"/>
        </w:rPr>
        <w:t xml:space="preserve">varaumia </w:t>
      </w:r>
      <w:r>
        <w:t xml:space="preserve">koskeva sääntö </w:t>
      </w:r>
      <w:r>
        <w:t xml:space="preserve">on kuitenkin muuttunut </w:t>
      </w:r>
      <w:r>
        <w:t xml:space="preserve">sallivammaksi. </w:t>
      </w:r>
      <w:r>
        <w:t xml:space="preserve">Vaikka joissakin sopimuksissa </w:t>
      </w:r>
      <w:r>
        <w:t xml:space="preserve">varaumat </w:t>
      </w:r>
      <w:r>
        <w:t xml:space="preserve">edelleen </w:t>
      </w:r>
      <w:r>
        <w:rPr>
          <w:color w:val="556B2F"/>
        </w:rPr>
        <w:t xml:space="preserve">nimenomaisesti </w:t>
      </w:r>
      <w:r>
        <w:t xml:space="preserve">kielletään, ne sallitaan nykyään yleisesti siltä osin kuin ne eivät ole </w:t>
      </w:r>
      <w:r>
        <w:rPr>
          <w:color w:val="6B8E23"/>
        </w:rPr>
        <w:t xml:space="preserve">ristiriidassa sopimuksen tavoitteiden ja tarkoitusten kanssa</w:t>
      </w:r>
      <w:r>
        <w:t xml:space="preserve">.</w:t>
      </w:r>
    </w:p>
    <w:p>
      <w:r>
        <w:rPr>
          <w:b/>
        </w:rPr>
        <w:t xml:space="preserve">Kysymys 0</w:t>
      </w:r>
    </w:p>
    <w:p>
      <w:r>
        <w:t xml:space="preserve">Sallivampi sääntö sen suhteen, mitä syntyi, jotta mahdollisimman moni valtio voisi liittyä sopimuksiin?</w:t>
      </w:r>
    </w:p>
    <w:p>
      <w:r>
        <w:rPr>
          <w:b/>
        </w:rPr>
        <w:t xml:space="preserve">Kysymys 1</w:t>
      </w:r>
    </w:p>
    <w:p>
      <w:r>
        <w:t xml:space="preserve">Varaukset ovat yleensä sallittuja, kunhan ne eivät ole mitä?</w:t>
      </w:r>
    </w:p>
    <w:p>
      <w:r>
        <w:rPr>
          <w:b/>
        </w:rPr>
        <w:t xml:space="preserve">Kysymys 2</w:t>
      </w:r>
    </w:p>
    <w:p>
      <w:r>
        <w:t xml:space="preserve">Miten kansainvälinen oikeus alun perin reagoi sopimusvaraumiin?</w:t>
      </w:r>
    </w:p>
    <w:p>
      <w:r>
        <w:rPr>
          <w:b/>
        </w:rPr>
        <w:t xml:space="preserve">Kysymys 3</w:t>
      </w:r>
    </w:p>
    <w:p>
      <w:r>
        <w:t xml:space="preserve">Alun perin varaumat hylättiin kansainvälisen oikeuden mukaan, elleivät sopimuksen osapuolet hyväksyneet niitä?</w:t>
      </w:r>
    </w:p>
    <w:p>
      <w:r>
        <w:rPr>
          <w:b/>
        </w:rPr>
        <w:t xml:space="preserve">Kysymys 4</w:t>
      </w:r>
    </w:p>
    <w:p>
      <w:r>
        <w:t xml:space="preserve">Koska ne ovat kansainvälisessä oikeudessa yleisesti hyväksyttyjä, sopimuksessa on kiellettävä varaumat, millä tavoin niiden hyväksyminen voidaan estää?</w:t>
      </w:r>
    </w:p>
    <w:p>
      <w:r>
        <w:rPr>
          <w:b/>
        </w:rPr>
        <w:t xml:space="preserve">Teksti numero 13</w:t>
      </w:r>
    </w:p>
    <w:p>
      <w:r>
        <w:t xml:space="preserve">Kun valtio rajoittaa sopimusvelvoitteitaan varaumilla, muilla sopimuksen osapuolina olevilla valtioilla on mahdollisuus </w:t>
      </w:r>
      <w:r>
        <w:rPr>
          <w:color w:val="A9A9A9"/>
        </w:rPr>
        <w:t xml:space="preserve">hyväksyä varaumat, vastustaa niitä tai vastustaa ja vastustaa niitä</w:t>
      </w:r>
      <w:r>
        <w:t xml:space="preserve">. </w:t>
      </w:r>
      <w:r>
        <w:t xml:space="preserve">Jos valtio hyväksyy varaumat (tai jättää ne kokonaan hyväksymättä), sekä varauman tehnyt valtio että varauman hyväksynyt valtio vapautuvat varauman sisältämästä oikeudellisesta velvoitteesta niiden keskinäisten oikeudellisten velvoitteiden osalta (varauman hyväksyminen ei muuta varauman hyväksyneen valtion oikeudellisia velvoitteita </w:t>
      </w:r>
      <w:r>
        <w:rPr>
          <w:color w:val="DCDCDC"/>
        </w:rPr>
        <w:t xml:space="preserve">muiden sopimuspuolten osalta</w:t>
      </w:r>
      <w:r>
        <w:t xml:space="preserve">). </w:t>
      </w:r>
      <w:r>
        <w:t xml:space="preserve">Jos valtio vastustaa varauman tekemistä, varauman kohteena olevat sopimuksen osat jäävät </w:t>
      </w:r>
      <w:r>
        <w:rPr>
          <w:color w:val="2F4F4F"/>
        </w:rPr>
        <w:t xml:space="preserve">kokonaan pois </w:t>
      </w:r>
      <w:r>
        <w:t xml:space="preserve">eivätkä ne enää luo oikeudellisia velvoitteita varauman tehneelle ja hyväksyvälle valtiolle, jälleen vain toistensa osalta. Jos valtio vastustaa ja vastustaa varaumaa, </w:t>
      </w:r>
      <w:r>
        <w:t xml:space="preserve">näiden kahden valtion välillä </w:t>
      </w:r>
      <w:r>
        <w:rPr>
          <w:color w:val="556B2F"/>
        </w:rPr>
        <w:t xml:space="preserve">ei ole </w:t>
      </w:r>
      <w:r>
        <w:t xml:space="preserve">minkäänlaisia </w:t>
      </w:r>
      <w:r>
        <w:rPr>
          <w:color w:val="556B2F"/>
        </w:rPr>
        <w:t xml:space="preserve">oikeudellisia velvoitteita </w:t>
      </w:r>
      <w:r>
        <w:t xml:space="preserve">kyseisen sopimuksen nojalla. Vastustava ja vastustava valtio kieltäytyy periaatteessa tunnustamasta, </w:t>
      </w:r>
      <w:r>
        <w:rPr>
          <w:color w:val="6B8E23"/>
        </w:rPr>
        <w:t xml:space="preserve">että varauksen tekevä valtio on </w:t>
      </w:r>
      <w:r>
        <w:t xml:space="preserve">lainkaan</w:t>
      </w:r>
      <w:r>
        <w:rPr>
          <w:color w:val="6B8E23"/>
        </w:rPr>
        <w:t xml:space="preserve"> sopimuksen osapuoli.</w:t>
      </w:r>
    </w:p>
    <w:p>
      <w:r>
        <w:rPr>
          <w:b/>
        </w:rPr>
        <w:t xml:space="preserve">Kysymys 0</w:t>
      </w:r>
    </w:p>
    <w:p>
      <w:r>
        <w:t xml:space="preserve">Kun valtio lisää varaumia sopimukseen, muut sopimuspuolet voivat reagoida näihin varaumiin millä tavoin?</w:t>
      </w:r>
    </w:p>
    <w:p>
      <w:r>
        <w:rPr>
          <w:b/>
        </w:rPr>
        <w:t xml:space="preserve">Kysymys 1</w:t>
      </w:r>
    </w:p>
    <w:p>
      <w:r>
        <w:t xml:space="preserve">Kuka ei vaikuta asiaan, kun toinen osapuoli hyväksyy osapuolen varauksen?</w:t>
      </w:r>
    </w:p>
    <w:p>
      <w:r>
        <w:rPr>
          <w:b/>
        </w:rPr>
        <w:t xml:space="preserve">Kysymys 2</w:t>
      </w:r>
    </w:p>
    <w:p>
      <w:r>
        <w:t xml:space="preserve">Mitä tapahtuu niille sopimuksen osille, joihin hylätty varauma vaikuttaa, kun ne koskevat varauman tehnyttä ja hylkäävää osapuolta?</w:t>
      </w:r>
    </w:p>
    <w:p>
      <w:r>
        <w:rPr>
          <w:b/>
        </w:rPr>
        <w:t xml:space="preserve">Kysymys 3</w:t>
      </w:r>
    </w:p>
    <w:p>
      <w:r>
        <w:t xml:space="preserve">Mitä oikeudellisia velvoitteita kahden sopimusvaltion välillä on, jos toinen vastustaa ja vastustaa toisen varaumia?</w:t>
      </w:r>
    </w:p>
    <w:p>
      <w:r>
        <w:rPr>
          <w:b/>
        </w:rPr>
        <w:t xml:space="preserve">Kysymys 4</w:t>
      </w:r>
    </w:p>
    <w:p>
      <w:r>
        <w:t xml:space="preserve">Jos sopimusvaltio vastustaa ja vastustaa toisen valtion varaumia, se kieltäytyy lähinnä tunnustamasta mitä?</w:t>
      </w:r>
    </w:p>
    <w:p>
      <w:r>
        <w:rPr>
          <w:b/>
        </w:rPr>
        <w:t xml:space="preserve">Teksti numero 14</w:t>
      </w:r>
    </w:p>
    <w:p>
      <w:r>
        <w:t xml:space="preserve">Voimassa olevaa sopimusta voidaan muuttaa </w:t>
      </w:r>
      <w:r>
        <w:rPr>
          <w:color w:val="A9A9A9"/>
        </w:rPr>
        <w:t xml:space="preserve">kolmella </w:t>
      </w:r>
      <w:r>
        <w:t xml:space="preserve">tavalla. Ensinnäkin muodollinen muutos edellyttää, että sopimusvaltiot käyvät </w:t>
      </w:r>
      <w:r>
        <w:rPr>
          <w:color w:val="DCDCDC"/>
        </w:rPr>
        <w:t xml:space="preserve">ratifiointiprosessin </w:t>
      </w:r>
      <w:r>
        <w:t xml:space="preserve">läpi </w:t>
      </w:r>
      <w:r>
        <w:t xml:space="preserve">uudelleen</w:t>
      </w:r>
      <w:r>
        <w:t xml:space="preserve">.</w:t>
      </w:r>
      <w:r>
        <w:t xml:space="preserve"> Sopimusmääräysten uudelleenneuvottelu voi olla pitkä ja pitkällinen, ja usein </w:t>
      </w:r>
      <w:r>
        <w:rPr>
          <w:color w:val="2F4F4F"/>
        </w:rPr>
        <w:t xml:space="preserve">jotkut alkuperäisen sopimuksen osapuolet eivät tule muutetun sopimuksen osapuoliksi</w:t>
      </w:r>
      <w:r>
        <w:t xml:space="preserve">. </w:t>
      </w:r>
      <w:r>
        <w:t xml:space="preserve">Määriteltäessä valtioiden oikeudellisia velvoitteita, joista toinen on alkuperäisen sopimuksen osapuoli ja toinen muutetun sopimuksen osapuoli, valtioita sitovat vain </w:t>
      </w:r>
      <w:r>
        <w:rPr>
          <w:color w:val="556B2F"/>
        </w:rPr>
        <w:t xml:space="preserve">ne ehdot, joista ne molemmat ovat sopineet</w:t>
      </w:r>
      <w:r>
        <w:t xml:space="preserve">. Sopimuksia voidaan muuttaa myös epävirallisesti sopimuksen toimeenpanevan neuvoston toimesta, kun muutokset ovat vain menettelyllisiä. Myös kansainvälisen tapaoikeuden tekninen muutos voi muuttaa sopimusta, jos valtioiden käyttäytyminen osoittaa, että sopimuksen mukaisia oikeudellisia velvoitteita tulkitaan uudelleen. Sopimukseen tehtävät vähäiset korjaukset voidaan hyväksyä prokessiolla, mutta </w:t>
      </w:r>
      <w:r>
        <w:rPr>
          <w:color w:val="6B8E23"/>
        </w:rPr>
        <w:t xml:space="preserve">prokessiolla </w:t>
      </w:r>
      <w:r>
        <w:t xml:space="preserve">tehdään yleensä vain sellaisia muutoksia, joilla korjataan hyväksytyn tekstin ilmeiset virheet, eli jos hyväksytty teksti ei vastaa oikein sen hyväksyneiden osapuolten aikomusta.</w:t>
      </w:r>
    </w:p>
    <w:p>
      <w:r>
        <w:rPr>
          <w:b/>
        </w:rPr>
        <w:t xml:space="preserve">Kysymys 0</w:t>
      </w:r>
    </w:p>
    <w:p>
      <w:r>
        <w:t xml:space="preserve">Kuinka monta tapaa on muuttaa olemassa olevaa sopimusta?</w:t>
      </w:r>
    </w:p>
    <w:p>
      <w:r>
        <w:rPr>
          <w:b/>
        </w:rPr>
        <w:t xml:space="preserve">Kysymys 1</w:t>
      </w:r>
    </w:p>
    <w:p>
      <w:r>
        <w:t xml:space="preserve">Mitä sopimuksen osapuolina olevien valtioiden on toistettava, jotta ne voivat hyväksyä sopimuksen muodollisen muutoksen?</w:t>
      </w:r>
    </w:p>
    <w:p>
      <w:r>
        <w:rPr>
          <w:b/>
        </w:rPr>
        <w:t xml:space="preserve">Kysymys 2</w:t>
      </w:r>
    </w:p>
    <w:p>
      <w:r>
        <w:t xml:space="preserve">Mikä muutosprosessi on yleensä varattu sellaisille muutoksille, joilla korjataan tekstissä olevia ilmeisiä virheitä?</w:t>
      </w:r>
    </w:p>
    <w:p>
      <w:r>
        <w:rPr>
          <w:b/>
        </w:rPr>
        <w:t xml:space="preserve">Kysymys 3</w:t>
      </w:r>
    </w:p>
    <w:p>
      <w:r>
        <w:t xml:space="preserve">Mitä ehtoja alkuperäisen sopimuksen ja muutetun sopimuksen osapuolet noudattavat?</w:t>
      </w:r>
    </w:p>
    <w:p>
      <w:r>
        <w:rPr>
          <w:b/>
        </w:rPr>
        <w:t xml:space="preserve">Kysymys 4</w:t>
      </w:r>
    </w:p>
    <w:p>
      <w:r>
        <w:t xml:space="preserve">Sen lisäksi, että sopimusten uudelleenneuvottelut ovat usein pitkiä ja pitkittyneitä, mitä kielteisiä seurauksia prosessista voi seurata?</w:t>
      </w:r>
    </w:p>
    <w:p>
      <w:r>
        <w:rPr>
          <w:b/>
        </w:rPr>
        <w:t xml:space="preserve">Teksti numero 15</w:t>
      </w:r>
    </w:p>
    <w:p>
      <w:r>
        <w:t xml:space="preserve">Kansainvälisessä oikeudessa ja kansainvälisissä suhteissa </w:t>
      </w:r>
      <w:r>
        <w:rPr>
          <w:color w:val="A9A9A9"/>
        </w:rPr>
        <w:t xml:space="preserve">pöytäkirja </w:t>
      </w:r>
      <w:r>
        <w:t xml:space="preserve">on yleensä sopimus tai kansainvälinen sopimus, joka täydentää aiempaa sopimusta tai kansainvälistä sopimusta. </w:t>
      </w:r>
      <w:r>
        <w:t xml:space="preserve">Pöytäkirjalla voidaan </w:t>
      </w:r>
      <w:r>
        <w:rPr>
          <w:color w:val="DCDCDC"/>
        </w:rPr>
        <w:t xml:space="preserve">muuttaa aiempaa sopimusta </w:t>
      </w:r>
      <w:r>
        <w:t xml:space="preserve">tai </w:t>
      </w:r>
      <w:r>
        <w:rPr>
          <w:color w:val="2F4F4F"/>
        </w:rPr>
        <w:t xml:space="preserve">lisätä uusia määräyksiä</w:t>
      </w:r>
      <w:r>
        <w:t xml:space="preserve">. </w:t>
      </w:r>
      <w:r>
        <w:t xml:space="preserve">Aiemman sopimuksen osapuolten </w:t>
      </w:r>
      <w:r>
        <w:rPr>
          <w:color w:val="556B2F"/>
        </w:rPr>
        <w:t xml:space="preserve">ei tarvitse </w:t>
      </w:r>
      <w:r>
        <w:t xml:space="preserve">hyväksyä pöytäkirjaa. Joskus tämä tehdään selvemmäksi kutsumalla sitä </w:t>
      </w:r>
      <w:r>
        <w:rPr>
          <w:color w:val="6B8E23"/>
        </w:rPr>
        <w:t xml:space="preserve">"valinnaiseksi pöytäkirjaksi"</w:t>
      </w:r>
      <w:r>
        <w:t xml:space="preserve">, erityisesti silloin, kun monet ensimmäisen sopimuksen osapuolet eivät kannata pöytäkirjaa</w:t>
      </w:r>
      <w:r>
        <w:t xml:space="preserve">.</w:t>
      </w:r>
    </w:p>
    <w:p>
      <w:r>
        <w:rPr>
          <w:b/>
        </w:rPr>
        <w:t xml:space="preserve">Kysymys 0</w:t>
      </w:r>
    </w:p>
    <w:p>
      <w:r>
        <w:t xml:space="preserve">Mikä on sopimus, joka täydentää aiempaa sopimusta kansainvälisessä oikeudessa?</w:t>
      </w:r>
    </w:p>
    <w:p>
      <w:r>
        <w:rPr>
          <w:b/>
        </w:rPr>
        <w:t xml:space="preserve">Kysymys 1</w:t>
      </w:r>
    </w:p>
    <w:p>
      <w:r>
        <w:t xml:space="preserve">Pöytäkirjalla voidaan joko muuttaa aiempaa sopimusta tai tehdä mitä?</w:t>
      </w:r>
    </w:p>
    <w:p>
      <w:r>
        <w:rPr>
          <w:b/>
        </w:rPr>
        <w:t xml:space="preserve">Kysymys 2</w:t>
      </w:r>
    </w:p>
    <w:p>
      <w:r>
        <w:t xml:space="preserve">Onko sopimuksen osapuolilla velvollisuus hyväksyä myöhempi pöytäkirja?</w:t>
      </w:r>
    </w:p>
    <w:p>
      <w:r>
        <w:rPr>
          <w:b/>
        </w:rPr>
        <w:t xml:space="preserve">Kysymys 3</w:t>
      </w:r>
    </w:p>
    <w:p>
      <w:r>
        <w:t xml:space="preserve">Miksi kutsumme joskus sopimusta täydentävää sopimusta, erityisesti silloin, kun vain harvat sopimuksen osapuolet tukevat pöytäkirjaa?</w:t>
      </w:r>
    </w:p>
    <w:p>
      <w:r>
        <w:rPr>
          <w:b/>
        </w:rPr>
        <w:t xml:space="preserve">Kysymys 4</w:t>
      </w:r>
    </w:p>
    <w:p>
      <w:r>
        <w:t xml:space="preserve">Pöytäkirjalla voidaan lisätä lisämääräyksiä sopimukseen tai muuten tehdä mitä?</w:t>
      </w:r>
    </w:p>
    <w:p>
      <w:r>
        <w:rPr>
          <w:b/>
        </w:rPr>
        <w:t xml:space="preserve">Teksti numero 16</w:t>
      </w:r>
    </w:p>
    <w:p>
      <w:r>
        <w:t xml:space="preserve">Esimerkkejä: </w:t>
      </w:r>
      <w:r>
        <w:rPr>
          <w:color w:val="A9A9A9"/>
        </w:rPr>
        <w:t xml:space="preserve">ilmastonmuutosta koskeva Yhdistyneiden Kansakuntien puitesopimus </w:t>
      </w:r>
      <w:r>
        <w:t xml:space="preserve">(UNFCCC) loi puitteet </w:t>
      </w:r>
      <w:r>
        <w:rPr>
          <w:color w:val="DCDCDC"/>
        </w:rPr>
        <w:t xml:space="preserve">sitovien kasvihuonekaasupäästöjen rajojen </w:t>
      </w:r>
      <w:r>
        <w:t xml:space="preserve">kehittämiselle, </w:t>
      </w:r>
      <w:r>
        <w:t xml:space="preserve">kun taas </w:t>
      </w:r>
      <w:r>
        <w:rPr>
          <w:color w:val="2F4F4F"/>
        </w:rPr>
        <w:t xml:space="preserve">Kioton </w:t>
      </w:r>
      <w:r>
        <w:rPr>
          <w:color w:val="556B2F"/>
        </w:rPr>
        <w:t xml:space="preserve">pöytäkirja </w:t>
      </w:r>
      <w:r>
        <w:t xml:space="preserve">sisälsi </w:t>
      </w:r>
      <w:r>
        <w:rPr>
          <w:color w:val="6B8E23"/>
        </w:rPr>
        <w:t xml:space="preserve">myöhemmin sovitut erityissäännökset ja -määräykset</w:t>
      </w:r>
      <w:r>
        <w:t xml:space="preserve">.</w:t>
      </w:r>
    </w:p>
    <w:p>
      <w:r>
        <w:rPr>
          <w:b/>
        </w:rPr>
        <w:t xml:space="preserve">Kysymys 0</w:t>
      </w:r>
    </w:p>
    <w:p>
      <w:r>
        <w:t xml:space="preserve">Mihin sopimukseen Kioton pöytäkirja liittyy?</w:t>
      </w:r>
    </w:p>
    <w:p>
      <w:r>
        <w:rPr>
          <w:b/>
        </w:rPr>
        <w:t xml:space="preserve">Kysymys 1</w:t>
      </w:r>
    </w:p>
    <w:p>
      <w:r>
        <w:t xml:space="preserve">Millä pöytäkirjalla täydennettiin ilmastonmuutosta koskevaa Yhdistyneiden Kansakuntien puitesopimusta?</w:t>
      </w:r>
    </w:p>
    <w:p>
      <w:r>
        <w:rPr>
          <w:b/>
        </w:rPr>
        <w:t xml:space="preserve">Kysymys 2</w:t>
      </w:r>
    </w:p>
    <w:p>
      <w:r>
        <w:t xml:space="preserve">Yhdistyneiden Kansakuntien ilmastonmuutosta koskeva puitesopimus loi puitteet minkä?</w:t>
      </w:r>
    </w:p>
    <w:p>
      <w:r>
        <w:rPr>
          <w:b/>
        </w:rPr>
        <w:t xml:space="preserve">Kysymys 3</w:t>
      </w:r>
    </w:p>
    <w:p>
      <w:r>
        <w:t xml:space="preserve">Vaikka ilmastonmuutosta koskeva Yhdistyneiden Kansakuntien puitesopimus loi puitteet kasvihuonekaasujen päästörajojen kehittämiselle, Kioton pöytäkirja sisälsi mitä?</w:t>
      </w:r>
    </w:p>
    <w:p>
      <w:r>
        <w:rPr>
          <w:b/>
        </w:rPr>
        <w:t xml:space="preserve">Kysymys 4</w:t>
      </w:r>
    </w:p>
    <w:p>
      <w:r>
        <w:t xml:space="preserve">Sopimus, joka sisälsi ilmastonmuutosta koskevaan Yhdistyneiden Kansakuntien puitesopimukseen liittyviä erityismääräyksiä, on esimerkki sopimuksesta, joka täydentää perussopimusta?</w:t>
      </w:r>
    </w:p>
    <w:p>
      <w:r>
        <w:rPr>
          <w:b/>
        </w:rPr>
        <w:t xml:space="preserve">Teksti numero 17</w:t>
      </w:r>
    </w:p>
    <w:p>
      <w:r>
        <w:t xml:space="preserve">Perussopimuksia voidaan pitää "</w:t>
      </w:r>
      <w:r>
        <w:rPr>
          <w:color w:val="A9A9A9"/>
        </w:rPr>
        <w:t xml:space="preserve">itsestään toimeenpanevina"</w:t>
      </w:r>
      <w:r>
        <w:t xml:space="preserve">, sillä jo pelkkä sopimuspuoleksi liittyminen </w:t>
      </w:r>
      <w:r>
        <w:rPr>
          <w:color w:val="DCDCDC"/>
        </w:rPr>
        <w:t xml:space="preserve">saattaa sopimuksen ja kaikki sen velvoitteet voimaan</w:t>
      </w:r>
      <w:r>
        <w:t xml:space="preserve">. </w:t>
      </w:r>
      <w:r>
        <w:t xml:space="preserve">Toiset sopimukset voivat olla </w:t>
      </w:r>
      <w:r>
        <w:rPr>
          <w:color w:val="2F4F4F"/>
        </w:rPr>
        <w:t xml:space="preserve">muita kuin itseään toteuttavia</w:t>
      </w:r>
      <w:r>
        <w:t xml:space="preserve">, ja ne edellyttävät "</w:t>
      </w:r>
      <w:r>
        <w:rPr>
          <w:color w:val="556B2F"/>
        </w:rPr>
        <w:t xml:space="preserve">täytäntöönpanolainsäädäntöä</w:t>
      </w:r>
      <w:r>
        <w:t xml:space="preserve">" eli </w:t>
      </w:r>
      <w:r>
        <w:rPr>
          <w:color w:val="6B8E23"/>
        </w:rPr>
        <w:t xml:space="preserve">sopimusvaltion kansallisen lainsäädännön muuttamista siten, että </w:t>
      </w:r>
      <w:r>
        <w:t xml:space="preserve">sopimusvaltio voi täyttää sopimusvelvoitteensa</w:t>
      </w:r>
      <w:r>
        <w:rPr>
          <w:color w:val="6B8E23"/>
        </w:rPr>
        <w:t xml:space="preserve">.</w:t>
      </w:r>
      <w:r>
        <w:t xml:space="preserve"> Esimerkki tällaista lainsäädäntöä vaativasta sopimuksesta olisi sopimus, jossa määrätään, että sopimuspuoli voi nostaa syytteen paikallisesti tietyistä rikoksista.</w:t>
      </w:r>
    </w:p>
    <w:p>
      <w:r>
        <w:rPr>
          <w:b/>
        </w:rPr>
        <w:t xml:space="preserve">Kysymys 0</w:t>
      </w:r>
    </w:p>
    <w:p>
      <w:r>
        <w:t xml:space="preserve">Mitä kutsutaan sopimukseksi, jonka kaikki velvoitteet pannaan täytäntöön yksinkertaisesti liittymällä siihen?</w:t>
      </w:r>
    </w:p>
    <w:p>
      <w:r>
        <w:rPr>
          <w:b/>
        </w:rPr>
        <w:t xml:space="preserve">Kysymys 1</w:t>
      </w:r>
    </w:p>
    <w:p>
      <w:r>
        <w:t xml:space="preserve">Mitä ei-itsekäytäntöönpanosopimukset yleensä edellyttävät osapuolelta, jotta se voi täyttää velvoitteensa?</w:t>
      </w:r>
    </w:p>
    <w:p>
      <w:r>
        <w:rPr>
          <w:b/>
        </w:rPr>
        <w:t xml:space="preserve">Kysymys 2</w:t>
      </w:r>
    </w:p>
    <w:p>
      <w:r>
        <w:t xml:space="preserve">Mitä on "täytäntöönpanolainsäädäntö", jota sopimuksen osapuoli tarvitsee voidakseen täyttää sopimuksen mukaiset velvoitteensa?</w:t>
      </w:r>
    </w:p>
    <w:p>
      <w:r>
        <w:rPr>
          <w:b/>
        </w:rPr>
        <w:t xml:space="preserve">Kysymys 3</w:t>
      </w:r>
    </w:p>
    <w:p>
      <w:r>
        <w:t xml:space="preserve">Sopimus, jossa edellytetään, että sopimuspuoli nostaa syytteen paikallisesti tietyistä rikoksista, on esimerkki minkä tyyppisestä sopimuksesta?</w:t>
      </w:r>
    </w:p>
    <w:p>
      <w:r>
        <w:rPr>
          <w:b/>
        </w:rPr>
        <w:t xml:space="preserve">Kysymys 4</w:t>
      </w:r>
    </w:p>
    <w:p>
      <w:r>
        <w:t xml:space="preserve">Mitä itsestään toimeenpantavan sopimuksen allekirjoittaminen automaattisesti tekee osapuolelle?</w:t>
      </w:r>
    </w:p>
    <w:p>
      <w:r>
        <w:rPr>
          <w:b/>
        </w:rPr>
        <w:t xml:space="preserve">Teksti numero 18</w:t>
      </w:r>
    </w:p>
    <w:p>
      <w:r>
        <w:t xml:space="preserve">Jako näiden kahden välillä </w:t>
      </w:r>
      <w:r>
        <w:rPr>
          <w:color w:val="A9A9A9"/>
        </w:rPr>
        <w:t xml:space="preserve">ei </w:t>
      </w:r>
      <w:r>
        <w:t xml:space="preserve">useinkaan ole </w:t>
      </w:r>
      <w:r>
        <w:rPr>
          <w:color w:val="A9A9A9"/>
        </w:rPr>
        <w:t xml:space="preserve">selvä</w:t>
      </w:r>
      <w:r>
        <w:t xml:space="preserve">, ja se </w:t>
      </w:r>
      <w:r>
        <w:rPr>
          <w:color w:val="DCDCDC"/>
        </w:rPr>
        <w:t xml:space="preserve">politisoituu </w:t>
      </w:r>
      <w:r>
        <w:t xml:space="preserve">usein </w:t>
      </w:r>
      <w:r>
        <w:t xml:space="preserve">hallituksessa syntyvissä erimielisyyksissä sopimuksesta, sillä sopimusta, joka </w:t>
      </w:r>
      <w:r>
        <w:rPr>
          <w:color w:val="2F4F4F"/>
        </w:rPr>
        <w:t xml:space="preserve">ei ole itsessään täytäntöönpanokelpoinen, </w:t>
      </w:r>
      <w:r>
        <w:t xml:space="preserve">ei voida panna täytäntöön ilman asianmukaista muutosta kansalliseen lainsäädäntöön. Jos sopimus edellyttää täytäntöönpanolainsäädäntöä, valtio voi laiminlyödä velvollisuutensa, jos </w:t>
      </w:r>
      <w:r>
        <w:rPr>
          <w:color w:val="556B2F"/>
        </w:rPr>
        <w:t xml:space="preserve">sen lainsäätäjä </w:t>
      </w:r>
      <w:r>
        <w:t xml:space="preserve">ei ole </w:t>
      </w:r>
      <w:r>
        <w:rPr>
          <w:color w:val="6B8E23"/>
        </w:rPr>
        <w:t xml:space="preserve">hyväksynyt tarvittavia kansallisia lakeja</w:t>
      </w:r>
      <w:r>
        <w:t xml:space="preserve">.</w:t>
      </w:r>
    </w:p>
    <w:p>
      <w:r>
        <w:rPr>
          <w:b/>
        </w:rPr>
        <w:t xml:space="preserve">Kysymys 0</w:t>
      </w:r>
    </w:p>
    <w:p>
      <w:r>
        <w:t xml:space="preserve">Minkälaista sopimusta ei voida panna täytäntöön ilman asianmukaista muutosta kansalliseen lainsäädäntöön?</w:t>
      </w:r>
    </w:p>
    <w:p>
      <w:r>
        <w:rPr>
          <w:b/>
        </w:rPr>
        <w:t xml:space="preserve">Kysymys 1</w:t>
      </w:r>
    </w:p>
    <w:p>
      <w:r>
        <w:t xml:space="preserve">Sopimusvaltio voi laiminlyödä velvoitteet, jotka johtuvat sopimuksesta, joka ei ole itsestään toimeenpantava, jos sen lainsäätäjä jättää tekemättä mitä?</w:t>
      </w:r>
    </w:p>
    <w:p>
      <w:r>
        <w:rPr>
          <w:b/>
        </w:rPr>
        <w:t xml:space="preserve">Kysymys 2</w:t>
      </w:r>
    </w:p>
    <w:p>
      <w:r>
        <w:t xml:space="preserve">Minkä sopimuspuolen toimielimen on toimittava täyttääkseen sopimuspuolen velvoitteet, jotka johtuvat sopimuksesta, joka ei ole itsestään toimeenpantava?</w:t>
      </w:r>
    </w:p>
    <w:p>
      <w:r>
        <w:rPr>
          <w:b/>
        </w:rPr>
        <w:t xml:space="preserve">Kysymys 3</w:t>
      </w:r>
    </w:p>
    <w:p>
      <w:r>
        <w:t xml:space="preserve">Usein epäselvä jako itseään toimeenpanevan sopimuksen ja ei-itseään toimeenpanevan sopimuksen välillä voi johtaa siihen, että sopimus on mitä, jos sopimuspuolen sisällä on erimielisyyksiä?</w:t>
      </w:r>
    </w:p>
    <w:p>
      <w:r>
        <w:rPr>
          <w:b/>
        </w:rPr>
        <w:t xml:space="preserve">Kysymys 4</w:t>
      </w:r>
    </w:p>
    <w:p>
      <w:r>
        <w:t xml:space="preserve">Sopimus voi politisoitua osapuolen sisäisten erimielisyyksien vuoksi, koska jako itseään toteuttavan sopimuksen ja ei-itseään toteuttavan sopimuksen välillä voidaan usein kuvata seuraavasti.</w:t>
      </w:r>
    </w:p>
    <w:p>
      <w:r>
        <w:rPr>
          <w:b/>
        </w:rPr>
        <w:t xml:space="preserve">Teksti numero 19</w:t>
      </w:r>
    </w:p>
    <w:p>
      <w:r>
        <w:t xml:space="preserve">Sopimusten, kuten minkä tahansa lain tai sopimuksen, </w:t>
      </w:r>
      <w:r>
        <w:rPr>
          <w:color w:val="A9A9A9"/>
        </w:rPr>
        <w:t xml:space="preserve">kieltä </w:t>
      </w:r>
      <w:r>
        <w:t xml:space="preserve">on tulkittava silloin, kun sanamuoto ei vaikuta selvältä tai kun ei ole välittömästi selvää, miten sitä olisi sovellettava </w:t>
      </w:r>
      <w:r>
        <w:rPr>
          <w:color w:val="DCDCDC"/>
        </w:rPr>
        <w:t xml:space="preserve">ehkä odottamattomassa tilanteessa</w:t>
      </w:r>
      <w:r>
        <w:t xml:space="preserve">. </w:t>
      </w:r>
      <w:r>
        <w:rPr>
          <w:color w:val="2F4F4F"/>
        </w:rPr>
        <w:t xml:space="preserve">Wienin yleissopimuksen </w:t>
      </w:r>
      <w:r>
        <w:t xml:space="preserve">mukaan sopimuksia on tulkittava "vilpittömässä mielessä" sen "tavanomaisen merkityksen mukaisesti, joka sopimuksen määräyksille annetaan asiayhteydessä ja sen kohteen ja tarkoituksen valossa". Kansainväliset oikeusasiantuntijat vetoavat usein myös "</w:t>
      </w:r>
      <w:r>
        <w:rPr>
          <w:color w:val="556B2F"/>
        </w:rPr>
        <w:t xml:space="preserve">maksimaalisen tehokkuuden periaatteeseen"</w:t>
      </w:r>
      <w:r>
        <w:t xml:space="preserve">, jonka mukaan sopimuskielellä on </w:t>
      </w:r>
      <w:r>
        <w:rPr>
          <w:color w:val="6B8E23"/>
        </w:rPr>
        <w:t xml:space="preserve">mahdollisimman suuri voima ja vaikutus </w:t>
      </w:r>
      <w:r>
        <w:t xml:space="preserve">osapuolten välisten velvoitteiden määrittämiseksi</w:t>
      </w:r>
      <w:r>
        <w:t xml:space="preserve">.</w:t>
      </w:r>
    </w:p>
    <w:p>
      <w:r>
        <w:rPr>
          <w:b/>
        </w:rPr>
        <w:t xml:space="preserve">Kysymys 0</w:t>
      </w:r>
    </w:p>
    <w:p>
      <w:r>
        <w:t xml:space="preserve">Mihin periaatteeseen oikeusasiantuntijat usein vetoavat tulkitessaan sopimusten kieltä?</w:t>
      </w:r>
    </w:p>
    <w:p>
      <w:r>
        <w:rPr>
          <w:b/>
        </w:rPr>
        <w:t xml:space="preserve">Kysymys 1</w:t>
      </w:r>
    </w:p>
    <w:p>
      <w:r>
        <w:t xml:space="preserve">Minkälainen vaikutus sopimuskielellä on maksimaalisen tehokkuuden periaatteen mukaan sopimuspuolten välisten velvoitteiden luomiseen?</w:t>
      </w:r>
    </w:p>
    <w:p>
      <w:r>
        <w:rPr>
          <w:b/>
        </w:rPr>
        <w:t xml:space="preserve">Kysymys 2</w:t>
      </w:r>
    </w:p>
    <w:p>
      <w:r>
        <w:t xml:space="preserve">Missä todetaan, että sopimuksia on tulkittava "vilpittömässä mielessä" sen "tavanomaisen merkityksen mukaisesti, joka sopimuksen termeille annetaan niiden asiayhteydessä ja sen tavoitteen ja tarkoituksen valossa"?</w:t>
      </w:r>
    </w:p>
    <w:p>
      <w:r>
        <w:rPr>
          <w:b/>
        </w:rPr>
        <w:t xml:space="preserve">Kysymys 3</w:t>
      </w:r>
    </w:p>
    <w:p>
      <w:r>
        <w:t xml:space="preserve">Minkä sopimuksen ominaisuutta on usein tulkittava, kun se ei ole selvä?</w:t>
      </w:r>
    </w:p>
    <w:p>
      <w:r>
        <w:rPr>
          <w:b/>
        </w:rPr>
        <w:t xml:space="preserve">Kysymys 4</w:t>
      </w:r>
    </w:p>
    <w:p>
      <w:r>
        <w:t xml:space="preserve">Mikä muu kuin epäselvä kieli voi aiheuttaa tarpeen tulkita sopimuksen kieltä?</w:t>
      </w:r>
    </w:p>
    <w:p>
      <w:r>
        <w:rPr>
          <w:b/>
        </w:rPr>
        <w:t xml:space="preserve">Teksti numero 20</w:t>
      </w:r>
    </w:p>
    <w:p>
      <w:r>
        <w:t xml:space="preserve">Mikään sopimuksen osapuoli ei voi </w:t>
      </w:r>
      <w:r>
        <w:rPr>
          <w:color w:val="A9A9A9"/>
        </w:rPr>
        <w:t xml:space="preserve">määrätä </w:t>
      </w:r>
      <w:r>
        <w:t xml:space="preserve">muille osapuolille </w:t>
      </w:r>
      <w:r>
        <w:rPr>
          <w:color w:val="A9A9A9"/>
        </w:rPr>
        <w:t xml:space="preserve">omaa tulkintaansa sopimuksesta. </w:t>
      </w:r>
      <w:r>
        <w:rPr>
          <w:color w:val="DCDCDC"/>
        </w:rPr>
        <w:t xml:space="preserve">Suostumus </w:t>
      </w:r>
      <w:r>
        <w:t xml:space="preserve">voi kuitenkin olla implisiittinen, jos muut osapuolet eivät nimenomaisesti kiellä tätä alun perin yksipuolista tulkintaa, erityisesti jos kyseinen valtio on toiminut sen näkemyksen mukaan, joka sillä on sopimuksesta, ilman että siitä on </w:t>
      </w:r>
      <w:r>
        <w:rPr>
          <w:color w:val="2F4F4F"/>
        </w:rPr>
        <w:t xml:space="preserve">valitettu</w:t>
      </w:r>
      <w:r>
        <w:t xml:space="preserve">. </w:t>
      </w:r>
      <w:r>
        <w:t xml:space="preserve">Kaikkien sopimuspuolten suostumuksella tiettyyn tulkintaan on oikeudellinen vaikutus, joka merkitsee </w:t>
      </w:r>
      <w:r>
        <w:rPr>
          <w:color w:val="556B2F"/>
        </w:rPr>
        <w:t xml:space="preserve">uuden lausekkeen lisäämistä sopimukseen </w:t>
      </w:r>
      <w:r>
        <w:t xml:space="preserve">- tätä kutsutaan yleisesti </w:t>
      </w:r>
      <w:r>
        <w:rPr>
          <w:color w:val="6B8E23"/>
        </w:rPr>
        <w:t xml:space="preserve">"autenttiseksi tulkinnaksi"</w:t>
      </w:r>
      <w:r>
        <w:t xml:space="preserve">.</w:t>
      </w:r>
    </w:p>
    <w:p>
      <w:r>
        <w:rPr>
          <w:b/>
        </w:rPr>
        <w:t xml:space="preserve">Kysymys 0</w:t>
      </w:r>
    </w:p>
    <w:p>
      <w:r>
        <w:t xml:space="preserve">Mitä yksi sopimuksen osapuoli ei voi tehdä muille osapuolille?</w:t>
      </w:r>
    </w:p>
    <w:p>
      <w:r>
        <w:rPr>
          <w:b/>
        </w:rPr>
        <w:t xml:space="preserve">Kysymys 1</w:t>
      </w:r>
    </w:p>
    <w:p>
      <w:r>
        <w:t xml:space="preserve">Mitä voidaan olettaa, jos muut osapuolet eivät nimenomaisesti kiellä osapuolen alun perin yksipuolista tulkintaa sopimuksesta?</w:t>
      </w:r>
    </w:p>
    <w:p>
      <w:r>
        <w:rPr>
          <w:b/>
        </w:rPr>
        <w:t xml:space="preserve">Kysymys 2</w:t>
      </w:r>
    </w:p>
    <w:p>
      <w:r>
        <w:t xml:space="preserve">Osapuolen yksipuolinen suostumus sopimuksen tulkintaan voi olla implisiittinen, jos kyseinen valtio on toiminut sopimuksesta omaksumansa näkemyksen mukaisesti ilman toisen osapuolen suostumusta.</w:t>
      </w:r>
    </w:p>
    <w:p>
      <w:r>
        <w:rPr>
          <w:b/>
        </w:rPr>
        <w:t xml:space="preserve">Kysymys 3</w:t>
      </w:r>
    </w:p>
    <w:p>
      <w:r>
        <w:t xml:space="preserve">Millainen oikeusvaikutus on sillä, että kaikki sopimuksen osapuolet hyväksyvät tietyn tulkinnan sopimuksesta?</w:t>
      </w:r>
    </w:p>
    <w:p>
      <w:r>
        <w:rPr>
          <w:b/>
        </w:rPr>
        <w:t xml:space="preserve">Kysymys 4</w:t>
      </w:r>
    </w:p>
    <w:p>
      <w:r>
        <w:t xml:space="preserve">Mitä kutsutaan oikeudelliseksi vaikutukseksi, joka aiheutuu toisen lausekkeen lisäämisestä sopimukseen, kun kaikki sopimuksen osapuolet hyväksyvät tietyn tulkinnan sopimuksesta?</w:t>
      </w:r>
    </w:p>
    <w:p>
      <w:r>
        <w:rPr>
          <w:b/>
        </w:rPr>
        <w:t xml:space="preserve">Teksti numero 21</w:t>
      </w:r>
    </w:p>
    <w:p>
      <w:r>
        <w:rPr>
          <w:color w:val="A9A9A9"/>
        </w:rPr>
        <w:t xml:space="preserve">Kansainväliset tuomioistuimet ja välimiehet joutuvat </w:t>
      </w:r>
      <w:r>
        <w:t xml:space="preserve">usein ratkaisemaan </w:t>
      </w:r>
      <w:r>
        <w:rPr>
          <w:color w:val="DCDCDC"/>
        </w:rPr>
        <w:t xml:space="preserve">merkittäviä riitoja sopimusten tulkinnasta</w:t>
      </w:r>
      <w:r>
        <w:t xml:space="preserve">. </w:t>
      </w:r>
      <w:r>
        <w:rPr>
          <w:color w:val="2F4F4F"/>
        </w:rPr>
        <w:t xml:space="preserve">Merkityksen selvittämiseksi asiayhteydessä </w:t>
      </w:r>
      <w:r>
        <w:t xml:space="preserve">nämä oikeudelliset elimet voivat tarkastella </w:t>
      </w:r>
      <w:r>
        <w:rPr>
          <w:color w:val="556B2F"/>
        </w:rPr>
        <w:t xml:space="preserve">sopimuksen neuvotteluihin ja laatimiseen liittyvää valmistelutyötä </w:t>
      </w:r>
      <w:r>
        <w:t xml:space="preserve">sekä </w:t>
      </w:r>
      <w:r>
        <w:rPr>
          <w:color w:val="6B8E23"/>
        </w:rPr>
        <w:t xml:space="preserve">itse lopullista, allekirjoitettua sopimusta</w:t>
      </w:r>
      <w:r>
        <w:t xml:space="preserve">.</w:t>
      </w:r>
    </w:p>
    <w:p>
      <w:r>
        <w:rPr>
          <w:b/>
        </w:rPr>
        <w:t xml:space="preserve">Kysymys 0</w:t>
      </w:r>
    </w:p>
    <w:p>
      <w:r>
        <w:t xml:space="preserve">Mitä kansainvälisiä tuomioistuimia ja välimiehiä pyydetään usein ratkaisemaan sopimusten osalta?</w:t>
      </w:r>
    </w:p>
    <w:p>
      <w:r>
        <w:rPr>
          <w:b/>
        </w:rPr>
        <w:t xml:space="preserve">Kysymys 1</w:t>
      </w:r>
    </w:p>
    <w:p>
      <w:r>
        <w:t xml:space="preserve">Mitä oikeudellisia elimiä voidaan käyttää ratkaisemaan perussopimusten tulkintaan liittyviä riitoja?</w:t>
      </w:r>
    </w:p>
    <w:p>
      <w:r>
        <w:rPr>
          <w:b/>
        </w:rPr>
        <w:t xml:space="preserve">Kysymys 2</w:t>
      </w:r>
    </w:p>
    <w:p>
      <w:r>
        <w:t xml:space="preserve">Mitä muuta välimiehet voivat tarkastella lopullisen, allekirjoitetun sopimuksen lisäksi selvittääkseen sopimuksen merkityksen asiayhteydessä?</w:t>
      </w:r>
    </w:p>
    <w:p>
      <w:r>
        <w:rPr>
          <w:b/>
        </w:rPr>
        <w:t xml:space="preserve">Kysymys 3</w:t>
      </w:r>
    </w:p>
    <w:p>
      <w:r>
        <w:t xml:space="preserve">Minkä vuoksi kansainvälinen tuomioistuin voisi tarkastella sopimuksen neuvottelujen ja laatimisen valmistelutyötä?</w:t>
      </w:r>
    </w:p>
    <w:p>
      <w:r>
        <w:rPr>
          <w:b/>
        </w:rPr>
        <w:t xml:space="preserve">Kysymys 4</w:t>
      </w:r>
    </w:p>
    <w:p>
      <w:r>
        <w:t xml:space="preserve">Mitä välimiehet voivat tarkastella sopimuksen laatimiseen ja neuvotteluihin liittyvän valmistelutyön lisäksi ratkaistessaan sopimuksen tulkintaa koskevaa riitaa?</w:t>
      </w:r>
    </w:p>
    <w:p>
      <w:r>
        <w:rPr>
          <w:b/>
        </w:rPr>
        <w:t xml:space="preserve">Teksti numero 22</w:t>
      </w:r>
    </w:p>
    <w:p>
      <w:r>
        <w:t xml:space="preserve">Yksi merkittävä osa sopimusten tekemistä on se, että sopimuksen allekirjoittaminen merkitsee sen tunnustamista, että toinen osapuoli on </w:t>
      </w:r>
      <w:r>
        <w:rPr>
          <w:color w:val="A9A9A9"/>
        </w:rPr>
        <w:t xml:space="preserve">suvereeni valtio </w:t>
      </w:r>
      <w:r>
        <w:t xml:space="preserve">ja että sopimus on </w:t>
      </w:r>
      <w:r>
        <w:rPr>
          <w:color w:val="DCDCDC"/>
        </w:rPr>
        <w:t xml:space="preserve">kansainvälisen </w:t>
      </w:r>
      <w:r>
        <w:t xml:space="preserve">oikeuden mukaan täytäntöönpanokelpoinen</w:t>
      </w:r>
      <w:r>
        <w:t xml:space="preserve">. Näin ollen valtiot voivat olla hyvin varovaisia kutsuessaan sopimusta sopimukseksi. Esimerkiksi Yhdysvalloissa osavaltioiden väliset sopimukset ovat </w:t>
      </w:r>
      <w:r>
        <w:rPr>
          <w:color w:val="2F4F4F"/>
        </w:rPr>
        <w:t xml:space="preserve">sopimuksia (compacts) </w:t>
      </w:r>
      <w:r>
        <w:t xml:space="preserve">ja osavaltioiden ja liittovaltion hallituksen tai hallituksen virastojen väliset sopimukset ovat </w:t>
      </w:r>
      <w:r>
        <w:rPr>
          <w:color w:val="556B2F"/>
        </w:rPr>
        <w:t xml:space="preserve">yhteisymmärryspöytäkirjoja (memoranda of understanding)</w:t>
      </w:r>
      <w:r>
        <w:t xml:space="preserve">.</w:t>
      </w:r>
    </w:p>
    <w:p>
      <w:r>
        <w:rPr>
          <w:b/>
        </w:rPr>
        <w:t xml:space="preserve">Kysymys 0</w:t>
      </w:r>
    </w:p>
    <w:p>
      <w:r>
        <w:t xml:space="preserve">Millä nimellä kutsutaan Yhdysvaltojen osavaltioiden välisiä sopimuksia?</w:t>
      </w:r>
    </w:p>
    <w:p>
      <w:r>
        <w:rPr>
          <w:b/>
        </w:rPr>
        <w:t xml:space="preserve">Kysymys 1</w:t>
      </w:r>
    </w:p>
    <w:p>
      <w:r>
        <w:t xml:space="preserve">Miksi kutsutaan osavaltioiden ja liittovaltion välisiä sopimuksia Yhdysvalloissa?</w:t>
      </w:r>
    </w:p>
    <w:p>
      <w:r>
        <w:rPr>
          <w:b/>
        </w:rPr>
        <w:t xml:space="preserve">Kysymys 2</w:t>
      </w:r>
    </w:p>
    <w:p>
      <w:r>
        <w:t xml:space="preserve">Millä nimellä kutsutaan Yhdysvalloissa liittovaltion virastojen välisiä sopimuksia?</w:t>
      </w:r>
    </w:p>
    <w:p>
      <w:r>
        <w:rPr>
          <w:b/>
        </w:rPr>
        <w:t xml:space="preserve">Kysymys 3</w:t>
      </w:r>
    </w:p>
    <w:p>
      <w:r>
        <w:t xml:space="preserve">Kansakunnat voivat olla varovaisia kutsuessaan sopimusta sopimukseksi, koska se merkitsee sitä, että toinen osapuoli tunnustaa, että se on mikä?</w:t>
      </w:r>
    </w:p>
    <w:p>
      <w:r>
        <w:rPr>
          <w:b/>
        </w:rPr>
        <w:t xml:space="preserve">Kysymys 4</w:t>
      </w:r>
    </w:p>
    <w:p>
      <w:r>
        <w:t xml:space="preserve">Millä perusteella kaikki sopimuksen osapuolet tunnustavat, että sopimuksen määräykset ovat täytäntöönpanokelpoisia?</w:t>
      </w:r>
    </w:p>
    <w:p>
      <w:r>
        <w:rPr>
          <w:b/>
        </w:rPr>
        <w:t xml:space="preserve">Teksti numero 23</w:t>
      </w:r>
    </w:p>
    <w:p>
      <w:r>
        <w:t xml:space="preserve">Toinen tilanne voi olla se, että toinen osapuoli haluaa </w:t>
      </w:r>
      <w:r>
        <w:rPr>
          <w:color w:val="A9A9A9"/>
        </w:rPr>
        <w:t xml:space="preserve">luoda </w:t>
      </w:r>
      <w:r>
        <w:rPr>
          <w:color w:val="DCDCDC"/>
        </w:rPr>
        <w:t xml:space="preserve">kansainvälisen </w:t>
      </w:r>
      <w:r>
        <w:rPr>
          <w:color w:val="A9A9A9"/>
        </w:rPr>
        <w:t xml:space="preserve">oikeuden mukaisen velvoitteen, </w:t>
      </w:r>
      <w:r>
        <w:t xml:space="preserve">mutta toinen osapuoli ei. Tämä tekijä on vaikuttanut </w:t>
      </w:r>
      <w:r>
        <w:rPr>
          <w:color w:val="2F4F4F"/>
        </w:rPr>
        <w:t xml:space="preserve">Pohjois-Korean ja Yhdysvaltojen </w:t>
      </w:r>
      <w:r>
        <w:t xml:space="preserve">välisiin keskusteluihin </w:t>
      </w:r>
      <w:r>
        <w:rPr>
          <w:color w:val="556B2F"/>
        </w:rPr>
        <w:t xml:space="preserve">turvatakuista ja ydinaseiden leviämisestä</w:t>
      </w:r>
      <w:r>
        <w:t xml:space="preserve">.</w:t>
      </w:r>
    </w:p>
    <w:p>
      <w:r>
        <w:rPr>
          <w:b/>
        </w:rPr>
        <w:t xml:space="preserve">Kysymys 0</w:t>
      </w:r>
    </w:p>
    <w:p>
      <w:r>
        <w:t xml:space="preserve">Sopimuksen osapuolet voivat olla erimielisiä siitä, haluavatko ne luoda velvoitteen minkä nojalla?</w:t>
      </w:r>
    </w:p>
    <w:p>
      <w:r>
        <w:rPr>
          <w:b/>
        </w:rPr>
        <w:t xml:space="preserve">Kysymys 1</w:t>
      </w:r>
    </w:p>
    <w:p>
      <w:r>
        <w:t xml:space="preserve">Minkä kahden maan välisiin keskusteluihin on vaikuttanut toisen osapuolen halu luoda kansainvälisen oikeuden mukainen velvoite?</w:t>
      </w:r>
    </w:p>
    <w:p>
      <w:r>
        <w:rPr>
          <w:b/>
        </w:rPr>
        <w:t xml:space="preserve">Kysymys 2</w:t>
      </w:r>
    </w:p>
    <w:p>
      <w:r>
        <w:t xml:space="preserve">Pohjois-Korean ja Yhdysvaltojen välisiin keskusteluihin on vaikuttanut toisen osapuolen halu luoda kansainvälisen oikeuden mukaisia velvoitteita minkä kahden aiheen osalta?</w:t>
      </w:r>
    </w:p>
    <w:p>
      <w:r>
        <w:rPr>
          <w:b/>
        </w:rPr>
        <w:t xml:space="preserve">Kysymys 3</w:t>
      </w:r>
    </w:p>
    <w:p>
      <w:r>
        <w:t xml:space="preserve">Pohjois-Korealle ja Yhdysvalloille on ollut ominaista erimielisyys siitä, mitä osapuolet haluavat luoda turvallisuustakuiden ja ydinaseiden leviämisen suhteen?</w:t>
      </w:r>
    </w:p>
    <w:p>
      <w:r>
        <w:rPr>
          <w:b/>
        </w:rPr>
        <w:t xml:space="preserve">Tekstin numero 24</w:t>
      </w:r>
    </w:p>
    <w:p>
      <w:r>
        <w:rPr>
          <w:color w:val="A9A9A9"/>
        </w:rPr>
        <w:t xml:space="preserve">Terminologia </w:t>
      </w:r>
      <w:r>
        <w:t xml:space="preserve">voi olla sekavaa myös siksi, että sopimusta voidaan </w:t>
      </w:r>
      <w:r>
        <w:rPr>
          <w:color w:val="DCDCDC"/>
        </w:rPr>
        <w:t xml:space="preserve">kutsua </w:t>
      </w:r>
      <w:r>
        <w:t xml:space="preserve">ja yleensä </w:t>
      </w:r>
      <w:r>
        <w:rPr>
          <w:color w:val="DCDCDC"/>
        </w:rPr>
        <w:t xml:space="preserve">kutsutaan joksikin muuksi kuin perussopimukseksi, </w:t>
      </w:r>
      <w:r>
        <w:t xml:space="preserve">kuten </w:t>
      </w:r>
      <w:r>
        <w:rPr>
          <w:color w:val="2F4F4F"/>
        </w:rPr>
        <w:t xml:space="preserve">yleissopimukseksi, pöytäkirjaksi tai yksinkertaisesti sopimukseksi</w:t>
      </w:r>
      <w:r>
        <w:t xml:space="preserve">. </w:t>
      </w:r>
      <w:r>
        <w:t xml:space="preserve">Toisaalta joitakin oikeudellisia asiakirjoja, kuten </w:t>
      </w:r>
      <w:r>
        <w:rPr>
          <w:color w:val="556B2F"/>
        </w:rPr>
        <w:t xml:space="preserve">Waitangin sopimusta, </w:t>
      </w:r>
      <w:r>
        <w:t xml:space="preserve">pidetään kansainvälisesti </w:t>
      </w:r>
      <w:r>
        <w:rPr>
          <w:color w:val="6B8E23"/>
        </w:rPr>
        <w:t xml:space="preserve">kansallisen lainsäädännön mukaisina asiakirjoina</w:t>
      </w:r>
      <w:r>
        <w:t xml:space="preserve">.</w:t>
      </w:r>
    </w:p>
    <w:p>
      <w:r>
        <w:rPr>
          <w:b/>
        </w:rPr>
        <w:t xml:space="preserve">Kysymys 0</w:t>
      </w:r>
    </w:p>
    <w:p>
      <w:r>
        <w:t xml:space="preserve">Mitä Waitangin sopimusta pidetään kansainvälisesti?</w:t>
      </w:r>
    </w:p>
    <w:p>
      <w:r>
        <w:rPr>
          <w:b/>
        </w:rPr>
        <w:t xml:space="preserve">Kysymys 1</w:t>
      </w:r>
    </w:p>
    <w:p>
      <w:r>
        <w:t xml:space="preserve">Mitä muita termejä voidaan käyttää sopimuksesta?</w:t>
      </w:r>
    </w:p>
    <w:p>
      <w:r>
        <w:rPr>
          <w:b/>
        </w:rPr>
        <w:t xml:space="preserve">Kysymys 2</w:t>
      </w:r>
    </w:p>
    <w:p>
      <w:r>
        <w:t xml:space="preserve">Mikä yleinen terminologinen ongelma voi joskus aiheuttaa sekaannusta sopimuksen ympärillä?</w:t>
      </w:r>
    </w:p>
    <w:p>
      <w:r>
        <w:rPr>
          <w:b/>
        </w:rPr>
        <w:t xml:space="preserve">Kysymys 3</w:t>
      </w:r>
    </w:p>
    <w:p>
      <w:r>
        <w:t xml:space="preserve">Mikä on esimerkki sopimuksesta, jota pidetään kansainvälisesti kansallisen lainsäädännön mukaisena asiakirjana?</w:t>
      </w:r>
    </w:p>
    <w:p>
      <w:r>
        <w:rPr>
          <w:b/>
        </w:rPr>
        <w:t xml:space="preserve">Kysymys 4</w:t>
      </w:r>
    </w:p>
    <w:p>
      <w:r>
        <w:t xml:space="preserve">Yleissopimus, pöytäkirja ja sopimus ovat esimerkkejä erilaisista, mikä voi aiheuttaa sekaannusta sopimuksesta?</w:t>
      </w:r>
    </w:p>
    <w:p>
      <w:r>
        <w:rPr>
          <w:b/>
        </w:rPr>
        <w:t xml:space="preserve">Teksti numero 25</w:t>
      </w:r>
    </w:p>
    <w:p>
      <w:r>
        <w:t xml:space="preserve">Sopimukset </w:t>
      </w:r>
      <w:r>
        <w:rPr>
          <w:color w:val="A9A9A9"/>
        </w:rPr>
        <w:t xml:space="preserve">eivät välttämättä </w:t>
      </w:r>
      <w:r>
        <w:t xml:space="preserve">sido allekirjoittajia pysyvästi. Koska </w:t>
      </w:r>
      <w:r>
        <w:t xml:space="preserve">kansainvälisessä oikeudessa velvoitteiden katsotaan perinteisesti syntyvän vain </w:t>
      </w:r>
      <w:r>
        <w:t xml:space="preserve">valtioiden </w:t>
      </w:r>
      <w:r>
        <w:rPr>
          <w:color w:val="DCDCDC"/>
        </w:rPr>
        <w:t xml:space="preserve">suostumuksella</w:t>
      </w:r>
      <w:r>
        <w:t xml:space="preserve">, monissa sopimuksissa sallitaan nimenomaisesti valtion peruuttaminen, kunhan se noudattaa tiettyjä </w:t>
      </w:r>
      <w:r>
        <w:rPr>
          <w:color w:val="2F4F4F"/>
        </w:rPr>
        <w:t xml:space="preserve">ilmoitusmenettelyjä</w:t>
      </w:r>
      <w:r>
        <w:t xml:space="preserve">. </w:t>
      </w:r>
      <w:r>
        <w:t xml:space="preserve">Esimerkiksi huumausaineita </w:t>
      </w:r>
      <w:r>
        <w:rPr>
          <w:color w:val="556B2F"/>
        </w:rPr>
        <w:t xml:space="preserve">koskevassa yleissopimuksessa </w:t>
      </w:r>
      <w:r>
        <w:t xml:space="preserve">määrätään, että sopimus lakkaa olemasta voimassa, jos sopimuspuolten määrä laskee irtisanomisten seurauksena alle 40:n. Tämän vuoksi sopimus on irtisanottu.</w:t>
      </w:r>
      <w:r>
        <w:t xml:space="preserve"> Monissa sopimuksissa kielletään nimenomaisesti peruuttaminen. </w:t>
      </w:r>
      <w:r>
        <w:t xml:space="preserve">Valtiosopimusoikeutta koskevan Wienin yleissopimuksen </w:t>
      </w:r>
      <w:r>
        <w:rPr>
          <w:color w:val="6B8E23"/>
        </w:rPr>
        <w:t xml:space="preserve">56 artiklassa </w:t>
      </w:r>
      <w:r>
        <w:t xml:space="preserve">määrätään, että jos sopimuksessa ei mainita, voidaanko se irtisanoa vai ei, voidaan kiistatta olettaa, että sitä ei voida irtisanoa yksipuolisesti, ellei:</w:t>
      </w:r>
    </w:p>
    <w:p>
      <w:r>
        <w:rPr>
          <w:b/>
        </w:rPr>
        <w:t xml:space="preserve">Kysymys 0</w:t>
      </w:r>
    </w:p>
    <w:p>
      <w:r>
        <w:t xml:space="preserve">Mitä valtion on perinteisesti tehtävä, jotta velvoite syntyisi kansainvälisessä oikeudessa?</w:t>
      </w:r>
    </w:p>
    <w:p>
      <w:r>
        <w:rPr>
          <w:b/>
        </w:rPr>
        <w:t xml:space="preserve">Kysymys 1</w:t>
      </w:r>
    </w:p>
    <w:p>
      <w:r>
        <w:t xml:space="preserve">Mikä on ainoa moniin sopimuksiin sisältyvä peruuttamisen este?</w:t>
      </w:r>
    </w:p>
    <w:p>
      <w:r>
        <w:rPr>
          <w:b/>
        </w:rPr>
        <w:t xml:space="preserve">Kysymys 2</w:t>
      </w:r>
    </w:p>
    <w:p>
      <w:r>
        <w:t xml:space="preserve">Sitovatko sopimukset pysyvästi allekirjoittajia?</w:t>
      </w:r>
    </w:p>
    <w:p>
      <w:r>
        <w:rPr>
          <w:b/>
        </w:rPr>
        <w:t xml:space="preserve">Kysymys 3</w:t>
      </w:r>
    </w:p>
    <w:p>
      <w:r>
        <w:t xml:space="preserve">Mikä sopimus päättyy, jos osapuolten määrä laskee alle 40:n irtisanomisten seurauksena?</w:t>
      </w:r>
    </w:p>
    <w:p>
      <w:r>
        <w:rPr>
          <w:b/>
        </w:rPr>
        <w:t xml:space="preserve">Kysymys 4</w:t>
      </w:r>
    </w:p>
    <w:p>
      <w:r>
        <w:t xml:space="preserve">Missä valtiosopimusoikeutta koskevan Wienin yleissopimuksen artiklassa määrätään, että sopimuksia ei voida yksipuolisesti irtisanoa?</w:t>
      </w:r>
    </w:p>
    <w:p>
      <w:r>
        <w:rPr>
          <w:b/>
        </w:rPr>
        <w:t xml:space="preserve">Teksti numero 26</w:t>
      </w:r>
    </w:p>
    <w:p>
      <w:r>
        <w:rPr>
          <w:color w:val="A9A9A9"/>
        </w:rPr>
        <w:t xml:space="preserve">Peruuttamismahdollisuus </w:t>
      </w:r>
      <w:r>
        <w:t xml:space="preserve">riippuu </w:t>
      </w:r>
      <w:r>
        <w:rPr>
          <w:color w:val="DCDCDC"/>
        </w:rPr>
        <w:t xml:space="preserve">sopimuksen ja sen valmisteluasiakirjojen ehdoista</w:t>
      </w:r>
      <w:r>
        <w:t xml:space="preserve">. Esimerkiksi </w:t>
      </w:r>
      <w:r>
        <w:rPr>
          <w:color w:val="2F4F4F"/>
        </w:rPr>
        <w:t xml:space="preserve">kansalaisoikeuksia ja poliittisia oikeuksia koskevasta kansainvälisestä yleissopimuksesta </w:t>
      </w:r>
      <w:r>
        <w:t xml:space="preserve">ei ole katsottu voitavan erota</w:t>
      </w:r>
      <w:r>
        <w:t xml:space="preserve">. </w:t>
      </w:r>
      <w:r>
        <w:t xml:space="preserve">Kun </w:t>
      </w:r>
      <w:r>
        <w:rPr>
          <w:color w:val="556B2F"/>
        </w:rPr>
        <w:t xml:space="preserve">Pohjois-Korea </w:t>
      </w:r>
      <w:r>
        <w:t xml:space="preserve">ilmoitti aikomuksestaan tehdä näin, </w:t>
      </w:r>
      <w:r>
        <w:rPr>
          <w:color w:val="6B8E23"/>
        </w:rPr>
        <w:t xml:space="preserve">Yhdistyneiden Kansakuntien pääsihteeri </w:t>
      </w:r>
      <w:r>
        <w:t xml:space="preserve">totesi rekisterinpitäjänä, että KP-sopimuksen alkuperäiset allekirjoittajat eivät olleet jättäneet huomiotta mahdollisuutta nimenomaisesti määrätä irtisanoutumisesta, vaan olivat pikemminkin tietoisesti halunneet olla määräämättä siitä. Näin ollen peruuttaminen ei ollut mahdollista.</w:t>
      </w:r>
    </w:p>
    <w:p>
      <w:r>
        <w:rPr>
          <w:b/>
        </w:rPr>
        <w:t xml:space="preserve">Kysymys 0</w:t>
      </w:r>
    </w:p>
    <w:p>
      <w:r>
        <w:t xml:space="preserve">Mikä on esimerkki sopimuksesta, josta ei voida irtautua?</w:t>
      </w:r>
    </w:p>
    <w:p>
      <w:r>
        <w:rPr>
          <w:b/>
        </w:rPr>
        <w:t xml:space="preserve">Kysymys 1</w:t>
      </w:r>
    </w:p>
    <w:p>
      <w:r>
        <w:t xml:space="preserve">Mikä valtio ilmoitti aikovansa erota kansalaisoikeuksia ja poliittisia oikeuksia koskevasta kansainvälisestä yleissopimuksesta?</w:t>
      </w:r>
    </w:p>
    <w:p>
      <w:r>
        <w:rPr>
          <w:b/>
        </w:rPr>
        <w:t xml:space="preserve">Kysymys 2</w:t>
      </w:r>
    </w:p>
    <w:p>
      <w:r>
        <w:t xml:space="preserve">Kuka ilmoitti rekisterinpitäjänä Pohjois-Korealle, että kansalaisoikeuksia ja poliittisia oikeuksia koskevan kansainvälisen yleissopimuksen alkuperäiset allekirjoittajat ovat tietoisesti estäneet vetäytymisen?</w:t>
      </w:r>
    </w:p>
    <w:p>
      <w:r>
        <w:rPr>
          <w:b/>
        </w:rPr>
        <w:t xml:space="preserve">Kysymys 3</w:t>
      </w:r>
    </w:p>
    <w:p>
      <w:r>
        <w:t xml:space="preserve">Mitkä kaksi tekijää määräävät sen, onko sopimuksesta mahdollista erota?</w:t>
      </w:r>
    </w:p>
    <w:p>
      <w:r>
        <w:rPr>
          <w:b/>
        </w:rPr>
        <w:t xml:space="preserve">Kysymys 4</w:t>
      </w:r>
    </w:p>
    <w:p>
      <w:r>
        <w:t xml:space="preserve">Kansalaisoikeuksia ja poliittisia oikeuksia koskevan kansainvälisen yleissopimuksen ehdot ja valmisteluasiakirjat olivat molemmat tekijöitä määriteltäessä, mikä sopimuksen näkökohta liittyy Pohjois-Korean ilmoittamiin aikomuksiin?</w:t>
      </w:r>
    </w:p>
    <w:p>
      <w:r>
        <w:rPr>
          <w:b/>
        </w:rPr>
        <w:t xml:space="preserve">Teksti numero 27</w:t>
      </w:r>
    </w:p>
    <w:p>
      <w:r>
        <w:rPr>
          <w:color w:val="A9A9A9"/>
        </w:rPr>
        <w:t xml:space="preserve">Käytännössä </w:t>
      </w:r>
      <w:r>
        <w:rPr>
          <w:color w:val="DCDCDC"/>
        </w:rPr>
        <w:t xml:space="preserve">suvereniteetin </w:t>
      </w:r>
      <w:r>
        <w:t xml:space="preserve">vuoksi </w:t>
      </w:r>
      <w:r>
        <w:t xml:space="preserve">mikä tahansa valtio voi </w:t>
      </w:r>
      <w:r>
        <w:rPr>
          <w:color w:val="2F4F4F"/>
        </w:rPr>
        <w:t xml:space="preserve">milloin tahansa </w:t>
      </w:r>
      <w:r>
        <w:t xml:space="preserve">irtisanoutua mistä tahansa sopimuksesta</w:t>
      </w:r>
      <w:r>
        <w:t xml:space="preserve">. </w:t>
      </w:r>
      <w:r>
        <w:t xml:space="preserve">Kysymys siitä, onko tämä sallittua, riippuu oikeastaan siitä, </w:t>
      </w:r>
      <w:r>
        <w:rPr>
          <w:color w:val="556B2F"/>
        </w:rPr>
        <w:t xml:space="preserve">miten muut valtiot reagoivat </w:t>
      </w:r>
      <w:r>
        <w:t xml:space="preserve">vetäytymiseen; toinen valtio voi esimerkiksi </w:t>
      </w:r>
      <w:r>
        <w:rPr>
          <w:color w:val="6B8E23"/>
        </w:rPr>
        <w:t xml:space="preserve">määrätä pakotteita tai ryhtyä sotaan </w:t>
      </w:r>
      <w:r>
        <w:t xml:space="preserve">sopimusrikkomuksen vuoksi.</w:t>
      </w:r>
    </w:p>
    <w:p>
      <w:r>
        <w:rPr>
          <w:b/>
        </w:rPr>
        <w:t xml:space="preserve">Kysymys 0</w:t>
      </w:r>
    </w:p>
    <w:p>
      <w:r>
        <w:t xml:space="preserve">Mikä tekijä käytännössä mahdollistaa sen, että valtio voi milloin tahansa irtisanoutua mistä tahansa sopimuksesta?</w:t>
      </w:r>
    </w:p>
    <w:p>
      <w:r>
        <w:rPr>
          <w:b/>
        </w:rPr>
        <w:t xml:space="preserve">Kysymys 1</w:t>
      </w:r>
    </w:p>
    <w:p>
      <w:r>
        <w:t xml:space="preserve">Mikä oikeastaan ratkaisee sen, onko sopimuksesta vetäytyminen sallittua?</w:t>
      </w:r>
    </w:p>
    <w:p>
      <w:r>
        <w:rPr>
          <w:b/>
        </w:rPr>
        <w:t xml:space="preserve">Kysymys 2</w:t>
      </w:r>
    </w:p>
    <w:p>
      <w:r>
        <w:t xml:space="preserve">Miten valtio voisi reagoida toisen valtion vetäytymiseen sopimuksesta?</w:t>
      </w:r>
    </w:p>
    <w:p>
      <w:r>
        <w:rPr>
          <w:b/>
        </w:rPr>
        <w:t xml:space="preserve">Kysymys 3</w:t>
      </w:r>
    </w:p>
    <w:p>
      <w:r>
        <w:t xml:space="preserve">Vaikka peruuttaminen sopimuksesta ei ehkä ole teoriassa mahdollista, milloin se voisi kuitenkin olla mahdollista?</w:t>
      </w:r>
    </w:p>
    <w:p>
      <w:r>
        <w:rPr>
          <w:b/>
        </w:rPr>
        <w:t xml:space="preserve">Kysymys 4</w:t>
      </w:r>
    </w:p>
    <w:p>
      <w:r>
        <w:t xml:space="preserve">Milloin valtio voi suvereniteetin vuoksi irtisanoutua sopimuksesta?</w:t>
      </w:r>
    </w:p>
    <w:p>
      <w:r>
        <w:rPr>
          <w:b/>
        </w:rPr>
        <w:t xml:space="preserve">Tekstin numero 28</w:t>
      </w:r>
    </w:p>
    <w:p>
      <w:r>
        <w:t xml:space="preserve">Jos sopimuspuolen </w:t>
      </w:r>
      <w:r>
        <w:rPr>
          <w:color w:val="A9A9A9"/>
        </w:rPr>
        <w:t xml:space="preserve">vetäytyminen </w:t>
      </w:r>
      <w:r>
        <w:t xml:space="preserve">onnistuu, sen sopimuksen mukaiset velvoitteet katsotaan </w:t>
      </w:r>
      <w:r>
        <w:rPr>
          <w:color w:val="DCDCDC"/>
        </w:rPr>
        <w:t xml:space="preserve">päättyneiksi, </w:t>
      </w:r>
      <w:r>
        <w:t xml:space="preserve">ja sopimuspuolen vetäytyminen </w:t>
      </w:r>
      <w:r>
        <w:rPr>
          <w:color w:val="2F4F4F"/>
        </w:rPr>
        <w:t xml:space="preserve">kahdenvälisestä sopimuksesta luonnollisesti </w:t>
      </w:r>
      <w:r>
        <w:t xml:space="preserve">päättää sopimuksen. Kun valtio vetäytyy monenkeskisestä sopimuksesta, kyseinen sopimus </w:t>
      </w:r>
      <w:r>
        <w:rPr>
          <w:color w:val="556B2F"/>
        </w:rPr>
        <w:t xml:space="preserve">pysyy </w:t>
      </w:r>
      <w:r>
        <w:t xml:space="preserve">muutoin edelleen voimassa </w:t>
      </w:r>
      <w:r>
        <w:t xml:space="preserve">muiden osapuolten kesken, ellei tietenkään sopimuksen </w:t>
      </w:r>
      <w:r>
        <w:rPr>
          <w:color w:val="6B8E23"/>
        </w:rPr>
        <w:t xml:space="preserve">jäljellä olevien sopimusvaltioiden kesken </w:t>
      </w:r>
      <w:r>
        <w:t xml:space="preserve">pitäisi tai voida tulkita toisin</w:t>
      </w:r>
      <w:r>
        <w:t xml:space="preserve">[viitattu ].[viitattu ].</w:t>
      </w:r>
    </w:p>
    <w:p>
      <w:r>
        <w:rPr>
          <w:b/>
        </w:rPr>
        <w:t xml:space="preserve">Kysymys 0</w:t>
      </w:r>
    </w:p>
    <w:p>
      <w:r>
        <w:t xml:space="preserve">Mitä tapahtuu valtion sopimusvelvoitteille, kun se eroaa sopimuksesta?</w:t>
      </w:r>
    </w:p>
    <w:p>
      <w:r>
        <w:rPr>
          <w:b/>
        </w:rPr>
        <w:t xml:space="preserve">Kysymys 1</w:t>
      </w:r>
    </w:p>
    <w:p>
      <w:r>
        <w:t xml:space="preserve">Minkälainen sopimus päättyy vain yhden osapuolen vetäytymiseen?</w:t>
      </w:r>
    </w:p>
    <w:p>
      <w:r>
        <w:rPr>
          <w:b/>
        </w:rPr>
        <w:t xml:space="preserve">Kysymys 2</w:t>
      </w:r>
    </w:p>
    <w:p>
      <w:r>
        <w:t xml:space="preserve">Mitä tapahtuu monenvälisen sopimuksen muiden osapuolten oikeuksille ja velvoitteille, kun vain yksi osapuoli vetäytyy?</w:t>
      </w:r>
    </w:p>
    <w:p>
      <w:r>
        <w:rPr>
          <w:b/>
        </w:rPr>
        <w:t xml:space="preserve">Kysymys 3</w:t>
      </w:r>
    </w:p>
    <w:p>
      <w:r>
        <w:t xml:space="preserve">Minkä valtion toimen jälkeen sen sopimusvelvoitteet katsotaan päättyneiksi?</w:t>
      </w:r>
    </w:p>
    <w:p>
      <w:r>
        <w:rPr>
          <w:b/>
        </w:rPr>
        <w:t xml:space="preserve">Kysymys 4</w:t>
      </w:r>
    </w:p>
    <w:p>
      <w:r>
        <w:t xml:space="preserve">Millä edellytyksillä yksittäisen valtion vetäytyminen voisi johtaa monenvälisen sopimuksen irtisanomiseen?</w:t>
      </w:r>
    </w:p>
    <w:p>
      <w:r>
        <w:rPr>
          <w:b/>
        </w:rPr>
        <w:t xml:space="preserve">Tekstin numero 29</w:t>
      </w:r>
    </w:p>
    <w:p>
      <w:r>
        <w:t xml:space="preserve">Jos sopimuspuoli on olennaisesti rikkonut sopimusvelvoitteitaan, </w:t>
      </w:r>
      <w:r>
        <w:rPr>
          <w:color w:val="A9A9A9"/>
        </w:rPr>
        <w:t xml:space="preserve">muut sopimuspuolet </w:t>
      </w:r>
      <w:r>
        <w:t xml:space="preserve">voivat vedota tähän rikkomukseen perusteena </w:t>
      </w:r>
      <w:r>
        <w:rPr>
          <w:color w:val="2F4F4F"/>
        </w:rPr>
        <w:t xml:space="preserve">keskeyttää </w:t>
      </w:r>
      <w:r>
        <w:rPr>
          <w:color w:val="DCDCDC"/>
        </w:rPr>
        <w:t xml:space="preserve">väliaikaisesti </w:t>
      </w:r>
      <w:r>
        <w:t xml:space="preserve">sopimusvelvoitteidensa</w:t>
      </w:r>
      <w:r>
        <w:rPr>
          <w:color w:val="2F4F4F"/>
        </w:rPr>
        <w:t xml:space="preserve"> täyttäminen kyseistä sopimuspuolta kohtaan</w:t>
      </w:r>
      <w:r>
        <w:rPr>
          <w:color w:val="A9A9A9"/>
        </w:rPr>
        <w:t xml:space="preserve">. </w:t>
      </w:r>
      <w:r>
        <w:rPr>
          <w:color w:val="556B2F"/>
        </w:rPr>
        <w:t xml:space="preserve">Olennaiseen rikkomiseen </w:t>
      </w:r>
      <w:r>
        <w:t xml:space="preserve">voidaan vedota myös perusteena </w:t>
      </w:r>
      <w:r>
        <w:rPr>
          <w:color w:val="6B8E23"/>
        </w:rPr>
        <w:t xml:space="preserve">sopimuksen </w:t>
      </w:r>
      <w:r>
        <w:t xml:space="preserve">lopulliselle </w:t>
      </w:r>
      <w:r>
        <w:rPr>
          <w:color w:val="6B8E23"/>
        </w:rPr>
        <w:t xml:space="preserve">irtisanomiselle</w:t>
      </w:r>
      <w:r>
        <w:t xml:space="preserve">.</w:t>
      </w:r>
    </w:p>
    <w:p>
      <w:r>
        <w:rPr>
          <w:b/>
        </w:rPr>
        <w:t xml:space="preserve">Kysymys 0</w:t>
      </w:r>
    </w:p>
    <w:p>
      <w:r>
        <w:t xml:space="preserve">Mihin voidaan vedota sopimuksen lopullisen irtisanomisen perusteena?</w:t>
      </w:r>
    </w:p>
    <w:p>
      <w:r>
        <w:rPr>
          <w:b/>
        </w:rPr>
        <w:t xml:space="preserve">Kysymys 1</w:t>
      </w:r>
    </w:p>
    <w:p>
      <w:r>
        <w:t xml:space="preserve">Mihin toimiin muut osapuolet voisivat ryhtyä sen lisäksi, että itse sopimus irtisanotaan, jos yksi osapuoli rikkoo olennaisesti velvoitteitaan tai rantautuu niistä?</w:t>
      </w:r>
    </w:p>
    <w:p>
      <w:r>
        <w:rPr>
          <w:b/>
        </w:rPr>
        <w:t xml:space="preserve">Kysymys 2</w:t>
      </w:r>
    </w:p>
    <w:p>
      <w:r>
        <w:t xml:space="preserve">Mikä voi olla seurausta sopimusvelvoitteiden olennaisesta rikkomisesta sen lisäksi, että sopimusvelvoitteet keskeytetään rikkovaa osapuolta kohtaan?</w:t>
      </w:r>
    </w:p>
    <w:p>
      <w:r>
        <w:rPr>
          <w:b/>
        </w:rPr>
        <w:t xml:space="preserve">Kysymys 3</w:t>
      </w:r>
    </w:p>
    <w:p>
      <w:r>
        <w:t xml:space="preserve">Kuka voi vedota siihen, että sopimusosapuolen tekemä olennainen sopimusrikkomus keskeyttää sen velvoitteet kyseistä osapuolta kohtaan?</w:t>
      </w:r>
    </w:p>
    <w:p>
      <w:r>
        <w:rPr>
          <w:b/>
        </w:rPr>
        <w:t xml:space="preserve">Kysymys 4</w:t>
      </w:r>
    </w:p>
    <w:p>
      <w:r>
        <w:t xml:space="preserve">Mihin väliaikaisiin toimiin sopimuksen osapuolet voivat ryhtyä, jos jokin osapuoli rikkoo olennaisesti velvoitteitaan?</w:t>
      </w:r>
    </w:p>
    <w:p>
      <w:r>
        <w:rPr>
          <w:b/>
        </w:rPr>
        <w:t xml:space="preserve">Tekstin numero 30</w:t>
      </w:r>
    </w:p>
    <w:p>
      <w:r>
        <w:t xml:space="preserve">Sopimusrikkomus </w:t>
      </w:r>
      <w:r>
        <w:rPr>
          <w:color w:val="A9A9A9"/>
        </w:rPr>
        <w:t xml:space="preserve">ei </w:t>
      </w:r>
      <w:r>
        <w:t xml:space="preserve">kuitenkaan automaattisesti keskeytä tai lopeta sopimussuhteita. Se riippuu siitä, </w:t>
      </w:r>
      <w:r>
        <w:rPr>
          <w:color w:val="DCDCDC"/>
        </w:rPr>
        <w:t xml:space="preserve">miten muut osapuolet suhtautuvat rikkomiseen ja </w:t>
      </w:r>
      <w:r>
        <w:rPr>
          <w:color w:val="2F4F4F"/>
        </w:rPr>
        <w:t xml:space="preserve">miten ne päättävät reagoida siihen</w:t>
      </w:r>
      <w:r>
        <w:t xml:space="preserve">. </w:t>
      </w:r>
      <w:r>
        <w:t xml:space="preserve">Joskus sopimuksissa määrätään, että </w:t>
      </w:r>
      <w:r>
        <w:rPr>
          <w:color w:val="6B8E23"/>
        </w:rPr>
        <w:t xml:space="preserve">tuomioistuimen tai muun riippumattoman välimiehen </w:t>
      </w:r>
      <w:r>
        <w:t xml:space="preserve">on määriteltävä </w:t>
      </w:r>
      <w:r>
        <w:rPr>
          <w:color w:val="556B2F"/>
        </w:rPr>
        <w:t xml:space="preserve">rikkomuksen vakavuus</w:t>
      </w:r>
      <w:r>
        <w:t xml:space="preserve">. Tällaisen välimieselimen etuna on, että se estää osapuolta keskeyttämästä tai lopettamasta omia velvoitteitaan ennenaikaisesti ja ehkä aiheettomasti toisen osapuolen väitetyn olennaisen rikkomuksen vuoksi.</w:t>
      </w:r>
    </w:p>
    <w:p>
      <w:r>
        <w:rPr>
          <w:b/>
        </w:rPr>
        <w:t xml:space="preserve">Kysymys 0</w:t>
      </w:r>
    </w:p>
    <w:p>
      <w:r>
        <w:t xml:space="preserve">Mitä tuomioistuinta tai välimiestä voidaan pyytää määrittämään sopimuksen rikkomisesta?</w:t>
      </w:r>
    </w:p>
    <w:p>
      <w:r>
        <w:rPr>
          <w:b/>
        </w:rPr>
        <w:t xml:space="preserve">Kysymys 1</w:t>
      </w:r>
    </w:p>
    <w:p>
      <w:r>
        <w:t xml:space="preserve">Millä perusteella rikkomisen vakavuus määritetään, voidaan estää osapuolta keskeyttämästä velvoitteitaan ennenaikaisesti toisen osapuolen väitetyn olennaisen rikkomisen vuoksi?</w:t>
      </w:r>
    </w:p>
    <w:p>
      <w:r>
        <w:rPr>
          <w:b/>
        </w:rPr>
        <w:t xml:space="preserve">Kysymys 2</w:t>
      </w:r>
    </w:p>
    <w:p>
      <w:r>
        <w:t xml:space="preserve">Keskeyttääkö olennainen rikkomus välttämättä sopimussuhteiden keskeyttämisen tai päättämisen?</w:t>
      </w:r>
    </w:p>
    <w:p>
      <w:r>
        <w:rPr>
          <w:b/>
        </w:rPr>
        <w:t xml:space="preserve">Kysymys 3</w:t>
      </w:r>
    </w:p>
    <w:p>
      <w:r>
        <w:t xml:space="preserve">Mikä ratkaisee sen, keskeyttääkö rikkominen automaattisesti sopimussuhteet tai lopettaako se ne?</w:t>
      </w:r>
    </w:p>
    <w:p>
      <w:r>
        <w:rPr>
          <w:b/>
        </w:rPr>
        <w:t xml:space="preserve">Kysymys 4</w:t>
      </w:r>
    </w:p>
    <w:p>
      <w:r>
        <w:t xml:space="preserve"> Sopimusrikkomus ei välttämättä vaikuta sopimussuhteisiin riippuen siitä, miten vakavana muut osapuolet pitävät rikkomusta ja mistä muusta tekijästä?</w:t>
      </w:r>
    </w:p>
    <w:p>
      <w:r>
        <w:rPr>
          <w:b/>
        </w:rPr>
        <w:t xml:space="preserve">Tekstin numero 31</w:t>
      </w:r>
    </w:p>
    <w:p>
      <w:r>
        <w:t xml:space="preserve">Sopimuksiin sisältyy joskus määräyksiä </w:t>
      </w:r>
      <w:r>
        <w:rPr>
          <w:color w:val="A9A9A9"/>
        </w:rPr>
        <w:t xml:space="preserve">sopimuksen päättymisestä itsestään</w:t>
      </w:r>
      <w:r>
        <w:t xml:space="preserve">, mikä tarkoittaa, että sopimus </w:t>
      </w:r>
      <w:r>
        <w:rPr>
          <w:color w:val="DCDCDC"/>
        </w:rPr>
        <w:t xml:space="preserve">päättyy automaattisesti</w:t>
      </w:r>
      <w:r>
        <w:t xml:space="preserve">, jos </w:t>
      </w:r>
      <w:r>
        <w:rPr>
          <w:color w:val="2F4F4F"/>
        </w:rPr>
        <w:t xml:space="preserve">tietyt ehdot täyttyvät</w:t>
      </w:r>
      <w:r>
        <w:t xml:space="preserve">. </w:t>
      </w:r>
      <w:r>
        <w:t xml:space="preserve">Joidenkin sopimusten tarkoituksena on, että ne </w:t>
      </w:r>
      <w:r>
        <w:rPr>
          <w:color w:val="556B2F"/>
        </w:rPr>
        <w:t xml:space="preserve">sitovat </w:t>
      </w:r>
      <w:r>
        <w:t xml:space="preserve">sopimuspuolia vain </w:t>
      </w:r>
      <w:r>
        <w:rPr>
          <w:color w:val="556B2F"/>
        </w:rPr>
        <w:t xml:space="preserve">väliaikaisesti, </w:t>
      </w:r>
      <w:r>
        <w:t xml:space="preserve">ja niiden </w:t>
      </w:r>
      <w:r>
        <w:rPr>
          <w:color w:val="6B8E23"/>
        </w:rPr>
        <w:t xml:space="preserve">voimassaolo päättyy tiettynä päivänä</w:t>
      </w:r>
      <w:r>
        <w:t xml:space="preserve">. Toiset sopimukset voivat päättyä itsestään, jos sopimuksen on tarkoitus olla voimassa vain tietyin edellytyksin[citation needed].</w:t>
      </w:r>
    </w:p>
    <w:p>
      <w:r>
        <w:rPr>
          <w:b/>
        </w:rPr>
        <w:t xml:space="preserve">Kysymys 0</w:t>
      </w:r>
    </w:p>
    <w:p>
      <w:r>
        <w:t xml:space="preserve">Joissakin sopimuksissa on määräyksiä siitä, mitä tapahtuu, jos tietyt ehdot täyttyvät?</w:t>
      </w:r>
    </w:p>
    <w:p>
      <w:r>
        <w:rPr>
          <w:b/>
        </w:rPr>
        <w:t xml:space="preserve">Kysymys 1</w:t>
      </w:r>
    </w:p>
    <w:p>
      <w:r>
        <w:t xml:space="preserve">Mitä määräyksiä sopimus voi sisältää, jos sen on tarkoitus olla vain väliaikaisesti sitova?</w:t>
      </w:r>
    </w:p>
    <w:p>
      <w:r>
        <w:rPr>
          <w:b/>
        </w:rPr>
        <w:t xml:space="preserve">Kysymys 2</w:t>
      </w:r>
    </w:p>
    <w:p>
      <w:r>
        <w:t xml:space="preserve">Mikä voi johtaa sopimuksen päättymiseen itsestään sen lisäksi, että sopimuksen voimassaoloaika päättyy?</w:t>
      </w:r>
    </w:p>
    <w:p>
      <w:r>
        <w:rPr>
          <w:b/>
        </w:rPr>
        <w:t xml:space="preserve">Kysymys 3</w:t>
      </w:r>
    </w:p>
    <w:p>
      <w:r>
        <w:t xml:space="preserve">Mitä tapahtuu sopimukselle, joka on suunniteltu päättymään tietyin edellytyksin, kun nämä edellytykset todella täyttyvät?</w:t>
      </w:r>
    </w:p>
    <w:p>
      <w:r>
        <w:rPr>
          <w:b/>
        </w:rPr>
        <w:t xml:space="preserve">Kysymys 4</w:t>
      </w:r>
    </w:p>
    <w:p>
      <w:r>
        <w:t xml:space="preserve">Mitä voimme olettaa, että sopimuksen osapuolet ovat tarkoittaneet sopimuksen velvoitteiden olevan, jos sopimuksessa on päättymispäivä?</w:t>
      </w:r>
    </w:p>
    <w:p>
      <w:r>
        <w:rPr>
          <w:b/>
        </w:rPr>
        <w:t xml:space="preserve">Tekstin numero 32</w:t>
      </w:r>
    </w:p>
    <w:p>
      <w:r>
        <w:t xml:space="preserve">Osapuoli voi vaatia, että sopimus olisi irtisanottava, vaikka siitä ei olisi nimenomaista määräystä, jos </w:t>
      </w:r>
      <w:r>
        <w:rPr>
          <w:color w:val="A9A9A9"/>
        </w:rPr>
        <w:t xml:space="preserve">olosuhteet ovat muuttuneet perusteellisesti</w:t>
      </w:r>
      <w:r>
        <w:t xml:space="preserve">. </w:t>
      </w:r>
      <w:r>
        <w:t xml:space="preserve">Tällainen muutos on riittävä, jos se on </w:t>
      </w:r>
      <w:r>
        <w:rPr>
          <w:color w:val="DCDCDC"/>
        </w:rPr>
        <w:t xml:space="preserve">odottamaton</w:t>
      </w:r>
      <w:r>
        <w:t xml:space="preserve">, jos se on heikentänyt osapuolen suostumuksen "olennaisen perustan", jos se muuttaa radikaalisti </w:t>
      </w:r>
      <w:r>
        <w:t xml:space="preserve">osapuolten välisten </w:t>
      </w:r>
      <w:r>
        <w:rPr>
          <w:color w:val="2F4F4F"/>
        </w:rPr>
        <w:t xml:space="preserve">velvoitteiden laajuutta </w:t>
      </w:r>
      <w:r>
        <w:t xml:space="preserve">ja jos velvoitteet on edelleen täytettävä. Osapuoli ei voi perustaa tätä vaatimusta muutokseen, joka johtuu </w:t>
      </w:r>
      <w:r>
        <w:rPr>
          <w:color w:val="556B2F"/>
        </w:rPr>
        <w:t xml:space="preserve">sen omasta sopimusrikkomuksesta</w:t>
      </w:r>
      <w:r>
        <w:t xml:space="preserve">. </w:t>
      </w:r>
      <w:r>
        <w:t xml:space="preserve">Tätä vaatimusta ei myöskään voida käyttää sellaisten sopimusten mitätöimiseen, joilla on vahvistettu tai piirretty uudelleen </w:t>
      </w:r>
      <w:r>
        <w:rPr>
          <w:color w:val="6B8E23"/>
        </w:rPr>
        <w:t xml:space="preserve">poliittisia rajoja</w:t>
      </w:r>
      <w:r>
        <w:t xml:space="preserve">.[citation needed].</w:t>
      </w:r>
    </w:p>
    <w:p>
      <w:r>
        <w:rPr>
          <w:b/>
        </w:rPr>
        <w:t xml:space="preserve">Kysymys 0</w:t>
      </w:r>
    </w:p>
    <w:p>
      <w:r>
        <w:t xml:space="preserve">Mikä voisi johtaa siihen, että sopimuksen osapuoli väittää, että sopimus olisi irtisanottava, vaikka sen irtisanomista koskevaa nimenomaista määräystä ei olekaan?</w:t>
      </w:r>
    </w:p>
    <w:p>
      <w:r>
        <w:rPr>
          <w:b/>
        </w:rPr>
        <w:t xml:space="preserve">Kysymys 1</w:t>
      </w:r>
    </w:p>
    <w:p>
      <w:r>
        <w:t xml:space="preserve">Osapuoli ei voi perustella väitettään olosuhteiden olennaisesta muutoksesta, jos muutos on aiheutunut mistä?</w:t>
      </w:r>
    </w:p>
    <w:p>
      <w:r>
        <w:rPr>
          <w:b/>
        </w:rPr>
        <w:t xml:space="preserve">Kysymys 2</w:t>
      </w:r>
    </w:p>
    <w:p>
      <w:r>
        <w:t xml:space="preserve">Väitteellä olosuhteiden perustavanlaatuisesta muutoksesta ei voida mitätöidä sopimuksia, joissa vahvistetaan tai laaditaan uudelleen mitä?</w:t>
      </w:r>
    </w:p>
    <w:p>
      <w:r>
        <w:rPr>
          <w:b/>
        </w:rPr>
        <w:t xml:space="preserve">Kysymys 3</w:t>
      </w:r>
    </w:p>
    <w:p>
      <w:r>
        <w:t xml:space="preserve">Minkä sopimuspuolten välisten velvoitteiden radikaali muuttuminen on välttämätön edellytys sille, että olosuhteet ovat muuttuneet perusteellisesti, jotta sopimus voidaan irtisanoa?</w:t>
      </w:r>
    </w:p>
    <w:p>
      <w:r>
        <w:rPr>
          <w:b/>
        </w:rPr>
        <w:t xml:space="preserve">Kysymys 4</w:t>
      </w:r>
    </w:p>
    <w:p>
      <w:r>
        <w:t xml:space="preserve">Olosuhteiden muutoksen on täytynyt tapahtua sopimuksen hyväksymisajankohtana, jotta sitä voitaisiin pitää perustavanlaatuisena muutoksena.</w:t>
      </w:r>
    </w:p>
    <w:p>
      <w:r>
        <w:rPr>
          <w:b/>
        </w:rPr>
        <w:t xml:space="preserve">Tekstin numero 33</w:t>
      </w:r>
    </w:p>
    <w:p>
      <w:r>
        <w:t xml:space="preserve">Islamilainen profeetta Muhammad toteutti </w:t>
      </w:r>
      <w:r>
        <w:rPr>
          <w:color w:val="A9A9A9"/>
        </w:rPr>
        <w:t xml:space="preserve">Banu Qaynuqan heimoa </w:t>
      </w:r>
      <w:r>
        <w:t xml:space="preserve">vastaan piirityksen, joka </w:t>
      </w:r>
      <w:r>
        <w:t xml:space="preserve">tunnetaan nimellä Banu Qaynuqan hyökkäys helmikuussa 624 Muhammad määräsi seuraajansa hyökkäämään Banu Qaynuqan juutalaisten kimppuun, koska nämä olivat väitetysti rikkoneet </w:t>
      </w:r>
      <w:r>
        <w:rPr>
          <w:color w:val="DCDCDC"/>
        </w:rPr>
        <w:t xml:space="preserve">Medinan perustuslakina </w:t>
      </w:r>
      <w:r>
        <w:t xml:space="preserve">tunnettua sopimusta </w:t>
      </w:r>
      <w:r>
        <w:t xml:space="preserve">nipistämällä musliminaisen vaatteet, mikä johti siihen, että hänet </w:t>
      </w:r>
      <w:r>
        <w:rPr>
          <w:color w:val="2F4F4F"/>
        </w:rPr>
        <w:t xml:space="preserve">riisuttiin alastomaksi Tämän </w:t>
      </w:r>
      <w:r>
        <w:t xml:space="preserve">seurauksena muslimi tappoi juutalaisen kostoksi, ja juutalaiset puolestaan tappoivat muslimimiehen. Tämä johti </w:t>
      </w:r>
      <w:r>
        <w:rPr>
          <w:color w:val="556B2F"/>
        </w:rPr>
        <w:t xml:space="preserve">kostomurhien </w:t>
      </w:r>
      <w:r>
        <w:t xml:space="preserve">ketjuun</w:t>
      </w:r>
      <w:r>
        <w:t xml:space="preserve">, ja vihamielisyys muslimien ja Banu Qaynuqan välillä kasvoi, mikä johti heidän linnakkeensa piiritykseen.122 Heimo antautui lopulta Muhammedille, joka halusi aluksi tappaa Banu Qaynuqan jäsenet, mutta taipui lopulta </w:t>
      </w:r>
      <w:r>
        <w:rPr>
          <w:color w:val="6B8E23"/>
        </w:rPr>
        <w:t xml:space="preserve">Abdullah ibn </w:t>
      </w:r>
      <w:r>
        <w:t xml:space="preserve">Ubayyn vaatimukseen ja suostui karkottamaan Qaynuqan.</w:t>
      </w:r>
    </w:p>
    <w:p>
      <w:r>
        <w:rPr>
          <w:b/>
        </w:rPr>
        <w:t xml:space="preserve">Kysymys 0</w:t>
      </w:r>
    </w:p>
    <w:p>
      <w:r>
        <w:t xml:space="preserve">Islamilainen profeetta Muhammad suoritti piirityksen mitä heimoa vastaan helmikuussa 624?</w:t>
      </w:r>
    </w:p>
    <w:p>
      <w:r>
        <w:rPr>
          <w:b/>
        </w:rPr>
        <w:t xml:space="preserve">Kysymys 1</w:t>
      </w:r>
    </w:p>
    <w:p>
      <w:r>
        <w:t xml:space="preserve">Muhammed käski seuraajiaan hyökkäämään Banu Qaynuqan juutalaisten kimppuun, koska nämä olivat muka rikkoneet mitä sopimusta?</w:t>
      </w:r>
    </w:p>
    <w:p>
      <w:r>
        <w:rPr>
          <w:b/>
        </w:rPr>
        <w:t xml:space="preserve">Kysymys 2</w:t>
      </w:r>
    </w:p>
    <w:p>
      <w:r>
        <w:t xml:space="preserve">Kenen vaatimus sai profeetta Muhammedin karkottamaan Banu Qaynuqan juutalaiset sen sijaan, että olisi tappanut heidät?</w:t>
      </w:r>
    </w:p>
    <w:p>
      <w:r>
        <w:rPr>
          <w:b/>
        </w:rPr>
        <w:t xml:space="preserve">Kysymys 3</w:t>
      </w:r>
    </w:p>
    <w:p>
      <w:r>
        <w:t xml:space="preserve">Musliminaisen vaatteiden nipistäminen, joka johti siihen, että hän oli mikä, oli teko, jonka väitettiin rikkovan Medinan perustuslakia?</w:t>
      </w:r>
    </w:p>
    <w:p>
      <w:r>
        <w:rPr>
          <w:b/>
        </w:rPr>
        <w:t xml:space="preserve">Kysymys 4</w:t>
      </w:r>
    </w:p>
    <w:p>
      <w:r>
        <w:t xml:space="preserve">Mitä kahlitsemistoimia aiheutui siitä, että Banu Qaynuqan juutalaisten väitettiin rikkoneen Medinan perustuslakia?</w:t>
      </w:r>
    </w:p>
    <w:p>
      <w:r>
        <w:rPr>
          <w:b/>
        </w:rPr>
        <w:t xml:space="preserve">Tekstin numero 34</w:t>
      </w:r>
    </w:p>
    <w:p>
      <w:r>
        <w:t xml:space="preserve">Muhammad määräsi myös toisen piirityksen Banu Qurayzan hyökkäyksen aikana, koska muslimien perinteen mukaan enkeli </w:t>
      </w:r>
      <w:r>
        <w:rPr>
          <w:color w:val="A9A9A9"/>
        </w:rPr>
        <w:t xml:space="preserve">Gabriel</w:t>
      </w:r>
      <w:r>
        <w:t xml:space="preserve"> oli käskenyt häntä tekemään niin</w:t>
      </w:r>
      <w:r>
        <w:t xml:space="preserve">. </w:t>
      </w:r>
      <w:r>
        <w:rPr>
          <w:color w:val="DCDCDC"/>
        </w:rPr>
        <w:t xml:space="preserve">Al-Waqidi </w:t>
      </w:r>
      <w:r>
        <w:t xml:space="preserve">väittää, että Muhammedilla oli sopimus heimon kanssa, joka repesi. Stillman ja Watt kiistävät al-Waqidin aitouden. Muslimikirjailijat ovat usein arvostelleet al-Waqidia ja väittäneet häntä epäluotettavaksi. </w:t>
      </w:r>
      <w:r>
        <w:rPr>
          <w:color w:val="2F4F4F"/>
        </w:rPr>
        <w:t xml:space="preserve">600-900 </w:t>
      </w:r>
      <w:r>
        <w:t xml:space="preserve">Banu Qurayzan jäsentä mestattiin heidän antauduttuaan (Tabarin ja Ibn Hishamin mukaan). Toisen lähteen mukaan </w:t>
      </w:r>
      <w:r>
        <w:rPr>
          <w:color w:val="556B2F"/>
        </w:rPr>
        <w:t xml:space="preserve">kaikki miehet ja yksi nainen </w:t>
      </w:r>
      <w:r>
        <w:t xml:space="preserve">mestattiin (sunnalaisten hadithien mukaan). </w:t>
      </w:r>
      <w:r>
        <w:rPr>
          <w:color w:val="6B8E23"/>
        </w:rPr>
        <w:t xml:space="preserve">Kaksi </w:t>
      </w:r>
      <w:r>
        <w:t xml:space="preserve">muslimia tapettiin</w:t>
      </w:r>
    </w:p>
    <w:p>
      <w:r>
        <w:rPr>
          <w:b/>
        </w:rPr>
        <w:t xml:space="preserve">Kysymys 0</w:t>
      </w:r>
    </w:p>
    <w:p>
      <w:r>
        <w:t xml:space="preserve">Mikä enkeli käski muslimiperinteen mukaan Muhammadia määräämään Banu Qurayzan piirityksen?</w:t>
      </w:r>
    </w:p>
    <w:p>
      <w:r>
        <w:rPr>
          <w:b/>
        </w:rPr>
        <w:t xml:space="preserve">Kysymys 1</w:t>
      </w:r>
    </w:p>
    <w:p>
      <w:r>
        <w:t xml:space="preserve">Kuka väittää, että Muhammedilla oli sopimus Banu Qurayzan kanssa, joka revittiin kappaleiksi?</w:t>
      </w:r>
    </w:p>
    <w:p>
      <w:r>
        <w:rPr>
          <w:b/>
        </w:rPr>
        <w:t xml:space="preserve">Kysymys 2</w:t>
      </w:r>
    </w:p>
    <w:p>
      <w:r>
        <w:t xml:space="preserve">Kuinka monta Banu Qurayzan jäsentä mestattiin Tabarin ja Ibn Hishamin mukaan sen jälkeen, kun he olivat antautuneet Muhammedille ja hänen seuraajilleen?</w:t>
      </w:r>
    </w:p>
    <w:p>
      <w:r>
        <w:rPr>
          <w:b/>
        </w:rPr>
        <w:t xml:space="preserve">Kysymys 3</w:t>
      </w:r>
    </w:p>
    <w:p>
      <w:r>
        <w:t xml:space="preserve">Mitkä Banu Qurayzan jäsenet mestattiin sunnien hadithin mukaan sen jälkeen, kun he olivat antautuneet Muhammedille ja hänen seuraajilleen?</w:t>
      </w:r>
    </w:p>
    <w:p>
      <w:r>
        <w:rPr>
          <w:b/>
        </w:rPr>
        <w:t xml:space="preserve">Kysymys 4</w:t>
      </w:r>
    </w:p>
    <w:p>
      <w:r>
        <w:t xml:space="preserve">Kuinka monta muslimia kuoli Banu Qurayzan hyökkäyksen aikana?</w:t>
      </w:r>
    </w:p>
    <w:p>
      <w:r>
        <w:rPr>
          <w:b/>
        </w:rPr>
        <w:t xml:space="preserve">Tekstin numero 35</w:t>
      </w:r>
    </w:p>
    <w:p>
      <w:r>
        <w:t xml:space="preserve">On olemassa useita syitä, joiden vuoksi muuten pätevä ja sovittu sopimus voidaan hylätä </w:t>
      </w:r>
      <w:r>
        <w:rPr>
          <w:color w:val="A9A9A9"/>
        </w:rPr>
        <w:t xml:space="preserve">sitovana kansainvälisenä sopimuksena, </w:t>
      </w:r>
      <w:r>
        <w:t xml:space="preserve">ja useimmat niistä liittyvät ongelmia, jotka ovat syntyneet </w:t>
      </w:r>
      <w:r>
        <w:rPr>
          <w:color w:val="DCDCDC"/>
        </w:rPr>
        <w:t xml:space="preserve">sopimusta laadittaessa. </w:t>
      </w:r>
      <w:r>
        <w:t xml:space="preserve">Esimerkiksi </w:t>
      </w:r>
      <w:r>
        <w:rPr>
          <w:color w:val="2F4F4F"/>
        </w:rPr>
        <w:t xml:space="preserve">Japanin ja Korean vuosien 1905, 1907 ja 1910 perättäisiä sopimuksia </w:t>
      </w:r>
      <w:r>
        <w:t xml:space="preserve">vastaan esitettiin vastalause, ja ne vahvistettiin "jo mitätöityinä" </w:t>
      </w:r>
      <w:r>
        <w:rPr>
          <w:color w:val="6B8E23"/>
        </w:rPr>
        <w:t xml:space="preserve">Japanin ja Korean tasavallan </w:t>
      </w:r>
      <w:r>
        <w:rPr>
          <w:color w:val="556B2F"/>
        </w:rPr>
        <w:t xml:space="preserve">välisissä perussuhteissa vuonna 1965 tehdyssä sopimuksessa</w:t>
      </w:r>
      <w:r>
        <w:t xml:space="preserve">.</w:t>
      </w:r>
    </w:p>
    <w:p>
      <w:r>
        <w:rPr>
          <w:b/>
        </w:rPr>
        <w:t xml:space="preserve">Kysymys 0</w:t>
      </w:r>
    </w:p>
    <w:p>
      <w:r>
        <w:t xml:space="preserve">Milloin syntyy suurin osa ongelmista, jotka voivat johtaa siihen, että muuten pätevä sopimus hylätään sitovana kansainvälisenä sopimuksena?</w:t>
      </w:r>
    </w:p>
    <w:p>
      <w:r>
        <w:rPr>
          <w:b/>
        </w:rPr>
        <w:t xml:space="preserve">Kysymys 1</w:t>
      </w:r>
    </w:p>
    <w:p>
      <w:r>
        <w:t xml:space="preserve">Mitkä Japanin ja Korean väliset sopimukset ovat esimerkkejä sopimuksista, jotka julistettiin mitättömiksi?</w:t>
      </w:r>
    </w:p>
    <w:p>
      <w:r>
        <w:rPr>
          <w:b/>
        </w:rPr>
        <w:t xml:space="preserve">Kysymys 2</w:t>
      </w:r>
    </w:p>
    <w:p>
      <w:r>
        <w:t xml:space="preserve">Millä sopimuksella Japanin ja Korean vuosien 1905, 1907 ja 1910 perättäiset sopimukset vahvistettiin "jo mitätöityinä"?</w:t>
      </w:r>
    </w:p>
    <w:p>
      <w:r>
        <w:rPr>
          <w:b/>
        </w:rPr>
        <w:t xml:space="preserve">Kysymys 3</w:t>
      </w:r>
    </w:p>
    <w:p>
      <w:r>
        <w:t xml:space="preserve">Mitkä kaksi valtiota allekirjoittivat sopimuksen, joka julisti niiden väliset aiemmat sopimukset vuosilta 1905, 1907 ja 1910 jo mitätöityneiksi?</w:t>
      </w:r>
    </w:p>
    <w:p>
      <w:r>
        <w:rPr>
          <w:b/>
        </w:rPr>
        <w:t xml:space="preserve">Kysymys 4</w:t>
      </w:r>
    </w:p>
    <w:p>
      <w:r>
        <w:t xml:space="preserve">Muuten pätevä ja sovittu sopimus voidaan hylätä useista syistä, joista useimmat liittyvät sopimuksen syntymisen yhteydessä syntyneisiin ongelmiin.</w:t>
      </w:r>
    </w:p>
    <w:p>
      <w:r>
        <w:rPr>
          <w:b/>
        </w:rPr>
        <w:t xml:space="preserve">Tekstin numero 36</w:t>
      </w:r>
    </w:p>
    <w:p>
      <w:r>
        <w:t xml:space="preserve">Sopimuspuolen suostumus sopimukseen on </w:t>
      </w:r>
      <w:r>
        <w:rPr>
          <w:color w:val="A9A9A9"/>
        </w:rPr>
        <w:t xml:space="preserve">pätemätön</w:t>
      </w:r>
      <w:r>
        <w:t xml:space="preserve">, jos sen on antanut edustaja tai elin, jolla ei ole </w:t>
      </w:r>
      <w:r>
        <w:rPr>
          <w:color w:val="DCDCDC"/>
        </w:rPr>
        <w:t xml:space="preserve">kyseisen valtion kansallisen lainsäädännön </w:t>
      </w:r>
      <w:r>
        <w:t xml:space="preserve">mukaista toimivaltaa</w:t>
      </w:r>
      <w:r>
        <w:t xml:space="preserve">. </w:t>
      </w:r>
      <w:r>
        <w:t xml:space="preserve">Valtiot ovat haluttomia tutkimaan </w:t>
      </w:r>
      <w:r>
        <w:t xml:space="preserve">toisten valtioiden </w:t>
      </w:r>
      <w:r>
        <w:rPr>
          <w:color w:val="2F4F4F"/>
        </w:rPr>
        <w:t xml:space="preserve">sisäisiä asioita ja menettelyjä, joten </w:t>
      </w:r>
      <w:r>
        <w:t xml:space="preserve">edellytetään </w:t>
      </w:r>
      <w:r>
        <w:rPr>
          <w:color w:val="556B2F"/>
        </w:rPr>
        <w:t xml:space="preserve">"ilmeistä rikkomusta", joka olisi </w:t>
      </w:r>
      <w:r>
        <w:t xml:space="preserve">"objektiivisesti ilmeinen kaikille asiaa käsitteleville valtioille". Kansainvälisesti vallitsee vahva olettamus siitä, että valtionpäämies on toiminut </w:t>
      </w:r>
      <w:r>
        <w:rPr>
          <w:color w:val="6B8E23"/>
        </w:rPr>
        <w:t xml:space="preserve">asianmukaisen toimivaltansa puitteissa</w:t>
      </w:r>
      <w:r>
        <w:t xml:space="preserve">. Näyttää siltä, että yhtään sopimusta ei ole koskaan tosiasiassa mitätöity tämän määräyksen perusteella.[citation needed].</w:t>
      </w:r>
    </w:p>
    <w:p>
      <w:r>
        <w:rPr>
          <w:b/>
        </w:rPr>
        <w:t xml:space="preserve">Kysymys 0</w:t>
      </w:r>
    </w:p>
    <w:p>
      <w:r>
        <w:t xml:space="preserve">Osapuolen suostumus sopimukseen on pätemätön, jos sen on antanut asiamies tai elin, jolla ei ole valtuuksia tehdä sitä minkä perusteella?</w:t>
      </w:r>
    </w:p>
    <w:p>
      <w:r>
        <w:rPr>
          <w:b/>
        </w:rPr>
        <w:t xml:space="preserve">Kysymys 1</w:t>
      </w:r>
    </w:p>
    <w:p>
      <w:r>
        <w:t xml:space="preserve">Minkä vuoksi kansainvälisesti vallitsee vahva olettamus siitä, että valtionpäämies on toiminut sopimuksen tekemisen yhteydessä?</w:t>
      </w:r>
    </w:p>
    <w:p>
      <w:r>
        <w:rPr>
          <w:b/>
        </w:rPr>
        <w:t xml:space="preserve">Kysymys 2</w:t>
      </w:r>
    </w:p>
    <w:p>
      <w:r>
        <w:t xml:space="preserve">Mitä vaaditaan, jotta osapuolen suostumus voidaan mitätöidä, koska se ei halua tutkia muiden valtioiden sisäisiä asioita ja prosesseja?</w:t>
      </w:r>
    </w:p>
    <w:p>
      <w:r>
        <w:rPr>
          <w:b/>
        </w:rPr>
        <w:t xml:space="preserve">Kysymys 3</w:t>
      </w:r>
    </w:p>
    <w:p>
      <w:r>
        <w:t xml:space="preserve">Ilmeinen rikkomus vaaditaan, jotta sopimuspuolen suostumus sopimukseen voidaan mitätöidä, koska kansainvälisesti haluttomuus tutkia mitä näkökohtia muissa valtioissa on?</w:t>
      </w:r>
    </w:p>
    <w:p>
      <w:r>
        <w:rPr>
          <w:b/>
        </w:rPr>
        <w:t xml:space="preserve">Kysymys 4</w:t>
      </w:r>
    </w:p>
    <w:p>
      <w:r>
        <w:t xml:space="preserve">Millaisena voidaan pitää osapuolen suostumusta sopimukseen, jos sen on antanut asiamies, jolla ei ole valtion sisäisen lainsäädännön mukaista toimivaltaa siihen?</w:t>
      </w:r>
    </w:p>
    <w:p>
      <w:r>
        <w:rPr>
          <w:b/>
        </w:rPr>
        <w:t xml:space="preserve">Tekstin numero 37</w:t>
      </w:r>
    </w:p>
    <w:p>
      <w:r>
        <w:t xml:space="preserve">Suostumus on </w:t>
      </w:r>
      <w:r>
        <w:rPr>
          <w:color w:val="A9A9A9"/>
        </w:rPr>
        <w:t xml:space="preserve">pätemätön </w:t>
      </w:r>
      <w:r>
        <w:t xml:space="preserve">myös</w:t>
      </w:r>
      <w:r>
        <w:t xml:space="preserve">, jos sen on antanut edustaja, joka on </w:t>
      </w:r>
      <w:r>
        <w:t xml:space="preserve">neuvottelujen aikana </w:t>
      </w:r>
      <w:r>
        <w:t xml:space="preserve">jättänyt huomiotta rajoitukset, joita </w:t>
      </w:r>
      <w:r>
        <w:rPr>
          <w:color w:val="DCDCDC"/>
        </w:rPr>
        <w:t xml:space="preserve">hänen hallitsijansa on asettanut hänelle, </w:t>
      </w:r>
      <w:r>
        <w:t xml:space="preserve">jos </w:t>
      </w:r>
      <w:r>
        <w:rPr>
          <w:color w:val="556B2F"/>
        </w:rPr>
        <w:t xml:space="preserve">nämä rajoitukset on ilmoitettu sopimuksen </w:t>
      </w:r>
      <w:r>
        <w:rPr>
          <w:color w:val="2F4F4F"/>
        </w:rPr>
        <w:t xml:space="preserve">muille osapuolille </w:t>
      </w:r>
      <w:r>
        <w:rPr>
          <w:color w:val="556B2F"/>
        </w:rPr>
        <w:t xml:space="preserve">ennen allekirjoittamista</w:t>
      </w:r>
      <w:r>
        <w:t xml:space="preserve">.[Viittaus tarvitaan]</w:t>
      </w:r>
      <w:r>
        <w:rPr>
          <w:color w:val="556B2F"/>
        </w:rPr>
        <w:t xml:space="preserve">.</w:t>
      </w:r>
    </w:p>
    <w:p>
      <w:r>
        <w:rPr>
          <w:b/>
        </w:rPr>
        <w:t xml:space="preserve">Kysymys 0</w:t>
      </w:r>
    </w:p>
    <w:p>
      <w:r>
        <w:t xml:space="preserve">Jos valtion edustaja jättää huomiotta rajoitukset, joita hänen suvereeninsa asettaa hänelle, mitä voidaan katsoa kyseisen valtion suostumukseksi sopimukseen?</w:t>
      </w:r>
    </w:p>
    <w:p>
      <w:r>
        <w:rPr>
          <w:b/>
        </w:rPr>
        <w:t xml:space="preserve">Kysymys 1</w:t>
      </w:r>
    </w:p>
    <w:p>
      <w:r>
        <w:t xml:space="preserve">Kuka voi asettaa edustajalle rajoituksia sopimusneuvottelujen aikana?</w:t>
      </w:r>
    </w:p>
    <w:p>
      <w:r>
        <w:rPr>
          <w:b/>
        </w:rPr>
        <w:t xml:space="preserve">Kysymys 2</w:t>
      </w:r>
    </w:p>
    <w:p>
      <w:r>
        <w:t xml:space="preserve">Minkä on oltava totta niiden rajoitusten osalta, joita suvereeni valtio ei ole ottanut huomioon, jotta valtion suostumusta sopimukseen voidaan pitää pätemättömänä?</w:t>
      </w:r>
    </w:p>
    <w:p>
      <w:r>
        <w:rPr>
          <w:b/>
        </w:rPr>
        <w:t xml:space="preserve">Kysymys 3</w:t>
      </w:r>
    </w:p>
    <w:p>
      <w:r>
        <w:t xml:space="preserve">Kenelle on ilmoitettava suvereenin valtion edustajalleen asettamista rajoituksista, joita tämä ei ole ottanut huomioon, ennen sopimuksen allekirjoittamista, jotta valtion suostumusta voidaan pitää pätemättömänä? </w:t>
      </w:r>
    </w:p>
    <w:p>
      <w:r>
        <w:rPr>
          <w:b/>
        </w:rPr>
        <w:t xml:space="preserve">Teksti numero 38</w:t>
      </w:r>
    </w:p>
    <w:p>
      <w:r>
        <w:rPr>
          <w:color w:val="A9A9A9"/>
        </w:rPr>
        <w:t xml:space="preserve">The Law of Treaties -</w:t>
      </w:r>
      <w:r>
        <w:t xml:space="preserve">kirjan johdannon </w:t>
      </w:r>
      <w:r>
        <w:t xml:space="preserve">mukaan </w:t>
      </w:r>
      <w:r>
        <w:rPr>
          <w:color w:val="DCDCDC"/>
        </w:rPr>
        <w:t xml:space="preserve">sopimukset </w:t>
      </w:r>
      <w:r>
        <w:t xml:space="preserve">ovat kansainvälisen oikeuden lähde</w:t>
      </w:r>
      <w:r>
        <w:rPr>
          <w:color w:val="DCDCDC"/>
        </w:rPr>
        <w:t xml:space="preserve">.</w:t>
      </w:r>
      <w:r>
        <w:t xml:space="preserve"> Jos jokin teko tai sen puuttuminen tuomitaan kansainvälisessä oikeudessa, teko ei saa kansainvälistä laillisuutta, vaikka se olisi hyväksytty </w:t>
      </w:r>
      <w:r>
        <w:rPr>
          <w:color w:val="2F4F4F"/>
        </w:rPr>
        <w:t xml:space="preserve">sisäisessä oikeudessa</w:t>
      </w:r>
      <w:r>
        <w:t xml:space="preserve">. </w:t>
      </w:r>
      <w:r>
        <w:t xml:space="preserve">Tämä tarkoittaa sitä, että jos kyseessä on ristiriita sisäisen oikeuden kanssa, </w:t>
      </w:r>
      <w:r>
        <w:rPr>
          <w:color w:val="556B2F"/>
        </w:rPr>
        <w:t xml:space="preserve">kansainvälinen oikeus </w:t>
      </w:r>
      <w:r>
        <w:t xml:space="preserve">on aina etusijalla.</w:t>
      </w:r>
    </w:p>
    <w:p>
      <w:r>
        <w:rPr>
          <w:b/>
        </w:rPr>
        <w:t xml:space="preserve">Kysymys 0</w:t>
      </w:r>
    </w:p>
    <w:p>
      <w:r>
        <w:t xml:space="preserve">Minkä sopimuksen johdanto-osassa todetaan, että sopimukset ovat kansainvälisen oikeuden lähde?</w:t>
      </w:r>
    </w:p>
    <w:p>
      <w:r>
        <w:rPr>
          <w:b/>
        </w:rPr>
        <w:t xml:space="preserve">Kysymys 1</w:t>
      </w:r>
    </w:p>
    <w:p>
      <w:r>
        <w:t xml:space="preserve">Kumpi on ensisijainen kansainvälisen ja kansallisen oikeuden välisessä ristiriidassa?</w:t>
      </w:r>
    </w:p>
    <w:p>
      <w:r>
        <w:rPr>
          <w:b/>
        </w:rPr>
        <w:t xml:space="preserve">Kysymys 2</w:t>
      </w:r>
    </w:p>
    <w:p>
      <w:r>
        <w:t xml:space="preserve">Mitä kansainvälisen oikeuden lähteenä aloitetaan The Law of Treaties -kirjan johdannossa?</w:t>
      </w:r>
    </w:p>
    <w:p>
      <w:r>
        <w:rPr>
          <w:b/>
        </w:rPr>
        <w:t xml:space="preserve">Kysymys 3</w:t>
      </w:r>
    </w:p>
    <w:p>
      <w:r>
        <w:t xml:space="preserve">Minkä lain mukainen hyväksyntä ei tee teosta tai sen puuttumisesta laillista, jos se tuomitaan kansainvälisen oikeuden nojalla?</w:t>
      </w:r>
    </w:p>
    <w:p>
      <w:r>
        <w:rPr>
          <w:b/>
        </w:rPr>
        <w:t xml:space="preserve">Kysymys 4</w:t>
      </w:r>
    </w:p>
    <w:p>
      <w:r>
        <w:t xml:space="preserve">Minkä lain nojalla tekoa tai sen puuttumista ei voida laillistaa, vaikka se olisi laillistettu sisäisen oikeuden nojalla?</w:t>
      </w:r>
    </w:p>
    <w:p>
      <w:r>
        <w:rPr>
          <w:b/>
        </w:rPr>
        <w:t xml:space="preserve">Tekstin numero 39</w:t>
      </w:r>
    </w:p>
    <w:p>
      <w:r>
        <w:t xml:space="preserve">Valtiosopimusoikeutta koskevan Wienin yleissopimuksen </w:t>
      </w:r>
      <w:r>
        <w:rPr>
          <w:color w:val="A9A9A9"/>
        </w:rPr>
        <w:t xml:space="preserve">46-53 artiklassa </w:t>
      </w:r>
      <w:r>
        <w:t xml:space="preserve">määritellään ainoat tavat, joilla sopimukset voidaan </w:t>
      </w:r>
      <w:r>
        <w:rPr>
          <w:color w:val="DCDCDC"/>
        </w:rPr>
        <w:t xml:space="preserve">julistaa pätemättömiksi eli </w:t>
      </w:r>
      <w:r>
        <w:t xml:space="preserve">kansainvälisen oikeuden mukaan täytäntöönpanokelvottomiksi ja mitättömiksi</w:t>
      </w:r>
      <w:r>
        <w:rPr>
          <w:color w:val="A9A9A9"/>
        </w:rPr>
        <w:t xml:space="preserve">.</w:t>
      </w:r>
      <w:r>
        <w:t xml:space="preserve"> Sopimus mitätöidään joko </w:t>
      </w:r>
      <w:r>
        <w:rPr>
          <w:color w:val="2F4F4F"/>
        </w:rPr>
        <w:t xml:space="preserve">niiden olosuhteiden vuoksi, joissa sopimusvaltio on liittynyt sopimukseen, </w:t>
      </w:r>
      <w:r>
        <w:t xml:space="preserve">tai </w:t>
      </w:r>
      <w:r>
        <w:rPr>
          <w:color w:val="556B2F"/>
        </w:rPr>
        <w:t xml:space="preserve">itse sopimuksen sisällön vuoksi</w:t>
      </w:r>
      <w:r>
        <w:t xml:space="preserve">. </w:t>
      </w:r>
      <w:r>
        <w:t xml:space="preserve">Pätemättömäksi julistaminen on eri asia kuin </w:t>
      </w:r>
      <w:r>
        <w:rPr>
          <w:color w:val="6B8E23"/>
        </w:rPr>
        <w:t xml:space="preserve">peruuttaminen, lykkääminen tai irtisanominen </w:t>
      </w:r>
      <w:r>
        <w:t xml:space="preserve">(joita käsitellään edellä), sillä ne kaikki merkitsevät aiemmin voimassa olleen sopimuksen osapuolten suostumuksen muuttamista eikä niinkään suostumuksen mitätöimistä alun perin.</w:t>
      </w:r>
    </w:p>
    <w:p>
      <w:r>
        <w:rPr>
          <w:b/>
        </w:rPr>
        <w:t xml:space="preserve">Kysymys 0</w:t>
      </w:r>
    </w:p>
    <w:p>
      <w:r>
        <w:t xml:space="preserve">Missä valtiosopimusoikeutta koskevan Wienin yleissopimuksen artikloissa määrätään tavoista, joilla sopimukset voidaan mitätöidä?</w:t>
      </w:r>
    </w:p>
    <w:p>
      <w:r>
        <w:rPr>
          <w:b/>
        </w:rPr>
        <w:t xml:space="preserve">Kysymys 1</w:t>
      </w:r>
    </w:p>
    <w:p>
      <w:r>
        <w:t xml:space="preserve">Sen lisäksi, että sopimusvaltio on liittynyt sopimukseen, miksi sopimus voidaan mitätöidä?</w:t>
      </w:r>
    </w:p>
    <w:p>
      <w:r>
        <w:rPr>
          <w:b/>
        </w:rPr>
        <w:t xml:space="preserve">Kysymys 2</w:t>
      </w:r>
    </w:p>
    <w:p>
      <w:r>
        <w:t xml:space="preserve">Itse sopimuksen sisällön lisäksi, miksi käsitelty sopimus voidaan mitätöidä?</w:t>
      </w:r>
    </w:p>
    <w:p>
      <w:r>
        <w:rPr>
          <w:b/>
        </w:rPr>
        <w:t xml:space="preserve">Kysymys 3</w:t>
      </w:r>
    </w:p>
    <w:p>
      <w:r>
        <w:t xml:space="preserve">Sopimus voidaan katsoa mitä, jos sitä pidetään kansainvälisen oikeuden mukaan täytäntöönpanokelvottomana ja pätemättömänä?</w:t>
      </w:r>
    </w:p>
    <w:p>
      <w:r>
        <w:rPr>
          <w:b/>
        </w:rPr>
        <w:t xml:space="preserve">Kysymys 4</w:t>
      </w:r>
    </w:p>
    <w:p>
      <w:r>
        <w:t xml:space="preserve">Mitkä menettelyt yksinkertaisesti muuttavat aiemmin voimassa olleen sopimuksen osapuolten antamaa suostumusta sen sijaan, että ne mitätöisivät suostumuksen kokonaan?</w:t>
      </w:r>
    </w:p>
    <w:p>
      <w:r>
        <w:rPr>
          <w:b/>
        </w:rPr>
        <w:t xml:space="preserve">Teksti numero 40</w:t>
      </w:r>
    </w:p>
    <w:p>
      <w:r>
        <w:rPr>
          <w:color w:val="A9A9A9"/>
        </w:rPr>
        <w:t xml:space="preserve">Valtion suostumus </w:t>
      </w:r>
      <w:r>
        <w:t xml:space="preserve">voidaan mitätöidä, jos </w:t>
      </w:r>
      <w:r>
        <w:t xml:space="preserve">sopimuksentekohetkellä oli </w:t>
      </w:r>
      <w:r>
        <w:rPr>
          <w:color w:val="DCDCDC"/>
        </w:rPr>
        <w:t xml:space="preserve">virheellinen käsitys tosiseikasta tai tilanteesta, joka </w:t>
      </w:r>
      <w:r>
        <w:rPr>
          <w:color w:val="2F4F4F"/>
        </w:rPr>
        <w:t xml:space="preserve">muodosti valtion suostumuksen "olennaisen perustan"</w:t>
      </w:r>
      <w:r>
        <w:t xml:space="preserve">. </w:t>
      </w:r>
      <w:r>
        <w:t xml:space="preserve">Suostumusta ei mitätöidä, jos väärinkäsitys johtui valtion </w:t>
      </w:r>
      <w:r>
        <w:rPr>
          <w:color w:val="556B2F"/>
        </w:rPr>
        <w:t xml:space="preserve">omasta toiminnasta </w:t>
      </w:r>
      <w:r>
        <w:t xml:space="preserve">tai jos </w:t>
      </w:r>
      <w:r>
        <w:rPr>
          <w:color w:val="6B8E23"/>
        </w:rPr>
        <w:t xml:space="preserve">totuuden olisi pitänyt </w:t>
      </w:r>
      <w:r>
        <w:t xml:space="preserve">olla ilmeinen.</w:t>
      </w:r>
    </w:p>
    <w:p>
      <w:r>
        <w:rPr>
          <w:b/>
        </w:rPr>
        <w:t xml:space="preserve">Kysymys 0</w:t>
      </w:r>
    </w:p>
    <w:p>
      <w:r>
        <w:t xml:space="preserve">Mikä valtion puolesta ei voi mitätöidä kyseisen valtion suostumusta sopimukseen?</w:t>
      </w:r>
    </w:p>
    <w:p>
      <w:r>
        <w:rPr>
          <w:b/>
        </w:rPr>
        <w:t xml:space="preserve">Kysymys 1</w:t>
      </w:r>
    </w:p>
    <w:p>
      <w:r>
        <w:t xml:space="preserve">Suostumusta sopimukseen ei mitätöidä, jos mitä olisi pitänyt olla ilmeistä?</w:t>
      </w:r>
    </w:p>
    <w:p>
      <w:r>
        <w:rPr>
          <w:b/>
        </w:rPr>
        <w:t xml:space="preserve">Kysymys 2</w:t>
      </w:r>
    </w:p>
    <w:p>
      <w:r>
        <w:t xml:space="preserve">Mikä voidaan mitätöidä, jos sopimuksen tekohetkellä on ollut virheellinen käsitys jostakin tosiseikasta tai tilanteesta?</w:t>
      </w:r>
    </w:p>
    <w:p>
      <w:r>
        <w:rPr>
          <w:b/>
        </w:rPr>
        <w:t xml:space="preserve">Kysymys 3</w:t>
      </w:r>
    </w:p>
    <w:p>
      <w:r>
        <w:t xml:space="preserve">Virheellinen käsitys tosiseikasta tai tilanteesta voi mitätöidä valtion suostumuksen sopimukseen vain, jos virheellinen käsitys on myös totta.</w:t>
      </w:r>
    </w:p>
    <w:p>
      <w:r>
        <w:rPr>
          <w:b/>
        </w:rPr>
        <w:t xml:space="preserve">Kysymys 4</w:t>
      </w:r>
    </w:p>
    <w:p>
      <w:r>
        <w:t xml:space="preserve">Mikä voi mitätöidä valtion suostumuksen, jos se on ollut "olennainen perusta" valtion suostumukselle sopimukseen?</w:t>
      </w:r>
    </w:p>
    <w:p>
      <w:r>
        <w:rPr>
          <w:b/>
        </w:rPr>
        <w:t xml:space="preserve">Tekstin numero 41</w:t>
      </w:r>
    </w:p>
    <w:p>
      <w:r>
        <w:t xml:space="preserve">Suostumus mitätöidään myös, jos se on saatu aikaan </w:t>
      </w:r>
      <w:r>
        <w:t xml:space="preserve">toisen osapuolen </w:t>
      </w:r>
      <w:r>
        <w:rPr>
          <w:color w:val="A9A9A9"/>
        </w:rPr>
        <w:t xml:space="preserve">vilpillisellä menettelyllä </w:t>
      </w:r>
      <w:r>
        <w:t xml:space="preserve">tai jos </w:t>
      </w:r>
      <w:r>
        <w:t xml:space="preserve">toinen sopimuspuoli on </w:t>
      </w:r>
      <w:r>
        <w:t xml:space="preserve">suoraan tai välillisesti "</w:t>
      </w:r>
      <w:r>
        <w:rPr>
          <w:color w:val="DCDCDC"/>
        </w:rPr>
        <w:t xml:space="preserve">lahjonnut" </w:t>
      </w:r>
      <w:r>
        <w:t xml:space="preserve">sen edustajan. Joko </w:t>
      </w:r>
      <w:r>
        <w:rPr>
          <w:color w:val="2F4F4F"/>
        </w:rPr>
        <w:t xml:space="preserve">edustajaan </w:t>
      </w:r>
      <w:r>
        <w:t xml:space="preserve">tai valtioon itseensä kohdistuva </w:t>
      </w:r>
      <w:r>
        <w:t xml:space="preserve">pakottaminen </w:t>
      </w:r>
      <w:r>
        <w:t xml:space="preserve">voimankäytöllä uhkaamalla tai käyttämällä voimaa, jos </w:t>
      </w:r>
      <w:r>
        <w:rPr>
          <w:color w:val="556B2F"/>
        </w:rPr>
        <w:t xml:space="preserve">sitä käytetään kyseisen valtion suostumuksen saamiseksi sopimukseen</w:t>
      </w:r>
      <w:r>
        <w:t xml:space="preserve">, </w:t>
      </w:r>
      <w:r>
        <w:rPr>
          <w:color w:val="6B8E23"/>
        </w:rPr>
        <w:t xml:space="preserve">mitätöi suostumuksen</w:t>
      </w:r>
      <w:r>
        <w:t xml:space="preserve">.</w:t>
      </w:r>
    </w:p>
    <w:p>
      <w:r>
        <w:rPr>
          <w:b/>
        </w:rPr>
        <w:t xml:space="preserve">Kysymys 0</w:t>
      </w:r>
    </w:p>
    <w:p>
      <w:r>
        <w:t xml:space="preserve">Minkälainen sopimuspuolen menettely voi mitätöidä toisen sopimuspuolen suostumuksen?</w:t>
      </w:r>
    </w:p>
    <w:p>
      <w:r>
        <w:rPr>
          <w:b/>
        </w:rPr>
        <w:t xml:space="preserve">Kysymys 1</w:t>
      </w:r>
    </w:p>
    <w:p>
      <w:r>
        <w:t xml:space="preserve">Minkälainen valtion edustajan suoran tai epäsuoran, toisenlaisen sopimuspuolen toteuttama toiminta voi mitätöidä valtion suostumuksen?</w:t>
      </w:r>
    </w:p>
    <w:p>
      <w:r>
        <w:rPr>
          <w:b/>
        </w:rPr>
        <w:t xml:space="preserve">Kysymys 2</w:t>
      </w:r>
    </w:p>
    <w:p>
      <w:r>
        <w:t xml:space="preserve">Mitä tapahtuu, jos edustajan tai valtion itsensä pakottaminen johtaa siihen, että se ei anna suostumustaan sopimukseen?</w:t>
      </w:r>
    </w:p>
    <w:p>
      <w:r>
        <w:rPr>
          <w:b/>
        </w:rPr>
        <w:t xml:space="preserve">Kysymys 3</w:t>
      </w:r>
    </w:p>
    <w:p>
      <w:r>
        <w:t xml:space="preserve">Jos valtioon tai sen johonkin valtioon kohdistuva pakottaminen voimankäytöllä uhkaamalla tai sitä käyttämällä, jos sitä käytetään kyseisen valtion suostumuksen saamiseksi sopimukseen, mitätöi tämän suostumuksen?</w:t>
      </w:r>
    </w:p>
    <w:p>
      <w:r>
        <w:rPr>
          <w:b/>
        </w:rPr>
        <w:t xml:space="preserve">Kysymys 4</w:t>
      </w:r>
    </w:p>
    <w:p>
      <w:r>
        <w:t xml:space="preserve">Mitä on oltava totta, jos sopimuspuolta pakotetaan voimankäytöllä uhkaamalla tai käyttämällä voimaa, jotta se mitätöisi valtion suostumuksen sopimukseen?</w:t>
      </w:r>
    </w:p>
    <w:p>
      <w:r>
        <w:rPr>
          <w:b/>
        </w:rPr>
        <w:t xml:space="preserve">Teksti numero 42</w:t>
      </w:r>
    </w:p>
    <w:p>
      <w:r>
        <w:t xml:space="preserve">Sopimus on </w:t>
      </w:r>
      <w:r>
        <w:rPr>
          <w:color w:val="A9A9A9"/>
        </w:rPr>
        <w:t xml:space="preserve">mitätön</w:t>
      </w:r>
      <w:r>
        <w:t xml:space="preserve">, jos se on ristiriidassa </w:t>
      </w:r>
      <w:r>
        <w:rPr>
          <w:color w:val="DCDCDC"/>
        </w:rPr>
        <w:t xml:space="preserve">pakottavan normin kanssa</w:t>
      </w:r>
      <w:r>
        <w:t xml:space="preserve">. </w:t>
      </w:r>
      <w:r>
        <w:t xml:space="preserve">Nämä normit, toisin kuin muut tapaoikeuden periaatteet, tunnustetaan sellaisiksi, että niitä </w:t>
      </w:r>
      <w:r>
        <w:rPr>
          <w:color w:val="2F4F4F"/>
        </w:rPr>
        <w:t xml:space="preserve">ei voida rikkoa, eikä niitä näin ollen voida muuttaa sopimusvelvoitteilla</w:t>
      </w:r>
      <w:r>
        <w:t xml:space="preserve">. </w:t>
      </w:r>
      <w:r>
        <w:t xml:space="preserve">Ne rajoittuvat sellaisiin yleisesti hyväksyttyihin kieltoihin kuin aggressiivista voimankäyttöä, </w:t>
      </w:r>
      <w:r>
        <w:rPr>
          <w:color w:val="556B2F"/>
        </w:rPr>
        <w:t xml:space="preserve">kansanmurhaa </w:t>
      </w:r>
      <w:r>
        <w:t xml:space="preserve">ja muita rikoksia ihmisyyttä vastaan, merirosvousta, siviiliväestöön kohdistuvia vihollisuuksia, rotusyrjintää ja apartheidia, orjuutta ja kidutusta </w:t>
      </w:r>
      <w:r>
        <w:t xml:space="preserve">koskevat kiellot, </w:t>
      </w:r>
      <w:r>
        <w:t xml:space="preserve">mikä tarkoittaa, että </w:t>
      </w:r>
      <w:r>
        <w:rPr>
          <w:color w:val="6B8E23"/>
        </w:rPr>
        <w:t xml:space="preserve">mikään valtio ei voi laillisesti ottaa itselleen velvollisuutta tehdä tai sallia tällaisia tekoja</w:t>
      </w:r>
      <w:r>
        <w:t xml:space="preserve">.</w:t>
      </w:r>
    </w:p>
    <w:p>
      <w:r>
        <w:rPr>
          <w:b/>
        </w:rPr>
        <w:t xml:space="preserve">Kysymys 0</w:t>
      </w:r>
    </w:p>
    <w:p>
      <w:r>
        <w:t xml:space="preserve">Mitä sopimus on, jos se rikkoo pakottavaa normia?</w:t>
      </w:r>
    </w:p>
    <w:p>
      <w:r>
        <w:rPr>
          <w:b/>
        </w:rPr>
        <w:t xml:space="preserve">Kysymys 1</w:t>
      </w:r>
    </w:p>
    <w:p>
      <w:r>
        <w:t xml:space="preserve">Minkälainen normi on sellainen, joka ei salli rikkomuksia ja jota ei siten voida muuttaa sopimusvelvoitteilla?</w:t>
      </w:r>
    </w:p>
    <w:p>
      <w:r>
        <w:rPr>
          <w:b/>
        </w:rPr>
        <w:t xml:space="preserve">Kysymys 2</w:t>
      </w:r>
    </w:p>
    <w:p>
      <w:r>
        <w:t xml:space="preserve">Miten kansanmurhan ja merirosvouksen kaltaiset teot suhtautuvat sopimusoikeuteen?</w:t>
      </w:r>
    </w:p>
    <w:p>
      <w:r>
        <w:rPr>
          <w:b/>
        </w:rPr>
        <w:t xml:space="preserve">Kysymys 3</w:t>
      </w:r>
    </w:p>
    <w:p>
      <w:r>
        <w:t xml:space="preserve">Mikä erottaa imperatiiviset normit muista tapaoikeuden periaatteista?</w:t>
      </w:r>
    </w:p>
    <w:p>
      <w:r>
        <w:rPr>
          <w:b/>
        </w:rPr>
        <w:t xml:space="preserve">Kysymys 4</w:t>
      </w:r>
    </w:p>
    <w:p>
      <w:r>
        <w:t xml:space="preserve">Mikä on esimerkki yleismaailmallisesti kielletyistä toimista, joihin mikään valtio ei voi laillisesti sitoutua tai joita se ei voi sallia sopimuksella?</w:t>
      </w:r>
    </w:p>
    <w:p>
      <w:r>
        <w:rPr>
          <w:b/>
        </w:rPr>
        <w:t xml:space="preserve">Teksti numero 43</w:t>
      </w:r>
    </w:p>
    <w:p>
      <w:r>
        <w:rPr>
          <w:color w:val="A9A9A9"/>
        </w:rPr>
        <w:t xml:space="preserve">Yhdistyneiden Kansakuntien peruskirjan </w:t>
      </w:r>
      <w:r>
        <w:t xml:space="preserve">mukaan sopimukset on rekisteröitävä YK:ssa, jotta niihin voidaan vedota YK:ssa tai jotta niitä voidaan panna täytäntöön sen oikeudellisessa elimessä, </w:t>
      </w:r>
      <w:r>
        <w:rPr>
          <w:color w:val="DCDCDC"/>
        </w:rPr>
        <w:t xml:space="preserve">kansainvälisessä tuomioistuimessa</w:t>
      </w:r>
      <w:r>
        <w:t xml:space="preserve">. </w:t>
      </w:r>
      <w:r>
        <w:t xml:space="preserve">Näin </w:t>
      </w:r>
      <w:r>
        <w:rPr>
          <w:color w:val="2F4F4F"/>
        </w:rPr>
        <w:t xml:space="preserve">pyrittiin estämään </w:t>
      </w:r>
      <w:r>
        <w:rPr>
          <w:color w:val="556B2F"/>
        </w:rPr>
        <w:t xml:space="preserve">1800- ja 1900-luvuilla tehtyjen </w:t>
      </w:r>
      <w:r>
        <w:rPr>
          <w:color w:val="2F4F4F"/>
        </w:rPr>
        <w:t xml:space="preserve">salaisten sopimusten leviäminen</w:t>
      </w:r>
      <w:r>
        <w:t xml:space="preserve">. </w:t>
      </w:r>
      <w:r>
        <w:t xml:space="preserve">Perusoikeuskirjan </w:t>
      </w:r>
      <w:r>
        <w:rPr>
          <w:color w:val="6B8E23"/>
        </w:rPr>
        <w:t xml:space="preserve">103 kohdassa </w:t>
      </w:r>
      <w:r>
        <w:t xml:space="preserve">todetaan myös, että peruskirjan mukaiset velvoitteet ovat tärkeämpiä kuin muiden sopimusten mukaiset kilpailevat velvoitteet.</w:t>
      </w:r>
    </w:p>
    <w:p>
      <w:r>
        <w:rPr>
          <w:b/>
        </w:rPr>
        <w:t xml:space="preserve">Kysymys 0</w:t>
      </w:r>
    </w:p>
    <w:p>
      <w:r>
        <w:t xml:space="preserve">Mikä on Yhdistyneiden Kansakuntien oikeuslaitos?</w:t>
      </w:r>
    </w:p>
    <w:p>
      <w:r>
        <w:rPr>
          <w:b/>
        </w:rPr>
        <w:t xml:space="preserve">Kysymys 1</w:t>
      </w:r>
    </w:p>
    <w:p>
      <w:r>
        <w:t xml:space="preserve">Missä asiakirjassa todetaan, että sopimukset on rekisteröitävä Yhdistyneissä Kansakunnissa, jotta niihin voidaan vedota Yhdistyneissä Kansakunnissa tai jotta ne voidaan panna täytäntöön kansainvälisessä tuomioistuimessa?</w:t>
      </w:r>
    </w:p>
    <w:p>
      <w:r>
        <w:rPr>
          <w:b/>
        </w:rPr>
        <w:t xml:space="preserve">Kysymys 2</w:t>
      </w:r>
    </w:p>
    <w:p>
      <w:r>
        <w:t xml:space="preserve">Miksi Yhdistyneiden Kansakuntien peruskirjassa määrätään, että sopimukset on rekisteröitävä Yhdistyneissä Kansakunnissa?</w:t>
      </w:r>
    </w:p>
    <w:p>
      <w:r>
        <w:rPr>
          <w:b/>
        </w:rPr>
        <w:t xml:space="preserve">Kysymys 3</w:t>
      </w:r>
    </w:p>
    <w:p>
      <w:r>
        <w:t xml:space="preserve">Millä vuosisadoilla salaiset sopimukset lisääntyivät, minkä vuoksi Yhdistyneiden Kansakuntien peruskirjaan sisällytettiin velvoite rekisteröidä sopimukset, joihin vedotaan sen käsiteltäväksi?</w:t>
      </w:r>
    </w:p>
    <w:p>
      <w:r>
        <w:rPr>
          <w:b/>
        </w:rPr>
        <w:t xml:space="preserve">Kysymys 4</w:t>
      </w:r>
    </w:p>
    <w:p>
      <w:r>
        <w:t xml:space="preserve">Missä Yhdistyneiden Kansakuntien peruskirjan kohdassa todetaan, että sen jäsenten peruskirjan mukaiset velvoitteet ovat tärkeämpiä kuin muiden sopimusten mukaiset kilpailevat velvoitteet?</w:t>
      </w:r>
    </w:p>
    <w:p>
      <w:r>
        <w:rPr>
          <w:b/>
        </w:rPr>
        <w:t xml:space="preserve">Tekstin numero 44</w:t>
      </w:r>
    </w:p>
    <w:p>
      <w:r>
        <w:rPr>
          <w:color w:val="A9A9A9"/>
        </w:rPr>
        <w:t xml:space="preserve">Hyväksymisen jälkeen </w:t>
      </w:r>
      <w:r>
        <w:t xml:space="preserve">sopimusten ja niiden muutosten on noudatettava </w:t>
      </w:r>
      <w:r>
        <w:rPr>
          <w:color w:val="DCDCDC"/>
        </w:rPr>
        <w:t xml:space="preserve">Yhdistyneiden Kansakuntien </w:t>
      </w:r>
      <w:r>
        <w:t xml:space="preserve">virallisia oikeudellisia menettelyjä, joita </w:t>
      </w:r>
      <w:r>
        <w:rPr>
          <w:color w:val="2F4F4F"/>
        </w:rPr>
        <w:t xml:space="preserve">oikeudellisten asioiden toimisto </w:t>
      </w:r>
      <w:r>
        <w:t xml:space="preserve">soveltaa, </w:t>
      </w:r>
      <w:r>
        <w:t xml:space="preserve">mukaan lukien </w:t>
      </w:r>
      <w:r>
        <w:rPr>
          <w:color w:val="556B2F"/>
        </w:rPr>
        <w:t xml:space="preserve">allekirjoittaminen, ratifiointi ja </w:t>
      </w:r>
      <w:r>
        <w:rPr>
          <w:color w:val="6B8E23"/>
        </w:rPr>
        <w:t xml:space="preserve">voimaantulo</w:t>
      </w:r>
      <w:r>
        <w:t xml:space="preserve">.</w:t>
      </w:r>
    </w:p>
    <w:p>
      <w:r>
        <w:rPr>
          <w:b/>
        </w:rPr>
        <w:t xml:space="preserve">Kysymys 0</w:t>
      </w:r>
    </w:p>
    <w:p>
      <w:r>
        <w:t xml:space="preserve">Minkä elimen virallisia oikeudellisia menettelyjä on noudatettava perussopimusten ja niiden muutosten hyväksymisen jälkeen?</w:t>
      </w:r>
    </w:p>
    <w:p>
      <w:r>
        <w:rPr>
          <w:b/>
        </w:rPr>
        <w:t xml:space="preserve">Kysymys 1</w:t>
      </w:r>
    </w:p>
    <w:p>
      <w:r>
        <w:t xml:space="preserve">Mikä YK:n toimisto vastaa virallisten oikeudellisten menettelyjen soveltamisesta?</w:t>
      </w:r>
    </w:p>
    <w:p>
      <w:r>
        <w:rPr>
          <w:b/>
        </w:rPr>
        <w:t xml:space="preserve">Kysymys 2</w:t>
      </w:r>
    </w:p>
    <w:p>
      <w:r>
        <w:t xml:space="preserve">Milloin kaikissa sopimuksissa ja niiden muutoksissa on noudatettava Yhdistyneiden Kansakuntien virallisia oikeudellisia menettelyjä?</w:t>
      </w:r>
    </w:p>
    <w:p>
      <w:r>
        <w:rPr>
          <w:b/>
        </w:rPr>
        <w:t xml:space="preserve">Kysymys 3</w:t>
      </w:r>
    </w:p>
    <w:p>
      <w:r>
        <w:t xml:space="preserve">Allekirjoittamisen ja ratifioinnin lisäksi mitä Yhdistyneiden Kansakuntien oikeudellista menettelyä on noudatettava kaikissa sopimuksissa niiden hyväksymisen jälkeen?</w:t>
      </w:r>
    </w:p>
    <w:p>
      <w:r>
        <w:rPr>
          <w:b/>
        </w:rPr>
        <w:t xml:space="preserve">Kysymys 4</w:t>
      </w:r>
    </w:p>
    <w:p>
      <w:r>
        <w:t xml:space="preserve">Mitkä ovat kolme Yhdistyneiden Kansakuntien virallista oikeudellista menettelyä, joita kaikkien sopimusten on noudatettava niiden hyväksymisen jälkeen?</w:t>
      </w:r>
    </w:p>
    <w:p>
      <w:r>
        <w:rPr>
          <w:b/>
        </w:rPr>
        <w:t xml:space="preserve">Tekstin numero 45</w:t>
      </w:r>
    </w:p>
    <w:p>
      <w:r>
        <w:t xml:space="preserve">Jotkut </w:t>
      </w:r>
      <w:r>
        <w:t xml:space="preserve">ovat verranneet </w:t>
      </w:r>
      <w:r>
        <w:rPr>
          <w:color w:val="DCDCDC"/>
        </w:rPr>
        <w:t xml:space="preserve">YK:ta </w:t>
      </w:r>
      <w:r>
        <w:rPr>
          <w:color w:val="A9A9A9"/>
        </w:rPr>
        <w:t xml:space="preserve">toiminnaltaan ja </w:t>
      </w:r>
      <w:r>
        <w:t xml:space="preserve">tehokkuudeltaan </w:t>
      </w:r>
      <w:r>
        <w:rPr>
          <w:color w:val="2F4F4F"/>
        </w:rPr>
        <w:t xml:space="preserve">Yhdysvaltojen perustuslakia edeltävään liittovaltion hallitukseen</w:t>
      </w:r>
      <w:r>
        <w:t xml:space="preserve">, jolloin </w:t>
      </w:r>
      <w:r>
        <w:rPr>
          <w:color w:val="556B2F"/>
        </w:rPr>
        <w:t xml:space="preserve">nykyaikaista sopimusoikeutta </w:t>
      </w:r>
      <w:r>
        <w:t xml:space="preserve">verrataan </w:t>
      </w:r>
      <w:r>
        <w:rPr>
          <w:color w:val="556B2F"/>
        </w:rPr>
        <w:t xml:space="preserve">historialliseen </w:t>
      </w:r>
      <w:r>
        <w:rPr>
          <w:color w:val="6B8E23"/>
        </w:rPr>
        <w:t xml:space="preserve">liittovaltiosopimukseen</w:t>
      </w:r>
      <w:r>
        <w:t xml:space="preserve">.</w:t>
      </w:r>
    </w:p>
    <w:p>
      <w:r>
        <w:rPr>
          <w:b/>
        </w:rPr>
        <w:t xml:space="preserve">Kysymys 0</w:t>
      </w:r>
    </w:p>
    <w:p>
      <w:r>
        <w:t xml:space="preserve">Yhdistyneet Kansakunnat on verrattu toiminnaltaan ja tehokkuudeltaan mihin hallitukseen?</w:t>
      </w:r>
    </w:p>
    <w:p>
      <w:r>
        <w:rPr>
          <w:b/>
        </w:rPr>
        <w:t xml:space="preserve">Kysymys 1</w:t>
      </w:r>
    </w:p>
    <w:p>
      <w:r>
        <w:t xml:space="preserve">Miltä osin Yhdistyneet Kansakunnat on verrattu Yhdysvaltojen perustuslakia edeltävään liittovaltion hallitukseen?</w:t>
      </w:r>
    </w:p>
    <w:p>
      <w:r>
        <w:rPr>
          <w:b/>
        </w:rPr>
        <w:t xml:space="preserve">Kysymys 2</w:t>
      </w:r>
    </w:p>
    <w:p>
      <w:r>
        <w:t xml:space="preserve">Yhdistyneiden Kansakuntien vertaaminen Yhdysvaltojen perustuslakia edeltävään liittovaltion hallitukseen antaa meille vertailun minkä nykyaikaisen ja historiallisen oikeudellisen aiheen välillä?</w:t>
      </w:r>
    </w:p>
    <w:p>
      <w:r>
        <w:rPr>
          <w:b/>
        </w:rPr>
        <w:t xml:space="preserve">Kysymys 3</w:t>
      </w:r>
    </w:p>
    <w:p>
      <w:r>
        <w:t xml:space="preserve">Nykyaikaista sopimusoikeutta voidaan verrata toiminnaltaan ja tehokkuudeltaan historiallisiin liittosopimusartikloihin vertaamalla perustuslakia edeltänyttä Yhdysvaltain liittohallitusta mihin nykyaikaiseen instituutioon?</w:t>
      </w:r>
    </w:p>
    <w:p>
      <w:r>
        <w:rPr>
          <w:b/>
        </w:rPr>
        <w:t xml:space="preserve">Kysymys 4</w:t>
      </w:r>
    </w:p>
    <w:p>
      <w:r>
        <w:t xml:space="preserve">Mikä oikeudellinen asiakirja muodosti Yhdysvaltojen perustuslakia edeltävän liittovaltion hallituksen perustan?</w:t>
      </w:r>
    </w:p>
    <w:p>
      <w:r>
        <w:rPr>
          <w:b/>
        </w:rPr>
        <w:t xml:space="preserve">Teksti numero 46</w:t>
      </w:r>
    </w:p>
    <w:p>
      <w:r>
        <w:t xml:space="preserve">Brasilian liittovaltion perustuslaissa todetaan, että valta tehdä sopimuksia kuuluu </w:t>
      </w:r>
      <w:r>
        <w:rPr>
          <w:color w:val="A9A9A9"/>
        </w:rPr>
        <w:t xml:space="preserve">presidentille ja että </w:t>
      </w:r>
      <w:r>
        <w:t xml:space="preserve">tällaiset sopimukset on hyväksyttävä kongressissa (</w:t>
      </w:r>
      <w:r>
        <w:rPr>
          <w:color w:val="DCDCDC"/>
        </w:rPr>
        <w:t xml:space="preserve">84 artiklan VIII kohta ja 49 artiklan I kohta</w:t>
      </w:r>
      <w:r>
        <w:t xml:space="preserve">). </w:t>
      </w:r>
      <w:r>
        <w:t xml:space="preserve">Käytännössä tätä on tulkittu siten, että toimeenpanovalta voi vapaasti neuvotella ja allekirjoittaa sopimuksen, mutta sen ratifiointi presidentin toimesta edellyttää </w:t>
      </w:r>
      <w:r>
        <w:rPr>
          <w:color w:val="2F4F4F"/>
        </w:rPr>
        <w:t xml:space="preserve">kongressin </w:t>
      </w:r>
      <w:r>
        <w:t xml:space="preserve">ennakkohyväksyntää</w:t>
      </w:r>
      <w:r>
        <w:t xml:space="preserve">. </w:t>
      </w:r>
      <w:r>
        <w:t xml:space="preserve">Lisäksi </w:t>
      </w:r>
      <w:r>
        <w:rPr>
          <w:color w:val="556B2F"/>
        </w:rPr>
        <w:t xml:space="preserve">liittovaltion korkein oikeus </w:t>
      </w:r>
      <w:r>
        <w:t xml:space="preserve">on todennut, että ratifioinnin ja voimaantulon jälkeen sopimus on sisällytettävä kansalliseen lainsäädäntöön </w:t>
      </w:r>
      <w:r>
        <w:rPr>
          <w:color w:val="6B8E23"/>
        </w:rPr>
        <w:t xml:space="preserve">liittovaltion rekisterissä </w:t>
      </w:r>
      <w:r>
        <w:t xml:space="preserve">julkaistulla presidentin asetuksella, jotta se </w:t>
      </w:r>
      <w:r>
        <w:t xml:space="preserve">olisi voimassa Brasiliassa ja jotta Brasilian viranomaiset voisivat soveltaa sitä.</w:t>
      </w:r>
    </w:p>
    <w:p>
      <w:r>
        <w:rPr>
          <w:b/>
        </w:rPr>
        <w:t xml:space="preserve">Kysymys 0</w:t>
      </w:r>
    </w:p>
    <w:p>
      <w:r>
        <w:t xml:space="preserve">Missä Brasilian liittovaltion perustuslain kohdassa todetaan, että valta tehdä sopimuksia kuuluu presidentille ja että tällaiset sopimukset on hyväksyttävä kongressissa?</w:t>
      </w:r>
    </w:p>
    <w:p>
      <w:r>
        <w:rPr>
          <w:b/>
        </w:rPr>
        <w:t xml:space="preserve">Kysymys 1</w:t>
      </w:r>
    </w:p>
    <w:p>
      <w:r>
        <w:t xml:space="preserve">Käytännössä Brasilian presidentin on saatava etukäteen minkä elimen hyväksyntä voidakseen neuvotella ja allekirjoittaa sopimuksen?</w:t>
      </w:r>
    </w:p>
    <w:p>
      <w:r>
        <w:rPr>
          <w:b/>
        </w:rPr>
        <w:t xml:space="preserve">Kysymys 2</w:t>
      </w:r>
    </w:p>
    <w:p>
      <w:r>
        <w:t xml:space="preserve">Mikä brasilialainen toimielin on päättänyt, että sopimus on sisällytettävä kansalliseen lainsäädäntöön presidentin asetuksella?</w:t>
      </w:r>
    </w:p>
    <w:p>
      <w:r>
        <w:rPr>
          <w:b/>
        </w:rPr>
        <w:t xml:space="preserve">Kysymys 3</w:t>
      </w:r>
    </w:p>
    <w:p>
      <w:r>
        <w:t xml:space="preserve">Jotta sopimus olisi pätevä Brasiliassa, on julkaistava presidentin asetus, jolla sopimus saatetaan osaksi kansallista lainsäädäntöä, ja missä se on julkaistava, jotta se olisi pätevä?</w:t>
      </w:r>
    </w:p>
    <w:p>
      <w:r>
        <w:rPr>
          <w:b/>
        </w:rPr>
        <w:t xml:space="preserve">Kysymys 4</w:t>
      </w:r>
    </w:p>
    <w:p>
      <w:r>
        <w:t xml:space="preserve">Millä virastolla on Brasilian liittovaltion perustuslain mukaan oikeus tehdä sopimuksia?</w:t>
      </w:r>
    </w:p>
    <w:p>
      <w:r>
        <w:rPr>
          <w:b/>
        </w:rPr>
        <w:t xml:space="preserve">Tekstin numero 47</w:t>
      </w:r>
    </w:p>
    <w:p>
      <w:r>
        <w:t xml:space="preserve">Liittovaltion korkein oikeus on todennut, että sopimukset kuuluvat perustuslaillisen valvonnan piiriin ja että niillä on </w:t>
      </w:r>
      <w:r>
        <w:rPr>
          <w:color w:val="A9A9A9"/>
        </w:rPr>
        <w:t xml:space="preserve">sama hierarkkinen asema </w:t>
      </w:r>
      <w:r>
        <w:t xml:space="preserve">kuin tavallisella lainsäädännöllä (</w:t>
      </w:r>
      <w:r>
        <w:t xml:space="preserve">portugaliksi "</w:t>
      </w:r>
      <w:r>
        <w:rPr>
          <w:color w:val="DCDCDC"/>
        </w:rPr>
        <w:t xml:space="preserve">leis ordinárias" </w:t>
      </w:r>
      <w:r>
        <w:t xml:space="preserve">eli "tavalliset lait"). Korkeimman oikeuden uudemmassa tuomiossa </w:t>
      </w:r>
      <w:r>
        <w:rPr>
          <w:color w:val="2F4F4F"/>
        </w:rPr>
        <w:t xml:space="preserve">2008</w:t>
      </w:r>
      <w:r>
        <w:t xml:space="preserve">muutettiin tätä järjestelmää jonkin verran toteamalla, että ihmisoikeusmääräyksiä sisältävät sopimukset ovat tavallisen lainsäädännön yläpuolella, vaikka ne ovatkin edelleen perustuslain alapuolella. Lisäksi </w:t>
      </w:r>
      <w:r>
        <w:t xml:space="preserve">perustuslain </w:t>
      </w:r>
      <w:r>
        <w:rPr>
          <w:color w:val="556B2F"/>
        </w:rPr>
        <w:t xml:space="preserve">45. muutoksen mukaan </w:t>
      </w:r>
      <w:r>
        <w:t xml:space="preserve">ihmisoikeussopimuksilla, jotka kongressi hyväksyy erityismenettelyllä, on sama hierarkkinen asema kuin perustuslain muutoksella. Sopimusten hierarkkinen asema suhteessa kansalliseen lainsäädäntöön on merkityksellinen keskusteltaessa siitä, voiko jälkimmäinen </w:t>
      </w:r>
      <w:r>
        <w:rPr>
          <w:color w:val="6B8E23"/>
        </w:rPr>
        <w:t xml:space="preserve">kumota </w:t>
      </w:r>
      <w:r>
        <w:t xml:space="preserve">edellisen ja päinvastoin </w:t>
      </w:r>
      <w:r>
        <w:t xml:space="preserve">(ja miten).</w:t>
      </w:r>
    </w:p>
    <w:p>
      <w:r>
        <w:rPr>
          <w:b/>
        </w:rPr>
        <w:t xml:space="preserve">Kysymys 0</w:t>
      </w:r>
    </w:p>
    <w:p>
      <w:r>
        <w:t xml:space="preserve">Brasilian liittovaltion korkein oikeus on päättänyt, että sopimuksilla on mikä asema suhteessa tavalliseen lainsäädäntöön?</w:t>
      </w:r>
    </w:p>
    <w:p>
      <w:r>
        <w:rPr>
          <w:b/>
        </w:rPr>
        <w:t xml:space="preserve">Kysymys 1</w:t>
      </w:r>
    </w:p>
    <w:p>
      <w:r>
        <w:t xml:space="preserve">Minä vuonna Brasilian korkein oikeus päätti, että ihmisoikeusmääräyksiä sisältävät sopimukset ovat tavallisen lainsäädännön yläpuolella?</w:t>
      </w:r>
    </w:p>
    <w:p>
      <w:r>
        <w:rPr>
          <w:b/>
        </w:rPr>
        <w:t xml:space="preserve">Kysymys 2</w:t>
      </w:r>
    </w:p>
    <w:p>
      <w:r>
        <w:t xml:space="preserve">Millä Brasilian perustuslain muutoksella säädetään, että ihmisoikeussopimukset, jotka on hyväksytty kongressin erityismenettelyllä, ovat samassa asemassa kuin perustuslain muutos?</w:t>
      </w:r>
    </w:p>
    <w:p>
      <w:r>
        <w:rPr>
          <w:b/>
        </w:rPr>
        <w:t xml:space="preserve">Kysymys 3</w:t>
      </w:r>
    </w:p>
    <w:p>
      <w:r>
        <w:t xml:space="preserve">Sopimusten hierarkkinen asema suhteessa Brasilian kansalliseen lainsäädäntöön määrää, voiko jälkimmäinen tehdä mitä edelliselle ja päinvastoin?</w:t>
      </w:r>
    </w:p>
    <w:p>
      <w:r>
        <w:rPr>
          <w:b/>
        </w:rPr>
        <w:t xml:space="preserve">Kysymys 4</w:t>
      </w:r>
    </w:p>
    <w:p>
      <w:r>
        <w:t xml:space="preserve">Mikä on portugalinkielinen termi tavallisille laeille?</w:t>
      </w:r>
    </w:p>
    <w:p>
      <w:r>
        <w:rPr>
          <w:b/>
        </w:rPr>
        <w:t xml:space="preserve">Tekstin numero 48</w:t>
      </w:r>
    </w:p>
    <w:p>
      <w:r>
        <w:t xml:space="preserve">Brasilian liittovaltion perustuslaissa ei ole </w:t>
      </w:r>
      <w:r>
        <w:t xml:space="preserve">vaikutuksiltaan samanlaista </w:t>
      </w:r>
      <w:r>
        <w:rPr>
          <w:color w:val="A9A9A9"/>
        </w:rPr>
        <w:t xml:space="preserve">ensisijaisuuslauseketta kuin Yhdysvaltojen </w:t>
      </w:r>
      <w:r>
        <w:t xml:space="preserve">perustuslaissa, mikä on kiinnostavaa </w:t>
      </w:r>
      <w:r>
        <w:rPr>
          <w:color w:val="DCDCDC"/>
        </w:rPr>
        <w:t xml:space="preserve">sopimusten </w:t>
      </w:r>
      <w:r>
        <w:t xml:space="preserve">ja </w:t>
      </w:r>
      <w:r>
        <w:rPr>
          <w:color w:val="2F4F4F"/>
        </w:rPr>
        <w:t xml:space="preserve">osavaltioiden lainsäädännön </w:t>
      </w:r>
      <w:r>
        <w:t xml:space="preserve">välistä suhdetta koskevan keskustelun kannalta</w:t>
      </w:r>
      <w:r>
        <w:t xml:space="preserve">.</w:t>
      </w:r>
    </w:p>
    <w:p>
      <w:r>
        <w:rPr>
          <w:b/>
        </w:rPr>
        <w:t xml:space="preserve">Kysymys 0</w:t>
      </w:r>
    </w:p>
    <w:p>
      <w:r>
        <w:t xml:space="preserve">Minkälainen lauseke on Yhdysvaltojen perustuslaissa, jota Brasilian perustuslaissa ei ole ja jolla on samat vaikutukset?</w:t>
      </w:r>
    </w:p>
    <w:p>
      <w:r>
        <w:rPr>
          <w:b/>
        </w:rPr>
        <w:t xml:space="preserve">Kysymys 1</w:t>
      </w:r>
    </w:p>
    <w:p>
      <w:r>
        <w:t xml:space="preserve">Liittovaltion perustuslain ylivaltauslauseke on merkityksellinen keskusteltaessa sopimusten ja minkä muunlaisen lainsäädännön välisestä suhteesta?</w:t>
      </w:r>
    </w:p>
    <w:p>
      <w:r>
        <w:rPr>
          <w:b/>
        </w:rPr>
        <w:t xml:space="preserve">Kysymys 2</w:t>
      </w:r>
    </w:p>
    <w:p>
      <w:r>
        <w:t xml:space="preserve">Mikä Yhdysvaltojen perustuslain lauseke on merkityksellinen keskusteltaessa sopimusten ja Yhdysvaltojen lainsäädännön välisestä suhteesta?</w:t>
      </w:r>
    </w:p>
    <w:p>
      <w:r>
        <w:rPr>
          <w:b/>
        </w:rPr>
        <w:t xml:space="preserve">Kysymys 3</w:t>
      </w:r>
    </w:p>
    <w:p>
      <w:r>
        <w:t xml:space="preserve">Brasilian perustuslaissa ei ole ylivoimaista lauseketta, jolla olisi merkitystä valtion lainsäädännön ja minkä muiden oikeudellisten sopimusten välisessä suhteessa?</w:t>
      </w:r>
    </w:p>
    <w:p>
      <w:r>
        <w:rPr>
          <w:b/>
        </w:rPr>
        <w:t xml:space="preserve">Tekstin numero 49</w:t>
      </w:r>
    </w:p>
    <w:p>
      <w:r>
        <w:t xml:space="preserve">Yhdysvalloissa termillä "sopimus" on erilainen, suppeampi oikeudellinen merkitys kuin kansainvälisessä oikeudessa. Yhdysvaltojen lainsäädännössä erotetaan sopimuksiksi kutsutut asiat toimeenpanosopimuksista, kongressin ja toimeenpanevan elimen välisistä sopimuksista ja yksinomaisista toimeenpanosopimuksista. Kaikki neljä luokkaa ovat kansainvälisen oikeuden mukaan yhtä lailla sopimuksia; ne eroavat toisistaan ainoastaan </w:t>
      </w:r>
      <w:r>
        <w:rPr>
          <w:color w:val="A9A9A9"/>
        </w:rPr>
        <w:t xml:space="preserve">Yhdysvaltain sisäisen oikeuden </w:t>
      </w:r>
      <w:r>
        <w:t xml:space="preserve">näkökulmasta</w:t>
      </w:r>
      <w:r>
        <w:t xml:space="preserve">. </w:t>
      </w:r>
      <w:r>
        <w:t xml:space="preserve">Erot koskevat ensisijaisesti </w:t>
      </w:r>
      <w:r>
        <w:rPr>
          <w:color w:val="DCDCDC"/>
        </w:rPr>
        <w:t xml:space="preserve">niiden hyväksymistapaa</w:t>
      </w:r>
      <w:r>
        <w:t xml:space="preserve">. </w:t>
      </w:r>
      <w:r>
        <w:t xml:space="preserve">Sopimukset edellyttävät </w:t>
      </w:r>
      <w:r>
        <w:rPr>
          <w:color w:val="2F4F4F"/>
        </w:rPr>
        <w:t xml:space="preserve">kahden kolmasosan </w:t>
      </w:r>
      <w:r>
        <w:t xml:space="preserve">läsnä olevien senaattoreiden </w:t>
      </w:r>
      <w:r>
        <w:t xml:space="preserve">neuvoa ja hyväksyntää</w:t>
      </w:r>
      <w:r>
        <w:t xml:space="preserve">,</w:t>
      </w:r>
      <w:r>
        <w:t xml:space="preserve"> kun </w:t>
      </w:r>
      <w:r>
        <w:t xml:space="preserve">taas </w:t>
      </w:r>
      <w:r>
        <w:rPr>
          <w:color w:val="556B2F"/>
        </w:rPr>
        <w:t xml:space="preserve">toimeenpanosopimukset </w:t>
      </w:r>
      <w:r>
        <w:t xml:space="preserve">voi panna täytäntöön presidentti yksin. Joissakin sopimuksissa presidentille annetaan valtuudet täydentää aukkoja toimeenpanosopimuksilla eikä niinkään uusilla sopimuksilla tai pöytäkirjoilla. </w:t>
      </w:r>
      <w:r>
        <w:rPr>
          <w:color w:val="6B8E23"/>
        </w:rPr>
        <w:t xml:space="preserve">Kongressin ja toimeenpanevan elimen väliset sopimukset </w:t>
      </w:r>
      <w:r>
        <w:t xml:space="preserve">edellyttävät sekä edustajainhuoneen että senaatin enemmistön hyväksyntää joko ennen tai jälkeen sen, kun presidentti on allekirjoittanut sopimuksen.</w:t>
      </w:r>
    </w:p>
    <w:p>
      <w:r>
        <w:rPr>
          <w:b/>
        </w:rPr>
        <w:t xml:space="preserve">Kysymys 0</w:t>
      </w:r>
    </w:p>
    <w:p>
      <w:r>
        <w:t xml:space="preserve">Valtiosopimukset, toimeenpanosopimukset, kongressin ja toimeenpanovallan väliset sopimukset ja toimeenpanovallan yksinomaiset sopimukset ovat kansainvälisoikeudellisesti samoja, mutta erilaisia minkä suhteen?</w:t>
      </w:r>
    </w:p>
    <w:p>
      <w:r>
        <w:rPr>
          <w:b/>
        </w:rPr>
        <w:t xml:space="preserve">Kysymys 1</w:t>
      </w:r>
    </w:p>
    <w:p>
      <w:r>
        <w:t xml:space="preserve">Mikä Yhdysvaltojen lainsäädännössä erottaa ensisijaisesti toisistaan perussopimukset, toimeenpanosopimukset, kongressin ja toimeenpanovallan väliset sopimukset ja toimeenpanovallan yksinomaiset sopimukset?</w:t>
      </w:r>
    </w:p>
    <w:p>
      <w:r>
        <w:rPr>
          <w:b/>
        </w:rPr>
        <w:t xml:space="preserve">Kysymys 2</w:t>
      </w:r>
    </w:p>
    <w:p>
      <w:r>
        <w:t xml:space="preserve">Kuinka suuren prosenttiosuuden Yhdysvaltojen senaattoreista on annettava neuvoja ja suostumus, jotta Yhdysvallat voi tehdä sopimuksen?</w:t>
      </w:r>
    </w:p>
    <w:p>
      <w:r>
        <w:rPr>
          <w:b/>
        </w:rPr>
        <w:t xml:space="preserve">Kysymys 3</w:t>
      </w:r>
    </w:p>
    <w:p>
      <w:r>
        <w:t xml:space="preserve">Millaisen sopimuksen Yhdysvaltain presidentti voi tehdä yksin?</w:t>
      </w:r>
    </w:p>
    <w:p>
      <w:r>
        <w:rPr>
          <w:b/>
        </w:rPr>
        <w:t xml:space="preserve">Kysymys 4</w:t>
      </w:r>
    </w:p>
    <w:p>
      <w:r>
        <w:t xml:space="preserve">Minkälainen sopimus edellyttää sekä edustajainhuoneen että senaatin enemmistön hyväksyntää ennen tai jälkeen sopimuksen allekirjoittamista Yhdysvaltojen presidentin toimesta?</w:t>
      </w:r>
    </w:p>
    <w:p>
      <w:r>
        <w:rPr>
          <w:b/>
        </w:rPr>
        <w:t xml:space="preserve">Tekstin numero 50</w:t>
      </w:r>
    </w:p>
    <w:p>
      <w:r>
        <w:t xml:space="preserve">Tällä hetkellä kansainväliset sopimukset pannaan täytäntöön toimeenpanosopimuksin eikä sopimuksin </w:t>
      </w:r>
      <w:r>
        <w:rPr>
          <w:color w:val="A9A9A9"/>
        </w:rPr>
        <w:t xml:space="preserve">10:1</w:t>
      </w:r>
      <w:r>
        <w:t xml:space="preserve">. </w:t>
      </w:r>
      <w:r>
        <w:t xml:space="preserve">Vaikka </w:t>
      </w:r>
      <w:r>
        <w:t xml:space="preserve">toimeenpanosopimusten tekeminen on </w:t>
      </w:r>
      <w:r>
        <w:rPr>
          <w:color w:val="DCDCDC"/>
        </w:rPr>
        <w:t xml:space="preserve">suhteellisen helppoa</w:t>
      </w:r>
      <w:r>
        <w:t xml:space="preserve">, presidentti valitsee silti usein virallisen sopimusmenettelyn toimeenpanosopimuksen sijasta saadakseen kongressin tuen asioissa, jotka edellyttävät kongressilta </w:t>
      </w:r>
      <w:r>
        <w:rPr>
          <w:color w:val="2F4F4F"/>
        </w:rPr>
        <w:t xml:space="preserve">täytäntöönpanolainsäädännön hyväksymistä tai määrärahojen myöntämistä, </w:t>
      </w:r>
      <w:r>
        <w:t xml:space="preserve">sekä sopimuksissa, jotka asettavat </w:t>
      </w:r>
      <w:r>
        <w:t xml:space="preserve">Yhdysvalloille </w:t>
      </w:r>
      <w:r>
        <w:rPr>
          <w:color w:val="556B2F"/>
        </w:rPr>
        <w:t xml:space="preserve">pitkäaikaisia ja monimutkaisia </w:t>
      </w:r>
      <w:r>
        <w:t xml:space="preserve">oikeudellisia velvoitteita. Esimerkiksi Yhdysvaltojen, </w:t>
      </w:r>
      <w:r>
        <w:rPr>
          <w:color w:val="6B8E23"/>
        </w:rPr>
        <w:t xml:space="preserve">Iranin </w:t>
      </w:r>
      <w:r>
        <w:t xml:space="preserve">ja muiden </w:t>
      </w:r>
      <w:r>
        <w:t xml:space="preserve">maiden välinen sopimus </w:t>
      </w:r>
      <w:r>
        <w:t xml:space="preserve">ei ole sopimus</w:t>
      </w:r>
      <w:r>
        <w:t xml:space="preserve">.</w:t>
      </w:r>
    </w:p>
    <w:p>
      <w:r>
        <w:rPr>
          <w:b/>
        </w:rPr>
        <w:t xml:space="preserve">Kysymys 0</w:t>
      </w:r>
    </w:p>
    <w:p>
      <w:r>
        <w:t xml:space="preserve">Mikä on toimeenpanosopimusten ja sopimusten suhde Yhdysvalloissa?</w:t>
      </w:r>
    </w:p>
    <w:p>
      <w:r>
        <w:rPr>
          <w:b/>
        </w:rPr>
        <w:t xml:space="preserve">Kysymys 1</w:t>
      </w:r>
    </w:p>
    <w:p>
      <w:r>
        <w:t xml:space="preserve">Mikä toimeenpanosopimusten hyväksymisprosessissa saa Yhdysvaltain presidentin suosimaan niitä sopimusten sijaan?</w:t>
      </w:r>
    </w:p>
    <w:p>
      <w:r>
        <w:rPr>
          <w:b/>
        </w:rPr>
        <w:t xml:space="preserve">Kysymys 2</w:t>
      </w:r>
    </w:p>
    <w:p>
      <w:r>
        <w:t xml:space="preserve">Yhdysvaltain presidentti saattaa suosia virallista sopimusmenettelyä asioissa, jotka edellyttävät kongressin toimia. Mitä?</w:t>
      </w:r>
    </w:p>
    <w:p>
      <w:r>
        <w:rPr>
          <w:b/>
        </w:rPr>
        <w:t xml:space="preserve">Kysymys 3</w:t>
      </w:r>
    </w:p>
    <w:p>
      <w:r>
        <w:t xml:space="preserve">Yhdysvaltojen presidentti saattaa suosia virallista sopimusmenettelyä sellaisten sopimusten osalta, jotka asettavat Yhdysvalloille minkälaisia oikeudellisia velvoitteita?</w:t>
      </w:r>
    </w:p>
    <w:p>
      <w:r>
        <w:rPr>
          <w:b/>
        </w:rPr>
        <w:t xml:space="preserve">Kysymys 4</w:t>
      </w:r>
    </w:p>
    <w:p>
      <w:r>
        <w:t xml:space="preserve">Yhdysvaltojen, muiden maiden ja minkä kiistanalaisen valtion välinen kansainvälinen sopimus ei ole sopimus?</w:t>
      </w:r>
    </w:p>
    <w:p>
      <w:r>
        <w:rPr>
          <w:b/>
        </w:rPr>
        <w:t xml:space="preserve">Tekstin numero 51</w:t>
      </w:r>
    </w:p>
    <w:p>
      <w:r>
        <w:t xml:space="preserve">Korkein oikeus päätti </w:t>
      </w:r>
      <w:r>
        <w:rPr>
          <w:color w:val="A9A9A9"/>
        </w:rPr>
        <w:t xml:space="preserve">Head Money Cases -tapauksissa</w:t>
      </w:r>
      <w:r>
        <w:t xml:space="preserve">, että "sopimuksilla" ei ole etuoikeutettua asemaa kongressin lakeihin nähden ja että ne voidaan kumota tai muuttaa (Yhdysvaltain lainsäädännön kannalta) millä tahansa myöhemmällä </w:t>
      </w:r>
      <w:r>
        <w:rPr>
          <w:color w:val="DCDCDC"/>
        </w:rPr>
        <w:t xml:space="preserve">kongressin lailla, </w:t>
      </w:r>
      <w:r>
        <w:t xml:space="preserve">aivan kuten </w:t>
      </w:r>
      <w:r>
        <w:rPr>
          <w:color w:val="2F4F4F"/>
        </w:rPr>
        <w:t xml:space="preserve">mikä tahansa muu tavallinen laki</w:t>
      </w:r>
      <w:r>
        <w:t xml:space="preserve">. </w:t>
      </w:r>
      <w:r>
        <w:t xml:space="preserve">Korkein oikeus päätti myös asiassa </w:t>
      </w:r>
      <w:r>
        <w:rPr>
          <w:color w:val="556B2F"/>
        </w:rPr>
        <w:t xml:space="preserve">Reid v. Covert</w:t>
      </w:r>
      <w:r>
        <w:t xml:space="preserve">, että kaikki perustuslain kanssa ristiriidassa olevat sopimusmääräykset ovat Yhdysvaltain </w:t>
      </w:r>
      <w:r>
        <w:t xml:space="preserve">lain mukaan </w:t>
      </w:r>
      <w:r>
        <w:rPr>
          <w:color w:val="6B8E23"/>
        </w:rPr>
        <w:t xml:space="preserve">mitättömiä</w:t>
      </w:r>
      <w:r>
        <w:t xml:space="preserve">.</w:t>
      </w:r>
    </w:p>
    <w:p>
      <w:r>
        <w:rPr>
          <w:b/>
        </w:rPr>
        <w:t xml:space="preserve">Kysymys 0</w:t>
      </w:r>
    </w:p>
    <w:p>
      <w:r>
        <w:t xml:space="preserve">Missä tapauksissa Yhdysvaltain korkein oikeus päätti, että sopimuksilla ei ole etuoikeutettua asemaa kongressin lakeihin nähden?</w:t>
      </w:r>
    </w:p>
    <w:p>
      <w:r>
        <w:rPr>
          <w:b/>
        </w:rPr>
        <w:t xml:space="preserve">Kysymys 1</w:t>
      </w:r>
    </w:p>
    <w:p>
      <w:r>
        <w:t xml:space="preserve">Yhdysvaltain korkein oikeus päätti, että sopimukset voidaan kumota tai muuttaa millä tavoin Yhdysvaltain lainsäädäntöä sovellettaessa?</w:t>
      </w:r>
    </w:p>
    <w:p>
      <w:r>
        <w:rPr>
          <w:b/>
        </w:rPr>
        <w:t xml:space="preserve">Kysymys 2</w:t>
      </w:r>
    </w:p>
    <w:p>
      <w:r>
        <w:t xml:space="preserve">Missä korkeimman oikeuden tapauksessa todettiin, että Yhdysvaltojen perustuslain kanssa ristiriidassa oleva sopimusmääräys on Yhdysvaltojen lain mukaan mitätön?</w:t>
      </w:r>
    </w:p>
    <w:p>
      <w:r>
        <w:rPr>
          <w:b/>
        </w:rPr>
        <w:t xml:space="preserve">Kysymys 3</w:t>
      </w:r>
    </w:p>
    <w:p>
      <w:r>
        <w:t xml:space="preserve">Yhdysvaltain korkein oikeus päätti, että sopimukset voidaan kumota tai muuttaa Yhdysvaltain lainsäädännön kannalta aivan kuten mikä tahansa myöhempi kongressin laki?</w:t>
      </w:r>
    </w:p>
    <w:p>
      <w:r>
        <w:rPr>
          <w:b/>
        </w:rPr>
        <w:t xml:space="preserve">Kysymys 4</w:t>
      </w:r>
    </w:p>
    <w:p>
      <w:r>
        <w:t xml:space="preserve">Mitä Yhdysvaltojen lain mukaan katsotaan Yhdysvaltojen perustuslain kanssa ristiriidassa olevaksi sopimusmääräykseksi?</w:t>
      </w:r>
    </w:p>
    <w:p>
      <w:r>
        <w:rPr>
          <w:b/>
        </w:rPr>
        <w:t xml:space="preserve">Tekstin numero 52</w:t>
      </w:r>
    </w:p>
    <w:p>
      <w:r>
        <w:t xml:space="preserve">Intiassa lainsäädännön aiheet on jaettu kolmeen luetteloon - Union </w:t>
      </w:r>
      <w:r>
        <w:rPr>
          <w:color w:val="A9A9A9"/>
        </w:rPr>
        <w:t xml:space="preserve">List, State List ja Concurrent List </w:t>
      </w:r>
      <w:r>
        <w:t xml:space="preserve">. </w:t>
      </w:r>
      <w:r>
        <w:t xml:space="preserve">Normaalissa lainsäädäntöprosessissa </w:t>
      </w:r>
      <w:r>
        <w:rPr>
          <w:color w:val="DCDCDC"/>
        </w:rPr>
        <w:t xml:space="preserve">unionin luettelossa olevista aiheista </w:t>
      </w:r>
      <w:r>
        <w:t xml:space="preserve">voi säätää lakeja vain </w:t>
      </w:r>
      <w:r>
        <w:rPr>
          <w:color w:val="2F4F4F"/>
        </w:rPr>
        <w:t xml:space="preserve">Intian parlamentti</w:t>
      </w:r>
      <w:r>
        <w:t xml:space="preserve">, kun taas osavaltioiden luettelossa olevista aiheista voi säätää lakeja vain osavaltioiden lainsäätäjät. Kun taas </w:t>
      </w:r>
      <w:r>
        <w:rPr>
          <w:color w:val="556B2F"/>
        </w:rPr>
        <w:t xml:space="preserve">rinnakkaisten aiheiden osalta </w:t>
      </w:r>
      <w:r>
        <w:t xml:space="preserve">sekä keskus että osavaltio voivat säätää lakeja. Kansainvälisten sopimusten täytäntöön panemiseksi parlamentti voi kuitenkin säätää lakeja </w:t>
      </w:r>
      <w:r>
        <w:rPr>
          <w:color w:val="6B8E23"/>
        </w:rPr>
        <w:t xml:space="preserve">mistä tahansa aiheesta, joka </w:t>
      </w:r>
      <w:r>
        <w:t xml:space="preserve">ohittaa aihealueluetteloiden yleisen jaon.</w:t>
      </w:r>
    </w:p>
    <w:p>
      <w:r>
        <w:rPr>
          <w:b/>
        </w:rPr>
        <w:t xml:space="preserve">Kysymys 0</w:t>
      </w:r>
    </w:p>
    <w:p>
      <w:r>
        <w:t xml:space="preserve">Mihin kolmeen luetteloon lainsäädäntöaiheet on jaettu Intiassa?</w:t>
      </w:r>
    </w:p>
    <w:p>
      <w:r>
        <w:rPr>
          <w:b/>
        </w:rPr>
        <w:t xml:space="preserve">Kysymys 1</w:t>
      </w:r>
    </w:p>
    <w:p>
      <w:r>
        <w:t xml:space="preserve">Minkä tyyppisistä lainsäädäntöaloista sekä keskuslainsäädäntöelin että osavaltioiden lainsäätäjät voivat säätää lakeja?</w:t>
      </w:r>
    </w:p>
    <w:p>
      <w:r>
        <w:rPr>
          <w:b/>
        </w:rPr>
        <w:t xml:space="preserve">Kysymys 2</w:t>
      </w:r>
    </w:p>
    <w:p>
      <w:r>
        <w:t xml:space="preserve">Mikä on Intian keskeinen lainsäädäntöelin?</w:t>
      </w:r>
    </w:p>
    <w:p>
      <w:r>
        <w:rPr>
          <w:b/>
        </w:rPr>
        <w:t xml:space="preserve">Kysymys 3</w:t>
      </w:r>
    </w:p>
    <w:p>
      <w:r>
        <w:t xml:space="preserve">Mitä aiheita koskevia lakeja Intian parlamentti voi antaa kansainvälisten sopimusten täytäntöön panemiseksi, jotta se voi kumota yleisen aihepiiriluettelon jakamisen?</w:t>
      </w:r>
    </w:p>
    <w:p>
      <w:r>
        <w:rPr>
          <w:b/>
        </w:rPr>
        <w:t xml:space="preserve">Kysymys 4</w:t>
      </w:r>
    </w:p>
    <w:p>
      <w:r>
        <w:t xml:space="preserve">Mitä aiheita voi Intiassa säätää vain keskuslainsäädäntöelin?</w:t>
      </w:r>
    </w:p>
    <w:p>
      <w:r>
        <w:rPr>
          <w:b/>
        </w:rPr>
        <w:t xml:space="preserve">Tekstin numero 53</w:t>
      </w:r>
    </w:p>
    <w:p>
      <w:r>
        <w:rPr>
          <w:color w:val="A9A9A9"/>
        </w:rPr>
        <w:t xml:space="preserve">Sopimukset olivat </w:t>
      </w:r>
      <w:r>
        <w:t xml:space="preserve">tärkeä osa Euroopan kolonisaatiota, ja monissa osissa maailmaa eurooppalaiset pyrkivät legitimoimaan </w:t>
      </w:r>
      <w:r>
        <w:rPr>
          <w:color w:val="DCDCDC"/>
        </w:rPr>
        <w:t xml:space="preserve">suvereniteettinsa </w:t>
      </w:r>
      <w:r>
        <w:t xml:space="preserve">allekirjoittamalla sopimuksia </w:t>
      </w:r>
      <w:r>
        <w:rPr>
          <w:color w:val="2F4F4F"/>
        </w:rPr>
        <w:t xml:space="preserve">alkuperäiskansojen </w:t>
      </w:r>
      <w:r>
        <w:t xml:space="preserve">kanssa</w:t>
      </w:r>
      <w:r>
        <w:t xml:space="preserve">. </w:t>
      </w:r>
      <w:r>
        <w:t xml:space="preserve">Useimmissa tapauksissa nämä sopimukset olivat </w:t>
      </w:r>
      <w:r>
        <w:rPr>
          <w:color w:val="556B2F"/>
        </w:rPr>
        <w:t xml:space="preserve">erittäin epäedullisia </w:t>
      </w:r>
      <w:r>
        <w:t xml:space="preserve">alkuperäiskansoille, jotka eivät useinkaan ymmärtäneet </w:t>
      </w:r>
      <w:r>
        <w:t xml:space="preserve">allekirjoittamansa sopimuksen </w:t>
      </w:r>
      <w:r>
        <w:rPr>
          <w:color w:val="6B8E23"/>
        </w:rPr>
        <w:t xml:space="preserve">seurauksia</w:t>
      </w:r>
      <w:r>
        <w:t xml:space="preserve">.</w:t>
      </w:r>
    </w:p>
    <w:p>
      <w:r>
        <w:rPr>
          <w:b/>
        </w:rPr>
        <w:t xml:space="preserve">Kysymys 0</w:t>
      </w:r>
    </w:p>
    <w:p>
      <w:r>
        <w:t xml:space="preserve">Mikä oli tärkeä osa Euroopan kolonisaatiota?</w:t>
      </w:r>
    </w:p>
    <w:p>
      <w:r>
        <w:rPr>
          <w:b/>
        </w:rPr>
        <w:t xml:space="preserve">Kysymys 1</w:t>
      </w:r>
    </w:p>
    <w:p>
      <w:r>
        <w:t xml:space="preserve">Kenen kanssa eurooppalaiset yrittivät solmia sopimuksia legitimoidakseen suvereniteettinsa kolonisaation aikana?</w:t>
      </w:r>
    </w:p>
    <w:p>
      <w:r>
        <w:rPr>
          <w:b/>
        </w:rPr>
        <w:t xml:space="preserve">Kysymys 2</w:t>
      </w:r>
    </w:p>
    <w:p>
      <w:r>
        <w:t xml:space="preserve">Millaisista ehdoista useimmat alkuperäiskansat nauttivat sopimuksissa suhteessa eurooppalaisiin?</w:t>
      </w:r>
    </w:p>
    <w:p>
      <w:r>
        <w:rPr>
          <w:b/>
        </w:rPr>
        <w:t xml:space="preserve">Kysymys 3</w:t>
      </w:r>
    </w:p>
    <w:p>
      <w:r>
        <w:t xml:space="preserve">Mitä alkuperäiskansojen eurooppalaisten kanssa tekemien sopimusten näkökohtaa alkuperäiskansat eivät yleensä ymmärtäneet?</w:t>
      </w:r>
    </w:p>
    <w:p>
      <w:r>
        <w:rPr>
          <w:b/>
        </w:rPr>
        <w:t xml:space="preserve">Kysymys 4</w:t>
      </w:r>
    </w:p>
    <w:p>
      <w:r>
        <w:t xml:space="preserve">Mitä eurooppalaiset yrittivät legitimoida kaikkialla maailmassa allekirjoittamalla sopimuksia alkuperäiskansojen kanssa?</w:t>
      </w:r>
    </w:p>
    <w:p>
      <w:r>
        <w:rPr>
          <w:b/>
        </w:rPr>
        <w:t xml:space="preserve">Tekstin numero 54</w:t>
      </w:r>
    </w:p>
    <w:p>
      <w:r>
        <w:t xml:space="preserve">Joissakin harvoissa tapauksissa, kuten </w:t>
      </w:r>
      <w:r>
        <w:rPr>
          <w:color w:val="A9A9A9"/>
        </w:rPr>
        <w:t xml:space="preserve">Etiopian ja Qing-dynastian Kiinan tapauksessa</w:t>
      </w:r>
      <w:r>
        <w:t xml:space="preserve">, paikalliset hallitukset pystyivät käyttämään sopimuksia ainakin lieventämään </w:t>
      </w:r>
      <w:r>
        <w:rPr>
          <w:color w:val="DCDCDC"/>
        </w:rPr>
        <w:t xml:space="preserve">eurooppalaisen kolonisaation vaikutuksia</w:t>
      </w:r>
      <w:r>
        <w:t xml:space="preserve">. </w:t>
      </w:r>
      <w:r>
        <w:t xml:space="preserve">Tämä edellytti </w:t>
      </w:r>
      <w:r>
        <w:rPr>
          <w:color w:val="2F4F4F"/>
        </w:rPr>
        <w:t xml:space="preserve">eurooppalaisten diplomaattisten tapojen koukeroiden </w:t>
      </w:r>
      <w:r>
        <w:t xml:space="preserve">opettelua </w:t>
      </w:r>
      <w:r>
        <w:t xml:space="preserve">ja sitten sopimusten käyttämistä estämään jotakin valtaa </w:t>
      </w:r>
      <w:r>
        <w:rPr>
          <w:color w:val="556B2F"/>
        </w:rPr>
        <w:t xml:space="preserve">ylittämästä </w:t>
      </w:r>
      <w:r>
        <w:t xml:space="preserve">sopimuksiaan tai </w:t>
      </w:r>
      <w:r>
        <w:rPr>
          <w:color w:val="6B8E23"/>
        </w:rPr>
        <w:t xml:space="preserve">pelaamalla eri valtoja toisiaan vastaan</w:t>
      </w:r>
      <w:r>
        <w:t xml:space="preserve">.</w:t>
      </w:r>
    </w:p>
    <w:p>
      <w:r>
        <w:rPr>
          <w:b/>
        </w:rPr>
        <w:t xml:space="preserve">Kysymys 0</w:t>
      </w:r>
    </w:p>
    <w:p>
      <w:r>
        <w:t xml:space="preserve">Missä kahdessa harvinaisessa tapauksessa paikallishallinnot pystyivät lieventämään eurooppalaisen siirtomaavallan vaikutuksia sopimusten avulla?</w:t>
      </w:r>
    </w:p>
    <w:p>
      <w:r>
        <w:rPr>
          <w:b/>
        </w:rPr>
        <w:t xml:space="preserve">Kysymys 1</w:t>
      </w:r>
    </w:p>
    <w:p>
      <w:r>
        <w:t xml:space="preserve">Mitä etiopialaiset oppivat, jotta he pystyivät sopimusten avulla estämään eurooppalaista suurvaltaa ylittämästä sopimuksiaan?</w:t>
      </w:r>
    </w:p>
    <w:p>
      <w:r>
        <w:rPr>
          <w:b/>
        </w:rPr>
        <w:t xml:space="preserve">Kysymys 2</w:t>
      </w:r>
    </w:p>
    <w:p>
      <w:r>
        <w:t xml:space="preserve">Sekä Etiopia että Qing-dynastian Kiina oppivat eurooppalaisten diplomaattisten tapojen koukerot lieventääkseen mitä sopimusten avulla?</w:t>
      </w:r>
    </w:p>
    <w:p>
      <w:r>
        <w:rPr>
          <w:b/>
        </w:rPr>
        <w:t xml:space="preserve">Kysymys 3</w:t>
      </w:r>
    </w:p>
    <w:p>
      <w:r>
        <w:t xml:space="preserve">Sen lisäksi, että Etiopia esti suurvaltaa ylittämästä sopimustaan, miten se pystyi lieventämään eurooppalaisen kolonisaation vaikutuksia?</w:t>
      </w:r>
    </w:p>
    <w:p>
      <w:r>
        <w:rPr>
          <w:b/>
        </w:rPr>
        <w:t xml:space="preserve">Kysymys 4</w:t>
      </w:r>
    </w:p>
    <w:p>
      <w:r>
        <w:t xml:space="preserve">Etiopia ja Qing-dynastian Kiina pystyivät molemmat estämään Euroopan valtoja tekemästä sopimuksiaan?</w:t>
      </w:r>
    </w:p>
    <w:p>
      <w:r>
        <w:rPr>
          <w:b/>
        </w:rPr>
        <w:t xml:space="preserve">Tekstin numero 55</w:t>
      </w:r>
    </w:p>
    <w:p>
      <w:r>
        <w:t xml:space="preserve">Muissa tapauksissa, kuten Uudessa-Seelannissa ja Kanadassa, alkuperäiskansat saivat sopimuksissa säilyttää vähimmäismäärän </w:t>
      </w:r>
      <w:r>
        <w:rPr>
          <w:color w:val="A9A9A9"/>
        </w:rPr>
        <w:t xml:space="preserve">itsemääräämisoikeutta</w:t>
      </w:r>
      <w:r>
        <w:t xml:space="preserve">. </w:t>
      </w:r>
      <w:r>
        <w:t xml:space="preserve">Australian alkuperäiskansojen tapauksessa, toisin kuin </w:t>
      </w:r>
      <w:r>
        <w:t xml:space="preserve">Uuden-Seelannin </w:t>
      </w:r>
      <w:r>
        <w:rPr>
          <w:color w:val="DCDCDC"/>
        </w:rPr>
        <w:t xml:space="preserve">māorien</w:t>
      </w:r>
      <w:r>
        <w:t xml:space="preserve"> tapauksessa</w:t>
      </w:r>
      <w:r>
        <w:t xml:space="preserve">, alkuperäiskansojen kanssa ei koskaan tehty sopimusta, joka olisi oikeuttanut eurooppalaiset maanomistukseen </w:t>
      </w:r>
      <w:r>
        <w:rPr>
          <w:color w:val="2F4F4F"/>
        </w:rPr>
        <w:t xml:space="preserve">terra nullius -periaatteen mukaisesti </w:t>
      </w:r>
      <w:r>
        <w:t xml:space="preserve">(joka myöhemmin kumottiin tuomiolla </w:t>
      </w:r>
      <w:r>
        <w:rPr>
          <w:color w:val="556B2F"/>
        </w:rPr>
        <w:t xml:space="preserve">Mabo v. Queensland</w:t>
      </w:r>
      <w:r>
        <w:t xml:space="preserve">, jossa alkuperäiskansojen omistusoikeuden käsite otettiin käyttöön kauan sen jälkeen, kun siirtomaahan siirtyminen oli jo tapahtunut). Tällaiset </w:t>
      </w:r>
      <w:r>
        <w:rPr>
          <w:color w:val="6B8E23"/>
        </w:rPr>
        <w:t xml:space="preserve">siirtomaavalloittajien </w:t>
      </w:r>
      <w:r>
        <w:t xml:space="preserve">ja alkuperäiskansojen </w:t>
      </w:r>
      <w:r>
        <w:t xml:space="preserve">väliset sopimukset </w:t>
      </w:r>
      <w:r>
        <w:t xml:space="preserve">ovat tärkeä osa 1900-luvun lopun ja 2000-luvun alun poliittista keskustelua, ja keskustelun kohteena olevilla sopimuksilla on kansainvälinen asema, kuten YK:n sopimustutkimuksessa on todettu.</w:t>
      </w:r>
    </w:p>
    <w:p>
      <w:r>
        <w:rPr>
          <w:b/>
        </w:rPr>
        <w:t xml:space="preserve">Kysymys 0</w:t>
      </w:r>
    </w:p>
    <w:p>
      <w:r>
        <w:t xml:space="preserve">Mitä alkuperäiskansat pystyivät säilyttämään vähimmäismäärän sopimusten avulla?</w:t>
      </w:r>
    </w:p>
    <w:p>
      <w:r>
        <w:rPr>
          <w:b/>
        </w:rPr>
        <w:t xml:space="preserve">Kysymys 1</w:t>
      </w:r>
    </w:p>
    <w:p>
      <w:r>
        <w:t xml:space="preserve">Mikä Uuden-Seelannin alkuperäiskansoista teki sopimuksen, joka oikeutti eurooppalaiset maanomistukseen?</w:t>
      </w:r>
    </w:p>
    <w:p>
      <w:r>
        <w:rPr>
          <w:b/>
        </w:rPr>
        <w:t xml:space="preserve">Kysymys 2</w:t>
      </w:r>
    </w:p>
    <w:p>
      <w:r>
        <w:t xml:space="preserve">Mikä oppi kumottiin tuomiolla Mabo v. Queensland, jossa vahvistettiin alkuperäiskansojen omistusoikeuden käsite?</w:t>
      </w:r>
    </w:p>
    <w:p>
      <w:r>
        <w:rPr>
          <w:b/>
        </w:rPr>
        <w:t xml:space="preserve">Kysymys 3</w:t>
      </w:r>
    </w:p>
    <w:p>
      <w:r>
        <w:t xml:space="preserve">Missä oikeustapauksessa alkuperäisen omistusoikeuden käsite vahvistettiin?</w:t>
      </w:r>
    </w:p>
    <w:p>
      <w:r>
        <w:rPr>
          <w:b/>
        </w:rPr>
        <w:t xml:space="preserve">Kysymys 4</w:t>
      </w:r>
    </w:p>
    <w:p>
      <w:r>
        <w:t xml:space="preserve">Alkuperäiskansojen ja minkä muiden ryhmien väliset sopimukset olivat tärkeä osa poliittista keskustelua 1900-luvun lopulla ja 2000-luvun alussa?</w:t>
      </w:r>
    </w:p>
    <w:p>
      <w:r>
        <w:rPr>
          <w:b/>
        </w:rPr>
        <w:t xml:space="preserve">Tekstin numero 56</w:t>
      </w:r>
    </w:p>
    <w:p>
      <w:r>
        <w:t xml:space="preserve">Ennen </w:t>
      </w:r>
      <w:r>
        <w:rPr>
          <w:color w:val="A9A9A9"/>
        </w:rPr>
        <w:t xml:space="preserve">1871</w:t>
      </w:r>
      <w:r>
        <w:t xml:space="preserve">, Yhdysvaltain hallitus teki säännöllisesti sopimuksia intiaanien kanssa, mutta </w:t>
      </w:r>
      <w:r>
        <w:rPr>
          <w:color w:val="DCDCDC"/>
        </w:rPr>
        <w:t xml:space="preserve">3. maaliskuuta 1871 annettuun intiaanien määrärahoja koskevaan lakiin </w:t>
      </w:r>
      <w:r>
        <w:t xml:space="preserve">(ch. 120, 16 Stat. 563) oli liitetty lisäys (25 U.S.C. § 71), joka käytännössä lopetti presidentin sopimuksen tekemisen määräämällä, että mitään intiaanikansaa tai -heimoa ei tunnusteta </w:t>
      </w:r>
      <w:r>
        <w:rPr>
          <w:color w:val="2F4F4F"/>
        </w:rPr>
        <w:t xml:space="preserve">itsenäiseksi kansakunnaksi, heimoksi tai vallaksi</w:t>
      </w:r>
      <w:r>
        <w:t xml:space="preserve">, jonka kanssa Yhdysvallat voi </w:t>
      </w:r>
      <w:r>
        <w:rPr>
          <w:color w:val="556B2F"/>
        </w:rPr>
        <w:t xml:space="preserve">tehdä sopimuksen</w:t>
      </w:r>
      <w:r>
        <w:t xml:space="preserve">. </w:t>
      </w:r>
      <w:r>
        <w:t xml:space="preserve">Liittovaltion hallitus jatkoi samanlaisten sopimussuhteiden luomista intiaaniheimojen kanssa vuoden 1871 jälkeen </w:t>
      </w:r>
      <w:r>
        <w:rPr>
          <w:color w:val="6B8E23"/>
        </w:rPr>
        <w:t xml:space="preserve">sopimuksilla, säädöksillä ja toimeenpanomääräyksillä</w:t>
      </w:r>
      <w:r>
        <w:t xml:space="preserve">.</w:t>
      </w:r>
    </w:p>
    <w:p>
      <w:r>
        <w:rPr>
          <w:b/>
        </w:rPr>
        <w:t xml:space="preserve">Kysymys 0</w:t>
      </w:r>
    </w:p>
    <w:p>
      <w:r>
        <w:t xml:space="preserve">Millä säädöksellä säädettiin, että mitään intiaanikansaa ei tunnusteta itsenäiseksi kansakunnaksi, jonka kanssa Yhdysvallat voi tehdä sopimuksen?</w:t>
      </w:r>
    </w:p>
    <w:p>
      <w:r>
        <w:rPr>
          <w:b/>
        </w:rPr>
        <w:t xml:space="preserve">Kysymys 1</w:t>
      </w:r>
    </w:p>
    <w:p>
      <w:r>
        <w:t xml:space="preserve">Millä tavoin Yhdysvaltain liittovaltion hallitus järjesti sopimussuhteet intiaaniheimojen kanssa 3. maaliskuuta 1871 annetun intiaanien määrärahoja koskevan lain jälkeen?</w:t>
      </w:r>
    </w:p>
    <w:p>
      <w:r>
        <w:rPr>
          <w:b/>
        </w:rPr>
        <w:t xml:space="preserve">Kysymys 2</w:t>
      </w:r>
    </w:p>
    <w:p>
      <w:r>
        <w:t xml:space="preserve">Ennen mitä vuotta Yhdysvallat teki säännöllisesti sopimuksia intiaanien kanssa?</w:t>
      </w:r>
    </w:p>
    <w:p>
      <w:r>
        <w:rPr>
          <w:b/>
        </w:rPr>
        <w:t xml:space="preserve">Kysymys 3</w:t>
      </w:r>
    </w:p>
    <w:p>
      <w:r>
        <w:t xml:space="preserve">Vuoden 1871 intiaanimäärärahoja koskevaan lakiin lisättiin lisäys, jonka mukaan mitään intiaanikansaa ei saa tunnustaa minkälaiseksi?</w:t>
      </w:r>
    </w:p>
    <w:p>
      <w:r>
        <w:rPr>
          <w:b/>
        </w:rPr>
        <w:t xml:space="preserve">Kysymys 4</w:t>
      </w:r>
    </w:p>
    <w:p>
      <w:r>
        <w:t xml:space="preserve">Vuoden 1871 intiaanimäärärahalain lisäyksessä säädettiin, että Yhdysvaltain hallitus ei voinut tehdä mitä intiaanikansan kanssa?</w:t>
      </w:r>
    </w:p>
    <w:p>
      <w:r>
        <w:br w:type="page"/>
      </w:r>
    </w:p>
    <w:p>
      <w:r>
        <w:rPr>
          <w:b/>
          <w:u w:val="single"/>
        </w:rPr>
        <w:t xml:space="preserve">Asiakirjan numero 76</w:t>
      </w:r>
    </w:p>
    <w:p>
      <w:r>
        <w:rPr>
          <w:b/>
        </w:rPr>
        <w:t xml:space="preserve">Tekstin numero 0</w:t>
      </w:r>
    </w:p>
    <w:p>
      <w:r>
        <w:t xml:space="preserve">Josip Broz Tito (kyrillisin kirjaimin: Јосип Броз Тито, lausutaan [jǒsip brôːz tîto]; syntynyt Josip Broz; 7. toukokuuta 1892[nb 1] - 4. toukokuuta 1980) oli jugoslavialainen vallankumouksellinen ja valtiomies, joka toimi eri tehtävissä vuodesta 1943 kuolemaansa asti </w:t>
      </w:r>
      <w:r>
        <w:t xml:space="preserve">vuonna </w:t>
      </w:r>
      <w:r>
        <w:rPr>
          <w:color w:val="A9A9A9"/>
        </w:rPr>
        <w:t xml:space="preserve">1980</w:t>
      </w:r>
      <w:r>
        <w:t xml:space="preserve">. </w:t>
      </w:r>
      <w:r>
        <w:t xml:space="preserve">Toisen maailmansodan aikana hän johti </w:t>
      </w:r>
      <w:r>
        <w:rPr>
          <w:color w:val="DCDCDC"/>
        </w:rPr>
        <w:t xml:space="preserve">partisaaneja, joita </w:t>
      </w:r>
      <w:r>
        <w:t xml:space="preserve">pidetään usein miehitetyn Euroopan tehokkaimpana vastarintaliikkeenä</w:t>
      </w:r>
      <w:r>
        <w:t xml:space="preserve">.</w:t>
      </w:r>
      <w:r>
        <w:t xml:space="preserve"> Vaikka hänen presidenttikauttaan on kritisoitu autoritaarisuudesta ja poliittisten vastustajien tukahduttamisesta on esitetty huolia, useimmat pitivät Titoa "hyväntahtoisena diktaattorina" talous- ja diplomaattipolitiikkansa ansiosta. Hän oli suosittu julkisuuden henkilö sekä </w:t>
      </w:r>
      <w:r>
        <w:rPr>
          <w:color w:val="2F4F4F"/>
        </w:rPr>
        <w:t xml:space="preserve">Jugoslaviassa </w:t>
      </w:r>
      <w:r>
        <w:t xml:space="preserve">että ulkomailla</w:t>
      </w:r>
      <w:r>
        <w:rPr>
          <w:color w:val="2F4F4F"/>
        </w:rPr>
        <w:t xml:space="preserve">.</w:t>
      </w:r>
      <w:r>
        <w:t xml:space="preserve"> Hänen sisäpolitiikkansa, jota pidettiin yhdistävänä symbolina, säilytti Jugoslavian liittovaltion kansojen rauhanomaisen rinnakkaiselon. Hän sai lisää kansainvälistä huomiota liittoutumattomien maiden liikkeen pääjohtajana, joka työskenteli yhdessä intialaisen Jawaharlal Nehrun, </w:t>
      </w:r>
      <w:r>
        <w:t xml:space="preserve">egyptiläisen </w:t>
      </w:r>
      <w:r>
        <w:rPr>
          <w:color w:val="556B2F"/>
        </w:rPr>
        <w:t xml:space="preserve">Gamal Abdel Nasserin </w:t>
      </w:r>
      <w:r>
        <w:t xml:space="preserve">ja </w:t>
      </w:r>
      <w:r>
        <w:t xml:space="preserve">indonesialaisen </w:t>
      </w:r>
      <w:r>
        <w:rPr>
          <w:color w:val="6B8E23"/>
        </w:rPr>
        <w:t xml:space="preserve">Sukarnon kanssa.</w:t>
      </w:r>
    </w:p>
    <w:p>
      <w:r>
        <w:rPr>
          <w:b/>
        </w:rPr>
        <w:t xml:space="preserve">Kysymys 0</w:t>
      </w:r>
    </w:p>
    <w:p>
      <w:r>
        <w:t xml:space="preserve">Minä vuonna Josip Broz Tito kuoli?</w:t>
      </w:r>
    </w:p>
    <w:p>
      <w:r>
        <w:rPr>
          <w:b/>
        </w:rPr>
        <w:t xml:space="preserve">Kysymys 1</w:t>
      </w:r>
    </w:p>
    <w:p>
      <w:r>
        <w:t xml:space="preserve">Minkä vastarintaliikkeen johtaja hän oli toisen maailmansodan aikana?</w:t>
      </w:r>
    </w:p>
    <w:p>
      <w:r>
        <w:rPr>
          <w:b/>
        </w:rPr>
        <w:t xml:space="preserve">Kysymys 2</w:t>
      </w:r>
    </w:p>
    <w:p>
      <w:r>
        <w:t xml:space="preserve">Minkä maan yhdistäjänä Titoa pidetään?</w:t>
      </w:r>
    </w:p>
    <w:p>
      <w:r>
        <w:rPr>
          <w:b/>
        </w:rPr>
        <w:t xml:space="preserve">Kysymys 3</w:t>
      </w:r>
    </w:p>
    <w:p>
      <w:r>
        <w:t xml:space="preserve">Kenen egyptiläisen johtajan kanssa Tito teki yhteistyötä liittoutumattomien liikkeessä?</w:t>
      </w:r>
    </w:p>
    <w:p>
      <w:r>
        <w:rPr>
          <w:b/>
        </w:rPr>
        <w:t xml:space="preserve">Kysymys 4</w:t>
      </w:r>
    </w:p>
    <w:p>
      <w:r>
        <w:t xml:space="preserve">Kenen indonesialaisen johtajan kanssa Tito teki yhteistyötä liittoutumattomien liikkeessä?</w:t>
      </w:r>
    </w:p>
    <w:p>
      <w:r>
        <w:rPr>
          <w:b/>
        </w:rPr>
        <w:t xml:space="preserve">Teksti numero 1</w:t>
      </w:r>
    </w:p>
    <w:p>
      <w:r>
        <w:t xml:space="preserve">Hän toimi </w:t>
      </w:r>
      <w:r>
        <w:t xml:space="preserve">Jugoslavian kommunistiliiton </w:t>
      </w:r>
      <w:r>
        <w:rPr>
          <w:color w:val="A9A9A9"/>
        </w:rPr>
        <w:t xml:space="preserve">pääsihteerinä </w:t>
      </w:r>
      <w:r>
        <w:t xml:space="preserve">(myöhemmin puheenjohtajiston puheenjohtajana) (1939-80) ja johti toisen maailmansodan aikaista Jugoslavian sissiliikettä, partisaaneja (</w:t>
      </w:r>
      <w:r>
        <w:rPr>
          <w:color w:val="DCDCDC"/>
        </w:rPr>
        <w:t xml:space="preserve">1941-45)</w:t>
      </w:r>
      <w:r>
        <w:t xml:space="preserve">. </w:t>
      </w:r>
      <w:r>
        <w:t xml:space="preserve">Sodan jälkeen hän oli </w:t>
      </w:r>
      <w:r>
        <w:t xml:space="preserve">Jugoslavian sosialistisen liittotasavallan </w:t>
      </w:r>
      <w:r>
        <w:rPr>
          <w:color w:val="2F4F4F"/>
        </w:rPr>
        <w:t xml:space="preserve">pääministeri </w:t>
      </w:r>
      <w:r>
        <w:t xml:space="preserve">(1944-63) ja presidentti (myöhemmin elinikäinen presidentti) (1953-80). Vuodesta 1943 kuolemaansa vuonna 1980 hän oli Jugoslavian marsalkka ja toimi Jugoslavian armeijan, Jugoslavian kansanarmeijan (JNA) ylipäällikkönä. Josip Broz Titolla oli erittäin hyvä maine ulkomailla molemmissa kylmän sodan lohkoissa, ja hän sai joitakin </w:t>
      </w:r>
      <w:r>
        <w:t xml:space="preserve">ulkomaisia</w:t>
      </w:r>
      <w:r>
        <w:rPr>
          <w:color w:val="556B2F"/>
        </w:rPr>
        <w:t xml:space="preserve">98</w:t>
      </w:r>
      <w:r>
        <w:t xml:space="preserve"> kunniamerkkejä, kuten </w:t>
      </w:r>
      <w:r>
        <w:rPr>
          <w:color w:val="6B8E23"/>
        </w:rPr>
        <w:t xml:space="preserve">kunniamerkin ja kylpylän ritarikunnan kunniamerkit</w:t>
      </w:r>
      <w:r>
        <w:t xml:space="preserve">.</w:t>
      </w:r>
    </w:p>
    <w:p>
      <w:r>
        <w:rPr>
          <w:b/>
        </w:rPr>
        <w:t xml:space="preserve">Kysymys 0</w:t>
      </w:r>
    </w:p>
    <w:p>
      <w:r>
        <w:t xml:space="preserve">Missä asemassa Tito oli Jugoslavian kommunistien liitossa?</w:t>
      </w:r>
    </w:p>
    <w:p>
      <w:r>
        <w:rPr>
          <w:b/>
        </w:rPr>
        <w:t xml:space="preserve">Kysymys 1</w:t>
      </w:r>
    </w:p>
    <w:p>
      <w:r>
        <w:t xml:space="preserve">Missä asemassa Tito oli Jugoslavian hallituksessa vuosina 1944-63?</w:t>
      </w:r>
    </w:p>
    <w:p>
      <w:r>
        <w:rPr>
          <w:b/>
        </w:rPr>
        <w:t xml:space="preserve">Kysymys 2</w:t>
      </w:r>
    </w:p>
    <w:p>
      <w:r>
        <w:t xml:space="preserve">Kuinka monta ulkomaista kunniamerkkiä hän sai?</w:t>
      </w:r>
    </w:p>
    <w:p>
      <w:r>
        <w:rPr>
          <w:b/>
        </w:rPr>
        <w:t xml:space="preserve">Kysymys 3</w:t>
      </w:r>
    </w:p>
    <w:p>
      <w:r>
        <w:t xml:space="preserve">Mitä ulkomaisia kunniamerkkejä Tito sai?</w:t>
      </w:r>
    </w:p>
    <w:p>
      <w:r>
        <w:rPr>
          <w:b/>
        </w:rPr>
        <w:t xml:space="preserve">Kysymys 4</w:t>
      </w:r>
    </w:p>
    <w:p>
      <w:r>
        <w:t xml:space="preserve">Minä vuosina Tito johti partisaaneja?</w:t>
      </w:r>
    </w:p>
    <w:p>
      <w:r>
        <w:rPr>
          <w:b/>
        </w:rPr>
        <w:t xml:space="preserve">Teksti numero 2</w:t>
      </w:r>
    </w:p>
    <w:p>
      <w:r>
        <w:t xml:space="preserve">Josip Broz syntyi </w:t>
      </w:r>
      <w:r>
        <w:rPr>
          <w:color w:val="A9A9A9"/>
        </w:rPr>
        <w:t xml:space="preserve">kroatialaisen </w:t>
      </w:r>
      <w:r>
        <w:t xml:space="preserve">isän ja </w:t>
      </w:r>
      <w:r>
        <w:rPr>
          <w:color w:val="DCDCDC"/>
        </w:rPr>
        <w:t xml:space="preserve">slovenialaisen </w:t>
      </w:r>
      <w:r>
        <w:t xml:space="preserve">äidin </w:t>
      </w:r>
      <w:r>
        <w:t xml:space="preserve">perheeseen </w:t>
      </w:r>
      <w:r>
        <w:t xml:space="preserve">Kumrovecin kylässä Kroatiassa. Hänet kutsuttiin asepalvelukseen, jossa hän kunnostautui ja hänestä tuli Itävallan ja Unkarin armeijan nuorin vääpeli. Kun </w:t>
      </w:r>
      <w:r>
        <w:t xml:space="preserve">Josip </w:t>
      </w:r>
      <w:r>
        <w:t xml:space="preserve">haavoittui vakavasti ja joutui </w:t>
      </w:r>
      <w:r>
        <w:rPr>
          <w:color w:val="2F4F4F"/>
        </w:rPr>
        <w:t xml:space="preserve">keisarillisten venäläisten </w:t>
      </w:r>
      <w:r>
        <w:t xml:space="preserve">vangiksi </w:t>
      </w:r>
      <w:r>
        <w:t xml:space="preserve">ensimmäisen maailmansodan aikana, hänet lähetettiin työleirille Ural-vuorille. Hän osallistui lokakuun vallankumoukseen ja liittyi myöhemmin </w:t>
      </w:r>
      <w:r>
        <w:rPr>
          <w:color w:val="556B2F"/>
        </w:rPr>
        <w:t xml:space="preserve">punakaartin </w:t>
      </w:r>
      <w:r>
        <w:t xml:space="preserve">yksikköön Omskissa. Palattuaan kotiin Broz löysi itsensä vastaperustetusta Jugoslavian kuningaskunnasta, jossa hän liittyi </w:t>
      </w:r>
      <w:r>
        <w:t xml:space="preserve">Jugoslavian </w:t>
      </w:r>
      <w:r>
        <w:rPr>
          <w:color w:val="6B8E23"/>
        </w:rPr>
        <w:t xml:space="preserve">kommunistiseen puolueeseen </w:t>
      </w:r>
      <w:r>
        <w:t xml:space="preserve">(KP</w:t>
      </w:r>
      <w:r>
        <w:rPr>
          <w:color w:val="6B8E23"/>
        </w:rPr>
        <w:t xml:space="preserve">J)</w:t>
      </w:r>
      <w:r>
        <w:t xml:space="preserve">.</w:t>
      </w:r>
    </w:p>
    <w:p>
      <w:r>
        <w:rPr>
          <w:b/>
        </w:rPr>
        <w:t xml:space="preserve">Kysymys 0</w:t>
      </w:r>
    </w:p>
    <w:p>
      <w:r>
        <w:t xml:space="preserve">Minkä etnisen alkuperän Titon äiti oli?</w:t>
      </w:r>
    </w:p>
    <w:p>
      <w:r>
        <w:rPr>
          <w:b/>
        </w:rPr>
        <w:t xml:space="preserve">Kysymys 1</w:t>
      </w:r>
    </w:p>
    <w:p>
      <w:r>
        <w:t xml:space="preserve">Minkä etnisen alkuperän Titon isä oli?</w:t>
      </w:r>
    </w:p>
    <w:p>
      <w:r>
        <w:rPr>
          <w:b/>
        </w:rPr>
        <w:t xml:space="preserve">Kysymys 2</w:t>
      </w:r>
    </w:p>
    <w:p>
      <w:r>
        <w:t xml:space="preserve">Kuka hänet vangitsi ensimmäisen maailmansodan aikana?</w:t>
      </w:r>
    </w:p>
    <w:p>
      <w:r>
        <w:rPr>
          <w:b/>
        </w:rPr>
        <w:t xml:space="preserve">Kysymys 3</w:t>
      </w:r>
    </w:p>
    <w:p>
      <w:r>
        <w:t xml:space="preserve">Mihin yksikköön Tito liittyi Omskissa?</w:t>
      </w:r>
    </w:p>
    <w:p>
      <w:r>
        <w:rPr>
          <w:b/>
        </w:rPr>
        <w:t xml:space="preserve">Kysymys 4</w:t>
      </w:r>
    </w:p>
    <w:p>
      <w:r>
        <w:t xml:space="preserve">Mihin puolueeseen hän liittyi Jugoslaviassa?</w:t>
      </w:r>
    </w:p>
    <w:p>
      <w:r>
        <w:rPr>
          <w:b/>
        </w:rPr>
        <w:t xml:space="preserve">Teksti numero 3</w:t>
      </w:r>
    </w:p>
    <w:p>
      <w:r>
        <w:t xml:space="preserve">Tito oli toisen Jugoslavian pääarkkitehti, sosialistisen liittovaltion, joka kesti vuosina </w:t>
      </w:r>
      <w:r>
        <w:rPr>
          <w:color w:val="A9A9A9"/>
        </w:rPr>
        <w:t xml:space="preserve">1943</w:t>
      </w:r>
      <w:r>
        <w:t xml:space="preserve">1991-1992. Vaikka hän oli </w:t>
      </w:r>
      <w:r>
        <w:t xml:space="preserve">yksi Kominformin perustajista, hänestä tuli pian ensimmäinen Kominformin jäsen, joka uhmasi Neuvostoliiton hegemoniaa, ja ainoa, joka onnistui eroamaan </w:t>
      </w:r>
      <w:r>
        <w:rPr>
          <w:color w:val="DCDCDC"/>
        </w:rPr>
        <w:t xml:space="preserve">Kominformista </w:t>
      </w:r>
      <w:r>
        <w:t xml:space="preserve">ja aloittamaan oman sosialistisen ohjelmansa</w:t>
      </w:r>
      <w:r>
        <w:t xml:space="preserve">.</w:t>
      </w:r>
      <w:r>
        <w:t xml:space="preserve"> Tito kannatti itsenäisiä teitä sosialismiin (jota joskus kutsutaan "kansalliskommunismiksi"). Vuonna </w:t>
      </w:r>
      <w:r>
        <w:t xml:space="preserve">hän </w:t>
      </w:r>
      <w:r>
        <w:rPr>
          <w:color w:val="2F4F4F"/>
        </w:rPr>
        <w:t xml:space="preserve">1951</w:t>
      </w:r>
      <w:r>
        <w:t xml:space="preserve">otti käyttöön itsehallintojärjestelmän, joka erotti Jugoslavian muista sosialistisista maista.</w:t>
      </w:r>
      <w:r>
        <w:t xml:space="preserve"> Käänne kohti markkinasosialismin mallia toi mukanaan taloudellista kasvua 1950- ja 1960-luvuilla ja taantumaa 1970-luvulla. Hänen sisäpolitiikkaansa kuului nationalististen tunteiden tukahduttaminen ja kuuden Jugoslavian kansakunnan "veljeyden ja yhtenäisyyden" edistäminen. Titon kuoltua vuonna 1980 Jugoslavian tasavaltojen välille syntyi jännitteitä, ja </w:t>
      </w:r>
      <w:r>
        <w:rPr>
          <w:color w:val="556B2F"/>
        </w:rPr>
        <w:t xml:space="preserve">1991</w:t>
      </w:r>
      <w:r>
        <w:t xml:space="preserve">maa hajosi ja ajautui sotien ja levottomuuksien sarjaan, joka kesti koko loppuvuosikymmenen ja joka vaikuttaa edelleen useimpiin entisiin Jugoslavian tasavaltoihin. Hän on edelleen hyvin kiistanalainen hahmo Balkanilla.</w:t>
      </w:r>
    </w:p>
    <w:p>
      <w:r>
        <w:rPr>
          <w:b/>
        </w:rPr>
        <w:t xml:space="preserve">Kysymys 0</w:t>
      </w:r>
    </w:p>
    <w:p>
      <w:r>
        <w:t xml:space="preserve">Milloin toinen Jugoslavia alkoi?</w:t>
      </w:r>
    </w:p>
    <w:p>
      <w:r>
        <w:rPr>
          <w:b/>
        </w:rPr>
        <w:t xml:space="preserve">Kysymys 1</w:t>
      </w:r>
    </w:p>
    <w:p>
      <w:r>
        <w:t xml:space="preserve">Minkä ryhmän Tito perusti?</w:t>
      </w:r>
    </w:p>
    <w:p>
      <w:r>
        <w:rPr>
          <w:b/>
        </w:rPr>
        <w:t xml:space="preserve">Kysymys 2</w:t>
      </w:r>
    </w:p>
    <w:p>
      <w:r>
        <w:t xml:space="preserve">Milloin Tito otti käyttöön itsehallintojärjestelmän, joka erotti Jugoslavian muista sosialistisista maista?</w:t>
      </w:r>
    </w:p>
    <w:p>
      <w:r>
        <w:rPr>
          <w:b/>
        </w:rPr>
        <w:t xml:space="preserve">Kysymys 3</w:t>
      </w:r>
    </w:p>
    <w:p>
      <w:r>
        <w:t xml:space="preserve">Milloin Jugoslavia hajosi?</w:t>
      </w:r>
    </w:p>
    <w:p>
      <w:r>
        <w:rPr>
          <w:b/>
        </w:rPr>
        <w:t xml:space="preserve">Teksti numero 4</w:t>
      </w:r>
    </w:p>
    <w:p>
      <w:r>
        <w:t xml:space="preserve">Josip Broz syntyi 7. toukokuuta </w:t>
      </w:r>
      <w:r>
        <w:rPr>
          <w:color w:val="A9A9A9"/>
        </w:rPr>
        <w:t xml:space="preserve">1892</w:t>
      </w:r>
      <w:r>
        <w:rPr>
          <w:color w:val="DCDCDC"/>
        </w:rPr>
        <w:t xml:space="preserve">Kumrovecissa </w:t>
      </w:r>
      <w:r>
        <w:t xml:space="preserve">Kroatian pohjoisosassa Hrvatsko Zagorjen alueella Itävalta-Unkarissa.Hän oli Franjo ja Marija Brozin seitsemäs lapsi. Hänen isänsä Franjo Broz (26. marraskuuta 1860 - 16. joulukuuta 1936) oli </w:t>
      </w:r>
      <w:r>
        <w:rPr>
          <w:color w:val="2F4F4F"/>
        </w:rPr>
        <w:t xml:space="preserve">kroaatti </w:t>
      </w:r>
      <w:r>
        <w:t xml:space="preserve">ja hänen äitinsä Marija (25. maaliskuuta 1864 - 14. tammikuuta 1918) oli </w:t>
      </w:r>
      <w:r>
        <w:rPr>
          <w:color w:val="556B2F"/>
        </w:rPr>
        <w:t xml:space="preserve">slovenialainen</w:t>
      </w:r>
      <w:r>
        <w:t xml:space="preserve">. Hänen vanhempansa avioituivat 21. tammikuuta 1891. Vietettyään osan lapsuusvuosistaan äitinsä isoisän Martin Javeršekin luona slovenialaisessa Podsredan kylässä hän meni vuonna 1900 Kumrovecin peruskouluun, jossa hän reputti </w:t>
      </w:r>
      <w:r>
        <w:rPr>
          <w:color w:val="6B8E23"/>
        </w:rPr>
        <w:t xml:space="preserve">2. </w:t>
      </w:r>
      <w:r>
        <w:t xml:space="preserve">luokan ja valmistui vuonna 1905. Vuonna 1907 hän muutti pois maaseudulta ja aloitti työt koneistajan oppipoikana Sisakissa. Siellä hän tutustui työväenliikkeeseen ja vietti ensimmäistä kertaa toukokuun 1. päivää - työväenpäivää. Vuonna 1910 hän liittyi metalliteollisuuden työntekijöiden liittoon ja samalla Kroatian ja Slaavonian sosialidemokraattiseen puolueeseen. Vuosina 1911-1913 Broz työskenteli lyhyempiä jaksoja Kamnikissa (1911-1912, tehdas "Titan"), Cenkovissa, Münchenissä ja Mannheimissa, jossa hän työskenteli Benzin autotehtaalla; sitten hän meni Itävallan Wiener Neustadtiin ja työskenteli Daimlerin koeajajana.</w:t>
      </w:r>
    </w:p>
    <w:p>
      <w:r>
        <w:rPr>
          <w:b/>
        </w:rPr>
        <w:t xml:space="preserve">Kysymys 0</w:t>
      </w:r>
    </w:p>
    <w:p>
      <w:r>
        <w:t xml:space="preserve">Missä Josip Broz syntyi?</w:t>
      </w:r>
    </w:p>
    <w:p>
      <w:r>
        <w:rPr>
          <w:b/>
        </w:rPr>
        <w:t xml:space="preserve">Kysymys 1</w:t>
      </w:r>
    </w:p>
    <w:p>
      <w:r>
        <w:t xml:space="preserve">Minä vuonna Broz syntyi?</w:t>
      </w:r>
    </w:p>
    <w:p>
      <w:r>
        <w:rPr>
          <w:b/>
        </w:rPr>
        <w:t xml:space="preserve">Kysymys 2</w:t>
      </w:r>
    </w:p>
    <w:p>
      <w:r>
        <w:t xml:space="preserve">Minkä etnisen alkuperän Brozin isä oli?</w:t>
      </w:r>
    </w:p>
    <w:p>
      <w:r>
        <w:rPr>
          <w:b/>
        </w:rPr>
        <w:t xml:space="preserve">Kysymys 3</w:t>
      </w:r>
    </w:p>
    <w:p>
      <w:r>
        <w:t xml:space="preserve">Minkä etnisen alkuperän Brozin äiti oli?</w:t>
      </w:r>
    </w:p>
    <w:p>
      <w:r>
        <w:rPr>
          <w:b/>
        </w:rPr>
        <w:t xml:space="preserve">Kysymys 4</w:t>
      </w:r>
    </w:p>
    <w:p>
      <w:r>
        <w:t xml:space="preserve">Millä arvosanalla hän reputti?</w:t>
      </w:r>
    </w:p>
    <w:p>
      <w:r>
        <w:rPr>
          <w:b/>
        </w:rPr>
        <w:t xml:space="preserve">Teksti numero 5</w:t>
      </w:r>
    </w:p>
    <w:p>
      <w:r>
        <w:t xml:space="preserve">Syksyllä </w:t>
      </w:r>
      <w:r>
        <w:rPr>
          <w:color w:val="A9A9A9"/>
        </w:rPr>
        <w:t xml:space="preserve">1913</w:t>
      </w:r>
      <w:r>
        <w:t xml:space="preserve">, hänet värvättiin Itävalta-Unkarin armeijaan. Hänet lähetettiin aliupseerikouluun ja hänestä tuli </w:t>
      </w:r>
      <w:r>
        <w:rPr>
          <w:color w:val="DCDCDC"/>
        </w:rPr>
        <w:t xml:space="preserve">kersantti</w:t>
      </w:r>
      <w:r>
        <w:t xml:space="preserve">, joka palveli Zagrebissa sijaitsevassa 25. kroatialaisrykmentissä. Toukokuussa 1914 Broz voitti hopeamitalin armeijan </w:t>
      </w:r>
      <w:r>
        <w:t xml:space="preserve">miekkailukilpailussa Budapestissa. Ensimmäisen maailmansodan syttyessä vuonna 1914 hänet lähetettiin Raumalle, jossa hänet pidätettiin </w:t>
      </w:r>
      <w:r>
        <w:rPr>
          <w:color w:val="556B2F"/>
        </w:rPr>
        <w:t xml:space="preserve">sodanvastaisesta propagandasta </w:t>
      </w:r>
      <w:r>
        <w:t xml:space="preserve">ja vangittiin Petrovaradinin linnoitukseen. Tammikuussa 1915 hänet lähetettiin itärintamalle Galiciaan taistelemaan Venäjää vastaan. Hän kunnostautui taitavana sotilaana ja hänestä tuli Itävallan-Unkarin armeijan nuorin vääpeli. Häntä suositeltiin hopeisen urhoollisuusmitalin saajaksi urheudestaan vihollista vastaan, mutta hän joutui sotavangiksi ennen kuin se voitiin virallisesti myöntää. </w:t>
      </w:r>
      <w:r>
        <w:rPr>
          <w:color w:val="6B8E23"/>
        </w:rPr>
        <w:t xml:space="preserve">Bukovinassa</w:t>
      </w:r>
      <w:r>
        <w:t xml:space="preserve"> 25. maaliskuuta 1915 </w:t>
      </w:r>
      <w:r>
        <w:t xml:space="preserve">hän haavoittui vakavasti ja joutui venäläisten vangiksi.</w:t>
      </w:r>
    </w:p>
    <w:p>
      <w:r>
        <w:rPr>
          <w:b/>
        </w:rPr>
        <w:t xml:space="preserve">Kysymys 0</w:t>
      </w:r>
    </w:p>
    <w:p>
      <w:r>
        <w:t xml:space="preserve">Milloin hänet kutsuttiin armeijaan?</w:t>
      </w:r>
    </w:p>
    <w:p>
      <w:r>
        <w:rPr>
          <w:b/>
        </w:rPr>
        <w:t xml:space="preserve">Kysymys 1</w:t>
      </w:r>
    </w:p>
    <w:p>
      <w:r>
        <w:t xml:space="preserve">Mihin virkaan armeijassa hän tuli toimistokoulun jälkeen?</w:t>
      </w:r>
    </w:p>
    <w:p>
      <w:r>
        <w:rPr>
          <w:b/>
        </w:rPr>
        <w:t xml:space="preserve">Kysymys 2</w:t>
      </w:r>
    </w:p>
    <w:p>
      <w:r>
        <w:t xml:space="preserve">Missä kilpailussa hän voitti hopeamitalin?</w:t>
      </w:r>
    </w:p>
    <w:p>
      <w:r>
        <w:rPr>
          <w:b/>
        </w:rPr>
        <w:t xml:space="preserve">Kysymys 3</w:t>
      </w:r>
    </w:p>
    <w:p>
      <w:r>
        <w:t xml:space="preserve">Mistä rikoksesta hänet pidätettiin?</w:t>
      </w:r>
    </w:p>
    <w:p>
      <w:r>
        <w:rPr>
          <w:b/>
        </w:rPr>
        <w:t xml:space="preserve">Kysymys 4</w:t>
      </w:r>
    </w:p>
    <w:p>
      <w:r>
        <w:t xml:space="preserve">Missä Tito haavoittui vakavasti ja jäi venäläisten vangiksi?</w:t>
      </w:r>
    </w:p>
    <w:p>
      <w:r>
        <w:rPr>
          <w:b/>
        </w:rPr>
        <w:t xml:space="preserve">Teksti numero 6</w:t>
      </w:r>
    </w:p>
    <w:p>
      <w:r>
        <w:t xml:space="preserve">Kun </w:t>
      </w:r>
      <w:r>
        <w:t xml:space="preserve">Broz </w:t>
      </w:r>
      <w:r>
        <w:t xml:space="preserve">oli ollut </w:t>
      </w:r>
      <w:r>
        <w:rPr>
          <w:color w:val="A9A9A9"/>
        </w:rPr>
        <w:t xml:space="preserve">13 kuukautta </w:t>
      </w:r>
      <w:r>
        <w:t xml:space="preserve">sairaalassa, hänet lähetettiin työleirille </w:t>
      </w:r>
      <w:r>
        <w:rPr>
          <w:color w:val="DCDCDC"/>
        </w:rPr>
        <w:t xml:space="preserve">Ural-vuorille</w:t>
      </w:r>
      <w:r>
        <w:t xml:space="preserve">, jossa vangit valitsivat hänet </w:t>
      </w:r>
      <w:r>
        <w:rPr>
          <w:color w:val="2F4F4F"/>
        </w:rPr>
        <w:t xml:space="preserve">leirin johtajaksi</w:t>
      </w:r>
      <w:r>
        <w:t xml:space="preserve">. Helmikuussa 1917 kapinoivat työläiset murtautuivat vankilaan ja vapauttivat vangit. Broz liittyi sittemmin bolshevikkiryhmään. Huhtikuussa 1917 hänet pidätettiin jälleen, mutta hän onnistui pakenemaan ja osallistumaan heinäkuun päivien mielenosoituksiin Petrogradissa (Pietarissa) 16.-17. heinäkuuta 1917. Matkalla Suomeen Broz jäi kiinni ja vangittiin Pietari-Paavalin linnoitukseen kolmeksi viikoksi. Hänet lähetettiin jälleen Kunguriin, mutta hän pakeni junasta. Hän piileskeli venäläisen perheen luona Omskissa Siperiassa, jossa hän tapasi tulevan vaimonsa Pelagija Belousovan. Lokakuun vallankumouksen jälkeen hän liittyi punakaartin yksikköön Omskissa. Valkoisten vastahyökkäyksen jälkeen hän pakeni </w:t>
      </w:r>
      <w:r>
        <w:rPr>
          <w:color w:val="556B2F"/>
        </w:rPr>
        <w:t xml:space="preserve">Kirgisiaan </w:t>
      </w:r>
      <w:r>
        <w:t xml:space="preserve">ja palasi myöhemmin </w:t>
      </w:r>
      <w:r>
        <w:rPr>
          <w:color w:val="6B8E23"/>
        </w:rPr>
        <w:t xml:space="preserve">Omskiin, </w:t>
      </w:r>
      <w:r>
        <w:t xml:space="preserve">jossa hän meni naimisiin Belousovan kanssa.</w:t>
      </w:r>
      <w:r>
        <w:t xml:space="preserve"> Keväällä 1918 hän liittyi Venäjän kommunistisen puolueen jugoslavialaiseen osastoon. Saman vuoden kesäkuussa Broz lähti Omskista etsimään työtä ja elättämään perhettään, ja hän työskenteli vuoden ajan mekaanikkona Omskin lähellä.</w:t>
      </w:r>
    </w:p>
    <w:p>
      <w:r>
        <w:rPr>
          <w:b/>
        </w:rPr>
        <w:t xml:space="preserve">Kysymys 0</w:t>
      </w:r>
    </w:p>
    <w:p>
      <w:r>
        <w:t xml:space="preserve">Kuinka kauan Broz oli sairaalassa?</w:t>
      </w:r>
    </w:p>
    <w:p>
      <w:r>
        <w:rPr>
          <w:b/>
        </w:rPr>
        <w:t xml:space="preserve">Kysymys 1</w:t>
      </w:r>
    </w:p>
    <w:p>
      <w:r>
        <w:t xml:space="preserve">Missä oli Brozin työleiri?</w:t>
      </w:r>
    </w:p>
    <w:p>
      <w:r>
        <w:rPr>
          <w:b/>
        </w:rPr>
        <w:t xml:space="preserve">Kysymys 2</w:t>
      </w:r>
    </w:p>
    <w:p>
      <w:r>
        <w:t xml:space="preserve">Mihin tehtävään hänet valittiin työleirillä?</w:t>
      </w:r>
    </w:p>
    <w:p>
      <w:r>
        <w:rPr>
          <w:b/>
        </w:rPr>
        <w:t xml:space="preserve">Kysymys 3</w:t>
      </w:r>
    </w:p>
    <w:p>
      <w:r>
        <w:t xml:space="preserve">Minne Broz pakeni valkoisten vastahyökkäyksen jälkeen?</w:t>
      </w:r>
    </w:p>
    <w:p>
      <w:r>
        <w:rPr>
          <w:b/>
        </w:rPr>
        <w:t xml:space="preserve">Kysymys 4</w:t>
      </w:r>
    </w:p>
    <w:p>
      <w:r>
        <w:t xml:space="preserve">Missä Broz nai Belousovan?</w:t>
      </w:r>
    </w:p>
    <w:p>
      <w:r>
        <w:rPr>
          <w:b/>
        </w:rPr>
        <w:t xml:space="preserve">Teksti numero 7</w:t>
      </w:r>
    </w:p>
    <w:p>
      <w:r>
        <w:t xml:space="preserve">Tammikuussa 1920 Tito ja hänen vaimonsa tekivät pitkän ja vaikean kotimatkan Jugoslaviaan, jonne hän saapui syyskuussa. Palattuaan Broz liittyi Jugoslavian kommunistiseen puolueeseen. KPY:n vaikutusvalta Jugoslavian kuningaskunnan poliittisessa elämässä kasvoi nopeasti. Vuoden 1920 vaaleissa kommunistit saivat </w:t>
      </w:r>
      <w:r>
        <w:t xml:space="preserve">paikkoja</w:t>
      </w:r>
      <w:r>
        <w:rPr>
          <w:color w:val="A9A9A9"/>
        </w:rPr>
        <w:t xml:space="preserve">59</w:t>
      </w:r>
      <w:r>
        <w:t xml:space="preserve"> parlamenttiin ja nousivat kolmanneksi vahvimmaksi puolueeksi</w:t>
      </w:r>
      <w:r>
        <w:t xml:space="preserve">.</w:t>
      </w:r>
      <w:r>
        <w:t xml:space="preserve"> He voittivat lukuisia paikallisvaaleja ja saivat tukijalan toiseksi suurimmassa kaupungissa Zagrebissa valitsemalla </w:t>
      </w:r>
      <w:r>
        <w:rPr>
          <w:color w:val="DCDCDC"/>
        </w:rPr>
        <w:t xml:space="preserve">Svetozar Delićin </w:t>
      </w:r>
      <w:r>
        <w:t xml:space="preserve">pormestariksi</w:t>
      </w:r>
      <w:r>
        <w:t xml:space="preserve">.</w:t>
      </w:r>
      <w:r>
        <w:t xml:space="preserve"> Nuori kommunisti murhasi Jugoslavian sisäministerin Milorad Draškovićin 2. elokuuta 1921, minkä jälkeen CPY julistettiin laittomaksi Jugoslavian vuoden 1921 valtion turvallisuutta koskevan lain nojalla. Vuosina 1920 ja 1921 kaikki kommunistien voittamat mandaatit mitätöitiin. Broz jatkoi työtään maan alla huolimatta hallituksen kommunisteihin kohdistamasta painostuksesta. Vuoden 1921 alkaessa hän muutti </w:t>
      </w:r>
      <w:r>
        <w:rPr>
          <w:color w:val="2F4F4F"/>
        </w:rPr>
        <w:t xml:space="preserve">Veliko Trojstvoon </w:t>
      </w:r>
      <w:r>
        <w:t xml:space="preserve">Bjelovarin lähelle ja löysi työtä koneistajana</w:t>
      </w:r>
      <w:r>
        <w:t xml:space="preserve">.</w:t>
      </w:r>
      <w:r>
        <w:t xml:space="preserve"> Vuonna 1925 Broz muutti Kraljevicaan, jossa hän aloitti työt telakalla. Hänet valittiin ammattiyhdistysjohtajaksi, ja vuotta myöhemmin hän johti telakan lakkoa. Hän sai potkut ja muutti Belgradiin, jossa hän työskenteli junavaunutehtaalla Smederevska Palankassa. Hänet valittiin työläiskomissaariksi, mutta hänet erotettiin heti, kun hänen CPY:n jäsenyytensä paljastui. Tämän jälkeen Broz muutti Zagrebiin, jossa hänet nimitettiin Kroatian metallityöntekijöiden liiton sihteeriksi. Vuonna 1928 hänestä tuli CPY:n Zagrebin osaston sihteeri. Samana vuonna hänet pidätettiin, häntä syytettiin oikeudessa laittomasta kommunistisesta toiminnasta ja hän joutui vankilaan. </w:t>
      </w:r>
      <w:r>
        <w:rPr>
          <w:color w:val="556B2F"/>
        </w:rPr>
        <w:t xml:space="preserve">Viiden </w:t>
      </w:r>
      <w:r>
        <w:t xml:space="preserve">Lepoglavan vankilassa vietetyn vuoden aikana hän tapasi </w:t>
      </w:r>
      <w:r>
        <w:rPr>
          <w:color w:val="6B8E23"/>
        </w:rPr>
        <w:t xml:space="preserve">Moša Pijaden, josta </w:t>
      </w:r>
      <w:r>
        <w:t xml:space="preserve">tuli hänen ideologinen mentorinsa. Vapautumisensa jälkeen hän eli inkognitossa ja otti käyttöön useita sukunimiä, muun muassa "Walter" ja "Tito".</w:t>
      </w:r>
    </w:p>
    <w:p>
      <w:r>
        <w:rPr>
          <w:b/>
        </w:rPr>
        <w:t xml:space="preserve">Kysymys 0</w:t>
      </w:r>
    </w:p>
    <w:p>
      <w:r>
        <w:t xml:space="preserve">Kuinka monta paikkaa kommunistit voittivat vuonna 1920 Jugoslaviassa?</w:t>
      </w:r>
    </w:p>
    <w:p>
      <w:r>
        <w:rPr>
          <w:b/>
        </w:rPr>
        <w:t xml:space="preserve">Kysymys 1</w:t>
      </w:r>
    </w:p>
    <w:p>
      <w:r>
        <w:t xml:space="preserve">Kuka valittiin Zagrebin pormestariksi kommunistien voitettua 59 parlamenttipaikkaa?</w:t>
      </w:r>
    </w:p>
    <w:p>
      <w:r>
        <w:rPr>
          <w:b/>
        </w:rPr>
        <w:t xml:space="preserve">Kysymys 2</w:t>
      </w:r>
    </w:p>
    <w:p>
      <w:r>
        <w:t xml:space="preserve">Minne Broz muutti vuonna 1921?</w:t>
      </w:r>
    </w:p>
    <w:p>
      <w:r>
        <w:rPr>
          <w:b/>
        </w:rPr>
        <w:t xml:space="preserve">Kysymys 3</w:t>
      </w:r>
    </w:p>
    <w:p>
      <w:r>
        <w:t xml:space="preserve">Kuinka kauan hän oli vankilassa Lepoglavassa?</w:t>
      </w:r>
    </w:p>
    <w:p>
      <w:r>
        <w:rPr>
          <w:b/>
        </w:rPr>
        <w:t xml:space="preserve">Kysymys 4</w:t>
      </w:r>
    </w:p>
    <w:p>
      <w:r>
        <w:t xml:space="preserve">Kenestä tuli hänen ideologinen mentorinsa vankilassa?</w:t>
      </w:r>
    </w:p>
    <w:p>
      <w:r>
        <w:rPr>
          <w:b/>
        </w:rPr>
        <w:t xml:space="preserve">Teksti numero 8</w:t>
      </w:r>
    </w:p>
    <w:p>
      <w:r>
        <w:rPr>
          <w:color w:val="A9A9A9"/>
        </w:rPr>
        <w:t xml:space="preserve">1934</w:t>
      </w:r>
      <w:r>
        <w:t xml:space="preserve">Zagrebin maakuntakomitea lähetti Titon Wieniin, jonne koko Jugoslavian kommunistisen puolueen keskuskomitea oli hakeutunut. Hänet nimitettiin komiteaan ja hän alkoi nimittää liittolaisiaan, muun muassa Edvard Kardelj, Milovan Đilas, Aleksandar Ranković ja Boris Kidrič. Vuonna 1935 Tito matkusti Neuvostoliittoon ja työskenteli vuoden ajan Kominternin Balkanin osastossa. Hän oli Neuvostoliiton kommunistisen puolueen ja Neuvostoliiton salaisen poliisin (NKVD) jäsen. Tito oli myös mukana värväämässä vapaaehtoisia Espanjan sisällissodassa palvelleeseen Dimitrov-pataljoonaan. Vuonna 1936 Komintern lähetti "toveri Walterin" (eli </w:t>
      </w:r>
      <w:r>
        <w:rPr>
          <w:color w:val="DCDCDC"/>
        </w:rPr>
        <w:t xml:space="preserve">Titon) </w:t>
      </w:r>
      <w:r>
        <w:t xml:space="preserve">takaisin Jugoslaviaan puhdistamaan sikäläistä kommunistista puoluetta</w:t>
      </w:r>
      <w:r>
        <w:t xml:space="preserve">.</w:t>
      </w:r>
      <w:r>
        <w:t xml:space="preserve"> Vuonna 1937 Stalin </w:t>
      </w:r>
      <w:r>
        <w:t xml:space="preserve">murhasi </w:t>
      </w:r>
      <w:r>
        <w:t xml:space="preserve">KPY:n pääsihteerin </w:t>
      </w:r>
      <w:r>
        <w:rPr>
          <w:color w:val="2F4F4F"/>
        </w:rPr>
        <w:t xml:space="preserve">Milan Gorkićin </w:t>
      </w:r>
      <w:r>
        <w:rPr>
          <w:color w:val="556B2F"/>
        </w:rPr>
        <w:t xml:space="preserve">Moskovassa</w:t>
      </w:r>
      <w:r>
        <w:t xml:space="preserve">. </w:t>
      </w:r>
      <w:r>
        <w:t xml:space="preserve">Tämän jälkeen </w:t>
      </w:r>
      <w:r>
        <w:rPr>
          <w:color w:val="6B8E23"/>
        </w:rPr>
        <w:t xml:space="preserve">Tito </w:t>
      </w:r>
      <w:r>
        <w:t xml:space="preserve">nimitettiin yhä laittoman KPY:n pääsihteeriksi.</w:t>
      </w:r>
    </w:p>
    <w:p>
      <w:r>
        <w:rPr>
          <w:b/>
        </w:rPr>
        <w:t xml:space="preserve">Kysymys 0</w:t>
      </w:r>
    </w:p>
    <w:p>
      <w:r>
        <w:t xml:space="preserve">Milloin Tito lähetettiin Wieniin?</w:t>
      </w:r>
    </w:p>
    <w:p>
      <w:r>
        <w:rPr>
          <w:b/>
        </w:rPr>
        <w:t xml:space="preserve">Kysymys 1</w:t>
      </w:r>
    </w:p>
    <w:p>
      <w:r>
        <w:t xml:space="preserve">Kenet Stalin murhasi vuonna 1937?</w:t>
      </w:r>
    </w:p>
    <w:p>
      <w:r>
        <w:rPr>
          <w:b/>
        </w:rPr>
        <w:t xml:space="preserve">Kysymys 2</w:t>
      </w:r>
    </w:p>
    <w:p>
      <w:r>
        <w:t xml:space="preserve">Missä CPY:n pääsihteeri murhattiin?</w:t>
      </w:r>
    </w:p>
    <w:p>
      <w:r>
        <w:rPr>
          <w:b/>
        </w:rPr>
        <w:t xml:space="preserve">Kysymys 3</w:t>
      </w:r>
    </w:p>
    <w:p>
      <w:r>
        <w:t xml:space="preserve">Kenestä tuli CPY:n pääsihteeri sen jälkeen, kun edellinen pääsihteeri murhattiin?</w:t>
      </w:r>
    </w:p>
    <w:p>
      <w:r>
        <w:rPr>
          <w:b/>
        </w:rPr>
        <w:t xml:space="preserve">Kysymys 4</w:t>
      </w:r>
    </w:p>
    <w:p>
      <w:r>
        <w:t xml:space="preserve">Kuka tunnetaan nimellä "toveri Walter"?</w:t>
      </w:r>
    </w:p>
    <w:p>
      <w:r>
        <w:rPr>
          <w:b/>
        </w:rPr>
        <w:t xml:space="preserve">Teksti numero 9</w:t>
      </w:r>
    </w:p>
    <w:p>
      <w:r>
        <w:t xml:space="preserve">Saksan joukot aloittivat </w:t>
      </w:r>
      <w:r>
        <w:rPr>
          <w:color w:val="A9A9A9"/>
        </w:rPr>
        <w:t xml:space="preserve">6. huhtikuuta </w:t>
      </w:r>
      <w:r>
        <w:t xml:space="preserve">1941 </w:t>
      </w:r>
      <w:r>
        <w:t xml:space="preserve">Unkarin ja Italian avustuksella hyökkäyksen Jugoslaviaan. Slavko Kvaternik julisti 10. huhtikuuta 1941 itsenäisen Kroatian valtion, ja Tito vastasi siihen perustamalla Jugoslavian kommunistisen puolueen keskuskomitean yhteyteen sotilaskomitean. Jugoslavian kuningaskunnan asevoimat, joita vastaan hyökättiin joka puolelta, murenivat nopeasti. </w:t>
      </w:r>
      <w:r>
        <w:rPr>
          <w:color w:val="DCDCDC"/>
        </w:rPr>
        <w:t xml:space="preserve">Kun kuningas Pietari II </w:t>
      </w:r>
      <w:r>
        <w:t xml:space="preserve">ja muut hallituksen jäsenet </w:t>
      </w:r>
      <w:r>
        <w:t xml:space="preserve">olivat </w:t>
      </w:r>
      <w:r>
        <w:t xml:space="preserve">paenneet maasta </w:t>
      </w:r>
      <w:r>
        <w:t xml:space="preserve">17. huhtikuuta 1941</w:t>
      </w:r>
      <w:r>
        <w:t xml:space="preserve">, jäljellä olevat hallituksen ja armeijan edustajat tapasivat saksalaisia virkamiehiä </w:t>
      </w:r>
      <w:r>
        <w:rPr>
          <w:color w:val="2F4F4F"/>
        </w:rPr>
        <w:t xml:space="preserve">Belgradissa</w:t>
      </w:r>
      <w:r>
        <w:t xml:space="preserve">. He sopivat nopeasti sotilaallisen vastarinnan lopettamisesta. Toukokuun 1. päivänä 1941 Tito julkaisi </w:t>
      </w:r>
      <w:r>
        <w:rPr>
          <w:color w:val="556B2F"/>
        </w:rPr>
        <w:t xml:space="preserve">pamfletin, jossa hän kehotti </w:t>
      </w:r>
      <w:r>
        <w:t xml:space="preserve">kansaa yhdistymään taisteluun miehitystä vastaan. Kesäkuun 27. päivänä 1941 Jugoslavian kommunistisen puolueen keskuskomitea nimitti Titon </w:t>
      </w:r>
      <w:r>
        <w:rPr>
          <w:color w:val="6B8E23"/>
        </w:rPr>
        <w:t xml:space="preserve">kaikkien kansallisen vapautuksen sotilasjoukkojen ylipäälliköksi.</w:t>
      </w:r>
      <w:r>
        <w:t xml:space="preserve"> Komintern lähetti 1. heinäkuuta 1941 tarkat ohjeet, joissa kehotettiin välittömiin toimiin.</w:t>
      </w:r>
    </w:p>
    <w:p>
      <w:r>
        <w:rPr>
          <w:b/>
        </w:rPr>
        <w:t xml:space="preserve">Kysymys 0</w:t>
      </w:r>
    </w:p>
    <w:p>
      <w:r>
        <w:t xml:space="preserve">Milloin Saksan joukot aloittivat hyökkäyksen Jugoslaviaan?</w:t>
      </w:r>
    </w:p>
    <w:p>
      <w:r>
        <w:rPr>
          <w:b/>
        </w:rPr>
        <w:t xml:space="preserve">Kysymys 1</w:t>
      </w:r>
    </w:p>
    <w:p>
      <w:r>
        <w:t xml:space="preserve">Kuka kuningas pakeni maasta vuonna 1941?</w:t>
      </w:r>
    </w:p>
    <w:p>
      <w:r>
        <w:rPr>
          <w:b/>
        </w:rPr>
        <w:t xml:space="preserve">Kysymys 2</w:t>
      </w:r>
    </w:p>
    <w:p>
      <w:r>
        <w:t xml:space="preserve">Mitä Tito käytti saadakseen kansan liittymään taisteluun miehitystä vastaan vuonna 1941?</w:t>
      </w:r>
    </w:p>
    <w:p>
      <w:r>
        <w:rPr>
          <w:b/>
        </w:rPr>
        <w:t xml:space="preserve">Kysymys 3</w:t>
      </w:r>
    </w:p>
    <w:p>
      <w:r>
        <w:t xml:space="preserve">Mihin tehtävään Titon nimitti keskuskomitea vuonna 1941?</w:t>
      </w:r>
    </w:p>
    <w:p>
      <w:r>
        <w:rPr>
          <w:b/>
        </w:rPr>
        <w:t xml:space="preserve">Kysymys 4</w:t>
      </w:r>
    </w:p>
    <w:p>
      <w:r>
        <w:t xml:space="preserve">Missä hallituksen ja armeijan edustajat tapasivat vuonna 1941 saksalaisia virkamiehiä?</w:t>
      </w:r>
    </w:p>
    <w:p>
      <w:r>
        <w:rPr>
          <w:b/>
        </w:rPr>
        <w:t xml:space="preserve">Teksti numero 10</w:t>
      </w:r>
    </w:p>
    <w:p>
      <w:r>
        <w:t xml:space="preserve">Huolimatta konflikteista kilpailevan monarkistisen </w:t>
      </w:r>
      <w:r>
        <w:rPr>
          <w:color w:val="A9A9A9"/>
        </w:rPr>
        <w:t xml:space="preserve">Tšetnik-liikkeen kanssa </w:t>
      </w:r>
      <w:r>
        <w:t xml:space="preserve">Titon </w:t>
      </w:r>
      <w:r>
        <w:rPr>
          <w:color w:val="DCDCDC"/>
        </w:rPr>
        <w:t xml:space="preserve">partisaanit </w:t>
      </w:r>
      <w:r>
        <w:t xml:space="preserve">onnistuivat vapauttamaan alueita, erityisesti "Užicen tasavallan". </w:t>
      </w:r>
      <w:r>
        <w:t xml:space="preserve">Tänä aikana Tito kävi keskusteluja Tšetnikien johtajan </w:t>
      </w:r>
      <w:r>
        <w:rPr>
          <w:color w:val="2F4F4F"/>
        </w:rPr>
        <w:t xml:space="preserve">Draža Mihailovićin </w:t>
      </w:r>
      <w:r>
        <w:t xml:space="preserve">kanssa </w:t>
      </w:r>
      <w:r>
        <w:t xml:space="preserve">19. syyskuuta ja 27. lokakuuta 1941. Titon kerrotaan käskeneen joukkojaan auttamaan </w:t>
      </w:r>
      <w:r>
        <w:rPr>
          <w:color w:val="556B2F"/>
        </w:rPr>
        <w:t xml:space="preserve">pakenevia juutalaisia, </w:t>
      </w:r>
      <w:r>
        <w:t xml:space="preserve">ja yli 2 000 </w:t>
      </w:r>
      <w:r>
        <w:rPr>
          <w:color w:val="6B8E23"/>
        </w:rPr>
        <w:t xml:space="preserve">juutalaista </w:t>
      </w:r>
      <w:r>
        <w:t xml:space="preserve">taisteli suoraan Titon puolesta.</w:t>
      </w:r>
    </w:p>
    <w:p>
      <w:r>
        <w:rPr>
          <w:b/>
        </w:rPr>
        <w:t xml:space="preserve">Kysymys 0</w:t>
      </w:r>
    </w:p>
    <w:p>
      <w:r>
        <w:t xml:space="preserve">Kuka onnistui vapauttamaan alueita konflikteista huolimatta?</w:t>
      </w:r>
    </w:p>
    <w:p>
      <w:r>
        <w:rPr>
          <w:b/>
        </w:rPr>
        <w:t xml:space="preserve">Kysymys 1</w:t>
      </w:r>
    </w:p>
    <w:p>
      <w:r>
        <w:t xml:space="preserve">Kenen kanssa partisaaneilla oli konflikteja?</w:t>
      </w:r>
    </w:p>
    <w:p>
      <w:r>
        <w:rPr>
          <w:b/>
        </w:rPr>
        <w:t xml:space="preserve">Kysymys 2</w:t>
      </w:r>
    </w:p>
    <w:p>
      <w:r>
        <w:t xml:space="preserve">Minkä tsetnikijohtajan kanssa Tito kävi keskusteluja?</w:t>
      </w:r>
    </w:p>
    <w:p>
      <w:r>
        <w:rPr>
          <w:b/>
        </w:rPr>
        <w:t xml:space="preserve">Kysymys 3</w:t>
      </w:r>
    </w:p>
    <w:p>
      <w:r>
        <w:t xml:space="preserve">Mitä ryhmää Tito käski joukkojensa avustaa?</w:t>
      </w:r>
    </w:p>
    <w:p>
      <w:r>
        <w:rPr>
          <w:b/>
        </w:rPr>
        <w:t xml:space="preserve">Kysymys 4</w:t>
      </w:r>
    </w:p>
    <w:p>
      <w:r>
        <w:t xml:space="preserve">2000 minkä ryhmän jäseniä taisteli suoraan Titon puolesta?</w:t>
      </w:r>
    </w:p>
    <w:p>
      <w:r>
        <w:rPr>
          <w:b/>
        </w:rPr>
        <w:t xml:space="preserve">Teksti numero 11</w:t>
      </w:r>
    </w:p>
    <w:p>
      <w:r>
        <w:t xml:space="preserve">Joulukuun</w:t>
      </w:r>
      <w:r>
        <w:rPr>
          <w:color w:val="A9A9A9"/>
        </w:rPr>
        <w:t xml:space="preserve">1941</w:t>
      </w:r>
      <w:r>
        <w:t xml:space="preserve"> 21. päivänä </w:t>
      </w:r>
      <w:r>
        <w:t xml:space="preserve">partisaanit perustivat ensimmäisen proletaariprikaatin (komentajana Koča Popović) ja 1. maaliskuuta</w:t>
      </w:r>
      <w:r>
        <w:rPr>
          <w:color w:val="DCDCDC"/>
        </w:rPr>
        <w:t xml:space="preserve">1942</w:t>
      </w:r>
      <w:r>
        <w:t xml:space="preserve"> Tito perusti toisen proletaariprikaatin. Vapautetuilla alueilla partisaanit järjestivät kansankomiteoita, jotka toimivat siviilihallituksena. Jugoslavian kansallisen vapautuksen antifasistinen neuvosto (AVNOJ) kokoontui Bihaćissa 26.-27. marraskuuta 1942 ja Jajcessa 29. marraskuuta 1943. Näissä kahdessa istunnossa vastarinnan edustajat loivat perustan maan sodanjälkeiselle järjestäytymiselle ja päättivät Jugoslavian kansojen liittovaltiosta. </w:t>
      </w:r>
      <w:r>
        <w:rPr>
          <w:color w:val="2F4F4F"/>
        </w:rPr>
        <w:t xml:space="preserve">Jajcessa </w:t>
      </w:r>
      <w:r>
        <w:t xml:space="preserve">valittiin </w:t>
      </w:r>
      <w:r>
        <w:rPr>
          <w:color w:val="556B2F"/>
        </w:rPr>
        <w:t xml:space="preserve">67</w:t>
      </w:r>
      <w:r>
        <w:t xml:space="preserve">-jäseninen "puheenjohtajisto", joka perusti yhdeksänjäsenisen kansallisen vapautuskomitean (viisi kommunistijäsentä) tosiasialliseksi väliaikaiseksi hallitukseksi. Tito nimitettiin </w:t>
      </w:r>
      <w:r>
        <w:t xml:space="preserve">kansallisen vapautuskomitean </w:t>
      </w:r>
      <w:r>
        <w:rPr>
          <w:color w:val="6B8E23"/>
        </w:rPr>
        <w:t xml:space="preserve">puheenjohtajaksi.</w:t>
      </w:r>
    </w:p>
    <w:p>
      <w:r>
        <w:rPr>
          <w:b/>
        </w:rPr>
        <w:t xml:space="preserve">Kysymys 0</w:t>
      </w:r>
    </w:p>
    <w:p>
      <w:r>
        <w:t xml:space="preserve">Milloin partisaanit perustivat ensimmäisen proletaariprikaatin?</w:t>
      </w:r>
    </w:p>
    <w:p>
      <w:r>
        <w:rPr>
          <w:b/>
        </w:rPr>
        <w:t xml:space="preserve">Kysymys 1</w:t>
      </w:r>
    </w:p>
    <w:p>
      <w:r>
        <w:t xml:space="preserve">Milloin Tito perusti toisen proletaariprikaatin?</w:t>
      </w:r>
    </w:p>
    <w:p>
      <w:r>
        <w:rPr>
          <w:b/>
        </w:rPr>
        <w:t xml:space="preserve">Kysymys 2</w:t>
      </w:r>
    </w:p>
    <w:p>
      <w:r>
        <w:t xml:space="preserve">Mihin tehtävään Tito nimitettiin vapauden kansallisessa komiteassa?</w:t>
      </w:r>
    </w:p>
    <w:p>
      <w:r>
        <w:rPr>
          <w:b/>
        </w:rPr>
        <w:t xml:space="preserve">Kysymys 3</w:t>
      </w:r>
    </w:p>
    <w:p>
      <w:r>
        <w:t xml:space="preserve">Missä sijaitsi 67-jäseninen "puheenjohtajavaltio"?</w:t>
      </w:r>
    </w:p>
    <w:p>
      <w:r>
        <w:rPr>
          <w:b/>
        </w:rPr>
        <w:t xml:space="preserve">Kysymys 4</w:t>
      </w:r>
    </w:p>
    <w:p>
      <w:r>
        <w:t xml:space="preserve">Kuinka monta jäsentä oli Jajcen "puheenjohtajistossa"?</w:t>
      </w:r>
    </w:p>
    <w:p>
      <w:r>
        <w:rPr>
          <w:b/>
        </w:rPr>
        <w:t xml:space="preserve">Teksti numero 12</w:t>
      </w:r>
    </w:p>
    <w:p>
      <w:r>
        <w:t xml:space="preserve">Liittoutuneiden Balkanin maihinnousun mahdollisuuden kasvaessa </w:t>
      </w:r>
      <w:r>
        <w:rPr>
          <w:color w:val="A9A9A9"/>
        </w:rPr>
        <w:t xml:space="preserve">akselisto </w:t>
      </w:r>
      <w:r>
        <w:t xml:space="preserve">alkoi suunnata enemmän resursseja partisaanien pääjoukkojen ja niiden ylimmän johdon tuhoamiseen. Tämä tarkoitti muun muassa </w:t>
      </w:r>
      <w:r>
        <w:rPr>
          <w:color w:val="DCDCDC"/>
        </w:rPr>
        <w:t xml:space="preserve">Saksan </w:t>
      </w:r>
      <w:r>
        <w:t xml:space="preserve">yhteisiä </w:t>
      </w:r>
      <w:r>
        <w:t xml:space="preserve">ponnisteluja Josip Broz Titon henkilökohtaiseksi vangitsemiseksi</w:t>
      </w:r>
      <w:r>
        <w:t xml:space="preserve">.</w:t>
      </w:r>
      <w:r>
        <w:t xml:space="preserve"> Toukokuun 25. päivänä 1944 hän onnistui pakenemaan saksalaisia </w:t>
      </w:r>
      <w:r>
        <w:rPr>
          <w:color w:val="2F4F4F"/>
        </w:rPr>
        <w:t xml:space="preserve">Drvarin </w:t>
      </w:r>
      <w:r>
        <w:t xml:space="preserve">rynnäkön </w:t>
      </w:r>
      <w:r>
        <w:t xml:space="preserve">(operaatio Rösselsprung) </w:t>
      </w:r>
      <w:r>
        <w:t xml:space="preserve">jälkeen</w:t>
      </w:r>
      <w:r>
        <w:t xml:space="preserve">, joka oli </w:t>
      </w:r>
      <w:r>
        <w:t xml:space="preserve">ilmahyökkäys Drvarin päämajan ulkopuolella Bosniassa.</w:t>
      </w:r>
    </w:p>
    <w:p>
      <w:r>
        <w:rPr>
          <w:b/>
        </w:rPr>
        <w:t xml:space="preserve">Kysymys 0</w:t>
      </w:r>
    </w:p>
    <w:p>
      <w:r>
        <w:t xml:space="preserve">Kuka ohjasi resursseja partisaanien tuhoamiseen?</w:t>
      </w:r>
    </w:p>
    <w:p>
      <w:r>
        <w:rPr>
          <w:b/>
        </w:rPr>
        <w:t xml:space="preserve">Kysymys 1</w:t>
      </w:r>
    </w:p>
    <w:p>
      <w:r>
        <w:t xml:space="preserve">Kuka oli liittoutuneiden vastustaja?</w:t>
      </w:r>
    </w:p>
    <w:p>
      <w:r>
        <w:rPr>
          <w:b/>
        </w:rPr>
        <w:t xml:space="preserve">Kysymys 2</w:t>
      </w:r>
    </w:p>
    <w:p>
      <w:r>
        <w:t xml:space="preserve">Mikä ryhmä halusi vangita Titon henkilökohtaisesti?</w:t>
      </w:r>
    </w:p>
    <w:p>
      <w:r>
        <w:rPr>
          <w:b/>
        </w:rPr>
        <w:t xml:space="preserve">Kysymys 3</w:t>
      </w:r>
    </w:p>
    <w:p>
      <w:r>
        <w:t xml:space="preserve">Missä Tito onnistui vuonna 1944 välttämään saksalaisia?</w:t>
      </w:r>
    </w:p>
    <w:p>
      <w:r>
        <w:rPr>
          <w:b/>
        </w:rPr>
        <w:t xml:space="preserve">Kysymys 4</w:t>
      </w:r>
    </w:p>
    <w:p>
      <w:r>
        <w:t xml:space="preserve">Millainen hyökkäys Bosniassa tapahtui?</w:t>
      </w:r>
    </w:p>
    <w:p>
      <w:r>
        <w:rPr>
          <w:b/>
        </w:rPr>
        <w:t xml:space="preserve">Teksti numero 13</w:t>
      </w:r>
    </w:p>
    <w:p>
      <w:r>
        <w:t xml:space="preserve">Kun partisaanit onnistuivat kestämään ja välttämään nämä voimakkaat </w:t>
      </w:r>
      <w:r>
        <w:rPr>
          <w:color w:val="A9A9A9"/>
        </w:rPr>
        <w:t xml:space="preserve">akselivaltion </w:t>
      </w:r>
      <w:r>
        <w:t xml:space="preserve">hyökkäykset tammikuun ja kesäkuun 1943 välisenä aikana ja tšetnikien yhteistyön laajuus kävi ilmeiseksi, liittoutuneiden johtajat vaihtoivat tukensa </w:t>
      </w:r>
      <w:r>
        <w:rPr>
          <w:color w:val="DCDCDC"/>
        </w:rPr>
        <w:t xml:space="preserve">Draža Mihailovićilta </w:t>
      </w:r>
      <w:r>
        <w:t xml:space="preserve">Titolle. Kuningas Pietari II, Yhdysvaltain presidentti Franklin Roosevelt ja Yhdistyneen kuningaskunnan pääministeri Winston Churchill liittyivät Neuvostoliiton pääministeriin Josif </w:t>
      </w:r>
      <w:r>
        <w:rPr>
          <w:color w:val="2F4F4F"/>
        </w:rPr>
        <w:t xml:space="preserve">Staliniin ja </w:t>
      </w:r>
      <w:r>
        <w:t xml:space="preserve">tunnustivat virallisesti Titon ja partisaanit </w:t>
      </w:r>
      <w:r>
        <w:rPr>
          <w:color w:val="556B2F"/>
        </w:rPr>
        <w:t xml:space="preserve">Teheranin konferenssissa</w:t>
      </w:r>
      <w:r>
        <w:t xml:space="preserve">. Tämä johti siihen, että liittoutuneiden apua laskuvarjoilla pudotettiin akselivaltion linjojen taakse partisaanien avuksi. Kesäkuun 17. päivänä 1944 Dalmatian saarella Visin saarella allekirjoitettiin Visin sopimus (Viški sporazum), jolla pyrittiin yhdistämään Titon hallitus (AVNOJ) ja kuningas Pietari II:n maanpaossa oleva hallitus. Kesäkuussa perustettiin Balkanin ilmavoimat </w:t>
      </w:r>
      <w:r>
        <w:rPr>
          <w:color w:val="6B8E23"/>
        </w:rPr>
        <w:t xml:space="preserve">1944</w:t>
      </w:r>
      <w:r>
        <w:t xml:space="preserve">valvomaan operaatioita, joiden tarkoituksena oli lähinnä tukea hänen joukkojaan</w:t>
      </w:r>
      <w:r>
        <w:t xml:space="preserve">.</w:t>
      </w:r>
    </w:p>
    <w:p>
      <w:r>
        <w:rPr>
          <w:b/>
        </w:rPr>
        <w:t xml:space="preserve">Kysymys 0</w:t>
      </w:r>
    </w:p>
    <w:p>
      <w:r>
        <w:t xml:space="preserve">Kuka hyökkäsi partisaaneja vastaan vuonna 1943?</w:t>
      </w:r>
    </w:p>
    <w:p>
      <w:r>
        <w:rPr>
          <w:b/>
        </w:rPr>
        <w:t xml:space="preserve">Kysymys 1</w:t>
      </w:r>
    </w:p>
    <w:p>
      <w:r>
        <w:t xml:space="preserve">Keneltä liittoutuneiden johtajat vaihtoivat tukensa Titolle?</w:t>
      </w:r>
    </w:p>
    <w:p>
      <w:r>
        <w:rPr>
          <w:b/>
        </w:rPr>
        <w:t xml:space="preserve">Kysymys 2</w:t>
      </w:r>
    </w:p>
    <w:p>
      <w:r>
        <w:t xml:space="preserve">Kuka Neuvostoliiton pääministeri tunnusti Titon?</w:t>
      </w:r>
    </w:p>
    <w:p>
      <w:r>
        <w:rPr>
          <w:b/>
        </w:rPr>
        <w:t xml:space="preserve">Kysymys 3</w:t>
      </w:r>
    </w:p>
    <w:p>
      <w:r>
        <w:t xml:space="preserve">Missä tilaisuudessa Stalin tunnusti Titon?</w:t>
      </w:r>
    </w:p>
    <w:p>
      <w:r>
        <w:rPr>
          <w:b/>
        </w:rPr>
        <w:t xml:space="preserve">Kysymys 4</w:t>
      </w:r>
    </w:p>
    <w:p>
      <w:r>
        <w:t xml:space="preserve">Milloin Balkanin ilmavoimat perustettiin?</w:t>
      </w:r>
    </w:p>
    <w:p>
      <w:r>
        <w:rPr>
          <w:b/>
        </w:rPr>
        <w:t xml:space="preserve">Teksti numero 14</w:t>
      </w:r>
    </w:p>
    <w:p>
      <w:r>
        <w:t xml:space="preserve">Ensimmäisinä sodanjälkeisinä vuosina </w:t>
      </w:r>
      <w:r>
        <w:rPr>
          <w:color w:val="A9A9A9"/>
        </w:rPr>
        <w:t xml:space="preserve">Titoa </w:t>
      </w:r>
      <w:r>
        <w:t xml:space="preserve">pidettiin laajalti kommunistijohtajana, joka oli hyvin lojaali </w:t>
      </w:r>
      <w:r>
        <w:rPr>
          <w:color w:val="DCDCDC"/>
        </w:rPr>
        <w:t xml:space="preserve">Moskovalle, ja häntä pidettiinkin </w:t>
      </w:r>
      <w:r>
        <w:t xml:space="preserve">usein </w:t>
      </w:r>
      <w:r>
        <w:t xml:space="preserve">itäblokissa </w:t>
      </w:r>
      <w:r>
        <w:t xml:space="preserve">toisena </w:t>
      </w:r>
      <w:r>
        <w:rPr>
          <w:color w:val="2F4F4F"/>
        </w:rPr>
        <w:t xml:space="preserve">Stalinin jälkeen. </w:t>
      </w:r>
      <w:r>
        <w:t xml:space="preserve">Itse asiassa </w:t>
      </w:r>
      <w:r>
        <w:rPr>
          <w:color w:val="556B2F"/>
        </w:rPr>
        <w:t xml:space="preserve">Stalinin </w:t>
      </w:r>
      <w:r>
        <w:t xml:space="preserve">ja Titon liitto oli alusta alkaen hankala, sillä </w:t>
      </w:r>
      <w:r>
        <w:rPr>
          <w:color w:val="6B8E23"/>
        </w:rPr>
        <w:t xml:space="preserve">Stalin </w:t>
      </w:r>
      <w:r>
        <w:t xml:space="preserve">piti Titoa liian itsenäisenä.</w:t>
      </w:r>
    </w:p>
    <w:p>
      <w:r>
        <w:rPr>
          <w:b/>
        </w:rPr>
        <w:t xml:space="preserve">Kysymys 0</w:t>
      </w:r>
    </w:p>
    <w:p>
      <w:r>
        <w:t xml:space="preserve">Kenelle Titoa pidettiin uskollisena?</w:t>
      </w:r>
    </w:p>
    <w:p>
      <w:r>
        <w:rPr>
          <w:b/>
        </w:rPr>
        <w:t xml:space="preserve">Kysymys 1</w:t>
      </w:r>
    </w:p>
    <w:p>
      <w:r>
        <w:t xml:space="preserve">Ketä Titoa pidettiin itäblokissa toisena?</w:t>
      </w:r>
    </w:p>
    <w:p>
      <w:r>
        <w:rPr>
          <w:b/>
        </w:rPr>
        <w:t xml:space="preserve">Kysymys 2</w:t>
      </w:r>
    </w:p>
    <w:p>
      <w:r>
        <w:t xml:space="preserve">Kenen kanssa Titolla oli alun alkaen epämiellyttävä liittouma?</w:t>
      </w:r>
    </w:p>
    <w:p>
      <w:r>
        <w:rPr>
          <w:b/>
        </w:rPr>
        <w:t xml:space="preserve">Kysymys 3</w:t>
      </w:r>
    </w:p>
    <w:p>
      <w:r>
        <w:t xml:space="preserve">Kuka piti Titoa liian itsenäisenä?</w:t>
      </w:r>
    </w:p>
    <w:p>
      <w:r>
        <w:rPr>
          <w:b/>
        </w:rPr>
        <w:t xml:space="preserve">Kysymys 4</w:t>
      </w:r>
    </w:p>
    <w:p>
      <w:r>
        <w:t xml:space="preserve">Ketä pidettiin lojaalina Moskovalle?</w:t>
      </w:r>
    </w:p>
    <w:p>
      <w:r>
        <w:rPr>
          <w:b/>
        </w:rPr>
        <w:t xml:space="preserve">Teksti numero 15</w:t>
      </w:r>
    </w:p>
    <w:p>
      <w:r>
        <w:rPr>
          <w:color w:val="A9A9A9"/>
        </w:rPr>
        <w:t xml:space="preserve">Kuningas Pietari II kehotti </w:t>
      </w:r>
      <w:r>
        <w:t xml:space="preserve">12. syyskuuta 1944 </w:t>
      </w:r>
      <w:r>
        <w:t xml:space="preserve">kaikkia jugoslavialaisia kokoontumaan Titon johtoon ja totesi, että ne, jotka eivät sitä tee, ovat "pettureita", jolloin kaikki liittoutuneiden viranomaiset (myös maanpaossa oleva hallitus) tunnustivat Titon Jugoslavian pääministeriksi ja Jugoslavian joukkojen ylipäälliköksi. Neuvostoliiton lennätinlaitos (TASS) ilmoitti 28. syyskuuta 1944, että Tito oli allekirjoittanut </w:t>
      </w:r>
      <w:r>
        <w:rPr>
          <w:color w:val="DCDCDC"/>
        </w:rPr>
        <w:t xml:space="preserve">Neuvostoliiton </w:t>
      </w:r>
      <w:r>
        <w:t xml:space="preserve">kanssa sopimuksen, joka </w:t>
      </w:r>
      <w:r>
        <w:t xml:space="preserve">salli </w:t>
      </w:r>
      <w:r>
        <w:rPr>
          <w:color w:val="2F4F4F"/>
        </w:rPr>
        <w:t xml:space="preserve">neuvostojoukkojen </w:t>
      </w:r>
      <w:r>
        <w:t xml:space="preserve">"tilapäisen tulon" </w:t>
      </w:r>
      <w:r>
        <w:t xml:space="preserve">Jugoslavian alueelle, minkä ansiosta </w:t>
      </w:r>
      <w:r>
        <w:rPr>
          <w:color w:val="556B2F"/>
        </w:rPr>
        <w:t xml:space="preserve">puna-armeija </w:t>
      </w:r>
      <w:r>
        <w:t xml:space="preserve">saattoi </w:t>
      </w:r>
      <w:r>
        <w:t xml:space="preserve">avustaa operaatioissa Jugoslavian koillisosissa. Kun liittoutuneiden eteneminen varmisti heidän strategisesti tärkeän oikean sivustansa, </w:t>
      </w:r>
      <w:r>
        <w:rPr>
          <w:color w:val="6B8E23"/>
        </w:rPr>
        <w:t xml:space="preserve">partisaanit </w:t>
      </w:r>
      <w:r>
        <w:t xml:space="preserve">valmistelivat ja toteuttivat massiivisen yleishyökkäyksen, jolla onnistuttiin murtamaan saksalaisten linjat ja pakottamaan heidät vetäytymään Jugoslavian rajojen taakse. Partisaanien voiton ja Euroopan vihollisuuksien päättymisen jälkeen kaikki ulkoiset joukot määrättiin poistumaan Jugoslavian alueelta.</w:t>
      </w:r>
    </w:p>
    <w:p>
      <w:r>
        <w:rPr>
          <w:b/>
        </w:rPr>
        <w:t xml:space="preserve">Kysymys 0</w:t>
      </w:r>
    </w:p>
    <w:p>
      <w:r>
        <w:t xml:space="preserve">Kuka kehotti vuonna 1944 kaikkia juboslavialaisia yhdistymään Titon johdolla?</w:t>
      </w:r>
    </w:p>
    <w:p>
      <w:r>
        <w:rPr>
          <w:b/>
        </w:rPr>
        <w:t xml:space="preserve">Kysymys 1</w:t>
      </w:r>
    </w:p>
    <w:p>
      <w:r>
        <w:t xml:space="preserve">Kenen kanssa Tito allekirjoitti sopimuksen 28. syyskuuta 1944?</w:t>
      </w:r>
    </w:p>
    <w:p>
      <w:r>
        <w:rPr>
          <w:b/>
        </w:rPr>
        <w:t xml:space="preserve">Kysymys 2</w:t>
      </w:r>
    </w:p>
    <w:p>
      <w:r>
        <w:t xml:space="preserve">Kenelle sallittiin "väliaikainen pääsy" Jugoslavian alueelle?</w:t>
      </w:r>
    </w:p>
    <w:p>
      <w:r>
        <w:rPr>
          <w:b/>
        </w:rPr>
        <w:t xml:space="preserve">Kysymys 3</w:t>
      </w:r>
    </w:p>
    <w:p>
      <w:r>
        <w:t xml:space="preserve">Kuka avusti operaatioissa Jugoslavian koillisosissa?</w:t>
      </w:r>
    </w:p>
    <w:p>
      <w:r>
        <w:rPr>
          <w:b/>
        </w:rPr>
        <w:t xml:space="preserve">Kysymys 4</w:t>
      </w:r>
    </w:p>
    <w:p>
      <w:r>
        <w:t xml:space="preserve">Kuka toteutti massiivisen hyökkäyksen ja onnistui murtautumaan saksalaisten linjojen läpi?</w:t>
      </w:r>
    </w:p>
    <w:p>
      <w:r>
        <w:rPr>
          <w:b/>
        </w:rPr>
        <w:t xml:space="preserve">Teksti numero 16</w:t>
      </w:r>
    </w:p>
    <w:p>
      <w:r>
        <w:t xml:space="preserve">Toisen maailmansodan viimeisinä päivinä Jugoslaviassa </w:t>
      </w:r>
      <w:r>
        <w:rPr>
          <w:color w:val="A9A9A9"/>
        </w:rPr>
        <w:t xml:space="preserve">partisaanien </w:t>
      </w:r>
      <w:r>
        <w:t xml:space="preserve">yksiköt </w:t>
      </w:r>
      <w:r>
        <w:t xml:space="preserve">olivat vastuussa julmuuksista Bleiburgin kotiuttamisen jälkeen, ja myöhemmin syytteitä syyllisyydestä esitettiin </w:t>
      </w:r>
      <w:r>
        <w:rPr>
          <w:color w:val="DCDCDC"/>
        </w:rPr>
        <w:t xml:space="preserve">Titon</w:t>
      </w:r>
      <w:r>
        <w:t xml:space="preserve"> johtamaa Jugoslavian johtoa vastaan</w:t>
      </w:r>
      <w:r>
        <w:t xml:space="preserve">. Tuolloin </w:t>
      </w:r>
      <w:r>
        <w:t xml:space="preserve">Josip Broz </w:t>
      </w:r>
      <w:r>
        <w:rPr>
          <w:color w:val="2F4F4F"/>
        </w:rPr>
        <w:t xml:space="preserve">Tito </w:t>
      </w:r>
      <w:r>
        <w:t xml:space="preserve">esitti vetäytyvälle kolonnalle toistuvasti antautumiskehotuksia, tarjosi </w:t>
      </w:r>
      <w:r>
        <w:rPr>
          <w:color w:val="556B2F"/>
        </w:rPr>
        <w:t xml:space="preserve">armahdusta </w:t>
      </w:r>
      <w:r>
        <w:t xml:space="preserve">ja pyrki välttämään järjestäytymätöntä antautumista. Toukokuun 14. päivänä hän lähetti Slovenian partisaaniarmeijan ylimmälle esikunnalle sähkeen, jossa kiellettiin "ankarimmin sanoin" sotavankien teloittaminen ja käskettiin siirtää mahdolliset epäillyt </w:t>
      </w:r>
      <w:r>
        <w:rPr>
          <w:color w:val="6B8E23"/>
        </w:rPr>
        <w:t xml:space="preserve">sotilastuomioistuimeen.</w:t>
      </w:r>
    </w:p>
    <w:p>
      <w:r>
        <w:rPr>
          <w:b/>
        </w:rPr>
        <w:t xml:space="preserve">Kysymys 0</w:t>
      </w:r>
    </w:p>
    <w:p>
      <w:r>
        <w:t xml:space="preserve">Kuka tarjosi armahduksen vetäytyvälle kolonnalle? </w:t>
      </w:r>
    </w:p>
    <w:p>
      <w:r>
        <w:rPr>
          <w:b/>
        </w:rPr>
        <w:t xml:space="preserve">Kysymys 1</w:t>
      </w:r>
    </w:p>
    <w:p>
      <w:r>
        <w:t xml:space="preserve">Kuka lähetti ylimpään päämajaan sähkeen, jossa kiellettiin sotavankien teloittaminen?</w:t>
      </w:r>
    </w:p>
    <w:p>
      <w:r>
        <w:rPr>
          <w:b/>
        </w:rPr>
        <w:t xml:space="preserve">Kysymys 2</w:t>
      </w:r>
    </w:p>
    <w:p>
      <w:r>
        <w:t xml:space="preserve">Ketkä olivat vastuussa julmuuksista toisen maailmansodan viimeisinä päivinä Jugoslaviassa?</w:t>
      </w:r>
    </w:p>
    <w:p>
      <w:r>
        <w:rPr>
          <w:b/>
        </w:rPr>
        <w:t xml:space="preserve">Kysymys 3</w:t>
      </w:r>
    </w:p>
    <w:p>
      <w:r>
        <w:t xml:space="preserve">Mitä Tito tarjosi vetäytyvälle kolonnalle?</w:t>
      </w:r>
    </w:p>
    <w:p>
      <w:r>
        <w:rPr>
          <w:b/>
        </w:rPr>
        <w:t xml:space="preserve">Kysymys 4</w:t>
      </w:r>
    </w:p>
    <w:p>
      <w:r>
        <w:t xml:space="preserve">Minne mahdolliset epäillyt siirrettiin?</w:t>
      </w:r>
    </w:p>
    <w:p>
      <w:r>
        <w:rPr>
          <w:b/>
        </w:rPr>
        <w:t xml:space="preserve">Teksti numero 17</w:t>
      </w:r>
    </w:p>
    <w:p>
      <w:r>
        <w:t xml:space="preserve">Josip Broz </w:t>
      </w:r>
      <w:r>
        <w:rPr>
          <w:color w:val="2F4F4F"/>
        </w:rPr>
        <w:t xml:space="preserve">Tito </w:t>
      </w:r>
      <w:r>
        <w:t xml:space="preserve">kokosi </w:t>
      </w:r>
      <w:r>
        <w:rPr>
          <w:color w:val="A9A9A9"/>
        </w:rPr>
        <w:t xml:space="preserve">7. maaliskuuta 1945 </w:t>
      </w:r>
      <w:r>
        <w:rPr>
          <w:color w:val="DCDCDC"/>
        </w:rPr>
        <w:t xml:space="preserve">Belgradissa</w:t>
      </w:r>
      <w:r>
        <w:t xml:space="preserve"> demokraattisen Jugoslavian liittovaltion (Demokratska Federativna Jugoslavija, DFY) väliaikaisen hallituksen, jonka </w:t>
      </w:r>
      <w:r>
        <w:t xml:space="preserve">väliaikainen nimi salli joko tasavallan tai monarkian</w:t>
      </w:r>
      <w:r>
        <w:rPr>
          <w:color w:val="A9A9A9"/>
        </w:rPr>
        <w:t xml:space="preserve">.</w:t>
      </w:r>
      <w:r>
        <w:t xml:space="preserve"> Tätä hallitusta johti Tito väliaikaisena Jugoslavian pääministerinä, ja siihen kuului edustajia kuninkaallisesta maanpaossa olevasta hallituksesta, muun muassa Ivan Šubašić. Vastarintaliikkeen johtajien ja maanpaossa olevan hallituksen välisen sopimuksen mukaisesti sodanjälkeiset vaalit järjestettiin hallitusmuodon määrittämiseksi. Marraskuussa 1945 Titon Jugoslavian kommunistisen puolueen johtama tasavaltalaismielinen kansanrintama voitti vaalit ylivoimaisella enemmistöllä, sillä monarkistit boikotoivat äänestystä. </w:t>
      </w:r>
      <w:r>
        <w:rPr>
          <w:color w:val="556B2F"/>
        </w:rPr>
        <w:t xml:space="preserve">Tito </w:t>
      </w:r>
      <w:r>
        <w:t xml:space="preserve">nautti </w:t>
      </w:r>
      <w:r>
        <w:t xml:space="preserve">tuona aikana </w:t>
      </w:r>
      <w:r>
        <w:t xml:space="preserve">ilmeisesti valtavaa kansan tukea, koska kansa piti häntä yleisesti Jugoslavian vapauttajana. Jugoslavian hallinto onnistui välittömästi sodan jälkeisenä aikana yhdistämään maan, johon äärinationalistiset levottomuudet ja sodan aiheuttamat tuhot olivat vaikuttaneet vakavasti, ja samalla se onnistui tukahduttamaan eri kansojen nationalistiset tunteet suvaitsevaisuuden ja Jugoslavian yhteisen tavoitteen hyväksi. Ylivoimaisen vaalivoiton jälkeen Tito vahvistettiin Jugoslavian liittotasavallan pääministeriksi ja ulkoministeriksi. Maa nimettiin pian uudelleen Jugoslavian liittotasavallaksi (FPRY) (myöhemmin lopullisesti Jugoslavian sosialistiseksi liittotasavallaksi, SFRY). </w:t>
      </w:r>
      <w:r>
        <w:t xml:space="preserve">Jugoslavian perustuslakia säätävä kokous syrjäytti virallisesti </w:t>
      </w:r>
      <w:r>
        <w:rPr>
          <w:color w:val="6B8E23"/>
        </w:rPr>
        <w:t xml:space="preserve">kuningas Pietari II:n </w:t>
      </w:r>
      <w:r>
        <w:t xml:space="preserve">29. marraskuuta 1945.</w:t>
      </w:r>
      <w:r>
        <w:t xml:space="preserve"> Kokous laati pian sen jälkeen uuden tasavallan perustuslain.</w:t>
      </w:r>
    </w:p>
    <w:p>
      <w:r>
        <w:rPr>
          <w:b/>
        </w:rPr>
        <w:t xml:space="preserve">Kysymys 0</w:t>
      </w:r>
    </w:p>
    <w:p>
      <w:r>
        <w:t xml:space="preserve">Missä kokoontui Jugoslavian demokraattisen liittovaltion väliaikainen hallitus?</w:t>
      </w:r>
    </w:p>
    <w:p>
      <w:r>
        <w:rPr>
          <w:b/>
        </w:rPr>
        <w:t xml:space="preserve">Kysymys 1</w:t>
      </w:r>
    </w:p>
    <w:p>
      <w:r>
        <w:t xml:space="preserve">Milloin Jugoslavian demokraattisen liittotasavallan väliaikainen hallitus koottiin?</w:t>
      </w:r>
    </w:p>
    <w:p>
      <w:r>
        <w:rPr>
          <w:b/>
        </w:rPr>
        <w:t xml:space="preserve">Kysymys 2</w:t>
      </w:r>
    </w:p>
    <w:p>
      <w:r>
        <w:t xml:space="preserve">Kuka kokosi Jugoslavian demokraattisen liittotasavallan väliaikaisen hallituksen?</w:t>
      </w:r>
    </w:p>
    <w:p>
      <w:r>
        <w:rPr>
          <w:b/>
        </w:rPr>
        <w:t xml:space="preserve">Kysymys 3</w:t>
      </w:r>
    </w:p>
    <w:p>
      <w:r>
        <w:t xml:space="preserve">Ketä pidettiin Jugoslavian vapauttajana?</w:t>
      </w:r>
    </w:p>
    <w:p>
      <w:r>
        <w:rPr>
          <w:b/>
        </w:rPr>
        <w:t xml:space="preserve">Kysymys 4</w:t>
      </w:r>
    </w:p>
    <w:p>
      <w:r>
        <w:t xml:space="preserve">Kenet Jugoslavian perustuslakia säätävä kokous virallisesti syrjäytti 29. marraskuuta 1945?</w:t>
      </w:r>
    </w:p>
    <w:p>
      <w:r>
        <w:rPr>
          <w:b/>
        </w:rPr>
        <w:t xml:space="preserve">Teksti numero 18</w:t>
      </w:r>
    </w:p>
    <w:p>
      <w:r>
        <w:t xml:space="preserve">Jugoslavia organisoi Partisaaniliikkeestä Jugoslavian kansanarmeijan (Jugoslavenska narodna armija, JNA), josta tuli tuolloin Euroopan neljänneksi vahvin armeija. </w:t>
      </w:r>
      <w:r>
        <w:t xml:space="preserve">Uudeksi salaiseksi poliisivoimaksi perustettiin myös </w:t>
      </w:r>
      <w:r>
        <w:rPr>
          <w:color w:val="A9A9A9"/>
        </w:rPr>
        <w:t xml:space="preserve">valtion turvallisuushallinto </w:t>
      </w:r>
      <w:r>
        <w:t xml:space="preserve">(Uprava državne bezbednosti/sigurnosti/varnosti, UDBA) sekä turvallisuusvirasto, Kansan turvallisuusosasto (Organ Zaštite Naroda (Armije), OZNA). </w:t>
      </w:r>
      <w:r>
        <w:rPr>
          <w:color w:val="DCDCDC"/>
        </w:rPr>
        <w:t xml:space="preserve">Jugoslavian tiedustelupalvelun </w:t>
      </w:r>
      <w:r>
        <w:t xml:space="preserve">tehtävänä oli vangita ja saattaa oikeuteen suuri määrä natsien kollaboraattoreita; kiistanalaisesti tähän joukkoon kuului myös </w:t>
      </w:r>
      <w:r>
        <w:rPr>
          <w:color w:val="2F4F4F"/>
        </w:rPr>
        <w:t xml:space="preserve">katolisia pappeja, koska </w:t>
      </w:r>
      <w:r>
        <w:t xml:space="preserve">Kroatian katolinen papisto oli laajalti sekaantunut Ustaša-hallinnon toimintaan. </w:t>
      </w:r>
      <w:r>
        <w:rPr>
          <w:color w:val="556B2F"/>
        </w:rPr>
        <w:t xml:space="preserve">Draža Mihailović </w:t>
      </w:r>
      <w:r>
        <w:t xml:space="preserve">todettiin syylliseksi yhteistyöhön, maanpetokseen ja sotarikoksiin, ja hänet teloitettiin </w:t>
      </w:r>
      <w:r>
        <w:rPr>
          <w:color w:val="6B8E23"/>
        </w:rPr>
        <w:t xml:space="preserve">teloitusryhmällä </w:t>
      </w:r>
      <w:r>
        <w:t xml:space="preserve">heinäkuussa 1946.</w:t>
      </w:r>
    </w:p>
    <w:p>
      <w:r>
        <w:rPr>
          <w:b/>
        </w:rPr>
        <w:t xml:space="preserve">Kysymys 0</w:t>
      </w:r>
    </w:p>
    <w:p>
      <w:r>
        <w:t xml:space="preserve">Mikä muodostettiin uudeksi salaiseksi poliisiksi?</w:t>
      </w:r>
    </w:p>
    <w:p>
      <w:r>
        <w:rPr>
          <w:b/>
        </w:rPr>
        <w:t xml:space="preserve">Kysymys 1</w:t>
      </w:r>
    </w:p>
    <w:p>
      <w:r>
        <w:t xml:space="preserve">Kuka sai tehtäväkseen saattaa oikeudenkäyntiin suuren määrän natsiyhteistyökumppaneita?</w:t>
      </w:r>
    </w:p>
    <w:p>
      <w:r>
        <w:rPr>
          <w:b/>
        </w:rPr>
        <w:t xml:space="preserve">Kysymys 2</w:t>
      </w:r>
    </w:p>
    <w:p>
      <w:r>
        <w:t xml:space="preserve">Ketkä olivat kiistanalaisia natsiyhteistyöstä syytettyjen joukossa?</w:t>
      </w:r>
    </w:p>
    <w:p>
      <w:r>
        <w:rPr>
          <w:b/>
        </w:rPr>
        <w:t xml:space="preserve">Kysymys 3</w:t>
      </w:r>
    </w:p>
    <w:p>
      <w:r>
        <w:t xml:space="preserve">Kuka todettiin syylliseksi yhteistyöhön, maanpetokseen?</w:t>
      </w:r>
    </w:p>
    <w:p>
      <w:r>
        <w:rPr>
          <w:b/>
        </w:rPr>
        <w:t xml:space="preserve">Kysymys 4</w:t>
      </w:r>
    </w:p>
    <w:p>
      <w:r>
        <w:t xml:space="preserve">Miten Draza teloitettiin?</w:t>
      </w:r>
    </w:p>
    <w:p>
      <w:r>
        <w:rPr>
          <w:b/>
        </w:rPr>
        <w:t xml:space="preserve">Teksti numero 19</w:t>
      </w:r>
    </w:p>
    <w:p>
      <w:r>
        <w:t xml:space="preserve">Pääministeri Josip Broz Tito tapasi Jugoslavian piispainkokouksen puheenjohtajan </w:t>
      </w:r>
      <w:r>
        <w:rPr>
          <w:color w:val="A9A9A9"/>
        </w:rPr>
        <w:t xml:space="preserve">Aloysius Stepinacin </w:t>
      </w:r>
      <w:r>
        <w:t xml:space="preserve">4. kesäkuuta 1945, </w:t>
      </w:r>
      <w:r>
        <w:rPr>
          <w:color w:val="DCDCDC"/>
        </w:rPr>
        <w:t xml:space="preserve">kaksi päivää </w:t>
      </w:r>
      <w:r>
        <w:t xml:space="preserve">sen jälkeen, kun tämä oli vapautunut vankilasta. He eivät päässeet sopimukseen </w:t>
      </w:r>
      <w:r>
        <w:rPr>
          <w:color w:val="2F4F4F"/>
        </w:rPr>
        <w:t xml:space="preserve">katolisen kirkon </w:t>
      </w:r>
      <w:r>
        <w:t xml:space="preserve">tilasta</w:t>
      </w:r>
      <w:r>
        <w:t xml:space="preserve">. </w:t>
      </w:r>
      <w:r>
        <w:rPr>
          <w:color w:val="556B2F"/>
        </w:rPr>
        <w:t xml:space="preserve">Stepinacin </w:t>
      </w:r>
      <w:r>
        <w:t xml:space="preserve">johdolla piispainkokous julkaisi syyskuussa 1945 kirjeen, jossa tuomittiin partisaanien väitetyt sotarikokset. Seuraavana vuonna Stepinac pidätettiin ja asetettiin syytteeseen. Lokakuussa 1946, ensimmäisessä erityisistunnossaan 75 vuoteen, Vatikaani erotti Titon ja Jugoslavian hallituksen kirkonkirouksesta, koska ne olivat tuominneet Stepinacin 16 vuodeksi vankilaan syytettynä Ustaše-terrorin avustamisesta ja serbien pakkokäännyttämisen tukemisesta katoliseen uskontoon. Stepinacia kohdeltiin etuoikeutetusti hänen asemansa vuoksi, ja tuomiota lyhennettiin pian ja alennettiin </w:t>
      </w:r>
      <w:r>
        <w:rPr>
          <w:color w:val="6B8E23"/>
        </w:rPr>
        <w:t xml:space="preserve">kotiarestiksi</w:t>
      </w:r>
      <w:r>
        <w:t xml:space="preserve">, ja arkkipiispalle tarjottiin mahdollisuus siirtolaisuuteen. Informbiro-kauden päättyessä uudistukset tekivät Jugoslaviasta uskonnollisesti huomattavasti vapaamman kuin itäblokin valtioista.</w:t>
      </w:r>
    </w:p>
    <w:p>
      <w:r>
        <w:rPr>
          <w:b/>
        </w:rPr>
        <w:t xml:space="preserve">Kysymys 0</w:t>
      </w:r>
    </w:p>
    <w:p>
      <w:r>
        <w:t xml:space="preserve">Kuka oli Jugoslavian piispainkokouksen puheenjohtaja?</w:t>
      </w:r>
    </w:p>
    <w:p>
      <w:r>
        <w:rPr>
          <w:b/>
        </w:rPr>
        <w:t xml:space="preserve">Kysymys 1</w:t>
      </w:r>
    </w:p>
    <w:p>
      <w:r>
        <w:t xml:space="preserve">Kuinka kauan vankilasta vapautumisensa jälkeen TIto osallistui Jugoslavian piispainkokoukseen?</w:t>
      </w:r>
    </w:p>
    <w:p>
      <w:r>
        <w:rPr>
          <w:b/>
        </w:rPr>
        <w:t xml:space="preserve">Kysymys 2</w:t>
      </w:r>
    </w:p>
    <w:p>
      <w:r>
        <w:t xml:space="preserve">Mikä aihe oli piispainkokouksen kiistakapula?</w:t>
      </w:r>
    </w:p>
    <w:p>
      <w:r>
        <w:rPr>
          <w:b/>
        </w:rPr>
        <w:t xml:space="preserve">Kysymys 3</w:t>
      </w:r>
    </w:p>
    <w:p>
      <w:r>
        <w:t xml:space="preserve">Kenen johdolla piispainkokous julkaisi kirjeen, jossa tuomittiin väitetyt partisaanien sotarikokset?</w:t>
      </w:r>
    </w:p>
    <w:p>
      <w:r>
        <w:rPr>
          <w:b/>
        </w:rPr>
        <w:t xml:space="preserve">Kysymys 4</w:t>
      </w:r>
    </w:p>
    <w:p>
      <w:r>
        <w:t xml:space="preserve">Mihin Stepinacin tuomio lyheni?</w:t>
      </w:r>
    </w:p>
    <w:p>
      <w:r>
        <w:rPr>
          <w:b/>
        </w:rPr>
        <w:t xml:space="preserve">Teksti numero 20</w:t>
      </w:r>
    </w:p>
    <w:p>
      <w:r>
        <w:t xml:space="preserve">Toisin kuin muut itäisen Keski-Euroopan uudet kommunistivaltiot, Jugoslavia vapautui </w:t>
      </w:r>
      <w:r>
        <w:t xml:space="preserve">akselivaltojen hallinnasta puna-armeijan vähäisellä suoralla tuella. </w:t>
      </w:r>
      <w:r>
        <w:t xml:space="preserve">Titon johtava rooli Jugoslavian vapauttamisessa vahvisti suuresti hänen asemaansa puolueessaan ja Jugoslavian kansan keskuudessa, mutta se sai hänet myös korostamaan, että Jugoslavialla oli enemmän tilaa seurata omia etujaan kuin muilla blokin johtajilla, joilla oli enemmän syitä (ja paineita) tunnustaa Neuvostoliiton ponnistelut, joilla se auttoi heitä vapauttamaan omat maansa akselivaltojen hallinnasta. Vaikka Tito oli muodollisesti </w:t>
      </w:r>
      <w:r>
        <w:rPr>
          <w:color w:val="2F4F4F"/>
        </w:rPr>
        <w:t xml:space="preserve">Stalinin </w:t>
      </w:r>
      <w:r>
        <w:t xml:space="preserve">liittolainen </w:t>
      </w:r>
      <w:r>
        <w:t xml:space="preserve">toisen maailmansodan jälkeen, </w:t>
      </w:r>
      <w:r>
        <w:rPr>
          <w:color w:val="556B2F"/>
        </w:rPr>
        <w:t xml:space="preserve">Neuvostoliitto </w:t>
      </w:r>
      <w:r>
        <w:t xml:space="preserve">oli perustanut vakoilurinkiä Jugoslavian puolueeseen jo vuonna </w:t>
      </w:r>
      <w:r>
        <w:rPr>
          <w:color w:val="6B8E23"/>
        </w:rPr>
        <w:t xml:space="preserve">1945</w:t>
      </w:r>
      <w:r>
        <w:t xml:space="preserve">, mikä johti epämiellyttävään liittoon[viitattu ].</w:t>
      </w:r>
    </w:p>
    <w:p>
      <w:r>
        <w:rPr>
          <w:b/>
        </w:rPr>
        <w:t xml:space="preserve">Kysymys 0</w:t>
      </w:r>
    </w:p>
    <w:p>
      <w:r>
        <w:t xml:space="preserve">Kenellä oli johtava rooli Jugoslavian vapauttamisessa?</w:t>
      </w:r>
    </w:p>
    <w:p>
      <w:r>
        <w:rPr>
          <w:b/>
        </w:rPr>
        <w:t xml:space="preserve">Kysymys 1</w:t>
      </w:r>
    </w:p>
    <w:p>
      <w:r>
        <w:t xml:space="preserve">Kenen virallinen liittolainen Tito oli toisen maailmansodan jälkeen?</w:t>
      </w:r>
    </w:p>
    <w:p>
      <w:r>
        <w:rPr>
          <w:b/>
        </w:rPr>
        <w:t xml:space="preserve">Kysymys 2</w:t>
      </w:r>
    </w:p>
    <w:p>
      <w:r>
        <w:t xml:space="preserve">Kuka perusti vakoilurinkiä Jugoslavian puolueeseen?</w:t>
      </w:r>
    </w:p>
    <w:p>
      <w:r>
        <w:rPr>
          <w:b/>
        </w:rPr>
        <w:t xml:space="preserve">Kysymys 3</w:t>
      </w:r>
    </w:p>
    <w:p>
      <w:r>
        <w:t xml:space="preserve">Minä vuonna Jugoslavian puolueeseen perustettiin vakoilurinki?</w:t>
      </w:r>
    </w:p>
    <w:p>
      <w:r>
        <w:rPr>
          <w:b/>
        </w:rPr>
        <w:t xml:space="preserve">Kysymys 4</w:t>
      </w:r>
    </w:p>
    <w:p>
      <w:r>
        <w:t xml:space="preserve">Mistä vallasta Jugoslavia vapautui?</w:t>
      </w:r>
    </w:p>
    <w:p>
      <w:r>
        <w:rPr>
          <w:b/>
        </w:rPr>
        <w:t xml:space="preserve">Teksti numero 21</w:t>
      </w:r>
    </w:p>
    <w:p>
      <w:r>
        <w:t xml:space="preserve">Välittömästi toisen maailmansodan jälkeen Jugoslavian ja länsiliittoutuneiden välillä tapahtui useita aseellisia välikohtauksia. Sodan jälkeen Jugoslavia sai haltuunsa Italian alueen </w:t>
      </w:r>
      <w:r>
        <w:rPr>
          <w:color w:val="A9A9A9"/>
        </w:rPr>
        <w:t xml:space="preserve">Istrian sekä </w:t>
      </w:r>
      <w:r>
        <w:t xml:space="preserve">Zadarin ja Rijekan kaupungit. Jugoslavian johto pyrki liittämään myös </w:t>
      </w:r>
      <w:r>
        <w:rPr>
          <w:color w:val="DCDCDC"/>
        </w:rPr>
        <w:t xml:space="preserve">Triesten </w:t>
      </w:r>
      <w:r>
        <w:t xml:space="preserve">osaksi maata, mitä länsiliittoutuneet vastustivat. Tämä johti useisiin aseellisiin välikohtauksiin, erityisesti jugoslavialaisten hävittäjien hyökkäyksiin yhdysvaltalaisia kuljetuskoneita vastaan, mikä aiheutti katkeraa kritiikkiä lännessä. Vuosina 1945-1948 ainakin </w:t>
      </w:r>
      <w:r>
        <w:rPr>
          <w:color w:val="2F4F4F"/>
        </w:rPr>
        <w:t xml:space="preserve">neljä </w:t>
      </w:r>
      <w:r>
        <w:t xml:space="preserve">yhdysvaltalaista lentokonetta ammuttiin alas.[parempi lähde] Stalin vastusti näitä provokaatioita, koska hän katsoi, ettei Neuvostoliitto ollut valmis kohtaamaan länttä avoimessa sodassa niin pian toisen maailmansodan tappioiden jälkeen ja ajankohtana, jolloin Yhdysvalloilla oli toiminnassa olevia ydinaseita, kun taas Neuvostoliitolla ei ollut vielä ensimmäistäkään koetta. Lisäksi </w:t>
      </w:r>
      <w:r>
        <w:rPr>
          <w:color w:val="556B2F"/>
        </w:rPr>
        <w:t xml:space="preserve">Tito </w:t>
      </w:r>
      <w:r>
        <w:t xml:space="preserve">tuki avoimesti kommunistien puolta Kreikan sisällissodassa, kun taas Stalin piti etäisyyttä, koska hän oli sopinut Churchillin kanssa, että hän ei ajaisi Neuvostoliiton etuja siellä, vaikka hän tukikin poliittisesti Kreikan kommunistien taistelua, kuten hän osoitti useissa YK:n turvallisuusneuvoston kokouksissa. Vuonna</w:t>
      </w:r>
      <w:r>
        <w:rPr>
          <w:color w:val="6B8E23"/>
        </w:rPr>
        <w:t xml:space="preserve">1948</w:t>
      </w:r>
      <w:r>
        <w:t xml:space="preserve"> , motivoituneena halusta luoda vahva itsenäinen talous, Tito muotoili talouskehityssuunnitelmansa Moskovasta riippumattomaksi, mikä johti diplomaattiseen kärjistymiseen, jota seurasi katkera kirjeenvaihto, jossa Tito vakuutti, että</w:t>
      </w:r>
    </w:p>
    <w:p>
      <w:r>
        <w:rPr>
          <w:b/>
        </w:rPr>
        <w:t xml:space="preserve">Kysymys 0</w:t>
      </w:r>
    </w:p>
    <w:p>
      <w:r>
        <w:t xml:space="preserve">Minkä Italian alueen Jugoslavia sai sodan jälkeen?</w:t>
      </w:r>
    </w:p>
    <w:p>
      <w:r>
        <w:rPr>
          <w:b/>
        </w:rPr>
        <w:t xml:space="preserve">Kysymys 1</w:t>
      </w:r>
    </w:p>
    <w:p>
      <w:r>
        <w:t xml:space="preserve">Minkä alueen Jugoslavian johto halusi liittää Jugoslavian osaksi?</w:t>
      </w:r>
    </w:p>
    <w:p>
      <w:r>
        <w:rPr>
          <w:b/>
        </w:rPr>
        <w:t xml:space="preserve">Kysymys 2</w:t>
      </w:r>
    </w:p>
    <w:p>
      <w:r>
        <w:t xml:space="preserve">Kuinka monta amerikkalaista lentokonetta ammuttiin alas vuosina 1945-1948?</w:t>
      </w:r>
    </w:p>
    <w:p>
      <w:r>
        <w:rPr>
          <w:b/>
        </w:rPr>
        <w:t xml:space="preserve">Kysymys 3</w:t>
      </w:r>
    </w:p>
    <w:p>
      <w:r>
        <w:t xml:space="preserve">Kuka tuki avoimesti kommunistien puolta Kreikan sisällissodassa?</w:t>
      </w:r>
    </w:p>
    <w:p>
      <w:r>
        <w:rPr>
          <w:b/>
        </w:rPr>
        <w:t xml:space="preserve">Kysymys 4</w:t>
      </w:r>
    </w:p>
    <w:p>
      <w:r>
        <w:t xml:space="preserve">Minkä vuoden aikana Tito mallintaa talouden kehittämissuunnitelmansa Moskovasta riippumatta?</w:t>
      </w:r>
    </w:p>
    <w:p>
      <w:r>
        <w:rPr>
          <w:b/>
        </w:rPr>
        <w:t xml:space="preserve">Teksti numero 22</w:t>
      </w:r>
    </w:p>
    <w:p>
      <w:r>
        <w:t xml:space="preserve">Neuvostoliiton 4. toukokuuta antamassa vastauksessa Titoa ja Jugoslavian kommunistista puoluetta (KPJ) moitittiin siitä, että ne eivät olleet myöntäneet ja korjanneet virheitään, ja syytettiin niitä siitä, että ne olivat liian ylpeitä saksalaisia vastaan saavuttamastaan menestyksestä ja väittivät, että puna-armeija oli pelastanut ne tuholta. Titon 17. toukokuuta antamassa vastauksessa ehdotettiin, että asia ratkaistaisiin kesäkuussa pidettävässä Kominformin kokouksessa. Tito ei kuitenkaan osallistunut </w:t>
      </w:r>
      <w:r>
        <w:rPr>
          <w:color w:val="A9A9A9"/>
        </w:rPr>
        <w:t xml:space="preserve">Cominformin </w:t>
      </w:r>
      <w:r>
        <w:t xml:space="preserve">toiseen kokoukseen, koska </w:t>
      </w:r>
      <w:r>
        <w:t xml:space="preserve">pelkäsi, että Jugoslaviaa vastaan hyökättäisiin avoimesti. </w:t>
      </w:r>
      <w:r>
        <w:rPr>
          <w:color w:val="DCDCDC"/>
        </w:rPr>
        <w:t xml:space="preserve">1949</w:t>
      </w:r>
      <w:r>
        <w:t xml:space="preserve">Kriisi oli vähällä kärjistyä aseelliseksi konfliktiksi, sillä Unkarin ja Neuvostoliiton joukot olivat kerääntyneet Jugoslavian pohjoiselle rajalle. Kesäkuun 28. päivänä muut jäsenmaat erottivat Jugoslavian vedoten "kansallismielisiin elementteihin", jotka olivat "onnistuneet viimeisten viiden tai kuuden kuukauden aikana saavuttamaan hallitsevan aseman KPY:n johdossa". Moskovassa oletettiin, että kun tiedettäisiin, että Tito oli menettänyt Neuvostoliiton hyväksynnän, hän romahtaisi. "Minä heilutan pikkusormeani, eikä Titoa enää ole", Stalin totesi. Karkottaminen karkotti Jugoslavian tehokkaasti sosialististen valtioiden kansainvälisestä liitosta, ja muissa Itä-Euroopan sosialistisissa valtioissa tehtiin myöhemmin puhdistuksia väitetyistä "</w:t>
      </w:r>
      <w:r>
        <w:rPr>
          <w:color w:val="2F4F4F"/>
        </w:rPr>
        <w:t xml:space="preserve">titolaisista"</w:t>
      </w:r>
      <w:r>
        <w:t xml:space="preserve">. </w:t>
      </w:r>
      <w:r>
        <w:rPr>
          <w:color w:val="556B2F"/>
        </w:rPr>
        <w:t xml:space="preserve">Stalin </w:t>
      </w:r>
      <w:r>
        <w:t xml:space="preserve">otti asian henkilökohtaisesti ja järjesti useita salamurhayrityksiä Titoa vastaan, joista yksikään ei onnistunut</w:t>
      </w:r>
      <w:r>
        <w:rPr>
          <w:color w:val="556B2F"/>
        </w:rPr>
        <w:t xml:space="preserve">.</w:t>
      </w:r>
      <w:r>
        <w:t xml:space="preserve"> Näiden kahden johtajan välisessä kirjeenvaihdossa Tito kirjoitti avoimesti:</w:t>
      </w:r>
    </w:p>
    <w:p>
      <w:r>
        <w:rPr>
          <w:b/>
        </w:rPr>
        <w:t xml:space="preserve">Kysymys 0</w:t>
      </w:r>
    </w:p>
    <w:p>
      <w:r>
        <w:t xml:space="preserve">Tito ei osallistunut tämän toiseen kokoukseen.</w:t>
      </w:r>
    </w:p>
    <w:p>
      <w:r>
        <w:rPr>
          <w:b/>
        </w:rPr>
        <w:t xml:space="preserve">Kysymys 1</w:t>
      </w:r>
    </w:p>
    <w:p>
      <w:r>
        <w:t xml:space="preserve">Minä vuonna kriisi oli vähällä kärjistyä aseelliseksi konfliktiksi?</w:t>
      </w:r>
    </w:p>
    <w:p>
      <w:r>
        <w:rPr>
          <w:b/>
        </w:rPr>
        <w:t xml:space="preserve">Kysymys 2</w:t>
      </w:r>
    </w:p>
    <w:p>
      <w:r>
        <w:t xml:space="preserve">Mikä oli niiden nimi, jotka puhdistettiin muissa Itä-Euroopan sosialistisissa valtioissa?</w:t>
      </w:r>
    </w:p>
    <w:p>
      <w:r>
        <w:rPr>
          <w:b/>
        </w:rPr>
        <w:t xml:space="preserve">Kysymys 3</w:t>
      </w:r>
    </w:p>
    <w:p>
      <w:r>
        <w:t xml:space="preserve">Kuka teki useita salamurhayrityksiä Titoa vastaan?</w:t>
      </w:r>
    </w:p>
    <w:p>
      <w:r>
        <w:rPr>
          <w:b/>
        </w:rPr>
        <w:t xml:space="preserve">Teksti numero 23</w:t>
      </w:r>
    </w:p>
    <w:p>
      <w:r>
        <w:t xml:space="preserve">Yksi merkittävä seuraus Jugoslavian ja </w:t>
      </w:r>
      <w:r>
        <w:rPr>
          <w:color w:val="A9A9A9"/>
        </w:rPr>
        <w:t xml:space="preserve">Neuvostoliiton </w:t>
      </w:r>
      <w:r>
        <w:t xml:space="preserve">välisistä jännitteistä </w:t>
      </w:r>
      <w:r>
        <w:t xml:space="preserve">oli se, että Tito taisteli Jugoslavian stalinisteja vastaan </w:t>
      </w:r>
      <w:r>
        <w:t xml:space="preserve">Stalinin menetelmin. Toisin sanoen </w:t>
      </w:r>
      <w:r>
        <w:t xml:space="preserve">Aleksandar </w:t>
      </w:r>
      <w:r>
        <w:rPr>
          <w:color w:val="2F4F4F"/>
        </w:rPr>
        <w:t xml:space="preserve">Ranković </w:t>
      </w:r>
      <w:r>
        <w:t xml:space="preserve">ja </w:t>
      </w:r>
      <w:r>
        <w:rPr>
          <w:color w:val="556B2F"/>
        </w:rPr>
        <w:t xml:space="preserve">valtion turvallisuuspalvelu </w:t>
      </w:r>
      <w:r>
        <w:t xml:space="preserve">(UBDA) käyttivät samoja epäinhimillisiä menetelmiä vastustajiaan vastaan kuin Stalin käytti Neuvostoliitossa omiaan vastaan. Kaikkia poliittisesta rikoksesta syytettyjä ei tuomittu, eikä ketään tuomittu kuolemaan neuvostomyönteisten tunteidensa vuoksi. Tähän tukahduttamistoimiin, jotka kestivät vuoteen</w:t>
      </w:r>
      <w:r>
        <w:rPr>
          <w:color w:val="6B8E23"/>
        </w:rPr>
        <w:t xml:space="preserve">1956</w:t>
      </w:r>
      <w:r>
        <w:t xml:space="preserve"> , liittyi kuitenkin merkittäviä ihmisoikeusloukkauksia</w:t>
      </w:r>
      <w:r>
        <w:t xml:space="preserve">.</w:t>
      </w:r>
    </w:p>
    <w:p>
      <w:r>
        <w:rPr>
          <w:b/>
        </w:rPr>
        <w:t xml:space="preserve">Kysymys 0</w:t>
      </w:r>
    </w:p>
    <w:p>
      <w:r>
        <w:t xml:space="preserve">Kenen menetelmiä Tito käytti taistellessaan Jugoslavian stalinisteja vastaan?</w:t>
      </w:r>
    </w:p>
    <w:p>
      <w:r>
        <w:rPr>
          <w:b/>
        </w:rPr>
        <w:t xml:space="preserve">Kysymys 1</w:t>
      </w:r>
    </w:p>
    <w:p>
      <w:r>
        <w:t xml:space="preserve">Kuka käytti epäinhimillisiä menetelmiä vastustajia vastaan UBDA:n kautta?</w:t>
      </w:r>
    </w:p>
    <w:p>
      <w:r>
        <w:rPr>
          <w:b/>
        </w:rPr>
        <w:t xml:space="preserve">Kysymys 2</w:t>
      </w:r>
    </w:p>
    <w:p>
      <w:r>
        <w:t xml:space="preserve">Mihin vuoteen asti UBDA:n tukahduttaminen kesti?</w:t>
      </w:r>
    </w:p>
    <w:p>
      <w:r>
        <w:rPr>
          <w:b/>
        </w:rPr>
        <w:t xml:space="preserve">Kysymys 3</w:t>
      </w:r>
    </w:p>
    <w:p>
      <w:r>
        <w:t xml:space="preserve">UBDA:n toiminta johtui Jugoslavian ja minkä maan välisistä jännitteistä?</w:t>
      </w:r>
    </w:p>
    <w:p>
      <w:r>
        <w:rPr>
          <w:b/>
        </w:rPr>
        <w:t xml:space="preserve">Kysymys 4</w:t>
      </w:r>
    </w:p>
    <w:p>
      <w:r>
        <w:t xml:space="preserve">Mikä on UBDA:n toinen nimi?</w:t>
      </w:r>
    </w:p>
    <w:p>
      <w:r>
        <w:rPr>
          <w:b/>
        </w:rPr>
        <w:t xml:space="preserve">Tekstin numero 24</w:t>
      </w:r>
    </w:p>
    <w:p>
      <w:r>
        <w:t xml:space="preserve">Titon vieraantuminen Neuvostoliitosta mahdollisti sen, että Jugoslavia sai </w:t>
      </w:r>
      <w:r>
        <w:rPr>
          <w:color w:val="DCDCDC"/>
        </w:rPr>
        <w:t xml:space="preserve">Yhdysvaltain </w:t>
      </w:r>
      <w:r>
        <w:t xml:space="preserve">apua Economic Cooperation Administration (</w:t>
      </w:r>
      <w:r>
        <w:rPr>
          <w:color w:val="2F4F4F"/>
        </w:rPr>
        <w:t xml:space="preserve">ECA) -järjestön </w:t>
      </w:r>
      <w:r>
        <w:t xml:space="preserve">kautta, joka oli </w:t>
      </w:r>
      <w:r>
        <w:t xml:space="preserve">sama Yhdysvaltain avustuslaitos, joka hallinnoi </w:t>
      </w:r>
      <w:r>
        <w:rPr>
          <w:color w:val="556B2F"/>
        </w:rPr>
        <w:t xml:space="preserve">Marshall-suunnitelmaa</w:t>
      </w:r>
      <w:r>
        <w:t xml:space="preserve">. Hän ei kuitenkaan suostunut liittoutumaan lännen kanssa, mikä oli tuolloin yleinen seuraus amerikkalaisen avun vastaanottamisesta. Stalinin kuoltua vuonna </w:t>
      </w:r>
      <w:r>
        <w:rPr>
          <w:color w:val="6B8E23"/>
        </w:rPr>
        <w:t xml:space="preserve">1953</w:t>
      </w:r>
      <w:r>
        <w:t xml:space="preserve">, suhteet Neuvostoliittoon rentoutuivat ja hän alkoi saada apua myös COMECONilta</w:t>
      </w:r>
      <w:r>
        <w:t xml:space="preserve">.</w:t>
      </w:r>
      <w:r>
        <w:t xml:space="preserve"> Tällä tavoin Tito käytti idän ja lännen vastakkainasettelua hyväkseen. Sen sijaan, että hän olisi valinnut puolensa, hän oli mukana käynnistämässä liittoutumattomien maiden liikettä, joka toimisi "kolmantena tienä" maille, jotka halusivat pysyä itä-länsi-eron ulkopuolella.</w:t>
      </w:r>
    </w:p>
    <w:p>
      <w:r>
        <w:rPr>
          <w:b/>
        </w:rPr>
        <w:t xml:space="preserve">Kysymys 0</w:t>
      </w:r>
    </w:p>
    <w:p>
      <w:r>
        <w:t xml:space="preserve">Mikä maa antoi Jugoslavialle apua Titon vieraannuttua Neuvostoliitosta?</w:t>
      </w:r>
    </w:p>
    <w:p>
      <w:r>
        <w:rPr>
          <w:b/>
        </w:rPr>
        <w:t xml:space="preserve">Kysymys 1</w:t>
      </w:r>
    </w:p>
    <w:p>
      <w:r>
        <w:t xml:space="preserve">Mikä virasto jakoi apua Jugoslaviaan?</w:t>
      </w:r>
    </w:p>
    <w:p>
      <w:r>
        <w:rPr>
          <w:b/>
        </w:rPr>
        <w:t xml:space="preserve">Kysymys 2</w:t>
      </w:r>
    </w:p>
    <w:p>
      <w:r>
        <w:t xml:space="preserve">Mitä suunnitelmaa myös tilintarkastustuomioistuin hallinnoi?</w:t>
      </w:r>
    </w:p>
    <w:p>
      <w:r>
        <w:rPr>
          <w:b/>
        </w:rPr>
        <w:t xml:space="preserve">Kysymys 3</w:t>
      </w:r>
    </w:p>
    <w:p>
      <w:r>
        <w:t xml:space="preserve">Kuka johtajista pelkäsi, että amerikkalaisen avun hyväksyminen merkitsi liittoutumista lännen kanssa?</w:t>
      </w:r>
    </w:p>
    <w:p>
      <w:r>
        <w:rPr>
          <w:b/>
        </w:rPr>
        <w:t xml:space="preserve">Kysymys 4</w:t>
      </w:r>
    </w:p>
    <w:p>
      <w:r>
        <w:t xml:space="preserve">Minä vuonna Stalin kuoli?</w:t>
      </w:r>
    </w:p>
    <w:p>
      <w:r>
        <w:rPr>
          <w:b/>
        </w:rPr>
        <w:t xml:space="preserve">Teksti numero 25</w:t>
      </w:r>
    </w:p>
    <w:p>
      <w:r>
        <w:t xml:space="preserve">Tapahtuma oli merkittävä paitsi Jugoslavialle ja Titolle myös sosialismin maailmanlaajuiselle kehitykselle, sillä se oli ensimmäinen merkittävä kommunistivaltioiden välinen hajaannus, joka kyseenalaisti Kominternin väitteet siitä, että sosialismi olisi yhtenäinen voima, joka lopulta hallitsisi koko maailmaa, sillä </w:t>
      </w:r>
      <w:r>
        <w:rPr>
          <w:color w:val="A9A9A9"/>
        </w:rPr>
        <w:t xml:space="preserve">Titosta </w:t>
      </w:r>
      <w:r>
        <w:t xml:space="preserve">tuli ensimmäinen (ja ainoa menestyksekäs) sosialistijohtaja, joka uhmasi Kominternin Stalinin johtoa. Tämä eripura Neuvostoliiton kanssa toi Titolle paljon kansainvälistä tunnustusta, mutta käynnisti myös epävakauden kauden, jota kutsutaan usein </w:t>
      </w:r>
      <w:r>
        <w:t xml:space="preserve">Informbiro-kaudeksi. </w:t>
      </w:r>
      <w:r>
        <w:rPr>
          <w:color w:val="556B2F"/>
        </w:rPr>
        <w:t xml:space="preserve">Moskova </w:t>
      </w:r>
      <w:r>
        <w:t xml:space="preserve">leimasi Titon kommunismin muodon "</w:t>
      </w:r>
      <w:r>
        <w:rPr>
          <w:color w:val="2F4F4F"/>
        </w:rPr>
        <w:t xml:space="preserve">titolaisuudeksi</w:t>
      </w:r>
      <w:r>
        <w:t xml:space="preserve">" ja </w:t>
      </w:r>
      <w:r>
        <w:t xml:space="preserve">kannusti puhdistuksia titolaisiksi epäiltyjä vastaan kaikkialla </w:t>
      </w:r>
      <w:r>
        <w:rPr>
          <w:color w:val="6B8E23"/>
        </w:rPr>
        <w:t xml:space="preserve">itäblokissa</w:t>
      </w:r>
      <w:r>
        <w:t xml:space="preserve">.</w:t>
      </w:r>
    </w:p>
    <w:p>
      <w:r>
        <w:rPr>
          <w:b/>
        </w:rPr>
        <w:t xml:space="preserve">Kysymys 0</w:t>
      </w:r>
    </w:p>
    <w:p>
      <w:r>
        <w:t xml:space="preserve">Millä nimellä viitataan Titon ja Neuvostoliiton välisen eripuran aikana vallinneeseen epävakauteen?</w:t>
      </w:r>
    </w:p>
    <w:p>
      <w:r>
        <w:rPr>
          <w:b/>
        </w:rPr>
        <w:t xml:space="preserve">Kysymys 1</w:t>
      </w:r>
    </w:p>
    <w:p>
      <w:r>
        <w:t xml:space="preserve">Mikä oli Titon kommunismin muoto?</w:t>
      </w:r>
    </w:p>
    <w:p>
      <w:r>
        <w:rPr>
          <w:b/>
        </w:rPr>
        <w:t xml:space="preserve">Kysymys 2</w:t>
      </w:r>
    </w:p>
    <w:p>
      <w:r>
        <w:t xml:space="preserve">Kuka rohkaisi puhdistuksia Titoitia vastaan?</w:t>
      </w:r>
    </w:p>
    <w:p>
      <w:r>
        <w:rPr>
          <w:b/>
        </w:rPr>
        <w:t xml:space="preserve">Kysymys 3</w:t>
      </w:r>
    </w:p>
    <w:p>
      <w:r>
        <w:t xml:space="preserve">Millä alueella Titoitien puhdistukset tapahtuivat?</w:t>
      </w:r>
    </w:p>
    <w:p>
      <w:r>
        <w:rPr>
          <w:b/>
        </w:rPr>
        <w:t xml:space="preserve">Kysymys 4</w:t>
      </w:r>
    </w:p>
    <w:p>
      <w:r>
        <w:t xml:space="preserve">Kenestä tuli ensimmäinen johtaja, joka uhmasi Stalinin johtoa?</w:t>
      </w:r>
    </w:p>
    <w:p>
      <w:r>
        <w:rPr>
          <w:b/>
        </w:rPr>
        <w:t xml:space="preserve">Teksti numero 26</w:t>
      </w:r>
    </w:p>
    <w:p>
      <w:r>
        <w:t xml:space="preserve">Kansalliskokous tuki </w:t>
      </w:r>
      <w:r>
        <w:t xml:space="preserve">26. kesäkuuta </w:t>
      </w:r>
      <w:r>
        <w:rPr>
          <w:color w:val="DCDCDC"/>
        </w:rPr>
        <w:t xml:space="preserve">Milovan Đilasin </w:t>
      </w:r>
      <w:r>
        <w:t xml:space="preserve">ja Titon </w:t>
      </w:r>
      <w:r>
        <w:t xml:space="preserve">laatimaa ratkaisevan tärkeää lakiesitystä </w:t>
      </w:r>
      <w:r>
        <w:t xml:space="preserve">"itsehallinnosta" (samoupravljanje): eräänlainen osuustoiminnallinen itsenäinen sosialistinen kokeilu, jossa otettiin käyttöön voitonjako ja työpaikkademokratia aiemmin valtion omistamissa yrityksissä, jotka sitten siirtyivät työntekijöiden suoraan yhteiskunnalliseen omistukseen.</w:t>
      </w:r>
      <w:r>
        <w:rPr>
          <w:color w:val="A9A9A9"/>
        </w:rPr>
        <w:t xml:space="preserve">1950</w:t>
      </w:r>
      <w:r>
        <w:t xml:space="preserve"> Tammikuun 13. päivänä 1953 he vahvistivat, että itsehallintolaki oli koko Jugoslavian yhteiskuntajärjestyksen perusta. Tito myös seurasi Ivan </w:t>
      </w:r>
      <w:r>
        <w:rPr>
          <w:color w:val="2F4F4F"/>
        </w:rPr>
        <w:t xml:space="preserve">Ribaria </w:t>
      </w:r>
      <w:r>
        <w:t xml:space="preserve">Jugoslavian presidenttinä 14. tammikuuta 1953. Stalinin kuoleman jälkeen Tito hylkäsi </w:t>
      </w:r>
      <w:r>
        <w:rPr>
          <w:color w:val="556B2F"/>
        </w:rPr>
        <w:t xml:space="preserve">Neuvostoliiton </w:t>
      </w:r>
      <w:r>
        <w:t xml:space="preserve">kutsun vierailulle, jossa keskusteltiin kahden kansakunnan välisten suhteiden normalisoinnista. Nikita Hruštšov ja Nikolai Bulganin vierailivat Titon luona Belgradissa vuonna 1955 ja pyysivät anteeksi Stalinin hallinnon väärinkäytöksiä. Tito vieraili Neuvostoliitossa vuonna </w:t>
      </w:r>
      <w:r>
        <w:rPr>
          <w:color w:val="6B8E23"/>
        </w:rPr>
        <w:t xml:space="preserve">1956</w:t>
      </w:r>
      <w:r>
        <w:t xml:space="preserve">, mikä merkitsi maailmalle, että Jugoslavian ja Neuvostoliiton välinen vihamielisyys oli hellittämässä. Neuvostoliiton ja Jugoslavian väliset suhteet saavuttivat kuitenkin uuden pohjan 1960-luvun lopulla. Kriisiä kommentoidessaan Tito totesi, että:</w:t>
      </w:r>
    </w:p>
    <w:p>
      <w:r>
        <w:rPr>
          <w:b/>
        </w:rPr>
        <w:t xml:space="preserve">Kysymys 0</w:t>
      </w:r>
    </w:p>
    <w:p>
      <w:r>
        <w:t xml:space="preserve">Minä vuonna kansalliskokous tuki ratkaisevan tärkeää lakiesitystä "itsehallinnosta"?</w:t>
      </w:r>
    </w:p>
    <w:p>
      <w:r>
        <w:rPr>
          <w:b/>
        </w:rPr>
        <w:t xml:space="preserve">Kysymys 1</w:t>
      </w:r>
    </w:p>
    <w:p>
      <w:r>
        <w:t xml:space="preserve">Kuka kirjoitti Titon kanssa laskun "itsehallinnosta"?</w:t>
      </w:r>
    </w:p>
    <w:p>
      <w:r>
        <w:rPr>
          <w:b/>
        </w:rPr>
        <w:t xml:space="preserve">Kysymys 2</w:t>
      </w:r>
    </w:p>
    <w:p>
      <w:r>
        <w:t xml:space="preserve">Kuka seurasi Titoa Jugoslavian presidenttinä?</w:t>
      </w:r>
    </w:p>
    <w:p>
      <w:r>
        <w:rPr>
          <w:b/>
        </w:rPr>
        <w:t xml:space="preserve">Kysymys 3</w:t>
      </w:r>
    </w:p>
    <w:p>
      <w:r>
        <w:t xml:space="preserve">Kenen kutsun Tito hylkäsi Stalinin kuoleman jälkeen?</w:t>
      </w:r>
    </w:p>
    <w:p>
      <w:r>
        <w:rPr>
          <w:b/>
        </w:rPr>
        <w:t xml:space="preserve">Kysymys 4</w:t>
      </w:r>
    </w:p>
    <w:p>
      <w:r>
        <w:t xml:space="preserve">Milloin Tito vieraili Neuvostoliitossa osoittaakseen, että hänen maansa vihamielisyys oli vähenemässä?</w:t>
      </w:r>
    </w:p>
    <w:p>
      <w:r>
        <w:rPr>
          <w:b/>
        </w:rPr>
        <w:t xml:space="preserve">Teksti numero 27</w:t>
      </w:r>
    </w:p>
    <w:p>
      <w:r>
        <w:t xml:space="preserve">Titon ja Stalinin erolla oli laajoja vaikutuksia Neuvostoliiton ja Jugoslavian ulkopuolisiin maihin. Se on esimerkiksi mainittu yhtenä syynä Tšekkoslovakiassa järjestettyyn Slánský-oikeudenkäyntiin, jossa </w:t>
      </w:r>
      <w:r>
        <w:t xml:space="preserve">korkea-arvoisia</w:t>
      </w:r>
      <w:r>
        <w:rPr>
          <w:color w:val="A9A9A9"/>
        </w:rPr>
        <w:t xml:space="preserve">14</w:t>
      </w:r>
      <w:r>
        <w:t xml:space="preserve"> kommunistivirkamiehiä puhdistettiin ja osa </w:t>
      </w:r>
      <w:r>
        <w:rPr>
          <w:color w:val="DCDCDC"/>
        </w:rPr>
        <w:t xml:space="preserve">11</w:t>
      </w:r>
      <w:r>
        <w:t xml:space="preserve">heistä teloitettiin</w:t>
      </w:r>
      <w:r>
        <w:t xml:space="preserve">. </w:t>
      </w:r>
      <w:r>
        <w:rPr>
          <w:color w:val="2F4F4F"/>
        </w:rPr>
        <w:t xml:space="preserve">Stalin </w:t>
      </w:r>
      <w:r>
        <w:t xml:space="preserve">painosti </w:t>
      </w:r>
      <w:r>
        <w:rPr>
          <w:color w:val="556B2F"/>
        </w:rPr>
        <w:t xml:space="preserve">Tšekkoslovakiaa </w:t>
      </w:r>
      <w:r>
        <w:t xml:space="preserve">suorittamaan puhdistuksia estääkseen </w:t>
      </w:r>
      <w:r>
        <w:rPr>
          <w:color w:val="6B8E23"/>
        </w:rPr>
        <w:t xml:space="preserve">Titon </w:t>
      </w:r>
      <w:r>
        <w:t xml:space="preserve">kannattaman </w:t>
      </w:r>
      <w:r>
        <w:t xml:space="preserve">ajatuksen "kansallisesta polusta sosialismiin" leviämisen.</w:t>
      </w:r>
    </w:p>
    <w:p>
      <w:r>
        <w:rPr>
          <w:b/>
        </w:rPr>
        <w:t xml:space="preserve">Kysymys 0</w:t>
      </w:r>
    </w:p>
    <w:p>
      <w:r>
        <w:t xml:space="preserve">Kuinka monta korkea-arvoista kommunistia puhdistettiin Slanskyn oikeudenkäynnissä?</w:t>
      </w:r>
    </w:p>
    <w:p>
      <w:r>
        <w:rPr>
          <w:b/>
        </w:rPr>
        <w:t xml:space="preserve">Kysymys 1</w:t>
      </w:r>
    </w:p>
    <w:p>
      <w:r>
        <w:t xml:space="preserve">Kuinka monta kommunistia teloitettiin Slanskyn oikeudenkäynnissä?</w:t>
      </w:r>
    </w:p>
    <w:p>
      <w:r>
        <w:rPr>
          <w:b/>
        </w:rPr>
        <w:t xml:space="preserve">Kysymys 2</w:t>
      </w:r>
    </w:p>
    <w:p>
      <w:r>
        <w:t xml:space="preserve">Minkä maan Stalin painosti sitä puhdistuksiin?</w:t>
      </w:r>
    </w:p>
    <w:p>
      <w:r>
        <w:rPr>
          <w:b/>
        </w:rPr>
        <w:t xml:space="preserve">Kysymys 3</w:t>
      </w:r>
    </w:p>
    <w:p>
      <w:r>
        <w:t xml:space="preserve">Kuka kannatti "kansallista tietä sosialismiin"?</w:t>
      </w:r>
    </w:p>
    <w:p>
      <w:r>
        <w:rPr>
          <w:b/>
        </w:rPr>
        <w:t xml:space="preserve">Kysymys 4</w:t>
      </w:r>
    </w:p>
    <w:p>
      <w:r>
        <w:t xml:space="preserve">Kuka painosti Tšekkoslovakiaa suorittamaan puhdistuksia?</w:t>
      </w:r>
    </w:p>
    <w:p>
      <w:r>
        <w:rPr>
          <w:b/>
        </w:rPr>
        <w:t xml:space="preserve">Tekstin numero 28</w:t>
      </w:r>
    </w:p>
    <w:p>
      <w:r>
        <w:rPr>
          <w:color w:val="A9A9A9"/>
        </w:rPr>
        <w:t xml:space="preserve">Titon </w:t>
      </w:r>
      <w:r>
        <w:t xml:space="preserve">johdolla Jugoslaviasta tuli sitoutumattomien maiden liikkeen perustajajäsen. Vuonna </w:t>
      </w:r>
      <w:r>
        <w:rPr>
          <w:color w:val="DCDCDC"/>
        </w:rPr>
        <w:t xml:space="preserve">1961</w:t>
      </w:r>
      <w:r>
        <w:t xml:space="preserve">, Tito perusti liikkeen yhdessä </w:t>
      </w:r>
      <w:r>
        <w:rPr>
          <w:color w:val="2F4F4F"/>
        </w:rPr>
        <w:t xml:space="preserve">Egyptin </w:t>
      </w:r>
      <w:r>
        <w:t xml:space="preserve">Gamal Abdel Nasserin, Intian Jawaharlal </w:t>
      </w:r>
      <w:r>
        <w:rPr>
          <w:color w:val="556B2F"/>
        </w:rPr>
        <w:t xml:space="preserve">Nehrun</w:t>
      </w:r>
      <w:r>
        <w:t xml:space="preserve">, Indonesian Sukarnon ja Ghanan Kwame Nkrumahin </w:t>
      </w:r>
      <w:r>
        <w:t xml:space="preserve">kanssa </w:t>
      </w:r>
      <w:r>
        <w:t xml:space="preserve">viiden (Tito, Nehru, Nasser, Sukarno, Nkrumah) aloitteeksi kutsutussa toiminnassa ja loi näin vahvat siteet kolmannen maailman maihin. Tämä toimi paransi huomattavasti Jugoslavian diplomaattista asemaa. Josip Broz </w:t>
      </w:r>
      <w:r>
        <w:rPr>
          <w:color w:val="6B8E23"/>
        </w:rPr>
        <w:t xml:space="preserve">Titosta </w:t>
      </w:r>
      <w:r>
        <w:t xml:space="preserve">tuli </w:t>
      </w:r>
      <w:r>
        <w:t xml:space="preserve">1. syyskuuta 1961 </w:t>
      </w:r>
      <w:r>
        <w:t xml:space="preserve">sitoutumattomien maiden liikkeen ensimmäinen pääsihteeri</w:t>
      </w:r>
      <w:r>
        <w:t xml:space="preserve">.</w:t>
      </w:r>
    </w:p>
    <w:p>
      <w:r>
        <w:rPr>
          <w:b/>
        </w:rPr>
        <w:t xml:space="preserve">Kysymys 0</w:t>
      </w:r>
    </w:p>
    <w:p>
      <w:r>
        <w:t xml:space="preserve">Kenen johdolla Jugoslaviasta tuli sitoutumattomien maiden liikkeen perustajajäsen?</w:t>
      </w:r>
    </w:p>
    <w:p>
      <w:r>
        <w:rPr>
          <w:b/>
        </w:rPr>
        <w:t xml:space="preserve">Kysymys 1</w:t>
      </w:r>
    </w:p>
    <w:p>
      <w:r>
        <w:t xml:space="preserve">Minä vuonna Tito oli mukana perustamassa sitoutumattomien maiden liikettä?</w:t>
      </w:r>
    </w:p>
    <w:p>
      <w:r>
        <w:rPr>
          <w:b/>
        </w:rPr>
        <w:t xml:space="preserve">Kysymys 2</w:t>
      </w:r>
    </w:p>
    <w:p>
      <w:r>
        <w:t xml:space="preserve">Mitä maata Nasser johti vuonna 1961?</w:t>
      </w:r>
    </w:p>
    <w:p>
      <w:r>
        <w:rPr>
          <w:b/>
        </w:rPr>
        <w:t xml:space="preserve">Kysymys 3</w:t>
      </w:r>
    </w:p>
    <w:p>
      <w:r>
        <w:t xml:space="preserve">Kuka indonesialainen johtaja perusti Sitoutumattomien maiden liikkeen yhdessä Titon kanssa?</w:t>
      </w:r>
    </w:p>
    <w:p>
      <w:r>
        <w:rPr>
          <w:b/>
        </w:rPr>
        <w:t xml:space="preserve">Kysymys 4</w:t>
      </w:r>
    </w:p>
    <w:p>
      <w:r>
        <w:t xml:space="preserve">Kenestä tuli liittoutumattomien liikkeen ensimmäinen pääsihteeri?</w:t>
      </w:r>
    </w:p>
    <w:p>
      <w:r>
        <w:rPr>
          <w:b/>
        </w:rPr>
        <w:t xml:space="preserve">Tekstin numero 29</w:t>
      </w:r>
    </w:p>
    <w:p>
      <w:r>
        <w:t xml:space="preserve">Titon ulkopolitiikka johti suhteisiin eri hallitusten kanssa, kuten vierailuihin ( </w:t>
      </w:r>
      <w:r>
        <w:rPr>
          <w:color w:val="A9A9A9"/>
        </w:rPr>
        <w:t xml:space="preserve">1954</w:t>
      </w:r>
      <w:r>
        <w:t xml:space="preserve">ja</w:t>
      </w:r>
      <w:r>
        <w:rPr>
          <w:color w:val="DCDCDC"/>
        </w:rPr>
        <w:t xml:space="preserve">1956</w:t>
      </w:r>
      <w:r>
        <w:rPr>
          <w:color w:val="556B2F"/>
        </w:rPr>
        <w:t xml:space="preserve"> ) Etiopian </w:t>
      </w:r>
      <w:r>
        <w:t xml:space="preserve">keisari Haile </w:t>
      </w:r>
      <w:r>
        <w:rPr>
          <w:color w:val="2F4F4F"/>
        </w:rPr>
        <w:t xml:space="preserve">Selassien </w:t>
      </w:r>
      <w:r>
        <w:t xml:space="preserve">kanssa</w:t>
      </w:r>
      <w:r>
        <w:t xml:space="preserve">, jonka kunniaksi nimettiin katu.</w:t>
      </w:r>
    </w:p>
    <w:p>
      <w:r>
        <w:rPr>
          <w:b/>
        </w:rPr>
        <w:t xml:space="preserve">Kysymys 0</w:t>
      </w:r>
    </w:p>
    <w:p>
      <w:r>
        <w:t xml:space="preserve">Milloin Tito vieraili ensimmäisen kerran keisari Haile Selassien luona?</w:t>
      </w:r>
    </w:p>
    <w:p>
      <w:r>
        <w:rPr>
          <w:b/>
        </w:rPr>
        <w:t xml:space="preserve">Kysymys 1</w:t>
      </w:r>
    </w:p>
    <w:p>
      <w:r>
        <w:t xml:space="preserve">Milloin Tito vieraili viimeksi keisari Selassien luona?</w:t>
      </w:r>
    </w:p>
    <w:p>
      <w:r>
        <w:rPr>
          <w:b/>
        </w:rPr>
        <w:t xml:space="preserve">Kysymys 2</w:t>
      </w:r>
    </w:p>
    <w:p>
      <w:r>
        <w:t xml:space="preserve">Mitä maata keisari Selassie hallitsee?</w:t>
      </w:r>
    </w:p>
    <w:p>
      <w:r>
        <w:rPr>
          <w:b/>
        </w:rPr>
        <w:t xml:space="preserve">Kysymys 3</w:t>
      </w:r>
    </w:p>
    <w:p>
      <w:r>
        <w:t xml:space="preserve">Missä maassa Titon kunniaksi on nimetty katu?</w:t>
      </w:r>
    </w:p>
    <w:p>
      <w:r>
        <w:rPr>
          <w:b/>
        </w:rPr>
        <w:t xml:space="preserve">Kysymys 4</w:t>
      </w:r>
    </w:p>
    <w:p>
      <w:r>
        <w:t xml:space="preserve">Kuka on Etiopian keisari vuonna 1954?</w:t>
      </w:r>
    </w:p>
    <w:p>
      <w:r>
        <w:rPr>
          <w:b/>
        </w:rPr>
        <w:t xml:space="preserve">Tekstin numero 30</w:t>
      </w:r>
    </w:p>
    <w:p>
      <w:r>
        <w:rPr>
          <w:color w:val="A9A9A9"/>
        </w:rPr>
        <w:t xml:space="preserve">Tito </w:t>
      </w:r>
      <w:r>
        <w:t xml:space="preserve">oli tunnettu siitä, että hän harjoitti puolueetonta ulkopolitiikkaa </w:t>
      </w:r>
      <w:r>
        <w:rPr>
          <w:color w:val="DCDCDC"/>
        </w:rPr>
        <w:t xml:space="preserve">kylmän sodan </w:t>
      </w:r>
      <w:r>
        <w:t xml:space="preserve">aikana ja </w:t>
      </w:r>
      <w:r>
        <w:t xml:space="preserve">solmi läheiset suhteet </w:t>
      </w:r>
      <w:r>
        <w:t xml:space="preserve">kehitysmaihin. Titon vahva usko itsemääräämisoikeuteen aiheutti varhaisen eripuran </w:t>
      </w:r>
      <w:r>
        <w:rPr>
          <w:color w:val="556B2F"/>
        </w:rPr>
        <w:t xml:space="preserve">Stalinin </w:t>
      </w:r>
      <w:r>
        <w:t xml:space="preserve">kanssa </w:t>
      </w:r>
      <w:r>
        <w:t xml:space="preserve">ja sen seurauksena itäblokin. Hänen julkisissa puheissaan toistettiin usein, että puolueettomuuspolitiikka ja yhteistyö kaikkien maiden kanssa olisi luonnollista, kunhan nämä maat eivät käyttäisi vaikutusvaltaansa painostaakseen Jugoslaviaa asettumaan puolelle. Suhteet Yhdysvaltoihin ja </w:t>
      </w:r>
      <w:r>
        <w:rPr>
          <w:color w:val="6B8E23"/>
        </w:rPr>
        <w:t xml:space="preserve">Länsi-Euroopan maihin </w:t>
      </w:r>
      <w:r>
        <w:t xml:space="preserve">olivat yleensä lämpimät.</w:t>
      </w:r>
    </w:p>
    <w:p>
      <w:r>
        <w:rPr>
          <w:b/>
        </w:rPr>
        <w:t xml:space="preserve">Kysymys 0</w:t>
      </w:r>
    </w:p>
    <w:p>
      <w:r>
        <w:t xml:space="preserve">Minkä ajanjakson aikana Tito harjoitti puolueettomuuspolitiikkaa?</w:t>
      </w:r>
    </w:p>
    <w:p>
      <w:r>
        <w:rPr>
          <w:b/>
        </w:rPr>
        <w:t xml:space="preserve">Kysymys 1</w:t>
      </w:r>
    </w:p>
    <w:p>
      <w:r>
        <w:t xml:space="preserve">Kenen kanssa Titon usko itsemääräämisoikeuteen aiheutti eripuraa?</w:t>
      </w:r>
    </w:p>
    <w:p>
      <w:r>
        <w:rPr>
          <w:b/>
        </w:rPr>
        <w:t xml:space="preserve">Kysymys 2</w:t>
      </w:r>
    </w:p>
    <w:p>
      <w:r>
        <w:t xml:space="preserve">Minkälaisiin maihin Tito kehitti suhteita?</w:t>
      </w:r>
    </w:p>
    <w:p>
      <w:r>
        <w:rPr>
          <w:b/>
        </w:rPr>
        <w:t xml:space="preserve">Kysymys 3</w:t>
      </w:r>
    </w:p>
    <w:p>
      <w:r>
        <w:t xml:space="preserve">Kuka uskoi vahvasti itsemääräämisoikeuteen ja vastusti sen vuoksi Stalinia?</w:t>
      </w:r>
    </w:p>
    <w:p>
      <w:r>
        <w:rPr>
          <w:b/>
        </w:rPr>
        <w:t xml:space="preserve">Kysymys 4</w:t>
      </w:r>
    </w:p>
    <w:p>
      <w:r>
        <w:t xml:space="preserve">Titolla oli lämpimät suhteet Yhdysvaltoihin ja mihin muuhun läntiseen alueeseen?</w:t>
      </w:r>
    </w:p>
    <w:p>
      <w:r>
        <w:rPr>
          <w:b/>
        </w:rPr>
        <w:t xml:space="preserve">Tekstin numero 31</w:t>
      </w:r>
    </w:p>
    <w:p>
      <w:r>
        <w:t xml:space="preserve">Jugoslavian matkustuspolitiikka oli vapaamielistä, ja se salli ulkomaalaisten matkustaa vapaasti maan läpi ja sen kansalaisten matkustaa ympäri maailmaa, kun taas useimmissa kommunistimaissa sitä rajoitettiin. Useat[määrällisesti] Jugoslavian kansalaiset työskentelivät kaikkialla Länsi-Euroopassa. Tito tapasi valtakautensa aikana monia maailman johtajia, kuten Neuvostoliiton hallitsijat Josif Stalin, Nikita Hruštšov ja Leonid Brežnev, </w:t>
      </w:r>
      <w:r>
        <w:rPr>
          <w:color w:val="A9A9A9"/>
        </w:rPr>
        <w:t xml:space="preserve">Egyptin </w:t>
      </w:r>
      <w:r>
        <w:t xml:space="preserve">Gamal Abdel Nasser, </w:t>
      </w:r>
      <w:r>
        <w:rPr>
          <w:color w:val="DCDCDC"/>
        </w:rPr>
        <w:t xml:space="preserve">Intian </w:t>
      </w:r>
      <w:r>
        <w:t xml:space="preserve">poliitikot Jawaharlal Nehru ja Indira Gandhi, Ison-Britannian pääministerit Winston Churchill, James Callaghan ja Margaret Thatcher, </w:t>
      </w:r>
      <w:r>
        <w:rPr>
          <w:color w:val="2F4F4F"/>
        </w:rPr>
        <w:t xml:space="preserve">Yhdysvaltain </w:t>
      </w:r>
      <w:r>
        <w:t xml:space="preserve">presidentit Dwight D. Eisenhower, John F. Kennedy, Richard Nixon, Gerald Ford ja Jimmy Carter; Muita poliittisia johtajia, arvohenkilöitä ja valtionpäämiehiä, jotka Tito tapasi ainakin kerran elämänsä aikana, olivat muun muassa Che Guevara, Fidel Castro, Jasser Arafat, Willy Brandt, Helmut Schmidt ja Georges Pompidou, kuningatar Elisabet II, Hua Guofeng, Kim Il Sung, Sukarno, Sheikh Mujibur Rahman, Suharto, Idi Amin, Haile Selassie, Kenneth Kaunda, Gaddafi, Erich Honecker, Nicolae Ceaușescu, János Kádár ja Urho Kekkonen. Hän tapasi myös lukuisia julkkiksia.</w:t>
      </w:r>
    </w:p>
    <w:p>
      <w:r>
        <w:rPr>
          <w:b/>
        </w:rPr>
        <w:t xml:space="preserve">Kysymys 0</w:t>
      </w:r>
    </w:p>
    <w:p>
      <w:r>
        <w:t xml:space="preserve">Minkä maan johtaja Nasser oli?</w:t>
      </w:r>
    </w:p>
    <w:p>
      <w:r>
        <w:rPr>
          <w:b/>
        </w:rPr>
        <w:t xml:space="preserve">Kysymys 1</w:t>
      </w:r>
    </w:p>
    <w:p>
      <w:r>
        <w:t xml:space="preserve">Minkä maan johtaja Nehru oli?</w:t>
      </w:r>
    </w:p>
    <w:p>
      <w:r>
        <w:rPr>
          <w:b/>
        </w:rPr>
        <w:t xml:space="preserve">Kysymys 2</w:t>
      </w:r>
    </w:p>
    <w:p>
      <w:r>
        <w:t xml:space="preserve">Gandhi oli minkä maan johtaja?</w:t>
      </w:r>
    </w:p>
    <w:p>
      <w:r>
        <w:rPr>
          <w:b/>
        </w:rPr>
        <w:t xml:space="preserve">Kysymys 3</w:t>
      </w:r>
    </w:p>
    <w:p>
      <w:r>
        <w:t xml:space="preserve">Eisenhower oli minkä maan presidentti?</w:t>
      </w:r>
    </w:p>
    <w:p>
      <w:r>
        <w:rPr>
          <w:b/>
        </w:rPr>
        <w:t xml:space="preserve">Kysymys 4</w:t>
      </w:r>
    </w:p>
    <w:p>
      <w:r>
        <w:t xml:space="preserve">Minkä maan presidentti Nixon oli?</w:t>
      </w:r>
    </w:p>
    <w:p>
      <w:r>
        <w:rPr>
          <w:b/>
        </w:rPr>
        <w:t xml:space="preserve">Tekstin numero 32</w:t>
      </w:r>
    </w:p>
    <w:p>
      <w:r>
        <w:t xml:space="preserve">Tito vieraili </w:t>
      </w:r>
      <w:r>
        <w:rPr>
          <w:color w:val="A9A9A9"/>
        </w:rPr>
        <w:t xml:space="preserve">Intiassa </w:t>
      </w:r>
      <w:r>
        <w:t xml:space="preserve">22. joulukuuta </w:t>
      </w:r>
      <w:r>
        <w:t xml:space="preserve">-</w:t>
      </w:r>
      <w:r>
        <w:rPr>
          <w:color w:val="DCDCDC"/>
        </w:rPr>
        <w:t xml:space="preserve">1954</w:t>
      </w:r>
      <w:r>
        <w:t xml:space="preserve"> 8. tammikuuta </w:t>
      </w:r>
      <w:r>
        <w:rPr>
          <w:color w:val="2F4F4F"/>
        </w:rPr>
        <w:t xml:space="preserve">1955</w:t>
      </w:r>
      <w:r>
        <w:t xml:space="preserve">. Palattuaan hän poisti monia rajoituksia, jotka koskivat kirkkoja ja </w:t>
      </w:r>
      <w:r>
        <w:rPr>
          <w:color w:val="556B2F"/>
        </w:rPr>
        <w:t xml:space="preserve">hengellisiä </w:t>
      </w:r>
      <w:r>
        <w:t xml:space="preserve">laitoksia Jugoslaviassa.</w:t>
      </w:r>
    </w:p>
    <w:p>
      <w:r>
        <w:rPr>
          <w:b/>
        </w:rPr>
        <w:t xml:space="preserve">Kysymys 0</w:t>
      </w:r>
    </w:p>
    <w:p>
      <w:r>
        <w:t xml:space="preserve">Milloin Tito vieraili ensimmäisen kerran Intiassa?</w:t>
      </w:r>
    </w:p>
    <w:p>
      <w:r>
        <w:rPr>
          <w:b/>
        </w:rPr>
        <w:t xml:space="preserve">Kysymys 1</w:t>
      </w:r>
    </w:p>
    <w:p>
      <w:r>
        <w:t xml:space="preserve">Milloin Tito lähti Intiasta?</w:t>
      </w:r>
    </w:p>
    <w:p>
      <w:r>
        <w:rPr>
          <w:b/>
        </w:rPr>
        <w:t xml:space="preserve">Kysymys 2</w:t>
      </w:r>
    </w:p>
    <w:p>
      <w:r>
        <w:t xml:space="preserve">Mistä palattuaan Tito poisti monia kirkkoja koskevia rajoituksia Jugoslaviassa?</w:t>
      </w:r>
    </w:p>
    <w:p>
      <w:r>
        <w:rPr>
          <w:b/>
        </w:rPr>
        <w:t xml:space="preserve">Kysymys 3</w:t>
      </w:r>
    </w:p>
    <w:p>
      <w:r>
        <w:t xml:space="preserve">Missä Tito vieraili vuosina 1954-1955?</w:t>
      </w:r>
    </w:p>
    <w:p>
      <w:r>
        <w:rPr>
          <w:b/>
        </w:rPr>
        <w:t xml:space="preserve">Kysymys 4</w:t>
      </w:r>
    </w:p>
    <w:p>
      <w:r>
        <w:t xml:space="preserve">Palattuaan Intiasta Tito poisti rajoitukset, jotka koskivat minkälaisia instituutioita?</w:t>
      </w:r>
    </w:p>
    <w:p>
      <w:r>
        <w:rPr>
          <w:b/>
        </w:rPr>
        <w:t xml:space="preserve">Tekstin numero 33</w:t>
      </w:r>
    </w:p>
    <w:p>
      <w:r>
        <w:t xml:space="preserve">Tito kehitti myös lämpimät suhteet </w:t>
      </w:r>
      <w:r>
        <w:rPr>
          <w:color w:val="A9A9A9"/>
        </w:rPr>
        <w:t xml:space="preserve">Burmaan </w:t>
      </w:r>
      <w:r>
        <w:rPr>
          <w:color w:val="DCDCDC"/>
        </w:rPr>
        <w:t xml:space="preserve">U Nun </w:t>
      </w:r>
      <w:r>
        <w:t xml:space="preserve">aikana </w:t>
      </w:r>
      <w:r>
        <w:t xml:space="preserve">ja matkusti maahan vuonna 1955 ja uudelleen vuonna 1959, vaikka uusi johtaja </w:t>
      </w:r>
      <w:r>
        <w:rPr>
          <w:color w:val="2F4F4F"/>
        </w:rPr>
        <w:t xml:space="preserve">Ne Win </w:t>
      </w:r>
      <w:r>
        <w:t xml:space="preserve">ei kohdellut häntä samalla tavalla vuonna 1959</w:t>
      </w:r>
      <w:r>
        <w:t xml:space="preserve">.</w:t>
      </w:r>
    </w:p>
    <w:p>
      <w:r>
        <w:rPr>
          <w:b/>
        </w:rPr>
        <w:t xml:space="preserve">Kysymys 0</w:t>
      </w:r>
    </w:p>
    <w:p>
      <w:r>
        <w:t xml:space="preserve">Mitä maata U Nu johti?</w:t>
      </w:r>
    </w:p>
    <w:p>
      <w:r>
        <w:rPr>
          <w:b/>
        </w:rPr>
        <w:t xml:space="preserve">Kysymys 1</w:t>
      </w:r>
    </w:p>
    <w:p>
      <w:r>
        <w:t xml:space="preserve">Kuka oli Burman johtaja vuonna 1955?</w:t>
      </w:r>
    </w:p>
    <w:p>
      <w:r>
        <w:rPr>
          <w:b/>
        </w:rPr>
        <w:t xml:space="preserve">Kysymys 2</w:t>
      </w:r>
    </w:p>
    <w:p>
      <w:r>
        <w:t xml:space="preserve">Kuka seurasi U Nuta Burmassa?</w:t>
      </w:r>
    </w:p>
    <w:p>
      <w:r>
        <w:rPr>
          <w:b/>
        </w:rPr>
        <w:t xml:space="preserve">Kysymys 3</w:t>
      </w:r>
    </w:p>
    <w:p>
      <w:r>
        <w:t xml:space="preserve">Mitä maata Ne Win johti?</w:t>
      </w:r>
    </w:p>
    <w:p>
      <w:r>
        <w:rPr>
          <w:b/>
        </w:rPr>
        <w:t xml:space="preserve">Kysymys 4</w:t>
      </w:r>
    </w:p>
    <w:p>
      <w:r>
        <w:t xml:space="preserve">Kuka johti Burmaa vuonna 1959?</w:t>
      </w:r>
    </w:p>
    <w:p>
      <w:r>
        <w:rPr>
          <w:b/>
        </w:rPr>
        <w:t xml:space="preserve">Tekstin numero 34</w:t>
      </w:r>
    </w:p>
    <w:p>
      <w:r>
        <w:t xml:space="preserve">Neutraaliutensa vuoksi Jugoslavia oli kommunististen maiden joukossa harvinainen maa, jolla oli diplomaattisuhteita oikeistolaisten, kommunisminvastaisten hallitusten kanssa. </w:t>
      </w:r>
      <w:r>
        <w:rPr>
          <w:color w:val="A9A9A9"/>
        </w:rPr>
        <w:t xml:space="preserve">Jugoslavia </w:t>
      </w:r>
      <w:r>
        <w:t xml:space="preserve">oli esimerkiksi ainoa kommunistinen maa, jolla oli suurlähetystö </w:t>
      </w:r>
      <w:r>
        <w:rPr>
          <w:color w:val="DCDCDC"/>
        </w:rPr>
        <w:t xml:space="preserve">Alfredo Stroessnerin Paraguayssa</w:t>
      </w:r>
      <w:r>
        <w:t xml:space="preserve">. </w:t>
      </w:r>
      <w:r>
        <w:t xml:space="preserve">Yksi merkittävä poikkeus Jugoslavian neutraalista suhtautumisesta kommunisminvastaisiin maihin oli </w:t>
      </w:r>
      <w:r>
        <w:rPr>
          <w:color w:val="2F4F4F"/>
        </w:rPr>
        <w:t xml:space="preserve">Chile </w:t>
      </w:r>
      <w:r>
        <w:t xml:space="preserve">Pinochetin aikana; Jugoslavia oli yksi monista maista, jotka katkaisivat diplomaattisuhteet Chileen Salvador </w:t>
      </w:r>
      <w:r>
        <w:rPr>
          <w:color w:val="556B2F"/>
        </w:rPr>
        <w:t xml:space="preserve">Allenden </w:t>
      </w:r>
      <w:r>
        <w:t xml:space="preserve">syrjäyttämisen jälkeen. </w:t>
      </w:r>
      <w:r>
        <w:t xml:space="preserve">Jugoslavia antoi myös sotilaallista apua ja asetoimituksia vakaasti kommunisminvastaisille hallituksille, kuten </w:t>
      </w:r>
      <w:r>
        <w:t xml:space="preserve">Kjell Eugenio Laugerud Garcían johtamalle </w:t>
      </w:r>
      <w:r>
        <w:rPr>
          <w:color w:val="6B8E23"/>
        </w:rPr>
        <w:t xml:space="preserve">Guatemalalle.</w:t>
      </w:r>
    </w:p>
    <w:p>
      <w:r>
        <w:rPr>
          <w:b/>
        </w:rPr>
        <w:t xml:space="preserve">Kysymys 0</w:t>
      </w:r>
    </w:p>
    <w:p>
      <w:r>
        <w:t xml:space="preserve">Mikä oli ainoa kommunistinen maa, jolla oli lupa pitää suurlähetystö Stroessnerin Paraguayssa?</w:t>
      </w:r>
    </w:p>
    <w:p>
      <w:r>
        <w:rPr>
          <w:b/>
        </w:rPr>
        <w:t xml:space="preserve">Kysymys 1</w:t>
      </w:r>
    </w:p>
    <w:p>
      <w:r>
        <w:t xml:space="preserve">Jugoslavia oli ainoa kommunistinen maa, jolla oli suurlähetystö missä?</w:t>
      </w:r>
    </w:p>
    <w:p>
      <w:r>
        <w:rPr>
          <w:b/>
        </w:rPr>
        <w:t xml:space="preserve">Kysymys 2</w:t>
      </w:r>
    </w:p>
    <w:p>
      <w:r>
        <w:t xml:space="preserve">Mitä maata Pinochet hallitsi?</w:t>
      </w:r>
    </w:p>
    <w:p>
      <w:r>
        <w:rPr>
          <w:b/>
        </w:rPr>
        <w:t xml:space="preserve">Kysymys 3</w:t>
      </w:r>
    </w:p>
    <w:p>
      <w:r>
        <w:t xml:space="preserve">Kenet Pinochet syrjäytti?</w:t>
      </w:r>
    </w:p>
    <w:p>
      <w:r>
        <w:rPr>
          <w:b/>
        </w:rPr>
        <w:t xml:space="preserve">Kysymys 4</w:t>
      </w:r>
    </w:p>
    <w:p>
      <w:r>
        <w:t xml:space="preserve">Mitä maata Kjell Eugenio Laugerud Garcia johti?</w:t>
      </w:r>
    </w:p>
    <w:p>
      <w:r>
        <w:rPr>
          <w:b/>
        </w:rPr>
        <w:t xml:space="preserve">Tekstin numero 35</w:t>
      </w:r>
    </w:p>
    <w:p>
      <w:r>
        <w:rPr>
          <w:color w:val="A9A9A9"/>
        </w:rPr>
        <w:t xml:space="preserve">Huhtikuun 7. päivänä 1963 </w:t>
      </w:r>
      <w:r>
        <w:t xml:space="preserve">maan viralliseksi nimeksi tuli Jugoslavian sosialistinen liittotasavalta. Uudistuksilla kannustettiin yksityisyrittäjyyttä ja lievennettiin huomattavasti sananvapauden ja uskonnollisen ilmaisun rajoituksia. Tämän jälkeen Tito lähti </w:t>
      </w:r>
      <w:r>
        <w:rPr>
          <w:color w:val="DCDCDC"/>
        </w:rPr>
        <w:t xml:space="preserve">Amerikan </w:t>
      </w:r>
      <w:r>
        <w:t xml:space="preserve">kiertomatkalle</w:t>
      </w:r>
      <w:r>
        <w:t xml:space="preserve">. Chilessä kaksi hallituksen ministeriä erosi hänen vierailunsa vuoksi. Syksyllä </w:t>
      </w:r>
      <w:r>
        <w:t xml:space="preserve">Tito</w:t>
      </w:r>
      <w:r>
        <w:rPr>
          <w:color w:val="2F4F4F"/>
        </w:rPr>
        <w:t xml:space="preserve">1960</w:t>
      </w:r>
      <w:r>
        <w:t xml:space="preserve"> tapasi presidentti Dwight D. Eisenhowerin </w:t>
      </w:r>
      <w:r>
        <w:rPr>
          <w:color w:val="556B2F"/>
        </w:rPr>
        <w:t xml:space="preserve">Yhdistyneiden Kansakuntien yleiskokouksessa.</w:t>
      </w:r>
      <w:r>
        <w:t xml:space="preserve"> Tito ja Eisenhower keskustelivat monista kysymyksistä asevalvonnasta talouskehitykseen. Kun Eisenhower huomautti, että Jugoslavian puolueettomuus oli "puolueeton hänen puolellaan", </w:t>
      </w:r>
      <w:r>
        <w:rPr>
          <w:color w:val="6B8E23"/>
        </w:rPr>
        <w:t xml:space="preserve">Tito </w:t>
      </w:r>
      <w:r>
        <w:t xml:space="preserve">vastasi, että puolueettomuus ei tarkoittanut passiivisuutta vaan "ei puolin ja toisin".</w:t>
      </w:r>
    </w:p>
    <w:p>
      <w:r>
        <w:rPr>
          <w:b/>
        </w:rPr>
        <w:t xml:space="preserve">Kysymys 0</w:t>
      </w:r>
    </w:p>
    <w:p>
      <w:r>
        <w:t xml:space="preserve">Milloin Jugoslavia muutti nimensä Jugoslavian sosialistiseksi liittotasavallaksi?</w:t>
      </w:r>
    </w:p>
    <w:p>
      <w:r>
        <w:rPr>
          <w:b/>
        </w:rPr>
        <w:t xml:space="preserve">Kysymys 1</w:t>
      </w:r>
    </w:p>
    <w:p>
      <w:r>
        <w:t xml:space="preserve">Kaksi hallituksen ministeriä erosi Titon vierailun vuoksi millä alueella?</w:t>
      </w:r>
    </w:p>
    <w:p>
      <w:r>
        <w:rPr>
          <w:b/>
        </w:rPr>
        <w:t xml:space="preserve">Kysymys 2</w:t>
      </w:r>
    </w:p>
    <w:p>
      <w:r>
        <w:t xml:space="preserve">Missä Eisenhower tapasi Titon vuonna 1960?</w:t>
      </w:r>
    </w:p>
    <w:p>
      <w:r>
        <w:rPr>
          <w:b/>
        </w:rPr>
        <w:t xml:space="preserve">Kysymys 3</w:t>
      </w:r>
    </w:p>
    <w:p>
      <w:r>
        <w:t xml:space="preserve">Kuka sanoi, että puolueettomuus ei tarkoita passiivisuutta vaan sitä, että "ei oteta kantaa"?</w:t>
      </w:r>
    </w:p>
    <w:p>
      <w:r>
        <w:rPr>
          <w:b/>
        </w:rPr>
        <w:t xml:space="preserve">Kysymys 4</w:t>
      </w:r>
    </w:p>
    <w:p>
      <w:r>
        <w:t xml:space="preserve">Milloin Tito tapasi Eisenhowerin YK:ssa?</w:t>
      </w:r>
    </w:p>
    <w:p>
      <w:r>
        <w:rPr>
          <w:b/>
        </w:rPr>
        <w:t xml:space="preserve">Tekstin numero 36</w:t>
      </w:r>
    </w:p>
    <w:p>
      <w:r>
        <w:t xml:space="preserve">Vuonna 1966 Vatikaanin kanssa tehty sopimus, jota edistivät osittain Zagrebin kommunisminvastaisen arkkipiispan Aloysius </w:t>
      </w:r>
      <w:r>
        <w:rPr>
          <w:color w:val="A9A9A9"/>
        </w:rPr>
        <w:t xml:space="preserve">Stepinacin</w:t>
      </w:r>
      <w:r>
        <w:t xml:space="preserve"> kuolema vuonna 1960 </w:t>
      </w:r>
      <w:r>
        <w:t xml:space="preserve">ja Vatikaanin toisesta kirkolliskokouksesta johtuvat muutokset kirkon suhtautumisessa kommunismin vastustamiseen, antoi </w:t>
      </w:r>
      <w:r>
        <w:rPr>
          <w:color w:val="DCDCDC"/>
        </w:rPr>
        <w:t xml:space="preserve">Jugoslavian </w:t>
      </w:r>
      <w:r>
        <w:t xml:space="preserve">roomalaiskatoliselle kirkolle </w:t>
      </w:r>
      <w:r>
        <w:t xml:space="preserve">uusia vapauksia </w:t>
      </w:r>
      <w:r>
        <w:t xml:space="preserve">erityisesti katekumeenin pitämisessä ja seminaarien avaamisessa. Sopimus lievitti myös jännitteitä, jotka olivat estäneet uusien piispojen nimittämisen Jugoslaviassa vuodesta 1945 lähtien. Titon uusi sosialismi kohtasi perinteisten kommunistien vastustuksen, joka huipentui Aleksandar Rankovićin johtamaan salaliittoon. Samana vuonna Tito julisti, että kommunistien oli vastedes suunniteltava Jugoslavian kulkua argumenttiensa voimalla (mikä merkitsi luopumista </w:t>
      </w:r>
      <w:r>
        <w:rPr>
          <w:color w:val="2F4F4F"/>
        </w:rPr>
        <w:t xml:space="preserve">leniniläisestä</w:t>
      </w:r>
      <w:r>
        <w:t xml:space="preserve"> ortodoksisuudesta ja liberaalin kommunismin kehittämistä). Valtion turvallisuushallinnon (</w:t>
      </w:r>
      <w:r>
        <w:rPr>
          <w:color w:val="556B2F"/>
        </w:rPr>
        <w:t xml:space="preserve">UDBA) </w:t>
      </w:r>
      <w:r>
        <w:t xml:space="preserve">valtaa supistettiin ja sen henkilöstömäärä väheni 5000:een.</w:t>
      </w:r>
    </w:p>
    <w:p>
      <w:r>
        <w:rPr>
          <w:b/>
        </w:rPr>
        <w:t xml:space="preserve">Kysymys 0</w:t>
      </w:r>
    </w:p>
    <w:p>
      <w:r>
        <w:t xml:space="preserve">Kuka kommunisminvastainen arkkibisof kuoli vuonna 1960?</w:t>
      </w:r>
    </w:p>
    <w:p>
      <w:r>
        <w:rPr>
          <w:b/>
        </w:rPr>
        <w:t xml:space="preserve">Kysymys 1</w:t>
      </w:r>
    </w:p>
    <w:p>
      <w:r>
        <w:t xml:space="preserve">Minkä roomalaiskatolisen kirkon haara sai Stepinacin kuoleman myötä uutta vapautta?</w:t>
      </w:r>
    </w:p>
    <w:p>
      <w:r>
        <w:rPr>
          <w:b/>
        </w:rPr>
        <w:t xml:space="preserve">Kysymys 2</w:t>
      </w:r>
    </w:p>
    <w:p>
      <w:r>
        <w:t xml:space="preserve">Minkä viraston henkilöstömäärä väheni 5000:een sen jälkeen, kun Lenninin ortodoksisesta ajattelutavasta luovuttiin?</w:t>
      </w:r>
    </w:p>
    <w:p>
      <w:r>
        <w:rPr>
          <w:b/>
        </w:rPr>
        <w:t xml:space="preserve">Kysymys 3</w:t>
      </w:r>
    </w:p>
    <w:p>
      <w:r>
        <w:t xml:space="preserve">Mikä lyhenne kuvaa valtion turvallisuushallintoa?</w:t>
      </w:r>
    </w:p>
    <w:p>
      <w:r>
        <w:rPr>
          <w:b/>
        </w:rPr>
        <w:t xml:space="preserve">Kysymys 4</w:t>
      </w:r>
    </w:p>
    <w:p>
      <w:r>
        <w:t xml:space="preserve">Mistä ideologiasta Tito luopui osana uutta sosialismiaan?</w:t>
      </w:r>
    </w:p>
    <w:p>
      <w:r>
        <w:rPr>
          <w:b/>
        </w:rPr>
        <w:t xml:space="preserve">Tekstin numero 37</w:t>
      </w:r>
    </w:p>
    <w:p>
      <w:r>
        <w:t xml:space="preserve">Tammikuun</w:t>
      </w:r>
      <w:r>
        <w:rPr>
          <w:color w:val="A9A9A9"/>
        </w:rPr>
        <w:t xml:space="preserve">1967</w:t>
      </w:r>
      <w:r>
        <w:t xml:space="preserve"> 1</w:t>
      </w:r>
      <w:r>
        <w:t xml:space="preserve">. päivänä </w:t>
      </w:r>
      <w:r>
        <w:rPr>
          <w:color w:val="DCDCDC"/>
        </w:rPr>
        <w:t xml:space="preserve">Jugoslavia </w:t>
      </w:r>
      <w:r>
        <w:t xml:space="preserve">oli ensimmäinen kommunistinen maa, joka avasi rajansa kaikille ulkomaisille vierailijoille ja poisti viisumipakon. Samana vuonna </w:t>
      </w:r>
      <w:r>
        <w:rPr>
          <w:color w:val="2F4F4F"/>
        </w:rPr>
        <w:t xml:space="preserve">Tito </w:t>
      </w:r>
      <w:r>
        <w:t xml:space="preserve">ryhtyi aktiivisesti edistämään arabien ja Israelin välisen konfliktin rauhanomaista ratkaisua</w:t>
      </w:r>
      <w:r>
        <w:t xml:space="preserve">.</w:t>
      </w:r>
      <w:r>
        <w:t xml:space="preserve"> Hänen suunnitelmansa mukaan arabien olisi tunnustettava Israelin valtio vastineeksi Israelin saamista alueista.</w:t>
      </w:r>
    </w:p>
    <w:p>
      <w:r>
        <w:rPr>
          <w:b/>
        </w:rPr>
        <w:t xml:space="preserve">Kysymys 0</w:t>
      </w:r>
    </w:p>
    <w:p>
      <w:r>
        <w:t xml:space="preserve">Kuka oli ensimmäinen kommunistinen maa, joka avasi rajansa kaikille ulkomaisille vierailijoille?</w:t>
      </w:r>
    </w:p>
    <w:p>
      <w:r>
        <w:rPr>
          <w:b/>
        </w:rPr>
        <w:t xml:space="preserve">Kysymys 1</w:t>
      </w:r>
    </w:p>
    <w:p>
      <w:r>
        <w:t xml:space="preserve">Minä vuonna ensimmäinen kommunistinen maa avasi rajansa kaikille ulkomaisille vierailijoille?</w:t>
      </w:r>
    </w:p>
    <w:p>
      <w:r>
        <w:rPr>
          <w:b/>
        </w:rPr>
        <w:t xml:space="preserve">Kysymys 2</w:t>
      </w:r>
    </w:p>
    <w:p>
      <w:r>
        <w:t xml:space="preserve">Milloin Tito alkoi edistää arabien ja Israelin välisen konfliktin rauhanomaista ratkaisua?</w:t>
      </w:r>
    </w:p>
    <w:p>
      <w:r>
        <w:rPr>
          <w:b/>
        </w:rPr>
        <w:t xml:space="preserve">Kysymys 3</w:t>
      </w:r>
    </w:p>
    <w:p>
      <w:r>
        <w:t xml:space="preserve">Kenen suunnitelmassa vaadittiin, että arabit tunnustaisivat Israelin valtion vastineeksi Israelin saamista alueista?</w:t>
      </w:r>
    </w:p>
    <w:p>
      <w:r>
        <w:rPr>
          <w:b/>
        </w:rPr>
        <w:t xml:space="preserve">Kysymys 4</w:t>
      </w:r>
    </w:p>
    <w:p>
      <w:r>
        <w:t xml:space="preserve">Minä vuonna Tito alkoi työskennellä arabien ja Israelin rauhanprosessissa?</w:t>
      </w:r>
    </w:p>
    <w:p>
      <w:r>
        <w:rPr>
          <w:b/>
        </w:rPr>
        <w:t xml:space="preserve">Teksti numero 38</w:t>
      </w:r>
    </w:p>
    <w:p>
      <w:r>
        <w:t xml:space="preserve">Vuonna 1968 Tito tarjosi </w:t>
      </w:r>
      <w:r>
        <w:rPr>
          <w:color w:val="A9A9A9"/>
        </w:rPr>
        <w:t xml:space="preserve">Tšekkoslovakian </w:t>
      </w:r>
      <w:r>
        <w:t xml:space="preserve">johtajalle Alexander Dubčekille mahdollisuutta lentää </w:t>
      </w:r>
      <w:r>
        <w:rPr>
          <w:color w:val="DCDCDC"/>
        </w:rPr>
        <w:t xml:space="preserve">Prahaan </w:t>
      </w:r>
      <w:r>
        <w:rPr>
          <w:color w:val="2F4F4F"/>
        </w:rPr>
        <w:t xml:space="preserve">kolmen tunnin </w:t>
      </w:r>
      <w:r>
        <w:t xml:space="preserve">varoitusajalla, jos Dubček tarvitsisi apua Neuvostoliiton kukistamisessa</w:t>
      </w:r>
      <w:r>
        <w:t xml:space="preserve">.</w:t>
      </w:r>
      <w:r>
        <w:t xml:space="preserve"> Huhtikuussa 1969 </w:t>
      </w:r>
      <w:r>
        <w:rPr>
          <w:color w:val="556B2F"/>
        </w:rPr>
        <w:t xml:space="preserve">Tito </w:t>
      </w:r>
      <w:r>
        <w:t xml:space="preserve">erotti kenraalit Ivan Gošnjakin ja Rade Hamovićin Tšekkoslovakiaan tehdyn hyökkäyksen jälkeen, koska Jugoslavian armeija ei ollut valmis vastaamaan vastaavaan hyökkäykseen </w:t>
      </w:r>
      <w:r>
        <w:rPr>
          <w:color w:val="6B8E23"/>
        </w:rPr>
        <w:t xml:space="preserve">Jugoslaviaan</w:t>
      </w:r>
      <w:r>
        <w:t xml:space="preserve">.</w:t>
      </w:r>
    </w:p>
    <w:p>
      <w:r>
        <w:rPr>
          <w:b/>
        </w:rPr>
        <w:t xml:space="preserve">Kysymys 0</w:t>
      </w:r>
    </w:p>
    <w:p>
      <w:r>
        <w:t xml:space="preserve">Mitä maata Dubcek johti?</w:t>
      </w:r>
    </w:p>
    <w:p>
      <w:r>
        <w:rPr>
          <w:b/>
        </w:rPr>
        <w:t xml:space="preserve">Kysymys 1</w:t>
      </w:r>
    </w:p>
    <w:p>
      <w:r>
        <w:t xml:space="preserve">Kuinka paljon aikaa Tito antoi Dubcekille aikaa lentää Prahaan?</w:t>
      </w:r>
    </w:p>
    <w:p>
      <w:r>
        <w:rPr>
          <w:b/>
        </w:rPr>
        <w:t xml:space="preserve">Kysymys 2</w:t>
      </w:r>
    </w:p>
    <w:p>
      <w:r>
        <w:t xml:space="preserve">Minne Tito lähetti Dubcekin vuonna 1968?</w:t>
      </w:r>
    </w:p>
    <w:p>
      <w:r>
        <w:rPr>
          <w:b/>
        </w:rPr>
        <w:t xml:space="preserve">Kysymys 3</w:t>
      </w:r>
    </w:p>
    <w:p>
      <w:r>
        <w:t xml:space="preserve">Kuka poisti kenraalit Gosnjakin ja Hamovicin?</w:t>
      </w:r>
    </w:p>
    <w:p>
      <w:r>
        <w:rPr>
          <w:b/>
        </w:rPr>
        <w:t xml:space="preserve">Kysymys 4</w:t>
      </w:r>
    </w:p>
    <w:p>
      <w:r>
        <w:t xml:space="preserve">Mikä armeija oli valmistautumaton hyökkäykseen Tšekkoslovakiaan?</w:t>
      </w:r>
    </w:p>
    <w:p>
      <w:r>
        <w:rPr>
          <w:b/>
        </w:rPr>
        <w:t xml:space="preserve">Tekstin numero 39</w:t>
      </w:r>
    </w:p>
    <w:p>
      <w:r>
        <w:t xml:space="preserve">Vuonna </w:t>
      </w:r>
      <w:r>
        <w:rPr>
          <w:color w:val="A9A9A9"/>
        </w:rPr>
        <w:t xml:space="preserve">1971</w:t>
      </w:r>
      <w:r>
        <w:t xml:space="preserve">, </w:t>
      </w:r>
      <w:r>
        <w:rPr>
          <w:color w:val="DCDCDC"/>
        </w:rPr>
        <w:t xml:space="preserve">liittokokous </w:t>
      </w:r>
      <w:r>
        <w:t xml:space="preserve">valitsi Titon uudelleen Jugoslavian presidentiksi </w:t>
      </w:r>
      <w:r>
        <w:t xml:space="preserve">kuudennen kerran. </w:t>
      </w:r>
      <w:r>
        <w:t xml:space="preserve">Puheessaan liittokokouksessa hän esitti </w:t>
      </w:r>
      <w:r>
        <w:t xml:space="preserve">laajoja</w:t>
      </w:r>
      <w:r>
        <w:rPr>
          <w:color w:val="2F4F4F"/>
        </w:rPr>
        <w:t xml:space="preserve">20</w:t>
      </w:r>
      <w:r>
        <w:t xml:space="preserve"> perustuslain muutoksia, jotka antaisivat päivitetyt puitteet, joihin maa perustuisi. Muutoksissa säädettiin kollektiivisesta puheenjohtajavaltiosta, 22-jäsenisestä elimestä, joka koostui kuuden tasavallan ja kahden autonomisen maakunnan vaaleilla valituista edustajista. Toimielimellä olisi yksi puheenjohtaja, ja puheenjohtajuus kiertäisi kuuden tasavallan välillä. Kun liittokokous ei pääse sopimukseen lainsäädännöstä, kollektiivisella puheenjohtajavaltiolla olisi valta päättää asiasta asetuksella. Muutoksissa säädettiin myös vahvemmasta kabinetista, jolla olisi huomattavat valtuudet käynnistää ja toteuttaa lainsäädäntöaloitteita kommunistisesta puolueesta riippumatta. </w:t>
      </w:r>
      <w:r>
        <w:t xml:space="preserve">Pääministeriksi valittiin </w:t>
      </w:r>
      <w:r>
        <w:t xml:space="preserve">Džemal </w:t>
      </w:r>
      <w:r>
        <w:rPr>
          <w:color w:val="556B2F"/>
        </w:rPr>
        <w:t xml:space="preserve">Bijedić.</w:t>
      </w:r>
      <w:r>
        <w:t xml:space="preserve"> Uusilla muutoksilla pyrittiin hajauttamaan maata myöntämällä tasavalloille ja maakunnille suurempi autonomia. </w:t>
      </w:r>
      <w:r>
        <w:rPr>
          <w:color w:val="6B8E23"/>
        </w:rPr>
        <w:t xml:space="preserve">Liittovaltion </w:t>
      </w:r>
      <w:r>
        <w:t xml:space="preserve">toimivaltaan jäisivät vain ulkoasiat, puolustus, sisäinen turvallisuus, raha-asiat, Jugoslavian sisäinen vapaakauppa ja köyhille alueille myönnettävät kehityslainat. Koulutuksen, terveydenhuollon ja asumisen valvonta kuuluisi kokonaan tasavaltojen ja autonomisten maakuntien hallituksille.</w:t>
      </w:r>
    </w:p>
    <w:p>
      <w:r>
        <w:rPr>
          <w:b/>
        </w:rPr>
        <w:t xml:space="preserve">Kysymys 0</w:t>
      </w:r>
    </w:p>
    <w:p>
      <w:r>
        <w:t xml:space="preserve">Minä vuonna Tito valittiin kuudennen kerran Jugoslavian presidentiksi?</w:t>
      </w:r>
    </w:p>
    <w:p>
      <w:r>
        <w:rPr>
          <w:b/>
        </w:rPr>
        <w:t xml:space="preserve">Kysymys 1</w:t>
      </w:r>
    </w:p>
    <w:p>
      <w:r>
        <w:t xml:space="preserve">Kuka valitsi Titon presidentiksi vuonna 1971?</w:t>
      </w:r>
    </w:p>
    <w:p>
      <w:r>
        <w:rPr>
          <w:b/>
        </w:rPr>
        <w:t xml:space="preserve">Kysymys 2</w:t>
      </w:r>
    </w:p>
    <w:p>
      <w:r>
        <w:t xml:space="preserve">Kuinka monta laajaa perustuslain muutosta Tito teki vuonna 1971?</w:t>
      </w:r>
    </w:p>
    <w:p>
      <w:r>
        <w:rPr>
          <w:b/>
        </w:rPr>
        <w:t xml:space="preserve">Kysymys 3</w:t>
      </w:r>
    </w:p>
    <w:p>
      <w:r>
        <w:t xml:space="preserve">Kuka valittiin Jugoslavian pääministeriksi vuonna 1971?</w:t>
      </w:r>
    </w:p>
    <w:p>
      <w:r>
        <w:rPr>
          <w:b/>
        </w:rPr>
        <w:t xml:space="preserve">Kysymys 4</w:t>
      </w:r>
    </w:p>
    <w:p>
      <w:r>
        <w:t xml:space="preserve">Mikä Jugoslavian hallituksen osa-alue säilyttäisi ulkoasioiden, puolustuksen ja sisäisen turvallisuuden valvonnan?</w:t>
      </w:r>
    </w:p>
    <w:p>
      <w:r>
        <w:rPr>
          <w:b/>
        </w:rPr>
        <w:t xml:space="preserve">Teksti numero 40</w:t>
      </w:r>
    </w:p>
    <w:p>
      <w:r>
        <w:t xml:space="preserve">Länsimaisten kommunistien mielestä </w:t>
      </w:r>
      <w:r>
        <w:t xml:space="preserve">Titon suurin vahvuus oli ollut kansallismielisten kapinoiden tukahduttaminen ja koko maan yhtenäisyyden säilyttäminen. Titon kehotus yhtenäisyyteen ja siihen liittyvät menetelmät pitivät Jugoslavian kansaa koossa. Tämä kyky joutui koetukselle useaan otteeseen hänen valtakaudellaan, erityisesti </w:t>
      </w:r>
      <w:r>
        <w:rPr>
          <w:color w:val="DCDCDC"/>
        </w:rPr>
        <w:t xml:space="preserve">Kroatian kevään </w:t>
      </w:r>
      <w:r>
        <w:t xml:space="preserve">aikana </w:t>
      </w:r>
      <w:r>
        <w:t xml:space="preserve">(josta käytetään myös nimitystä Masovni pokret, maspok, joka tarkoittaa "joukkoliikettä"), jolloin hallitus tukahdutti sekä julkiset mielenosoitukset että eriävät mielipiteet kommunistisen puolueen sisällä. Tästä tukahduttamisesta huolimatta suuri osa maspokin vaatimuksista toteutettiin myöhemmin uudessa perustuslaissa, jota </w:t>
      </w:r>
      <w:r>
        <w:rPr>
          <w:color w:val="2F4F4F"/>
        </w:rPr>
        <w:t xml:space="preserve">Tito </w:t>
      </w:r>
      <w:r>
        <w:t xml:space="preserve">itse </w:t>
      </w:r>
      <w:r>
        <w:t xml:space="preserve">voimakkaasti tuki </w:t>
      </w:r>
      <w:r>
        <w:t xml:space="preserve">puolueen serbialaisen haaran vastustusta vastaan. </w:t>
      </w:r>
      <w:r>
        <w:rPr>
          <w:color w:val="556B2F"/>
        </w:rPr>
        <w:t xml:space="preserve">16. toukokuuta </w:t>
      </w:r>
      <w:r>
        <w:t xml:space="preserve">1974 </w:t>
      </w:r>
      <w:r>
        <w:t xml:space="preserve">uusi perustuslaki hyväksyttiin, ja ikääntyvästä Titosta tuli elinikäinen presidentti, ja hänellä oli tämä asema </w:t>
      </w:r>
      <w:r>
        <w:rPr>
          <w:color w:val="6B8E23"/>
        </w:rPr>
        <w:t xml:space="preserve">viisi vuotta.</w:t>
      </w:r>
    </w:p>
    <w:p>
      <w:r>
        <w:rPr>
          <w:b/>
        </w:rPr>
        <w:t xml:space="preserve">Kysymys 0</w:t>
      </w:r>
    </w:p>
    <w:p>
      <w:r>
        <w:t xml:space="preserve">Minkä henkilön kehotukset yhtenäisyyteen ovat länsimaisten kommunistien mukaan Jugoslavian pitäminen koossa?</w:t>
      </w:r>
    </w:p>
    <w:p>
      <w:r>
        <w:rPr>
          <w:b/>
        </w:rPr>
        <w:t xml:space="preserve">Kysymys 1</w:t>
      </w:r>
    </w:p>
    <w:p>
      <w:r>
        <w:t xml:space="preserve">Mitä kutsuttiin "joukkoliikkeeksi"?</w:t>
      </w:r>
    </w:p>
    <w:p>
      <w:r>
        <w:rPr>
          <w:b/>
        </w:rPr>
        <w:t xml:space="preserve">Kysymys 2</w:t>
      </w:r>
    </w:p>
    <w:p>
      <w:r>
        <w:t xml:space="preserve">Milloin Jugoslavian uusi perustuslaki hyväksyttiin?</w:t>
      </w:r>
    </w:p>
    <w:p>
      <w:r>
        <w:rPr>
          <w:b/>
        </w:rPr>
        <w:t xml:space="preserve">Kysymys 3</w:t>
      </w:r>
    </w:p>
    <w:p>
      <w:r>
        <w:t xml:space="preserve">Kuka nimitettiin Jugoslavian elinikäiseksi presidentiksi vuonna 1974?</w:t>
      </w:r>
    </w:p>
    <w:p>
      <w:r>
        <w:rPr>
          <w:b/>
        </w:rPr>
        <w:t xml:space="preserve">Kysymys 4</w:t>
      </w:r>
    </w:p>
    <w:p>
      <w:r>
        <w:t xml:space="preserve">Kuinka kauan "elinikäiseksi presidentiksi" nimetty henkilö toimi?</w:t>
      </w:r>
    </w:p>
    <w:p>
      <w:r>
        <w:rPr>
          <w:b/>
        </w:rPr>
        <w:t xml:space="preserve">Tekstin numero 41</w:t>
      </w:r>
    </w:p>
    <w:p>
      <w:r>
        <w:t xml:space="preserve">Titon vierailut Yhdysvaltoihin välttivät suurimman osan Koillismaata, koska Jugoslavian kommunismiin katkeroituneet jugoslavialaiset siirtolaiset olivat suuria vähemmistöjä. Valtiovierailuilla oli yleensä korkeat turvatoimet, jotta hän pysyisi erossa </w:t>
      </w:r>
      <w:r>
        <w:rPr>
          <w:color w:val="A9A9A9"/>
        </w:rPr>
        <w:t xml:space="preserve">mielenosoittajista, </w:t>
      </w:r>
      <w:r>
        <w:t xml:space="preserve">jotka usein polttivat </w:t>
      </w:r>
      <w:r>
        <w:rPr>
          <w:color w:val="DCDCDC"/>
        </w:rPr>
        <w:t xml:space="preserve">Jugoslavian </w:t>
      </w:r>
      <w:r>
        <w:t xml:space="preserve">lipun. Vieraillessaan Yhdistyneissä Kansakunnissa 1970-luvun lopulla emigrantit huusivat "</w:t>
      </w:r>
      <w:r>
        <w:rPr>
          <w:color w:val="2F4F4F"/>
        </w:rPr>
        <w:t xml:space="preserve">Titon murhaaja" </w:t>
      </w:r>
      <w:r>
        <w:t xml:space="preserve">hänen </w:t>
      </w:r>
      <w:r>
        <w:rPr>
          <w:color w:val="556B2F"/>
        </w:rPr>
        <w:t xml:space="preserve">New Yorkin </w:t>
      </w:r>
      <w:r>
        <w:t xml:space="preserve">hotellinsa </w:t>
      </w:r>
      <w:r>
        <w:t xml:space="preserve">ulkopuolella</w:t>
      </w:r>
      <w:r>
        <w:t xml:space="preserve">, mistä hän protestoi </w:t>
      </w:r>
      <w:r>
        <w:rPr>
          <w:color w:val="6B8E23"/>
        </w:rPr>
        <w:t xml:space="preserve">Yhdysvaltain viranomaisille.</w:t>
      </w:r>
    </w:p>
    <w:p>
      <w:r>
        <w:rPr>
          <w:b/>
        </w:rPr>
        <w:t xml:space="preserve">Kysymys 0</w:t>
      </w:r>
    </w:p>
    <w:p>
      <w:r>
        <w:t xml:space="preserve">Mitä lippua Titon mielenosoittajat usein polttivat?</w:t>
      </w:r>
    </w:p>
    <w:p>
      <w:r>
        <w:rPr>
          <w:b/>
        </w:rPr>
        <w:t xml:space="preserve">Kysymys 1</w:t>
      </w:r>
    </w:p>
    <w:p>
      <w:r>
        <w:t xml:space="preserve">Mitä mielenosoittajat huusivat Titon vieraillessa Yhdistyneissä Kansakunnissa 1970-luvun lopulla?</w:t>
      </w:r>
    </w:p>
    <w:p>
      <w:r>
        <w:rPr>
          <w:b/>
        </w:rPr>
        <w:t xml:space="preserve">Kysymys 2</w:t>
      </w:r>
    </w:p>
    <w:p>
      <w:r>
        <w:t xml:space="preserve">Mitkä viranomaiset tekivät TItolle valituksia mielenosoittajista?</w:t>
      </w:r>
    </w:p>
    <w:p>
      <w:r>
        <w:rPr>
          <w:b/>
        </w:rPr>
        <w:t xml:space="preserve">Kysymys 3</w:t>
      </w:r>
    </w:p>
    <w:p>
      <w:r>
        <w:t xml:space="preserve">Missä Amerikan osavaltiossa Tito vieraili nähdessään YK:n?</w:t>
      </w:r>
    </w:p>
    <w:p>
      <w:r>
        <w:rPr>
          <w:b/>
        </w:rPr>
        <w:t xml:space="preserve">Kysymys 4</w:t>
      </w:r>
    </w:p>
    <w:p>
      <w:r>
        <w:t xml:space="preserve">Titon vierailun turvatoimet olivat epätavallisen korkeat, jotta Tito pysyisi erossa mistä henkilöistä?</w:t>
      </w:r>
    </w:p>
    <w:p>
      <w:r>
        <w:rPr>
          <w:b/>
        </w:rPr>
        <w:t xml:space="preserve">Teksti numero 42</w:t>
      </w:r>
    </w:p>
    <w:p>
      <w:r>
        <w:t xml:space="preserve">Vuonna</w:t>
      </w:r>
      <w:r>
        <w:rPr>
          <w:color w:val="A9A9A9"/>
        </w:rPr>
        <w:t xml:space="preserve">1974</w:t>
      </w:r>
      <w:r>
        <w:t xml:space="preserve"> 2001 tehtyjen perustuslaillisten muutosten jälkeen </w:t>
      </w:r>
      <w:r>
        <w:t xml:space="preserve">Tito alkoi vähentää rooliaan valtion päivittäisessä toiminnassa. </w:t>
      </w:r>
      <w:r>
        <w:t xml:space="preserve">Hän jatkoi ulkomaanmatkojaan ja otti vastaan ulkomaisia vieraita, kävi </w:t>
      </w:r>
      <w:r>
        <w:rPr>
          <w:color w:val="DCDCDC"/>
        </w:rPr>
        <w:t xml:space="preserve">Pekingissä </w:t>
      </w:r>
      <w:r>
        <w:t xml:space="preserve">vuonna </w:t>
      </w:r>
      <w:r>
        <w:t xml:space="preserve">ja teki </w:t>
      </w:r>
      <w:r>
        <w:rPr>
          <w:color w:val="2F4F4F"/>
        </w:rPr>
        <w:t xml:space="preserve">1977</w:t>
      </w:r>
      <w:r>
        <w:t xml:space="preserve">sovinnon Kiinan johdon kanssa, joka oli aikoinaan leimannut hänet revisionistiksi. </w:t>
      </w:r>
      <w:r>
        <w:rPr>
          <w:color w:val="556B2F"/>
        </w:rPr>
        <w:t xml:space="preserve">Puheenjohtaja Hua Guofeng </w:t>
      </w:r>
      <w:r>
        <w:t xml:space="preserve">puolestaan </w:t>
      </w:r>
      <w:r>
        <w:t xml:space="preserve">vieraili Jugoslaviassa vuonna 1979. Vuonna</w:t>
      </w:r>
      <w:r>
        <w:rPr>
          <w:color w:val="6B8E23"/>
        </w:rPr>
        <w:t xml:space="preserve">1978</w:t>
      </w:r>
      <w:r>
        <w:t xml:space="preserve"> Tito matkusti Yhdysvaltoihin. Vierailun aikana Washington D.C.:ssä määrättiin tiukat turvatoimet kommunisminvastaisten kroaatti-, serbi- ja albanialaisryhmien mielenosoitusten vuoksi.</w:t>
      </w:r>
    </w:p>
    <w:p>
      <w:r>
        <w:rPr>
          <w:b/>
        </w:rPr>
        <w:t xml:space="preserve">Kysymys 0</w:t>
      </w:r>
    </w:p>
    <w:p>
      <w:r>
        <w:t xml:space="preserve">Minne Tito matkusti vuonna 1977 sovittelemaan Kiinan johdon kanssa?</w:t>
      </w:r>
    </w:p>
    <w:p>
      <w:r>
        <w:rPr>
          <w:b/>
        </w:rPr>
        <w:t xml:space="preserve">Kysymys 1</w:t>
      </w:r>
    </w:p>
    <w:p>
      <w:r>
        <w:t xml:space="preserve">Minä vuonna Tito matkusti Kiinaan sovittelemaan Kiinan johdon kanssa?</w:t>
      </w:r>
    </w:p>
    <w:p>
      <w:r>
        <w:rPr>
          <w:b/>
        </w:rPr>
        <w:t xml:space="preserve">Kysymys 2</w:t>
      </w:r>
    </w:p>
    <w:p>
      <w:r>
        <w:t xml:space="preserve">Kuka Kiinan johtaja matkusti Jugoslaviaan vuonna 1979?</w:t>
      </w:r>
    </w:p>
    <w:p>
      <w:r>
        <w:rPr>
          <w:b/>
        </w:rPr>
        <w:t xml:space="preserve">Kysymys 3</w:t>
      </w:r>
    </w:p>
    <w:p>
      <w:r>
        <w:t xml:space="preserve">Minä vuonna tehtyjen perustuslaillisten muutosten jälkeen Tito vähensi rooliaan valtion päivittäisessä johtamisessa.</w:t>
      </w:r>
    </w:p>
    <w:p>
      <w:r>
        <w:rPr>
          <w:b/>
        </w:rPr>
        <w:t xml:space="preserve">Kysymys 4</w:t>
      </w:r>
    </w:p>
    <w:p>
      <w:r>
        <w:t xml:space="preserve">Minä vuonna Tito matkusti Yhdysvaltoihin Washington D.C.:hen kommunisminvastaisten kroaatti-, serbi- ja albanialaisryhmien vastalauseiden keskellä?</w:t>
      </w:r>
    </w:p>
    <w:p>
      <w:r>
        <w:rPr>
          <w:b/>
        </w:rPr>
        <w:t xml:space="preserve">Teksti numero 43</w:t>
      </w:r>
    </w:p>
    <w:p>
      <w:r>
        <w:t xml:space="preserve">Tito sairastui yhä enemmän aikana </w:t>
      </w:r>
      <w:r>
        <w:rPr>
          <w:color w:val="A9A9A9"/>
        </w:rPr>
        <w:t xml:space="preserve">1979</w:t>
      </w:r>
      <w:r>
        <w:t xml:space="preserve">. Tänä aikana </w:t>
      </w:r>
      <w:r>
        <w:rPr>
          <w:color w:val="DCDCDC"/>
        </w:rPr>
        <w:t xml:space="preserve">Vila Srna </w:t>
      </w:r>
      <w:r>
        <w:t xml:space="preserve">rakennettiin hänen käyttöönsä Morovićin lähelle Morovićia hänen toipumisensa varalta. Tammikuun 7. ja 11. tammikuuta 1980 Tito otettiin </w:t>
      </w:r>
      <w:r>
        <w:t xml:space="preserve">SR Slovenian pääkaupungin </w:t>
      </w:r>
      <w:r>
        <w:rPr>
          <w:color w:val="2F4F4F"/>
        </w:rPr>
        <w:t xml:space="preserve">Ljubljanan lääketieteelliseen keskukseen </w:t>
      </w:r>
      <w:r>
        <w:t xml:space="preserve">jalkojensa verenkiertohäiriöiden vuoksi. </w:t>
      </w:r>
      <w:r>
        <w:t xml:space="preserve">Hänen vasen jalkansa amputoitiin pian sen jälkeen valtimotukosten vuoksi, ja hän kuoli </w:t>
      </w:r>
      <w:r>
        <w:rPr>
          <w:color w:val="556B2F"/>
        </w:rPr>
        <w:t xml:space="preserve">kuoli kuolioon </w:t>
      </w:r>
      <w:r>
        <w:t xml:space="preserve">Ljubljanan lääketieteellisessä keskuksessa </w:t>
      </w:r>
      <w:r>
        <w:rPr>
          <w:color w:val="6B8E23"/>
        </w:rPr>
        <w:t xml:space="preserve">4. toukokuuta 1980 </w:t>
      </w:r>
      <w:r>
        <w:t xml:space="preserve">kello 15.05, kolme päivää ennen 88-vuotissyntymäpäiväänsä. Hänen hautajaisiinsa osallistui monia maailman valtiomiehiä. Osallistuvien poliitikkojen ja valtiollisten delegaatioiden määrän perusteella ne olivat tuolloin historian suurimmat valtiolliset hautajaiset; tähän arvovaltaisten henkilöiden keskittymään ei olisi pystytty ennen paavi Johannes Paavali II:n hautajaisia vuonna 2005 ja Nelson Mandelan muistotilaisuutta vuonna 2013. Hautajaisiin osallistui neljä kuningasta, 31 presidenttiä, kuusi ruhtinasta, 22 pääministeriä ja 47 ulkoministeriä. He tulivat kylmän sodan molemmilta puolilta, 128 eri maasta YK:n 154:stä silloisesta jäsenmaasta.</w:t>
      </w:r>
    </w:p>
    <w:p>
      <w:r>
        <w:rPr>
          <w:b/>
        </w:rPr>
        <w:t xml:space="preserve">Kysymys 0</w:t>
      </w:r>
    </w:p>
    <w:p>
      <w:r>
        <w:t xml:space="preserve">Minkä vuoden aikana Tito sairastui yhä enemmän?</w:t>
      </w:r>
    </w:p>
    <w:p>
      <w:r>
        <w:rPr>
          <w:b/>
        </w:rPr>
        <w:t xml:space="preserve">Kysymys 1</w:t>
      </w:r>
    </w:p>
    <w:p>
      <w:r>
        <w:t xml:space="preserve">Mitä rakennettiin Morovicin lähelle Titoa varten, jotta hän voisi käyttää sitä, jos hän toipuisi?</w:t>
      </w:r>
    </w:p>
    <w:p>
      <w:r>
        <w:rPr>
          <w:b/>
        </w:rPr>
        <w:t xml:space="preserve">Kysymys 2</w:t>
      </w:r>
    </w:p>
    <w:p>
      <w:r>
        <w:t xml:space="preserve">Minne Tito otettiin 7. tammikuuta ja 11. tammikuuta 1980 verenkiertohäiriöiden vuoksi?</w:t>
      </w:r>
    </w:p>
    <w:p>
      <w:r>
        <w:rPr>
          <w:b/>
        </w:rPr>
        <w:t xml:space="preserve">Kysymys 3</w:t>
      </w:r>
    </w:p>
    <w:p>
      <w:r>
        <w:t xml:space="preserve">Milloin Tito kuoli?</w:t>
      </w:r>
    </w:p>
    <w:p>
      <w:r>
        <w:rPr>
          <w:b/>
        </w:rPr>
        <w:t xml:space="preserve">Kysymys 4</w:t>
      </w:r>
    </w:p>
    <w:p>
      <w:r>
        <w:t xml:space="preserve">Mikä oli Titon kuolinsyy?</w:t>
      </w:r>
    </w:p>
    <w:p>
      <w:r>
        <w:rPr>
          <w:b/>
        </w:rPr>
        <w:t xml:space="preserve">Tekstin numero 44</w:t>
      </w:r>
    </w:p>
    <w:p>
      <w:r>
        <w:t xml:space="preserve">Tito haudattiin </w:t>
      </w:r>
      <w:r>
        <w:rPr>
          <w:color w:val="A9A9A9"/>
        </w:rPr>
        <w:t xml:space="preserve">Belgradissa</w:t>
      </w:r>
      <w:r>
        <w:t xml:space="preserve"> sijaitsevaan mausoleumiin, joka on osa </w:t>
      </w:r>
      <w:r>
        <w:rPr>
          <w:color w:val="DCDCDC"/>
        </w:rPr>
        <w:t xml:space="preserve">Jugoslavian historian museon </w:t>
      </w:r>
      <w:r>
        <w:t xml:space="preserve">(entinen "Museo 25. toukokuuta" ja "Vallankumousmuseo") </w:t>
      </w:r>
      <w:r>
        <w:t xml:space="preserve">alueella sijaitsevaa muistomerkkiä. </w:t>
      </w:r>
      <w:r>
        <w:t xml:space="preserve">Varsinaisen mausoleumin nimi on </w:t>
      </w:r>
      <w:r>
        <w:rPr>
          <w:color w:val="2F4F4F"/>
        </w:rPr>
        <w:t xml:space="preserve">Kukkien talo </w:t>
      </w:r>
      <w:r>
        <w:t xml:space="preserve">(Kuća Cveća), ja monet ihmiset vierailevat siellä "parempien aikojen" pyhäkkönä. Museossa säilytetään </w:t>
      </w:r>
      <w:r>
        <w:rPr>
          <w:color w:val="556B2F"/>
        </w:rPr>
        <w:t xml:space="preserve">Titon </w:t>
      </w:r>
      <w:r>
        <w:t xml:space="preserve">presidenttikaudellaan saamia </w:t>
      </w:r>
      <w:r>
        <w:t xml:space="preserve">lahjoja. </w:t>
      </w:r>
      <w:r>
        <w:t xml:space="preserve">Kokoelmaan kuuluu myös </w:t>
      </w:r>
      <w:r>
        <w:rPr>
          <w:color w:val="6B8E23"/>
        </w:rPr>
        <w:t xml:space="preserve">Francisco Goyan</w:t>
      </w:r>
      <w:r>
        <w:t xml:space="preserve"> Los Caprichos -teoksen alkuperäisiä vedoksia </w:t>
      </w:r>
      <w:r>
        <w:t xml:space="preserve">ja monia muita. Serbian hallitus on suunnitellut museon yhdistämistä Serbian historian museoon. Titon kuollessa alkoi spekulointi siitä, voivatko hänen seuraajansa jatkaa Jugoslavian pitämistä koossa. Etniset erimielisyydet ja konfliktit kasvoivat ja puhkesivat lopulta Jugoslavian sotien sarjana vuosikymmenen kuluttua hänen kuolemastaan.</w:t>
      </w:r>
    </w:p>
    <w:p>
      <w:r>
        <w:rPr>
          <w:b/>
        </w:rPr>
        <w:t xml:space="preserve">Kysymys 0</w:t>
      </w:r>
    </w:p>
    <w:p>
      <w:r>
        <w:t xml:space="preserve">Missä kaupungissa Tito haudattiin?</w:t>
      </w:r>
    </w:p>
    <w:p>
      <w:r>
        <w:rPr>
          <w:b/>
        </w:rPr>
        <w:t xml:space="preserve">Kysymys 1</w:t>
      </w:r>
    </w:p>
    <w:p>
      <w:r>
        <w:t xml:space="preserve">Mikä museo oli aiemmin nimeltään "Museo 25. toukokuuta"?</w:t>
      </w:r>
    </w:p>
    <w:p>
      <w:r>
        <w:rPr>
          <w:b/>
        </w:rPr>
        <w:t xml:space="preserve">Kysymys 2</w:t>
      </w:r>
    </w:p>
    <w:p>
      <w:r>
        <w:t xml:space="preserve">Mikä nimi Titon mausoleumille annettiin?</w:t>
      </w:r>
    </w:p>
    <w:p>
      <w:r>
        <w:rPr>
          <w:b/>
        </w:rPr>
        <w:t xml:space="preserve">Kysymys 3</w:t>
      </w:r>
    </w:p>
    <w:p>
      <w:r>
        <w:t xml:space="preserve">Kuka teki Los Caprichos -elokuvan alkuperäisen painoksen?</w:t>
      </w:r>
    </w:p>
    <w:p>
      <w:r>
        <w:rPr>
          <w:b/>
        </w:rPr>
        <w:t xml:space="preserve">Kysymys 4</w:t>
      </w:r>
    </w:p>
    <w:p>
      <w:r>
        <w:t xml:space="preserve">Kenen kuoleman jälkeen alettiin spekuloida sillä, pystyisivätkö hänen seuraajansa pitämään Jugoslavian koossa?</w:t>
      </w:r>
    </w:p>
    <w:p>
      <w:r>
        <w:rPr>
          <w:b/>
        </w:rPr>
        <w:t xml:space="preserve">Tekstin numero 45</w:t>
      </w:r>
    </w:p>
    <w:p>
      <w:r>
        <w:t xml:space="preserve">Titon elinaikana ja erityisesti ensimmäisenä vuonna hänen kuolemansa jälkeen useita paikkoja nimettiin Titon mukaan. Useat näistä paikoista ovat sittemmin palanneet alkuperäisiin nimiinsä, kuten </w:t>
      </w:r>
      <w:r>
        <w:rPr>
          <w:color w:val="A9A9A9"/>
        </w:rPr>
        <w:t xml:space="preserve">Podgorica</w:t>
      </w:r>
      <w:r>
        <w:t xml:space="preserve">, entinen Titograd (vaikka Podgorican kansainvälinen lentokenttä tunnetaan edelleen tunnuksella TGD), ja Užice, entinen Titovo Užice, joka palasi alkuperäiseen nimeensä vuonna </w:t>
      </w:r>
      <w:r>
        <w:rPr>
          <w:color w:val="DCDCDC"/>
        </w:rPr>
        <w:t xml:space="preserve">1992</w:t>
      </w:r>
      <w:r>
        <w:t xml:space="preserve">. Myös pääkaupungin Belgradin kadut ovat kaikki palanneet alkuperäisiin, toista maailmansotaa ja kommunismia edeltäviin nimiinsä. Vuonna 2004 Antun Augustinčićin Broz-patsas hänen synnyinkaupungissaan </w:t>
      </w:r>
      <w:r>
        <w:rPr>
          <w:color w:val="2F4F4F"/>
        </w:rPr>
        <w:t xml:space="preserve">Kumrovecissa </w:t>
      </w:r>
      <w:r>
        <w:t xml:space="preserve">katkaistiin räjähdyksessä</w:t>
      </w:r>
      <w:r>
        <w:t xml:space="preserve">.</w:t>
      </w:r>
      <w:r>
        <w:t xml:space="preserve"> Se korjattiin myöhemmin. Zagrebin Marsalkka Titon aukiolla järjestettiin vuonna 2008 kaksi kertaa mielenosoituksia, jotka järjesti Circle for the Square (Krug za Trg) -niminen ryhmä ja joiden tarkoituksena oli pakottaa kaupunginhallitus nimeämään aukio uudelleen sen aiemmaksi nimeksi, kun taas vastamielenosoitus, jonka järjesti Kansalaisaloite Ustašismia vastaan (Građanska inicijativa protiv ustaštva), syytti Circle for the Square -ryhmää historiallisesta revisionismista ja uusfasismista. </w:t>
      </w:r>
      <w:r>
        <w:rPr>
          <w:color w:val="556B2F"/>
        </w:rPr>
        <w:t xml:space="preserve">Kroatian </w:t>
      </w:r>
      <w:r>
        <w:t xml:space="preserve">presidentti Stjepan Mesić kritisoi mielenosoitusta nimen muuttamiseksi. Kroatian rannikkokaupunki Opatijan pääkadulla (joka on myös sen pisin katu) on edelleen marsalkka Titon nimi, samoin kuin kaduilla lukuisissa Serbian kaupungeissa, lähinnä maan pohjoisosassa. Yksi Sarajevon keskustan pääkaduista on nimeltään Marsalkka Titon katu, ja Titon patsas Marijin Dvorissa sijaitsevan yliopistokampuksen (entinen JNA:n kasarmi "Maršal Tito") edustalla olevassa puistossa on paikka, jossa bosnialaiset ja sarajevolaiset muistavat ja kunnioittavat Titoa vielä nykyäänkin (kuva oikealla). Maailman suurin, noin 10 metriä korkea Titon muistomerkki sijaitsee Titon aukiolla (sloveeniksi Titov trg), joka on </w:t>
      </w:r>
      <w:r>
        <w:rPr>
          <w:color w:val="6B8E23"/>
        </w:rPr>
        <w:t xml:space="preserve">Slovenian </w:t>
      </w:r>
      <w:r>
        <w:t xml:space="preserve">Velenjen keskusaukio</w:t>
      </w:r>
      <w:r>
        <w:t xml:space="preserve">. Yksi Slovenian toiseksi suurimman kaupungin Mariborin tärkeimmistä silloista on Titon silta (Titov most). Slovenian suurimman satamakaupungin Koperin keskusaukio on niin ikään nimeltään Titon aukio.</w:t>
      </w:r>
    </w:p>
    <w:p>
      <w:r>
        <w:rPr>
          <w:b/>
        </w:rPr>
        <w:t xml:space="preserve">Kysymys 0</w:t>
      </w:r>
    </w:p>
    <w:p>
      <w:r>
        <w:t xml:space="preserve">Mikä nimi muutettiin Titogradiksi?</w:t>
      </w:r>
    </w:p>
    <w:p>
      <w:r>
        <w:rPr>
          <w:b/>
        </w:rPr>
        <w:t xml:space="preserve">Kysymys 1</w:t>
      </w:r>
    </w:p>
    <w:p>
      <w:r>
        <w:t xml:space="preserve">Milloin Uziece palasi alkuperäiseen nimeensä?</w:t>
      </w:r>
    </w:p>
    <w:p>
      <w:r>
        <w:rPr>
          <w:b/>
        </w:rPr>
        <w:t xml:space="preserve">Kysymys 2</w:t>
      </w:r>
    </w:p>
    <w:p>
      <w:r>
        <w:t xml:space="preserve">Missä Antun Augustincic on syntynyt?</w:t>
      </w:r>
    </w:p>
    <w:p>
      <w:r>
        <w:rPr>
          <w:b/>
        </w:rPr>
        <w:t xml:space="preserve">Kysymys 3</w:t>
      </w:r>
    </w:p>
    <w:p>
      <w:r>
        <w:t xml:space="preserve">Minkä maan presidentti Stejpan Mesic on?</w:t>
      </w:r>
    </w:p>
    <w:p>
      <w:r>
        <w:rPr>
          <w:b/>
        </w:rPr>
        <w:t xml:space="preserve">Kysymys 4</w:t>
      </w:r>
    </w:p>
    <w:p>
      <w:r>
        <w:t xml:space="preserve">Missä sijaitsee suurin Titon muistomerkki?</w:t>
      </w:r>
    </w:p>
    <w:p>
      <w:r>
        <w:rPr>
          <w:b/>
        </w:rPr>
        <w:t xml:space="preserve">Teksti numero 46</w:t>
      </w:r>
    </w:p>
    <w:p>
      <w:r>
        <w:rPr>
          <w:color w:val="A9A9A9"/>
        </w:rPr>
        <w:t xml:space="preserve">Joka vuosi </w:t>
      </w:r>
      <w:r>
        <w:t xml:space="preserve">Montenegrossa, Makedoniassa ja Serbiassa järjestetään "Veljeyden ja yhtenäisyyden" relekilpailu, joka päättyy </w:t>
      </w:r>
      <w:r>
        <w:t xml:space="preserve">toukokuussa</w:t>
      </w:r>
      <w:r>
        <w:rPr>
          <w:color w:val="556B2F"/>
        </w:rPr>
        <w:t xml:space="preserve">25</w:t>
      </w:r>
      <w:r>
        <w:rPr>
          <w:color w:val="2F4F4F"/>
        </w:rPr>
        <w:t xml:space="preserve"> Belgradissa sijaitsevaan </w:t>
      </w:r>
      <w:r>
        <w:rPr>
          <w:color w:val="DCDCDC"/>
        </w:rPr>
        <w:t xml:space="preserve">"Kukkien taloon"</w:t>
      </w:r>
      <w:r>
        <w:t xml:space="preserve">, Titon viimeiseen leposijaan. Samaan aikaan juoksijat Sloveniassa, Kroatiassa sekä Bosnia ja Hertsegovinassa lähtevät </w:t>
      </w:r>
      <w:r>
        <w:rPr>
          <w:color w:val="6B8E23"/>
        </w:rPr>
        <w:t xml:space="preserve">Kumroveciin</w:t>
      </w:r>
      <w:r>
        <w:t xml:space="preserve">, Titon synnyinpaikkaan Pohjois-Kroatiassa. Rastit ovat jäänne Jugoslavian ajoilta, jolloin nuoret tekivät vuosittain samanlaisen vaelluksen jalan halki Jugoslavian, joka päättyi Belgradissa valtaviin juhlallisuuksiin.</w:t>
      </w:r>
    </w:p>
    <w:p>
      <w:r>
        <w:rPr>
          <w:b/>
        </w:rPr>
        <w:t xml:space="preserve">Kysymys 0</w:t>
      </w:r>
    </w:p>
    <w:p>
      <w:r>
        <w:t xml:space="preserve">Mihin päättyy vuosittainen "Veljeys ja yhtenäisyys" -kilpailu?</w:t>
      </w:r>
    </w:p>
    <w:p>
      <w:r>
        <w:rPr>
          <w:b/>
        </w:rPr>
        <w:t xml:space="preserve">Kysymys 1</w:t>
      </w:r>
    </w:p>
    <w:p>
      <w:r>
        <w:t xml:space="preserve">Missä on Titon viimeinen leposija?</w:t>
      </w:r>
    </w:p>
    <w:p>
      <w:r>
        <w:rPr>
          <w:b/>
        </w:rPr>
        <w:t xml:space="preserve">Kysymys 2</w:t>
      </w:r>
    </w:p>
    <w:p>
      <w:r>
        <w:t xml:space="preserve">Missä on Titon syntymäpaikka Kroatiassa?</w:t>
      </w:r>
    </w:p>
    <w:p>
      <w:r>
        <w:rPr>
          <w:b/>
        </w:rPr>
        <w:t xml:space="preserve">Kysymys 3</w:t>
      </w:r>
    </w:p>
    <w:p>
      <w:r>
        <w:t xml:space="preserve">Kuinka usein "Veljeys ja yhtenäisyys" -kilpailu järjestetään?</w:t>
      </w:r>
    </w:p>
    <w:p>
      <w:r>
        <w:rPr>
          <w:b/>
        </w:rPr>
        <w:t xml:space="preserve">Kysymys 4</w:t>
      </w:r>
    </w:p>
    <w:p>
      <w:r>
        <w:t xml:space="preserve">Minä päivänä toukokuussa "Veljeys ja yhtenäisyys" -kilpailu päättyy?</w:t>
      </w:r>
    </w:p>
    <w:p>
      <w:r>
        <w:rPr>
          <w:b/>
        </w:rPr>
        <w:t xml:space="preserve">Tekstin numero 47</w:t>
      </w:r>
    </w:p>
    <w:p>
      <w:r>
        <w:t xml:space="preserve">Jugoslavian hajoamisen jälkeisinä vuosina jotkut historioitsijat totesivat, että ihmisoikeuksia tukahdutettiin Jugoslaviassa </w:t>
      </w:r>
      <w:r>
        <w:rPr>
          <w:color w:val="A9A9A9"/>
        </w:rPr>
        <w:t xml:space="preserve">Titon</w:t>
      </w:r>
      <w:r>
        <w:t xml:space="preserve"> aikana</w:t>
      </w:r>
      <w:r>
        <w:t xml:space="preserve">, erityisesti ensimmäisellä vuosikymmenellä Titon ja Stalinin eroon asti. </w:t>
      </w:r>
      <w:r>
        <w:t xml:space="preserve">Slovenian perustuslakituomioistuin totesi </w:t>
      </w:r>
      <w:r>
        <w:t xml:space="preserve">4. lokakuuta</w:t>
      </w:r>
      <w:r>
        <w:rPr>
          <w:color w:val="DCDCDC"/>
        </w:rPr>
        <w:t xml:space="preserve">2011</w:t>
      </w:r>
      <w:r>
        <w:t xml:space="preserve"> , että </w:t>
      </w:r>
      <w:r>
        <w:t xml:space="preserve">vuonna 2009 </w:t>
      </w:r>
      <w:r>
        <w:rPr>
          <w:color w:val="2F4F4F"/>
        </w:rPr>
        <w:t xml:space="preserve">Ljubljanassa</w:t>
      </w:r>
      <w:r>
        <w:t xml:space="preserve"> sijaitsevan kadun nimeäminen </w:t>
      </w:r>
      <w:r>
        <w:t xml:space="preserve">Titon mukaan oli perustuslain vastaista</w:t>
      </w:r>
      <w:r>
        <w:t xml:space="preserve">.</w:t>
      </w:r>
      <w:r>
        <w:t xml:space="preserve"> Vaikka useilla Slovenian julkisilla alueilla (jotka on nimetty Jugoslavian aikana) on jo </w:t>
      </w:r>
      <w:r>
        <w:t xml:space="preserve">Titon nimi, tuomioistuin päätti, että uuden kadun nimeäminen uudelleen oli perustuslain vastaista:</w:t>
      </w:r>
    </w:p>
    <w:p>
      <w:r>
        <w:rPr>
          <w:b/>
        </w:rPr>
        <w:t xml:space="preserve">Kysymys 0</w:t>
      </w:r>
    </w:p>
    <w:p>
      <w:r>
        <w:t xml:space="preserve">Minä vuonna slovenialainen tuomioistuin totesi vuonna 2009 kadun nimeämisen Titon mukaan perustuslain vastaiseksi?</w:t>
      </w:r>
    </w:p>
    <w:p>
      <w:r>
        <w:rPr>
          <w:b/>
        </w:rPr>
        <w:t xml:space="preserve">Kysymys 1</w:t>
      </w:r>
    </w:p>
    <w:p>
      <w:r>
        <w:t xml:space="preserve">Missä sijaitsi Titon mukaan nimetty katu, joka todettiin perustuslain vastaiseksi?</w:t>
      </w:r>
    </w:p>
    <w:p>
      <w:r>
        <w:rPr>
          <w:b/>
        </w:rPr>
        <w:t xml:space="preserve">Kysymys 2</w:t>
      </w:r>
    </w:p>
    <w:p>
      <w:r>
        <w:t xml:space="preserve">Useat Slovenian julkiset alueet ovat kyseisen henkilön nimissä.</w:t>
      </w:r>
    </w:p>
    <w:p>
      <w:r>
        <w:rPr>
          <w:b/>
        </w:rPr>
        <w:t xml:space="preserve">Kysymys 3</w:t>
      </w:r>
    </w:p>
    <w:p>
      <w:r>
        <w:t xml:space="preserve">Minkä hallitsijan aikana Jugoslaviassa ihmisoikeuksia tukahdutettiin historioitsijoiden mukaan?</w:t>
      </w:r>
    </w:p>
    <w:p>
      <w:r>
        <w:rPr>
          <w:b/>
        </w:rPr>
        <w:t xml:space="preserve">Tekstin numero 48</w:t>
      </w:r>
    </w:p>
    <w:p>
      <w:r>
        <w:t xml:space="preserve">Tuomioistuin teki kuitenkin nimenomaisesti selväksi, että uudelleentarkastelun tarkoituksena ei ollut "tuomio Titosta henkilönä tai hänen konkreettisista toimistaan eikä myöskään tosiasioiden ja olosuhteiden historiallinen punninta". </w:t>
      </w:r>
      <w:r>
        <w:rPr>
          <w:color w:val="A9A9A9"/>
        </w:rPr>
        <w:t xml:space="preserve">Sloveniassa </w:t>
      </w:r>
      <w:r>
        <w:t xml:space="preserve">on useita Titon mukaan nimettyjä katuja ja aukioita, erityisesti </w:t>
      </w:r>
      <w:r>
        <w:rPr>
          <w:color w:val="DCDCDC"/>
        </w:rPr>
        <w:t xml:space="preserve">Viton aukio </w:t>
      </w:r>
      <w:r>
        <w:rPr>
          <w:color w:val="2F4F4F"/>
        </w:rPr>
        <w:t xml:space="preserve">Velenjessä</w:t>
      </w:r>
      <w:r>
        <w:t xml:space="preserve">, jossa on </w:t>
      </w:r>
      <w:r>
        <w:rPr>
          <w:color w:val="556B2F"/>
        </w:rPr>
        <w:t xml:space="preserve">10-metrinen </w:t>
      </w:r>
      <w:r>
        <w:t xml:space="preserve">patsas.</w:t>
      </w:r>
    </w:p>
    <w:p>
      <w:r>
        <w:rPr>
          <w:b/>
        </w:rPr>
        <w:t xml:space="preserve">Kysymys 0</w:t>
      </w:r>
    </w:p>
    <w:p>
      <w:r>
        <w:t xml:space="preserve">Titon aukio sijaitsee missä slovenialaisessa kaupungissa?</w:t>
      </w:r>
    </w:p>
    <w:p>
      <w:r>
        <w:rPr>
          <w:b/>
        </w:rPr>
        <w:t xml:space="preserve">Kysymys 1</w:t>
      </w:r>
    </w:p>
    <w:p>
      <w:r>
        <w:t xml:space="preserve">Kuinka pitkä Titon aukiolla oleva patsas on?</w:t>
      </w:r>
    </w:p>
    <w:p>
      <w:r>
        <w:rPr>
          <w:b/>
        </w:rPr>
        <w:t xml:space="preserve">Kysymys 2</w:t>
      </w:r>
    </w:p>
    <w:p>
      <w:r>
        <w:t xml:space="preserve">Missä sijaitsee Titon 10-metrinen patsas?</w:t>
      </w:r>
    </w:p>
    <w:p>
      <w:r>
        <w:rPr>
          <w:b/>
        </w:rPr>
        <w:t xml:space="preserve">Kysymys 3</w:t>
      </w:r>
    </w:p>
    <w:p>
      <w:r>
        <w:t xml:space="preserve">Missä Velenje sijaitsee?</w:t>
      </w:r>
    </w:p>
    <w:p>
      <w:r>
        <w:rPr>
          <w:b/>
        </w:rPr>
        <w:t xml:space="preserve">Tekstin numero 49</w:t>
      </w:r>
    </w:p>
    <w:p>
      <w:r>
        <w:t xml:space="preserve">Titon on myös nimetty olevan vastuussa </w:t>
      </w:r>
      <w:r>
        <w:rPr>
          <w:color w:val="DCDCDC"/>
        </w:rPr>
        <w:t xml:space="preserve">Vojvodinan</w:t>
      </w:r>
      <w:r>
        <w:t xml:space="preserve"> saksalaisväestön (tanskalais-svaabit) </w:t>
      </w:r>
      <w:r>
        <w:t xml:space="preserve">järjestelmällisestä hävittämisestä </w:t>
      </w:r>
      <w:r>
        <w:t xml:space="preserve">karkotuksilla ja joukkoteloituksilla sen jälkeen, kun </w:t>
      </w:r>
      <w:r>
        <w:t xml:space="preserve">Jugoslavian saksalaismiehitys oli </w:t>
      </w:r>
      <w:r>
        <w:t xml:space="preserve">romahtanut </w:t>
      </w:r>
      <w:r>
        <w:rPr>
          <w:color w:val="556B2F"/>
        </w:rPr>
        <w:t xml:space="preserve">toisen maailmansodan </w:t>
      </w:r>
      <w:r>
        <w:t xml:space="preserve">lopulla, </w:t>
      </w:r>
      <w:r>
        <w:t xml:space="preserve">toisin kuin hän suhtautui muita jugoslavialaisia kansallisuuksia kohtaan.</w:t>
      </w:r>
    </w:p>
    <w:p>
      <w:r>
        <w:rPr>
          <w:b/>
        </w:rPr>
        <w:t xml:space="preserve">Kysymys 0</w:t>
      </w:r>
    </w:p>
    <w:p>
      <w:r>
        <w:t xml:space="preserve">Mikä on tanskalais-svaabilaisten etninen alkuperä?</w:t>
      </w:r>
    </w:p>
    <w:p>
      <w:r>
        <w:rPr>
          <w:b/>
        </w:rPr>
        <w:t xml:space="preserve">Kysymys 1</w:t>
      </w:r>
    </w:p>
    <w:p>
      <w:r>
        <w:t xml:space="preserve">Missä sijaitsee tanskalais-ruotsalainen väestö?</w:t>
      </w:r>
    </w:p>
    <w:p>
      <w:r>
        <w:rPr>
          <w:b/>
        </w:rPr>
        <w:t xml:space="preserve">Kysymys 2</w:t>
      </w:r>
    </w:p>
    <w:p>
      <w:r>
        <w:t xml:space="preserve">Missä kaupungissa järjestettiin Tonavan ruotsalaisväestön joukkoteloituksia?</w:t>
      </w:r>
    </w:p>
    <w:p>
      <w:r>
        <w:rPr>
          <w:b/>
        </w:rPr>
        <w:t xml:space="preserve">Kysymys 3</w:t>
      </w:r>
    </w:p>
    <w:p>
      <w:r>
        <w:t xml:space="preserve">Mikä ihmisryhmä miehitti Jugoslavian toisen maailmansodan lopussa?</w:t>
      </w:r>
    </w:p>
    <w:p>
      <w:r>
        <w:rPr>
          <w:b/>
        </w:rPr>
        <w:t xml:space="preserve">Kysymys 4</w:t>
      </w:r>
    </w:p>
    <w:p>
      <w:r>
        <w:t xml:space="preserve">Minkä maailmansodan lopussa saksalaiset miehittivät Jugoslavian?</w:t>
      </w:r>
    </w:p>
    <w:p>
      <w:r>
        <w:rPr>
          <w:b/>
        </w:rPr>
        <w:t xml:space="preserve">Tekstin numero 50</w:t>
      </w:r>
    </w:p>
    <w:p>
      <w:r>
        <w:t xml:space="preserve">Titolla oli lukuisia suhteita ja hän oli naimisissa useita kertoja. Vuonna </w:t>
      </w:r>
      <w:r>
        <w:rPr>
          <w:color w:val="A9A9A9"/>
        </w:rPr>
        <w:t xml:space="preserve">1918</w:t>
      </w:r>
      <w:r>
        <w:t xml:space="preserve">hänet tuotiin </w:t>
      </w:r>
      <w:r>
        <w:t xml:space="preserve">Venäjän </w:t>
      </w:r>
      <w:r>
        <w:rPr>
          <w:color w:val="DCDCDC"/>
        </w:rPr>
        <w:t xml:space="preserve">Omskiin </w:t>
      </w:r>
      <w:r>
        <w:t xml:space="preserve">sotavangiksi. Siellä hän tapasi tuolloin </w:t>
      </w:r>
      <w:r>
        <w:rPr>
          <w:color w:val="2F4F4F"/>
        </w:rPr>
        <w:t xml:space="preserve">kolmetoistavuotiaan </w:t>
      </w:r>
      <w:r>
        <w:t xml:space="preserve">Pelagija Belousovan, </w:t>
      </w:r>
      <w:r>
        <w:t xml:space="preserve">jonka kanssa hän meni naimisiin vuotta myöhemmin, ja tämä muutti hänen kanssaan Jugoslaviaan. Pelagija synnytti hänelle </w:t>
      </w:r>
      <w:r>
        <w:rPr>
          <w:color w:val="556B2F"/>
        </w:rPr>
        <w:t xml:space="preserve">viisi </w:t>
      </w:r>
      <w:r>
        <w:t xml:space="preserve">lasta, mutta vain heidän poikansa </w:t>
      </w:r>
      <w:r>
        <w:rPr>
          <w:color w:val="6B8E23"/>
        </w:rPr>
        <w:t xml:space="preserve">Žarko Leon </w:t>
      </w:r>
      <w:r>
        <w:t xml:space="preserve">(syntynyt 4. helmikuuta 1924) jäi henkiin. Kun Tito vangittiin vuonna 1928, hän palasi Venäjälle. Vuonna 1936 tapahtuneen avioeron jälkeen hän meni myöhemmin uudelleen naimisiin.</w:t>
      </w:r>
    </w:p>
    <w:p>
      <w:r>
        <w:rPr>
          <w:b/>
        </w:rPr>
        <w:t xml:space="preserve">Kysymys 0</w:t>
      </w:r>
    </w:p>
    <w:p>
      <w:r>
        <w:t xml:space="preserve">Mihin päin Venäjää Tito tuotiin sotavangiksi vuonna 1918?</w:t>
      </w:r>
    </w:p>
    <w:p>
      <w:r>
        <w:rPr>
          <w:b/>
        </w:rPr>
        <w:t xml:space="preserve">Kysymys 1</w:t>
      </w:r>
    </w:p>
    <w:p>
      <w:r>
        <w:t xml:space="preserve">Milloin Tito tuotiin sotavangiksi Venäjälle?</w:t>
      </w:r>
    </w:p>
    <w:p>
      <w:r>
        <w:rPr>
          <w:b/>
        </w:rPr>
        <w:t xml:space="preserve">Kysymys 2</w:t>
      </w:r>
    </w:p>
    <w:p>
      <w:r>
        <w:t xml:space="preserve">Kuinka vanha Pelagija Belousava oli, kun Tito tapasi hänet?</w:t>
      </w:r>
    </w:p>
    <w:p>
      <w:r>
        <w:rPr>
          <w:b/>
        </w:rPr>
        <w:t xml:space="preserve">Kysymys 3</w:t>
      </w:r>
    </w:p>
    <w:p>
      <w:r>
        <w:t xml:space="preserve">Kuinka monta lasta Pelagija synnytti Titolle?</w:t>
      </w:r>
    </w:p>
    <w:p>
      <w:r>
        <w:rPr>
          <w:b/>
        </w:rPr>
        <w:t xml:space="preserve">Kysymys 4</w:t>
      </w:r>
    </w:p>
    <w:p>
      <w:r>
        <w:t xml:space="preserve">Kuka oli Titon ainoa elossa oleva lapsi?</w:t>
      </w:r>
    </w:p>
    <w:p>
      <w:r>
        <w:rPr>
          <w:b/>
        </w:rPr>
        <w:t xml:space="preserve">Tekstin numero 51</w:t>
      </w:r>
    </w:p>
    <w:p>
      <w:r>
        <w:t xml:space="preserve">Kun Tito yöpyi </w:t>
      </w:r>
      <w:r>
        <w:rPr>
          <w:color w:val="DCDCDC"/>
        </w:rPr>
        <w:t xml:space="preserve">Moskovassa </w:t>
      </w:r>
      <w:r>
        <w:t xml:space="preserve">Hotel Luxissa</w:t>
      </w:r>
      <w:r>
        <w:rPr>
          <w:color w:val="A9A9A9"/>
        </w:rPr>
        <w:t xml:space="preserve">1936</w:t>
      </w:r>
      <w:r>
        <w:t xml:space="preserve">, hän tapasi itävaltalaisen toverin </w:t>
      </w:r>
      <w:r>
        <w:rPr>
          <w:color w:val="2F4F4F"/>
        </w:rPr>
        <w:t xml:space="preserve">Lucia Bauerin</w:t>
      </w:r>
      <w:r>
        <w:t xml:space="preserve">. </w:t>
      </w:r>
      <w:r>
        <w:t xml:space="preserve">He menivät naimisiin lokakuussa</w:t>
      </w:r>
      <w:r>
        <w:rPr>
          <w:color w:val="556B2F"/>
        </w:rPr>
        <w:t xml:space="preserve">1936</w:t>
      </w:r>
      <w:r>
        <w:t xml:space="preserve"> , mutta tiedot tästä avioliitosta poistettiin myöhemmin.</w:t>
      </w:r>
    </w:p>
    <w:p>
      <w:r>
        <w:rPr>
          <w:b/>
        </w:rPr>
        <w:t xml:space="preserve">Kysymys 0</w:t>
      </w:r>
    </w:p>
    <w:p>
      <w:r>
        <w:t xml:space="preserve">Missä Hotel Lux sijaitsee Venäjällä?</w:t>
      </w:r>
    </w:p>
    <w:p>
      <w:r>
        <w:rPr>
          <w:b/>
        </w:rPr>
        <w:t xml:space="preserve">Kysymys 1</w:t>
      </w:r>
    </w:p>
    <w:p>
      <w:r>
        <w:t xml:space="preserve">Milloin Tito asui Hotel Luxissa?</w:t>
      </w:r>
    </w:p>
    <w:p>
      <w:r>
        <w:rPr>
          <w:b/>
        </w:rPr>
        <w:t xml:space="preserve">Kysymys 2</w:t>
      </w:r>
    </w:p>
    <w:p>
      <w:r>
        <w:t xml:space="preserve">Mikä on sen itävaltalaisen toverin nimi, jonka Tito tapasi Moskovassa vuonna 1936?</w:t>
      </w:r>
    </w:p>
    <w:p>
      <w:r>
        <w:rPr>
          <w:b/>
        </w:rPr>
        <w:t xml:space="preserve">Kysymys 3</w:t>
      </w:r>
    </w:p>
    <w:p>
      <w:r>
        <w:t xml:space="preserve">Milloin Tito meni naimisiin Lucia Bauerin kanssa?</w:t>
      </w:r>
    </w:p>
    <w:p>
      <w:r>
        <w:rPr>
          <w:b/>
        </w:rPr>
        <w:t xml:space="preserve">Kysymys 4</w:t>
      </w:r>
    </w:p>
    <w:p>
      <w:r>
        <w:t xml:space="preserve">Titon avioliitto minkä henkilön kanssa poistettiin myöhemmin arkistoista?</w:t>
      </w:r>
    </w:p>
    <w:p>
      <w:r>
        <w:rPr>
          <w:b/>
        </w:rPr>
        <w:t xml:space="preserve">Tekstin numero 52</w:t>
      </w:r>
    </w:p>
    <w:p>
      <w:r>
        <w:t xml:space="preserve">Seuraava suhde oli </w:t>
      </w:r>
      <w:r>
        <w:rPr>
          <w:color w:val="A9A9A9"/>
        </w:rPr>
        <w:t xml:space="preserve">Herta Haasin </w:t>
      </w:r>
      <w:r>
        <w:t xml:space="preserve">kanssa, </w:t>
      </w:r>
      <w:r>
        <w:t xml:space="preserve">jonka kanssa hän avioitui vuonna 1940. Broz lähti Belgradiin huhtikuun sodan jälkeen ja jätti Haasin raskaaksi. Toukokuussa</w:t>
      </w:r>
      <w:r>
        <w:rPr>
          <w:color w:val="DCDCDC"/>
        </w:rPr>
        <w:t xml:space="preserve">1941</w:t>
      </w:r>
      <w:r>
        <w:t xml:space="preserve"> hän synnytti heidän poikansa </w:t>
      </w:r>
      <w:r>
        <w:rPr>
          <w:color w:val="2F4F4F"/>
        </w:rPr>
        <w:t xml:space="preserve">Aleksandar "Mišo" Brozin</w:t>
      </w:r>
      <w:r>
        <w:t xml:space="preserve">. </w:t>
      </w:r>
      <w:r>
        <w:t xml:space="preserve">Koko Haasin kanssa solmimansa suhteen ajan Tito oli viettänyt vapaamielistä elämää, ja hänellä oli rinnakkaissuhde </w:t>
      </w:r>
      <w:r>
        <w:rPr>
          <w:color w:val="556B2F"/>
        </w:rPr>
        <w:t xml:space="preserve">Davorjanka Paunovićiin, </w:t>
      </w:r>
      <w:r>
        <w:t xml:space="preserve">joka toimi koodinimellä "Zdenka" vastarintaliikkeen kuriirina ja josta tuli myöhemmin hänen henkilökohtainen sihteerinsä. Haas ja Tito erosivat yllättäen vuonna 1943 Jajcessa AVNOJ:n toisen kokouksen aikana sen jälkeen, kun Haas oli tiettävästi käynyt Titon ja Davorjankan kimppuun. Viimeisen kerran Haas näki Brozin vuonna</w:t>
      </w:r>
      <w:r>
        <w:rPr>
          <w:color w:val="6B8E23"/>
        </w:rPr>
        <w:t xml:space="preserve">1946</w:t>
      </w:r>
      <w:r>
        <w:t xml:space="preserve"> . Davorjanka kuoli tuberkuloosiin vuonna 1946, ja Tito vaati, että hänet haudattaisiin hänen Belgradissa sijaitsevan asuntonsa Beli Dvorin takapihalle.</w:t>
      </w:r>
    </w:p>
    <w:p>
      <w:r>
        <w:rPr>
          <w:b/>
        </w:rPr>
        <w:t xml:space="preserve">Kysymys 0</w:t>
      </w:r>
    </w:p>
    <w:p>
      <w:r>
        <w:t xml:space="preserve">Kenet Tito nai vuonna 1940?</w:t>
      </w:r>
    </w:p>
    <w:p>
      <w:r>
        <w:rPr>
          <w:b/>
        </w:rPr>
        <w:t xml:space="preserve">Kysymys 1</w:t>
      </w:r>
    </w:p>
    <w:p>
      <w:r>
        <w:t xml:space="preserve">Milloin Haas synnytti Titon pojan?</w:t>
      </w:r>
    </w:p>
    <w:p>
      <w:r>
        <w:rPr>
          <w:b/>
        </w:rPr>
        <w:t xml:space="preserve">Kysymys 2</w:t>
      </w:r>
    </w:p>
    <w:p>
      <w:r>
        <w:t xml:space="preserve">Mikä oli Titon ja Haasin yhteisen pojan nimi?</w:t>
      </w:r>
    </w:p>
    <w:p>
      <w:r>
        <w:rPr>
          <w:b/>
        </w:rPr>
        <w:t xml:space="preserve">Kysymys 3</w:t>
      </w:r>
    </w:p>
    <w:p>
      <w:r>
        <w:t xml:space="preserve">Kenen kanssa Titolla oli rinnakkaiselämä avioliittonsa aikana Haasin kanssa?</w:t>
      </w:r>
    </w:p>
    <w:p>
      <w:r>
        <w:rPr>
          <w:b/>
        </w:rPr>
        <w:t xml:space="preserve">Kysymys 4</w:t>
      </w:r>
    </w:p>
    <w:p>
      <w:r>
        <w:t xml:space="preserve">Milloin Davorjanka kuoli tuberkuloosiin?</w:t>
      </w:r>
    </w:p>
    <w:p>
      <w:r>
        <w:rPr>
          <w:b/>
        </w:rPr>
        <w:t xml:space="preserve">Tekstin numero 53</w:t>
      </w:r>
    </w:p>
    <w:p>
      <w:r>
        <w:t xml:space="preserve">Hänen tunnetuin vaimonsa oli </w:t>
      </w:r>
      <w:r>
        <w:rPr>
          <w:color w:val="A9A9A9"/>
        </w:rPr>
        <w:t xml:space="preserve">Jovanka Broz</w:t>
      </w:r>
      <w:r>
        <w:t xml:space="preserve">. </w:t>
      </w:r>
      <w:r>
        <w:t xml:space="preserve">Tito oli juuri ja juuri täyttänyt 59 vuotta, kun taas vaimo oli </w:t>
      </w:r>
      <w:r>
        <w:rPr>
          <w:color w:val="DCDCDC"/>
        </w:rPr>
        <w:t xml:space="preserve">27</w:t>
      </w:r>
      <w:r>
        <w:t xml:space="preserve">, kun he lopulta avioituivat huhtikuussa</w:t>
      </w:r>
      <w:r>
        <w:rPr>
          <w:color w:val="2F4F4F"/>
        </w:rPr>
        <w:t xml:space="preserve">1952</w:t>
      </w:r>
      <w:r>
        <w:t xml:space="preserve"> , jolloin valtion turvallisuuspäällikkö </w:t>
      </w:r>
      <w:r>
        <w:rPr>
          <w:color w:val="556B2F"/>
        </w:rPr>
        <w:t xml:space="preserve">Aleksandar Ranković </w:t>
      </w:r>
      <w:r>
        <w:t xml:space="preserve">oli bestmanina. Avioliitto syntyi hieman yllättäen, sillä Tito itse asiassa hylkäsi hänet joitakin vuosia aiemmin, kun hänen luottamusmiehensä Ivan Krajacic toi hänet alun perin yhteen. Tuolloin hän oli parikymppinen, ja Tito, joka ei pitänyt hänen energisestä persoonallisuudestaan, valitsi hänen tilalleen kypsemmän oopperalaulajan Zinka Kuncin. Koska Jovanka ei lannistunut helposti, hän jatkoi työskentelyä Beli Dvorissa, jossa hän johti henkilökuntaa ja sai lopulta uuden mahdollisuuden Titon ja Zinkan oudon suhteen epäonnistuttua. Koska </w:t>
      </w:r>
      <w:r>
        <w:rPr>
          <w:color w:val="6B8E23"/>
        </w:rPr>
        <w:t xml:space="preserve">Jovanka </w:t>
      </w:r>
      <w:r>
        <w:t xml:space="preserve">oli ainoa naispuolinen kumppani, jonka hän nai vallassa ollessaan, hän jäi historiaan myös Jugoslavian ensimmäisenä naisena. Heidän suhteensa ei kuitenkaan ollut onnellinen. Se oli kokenut monia, usein julkisia, ylä- ja alamäkiä, joissa esiintyi uskottomuutta ja jopa väitteitä, joiden mukaan jälkimmäinen pari olisi valmistellut vallankaappausta. Tiettyjen epävirallisten tietojen mukaan Tito ja Jovanka jopa erosivat virallisesti 1970-luvun lopulla, vähän ennen Titon kuolemaa. Jovanka oli kuitenkin Titon hautajaisissa virallisesti läsnä Titon vaimona ja vaati myöhemmin perintöoikeutta. Pariskunnalla ei ollut lapsia.</w:t>
      </w:r>
    </w:p>
    <w:p>
      <w:r>
        <w:rPr>
          <w:b/>
        </w:rPr>
        <w:t xml:space="preserve">Kysymys 0</w:t>
      </w:r>
    </w:p>
    <w:p>
      <w:r>
        <w:t xml:space="preserve">Kuka oli Titon tunnetuin vaimo?</w:t>
      </w:r>
    </w:p>
    <w:p>
      <w:r>
        <w:rPr>
          <w:b/>
        </w:rPr>
        <w:t xml:space="preserve">Kysymys 1</w:t>
      </w:r>
    </w:p>
    <w:p>
      <w:r>
        <w:t xml:space="preserve">Kuinka vanha Jovanka Broz oli, kun hän meni naimisiin Titon kanssa?</w:t>
      </w:r>
    </w:p>
    <w:p>
      <w:r>
        <w:rPr>
          <w:b/>
        </w:rPr>
        <w:t xml:space="preserve">Kysymys 2</w:t>
      </w:r>
    </w:p>
    <w:p>
      <w:r>
        <w:t xml:space="preserve">Minä vuonna Tito ja Jovanka menivät naimisiin?</w:t>
      </w:r>
    </w:p>
    <w:p>
      <w:r>
        <w:rPr>
          <w:b/>
        </w:rPr>
        <w:t xml:space="preserve">Kysymys 3</w:t>
      </w:r>
    </w:p>
    <w:p>
      <w:r>
        <w:t xml:space="preserve">Kuka oli bestman Jovankan ja Titon häissä?</w:t>
      </w:r>
    </w:p>
    <w:p>
      <w:r>
        <w:rPr>
          <w:b/>
        </w:rPr>
        <w:t xml:space="preserve">Kysymys 4</w:t>
      </w:r>
    </w:p>
    <w:p>
      <w:r>
        <w:t xml:space="preserve">Kuka jäi historiaan Jugoslavian ensimmäisenä naisena?</w:t>
      </w:r>
    </w:p>
    <w:p>
      <w:r>
        <w:rPr>
          <w:b/>
        </w:rPr>
        <w:t xml:space="preserve">Tekstin numero 54</w:t>
      </w:r>
    </w:p>
    <w:p>
      <w:r>
        <w:t xml:space="preserve">Titon merkittäviin lapsenlapsiin kuuluvat </w:t>
      </w:r>
      <w:r>
        <w:rPr>
          <w:color w:val="A9A9A9"/>
        </w:rPr>
        <w:t xml:space="preserve">Aleksandra Broz</w:t>
      </w:r>
      <w:r>
        <w:t xml:space="preserve">, joka on merkittävä teatteriohjaaja </w:t>
      </w:r>
      <w:r>
        <w:rPr>
          <w:color w:val="DCDCDC"/>
        </w:rPr>
        <w:t xml:space="preserve">Kroatiassa</w:t>
      </w:r>
      <w:r>
        <w:t xml:space="preserve">, </w:t>
      </w:r>
      <w:r>
        <w:rPr>
          <w:color w:val="2F4F4F"/>
        </w:rPr>
        <w:t xml:space="preserve">Svetlana Broz</w:t>
      </w:r>
      <w:r>
        <w:t xml:space="preserve">, joka on kardiologi ja kirjailija </w:t>
      </w:r>
      <w:r>
        <w:rPr>
          <w:color w:val="556B2F"/>
        </w:rPr>
        <w:t xml:space="preserve">Bosnia-Hertsegovinassa</w:t>
      </w:r>
      <w:r>
        <w:t xml:space="preserve">, sekä Josip "Joška" Broz, Edvard Broz ja Natali Klasevski, artesaani </w:t>
      </w:r>
      <w:r>
        <w:rPr>
          <w:color w:val="6B8E23"/>
        </w:rPr>
        <w:t xml:space="preserve">Bosnia-Hertsegovinassa</w:t>
      </w:r>
      <w:r>
        <w:t xml:space="preserve">.</w:t>
      </w:r>
    </w:p>
    <w:p>
      <w:r>
        <w:rPr>
          <w:b/>
        </w:rPr>
        <w:t xml:space="preserve">Kysymys 0</w:t>
      </w:r>
    </w:p>
    <w:p>
      <w:r>
        <w:t xml:space="preserve">Kuka Titon lapsenlapsista on teatterinjohtaja?</w:t>
      </w:r>
    </w:p>
    <w:p>
      <w:r>
        <w:rPr>
          <w:b/>
        </w:rPr>
        <w:t xml:space="preserve">Kysymys 1</w:t>
      </w:r>
    </w:p>
    <w:p>
      <w:r>
        <w:t xml:space="preserve">Kuka Titon lapsenlapsista on kardiologi ja kirjailija?</w:t>
      </w:r>
    </w:p>
    <w:p>
      <w:r>
        <w:rPr>
          <w:b/>
        </w:rPr>
        <w:t xml:space="preserve">Kysymys 2</w:t>
      </w:r>
    </w:p>
    <w:p>
      <w:r>
        <w:t xml:space="preserve">Missä Svetlana Broz asuu?</w:t>
      </w:r>
    </w:p>
    <w:p>
      <w:r>
        <w:rPr>
          <w:b/>
        </w:rPr>
        <w:t xml:space="preserve">Kysymys 3</w:t>
      </w:r>
    </w:p>
    <w:p>
      <w:r>
        <w:t xml:space="preserve">Missä Leksandra Broz asuu?</w:t>
      </w:r>
    </w:p>
    <w:p>
      <w:r>
        <w:rPr>
          <w:b/>
        </w:rPr>
        <w:t xml:space="preserve">Kysymys 4</w:t>
      </w:r>
    </w:p>
    <w:p>
      <w:r>
        <w:t xml:space="preserve">Missä Edvard Broz asuu?</w:t>
      </w:r>
    </w:p>
    <w:p>
      <w:r>
        <w:rPr>
          <w:b/>
        </w:rPr>
        <w:t xml:space="preserve">Tekstin numero 55</w:t>
      </w:r>
    </w:p>
    <w:p>
      <w:r>
        <w:t xml:space="preserve">Presidenttinä Titolla oli käytössään laaja (valtion omistama) omaisuus, joka liittyi virkaan, ja hänellä oli ylellinen elämäntyyli. </w:t>
      </w:r>
      <w:r>
        <w:rPr>
          <w:color w:val="A9A9A9"/>
        </w:rPr>
        <w:t xml:space="preserve">Belgradissa </w:t>
      </w:r>
      <w:r>
        <w:t xml:space="preserve">hän asui virka-asunnossaan, </w:t>
      </w:r>
      <w:r>
        <w:rPr>
          <w:color w:val="DCDCDC"/>
        </w:rPr>
        <w:t xml:space="preserve">Beli dvorissa, </w:t>
      </w:r>
      <w:r>
        <w:t xml:space="preserve">ja hänellä oli erillinen yksityiskoti. </w:t>
      </w:r>
      <w:r>
        <w:rPr>
          <w:color w:val="2F4F4F"/>
        </w:rPr>
        <w:t xml:space="preserve">Brijunin </w:t>
      </w:r>
      <w:r>
        <w:t xml:space="preserve">saarilla sijaitsi vuodesta 1949 lähtien </w:t>
      </w:r>
      <w:r>
        <w:rPr>
          <w:color w:val="556B2F"/>
        </w:rPr>
        <w:t xml:space="preserve">valtion kesäasunto</w:t>
      </w:r>
      <w:r>
        <w:t xml:space="preserve">. </w:t>
      </w:r>
      <w:r>
        <w:t xml:space="preserve">Paviljongin suunnitteli </w:t>
      </w:r>
      <w:r>
        <w:rPr>
          <w:color w:val="6B8E23"/>
        </w:rPr>
        <w:t xml:space="preserve">Jože Plečnik, ja </w:t>
      </w:r>
      <w:r>
        <w:t xml:space="preserve">siihen kuului myös eläintarha</w:t>
      </w:r>
      <w:r>
        <w:t xml:space="preserve">.</w:t>
      </w:r>
      <w:r>
        <w:t xml:space="preserve"> Lähes 100 ulkomaista valtionpäämiestä vieraili Titon luona saariresidenssissä, samoin kuin Elizabeth Taylorin, Richard Burtonin, Sophia Lorenin, Carlo Pontin ja Gina Lollobrigidan kaltaiset filmitähdet.</w:t>
      </w:r>
    </w:p>
    <w:p>
      <w:r>
        <w:rPr>
          <w:b/>
        </w:rPr>
        <w:t xml:space="preserve">Kysymys 0</w:t>
      </w:r>
    </w:p>
    <w:p>
      <w:r>
        <w:t xml:space="preserve">Mikä on Belgradin virka-asunnon nimi?</w:t>
      </w:r>
    </w:p>
    <w:p>
      <w:r>
        <w:rPr>
          <w:b/>
        </w:rPr>
        <w:t xml:space="preserve">Kysymys 1</w:t>
      </w:r>
    </w:p>
    <w:p>
      <w:r>
        <w:t xml:space="preserve">Millä saarilla sijaitsi valtion kesäasunto vuodesta 1949 alkaen?</w:t>
      </w:r>
    </w:p>
    <w:p>
      <w:r>
        <w:rPr>
          <w:b/>
        </w:rPr>
        <w:t xml:space="preserve">Kysymys 2</w:t>
      </w:r>
    </w:p>
    <w:p>
      <w:r>
        <w:t xml:space="preserve">Kuka suunnitteli valtion kesäasunnon paviljongin?</w:t>
      </w:r>
    </w:p>
    <w:p>
      <w:r>
        <w:rPr>
          <w:b/>
        </w:rPr>
        <w:t xml:space="preserve">Kysymys 3</w:t>
      </w:r>
    </w:p>
    <w:p>
      <w:r>
        <w:t xml:space="preserve">Missä kaupungissa oli Titon virallinen asuinpaikka?</w:t>
      </w:r>
    </w:p>
    <w:p>
      <w:r>
        <w:rPr>
          <w:b/>
        </w:rPr>
        <w:t xml:space="preserve">Kysymys 4</w:t>
      </w:r>
    </w:p>
    <w:p>
      <w:r>
        <w:t xml:space="preserve">Millä Titon saarella elokuvatähdet, kuten Elizabeth Taylor, vierailivat?</w:t>
      </w:r>
    </w:p>
    <w:p>
      <w:r>
        <w:rPr>
          <w:b/>
        </w:rPr>
        <w:t xml:space="preserve">Tekstin numero 56</w:t>
      </w:r>
    </w:p>
    <w:p>
      <w:r>
        <w:t xml:space="preserve">Toinen residenssi sijaitsi Bled-järvellä, ja </w:t>
      </w:r>
      <w:r>
        <w:rPr>
          <w:color w:val="A9A9A9"/>
        </w:rPr>
        <w:t xml:space="preserve">Karađorđevossa pidettiin </w:t>
      </w:r>
      <w:r>
        <w:t xml:space="preserve">"diplomaattisia metsästyksiä". </w:t>
      </w:r>
      <w:r>
        <w:t xml:space="preserve">Vuoteen 1974 mennessä Jugoslavian presidentillä oli käytössään 32 suurempaa ja pienempää virka-asuntoa, huvijahti </w:t>
      </w:r>
      <w:r>
        <w:rPr>
          <w:color w:val="DCDCDC"/>
        </w:rPr>
        <w:t xml:space="preserve">Galeb </w:t>
      </w:r>
      <w:r>
        <w:t xml:space="preserve">("</w:t>
      </w:r>
      <w:r>
        <w:rPr>
          <w:color w:val="2F4F4F"/>
        </w:rPr>
        <w:t xml:space="preserve">lokki</w:t>
      </w:r>
      <w:r>
        <w:t xml:space="preserve">"), Boeing 727 presidentin lentokoneena ja sininen juna</w:t>
      </w:r>
      <w:r>
        <w:t xml:space="preserve">. </w:t>
      </w:r>
      <w:r>
        <w:t xml:space="preserve">Titon kuoleman jälkeen presidentin Boeing 727 myytiin </w:t>
      </w:r>
      <w:r>
        <w:rPr>
          <w:color w:val="556B2F"/>
        </w:rPr>
        <w:t xml:space="preserve">Aviogenexille</w:t>
      </w:r>
      <w:r>
        <w:t xml:space="preserve">, Galeb pysyi telakoituna </w:t>
      </w:r>
      <w:r>
        <w:rPr>
          <w:color w:val="6B8E23"/>
        </w:rPr>
        <w:t xml:space="preserve">Montenegrossa, </w:t>
      </w:r>
      <w:r>
        <w:t xml:space="preserve">ja Blue Train säilytettiin serbialaisessa junahallissa yli kaksi vuosikymmentä. Vaikka Tito toimi presidentin virassa ylivoimaisesti pisimpään, siihen liittyvä omaisuus ei ollut yksityistä, ja suuri osa siitä on edelleen Jugoslavian seuraajavaltioiden käytössä, julkista omaisuutta tai korkea-arvoisten virkamiesten käytössä.</w:t>
      </w:r>
    </w:p>
    <w:p>
      <w:r>
        <w:rPr>
          <w:b/>
        </w:rPr>
        <w:t xml:space="preserve">Kysymys 0</w:t>
      </w:r>
    </w:p>
    <w:p>
      <w:r>
        <w:t xml:space="preserve">Missä paikassa sijaitsevilla mailla järjestettiin "diplomaattisia metsästyksiä"?</w:t>
      </w:r>
    </w:p>
    <w:p>
      <w:r>
        <w:rPr>
          <w:b/>
        </w:rPr>
        <w:t xml:space="preserve">Kysymys 1</w:t>
      </w:r>
    </w:p>
    <w:p>
      <w:r>
        <w:t xml:space="preserve">Mikä oli sen huvipurren nimi, joka Jugoslavian presidentillä oli käytössään?</w:t>
      </w:r>
    </w:p>
    <w:p>
      <w:r>
        <w:rPr>
          <w:b/>
        </w:rPr>
        <w:t xml:space="preserve">Kysymys 2</w:t>
      </w:r>
    </w:p>
    <w:p>
      <w:r>
        <w:t xml:space="preserve">Mikä yhtiö osti presidentin Boeing 727:n Titon kuoleman jälkeen?</w:t>
      </w:r>
    </w:p>
    <w:p>
      <w:r>
        <w:rPr>
          <w:b/>
        </w:rPr>
        <w:t xml:space="preserve">Kysymys 3</w:t>
      </w:r>
    </w:p>
    <w:p>
      <w:r>
        <w:t xml:space="preserve">Missä Galeb telakoitui Titon kuoleman jälkeen?</w:t>
      </w:r>
    </w:p>
    <w:p>
      <w:r>
        <w:rPr>
          <w:b/>
        </w:rPr>
        <w:t xml:space="preserve">Kysymys 4</w:t>
      </w:r>
    </w:p>
    <w:p>
      <w:r>
        <w:t xml:space="preserve">Mikä on englanninkielinen käännös sanalle Galeb?</w:t>
      </w:r>
    </w:p>
    <w:p>
      <w:r>
        <w:rPr>
          <w:b/>
        </w:rPr>
        <w:t xml:space="preserve">Tekstin numero 57</w:t>
      </w:r>
    </w:p>
    <w:p>
      <w:r>
        <w:t xml:space="preserve">Kielitaidon osalta Tito vastasi puhuvansa serbokroatiaa, saksaa, venäjää ja </w:t>
      </w:r>
      <w:r>
        <w:rPr>
          <w:color w:val="A9A9A9"/>
        </w:rPr>
        <w:t xml:space="preserve">jonkin verran </w:t>
      </w:r>
      <w:r>
        <w:t xml:space="preserve">englantia. Eräs elämäkerturi totesi myös, että hän puhui "serbokroatiaa ...". venäjää, tšekkiä, sloveenia ... saksaa (</w:t>
      </w:r>
      <w:r>
        <w:rPr>
          <w:color w:val="DCDCDC"/>
        </w:rPr>
        <w:t xml:space="preserve">wieniläisellä </w:t>
      </w:r>
      <w:r>
        <w:t xml:space="preserve">aksentilla) ... ymmärtää ja lukee ranskaa ja italiaa ..</w:t>
      </w:r>
      <w:r>
        <w:t xml:space="preserve">.</w:t>
      </w:r>
      <w:r>
        <w:t xml:space="preserve"> [ja] puhuu myös </w:t>
      </w:r>
      <w:r>
        <w:rPr>
          <w:color w:val="2F4F4F"/>
        </w:rPr>
        <w:t xml:space="preserve">kirgiisiä.</w:t>
      </w:r>
      <w:r>
        <w:t xml:space="preserve">"</w:t>
      </w:r>
    </w:p>
    <w:p>
      <w:r>
        <w:rPr>
          <w:b/>
        </w:rPr>
        <w:t xml:space="preserve">Kysymys 0</w:t>
      </w:r>
    </w:p>
    <w:p>
      <w:r>
        <w:t xml:space="preserve">Millä aksentilla Tito puhui saksaa elämäkerturin mukaan?</w:t>
      </w:r>
    </w:p>
    <w:p>
      <w:r>
        <w:rPr>
          <w:b/>
        </w:rPr>
        <w:t xml:space="preserve">Kysymys 1</w:t>
      </w:r>
    </w:p>
    <w:p>
      <w:r>
        <w:t xml:space="preserve">Kuinka paljon Tito puhui englantia?</w:t>
      </w:r>
    </w:p>
    <w:p>
      <w:r>
        <w:rPr>
          <w:b/>
        </w:rPr>
        <w:t xml:space="preserve">Kysymys 2</w:t>
      </w:r>
    </w:p>
    <w:p>
      <w:r>
        <w:t xml:space="preserve">Mitä kieltä Tito puhuu serbokroaatin, saksan, venäjän, tšekin, sloveenin, englannin, ranskan ja italian lisäksi?</w:t>
      </w:r>
    </w:p>
    <w:p>
      <w:r>
        <w:rPr>
          <w:b/>
        </w:rPr>
        <w:t xml:space="preserve">Tekstin numero 58</w:t>
      </w:r>
    </w:p>
    <w:p>
      <w:r>
        <w:t xml:space="preserve">Nuoruudessaan Tito kävi </w:t>
      </w:r>
      <w:r>
        <w:rPr>
          <w:color w:val="A9A9A9"/>
        </w:rPr>
        <w:t xml:space="preserve">katolista </w:t>
      </w:r>
      <w:r>
        <w:t xml:space="preserve">pyhäkoulua ja oli myöhemmin alttaripoika</w:t>
      </w:r>
      <w:r>
        <w:t xml:space="preserve">. Sen </w:t>
      </w:r>
      <w:r>
        <w:t xml:space="preserve">jälkeen, kun </w:t>
      </w:r>
      <w:r>
        <w:t xml:space="preserve">eräs pappi </w:t>
      </w:r>
      <w:r>
        <w:rPr>
          <w:color w:val="DCDCDC"/>
        </w:rPr>
        <w:t xml:space="preserve">löi häntä ja huusi hänelle, </w:t>
      </w:r>
      <w:r>
        <w:t xml:space="preserve">kun hänellä oli vaikeuksia auttaa pappia riisumaan pukujaan, Tito ei </w:t>
      </w:r>
      <w:r>
        <w:t xml:space="preserve">enää </w:t>
      </w:r>
      <w:r>
        <w:t xml:space="preserve">astunut </w:t>
      </w:r>
      <w:r>
        <w:rPr>
          <w:color w:val="2F4F4F"/>
        </w:rPr>
        <w:t xml:space="preserve">kirkkoon. </w:t>
      </w:r>
      <w:r>
        <w:t xml:space="preserve">Aikuisena hän ilmoitti usein olevansa </w:t>
      </w:r>
      <w:r>
        <w:rPr>
          <w:color w:val="556B2F"/>
        </w:rPr>
        <w:t xml:space="preserve">ateisti</w:t>
      </w:r>
      <w:r>
        <w:t xml:space="preserve">.</w:t>
      </w:r>
    </w:p>
    <w:p>
      <w:r>
        <w:rPr>
          <w:b/>
        </w:rPr>
        <w:t xml:space="preserve">Kysymys 0</w:t>
      </w:r>
    </w:p>
    <w:p>
      <w:r>
        <w:t xml:space="preserve">Mihin Tito tunnustautui uskonnollisesti aikuisena?</w:t>
      </w:r>
    </w:p>
    <w:p>
      <w:r>
        <w:rPr>
          <w:b/>
        </w:rPr>
        <w:t xml:space="preserve">Kysymys 1</w:t>
      </w:r>
    </w:p>
    <w:p>
      <w:r>
        <w:t xml:space="preserve">Minkälaisessa uskonnollisessa koulutuksessa Tito kävi lapsena?</w:t>
      </w:r>
    </w:p>
    <w:p>
      <w:r>
        <w:rPr>
          <w:b/>
        </w:rPr>
        <w:t xml:space="preserve">Kysymys 2</w:t>
      </w:r>
    </w:p>
    <w:p>
      <w:r>
        <w:t xml:space="preserve">Mitä pappi teki Titolle lapsena, kun hänellä oli vaikeuksia riisua papin pukuja?</w:t>
      </w:r>
    </w:p>
    <w:p>
      <w:r>
        <w:rPr>
          <w:b/>
        </w:rPr>
        <w:t xml:space="preserve">Kysymys 3</w:t>
      </w:r>
    </w:p>
    <w:p>
      <w:r>
        <w:t xml:space="preserve">Mihin jumalanpalveluspaikkaan Tito ei suostuisi enää menemään sen jälkeen, kun pappi oli lapsena huutanut hänelle?</w:t>
      </w:r>
    </w:p>
    <w:p>
      <w:r>
        <w:rPr>
          <w:b/>
        </w:rPr>
        <w:t xml:space="preserve">Tekstin numero 59</w:t>
      </w:r>
    </w:p>
    <w:p>
      <w:r>
        <w:t xml:space="preserve">Jokaisessa liittovaltion yksikössä nimettiin uudelleen historiallisesti merkittävä kaupunki toisen maailmansodan ajalta, jotta </w:t>
      </w:r>
      <w:r>
        <w:rPr>
          <w:color w:val="A9A9A9"/>
        </w:rPr>
        <w:t xml:space="preserve">Titon nimi olisi </w:t>
      </w:r>
      <w:r>
        <w:t xml:space="preserve">mukana. Suurin näistä oli </w:t>
      </w:r>
      <w:r>
        <w:rPr>
          <w:color w:val="DCDCDC"/>
        </w:rPr>
        <w:t xml:space="preserve">Titograd</w:t>
      </w:r>
      <w:r>
        <w:t xml:space="preserve">, nykyinen </w:t>
      </w:r>
      <w:r>
        <w:rPr>
          <w:color w:val="2F4F4F"/>
        </w:rPr>
        <w:t xml:space="preserve">Podgorica, </w:t>
      </w:r>
      <w:r>
        <w:rPr>
          <w:color w:val="556B2F"/>
        </w:rPr>
        <w:t xml:space="preserve">Montenegron </w:t>
      </w:r>
      <w:r>
        <w:t xml:space="preserve">pääkaupunki</w:t>
      </w:r>
      <w:r>
        <w:t xml:space="preserve">. Titogradia lukuun ottamatta kaupungit nimettiin uudelleen yksinkertaisesti lisäämällä niihin adjektiivi "Titon" ("Titov"). Kaupungit olivat:</w:t>
      </w:r>
    </w:p>
    <w:p>
      <w:r>
        <w:rPr>
          <w:b/>
        </w:rPr>
        <w:t xml:space="preserve">Kysymys 0</w:t>
      </w:r>
    </w:p>
    <w:p>
      <w:r>
        <w:t xml:space="preserve">Mikä on suurimman Titon nimissä uudelleen nimetyn kaupungin nimi?</w:t>
      </w:r>
    </w:p>
    <w:p>
      <w:r>
        <w:rPr>
          <w:b/>
        </w:rPr>
        <w:t xml:space="preserve">Kysymys 1</w:t>
      </w:r>
    </w:p>
    <w:p>
      <w:r>
        <w:t xml:space="preserve">Mikä on Titogradin nykyinen nimi?</w:t>
      </w:r>
    </w:p>
    <w:p>
      <w:r>
        <w:rPr>
          <w:b/>
        </w:rPr>
        <w:t xml:space="preserve">Kysymys 2</w:t>
      </w:r>
    </w:p>
    <w:p>
      <w:r>
        <w:t xml:space="preserve">Mikä on Podgorican pääkaupunki?</w:t>
      </w:r>
    </w:p>
    <w:p>
      <w:r>
        <w:rPr>
          <w:b/>
        </w:rPr>
        <w:t xml:space="preserve">Kysymys 3</w:t>
      </w:r>
    </w:p>
    <w:p>
      <w:r>
        <w:t xml:space="preserve">Kenen nimi lisättiin jokaisen historiallisesti merkittävän kaupungin nimeen toisen maailmansodan ajalta?</w:t>
      </w:r>
    </w:p>
    <w:p>
      <w:r>
        <w:rPr>
          <w:b/>
        </w:rPr>
        <w:t xml:space="preserve">Tekstin numero 60</w:t>
      </w:r>
    </w:p>
    <w:p>
      <w:r>
        <w:t xml:space="preserve">Titon kuoleman jälkeisinä vuosina ja nykyäänkin jotkut ovat kiistäneet hänen henkilöllisyytensä. Titon henkilökohtainen lääkäri </w:t>
      </w:r>
      <w:r>
        <w:rPr>
          <w:color w:val="A9A9A9"/>
        </w:rPr>
        <w:t xml:space="preserve">Aleksandar Matunović </w:t>
      </w:r>
      <w:r>
        <w:t xml:space="preserve">kirjoitti Titosta kirjan, jossa hän myös kyseenalaisti Titon todellisen alkuperän ja totesi, että Titon tavat ja elämäntapa saattoivat tarkoittaa vain sitä, että hän oli aristokraattisesta perheestä. Serbialainen toimittaja </w:t>
      </w:r>
      <w:r>
        <w:rPr>
          <w:color w:val="DCDCDC"/>
        </w:rPr>
        <w:t xml:space="preserve">Vladan Dinić </w:t>
      </w:r>
      <w:r>
        <w:t xml:space="preserve">(syntynyt</w:t>
      </w:r>
      <w:r>
        <w:rPr>
          <w:color w:val="2F4F4F"/>
        </w:rPr>
        <w:t xml:space="preserve">1949</w:t>
      </w:r>
      <w:r>
        <w:t xml:space="preserve"> ) kirjassaan Tito nije tito mainitsee useita mahdollisia </w:t>
      </w:r>
      <w:r>
        <w:rPr>
          <w:color w:val="556B2F"/>
        </w:rPr>
        <w:t xml:space="preserve">Titon</w:t>
      </w:r>
      <w:r>
        <w:t xml:space="preserve"> vaihtoehtoisia identiteettejä</w:t>
      </w:r>
      <w:r>
        <w:t xml:space="preserve">.</w:t>
      </w:r>
    </w:p>
    <w:p>
      <w:r>
        <w:rPr>
          <w:b/>
        </w:rPr>
        <w:t xml:space="preserve">Kysymys 0</w:t>
      </w:r>
    </w:p>
    <w:p>
      <w:r>
        <w:t xml:space="preserve">Mikä oli Titon henkilökohtaisen lääkärin nimi?</w:t>
      </w:r>
    </w:p>
    <w:p>
      <w:r>
        <w:rPr>
          <w:b/>
        </w:rPr>
        <w:t xml:space="preserve">Kysymys 1</w:t>
      </w:r>
    </w:p>
    <w:p>
      <w:r>
        <w:t xml:space="preserve">Kuka kirjoitti kirjan Titosta, jossa kyseenalaistetaan hänen todellinen alkuperänsä?</w:t>
      </w:r>
    </w:p>
    <w:p>
      <w:r>
        <w:rPr>
          <w:b/>
        </w:rPr>
        <w:t xml:space="preserve">Kysymys 2</w:t>
      </w:r>
    </w:p>
    <w:p>
      <w:r>
        <w:t xml:space="preserve">Kuka serbialainen toimittaja sisältää useita vaihtoehtoisia identiteettejä Titosta?</w:t>
      </w:r>
    </w:p>
    <w:p>
      <w:r>
        <w:rPr>
          <w:b/>
        </w:rPr>
        <w:t xml:space="preserve">Kysymys 3</w:t>
      </w:r>
    </w:p>
    <w:p>
      <w:r>
        <w:t xml:space="preserve">Minä vuonna Vladan Dinic syntyi?</w:t>
      </w:r>
    </w:p>
    <w:p>
      <w:r>
        <w:rPr>
          <w:b/>
        </w:rPr>
        <w:t xml:space="preserve">Kysymys 4</w:t>
      </w:r>
    </w:p>
    <w:p>
      <w:r>
        <w:t xml:space="preserve">Dinic antaa useita vaihtoehtoisia henkilöllisyyksiä mistä henkilöstä?</w:t>
      </w:r>
    </w:p>
    <w:p>
      <w:r>
        <w:rPr>
          <w:b/>
        </w:rPr>
        <w:t xml:space="preserve">Tekstin numero 61</w:t>
      </w:r>
    </w:p>
    <w:p>
      <w:r>
        <w:t xml:space="preserve">Tiedotusvälineissä käsiteltiin </w:t>
      </w:r>
      <w:r>
        <w:rPr>
          <w:color w:val="A9A9A9"/>
        </w:rPr>
        <w:t xml:space="preserve">2013</w:t>
      </w:r>
      <w:r>
        <w:t xml:space="preserve">paljon salaiseksi luokittelematonta </w:t>
      </w:r>
      <w:r>
        <w:rPr>
          <w:color w:val="DCDCDC"/>
        </w:rPr>
        <w:t xml:space="preserve">NSA</w:t>
      </w:r>
      <w:r>
        <w:t xml:space="preserve">:n tutkimusta Cryptologic Spectrum -lehdessä, jossa todettiin, että Tito ei puhunut kieltä äidinkielenään ja että siinä oli piirteitä muista slaavilaisista kielistä (</w:t>
      </w:r>
      <w:r>
        <w:rPr>
          <w:color w:val="2F4F4F"/>
        </w:rPr>
        <w:t xml:space="preserve">venäjä ja puola)</w:t>
      </w:r>
      <w:r>
        <w:t xml:space="preserve">. Tutkimuksessa esitettiin myös hypoteesi, jonka mukaan "joku muu kuin jugoslavialainen, ehkä venäläinen tai puolalainen" olisi omaksunut Titon henkilöllisyyden. Raportissa mainitaan myös </w:t>
      </w:r>
      <w:r>
        <w:rPr>
          <w:color w:val="556B2F"/>
        </w:rPr>
        <w:t xml:space="preserve">Draža Mihailovićin </w:t>
      </w:r>
      <w:r>
        <w:t xml:space="preserve">vaikutelmat Titon venäläisestä alkuperästä.</w:t>
      </w:r>
    </w:p>
    <w:p>
      <w:r>
        <w:rPr>
          <w:b/>
        </w:rPr>
        <w:t xml:space="preserve">Kysymys 0</w:t>
      </w:r>
    </w:p>
    <w:p>
      <w:r>
        <w:t xml:space="preserve">Minä vuonna Cryptologic Spectrum -lehden tutkimus julkaistiin?</w:t>
      </w:r>
    </w:p>
    <w:p>
      <w:r>
        <w:rPr>
          <w:b/>
        </w:rPr>
        <w:t xml:space="preserve">Kysymys 1</w:t>
      </w:r>
    </w:p>
    <w:p>
      <w:r>
        <w:t xml:space="preserve">Mikä organisaatio loi Cryptologic Spectrumin?</w:t>
      </w:r>
    </w:p>
    <w:p>
      <w:r>
        <w:rPr>
          <w:b/>
        </w:rPr>
        <w:t xml:space="preserve">Kysymys 2</w:t>
      </w:r>
    </w:p>
    <w:p>
      <w:r>
        <w:t xml:space="preserve">Mitä muita slaavilaisia kieliä Cryptologic Spectrumin mukaan Tito puhui?</w:t>
      </w:r>
    </w:p>
    <w:p>
      <w:r>
        <w:rPr>
          <w:b/>
        </w:rPr>
        <w:t xml:space="preserve">Kysymys 3</w:t>
      </w:r>
    </w:p>
    <w:p>
      <w:r>
        <w:t xml:space="preserve">Cryptologic Spectrum toteaa myös, kenen vaikutelmia Titon venäläisestä alkuperästä?</w:t>
      </w:r>
    </w:p>
    <w:p>
      <w:r>
        <w:rPr>
          <w:b/>
        </w:rPr>
        <w:t xml:space="preserve">Tekstin numero 62</w:t>
      </w:r>
    </w:p>
    <w:p>
      <w:r>
        <w:rPr>
          <w:color w:val="DCDCDC"/>
        </w:rPr>
        <w:t xml:space="preserve">Kroatian </w:t>
      </w:r>
      <w:r>
        <w:t xml:space="preserve">asiantuntijat kuitenkin </w:t>
      </w:r>
      <w:r>
        <w:t xml:space="preserve">kumosivat täysin </w:t>
      </w:r>
      <w:r>
        <w:rPr>
          <w:color w:val="A9A9A9"/>
        </w:rPr>
        <w:t xml:space="preserve">NSA:</w:t>
      </w:r>
      <w:r>
        <w:t xml:space="preserve">n raportin</w:t>
      </w:r>
      <w:r>
        <w:rPr>
          <w:color w:val="DCDCDC"/>
        </w:rPr>
        <w:t xml:space="preserve">. Raportissa </w:t>
      </w:r>
      <w:r>
        <w:t xml:space="preserve">ei tunnustettu, että Tito puhui äidinkielenään hyvin omaleimaista paikallista </w:t>
      </w:r>
      <w:r>
        <w:rPr>
          <w:color w:val="2F4F4F"/>
        </w:rPr>
        <w:t xml:space="preserve">Zagorjen </w:t>
      </w:r>
      <w:r>
        <w:t xml:space="preserve">kajaavilaista murretta</w:t>
      </w:r>
      <w:r>
        <w:t xml:space="preserve">. </w:t>
      </w:r>
      <w:r>
        <w:t xml:space="preserve">Akuutti aksentti, jota esiintyy vain </w:t>
      </w:r>
      <w:r>
        <w:rPr>
          <w:color w:val="556B2F"/>
        </w:rPr>
        <w:t xml:space="preserve">Kroatian </w:t>
      </w:r>
      <w:r>
        <w:t xml:space="preserve">murteissa ja jonka Tito lausuu täydellisesti, on vahvin todiste Titon kuulumisesta Kajkavian murteeseen.</w:t>
      </w:r>
    </w:p>
    <w:p>
      <w:r>
        <w:rPr>
          <w:b/>
        </w:rPr>
        <w:t xml:space="preserve">Kysymys 0</w:t>
      </w:r>
    </w:p>
    <w:p>
      <w:r>
        <w:t xml:space="preserve">Minkä maan asiantuntijat kumosivat NSA:n raportin?</w:t>
      </w:r>
    </w:p>
    <w:p>
      <w:r>
        <w:rPr>
          <w:b/>
        </w:rPr>
        <w:t xml:space="preserve">Kysymys 1</w:t>
      </w:r>
    </w:p>
    <w:p>
      <w:r>
        <w:t xml:space="preserve">Mitä paikallista murretta Tito puhui?</w:t>
      </w:r>
    </w:p>
    <w:p>
      <w:r>
        <w:rPr>
          <w:b/>
        </w:rPr>
        <w:t xml:space="preserve">Kysymys 2</w:t>
      </w:r>
    </w:p>
    <w:p>
      <w:r>
        <w:t xml:space="preserve">Kroatian asiantuntijat kumosivat minkä ryhmän raportin Titon etnisestä alkuperästä?</w:t>
      </w:r>
    </w:p>
    <w:p>
      <w:r>
        <w:rPr>
          <w:b/>
        </w:rPr>
        <w:t xml:space="preserve">Kysymys 3</w:t>
      </w:r>
    </w:p>
    <w:p>
      <w:r>
        <w:t xml:space="preserve">Titon terävä aksentti esiintyy vain minkälaisissa murteissa?</w:t>
      </w:r>
    </w:p>
    <w:p>
      <w:r>
        <w:rPr>
          <w:b/>
        </w:rPr>
        <w:t xml:space="preserve">Tekstin numero 63</w:t>
      </w:r>
    </w:p>
    <w:p>
      <w:r>
        <w:t xml:space="preserve">Koska </w:t>
      </w:r>
      <w:r>
        <w:rPr>
          <w:color w:val="A9A9A9"/>
        </w:rPr>
        <w:t xml:space="preserve">kommunistinen </w:t>
      </w:r>
      <w:r>
        <w:t xml:space="preserve">puolue kiellettiin Jugoslaviassa </w:t>
      </w:r>
      <w:r>
        <w:rPr>
          <w:color w:val="DCDCDC"/>
        </w:rPr>
        <w:t xml:space="preserve">30. joulukuuta </w:t>
      </w:r>
      <w:r>
        <w:t xml:space="preserve">alkaen</w:t>
      </w:r>
      <w:r>
        <w:rPr>
          <w:color w:val="2F4F4F"/>
        </w:rPr>
        <w:t xml:space="preserve">1920</w:t>
      </w:r>
      <w:r>
        <w:t xml:space="preserve">, </w:t>
      </w:r>
      <w:r>
        <w:rPr>
          <w:color w:val="556B2F"/>
        </w:rPr>
        <w:t xml:space="preserve">Josip Broz </w:t>
      </w:r>
      <w:r>
        <w:t xml:space="preserve">käytti puolueen sisällä toimiessaan monia tekaistuja nimiä, kuten "Rudi", "Walter" ja "Tito".</w:t>
      </w:r>
      <w:r>
        <w:t xml:space="preserve"> Broz itse selittää:</w:t>
      </w:r>
    </w:p>
    <w:p>
      <w:r>
        <w:rPr>
          <w:b/>
        </w:rPr>
        <w:t xml:space="preserve">Kysymys 0</w:t>
      </w:r>
    </w:p>
    <w:p>
      <w:r>
        <w:t xml:space="preserve">Mistä vuodesta alkaen kommunistinen puolue kiellettiin Jugoslaviassa?</w:t>
      </w:r>
    </w:p>
    <w:p>
      <w:r>
        <w:rPr>
          <w:b/>
        </w:rPr>
        <w:t xml:space="preserve">Kysymys 1</w:t>
      </w:r>
    </w:p>
    <w:p>
      <w:r>
        <w:t xml:space="preserve">Mikä puolue kiellettiin Jugoslaviassa vuonna 1920?</w:t>
      </w:r>
    </w:p>
    <w:p>
      <w:r>
        <w:rPr>
          <w:b/>
        </w:rPr>
        <w:t xml:space="preserve">Kysymys 2</w:t>
      </w:r>
    </w:p>
    <w:p>
      <w:r>
        <w:t xml:space="preserve">"Rudi", "Walter" ja "Tito" ovat nimiä, jotka mikä henkilö otti käyttöön?</w:t>
      </w:r>
    </w:p>
    <w:p>
      <w:r>
        <w:rPr>
          <w:b/>
        </w:rPr>
        <w:t xml:space="preserve">Kysymys 3</w:t>
      </w:r>
    </w:p>
    <w:p>
      <w:r>
        <w:t xml:space="preserve">Minä päivänä vuonna 1920 kommunistinen puolue kiellettiin Jugoslaviassa?</w:t>
      </w:r>
    </w:p>
    <w:p>
      <w:r>
        <w:rPr>
          <w:b/>
        </w:rPr>
        <w:t xml:space="preserve">Kysymys 4</w:t>
      </w:r>
    </w:p>
    <w:p>
      <w:r>
        <w:t xml:space="preserve">Mikä oli Titon entinen nimi?</w:t>
      </w:r>
    </w:p>
    <w:p>
      <w:r>
        <w:rPr>
          <w:b/>
        </w:rPr>
        <w:t xml:space="preserve">Tekstin numero 64</w:t>
      </w:r>
    </w:p>
    <w:p>
      <w:r>
        <w:t xml:space="preserve">Josip Broz Tito sai kaikkiaan </w:t>
      </w:r>
      <w:r>
        <w:t xml:space="preserve">palkintoja </w:t>
      </w:r>
      <w:r>
        <w:rPr>
          <w:color w:val="A9A9A9"/>
        </w:rPr>
        <w:t xml:space="preserve">119</w:t>
      </w:r>
      <w:r>
        <w:t xml:space="preserve">ja kunniamerkkejä 60 maasta ympäri maailmaa (59 maata ja Jugoslavia). </w:t>
      </w:r>
      <w:r>
        <w:t xml:space="preserve">kunniamerkkejä</w:t>
      </w:r>
      <w:r>
        <w:rPr>
          <w:color w:val="DCDCDC"/>
        </w:rPr>
        <w:t xml:space="preserve">21</w:t>
      </w:r>
      <w:r>
        <w:t xml:space="preserve"> tuli Jugoslaviasta itsestään, 18 kerran, ja kansallissankarin ritarikunnan kolmesti. Kansainvälisistä 98 palkinnosta ja kunniamerkistä 92 oli myönnetty kerran ja kolme kahdesti (Valkoisen leijonan ritarikunta, Polonia Restituta ja Karl Marx). Merkittävimpiä palkintoja olivat </w:t>
      </w:r>
      <w:r>
        <w:rPr>
          <w:color w:val="2F4F4F"/>
        </w:rPr>
        <w:t xml:space="preserve">Ranskan </w:t>
      </w:r>
      <w:r>
        <w:t xml:space="preserve">kunniamerkki ja kansallinen ansioristi, </w:t>
      </w:r>
      <w:r>
        <w:rPr>
          <w:color w:val="556B2F"/>
        </w:rPr>
        <w:t xml:space="preserve">Yhdistyneen kuningaskunnan </w:t>
      </w:r>
      <w:r>
        <w:t xml:space="preserve">kylpylän ritarikunta, Neuvostoliiton Leninin ritarikunta, </w:t>
      </w:r>
      <w:r>
        <w:rPr>
          <w:color w:val="6B8E23"/>
        </w:rPr>
        <w:t xml:space="preserve">Japanin </w:t>
      </w:r>
      <w:r>
        <w:t xml:space="preserve">krysanteemiristi, Saksan liittotasavallan ansioristi ja Italian ansioristi.</w:t>
      </w:r>
    </w:p>
    <w:p>
      <w:r>
        <w:rPr>
          <w:b/>
        </w:rPr>
        <w:t xml:space="preserve">Kysymys 0</w:t>
      </w:r>
    </w:p>
    <w:p>
      <w:r>
        <w:t xml:space="preserve">Kuinka monta palkintoa ja kunniamerkkiä Josip Broz Tito sai?</w:t>
      </w:r>
    </w:p>
    <w:p>
      <w:r>
        <w:rPr>
          <w:b/>
        </w:rPr>
        <w:t xml:space="preserve">Kysymys 1</w:t>
      </w:r>
    </w:p>
    <w:p>
      <w:r>
        <w:t xml:space="preserve">Kuinka monta Titon saamista palkinnoista tuli Jugoslaviasta itsestään?</w:t>
      </w:r>
    </w:p>
    <w:p>
      <w:r>
        <w:rPr>
          <w:b/>
        </w:rPr>
        <w:t xml:space="preserve">Kysymys 2</w:t>
      </w:r>
    </w:p>
    <w:p>
      <w:r>
        <w:t xml:space="preserve">Mikä hallitus myöntää kunniamerkin ja kansallisen ansioristin?</w:t>
      </w:r>
    </w:p>
    <w:p>
      <w:r>
        <w:rPr>
          <w:b/>
        </w:rPr>
        <w:t xml:space="preserve">Kysymys 3</w:t>
      </w:r>
    </w:p>
    <w:p>
      <w:r>
        <w:t xml:space="preserve">Mikä hallitus myöntää kylpyläritarikunnan?</w:t>
      </w:r>
    </w:p>
    <w:p>
      <w:r>
        <w:rPr>
          <w:b/>
        </w:rPr>
        <w:t xml:space="preserve">Kysymys 4</w:t>
      </w:r>
    </w:p>
    <w:p>
      <w:r>
        <w:t xml:space="preserve">Mikä hallitus myöntää Krysanteemi-ristin?</w:t>
      </w:r>
    </w:p>
    <w:p>
      <w:r>
        <w:rPr>
          <w:b/>
        </w:rPr>
        <w:t xml:space="preserve">Tekstin numero 65</w:t>
      </w:r>
    </w:p>
    <w:p>
      <w:r>
        <w:t xml:space="preserve">Koristeet olivat kuitenkin harvoin esillä. Titon ja Stalinin eron jälkeen </w:t>
      </w:r>
      <w:r>
        <w:t xml:space="preserve">ja </w:t>
      </w:r>
      <w:r>
        <w:rPr>
          <w:color w:val="A9A9A9"/>
        </w:rPr>
        <w:t xml:space="preserve">1948</w:t>
      </w:r>
      <w:r>
        <w:t xml:space="preserve">hänen presidentiksi vihkimisensä jälkeen </w:t>
      </w:r>
      <w:r>
        <w:t xml:space="preserve">vuonna </w:t>
      </w:r>
      <w:r>
        <w:rPr>
          <w:color w:val="DCDCDC"/>
        </w:rPr>
        <w:t xml:space="preserve">1953</w:t>
      </w:r>
      <w:r>
        <w:t xml:space="preserve">, </w:t>
      </w:r>
      <w:r>
        <w:rPr>
          <w:color w:val="2F4F4F"/>
        </w:rPr>
        <w:t xml:space="preserve">Tito </w:t>
      </w:r>
      <w:r>
        <w:t xml:space="preserve">käytti univormuaan harvoin, paitsi kun hän oli läsnä sotilaallisissa tilaisuuksissa, ja silloin (harvoja poikkeuksia lukuun ottamatta) hän käytti vain Jugoslavian nauhojaan ilmeisistä käytännön syistä. Palkinnot olivat kokonaisuudessaan esillä vasta hänen hautajaisissaan vuonna </w:t>
      </w:r>
      <w:r>
        <w:rPr>
          <w:color w:val="556B2F"/>
        </w:rPr>
        <w:t xml:space="preserve">1980</w:t>
      </w:r>
      <w:r>
        <w:t xml:space="preserve">. </w:t>
      </w:r>
      <w:r>
        <w:t xml:space="preserve">Titon maine yhtenä toisen maailmansodan liittoutuneiden johtajista sekä hänen diplomaattinen asemansa liittoutumattomien maiden liikkeen perustajana olivat ensisijaisesti syynä myönteiseen kansainväliseen tunnustukseen.</w:t>
      </w:r>
    </w:p>
    <w:p>
      <w:r>
        <w:rPr>
          <w:b/>
        </w:rPr>
        <w:t xml:space="preserve">Kysymys 0</w:t>
      </w:r>
    </w:p>
    <w:p>
      <w:r>
        <w:t xml:space="preserve">Minä vuonna Titon ja Stalinin välirikko tapahtui?</w:t>
      </w:r>
    </w:p>
    <w:p>
      <w:r>
        <w:rPr>
          <w:b/>
        </w:rPr>
        <w:t xml:space="preserve">Kysymys 1</w:t>
      </w:r>
    </w:p>
    <w:p>
      <w:r>
        <w:t xml:space="preserve">Minä vuonna Tito vihittiin presidentiksi?</w:t>
      </w:r>
    </w:p>
    <w:p>
      <w:r>
        <w:rPr>
          <w:b/>
        </w:rPr>
        <w:t xml:space="preserve">Kysymys 2</w:t>
      </w:r>
    </w:p>
    <w:p>
      <w:r>
        <w:t xml:space="preserve">Minä vuonna Titon hautajaiset olivat?</w:t>
      </w:r>
    </w:p>
    <w:p>
      <w:r>
        <w:rPr>
          <w:b/>
        </w:rPr>
        <w:t xml:space="preserve">Kysymys 3</w:t>
      </w:r>
    </w:p>
    <w:p>
      <w:r>
        <w:t xml:space="preserve">Kuka oli sitoutumattomien maiden liikkeen perustaja?</w:t>
      </w:r>
    </w:p>
    <w:p>
      <w:r>
        <w:rPr>
          <w:b/>
        </w:rPr>
        <w:t xml:space="preserve">Kysymys 4</w:t>
      </w:r>
    </w:p>
    <w:p>
      <w:r>
        <w:t xml:space="preserve">Kuka aloitti Jugoslavian presidenttinä vuonna 1953?</w:t>
      </w:r>
    </w:p>
    <w:p>
      <w:r>
        <w:rPr>
          <w:b/>
        </w:rPr>
        <w:t xml:space="preserve">Tekstin numero 66</w:t>
      </w:r>
    </w:p>
    <w:p>
      <w:r>
        <w:t xml:space="preserve">Josip Broz Titon muihin ulkomaisiin palkintoihin ja kunniamerkkeihin kuuluvat ansioristi, Manuel Amador Guerreron ritarikunta, prinssi Henrikin ritarikunta, itsenäisyysjärjestys, ansioristi, Niilin ritarikunta, Andien Kondorin ritarikunta, </w:t>
      </w:r>
      <w:r>
        <w:rPr>
          <w:color w:val="A9A9A9"/>
        </w:rPr>
        <w:t xml:space="preserve">Romanian </w:t>
      </w:r>
      <w:r>
        <w:t xml:space="preserve">tähtijärjestys</w:t>
      </w:r>
      <w:r>
        <w:t xml:space="preserve">, Nassaun talon kultaisen leijonan ritarikunta, sotaristi, Grunwaldin ristin ritarikunta, Tšekkoslovakian sotaristi, </w:t>
      </w:r>
      <w:r>
        <w:rPr>
          <w:color w:val="DCDCDC"/>
        </w:rPr>
        <w:t xml:space="preserve">Itävallan tasavallan </w:t>
      </w:r>
      <w:r>
        <w:t xml:space="preserve">hyväksi tehdyistä palveluksista myönnetty kunniamerkki</w:t>
      </w:r>
      <w:r>
        <w:t xml:space="preserve">, Valkoisen leijonan sotilasjärjestö, Nishan-e-Pakistan, Al Rafidainin ritarikunta, Carol I:n ritarikunta, Georgi Dimitrovin ritarikunta, Karl Marxin ritarikunta, Manuel Amador Guerreron ritarikunta, Mikael Rohkean ritarikunta, Pahlavin ritarikunta, Sukhbaatarin ritarikunta, Suvorovin ritarikunta, Vapauttajan ritarikunta, Lokakuun vallankumouksen ritarikunta, </w:t>
      </w:r>
      <w:r>
        <w:rPr>
          <w:color w:val="2F4F4F"/>
        </w:rPr>
        <w:t xml:space="preserve">Saban </w:t>
      </w:r>
      <w:r>
        <w:t xml:space="preserve">kuningattaren ritarikunta</w:t>
      </w:r>
      <w:r>
        <w:t xml:space="preserve">, </w:t>
      </w:r>
      <w:r>
        <w:rPr>
          <w:color w:val="556B2F"/>
        </w:rPr>
        <w:t xml:space="preserve">Suomen </w:t>
      </w:r>
      <w:r>
        <w:t xml:space="preserve">Valkoisen Ruusun ritarikunta</w:t>
      </w:r>
      <w:r>
        <w:t xml:space="preserve">, Partisaaniristi, </w:t>
      </w:r>
      <w:r>
        <w:rPr>
          <w:color w:val="6B8E23"/>
        </w:rPr>
        <w:t xml:space="preserve">Kambodžan </w:t>
      </w:r>
      <w:r>
        <w:t xml:space="preserve">kuninkaallinen ritarikunta </w:t>
      </w:r>
      <w:r>
        <w:t xml:space="preserve">ja Kansan ystävyyden tähti sekä Thiri Thudhamma Thingaha.[viitattu ]</w:t>
      </w:r>
    </w:p>
    <w:p>
      <w:r>
        <w:rPr>
          <w:b/>
        </w:rPr>
        <w:t xml:space="preserve">Kysymys 0</w:t>
      </w:r>
    </w:p>
    <w:p>
      <w:r>
        <w:t xml:space="preserve">Minkä maan tähti myönnettiin Titolle?</w:t>
      </w:r>
    </w:p>
    <w:p>
      <w:r>
        <w:rPr>
          <w:b/>
        </w:rPr>
        <w:t xml:space="preserve">Kysymys 1</w:t>
      </w:r>
    </w:p>
    <w:p>
      <w:r>
        <w:t xml:space="preserve">Minkä maan kunniamerkin Tito sai kunniamerkin tasavallan hyväksi tehdyistä palveluksista?</w:t>
      </w:r>
    </w:p>
    <w:p>
      <w:r>
        <w:rPr>
          <w:b/>
        </w:rPr>
        <w:t xml:space="preserve">Kysymys 2</w:t>
      </w:r>
    </w:p>
    <w:p>
      <w:r>
        <w:t xml:space="preserve">Tito sai Queen of where?</w:t>
      </w:r>
    </w:p>
    <w:p>
      <w:r>
        <w:rPr>
          <w:b/>
        </w:rPr>
        <w:t xml:space="preserve">Kysymys 3</w:t>
      </w:r>
    </w:p>
    <w:p>
      <w:r>
        <w:t xml:space="preserve">Minkä maan Valkoisen Ruusun ritarikunnan kunniamerkillä Tito palkittiin?</w:t>
      </w:r>
    </w:p>
    <w:p>
      <w:r>
        <w:rPr>
          <w:b/>
        </w:rPr>
        <w:t xml:space="preserve">Kysymys 4</w:t>
      </w:r>
    </w:p>
    <w:p>
      <w:r>
        <w:t xml:space="preserve">Minkä maan kuninkaallisella kunniamerkillä Tito palkittiin?</w:t>
      </w:r>
    </w:p>
    <w:p>
      <w:r>
        <w:br w:type="page"/>
      </w:r>
    </w:p>
    <w:p>
      <w:r>
        <w:rPr>
          <w:b/>
          <w:u w:val="single"/>
        </w:rPr>
        <w:t xml:space="preserve">Asiakirjan numero 77</w:t>
      </w:r>
    </w:p>
    <w:p>
      <w:r>
        <w:rPr>
          <w:b/>
        </w:rPr>
        <w:t xml:space="preserve">Tekstin numero 0</w:t>
      </w:r>
    </w:p>
    <w:p>
      <w:r>
        <w:t xml:space="preserve">Marshallinsaaret, viralliselta nimeltään </w:t>
      </w:r>
      <w:r>
        <w:rPr>
          <w:color w:val="A9A9A9"/>
        </w:rPr>
        <w:t xml:space="preserve">Marshallinsaarten tasavalta </w:t>
      </w:r>
      <w:r>
        <w:t xml:space="preserve">(Marshallin kielenä: </w:t>
      </w:r>
      <w:r>
        <w:rPr>
          <w:color w:val="DCDCDC"/>
        </w:rPr>
        <w:t xml:space="preserve">Aolepān Aorōkin M̧ajeļ</w:t>
      </w:r>
      <w:r>
        <w:t xml:space="preserve">),[1] on saarivaltio, joka sijaitsee lähellä </w:t>
      </w:r>
      <w:r>
        <w:rPr>
          <w:color w:val="2F4F4F"/>
        </w:rPr>
        <w:t xml:space="preserve">päiväntasaajaa </w:t>
      </w:r>
      <w:r>
        <w:rPr>
          <w:color w:val="556B2F"/>
        </w:rPr>
        <w:t xml:space="preserve">Tyynellämerellä</w:t>
      </w:r>
      <w:r>
        <w:t xml:space="preserve">, hieman länteen kansainvälisestä päivämäärärajasta. Maantieteellisesti maa on osa laajempaa Mikronesian saariryhmää. Maan asukasluku </w:t>
      </w:r>
      <w:r>
        <w:rPr>
          <w:color w:val="6B8E23"/>
        </w:rPr>
        <w:t xml:space="preserve">53,158</w:t>
      </w:r>
      <w:r>
        <w:t xml:space="preserve">(vuoden 2011 väestönlaskennassa) on hajaantunut </w:t>
      </w:r>
      <w:r>
        <w:t xml:space="preserve">koralliatolleille</w:t>
      </w:r>
      <w:r>
        <w:rPr>
          <w:color w:val="A0522D"/>
        </w:rPr>
        <w:t xml:space="preserve">29</w:t>
      </w:r>
      <w:r>
        <w:t xml:space="preserve">, joihin kuuluu 1 156 yksittäistä saarta ja luotoa. Saaret jakavat merirajat </w:t>
      </w:r>
      <w:r>
        <w:t xml:space="preserve">lännessä </w:t>
      </w:r>
      <w:r>
        <w:rPr>
          <w:color w:val="228B22"/>
        </w:rPr>
        <w:t xml:space="preserve">Mikronesian liittovaltion</w:t>
      </w:r>
      <w:r>
        <w:t xml:space="preserve">, pohjoisessa Waken saaren,[huom. 2] kaakossa Kiribatin ja etelässä Naurun kanssa. </w:t>
      </w:r>
      <w:r>
        <w:t xml:space="preserve">Noin 27 797 saarelaisista (vuoden 2011 väestönlaskennan mukaan) asuu </w:t>
      </w:r>
      <w:r>
        <w:rPr>
          <w:color w:val="191970"/>
        </w:rPr>
        <w:t xml:space="preserve">Majurossa, </w:t>
      </w:r>
      <w:r>
        <w:t xml:space="preserve">jossa sijaitsee pääkaupunki</w:t>
      </w:r>
      <w:r>
        <w:t xml:space="preserve">.</w:t>
      </w:r>
    </w:p>
    <w:p>
      <w:r>
        <w:rPr>
          <w:b/>
        </w:rPr>
        <w:t xml:space="preserve">Kysymys 0</w:t>
      </w:r>
    </w:p>
    <w:p>
      <w:r>
        <w:t xml:space="preserve">Mikä on Marshallinsaarten nimi sen äidinkielellä?</w:t>
      </w:r>
    </w:p>
    <w:p>
      <w:r>
        <w:rPr>
          <w:b/>
        </w:rPr>
        <w:t xml:space="preserve">Kysymys 1</w:t>
      </w:r>
    </w:p>
    <w:p>
      <w:r>
        <w:t xml:space="preserve">Minkä suuren leveyspiirin lähellä Marshallinsaaret sijaitsevat?</w:t>
      </w:r>
    </w:p>
    <w:p>
      <w:r>
        <w:rPr>
          <w:b/>
        </w:rPr>
        <w:t xml:space="preserve">Kysymys 2</w:t>
      </w:r>
    </w:p>
    <w:p>
      <w:r>
        <w:t xml:space="preserve">Kuinka monta ihmistä asuu Marshallinsaarilla vuonna 2011?</w:t>
      </w:r>
    </w:p>
    <w:p>
      <w:r>
        <w:rPr>
          <w:b/>
        </w:rPr>
        <w:t xml:space="preserve">Kysymys 3</w:t>
      </w:r>
    </w:p>
    <w:p>
      <w:r>
        <w:t xml:space="preserve">Mikä maa rajoittuu Marshallinsaariin länsipuolella?</w:t>
      </w:r>
    </w:p>
    <w:p>
      <w:r>
        <w:rPr>
          <w:b/>
        </w:rPr>
        <w:t xml:space="preserve">Kysymys 4</w:t>
      </w:r>
    </w:p>
    <w:p>
      <w:r>
        <w:t xml:space="preserve">Millä saarella sijaitsee Marshallinsaarten pääkaupunki?</w:t>
      </w:r>
    </w:p>
    <w:p>
      <w:r>
        <w:rPr>
          <w:b/>
        </w:rPr>
        <w:t xml:space="preserve">Kysymys 5</w:t>
      </w:r>
    </w:p>
    <w:p>
      <w:r>
        <w:t xml:space="preserve">Mikä on Marshallinsaarten virallinen nimi?</w:t>
      </w:r>
    </w:p>
    <w:p>
      <w:r>
        <w:rPr>
          <w:b/>
        </w:rPr>
        <w:t xml:space="preserve">Kysymys 6</w:t>
      </w:r>
    </w:p>
    <w:p>
      <w:r>
        <w:t xml:space="preserve">Missä valtameressä Marshallinsaaret sijaitsevat?</w:t>
      </w:r>
    </w:p>
    <w:p>
      <w:r>
        <w:rPr>
          <w:b/>
        </w:rPr>
        <w:t xml:space="preserve">Kysymys 7</w:t>
      </w:r>
    </w:p>
    <w:p>
      <w:r>
        <w:t xml:space="preserve">Kuinka monta ihmistä asui Marshallinsaarilla vuonna 2011?</w:t>
      </w:r>
    </w:p>
    <w:p>
      <w:r>
        <w:rPr>
          <w:b/>
        </w:rPr>
        <w:t xml:space="preserve">Kysymys 8</w:t>
      </w:r>
    </w:p>
    <w:p>
      <w:r>
        <w:t xml:space="preserve">Kuinka monta koralliatollia Marshallinsaarilla on?</w:t>
      </w:r>
    </w:p>
    <w:p>
      <w:r>
        <w:rPr>
          <w:b/>
        </w:rPr>
        <w:t xml:space="preserve">Kysymys 9</w:t>
      </w:r>
    </w:p>
    <w:p>
      <w:r>
        <w:t xml:space="preserve">Millä saarella Marshallinsaarten pääkaupunki sijaitsee?</w:t>
      </w:r>
    </w:p>
    <w:p>
      <w:r>
        <w:rPr>
          <w:b/>
        </w:rPr>
        <w:t xml:space="preserve">Teksti numero 1</w:t>
      </w:r>
    </w:p>
    <w:p>
      <w:r>
        <w:rPr>
          <w:color w:val="A9A9A9"/>
        </w:rPr>
        <w:t xml:space="preserve">Mikronesialaiset siirtolaiset </w:t>
      </w:r>
      <w:r>
        <w:t xml:space="preserve">asuttivat Marshallinsaaret vähitellen </w:t>
      </w:r>
      <w:r>
        <w:rPr>
          <w:color w:val="DCDCDC"/>
        </w:rPr>
        <w:t xml:space="preserve">2. vuosituhannen eaa. aikana</w:t>
      </w:r>
      <w:r>
        <w:t xml:space="preserve">, ja saarten välinen navigointi mahdollistui </w:t>
      </w:r>
      <w:r>
        <w:rPr>
          <w:color w:val="2F4F4F"/>
        </w:rPr>
        <w:t xml:space="preserve">perinteisten sauvakarttojen avulla</w:t>
      </w:r>
      <w:r>
        <w:t xml:space="preserve">. </w:t>
      </w:r>
      <w:r>
        <w:t xml:space="preserve">Eurooppalaiset tutkivat saariston saaria ensimmäisen kerran </w:t>
      </w:r>
      <w:r>
        <w:rPr>
          <w:color w:val="556B2F"/>
        </w:rPr>
        <w:t xml:space="preserve">1520-luvulla</w:t>
      </w:r>
      <w:r>
        <w:t xml:space="preserve">, kun espanjalainen tutkimusmatkailija </w:t>
      </w:r>
      <w:r>
        <w:rPr>
          <w:color w:val="6B8E23"/>
        </w:rPr>
        <w:t xml:space="preserve">Alonso de Salazar </w:t>
      </w:r>
      <w:r>
        <w:t xml:space="preserve">havaitsi atollin </w:t>
      </w:r>
      <w:r>
        <w:rPr>
          <w:color w:val="A0522D"/>
        </w:rPr>
        <w:t xml:space="preserve">elokuussa</w:t>
      </w:r>
      <w:r>
        <w:rPr>
          <w:color w:val="228B22"/>
        </w:rPr>
        <w:t xml:space="preserve">1526</w:t>
      </w:r>
      <w:r>
        <w:t xml:space="preserve"> . Sen jälkeen espanjalaiset ja englantilaiset alukset tekivät muita tutkimusmatkoja. Saaret ovat saaneet nimensä brittiläiseltä tutkimusmatkailijalta </w:t>
      </w:r>
      <w:r>
        <w:rPr>
          <w:color w:val="191970"/>
        </w:rPr>
        <w:t xml:space="preserve">John Marshallilta, </w:t>
      </w:r>
      <w:r>
        <w:t xml:space="preserve">joka vieraili saarilla vuonna 1788. Asukkaat tunsivat saaret historiallisesti nimellä "jolet jen Anij" (Jumalan lahjat).</w:t>
      </w:r>
    </w:p>
    <w:p>
      <w:r>
        <w:rPr>
          <w:b/>
        </w:rPr>
        <w:t xml:space="preserve">Kysymys 0</w:t>
      </w:r>
    </w:p>
    <w:p>
      <w:r>
        <w:t xml:space="preserve">Keitä olivat Marshallinsaariksi muodostuneen alueen alkuperäiset uudisasukkaat?</w:t>
      </w:r>
    </w:p>
    <w:p>
      <w:r>
        <w:rPr>
          <w:b/>
        </w:rPr>
        <w:t xml:space="preserve">Kysymys 1</w:t>
      </w:r>
    </w:p>
    <w:p>
      <w:r>
        <w:t xml:space="preserve">Miten alueen alkuperäiset uudisasukkaat pystyivät liikkumaan saarten välillä?</w:t>
      </w:r>
    </w:p>
    <w:p>
      <w:r>
        <w:rPr>
          <w:b/>
        </w:rPr>
        <w:t xml:space="preserve">Kysymys 2</w:t>
      </w:r>
    </w:p>
    <w:p>
      <w:r>
        <w:t xml:space="preserve">Minä vuonna eurooppalainen tutkimusmatkailija näki Marshallinsaaret ensimmäisen kerran?</w:t>
      </w:r>
    </w:p>
    <w:p>
      <w:r>
        <w:rPr>
          <w:b/>
        </w:rPr>
        <w:t xml:space="preserve">Kysymys 3</w:t>
      </w:r>
    </w:p>
    <w:p>
      <w:r>
        <w:t xml:space="preserve">Kuka tutkimusmatkailija näki Marshallinsaaret ensimmäisenä?</w:t>
      </w:r>
    </w:p>
    <w:p>
      <w:r>
        <w:rPr>
          <w:b/>
        </w:rPr>
        <w:t xml:space="preserve">Kysymys 4</w:t>
      </w:r>
    </w:p>
    <w:p>
      <w:r>
        <w:t xml:space="preserve">Kenen mukaan Marshallinsaaret on nimetty?</w:t>
      </w:r>
    </w:p>
    <w:p>
      <w:r>
        <w:rPr>
          <w:b/>
        </w:rPr>
        <w:t xml:space="preserve">Kysymys 5</w:t>
      </w:r>
    </w:p>
    <w:p>
      <w:r>
        <w:t xml:space="preserve">Minkä ajanjakson aikana Marshallinsaaret asutettiin ensimmäisen kerran?</w:t>
      </w:r>
    </w:p>
    <w:p>
      <w:r>
        <w:rPr>
          <w:b/>
        </w:rPr>
        <w:t xml:space="preserve">Kysymys 6</w:t>
      </w:r>
    </w:p>
    <w:p>
      <w:r>
        <w:t xml:space="preserve">Millä vuosikymmenellä eurooppalaiset vierailivat ensimmäisen kerran Marshallinsaarilla?</w:t>
      </w:r>
    </w:p>
    <w:p>
      <w:r>
        <w:rPr>
          <w:b/>
        </w:rPr>
        <w:t xml:space="preserve">Kysymys 7</w:t>
      </w:r>
    </w:p>
    <w:p>
      <w:r>
        <w:t xml:space="preserve">Missä kuussa ja minä vuonna eurooppalainen saapui ensimmäisen kerran Marshallinsaarille?</w:t>
      </w:r>
    </w:p>
    <w:p>
      <w:r>
        <w:rPr>
          <w:b/>
        </w:rPr>
        <w:t xml:space="preserve">Kysymys 8</w:t>
      </w:r>
    </w:p>
    <w:p>
      <w:r>
        <w:t xml:space="preserve">Kenen mukaan Marshallinsaaret on nimetty?</w:t>
      </w:r>
    </w:p>
    <w:p>
      <w:r>
        <w:rPr>
          <w:b/>
        </w:rPr>
        <w:t xml:space="preserve">Teksti numero 2</w:t>
      </w:r>
    </w:p>
    <w:p>
      <w:r>
        <w:t xml:space="preserve">Euroopan valtat tunnustivat saaret osaksi Espanjan Itä-Intiaa vuonna </w:t>
      </w:r>
      <w:r>
        <w:rPr>
          <w:color w:val="A9A9A9"/>
        </w:rPr>
        <w:t xml:space="preserve">1874</w:t>
      </w:r>
      <w:r>
        <w:t xml:space="preserve">. </w:t>
      </w:r>
      <w:r>
        <w:rPr>
          <w:color w:val="DCDCDC"/>
        </w:rPr>
        <w:t xml:space="preserve">Espanja </w:t>
      </w:r>
      <w:r>
        <w:t xml:space="preserve">kuitenkin </w:t>
      </w:r>
      <w:r>
        <w:t xml:space="preserve">myi saaret </w:t>
      </w:r>
      <w:r>
        <w:rPr>
          <w:color w:val="2F4F4F"/>
        </w:rPr>
        <w:t xml:space="preserve">Saksan keisarikunnalle </w:t>
      </w:r>
      <w:r>
        <w:t xml:space="preserve">vuonna 1884, ja niistä tuli osa Saksan Uutta-Guineaa vuonna 1885. Ensimmäisessä maailmansodassa </w:t>
      </w:r>
      <w:r>
        <w:rPr>
          <w:color w:val="556B2F"/>
        </w:rPr>
        <w:t xml:space="preserve">Japanin </w:t>
      </w:r>
      <w:r>
        <w:t xml:space="preserve">keisarikunta </w:t>
      </w:r>
      <w:r>
        <w:t xml:space="preserve">miehitti Marshallinsaaret, jotka </w:t>
      </w:r>
      <w:r>
        <w:rPr>
          <w:color w:val="6B8E23"/>
        </w:rPr>
        <w:t xml:space="preserve">1919</w:t>
      </w:r>
      <w:r>
        <w:t xml:space="preserve">Kansainliitto yhdisti muiden entisten saksalaisten alueiden kanssa </w:t>
      </w:r>
      <w:r>
        <w:rPr>
          <w:color w:val="A0522D"/>
        </w:rPr>
        <w:t xml:space="preserve">Etelä-Tyynenmeren mandaatiksi</w:t>
      </w:r>
      <w:r>
        <w:t xml:space="preserve">. </w:t>
      </w:r>
      <w:r>
        <w:t xml:space="preserve">Toisessa maailmansodassa </w:t>
      </w:r>
      <w:r>
        <w:rPr>
          <w:color w:val="228B22"/>
        </w:rPr>
        <w:t xml:space="preserve">Yhdysvallat </w:t>
      </w:r>
      <w:r>
        <w:t xml:space="preserve">valloitti saaret Gilbert- ja Marshallinsaarten kampanjassa. Sen jälkeen Marshallinsaaret yhdistettiin muiden Tyynenmeren saarten kanssa Yhdysvaltojen hallinnoimaksi Tyynenmeren saarten trustialueeksi. Itsehallinto saavutettiin vuonna 1979 ja täysi itsemääräämisoikeus vuonna </w:t>
      </w:r>
      <w:r>
        <w:rPr>
          <w:color w:val="191970"/>
        </w:rPr>
        <w:t xml:space="preserve">1986</w:t>
      </w:r>
      <w:r>
        <w:t xml:space="preserve">, jolloin </w:t>
      </w:r>
      <w:r>
        <w:t xml:space="preserve">tehtiin Yhdysvaltojen kanssa sopimus vapaasta assosiaatiosta. Marshallinsaaret on ollut Yhdistyneiden Kansakuntien jäsen vuodesta 1991.</w:t>
      </w:r>
    </w:p>
    <w:p>
      <w:r>
        <w:rPr>
          <w:b/>
        </w:rPr>
        <w:t xml:space="preserve">Kysymys 0</w:t>
      </w:r>
    </w:p>
    <w:p>
      <w:r>
        <w:t xml:space="preserve">Minä vuonna suuret eurooppalaiset valtiot tunnustivat Marshallinsaaret virallisesti?</w:t>
      </w:r>
    </w:p>
    <w:p>
      <w:r>
        <w:rPr>
          <w:b/>
        </w:rPr>
        <w:t xml:space="preserve">Kysymys 1</w:t>
      </w:r>
    </w:p>
    <w:p>
      <w:r>
        <w:t xml:space="preserve">Mikä maa osti Marshallinsaaret vuonna 1884?</w:t>
      </w:r>
    </w:p>
    <w:p>
      <w:r>
        <w:rPr>
          <w:b/>
        </w:rPr>
        <w:t xml:space="preserve">Kysymys 2</w:t>
      </w:r>
    </w:p>
    <w:p>
      <w:r>
        <w:t xml:space="preserve">Mihin ryhmään Marshallinsaaret kuului ensimmäisen maailmansodan jälkeen?</w:t>
      </w:r>
    </w:p>
    <w:p>
      <w:r>
        <w:rPr>
          <w:b/>
        </w:rPr>
        <w:t xml:space="preserve">Kysymys 3</w:t>
      </w:r>
    </w:p>
    <w:p>
      <w:r>
        <w:t xml:space="preserve">Kuka otti Marshallinsaaret haltuunsa toisessa maailmansodassa?</w:t>
      </w:r>
    </w:p>
    <w:p>
      <w:r>
        <w:rPr>
          <w:b/>
        </w:rPr>
        <w:t xml:space="preserve">Kysymys 4</w:t>
      </w:r>
    </w:p>
    <w:p>
      <w:r>
        <w:t xml:space="preserve">Minä vuonna Marshallinsaaret saavuttivat täydellisen suvereniteetin?</w:t>
      </w:r>
    </w:p>
    <w:p>
      <w:r>
        <w:rPr>
          <w:b/>
        </w:rPr>
        <w:t xml:space="preserve">Kysymys 5</w:t>
      </w:r>
    </w:p>
    <w:p>
      <w:r>
        <w:t xml:space="preserve">Mikä eurooppalainen valtio omisti Marshallinsaaret vuonna 1874?</w:t>
      </w:r>
    </w:p>
    <w:p>
      <w:r>
        <w:rPr>
          <w:b/>
        </w:rPr>
        <w:t xml:space="preserve">Kysymys 6</w:t>
      </w:r>
    </w:p>
    <w:p>
      <w:r>
        <w:t xml:space="preserve">Kuka osti Marshallinsaaret espanjalaisilta vuonna 1884?</w:t>
      </w:r>
    </w:p>
    <w:p>
      <w:r>
        <w:rPr>
          <w:b/>
        </w:rPr>
        <w:t xml:space="preserve">Kysymys 7</w:t>
      </w:r>
    </w:p>
    <w:p>
      <w:r>
        <w:t xml:space="preserve">Kuka miehitti Marshallinsaaret ensimmäisen maailmansodan aikana?</w:t>
      </w:r>
    </w:p>
    <w:p>
      <w:r>
        <w:rPr>
          <w:b/>
        </w:rPr>
        <w:t xml:space="preserve">Kysymys 8</w:t>
      </w:r>
    </w:p>
    <w:p>
      <w:r>
        <w:t xml:space="preserve">Minä vuonna Etelä-Tyynenmeren mandaatti perustettiin?</w:t>
      </w:r>
    </w:p>
    <w:p>
      <w:r>
        <w:rPr>
          <w:b/>
        </w:rPr>
        <w:t xml:space="preserve">Kysymys 9</w:t>
      </w:r>
    </w:p>
    <w:p>
      <w:r>
        <w:t xml:space="preserve">Minä vuonna Marshallinsaarista tuli suvereeni valtio?</w:t>
      </w:r>
    </w:p>
    <w:p>
      <w:r>
        <w:rPr>
          <w:b/>
        </w:rPr>
        <w:t xml:space="preserve">Teksti numero 3</w:t>
      </w:r>
    </w:p>
    <w:p>
      <w:r>
        <w:t xml:space="preserve">Poliittisesti Marshallinsaaret on </w:t>
      </w:r>
      <w:r>
        <w:rPr>
          <w:color w:val="A9A9A9"/>
        </w:rPr>
        <w:t xml:space="preserve">presidenttitasavalta, joka </w:t>
      </w:r>
      <w:r>
        <w:t xml:space="preserve">on vapaassa assosiaatiossa </w:t>
      </w:r>
      <w:r>
        <w:rPr>
          <w:color w:val="DCDCDC"/>
        </w:rPr>
        <w:t xml:space="preserve">Yhdysvaltojen</w:t>
      </w:r>
      <w:r>
        <w:t xml:space="preserve"> kanssa, </w:t>
      </w:r>
      <w:r>
        <w:t xml:space="preserve">ja Yhdysvallat tarjoaa puolustusta, tukia ja pääsyä Yhdysvaltojen virastoihin, kuten </w:t>
      </w:r>
      <w:r>
        <w:rPr>
          <w:color w:val="2F4F4F"/>
        </w:rPr>
        <w:t xml:space="preserve">FCC:hen </w:t>
      </w:r>
      <w:r>
        <w:t xml:space="preserve">ja USPS:ään. Koska saarilla on vain vähän luonnonvaroja, niiden vauraus perustuu </w:t>
      </w:r>
      <w:r>
        <w:t xml:space="preserve">palvelutalouteen sekä </w:t>
      </w:r>
      <w:r>
        <w:t xml:space="preserve">jonkin verran kalastukseen ja maatalouteen; Yhdysvaltojen </w:t>
      </w:r>
      <w:r>
        <w:t xml:space="preserve">myöntämä</w:t>
      </w:r>
      <w:r>
        <w:rPr>
          <w:color w:val="6B8E23"/>
        </w:rPr>
        <w:t xml:space="preserve"> tuki </w:t>
      </w:r>
      <w:r>
        <w:t xml:space="preserve">muodostaa suuren osan saarten bruttokansantuotteesta</w:t>
      </w:r>
      <w:r>
        <w:rPr>
          <w:color w:val="A0522D"/>
        </w:rPr>
        <w:t xml:space="preserve">.</w:t>
      </w:r>
      <w:r>
        <w:t xml:space="preserve"> Maa käyttää </w:t>
      </w:r>
      <w:r>
        <w:t xml:space="preserve">valuuttanaan </w:t>
      </w:r>
      <w:r>
        <w:rPr>
          <w:color w:val="191970"/>
        </w:rPr>
        <w:t xml:space="preserve">Yhdysvaltain dollaria.</w:t>
      </w:r>
    </w:p>
    <w:p>
      <w:r>
        <w:rPr>
          <w:b/>
        </w:rPr>
        <w:t xml:space="preserve">Kysymys 0</w:t>
      </w:r>
    </w:p>
    <w:p>
      <w:r>
        <w:t xml:space="preserve">Mikä termi kuvaa Marshallinsaarten hallintotapaa?</w:t>
      </w:r>
    </w:p>
    <w:p>
      <w:r>
        <w:rPr>
          <w:b/>
        </w:rPr>
        <w:t xml:space="preserve">Kysymys 1</w:t>
      </w:r>
    </w:p>
    <w:p>
      <w:r>
        <w:t xml:space="preserve">Minkä maan kanssa Marshallinsaaret ovat läheistä sukua?</w:t>
      </w:r>
    </w:p>
    <w:p>
      <w:r>
        <w:rPr>
          <w:b/>
        </w:rPr>
        <w:t xml:space="preserve">Kysymys 2</w:t>
      </w:r>
    </w:p>
    <w:p>
      <w:r>
        <w:t xml:space="preserve">Mikä on Marshallinsaarten talouden pääpaino?</w:t>
      </w:r>
    </w:p>
    <w:p>
      <w:r>
        <w:rPr>
          <w:b/>
        </w:rPr>
        <w:t xml:space="preserve">Kysymys 3</w:t>
      </w:r>
    </w:p>
    <w:p>
      <w:r>
        <w:t xml:space="preserve">Mitä Marshallinsaaret saa Yhdysvalloilta?</w:t>
      </w:r>
    </w:p>
    <w:p>
      <w:r>
        <w:rPr>
          <w:b/>
        </w:rPr>
        <w:t xml:space="preserve">Kysymys 4</w:t>
      </w:r>
    </w:p>
    <w:p>
      <w:r>
        <w:t xml:space="preserve">Mikä on Marshallinsaarten valuutta?</w:t>
      </w:r>
    </w:p>
    <w:p>
      <w:r>
        <w:rPr>
          <w:b/>
        </w:rPr>
        <w:t xml:space="preserve">Kysymys 5</w:t>
      </w:r>
    </w:p>
    <w:p>
      <w:r>
        <w:t xml:space="preserve">Mikä Yhdysvaltain virasto toimii Marshallinsaarilla USPS:n lisäksi?</w:t>
      </w:r>
    </w:p>
    <w:p>
      <w:r>
        <w:rPr>
          <w:b/>
        </w:rPr>
        <w:t xml:space="preserve">Kysymys 6</w:t>
      </w:r>
    </w:p>
    <w:p>
      <w:r>
        <w:t xml:space="preserve">Mikä on Marshallinsaarten talouden tärkein osatekijä?</w:t>
      </w:r>
    </w:p>
    <w:p>
      <w:r>
        <w:rPr>
          <w:b/>
        </w:rPr>
        <w:t xml:space="preserve">Kysymys 7</w:t>
      </w:r>
    </w:p>
    <w:p>
      <w:r>
        <w:t xml:space="preserve">Mikä on Marshallinsaarten virallinen valuutta?</w:t>
      </w:r>
    </w:p>
    <w:p>
      <w:r>
        <w:rPr>
          <w:b/>
        </w:rPr>
        <w:t xml:space="preserve">Kysymys 8</w:t>
      </w:r>
    </w:p>
    <w:p>
      <w:r>
        <w:t xml:space="preserve">Mikä on Marshallinsaarten hallintorakenne?</w:t>
      </w:r>
    </w:p>
    <w:p>
      <w:r>
        <w:rPr>
          <w:b/>
        </w:rPr>
        <w:t xml:space="preserve">Kysymys 9</w:t>
      </w:r>
    </w:p>
    <w:p>
      <w:r>
        <w:t xml:space="preserve">Minkä maan antama apu on tärkeä osa Marshallinsaarten taloutta?</w:t>
      </w:r>
    </w:p>
    <w:p>
      <w:r>
        <w:rPr>
          <w:b/>
        </w:rPr>
        <w:t xml:space="preserve">Teksti numero 4</w:t>
      </w:r>
    </w:p>
    <w:p>
      <w:r>
        <w:t xml:space="preserve">Suurin osa Marshallinsaarten kansalaisista on </w:t>
      </w:r>
      <w:r>
        <w:rPr>
          <w:color w:val="A9A9A9"/>
        </w:rPr>
        <w:t xml:space="preserve">Marshallinsaarilta </w:t>
      </w:r>
      <w:r>
        <w:t xml:space="preserve">kotoisin, mutta myös </w:t>
      </w:r>
      <w:r>
        <w:rPr>
          <w:color w:val="DCDCDC"/>
        </w:rPr>
        <w:t xml:space="preserve">Yhdysvalloista</w:t>
      </w:r>
      <w:r>
        <w:t xml:space="preserve">, Kiinasta, Filippiineiltä ja muilta Tyynenmeren saarilta on </w:t>
      </w:r>
      <w:r>
        <w:t xml:space="preserve">pieniä määriä maahanmuuttajia</w:t>
      </w:r>
      <w:r>
        <w:t xml:space="preserve">. </w:t>
      </w:r>
      <w:r>
        <w:t xml:space="preserve">Kaksi virallista kieltä ovat marshallin kieli, joka kuuluu </w:t>
      </w:r>
      <w:r>
        <w:rPr>
          <w:color w:val="2F4F4F"/>
        </w:rPr>
        <w:t xml:space="preserve">malaijipolynesialaisten </w:t>
      </w:r>
      <w:r>
        <w:t xml:space="preserve">kielten </w:t>
      </w:r>
      <w:r>
        <w:t xml:space="preserve">ryhmään, ja </w:t>
      </w:r>
      <w:r>
        <w:rPr>
          <w:color w:val="556B2F"/>
        </w:rPr>
        <w:t xml:space="preserve">englanti</w:t>
      </w:r>
      <w:r>
        <w:t xml:space="preserve">. </w:t>
      </w:r>
      <w:r>
        <w:t xml:space="preserve">Lähes koko saarten väestö harjoittaa jotakin uskontoa, ja </w:t>
      </w:r>
      <w:r>
        <w:rPr>
          <w:color w:val="6B8E23"/>
        </w:rPr>
        <w:t xml:space="preserve">kolme </w:t>
      </w:r>
      <w:r>
        <w:t xml:space="preserve">neljäsosaa maasta kuuluu joko </w:t>
      </w:r>
      <w:r>
        <w:rPr>
          <w:color w:val="A0522D"/>
        </w:rPr>
        <w:t xml:space="preserve">United Church of Christ - Congregational in the Marshall Islands </w:t>
      </w:r>
      <w:r>
        <w:t xml:space="preserve">(UCCCMI) tai </w:t>
      </w:r>
      <w:r>
        <w:rPr>
          <w:color w:val="228B22"/>
        </w:rPr>
        <w:t xml:space="preserve">Assemblies of God -järjestöön</w:t>
      </w:r>
      <w:r>
        <w:t xml:space="preserve">.</w:t>
      </w:r>
    </w:p>
    <w:p>
      <w:r>
        <w:rPr>
          <w:b/>
        </w:rPr>
        <w:t xml:space="preserve">Kysymys 0</w:t>
      </w:r>
    </w:p>
    <w:p>
      <w:r>
        <w:t xml:space="preserve">Minkä etnisen alkuperän mukaan suurin osa Marshallinsaarilla asuvista ihmisistä on?</w:t>
      </w:r>
    </w:p>
    <w:p>
      <w:r>
        <w:rPr>
          <w:b/>
        </w:rPr>
        <w:t xml:space="preserve">Kysymys 1</w:t>
      </w:r>
    </w:p>
    <w:p>
      <w:r>
        <w:t xml:space="preserve">Mihin kieliperheeseen marshallin kieli kuuluu?</w:t>
      </w:r>
    </w:p>
    <w:p>
      <w:r>
        <w:rPr>
          <w:b/>
        </w:rPr>
        <w:t xml:space="preserve">Kysymys 2</w:t>
      </w:r>
    </w:p>
    <w:p>
      <w:r>
        <w:t xml:space="preserve">Mitä UCCCMI tarkoittaa?</w:t>
      </w:r>
    </w:p>
    <w:p>
      <w:r>
        <w:rPr>
          <w:b/>
        </w:rPr>
        <w:t xml:space="preserve">Kysymys 3</w:t>
      </w:r>
    </w:p>
    <w:p>
      <w:r>
        <w:t xml:space="preserve">Mikä on UCCCMI:n lisäksi Marshallinsaarten toinen merkittävä uskontokunta?</w:t>
      </w:r>
    </w:p>
    <w:p>
      <w:r>
        <w:rPr>
          <w:b/>
        </w:rPr>
        <w:t xml:space="preserve">Kysymys 4</w:t>
      </w:r>
    </w:p>
    <w:p>
      <w:r>
        <w:t xml:space="preserve">Mistä muusta kuin aasialaisesta kansakunnasta jotkut Marshallinsaarilla asuvat ihmiset ovat kotoisin?</w:t>
      </w:r>
    </w:p>
    <w:p>
      <w:r>
        <w:rPr>
          <w:b/>
        </w:rPr>
        <w:t xml:space="preserve">Kysymys 5</w:t>
      </w:r>
    </w:p>
    <w:p>
      <w:r>
        <w:t xml:space="preserve">Mitä syntyperää useimmat Marshallinsaarten kansalaiset ovat?</w:t>
      </w:r>
    </w:p>
    <w:p>
      <w:r>
        <w:rPr>
          <w:b/>
        </w:rPr>
        <w:t xml:space="preserve">Kysymys 6</w:t>
      </w:r>
    </w:p>
    <w:p>
      <w:r>
        <w:t xml:space="preserve">Mikä on Marshallinsaarten virallinen kieli marshallin kielen lisäksi?</w:t>
      </w:r>
    </w:p>
    <w:p>
      <w:r>
        <w:rPr>
          <w:b/>
        </w:rPr>
        <w:t xml:space="preserve">Kysymys 7</w:t>
      </w:r>
    </w:p>
    <w:p>
      <w:r>
        <w:t xml:space="preserve">Mihin kieliryhmään marshallin kieli kuuluu?</w:t>
      </w:r>
    </w:p>
    <w:p>
      <w:r>
        <w:rPr>
          <w:b/>
        </w:rPr>
        <w:t xml:space="preserve">Kysymys 8</w:t>
      </w:r>
    </w:p>
    <w:p>
      <w:r>
        <w:t xml:space="preserve">Kuinka suuri osa Marshallinsaarten asukkaista on uskonnollisia?</w:t>
      </w:r>
    </w:p>
    <w:p>
      <w:r>
        <w:rPr>
          <w:b/>
        </w:rPr>
        <w:t xml:space="preserve">Kysymys 9</w:t>
      </w:r>
    </w:p>
    <w:p>
      <w:r>
        <w:t xml:space="preserve">Mikä on Marshallinsaarten pääuskonto United Church of Christin ja UCCCMI:n ohella?</w:t>
      </w:r>
    </w:p>
    <w:p>
      <w:r>
        <w:rPr>
          <w:b/>
        </w:rPr>
        <w:t xml:space="preserve">Teksti numero 5</w:t>
      </w:r>
    </w:p>
    <w:p>
      <w:r>
        <w:rPr>
          <w:color w:val="A9A9A9"/>
        </w:rPr>
        <w:t xml:space="preserve">Mikronesialaiset </w:t>
      </w:r>
      <w:r>
        <w:t xml:space="preserve">asuttivat Marshallinsaaret </w:t>
      </w:r>
      <w:r>
        <w:rPr>
          <w:color w:val="DCDCDC"/>
        </w:rPr>
        <w:t xml:space="preserve">2. vuosituhannella eaa., mutta </w:t>
      </w:r>
      <w:r>
        <w:t xml:space="preserve">tuolta ajalta </w:t>
      </w:r>
      <w:r>
        <w:t xml:space="preserve">ei ole </w:t>
      </w:r>
      <w:r>
        <w:rPr>
          <w:color w:val="2F4F4F"/>
        </w:rPr>
        <w:t xml:space="preserve">historiallisia tai suullisia merkintöjä. </w:t>
      </w:r>
      <w:r>
        <w:t xml:space="preserve">Ajan mittaan Marshallinsaarten asukkaat oppivat navigoimaan pitkiä valtamerimatkoja </w:t>
      </w:r>
      <w:r>
        <w:rPr>
          <w:color w:val="556B2F"/>
        </w:rPr>
        <w:t xml:space="preserve">kanootilla </w:t>
      </w:r>
      <w:r>
        <w:t xml:space="preserve">käyttäen </w:t>
      </w:r>
      <w:r>
        <w:rPr>
          <w:color w:val="6B8E23"/>
        </w:rPr>
        <w:t xml:space="preserve">perinteisiä </w:t>
      </w:r>
      <w:r>
        <w:rPr>
          <w:color w:val="A0522D"/>
        </w:rPr>
        <w:t xml:space="preserve">keppikarttoja</w:t>
      </w:r>
      <w:r>
        <w:t xml:space="preserve">.</w:t>
      </w:r>
    </w:p>
    <w:p>
      <w:r>
        <w:rPr>
          <w:b/>
        </w:rPr>
        <w:t xml:space="preserve">Kysymys 0</w:t>
      </w:r>
    </w:p>
    <w:p>
      <w:r>
        <w:t xml:space="preserve">Kuka saapui Marshallinsaarille toisella vuosituhannella eaa.?</w:t>
      </w:r>
    </w:p>
    <w:p>
      <w:r>
        <w:rPr>
          <w:b/>
        </w:rPr>
        <w:t xml:space="preserve">Kysymys 1</w:t>
      </w:r>
    </w:p>
    <w:p>
      <w:r>
        <w:t xml:space="preserve">Mitä ei ollut olemassa silloin, kun mikronesialaiset saapuivat Marshallinsaarille?</w:t>
      </w:r>
    </w:p>
    <w:p>
      <w:r>
        <w:rPr>
          <w:b/>
        </w:rPr>
        <w:t xml:space="preserve">Kysymys 2</w:t>
      </w:r>
    </w:p>
    <w:p>
      <w:r>
        <w:t xml:space="preserve">Millä aluksella Marshallinsaarten varhaiset uudisasukkaat matkustivat?</w:t>
      </w:r>
    </w:p>
    <w:p>
      <w:r>
        <w:rPr>
          <w:b/>
        </w:rPr>
        <w:t xml:space="preserve">Kysymys 3</w:t>
      </w:r>
    </w:p>
    <w:p>
      <w:r>
        <w:t xml:space="preserve">Mikä on sen esineen nimi, jota Marshallinsaarten varhaiset uudisasukkaat käyttivät alkeellisena karttana navigointiin?</w:t>
      </w:r>
    </w:p>
    <w:p>
      <w:r>
        <w:rPr>
          <w:b/>
        </w:rPr>
        <w:t xml:space="preserve">Kysymys 4</w:t>
      </w:r>
    </w:p>
    <w:p>
      <w:r>
        <w:t xml:space="preserve">Kuka asutti Marshallinsaaret ensimmäisenä?</w:t>
      </w:r>
    </w:p>
    <w:p>
      <w:r>
        <w:rPr>
          <w:b/>
        </w:rPr>
        <w:t xml:space="preserve">Kysymys 5</w:t>
      </w:r>
    </w:p>
    <w:p>
      <w:r>
        <w:t xml:space="preserve">Milloin Marshalsaaret asutettiin ensimmäisen kerran?</w:t>
      </w:r>
    </w:p>
    <w:p>
      <w:r>
        <w:rPr>
          <w:b/>
        </w:rPr>
        <w:t xml:space="preserve">Kysymys 6</w:t>
      </w:r>
    </w:p>
    <w:p>
      <w:r>
        <w:t xml:space="preserve">Millä kulkuneuvoilla Marshallinsaarten asukkaat matkustivat vesitse?</w:t>
      </w:r>
    </w:p>
    <w:p>
      <w:r>
        <w:rPr>
          <w:b/>
        </w:rPr>
        <w:t xml:space="preserve">Kysymys 7</w:t>
      </w:r>
    </w:p>
    <w:p>
      <w:r>
        <w:t xml:space="preserve">Mitä navigointivälineitä Marshallinsaarten asukkaat käyttivät?</w:t>
      </w:r>
    </w:p>
    <w:p>
      <w:r>
        <w:rPr>
          <w:b/>
        </w:rPr>
        <w:t xml:space="preserve">Teksti numero 6</w:t>
      </w:r>
    </w:p>
    <w:p>
      <w:r>
        <w:rPr>
          <w:color w:val="A9A9A9"/>
        </w:rPr>
        <w:t xml:space="preserve">Espanjalainen </w:t>
      </w:r>
      <w:r>
        <w:t xml:space="preserve">tutkimusmatkailija </w:t>
      </w:r>
      <w:r>
        <w:rPr>
          <w:color w:val="DCDCDC"/>
        </w:rPr>
        <w:t xml:space="preserve">Alonso de Salazar </w:t>
      </w:r>
      <w:r>
        <w:t xml:space="preserve">oli ensimmäinen eurooppalainen, joka näki saaret vuonna </w:t>
      </w:r>
      <w:r>
        <w:rPr>
          <w:color w:val="2F4F4F"/>
        </w:rPr>
        <w:t xml:space="preserve">1526</w:t>
      </w:r>
      <w:r>
        <w:t xml:space="preserve">, ja hän johti </w:t>
      </w:r>
      <w:r>
        <w:rPr>
          <w:color w:val="556B2F"/>
        </w:rPr>
        <w:t xml:space="preserve">Santa Maria de la Victoria </w:t>
      </w:r>
      <w:r>
        <w:t xml:space="preserve">-alusta, joka oli </w:t>
      </w:r>
      <w:r>
        <w:t xml:space="preserve">Loaísan retkikunnan ainoa elossa oleva alus. Elokuun 21. päivänä hän havaitsi </w:t>
      </w:r>
      <w:r>
        <w:t xml:space="preserve">14° pohjoista leveyttä olevan </w:t>
      </w:r>
      <w:r>
        <w:t xml:space="preserve">saaren (todennäköisesti </w:t>
      </w:r>
      <w:r>
        <w:rPr>
          <w:color w:val="6B8E23"/>
        </w:rPr>
        <w:t xml:space="preserve">Taongi), </w:t>
      </w:r>
      <w:r>
        <w:t xml:space="preserve">jonka hän nimesi </w:t>
      </w:r>
      <w:r>
        <w:rPr>
          <w:color w:val="A0522D"/>
        </w:rPr>
        <w:t xml:space="preserve">San Bartolomeksi</w:t>
      </w:r>
      <w:r>
        <w:t xml:space="preserve">.</w:t>
      </w:r>
    </w:p>
    <w:p>
      <w:r>
        <w:rPr>
          <w:b/>
        </w:rPr>
        <w:t xml:space="preserve">Kysymys 0</w:t>
      </w:r>
    </w:p>
    <w:p>
      <w:r>
        <w:t xml:space="preserve">Kuka eurooppalainen näki Marshallinsaaret ensimmäisenä?</w:t>
      </w:r>
    </w:p>
    <w:p>
      <w:r>
        <w:rPr>
          <w:b/>
        </w:rPr>
        <w:t xml:space="preserve">Kysymys 1</w:t>
      </w:r>
    </w:p>
    <w:p>
      <w:r>
        <w:t xml:space="preserve">Mikä oli Alonso de Salazarin kansalaisuus?</w:t>
      </w:r>
    </w:p>
    <w:p>
      <w:r>
        <w:rPr>
          <w:b/>
        </w:rPr>
        <w:t xml:space="preserve">Kysymys 2</w:t>
      </w:r>
    </w:p>
    <w:p>
      <w:r>
        <w:t xml:space="preserve">Minä vuonna Salazar kävi Marshallinsaarilla?</w:t>
      </w:r>
    </w:p>
    <w:p>
      <w:r>
        <w:rPr>
          <w:b/>
        </w:rPr>
        <w:t xml:space="preserve">Kysymys 3</w:t>
      </w:r>
    </w:p>
    <w:p>
      <w:r>
        <w:t xml:space="preserve">Mikä oli Alonso de Salazarin aluksen nimi?</w:t>
      </w:r>
    </w:p>
    <w:p>
      <w:r>
        <w:rPr>
          <w:b/>
        </w:rPr>
        <w:t xml:space="preserve">Kysymys 4</w:t>
      </w:r>
    </w:p>
    <w:p>
      <w:r>
        <w:t xml:space="preserve">Millä nimellä Alonso de Salazar kutsui näkemäänsä saarta?</w:t>
      </w:r>
    </w:p>
    <w:p>
      <w:r>
        <w:rPr>
          <w:b/>
        </w:rPr>
        <w:t xml:space="preserve">Kysymys 5</w:t>
      </w:r>
    </w:p>
    <w:p>
      <w:r>
        <w:t xml:space="preserve">Kuka oli ensimmäinen henkilö Euroopasta, joka tarkkaili Marshallinsaaria?</w:t>
      </w:r>
    </w:p>
    <w:p>
      <w:r>
        <w:rPr>
          <w:b/>
        </w:rPr>
        <w:t xml:space="preserve">Kysymys 6</w:t>
      </w:r>
    </w:p>
    <w:p>
      <w:r>
        <w:t xml:space="preserve">Minkä maan kansalainen oli ensimmäinen eurooppalainen, joka havaitsi Marshallinsaaret?</w:t>
      </w:r>
    </w:p>
    <w:p>
      <w:r>
        <w:rPr>
          <w:b/>
        </w:rPr>
        <w:t xml:space="preserve">Kysymys 7</w:t>
      </w:r>
    </w:p>
    <w:p>
      <w:r>
        <w:t xml:space="preserve">Minä vuonna ensimmäinen eurooppalainen näki Marshallinsaaret?</w:t>
      </w:r>
    </w:p>
    <w:p>
      <w:r>
        <w:rPr>
          <w:b/>
        </w:rPr>
        <w:t xml:space="preserve">Kysymys 8</w:t>
      </w:r>
    </w:p>
    <w:p>
      <w:r>
        <w:t xml:space="preserve">Mikä oli Alonso de Salazarin aluksen nimi?</w:t>
      </w:r>
    </w:p>
    <w:p>
      <w:r>
        <w:rPr>
          <w:b/>
        </w:rPr>
        <w:t xml:space="preserve">Kysymys 9</w:t>
      </w:r>
    </w:p>
    <w:p>
      <w:r>
        <w:t xml:space="preserve">Minkä Marshallinsaarista Salazar todennäköisimmin näki?</w:t>
      </w:r>
    </w:p>
    <w:p>
      <w:r>
        <w:rPr>
          <w:b/>
        </w:rPr>
        <w:t xml:space="preserve">Teksti numero 7</w:t>
      </w:r>
    </w:p>
    <w:p>
      <w:r>
        <w:t xml:space="preserve">Syyskuun 21. päivänä 1529 </w:t>
      </w:r>
      <w:r>
        <w:rPr>
          <w:color w:val="A9A9A9"/>
        </w:rPr>
        <w:t xml:space="preserve">Álvaro de Saavedra Cerón toimi </w:t>
      </w:r>
      <w:r>
        <w:t xml:space="preserve">espanjalaisen Florida-aluksen komentajana yrittäessään toista kertaa ylittää Tyynenmeren </w:t>
      </w:r>
      <w:r>
        <w:rPr>
          <w:color w:val="DCDCDC"/>
        </w:rPr>
        <w:t xml:space="preserve">Maluku-saarilta</w:t>
      </w:r>
      <w:r>
        <w:t xml:space="preserve">. Hän pysähtyi saariryhmän edustalle, josta paikalliset asukkaat heittelivät hänen laivaansa kivillä. Nämä saaret, jotka hän nimesi </w:t>
      </w:r>
      <w:r>
        <w:rPr>
          <w:color w:val="2F4F4F"/>
        </w:rPr>
        <w:t xml:space="preserve">Los Pintadosiksi, </w:t>
      </w:r>
      <w:r>
        <w:t xml:space="preserve">saattoivat olla Ujelang. Lokakuun 1. päivänä hän löysi toisen saariryhmän, jossa hän nousi maihin </w:t>
      </w:r>
      <w:r>
        <w:rPr>
          <w:color w:val="556B2F"/>
        </w:rPr>
        <w:t xml:space="preserve">kahdeksaksi päiväksi</w:t>
      </w:r>
      <w:r>
        <w:t xml:space="preserve">, vaihtoi lahjoja paikallisten asukkaiden kanssa ja otti vettä. Nämä saaret, jotka hän nimesi </w:t>
      </w:r>
      <w:r>
        <w:rPr>
          <w:color w:val="6B8E23"/>
        </w:rPr>
        <w:t xml:space="preserve">Los Jardinesiksi, </w:t>
      </w:r>
      <w:r>
        <w:t xml:space="preserve">saattoivat olla </w:t>
      </w:r>
      <w:r>
        <w:rPr>
          <w:color w:val="A0522D"/>
        </w:rPr>
        <w:t xml:space="preserve">Enewetak- tai Bikini-atoll</w:t>
      </w:r>
      <w:r>
        <w:t xml:space="preserve">.</w:t>
      </w:r>
    </w:p>
    <w:p>
      <w:r>
        <w:rPr>
          <w:b/>
        </w:rPr>
        <w:t xml:space="preserve">Kysymys 0</w:t>
      </w:r>
    </w:p>
    <w:p>
      <w:r>
        <w:t xml:space="preserve">Kenen aluksen nimi oli Florida?</w:t>
      </w:r>
    </w:p>
    <w:p>
      <w:r>
        <w:rPr>
          <w:b/>
        </w:rPr>
        <w:t xml:space="preserve">Kysymys 1</w:t>
      </w:r>
    </w:p>
    <w:p>
      <w:r>
        <w:t xml:space="preserve">Mistä Cerón yritti ylittää Tyynenmeren?</w:t>
      </w:r>
    </w:p>
    <w:p>
      <w:r>
        <w:rPr>
          <w:b/>
        </w:rPr>
        <w:t xml:space="preserve">Kysymys 2</w:t>
      </w:r>
    </w:p>
    <w:p>
      <w:r>
        <w:t xml:space="preserve">Millä nimellä Cerón nimesi saaret, joilta ihmiset heittivät kiviä hänen laivaansa?</w:t>
      </w:r>
    </w:p>
    <w:p>
      <w:r>
        <w:rPr>
          <w:b/>
        </w:rPr>
        <w:t xml:space="preserve">Kysymys 3</w:t>
      </w:r>
    </w:p>
    <w:p>
      <w:r>
        <w:t xml:space="preserve">Mikä oli Cerónin lokakuussa 1529 saavuttamien saarten nimi?</w:t>
      </w:r>
    </w:p>
    <w:p>
      <w:r>
        <w:rPr>
          <w:b/>
        </w:rPr>
        <w:t xml:space="preserve">Kysymys 4</w:t>
      </w:r>
    </w:p>
    <w:p>
      <w:r>
        <w:t xml:space="preserve">Mitkä ovat kaksi mahdollista nykyaikaista nimeä Cerónin Los Jardines -nimisille saarille?</w:t>
      </w:r>
    </w:p>
    <w:p>
      <w:r>
        <w:rPr>
          <w:b/>
        </w:rPr>
        <w:t xml:space="preserve">Kysymys 5</w:t>
      </w:r>
    </w:p>
    <w:p>
      <w:r>
        <w:t xml:space="preserve">Kuka vastasi Floridaksi nimetystä laivasta?</w:t>
      </w:r>
    </w:p>
    <w:p>
      <w:r>
        <w:rPr>
          <w:b/>
        </w:rPr>
        <w:t xml:space="preserve">Kysymys 6</w:t>
      </w:r>
    </w:p>
    <w:p>
      <w:r>
        <w:t xml:space="preserve">Mistä Cerónin retkikunta alkoi?</w:t>
      </w:r>
    </w:p>
    <w:p>
      <w:r>
        <w:rPr>
          <w:b/>
        </w:rPr>
        <w:t xml:space="preserve">Kysymys 7</w:t>
      </w:r>
    </w:p>
    <w:p>
      <w:r>
        <w:t xml:space="preserve">Minkä nimen Cerón antoi saarelle, joka saattoi olla Ujelang?</w:t>
      </w:r>
    </w:p>
    <w:p>
      <w:r>
        <w:rPr>
          <w:b/>
        </w:rPr>
        <w:t xml:space="preserve">Kysymys 8</w:t>
      </w:r>
    </w:p>
    <w:p>
      <w:r>
        <w:t xml:space="preserve">Mikä saariryhmä olisi voinut olla Bikini Atoll tai Enewetak?</w:t>
      </w:r>
    </w:p>
    <w:p>
      <w:r>
        <w:rPr>
          <w:b/>
        </w:rPr>
        <w:t xml:space="preserve">Kysymys 9</w:t>
      </w:r>
    </w:p>
    <w:p>
      <w:r>
        <w:t xml:space="preserve">Kuinka kauan Cerón vietti aikaa Los Jardinesissa?</w:t>
      </w:r>
    </w:p>
    <w:p>
      <w:r>
        <w:rPr>
          <w:b/>
        </w:rPr>
        <w:t xml:space="preserve">Teksti numero 8</w:t>
      </w:r>
    </w:p>
    <w:p>
      <w:r>
        <w:rPr>
          <w:color w:val="A9A9A9"/>
        </w:rPr>
        <w:t xml:space="preserve">Miguel López de Legazpin</w:t>
      </w:r>
      <w:r>
        <w:t xml:space="preserve"> johtaman </w:t>
      </w:r>
      <w:r>
        <w:t xml:space="preserve">retkikunnan espanjalaisalus San Pedro ja kaksi muuta alusta </w:t>
      </w:r>
      <w:r>
        <w:t xml:space="preserve">löysivät 9. tammikuuta 1530 saaren, mahdollisesti </w:t>
      </w:r>
      <w:r>
        <w:rPr>
          <w:color w:val="DCDCDC"/>
        </w:rPr>
        <w:t xml:space="preserve">Mejitin, </w:t>
      </w:r>
      <w:r>
        <w:t xml:space="preserve">10° pohjoista leveyttä, jonka he nimesivät </w:t>
      </w:r>
      <w:r>
        <w:rPr>
          <w:color w:val="2F4F4F"/>
        </w:rPr>
        <w:t xml:space="preserve">Los Barbudosiksi</w:t>
      </w:r>
      <w:r>
        <w:t xml:space="preserve">. Espanjalaiset nousivat maihin ja kävivät kauppaa paikallisten asukkaiden kanssa. </w:t>
      </w:r>
      <w:r>
        <w:rPr>
          <w:color w:val="556B2F"/>
        </w:rPr>
        <w:t xml:space="preserve">Tammikuun 10. </w:t>
      </w:r>
      <w:r>
        <w:t xml:space="preserve">päivänä </w:t>
      </w:r>
      <w:r>
        <w:t xml:space="preserve">espanjalaiset havaitsivat toisen saaren, jonka he nimesivät "</w:t>
      </w:r>
      <w:r>
        <w:rPr>
          <w:color w:val="6B8E23"/>
        </w:rPr>
        <w:t xml:space="preserve">Placeresiksi"</w:t>
      </w:r>
      <w:r>
        <w:t xml:space="preserve">, ehkä Ailukiksi; kymmenen peninkulman päässä he havaitsivat toisen saaren, jonka he nimesivät "Pajaresiksi" (ehkä Jemo)</w:t>
      </w:r>
      <w:r>
        <w:rPr>
          <w:color w:val="556B2F"/>
        </w:rPr>
        <w:t xml:space="preserve">. </w:t>
      </w:r>
      <w:r>
        <w:rPr>
          <w:color w:val="A0522D"/>
        </w:rPr>
        <w:t xml:space="preserve">Tammikuun 12. </w:t>
      </w:r>
      <w:r>
        <w:t xml:space="preserve">päivänä </w:t>
      </w:r>
      <w:r>
        <w:t xml:space="preserve">he havaitsivat </w:t>
      </w:r>
      <w:r>
        <w:rPr>
          <w:color w:val="228B22"/>
        </w:rPr>
        <w:t xml:space="preserve">10° pohjoista leveyttä </w:t>
      </w:r>
      <w:r>
        <w:t xml:space="preserve">olevan toisen saaren</w:t>
      </w:r>
      <w:r>
        <w:t xml:space="preserve">, jota he kutsuivat nimellä "</w:t>
      </w:r>
      <w:r>
        <w:rPr>
          <w:color w:val="191970"/>
        </w:rPr>
        <w:t xml:space="preserve">Corrales</w:t>
      </w:r>
      <w:r>
        <w:t xml:space="preserve">" (mahdollisesti Wotho)</w:t>
      </w:r>
      <w:r>
        <w:rPr>
          <w:color w:val="A0522D"/>
        </w:rPr>
        <w:t xml:space="preserve">.</w:t>
      </w:r>
      <w:r>
        <w:t xml:space="preserve"> Tammikuun 15. päivänä espanjalaiset havaitsivat toisen matalan saaren, ehkä </w:t>
      </w:r>
      <w:r>
        <w:rPr>
          <w:color w:val="8B0000"/>
        </w:rPr>
        <w:t xml:space="preserve">Ujelangin</w:t>
      </w:r>
      <w:r>
        <w:t xml:space="preserve">, 10° pohjoista leveyttä, jonka asukkaita he kuvailivat "Barbudoiksi"</w:t>
      </w:r>
      <w:r>
        <w:t xml:space="preserve">.</w:t>
      </w:r>
      <w:r>
        <w:t xml:space="preserve"> Tämän jälkeen saarilla vieraili eri vuosina myös aluksia, kuten San Jeronimo, Los Reyes ja Todos los Santos.</w:t>
      </w:r>
    </w:p>
    <w:p>
      <w:r>
        <w:rPr>
          <w:b/>
        </w:rPr>
        <w:t xml:space="preserve">Kysymys 0</w:t>
      </w:r>
    </w:p>
    <w:p>
      <w:r>
        <w:t xml:space="preserve">Minkä nimen Miguel Lopez de Legazpi antoi saarelle, jonka Miguel Lopez de Legazpi saavutti 9. tammikuuta 1530?</w:t>
      </w:r>
    </w:p>
    <w:p>
      <w:r>
        <w:rPr>
          <w:b/>
        </w:rPr>
        <w:t xml:space="preserve">Kysymys 1</w:t>
      </w:r>
    </w:p>
    <w:p>
      <w:r>
        <w:t xml:space="preserve">Minkä arvellaan olevan Legazpin Los Barbudos -nimisen saaren nykyaikainen nimi?</w:t>
      </w:r>
    </w:p>
    <w:p>
      <w:r>
        <w:rPr>
          <w:b/>
        </w:rPr>
        <w:t xml:space="preserve">Kysymys 2</w:t>
      </w:r>
    </w:p>
    <w:p>
      <w:r>
        <w:t xml:space="preserve">Minä päivänä Legazpin retkikunta näki saaren, jonka se nimesi Placeresiksi?</w:t>
      </w:r>
    </w:p>
    <w:p>
      <w:r>
        <w:rPr>
          <w:b/>
        </w:rPr>
        <w:t xml:space="preserve">Kysymys 3</w:t>
      </w:r>
    </w:p>
    <w:p>
      <w:r>
        <w:t xml:space="preserve">Minkä nimen retkikunta antoi saarelle, jonka se näki 12. tammikuuta?</w:t>
      </w:r>
    </w:p>
    <w:p>
      <w:r>
        <w:rPr>
          <w:b/>
        </w:rPr>
        <w:t xml:space="preserve">Kysymys 4</w:t>
      </w:r>
    </w:p>
    <w:p>
      <w:r>
        <w:t xml:space="preserve">Mikä oli Corralesin sijaintipaikka?</w:t>
      </w:r>
    </w:p>
    <w:p>
      <w:r>
        <w:rPr>
          <w:b/>
        </w:rPr>
        <w:t xml:space="preserve">Kysymys 5</w:t>
      </w:r>
    </w:p>
    <w:p>
      <w:r>
        <w:t xml:space="preserve">Kuka johti retkikuntaa, johon osallistui San Pedro -alus?</w:t>
      </w:r>
    </w:p>
    <w:p>
      <w:r>
        <w:rPr>
          <w:b/>
        </w:rPr>
        <w:t xml:space="preserve">Kysymys 6</w:t>
      </w:r>
    </w:p>
    <w:p>
      <w:r>
        <w:t xml:space="preserve">Millä nimellä Miguel López de Legazpi kutsui 9. tammikuuta 1530 löydettyä saarta?</w:t>
      </w:r>
    </w:p>
    <w:p>
      <w:r>
        <w:rPr>
          <w:b/>
        </w:rPr>
        <w:t xml:space="preserve">Kysymys 7</w:t>
      </w:r>
    </w:p>
    <w:p>
      <w:r>
        <w:t xml:space="preserve">Miksi espanjalaiset kutsuivat saarta, joka saattoi olla Ailuk?</w:t>
      </w:r>
    </w:p>
    <w:p>
      <w:r>
        <w:rPr>
          <w:b/>
        </w:rPr>
        <w:t xml:space="preserve">Kysymys 8</w:t>
      </w:r>
    </w:p>
    <w:p>
      <w:r>
        <w:t xml:space="preserve">Minä päivänä espanjalaiset näkivät saaren, jonka he nimesivät Corralesiksi?</w:t>
      </w:r>
    </w:p>
    <w:p>
      <w:r>
        <w:rPr>
          <w:b/>
        </w:rPr>
        <w:t xml:space="preserve">Kysymys 9</w:t>
      </w:r>
    </w:p>
    <w:p>
      <w:r>
        <w:t xml:space="preserve">Minkä saaren espanjalaiset saattoivat havaita 15. tammikuuta?</w:t>
      </w:r>
    </w:p>
    <w:p>
      <w:r>
        <w:rPr>
          <w:b/>
        </w:rPr>
        <w:t xml:space="preserve">Teksti numero 9</w:t>
      </w:r>
    </w:p>
    <w:p>
      <w:r>
        <w:rPr>
          <w:color w:val="A9A9A9"/>
        </w:rPr>
        <w:t xml:space="preserve">Kapteeni John Charles Marshall ja </w:t>
      </w:r>
      <w:r>
        <w:rPr>
          <w:color w:val="DCDCDC"/>
        </w:rPr>
        <w:t xml:space="preserve">Thomas Gilbert </w:t>
      </w:r>
      <w:r>
        <w:t xml:space="preserve">vierailivat saarilla vuonna </w:t>
      </w:r>
      <w:r>
        <w:rPr>
          <w:color w:val="2F4F4F"/>
        </w:rPr>
        <w:t xml:space="preserve">1788</w:t>
      </w:r>
      <w:r>
        <w:t xml:space="preserve">. </w:t>
      </w:r>
      <w:r>
        <w:t xml:space="preserve">Saaret nimettiin Marshallin mukaan länsimaisissa kartoissa, vaikka alkuasukkaat ovat historiallisesti nimenneet kotinsa "</w:t>
      </w:r>
      <w:r>
        <w:rPr>
          <w:color w:val="556B2F"/>
        </w:rPr>
        <w:t xml:space="preserve">jolet jen Anij</w:t>
      </w:r>
      <w:r>
        <w:t xml:space="preserve">" (</w:t>
      </w:r>
      <w:r>
        <w:rPr>
          <w:color w:val="6B8E23"/>
        </w:rPr>
        <w:t xml:space="preserve">lahjat Jumalalta)</w:t>
      </w:r>
      <w:r>
        <w:t xml:space="preserve">. </w:t>
      </w:r>
      <w:r>
        <w:t xml:space="preserve">Noin vuonna 1820 venäläinen tutkimusmatkailija </w:t>
      </w:r>
      <w:r>
        <w:rPr>
          <w:color w:val="A0522D"/>
        </w:rPr>
        <w:t xml:space="preserve">Adam Johann von Krusenstern </w:t>
      </w:r>
      <w:r>
        <w:t xml:space="preserve">ja ranskalainen tutkimusmatkailija </w:t>
      </w:r>
      <w:r>
        <w:rPr>
          <w:color w:val="228B22"/>
        </w:rPr>
        <w:t xml:space="preserve">Louis Isidore Duperrey </w:t>
      </w:r>
      <w:r>
        <w:t xml:space="preserve">nimesivät saaret John Marshallin mukaan ja piirsivät saarista karttoja. Nimitys toistettiin myöhemmin brittiläisissä kartoissa. 1824 amerikkalaisen valaanpyyntialus Globen miehistö kapinoi, ja osa miehistöstä rantautui </w:t>
      </w:r>
      <w:r>
        <w:rPr>
          <w:color w:val="191970"/>
        </w:rPr>
        <w:t xml:space="preserve">Mulgraven</w:t>
      </w:r>
      <w:r>
        <w:t xml:space="preserve"> </w:t>
      </w:r>
      <w:r>
        <w:rPr>
          <w:color w:val="8B0000"/>
        </w:rPr>
        <w:t xml:space="preserve">saarelle</w:t>
      </w:r>
      <w:r>
        <w:t xml:space="preserve">. Vuotta myöhemmin amerikkalainen kuunari Dolphin saapui paikalle ja poimi sieltä kaksi poikaa, jotka olivat viimeisiä eloonjääneitä alkuasukkaiden suorittamasta verilöylystä, joka johtui heidän raa'asta kohtelustaan naisia kohtaan:2.</w:t>
      </w:r>
    </w:p>
    <w:p>
      <w:r>
        <w:rPr>
          <w:b/>
        </w:rPr>
        <w:t xml:space="preserve">Kysymys 0</w:t>
      </w:r>
    </w:p>
    <w:p>
      <w:r>
        <w:t xml:space="preserve">Kuka saapui Marshallinsaarille vuonna 1788?</w:t>
      </w:r>
    </w:p>
    <w:p>
      <w:r>
        <w:rPr>
          <w:b/>
        </w:rPr>
        <w:t xml:space="preserve">Kysymys 1</w:t>
      </w:r>
    </w:p>
    <w:p>
      <w:r>
        <w:t xml:space="preserve">Millä nimellä Marshallinsaarten asukkaat kutsuvat maataan?</w:t>
      </w:r>
    </w:p>
    <w:p>
      <w:r>
        <w:rPr>
          <w:b/>
        </w:rPr>
        <w:t xml:space="preserve">Kysymys 2</w:t>
      </w:r>
    </w:p>
    <w:p>
      <w:r>
        <w:t xml:space="preserve">Kuka venäläinen oli mukana nimeämässä Marshallinsaaria?</w:t>
      </w:r>
    </w:p>
    <w:p>
      <w:r>
        <w:rPr>
          <w:b/>
        </w:rPr>
        <w:t xml:space="preserve">Kysymys 3</w:t>
      </w:r>
    </w:p>
    <w:p>
      <w:r>
        <w:t xml:space="preserve">Kuka Ranskan kansalainen oli mukana nimeämässä Marshallinsaaria?</w:t>
      </w:r>
    </w:p>
    <w:p>
      <w:r>
        <w:rPr>
          <w:b/>
        </w:rPr>
        <w:t xml:space="preserve">Kysymys 4</w:t>
      </w:r>
    </w:p>
    <w:p>
      <w:r>
        <w:t xml:space="preserve">Mille saarelle Globe saapui vuonna 1824?</w:t>
      </w:r>
    </w:p>
    <w:p>
      <w:r>
        <w:rPr>
          <w:b/>
        </w:rPr>
        <w:t xml:space="preserve">Kysymys 5</w:t>
      </w:r>
    </w:p>
    <w:p>
      <w:r>
        <w:t xml:space="preserve">Kuka seurasi John Charles Marshallia Marshallinsaarille?</w:t>
      </w:r>
    </w:p>
    <w:p>
      <w:r>
        <w:rPr>
          <w:b/>
        </w:rPr>
        <w:t xml:space="preserve">Kysymys 6</w:t>
      </w:r>
    </w:p>
    <w:p>
      <w:r>
        <w:t xml:space="preserve">Minä vuonna Marshall ja Gilbert lähtivät saarille?</w:t>
      </w:r>
    </w:p>
    <w:p>
      <w:r>
        <w:rPr>
          <w:b/>
        </w:rPr>
        <w:t xml:space="preserve">Kysymys 7</w:t>
      </w:r>
    </w:p>
    <w:p>
      <w:r>
        <w:t xml:space="preserve">Mikä on Marshallinsaarten perinteinen nimi?</w:t>
      </w:r>
    </w:p>
    <w:p>
      <w:r>
        <w:rPr>
          <w:b/>
        </w:rPr>
        <w:t xml:space="preserve">Kysymys 8</w:t>
      </w:r>
    </w:p>
    <w:p>
      <w:r>
        <w:t xml:space="preserve">Mikä on Marshallinsaarten perinteisen nimen englanninkielinen käännös?</w:t>
      </w:r>
    </w:p>
    <w:p>
      <w:r>
        <w:rPr>
          <w:b/>
        </w:rPr>
        <w:t xml:space="preserve">Kysymys 9</w:t>
      </w:r>
    </w:p>
    <w:p>
      <w:r>
        <w:t xml:space="preserve">Millä saarella kapinoivat amerikkalaiset valaanpyytäjät rantautuivat vuonna 1824?</w:t>
      </w:r>
    </w:p>
    <w:p>
      <w:r>
        <w:rPr>
          <w:b/>
        </w:rPr>
        <w:t xml:space="preserve">Teksti numero 10</w:t>
      </w:r>
    </w:p>
    <w:p>
      <w:r>
        <w:t xml:space="preserve">Useiden saarilla käyvien alusten kimppuun hyökättiin ja niiden miehistöt saivat surmansa. Vuonna 1834 </w:t>
      </w:r>
      <w:r>
        <w:rPr>
          <w:color w:val="A9A9A9"/>
        </w:rPr>
        <w:t xml:space="preserve">kapteeni DonSette </w:t>
      </w:r>
      <w:r>
        <w:t xml:space="preserve">miehistöineen sai surmansa</w:t>
      </w:r>
      <w:r>
        <w:t xml:space="preserve">.</w:t>
      </w:r>
      <w:r>
        <w:t xml:space="preserve"> </w:t>
      </w:r>
      <w:r>
        <w:t xml:space="preserve">Samoin </w:t>
      </w:r>
      <w:r>
        <w:rPr>
          <w:color w:val="DCDCDC"/>
        </w:rPr>
        <w:t xml:space="preserve">1845</w:t>
      </w:r>
      <w:r>
        <w:rPr>
          <w:color w:val="2F4F4F"/>
        </w:rPr>
        <w:t xml:space="preserve">kuunari </w:t>
      </w:r>
      <w:r>
        <w:rPr>
          <w:color w:val="556B2F"/>
        </w:rPr>
        <w:t xml:space="preserve">Naiad </w:t>
      </w:r>
      <w:r>
        <w:t xml:space="preserve">rankaisi alkuasukasta varkaudesta sellaisella väkivallalla, että alkuasukkaat hyökkäsivät aluksen kimppuun. Myöhemmin samana vuonna tapettiin valaanpyytäjän laivan miehistö. Vuonna 1852 </w:t>
      </w:r>
      <w:r>
        <w:rPr>
          <w:color w:val="6B8E23"/>
        </w:rPr>
        <w:t xml:space="preserve">San Franciscossa sijaitsevien </w:t>
      </w:r>
      <w:r>
        <w:rPr>
          <w:color w:val="A0522D"/>
        </w:rPr>
        <w:t xml:space="preserve">Glencoe- ja Sea Nymph </w:t>
      </w:r>
      <w:r>
        <w:t xml:space="preserve">-alusten </w:t>
      </w:r>
      <w:r>
        <w:t xml:space="preserve">kimppuun hyökättiin, ja kaikki aluksella olleet yhtä miehistön jäsentä lukuun ottamatta saivat surmansa. Väkivallan katsottiin yleensä olevan vastaus alkuasukkaiden huonoon kohteluun vastauksena pikkuvarkauksiin, jotka olivat yleinen käytäntö. Vuonna </w:t>
      </w:r>
      <w:r>
        <w:rPr>
          <w:color w:val="228B22"/>
        </w:rPr>
        <w:t xml:space="preserve">1857</w:t>
      </w:r>
      <w:r>
        <w:t xml:space="preserve">, kaksi lähetyssaarnaajista asettui menestyksekkäästi </w:t>
      </w:r>
      <w:r>
        <w:rPr>
          <w:color w:val="191970"/>
        </w:rPr>
        <w:t xml:space="preserve">Eboniin </w:t>
      </w:r>
      <w:r>
        <w:t xml:space="preserve">ja asui alkuasukkaiden keskuudessa ainakin vuoteen 1870 asti.:3</w:t>
      </w:r>
    </w:p>
    <w:p>
      <w:r>
        <w:rPr>
          <w:b/>
        </w:rPr>
        <w:t xml:space="preserve">Kysymys 0</w:t>
      </w:r>
    </w:p>
    <w:p>
      <w:r>
        <w:t xml:space="preserve">Kuka oli sen ryhmän johtaja, jonka kimppuun Marshallinsaarten asukkaat hyökkäsivät vuonna 1834?</w:t>
      </w:r>
    </w:p>
    <w:p>
      <w:r>
        <w:rPr>
          <w:b/>
        </w:rPr>
        <w:t xml:space="preserve">Kysymys 1</w:t>
      </w:r>
    </w:p>
    <w:p>
      <w:r>
        <w:t xml:space="preserve">Minkä aluksen kimppuun hyökättiin vuonna 1845?</w:t>
      </w:r>
    </w:p>
    <w:p>
      <w:r>
        <w:rPr>
          <w:b/>
        </w:rPr>
        <w:t xml:space="preserve">Kysymys 2</w:t>
      </w:r>
    </w:p>
    <w:p>
      <w:r>
        <w:t xml:space="preserve">Minkä alusten kimppuun hyökättiin vuonna 1852?</w:t>
      </w:r>
    </w:p>
    <w:p>
      <w:r>
        <w:rPr>
          <w:b/>
        </w:rPr>
        <w:t xml:space="preserve">Kysymys 3</w:t>
      </w:r>
    </w:p>
    <w:p>
      <w:r>
        <w:t xml:space="preserve">Minä vuonna lähetyssaarnaajat saapuivat Marshallinsaarille?</w:t>
      </w:r>
    </w:p>
    <w:p>
      <w:r>
        <w:rPr>
          <w:b/>
        </w:rPr>
        <w:t xml:space="preserve">Kysymys 4</w:t>
      </w:r>
    </w:p>
    <w:p>
      <w:r>
        <w:t xml:space="preserve">Millä saarella lähetyssaarnaajat asuivat Marshallinsaarten asukkaiden kanssa?</w:t>
      </w:r>
    </w:p>
    <w:p>
      <w:r>
        <w:rPr>
          <w:b/>
        </w:rPr>
        <w:t xml:space="preserve">Kysymys 5</w:t>
      </w:r>
    </w:p>
    <w:p>
      <w:r>
        <w:t xml:space="preserve">Kuka oli vuonna 1834 tapetun miehistön kapteeni?</w:t>
      </w:r>
    </w:p>
    <w:p>
      <w:r>
        <w:rPr>
          <w:b/>
        </w:rPr>
        <w:t xml:space="preserve">Kysymys 6</w:t>
      </w:r>
    </w:p>
    <w:p>
      <w:r>
        <w:t xml:space="preserve">Minä vuonna alkuasukkaat hyökkäsivät Naiad-aluksen kimppuun?</w:t>
      </w:r>
    </w:p>
    <w:p>
      <w:r>
        <w:rPr>
          <w:b/>
        </w:rPr>
        <w:t xml:space="preserve">Kysymys 7</w:t>
      </w:r>
    </w:p>
    <w:p>
      <w:r>
        <w:t xml:space="preserve">Minkä tyyppinen alus Naiad oli?</w:t>
      </w:r>
    </w:p>
    <w:p>
      <w:r>
        <w:rPr>
          <w:b/>
        </w:rPr>
        <w:t xml:space="preserve">Kysymys 8</w:t>
      </w:r>
    </w:p>
    <w:p>
      <w:r>
        <w:t xml:space="preserve">Mistä kaupungista merinymfi purjehti?</w:t>
      </w:r>
    </w:p>
    <w:p>
      <w:r>
        <w:rPr>
          <w:b/>
        </w:rPr>
        <w:t xml:space="preserve">Kysymys 9</w:t>
      </w:r>
    </w:p>
    <w:p>
      <w:r>
        <w:t xml:space="preserve">Missä lähetyssaarnaajat asuivat vuonna 1857?</w:t>
      </w:r>
    </w:p>
    <w:p>
      <w:r>
        <w:rPr>
          <w:b/>
        </w:rPr>
        <w:t xml:space="preserve">Teksti numero 11</w:t>
      </w:r>
    </w:p>
    <w:p>
      <w:r>
        <w:t xml:space="preserve">Vaikka </w:t>
      </w:r>
      <w:r>
        <w:rPr>
          <w:color w:val="A9A9A9"/>
        </w:rPr>
        <w:t xml:space="preserve">Espanjan keisarikunnalla </w:t>
      </w:r>
      <w:r>
        <w:t xml:space="preserve">oli jäljellä oleva oikeus Marshall-saarille vuonna 1874, jolloin se alkoi vaatia itselleen suvereniteettia Karoliineilla, se ei pyrkinyt estämään </w:t>
      </w:r>
      <w:r>
        <w:rPr>
          <w:color w:val="DCDCDC"/>
        </w:rPr>
        <w:t xml:space="preserve">Saksan keisarikuntaa </w:t>
      </w:r>
      <w:r>
        <w:t xml:space="preserve">saamasta jalansijaa siellä. </w:t>
      </w:r>
      <w:r>
        <w:rPr>
          <w:color w:val="2F4F4F"/>
        </w:rPr>
        <w:t xml:space="preserve">Britannia </w:t>
      </w:r>
      <w:r>
        <w:t xml:space="preserve">ei myöskään vastustanut Saksan protektoraattia Marshalleilla vastineeksi siitä, että Saksa tunnustaisi Britannian oikeudet Gilbert- ja Ellice-saariin. Lokakuun 13. päivänä 1885 </w:t>
      </w:r>
      <w:r>
        <w:t xml:space="preserve">kapteeni Rötgerin johtama </w:t>
      </w:r>
      <w:r>
        <w:rPr>
          <w:color w:val="556B2F"/>
        </w:rPr>
        <w:t xml:space="preserve">SMS Nautilus </w:t>
      </w:r>
      <w:r>
        <w:t xml:space="preserve">toi saksalaiset lähettiläät Jaluitiin. He allekirjoittivat </w:t>
      </w:r>
      <w:r>
        <w:t xml:space="preserve">15. lokakuuta </w:t>
      </w:r>
      <w:r>
        <w:t xml:space="preserve">sopimuksen Kabuan kanssa, jonka saksalaiset olivat aiemmin tunnustaneet "</w:t>
      </w:r>
      <w:r>
        <w:rPr>
          <w:color w:val="6B8E23"/>
        </w:rPr>
        <w:t xml:space="preserve">Ralik-saarten kuninkaaksi".</w:t>
      </w:r>
    </w:p>
    <w:p>
      <w:r>
        <w:rPr>
          <w:b/>
        </w:rPr>
        <w:t xml:space="preserve">Kysymys 0</w:t>
      </w:r>
    </w:p>
    <w:p>
      <w:r>
        <w:t xml:space="preserve">Millä kansakunnalla oli valtaoikeus Marshallinsaariin vuonna 1874?</w:t>
      </w:r>
    </w:p>
    <w:p>
      <w:r>
        <w:rPr>
          <w:b/>
        </w:rPr>
        <w:t xml:space="preserve">Kysymys 1</w:t>
      </w:r>
    </w:p>
    <w:p>
      <w:r>
        <w:t xml:space="preserve">Mikä kansakunta muodosti Marshallinsaarille protektoraatin?</w:t>
      </w:r>
    </w:p>
    <w:p>
      <w:r>
        <w:rPr>
          <w:b/>
        </w:rPr>
        <w:t xml:space="preserve">Kysymys 2</w:t>
      </w:r>
    </w:p>
    <w:p>
      <w:r>
        <w:t xml:space="preserve">Mikä kansakunta vaati oikeuksiaan Gilbertin ja Ellicen saariin?</w:t>
      </w:r>
    </w:p>
    <w:p>
      <w:r>
        <w:rPr>
          <w:b/>
        </w:rPr>
        <w:t xml:space="preserve">Kysymys 3</w:t>
      </w:r>
    </w:p>
    <w:p>
      <w:r>
        <w:t xml:space="preserve">Millä aluksella Saksan suurlähettiläät saapuivat Marshallinsaarille?</w:t>
      </w:r>
    </w:p>
    <w:p>
      <w:r>
        <w:rPr>
          <w:b/>
        </w:rPr>
        <w:t xml:space="preserve">Kysymys 4</w:t>
      </w:r>
    </w:p>
    <w:p>
      <w:r>
        <w:t xml:space="preserve">Minkä arvonimen saksalaiset antoivat Kabualle?</w:t>
      </w:r>
    </w:p>
    <w:p>
      <w:r>
        <w:rPr>
          <w:b/>
        </w:rPr>
        <w:t xml:space="preserve">Teksti numero 12</w:t>
      </w:r>
    </w:p>
    <w:p>
      <w:r>
        <w:t xml:space="preserve">Tämän jälkeen seitsemän muuta päällikköä seitsemältä muulta saarelta allekirjoitti sopimuksen saksaksi ja marshallinkielellä, ja Rötgerin </w:t>
      </w:r>
      <w:r>
        <w:rPr>
          <w:color w:val="A9A9A9"/>
        </w:rPr>
        <w:t xml:space="preserve">1. </w:t>
      </w:r>
      <w:r>
        <w:t xml:space="preserve">marraskuuta todistama lopullinen kappale </w:t>
      </w:r>
      <w:r>
        <w:t xml:space="preserve">lähetettiin Saksan ulkoministeriöön. Saksalaiset pystyttivät </w:t>
      </w:r>
      <w:r>
        <w:t xml:space="preserve">Jaluitiin </w:t>
      </w:r>
      <w:r>
        <w:t xml:space="preserve">kyltin, jossa julistettiin "</w:t>
      </w:r>
      <w:r>
        <w:rPr>
          <w:color w:val="DCDCDC"/>
        </w:rPr>
        <w:t xml:space="preserve">Keisarillinen saksalainen protektoraatti"</w:t>
      </w:r>
      <w:r>
        <w:t xml:space="preserve">. </w:t>
      </w:r>
      <w:r>
        <w:t xml:space="preserve">On arveltu, että Karoliineja koskeva kriisi </w:t>
      </w:r>
      <w:r>
        <w:rPr>
          <w:color w:val="2F4F4F"/>
        </w:rPr>
        <w:t xml:space="preserve">Espanjan </w:t>
      </w:r>
      <w:r>
        <w:t xml:space="preserve">kanssa, </w:t>
      </w:r>
      <w:r>
        <w:t xml:space="preserve">joka melkein johti sotaan, oli itse asiassa "teeskentely Marshallinsaarten hankkimisen peittämiseksi", mikä jäi tuolloin lähes huomaamatta, vaikka saaret olivat </w:t>
      </w:r>
      <w:r>
        <w:t xml:space="preserve">Mikronesian </w:t>
      </w:r>
      <w:r>
        <w:t xml:space="preserve">suurin </w:t>
      </w:r>
      <w:r>
        <w:rPr>
          <w:color w:val="556B2F"/>
        </w:rPr>
        <w:t xml:space="preserve">kopralähde</w:t>
      </w:r>
      <w:r>
        <w:t xml:space="preserve">. </w:t>
      </w:r>
      <w:r>
        <w:t xml:space="preserve">Espanja myi saaret Saksalle vuonna </w:t>
      </w:r>
      <w:r>
        <w:rPr>
          <w:color w:val="6B8E23"/>
        </w:rPr>
        <w:t xml:space="preserve">1884</w:t>
      </w:r>
      <w:r>
        <w:t xml:space="preserve">paavin välityksellä.</w:t>
      </w:r>
    </w:p>
    <w:p>
      <w:r>
        <w:rPr>
          <w:b/>
        </w:rPr>
        <w:t xml:space="preserve">Kysymys 0</w:t>
      </w:r>
    </w:p>
    <w:p>
      <w:r>
        <w:t xml:space="preserve">Minä päivänä allekirjoitettiin lopullinen sopimus Marshallinsaarten päälliköiden ja saksalaisten välillä?</w:t>
      </w:r>
    </w:p>
    <w:p>
      <w:r>
        <w:rPr>
          <w:b/>
        </w:rPr>
        <w:t xml:space="preserve">Kysymys 1</w:t>
      </w:r>
    </w:p>
    <w:p>
      <w:r>
        <w:t xml:space="preserve">Mikä asema Marshallinsaarilla oli Saksassa?</w:t>
      </w:r>
    </w:p>
    <w:p>
      <w:r>
        <w:rPr>
          <w:b/>
        </w:rPr>
        <w:t xml:space="preserve">Kysymys 2</w:t>
      </w:r>
    </w:p>
    <w:p>
      <w:r>
        <w:t xml:space="preserve">Mikä kansakunta hallitsi Karoliineja?</w:t>
      </w:r>
    </w:p>
    <w:p>
      <w:r>
        <w:rPr>
          <w:b/>
        </w:rPr>
        <w:t xml:space="preserve">Kysymys 3</w:t>
      </w:r>
    </w:p>
    <w:p>
      <w:r>
        <w:t xml:space="preserve">Mikä merkittävä resurssi oli käytettävissä Marshallinsaarilla?</w:t>
      </w:r>
    </w:p>
    <w:p>
      <w:r>
        <w:rPr>
          <w:b/>
        </w:rPr>
        <w:t xml:space="preserve">Kysymys 4</w:t>
      </w:r>
    </w:p>
    <w:p>
      <w:r>
        <w:t xml:space="preserve">Minä vuonna Saksa osti Marshallit Espanjalta?</w:t>
      </w:r>
    </w:p>
    <w:p>
      <w:r>
        <w:rPr>
          <w:b/>
        </w:rPr>
        <w:t xml:space="preserve">Teksti numero 13</w:t>
      </w:r>
    </w:p>
    <w:p>
      <w:r>
        <w:t xml:space="preserve">Saksalainen kauppayhtiö, </w:t>
      </w:r>
      <w:r>
        <w:rPr>
          <w:color w:val="A9A9A9"/>
        </w:rPr>
        <w:t xml:space="preserve">Jaluit Gesellschaft</w:t>
      </w:r>
      <w:r>
        <w:t xml:space="preserve">, hallinnoi saaria vuodesta 1887 vuoteen </w:t>
      </w:r>
      <w:r>
        <w:rPr>
          <w:color w:val="DCDCDC"/>
        </w:rPr>
        <w:t xml:space="preserve">1905</w:t>
      </w:r>
      <w:r>
        <w:t xml:space="preserve">. Se värväsi saarelaiset työläisiksi ja kohteli heitä kaltoin. </w:t>
      </w:r>
      <w:r>
        <w:rPr>
          <w:color w:val="2F4F4F"/>
        </w:rPr>
        <w:t xml:space="preserve">Vuoden 1899 saksalais-espanjalaisen sopimuksen </w:t>
      </w:r>
      <w:r>
        <w:t xml:space="preserve">jälkeen, </w:t>
      </w:r>
      <w:r>
        <w:t xml:space="preserve">jossa Saksa hankki </w:t>
      </w:r>
      <w:r>
        <w:t xml:space="preserve">Espanjalta </w:t>
      </w:r>
      <w:r>
        <w:rPr>
          <w:color w:val="556B2F"/>
        </w:rPr>
        <w:t xml:space="preserve">Karoliinit</w:t>
      </w:r>
      <w:r>
        <w:t xml:space="preserve">, Palaun ja Marianat, Saksa antoi kaikki Mikronesian saaret, myös Marshallit, </w:t>
      </w:r>
      <w:r>
        <w:rPr>
          <w:color w:val="6B8E23"/>
        </w:rPr>
        <w:t xml:space="preserve">Saksan Uuden-Guinean kuvernöörin </w:t>
      </w:r>
      <w:r>
        <w:t xml:space="preserve">alaisuuteen</w:t>
      </w:r>
      <w:r>
        <w:t xml:space="preserve">.</w:t>
      </w:r>
    </w:p>
    <w:p>
      <w:r>
        <w:rPr>
          <w:b/>
        </w:rPr>
        <w:t xml:space="preserve">Kysymys 0</w:t>
      </w:r>
    </w:p>
    <w:p>
      <w:r>
        <w:t xml:space="preserve">Mikä yhtiö johti Marshallinsaaria 1800-luvun lopulla?</w:t>
      </w:r>
    </w:p>
    <w:p>
      <w:r>
        <w:rPr>
          <w:b/>
        </w:rPr>
        <w:t xml:space="preserve">Kysymys 1</w:t>
      </w:r>
    </w:p>
    <w:p>
      <w:r>
        <w:t xml:space="preserve">Milloin Jaluit-seuran hallinto saarilla päättyi?</w:t>
      </w:r>
    </w:p>
    <w:p>
      <w:r>
        <w:rPr>
          <w:b/>
        </w:rPr>
        <w:t xml:space="preserve">Kysymys 2</w:t>
      </w:r>
    </w:p>
    <w:p>
      <w:r>
        <w:t xml:space="preserve">Mikä asiakirja allekirjoitettiin vuonna 1899?</w:t>
      </w:r>
    </w:p>
    <w:p>
      <w:r>
        <w:rPr>
          <w:b/>
        </w:rPr>
        <w:t xml:space="preserve">Kysymys 3</w:t>
      </w:r>
    </w:p>
    <w:p>
      <w:r>
        <w:t xml:space="preserve">Mitkä saaret sekä Marianat ja Palau saatiin Espanjalta vuonna 1899?</w:t>
      </w:r>
    </w:p>
    <w:p>
      <w:r>
        <w:rPr>
          <w:b/>
        </w:rPr>
        <w:t xml:space="preserve">Kysymys 4</w:t>
      </w:r>
    </w:p>
    <w:p>
      <w:r>
        <w:t xml:space="preserve">Mikä virkamies hallinnoi Saksan Mikronesian alueita?</w:t>
      </w:r>
    </w:p>
    <w:p>
      <w:r>
        <w:rPr>
          <w:b/>
        </w:rPr>
        <w:t xml:space="preserve">Teksti numero 14</w:t>
      </w:r>
    </w:p>
    <w:p>
      <w:r>
        <w:t xml:space="preserve">Katolinen lähetyssaarnaaja isä A. Erdland, joka kuului </w:t>
      </w:r>
      <w:r>
        <w:t xml:space="preserve">Hiltrupissa Saksassa toimivaan </w:t>
      </w:r>
      <w:r>
        <w:rPr>
          <w:color w:val="A9A9A9"/>
        </w:rPr>
        <w:t xml:space="preserve">Sacred Heart Jesu -seurakuntaan</w:t>
      </w:r>
      <w:r>
        <w:t xml:space="preserve">, asui Jaluitilla noin vuodesta 1904 vuoteen</w:t>
      </w:r>
      <w:r>
        <w:rPr>
          <w:color w:val="DCDCDC"/>
        </w:rPr>
        <w:t xml:space="preserve">1914</w:t>
      </w:r>
      <w:r>
        <w:t xml:space="preserve"> . Hän oli hyvin kiinnostunut saarista ja tutki Marshallin kulttuuria ja kieltä. Hän julkaisi 376-sivuisen monografian saarista vuonna 1914. Isä H. Linckens, toinen Jeesuksen pyhän sydämen seuran lähetyssaarnaaja, vieraili Marshallinsaarilla vuonna </w:t>
      </w:r>
      <w:r>
        <w:t xml:space="preserve">ja </w:t>
      </w:r>
      <w:r>
        <w:rPr>
          <w:color w:val="2F4F4F"/>
        </w:rPr>
        <w:t xml:space="preserve">1904</w:t>
      </w:r>
      <w:r>
        <w:rPr>
          <w:color w:val="556B2F"/>
        </w:rPr>
        <w:t xml:space="preserve">1911</w:t>
      </w:r>
      <w:r>
        <w:t xml:space="preserve">useiden viikkojen ajan. Hän julkaisi vuonna pienen teoksen </w:t>
      </w:r>
      <w:r>
        <w:t xml:space="preserve">katolisesta lähetystoiminnasta ja Marshallinsaarten kansasta</w:t>
      </w:r>
      <w:r>
        <w:t xml:space="preserve">.</w:t>
      </w:r>
      <w:r>
        <w:rPr>
          <w:color w:val="6B8E23"/>
        </w:rPr>
        <w:t xml:space="preserve">1912</w:t>
      </w:r>
    </w:p>
    <w:p>
      <w:r>
        <w:rPr>
          <w:b/>
        </w:rPr>
        <w:t xml:space="preserve">Kysymys 0</w:t>
      </w:r>
    </w:p>
    <w:p>
      <w:r>
        <w:t xml:space="preserve">Mihin katoliseen ryhmään isä Erdland kuului?</w:t>
      </w:r>
    </w:p>
    <w:p>
      <w:r>
        <w:rPr>
          <w:b/>
        </w:rPr>
        <w:t xml:space="preserve">Kysymys 1</w:t>
      </w:r>
    </w:p>
    <w:p>
      <w:r>
        <w:t xml:space="preserve">Minä vuonna isä Erdland lähti Marshallinsaarilta?</w:t>
      </w:r>
    </w:p>
    <w:p>
      <w:r>
        <w:rPr>
          <w:b/>
        </w:rPr>
        <w:t xml:space="preserve">Kysymys 2</w:t>
      </w:r>
    </w:p>
    <w:p>
      <w:r>
        <w:t xml:space="preserve">Minä vuonna isä Linckens kävi viimeksi Marshallissa?</w:t>
      </w:r>
    </w:p>
    <w:p>
      <w:r>
        <w:rPr>
          <w:b/>
        </w:rPr>
        <w:t xml:space="preserve">Kysymys 3</w:t>
      </w:r>
    </w:p>
    <w:p>
      <w:r>
        <w:t xml:space="preserve">Milloin isä Linckensin kirja julkaistiin?</w:t>
      </w:r>
    </w:p>
    <w:p>
      <w:r>
        <w:rPr>
          <w:b/>
        </w:rPr>
        <w:t xml:space="preserve">Kysymys 4</w:t>
      </w:r>
    </w:p>
    <w:p>
      <w:r>
        <w:t xml:space="preserve">Minä vuonna isä Linckens matkusti ensimmäisen kerran Marshalleille?</w:t>
      </w:r>
    </w:p>
    <w:p>
      <w:r>
        <w:rPr>
          <w:b/>
        </w:rPr>
        <w:t xml:space="preserve">Teksti numero 15</w:t>
      </w:r>
    </w:p>
    <w:p>
      <w:r>
        <w:t xml:space="preserve">Saksan vallan aikana ja jo sitä ennen japanilaiset </w:t>
      </w:r>
      <w:r>
        <w:rPr>
          <w:color w:val="A9A9A9"/>
        </w:rPr>
        <w:t xml:space="preserve">kauppiaat </w:t>
      </w:r>
      <w:r>
        <w:t xml:space="preserve">ja kalastajat vierailivat ajoittain Marshallinsaarilla, vaikka yhteydenpito saarelaisiin oli epäsäännöllistä. </w:t>
      </w:r>
      <w:r>
        <w:rPr>
          <w:color w:val="DCDCDC"/>
        </w:rPr>
        <w:t xml:space="preserve">Meiji-restauraation </w:t>
      </w:r>
      <w:r>
        <w:t xml:space="preserve">(1868) jälkeen Japanin hallitus omaksui politiikan, jonka tavoitteena oli tehdä Japanin keisarikunnasta suuri taloudellinen ja sotilaallinen mahti </w:t>
      </w:r>
      <w:r>
        <w:rPr>
          <w:color w:val="2F4F4F"/>
        </w:rPr>
        <w:t xml:space="preserve">Itä-Aasiassa</w:t>
      </w:r>
      <w:r>
        <w:t xml:space="preserve">.</w:t>
      </w:r>
    </w:p>
    <w:p>
      <w:r>
        <w:rPr>
          <w:b/>
        </w:rPr>
        <w:t xml:space="preserve">Kysymys 0</w:t>
      </w:r>
    </w:p>
    <w:p>
      <w:r>
        <w:t xml:space="preserve">Mikä merkittävä historiallinen tapahtuma tapahtui Japanissa vuonna 1868?</w:t>
      </w:r>
    </w:p>
    <w:p>
      <w:r>
        <w:rPr>
          <w:b/>
        </w:rPr>
        <w:t xml:space="preserve">Kysymys 1</w:t>
      </w:r>
    </w:p>
    <w:p>
      <w:r>
        <w:t xml:space="preserve">Millä alueella japanilaiset yrittivät rakentaa valtaansa vuoden 1868 jälkeen?</w:t>
      </w:r>
    </w:p>
    <w:p>
      <w:r>
        <w:rPr>
          <w:b/>
        </w:rPr>
        <w:t xml:space="preserve">Kysymys 2</w:t>
      </w:r>
    </w:p>
    <w:p>
      <w:r>
        <w:t xml:space="preserve">Millaisia japanilaisia vieraili Marshallissa kalastajien lisäksi?</w:t>
      </w:r>
    </w:p>
    <w:p>
      <w:r>
        <w:rPr>
          <w:b/>
        </w:rPr>
        <w:t xml:space="preserve">Teksti numero 16</w:t>
      </w:r>
    </w:p>
    <w:p>
      <w:r>
        <w:t xml:space="preserve">Vuonna 1914 Japani liittyi </w:t>
      </w:r>
      <w:r>
        <w:rPr>
          <w:color w:val="A9A9A9"/>
        </w:rPr>
        <w:t xml:space="preserve">Entente-liittoon </w:t>
      </w:r>
      <w:r>
        <w:t xml:space="preserve">ensimmäisessä maailmansodassa ja valtasi useita Saksan keisarikunnan siirtomaita, muun muassa useita Mikronesiassa</w:t>
      </w:r>
      <w:r>
        <w:t xml:space="preserve">. </w:t>
      </w:r>
      <w:r>
        <w:t xml:space="preserve">Japanilaiset joukot miehittivät </w:t>
      </w:r>
      <w:r>
        <w:rPr>
          <w:color w:val="DCDCDC"/>
        </w:rPr>
        <w:t xml:space="preserve">29. syyskuuta </w:t>
      </w:r>
      <w:r>
        <w:t xml:space="preserve">1914 </w:t>
      </w:r>
      <w:r>
        <w:t xml:space="preserve">Enewetak-atollin ja 30. syyskuuta 1914 </w:t>
      </w:r>
      <w:r>
        <w:rPr>
          <w:color w:val="2F4F4F"/>
        </w:rPr>
        <w:t xml:space="preserve">Jaluit-atollin</w:t>
      </w:r>
      <w:r>
        <w:t xml:space="preserve">, Marshallinsaarten hallinnollisen keskuksen. Sodan jälkeen, </w:t>
      </w:r>
      <w:r>
        <w:rPr>
          <w:color w:val="556B2F"/>
        </w:rPr>
        <w:t xml:space="preserve">28. kesäkuuta 1919, </w:t>
      </w:r>
      <w:r>
        <w:t xml:space="preserve">Saksa allekirjoitti (vastalauseen alla) Versaillesin sopimuksen.</w:t>
      </w:r>
      <w:r>
        <w:t xml:space="preserve"> Se luopui kaikista Tyynenmeren alueen omistuksistaan, myös Marshallinsaarista. </w:t>
      </w:r>
      <w:r>
        <w:t xml:space="preserve">Kansainliiton neuvosto hyväksyi </w:t>
      </w:r>
      <w:r>
        <w:rPr>
          <w:color w:val="6B8E23"/>
        </w:rPr>
        <w:t xml:space="preserve">17. joulukuuta </w:t>
      </w:r>
      <w:r>
        <w:t xml:space="preserve">1920 </w:t>
      </w:r>
      <w:r>
        <w:t xml:space="preserve">Etelä-Tyynenmeren mandaatin, jonka mukaan Japani otti haltuunsa kaikki Saksan entiset siirtomaat Tyynenmeren alueella päiväntasaajan pohjoispuolella</w:t>
      </w:r>
      <w:r>
        <w:rPr>
          <w:color w:val="6B8E23"/>
        </w:rPr>
        <w:t xml:space="preserve">.</w:t>
      </w:r>
      <w:r>
        <w:t xml:space="preserve"> Marshallinsaarten saariston hallinnollinen keskus oli edelleen Jaluit.</w:t>
      </w:r>
    </w:p>
    <w:p>
      <w:r>
        <w:rPr>
          <w:b/>
        </w:rPr>
        <w:t xml:space="preserve">Kysymys 0</w:t>
      </w:r>
    </w:p>
    <w:p>
      <w:r>
        <w:t xml:space="preserve">Minä päivänä japanilaiset laskeutuivat Enewetakiin?</w:t>
      </w:r>
    </w:p>
    <w:p>
      <w:r>
        <w:rPr>
          <w:b/>
        </w:rPr>
        <w:t xml:space="preserve">Kysymys 1</w:t>
      </w:r>
    </w:p>
    <w:p>
      <w:r>
        <w:t xml:space="preserve">Mihin sotilasliittoon Japani liittyi ensimmäisessä maailmansodassa?</w:t>
      </w:r>
    </w:p>
    <w:p>
      <w:r>
        <w:rPr>
          <w:b/>
        </w:rPr>
        <w:t xml:space="preserve">Kysymys 2</w:t>
      </w:r>
    </w:p>
    <w:p>
      <w:r>
        <w:t xml:space="preserve">Mitä japanilaiset miehittivät 30. syyskuuta 1914?</w:t>
      </w:r>
    </w:p>
    <w:p>
      <w:r>
        <w:rPr>
          <w:b/>
        </w:rPr>
        <w:t xml:space="preserve">Kysymys 3</w:t>
      </w:r>
    </w:p>
    <w:p>
      <w:r>
        <w:t xml:space="preserve">Minä päivänä Versaillesin sopimus allekirjoitettiin?</w:t>
      </w:r>
    </w:p>
    <w:p>
      <w:r>
        <w:rPr>
          <w:b/>
        </w:rPr>
        <w:t xml:space="preserve">Kysymys 4</w:t>
      </w:r>
    </w:p>
    <w:p>
      <w:r>
        <w:t xml:space="preserve">Milloin hyväksyttiin Japanin Etelä-Tyynenmeren mandaatti?</w:t>
      </w:r>
    </w:p>
    <w:p>
      <w:r>
        <w:rPr>
          <w:b/>
        </w:rPr>
        <w:t xml:space="preserve">Teksti numero 17</w:t>
      </w:r>
    </w:p>
    <w:p>
      <w:r>
        <w:t xml:space="preserve">Saksan keisarikunnalla oli ensisijaisesti </w:t>
      </w:r>
      <w:r>
        <w:rPr>
          <w:color w:val="A9A9A9"/>
        </w:rPr>
        <w:t xml:space="preserve">taloudellisia </w:t>
      </w:r>
      <w:r>
        <w:t xml:space="preserve">etuja Mikronesiassa</w:t>
      </w:r>
      <w:r>
        <w:t xml:space="preserve">.</w:t>
      </w:r>
      <w:r>
        <w:t xml:space="preserve"> Japanin intressit olivat </w:t>
      </w:r>
      <w:r>
        <w:rPr>
          <w:color w:val="DCDCDC"/>
        </w:rPr>
        <w:t xml:space="preserve">maa-alueilla</w:t>
      </w:r>
      <w:r>
        <w:t xml:space="preserve">. Vaikka Marshallit olivatkin pinta-alaltaan pieniä ja resursseiltaan vähäisiä, alueen ottaminen Japanin haltuun helpottaisi jossain määrin Japanin ongelmaa, joka liittyi kasvavaan väestöön, jolle oli tarjolla yhä vähemmän maata. Siirtomaavuosiensa aikana Japani muutti </w:t>
      </w:r>
      <w:r>
        <w:t xml:space="preserve">Marshallinsaarille </w:t>
      </w:r>
      <w:r>
        <w:t xml:space="preserve">enemmän </w:t>
      </w:r>
      <w:r>
        <w:t xml:space="preserve">japanilaisia</w:t>
      </w:r>
      <w:r>
        <w:rPr>
          <w:color w:val="2F4F4F"/>
        </w:rPr>
        <w:t xml:space="preserve">1,000</w:t>
      </w:r>
      <w:r>
        <w:t xml:space="preserve"> kuin </w:t>
      </w:r>
      <w:r>
        <w:t xml:space="preserve">japanilaisia, vaikka he eivät koskaan ylittäneet alkuperäiskansojen määrää</w:t>
      </w:r>
      <w:r>
        <w:t xml:space="preserve">,</w:t>
      </w:r>
      <w:r>
        <w:t xml:space="preserve"> kuten Mariansaarilla ja </w:t>
      </w:r>
      <w:r>
        <w:rPr>
          <w:color w:val="556B2F"/>
        </w:rPr>
        <w:t xml:space="preserve">Palaulla.</w:t>
      </w:r>
    </w:p>
    <w:p>
      <w:r>
        <w:rPr>
          <w:b/>
        </w:rPr>
        <w:t xml:space="preserve">Kysymys 0</w:t>
      </w:r>
    </w:p>
    <w:p>
      <w:r>
        <w:t xml:space="preserve">Kuinka monta japanilaista muutti Marshall-saarille, kun se oli Japanin siirtomaa?</w:t>
      </w:r>
    </w:p>
    <w:p>
      <w:r>
        <w:rPr>
          <w:b/>
        </w:rPr>
        <w:t xml:space="preserve">Kysymys 1</w:t>
      </w:r>
    </w:p>
    <w:p>
      <w:r>
        <w:t xml:space="preserve">Mikä oli Saksan ensisijainen kiinnostus Marshallinsaaria kohtaan?</w:t>
      </w:r>
    </w:p>
    <w:p>
      <w:r>
        <w:rPr>
          <w:b/>
        </w:rPr>
        <w:t xml:space="preserve">Kysymys 2</w:t>
      </w:r>
    </w:p>
    <w:p>
      <w:r>
        <w:t xml:space="preserve">Mikä oli Japanin ensisijainen kiinnostus Marshallinsaaria kohtaan?</w:t>
      </w:r>
    </w:p>
    <w:p>
      <w:r>
        <w:rPr>
          <w:b/>
        </w:rPr>
        <w:t xml:space="preserve">Kysymys 3</w:t>
      </w:r>
    </w:p>
    <w:p>
      <w:r>
        <w:t xml:space="preserve">Millä saarella oli Mariansaarten ohella enemmän japanilaisia uudisasukkaita kuin alkuperäisasukkaita?</w:t>
      </w:r>
    </w:p>
    <w:p>
      <w:r>
        <w:rPr>
          <w:b/>
        </w:rPr>
        <w:t xml:space="preserve">Teksti numero 18</w:t>
      </w:r>
    </w:p>
    <w:p>
      <w:r>
        <w:t xml:space="preserve">Japanilaiset laajensivat hallintoa ja nimittivät paikallisia johtajia, mikä heikensi paikallisten perinteisten johtajien arvovaltaa. Japani yritti myös muuttaa saarten sosiaalista organisaatiota </w:t>
      </w:r>
      <w:r>
        <w:rPr>
          <w:color w:val="A9A9A9"/>
        </w:rPr>
        <w:t xml:space="preserve">matrilineaarisesta </w:t>
      </w:r>
      <w:r>
        <w:t xml:space="preserve">järjestelmästä </w:t>
      </w:r>
      <w:r>
        <w:rPr>
          <w:color w:val="DCDCDC"/>
        </w:rPr>
        <w:t xml:space="preserve">japanilaiseen patriarkaaliseen järjestelmään, mutta siinä </w:t>
      </w:r>
      <w:r>
        <w:t xml:space="preserve">ei onnistuttu. Lisäksi 1930-luvulla kolmasosa kaikesta korkeaan vedenpintaan asti ulottuvasta maasta julistettiin Japanin hallituksen omistukseen. Ennen ulkomaisten kauppiaiden kieltämistä saaristossa </w:t>
      </w:r>
      <w:r>
        <w:t xml:space="preserve">sallittiin </w:t>
      </w:r>
      <w:r>
        <w:rPr>
          <w:color w:val="2F4F4F"/>
        </w:rPr>
        <w:t xml:space="preserve">katolisten </w:t>
      </w:r>
      <w:r>
        <w:t xml:space="preserve">ja protestanttisten lähetyssaarnaajien </w:t>
      </w:r>
      <w:r>
        <w:t xml:space="preserve">toiminta. </w:t>
      </w:r>
      <w:r>
        <w:t xml:space="preserve">Alkuperäiskansoja koulutettiin japanilaisissa kouluissa, ja he opiskelivat </w:t>
      </w:r>
      <w:r>
        <w:rPr>
          <w:color w:val="556B2F"/>
        </w:rPr>
        <w:t xml:space="preserve">japanin </w:t>
      </w:r>
      <w:r>
        <w:t xml:space="preserve">kieltä ja japanilaista kulttuuria. Tämä politiikka oli hallituksen strategia paitsi Marshallinsaarilla myös kaikilla muilla Mikronesian mandaattialueilla. </w:t>
      </w:r>
      <w:r>
        <w:t xml:space="preserve">Japani jätti </w:t>
      </w:r>
      <w:r>
        <w:rPr>
          <w:color w:val="6B8E23"/>
        </w:rPr>
        <w:t xml:space="preserve">27. maaliskuuta </w:t>
      </w:r>
      <w:r>
        <w:t xml:space="preserve">1933 </w:t>
      </w:r>
      <w:r>
        <w:t xml:space="preserve">irtisanoutumisilmoituksensa Kansainliitolle, mutta jatkoi saarten hallintaa ja alkoi 1930-luvun lopulla rakentaa lentotukikohtia useille atolleille. Marshallinsaaret olivat tärkeässä maantieteellisessä asemassa, sillä ne olivat Japanin puolustuskehän itäisin piste toisen maailmansodan alussa.</w:t>
      </w:r>
    </w:p>
    <w:p>
      <w:r>
        <w:rPr>
          <w:b/>
        </w:rPr>
        <w:t xml:space="preserve">Kysymys 0</w:t>
      </w:r>
    </w:p>
    <w:p>
      <w:r>
        <w:t xml:space="preserve">Mikä oli Marshallinsaarten asukkaiden perinteinen sosiaalinen organisaatio?</w:t>
      </w:r>
    </w:p>
    <w:p>
      <w:r>
        <w:rPr>
          <w:b/>
        </w:rPr>
        <w:t xml:space="preserve">Kysymys 1</w:t>
      </w:r>
    </w:p>
    <w:p>
      <w:r>
        <w:t xml:space="preserve">Mikä yhteiskunnallinen organisaatiojärjestelmä oli käytössä Japanissa?</w:t>
      </w:r>
    </w:p>
    <w:p>
      <w:r>
        <w:rPr>
          <w:b/>
        </w:rPr>
        <w:t xml:space="preserve">Kysymys 2</w:t>
      </w:r>
    </w:p>
    <w:p>
      <w:r>
        <w:t xml:space="preserve">Minä päivänä japanilaiset erosivat Kansainliitosta?</w:t>
      </w:r>
    </w:p>
    <w:p>
      <w:r>
        <w:rPr>
          <w:b/>
        </w:rPr>
        <w:t xml:space="preserve">Kysymys 3</w:t>
      </w:r>
    </w:p>
    <w:p>
      <w:r>
        <w:t xml:space="preserve">Mitä kieltä Marshallinsaarten asukkaille opetettiin kouluissa Japanin siirtomaahallinnon aikana?</w:t>
      </w:r>
    </w:p>
    <w:p>
      <w:r>
        <w:rPr>
          <w:b/>
        </w:rPr>
        <w:t xml:space="preserve">Kysymys 4</w:t>
      </w:r>
    </w:p>
    <w:p>
      <w:r>
        <w:t xml:space="preserve">Minkä uskontokunnan lähetyssaarnaajat saivat toimia Marshallissa protestanttien ohella?</w:t>
      </w:r>
    </w:p>
    <w:p>
      <w:r>
        <w:rPr>
          <w:b/>
        </w:rPr>
        <w:t xml:space="preserve">Teksti numero 19</w:t>
      </w:r>
    </w:p>
    <w:p>
      <w:r>
        <w:t xml:space="preserve">Pearl Harboriin kohdistunutta hyökkäystä edeltävinä kuukausina </w:t>
      </w:r>
      <w:r>
        <w:rPr>
          <w:color w:val="A9A9A9"/>
        </w:rPr>
        <w:t xml:space="preserve">Kwajaleinin </w:t>
      </w:r>
      <w:r>
        <w:t xml:space="preserve">atolli oli Japanin </w:t>
      </w:r>
      <w:r>
        <w:rPr>
          <w:color w:val="DCDCDC"/>
        </w:rPr>
        <w:t xml:space="preserve">6. laivaston </w:t>
      </w:r>
      <w:r>
        <w:t xml:space="preserve">joukkojen </w:t>
      </w:r>
      <w:r>
        <w:t xml:space="preserve">hallinnollinen keskus, </w:t>
      </w:r>
      <w:r>
        <w:t xml:space="preserve">jonka tehtävänä oli </w:t>
      </w:r>
      <w:r>
        <w:rPr>
          <w:color w:val="2F4F4F"/>
        </w:rPr>
        <w:t xml:space="preserve">Marshallinsaarten puolustaminen</w:t>
      </w:r>
      <w:r>
        <w:t xml:space="preserve">.</w:t>
      </w:r>
    </w:p>
    <w:p>
      <w:r>
        <w:rPr>
          <w:b/>
        </w:rPr>
        <w:t xml:space="preserve">Kysymys 0</w:t>
      </w:r>
    </w:p>
    <w:p>
      <w:r>
        <w:t xml:space="preserve">Minkä japanilaisen laivaston tukikohta oli Marshallinsaarilla?</w:t>
      </w:r>
    </w:p>
    <w:p>
      <w:r>
        <w:rPr>
          <w:b/>
        </w:rPr>
        <w:t xml:space="preserve">Kysymys 1</w:t>
      </w:r>
    </w:p>
    <w:p>
      <w:r>
        <w:t xml:space="preserve">Millä atollilla 6. laivaston joukko-osasto sijaitsi?</w:t>
      </w:r>
    </w:p>
    <w:p>
      <w:r>
        <w:rPr>
          <w:b/>
        </w:rPr>
        <w:t xml:space="preserve">Kysymys 2</w:t>
      </w:r>
    </w:p>
    <w:p>
      <w:r>
        <w:t xml:space="preserve">Mikä oli 6. laivaston joukko-osaston tehtävä?</w:t>
      </w:r>
    </w:p>
    <w:p>
      <w:r>
        <w:rPr>
          <w:b/>
        </w:rPr>
        <w:t xml:space="preserve">Teksti numero 20</w:t>
      </w:r>
    </w:p>
    <w:p>
      <w:r>
        <w:rPr>
          <w:color w:val="A9A9A9"/>
        </w:rPr>
        <w:t xml:space="preserve">Toisessa maailmansodassa </w:t>
      </w:r>
      <w:r>
        <w:t xml:space="preserve">Yhdysvallat </w:t>
      </w:r>
      <w:r>
        <w:t xml:space="preserve">hyökkäsi </w:t>
      </w:r>
      <w:r>
        <w:rPr>
          <w:color w:val="DCDCDC"/>
        </w:rPr>
        <w:t xml:space="preserve">Gilbert- ja Marshallinsaarten kampanjan aikana saarille </w:t>
      </w:r>
      <w:r>
        <w:t xml:space="preserve">ja miehitti ne vuonna</w:t>
      </w:r>
      <w:r>
        <w:rPr>
          <w:color w:val="2F4F4F"/>
        </w:rPr>
        <w:t xml:space="preserve">1944</w:t>
      </w:r>
      <w:r>
        <w:t xml:space="preserve"> , tuhoten tai eristämällä japanilaiset varuskunnat. Vain </w:t>
      </w:r>
      <w:r>
        <w:rPr>
          <w:color w:val="556B2F"/>
        </w:rPr>
        <w:t xml:space="preserve">yhden kuukauden aikana </w:t>
      </w:r>
      <w:r>
        <w:t xml:space="preserve">vuonna 1944 amerikkalaiset valtasivat Kwajaleinin atollin, Majuron ja Enewetakin ja kahden seuraavan kuukauden aikana loput Marshallinsaaret lukuun ottamatta </w:t>
      </w:r>
      <w:r>
        <w:rPr>
          <w:color w:val="6B8E23"/>
        </w:rPr>
        <w:t xml:space="preserve">Wotjea</w:t>
      </w:r>
      <w:r>
        <w:t xml:space="preserve">, Miliä, Maloelapia ja Jaluitia.</w:t>
      </w:r>
    </w:p>
    <w:p>
      <w:r>
        <w:rPr>
          <w:b/>
        </w:rPr>
        <w:t xml:space="preserve">Kysymys 0</w:t>
      </w:r>
    </w:p>
    <w:p>
      <w:r>
        <w:t xml:space="preserve">Minkä konfliktin aikana Yhdysvallat miehitti Marshallinsaaret?</w:t>
      </w:r>
    </w:p>
    <w:p>
      <w:r>
        <w:rPr>
          <w:b/>
        </w:rPr>
        <w:t xml:space="preserve">Kysymys 1</w:t>
      </w:r>
    </w:p>
    <w:p>
      <w:r>
        <w:t xml:space="preserve">Mikä oli sen kampanjan nimi, jonka aikana Yhdysvallat miehitti Marshallit?</w:t>
      </w:r>
    </w:p>
    <w:p>
      <w:r>
        <w:rPr>
          <w:b/>
        </w:rPr>
        <w:t xml:space="preserve">Kysymys 2</w:t>
      </w:r>
    </w:p>
    <w:p>
      <w:r>
        <w:t xml:space="preserve">Minä vuonna Yhdysvallat miehitti Marshallit?</w:t>
      </w:r>
    </w:p>
    <w:p>
      <w:r>
        <w:rPr>
          <w:b/>
        </w:rPr>
        <w:t xml:space="preserve">Kysymys 3</w:t>
      </w:r>
    </w:p>
    <w:p>
      <w:r>
        <w:t xml:space="preserve">Kuinka monta kuukautta kesti, ennen kuin Yhdysvallat miehitti Kwajaleinin atollin, Majuron ja Enewetakin?</w:t>
      </w:r>
    </w:p>
    <w:p>
      <w:r>
        <w:rPr>
          <w:b/>
        </w:rPr>
        <w:t xml:space="preserve">Kysymys 4</w:t>
      </w:r>
    </w:p>
    <w:p>
      <w:r>
        <w:t xml:space="preserve">Mitä Marshallinsaarten alueita ei miehitetty Milin, Maloelapin ja Jaluitin lisäksi Yhdysvaltain sotaretken kolmen ensimmäisen kuukauden aikana?</w:t>
      </w:r>
    </w:p>
    <w:p>
      <w:r>
        <w:rPr>
          <w:b/>
        </w:rPr>
        <w:t xml:space="preserve">Teksti numero 21</w:t>
      </w:r>
    </w:p>
    <w:p>
      <w:r>
        <w:t xml:space="preserve">Taistelu Marshallinsaarilla aiheutti korjaamatonta vahinkoa erityisesti japanilaisten tukikohdille. Amerikkalaisten pommitusten aikana saarten väestö kärsi </w:t>
      </w:r>
      <w:r>
        <w:rPr>
          <w:color w:val="A9A9A9"/>
        </w:rPr>
        <w:t xml:space="preserve">ruoan puutteesta </w:t>
      </w:r>
      <w:r>
        <w:t xml:space="preserve">ja erilaisista vammoista. Yhdysvaltain </w:t>
      </w:r>
      <w:r>
        <w:t xml:space="preserve">hyökkäykset alkoivat puolivälissä-</w:t>
      </w:r>
      <w:r>
        <w:rPr>
          <w:color w:val="DCDCDC"/>
        </w:rPr>
        <w:t xml:space="preserve">1943</w:t>
      </w:r>
      <w:r>
        <w:t xml:space="preserve">, ja aiheuttivat sen, että </w:t>
      </w:r>
      <w:r>
        <w:rPr>
          <w:color w:val="2F4F4F"/>
        </w:rPr>
        <w:t xml:space="preserve">puolet </w:t>
      </w:r>
      <w:r>
        <w:t xml:space="preserve">Mili </w:t>
      </w:r>
      <w:r>
        <w:rPr>
          <w:color w:val="556B2F"/>
        </w:rPr>
        <w:t xml:space="preserve">5,100</w:t>
      </w:r>
      <w:r>
        <w:t xml:space="preserve">atollin </w:t>
      </w:r>
      <w:r>
        <w:t xml:space="preserve">japanilaisesta varuskunnasta </w:t>
      </w:r>
      <w:r>
        <w:t xml:space="preserve">kuoli nälkään elokuuhun 1945 mennessä.</w:t>
      </w:r>
    </w:p>
    <w:p>
      <w:r>
        <w:rPr>
          <w:b/>
        </w:rPr>
        <w:t xml:space="preserve">Kysymys 0</w:t>
      </w:r>
    </w:p>
    <w:p>
      <w:r>
        <w:t xml:space="preserve">Minä vuonna amerikkalaiset ilmahyökkäykset Marshalleihin alkoivat?</w:t>
      </w:r>
    </w:p>
    <w:p>
      <w:r>
        <w:rPr>
          <w:b/>
        </w:rPr>
        <w:t xml:space="preserve">Kysymys 1</w:t>
      </w:r>
    </w:p>
    <w:p>
      <w:r>
        <w:t xml:space="preserve">Kuinka suuri oli japanilaisten varuskunta Millissä?</w:t>
      </w:r>
    </w:p>
    <w:p>
      <w:r>
        <w:rPr>
          <w:b/>
        </w:rPr>
        <w:t xml:space="preserve">Kysymys 2</w:t>
      </w:r>
    </w:p>
    <w:p>
      <w:r>
        <w:t xml:space="preserve">Kuinka suuri osa Milan japanilaisesta varuskunnasta kuoli nälkään?</w:t>
      </w:r>
    </w:p>
    <w:p>
      <w:r>
        <w:rPr>
          <w:b/>
        </w:rPr>
        <w:t xml:space="preserve">Kysymys 3</w:t>
      </w:r>
    </w:p>
    <w:p>
      <w:r>
        <w:t xml:space="preserve">Mitä kärsimystä amerikkalaisten pommitukset aiheuttivat Marshallinsaarten asukkaille vammojen lisäksi?</w:t>
      </w:r>
    </w:p>
    <w:p>
      <w:r>
        <w:rPr>
          <w:b/>
        </w:rPr>
        <w:t xml:space="preserve">Teksti numero 22</w:t>
      </w:r>
    </w:p>
    <w:p>
      <w:r>
        <w:t xml:space="preserve">Sen jälkeen, kun Yhdysvallat oli valloittanut ja miehittänyt ne </w:t>
      </w:r>
      <w:r>
        <w:rPr>
          <w:color w:val="A9A9A9"/>
        </w:rPr>
        <w:t xml:space="preserve">toisen maailmansodan aikana</w:t>
      </w:r>
      <w:r>
        <w:t xml:space="preserve">, Marshallinsaaret ja useat muut </w:t>
      </w:r>
      <w:r>
        <w:rPr>
          <w:color w:val="DCDCDC"/>
        </w:rPr>
        <w:t xml:space="preserve">Mikronesiassa</w:t>
      </w:r>
      <w:r>
        <w:t xml:space="preserve"> sijaitsevat saariryhmät </w:t>
      </w:r>
      <w:r>
        <w:t xml:space="preserve">siirtyivät virallisesti Yhdysvalloille Yhdistyneiden Kansakuntien suojeluksessa vuonna </w:t>
      </w:r>
      <w:r>
        <w:rPr>
          <w:color w:val="2F4F4F"/>
        </w:rPr>
        <w:t xml:space="preserve">1947</w:t>
      </w:r>
      <w:r>
        <w:rPr>
          <w:color w:val="556B2F"/>
        </w:rPr>
        <w:t xml:space="preserve">Osana turvallisuusneuvoston päätöslauselman 21 </w:t>
      </w:r>
      <w:r>
        <w:t xml:space="preserve">nojalla perustettua Tyynenmeren saarten trustialuetta</w:t>
      </w:r>
      <w:r>
        <w:t xml:space="preserve">.</w:t>
      </w:r>
    </w:p>
    <w:p>
      <w:r>
        <w:rPr>
          <w:b/>
        </w:rPr>
        <w:t xml:space="preserve">Kysymys 0</w:t>
      </w:r>
    </w:p>
    <w:p>
      <w:r>
        <w:t xml:space="preserve">Minkä konfliktin aikana Yhdysvallat miehitti Marshallit?</w:t>
      </w:r>
    </w:p>
    <w:p>
      <w:r>
        <w:rPr>
          <w:b/>
        </w:rPr>
        <w:t xml:space="preserve">Kysymys 1</w:t>
      </w:r>
    </w:p>
    <w:p>
      <w:r>
        <w:t xml:space="preserve">Millä YK:n turvallisuusneuvoston päätöslauselmalla Yhdysvalloille annettiin Marshallinsaarten valvonta?</w:t>
      </w:r>
    </w:p>
    <w:p>
      <w:r>
        <w:rPr>
          <w:b/>
        </w:rPr>
        <w:t xml:space="preserve">Kysymys 2</w:t>
      </w:r>
    </w:p>
    <w:p>
      <w:r>
        <w:t xml:space="preserve">Minä vuonna perustettiin Tyynenmeren saarten Trust Territory of the Pacific Islands?</w:t>
      </w:r>
    </w:p>
    <w:p>
      <w:r>
        <w:rPr>
          <w:b/>
        </w:rPr>
        <w:t xml:space="preserve">Kysymys 3</w:t>
      </w:r>
    </w:p>
    <w:p>
      <w:r>
        <w:t xml:space="preserve">Mikä on sen laajemman alueen nimi, johon Marshallinsaaret kuuluvat?</w:t>
      </w:r>
    </w:p>
    <w:p>
      <w:r>
        <w:rPr>
          <w:b/>
        </w:rPr>
        <w:t xml:space="preserve">Teksti numero 23</w:t>
      </w:r>
    </w:p>
    <w:p>
      <w:r>
        <w:t xml:space="preserve">Kylmän sodan alkuvuosina vuodesta </w:t>
      </w:r>
      <w:r>
        <w:rPr>
          <w:color w:val="A9A9A9"/>
        </w:rPr>
        <w:t xml:space="preserve">1946</w:t>
      </w:r>
      <w:r>
        <w:t xml:space="preserve">1958 Yhdysvallat testasi </w:t>
      </w:r>
      <w:r>
        <w:rPr>
          <w:color w:val="DCDCDC"/>
        </w:rPr>
        <w:t xml:space="preserve">67</w:t>
      </w:r>
      <w:r>
        <w:t xml:space="preserve">ydinaseita Marshallinsaarilla sijaitsevilla Tyynenmeren koekentillään, mukaan lukien suurinta koskaan Yhdysvalloissa tehtyä ilmakehän ydinkoetta, koodinimeltään </w:t>
      </w:r>
      <w:r>
        <w:rPr>
          <w:color w:val="2F4F4F"/>
        </w:rPr>
        <w:t xml:space="preserve">Castle Bravo</w:t>
      </w:r>
      <w:r>
        <w:t xml:space="preserve">. "</w:t>
      </w:r>
      <w:r>
        <w:t xml:space="preserve">Pommien kokonaisteho oli </w:t>
      </w:r>
      <w:r>
        <w:t xml:space="preserve">kilotonnia</w:t>
      </w:r>
      <w:r>
        <w:rPr>
          <w:color w:val="556B2F"/>
        </w:rPr>
        <w:t xml:space="preserve">108,496</w:t>
      </w:r>
      <w:r>
        <w:t xml:space="preserve">, yli 7 200 kertaa tehokkaampi kuin toisen maailmansodan aikana käytetyt ydinaseet." Vuonna </w:t>
      </w:r>
      <w:r>
        <w:t xml:space="preserve">1952 tehdyssä Yhdysvaltojen ensimmäisen vetypommin, koodinimeltään "Ivy Mike", testissä </w:t>
      </w:r>
      <w:r>
        <w:t xml:space="preserve">tuhoutui </w:t>
      </w:r>
      <w:r>
        <w:rPr>
          <w:color w:val="6B8E23"/>
        </w:rPr>
        <w:t xml:space="preserve">Elugelabin </w:t>
      </w:r>
      <w:r>
        <w:t xml:space="preserve">saari </w:t>
      </w:r>
      <w:r>
        <w:t xml:space="preserve">Enewetak-atollilla. Vuonna 1956 Yhdysvaltain atomienergiakomissio piti Marshallinsaaria "maailman ylivoimaisesti saastuneimpana paikkana".</w:t>
      </w:r>
    </w:p>
    <w:p>
      <w:r>
        <w:rPr>
          <w:b/>
        </w:rPr>
        <w:t xml:space="preserve">Kysymys 0</w:t>
      </w:r>
    </w:p>
    <w:p>
      <w:r>
        <w:t xml:space="preserve">Minä vuonna kylmä sota alkoi?</w:t>
      </w:r>
    </w:p>
    <w:p>
      <w:r>
        <w:rPr>
          <w:b/>
        </w:rPr>
        <w:t xml:space="preserve">Kysymys 1</w:t>
      </w:r>
    </w:p>
    <w:p>
      <w:r>
        <w:t xml:space="preserve">Kuinka monta ydinasetta Marshallinsaarilla testattiin vuosina 1946-1958?</w:t>
      </w:r>
    </w:p>
    <w:p>
      <w:r>
        <w:rPr>
          <w:b/>
        </w:rPr>
        <w:t xml:space="preserve">Kysymys 2</w:t>
      </w:r>
    </w:p>
    <w:p>
      <w:r>
        <w:t xml:space="preserve">Mikä oli Yhdysvaltojen suurimman ilmakehässä tehdyn ydinkokeen nimi?</w:t>
      </w:r>
    </w:p>
    <w:p>
      <w:r>
        <w:rPr>
          <w:b/>
        </w:rPr>
        <w:t xml:space="preserve">Kysymys 3</w:t>
      </w:r>
    </w:p>
    <w:p>
      <w:r>
        <w:t xml:space="preserve">Mikä oli Castle Bravon pommien teho kilotonneina?</w:t>
      </w:r>
    </w:p>
    <w:p>
      <w:r>
        <w:rPr>
          <w:b/>
        </w:rPr>
        <w:t xml:space="preserve">Kysymys 4</w:t>
      </w:r>
    </w:p>
    <w:p>
      <w:r>
        <w:t xml:space="preserve">Mikä Marshallinsaarista tuhoutui Yhdysvaltojen vetypommikokeessa?</w:t>
      </w:r>
    </w:p>
    <w:p>
      <w:r>
        <w:rPr>
          <w:b/>
        </w:rPr>
        <w:t xml:space="preserve">Tekstin numero 24</w:t>
      </w:r>
    </w:p>
    <w:p>
      <w:r>
        <w:t xml:space="preserve">Yhdysvaltojen ja Marshallinsaarten väliset ydinvoimavaatimukset ovat edelleen voimassa, ja ydinkokeiden terveysvaikutukset ovat edelleen olemassa. </w:t>
      </w:r>
      <w:r>
        <w:rPr>
          <w:color w:val="A9A9A9"/>
        </w:rPr>
        <w:t xml:space="preserve">Hanke 4.1 </w:t>
      </w:r>
      <w:r>
        <w:t xml:space="preserve">oli Yhdysvaltojen toteuttama lääketieteellinen tutkimus, joka koski radioaktiiviselle laskeumalle altistuneita Bikini-atollin asukkaita. </w:t>
      </w:r>
      <w:r>
        <w:rPr>
          <w:color w:val="DCDCDC"/>
        </w:rPr>
        <w:t xml:space="preserve">1956</w:t>
      </w:r>
      <w:r>
        <w:t xml:space="preserve">Elokuusta 1998 lähtien </w:t>
      </w:r>
      <w:r>
        <w:t xml:space="preserve">Marshallinsaarten asukkaille maksettiin </w:t>
      </w:r>
      <w:r>
        <w:t xml:space="preserve">ainakin </w:t>
      </w:r>
      <w:r>
        <w:rPr>
          <w:color w:val="2F4F4F"/>
        </w:rPr>
        <w:t xml:space="preserve">759</w:t>
      </w:r>
      <w:r>
        <w:t xml:space="preserve">miljoona </w:t>
      </w:r>
      <w:r>
        <w:t xml:space="preserve">dollaria </w:t>
      </w:r>
      <w:r>
        <w:t xml:space="preserve">korvauksena siitä, että he olivat altistuneet Yhdysvaltojen ydinasekokeille.</w:t>
      </w:r>
    </w:p>
    <w:p>
      <w:r>
        <w:rPr>
          <w:b/>
        </w:rPr>
        <w:t xml:space="preserve">Kysymys 0</w:t>
      </w:r>
    </w:p>
    <w:p>
      <w:r>
        <w:t xml:space="preserve">Mikä oli Bikini-atollin ydinlaskeumaa koskevan yhdysvaltalaisen tutkimuksen nimi?</w:t>
      </w:r>
    </w:p>
    <w:p>
      <w:r>
        <w:rPr>
          <w:b/>
        </w:rPr>
        <w:t xml:space="preserve">Kysymys 1</w:t>
      </w:r>
    </w:p>
    <w:p>
      <w:r>
        <w:t xml:space="preserve">Milloin Yhdysvallat alkoi maksaa Marshallinsaarten asukkaille korvauksia ydinaseille altistumisesta?</w:t>
      </w:r>
    </w:p>
    <w:p>
      <w:r>
        <w:rPr>
          <w:b/>
        </w:rPr>
        <w:t xml:space="preserve">Kysymys 2</w:t>
      </w:r>
    </w:p>
    <w:p>
      <w:r>
        <w:t xml:space="preserve">Kuinka paljon rahaa Yhdysvallat maksoi miljoonina dollareina Marshallinsaarten asukkaille ydinkokeista maksettuja korvauksia vuosina 1956-1998?</w:t>
      </w:r>
    </w:p>
    <w:p>
      <w:r>
        <w:rPr>
          <w:b/>
        </w:rPr>
        <w:t xml:space="preserve">Teksti numero 25</w:t>
      </w:r>
    </w:p>
    <w:p>
      <w:r>
        <w:rPr>
          <w:color w:val="DCDCDC"/>
        </w:rPr>
        <w:t xml:space="preserve">Vapaata assosiaatiota koskeva sopimus Yhdysvaltojen kanssa tuli voimaan </w:t>
      </w:r>
      <w:r>
        <w:t xml:space="preserve">vuonna</w:t>
      </w:r>
      <w:r>
        <w:rPr>
          <w:color w:val="A9A9A9"/>
        </w:rPr>
        <w:t xml:space="preserve">1986</w:t>
      </w:r>
      <w:r>
        <w:t xml:space="preserve"> , </w:t>
      </w:r>
      <w:r>
        <w:t xml:space="preserve">jolloin Marshallinsaarten tasavalta sai itsemääräämisoikeuden. Sopimuksessa </w:t>
      </w:r>
      <w:r>
        <w:t xml:space="preserve">määrättiin saarten avustamisesta ja Yhdysvaltojen puolustuksesta vastineeksi siitä, että Yhdysvallat jatkaa </w:t>
      </w:r>
      <w:r>
        <w:rPr>
          <w:color w:val="2F4F4F"/>
        </w:rPr>
        <w:t xml:space="preserve">Kwajaleinin atollilla</w:t>
      </w:r>
      <w:r>
        <w:t xml:space="preserve"> sijaitsevan </w:t>
      </w:r>
      <w:r>
        <w:t xml:space="preserve">ohjusten testausalueen sotilaskäyttöä</w:t>
      </w:r>
      <w:r>
        <w:t xml:space="preserve">. </w:t>
      </w:r>
      <w:r>
        <w:t xml:space="preserve">Itsenäistymismenettely saatiin virallisesti päätökseen kansainvälisen oikeuden mukaisesti vuonna </w:t>
      </w:r>
      <w:r>
        <w:rPr>
          <w:color w:val="556B2F"/>
        </w:rPr>
        <w:t xml:space="preserve">1990</w:t>
      </w:r>
      <w:r>
        <w:t xml:space="preserve">, kun YK lopetti virallisesti holhousaseman </w:t>
      </w:r>
      <w:r>
        <w:rPr>
          <w:color w:val="6B8E23"/>
        </w:rPr>
        <w:t xml:space="preserve">turvallisuusneuvoston päätöslauselman 683 nojalla</w:t>
      </w:r>
      <w:r>
        <w:t xml:space="preserve">.</w:t>
      </w:r>
    </w:p>
    <w:p>
      <w:r>
        <w:rPr>
          <w:b/>
        </w:rPr>
        <w:t xml:space="preserve">Kysymys 0</w:t>
      </w:r>
    </w:p>
    <w:p>
      <w:r>
        <w:t xml:space="preserve">Millä asiakirjalla Marshallinsaarille myönnettiin suvereniteetti?</w:t>
      </w:r>
    </w:p>
    <w:p>
      <w:r>
        <w:rPr>
          <w:b/>
        </w:rPr>
        <w:t xml:space="preserve">Kysymys 1</w:t>
      </w:r>
    </w:p>
    <w:p>
      <w:r>
        <w:t xml:space="preserve">Minä vuonna Marshallinsaaret saivat suvereniteetin?</w:t>
      </w:r>
    </w:p>
    <w:p>
      <w:r>
        <w:rPr>
          <w:b/>
        </w:rPr>
        <w:t xml:space="preserve">Kysymys 2</w:t>
      </w:r>
    </w:p>
    <w:p>
      <w:r>
        <w:t xml:space="preserve">Missä Marshallinsaarilla Yhdysvalloilla on ohjusten testausalue?</w:t>
      </w:r>
    </w:p>
    <w:p>
      <w:r>
        <w:rPr>
          <w:b/>
        </w:rPr>
        <w:t xml:space="preserve">Kysymys 3</w:t>
      </w:r>
    </w:p>
    <w:p>
      <w:r>
        <w:t xml:space="preserve">Milloin YK:n Marshallinsaarten edunvalvonta päättyi?</w:t>
      </w:r>
    </w:p>
    <w:p>
      <w:r>
        <w:rPr>
          <w:b/>
        </w:rPr>
        <w:t xml:space="preserve">Kysymys 4</w:t>
      </w:r>
    </w:p>
    <w:p>
      <w:r>
        <w:t xml:space="preserve">Millä turvallisuusneuvoston päätöslauselmalla lopetettiin YK:n edunvalvonta Marshall-saarilla?</w:t>
      </w:r>
    </w:p>
    <w:p>
      <w:r>
        <w:rPr>
          <w:b/>
        </w:rPr>
        <w:t xml:space="preserve">Teksti numero 26</w:t>
      </w:r>
    </w:p>
    <w:p>
      <w:r>
        <w:rPr>
          <w:color w:val="A9A9A9"/>
        </w:rPr>
        <w:t xml:space="preserve">Vuonna 2008 äärimmäiset aallot ja korkeat vuorovedet </w:t>
      </w:r>
      <w:r>
        <w:t xml:space="preserve">aiheuttivat laajoja tulvia pääkaupungissa </w:t>
      </w:r>
      <w:r>
        <w:rPr>
          <w:color w:val="DCDCDC"/>
        </w:rPr>
        <w:t xml:space="preserve">Majurossa </w:t>
      </w:r>
      <w:r>
        <w:t xml:space="preserve">ja muissa kaupunkikeskuksissa, jotka sijaitsivat 3 jalkaa ( </w:t>
      </w:r>
      <w:r>
        <w:rPr>
          <w:color w:val="2F4F4F"/>
        </w:rPr>
        <w:t xml:space="preserve">0.91</w:t>
      </w:r>
      <w:r>
        <w:t xml:space="preserve">m) merenpinnan yläpuolella</w:t>
      </w:r>
      <w:r>
        <w:t xml:space="preserve">.</w:t>
      </w:r>
      <w:r>
        <w:t xml:space="preserve"> </w:t>
      </w:r>
      <w:r>
        <w:t xml:space="preserve">Jouluaamuna vuonna 2008 hallitus julisti hätätilan. Vuonna</w:t>
      </w:r>
      <w:r>
        <w:rPr>
          <w:color w:val="6B8E23"/>
        </w:rPr>
        <w:t xml:space="preserve">2013</w:t>
      </w:r>
      <w:r>
        <w:t xml:space="preserve"> voimakkaat aallot rikkoivat jälleen kerran Majuron kaupungin muurit.</w:t>
      </w:r>
    </w:p>
    <w:p>
      <w:r>
        <w:rPr>
          <w:b/>
        </w:rPr>
        <w:t xml:space="preserve">Kysymys 0</w:t>
      </w:r>
    </w:p>
    <w:p>
      <w:r>
        <w:t xml:space="preserve">Mikä on Marshallinsaarten pääkaupunki?</w:t>
      </w:r>
    </w:p>
    <w:p>
      <w:r>
        <w:rPr>
          <w:b/>
        </w:rPr>
        <w:t xml:space="preserve">Kysymys 1</w:t>
      </w:r>
    </w:p>
    <w:p>
      <w:r>
        <w:t xml:space="preserve">Minä päivänä vuonna 2008 Marshallinsaarten hallitus julisti hätätilan?</w:t>
      </w:r>
    </w:p>
    <w:p>
      <w:r>
        <w:rPr>
          <w:b/>
        </w:rPr>
        <w:t xml:space="preserve">Kysymys 2</w:t>
      </w:r>
    </w:p>
    <w:p>
      <w:r>
        <w:t xml:space="preserve">Kuinka korkeat olivat vuoden 2008 tulvat metreinä mitattuna?</w:t>
      </w:r>
    </w:p>
    <w:p>
      <w:r>
        <w:rPr>
          <w:b/>
        </w:rPr>
        <w:t xml:space="preserve">Kysymys 3</w:t>
      </w:r>
    </w:p>
    <w:p>
      <w:r>
        <w:t xml:space="preserve">Mikä aiheutti vuoden 2008 tulvat?</w:t>
      </w:r>
    </w:p>
    <w:p>
      <w:r>
        <w:rPr>
          <w:b/>
        </w:rPr>
        <w:t xml:space="preserve">Kysymys 4</w:t>
      </w:r>
    </w:p>
    <w:p>
      <w:r>
        <w:t xml:space="preserve">Minä vuonna aallot löivät pääkaupungin muurit?</w:t>
      </w:r>
    </w:p>
    <w:p>
      <w:r>
        <w:rPr>
          <w:b/>
        </w:rPr>
        <w:t xml:space="preserve">Teksti numero 27</w:t>
      </w:r>
    </w:p>
    <w:p>
      <w:r>
        <w:t xml:space="preserve">Vuonna 2013 Marshallinsaarten </w:t>
      </w:r>
      <w:r>
        <w:rPr>
          <w:color w:val="A9A9A9"/>
        </w:rPr>
        <w:t xml:space="preserve">pohjoisilla atolleilla </w:t>
      </w:r>
      <w:r>
        <w:t xml:space="preserve">oli kuivuutta</w:t>
      </w:r>
      <w:r>
        <w:t xml:space="preserve">.</w:t>
      </w:r>
      <w:r>
        <w:t xml:space="preserve"> Kuivuuden vuoksi </w:t>
      </w:r>
      <w:r>
        <w:t xml:space="preserve">ihmiset </w:t>
      </w:r>
      <w:r>
        <w:rPr>
          <w:color w:val="DCDCDC"/>
        </w:rPr>
        <w:t xml:space="preserve">6,000</w:t>
      </w:r>
      <w:r>
        <w:t xml:space="preserve">elivät alle </w:t>
      </w:r>
      <w:r>
        <w:t xml:space="preserve">litralla</w:t>
      </w:r>
      <w:r>
        <w:rPr>
          <w:color w:val="2F4F4F"/>
        </w:rPr>
        <w:t xml:space="preserve">1</w:t>
      </w:r>
      <w:r>
        <w:t xml:space="preserve"> (0,22 imp gal; 0,26 US gal) vettä päivässä. Tämä johti elintarvikesatojen epäonnistumiseen ja tautien, kuten </w:t>
      </w:r>
      <w:r>
        <w:rPr>
          <w:color w:val="556B2F"/>
        </w:rPr>
        <w:t xml:space="preserve">ripulin</w:t>
      </w:r>
      <w:r>
        <w:t xml:space="preserve">, vaaleanpunaisen silmän ja influenssan, </w:t>
      </w:r>
      <w:r>
        <w:t xml:space="preserve">leviämiseen</w:t>
      </w:r>
      <w:r>
        <w:rPr>
          <w:color w:val="556B2F"/>
        </w:rPr>
        <w:t xml:space="preserve">. </w:t>
      </w:r>
      <w:r>
        <w:t xml:space="preserve">Nämä hätätilanteet johtivat siihen, että </w:t>
      </w:r>
      <w:r>
        <w:rPr>
          <w:color w:val="6B8E23"/>
        </w:rPr>
        <w:t xml:space="preserve">Yhdysvaltain presidentti </w:t>
      </w:r>
      <w:r>
        <w:t xml:space="preserve">julisti saarille hätätilan. Tämä julistus aktivoi Yhdysvaltojen hallituksen virastojen tuen, joka perustuu tasavallan ja Yhdysvaltojen "vapaaseen assosiaatiostatukseen", joka tarjoaa humanitaarista ja muuta elintärkeää tukea.</w:t>
      </w:r>
    </w:p>
    <w:p>
      <w:r>
        <w:rPr>
          <w:b/>
        </w:rPr>
        <w:t xml:space="preserve">Kysymys 0</w:t>
      </w:r>
    </w:p>
    <w:p>
      <w:r>
        <w:t xml:space="preserve">Missä osassa Marshallinsaaria esiintyi kuivuutta vuonna 2013?</w:t>
      </w:r>
    </w:p>
    <w:p>
      <w:r>
        <w:rPr>
          <w:b/>
        </w:rPr>
        <w:t xml:space="preserve">Kysymys 1</w:t>
      </w:r>
    </w:p>
    <w:p>
      <w:r>
        <w:t xml:space="preserve">Kuinka monta ihmistä kärsi kuivuudesta vuonna 2013?</w:t>
      </w:r>
    </w:p>
    <w:p>
      <w:r>
        <w:rPr>
          <w:b/>
        </w:rPr>
        <w:t xml:space="preserve">Kysymys 2</w:t>
      </w:r>
    </w:p>
    <w:p>
      <w:r>
        <w:t xml:space="preserve">Kuinka monta litraa vettä asukkaat käyttivät kuivuudesta kärsivillä alueilla päivittäin?</w:t>
      </w:r>
    </w:p>
    <w:p>
      <w:r>
        <w:rPr>
          <w:b/>
        </w:rPr>
        <w:t xml:space="preserve">Kysymys 3</w:t>
      </w:r>
    </w:p>
    <w:p>
      <w:r>
        <w:t xml:space="preserve">Mitä muita terveysongelmia kuivuus aiheutti vaaleanpunaisen silmän ja influenssan lisäksi?</w:t>
      </w:r>
    </w:p>
    <w:p>
      <w:r>
        <w:rPr>
          <w:b/>
        </w:rPr>
        <w:t xml:space="preserve">Kysymys 4</w:t>
      </w:r>
    </w:p>
    <w:p>
      <w:r>
        <w:t xml:space="preserve">Mikä virkamies julisti Marshallinsaarille hätätilan kuivuuden vuoksi?</w:t>
      </w:r>
    </w:p>
    <w:p>
      <w:r>
        <w:rPr>
          <w:b/>
        </w:rPr>
        <w:t xml:space="preserve">Tekstin numero 28</w:t>
      </w:r>
    </w:p>
    <w:p>
      <w:r>
        <w:t xml:space="preserve">Vuoden 2013 hätätilanteiden jälkeen Yhdysvaltojen </w:t>
      </w:r>
      <w:r>
        <w:rPr>
          <w:color w:val="DCDCDC"/>
        </w:rPr>
        <w:t xml:space="preserve">Obaman hallinto </w:t>
      </w:r>
      <w:r>
        <w:t xml:space="preserve">rohkaisi </w:t>
      </w:r>
      <w:r>
        <w:t xml:space="preserve">ulkoministeri </w:t>
      </w:r>
      <w:r>
        <w:rPr>
          <w:color w:val="A9A9A9"/>
        </w:rPr>
        <w:t xml:space="preserve">Tony de Brumia </w:t>
      </w:r>
      <w:r>
        <w:t xml:space="preserve">kääntämään kriisit tilaisuudeksi edistää ilmastonmuutoksen vastaisia toimia. De Brum vaati uutta sitoutumista ja kansainvälistä johtajuutta, jotta estettäisiin uusien ilmastokatastrofien iskeminen hänen maahansa ja muihin yhtä haavoittuviin maihin. </w:t>
      </w:r>
      <w:r>
        <w:t xml:space="preserve">Marshallinsaaret isännöi </w:t>
      </w:r>
      <w:r>
        <w:rPr>
          <w:color w:val="2F4F4F"/>
        </w:rPr>
        <w:t xml:space="preserve">syyskuussa </w:t>
      </w:r>
      <w:r>
        <w:t xml:space="preserve">2013 </w:t>
      </w:r>
      <w:r>
        <w:t xml:space="preserve">Tyynenmeren saarten foorumin 44. huippukokousta</w:t>
      </w:r>
      <w:r>
        <w:rPr>
          <w:color w:val="2F4F4F"/>
        </w:rPr>
        <w:t xml:space="preserve">.</w:t>
      </w:r>
      <w:r>
        <w:t xml:space="preserve"> De Brum ehdotti </w:t>
      </w:r>
      <w:r>
        <w:rPr>
          <w:color w:val="556B2F"/>
        </w:rPr>
        <w:t xml:space="preserve">Majuron ilmastojohtajuusjulistusta </w:t>
      </w:r>
      <w:r>
        <w:t xml:space="preserve">konkreettisten </w:t>
      </w:r>
      <w:r>
        <w:rPr>
          <w:color w:val="6B8E23"/>
        </w:rPr>
        <w:t xml:space="preserve">ilmastonmuutosta </w:t>
      </w:r>
      <w:r>
        <w:t xml:space="preserve">koskevien toimien käynnistämiseksi</w:t>
      </w:r>
      <w:r>
        <w:t xml:space="preserve">.</w:t>
      </w:r>
    </w:p>
    <w:p>
      <w:r>
        <w:rPr>
          <w:b/>
        </w:rPr>
        <w:t xml:space="preserve">Kysymys 0</w:t>
      </w:r>
    </w:p>
    <w:p>
      <w:r>
        <w:t xml:space="preserve">Kuka oli Marshallinsaarten ulkoministeri vuonna 2013?</w:t>
      </w:r>
    </w:p>
    <w:p>
      <w:r>
        <w:rPr>
          <w:b/>
        </w:rPr>
        <w:t xml:space="preserve">Kysymys 1</w:t>
      </w:r>
    </w:p>
    <w:p>
      <w:r>
        <w:t xml:space="preserve">Missä kuussa ja vuonna pidettiin Tyynenmeren saarten foorumin 44. huippukokous?</w:t>
      </w:r>
    </w:p>
    <w:p>
      <w:r>
        <w:rPr>
          <w:b/>
        </w:rPr>
        <w:t xml:space="preserve">Kysymys 2</w:t>
      </w:r>
    </w:p>
    <w:p>
      <w:r>
        <w:t xml:space="preserve">Minkä asiakirjan ulkoministeri de Brum esitteli Tyynenmeren saarten foorumin 44. huippukokouksessa?</w:t>
      </w:r>
    </w:p>
    <w:p>
      <w:r>
        <w:rPr>
          <w:b/>
        </w:rPr>
        <w:t xml:space="preserve">Kysymys 3</w:t>
      </w:r>
    </w:p>
    <w:p>
      <w:r>
        <w:t xml:space="preserve">Mihin ympäristökysymykseen Majuron ilmastojohtajuusjulistuksessa puututtiin?</w:t>
      </w:r>
    </w:p>
    <w:p>
      <w:r>
        <w:rPr>
          <w:b/>
        </w:rPr>
        <w:t xml:space="preserve">Kysymys 4</w:t>
      </w:r>
    </w:p>
    <w:p>
      <w:r>
        <w:t xml:space="preserve">Kuka rohkaisi de Brumia käsittelemään ilmastokysymyksiä?</w:t>
      </w:r>
    </w:p>
    <w:p>
      <w:r>
        <w:rPr>
          <w:b/>
        </w:rPr>
        <w:t xml:space="preserve">Tekstin numero 29</w:t>
      </w:r>
    </w:p>
    <w:p>
      <w:r>
        <w:t xml:space="preserve">Marshallinsaarten hallitus toimii </w:t>
      </w:r>
      <w:r>
        <w:rPr>
          <w:color w:val="A9A9A9"/>
        </w:rPr>
        <w:t xml:space="preserve">parlamentaaris-presidenttivaltaisen sekajärjestelmän mukaisesti, </w:t>
      </w:r>
      <w:r>
        <w:t xml:space="preserve">kuten Marshallinsaarten perustuslaissa säädetään. Vaalit järjestetään </w:t>
      </w:r>
      <w:r>
        <w:rPr>
          <w:color w:val="DCDCDC"/>
        </w:rPr>
        <w:t xml:space="preserve">joka neljäs vuosi </w:t>
      </w:r>
      <w:r>
        <w:t xml:space="preserve">yleisillä vaaleilla (kaikki kansalaiset yli</w:t>
      </w:r>
      <w:r>
        <w:rPr>
          <w:color w:val="2F4F4F"/>
        </w:rPr>
        <w:t xml:space="preserve">18</w:t>
      </w:r>
      <w:r>
        <w:t xml:space="preserve"> ), ja kukin kahdestakymmenestäneljästä vaalipiiristä (ks. jäljempänä) valitsee yhden tai useamman edustajan (senaattorin) RMI:n yksikamarisen lainsäätäjän alahuoneeseen, </w:t>
      </w:r>
      <w:r>
        <w:rPr>
          <w:color w:val="556B2F"/>
        </w:rPr>
        <w:t xml:space="preserve">Nitijelaan</w:t>
      </w:r>
      <w:r>
        <w:t xml:space="preserve">. (Pääkaupunki Majuro valitsee viisi senaattoria.) Nitijelan 33 senaattoria valitsevat presidentin, joka on sekä valtion että hallituksen päämies. Neljä viidestä Marshallin presidentistä, jotka on valittu sen jälkeen, kun perustuslaki hyväksyttiin vuonna Marshallissa, </w:t>
      </w:r>
      <w:r>
        <w:t xml:space="preserve">on </w:t>
      </w:r>
      <w:r>
        <w:rPr>
          <w:color w:val="6B8E23"/>
        </w:rPr>
        <w:t xml:space="preserve">1979</w:t>
      </w:r>
      <w:r>
        <w:t xml:space="preserve">ollut perinteisiä ylipäälliköitä</w:t>
      </w:r>
      <w:r>
        <w:t xml:space="preserve">.</w:t>
      </w:r>
    </w:p>
    <w:p>
      <w:r>
        <w:rPr>
          <w:b/>
        </w:rPr>
        <w:t xml:space="preserve">Kysymys 0</w:t>
      </w:r>
    </w:p>
    <w:p>
      <w:r>
        <w:t xml:space="preserve">Mikä on Marshallinsaarten hallintojärjestelmä?</w:t>
      </w:r>
    </w:p>
    <w:p>
      <w:r>
        <w:rPr>
          <w:b/>
        </w:rPr>
        <w:t xml:space="preserve">Kysymys 1</w:t>
      </w:r>
    </w:p>
    <w:p>
      <w:r>
        <w:t xml:space="preserve">Kuinka vanha Marshallinsaarten kansalaisen on oltava voidakseen äänestää?</w:t>
      </w:r>
    </w:p>
    <w:p>
      <w:r>
        <w:rPr>
          <w:b/>
        </w:rPr>
        <w:t xml:space="preserve">Kysymys 2</w:t>
      </w:r>
    </w:p>
    <w:p>
      <w:r>
        <w:t xml:space="preserve">Kuinka usein Marshallinsaarilla järjestetään vaalit?</w:t>
      </w:r>
    </w:p>
    <w:p>
      <w:r>
        <w:rPr>
          <w:b/>
        </w:rPr>
        <w:t xml:space="preserve">Kysymys 3</w:t>
      </w:r>
    </w:p>
    <w:p>
      <w:r>
        <w:t xml:space="preserve">Mikä on Marshallinsaarten lainsäädäntöelimen nimi?</w:t>
      </w:r>
    </w:p>
    <w:p>
      <w:r>
        <w:rPr>
          <w:b/>
        </w:rPr>
        <w:t xml:space="preserve">Kysymys 4</w:t>
      </w:r>
    </w:p>
    <w:p>
      <w:r>
        <w:t xml:space="preserve">Milloin Marshallinsaarten viimeisin perustuslaki hyväksyttiin?</w:t>
      </w:r>
    </w:p>
    <w:p>
      <w:r>
        <w:rPr>
          <w:b/>
        </w:rPr>
        <w:t xml:space="preserve">Tekstin numero 30</w:t>
      </w:r>
    </w:p>
    <w:p>
      <w:r>
        <w:t xml:space="preserve">Lainsäädäntövalta on Nitijelalla. Parlamentin ylähuone, </w:t>
      </w:r>
      <w:r>
        <w:rPr>
          <w:color w:val="A9A9A9"/>
        </w:rPr>
        <w:t xml:space="preserve">Iroijin neuvosto, on </w:t>
      </w:r>
      <w:r>
        <w:t xml:space="preserve">neuvoa-antava elin, joka koostuu </w:t>
      </w:r>
      <w:r>
        <w:rPr>
          <w:color w:val="DCDCDC"/>
        </w:rPr>
        <w:t xml:space="preserve">kahdestatoista heimopäälliköstä</w:t>
      </w:r>
      <w:r>
        <w:t xml:space="preserve">. </w:t>
      </w:r>
      <w:r>
        <w:t xml:space="preserve">Toimeenpanovallan muodostavat presidentti ja presidentin kabinetti, joka koostuu </w:t>
      </w:r>
      <w:r>
        <w:rPr>
          <w:color w:val="2F4F4F"/>
        </w:rPr>
        <w:t xml:space="preserve">kymmenestä </w:t>
      </w:r>
      <w:r>
        <w:t xml:space="preserve">ministeristä, jotka presidentti nimittää Nitijelan suostumuksella. </w:t>
      </w:r>
      <w:r>
        <w:t xml:space="preserve">Maan </w:t>
      </w:r>
      <w:r>
        <w:rPr>
          <w:color w:val="556B2F"/>
        </w:rPr>
        <w:t xml:space="preserve">24 </w:t>
      </w:r>
      <w:r>
        <w:t xml:space="preserve">vaalipiiriä vastaavat asutut saaret ja atollit. Marshallinsaarilla on tällä hetkellä neljä poliittista puoluetta: Aelon̄ Kein Ad (AKA), United People's Party (UPP), Kien Eo Am (KEA) ja United Democratic Party (UDP). Hallitus on jaettu </w:t>
      </w:r>
      <w:r>
        <w:rPr>
          <w:color w:val="6B8E23"/>
        </w:rPr>
        <w:t xml:space="preserve">AKA:n </w:t>
      </w:r>
      <w:r>
        <w:t xml:space="preserve">ja UDP:n kesken.</w:t>
      </w:r>
      <w:r>
        <w:t xml:space="preserve"> Seuraavat senaattorit ovat lainsäädäntöelimessä:</w:t>
      </w:r>
    </w:p>
    <w:p>
      <w:r>
        <w:rPr>
          <w:b/>
        </w:rPr>
        <w:t xml:space="preserve">Kysymys 0</w:t>
      </w:r>
    </w:p>
    <w:p>
      <w:r>
        <w:t xml:space="preserve">Mikä on Marshallinsaarten parlamentin ylähuoneen nimi?</w:t>
      </w:r>
    </w:p>
    <w:p>
      <w:r>
        <w:rPr>
          <w:b/>
        </w:rPr>
        <w:t xml:space="preserve">Kysymys 1</w:t>
      </w:r>
    </w:p>
    <w:p>
      <w:r>
        <w:t xml:space="preserve">Kuka muodostaa Marshallinsaarten parlamentin ylähuoneen?</w:t>
      </w:r>
    </w:p>
    <w:p>
      <w:r>
        <w:rPr>
          <w:b/>
        </w:rPr>
        <w:t xml:space="preserve">Kysymys 2</w:t>
      </w:r>
    </w:p>
    <w:p>
      <w:r>
        <w:t xml:space="preserve">Kuinka monta ministeriä presidentin kabinetissa on?</w:t>
      </w:r>
    </w:p>
    <w:p>
      <w:r>
        <w:rPr>
          <w:b/>
        </w:rPr>
        <w:t xml:space="preserve">Kysymys 3</w:t>
      </w:r>
    </w:p>
    <w:p>
      <w:r>
        <w:t xml:space="preserve">Mikä puolue hallitsee tällä hetkellä Marshallinsaaria Yhdistetyn demokraattisen puolueen ohella?</w:t>
      </w:r>
    </w:p>
    <w:p>
      <w:r>
        <w:rPr>
          <w:b/>
        </w:rPr>
        <w:t xml:space="preserve">Kysymys 4</w:t>
      </w:r>
    </w:p>
    <w:p>
      <w:r>
        <w:t xml:space="preserve">Kuinka monta vaalipiiriä Marshallinsaarilla on?</w:t>
      </w:r>
    </w:p>
    <w:p>
      <w:r>
        <w:rPr>
          <w:b/>
        </w:rPr>
        <w:t xml:space="preserve">Tekstin numero 31</w:t>
      </w:r>
    </w:p>
    <w:p>
      <w:r>
        <w:rPr>
          <w:color w:val="A9A9A9"/>
        </w:rPr>
        <w:t xml:space="preserve">Vapaata assosiaatiota Yhdysvaltojen kanssa koskevassa sopimuksessa </w:t>
      </w:r>
      <w:r>
        <w:rPr>
          <w:color w:val="DCDCDC"/>
        </w:rPr>
        <w:t xml:space="preserve">Yhdysvalloille </w:t>
      </w:r>
      <w:r>
        <w:t xml:space="preserve">annetaan </w:t>
      </w:r>
      <w:r>
        <w:t xml:space="preserve">yksinomainen vastuu Marshallinsaarten kansainvälisestä puolustuksesta. Se sallii saarelaisten asua ja työskennellä Yhdysvalloissa ja perustaa taloudellisia ja </w:t>
      </w:r>
      <w:r>
        <w:rPr>
          <w:color w:val="2F4F4F"/>
        </w:rPr>
        <w:t xml:space="preserve">teknisiä </w:t>
      </w:r>
      <w:r>
        <w:t xml:space="preserve">avustusohjelmia.</w:t>
      </w:r>
    </w:p>
    <w:p>
      <w:r>
        <w:rPr>
          <w:b/>
        </w:rPr>
        <w:t xml:space="preserve">Kysymys 0</w:t>
      </w:r>
    </w:p>
    <w:p>
      <w:r>
        <w:t xml:space="preserve">Millä asiakirjalla Marshallinsaarten puolustusta säännellään?</w:t>
      </w:r>
    </w:p>
    <w:p>
      <w:r>
        <w:rPr>
          <w:b/>
        </w:rPr>
        <w:t xml:space="preserve">Kysymys 1</w:t>
      </w:r>
    </w:p>
    <w:p>
      <w:r>
        <w:t xml:space="preserve">Mikä valtio vastaa Marshallinsaarten puolustuksesta?</w:t>
      </w:r>
    </w:p>
    <w:p>
      <w:r>
        <w:rPr>
          <w:b/>
        </w:rPr>
        <w:t xml:space="preserve">Kysymys 2</w:t>
      </w:r>
    </w:p>
    <w:p>
      <w:r>
        <w:t xml:space="preserve">Millaista apua vapaakauppasopimus tarjoaa taloudellisen avun lisäksi?</w:t>
      </w:r>
    </w:p>
    <w:p>
      <w:r>
        <w:rPr>
          <w:b/>
        </w:rPr>
        <w:t xml:space="preserve">Tekstin numero 32</w:t>
      </w:r>
    </w:p>
    <w:p>
      <w:r>
        <w:t xml:space="preserve">Marshallinsaaret hyväksyttiin Yhdistyneiden Kansakuntien jäseneksi turvallisuusneuvoston </w:t>
      </w:r>
      <w:r>
        <w:rPr>
          <w:color w:val="A9A9A9"/>
        </w:rPr>
        <w:t xml:space="preserve">9. elokuuta </w:t>
      </w:r>
      <w:r>
        <w:t xml:space="preserve">1991 antaman suosituksen </w:t>
      </w:r>
      <w:r>
        <w:t xml:space="preserve">(</w:t>
      </w:r>
      <w:r>
        <w:rPr>
          <w:color w:val="DCDCDC"/>
        </w:rPr>
        <w:t xml:space="preserve">päätöslauselma 704) </w:t>
      </w:r>
      <w:r>
        <w:t xml:space="preserve">ja yleiskokouksen </w:t>
      </w:r>
      <w:r>
        <w:rPr>
          <w:color w:val="2F4F4F"/>
        </w:rPr>
        <w:t xml:space="preserve">17. syyskuuta </w:t>
      </w:r>
      <w:r>
        <w:t xml:space="preserve">1991 antaman hyväksynnän </w:t>
      </w:r>
      <w:r>
        <w:t xml:space="preserve">(päätöslauselma 46/3) perusteella. </w:t>
      </w:r>
      <w:r>
        <w:t xml:space="preserve">Yhdistyneiden Kansakuntien kansainvälisessä politiikassa Marshallinsaaret on usein äänestänyt johdonmukaisesti </w:t>
      </w:r>
      <w:r>
        <w:rPr>
          <w:color w:val="556B2F"/>
        </w:rPr>
        <w:t xml:space="preserve">Yhdysvaltojen</w:t>
      </w:r>
      <w:r>
        <w:t xml:space="preserve"> kanssa </w:t>
      </w:r>
      <w:r>
        <w:t xml:space="preserve">yleiskokouksen päätöslauselmien osalta.</w:t>
      </w:r>
    </w:p>
    <w:p>
      <w:r>
        <w:rPr>
          <w:b/>
        </w:rPr>
        <w:t xml:space="preserve">Kysymys 0</w:t>
      </w:r>
    </w:p>
    <w:p>
      <w:r>
        <w:t xml:space="preserve">Milloin YK:n turvallisuusneuvosto suositteli Marshallinsaarten liittymistä YK:n jäseneksi?</w:t>
      </w:r>
    </w:p>
    <w:p>
      <w:r>
        <w:rPr>
          <w:b/>
        </w:rPr>
        <w:t xml:space="preserve">Kysymys 1</w:t>
      </w:r>
    </w:p>
    <w:p>
      <w:r>
        <w:t xml:space="preserve">Milloin YK:n yleiskokous hyväksyi Marshallinsaarten liittymisen YK:hon?</w:t>
      </w:r>
    </w:p>
    <w:p>
      <w:r>
        <w:rPr>
          <w:b/>
        </w:rPr>
        <w:t xml:space="preserve">Kysymys 2</w:t>
      </w:r>
    </w:p>
    <w:p>
      <w:r>
        <w:t xml:space="preserve">Minkä maan kanssa Marshallinsaaret äänestää yleiskokouksessa samalla tavalla?</w:t>
      </w:r>
    </w:p>
    <w:p>
      <w:r>
        <w:rPr>
          <w:b/>
        </w:rPr>
        <w:t xml:space="preserve">Kysymys 3</w:t>
      </w:r>
    </w:p>
    <w:p>
      <w:r>
        <w:t xml:space="preserve">Missä turvallisuusneuvoston päätöslauselmassa suositeltiin Marshallinsaarten liittymistä YK:n jäseneksi?</w:t>
      </w:r>
    </w:p>
    <w:p>
      <w:r>
        <w:rPr>
          <w:b/>
        </w:rPr>
        <w:t xml:space="preserve">Tekstin numero 33</w:t>
      </w:r>
    </w:p>
    <w:p>
      <w:r>
        <w:t xml:space="preserve">Iranin laivasto takavarikoi </w:t>
      </w:r>
      <w:r>
        <w:rPr>
          <w:color w:val="A9A9A9"/>
        </w:rPr>
        <w:t xml:space="preserve">28. huhtikuuta </w:t>
      </w:r>
      <w:r>
        <w:t xml:space="preserve">2015 </w:t>
      </w:r>
      <w:r>
        <w:t xml:space="preserve">Marshallin saarten lipun alla purjehtineen </w:t>
      </w:r>
      <w:r>
        <w:rPr>
          <w:color w:val="DCDCDC"/>
        </w:rPr>
        <w:t xml:space="preserve">MV Maersk Tigris </w:t>
      </w:r>
      <w:r>
        <w:t xml:space="preserve">-aluksen </w:t>
      </w:r>
      <w:r>
        <w:t xml:space="preserve">lähellä </w:t>
      </w:r>
      <w:r>
        <w:rPr>
          <w:color w:val="2F4F4F"/>
        </w:rPr>
        <w:t xml:space="preserve">Hormuzin salmea</w:t>
      </w:r>
      <w:r>
        <w:t xml:space="preserve">. </w:t>
      </w:r>
      <w:r>
        <w:t xml:space="preserve">Aluksen oli vuokrannut saksalainen </w:t>
      </w:r>
      <w:r>
        <w:rPr>
          <w:color w:val="556B2F"/>
        </w:rPr>
        <w:t xml:space="preserve">Rickmers Ship Management</w:t>
      </w:r>
      <w:r>
        <w:t xml:space="preserve">, joka ilmoitti, että aluksella ei ollut erikoislastia eikä sotilasaseita</w:t>
      </w:r>
      <w:r>
        <w:t xml:space="preserve">.</w:t>
      </w:r>
      <w:r>
        <w:t xml:space="preserve"> Pentagonin mukaan aluksen kerrottiin olevan Iranin vallankumouskaartin valvonnassa. Jännitteet alueella kiristyivät Saudi-johtoisen liittouman hyökkäysten kiihtymisen vuoksi Jemenissä. Pentagon kertoi, että hävittäjä USS Farragut ja meritiedustelulentokone lähetettiin paikalle saatuaan hätäkutsun Tigris-alukselta, ja lisäksi kerrottiin, että kaikki </w:t>
      </w:r>
      <w:r>
        <w:t xml:space="preserve">miehistön</w:t>
      </w:r>
      <w:r>
        <w:rPr>
          <w:color w:val="6B8E23"/>
        </w:rPr>
        <w:t xml:space="preserve">34</w:t>
      </w:r>
      <w:r>
        <w:t xml:space="preserve"> jäsenet pidätettiin. Yhdysvaltain puolustusviranomaiset ovat sanoneet tarkistavansa Yhdysvaltain puolustusvelvoitteita Marshallinsaarten hallitusta kohtaan viimeaikaisten tapahtumien jälkeen ja tuomitsivat myös komentosillalle ammutut laukaukset "sopimattomiksi". Toukokuussa 2015 kerrottiin, että Teheran vapauttaisi aluksen maksettuaan rangaistuksen.</w:t>
      </w:r>
    </w:p>
    <w:p>
      <w:r>
        <w:rPr>
          <w:b/>
        </w:rPr>
        <w:t xml:space="preserve">Kysymys 0</w:t>
      </w:r>
    </w:p>
    <w:p>
      <w:r>
        <w:t xml:space="preserve">Minä päivänä Iranin laivasto kaappasi Marshallinsaarten aluksen?</w:t>
      </w:r>
    </w:p>
    <w:p>
      <w:r>
        <w:rPr>
          <w:b/>
        </w:rPr>
        <w:t xml:space="preserve">Kysymys 1</w:t>
      </w:r>
    </w:p>
    <w:p>
      <w:r>
        <w:t xml:space="preserve">Mikä oli Iranin takavarikoiman Marshallinsaarten aluksen nimi?</w:t>
      </w:r>
    </w:p>
    <w:p>
      <w:r>
        <w:rPr>
          <w:b/>
        </w:rPr>
        <w:t xml:space="preserve">Kysymys 2</w:t>
      </w:r>
    </w:p>
    <w:p>
      <w:r>
        <w:t xml:space="preserve">Kuka vuokrasi Marshallinsaarten kaapatun aluksen?</w:t>
      </w:r>
    </w:p>
    <w:p>
      <w:r>
        <w:rPr>
          <w:b/>
        </w:rPr>
        <w:t xml:space="preserve">Kysymys 3</w:t>
      </w:r>
    </w:p>
    <w:p>
      <w:r>
        <w:t xml:space="preserve">Kuinka monta miehistön jäsentä oli MV Maersk Tigris -aluksella?</w:t>
      </w:r>
    </w:p>
    <w:p>
      <w:r>
        <w:rPr>
          <w:b/>
        </w:rPr>
        <w:t xml:space="preserve">Kysymys 4</w:t>
      </w:r>
    </w:p>
    <w:p>
      <w:r>
        <w:t xml:space="preserve">Minkä vesistön lähellä Maersk Tigris takavarikoitiin?</w:t>
      </w:r>
    </w:p>
    <w:p>
      <w:r>
        <w:rPr>
          <w:b/>
        </w:rPr>
        <w:t xml:space="preserve">Tekstin numero 34</w:t>
      </w:r>
    </w:p>
    <w:p>
      <w:r>
        <w:t xml:space="preserve">Saaret sijaitsevat suunnilleen Havaijin ja Australian puolivälissä, Naurun ja Kiribatin pohjoispuolella, </w:t>
      </w:r>
      <w:r>
        <w:rPr>
          <w:color w:val="A9A9A9"/>
        </w:rPr>
        <w:t xml:space="preserve">Mikronesian liittovaltion </w:t>
      </w:r>
      <w:r>
        <w:t xml:space="preserve">itäpuolella </w:t>
      </w:r>
      <w:r>
        <w:t xml:space="preserve">ja eteläpuolella Yhdysvaltain aluetta </w:t>
      </w:r>
      <w:r>
        <w:rPr>
          <w:color w:val="DCDCDC"/>
        </w:rPr>
        <w:t xml:space="preserve">Wake Islandia, johon </w:t>
      </w:r>
      <w:r>
        <w:t xml:space="preserve">se on oikeutettu. Atollit ja saaret muodostavat kaksi ryhmää: Ratak (auringonnousu) ja Ralik (auringonlasku). Nämä kaksi saariketjua sijaitsevat suunnilleen samansuuntaisesti luoteesta kaakkoon ja käsittävät noin 750 000 neliömailia ( </w:t>
      </w:r>
      <w:r>
        <w:rPr>
          <w:color w:val="2F4F4F"/>
        </w:rPr>
        <w:t xml:space="preserve">1,900,000</w:t>
      </w:r>
      <w:r>
        <w:t xml:space="preserve">km2) merta, mutta vain noin 70 neliömailia ( </w:t>
      </w:r>
      <w:r>
        <w:rPr>
          <w:color w:val="556B2F"/>
        </w:rPr>
        <w:t xml:space="preserve">180</w:t>
      </w:r>
      <w:r>
        <w:t xml:space="preserve">km2) maata. Kumpaankin kuuluu 15-18 saarta ja atollia. Maassa on yhteensä </w:t>
      </w:r>
      <w:r>
        <w:t xml:space="preserve">atollia</w:t>
      </w:r>
      <w:r>
        <w:rPr>
          <w:color w:val="6B8E23"/>
        </w:rPr>
        <w:t xml:space="preserve">29</w:t>
      </w:r>
      <w:r>
        <w:t xml:space="preserve"> ja viisi erillistä saarta.</w:t>
      </w:r>
    </w:p>
    <w:p>
      <w:r>
        <w:rPr>
          <w:b/>
        </w:rPr>
        <w:t xml:space="preserve">Kysymys 0</w:t>
      </w:r>
    </w:p>
    <w:p>
      <w:r>
        <w:t xml:space="preserve">Mikä valtio sijaitsee Marshallinsaarten länsipuolella?</w:t>
      </w:r>
    </w:p>
    <w:p>
      <w:r>
        <w:rPr>
          <w:b/>
        </w:rPr>
        <w:t xml:space="preserve">Kysymys 1</w:t>
      </w:r>
    </w:p>
    <w:p>
      <w:r>
        <w:t xml:space="preserve">Mitä Yhdysvaltojen aluetta Marshallinsaaret vaatii itselleen?</w:t>
      </w:r>
    </w:p>
    <w:p>
      <w:r>
        <w:rPr>
          <w:b/>
        </w:rPr>
        <w:t xml:space="preserve">Kysymys 2</w:t>
      </w:r>
    </w:p>
    <w:p>
      <w:r>
        <w:t xml:space="preserve">Kuinka monta neliökilometriä merta Marshallinsaaret kattavat?</w:t>
      </w:r>
    </w:p>
    <w:p>
      <w:r>
        <w:rPr>
          <w:b/>
        </w:rPr>
        <w:t xml:space="preserve">Kysymys 3</w:t>
      </w:r>
    </w:p>
    <w:p>
      <w:r>
        <w:t xml:space="preserve">Kuinka monta neliökilometriä maata Marshallinsaaret kattavat?</w:t>
      </w:r>
    </w:p>
    <w:p>
      <w:r>
        <w:rPr>
          <w:b/>
        </w:rPr>
        <w:t xml:space="preserve">Kysymys 4</w:t>
      </w:r>
    </w:p>
    <w:p>
      <w:r>
        <w:t xml:space="preserve">Kuinka monta atollia kuuluu Marshallinsaariin?</w:t>
      </w:r>
    </w:p>
    <w:p>
      <w:r>
        <w:rPr>
          <w:b/>
        </w:rPr>
        <w:t xml:space="preserve">Tekstin numero 35</w:t>
      </w:r>
    </w:p>
    <w:p>
      <w:r>
        <w:rPr>
          <w:color w:val="A9A9A9"/>
        </w:rPr>
        <w:t xml:space="preserve">Lokakuussa </w:t>
      </w:r>
      <w:r>
        <w:t xml:space="preserve">2011 </w:t>
      </w:r>
      <w:r>
        <w:t xml:space="preserve">hallitus julisti, että lähes 2 000 000 </w:t>
      </w:r>
      <w:r>
        <w:rPr>
          <w:color w:val="DCDCDC"/>
        </w:rPr>
        <w:t xml:space="preserve">772,000</w:t>
      </w:r>
      <w:r>
        <w:t xml:space="preserve">neliökilometrin suuruinen </w:t>
      </w:r>
      <w:r>
        <w:t xml:space="preserve">merialue varataan haiden suojelualueeksi. Kyseessä on maailman suurin haiden suojelualue, joka laajentaa haiden suojelun piiriin kuuluvaa maailmanlaajuista merialuetta 2 700 000 neliökilometristä 4 600 000 neliökilometriin (1 042 000 </w:t>
      </w:r>
      <w:r>
        <w:t xml:space="preserve">neliömetriin</w:t>
      </w:r>
      <w:r>
        <w:rPr>
          <w:color w:val="2F4F4F"/>
        </w:rPr>
        <w:t xml:space="preserve">1,776,000</w:t>
      </w:r>
      <w:r>
        <w:t xml:space="preserve">). Suojelluilla vesillä kaikki </w:t>
      </w:r>
      <w:r>
        <w:rPr>
          <w:color w:val="556B2F"/>
        </w:rPr>
        <w:t xml:space="preserve">hainkalastus </w:t>
      </w:r>
      <w:r>
        <w:t xml:space="preserve">on kielletty, ja kaikki sivusaaliit on vapautettava. Jotkut ovat kuitenkin kyseenalaistaneet Marshallinsaarten kyvyn valvoa tämän vyöhykkeen noudattamista.</w:t>
      </w:r>
    </w:p>
    <w:p>
      <w:r>
        <w:rPr>
          <w:b/>
        </w:rPr>
        <w:t xml:space="preserve">Kysymys 0</w:t>
      </w:r>
    </w:p>
    <w:p>
      <w:r>
        <w:t xml:space="preserve">Kuinka suuri Marshallinsaarten hain suojelualue on neliökilometreinä?</w:t>
      </w:r>
    </w:p>
    <w:p>
      <w:r>
        <w:rPr>
          <w:b/>
        </w:rPr>
        <w:t xml:space="preserve">Kysymys 1</w:t>
      </w:r>
    </w:p>
    <w:p>
      <w:r>
        <w:t xml:space="preserve">Missä kuussa ja minä vuonna Marshallinsaaret julisti maailman suurimman hain suojelualueen?</w:t>
      </w:r>
    </w:p>
    <w:p>
      <w:r>
        <w:rPr>
          <w:b/>
        </w:rPr>
        <w:t xml:space="preserve">Kysymys 2</w:t>
      </w:r>
    </w:p>
    <w:p>
      <w:r>
        <w:t xml:space="preserve">Kuinka monella neliökilometrillä merta ympäri maailmaa haita suojellaan?</w:t>
      </w:r>
    </w:p>
    <w:p>
      <w:r>
        <w:rPr>
          <w:b/>
        </w:rPr>
        <w:t xml:space="preserve">Kysymys 3</w:t>
      </w:r>
    </w:p>
    <w:p>
      <w:r>
        <w:t xml:space="preserve">Mikä on kiellettyä hain suojelualueilla?</w:t>
      </w:r>
    </w:p>
    <w:p>
      <w:r>
        <w:rPr>
          <w:b/>
        </w:rPr>
        <w:t xml:space="preserve">Tekstin numero 36</w:t>
      </w:r>
    </w:p>
    <w:p>
      <w:r>
        <w:t xml:space="preserve">Marshallinsaaret vaatii myös </w:t>
      </w:r>
      <w:r>
        <w:rPr>
          <w:color w:val="A9A9A9"/>
        </w:rPr>
        <w:t xml:space="preserve">Waken saarta</w:t>
      </w:r>
      <w:r>
        <w:t xml:space="preserve">. </w:t>
      </w:r>
      <w:r>
        <w:t xml:space="preserve">Vaikka Wake on ollut Yhdysvaltojen hallinnassa </w:t>
      </w:r>
      <w:r>
        <w:t xml:space="preserve">vuodesta </w:t>
      </w:r>
      <w:r>
        <w:rPr>
          <w:color w:val="2F4F4F"/>
        </w:rPr>
        <w:t xml:space="preserve">1899</w:t>
      </w:r>
      <w:r>
        <w:t xml:space="preserve">, Marshallin hallitus käyttää siitä nimeä </w:t>
      </w:r>
      <w:r>
        <w:rPr>
          <w:color w:val="556B2F"/>
        </w:rPr>
        <w:t xml:space="preserve">Enen-kio</w:t>
      </w:r>
      <w:r>
        <w:t xml:space="preserve">.</w:t>
      </w:r>
    </w:p>
    <w:p>
      <w:r>
        <w:rPr>
          <w:b/>
        </w:rPr>
        <w:t xml:space="preserve">Kysymys 0</w:t>
      </w:r>
    </w:p>
    <w:p>
      <w:r>
        <w:t xml:space="preserve">Mitä saarta Marshallinsaaret pitävät hallussaan?</w:t>
      </w:r>
    </w:p>
    <w:p>
      <w:r>
        <w:rPr>
          <w:b/>
        </w:rPr>
        <w:t xml:space="preserve">Kysymys 1</w:t>
      </w:r>
    </w:p>
    <w:p>
      <w:r>
        <w:t xml:space="preserve">Kuka hallitsee Wake Islandia?</w:t>
      </w:r>
    </w:p>
    <w:p>
      <w:r>
        <w:rPr>
          <w:b/>
        </w:rPr>
        <w:t xml:space="preserve">Kysymys 2</w:t>
      </w:r>
    </w:p>
    <w:p>
      <w:r>
        <w:t xml:space="preserve">Minä vuonna Yhdysvallat otti Wake Islandin haltuunsa?</w:t>
      </w:r>
    </w:p>
    <w:p>
      <w:r>
        <w:rPr>
          <w:b/>
        </w:rPr>
        <w:t xml:space="preserve">Kysymys 3</w:t>
      </w:r>
    </w:p>
    <w:p>
      <w:r>
        <w:t xml:space="preserve">Miksi Marshallinsaarten hallitus kutsuu Wake Islandia?</w:t>
      </w:r>
    </w:p>
    <w:p>
      <w:r>
        <w:rPr>
          <w:b/>
        </w:rPr>
        <w:t xml:space="preserve">Tekstin numero 37</w:t>
      </w:r>
    </w:p>
    <w:p>
      <w:r>
        <w:t xml:space="preserve">Ilmasto on kuuma ja kostea, ja </w:t>
      </w:r>
      <w:r>
        <w:rPr>
          <w:color w:val="A9A9A9"/>
        </w:rPr>
        <w:t xml:space="preserve">toukokuusta </w:t>
      </w:r>
      <w:r>
        <w:rPr>
          <w:color w:val="DCDCDC"/>
        </w:rPr>
        <w:t xml:space="preserve">marraskuuhun </w:t>
      </w:r>
      <w:r>
        <w:t xml:space="preserve">ulottuva sadekausi on sateinen</w:t>
      </w:r>
      <w:r>
        <w:t xml:space="preserve">. </w:t>
      </w:r>
      <w:r>
        <w:t xml:space="preserve">Monet Tyynenmeren taifuunit alkavat </w:t>
      </w:r>
      <w:r>
        <w:rPr>
          <w:color w:val="2F4F4F"/>
        </w:rPr>
        <w:t xml:space="preserve">trooppisina myrskyinä </w:t>
      </w:r>
      <w:r>
        <w:t xml:space="preserve">Marshallinsaarten alueella, ja ne voimistuvat siirtyessään länteen kohti Maariansaaria ja </w:t>
      </w:r>
      <w:r>
        <w:rPr>
          <w:color w:val="556B2F"/>
        </w:rPr>
        <w:t xml:space="preserve">Filippiinejä</w:t>
      </w:r>
      <w:r>
        <w:t xml:space="preserve">.</w:t>
      </w:r>
    </w:p>
    <w:p>
      <w:r>
        <w:rPr>
          <w:b/>
        </w:rPr>
        <w:t xml:space="preserve">Kysymys 0</w:t>
      </w:r>
    </w:p>
    <w:p>
      <w:r>
        <w:t xml:space="preserve">Milloin Marshallissa alkaa märkäkausi?</w:t>
      </w:r>
    </w:p>
    <w:p>
      <w:r>
        <w:rPr>
          <w:b/>
        </w:rPr>
        <w:t xml:space="preserve">Kysymys 1</w:t>
      </w:r>
    </w:p>
    <w:p>
      <w:r>
        <w:t xml:space="preserve">Missä kuussa Marshallinsaarten märkäkausi päättyy?</w:t>
      </w:r>
    </w:p>
    <w:p>
      <w:r>
        <w:rPr>
          <w:b/>
        </w:rPr>
        <w:t xml:space="preserve">Kysymys 2</w:t>
      </w:r>
    </w:p>
    <w:p>
      <w:r>
        <w:t xml:space="preserve">Taifuunit alkavat joskus mitä onko tapahtuma Marshallissa?</w:t>
      </w:r>
    </w:p>
    <w:p>
      <w:r>
        <w:rPr>
          <w:b/>
        </w:rPr>
        <w:t xml:space="preserve">Kysymys 3</w:t>
      </w:r>
    </w:p>
    <w:p>
      <w:r>
        <w:t xml:space="preserve">Mihin Marshalleilta alkavat taifuunit joskus päättyvät Marianas-saarten ohella?</w:t>
      </w:r>
    </w:p>
    <w:p>
      <w:r>
        <w:rPr>
          <w:b/>
        </w:rPr>
        <w:t xml:space="preserve">Teksti numero 38</w:t>
      </w:r>
    </w:p>
    <w:p>
      <w:r>
        <w:t xml:space="preserve">Koska </w:t>
      </w:r>
      <w:r>
        <w:t xml:space="preserve">Marshallinsaaret sijaitsevat </w:t>
      </w:r>
      <w:r>
        <w:rPr>
          <w:color w:val="A9A9A9"/>
        </w:rPr>
        <w:t xml:space="preserve">hyvin matalalla, </w:t>
      </w:r>
      <w:r>
        <w:t xml:space="preserve">merenpinnan nousun mahdolliset vaikutukset uhkaavat niitä. </w:t>
      </w:r>
      <w:r>
        <w:rPr>
          <w:color w:val="DCDCDC"/>
        </w:rPr>
        <w:t xml:space="preserve">Naurun presidentin </w:t>
      </w:r>
      <w:r>
        <w:t xml:space="preserve">mukaan Marshallinsaaret ovat maailman uhanalaisin kansakunta </w:t>
      </w:r>
      <w:r>
        <w:rPr>
          <w:color w:val="2F4F4F"/>
        </w:rPr>
        <w:t xml:space="preserve">ilmastonmuutoksen aiheuttamien tulvien </w:t>
      </w:r>
      <w:r>
        <w:t xml:space="preserve">vuoksi</w:t>
      </w:r>
      <w:r>
        <w:t xml:space="preserve">.</w:t>
      </w:r>
    </w:p>
    <w:p>
      <w:r>
        <w:rPr>
          <w:b/>
        </w:rPr>
        <w:t xml:space="preserve">Kysymys 0</w:t>
      </w:r>
    </w:p>
    <w:p>
      <w:r>
        <w:t xml:space="preserve">Minkä ominaisuuden vuoksi Marshallit ovat alttiita merenpinnan nousun aiheuttamille vahingoille?</w:t>
      </w:r>
    </w:p>
    <w:p>
      <w:r>
        <w:rPr>
          <w:b/>
        </w:rPr>
        <w:t xml:space="preserve">Kysymys 1</w:t>
      </w:r>
    </w:p>
    <w:p>
      <w:r>
        <w:t xml:space="preserve">Kuka sanoi, että Marshallit ovat maailman uhanalaisin kansakunta?</w:t>
      </w:r>
    </w:p>
    <w:p>
      <w:r>
        <w:rPr>
          <w:b/>
        </w:rPr>
        <w:t xml:space="preserve">Kysymys 2</w:t>
      </w:r>
    </w:p>
    <w:p>
      <w:r>
        <w:t xml:space="preserve">Miksi Marshallinsaaret ovat maapallon uhanalaisin kansakunta?</w:t>
      </w:r>
    </w:p>
    <w:p>
      <w:r>
        <w:rPr>
          <w:b/>
        </w:rPr>
        <w:t xml:space="preserve">Tekstin numero 39</w:t>
      </w:r>
    </w:p>
    <w:p>
      <w:r>
        <w:t xml:space="preserve">Väestö on ylittänyt makean veden, yleensä </w:t>
      </w:r>
      <w:r>
        <w:rPr>
          <w:color w:val="A9A9A9"/>
        </w:rPr>
        <w:t xml:space="preserve">sadeveden, </w:t>
      </w:r>
      <w:r>
        <w:t xml:space="preserve">tarjonnan</w:t>
      </w:r>
      <w:r>
        <w:t xml:space="preserve">. </w:t>
      </w:r>
      <w:r>
        <w:t xml:space="preserve">Pohjoisilla atolleilla </w:t>
      </w:r>
      <w:r>
        <w:t xml:space="preserve">sataa </w:t>
      </w:r>
      <w:r>
        <w:t xml:space="preserve">50 tuumaa (</w:t>
      </w:r>
      <w:r>
        <w:rPr>
          <w:color w:val="DCDCDC"/>
        </w:rPr>
        <w:t xml:space="preserve">1,300</w:t>
      </w:r>
      <w:r>
        <w:t xml:space="preserve">mm) vuodessa, eteläisillä atolleilla noin </w:t>
      </w:r>
      <w:r>
        <w:rPr>
          <w:color w:val="2F4F4F"/>
        </w:rPr>
        <w:t xml:space="preserve">kaksi kertaa </w:t>
      </w:r>
      <w:r>
        <w:t xml:space="preserve">enemmän. </w:t>
      </w:r>
      <w:r>
        <w:rPr>
          <w:color w:val="556B2F"/>
        </w:rPr>
        <w:t xml:space="preserve">Kuivuuden </w:t>
      </w:r>
      <w:r>
        <w:t xml:space="preserve">uhka </w:t>
      </w:r>
      <w:r>
        <w:t xml:space="preserve">on arkipäivää kaikkialla saariketjuissa.</w:t>
      </w:r>
    </w:p>
    <w:p>
      <w:r>
        <w:rPr>
          <w:b/>
        </w:rPr>
        <w:t xml:space="preserve">Kysymys 0</w:t>
      </w:r>
    </w:p>
    <w:p>
      <w:r>
        <w:t xml:space="preserve">Kuinka monta millimetriä sadetta Marshallinsaarten pohjoiset atollit saavat?</w:t>
      </w:r>
    </w:p>
    <w:p>
      <w:r>
        <w:rPr>
          <w:b/>
        </w:rPr>
        <w:t xml:space="preserve">Kysymys 1</w:t>
      </w:r>
    </w:p>
    <w:p>
      <w:r>
        <w:t xml:space="preserve">Mikä on Marshallinsaarten tärkein makean veden lähde?</w:t>
      </w:r>
    </w:p>
    <w:p>
      <w:r>
        <w:rPr>
          <w:b/>
        </w:rPr>
        <w:t xml:space="preserve">Kysymys 2</w:t>
      </w:r>
    </w:p>
    <w:p>
      <w:r>
        <w:t xml:space="preserve">Mikä Marshallinsaaria usein uhkaa?</w:t>
      </w:r>
    </w:p>
    <w:p>
      <w:r>
        <w:rPr>
          <w:b/>
        </w:rPr>
        <w:t xml:space="preserve">Kysymys 3</w:t>
      </w:r>
    </w:p>
    <w:p>
      <w:r>
        <w:t xml:space="preserve">Kuinka paljon enemmän eteläiset atollit saavat sadetta kuin pohjoiset?</w:t>
      </w:r>
    </w:p>
    <w:p>
      <w:r>
        <w:rPr>
          <w:b/>
        </w:rPr>
        <w:t xml:space="preserve">Teksti numero 40</w:t>
      </w:r>
    </w:p>
    <w:p>
      <w:r>
        <w:t xml:space="preserve">Marshallinsaaret liittyi vuonna 2007 </w:t>
      </w:r>
      <w:r>
        <w:rPr>
          <w:color w:val="A9A9A9"/>
        </w:rPr>
        <w:t xml:space="preserve">Kansainväliseen työjärjestöön, </w:t>
      </w:r>
      <w:r>
        <w:t xml:space="preserve">mikä tarkoittaa, että </w:t>
      </w:r>
      <w:r>
        <w:rPr>
          <w:color w:val="DCDCDC"/>
        </w:rPr>
        <w:t xml:space="preserve">Marshallinsaarten työlainsäädäntö on kansainvälisten normien mukainen</w:t>
      </w:r>
      <w:r>
        <w:t xml:space="preserve">. </w:t>
      </w:r>
      <w:r>
        <w:t xml:space="preserve">Tämä voi vaikuttaa </w:t>
      </w:r>
      <w:r>
        <w:t xml:space="preserve">saarten </w:t>
      </w:r>
      <w:r>
        <w:rPr>
          <w:color w:val="2F4F4F"/>
        </w:rPr>
        <w:t xml:space="preserve">liiketoimintaedellytyksiin</w:t>
      </w:r>
      <w:r>
        <w:t xml:space="preserve">.</w:t>
      </w:r>
    </w:p>
    <w:p>
      <w:r>
        <w:rPr>
          <w:b/>
        </w:rPr>
        <w:t xml:space="preserve">Kysymys 0</w:t>
      </w:r>
    </w:p>
    <w:p>
      <w:r>
        <w:t xml:space="preserve">Mihin elimeen Marshallinsaaret liittyi vuonna 2007?</w:t>
      </w:r>
    </w:p>
    <w:p>
      <w:r>
        <w:rPr>
          <w:b/>
        </w:rPr>
        <w:t xml:space="preserve">Kysymys 1</w:t>
      </w:r>
    </w:p>
    <w:p>
      <w:r>
        <w:t xml:space="preserve">Mikä merkitys Marshallinsaarten liittymisellä Kansainväliseen työjärjestöön on?</w:t>
      </w:r>
    </w:p>
    <w:p>
      <w:r>
        <w:rPr>
          <w:b/>
        </w:rPr>
        <w:t xml:space="preserve">Kysymys 2</w:t>
      </w:r>
    </w:p>
    <w:p>
      <w:r>
        <w:t xml:space="preserve">Mitä hyötyä Marshall-saarten liittymisestä Kansainväliseen työjärjestöön voi olla?</w:t>
      </w:r>
    </w:p>
    <w:p>
      <w:r>
        <w:rPr>
          <w:b/>
        </w:rPr>
        <w:t xml:space="preserve">Tekstin numero 41</w:t>
      </w:r>
    </w:p>
    <w:p>
      <w:r>
        <w:t xml:space="preserve">Yhdysvaltojen valtionapu on talouden tukipilari. </w:t>
      </w:r>
      <w:r>
        <w:rPr>
          <w:color w:val="A9A9A9"/>
        </w:rPr>
        <w:t xml:space="preserve">Vapaata assosiaatiota koskevan muutetun sopimuksen </w:t>
      </w:r>
      <w:r>
        <w:t xml:space="preserve">ehtojen mukaisesti </w:t>
      </w:r>
      <w:r>
        <w:t xml:space="preserve">Yhdysvallat on sitoutunut antamaan </w:t>
      </w:r>
      <w:r>
        <w:t xml:space="preserve">Marshallinsaarille (RMI) apua </w:t>
      </w:r>
      <w:r>
        <w:rPr>
          <w:color w:val="DCDCDC"/>
        </w:rPr>
        <w:t xml:space="preserve">57,7 miljoonaa Yhdysvaltain dollaria vuodessa </w:t>
      </w:r>
      <w:r>
        <w:t xml:space="preserve">vuoteen 2013 asti ja sen jälkeen </w:t>
      </w:r>
      <w:r>
        <w:rPr>
          <w:color w:val="2F4F4F"/>
        </w:rPr>
        <w:t xml:space="preserve">62,7 miljoonaa dollaria </w:t>
      </w:r>
      <w:r>
        <w:t xml:space="preserve">vuoteen 2023 asti, jolloin Yhdysvaltojen </w:t>
      </w:r>
      <w:r>
        <w:t xml:space="preserve">ja RMI:n rahoitusosuuksista koostuva </w:t>
      </w:r>
      <w:r>
        <w:rPr>
          <w:color w:val="556B2F"/>
        </w:rPr>
        <w:t xml:space="preserve">rahasto </w:t>
      </w:r>
      <w:r>
        <w:t xml:space="preserve">alkaa maksaa vuotuisia maksuja.</w:t>
      </w:r>
    </w:p>
    <w:p>
      <w:r>
        <w:rPr>
          <w:b/>
        </w:rPr>
        <w:t xml:space="preserve">Kysymys 0</w:t>
      </w:r>
    </w:p>
    <w:p>
      <w:r>
        <w:t xml:space="preserve">Kuinka paljon rahaa Marshallinsaaret sai vuosittain Yhdysvalloilta vuoteen 2013 asti?</w:t>
      </w:r>
    </w:p>
    <w:p>
      <w:r>
        <w:rPr>
          <w:b/>
        </w:rPr>
        <w:t xml:space="preserve">Kysymys 1</w:t>
      </w:r>
    </w:p>
    <w:p>
      <w:r>
        <w:t xml:space="preserve">Kuinka paljon rahaa Yhdysvallat antaa Marsalkan saarille vuosittain vuoteen 2023 asti?</w:t>
      </w:r>
    </w:p>
    <w:p>
      <w:r>
        <w:rPr>
          <w:b/>
        </w:rPr>
        <w:t xml:space="preserve">Kysymys 2</w:t>
      </w:r>
    </w:p>
    <w:p>
      <w:r>
        <w:t xml:space="preserve">Missä asiakirjassa määritellään, kuinka paljon rahaa siirretään Yhdysvalloista Marshallinsaarille?</w:t>
      </w:r>
    </w:p>
    <w:p>
      <w:r>
        <w:rPr>
          <w:b/>
        </w:rPr>
        <w:t xml:space="preserve">Kysymys 3</w:t>
      </w:r>
    </w:p>
    <w:p>
      <w:r>
        <w:t xml:space="preserve">Mitä perustetaan vuonna 2023?</w:t>
      </w:r>
    </w:p>
    <w:p>
      <w:r>
        <w:rPr>
          <w:b/>
        </w:rPr>
        <w:t xml:space="preserve">Teksti numero 42</w:t>
      </w:r>
    </w:p>
    <w:p>
      <w:r>
        <w:rPr>
          <w:color w:val="A9A9A9"/>
        </w:rPr>
        <w:t xml:space="preserve">Yhdysvaltain armeija </w:t>
      </w:r>
      <w:r>
        <w:t xml:space="preserve">ylläpitää </w:t>
      </w:r>
      <w:r>
        <w:rPr>
          <w:color w:val="556B2F"/>
        </w:rPr>
        <w:t xml:space="preserve">Kwajaleinin atollilla</w:t>
      </w:r>
      <w:r>
        <w:t xml:space="preserve"> sijaitsevaa </w:t>
      </w:r>
      <w:r>
        <w:rPr>
          <w:color w:val="DCDCDC"/>
        </w:rPr>
        <w:t xml:space="preserve">Ronald Reaganin </w:t>
      </w:r>
      <w:r>
        <w:rPr>
          <w:color w:val="2F4F4F"/>
        </w:rPr>
        <w:t xml:space="preserve">ohjuspuolustuksen testausaluetta</w:t>
      </w:r>
      <w:r>
        <w:t xml:space="preserve">. Marshallin maanomistajat saavat tukikohdasta vuokraa.</w:t>
      </w:r>
    </w:p>
    <w:p>
      <w:r>
        <w:rPr>
          <w:b/>
        </w:rPr>
        <w:t xml:space="preserve">Kysymys 0</w:t>
      </w:r>
    </w:p>
    <w:p>
      <w:r>
        <w:t xml:space="preserve">Millä atollilla sijaitsee ohjuskokeilulaitos?</w:t>
      </w:r>
    </w:p>
    <w:p>
      <w:r>
        <w:rPr>
          <w:b/>
        </w:rPr>
        <w:t xml:space="preserve">Kysymys 1</w:t>
      </w:r>
    </w:p>
    <w:p>
      <w:r>
        <w:t xml:space="preserve">Kenen mukaan ohjuskokeiden testauslaitos on nimetty?</w:t>
      </w:r>
    </w:p>
    <w:p>
      <w:r>
        <w:rPr>
          <w:b/>
        </w:rPr>
        <w:t xml:space="preserve">Kysymys 2</w:t>
      </w:r>
    </w:p>
    <w:p>
      <w:r>
        <w:t xml:space="preserve">Mikä on ohjuskoelaitoksen virallinen nimi?</w:t>
      </w:r>
    </w:p>
    <w:p>
      <w:r>
        <w:rPr>
          <w:b/>
        </w:rPr>
        <w:t xml:space="preserve">Kysymys 3</w:t>
      </w:r>
    </w:p>
    <w:p>
      <w:r>
        <w:t xml:space="preserve">Mikä organisaatio ylläpitää ohjuskoealuetta?</w:t>
      </w:r>
    </w:p>
    <w:p>
      <w:r>
        <w:rPr>
          <w:b/>
        </w:rPr>
        <w:t xml:space="preserve">Teksti numero 43</w:t>
      </w:r>
    </w:p>
    <w:p>
      <w:r>
        <w:t xml:space="preserve">Maataloustuotanto on keskittynyt </w:t>
      </w:r>
      <w:r>
        <w:rPr>
          <w:color w:val="A9A9A9"/>
        </w:rPr>
        <w:t xml:space="preserve">pienille tiloille.</w:t>
      </w:r>
      <w:r>
        <w:t xml:space="preserve">Tärkeimmät kaupalliset viljelykasvit ovat kookospähkinät, tomaatit, melonit ja </w:t>
      </w:r>
      <w:r>
        <w:rPr>
          <w:color w:val="DCDCDC"/>
        </w:rPr>
        <w:t xml:space="preserve">leipäpuun hedelmät.Maatalouden tuotanto </w:t>
      </w:r>
      <w:r>
        <w:t xml:space="preserve">on keskittynyt </w:t>
      </w:r>
      <w:r>
        <w:rPr>
          <w:color w:val="A9A9A9"/>
        </w:rPr>
        <w:t xml:space="preserve">pienille tiloille.</w:t>
      </w:r>
    </w:p>
    <w:p>
      <w:r>
        <w:rPr>
          <w:b/>
        </w:rPr>
        <w:t xml:space="preserve">Kysymys 0</w:t>
      </w:r>
    </w:p>
    <w:p>
      <w:r>
        <w:t xml:space="preserve">Mitä muita viljelykasveja Marshallissa viljellään kookospähkinöiden, tomaattien ja melonien lisäksi?</w:t>
      </w:r>
    </w:p>
    <w:p>
      <w:r>
        <w:rPr>
          <w:b/>
        </w:rPr>
        <w:t xml:space="preserve">Kysymys 1</w:t>
      </w:r>
    </w:p>
    <w:p>
      <w:r>
        <w:t xml:space="preserve">Missä suurin osa maataloustuotannosta tapahtuu?</w:t>
      </w:r>
    </w:p>
    <w:p>
      <w:r>
        <w:rPr>
          <w:b/>
        </w:rPr>
        <w:t xml:space="preserve">Tekstin numero 44</w:t>
      </w:r>
    </w:p>
    <w:p>
      <w:r>
        <w:t xml:space="preserve">Vuonna</w:t>
      </w:r>
      <w:r>
        <w:rPr>
          <w:color w:val="A9A9A9"/>
        </w:rPr>
        <w:t xml:space="preserve">1999</w:t>
      </w:r>
      <w:r>
        <w:t xml:space="preserve"> yksityinen yritys rakensi tonnikalan suikalointilaitoksen, jossa </w:t>
      </w:r>
      <w:r>
        <w:t xml:space="preserve">työskenteli </w:t>
      </w:r>
      <w:r>
        <w:t xml:space="preserve">yli </w:t>
      </w:r>
      <w:r>
        <w:t xml:space="preserve">työntekijää</w:t>
      </w:r>
      <w:r>
        <w:rPr>
          <w:color w:val="DCDCDC"/>
        </w:rPr>
        <w:t xml:space="preserve">400</w:t>
      </w:r>
      <w:r>
        <w:t xml:space="preserve">, joista suurin osa oli naisia</w:t>
      </w:r>
      <w:r>
        <w:t xml:space="preserve">.</w:t>
      </w:r>
      <w:r>
        <w:t xml:space="preserve"> Tehdas suljettiin kuitenkin vuonna </w:t>
      </w:r>
      <w:r>
        <w:t xml:space="preserve">sen jälkeen</w:t>
      </w:r>
      <w:r>
        <w:rPr>
          <w:color w:val="2F4F4F"/>
        </w:rPr>
        <w:t xml:space="preserve">2005</w:t>
      </w:r>
      <w:r>
        <w:t xml:space="preserve">, kun epäonnistui yritys muuttaa se </w:t>
      </w:r>
      <w:r>
        <w:rPr>
          <w:color w:val="556B2F"/>
        </w:rPr>
        <w:t xml:space="preserve">tonnikalapihvien</w:t>
      </w:r>
      <w:r>
        <w:t xml:space="preserve"> tuotantoon, </w:t>
      </w:r>
      <w:r>
        <w:t xml:space="preserve">mikä vaatii puolet vähemmän työntekijöitä. Käyttökustannukset ylittivät tulot, ja tehtaan omistajat yrittivät tehdä yhteistyötä hallituksen kanssa sulkemisen estämiseksi. Hallituksen virkamiehet, jotka olivat henkilökohtaisesti kiinnostuneita taloudellisesta osuudesta tehtaaseen, kieltäytyivät kuitenkin auttamasta. Tehtaan sulkemisen jälkeen sen otti haltuunsa hallitus, joka oli ollut takaajana </w:t>
      </w:r>
      <w:r>
        <w:t xml:space="preserve">yritykselle myönnetyn </w:t>
      </w:r>
      <w:r>
        <w:rPr>
          <w:color w:val="6B8E23"/>
        </w:rPr>
        <w:t xml:space="preserve">kahden miljoonan dollarin </w:t>
      </w:r>
      <w:r>
        <w:t xml:space="preserve">lainan takaajana[viitattu ]</w:t>
      </w:r>
      <w:r>
        <w:t xml:space="preserve">.</w:t>
      </w:r>
    </w:p>
    <w:p>
      <w:r>
        <w:rPr>
          <w:b/>
        </w:rPr>
        <w:t xml:space="preserve">Kysymys 0</w:t>
      </w:r>
    </w:p>
    <w:p>
      <w:r>
        <w:t xml:space="preserve">Minä vuonna rakennettiin tonnikalan irrotuslaitos?</w:t>
      </w:r>
    </w:p>
    <w:p>
      <w:r>
        <w:rPr>
          <w:b/>
        </w:rPr>
        <w:t xml:space="preserve">Kysymys 1</w:t>
      </w:r>
    </w:p>
    <w:p>
      <w:r>
        <w:t xml:space="preserve">Kuinka monta ihmistä työskenteli tonnikalan fileointilaitoksessa?</w:t>
      </w:r>
    </w:p>
    <w:p>
      <w:r>
        <w:rPr>
          <w:b/>
        </w:rPr>
        <w:t xml:space="preserve">Kysymys 2</w:t>
      </w:r>
    </w:p>
    <w:p>
      <w:r>
        <w:t xml:space="preserve">Minä vuonna tonnikalanpoistolaitos suljettiin?</w:t>
      </w:r>
    </w:p>
    <w:p>
      <w:r>
        <w:rPr>
          <w:b/>
        </w:rPr>
        <w:t xml:space="preserve">Kysymys 3</w:t>
      </w:r>
    </w:p>
    <w:p>
      <w:r>
        <w:t xml:space="preserve">Mitä tonnikalan fileointilaitos yritti tuottaa ennen sulkemistaan?</w:t>
      </w:r>
    </w:p>
    <w:p>
      <w:r>
        <w:rPr>
          <w:b/>
        </w:rPr>
        <w:t xml:space="preserve">Kysymys 4</w:t>
      </w:r>
    </w:p>
    <w:p>
      <w:r>
        <w:t xml:space="preserve">Mikä oli Marshallinsaarten hallituksen vastuulla olevan tonnikalanpoistolaitoksen lainan määrä?</w:t>
      </w:r>
    </w:p>
    <w:p>
      <w:r>
        <w:rPr>
          <w:b/>
        </w:rPr>
        <w:t xml:space="preserve">Tekstin numero 45</w:t>
      </w:r>
    </w:p>
    <w:p>
      <w:r>
        <w:t xml:space="preserve">Witon Barry (</w:t>
      </w:r>
      <w:r>
        <w:t xml:space="preserve">Marshallinsaarten pääkaupungissa </w:t>
      </w:r>
      <w:r>
        <w:rPr>
          <w:color w:val="DCDCDC"/>
        </w:rPr>
        <w:t xml:space="preserve">Majurossa </w:t>
      </w:r>
      <w:r>
        <w:t xml:space="preserve">sijaitsevasta </w:t>
      </w:r>
      <w:r>
        <w:rPr>
          <w:color w:val="A9A9A9"/>
        </w:rPr>
        <w:t xml:space="preserve">Tobolar Copra -jalostuslaitoksesta) </w:t>
      </w:r>
      <w:r>
        <w:t xml:space="preserve">kertoi </w:t>
      </w:r>
      <w:r>
        <w:t xml:space="preserve">15. syyskuuta 2007</w:t>
      </w:r>
      <w:r>
        <w:t xml:space="preserve">, että sähköviranomaiset, yksityiset yritykset ja yrittäjät ovat kokeilleet kookosöljyä vaihtoehtona dieselpolttoaineelle ajoneuvoissa, generaattoreissa ja laivoissa. Tyynenmeren trooppisilla saarilla kasvaa runsaasti kookospähkinöitä. </w:t>
      </w:r>
      <w:r>
        <w:rPr>
          <w:color w:val="2F4F4F"/>
        </w:rPr>
        <w:t xml:space="preserve">Kookospähkinän lihasta</w:t>
      </w:r>
      <w:r>
        <w:t xml:space="preserve">, koprasta</w:t>
      </w:r>
      <w:r>
        <w:t xml:space="preserve">, saadaan kookosöljyä (1 litra jokaista </w:t>
      </w:r>
      <w:r>
        <w:rPr>
          <w:color w:val="556B2F"/>
        </w:rPr>
        <w:t xml:space="preserve">6-10</w:t>
      </w:r>
      <w:r>
        <w:t xml:space="preserve"> </w:t>
      </w:r>
      <w:r>
        <w:t xml:space="preserve">kookospähkinää </w:t>
      </w:r>
      <w:r>
        <w:t xml:space="preserve">kohti). Vuonna 2009 </w:t>
      </w:r>
      <w:r>
        <w:t xml:space="preserve">asennettiin kilowatin</w:t>
      </w:r>
      <w:r>
        <w:rPr>
          <w:color w:val="6B8E23"/>
        </w:rPr>
        <w:t xml:space="preserve">57</w:t>
      </w:r>
      <w:r>
        <w:t xml:space="preserve"> aurinkovoimala, joka oli tuolloin suurin Tyynenmeren alueella, Uusi-Seelanti mukaan luettuna</w:t>
      </w:r>
      <w:r>
        <w:t xml:space="preserve">.</w:t>
      </w:r>
      <w:r>
        <w:t xml:space="preserve"> Arvioiden mukaan Marshallinsaarten College of the Marshallsaarten energiaomavaraisuuteen tarvittaisiin 330 kW aurinkovoimaa ja 450 kW tuulivoimaa. Marshalls Energy Company (MEC), joka on valtiollinen yksikkö, toimittaa saarille sähköä. Vuonna 2008 Ailinglaplapin atollille asennettiin 420 aurinkokotijärjestelmää, joista kukin on 200 Wp, mikä riittää rajoitettuun sähkönkäyttöön.</w:t>
      </w:r>
    </w:p>
    <w:p>
      <w:r>
        <w:rPr>
          <w:b/>
        </w:rPr>
        <w:t xml:space="preserve">Kysymys 0</w:t>
      </w:r>
    </w:p>
    <w:p>
      <w:r>
        <w:t xml:space="preserve">Kenelle Witon Barry työskenteli?</w:t>
      </w:r>
    </w:p>
    <w:p>
      <w:r>
        <w:rPr>
          <w:b/>
        </w:rPr>
        <w:t xml:space="preserve">Kysymys 1</w:t>
      </w:r>
    </w:p>
    <w:p>
      <w:r>
        <w:t xml:space="preserve">Missä Tobolarin Copra-tehdas sijaitsi?</w:t>
      </w:r>
    </w:p>
    <w:p>
      <w:r>
        <w:rPr>
          <w:b/>
        </w:rPr>
        <w:t xml:space="preserve">Kysymys 2</w:t>
      </w:r>
    </w:p>
    <w:p>
      <w:r>
        <w:t xml:space="preserve">Mitä on kopra?</w:t>
      </w:r>
    </w:p>
    <w:p>
      <w:r>
        <w:rPr>
          <w:b/>
        </w:rPr>
        <w:t xml:space="preserve">Kysymys 3</w:t>
      </w:r>
    </w:p>
    <w:p>
      <w:r>
        <w:t xml:space="preserve">Kuinka monta kookospähkinää tarvitaan 1 litran kookosöljyn tuottamiseen?</w:t>
      </w:r>
    </w:p>
    <w:p>
      <w:r>
        <w:rPr>
          <w:b/>
        </w:rPr>
        <w:t xml:space="preserve">Kysymys 4</w:t>
      </w:r>
    </w:p>
    <w:p>
      <w:r>
        <w:t xml:space="preserve">Kuinka monta kilowattia sähköä vuonna 2009 rakennettu aurinkovoimala tuottaa?</w:t>
      </w:r>
    </w:p>
    <w:p>
      <w:r>
        <w:rPr>
          <w:b/>
        </w:rPr>
        <w:t xml:space="preserve">Teksti numero 46</w:t>
      </w:r>
    </w:p>
    <w:p>
      <w:r>
        <w:t xml:space="preserve">Historiallisia asukaslukuja ei tunneta. Vuonna 1862 väestön määräksi arvioitiin noin</w:t>
      </w:r>
      <w:r>
        <w:rPr>
          <w:color w:val="A9A9A9"/>
        </w:rPr>
        <w:t xml:space="preserve">10,000</w:t>
      </w:r>
      <w:r>
        <w:t xml:space="preserve"> . </w:t>
      </w:r>
      <w:r>
        <w:t xml:space="preserve">Vuonna 1960 koko väestö oli noin </w:t>
      </w:r>
      <w:r>
        <w:rPr>
          <w:color w:val="DCDCDC"/>
        </w:rPr>
        <w:t xml:space="preserve">15,000</w:t>
      </w:r>
      <w:r>
        <w:t xml:space="preserve">. </w:t>
      </w:r>
      <w:r>
        <w:t xml:space="preserve">Heinäkuussa 2011 saaren asukkaiden määräksi arvioitiin noin </w:t>
      </w:r>
      <w:r>
        <w:rPr>
          <w:color w:val="2F4F4F"/>
        </w:rPr>
        <w:t xml:space="preserve">72,191</w:t>
      </w:r>
      <w:r>
        <w:t xml:space="preserve">. </w:t>
      </w:r>
      <w:r>
        <w:t xml:space="preserve">Yli kaksi kolmasosaa väestöstä asuu pääkaupungissa Majurossa ja </w:t>
      </w:r>
      <w:r>
        <w:rPr>
          <w:color w:val="556B2F"/>
        </w:rPr>
        <w:t xml:space="preserve">Kwajaleinin atollilla</w:t>
      </w:r>
      <w:r>
        <w:t xml:space="preserve"> sijaitsevassa Ebeyessä, joka on toissijainen kaupunkikeskus</w:t>
      </w:r>
      <w:r>
        <w:t xml:space="preserve">. Tämä ei sisällä monia muualle, pääasiassa Yhdysvaltoihin, muuttaneita asukkaita. Vapaa-assosiaatiosopimuksen ansiosta he voivat vapaasti muuttaa Yhdysvaltoihin ja saada sieltä työtä. Noin 4 300 Marshallinsaarelaista on muuttanut </w:t>
      </w:r>
      <w:r>
        <w:rPr>
          <w:color w:val="6B8E23"/>
        </w:rPr>
        <w:t xml:space="preserve">Springdaleen, Arkansasiin, </w:t>
      </w:r>
      <w:r>
        <w:t xml:space="preserve">mikä on suurin alkuperäisväestön keskittymä saaren ulkopuolella</w:t>
      </w:r>
      <w:r>
        <w:t xml:space="preserve">.</w:t>
      </w:r>
    </w:p>
    <w:p>
      <w:r>
        <w:rPr>
          <w:b/>
        </w:rPr>
        <w:t xml:space="preserve">Kysymys 0</w:t>
      </w:r>
    </w:p>
    <w:p>
      <w:r>
        <w:t xml:space="preserve">Kuinka monta ihmistä Marshallinsaarilla asui vuonna 1862?</w:t>
      </w:r>
    </w:p>
    <w:p>
      <w:r>
        <w:rPr>
          <w:b/>
        </w:rPr>
        <w:t xml:space="preserve">Kysymys 1</w:t>
      </w:r>
    </w:p>
    <w:p>
      <w:r>
        <w:t xml:space="preserve">Kuinka monta ihmistä Marshallinsaarilla asui vuonna 1960?</w:t>
      </w:r>
    </w:p>
    <w:p>
      <w:r>
        <w:rPr>
          <w:b/>
        </w:rPr>
        <w:t xml:space="preserve">Kysymys 2</w:t>
      </w:r>
    </w:p>
    <w:p>
      <w:r>
        <w:t xml:space="preserve">Kuinka monta ihmistä asui Marshallinsaarilla heinäkuussa 2011?</w:t>
      </w:r>
    </w:p>
    <w:p>
      <w:r>
        <w:rPr>
          <w:b/>
        </w:rPr>
        <w:t xml:space="preserve">Kysymys 3</w:t>
      </w:r>
    </w:p>
    <w:p>
      <w:r>
        <w:t xml:space="preserve">Millä atollilla Ebeye sijaitsee?</w:t>
      </w:r>
    </w:p>
    <w:p>
      <w:r>
        <w:rPr>
          <w:b/>
        </w:rPr>
        <w:t xml:space="preserve">Kysymys 4</w:t>
      </w:r>
    </w:p>
    <w:p>
      <w:r>
        <w:t xml:space="preserve">Missä kaupungissa asuu eniten Marshallinsaarten asukkaita Marshallinsaarten ulkopuolella?</w:t>
      </w:r>
    </w:p>
    <w:p>
      <w:r>
        <w:rPr>
          <w:b/>
        </w:rPr>
        <w:t xml:space="preserve">Tekstin numero 47</w:t>
      </w:r>
    </w:p>
    <w:p>
      <w:r>
        <w:t xml:space="preserve">Suurin osa asukkaista on </w:t>
      </w:r>
      <w:r>
        <w:t xml:space="preserve">mikronesialaista alkuperää olevia</w:t>
      </w:r>
      <w:r>
        <w:t xml:space="preserve">, </w:t>
      </w:r>
      <w:r>
        <w:rPr>
          <w:color w:val="DCDCDC"/>
        </w:rPr>
        <w:t xml:space="preserve">Aasiasta </w:t>
      </w:r>
      <w:r>
        <w:rPr>
          <w:color w:val="2F4F4F"/>
        </w:rPr>
        <w:t xml:space="preserve">useita tuhansia vuosia sitten </w:t>
      </w:r>
      <w:r>
        <w:t xml:space="preserve">muuttaneita </w:t>
      </w:r>
      <w:r>
        <w:rPr>
          <w:color w:val="A9A9A9"/>
        </w:rPr>
        <w:t xml:space="preserve">Marshallin asukkaita</w:t>
      </w:r>
      <w:r>
        <w:t xml:space="preserve">. </w:t>
      </w:r>
      <w:r>
        <w:t xml:space="preserve">Vähemmistöllä marshallien asukkaista on viimeaikaisia aasialaisia sukujuuria, pääasiassa </w:t>
      </w:r>
      <w:r>
        <w:rPr>
          <w:color w:val="556B2F"/>
        </w:rPr>
        <w:t xml:space="preserve">japanilaisia</w:t>
      </w:r>
      <w:r>
        <w:t xml:space="preserve">. </w:t>
      </w:r>
      <w:r>
        <w:t xml:space="preserve">Noin </w:t>
      </w:r>
      <w:r>
        <w:rPr>
          <w:color w:val="6B8E23"/>
        </w:rPr>
        <w:t xml:space="preserve">puolet </w:t>
      </w:r>
      <w:r>
        <w:t xml:space="preserve">maan väestöstä asuu pääkaupungissa Majurossa ja tiheään asutulla Ebeyen saarella</w:t>
      </w:r>
      <w:r>
        <w:rPr>
          <w:color w:val="6B8E23"/>
        </w:rPr>
        <w:t xml:space="preserve">.</w:t>
      </w:r>
      <w:r>
        <w:t xml:space="preserve"> Ulkosaaret ovat harvaan asuttuja työmahdollisuuksien ja taloudellisen kehityksen puutteen vuoksi. Elämä ulommilla atolleilla on yleensä perinteistä.</w:t>
      </w:r>
    </w:p>
    <w:p>
      <w:r>
        <w:rPr>
          <w:b/>
        </w:rPr>
        <w:t xml:space="preserve">Kysymys 0</w:t>
      </w:r>
    </w:p>
    <w:p>
      <w:r>
        <w:t xml:space="preserve">Mitä etnistä alkuperää useimmat Marshallinsaarten asukkaat ovat?</w:t>
      </w:r>
    </w:p>
    <w:p>
      <w:r>
        <w:rPr>
          <w:b/>
        </w:rPr>
        <w:t xml:space="preserve">Kysymys 1</w:t>
      </w:r>
    </w:p>
    <w:p>
      <w:r>
        <w:t xml:space="preserve">Mistä maanosasta marshalit ovat kotoisin?</w:t>
      </w:r>
    </w:p>
    <w:p>
      <w:r>
        <w:rPr>
          <w:b/>
        </w:rPr>
        <w:t xml:space="preserve">Kysymys 2</w:t>
      </w:r>
    </w:p>
    <w:p>
      <w:r>
        <w:t xml:space="preserve">Kuinka suuri osa väestöstä asuu Majurolla tai Ebeyellä?</w:t>
      </w:r>
    </w:p>
    <w:p>
      <w:r>
        <w:rPr>
          <w:b/>
        </w:rPr>
        <w:t xml:space="preserve">Kysymys 3</w:t>
      </w:r>
    </w:p>
    <w:p>
      <w:r>
        <w:t xml:space="preserve">Millaista aasialaista syntyperää joillakin Marshallinsaarten asukkailla on?</w:t>
      </w:r>
    </w:p>
    <w:p>
      <w:r>
        <w:rPr>
          <w:b/>
        </w:rPr>
        <w:t xml:space="preserve">Kysymys 4</w:t>
      </w:r>
    </w:p>
    <w:p>
      <w:r>
        <w:t xml:space="preserve">Milloin Marshallin asukkaat muuttivat Aasian mantereelta?</w:t>
      </w:r>
    </w:p>
    <w:p>
      <w:r>
        <w:rPr>
          <w:b/>
        </w:rPr>
        <w:t xml:space="preserve">Tekstin numero 48</w:t>
      </w:r>
    </w:p>
    <w:p>
      <w:r>
        <w:t xml:space="preserve">Marshallinsaarten tasavallan tärkeimpiin uskonnollisiin ryhmiin kuuluvat Kristuksen yhdistynyt kirkko (entinen </w:t>
      </w:r>
      <w:r>
        <w:t xml:space="preserve">kongregaatiokirkko), jonka osuus väestöstä on 51,5 prosenttia, Jumalan seurakunnat (</w:t>
      </w:r>
      <w:r>
        <w:rPr>
          <w:color w:val="DCDCDC"/>
        </w:rPr>
        <w:t xml:space="preserve">24,2 prosenttia)</w:t>
      </w:r>
      <w:r>
        <w:t xml:space="preserve">, roomalaiskatolinen kirkko (8,4 prosenttia) ja Myöhempien Aikojen Pyhien Jeesuksen Kristuksen kirkko (mormonit) (</w:t>
      </w:r>
      <w:r>
        <w:rPr>
          <w:color w:val="2F4F4F"/>
        </w:rPr>
        <w:t xml:space="preserve">8 prosenttia).</w:t>
      </w:r>
      <w:r>
        <w:rPr>
          <w:color w:val="2F4F4F"/>
        </w:rPr>
        <w:t xml:space="preserve">3 %</w:t>
      </w:r>
      <w:r>
        <w:t xml:space="preserve">; edustettuina ovat myös Bukot Nan Jesus (tunnetaan myös nimellä Assembly of God Part Two), </w:t>
      </w:r>
      <w:r>
        <w:rPr>
          <w:color w:val="556B2F"/>
        </w:rPr>
        <w:t xml:space="preserve">2,2 %</w:t>
      </w:r>
      <w:r>
        <w:t xml:space="preserve">; baptistit, 1,0 %; seitsemännen päivän adventistit, 0,9 %; täysi evankeliumi, 0,7 %; ja baha'i-uskonto, 0,6 %; henkilöitä, joilla ei ole minkäänlaista uskonnollista sidonnaisuutta, on hyvin pieni prosenttiosuus väestöstä. Majurossa on myös pieni Ahmadiyya-muslimien yhteisö, ja pääkaupungissa avattiin ensimmäinen moskeija </w:t>
      </w:r>
      <w:r>
        <w:rPr>
          <w:color w:val="6B8E23"/>
        </w:rPr>
        <w:t xml:space="preserve">syyskuussa 2012</w:t>
      </w:r>
      <w:r>
        <w:t xml:space="preserve">.</w:t>
      </w:r>
    </w:p>
    <w:p>
      <w:r>
        <w:rPr>
          <w:b/>
        </w:rPr>
        <w:t xml:space="preserve">Kysymys 0</w:t>
      </w:r>
    </w:p>
    <w:p>
      <w:r>
        <w:t xml:space="preserve">Mikä oli Kristuksen yhdistyneen kirkon aiempi nimi?</w:t>
      </w:r>
    </w:p>
    <w:p>
      <w:r>
        <w:rPr>
          <w:b/>
        </w:rPr>
        <w:t xml:space="preserve">Kysymys 1</w:t>
      </w:r>
    </w:p>
    <w:p>
      <w:r>
        <w:t xml:space="preserve">Kuinka monta prosenttia Marshallinsaarelaisista kuuluu Jumalan seurakuntiin?</w:t>
      </w:r>
    </w:p>
    <w:p>
      <w:r>
        <w:rPr>
          <w:b/>
        </w:rPr>
        <w:t xml:space="preserve">Kysymys 2</w:t>
      </w:r>
    </w:p>
    <w:p>
      <w:r>
        <w:t xml:space="preserve">Kuinka monta prosenttia Marshallinsaarten asukkaista on mormoneja?</w:t>
      </w:r>
    </w:p>
    <w:p>
      <w:r>
        <w:rPr>
          <w:b/>
        </w:rPr>
        <w:t xml:space="preserve">Kysymys 3</w:t>
      </w:r>
    </w:p>
    <w:p>
      <w:r>
        <w:t xml:space="preserve">Kuinka suuri prosenttiosuus Marshallinsaarelaisista palvoo Jumalan seurakunnassa Toinen osa?</w:t>
      </w:r>
    </w:p>
    <w:p>
      <w:r>
        <w:rPr>
          <w:b/>
        </w:rPr>
        <w:t xml:space="preserve">Kysymys 4</w:t>
      </w:r>
    </w:p>
    <w:p>
      <w:r>
        <w:t xml:space="preserve">Milloin Majuron ensimmäinen moskeija avattiin?</w:t>
      </w:r>
    </w:p>
    <w:p>
      <w:r>
        <w:rPr>
          <w:b/>
        </w:rPr>
        <w:t xml:space="preserve">Tekstin numero 49</w:t>
      </w:r>
    </w:p>
    <w:p>
      <w:r>
        <w:rPr>
          <w:color w:val="A9A9A9"/>
        </w:rPr>
        <w:t xml:space="preserve">Marshallinsaarten opetusministeriö </w:t>
      </w:r>
      <w:r>
        <w:t xml:space="preserve">ylläpitää Marshallinsaarten valtion kouluja. Marshallinsaarilla toimii kaksi korkea-asteen oppilaitosta, </w:t>
      </w:r>
      <w:r>
        <w:rPr>
          <w:color w:val="DCDCDC"/>
        </w:rPr>
        <w:t xml:space="preserve">Marshallinsaarten korkeakoulu (College of the Marshall Islands) </w:t>
      </w:r>
      <w:r>
        <w:t xml:space="preserve">ja Etelä-Tyynenmeren yliopisto (University of the South Pacific).</w:t>
      </w:r>
    </w:p>
    <w:p>
      <w:r>
        <w:rPr>
          <w:b/>
        </w:rPr>
        <w:t xml:space="preserve">Kysymys 0</w:t>
      </w:r>
    </w:p>
    <w:p>
      <w:r>
        <w:t xml:space="preserve">Mikä taho ylläpitää Marshallinsaarten valtion kouluja?</w:t>
      </w:r>
    </w:p>
    <w:p>
      <w:r>
        <w:rPr>
          <w:b/>
        </w:rPr>
        <w:t xml:space="preserve">Kysymys 1</w:t>
      </w:r>
    </w:p>
    <w:p>
      <w:r>
        <w:t xml:space="preserve">Mikä korkea-asteen oppilaitos on Marshallinsaarilla Etelä-Tyynenmeren yliopiston ohella?</w:t>
      </w:r>
    </w:p>
    <w:p>
      <w:r>
        <w:rPr>
          <w:b/>
        </w:rPr>
        <w:t xml:space="preserve">Tekstin numero 50</w:t>
      </w:r>
    </w:p>
    <w:p>
      <w:r>
        <w:t xml:space="preserve">Marshallinsaaria palvelevat Marshallinsaarten kansainvälinen lentoasema </w:t>
      </w:r>
      <w:r>
        <w:rPr>
          <w:color w:val="A9A9A9"/>
        </w:rPr>
        <w:t xml:space="preserve">Majurossa</w:t>
      </w:r>
      <w:r>
        <w:t xml:space="preserve">, </w:t>
      </w:r>
      <w:r>
        <w:rPr>
          <w:color w:val="DCDCDC"/>
        </w:rPr>
        <w:t xml:space="preserve">Bucholzin armeijan lentokenttä </w:t>
      </w:r>
      <w:r>
        <w:t xml:space="preserve">Kwajaleinissa sekä muut pienet lentokentät ja kiitoradat.</w:t>
      </w:r>
    </w:p>
    <w:p>
      <w:r>
        <w:rPr>
          <w:b/>
        </w:rPr>
        <w:t xml:space="preserve">Kysymys 0</w:t>
      </w:r>
    </w:p>
    <w:p>
      <w:r>
        <w:t xml:space="preserve">Missä Marshallinsaarten kansainvälinen lentoasema sijaitsee?</w:t>
      </w:r>
    </w:p>
    <w:p>
      <w:r>
        <w:rPr>
          <w:b/>
        </w:rPr>
        <w:t xml:space="preserve">Kysymys 1</w:t>
      </w:r>
    </w:p>
    <w:p>
      <w:r>
        <w:t xml:space="preserve">Mikä lentokenttä toimii Kwajaleinissa?</w:t>
      </w:r>
    </w:p>
    <w:p>
      <w:r>
        <w:br w:type="page"/>
      </w:r>
    </w:p>
    <w:p>
      <w:r>
        <w:rPr>
          <w:b/>
          <w:u w:val="single"/>
        </w:rPr>
        <w:t xml:space="preserve">Asiakirjan numero 78</w:t>
      </w:r>
    </w:p>
    <w:p>
      <w:r>
        <w:rPr>
          <w:b/>
        </w:rPr>
        <w:t xml:space="preserve">Tekstin numero 0</w:t>
      </w:r>
    </w:p>
    <w:p>
      <w:r>
        <w:t xml:space="preserve">Szlachta ([ˈʂlaxta] ( kuuntele), ent. aatelisto) oli </w:t>
      </w:r>
      <w:r>
        <w:t xml:space="preserve">Puolan kuningaskunnassa syntynyt, </w:t>
      </w:r>
      <w:r>
        <w:t xml:space="preserve">oikeudellisesti etuoikeutettu </w:t>
      </w:r>
      <w:r>
        <w:rPr>
          <w:color w:val="A9A9A9"/>
        </w:rPr>
        <w:t xml:space="preserve">aatelisluokka. </w:t>
      </w:r>
      <w:r>
        <w:t xml:space="preserve">Se sai huomattavia institutionaalisia etuoikeuksia vuosien 1333 ja 1370 välillä </w:t>
      </w:r>
      <w:r>
        <w:rPr>
          <w:color w:val="DCDCDC"/>
        </w:rPr>
        <w:t xml:space="preserve">kuningas Kasimir III Suuren </w:t>
      </w:r>
      <w:r>
        <w:t xml:space="preserve">valtakaudella</w:t>
      </w:r>
      <w:r>
        <w:t xml:space="preserve">.211 Vuonna 1413 </w:t>
      </w:r>
      <w:r>
        <w:rPr>
          <w:color w:val="2F4F4F"/>
        </w:rPr>
        <w:t xml:space="preserve">Liettuan suuriruhtinaskunnan ja Puolan kruununvaltakunnan </w:t>
      </w:r>
      <w:r>
        <w:t xml:space="preserve">välisten alustavien henkilökohtaisten liittojen jälkeen </w:t>
      </w:r>
      <w:r>
        <w:t xml:space="preserve">olemassa oleva liettualainen aatelisto liittyi virallisesti tähän luokkaan.211 Kun Puola-Liettuan kansainyhteisö (</w:t>
      </w:r>
      <w:r>
        <w:rPr>
          <w:color w:val="556B2F"/>
        </w:rPr>
        <w:t xml:space="preserve">1569-1795) </w:t>
      </w:r>
      <w:r>
        <w:t xml:space="preserve">kehittyi ja laajeni alueellisesti, sen jäsenistö kasvoi niin, että siihen kuuluivat myös </w:t>
      </w:r>
      <w:r>
        <w:rPr>
          <w:color w:val="6B8E23"/>
        </w:rPr>
        <w:t xml:space="preserve">herttuakunnan Preussin</w:t>
      </w:r>
      <w:r>
        <w:t xml:space="preserve">, Podolian ja Ruteniuksen maiden </w:t>
      </w:r>
      <w:r>
        <w:t xml:space="preserve">johtajat</w:t>
      </w:r>
      <w:r>
        <w:t xml:space="preserve">.</w:t>
      </w:r>
    </w:p>
    <w:p>
      <w:r>
        <w:rPr>
          <w:b/>
        </w:rPr>
        <w:t xml:space="preserve">Kysymys 0</w:t>
      </w:r>
    </w:p>
    <w:p>
      <w:r>
        <w:t xml:space="preserve">Minkä luokan slackta oli Puolassa?</w:t>
      </w:r>
    </w:p>
    <w:p>
      <w:r>
        <w:rPr>
          <w:b/>
        </w:rPr>
        <w:t xml:space="preserve">Kysymys 1</w:t>
      </w:r>
    </w:p>
    <w:p>
      <w:r>
        <w:t xml:space="preserve">Kenen valtakaudella szlachta sai institutionaalisia etuoikeuksia?</w:t>
      </w:r>
    </w:p>
    <w:p>
      <w:r>
        <w:rPr>
          <w:b/>
        </w:rPr>
        <w:t xml:space="preserve">Kysymys 2</w:t>
      </w:r>
    </w:p>
    <w:p>
      <w:r>
        <w:t xml:space="preserve">Mitkä kaksi valtakuntaa jakoivat alustavat henkilökohtaiset liitot?</w:t>
      </w:r>
    </w:p>
    <w:p>
      <w:r>
        <w:rPr>
          <w:b/>
        </w:rPr>
        <w:t xml:space="preserve">Kysymys 3</w:t>
      </w:r>
    </w:p>
    <w:p>
      <w:r>
        <w:t xml:space="preserve">Milloin Puolan-Liettuan kansainyhteisö kukoisti?</w:t>
      </w:r>
    </w:p>
    <w:p>
      <w:r>
        <w:rPr>
          <w:b/>
        </w:rPr>
        <w:t xml:space="preserve">Kysymys 4</w:t>
      </w:r>
    </w:p>
    <w:p>
      <w:r>
        <w:t xml:space="preserve">Mikä on yksi puolalais-litvialaisen yhteisen weaithin johtaja. </w:t>
      </w:r>
    </w:p>
    <w:p>
      <w:r>
        <w:rPr>
          <w:b/>
        </w:rPr>
        <w:t xml:space="preserve">Teksti numero 1</w:t>
      </w:r>
    </w:p>
    <w:p>
      <w:r>
        <w:t xml:space="preserve">Szlachtan alkuperä on </w:t>
      </w:r>
      <w:r>
        <w:rPr>
          <w:color w:val="A9A9A9"/>
        </w:rPr>
        <w:t xml:space="preserve">hämärän ja salaperäisyyden </w:t>
      </w:r>
      <w:r>
        <w:t xml:space="preserve">peitossa</w:t>
      </w:r>
      <w:r>
        <w:t xml:space="preserve">, ja siitä on esitetty erilaisia teorioita.207 Perinteisesti sen jäsenet olivat maanomistajia, jotka omistivat usein "</w:t>
      </w:r>
      <w:r>
        <w:rPr>
          <w:color w:val="DCDCDC"/>
        </w:rPr>
        <w:t xml:space="preserve">kartanotiloja</w:t>
      </w:r>
      <w:r>
        <w:t xml:space="preserve">" tai niin sanottuja folwarkeja. Aatelisto neuvotteli </w:t>
      </w:r>
      <w:r>
        <w:t xml:space="preserve">itselleen </w:t>
      </w:r>
      <w:r>
        <w:t xml:space="preserve">huomattavia ja yhä lisääntyviä </w:t>
      </w:r>
      <w:r>
        <w:rPr>
          <w:color w:val="2F4F4F"/>
        </w:rPr>
        <w:t xml:space="preserve">poliittisia ja oikeudellisia etuoikeuksia </w:t>
      </w:r>
      <w:r>
        <w:t xml:space="preserve">koko historiansa ajan, kunnes Puolan kansainyhteisö rappeutui </w:t>
      </w:r>
      <w:r>
        <w:rPr>
          <w:color w:val="556B2F"/>
        </w:rPr>
        <w:t xml:space="preserve">1700-luvun lopulla</w:t>
      </w:r>
      <w:r>
        <w:t xml:space="preserve">.</w:t>
      </w:r>
    </w:p>
    <w:p>
      <w:r>
        <w:rPr>
          <w:b/>
        </w:rPr>
        <w:t xml:space="preserve">Kysymys 0</w:t>
      </w:r>
    </w:p>
    <w:p>
      <w:r>
        <w:t xml:space="preserve">Mikä on toinen nimi folwarksille?</w:t>
      </w:r>
    </w:p>
    <w:p>
      <w:r>
        <w:rPr>
          <w:b/>
        </w:rPr>
        <w:t xml:space="preserve">Kysymys 1</w:t>
      </w:r>
    </w:p>
    <w:p>
      <w:r>
        <w:t xml:space="preserve">Oliko szlachta hämärä ja salaperäinen vai ilmeinen ja ylpeä.</w:t>
      </w:r>
    </w:p>
    <w:p>
      <w:r>
        <w:rPr>
          <w:b/>
        </w:rPr>
        <w:t xml:space="preserve">Kysymys 2</w:t>
      </w:r>
    </w:p>
    <w:p>
      <w:r>
        <w:t xml:space="preserve">Mihin aikaan puolalaisen yhteisen varallisuuden alamäki tapahtui.</w:t>
      </w:r>
    </w:p>
    <w:p>
      <w:r>
        <w:rPr>
          <w:b/>
        </w:rPr>
        <w:t xml:space="preserve">Kysymys 3</w:t>
      </w:r>
    </w:p>
    <w:p>
      <w:r>
        <w:t xml:space="preserve">Minkä verran kansainyhteisö lisäsi ennen kuin se laski.</w:t>
      </w:r>
    </w:p>
    <w:p>
      <w:r>
        <w:rPr>
          <w:b/>
        </w:rPr>
        <w:t xml:space="preserve">Teksti numero 2</w:t>
      </w:r>
    </w:p>
    <w:p>
      <w:r>
        <w:t xml:space="preserve">Puolan jakojen aikana vuosina </w:t>
      </w:r>
      <w:r>
        <w:rPr>
          <w:color w:val="A9A9A9"/>
        </w:rPr>
        <w:t xml:space="preserve">1772-1795 </w:t>
      </w:r>
      <w:r>
        <w:t xml:space="preserve">sen jäsenet alkoivat menettää näitä laillisia etuoikeuksia ja sosiaalista asemaa</w:t>
      </w:r>
      <w:r>
        <w:rPr>
          <w:color w:val="A9A9A9"/>
        </w:rPr>
        <w:t xml:space="preserve">.</w:t>
      </w:r>
      <w:r>
        <w:t xml:space="preserve"> Siitä lähtien vuoteen 1918 asti aateliston oikeudellinen asema oli olennaisesti riippuvainen kolmen jakovallan - </w:t>
      </w:r>
      <w:r>
        <w:rPr>
          <w:color w:val="DCDCDC"/>
        </w:rPr>
        <w:t xml:space="preserve">Venäjän keisarikunnan</w:t>
      </w:r>
      <w:r>
        <w:t xml:space="preserve">, Preussin kuningaskunnan ja Habsburgien monarkian </w:t>
      </w:r>
      <w:r>
        <w:t xml:space="preserve">- politiikasta. </w:t>
      </w:r>
      <w:r>
        <w:rPr>
          <w:color w:val="2F4F4F"/>
        </w:rPr>
        <w:t xml:space="preserve">Szlachtan lailliset etuoikeudet lakkautettiin laillisesti </w:t>
      </w:r>
      <w:r>
        <w:rPr>
          <w:color w:val="556B2F"/>
        </w:rPr>
        <w:t xml:space="preserve">Puolan toisessa tasavallassa </w:t>
      </w:r>
      <w:r>
        <w:t xml:space="preserve">maaliskuun perustuslailla </w:t>
      </w:r>
      <w:r>
        <w:rPr>
          <w:color w:val="6B8E23"/>
        </w:rPr>
        <w:t xml:space="preserve">1921</w:t>
      </w:r>
      <w:r>
        <w:t xml:space="preserve">.</w:t>
      </w:r>
    </w:p>
    <w:p>
      <w:r>
        <w:rPr>
          <w:b/>
        </w:rPr>
        <w:t xml:space="preserve">Kysymys 0</w:t>
      </w:r>
    </w:p>
    <w:p>
      <w:r>
        <w:t xml:space="preserve">Milloin Puolan jakojen aikana szlachta menetti oikeudellisen ja yhteiskunnallisen asemansa. </w:t>
      </w:r>
    </w:p>
    <w:p>
      <w:r>
        <w:rPr>
          <w:b/>
        </w:rPr>
        <w:t xml:space="preserve">Kysymys 1</w:t>
      </w:r>
    </w:p>
    <w:p>
      <w:r>
        <w:t xml:space="preserve">Mikä oli yksi nimi voimalle, josta szlachta oli riippuvainen.</w:t>
      </w:r>
    </w:p>
    <w:p>
      <w:r>
        <w:rPr>
          <w:b/>
        </w:rPr>
        <w:t xml:space="preserve">Kysymys 2</w:t>
      </w:r>
    </w:p>
    <w:p>
      <w:r>
        <w:t xml:space="preserve">Milloin maaliskuun perustuslaki pantiin täytäntöön.</w:t>
      </w:r>
    </w:p>
    <w:p>
      <w:r>
        <w:rPr>
          <w:b/>
        </w:rPr>
        <w:t xml:space="preserve">Kysymys 3</w:t>
      </w:r>
    </w:p>
    <w:p>
      <w:r>
        <w:t xml:space="preserve">Mitä Machin perustuslaki teki?</w:t>
      </w:r>
    </w:p>
    <w:p>
      <w:r>
        <w:rPr>
          <w:b/>
        </w:rPr>
        <w:t xml:space="preserve">Kysymys 4</w:t>
      </w:r>
    </w:p>
    <w:p>
      <w:r>
        <w:t xml:space="preserve">Missä tasavallassa szlachta menetti lailliset etuoikeutensa. </w:t>
      </w:r>
    </w:p>
    <w:p>
      <w:r>
        <w:rPr>
          <w:b/>
        </w:rPr>
        <w:t xml:space="preserve">Teksti numero 3</w:t>
      </w:r>
    </w:p>
    <w:p>
      <w:r>
        <w:t xml:space="preserve">Perinteinen </w:t>
      </w:r>
      <w:r>
        <w:rPr>
          <w:color w:val="2F4F4F"/>
        </w:rPr>
        <w:t xml:space="preserve">puolalainen sanonta, jonka </w:t>
      </w:r>
      <w:r>
        <w:t xml:space="preserve">mukaan kaikki puolalaiset aateliset olivat </w:t>
      </w:r>
      <w:r>
        <w:rPr>
          <w:color w:val="A9A9A9"/>
        </w:rPr>
        <w:t xml:space="preserve">yhteiskunnallisesti tasa-arvoisia </w:t>
      </w:r>
      <w:r>
        <w:rPr>
          <w:color w:val="DCDCDC"/>
        </w:rPr>
        <w:t xml:space="preserve">riippumatta heidän taloudellisesta asemastaan </w:t>
      </w:r>
      <w:r>
        <w:t xml:space="preserve">tai virka-asemastaan, on kirjattu </w:t>
      </w:r>
      <w:r>
        <w:rPr>
          <w:color w:val="2F4F4F"/>
        </w:rPr>
        <w:t xml:space="preserve">puolalaiseen sanontaan</w:t>
      </w:r>
      <w:r>
        <w:t xml:space="preserve">:</w:t>
      </w:r>
    </w:p>
    <w:p>
      <w:r>
        <w:rPr>
          <w:b/>
        </w:rPr>
        <w:t xml:space="preserve">Kysymys 0</w:t>
      </w:r>
    </w:p>
    <w:p>
      <w:r>
        <w:t xml:space="preserve">Mikä oli kaikkien puolalaisten aatelisten käsite?</w:t>
      </w:r>
    </w:p>
    <w:p>
      <w:r>
        <w:rPr>
          <w:b/>
        </w:rPr>
        <w:t xml:space="preserve">Kysymys 1</w:t>
      </w:r>
    </w:p>
    <w:p>
      <w:r>
        <w:t xml:space="preserve">Mistä etnisestä sanonnasta tämä perinne on peräisin?</w:t>
      </w:r>
    </w:p>
    <w:p>
      <w:r>
        <w:rPr>
          <w:b/>
        </w:rPr>
        <w:t xml:space="preserve">Kysymys 2</w:t>
      </w:r>
    </w:p>
    <w:p>
      <w:r>
        <w:t xml:space="preserve">Oliko sillä väliä, kuinka paljon rahaa henkilöllä oli aatelisten kiillottamiseen?</w:t>
      </w:r>
    </w:p>
    <w:p>
      <w:r>
        <w:rPr>
          <w:b/>
        </w:rPr>
        <w:t xml:space="preserve">Teksti numero 4</w:t>
      </w:r>
    </w:p>
    <w:p>
      <w:r>
        <w:t xml:space="preserve">Termi szlachta on johdettu vanhan ylänorjan saksan sanasta </w:t>
      </w:r>
      <w:r>
        <w:rPr>
          <w:color w:val="A9A9A9"/>
        </w:rPr>
        <w:t xml:space="preserve">slahta </w:t>
      </w:r>
      <w:r>
        <w:t xml:space="preserve">(nykysaksan Geschlecht), joka tarkoittaa </w:t>
      </w:r>
      <w:r>
        <w:rPr>
          <w:color w:val="DCDCDC"/>
        </w:rPr>
        <w:t xml:space="preserve">"(aatelis)perhettä"</w:t>
      </w:r>
      <w:r>
        <w:t xml:space="preserve">, aivan kuten monet muutkin aatelisuuteen liittyvät puolalaiset sanat ovat peräisin saksankielisistä sanoista - esimerkiksi puolalainen "</w:t>
      </w:r>
      <w:r>
        <w:rPr>
          <w:color w:val="2F4F4F"/>
        </w:rPr>
        <w:t xml:space="preserve">rycerz</w:t>
      </w:r>
      <w:r>
        <w:t xml:space="preserve">" ("ritari", sukua saksan "</w:t>
      </w:r>
      <w:r>
        <w:rPr>
          <w:color w:val="556B2F"/>
        </w:rPr>
        <w:t xml:space="preserve">Ritter"</w:t>
      </w:r>
      <w:r>
        <w:t xml:space="preserve">) ja puolalainen "herb" ("vaakuna", saksan "</w:t>
      </w:r>
      <w:r>
        <w:rPr>
          <w:color w:val="6B8E23"/>
        </w:rPr>
        <w:t xml:space="preserve">Erbe</w:t>
      </w:r>
      <w:r>
        <w:t xml:space="preserve">", "perintö").</w:t>
      </w:r>
    </w:p>
    <w:p>
      <w:r>
        <w:rPr>
          <w:b/>
        </w:rPr>
        <w:t xml:space="preserve">Kysymys 0</w:t>
      </w:r>
    </w:p>
    <w:p>
      <w:r>
        <w:t xml:space="preserve">Mistä saksankielisestä sanasta tulee termi szlachta?</w:t>
      </w:r>
    </w:p>
    <w:p>
      <w:r>
        <w:rPr>
          <w:b/>
        </w:rPr>
        <w:t xml:space="preserve">Kysymys 1</w:t>
      </w:r>
    </w:p>
    <w:p>
      <w:r>
        <w:t xml:space="preserve">Mitä slahta tarkoittaa?</w:t>
      </w:r>
    </w:p>
    <w:p>
      <w:r>
        <w:rPr>
          <w:b/>
        </w:rPr>
        <w:t xml:space="preserve">Kysymys 2</w:t>
      </w:r>
    </w:p>
    <w:p>
      <w:r>
        <w:t xml:space="preserve">Mikä on ritarin puolankielinen nimi?</w:t>
      </w:r>
    </w:p>
    <w:p>
      <w:r>
        <w:rPr>
          <w:b/>
        </w:rPr>
        <w:t xml:space="preserve">Kysymys 3</w:t>
      </w:r>
    </w:p>
    <w:p>
      <w:r>
        <w:t xml:space="preserve">Ritarin saksankielinen nimi?</w:t>
      </w:r>
    </w:p>
    <w:p>
      <w:r>
        <w:rPr>
          <w:b/>
        </w:rPr>
        <w:t xml:space="preserve">Kysymys 4</w:t>
      </w:r>
    </w:p>
    <w:p>
      <w:r>
        <w:t xml:space="preserve">Mistä sana her tulee saksan kielessä?</w:t>
      </w:r>
    </w:p>
    <w:p>
      <w:r>
        <w:rPr>
          <w:b/>
        </w:rPr>
        <w:t xml:space="preserve">Teksti numero 5</w:t>
      </w:r>
    </w:p>
    <w:p>
      <w:r>
        <w:t xml:space="preserve">1600-luvun puolalaiset olettivat, että "szlachta" tulee </w:t>
      </w:r>
      <w:r>
        <w:rPr>
          <w:color w:val="A9A9A9"/>
        </w:rPr>
        <w:t xml:space="preserve">saksan "schlachten" </w:t>
      </w:r>
      <w:r>
        <w:rPr>
          <w:color w:val="DCDCDC"/>
        </w:rPr>
        <w:t xml:space="preserve">("teurastaa" tai "teurastaa") sanasta</w:t>
      </w:r>
      <w:r>
        <w:t xml:space="preserve">; myös saksan "</w:t>
      </w:r>
      <w:r>
        <w:rPr>
          <w:color w:val="2F4F4F"/>
        </w:rPr>
        <w:t xml:space="preserve">Schlacht</w:t>
      </w:r>
      <w:r>
        <w:t xml:space="preserve">" ("</w:t>
      </w:r>
      <w:r>
        <w:rPr>
          <w:color w:val="556B2F"/>
        </w:rPr>
        <w:t xml:space="preserve">taistelu</w:t>
      </w:r>
      <w:r>
        <w:t xml:space="preserve">") </w:t>
      </w:r>
      <w:r>
        <w:t xml:space="preserve">viittaa tähän</w:t>
      </w:r>
      <w:r>
        <w:t xml:space="preserve">. </w:t>
      </w:r>
      <w:r>
        <w:t xml:space="preserve">Varhaiset puolalaiset historioitsijat arvelivat, että termi saattoi olla peräisin </w:t>
      </w:r>
      <w:r>
        <w:t xml:space="preserve">puolalaisissa ja tšekkiläisissä kirjoituksissa mainitun </w:t>
      </w:r>
      <w:r>
        <w:rPr>
          <w:color w:val="6B8E23"/>
        </w:rPr>
        <w:t xml:space="preserve">legendaarisen proto-puolalaisen päällikön Lechin </w:t>
      </w:r>
      <w:r>
        <w:t xml:space="preserve">nimestä.</w:t>
      </w:r>
    </w:p>
    <w:p>
      <w:r>
        <w:rPr>
          <w:b/>
        </w:rPr>
        <w:t xml:space="preserve">Kysymys 0</w:t>
      </w:r>
    </w:p>
    <w:p>
      <w:r>
        <w:t xml:space="preserve">Mistä 1600-luvun puolalaiset luulivat termin szlachta tulevan?</w:t>
      </w:r>
    </w:p>
    <w:p>
      <w:r>
        <w:rPr>
          <w:b/>
        </w:rPr>
        <w:t xml:space="preserve">Kysymys 1</w:t>
      </w:r>
    </w:p>
    <w:p>
      <w:r>
        <w:t xml:space="preserve">Mitä schlachtan tarkoittaa saksaksi?</w:t>
      </w:r>
    </w:p>
    <w:p>
      <w:r>
        <w:rPr>
          <w:b/>
        </w:rPr>
        <w:t xml:space="preserve">Kysymys 2</w:t>
      </w:r>
    </w:p>
    <w:p>
      <w:r>
        <w:t xml:space="preserve">Mikä saksankielinen sana on myös suggestiivinen, joka juontuu sanasta szlachta?</w:t>
      </w:r>
    </w:p>
    <w:p>
      <w:r>
        <w:rPr>
          <w:b/>
        </w:rPr>
        <w:t xml:space="preserve">Kysymys 3</w:t>
      </w:r>
    </w:p>
    <w:p>
      <w:r>
        <w:t xml:space="preserve">Mitä schlacht tarkoittaa?</w:t>
      </w:r>
    </w:p>
    <w:p>
      <w:r>
        <w:rPr>
          <w:b/>
        </w:rPr>
        <w:t xml:space="preserve">Kysymys 4</w:t>
      </w:r>
    </w:p>
    <w:p>
      <w:r>
        <w:t xml:space="preserve">Puolalainen uskoi Szlachta johdettu nimestä kuka?</w:t>
      </w:r>
    </w:p>
    <w:p>
      <w:r>
        <w:rPr>
          <w:b/>
        </w:rPr>
        <w:t xml:space="preserve">Teksti numero 6</w:t>
      </w:r>
    </w:p>
    <w:p>
      <w:r>
        <w:t xml:space="preserve">Joitakin vaikutusvaltaisia puolalaisia aatelisia kutsuttiin "</w:t>
      </w:r>
      <w:r>
        <w:rPr>
          <w:color w:val="A9A9A9"/>
        </w:rPr>
        <w:t xml:space="preserve">magnaateiksi</w:t>
      </w:r>
      <w:r>
        <w:t xml:space="preserve">" (puolan yksikössä: "</w:t>
      </w:r>
      <w:r>
        <w:rPr>
          <w:color w:val="DCDCDC"/>
        </w:rPr>
        <w:t xml:space="preserve">magnat"</w:t>
      </w:r>
      <w:r>
        <w:t xml:space="preserve">, monikossa: "magnaci") ja "</w:t>
      </w:r>
      <w:r>
        <w:rPr>
          <w:color w:val="2F4F4F"/>
        </w:rPr>
        <w:t xml:space="preserve">możnyiksi</w:t>
      </w:r>
      <w:r>
        <w:t xml:space="preserve">" ("magnate", "oligarchi"; monikossa: "</w:t>
      </w:r>
      <w:r>
        <w:rPr>
          <w:color w:val="556B2F"/>
        </w:rPr>
        <w:t xml:space="preserve">możni"</w:t>
      </w:r>
      <w:r>
        <w:t xml:space="preserve">); katso Puolan ja </w:t>
      </w:r>
      <w:r>
        <w:rPr>
          <w:color w:val="6B8E23"/>
        </w:rPr>
        <w:t xml:space="preserve">Liettuan</w:t>
      </w:r>
      <w:r>
        <w:t xml:space="preserve"> magnaatit</w:t>
      </w:r>
      <w:r>
        <w:t xml:space="preserve">.</w:t>
      </w:r>
    </w:p>
    <w:p>
      <w:r>
        <w:rPr>
          <w:b/>
        </w:rPr>
        <w:t xml:space="preserve">Kysymys 0</w:t>
      </w:r>
    </w:p>
    <w:p>
      <w:r>
        <w:t xml:space="preserve">Mihin viitattiin myös joidenkin vaikutusvaltaisten puolalaisten aatelisten kohdalla?</w:t>
      </w:r>
    </w:p>
    <w:p>
      <w:r>
        <w:rPr>
          <w:b/>
        </w:rPr>
        <w:t xml:space="preserve">Kysymys 1</w:t>
      </w:r>
    </w:p>
    <w:p>
      <w:r>
        <w:t xml:space="preserve">Mikä on magnatesin yksikkö?</w:t>
      </w:r>
    </w:p>
    <w:p>
      <w:r>
        <w:rPr>
          <w:b/>
        </w:rPr>
        <w:t xml:space="preserve">Kysymys 2</w:t>
      </w:r>
    </w:p>
    <w:p>
      <w:r>
        <w:t xml:space="preserve">Mikä on toinen nimitys, jolla viitataan puolalaisiin aatelisiin?</w:t>
      </w:r>
    </w:p>
    <w:p>
      <w:r>
        <w:rPr>
          <w:b/>
        </w:rPr>
        <w:t xml:space="preserve">Kysymys 3</w:t>
      </w:r>
    </w:p>
    <w:p>
      <w:r>
        <w:t xml:space="preserve">Mikä on moznyn monikossa?</w:t>
      </w:r>
    </w:p>
    <w:p>
      <w:r>
        <w:rPr>
          <w:b/>
        </w:rPr>
        <w:t xml:space="preserve">Kysymys 4</w:t>
      </w:r>
    </w:p>
    <w:p>
      <w:r>
        <w:t xml:space="preserve">Mistä muusta maasta kuin Puolasta löytyi todennäköisesti puolalaisia aatelisia?</w:t>
      </w:r>
    </w:p>
    <w:p>
      <w:r>
        <w:rPr>
          <w:b/>
        </w:rPr>
        <w:t xml:space="preserve">Teksti numero 7</w:t>
      </w:r>
    </w:p>
    <w:p>
      <w:r>
        <w:t xml:space="preserve">Puolalainen termi "</w:t>
      </w:r>
      <w:r>
        <w:rPr>
          <w:color w:val="A9A9A9"/>
        </w:rPr>
        <w:t xml:space="preserve">szlachta" </w:t>
      </w:r>
      <w:r>
        <w:t xml:space="preserve">tarkoitti </w:t>
      </w:r>
      <w:r>
        <w:t xml:space="preserve">Puolan-Liettuan kansainyhteisön </w:t>
      </w:r>
      <w:r>
        <w:rPr>
          <w:color w:val="DCDCDC"/>
        </w:rPr>
        <w:t xml:space="preserve">virallistettua, perinnöllistä </w:t>
      </w:r>
      <w:r>
        <w:t xml:space="preserve">aatelisluokkaa. Vanhan kansainyhteisön virallisissa latinankielisissä asiakirjoissa </w:t>
      </w:r>
      <w:r>
        <w:rPr>
          <w:color w:val="2F4F4F"/>
        </w:rPr>
        <w:t xml:space="preserve">perinnöllisistä szlachta-luokista </w:t>
      </w:r>
      <w:r>
        <w:t xml:space="preserve">käytetään nimitystä "nobilitas", ja ne </w:t>
      </w:r>
      <w:r>
        <w:rPr>
          <w:color w:val="556B2F"/>
        </w:rPr>
        <w:t xml:space="preserve">vastasivat oikeudelliselta asemaltaan englantilaista aatelistoa</w:t>
      </w:r>
      <w:r>
        <w:t xml:space="preserve">.</w:t>
      </w:r>
    </w:p>
    <w:p>
      <w:r>
        <w:rPr>
          <w:b/>
        </w:rPr>
        <w:t xml:space="preserve">Kysymys 0</w:t>
      </w:r>
    </w:p>
    <w:p>
      <w:r>
        <w:t xml:space="preserve">Mikä termi nimitti Puolan Liettuan aatelisluokan yhteistä varallisuutta?</w:t>
      </w:r>
    </w:p>
    <w:p>
      <w:r>
        <w:rPr>
          <w:b/>
        </w:rPr>
        <w:t xml:space="preserve">Kysymys 1</w:t>
      </w:r>
    </w:p>
    <w:p>
      <w:r>
        <w:t xml:space="preserve">Mitkä kaksi adjektiivia kuvaavat parhaiten szlachtaa?</w:t>
      </w:r>
    </w:p>
    <w:p>
      <w:r>
        <w:rPr>
          <w:b/>
        </w:rPr>
        <w:t xml:space="preserve">Kysymys 2</w:t>
      </w:r>
    </w:p>
    <w:p>
      <w:r>
        <w:t xml:space="preserve">Ketä kutsutaan nobilitasiksi?</w:t>
      </w:r>
    </w:p>
    <w:p>
      <w:r>
        <w:rPr>
          <w:b/>
        </w:rPr>
        <w:t xml:space="preserve">Kysymys 3</w:t>
      </w:r>
    </w:p>
    <w:p>
      <w:r>
        <w:t xml:space="preserve">Mikä on nobilitasin oikeudellinen asema?</w:t>
      </w:r>
    </w:p>
    <w:p>
      <w:r>
        <w:rPr>
          <w:b/>
        </w:rPr>
        <w:t xml:space="preserve">Teksti numero 8</w:t>
      </w:r>
    </w:p>
    <w:p>
      <w:r>
        <w:t xml:space="preserve">Nykyään sana szlachta tarkoittaa puolan kielessä yksinkertaisesti "</w:t>
      </w:r>
      <w:r>
        <w:rPr>
          <w:color w:val="A9A9A9"/>
        </w:rPr>
        <w:t xml:space="preserve">aatelistoa</w:t>
      </w:r>
      <w:r>
        <w:t xml:space="preserve">". Laajimmassa merkityksessään se voi tarkoittaa myös joitakin ei-perinnöllisiä kunniaritarin arvonimiä, joita jotkut Euroopan monarkit myöntävät nykyään. Toisinaan 1800-luvun ei-aatelisia maanomistajia kutsuttiin </w:t>
      </w:r>
      <w:r>
        <w:rPr>
          <w:color w:val="2F4F4F"/>
        </w:rPr>
        <w:t xml:space="preserve">kohteliaisuudesta tai erehdyksessä </w:t>
      </w:r>
      <w:r>
        <w:rPr>
          <w:color w:val="DCDCDC"/>
        </w:rPr>
        <w:t xml:space="preserve">szlachta-nimityksellä, </w:t>
      </w:r>
      <w:r>
        <w:t xml:space="preserve">kun he omistivat kartanoita, vaikka eivät olleet syntyperältään aatelisia. Suppeassa merkityksessä szlachta tarkoittaa </w:t>
      </w:r>
      <w:r>
        <w:rPr>
          <w:color w:val="556B2F"/>
        </w:rPr>
        <w:t xml:space="preserve">vanhan kansainyhteisön aatelistoa</w:t>
      </w:r>
      <w:r>
        <w:t xml:space="preserve">.</w:t>
      </w:r>
    </w:p>
    <w:p>
      <w:r>
        <w:rPr>
          <w:b/>
        </w:rPr>
        <w:t xml:space="preserve">Kysymys 0</w:t>
      </w:r>
    </w:p>
    <w:p>
      <w:r>
        <w:t xml:space="preserve">Millä yksinkertaisella sanalla termi szlachta käännetään?</w:t>
      </w:r>
    </w:p>
    <w:p>
      <w:r>
        <w:rPr>
          <w:b/>
        </w:rPr>
        <w:t xml:space="preserve">Kysymys 1</w:t>
      </w:r>
    </w:p>
    <w:p>
      <w:r>
        <w:t xml:space="preserve">Millä nimellä kutsuttiin ei-aatelisia maanomistajia?</w:t>
      </w:r>
    </w:p>
    <w:p>
      <w:r>
        <w:rPr>
          <w:b/>
        </w:rPr>
        <w:t xml:space="preserve">Kysymys 2</w:t>
      </w:r>
    </w:p>
    <w:p>
      <w:r>
        <w:t xml:space="preserve">Miksi ei-aatelisia ja aatelisia kutsuttiin samalla termillä?</w:t>
      </w:r>
    </w:p>
    <w:p>
      <w:r>
        <w:rPr>
          <w:b/>
        </w:rPr>
        <w:t xml:space="preserve">Kysymys 3</w:t>
      </w:r>
    </w:p>
    <w:p>
      <w:r>
        <w:t xml:space="preserve">Mitä szlachta tarkoittaa pääasiassa?</w:t>
      </w:r>
    </w:p>
    <w:p>
      <w:r>
        <w:rPr>
          <w:b/>
        </w:rPr>
        <w:t xml:space="preserve">Teksti numero 9</w:t>
      </w:r>
    </w:p>
    <w:p>
      <w:r>
        <w:t xml:space="preserve">Aiemmin tietty väärinkäsitys johti joskus siihen, että "szlachta" käännettiin virheellisesti "aatelisiksi" eikä "aatelisiksi".:206 :xvi Tämä virheellinen käytäntö alkoi siitä, että joidenkin </w:t>
      </w:r>
      <w:r>
        <w:t xml:space="preserve">szlachta-jäsenten</w:t>
      </w:r>
      <w:r>
        <w:t xml:space="preserve"> taloudellinen asema </w:t>
      </w:r>
      <w:r>
        <w:t xml:space="preserve">oli alempi kuin aatelisten asema muissa Euroopan maissa (ks. myös Valtakunnan valtiopäivät varallisuudesta ja aatelisuudesta). Szlachtaan </w:t>
      </w:r>
      <w:r>
        <w:rPr>
          <w:color w:val="DCDCDC"/>
        </w:rPr>
        <w:t xml:space="preserve">kuuluivat lähes rikkaat ja tarpeeksi voimakkaat ollakseen magnaatteja aina rötöstelijöihin asti, </w:t>
      </w:r>
      <w:r>
        <w:t xml:space="preserve">joilla oli aatelissukua, ei maata, ei linnaa, ei rahaa, ei kylää eikä talonpoikia :xvi.</w:t>
      </w:r>
    </w:p>
    <w:p>
      <w:r>
        <w:rPr>
          <w:b/>
        </w:rPr>
        <w:t xml:space="preserve">Kysymys 0</w:t>
      </w:r>
    </w:p>
    <w:p>
      <w:r>
        <w:t xml:space="preserve">Miksi szlachta on käännetty väärin?</w:t>
      </w:r>
    </w:p>
    <w:p>
      <w:r>
        <w:rPr>
          <w:b/>
        </w:rPr>
        <w:t xml:space="preserve">Kysymys 1</w:t>
      </w:r>
    </w:p>
    <w:p>
      <w:r>
        <w:t xml:space="preserve">Kuka oli muita huonompi, Euroopan maat vai Szlachta?</w:t>
      </w:r>
    </w:p>
    <w:p>
      <w:r>
        <w:rPr>
          <w:b/>
        </w:rPr>
        <w:t xml:space="preserve">Teksti numero 10</w:t>
      </w:r>
    </w:p>
    <w:p>
      <w:r>
        <w:t xml:space="preserve">Koska jotkut szlachta olivat köyhempiä kuin jotkut muut kuin aateliset herrasväki, joidenkin erityisen köyhtyneiden szlachtien oli pakko </w:t>
      </w:r>
      <w:r>
        <w:rPr>
          <w:color w:val="A9A9A9"/>
        </w:rPr>
        <w:t xml:space="preserve">ryhtyä varakkaamman herrasväen vuokralaisiksi. </w:t>
      </w:r>
      <w:r>
        <w:t xml:space="preserve">Näin tehdessään nämä szlachtat </w:t>
      </w:r>
      <w:r>
        <w:rPr>
          <w:color w:val="DCDCDC"/>
        </w:rPr>
        <w:t xml:space="preserve">säilyttivät kuitenkin kaikki perustuslailliset oikeutensa, sillä </w:t>
      </w:r>
      <w:r>
        <w:t xml:space="preserve">aatelisuuteen </w:t>
      </w:r>
      <w:r>
        <w:t xml:space="preserve">ei </w:t>
      </w:r>
      <w:r>
        <w:t xml:space="preserve">vaikuttanut </w:t>
      </w:r>
      <w:r>
        <w:t xml:space="preserve">varallisuus tai elämäntapa (jotka aatelisto saattoi hankkia), vaan </w:t>
      </w:r>
      <w:r>
        <w:rPr>
          <w:color w:val="2F4F4F"/>
        </w:rPr>
        <w:t xml:space="preserve">perinnöllinen oikeudellinen asema.</w:t>
      </w:r>
    </w:p>
    <w:p>
      <w:r>
        <w:rPr>
          <w:b/>
        </w:rPr>
        <w:t xml:space="preserve">Kysymys 0</w:t>
      </w:r>
    </w:p>
    <w:p>
      <w:r>
        <w:t xml:space="preserve">Mikä lopulta määritteli aateliston?</w:t>
      </w:r>
    </w:p>
    <w:p>
      <w:r>
        <w:rPr>
          <w:b/>
        </w:rPr>
        <w:t xml:space="preserve">Kysymys 1</w:t>
      </w:r>
    </w:p>
    <w:p>
      <w:r>
        <w:t xml:space="preserve">Mitä joidenkin köyhtyneiden szlachtien oli pakko tehdä?</w:t>
      </w:r>
    </w:p>
    <w:p>
      <w:r>
        <w:rPr>
          <w:b/>
        </w:rPr>
        <w:t xml:space="preserve">Kysymys 2</w:t>
      </w:r>
    </w:p>
    <w:p>
      <w:r>
        <w:t xml:space="preserve">Menettivätkö varakkaamman suvun vuokralaiset aatelisuutensa?</w:t>
      </w:r>
    </w:p>
    <w:p>
      <w:r>
        <w:rPr>
          <w:b/>
        </w:rPr>
        <w:t xml:space="preserve">Kysymys 3</w:t>
      </w:r>
    </w:p>
    <w:p>
      <w:r>
        <w:t xml:space="preserve">Mikä oli yksi jalo asia, jonka szlachta-parka teki?</w:t>
      </w:r>
    </w:p>
    <w:p>
      <w:r>
        <w:rPr>
          <w:b/>
        </w:rPr>
        <w:t xml:space="preserve">Teksti numero 11</w:t>
      </w:r>
    </w:p>
    <w:p>
      <w:r>
        <w:t xml:space="preserve">Vaikka szlachta on vanha, sen alkuperää on aina pidetty </w:t>
      </w:r>
      <w:r>
        <w:rPr>
          <w:color w:val="A9A9A9"/>
        </w:rPr>
        <w:t xml:space="preserve">epäselvänä</w:t>
      </w:r>
      <w:r>
        <w:t xml:space="preserve">.207 Tämän vuoksi sen jäsenet kutsuivat sitä usein nimellä </w:t>
      </w:r>
      <w:r>
        <w:rPr>
          <w:color w:val="DCDCDC"/>
        </w:rPr>
        <w:t xml:space="preserve">odwieczna </w:t>
      </w:r>
      <w:r>
        <w:t xml:space="preserve">(monivuotinen).:207 Kaksi suosittua historiallista alkuperäteoriaa, joita sen jäsenet ja aiemmat historioitsijat ja kronikoitsijat ovat esittäneet, koskivat </w:t>
      </w:r>
      <w:r>
        <w:rPr>
          <w:color w:val="2F4F4F"/>
        </w:rPr>
        <w:t xml:space="preserve">syntyperää muinaisista iranilaisista heimoista, jotka tunnettiin sarmatialaisten nimellä, </w:t>
      </w:r>
      <w:r>
        <w:t xml:space="preserve">tai Jaafetista, yhdestä Nooan pojista (sitä vastoin talonpoikien sanottiin olevan toisen Nooan pojan, Hamin, jälkeläisiä - ja näin ollen Hamin kirouksen orjuuden alaisina - ja juutalaisten olevan Seemin jälkeläisiä). Muiden mielikuvituksellisten teorioiden mukaan sen perustivat Julius Caesar, </w:t>
      </w:r>
      <w:r>
        <w:rPr>
          <w:color w:val="556B2F"/>
        </w:rPr>
        <w:t xml:space="preserve">Aleksanteri Suuri</w:t>
      </w:r>
      <w:r>
        <w:t xml:space="preserve">:207 tai alueelliset johtajat, jotka </w:t>
      </w:r>
      <w:r>
        <w:rPr>
          <w:color w:val="6B8E23"/>
        </w:rPr>
        <w:t xml:space="preserve">eivät olleet sekoittaneet sukujuuriaan "orjien, vankien ja muukalaisten" sukujuuriin</w:t>
      </w:r>
      <w:r>
        <w:t xml:space="preserve">:208.</w:t>
      </w:r>
    </w:p>
    <w:p>
      <w:r>
        <w:rPr>
          <w:b/>
        </w:rPr>
        <w:t xml:space="preserve">Kysymys 0</w:t>
      </w:r>
    </w:p>
    <w:p>
      <w:r>
        <w:t xml:space="preserve">Onko szlachtan alkuperä ollut selvä vai hämärä?</w:t>
      </w:r>
    </w:p>
    <w:p>
      <w:r>
        <w:rPr>
          <w:b/>
        </w:rPr>
        <w:t xml:space="preserve">Kysymys 1</w:t>
      </w:r>
    </w:p>
    <w:p>
      <w:r>
        <w:t xml:space="preserve">Mitä he käyttivät viittaamaan szlacthan alkuperään?</w:t>
      </w:r>
    </w:p>
    <w:p>
      <w:r>
        <w:rPr>
          <w:b/>
        </w:rPr>
        <w:t xml:space="preserve">Kysymys 2</w:t>
      </w:r>
    </w:p>
    <w:p>
      <w:r>
        <w:t xml:space="preserve">Mikä oli yksi historiallinen teoria szlachta-alkuperästä?</w:t>
      </w:r>
    </w:p>
    <w:p>
      <w:r>
        <w:rPr>
          <w:b/>
        </w:rPr>
        <w:t xml:space="preserve">Kysymys 3</w:t>
      </w:r>
    </w:p>
    <w:p>
      <w:r>
        <w:t xml:space="preserve">Mikä oli toinen alueellinen johtaja, joka osallistui Szlachta-järjestön syntyyn?</w:t>
      </w:r>
    </w:p>
    <w:p>
      <w:r>
        <w:rPr>
          <w:b/>
        </w:rPr>
        <w:t xml:space="preserve">Kysymys 4</w:t>
      </w:r>
    </w:p>
    <w:p>
      <w:r>
        <w:t xml:space="preserve">Mikä aluejohtajissa oli tärkeää ja ainutlaatuista?</w:t>
      </w:r>
    </w:p>
    <w:p>
      <w:r>
        <w:rPr>
          <w:b/>
        </w:rPr>
        <w:t xml:space="preserve">Teksti numero 12</w:t>
      </w:r>
    </w:p>
    <w:p>
      <w:r>
        <w:t xml:space="preserve">Toisen teorian mukaan se on peräisin ei-slaavilaisesta soturiluokasta:42, 64-66, joka muodosti erillisen elementin, joka tunnettiin nimellä </w:t>
      </w:r>
      <w:r>
        <w:rPr>
          <w:color w:val="A9A9A9"/>
        </w:rPr>
        <w:t xml:space="preserve">Lechici/Lekhi (Lechitów):</w:t>
      </w:r>
      <w:r>
        <w:t xml:space="preserve">430 :482 muinaisissa puolalaisissa heimoryhmissä (indoeurooppalaiset kastijärjestelmät). Tämän hypoteesin mukaan tämä yläluokka ei ollut slaavilaista alkuperää:482 ja </w:t>
      </w:r>
      <w:r>
        <w:rPr>
          <w:color w:val="DCDCDC"/>
        </w:rPr>
        <w:t xml:space="preserve">oli eri alkuperää kuin slaavilaiset talonpojat </w:t>
      </w:r>
      <w:r>
        <w:t xml:space="preserve">(kmiecie; lat. cmethones):430 :118 joita he hallitsivat:482. Szlachta erosi maaseutuväestöstä. Aatelisten erottelutaju johti käytäntöihin, joita myöhempinä aikoina luonnehdittaisiin rasismiksi.:233 Szlachta oli aatelinen arjalaisessa mielessä - "aatelinen" toisin kuin kansa, jonka yli he hallitsivat tultuaan kosketuksiin sen kanssa.:482 Szlachta jäljitti syntyperänsä Lech/Lekhistä, joka todennäköisesti perusti Puolan valtakunnan </w:t>
      </w:r>
      <w:r>
        <w:rPr>
          <w:color w:val="2F4F4F"/>
        </w:rPr>
        <w:t xml:space="preserve">noin viidennellä vuosisadalla. </w:t>
      </w:r>
      <w:r>
        <w:t xml:space="preserve">:482 Lechia oli antiikin Puolan nimi, ja szlachtien oma nimi itselleen oli Lechici/Lekhi.:482 Szlachta-yhteiskunnan tarkka vastine oli Etelä-Intian Meerassee-omistusjärjestelmä - tasa-arvoinen aristokratia, joka asettui valloittajina erillisen rodun keskuuteen.:484 Puolan valtio oli samansuuntainen kuin Rooman valtakunta siinä, että täydet kansalaisoikeudet olivat rajattu szlachteille. </w:t>
      </w:r>
      <w:r>
        <w:rPr>
          <w:color w:val="556B2F"/>
        </w:rPr>
        <w:t xml:space="preserve">Szlachta </w:t>
      </w:r>
      <w:r>
        <w:t xml:space="preserve">oli kastia, </w:t>
      </w:r>
      <w:r>
        <w:rPr>
          <w:color w:val="6B8E23"/>
        </w:rPr>
        <w:t xml:space="preserve">sotilaskastia, </w:t>
      </w:r>
      <w:r>
        <w:t xml:space="preserve">kuten hinduyhteiskunnassa.</w:t>
      </w:r>
    </w:p>
    <w:p>
      <w:r>
        <w:rPr>
          <w:b/>
        </w:rPr>
        <w:t xml:space="preserve">Kysymys 0</w:t>
      </w:r>
    </w:p>
    <w:p>
      <w:r>
        <w:t xml:space="preserve">Mikä oli ei-slaavilaisesta soturiluokasta erillisen elementin nimi?</w:t>
      </w:r>
    </w:p>
    <w:p>
      <w:r>
        <w:rPr>
          <w:b/>
        </w:rPr>
        <w:t xml:space="preserve">Kysymys 1</w:t>
      </w:r>
    </w:p>
    <w:p>
      <w:r>
        <w:t xml:space="preserve">Mikä tässä teoriassa oli yläluokka?</w:t>
      </w:r>
    </w:p>
    <w:p>
      <w:r>
        <w:rPr>
          <w:b/>
        </w:rPr>
        <w:t xml:space="preserve">Kysymys 2</w:t>
      </w:r>
    </w:p>
    <w:p>
      <w:r>
        <w:t xml:space="preserve">Milloin he löysivät Puolan kuningaskunnan?</w:t>
      </w:r>
    </w:p>
    <w:p>
      <w:r>
        <w:rPr>
          <w:b/>
        </w:rPr>
        <w:t xml:space="preserve">Kysymys 3</w:t>
      </w:r>
    </w:p>
    <w:p>
      <w:r>
        <w:t xml:space="preserve">Millainen kastijärjestelmä hinduyhteiskunnassa on?</w:t>
      </w:r>
    </w:p>
    <w:p>
      <w:r>
        <w:rPr>
          <w:b/>
        </w:rPr>
        <w:t xml:space="preserve">Kysymys 4</w:t>
      </w:r>
    </w:p>
    <w:p>
      <w:r>
        <w:t xml:space="preserve">Kuka jakaa saman kastijärjestelmän kuin hindu?</w:t>
      </w:r>
    </w:p>
    <w:p>
      <w:r>
        <w:rPr>
          <w:b/>
        </w:rPr>
        <w:t xml:space="preserve">Teksti numero 13</w:t>
      </w:r>
    </w:p>
    <w:p>
      <w:r>
        <w:rPr>
          <w:color w:val="A9A9A9"/>
        </w:rPr>
        <w:t xml:space="preserve">Raciborzin ja Albertin toimikautta koskevat asiakirjat </w:t>
      </w:r>
      <w:r>
        <w:t xml:space="preserve">ovat varhaisimmat säilyneet tiedot klaaninimen käytöstä ja puolalaisten ritarien kunniallisen aseman määrittelevästä huudosta. Ritarikunnan sukuhuutojen nimet alettiin yhdistää heraldisiin laitteisiin vasta myöhemmin </w:t>
      </w:r>
      <w:r>
        <w:rPr>
          <w:color w:val="DCDCDC"/>
        </w:rPr>
        <w:t xml:space="preserve">keskiajalla ja varhaismodernilla kaudella</w:t>
      </w:r>
      <w:r>
        <w:t xml:space="preserve">. </w:t>
      </w:r>
      <w:r>
        <w:t xml:space="preserve">Puolalainen klaaninimi ja huuto ritualisoivat </w:t>
      </w:r>
      <w:r>
        <w:rPr>
          <w:color w:val="2F4F4F"/>
        </w:rPr>
        <w:t xml:space="preserve">ius militare -oikeutta </w:t>
      </w:r>
      <w:r>
        <w:t xml:space="preserve">eli valtaa johtaa armeijaa, ja niitä oli käytetty jo jonkin aikaa ennen vuotta 1244 </w:t>
      </w:r>
      <w:r>
        <w:rPr>
          <w:color w:val="556B2F"/>
        </w:rPr>
        <w:t xml:space="preserve">määrittelemään ritarin statusta</w:t>
      </w:r>
      <w:r>
        <w:t xml:space="preserve">. (Górecki 1992, s. 183-185).</w:t>
      </w:r>
    </w:p>
    <w:p>
      <w:r>
        <w:rPr>
          <w:b/>
        </w:rPr>
        <w:t xml:space="preserve">Kysymys 0</w:t>
      </w:r>
    </w:p>
    <w:p>
      <w:r>
        <w:t xml:space="preserve">Mikä on varhaisin säilynyt puolalaisten ritarien klaaninimen käyttö?</w:t>
      </w:r>
    </w:p>
    <w:p>
      <w:r>
        <w:rPr>
          <w:b/>
        </w:rPr>
        <w:t xml:space="preserve">Kysymys 1</w:t>
      </w:r>
    </w:p>
    <w:p>
      <w:r>
        <w:t xml:space="preserve">Mihin ritarilliset sukututkimukset liittyivät heraldisten laitteiden kanssa?</w:t>
      </w:r>
    </w:p>
    <w:p>
      <w:r>
        <w:rPr>
          <w:b/>
        </w:rPr>
        <w:t xml:space="preserve">Kysymys 2</w:t>
      </w:r>
    </w:p>
    <w:p>
      <w:r>
        <w:t xml:space="preserve">Puolan anem ja itku ritualisoitu mitä?</w:t>
      </w:r>
    </w:p>
    <w:p>
      <w:r>
        <w:rPr>
          <w:b/>
        </w:rPr>
        <w:t xml:space="preserve">Kysymys 3</w:t>
      </w:r>
    </w:p>
    <w:p>
      <w:r>
        <w:t xml:space="preserve">Mihin vuonna 1244 oli käytetty armeijan johtamisvaltaa?</w:t>
      </w:r>
    </w:p>
    <w:p>
      <w:r>
        <w:rPr>
          <w:b/>
        </w:rPr>
        <w:t xml:space="preserve">Teksti numero 14</w:t>
      </w:r>
    </w:p>
    <w:p>
      <w:r>
        <w:rPr>
          <w:color w:val="A9A9A9"/>
        </w:rPr>
        <w:t xml:space="preserve">Noin 1300-luvulla </w:t>
      </w:r>
      <w:r>
        <w:t xml:space="preserve">ritarit ja szlachta eivät juurikaan eronneet toisistaan Puolassa. Szlachtan jäsenillä oli henkilökohtainen velvollisuus </w:t>
      </w:r>
      <w:r>
        <w:rPr>
          <w:color w:val="DCDCDC"/>
        </w:rPr>
        <w:t xml:space="preserve">puolustaa maata </w:t>
      </w:r>
      <w:r>
        <w:t xml:space="preserve">(pospolite ruszenie), ja heistä tuli siten valtakunnan etuoikeutetuin yhteiskuntaluokka. Luokkaan kuuluminen perustui lähes yksinomaan perintöön.</w:t>
      </w:r>
    </w:p>
    <w:p>
      <w:r>
        <w:rPr>
          <w:b/>
        </w:rPr>
        <w:t xml:space="preserve">Kysymys 0</w:t>
      </w:r>
    </w:p>
    <w:p>
      <w:r>
        <w:t xml:space="preserve">Mihin aikaan ritarit ja szlachta olivat hyvin samankaltaisia?</w:t>
      </w:r>
    </w:p>
    <w:p>
      <w:r>
        <w:rPr>
          <w:b/>
        </w:rPr>
        <w:t xml:space="preserve">Kysymys 1</w:t>
      </w:r>
    </w:p>
    <w:p>
      <w:r>
        <w:t xml:space="preserve">Mikä oli szlachtien henkilökohtainen velvollisuus?</w:t>
      </w:r>
    </w:p>
    <w:p>
      <w:r>
        <w:rPr>
          <w:b/>
        </w:rPr>
        <w:t xml:space="preserve">Teksti numero 15</w:t>
      </w:r>
    </w:p>
    <w:p>
      <w:r>
        <w:t xml:space="preserve">Varhaisten puolalaisten heimojen osalta </w:t>
      </w:r>
      <w:r>
        <w:rPr>
          <w:color w:val="A9A9A9"/>
        </w:rPr>
        <w:t xml:space="preserve">maantiede </w:t>
      </w:r>
      <w:r>
        <w:t xml:space="preserve">vaikutti osaltaan pitkäaikaisiin perinteisiin. Puolalaiset heimot olivat sisäistyneet ja järjestäytyneet yhdistävän uskonnollisen kultin ympärille, jota hallitsi </w:t>
      </w:r>
      <w:r>
        <w:rPr>
          <w:color w:val="DCDCDC"/>
        </w:rPr>
        <w:t xml:space="preserve">wiec</w:t>
      </w:r>
      <w:r>
        <w:t xml:space="preserve">, </w:t>
      </w:r>
      <w:r>
        <w:rPr>
          <w:color w:val="2F4F4F"/>
        </w:rPr>
        <w:t xml:space="preserve">vapaiden heimomiesten kokous</w:t>
      </w:r>
      <w:r>
        <w:t xml:space="preserve">. </w:t>
      </w:r>
      <w:r>
        <w:t xml:space="preserve">Myöhemmin, kun turvallisuus vaati vallan vakiinnuttamista, </w:t>
      </w:r>
      <w:r>
        <w:t xml:space="preserve">hallitukseen valittiin </w:t>
      </w:r>
      <w:r>
        <w:rPr>
          <w:color w:val="556B2F"/>
        </w:rPr>
        <w:t xml:space="preserve">vaaleilla valittu ruhtinas</w:t>
      </w:r>
      <w:r>
        <w:t xml:space="preserve">. </w:t>
      </w:r>
      <w:r>
        <w:t xml:space="preserve">Valintaoikeus rajoittui yleensä </w:t>
      </w:r>
      <w:r>
        <w:rPr>
          <w:color w:val="6B8E23"/>
        </w:rPr>
        <w:t xml:space="preserve">eliittiin</w:t>
      </w:r>
      <w:r>
        <w:t xml:space="preserve">.</w:t>
      </w:r>
    </w:p>
    <w:p>
      <w:r>
        <w:rPr>
          <w:b/>
        </w:rPr>
        <w:t xml:space="preserve">Kysymys 0</w:t>
      </w:r>
    </w:p>
    <w:p>
      <w:r>
        <w:t xml:space="preserve">Mikä on vaikuttanut pitkäaikaisiin perinteisiin?</w:t>
      </w:r>
    </w:p>
    <w:p>
      <w:r>
        <w:rPr>
          <w:b/>
        </w:rPr>
        <w:t xml:space="preserve">Kysymys 1</w:t>
      </w:r>
    </w:p>
    <w:p>
      <w:r>
        <w:t xml:space="preserve">Mikä hallitsi puolalaisia heimoja?</w:t>
      </w:r>
    </w:p>
    <w:p>
      <w:r>
        <w:rPr>
          <w:b/>
        </w:rPr>
        <w:t xml:space="preserve">Kysymys 2</w:t>
      </w:r>
    </w:p>
    <w:p>
      <w:r>
        <w:t xml:space="preserve">Mikä oli wiec?</w:t>
      </w:r>
    </w:p>
    <w:p>
      <w:r>
        <w:rPr>
          <w:b/>
        </w:rPr>
        <w:t xml:space="preserve">Kysymys 3</w:t>
      </w:r>
    </w:p>
    <w:p>
      <w:r>
        <w:t xml:space="preserve">Kun valtaa piti lujittaa, mikä valittiin hallittavaksi?</w:t>
      </w:r>
    </w:p>
    <w:p>
      <w:r>
        <w:rPr>
          <w:b/>
        </w:rPr>
        <w:t xml:space="preserve">Kysymys 4</w:t>
      </w:r>
    </w:p>
    <w:p>
      <w:r>
        <w:t xml:space="preserve">Mihin hallitusasema rajoittui?</w:t>
      </w:r>
    </w:p>
    <w:p>
      <w:r>
        <w:rPr>
          <w:b/>
        </w:rPr>
        <w:t xml:space="preserve">Teksti numero 16</w:t>
      </w:r>
    </w:p>
    <w:p>
      <w:r>
        <w:t xml:space="preserve">Heimoja hallitsivat </w:t>
      </w:r>
      <w:r>
        <w:rPr>
          <w:color w:val="A9A9A9"/>
        </w:rPr>
        <w:t xml:space="preserve">klaanit (ród), jotka koostuivat </w:t>
      </w:r>
      <w:r>
        <w:t xml:space="preserve">ihmisistä, jotka olivat </w:t>
      </w:r>
      <w:r>
        <w:rPr>
          <w:color w:val="DCDCDC"/>
        </w:rPr>
        <w:t xml:space="preserve">sukua toisilleen veren tai avioliiton kautta </w:t>
      </w:r>
      <w:r>
        <w:t xml:space="preserve">ja jotka </w:t>
      </w:r>
      <w:r>
        <w:rPr>
          <w:color w:val="2F4F4F"/>
        </w:rPr>
        <w:t xml:space="preserve">teoriassa polveutuivat yhteisestä esi-isästä</w:t>
      </w:r>
      <w:r>
        <w:t xml:space="preserve">, mikä antoi ródille/klaanille hyvin kehittyneen yhteenkuuluvuuden tunteen. (Ks. gens.) Starostalla (tai starszynalla) oli oikeuslaitoksen ja sotilaallinen valta ród-klaaniin nähden, vaikka tätä valtaa käytettiinkin usein vanhimpien kokouksessa. </w:t>
      </w:r>
      <w:r>
        <w:rPr>
          <w:color w:val="556B2F"/>
        </w:rPr>
        <w:t xml:space="preserve">Grόd-nimisiä</w:t>
      </w:r>
      <w:r>
        <w:t xml:space="preserve"> linnoituksia </w:t>
      </w:r>
      <w:r>
        <w:t xml:space="preserve">rakennettiin sinne, missä uskonnollinen kultti oli voimakas, missä käytiin oikeudenkäyntejä ja missä klaanit kokoontuivat vaaran uhatessa. </w:t>
      </w:r>
      <w:r>
        <w:rPr>
          <w:color w:val="6B8E23"/>
        </w:rPr>
        <w:t xml:space="preserve">Opoli </w:t>
      </w:r>
      <w:r>
        <w:t xml:space="preserve">oli yhden heimon hallussa oleva alue. (Manteuffel 1982, s. 44.)</w:t>
      </w:r>
    </w:p>
    <w:p>
      <w:r>
        <w:rPr>
          <w:b/>
        </w:rPr>
        <w:t xml:space="preserve">Kysymys 0</w:t>
      </w:r>
    </w:p>
    <w:p>
      <w:r>
        <w:t xml:space="preserve">Mikä hallitsi heimoja?</w:t>
      </w:r>
    </w:p>
    <w:p>
      <w:r>
        <w:rPr>
          <w:b/>
        </w:rPr>
        <w:t xml:space="preserve">Kysymys 1</w:t>
      </w:r>
    </w:p>
    <w:p>
      <w:r>
        <w:t xml:space="preserve">Mitä yhteistä klaanien väellä oli?</w:t>
      </w:r>
    </w:p>
    <w:p>
      <w:r>
        <w:rPr>
          <w:b/>
        </w:rPr>
        <w:t xml:space="preserve">Kysymys 2</w:t>
      </w:r>
    </w:p>
    <w:p>
      <w:r>
        <w:t xml:space="preserve">Mikä antoi heille solidaarisuuden tunteen? </w:t>
      </w:r>
    </w:p>
    <w:p>
      <w:r>
        <w:rPr>
          <w:b/>
        </w:rPr>
        <w:t xml:space="preserve">Kysymys 3</w:t>
      </w:r>
    </w:p>
    <w:p>
      <w:r>
        <w:t xml:space="preserve">Mikä oli linnoituksen nimi?</w:t>
      </w:r>
    </w:p>
    <w:p>
      <w:r>
        <w:rPr>
          <w:b/>
        </w:rPr>
        <w:t xml:space="preserve">Kysymys 4</w:t>
      </w:r>
    </w:p>
    <w:p>
      <w:r>
        <w:t xml:space="preserve">Mikä oli yhden heimon miehittämä alue?</w:t>
      </w:r>
    </w:p>
    <w:p>
      <w:r>
        <w:rPr>
          <w:b/>
        </w:rPr>
        <w:t xml:space="preserve">Teksti numero 17</w:t>
      </w:r>
    </w:p>
    <w:p>
      <w:r>
        <w:rPr>
          <w:color w:val="A9A9A9"/>
        </w:rPr>
        <w:t xml:space="preserve">Puolan Mieszko I </w:t>
      </w:r>
      <w:r>
        <w:rPr>
          <w:color w:val="DCDCDC"/>
        </w:rPr>
        <w:t xml:space="preserve">(n. 935 - 25. toukokuuta 992) </w:t>
      </w:r>
      <w:r>
        <w:t xml:space="preserve">perusti armeijansa ritarikunnan eliitin, jonka varaan hän luotti menestyksensä lekkiittisten heimojen yhdistämisessä ja </w:t>
      </w:r>
      <w:r>
        <w:rPr>
          <w:color w:val="2F4F4F"/>
        </w:rPr>
        <w:t xml:space="preserve">valtionsa yhtenäisyyden säilyttämisessä</w:t>
      </w:r>
      <w:r>
        <w:t xml:space="preserve">. Myös </w:t>
      </w:r>
      <w:r>
        <w:rPr>
          <w:color w:val="556B2F"/>
        </w:rPr>
        <w:t xml:space="preserve">Mieszko I:n seuraajista </w:t>
      </w:r>
      <w:r>
        <w:t xml:space="preserve">on olemassa dokumentoituja todisteita, jotka osoittavat, että hekin </w:t>
      </w:r>
      <w:r>
        <w:t xml:space="preserve">käyttivät tällaista sotilasjoukkoa.</w:t>
      </w:r>
    </w:p>
    <w:p>
      <w:r>
        <w:rPr>
          <w:b/>
        </w:rPr>
        <w:t xml:space="preserve">Kysymys 0</w:t>
      </w:r>
    </w:p>
    <w:p>
      <w:r>
        <w:t xml:space="preserve">Kuka perusti ritarikunnan eliitin?</w:t>
      </w:r>
    </w:p>
    <w:p>
      <w:r>
        <w:rPr>
          <w:b/>
        </w:rPr>
        <w:t xml:space="preserve">Kysymys 1</w:t>
      </w:r>
    </w:p>
    <w:p>
      <w:r>
        <w:t xml:space="preserve">Kuinka kauan Puolan Miesko I hallitsi?</w:t>
      </w:r>
    </w:p>
    <w:p>
      <w:r>
        <w:rPr>
          <w:b/>
        </w:rPr>
        <w:t xml:space="preserve">Kysymys 2</w:t>
      </w:r>
    </w:p>
    <w:p>
      <w:r>
        <w:t xml:space="preserve">Missä Puola onnistui lehiläisten heimojen yhdistämisen ohella?</w:t>
      </w:r>
    </w:p>
    <w:p>
      <w:r>
        <w:rPr>
          <w:b/>
        </w:rPr>
        <w:t xml:space="preserve">Kysymys 3</w:t>
      </w:r>
    </w:p>
    <w:p>
      <w:r>
        <w:t xml:space="preserve">Kuka perusti myös tämän seurueen?</w:t>
      </w:r>
    </w:p>
    <w:p>
      <w:r>
        <w:rPr>
          <w:b/>
        </w:rPr>
        <w:t xml:space="preserve">Teksti numero 18</w:t>
      </w:r>
    </w:p>
    <w:p>
      <w:r>
        <w:t xml:space="preserve">Toiselle ritariluokalle ruhtinas myönsi maata, mikä antoi heille taloudelliset mahdollisuudet palvella ruhtinasta sotilaallisesti. Ennen 1400-lukua eläneestä puolalaisesta aatelismiehestä käytettiin nimitystä "</w:t>
      </w:r>
      <w:r>
        <w:rPr>
          <w:color w:val="A9A9A9"/>
        </w:rPr>
        <w:t xml:space="preserve">rycerz"</w:t>
      </w:r>
      <w:r>
        <w:t xml:space="preserve">, joka vastaa hyvin pitkälti englantilaista "</w:t>
      </w:r>
      <w:r>
        <w:rPr>
          <w:color w:val="DCDCDC"/>
        </w:rPr>
        <w:t xml:space="preserve">knight" -nimitystä, mutta </w:t>
      </w:r>
      <w:r>
        <w:t xml:space="preserve">ratkaisevana erona on se, että "rycerzin" asema oli lähes tiukasti perinnöllinen; kaikkien tällaisten henkilöiden luokka tunnettiin nimellä "rycerstwo". </w:t>
      </w:r>
      <w:r>
        <w:t xml:space="preserve">Tämä toinen rycerstwo-luokka, joka </w:t>
      </w:r>
      <w:r>
        <w:t xml:space="preserve">edusti </w:t>
      </w:r>
      <w:r>
        <w:rPr>
          <w:color w:val="2F4F4F"/>
        </w:rPr>
        <w:t xml:space="preserve">Puolan varakkaimpia sukuja ja ulkomailta omaisuuttaan etsiviä kiertäviä ritareita, </w:t>
      </w:r>
      <w:r>
        <w:rPr>
          <w:color w:val="556B2F"/>
        </w:rPr>
        <w:t xml:space="preserve">muodostui vähitellen Mieszko I:n ja hänen seuraajiensa eliittiryhmistä erillään olevaksi </w:t>
      </w:r>
      <w:r>
        <w:t xml:space="preserve">rycerstwo-luokaksi, josta tuli szlachta/nobility ("szlachta" on varsinainen termi puolalaiselle aatelistolle noin 1400-luvulta alkaen).</w:t>
      </w:r>
      <w:r>
        <w:t xml:space="preserve"> Tämä rycerstwo/nobility sai lisää etuoikeuksia, jotka antoivat heille etuoikeutetun aseman. Heidät vapautettiin erityisistä taakoista ja velvollisuuksista herttuan lain nojalla, minkä seurauksena vain rycerstwo (sotilaalliset taidot ja korkea/aatelinen syntyperä) </w:t>
      </w:r>
      <w:r>
        <w:rPr>
          <w:color w:val="6B8E23"/>
        </w:rPr>
        <w:t xml:space="preserve">saattoi toimia valtionhallinnon virkamiehinä</w:t>
      </w:r>
      <w:r>
        <w:t xml:space="preserve">.</w:t>
      </w:r>
    </w:p>
    <w:p>
      <w:r>
        <w:rPr>
          <w:b/>
        </w:rPr>
        <w:t xml:space="preserve">Kysymys 0</w:t>
      </w:r>
    </w:p>
    <w:p>
      <w:r>
        <w:t xml:space="preserve">Millä nimellä puolalaista aatelismiestä kutsuttiin ennen 1400-lukua?</w:t>
      </w:r>
    </w:p>
    <w:p>
      <w:r>
        <w:rPr>
          <w:b/>
        </w:rPr>
        <w:t xml:space="preserve">Kysymys 1</w:t>
      </w:r>
    </w:p>
    <w:p>
      <w:r>
        <w:t xml:space="preserve">Mikä on suunnilleen sama kuin rycerzin englanninkielinen versio?</w:t>
      </w:r>
    </w:p>
    <w:p>
      <w:r>
        <w:rPr>
          <w:b/>
        </w:rPr>
        <w:t xml:space="preserve">Kysymys 2</w:t>
      </w:r>
    </w:p>
    <w:p>
      <w:r>
        <w:t xml:space="preserve">Mitä ihmisiä rycerstwo-luokka edusti?</w:t>
      </w:r>
    </w:p>
    <w:p>
      <w:r>
        <w:rPr>
          <w:b/>
        </w:rPr>
        <w:t xml:space="preserve">Kysymys 3</w:t>
      </w:r>
    </w:p>
    <w:p>
      <w:r>
        <w:t xml:space="preserve">Mitä positiivista szlachta-luokka sai?</w:t>
      </w:r>
    </w:p>
    <w:p>
      <w:r>
        <w:rPr>
          <w:b/>
        </w:rPr>
        <w:t xml:space="preserve">Kysymys 4</w:t>
      </w:r>
    </w:p>
    <w:p>
      <w:r>
        <w:t xml:space="preserve">Mitä herttuan laki toteutti rycerstwo/nobilityn osalta?</w:t>
      </w:r>
    </w:p>
    <w:p>
      <w:r>
        <w:rPr>
          <w:b/>
        </w:rPr>
        <w:t xml:space="preserve">Teksti numero 19</w:t>
      </w:r>
    </w:p>
    <w:p>
      <w:r>
        <w:t xml:space="preserve">Jakautumisaika vuodesta </w:t>
      </w:r>
      <w:r>
        <w:rPr>
          <w:color w:val="A9A9A9"/>
        </w:rPr>
        <w:t xml:space="preserve">1138 jKr. vuoteen 1314 jKr., </w:t>
      </w:r>
      <w:r>
        <w:t xml:space="preserve">johon sisältyi lähes 200 vuotta feodaalista pirstoutumista ja joka johtui siitä, </w:t>
      </w:r>
      <w:r>
        <w:rPr>
          <w:color w:val="DCDCDC"/>
        </w:rPr>
        <w:t xml:space="preserve">että Bolesław III jakoi Puolan poikiensa kesken</w:t>
      </w:r>
      <w:r>
        <w:t xml:space="preserve">, oli sellaisen yhteiskuntarakenteen synty, joka johti suurten maanomistajien (możni/Magnate, sekä kirkolliset että maallikot) taloudelliseen kohoamiseen rycerstwosta, josta he olivat peräisin. Aikaisempi yhteiskuntarakenne koostui </w:t>
      </w:r>
      <w:r>
        <w:rPr>
          <w:color w:val="2F4F4F"/>
        </w:rPr>
        <w:t xml:space="preserve">puolalaisista </w:t>
      </w:r>
      <w:r>
        <w:t xml:space="preserve">heimoista, jotka yhdistyivät historialliseksi Puolan kansakunnaksi </w:t>
      </w:r>
      <w:r>
        <w:rPr>
          <w:color w:val="556B2F"/>
        </w:rPr>
        <w:t xml:space="preserve">Piast-dynastian </w:t>
      </w:r>
      <w:r>
        <w:t xml:space="preserve">hallitseman valtion alaisuudessa, ja </w:t>
      </w:r>
      <w:r>
        <w:t xml:space="preserve">tämä dynastia ilmestyi noin vuonna </w:t>
      </w:r>
      <w:r>
        <w:rPr>
          <w:color w:val="6B8E23"/>
        </w:rPr>
        <w:t xml:space="preserve">850 jKr.</w:t>
      </w:r>
    </w:p>
    <w:p>
      <w:r>
        <w:rPr>
          <w:b/>
        </w:rPr>
        <w:t xml:space="preserve">Kysymys 0</w:t>
      </w:r>
    </w:p>
    <w:p>
      <w:r>
        <w:t xml:space="preserve">Milloin oli jaon aika?</w:t>
      </w:r>
    </w:p>
    <w:p>
      <w:r>
        <w:rPr>
          <w:b/>
        </w:rPr>
        <w:t xml:space="preserve">Kysymys 1</w:t>
      </w:r>
    </w:p>
    <w:p>
      <w:r>
        <w:t xml:space="preserve">Mikä aiheutti jakautumisen ajanjakson?</w:t>
      </w:r>
    </w:p>
    <w:p>
      <w:r>
        <w:rPr>
          <w:b/>
        </w:rPr>
        <w:t xml:space="preserve">Kysymys 2</w:t>
      </w:r>
    </w:p>
    <w:p>
      <w:r>
        <w:t xml:space="preserve">Minkä heimon aikaisempi sosiaalinen rakenne oli peräisin?</w:t>
      </w:r>
    </w:p>
    <w:p>
      <w:r>
        <w:rPr>
          <w:b/>
        </w:rPr>
        <w:t xml:space="preserve">Kysymys 3</w:t>
      </w:r>
    </w:p>
    <w:p>
      <w:r>
        <w:t xml:space="preserve">Milloin Piast-dynastia syntyi?</w:t>
      </w:r>
    </w:p>
    <w:p>
      <w:r>
        <w:rPr>
          <w:b/>
        </w:rPr>
        <w:t xml:space="preserve">Kysymys 4</w:t>
      </w:r>
    </w:p>
    <w:p>
      <w:r>
        <w:t xml:space="preserve">Minkä dynastian hallitsema Puolan kansa?</w:t>
      </w:r>
    </w:p>
    <w:p>
      <w:r>
        <w:rPr>
          <w:b/>
        </w:rPr>
        <w:t xml:space="preserve">Teksti numero 20</w:t>
      </w:r>
    </w:p>
    <w:p>
      <w:r>
        <w:t xml:space="preserve">Jotkin entisistä heimodynastioista polveutuvat możnit (magnaatit) pitivät itseään </w:t>
      </w:r>
      <w:r>
        <w:rPr>
          <w:color w:val="A9A9A9"/>
        </w:rPr>
        <w:t xml:space="preserve">Piastien valtakuntien yhteisomistajina, </w:t>
      </w:r>
      <w:r>
        <w:t xml:space="preserve">vaikka Piastit </w:t>
      </w:r>
      <w:r>
        <w:rPr>
          <w:color w:val="DCDCDC"/>
        </w:rPr>
        <w:t xml:space="preserve">yrittivät riistää heiltä itsenäisyyden</w:t>
      </w:r>
      <w:r>
        <w:t xml:space="preserve">. </w:t>
      </w:r>
      <w:r>
        <w:t xml:space="preserve">Nämä </w:t>
      </w:r>
      <w:r>
        <w:rPr>
          <w:color w:val="2F4F4F"/>
        </w:rPr>
        <w:t xml:space="preserve">możni </w:t>
      </w:r>
      <w:r>
        <w:t xml:space="preserve">(magnat) pyrkivät jatkuvasti heikentämään ruhtinaskunnan valtaa.:75, 76 Gall Anonymuksen kronikassa mainitaan aateliston huolestuneisuus, kun palatiinalainen Sieciech "nosti alempaan luokkaan kuuluvat aatelissyntyiset aatelissyntyisten yläpuolelle" ja uskoi heille valtion virkoja. (Manteuffel 1982, s. 149.)</w:t>
      </w:r>
    </w:p>
    <w:p>
      <w:r>
        <w:rPr>
          <w:b/>
        </w:rPr>
        <w:t xml:space="preserve">Kysymys 0</w:t>
      </w:r>
    </w:p>
    <w:p>
      <w:r>
        <w:t xml:space="preserve">Millä jotkut Mozni pitivät itseään?</w:t>
      </w:r>
    </w:p>
    <w:p>
      <w:r>
        <w:rPr>
          <w:b/>
        </w:rPr>
        <w:t xml:space="preserve">Kysymys 1</w:t>
      </w:r>
    </w:p>
    <w:p>
      <w:r>
        <w:t xml:space="preserve">Mitä suurmiehet tekivät Piastien valtakunnille?</w:t>
      </w:r>
    </w:p>
    <w:p>
      <w:r>
        <w:rPr>
          <w:b/>
        </w:rPr>
        <w:t xml:space="preserve">Kysymys 2</w:t>
      </w:r>
    </w:p>
    <w:p>
      <w:r>
        <w:t xml:space="preserve">Kuka pyrki jatkuvasti horjuttamaan ruhtinaallista valtaa?</w:t>
      </w:r>
    </w:p>
    <w:p>
      <w:r>
        <w:rPr>
          <w:b/>
        </w:rPr>
        <w:t xml:space="preserve">Teksti numero 21</w:t>
      </w:r>
    </w:p>
    <w:p>
      <w:r>
        <w:t xml:space="preserve">Liettuan Propriassa ja Samogitiassa ennen Mindaugasin perustamaa Liettuan kuningaskuntaa aatelisia nimitettiin </w:t>
      </w:r>
      <w:r>
        <w:t xml:space="preserve">saksankielisissä lähteissä </w:t>
      </w:r>
      <w:r>
        <w:rPr>
          <w:color w:val="A9A9A9"/>
        </w:rPr>
        <w:t xml:space="preserve">die beste leuten. </w:t>
      </w:r>
      <w:r>
        <w:t xml:space="preserve">Liettuan kielellä aatelisia kutsuttiin nimellä </w:t>
      </w:r>
      <w:r>
        <w:rPr>
          <w:color w:val="DCDCDC"/>
        </w:rPr>
        <w:t xml:space="preserve">ponai</w:t>
      </w:r>
      <w:r>
        <w:t xml:space="preserve">. </w:t>
      </w:r>
      <w:r>
        <w:t xml:space="preserve">Korkeampi aatelisto oli nimeltään "</w:t>
      </w:r>
      <w:r>
        <w:rPr>
          <w:color w:val="2F4F4F"/>
        </w:rPr>
        <w:t xml:space="preserve">kunigai" tai "kunigaikščiai" </w:t>
      </w:r>
      <w:r>
        <w:t xml:space="preserve">(herttua) - eli lainasana skandinaavisesta konungista. He olivat vakiintuneita paikallisia johtajia ja sotapäälliköitä. Valtion kehittyessä heistä tuli vähitellen ylempien herttuoiden ja myöhemmin </w:t>
      </w:r>
      <w:r>
        <w:rPr>
          <w:color w:val="556B2F"/>
        </w:rPr>
        <w:t xml:space="preserve">Liettuan kuninkaan </w:t>
      </w:r>
      <w:r>
        <w:t xml:space="preserve">alaisia. </w:t>
      </w:r>
      <w:r>
        <w:t xml:space="preserve">Liettuan herttuakunnan laajentuessa 1400-luvun puolivälissä Ruteniassa sijaitseville alueille syntyi uusi termi aateliston nimittämiseksi bajorai - ruteenin (nykyisin ukrainan ja valkovenäjän kielistä) </w:t>
      </w:r>
      <w:r>
        <w:rPr>
          <w:color w:val="6B8E23"/>
        </w:rPr>
        <w:t xml:space="preserve">бояре</w:t>
      </w:r>
      <w:r>
        <w:t xml:space="preserve">. Tätä sanaa käytetään liettuan kielessä tähän päivään asti aateliston nimittämiseen, ei vain omasta vaan myös muiden maiden aatelistosta.</w:t>
      </w:r>
    </w:p>
    <w:p>
      <w:r>
        <w:rPr>
          <w:b/>
        </w:rPr>
        <w:t xml:space="preserve">Kysymys 0</w:t>
      </w:r>
    </w:p>
    <w:p>
      <w:r>
        <w:t xml:space="preserve">Minkä nimisiä aateliset olivat saksan kielellä?</w:t>
      </w:r>
    </w:p>
    <w:p>
      <w:r>
        <w:rPr>
          <w:b/>
        </w:rPr>
        <w:t xml:space="preserve">Kysymys 1</w:t>
      </w:r>
    </w:p>
    <w:p>
      <w:r>
        <w:t xml:space="preserve">Minkä nimisiä aateliset olivat liettuaksi?</w:t>
      </w:r>
    </w:p>
    <w:p>
      <w:r>
        <w:rPr>
          <w:b/>
        </w:rPr>
        <w:t xml:space="preserve">Kysymys 2</w:t>
      </w:r>
    </w:p>
    <w:p>
      <w:r>
        <w:t xml:space="preserve">Mikä oli korkeamman aateliston nimi?</w:t>
      </w:r>
    </w:p>
    <w:p>
      <w:r>
        <w:rPr>
          <w:b/>
        </w:rPr>
        <w:t xml:space="preserve">Kysymys 3</w:t>
      </w:r>
    </w:p>
    <w:p>
      <w:r>
        <w:t xml:space="preserve">Kenelle kunigai oli alisteinen?</w:t>
      </w:r>
    </w:p>
    <w:p>
      <w:r>
        <w:rPr>
          <w:b/>
        </w:rPr>
        <w:t xml:space="preserve">Kysymys 4</w:t>
      </w:r>
    </w:p>
    <w:p>
      <w:r>
        <w:t xml:space="preserve">Mitä sanaa käytetään aateliston nimittämiseen?</w:t>
      </w:r>
    </w:p>
    <w:p>
      <w:r>
        <w:rPr>
          <w:b/>
        </w:rPr>
        <w:t xml:space="preserve">Teksti numero 22</w:t>
      </w:r>
    </w:p>
    <w:p>
      <w:r>
        <w:t xml:space="preserve">Horodłon liiton jälkeen liettualainen aatelisto sai tasavertaisen aseman </w:t>
      </w:r>
      <w:r>
        <w:rPr>
          <w:color w:val="A9A9A9"/>
        </w:rPr>
        <w:t xml:space="preserve">puolalaisen szlachtan kanssa, </w:t>
      </w:r>
      <w:r>
        <w:t xml:space="preserve">ja ajan mittaan se alkoi yhä enemmän </w:t>
      </w:r>
      <w:r>
        <w:rPr>
          <w:color w:val="DCDCDC"/>
        </w:rPr>
        <w:t xml:space="preserve">polonisoitua</w:t>
      </w:r>
      <w:r>
        <w:t xml:space="preserve">, vaikka se säilyttikin kansallisen tietoisuutensa ja useimmissa tapauksissa liettualaisen sukujuurensa tunnustamisen. Jotkut liettualaiset aateliset väittivät 1500-luvulla, että </w:t>
      </w:r>
      <w:r>
        <w:rPr>
          <w:color w:val="2F4F4F"/>
        </w:rPr>
        <w:t xml:space="preserve">he olivat roomalaista alkuperää ja että </w:t>
      </w:r>
      <w:r>
        <w:t xml:space="preserve">liettuan kieli oli vain muunnettu latinan kieli</w:t>
      </w:r>
      <w:r>
        <w:t xml:space="preserve">.</w:t>
      </w:r>
      <w:r>
        <w:t xml:space="preserve"> Tämä johti paradoksiin: puolalainen aatelisto väitti olevansa peräisin sarmatialaisten heimoista, mutta sarmatialaisia pidettiin roomalaisten vihollisina. Näin syntyi uusi roomalais-sarmatialainen teoria. Vahvat kulttuuriset siteet puolalaiseen aatelistoon johtivat siihen, että 1500-luvulla syntyi uusi termi liettualaisen aateliston nimeksi šlėkta, joka oli suora lainasana puolan szlachta-sanasta. Historiallisen totuuden näkökulmasta liettualaisten olisi myös käytettävä tätä termiä </w:t>
      </w:r>
      <w:r>
        <w:rPr>
          <w:color w:val="556B2F"/>
        </w:rPr>
        <w:t xml:space="preserve">šlėkta </w:t>
      </w:r>
      <w:r>
        <w:t xml:space="preserve">(szlachta) oman aatelistonsa nimeämiseen, mutta </w:t>
      </w:r>
      <w:r>
        <w:rPr>
          <w:color w:val="6B8E23"/>
        </w:rPr>
        <w:t xml:space="preserve">liettualaiset kielitieteilijät </w:t>
      </w:r>
      <w:r>
        <w:t xml:space="preserve">kielsivät tämän puolalaisen lainasanan käytön. Tämä kieltäytyminen käyttämästä sanaa szlachta (liettuankielisessä tekstissä šlėkta) vaikeuttaa kaikkia nimityksiä.</w:t>
      </w:r>
    </w:p>
    <w:p>
      <w:r>
        <w:rPr>
          <w:b/>
        </w:rPr>
        <w:t xml:space="preserve">Kysymys 0</w:t>
      </w:r>
    </w:p>
    <w:p>
      <w:r>
        <w:t xml:space="preserve">Millä muulla ryhmällä oli yhtäläinen asema litvaanisen aateliston kanssa?</w:t>
      </w:r>
    </w:p>
    <w:p>
      <w:r>
        <w:rPr>
          <w:b/>
        </w:rPr>
        <w:t xml:space="preserve">Kysymys 1</w:t>
      </w:r>
    </w:p>
    <w:p>
      <w:r>
        <w:t xml:space="preserve">Mitä puolalaisesta szlachtasta tuli enemmän?</w:t>
      </w:r>
    </w:p>
    <w:p>
      <w:r>
        <w:rPr>
          <w:b/>
        </w:rPr>
        <w:t xml:space="preserve">Kysymys 2</w:t>
      </w:r>
    </w:p>
    <w:p>
      <w:r>
        <w:t xml:space="preserve">Mitä eräs liettualainen aatelinen väitti, joka aiheutti paradoksin?</w:t>
      </w:r>
    </w:p>
    <w:p>
      <w:r>
        <w:rPr>
          <w:b/>
        </w:rPr>
        <w:t xml:space="preserve">Kysymys 3</w:t>
      </w:r>
    </w:p>
    <w:p>
      <w:r>
        <w:t xml:space="preserve">Mikä on uusi termi, jota käytetään liettualaisesta aatelistosta?</w:t>
      </w:r>
    </w:p>
    <w:p>
      <w:r>
        <w:rPr>
          <w:b/>
        </w:rPr>
        <w:t xml:space="preserve">Kysymys 4</w:t>
      </w:r>
    </w:p>
    <w:p>
      <w:r>
        <w:t xml:space="preserve">Kuka kielsi sanan slekta käytön?</w:t>
      </w:r>
    </w:p>
    <w:p>
      <w:r>
        <w:rPr>
          <w:b/>
        </w:rPr>
        <w:t xml:space="preserve">Teksti numero 23</w:t>
      </w:r>
    </w:p>
    <w:p>
      <w:r>
        <w:t xml:space="preserve">Polonisaatioprosessi kesti pitkään. Aluksi siihen </w:t>
      </w:r>
      <w:r>
        <w:t xml:space="preserve">osallistuivat </w:t>
      </w:r>
      <w:r>
        <w:t xml:space="preserve">vain </w:t>
      </w:r>
      <w:r>
        <w:rPr>
          <w:color w:val="A9A9A9"/>
        </w:rPr>
        <w:t xml:space="preserve">aateliston korkeimmat jäsenet</w:t>
      </w:r>
      <w:r>
        <w:t xml:space="preserve">, mutta vähitellen se vaikutti laajempaan väestöryhmään. Suurimmat vaikutukset Liettuan alempaan aatelistoon tapahtuivat sen jälkeen, kun </w:t>
      </w:r>
      <w:r>
        <w:rPr>
          <w:color w:val="DCDCDC"/>
        </w:rPr>
        <w:t xml:space="preserve">Venäjän keisarikunta oli </w:t>
      </w:r>
      <w:r>
        <w:t xml:space="preserve">asettanut erilaisia pakotteita</w:t>
      </w:r>
      <w:r>
        <w:t xml:space="preserve">, kuten </w:t>
      </w:r>
      <w:r>
        <w:rPr>
          <w:color w:val="2F4F4F"/>
        </w:rPr>
        <w:t xml:space="preserve">poistanut Liettuan Gubernyojen nimistä </w:t>
      </w:r>
      <w:r>
        <w:t xml:space="preserve">muutama vuosi marraskuun kansannousun jälkeen. Tammikuun kansannousun jälkeen pakotteet menivät pidemmälle, ja venäläiset virkamiehet ilmoittivat, että </w:t>
      </w:r>
      <w:r>
        <w:rPr>
          <w:color w:val="556B2F"/>
        </w:rPr>
        <w:t xml:space="preserve">"liettualaiset ovat puolalaisten ja katolilaisuuden viettelemiä venäläisiä"</w:t>
      </w:r>
      <w:r>
        <w:t xml:space="preserve">, ja alkoivat tehostaa venäläistämistä ja kieltää </w:t>
      </w:r>
      <w:r>
        <w:rPr>
          <w:color w:val="6B8E23"/>
        </w:rPr>
        <w:t xml:space="preserve">liettuankielisten </w:t>
      </w:r>
      <w:r>
        <w:t xml:space="preserve">kirjojen painamisen.</w:t>
      </w:r>
    </w:p>
    <w:p>
      <w:r>
        <w:rPr>
          <w:b/>
        </w:rPr>
        <w:t xml:space="preserve">Kysymys 0</w:t>
      </w:r>
    </w:p>
    <w:p>
      <w:r>
        <w:t xml:space="preserve">Kuka osallistui ensimmäisenä polonisaatioon?</w:t>
      </w:r>
    </w:p>
    <w:p>
      <w:r>
        <w:rPr>
          <w:b/>
        </w:rPr>
        <w:t xml:space="preserve">Kysymys 1</w:t>
      </w:r>
    </w:p>
    <w:p>
      <w:r>
        <w:t xml:space="preserve">Kuka määräsi erilaisia seuraamuksia ihmisille?</w:t>
      </w:r>
    </w:p>
    <w:p>
      <w:r>
        <w:rPr>
          <w:b/>
        </w:rPr>
        <w:t xml:space="preserve">Kysymys 2</w:t>
      </w:r>
    </w:p>
    <w:p>
      <w:r>
        <w:t xml:space="preserve">Mikä oli esimerkki pakotteiden määräämisestä liettualaisille?</w:t>
      </w:r>
    </w:p>
    <w:p>
      <w:r>
        <w:rPr>
          <w:b/>
        </w:rPr>
        <w:t xml:space="preserve">Kysymys 3</w:t>
      </w:r>
    </w:p>
    <w:p>
      <w:r>
        <w:t xml:space="preserve">Mitä venäläiset viranomaiset ilmoittivat sanktioksi?</w:t>
      </w:r>
    </w:p>
    <w:p>
      <w:r>
        <w:rPr>
          <w:b/>
        </w:rPr>
        <w:t xml:space="preserve">Kysymys 4</w:t>
      </w:r>
    </w:p>
    <w:p>
      <w:r>
        <w:t xml:space="preserve">Minkä kielen painaminen kirjoihin kiellettiin?</w:t>
      </w:r>
    </w:p>
    <w:p>
      <w:r>
        <w:rPr>
          <w:b/>
        </w:rPr>
        <w:t xml:space="preserve">Tekstin numero 24</w:t>
      </w:r>
    </w:p>
    <w:p>
      <w:r>
        <w:t xml:space="preserve">Ruteniassa aatelisto suuntautui vähitellen </w:t>
      </w:r>
      <w:r>
        <w:rPr>
          <w:color w:val="A9A9A9"/>
        </w:rPr>
        <w:t xml:space="preserve">monikulttuuriseen ja monikieliseen </w:t>
      </w:r>
      <w:r>
        <w:rPr>
          <w:color w:val="DCDCDC"/>
        </w:rPr>
        <w:t xml:space="preserve">Liettuan suuriruhtinaskuntaan </w:t>
      </w:r>
      <w:r>
        <w:t xml:space="preserve">sen jälkeen, kun </w:t>
      </w:r>
      <w:r>
        <w:rPr>
          <w:color w:val="2F4F4F"/>
        </w:rPr>
        <w:t xml:space="preserve">Halytšin ja Volhynian ruhtinaskunnat </w:t>
      </w:r>
      <w:r>
        <w:t xml:space="preserve">liittyivät siihen. </w:t>
      </w:r>
      <w:r>
        <w:t xml:space="preserve">Monet aatelissuvut </w:t>
      </w:r>
      <w:r>
        <w:rPr>
          <w:color w:val="556B2F"/>
        </w:rPr>
        <w:t xml:space="preserve">avioituivat </w:t>
      </w:r>
      <w:r>
        <w:t xml:space="preserve">liettualaisten sukujen kanssa</w:t>
      </w:r>
      <w:r>
        <w:rPr>
          <w:color w:val="556B2F"/>
        </w:rPr>
        <w:t xml:space="preserve">.</w:t>
      </w:r>
    </w:p>
    <w:p>
      <w:r>
        <w:rPr>
          <w:b/>
        </w:rPr>
        <w:t xml:space="preserve">Kysymys 0</w:t>
      </w:r>
    </w:p>
    <w:p>
      <w:r>
        <w:t xml:space="preserve">Mihin ryhmään Ruthenian aatelisto osoitti uskollisuuttaan?</w:t>
      </w:r>
    </w:p>
    <w:p>
      <w:r>
        <w:rPr>
          <w:b/>
        </w:rPr>
        <w:t xml:space="preserve">Kysymys 1</w:t>
      </w:r>
    </w:p>
    <w:p>
      <w:r>
        <w:t xml:space="preserve">Millaisia ihmisiä Liettuan suuriruhtinaskunta oli?</w:t>
      </w:r>
    </w:p>
    <w:p>
      <w:r>
        <w:rPr>
          <w:b/>
        </w:rPr>
        <w:t xml:space="preserve">Kysymys 2</w:t>
      </w:r>
    </w:p>
    <w:p>
      <w:r>
        <w:t xml:space="preserve">Mistä tuli lopulta osa Liettuan suuriruhtinaskuntaa?</w:t>
      </w:r>
    </w:p>
    <w:p>
      <w:r>
        <w:rPr>
          <w:b/>
        </w:rPr>
        <w:t xml:space="preserve">Kysymys 3</w:t>
      </w:r>
    </w:p>
    <w:p>
      <w:r>
        <w:t xml:space="preserve">Mikä oli yhteistä ruthenialaisille ja liettualaisille perheille?</w:t>
      </w:r>
    </w:p>
    <w:p>
      <w:r>
        <w:rPr>
          <w:b/>
        </w:rPr>
        <w:t xml:space="preserve">Teksti numero 25</w:t>
      </w:r>
    </w:p>
    <w:p>
      <w:r>
        <w:t xml:space="preserve">Ortodoksisen aateliston oikeudet olivat nimellisesti samat kuin </w:t>
      </w:r>
      <w:r>
        <w:rPr>
          <w:color w:val="A9A9A9"/>
        </w:rPr>
        <w:t xml:space="preserve">puolalaisen ja liettualaisen aateliston, mutta </w:t>
      </w:r>
      <w:r>
        <w:t xml:space="preserve">kulttuurinen paine </w:t>
      </w:r>
      <w:r>
        <w:rPr>
          <w:color w:val="DCDCDC"/>
        </w:rPr>
        <w:t xml:space="preserve">kääntyä katoliseen uskontoon </w:t>
      </w:r>
      <w:r>
        <w:t xml:space="preserve">lieventyi huomattavasti </w:t>
      </w:r>
      <w:r>
        <w:rPr>
          <w:color w:val="556B2F"/>
        </w:rPr>
        <w:t xml:space="preserve">Brestin unionin </w:t>
      </w:r>
      <w:r>
        <w:t xml:space="preserve">myötä</w:t>
      </w:r>
      <w:r>
        <w:rPr>
          <w:color w:val="2F4F4F"/>
        </w:rPr>
        <w:t xml:space="preserve">1596</w:t>
      </w:r>
      <w:r>
        <w:t xml:space="preserve"/>
      </w:r>
      <w:r>
        <w:t xml:space="preserve">. Ks. esimerkiksi senaattori Adam Kisielin ja Jerzy Franciszek Kulczyckin urat.</w:t>
      </w:r>
    </w:p>
    <w:p>
      <w:r>
        <w:rPr>
          <w:b/>
        </w:rPr>
        <w:t xml:space="preserve">Kysymys 0</w:t>
      </w:r>
    </w:p>
    <w:p>
      <w:r>
        <w:t xml:space="preserve">Mitä muita oikeuksia ortodoksisilla aatelisilla oli?</w:t>
      </w:r>
    </w:p>
    <w:p>
      <w:r>
        <w:rPr>
          <w:b/>
        </w:rPr>
        <w:t xml:space="preserve">Kysymys 1</w:t>
      </w:r>
    </w:p>
    <w:p>
      <w:r>
        <w:t xml:space="preserve">Mikä sosiaalinen paine painoi ihmisiä alaspäin?</w:t>
      </w:r>
    </w:p>
    <w:p>
      <w:r>
        <w:rPr>
          <w:b/>
        </w:rPr>
        <w:t xml:space="preserve">Kysymys 2</w:t>
      </w:r>
    </w:p>
    <w:p>
      <w:r>
        <w:t xml:space="preserve">Se helpotti suuresti kulttuurista painetta katolilaisuutta kohtaan. </w:t>
      </w:r>
    </w:p>
    <w:p>
      <w:r>
        <w:rPr>
          <w:b/>
        </w:rPr>
        <w:t xml:space="preserve">Kysymys 3</w:t>
      </w:r>
    </w:p>
    <w:p>
      <w:r>
        <w:t xml:space="preserve">Minä vuonna Brestin liitto oli</w:t>
      </w:r>
    </w:p>
    <w:p>
      <w:r>
        <w:rPr>
          <w:b/>
        </w:rPr>
        <w:t xml:space="preserve">Teksti numero 26</w:t>
      </w:r>
    </w:p>
    <w:p>
      <w:r>
        <w:t xml:space="preserve">Puolan kuningaskunnassa ja myöhemmin Puolan-Liettuan kansainyhteisössä </w:t>
      </w:r>
      <w:r>
        <w:rPr>
          <w:color w:val="A9A9A9"/>
        </w:rPr>
        <w:t xml:space="preserve">aatelointi </w:t>
      </w:r>
      <w:r>
        <w:t xml:space="preserve">(nobilitacja) voidaan rinnastaa henkilöön, jolle annettiin oikeudellinen asema szlachtana (Puolan aateliston jäsenenä). Aluksi tämän etuoikeuden saattoi myöntää </w:t>
      </w:r>
      <w:r>
        <w:rPr>
          <w:color w:val="DCDCDC"/>
        </w:rPr>
        <w:t xml:space="preserve">monarkki, </w:t>
      </w:r>
      <w:r>
        <w:t xml:space="preserve">mutta vuodesta 1641 lähtien tämä oikeus oli varattu </w:t>
      </w:r>
      <w:r>
        <w:rPr>
          <w:color w:val="2F4F4F"/>
        </w:rPr>
        <w:t xml:space="preserve">sejmille</w:t>
      </w:r>
      <w:r>
        <w:t xml:space="preserve">. </w:t>
      </w:r>
      <w:r>
        <w:t xml:space="preserve">Useimmiten aateloitava henkilö liittyi jo olemassa olevaan aateliseen </w:t>
      </w:r>
      <w:r>
        <w:rPr>
          <w:color w:val="556B2F"/>
        </w:rPr>
        <w:t xml:space="preserve">szlachta-klaaniin </w:t>
      </w:r>
      <w:r>
        <w:t xml:space="preserve">ja otti vastaan </w:t>
      </w:r>
      <w:r>
        <w:t xml:space="preserve">kyseisen klaanin </w:t>
      </w:r>
      <w:r>
        <w:rPr>
          <w:color w:val="6B8E23"/>
        </w:rPr>
        <w:t xml:space="preserve">erottamattoman vaakunan.</w:t>
      </w:r>
    </w:p>
    <w:p>
      <w:r>
        <w:rPr>
          <w:b/>
        </w:rPr>
        <w:t xml:space="preserve">Kysymys 0</w:t>
      </w:r>
    </w:p>
    <w:p>
      <w:r>
        <w:t xml:space="preserve">Ennen vuotta 1641 etuoikeutetun aateloinnin myönsi mikä?</w:t>
      </w:r>
    </w:p>
    <w:p>
      <w:r>
        <w:rPr>
          <w:b/>
        </w:rPr>
        <w:t xml:space="preserve">Kysymys 1</w:t>
      </w:r>
    </w:p>
    <w:p>
      <w:r>
        <w:t xml:space="preserve">Minkä oikeuden sijm kumosi?</w:t>
      </w:r>
    </w:p>
    <w:p>
      <w:r>
        <w:rPr>
          <w:b/>
        </w:rPr>
        <w:t xml:space="preserve">Kysymys 2</w:t>
      </w:r>
    </w:p>
    <w:p>
      <w:r>
        <w:t xml:space="preserve">Mitä annettaisiin kruunattuun?</w:t>
      </w:r>
    </w:p>
    <w:p>
      <w:r>
        <w:rPr>
          <w:b/>
        </w:rPr>
        <w:t xml:space="preserve">Kysymys 3</w:t>
      </w:r>
    </w:p>
    <w:p>
      <w:r>
        <w:t xml:space="preserve">Kenelle myönnettiin vuoden 1641 jälkeen aateloinnin etuoikeus?</w:t>
      </w:r>
    </w:p>
    <w:p>
      <w:r>
        <w:rPr>
          <w:b/>
        </w:rPr>
        <w:t xml:space="preserve">Kysymys 4</w:t>
      </w:r>
    </w:p>
    <w:p>
      <w:r>
        <w:t xml:space="preserve">Mille klaanille annettiin etuoikeutettu valtaistuin?</w:t>
      </w:r>
    </w:p>
    <w:p>
      <w:r>
        <w:rPr>
          <w:b/>
        </w:rPr>
        <w:t xml:space="preserve">Teksti numero 27</w:t>
      </w:r>
    </w:p>
    <w:p>
      <w:r>
        <w:rPr>
          <w:color w:val="A9A9A9"/>
        </w:rPr>
        <w:t xml:space="preserve">Heraldisten lähteiden </w:t>
      </w:r>
      <w:r>
        <w:t xml:space="preserve">mukaan </w:t>
      </w:r>
      <w:r>
        <w:rPr>
          <w:color w:val="DCDCDC"/>
        </w:rPr>
        <w:t xml:space="preserve">1300-luvun ja 1800-luvun puolivälin välisenä aikana </w:t>
      </w:r>
      <w:r>
        <w:t xml:space="preserve">myönnettyjen laillisten aatelisarvonimitysten kokonaismääräksi </w:t>
      </w:r>
      <w:r>
        <w:t xml:space="preserve">arvioidaan noin 800. Tämä tarkoittaa keskimäärin vain noin </w:t>
      </w:r>
      <w:r>
        <w:rPr>
          <w:color w:val="2F4F4F"/>
        </w:rPr>
        <w:t xml:space="preserve">kahta aatelointia vuodessa </w:t>
      </w:r>
      <w:r>
        <w:t xml:space="preserve">eli vain 0,000 000 14 - 0,000 001 historiallista väestöä kohti. Vertaa: Puolan historiallinen väestökehitys.</w:t>
      </w:r>
    </w:p>
    <w:p>
      <w:r>
        <w:rPr>
          <w:b/>
        </w:rPr>
        <w:t xml:space="preserve">Kysymys 0</w:t>
      </w:r>
    </w:p>
    <w:p>
      <w:r>
        <w:t xml:space="preserve">Mihin aikaan aateloinnin laillinen kokonaislukumäärä oli 800?</w:t>
      </w:r>
    </w:p>
    <w:p>
      <w:r>
        <w:rPr>
          <w:b/>
        </w:rPr>
        <w:t xml:space="preserve">Kysymys 1</w:t>
      </w:r>
    </w:p>
    <w:p>
      <w:r>
        <w:t xml:space="preserve">Mikä on keskimääräinen aatelointi välillä 14th ja min 18th century.</w:t>
      </w:r>
    </w:p>
    <w:p>
      <w:r>
        <w:rPr>
          <w:b/>
        </w:rPr>
        <w:t xml:space="preserve">Kysymys 2</w:t>
      </w:r>
    </w:p>
    <w:p>
      <w:r>
        <w:t xml:space="preserve">Minkälaisista lähteistä saadaan tietoa valtuutusten kokonaismäärästä?</w:t>
      </w:r>
    </w:p>
    <w:p>
      <w:r>
        <w:rPr>
          <w:b/>
        </w:rPr>
        <w:t xml:space="preserve">Tekstin numero 28</w:t>
      </w:r>
    </w:p>
    <w:p>
      <w:r>
        <w:t xml:space="preserve">Heraldisten lähteiden mukaan </w:t>
      </w:r>
      <w:r>
        <w:t xml:space="preserve">Puolan kuningaskunnan ja Puolan-Liettuan kansainyhteisön historian aikana </w:t>
      </w:r>
      <w:r>
        <w:rPr>
          <w:color w:val="DCDCDC"/>
        </w:rPr>
        <w:t xml:space="preserve">1300-luvulta lähtien </w:t>
      </w:r>
      <w:r>
        <w:t xml:space="preserve">on</w:t>
      </w:r>
      <w:r>
        <w:rPr>
          <w:color w:val="A9A9A9"/>
        </w:rPr>
        <w:t xml:space="preserve">1,600</w:t>
      </w:r>
      <w:r>
        <w:t xml:space="preserve"> arvioitu kaikkien laillisten aatelointien kokonaismäärä </w:t>
      </w:r>
      <w:r>
        <w:t xml:space="preserve">(joista puolet suoritettiin </w:t>
      </w:r>
      <w:r>
        <w:rPr>
          <w:color w:val="2F4F4F"/>
        </w:rPr>
        <w:t xml:space="preserve">1700-luvun lopun viimeisinä vuosina</w:t>
      </w:r>
      <w:r>
        <w:t xml:space="preserve">)</w:t>
      </w:r>
      <w:r>
        <w:rPr>
          <w:color w:val="DCDCDC"/>
        </w:rPr>
        <w:t xml:space="preserve">.</w:t>
      </w:r>
    </w:p>
    <w:p>
      <w:r>
        <w:rPr>
          <w:b/>
        </w:rPr>
        <w:t xml:space="preserve">Kysymys 0</w:t>
      </w:r>
    </w:p>
    <w:p>
      <w:r>
        <w:t xml:space="preserve">Mikä oli Puolan ja Puolan kansainyhteisön historian aikana tehtyjen aatelistamisien enimmäismäärä?</w:t>
      </w:r>
    </w:p>
    <w:p>
      <w:r>
        <w:rPr>
          <w:b/>
        </w:rPr>
        <w:t xml:space="preserve">Kysymys 1</w:t>
      </w:r>
    </w:p>
    <w:p>
      <w:r>
        <w:t xml:space="preserve">Milloin theys tart tallentavat aateloituja?</w:t>
      </w:r>
    </w:p>
    <w:p>
      <w:r>
        <w:rPr>
          <w:b/>
        </w:rPr>
        <w:t xml:space="preserve">Kysymys 2</w:t>
      </w:r>
    </w:p>
    <w:p>
      <w:r>
        <w:t xml:space="preserve">Milloin useimmat aateloinnit toteutettiin?</w:t>
      </w:r>
    </w:p>
    <w:p>
      <w:r>
        <w:rPr>
          <w:b/>
        </w:rPr>
        <w:t xml:space="preserve">Tekstin numero 29</w:t>
      </w:r>
    </w:p>
    <w:p>
      <w:r>
        <w:t xml:space="preserve">1300-luvun lopulla Liettuan suuriruhtinaskunnassa </w:t>
      </w:r>
      <w:r>
        <w:rPr>
          <w:color w:val="A9A9A9"/>
        </w:rPr>
        <w:t xml:space="preserve">Vytautas Suuri </w:t>
      </w:r>
      <w:r>
        <w:t xml:space="preserve">uudisti suuriruhtinaskunnan armeijan: sen sijaan, että hän olisi kutsunut kaikki miehet aseisiin, hän loi joukot, jotka koostuivat ammattisotureista, bajoraiista </w:t>
      </w:r>
      <w:r>
        <w:t xml:space="preserve">("aatelisista"; ks. samankaltainen termi "boyar"). Koska aatelisia ei ollut riittävästi, Vytautas koulutti sopivia miehiä ja vapautti heidät maalla tehtävästä työstä ja muista velvollisuuksista; sotapalvelustaan suuriruhtinaskunnalle vastineeksi heille myönnettiin maata, jota työstivät palkatut miehet (veldams). Vastaperustetut aatelissuvut ottivat yleensä sukunimekseen </w:t>
      </w:r>
      <w:r>
        <w:rPr>
          <w:color w:val="2F4F4F"/>
        </w:rPr>
        <w:t xml:space="preserve">aateloitujen esi-isiensä liettualaiset pakanalliset etunimet</w:t>
      </w:r>
      <w:r>
        <w:t xml:space="preserve">; näin oli </w:t>
      </w:r>
      <w:r>
        <w:t xml:space="preserve">esimerkiksi </w:t>
      </w:r>
      <w:r>
        <w:rPr>
          <w:color w:val="556B2F"/>
        </w:rPr>
        <w:t xml:space="preserve">Goštautai-, </w:t>
      </w:r>
      <w:r>
        <w:t xml:space="preserve">Radvilos-, Astikai- ja Kęsgailos-suvuilla. Nämä suvut saivat vaakunansa </w:t>
      </w:r>
      <w:r>
        <w:rPr>
          <w:color w:val="6B8E23"/>
        </w:rPr>
        <w:t xml:space="preserve">Horodlon liiton </w:t>
      </w:r>
      <w:r>
        <w:t xml:space="preserve">(1413) nojalla.</w:t>
      </w:r>
    </w:p>
    <w:p>
      <w:r>
        <w:rPr>
          <w:b/>
        </w:rPr>
        <w:t xml:space="preserve">Kysymys 0</w:t>
      </w:r>
    </w:p>
    <w:p>
      <w:r>
        <w:t xml:space="preserve">Kuka uudisti suuriruhtinaskunnan armeijan?</w:t>
      </w:r>
    </w:p>
    <w:p>
      <w:r>
        <w:rPr>
          <w:b/>
        </w:rPr>
        <w:t xml:space="preserve">Kysymys 1</w:t>
      </w:r>
    </w:p>
    <w:p>
      <w:r>
        <w:t xml:space="preserve">vytautas loi mitä kompromisseja tekeville ammattisotureille?</w:t>
      </w:r>
    </w:p>
    <w:p>
      <w:r>
        <w:rPr>
          <w:b/>
        </w:rPr>
        <w:t xml:space="preserve">Kysymys 2</w:t>
      </w:r>
    </w:p>
    <w:p>
      <w:r>
        <w:t xml:space="preserve">Millaisia nimiä vastaperustetut aatelissuvut saivat?</w:t>
      </w:r>
    </w:p>
    <w:p>
      <w:r>
        <w:rPr>
          <w:b/>
        </w:rPr>
        <w:t xml:space="preserve">Kysymys 3</w:t>
      </w:r>
    </w:p>
    <w:p>
      <w:r>
        <w:t xml:space="preserve">Mikä on esimerkki jalosta sukunimestä?</w:t>
      </w:r>
    </w:p>
    <w:p>
      <w:r>
        <w:rPr>
          <w:b/>
        </w:rPr>
        <w:t xml:space="preserve">Kysymys 4</w:t>
      </w:r>
    </w:p>
    <w:p>
      <w:r>
        <w:t xml:space="preserve">Kuka antoi vaakunan muille?</w:t>
      </w:r>
    </w:p>
    <w:p>
      <w:r>
        <w:rPr>
          <w:b/>
        </w:rPr>
        <w:t xml:space="preserve">Tekstin numero 30</w:t>
      </w:r>
    </w:p>
    <w:p>
      <w:r>
        <w:rPr>
          <w:color w:val="A9A9A9"/>
        </w:rPr>
        <w:t xml:space="preserve">Robert Bideleux'n ja Ian Jeffriesin </w:t>
      </w:r>
      <w:r>
        <w:t xml:space="preserve">määrittelemät merkittävät lainsäädännölliset muutokset szlachtan asemassa </w:t>
      </w:r>
      <w:r>
        <w:t xml:space="preserve">koostuvat </w:t>
      </w:r>
      <w:r>
        <w:rPr>
          <w:color w:val="DCDCDC"/>
        </w:rPr>
        <w:t xml:space="preserve">vuonna 1374 tapahtuneesta vapautuksesta maaverosta, vuonna </w:t>
      </w:r>
      <w:r>
        <w:t xml:space="preserve">1425 annetusta takuusta, joka estää sen jäsenten "mielivaltaiset pidätykset ja/tai omaisuuden takavarikoimisen", vuonna 1454 annetusta </w:t>
      </w:r>
      <w:r>
        <w:rPr>
          <w:color w:val="2F4F4F"/>
        </w:rPr>
        <w:t xml:space="preserve">vaatimuksesta, jonka mukaan sotavoimien ja uusien verojen oli oltava maakuntien sejmien hyväksymiä, </w:t>
      </w:r>
      <w:r>
        <w:t xml:space="preserve">sekä vuosina 1496-1611 annetuista säädöksistä, joissa määrättiin </w:t>
      </w:r>
      <w:r>
        <w:rPr>
          <w:color w:val="556B2F"/>
        </w:rPr>
        <w:t xml:space="preserve">rahvaan oikeuksista</w:t>
      </w:r>
      <w:r>
        <w:t xml:space="preserve">.</w:t>
      </w:r>
    </w:p>
    <w:p>
      <w:r>
        <w:rPr>
          <w:b/>
        </w:rPr>
        <w:t xml:space="preserve">Kysymys 0</w:t>
      </w:r>
    </w:p>
    <w:p>
      <w:r>
        <w:t xml:space="preserve">Kuka määritteli merkittävät lainsäädäntömuutokset?</w:t>
      </w:r>
    </w:p>
    <w:p>
      <w:r>
        <w:rPr>
          <w:b/>
        </w:rPr>
        <w:t xml:space="preserve">Kysymys 1</w:t>
      </w:r>
    </w:p>
    <w:p>
      <w:r>
        <w:t xml:space="preserve">Mikä on yksi poikkeus oli osa merkittäviä muutoksia lainsäädännössä?</w:t>
      </w:r>
    </w:p>
    <w:p>
      <w:r>
        <w:rPr>
          <w:b/>
        </w:rPr>
        <w:t xml:space="preserve">Kysymys 2</w:t>
      </w:r>
    </w:p>
    <w:p>
      <w:r>
        <w:t xml:space="preserve">Mitä 1425-vaatimus sisälsi? </w:t>
      </w:r>
    </w:p>
    <w:p>
      <w:r>
        <w:rPr>
          <w:b/>
        </w:rPr>
        <w:t xml:space="preserve">Kysymys 3</w:t>
      </w:r>
    </w:p>
    <w:p>
      <w:r>
        <w:t xml:space="preserve">Mistä vuosina 1496-1611 annetut säädökset määrättiin?</w:t>
      </w:r>
    </w:p>
    <w:p>
      <w:r>
        <w:rPr>
          <w:b/>
        </w:rPr>
        <w:t xml:space="preserve">Tekstin numero 31</w:t>
      </w:r>
    </w:p>
    <w:p>
      <w:r>
        <w:t xml:space="preserve">Aateliset syntyivät aatelisperheeseen, aatelisperhe adoptoi heidät (tämä lakkautettiin vuonna 1633) tai kuningas tai Sejm aateloi heidät eri syistä (urheus taistelussa, </w:t>
      </w:r>
      <w:r>
        <w:rPr>
          <w:color w:val="A9A9A9"/>
        </w:rPr>
        <w:t xml:space="preserve">palvelus valtiolle </w:t>
      </w:r>
      <w:r>
        <w:t xml:space="preserve">jne. - tämä oli kuitenkin harvinaisin tapa saada aatelisasema). Monet aateliset olivat todellisuudessa tosiasiassa </w:t>
      </w:r>
      <w:r>
        <w:rPr>
          <w:color w:val="DCDCDC"/>
        </w:rPr>
        <w:t xml:space="preserve">anastajia, jotka olivat tavallisia ihmisiä, </w:t>
      </w:r>
      <w:r>
        <w:t xml:space="preserve">jotka muuttivat toiseen osaan maata ja tekeytyivät valheellisesti aatelisiksi. </w:t>
      </w:r>
      <w:r>
        <w:rPr>
          <w:color w:val="2F4F4F"/>
        </w:rPr>
        <w:t xml:space="preserve">Hieronim Nekanda Trepka </w:t>
      </w:r>
      <w:r>
        <w:t xml:space="preserve">tuomitsi satoja tällaisia valeaatelisia </w:t>
      </w:r>
      <w:r>
        <w:t xml:space="preserve">Liber generationis plebeanorium -teoksessaan (tai Liber chamorum) </w:t>
      </w:r>
      <w:r>
        <w:rPr>
          <w:color w:val="556B2F"/>
        </w:rPr>
        <w:t xml:space="preserve">1500-luvun alkupuoliskolla</w:t>
      </w:r>
      <w:r>
        <w:t xml:space="preserve">. </w:t>
      </w:r>
      <w:r>
        <w:t xml:space="preserve">Laissa kiellettiin aatelittomia </w:t>
      </w:r>
      <w:r>
        <w:rPr>
          <w:color w:val="6B8E23"/>
        </w:rPr>
        <w:t xml:space="preserve">omistamasta aatelistiloja ja luvattiin tila ilmiannon tehneelle</w:t>
      </w:r>
      <w:r>
        <w:t xml:space="preserve">. Trepka oli köyhtynyt aatelismies, joka eli kaupunkilaiselämää ja keräsi satoja tällaisia tarinoita toivoen saavansa haltuunsa minkä tahansa tällaisen kartanon. Ei näytä siltä, että hän olisi koskaan onnistunut todistamaan sellaista hovissa. Monet sejmit antoivat vuosisatojen kuluessa asetuksia, joilla pyrittiin ratkaisemaan tämä kysymys, mutta huonolla menestyksellä. Ei ole tiedossa, kuinka suuri osa Puolan aatelisväestöstä oli peräisin "alemmista" yhteiskuntaluokista, mutta useimmat historioitsijat ovat yhtä mieltä siitä, että aateliset, joilla oli näin alhainen alkuperä, muodostivat "merkittävän" osan szlachtasta.</w:t>
      </w:r>
    </w:p>
    <w:p>
      <w:r>
        <w:rPr>
          <w:b/>
        </w:rPr>
        <w:t xml:space="preserve">Kysymys 0</w:t>
      </w:r>
    </w:p>
    <w:p>
      <w:r>
        <w:t xml:space="preserve">Mikä oli harvinaisin harvinaisuus tulla aateliseksi?</w:t>
      </w:r>
    </w:p>
    <w:p>
      <w:r>
        <w:rPr>
          <w:b/>
        </w:rPr>
        <w:t xml:space="preserve">Kysymys 1</w:t>
      </w:r>
    </w:p>
    <w:p>
      <w:r>
        <w:t xml:space="preserve">Moni aatelinen toimi itse asiassa yllättäen millä tavalla?</w:t>
      </w:r>
    </w:p>
    <w:p>
      <w:r>
        <w:rPr>
          <w:b/>
        </w:rPr>
        <w:t xml:space="preserve">Kysymys 2</w:t>
      </w:r>
    </w:p>
    <w:p>
      <w:r>
        <w:t xml:space="preserve">Kuka ilmiantoi monet aateliset?</w:t>
      </w:r>
    </w:p>
    <w:p>
      <w:r>
        <w:rPr>
          <w:b/>
        </w:rPr>
        <w:t xml:space="preserve">Kysymys 3</w:t>
      </w:r>
    </w:p>
    <w:p>
      <w:r>
        <w:t xml:space="preserve">Milloin monien aatelisten ilmianto tapahtui?</w:t>
      </w:r>
    </w:p>
    <w:p>
      <w:r>
        <w:rPr>
          <w:b/>
        </w:rPr>
        <w:t xml:space="preserve">Kysymys 4</w:t>
      </w:r>
    </w:p>
    <w:p>
      <w:r>
        <w:t xml:space="preserve">Mitä aateliset menettivät, kun heidät ilmiannettiin?</w:t>
      </w:r>
    </w:p>
    <w:p>
      <w:r>
        <w:rPr>
          <w:b/>
        </w:rPr>
        <w:t xml:space="preserve">Tekstin numero 32</w:t>
      </w:r>
    </w:p>
    <w:p>
      <w:r>
        <w:t xml:space="preserve">Puolan aatelisto nautti </w:t>
      </w:r>
      <w:r>
        <w:rPr>
          <w:color w:val="A9A9A9"/>
        </w:rPr>
        <w:t xml:space="preserve">monista oikeuksista</w:t>
      </w:r>
      <w:r>
        <w:t xml:space="preserve">, joita muiden maiden aatelisluokilla ei ollut, ja yleensä jokainen uusi monarkki myönsi heille lisää etuoikeuksia. Näistä etuoikeuksista tuli Puolan-Liettuan kansainyhteisön kultaisen vapauden perusta. Vaikka </w:t>
      </w:r>
      <w:r>
        <w:rPr>
          <w:color w:val="DCDCDC"/>
        </w:rPr>
        <w:t xml:space="preserve">Puolassa </w:t>
      </w:r>
      <w:r>
        <w:t xml:space="preserve">oli kuningas, </w:t>
      </w:r>
      <w:r>
        <w:rPr>
          <w:color w:val="DCDCDC"/>
        </w:rPr>
        <w:t xml:space="preserve">Puolaa </w:t>
      </w:r>
      <w:r>
        <w:t xml:space="preserve">kutsuttiin aatelisyhteisöksi, koska kuninkaan valitsivat kaikki halukkaat perinnöllisen aateliston jäsenet, ja Puolaa pidettiin tämän luokan omaisuutena, </w:t>
      </w:r>
      <w:r>
        <w:rPr>
          <w:color w:val="2F4F4F"/>
        </w:rPr>
        <w:t xml:space="preserve">ei kuninkaan tai hallitsevan dynastian omaisuutena</w:t>
      </w:r>
      <w:r>
        <w:t xml:space="preserve">. </w:t>
      </w:r>
      <w:r>
        <w:t xml:space="preserve">Tämä tilanne syntyi osittain siksi, että </w:t>
      </w:r>
      <w:r>
        <w:rPr>
          <w:color w:val="556B2F"/>
        </w:rPr>
        <w:t xml:space="preserve">vanhan kuninkaallisen dynastian miespuoliset jälkeläiset </w:t>
      </w:r>
      <w:r>
        <w:t xml:space="preserve">(ensin Piastit, sitten Jagiellonit) </w:t>
      </w:r>
      <w:r>
        <w:rPr>
          <w:color w:val="556B2F"/>
        </w:rPr>
        <w:t xml:space="preserve">kuolivat sukupuuttoon </w:t>
      </w:r>
      <w:r>
        <w:t xml:space="preserve">ja aatelisto valitsi Puolan kuninkaan </w:t>
      </w:r>
      <w:r>
        <w:rPr>
          <w:color w:val="6B8E23"/>
        </w:rPr>
        <w:t xml:space="preserve">dynastian naispuolisten jälkeläisten </w:t>
      </w:r>
      <w:r>
        <w:t xml:space="preserve">joukosta.</w:t>
      </w:r>
    </w:p>
    <w:p>
      <w:r>
        <w:rPr>
          <w:b/>
        </w:rPr>
        <w:t xml:space="preserve">Kysymys 0</w:t>
      </w:r>
    </w:p>
    <w:p>
      <w:r>
        <w:t xml:space="preserve">Puolan aatelistolla oli monia myönteisiä puolia verrattuna muihin, kuten mitä?</w:t>
      </w:r>
    </w:p>
    <w:p>
      <w:r>
        <w:rPr>
          <w:b/>
        </w:rPr>
        <w:t xml:space="preserve">Kysymys 1</w:t>
      </w:r>
    </w:p>
    <w:p>
      <w:r>
        <w:t xml:space="preserve">Mikä oli aatelisväestön yhteisomistus?</w:t>
      </w:r>
    </w:p>
    <w:p>
      <w:r>
        <w:rPr>
          <w:b/>
        </w:rPr>
        <w:t xml:space="preserve">Kysymys 2</w:t>
      </w:r>
    </w:p>
    <w:p>
      <w:r>
        <w:t xml:space="preserve">Kuka valitsi kuninkaan?</w:t>
      </w:r>
    </w:p>
    <w:p>
      <w:r>
        <w:rPr>
          <w:b/>
        </w:rPr>
        <w:t xml:space="preserve">Kysymys 3</w:t>
      </w:r>
    </w:p>
    <w:p>
      <w:r>
        <w:t xml:space="preserve">Minkä valtion asioissa osittain varttui?</w:t>
      </w:r>
    </w:p>
    <w:p>
      <w:r>
        <w:rPr>
          <w:b/>
        </w:rPr>
        <w:t xml:space="preserve">Kysymys 4</w:t>
      </w:r>
    </w:p>
    <w:p>
      <w:r>
        <w:t xml:space="preserve">Valinta aateliston oh Puolan kuningaskunta valittiin minun kuka?</w:t>
      </w:r>
    </w:p>
    <w:p>
      <w:r>
        <w:rPr>
          <w:b/>
        </w:rPr>
        <w:t xml:space="preserve">Tekstin numero 33</w:t>
      </w:r>
    </w:p>
    <w:p>
      <w:r>
        <w:t xml:space="preserve">Puolan peräkkäiset kuninkaat myönsivät </w:t>
      </w:r>
      <w:r>
        <w:t xml:space="preserve">aatelistolle </w:t>
      </w:r>
      <w:r>
        <w:rPr>
          <w:color w:val="A9A9A9"/>
        </w:rPr>
        <w:t xml:space="preserve">etuoikeuksia </w:t>
      </w:r>
      <w:r>
        <w:rPr>
          <w:color w:val="DCDCDC"/>
        </w:rPr>
        <w:t xml:space="preserve">valittaessa heidät valtaistuimelle </w:t>
      </w:r>
      <w:r>
        <w:t xml:space="preserve">(etuoikeudet täsmennettiin </w:t>
      </w:r>
      <w:r>
        <w:rPr>
          <w:color w:val="2F4F4F"/>
        </w:rPr>
        <w:t xml:space="preserve">valitun kuninkaan Pacta conventassa</w:t>
      </w:r>
      <w:r>
        <w:t xml:space="preserve">) ja muulloin vastineeksi </w:t>
      </w:r>
      <w:r>
        <w:rPr>
          <w:color w:val="556B2F"/>
        </w:rPr>
        <w:t xml:space="preserve">tilapäisestä luvasta kerätä ylimääräistä veroa </w:t>
      </w:r>
      <w:r>
        <w:t xml:space="preserve">tai pospolite ruszeniea.</w:t>
      </w:r>
    </w:p>
    <w:p>
      <w:r>
        <w:rPr>
          <w:b/>
        </w:rPr>
        <w:t xml:space="preserve">Kysymys 0</w:t>
      </w:r>
    </w:p>
    <w:p>
      <w:r>
        <w:t xml:space="preserve">Milloin kuninkaat myönsivät aatelisille etuoikeuksia?</w:t>
      </w:r>
    </w:p>
    <w:p>
      <w:r>
        <w:rPr>
          <w:b/>
        </w:rPr>
        <w:t xml:space="preserve">Kysymys 1</w:t>
      </w:r>
    </w:p>
    <w:p>
      <w:r>
        <w:t xml:space="preserve">Mitkä olivat kuninkaiden etuoikeudet?</w:t>
      </w:r>
    </w:p>
    <w:p>
      <w:r>
        <w:rPr>
          <w:b/>
        </w:rPr>
        <w:t xml:space="preserve">Kysymys 2</w:t>
      </w:r>
    </w:p>
    <w:p>
      <w:r>
        <w:t xml:space="preserve">Mitä oli myös vaihdossa kruununvalinnan aikana?</w:t>
      </w:r>
    </w:p>
    <w:p>
      <w:r>
        <w:rPr>
          <w:b/>
        </w:rPr>
        <w:t xml:space="preserve">Kysymys 3</w:t>
      </w:r>
    </w:p>
    <w:p>
      <w:r>
        <w:t xml:space="preserve">Mitä aateliset saivat kuninkaalta vaalien aikana?</w:t>
      </w:r>
    </w:p>
    <w:p>
      <w:r>
        <w:rPr>
          <w:b/>
        </w:rPr>
        <w:t xml:space="preserve">Tekstin numero 34</w:t>
      </w:r>
    </w:p>
    <w:p>
      <w:r>
        <w:rPr>
          <w:color w:val="A9A9A9"/>
        </w:rPr>
        <w:t xml:space="preserve">1355</w:t>
      </w:r>
      <w:r>
        <w:rPr>
          <w:color w:val="DCDCDC"/>
        </w:rPr>
        <w:t xml:space="preserve">Budassa kuningas Kasimir III Suuri </w:t>
      </w:r>
      <w:r>
        <w:t xml:space="preserve">myönsi ensimmäisen koko maan kattavan etuoikeuden aatelisille vastineeksi siitä, että nämä suostuivat siihen, että jos Kasimirilla ei olisi miespuolisia perillisiä, valtaistuin siirtyisi hänen veljenpojalleen, </w:t>
      </w:r>
      <w:r>
        <w:rPr>
          <w:color w:val="2F4F4F"/>
        </w:rPr>
        <w:t xml:space="preserve">Unkarin Ludvig I:lle</w:t>
      </w:r>
      <w:r>
        <w:t xml:space="preserve">. </w:t>
      </w:r>
      <w:r>
        <w:t xml:space="preserve">Hän määräsi, että </w:t>
      </w:r>
      <w:r>
        <w:rPr>
          <w:color w:val="556B2F"/>
        </w:rPr>
        <w:t xml:space="preserve">aatelisto ei enää joutuisi maksamaan "ylimääräisiä" veroja </w:t>
      </w:r>
      <w:r>
        <w:t xml:space="preserve">eikä käyttämään omia varojaan sotaretkiin ulkomaille</w:t>
      </w:r>
      <w:r>
        <w:t xml:space="preserve">.</w:t>
      </w:r>
      <w:r>
        <w:t xml:space="preserve"> Hän lupasi myös, että kuninkaallisen hovin matkoilla </w:t>
      </w:r>
      <w:r>
        <w:rPr>
          <w:color w:val="6B8E23"/>
        </w:rPr>
        <w:t xml:space="preserve">kuningas ja hovi </w:t>
      </w:r>
      <w:r>
        <w:t xml:space="preserve">maksaisivat kaikki kulut sen sijaan, että he käyttäisivät paikallisen aateliston palveluja.</w:t>
      </w:r>
    </w:p>
    <w:p>
      <w:r>
        <w:rPr>
          <w:b/>
        </w:rPr>
        <w:t xml:space="preserve">Kysymys 0</w:t>
      </w:r>
    </w:p>
    <w:p>
      <w:r>
        <w:t xml:space="preserve">Milloin Budan kuningas Kasimir antoi perillisen veljenpojalleen?</w:t>
      </w:r>
    </w:p>
    <w:p>
      <w:r>
        <w:rPr>
          <w:b/>
        </w:rPr>
        <w:t xml:space="preserve">Kysymys 1</w:t>
      </w:r>
    </w:p>
    <w:p>
      <w:r>
        <w:t xml:space="preserve">Kuka perusti ensimmäisen koko maan kattavan etuoikeuden aatelisille? </w:t>
      </w:r>
    </w:p>
    <w:p>
      <w:r>
        <w:rPr>
          <w:b/>
        </w:rPr>
        <w:t xml:space="preserve">Kysymys 2</w:t>
      </w:r>
    </w:p>
    <w:p>
      <w:r>
        <w:t xml:space="preserve">Kuka on budan kuninkaan Casimer III Suuren veljenpoika?</w:t>
      </w:r>
    </w:p>
    <w:p>
      <w:r>
        <w:rPr>
          <w:b/>
        </w:rPr>
        <w:t xml:space="preserve">Kysymys 3</w:t>
      </w:r>
    </w:p>
    <w:p>
      <w:r>
        <w:t xml:space="preserve">Mitä Budan kuningas Casimer lupasi?</w:t>
      </w:r>
    </w:p>
    <w:p>
      <w:r>
        <w:rPr>
          <w:b/>
        </w:rPr>
        <w:t xml:space="preserve">Kysymys 4</w:t>
      </w:r>
    </w:p>
    <w:p>
      <w:r>
        <w:t xml:space="preserve">Kuka maksaisi matkojen tai kuninkaallisten hovien kulut?</w:t>
      </w:r>
    </w:p>
    <w:p>
      <w:r>
        <w:rPr>
          <w:b/>
        </w:rPr>
        <w:t xml:space="preserve">Tekstin numero 35</w:t>
      </w:r>
    </w:p>
    <w:p>
      <w:r>
        <w:t xml:space="preserve">Unkarin kuningas</w:t>
      </w:r>
      <w:r>
        <w:rPr>
          <w:color w:val="A9A9A9"/>
        </w:rPr>
        <w:t xml:space="preserve">1374</w:t>
      </w:r>
      <w:r>
        <w:t xml:space="preserve"> Ludvig hyväksyi Koszycen etuoikeuden (puolaksi "przywilej koszycki" tai "ugoda koszycka") Košicessa </w:t>
      </w:r>
      <w:r>
        <w:rPr>
          <w:color w:val="DCDCDC"/>
        </w:rPr>
        <w:t xml:space="preserve">taatakseen Puolan valtaistuimen tyttärelleen Jadwigalle</w:t>
      </w:r>
      <w:r>
        <w:t xml:space="preserve">. </w:t>
      </w:r>
      <w:r>
        <w:t xml:space="preserve">Hän laajensi määritelmää siitä, kuka oli aateliston jäsen, ja </w:t>
      </w:r>
      <w:r>
        <w:rPr>
          <w:color w:val="2F4F4F"/>
        </w:rPr>
        <w:t xml:space="preserve">vapautti koko luokan kaikista veroista yhtä lukuun ottamatta </w:t>
      </w:r>
      <w:r>
        <w:t xml:space="preserve">(łanowy, joka oli rajoitettu kahteen groszeen łanista (vanha maan koon mitta))</w:t>
      </w:r>
      <w:r>
        <w:t xml:space="preserve">. Lisäksi </w:t>
      </w:r>
      <w:r>
        <w:t xml:space="preserve">kuninkaan oikeus nostaa veroja </w:t>
      </w:r>
      <w:r>
        <w:rPr>
          <w:color w:val="556B2F"/>
        </w:rPr>
        <w:t xml:space="preserve">poistettiin</w:t>
      </w:r>
      <w:r>
        <w:t xml:space="preserve">; uusia veroja ei voitu nostaa ilman aateliston suostumusta. Tästä lähtien myös piirivirat (puolaksi "urzędy ziemskie") oli varattu yksinomaan paikalliselle aatelistolle, sillä Koszycen etuoikeus kielsi kuningasta myöntämästä virka-asemia ja suuria puolalaisia linnoja ulkomaalaisille ritareille. Lisäksi tämä etuoikeus velvoitti </w:t>
      </w:r>
      <w:r>
        <w:rPr>
          <w:color w:val="6B8E23"/>
        </w:rPr>
        <w:t xml:space="preserve">kuninkaan maksamaan korvauksia </w:t>
      </w:r>
      <w:r>
        <w:t xml:space="preserve">Puolan rajojen ulkopuolella käydyssä sodassa haavoittuneille tai vangiksi joutuneille aatelisille.</w:t>
      </w:r>
    </w:p>
    <w:p>
      <w:r>
        <w:rPr>
          <w:b/>
        </w:rPr>
        <w:t xml:space="preserve">Kysymys 0</w:t>
      </w:r>
    </w:p>
    <w:p>
      <w:r>
        <w:t xml:space="preserve">Milloin Unkarin kuningas Ludvig hyväksyi Koszycen etuoikeuden?</w:t>
      </w:r>
    </w:p>
    <w:p>
      <w:r>
        <w:rPr>
          <w:b/>
        </w:rPr>
        <w:t xml:space="preserve">Kysymys 1</w:t>
      </w:r>
    </w:p>
    <w:p>
      <w:r>
        <w:t xml:space="preserve">Miksi kuningas Ludvig hyväksyi etuoikeuden?</w:t>
      </w:r>
    </w:p>
    <w:p>
      <w:r>
        <w:rPr>
          <w:b/>
        </w:rPr>
        <w:t xml:space="preserve">Kysymys 2</w:t>
      </w:r>
    </w:p>
    <w:p>
      <w:r>
        <w:t xml:space="preserve">Mitä Unkarin kuningas Ludvig teki aatelisille?</w:t>
      </w:r>
    </w:p>
    <w:p>
      <w:r>
        <w:rPr>
          <w:b/>
        </w:rPr>
        <w:t xml:space="preserve">Kysymys 3</w:t>
      </w:r>
    </w:p>
    <w:p>
      <w:r>
        <w:t xml:space="preserve">Mitä tapahtui kuninkaiden oikeudelle nostaa veroja?</w:t>
      </w:r>
    </w:p>
    <w:p>
      <w:r>
        <w:rPr>
          <w:b/>
        </w:rPr>
        <w:t xml:space="preserve">Kysymys 4</w:t>
      </w:r>
    </w:p>
    <w:p>
      <w:r>
        <w:t xml:space="preserve">Mitä kuningas saattoi tehdä sodan aikana loukkaantuneille tai vangituille aatelisille?</w:t>
      </w:r>
    </w:p>
    <w:p>
      <w:r>
        <w:rPr>
          <w:b/>
        </w:rPr>
        <w:t xml:space="preserve">Tekstin numero 36</w:t>
      </w:r>
    </w:p>
    <w:p>
      <w:r>
        <w:rPr>
          <w:color w:val="DCDCDC"/>
        </w:rPr>
        <w:t xml:space="preserve">Kuningas </w:t>
      </w:r>
      <w:r>
        <w:rPr>
          <w:color w:val="A9A9A9"/>
        </w:rPr>
        <w:t xml:space="preserve">1422</w:t>
      </w:r>
      <w:r>
        <w:rPr>
          <w:color w:val="DCDCDC"/>
        </w:rPr>
        <w:t xml:space="preserve">Władysław II Jagiełło </w:t>
      </w:r>
      <w:r>
        <w:t xml:space="preserve">vahvisti Czerwińskin etuoikeudella (puolaksi "przywilej czerwiński") aatelisten omaisuuden loukkaamattomuuden (heidän omaisuuttaan ei voitu takavarikoida muutoin kuin tuomioistuimen päätöksellä) ja </w:t>
      </w:r>
      <w:r>
        <w:rPr>
          <w:color w:val="2F4F4F"/>
        </w:rPr>
        <w:t xml:space="preserve">luovutti </w:t>
      </w:r>
      <w:r>
        <w:t xml:space="preserve">osan finanssipoliittisesta toimivallasta kuninkaalliselle neuvostolle (sittemmin Puolan senaatille), mukaan lukien oikeuden lyödä kolikoita.</w:t>
      </w:r>
    </w:p>
    <w:p>
      <w:r>
        <w:rPr>
          <w:b/>
        </w:rPr>
        <w:t xml:space="preserve">Kysymys 0</w:t>
      </w:r>
    </w:p>
    <w:p>
      <w:r>
        <w:t xml:space="preserve">Kuka vahvisti aatelisten omaisuuden loukkaamattomuuden?</w:t>
      </w:r>
    </w:p>
    <w:p>
      <w:r>
        <w:rPr>
          <w:b/>
        </w:rPr>
        <w:t xml:space="preserve">Kysymys 1</w:t>
      </w:r>
    </w:p>
    <w:p>
      <w:r>
        <w:t xml:space="preserve">Milloin vakiintui oikeus aatelisten omaisuuden loukkaamattomuuteen?</w:t>
      </w:r>
    </w:p>
    <w:p>
      <w:r>
        <w:rPr>
          <w:b/>
        </w:rPr>
        <w:t xml:space="preserve">Kysymys 2</w:t>
      </w:r>
    </w:p>
    <w:p>
      <w:r>
        <w:t xml:space="preserve">Mitä tapahtui oikeudelle lyödä kolikoita?</w:t>
      </w:r>
    </w:p>
    <w:p>
      <w:r>
        <w:rPr>
          <w:b/>
        </w:rPr>
        <w:t xml:space="preserve">Tekstin numero 37</w:t>
      </w:r>
    </w:p>
    <w:p>
      <w:r>
        <w:t xml:space="preserve">Vuonna 1430 Jedlnian etuoikeuksilla, jotka vahvistettiin </w:t>
      </w:r>
      <w:r>
        <w:rPr>
          <w:color w:val="A9A9A9"/>
        </w:rPr>
        <w:t xml:space="preserve">Krakovassa vuonna 1433 </w:t>
      </w:r>
      <w:r>
        <w:t xml:space="preserve">(puolaksi: "przywileje jedlneńsko-krakowskie"), joka perustui osittain hänen aikaisempaan </w:t>
      </w:r>
      <w:r>
        <w:rPr>
          <w:color w:val="DCDCDC"/>
        </w:rPr>
        <w:t xml:space="preserve">Brześć Kujawski -privilegiinsä </w:t>
      </w:r>
      <w:r>
        <w:t xml:space="preserve">(25. huhtikuuta 1425), kuningas Władysław II Jagiełło myönsi </w:t>
      </w:r>
      <w:r>
        <w:rPr>
          <w:color w:val="2F4F4F"/>
        </w:rPr>
        <w:t xml:space="preserve">aatelisille takuun mielivaltaista pidättämistä vastaan</w:t>
      </w:r>
      <w:r>
        <w:t xml:space="preserve">, joka oli samankaltainen kuin englantilaisen Magna Cartan Habeas corpus, joka tunnetaan sen omasta latinankielisestä nimestä nimellä "neminem captivabimus (nisi jure victum)." Tästä lähtien ketään aateliston jäsentä ei voitu vangita ilman tuomioistuimen </w:t>
      </w:r>
      <w:r>
        <w:rPr>
          <w:color w:val="556B2F"/>
        </w:rPr>
        <w:t xml:space="preserve">antamaa lupaa</w:t>
      </w:r>
      <w:r>
        <w:t xml:space="preserve">: kuningas ei voinut rangaista eikä vangita ketään aatelista mielensä mukaan. </w:t>
      </w:r>
      <w:r>
        <w:rPr>
          <w:color w:val="6B8E23"/>
        </w:rPr>
        <w:t xml:space="preserve">Kuningas Władysławin vastineeksi tästä suopeudesta </w:t>
      </w:r>
      <w:r>
        <w:t xml:space="preserve">aateliset takasivat, että hänen valtaistuimensa perisi joku hänen pojistaan (joka olisi velvollinen kunnioittamaan aatelisille aiemmin myönnettyjä etuoikeuksia). Toukokuun 2. päivänä 1447 sama kuningas antoi Wilnon etuoikeuden, joka antoi liettualaisille boijareille samat oikeudet kuin puolalaisilla szlachteilla.</w:t>
      </w:r>
    </w:p>
    <w:p>
      <w:r>
        <w:rPr>
          <w:b/>
        </w:rPr>
        <w:t xml:space="preserve">Kysymys 0</w:t>
      </w:r>
    </w:p>
    <w:p>
      <w:r>
        <w:t xml:space="preserve">Missä Jedlnian etuoikeuksien vahvistaminen tapahtui?</w:t>
      </w:r>
    </w:p>
    <w:p>
      <w:r>
        <w:rPr>
          <w:b/>
        </w:rPr>
        <w:t xml:space="preserve">Kysymys 1</w:t>
      </w:r>
    </w:p>
    <w:p>
      <w:r>
        <w:t xml:space="preserve">Mihin jedlnian etuoikeudet pääosin perustuivat?</w:t>
      </w:r>
    </w:p>
    <w:p>
      <w:r>
        <w:rPr>
          <w:b/>
        </w:rPr>
        <w:t xml:space="preserve">Kysymys 2</w:t>
      </w:r>
    </w:p>
    <w:p>
      <w:r>
        <w:t xml:space="preserve">Mikä oli samanlainen kuin englantilainen magna cartas habeas corpus?</w:t>
      </w:r>
    </w:p>
    <w:p>
      <w:r>
        <w:rPr>
          <w:b/>
        </w:rPr>
        <w:t xml:space="preserve">Kysymys 3</w:t>
      </w:r>
    </w:p>
    <w:p>
      <w:r>
        <w:t xml:space="preserve">Mitä tuomioistuin tarvitsee vangitakseen aateliston jäsenen? </w:t>
      </w:r>
    </w:p>
    <w:p>
      <w:r>
        <w:rPr>
          <w:b/>
        </w:rPr>
        <w:t xml:space="preserve">Kysymys 4</w:t>
      </w:r>
    </w:p>
    <w:p>
      <w:r>
        <w:t xml:space="preserve">Mikä oli aatelisen tae siitä, että hänen poikansa perisivät hänen valtaistuimensa? </w:t>
      </w:r>
    </w:p>
    <w:p>
      <w:r>
        <w:rPr>
          <w:b/>
        </w:rPr>
        <w:t xml:space="preserve">Teksti numero 38</w:t>
      </w:r>
    </w:p>
    <w:p>
      <w:r>
        <w:t xml:space="preserve">Kuningas </w:t>
      </w:r>
      <w:r>
        <w:rPr>
          <w:color w:val="A9A9A9"/>
        </w:rPr>
        <w:t xml:space="preserve">1454</w:t>
      </w:r>
      <w:r>
        <w:t xml:space="preserve">Kasimir IV myönsi Nieszawan säännöt (puolaksi "statuty cerkwicko-nieszawskie"), joilla selkiytettiin </w:t>
      </w:r>
      <w:r>
        <w:rPr>
          <w:color w:val="DCDCDC"/>
        </w:rPr>
        <w:t xml:space="preserve">voivodikuntien sejmien </w:t>
      </w:r>
      <w:r>
        <w:t xml:space="preserve">(paikallisten parlamenttien</w:t>
      </w:r>
      <w:r>
        <w:rPr>
          <w:color w:val="DCDCDC"/>
        </w:rPr>
        <w:t xml:space="preserve">) oikeusperustaa. </w:t>
      </w:r>
      <w:r>
        <w:t xml:space="preserve">Kuningas saattoi antaa uusia lakeja, nostaa veroja tai kutsua koolle joukkokokouksen (pospolite ruszenie) vain sejmien suostumuksella, ja aatelistoa suojeltiin </w:t>
      </w:r>
      <w:r>
        <w:rPr>
          <w:color w:val="2F4F4F"/>
        </w:rPr>
        <w:t xml:space="preserve">oikeudellisilta väärinkäytöksiltä</w:t>
      </w:r>
      <w:r>
        <w:t xml:space="preserve">. </w:t>
      </w:r>
      <w:r>
        <w:t xml:space="preserve">Nieszawan säännöstö rajoitti myös </w:t>
      </w:r>
      <w:r>
        <w:rPr>
          <w:color w:val="556B2F"/>
        </w:rPr>
        <w:t xml:space="preserve">magnaattien </w:t>
      </w:r>
      <w:r>
        <w:t xml:space="preserve">valtaa</w:t>
      </w:r>
      <w:r>
        <w:t xml:space="preserve">, sillä sejm (kansallinen parlamentti) sai oikeuden valita monia virkamiehiä, kuten tuomareita, voivodeja ja kastellaneja. Näitä etuoikeuksia szlachit vaativat korvauksena </w:t>
      </w:r>
      <w:r>
        <w:rPr>
          <w:color w:val="6B8E23"/>
        </w:rPr>
        <w:t xml:space="preserve">osallistumisestaan kolmetoistavuotiseen sotaan.</w:t>
      </w:r>
    </w:p>
    <w:p>
      <w:r>
        <w:rPr>
          <w:b/>
        </w:rPr>
        <w:t xml:space="preserve">Kysymys 0</w:t>
      </w:r>
    </w:p>
    <w:p>
      <w:r>
        <w:t xml:space="preserve">Milloin Nieszawan perussäännöt myönnettiin?</w:t>
      </w:r>
    </w:p>
    <w:p>
      <w:r>
        <w:rPr>
          <w:b/>
        </w:rPr>
        <w:t xml:space="preserve">Kysymys 1</w:t>
      </w:r>
    </w:p>
    <w:p>
      <w:r>
        <w:t xml:space="preserve">Mitä Nieszawan patsaat selventävät?</w:t>
      </w:r>
    </w:p>
    <w:p>
      <w:r>
        <w:rPr>
          <w:b/>
        </w:rPr>
        <w:t xml:space="preserve">Kysymys 2</w:t>
      </w:r>
    </w:p>
    <w:p>
      <w:r>
        <w:t xml:space="preserve">Miltä aatelistoa suojeltiin?</w:t>
      </w:r>
    </w:p>
    <w:p>
      <w:r>
        <w:rPr>
          <w:b/>
        </w:rPr>
        <w:t xml:space="preserve">Kysymys 3</w:t>
      </w:r>
    </w:p>
    <w:p>
      <w:r>
        <w:t xml:space="preserve">Kenen valtaa rajoitettiin?</w:t>
      </w:r>
    </w:p>
    <w:p>
      <w:r>
        <w:rPr>
          <w:b/>
        </w:rPr>
        <w:t xml:space="preserve">Kysymys 4</w:t>
      </w:r>
    </w:p>
    <w:p>
      <w:r>
        <w:t xml:space="preserve">Miksi szlachta vaati etuoikeuksia?</w:t>
      </w:r>
    </w:p>
    <w:p>
      <w:r>
        <w:rPr>
          <w:b/>
        </w:rPr>
        <w:t xml:space="preserve">Tekstin numero 39</w:t>
      </w:r>
    </w:p>
    <w:p>
      <w:r>
        <w:t xml:space="preserve">Ensimmäiset "vapaat kuninkaan vaalit" (puolaksi "wolna elekcja") pidettiin vuonna </w:t>
      </w:r>
      <w:r>
        <w:rPr>
          <w:color w:val="A9A9A9"/>
        </w:rPr>
        <w:t xml:space="preserve">1492</w:t>
      </w:r>
      <w:r>
        <w:t xml:space="preserve">. (Tosin jotkut aiemmat Puolan kuninkaat oli valittu sellaisten elinten avustuksella, jotka olivat auttaneet esimerkiksi Kasimir II:n valtaistuimelle nostamista, mikä oli ennakkotapaus vapaista vaaleista.</w:t>
      </w:r>
      <w:r>
        <w:t xml:space="preserve">) </w:t>
      </w:r>
      <w:r>
        <w:t xml:space="preserve">Vuoden 1492 vapaissa vaaleissa, jotka voitti </w:t>
      </w:r>
      <w:r>
        <w:rPr>
          <w:color w:val="2F4F4F"/>
        </w:rPr>
        <w:t xml:space="preserve">Johannes I Albert, </w:t>
      </w:r>
      <w:r>
        <w:t xml:space="preserve">äänestivät </w:t>
      </w:r>
      <w:r>
        <w:t xml:space="preserve">vain </w:t>
      </w:r>
      <w:r>
        <w:rPr>
          <w:color w:val="DCDCDC"/>
        </w:rPr>
        <w:t xml:space="preserve">senaattorit</w:t>
      </w:r>
      <w:r>
        <w:t xml:space="preserve">. </w:t>
      </w:r>
      <w:r>
        <w:rPr>
          <w:color w:val="556B2F"/>
        </w:rPr>
        <w:t xml:space="preserve">Jagiellonien dynastian ajan </w:t>
      </w:r>
      <w:r>
        <w:t xml:space="preserve">vaaleissa otettiin huomioon vain kyseisen kuninkaallisen perheen jäsenet; myöhemmin </w:t>
      </w:r>
      <w:r>
        <w:rPr>
          <w:color w:val="6B8E23"/>
        </w:rPr>
        <w:t xml:space="preserve">ehdokkaiden valintaa ei enää rajoitettu.</w:t>
      </w:r>
    </w:p>
    <w:p>
      <w:r>
        <w:rPr>
          <w:b/>
        </w:rPr>
        <w:t xml:space="preserve">Kysymys 0</w:t>
      </w:r>
    </w:p>
    <w:p>
      <w:r>
        <w:t xml:space="preserve">Milloin pidettiin ensimmäiset vapaat vaalit?</w:t>
      </w:r>
    </w:p>
    <w:p>
      <w:r>
        <w:rPr>
          <w:b/>
        </w:rPr>
        <w:t xml:space="preserve">Kysymys 1</w:t>
      </w:r>
    </w:p>
    <w:p>
      <w:r>
        <w:t xml:space="preserve">Mitä erilaista myöhemmissä vaaleissa oli kuin ensimmäisissä vapaissa vaaleissa?</w:t>
      </w:r>
    </w:p>
    <w:p>
      <w:r>
        <w:rPr>
          <w:b/>
        </w:rPr>
        <w:t xml:space="preserve">Kysymys 2</w:t>
      </w:r>
    </w:p>
    <w:p>
      <w:r>
        <w:t xml:space="preserve">Kuka äänesti vain vuoden 1492 vaaleissa?</w:t>
      </w:r>
    </w:p>
    <w:p>
      <w:r>
        <w:rPr>
          <w:b/>
        </w:rPr>
        <w:t xml:space="preserve">Kysymys 3</w:t>
      </w:r>
    </w:p>
    <w:p>
      <w:r>
        <w:t xml:space="preserve">Kuka voitti vuoden 1492 vaalit?</w:t>
      </w:r>
    </w:p>
    <w:p>
      <w:r>
        <w:rPr>
          <w:b/>
        </w:rPr>
        <w:t xml:space="preserve">Kysymys 4</w:t>
      </w:r>
    </w:p>
    <w:p>
      <w:r>
        <w:t xml:space="preserve">Mikä dynastia oli vallassa vuoden 1492 vaalien aikana?</w:t>
      </w:r>
    </w:p>
    <w:p>
      <w:r>
        <w:rPr>
          <w:b/>
        </w:rPr>
        <w:t xml:space="preserve">Teksti numero 40</w:t>
      </w:r>
    </w:p>
    <w:p>
      <w:r>
        <w:rPr>
          <w:color w:val="A9A9A9"/>
        </w:rPr>
        <w:t xml:space="preserve">26. huhtikuuta 1496 </w:t>
      </w:r>
      <w:r>
        <w:rPr>
          <w:color w:val="DCDCDC"/>
        </w:rPr>
        <w:t xml:space="preserve">kuningas Johannes I Albert </w:t>
      </w:r>
      <w:r>
        <w:t xml:space="preserve">myönsi Piotrkówin etuoikeuden (puolaksi: "Przywilej piotrkowski", "konstytucja piotrkowska" tai "statuty piotrkowskie"), mikä </w:t>
      </w:r>
      <w:r>
        <w:rPr>
          <w:color w:val="2F4F4F"/>
        </w:rPr>
        <w:t xml:space="preserve">lisäsi </w:t>
      </w:r>
      <w:r>
        <w:t xml:space="preserve">aateliston feodaalivaltaa maaorjiin nähden. </w:t>
      </w:r>
      <w:r>
        <w:t xml:space="preserve">Se sitoi talonpojan maahan, sillä vain </w:t>
      </w:r>
      <w:r>
        <w:rPr>
          <w:color w:val="556B2F"/>
        </w:rPr>
        <w:t xml:space="preserve">yksi poika (ei vanhin) </w:t>
      </w:r>
      <w:r>
        <w:t xml:space="preserve">sai lähteä kylästä, kaupunkilaiset (puolaksi "mieszczaństwo") eivät saaneet </w:t>
      </w:r>
      <w:r>
        <w:rPr>
          <w:color w:val="6B8E23"/>
        </w:rPr>
        <w:t xml:space="preserve">omistaa maata</w:t>
      </w:r>
      <w:r>
        <w:t xml:space="preserve">, ja kirkon hierarkiassa saattoi olla vain aatelisia.</w:t>
      </w:r>
    </w:p>
    <w:p>
      <w:r>
        <w:rPr>
          <w:b/>
        </w:rPr>
        <w:t xml:space="preserve">Kysymys 0</w:t>
      </w:r>
    </w:p>
    <w:p>
      <w:r>
        <w:t xml:space="preserve">Kuka myönsi Piotrkowin etuoikeuden?</w:t>
      </w:r>
    </w:p>
    <w:p>
      <w:r>
        <w:rPr>
          <w:b/>
        </w:rPr>
        <w:t xml:space="preserve">Kysymys 1</w:t>
      </w:r>
    </w:p>
    <w:p>
      <w:r>
        <w:t xml:space="preserve">Milloin Piotrkowin etuoikeus myönnettiin?</w:t>
      </w:r>
    </w:p>
    <w:p>
      <w:r>
        <w:rPr>
          <w:b/>
        </w:rPr>
        <w:t xml:space="preserve">Kysymys 2</w:t>
      </w:r>
    </w:p>
    <w:p>
      <w:r>
        <w:t xml:space="preserve">Mitä tapahtui aateliston feodaaliselle vallalle?</w:t>
      </w:r>
    </w:p>
    <w:p>
      <w:r>
        <w:rPr>
          <w:b/>
        </w:rPr>
        <w:t xml:space="preserve">Kysymys 3</w:t>
      </w:r>
    </w:p>
    <w:p>
      <w:r>
        <w:t xml:space="preserve">Kuka sai lähteä kylästä?</w:t>
      </w:r>
    </w:p>
    <w:p>
      <w:r>
        <w:rPr>
          <w:b/>
        </w:rPr>
        <w:t xml:space="preserve">Kysymys 4</w:t>
      </w:r>
    </w:p>
    <w:p>
      <w:r>
        <w:t xml:space="preserve">Mitä kaupunkilaisia kiellettiin tekemästä?</w:t>
      </w:r>
    </w:p>
    <w:p>
      <w:r>
        <w:rPr>
          <w:b/>
        </w:rPr>
        <w:t xml:space="preserve">Tekstin numero 41</w:t>
      </w:r>
    </w:p>
    <w:p>
      <w:r>
        <w:rPr>
          <w:color w:val="A9A9A9"/>
        </w:rPr>
        <w:t xml:space="preserve">Lokakuun 23. päivänä 1501 </w:t>
      </w:r>
      <w:r>
        <w:t xml:space="preserve">Mielnikissä Puolan ja Liettuan unioni uudistettiin </w:t>
      </w:r>
      <w:r>
        <w:rPr>
          <w:color w:val="DCDCDC"/>
        </w:rPr>
        <w:t xml:space="preserve">Mielnikin unionilla </w:t>
      </w:r>
      <w:r>
        <w:t xml:space="preserve">(puolaksi unia mielnicka, unia piotrkowsko-mielnicka)</w:t>
      </w:r>
      <w:r>
        <w:rPr>
          <w:color w:val="A9A9A9"/>
        </w:rPr>
        <w:t xml:space="preserve">.</w:t>
      </w:r>
      <w:r>
        <w:t xml:space="preserve"> Siellä perustettiin kruunajaissejmin (puolaksi "Sejm koronacyjny") perinne. Jälleen kerran keskiaatelisto (keskimmäinen varallisuuden, ei aseman mukaan) yritti vähentää magnaattien valtaa lailla, jonka mukaan heidät voitiin asettaa senaatin eteen syytteeseen väärinkäytöksistä. Lokakuun 25. päivänä annettu Mielnon laki (puolaksi: Przywilej mielnicki) </w:t>
      </w:r>
      <w:r>
        <w:rPr>
          <w:color w:val="2F4F4F"/>
        </w:rPr>
        <w:t xml:space="preserve">vahvisti kuitenkin enemmän Puolan senaattia, jota hallitsivat magnaatit kuin alempi aatelisto</w:t>
      </w:r>
      <w:r>
        <w:t xml:space="preserve">. </w:t>
      </w:r>
      <w:r>
        <w:t xml:space="preserve">Aatelisille annettiin oikeus </w:t>
      </w:r>
      <w:r>
        <w:rPr>
          <w:color w:val="556B2F"/>
        </w:rPr>
        <w:t xml:space="preserve">olla tottelematta kuningasta tai hänen edustajiaan - </w:t>
      </w:r>
      <w:r>
        <w:t xml:space="preserve">latinaksi "non praestanda oboedientia" - ja muodostaa konfederaatioita eli aseellinen kapina kuningasta tai valtion virkamiehiä vastaan, jos aateliset katsoivat, että lakia tai heidän laillisia etuoikeuksiaan loukattiin.</w:t>
      </w:r>
    </w:p>
    <w:p>
      <w:r>
        <w:rPr>
          <w:b/>
        </w:rPr>
        <w:t xml:space="preserve">Kysymys 0</w:t>
      </w:r>
    </w:p>
    <w:p>
      <w:r>
        <w:t xml:space="preserve">Milloin Mielnikin Puolan ja Liettuan liitto uudistui?</w:t>
      </w:r>
    </w:p>
    <w:p>
      <w:r>
        <w:rPr>
          <w:b/>
        </w:rPr>
        <w:t xml:space="preserve">Kysymys 1</w:t>
      </w:r>
    </w:p>
    <w:p>
      <w:r>
        <w:t xml:space="preserve">Missä Mielnikin Puolan-Liettuan liiton refromed?</w:t>
      </w:r>
    </w:p>
    <w:p>
      <w:r>
        <w:rPr>
          <w:b/>
        </w:rPr>
        <w:t xml:space="preserve">Kysymys 2</w:t>
      </w:r>
    </w:p>
    <w:p>
      <w:r>
        <w:t xml:space="preserve">Missä kruunajaissejmi perustettiin?</w:t>
      </w:r>
    </w:p>
    <w:p>
      <w:r>
        <w:rPr>
          <w:b/>
        </w:rPr>
        <w:t xml:space="preserve">Kysymys 3</w:t>
      </w:r>
    </w:p>
    <w:p>
      <w:r>
        <w:t xml:space="preserve">Mitä Milnon teko teki?</w:t>
      </w:r>
    </w:p>
    <w:p>
      <w:r>
        <w:rPr>
          <w:b/>
        </w:rPr>
        <w:t xml:space="preserve">Kysymys 4</w:t>
      </w:r>
    </w:p>
    <w:p>
      <w:r>
        <w:t xml:space="preserve">Mikä oikeus annettiin aatelisille?</w:t>
      </w:r>
    </w:p>
    <w:p>
      <w:r>
        <w:rPr>
          <w:b/>
        </w:rPr>
        <w:t xml:space="preserve">Teksti numero 42</w:t>
      </w:r>
    </w:p>
    <w:p>
      <w:r>
        <w:rPr>
          <w:color w:val="DCDCDC"/>
        </w:rPr>
        <w:t xml:space="preserve">Kuningas Aleksanteri I Jagiellon </w:t>
      </w:r>
      <w:r>
        <w:t xml:space="preserve">antoi </w:t>
      </w:r>
      <w:r>
        <w:rPr>
          <w:color w:val="A9A9A9"/>
        </w:rPr>
        <w:t xml:space="preserve">3. toukokuuta 1505 </w:t>
      </w:r>
      <w:r>
        <w:t xml:space="preserve">säädöksen "Nihil novi nisi commune consensu" (latinaksi: "En hyväksy mitään uutta paitsi yhteisellä suostumuksella")</w:t>
      </w:r>
      <w:r>
        <w:rPr>
          <w:color w:val="A9A9A9"/>
        </w:rPr>
        <w:t xml:space="preserve">.</w:t>
      </w:r>
      <w:r>
        <w:t xml:space="preserve"> Tämä </w:t>
      </w:r>
      <w:r>
        <w:rPr>
          <w:color w:val="2F4F4F"/>
        </w:rPr>
        <w:t xml:space="preserve">kielsi kuningasta säätämästä uusia lakeja ilman aateliston edustajien suostumusta </w:t>
      </w:r>
      <w:r>
        <w:t xml:space="preserve">Sejmissä ja senaatissa, ja </w:t>
      </w:r>
      <w:r>
        <w:rPr>
          <w:color w:val="556B2F"/>
        </w:rPr>
        <w:t xml:space="preserve">vahvisti </w:t>
      </w:r>
      <w:r>
        <w:t xml:space="preserve">siten </w:t>
      </w:r>
      <w:r>
        <w:rPr>
          <w:color w:val="556B2F"/>
        </w:rPr>
        <w:t xml:space="preserve">huomattavasti </w:t>
      </w:r>
      <w:r>
        <w:t xml:space="preserve">aateliston poliittista asemaa. Periaatteessa tämä laki siirsi </w:t>
      </w:r>
      <w:r>
        <w:rPr>
          <w:color w:val="6B8E23"/>
        </w:rPr>
        <w:t xml:space="preserve">lainsäädäntövallan kuninkaalta Sejmille</w:t>
      </w:r>
      <w:r>
        <w:t xml:space="preserve">.</w:t>
      </w:r>
      <w:r>
        <w:t xml:space="preserve"> Tämä päivämäärä merkitsee yleisesti ensimmäisen Rzeczpospolitan eli Szlachta-johtoisen "Kansainyhteisön" ajanjakson alkua.</w:t>
      </w:r>
    </w:p>
    <w:p>
      <w:r>
        <w:rPr>
          <w:b/>
        </w:rPr>
        <w:t xml:space="preserve">Kysymys 0</w:t>
      </w:r>
    </w:p>
    <w:p>
      <w:r>
        <w:t xml:space="preserve">Milloin säädös "Nihil novi nisi commune consensu" annettiin?</w:t>
      </w:r>
    </w:p>
    <w:p>
      <w:r>
        <w:rPr>
          <w:b/>
        </w:rPr>
        <w:t xml:space="preserve">Kysymys 1</w:t>
      </w:r>
    </w:p>
    <w:p>
      <w:r>
        <w:t xml:space="preserve">Kuka myönsi säädöksen "Nihil novi nisi commune consensu"?</w:t>
      </w:r>
    </w:p>
    <w:p>
      <w:r>
        <w:rPr>
          <w:b/>
        </w:rPr>
        <w:t xml:space="preserve">Kysymys 2</w:t>
      </w:r>
    </w:p>
    <w:p>
      <w:r>
        <w:t xml:space="preserve">Mitä "Nihil novi nisi commune consensu" -laki teki?</w:t>
      </w:r>
    </w:p>
    <w:p>
      <w:r>
        <w:rPr>
          <w:b/>
        </w:rPr>
        <w:t xml:space="preserve">Kysymys 3</w:t>
      </w:r>
    </w:p>
    <w:p>
      <w:r>
        <w:t xml:space="preserve">Mitä tapahtui poliittiselle kannalle?</w:t>
      </w:r>
    </w:p>
    <w:p>
      <w:r>
        <w:rPr>
          <w:b/>
        </w:rPr>
        <w:t xml:space="preserve">Kysymys 4</w:t>
      </w:r>
    </w:p>
    <w:p>
      <w:r>
        <w:t xml:space="preserve">Mitä on tapahtunut lainsäädäntövallalle?</w:t>
      </w:r>
    </w:p>
    <w:p>
      <w:r>
        <w:rPr>
          <w:b/>
        </w:rPr>
        <w:t xml:space="preserve">Teksti numero 43</w:t>
      </w:r>
    </w:p>
    <w:p>
      <w:r>
        <w:t xml:space="preserve">Noihin aikoihin </w:t>
      </w:r>
      <w:r>
        <w:t xml:space="preserve">alkoi muodostua </w:t>
      </w:r>
      <w:r>
        <w:rPr>
          <w:color w:val="A9A9A9"/>
        </w:rPr>
        <w:t xml:space="preserve">"teloitusliike</w:t>
      </w:r>
      <w:r>
        <w:t xml:space="preserve">" (puolaksi "egzekucja praw" - "lakien toimeenpano"). Sen jäsenet </w:t>
      </w:r>
      <w:r>
        <w:rPr>
          <w:color w:val="DCDCDC"/>
        </w:rPr>
        <w:t xml:space="preserve">pyrkivät hillitsemään sejmissä istuvien suurmiesten valtaa ja vahvistamaan kuninkaan ja maan valtaa</w:t>
      </w:r>
      <w:r>
        <w:t xml:space="preserve">. </w:t>
      </w:r>
      <w:r>
        <w:t xml:space="preserve">Vuonna 1562 Piotrkówissa pidetyssä sejmissä he pakottivat magnaatit </w:t>
      </w:r>
      <w:r>
        <w:rPr>
          <w:color w:val="2F4F4F"/>
        </w:rPr>
        <w:t xml:space="preserve">palauttamaan kuninkaalle monia vuokrattuja kruununmaita </w:t>
      </w:r>
      <w:r>
        <w:t xml:space="preserve">ja kuninkaan perustamaan pysyvän armeijan (wojsko kwarciane)</w:t>
      </w:r>
      <w:r>
        <w:t xml:space="preserve">.</w:t>
      </w:r>
      <w:r>
        <w:t xml:space="preserve"> Yksi tämän liikkeen tunnetuimmista jäsenistä oli Jan Zamoyski. Hänen kuoltuaan vuonna</w:t>
      </w:r>
      <w:r>
        <w:rPr>
          <w:color w:val="556B2F"/>
        </w:rPr>
        <w:t xml:space="preserve">1605</w:t>
      </w:r>
      <w:r>
        <w:rPr>
          <w:color w:val="6B8E23"/>
        </w:rPr>
        <w:t xml:space="preserve"> liike menetti poliittisen voimansa</w:t>
      </w:r>
      <w:r>
        <w:t xml:space="preserve">.</w:t>
      </w:r>
    </w:p>
    <w:p>
      <w:r>
        <w:rPr>
          <w:b/>
        </w:rPr>
        <w:t xml:space="preserve">Kysymys 0</w:t>
      </w:r>
    </w:p>
    <w:p>
      <w:r>
        <w:t xml:space="preserve">Mikä oli liikkeen nimi, joka tunnetaan myös nimellä lakien toimeenpano?</w:t>
      </w:r>
    </w:p>
    <w:p>
      <w:r>
        <w:rPr>
          <w:b/>
        </w:rPr>
        <w:t xml:space="preserve">Kysymys 1</w:t>
      </w:r>
    </w:p>
    <w:p>
      <w:r>
        <w:t xml:space="preserve">Mitkä olivat teloittajien aikomukset?</w:t>
      </w:r>
    </w:p>
    <w:p>
      <w:r>
        <w:rPr>
          <w:b/>
        </w:rPr>
        <w:t xml:space="preserve">Kysymys 2</w:t>
      </w:r>
    </w:p>
    <w:p>
      <w:r>
        <w:t xml:space="preserve">Mitä Piotrkówin Sejm pakotti magnaatit tekemään?</w:t>
      </w:r>
    </w:p>
    <w:p>
      <w:r>
        <w:rPr>
          <w:b/>
        </w:rPr>
        <w:t xml:space="preserve">Kysymys 3</w:t>
      </w:r>
    </w:p>
    <w:p>
      <w:r>
        <w:t xml:space="preserve">Milloin Jan Zamoyski. kuoli?</w:t>
      </w:r>
    </w:p>
    <w:p>
      <w:r>
        <w:rPr>
          <w:b/>
        </w:rPr>
        <w:t xml:space="preserve">Kysymys 4</w:t>
      </w:r>
    </w:p>
    <w:p>
      <w:r>
        <w:t xml:space="preserve">Mitä tapahtui, kun Jan Zamoyski kuoli?</w:t>
      </w:r>
    </w:p>
    <w:p>
      <w:r>
        <w:rPr>
          <w:b/>
        </w:rPr>
        <w:t xml:space="preserve">Tekstin numero 44</w:t>
      </w:r>
    </w:p>
    <w:p>
      <w:r>
        <w:t xml:space="preserve">Jagellonien dynastian viimeisen kuninkaan </w:t>
      </w:r>
      <w:r>
        <w:rPr>
          <w:color w:val="A9A9A9"/>
        </w:rPr>
        <w:t xml:space="preserve">Sigismund II Augustuksen </w:t>
      </w:r>
      <w:r>
        <w:t xml:space="preserve">kuolemaan asti </w:t>
      </w:r>
      <w:r>
        <w:rPr>
          <w:color w:val="DCDCDC"/>
        </w:rPr>
        <w:t xml:space="preserve">monarkit voitiin valita vain kuninkaallisen perheen sisältä</w:t>
      </w:r>
      <w:r>
        <w:t xml:space="preserve">. Vuodesta </w:t>
      </w:r>
      <w:r>
        <w:t xml:space="preserve">1573 alkaen kuitenkin käytännössä </w:t>
      </w:r>
      <w:r>
        <w:rPr>
          <w:color w:val="2F4F4F"/>
        </w:rPr>
        <w:t xml:space="preserve">kuka tahansa puolalainen aatelinen tai ulkomaalainen kuninkaallista sukua oleva henkilö </w:t>
      </w:r>
      <w:r>
        <w:t xml:space="preserve">saattoi tulla Puolan ja Liettuan monarkiksi</w:t>
      </w:r>
      <w:r>
        <w:t xml:space="preserve">.</w:t>
      </w:r>
      <w:r>
        <w:t xml:space="preserve"> Jokaisen vastavalitun kuninkaan oli allekirjoitettava </w:t>
      </w:r>
      <w:r>
        <w:rPr>
          <w:color w:val="556B2F"/>
        </w:rPr>
        <w:t xml:space="preserve">kaksi asiakirjaa - </w:t>
      </w:r>
      <w:r>
        <w:t xml:space="preserve">Pacta conventa ("sovittu sopimus"), jolla vahvistettiin kuninkaan ennen valintaa antamat lupaukset, ja Henrikin artiklat (artykuły henrykowskie, nimetty ensimmäisen vapaasti valitun kuninkaan Henrik Valois'n mukaan). Jälkimmäinen asiakirja toimi käytännössä Puolan perustuslakina ja sisälsi </w:t>
      </w:r>
      <w:r>
        <w:rPr>
          <w:color w:val="6B8E23"/>
        </w:rPr>
        <w:t xml:space="preserve">kansainyhteisön peruslait</w:t>
      </w:r>
      <w:r>
        <w:t xml:space="preserve">:</w:t>
      </w:r>
    </w:p>
    <w:p>
      <w:r>
        <w:rPr>
          <w:b/>
        </w:rPr>
        <w:t xml:space="preserve">Kysymys 0</w:t>
      </w:r>
    </w:p>
    <w:p>
      <w:r>
        <w:t xml:space="preserve">Kuka oli Jagellonien dynastian viimeinen kuningas?</w:t>
      </w:r>
    </w:p>
    <w:p>
      <w:r>
        <w:rPr>
          <w:b/>
        </w:rPr>
        <w:t xml:space="preserve">Kysymys 1</w:t>
      </w:r>
    </w:p>
    <w:p>
      <w:r>
        <w:t xml:space="preserve">Mikä pysähtyi Sigismund II Augustuksen kuoleman jälkeen?</w:t>
      </w:r>
    </w:p>
    <w:p>
      <w:r>
        <w:rPr>
          <w:b/>
        </w:rPr>
        <w:t xml:space="preserve">Kysymys 2</w:t>
      </w:r>
    </w:p>
    <w:p>
      <w:r>
        <w:t xml:space="preserve">Kenestä saattoi tulla vuoden 1573 jälkeen puolalais-liettualainen monarkki?</w:t>
      </w:r>
    </w:p>
    <w:p>
      <w:r>
        <w:rPr>
          <w:b/>
        </w:rPr>
        <w:t xml:space="preserve">Kysymys 3</w:t>
      </w:r>
    </w:p>
    <w:p>
      <w:r>
        <w:t xml:space="preserve">Kuinka monta asiakirjaa uuden valitun kuninkaan on allekirjoitettava?</w:t>
      </w:r>
    </w:p>
    <w:p>
      <w:r>
        <w:rPr>
          <w:b/>
        </w:rPr>
        <w:t xml:space="preserve">Kysymys 4</w:t>
      </w:r>
    </w:p>
    <w:p>
      <w:r>
        <w:t xml:space="preserve">Mitä Henrikin artikloihin ja Pacta conventaan sisältyi?</w:t>
      </w:r>
    </w:p>
    <w:p>
      <w:r>
        <w:rPr>
          <w:b/>
        </w:rPr>
        <w:t xml:space="preserve">Tekstin numero 45</w:t>
      </w:r>
    </w:p>
    <w:p>
      <w:r>
        <w:rPr>
          <w:color w:val="DCDCDC"/>
        </w:rPr>
        <w:t xml:space="preserve">Kuningas </w:t>
      </w:r>
      <w:r>
        <w:rPr>
          <w:color w:val="A9A9A9"/>
        </w:rPr>
        <w:t xml:space="preserve">1578</w:t>
      </w:r>
      <w:r>
        <w:rPr>
          <w:color w:val="DCDCDC"/>
        </w:rPr>
        <w:t xml:space="preserve">Stefan Batory </w:t>
      </w:r>
      <w:r>
        <w:t xml:space="preserve">perusti kuninkaallisen tuomioistuimen (Crown Tribunal) </w:t>
      </w:r>
      <w:r>
        <w:rPr>
          <w:color w:val="2F4F4F"/>
        </w:rPr>
        <w:t xml:space="preserve">vähentääkseen kuninkaalliseen tuomioistuimeen kohdistuvaa valtavaa painetta</w:t>
      </w:r>
      <w:r>
        <w:t xml:space="preserve">. </w:t>
      </w:r>
      <w:r>
        <w:t xml:space="preserve">Näin suuri osa monarkin oikeudellisesta vallasta annettiin vaaleilla valittujen szlachta-edustajien käsiin, mikä vahvisti </w:t>
      </w:r>
      <w:r>
        <w:rPr>
          <w:color w:val="556B2F"/>
        </w:rPr>
        <w:t xml:space="preserve">aatelisluokkaa </w:t>
      </w:r>
      <w:r>
        <w:t xml:space="preserve">entisestään</w:t>
      </w:r>
      <w:r>
        <w:t xml:space="preserve">. </w:t>
      </w:r>
      <w:r>
        <w:t xml:space="preserve">Vuonna 1581 kruununtuomioistuimen rinnalle perustettiin Liettuassa vastaava tuomioistuin, </w:t>
      </w:r>
      <w:r>
        <w:rPr>
          <w:color w:val="6B8E23"/>
        </w:rPr>
        <w:t xml:space="preserve">Liettuan tuomioistuin</w:t>
      </w:r>
      <w:r>
        <w:t xml:space="preserve">.</w:t>
      </w:r>
    </w:p>
    <w:p>
      <w:r>
        <w:rPr>
          <w:b/>
        </w:rPr>
        <w:t xml:space="preserve">Kysymys 0</w:t>
      </w:r>
    </w:p>
    <w:p>
      <w:r>
        <w:t xml:space="preserve">Milloin kruunun tuomioistuin perustettiin?</w:t>
      </w:r>
    </w:p>
    <w:p>
      <w:r>
        <w:rPr>
          <w:b/>
        </w:rPr>
        <w:t xml:space="preserve">Kysymys 1</w:t>
      </w:r>
    </w:p>
    <w:p>
      <w:r>
        <w:t xml:space="preserve">Kuka loi kruunun tuomioistuimen?</w:t>
      </w:r>
    </w:p>
    <w:p>
      <w:r>
        <w:rPr>
          <w:b/>
        </w:rPr>
        <w:t xml:space="preserve">Kysymys 2</w:t>
      </w:r>
    </w:p>
    <w:p>
      <w:r>
        <w:t xml:space="preserve">Mitä kruunun tuomioistuimen olisi pitänyt tehdä?</w:t>
      </w:r>
    </w:p>
    <w:p>
      <w:r>
        <w:rPr>
          <w:b/>
        </w:rPr>
        <w:t xml:space="preserve">Kysymys 3</w:t>
      </w:r>
    </w:p>
    <w:p>
      <w:r>
        <w:t xml:space="preserve">Missä oli paljon valtaa sijoitettu seurauksena kruunun tuomioistuimen?</w:t>
      </w:r>
    </w:p>
    <w:p>
      <w:r>
        <w:rPr>
          <w:b/>
        </w:rPr>
        <w:t xml:space="preserve">Kysymys 4</w:t>
      </w:r>
    </w:p>
    <w:p>
      <w:r>
        <w:t xml:space="preserve">Kuka lopulta liittyi kruunun tuomioistuimeen?</w:t>
      </w:r>
    </w:p>
    <w:p>
      <w:r>
        <w:rPr>
          <w:b/>
        </w:rPr>
        <w:t xml:space="preserve">Teksti numero 46</w:t>
      </w:r>
    </w:p>
    <w:p>
      <w:r>
        <w:t xml:space="preserve">Monien vuosisatojen ajan varakkaat ja vaikutusvaltaiset szlachtan jäsenet pyrkivät </w:t>
      </w:r>
      <w:r>
        <w:rPr>
          <w:color w:val="A9A9A9"/>
        </w:rPr>
        <w:t xml:space="preserve">saamaan oikeudellisia etuoikeuksia vertaisiinsa nähden</w:t>
      </w:r>
      <w:r>
        <w:t xml:space="preserve">. </w:t>
      </w:r>
      <w:r>
        <w:rPr>
          <w:color w:val="DCDCDC"/>
        </w:rPr>
        <w:t xml:space="preserve">Vain harvat szlachat olivat niin varakkaita, että heidät tunnettiin </w:t>
      </w:r>
      <w:r>
        <w:rPr>
          <w:color w:val="2F4F4F"/>
        </w:rPr>
        <w:t xml:space="preserve">magnaatteina </w:t>
      </w:r>
      <w:r>
        <w:t xml:space="preserve">(karmazyni-nimeltään "</w:t>
      </w:r>
      <w:r>
        <w:rPr>
          <w:color w:val="556B2F"/>
        </w:rPr>
        <w:t xml:space="preserve">Crimsons</w:t>
      </w:r>
      <w:r>
        <w:t xml:space="preserve">", saappaidensa karmiininpunaisesta väristä). Kunnon magnaatin piti pystyä jäljittämään aateliset esivanhempansa useiden sukupolvien taakse ja </w:t>
      </w:r>
      <w:r>
        <w:rPr>
          <w:color w:val="6B8E23"/>
        </w:rPr>
        <w:t xml:space="preserve">omistaa vähintään 20 kylää tai kartanoa.</w:t>
      </w:r>
      <w:r>
        <w:t xml:space="preserve"> Hänellä pitäisi myös olla tärkeä virka kansainyhteisössä.</w:t>
      </w:r>
    </w:p>
    <w:p>
      <w:r>
        <w:rPr>
          <w:b/>
        </w:rPr>
        <w:t xml:space="preserve">Kysymys 0</w:t>
      </w:r>
    </w:p>
    <w:p>
      <w:r>
        <w:t xml:space="preserve">Mitä vaikutusvaltaiset szlachtajohtajat tavoittelivat?</w:t>
      </w:r>
    </w:p>
    <w:p>
      <w:r>
        <w:rPr>
          <w:b/>
        </w:rPr>
        <w:t xml:space="preserve">Kysymys 1</w:t>
      </w:r>
    </w:p>
    <w:p>
      <w:r>
        <w:t xml:space="preserve">Mitä olivat useimmat szlachtas luokan?</w:t>
      </w:r>
    </w:p>
    <w:p>
      <w:r>
        <w:rPr>
          <w:b/>
        </w:rPr>
        <w:t xml:space="preserve">Kysymys 2</w:t>
      </w:r>
    </w:p>
    <w:p>
      <w:r>
        <w:t xml:space="preserve">Mikä on toinen nimi magnaateille?</w:t>
      </w:r>
    </w:p>
    <w:p>
      <w:r>
        <w:rPr>
          <w:b/>
        </w:rPr>
        <w:t xml:space="preserve">Kysymys 3</w:t>
      </w:r>
    </w:p>
    <w:p>
      <w:r>
        <w:t xml:space="preserve">Kunnon magnaatit omistavat mitä?</w:t>
      </w:r>
    </w:p>
    <w:p>
      <w:r>
        <w:rPr>
          <w:b/>
        </w:rPr>
        <w:t xml:space="preserve">Kysymys 4</w:t>
      </w:r>
    </w:p>
    <w:p>
      <w:r>
        <w:t xml:space="preserve">Kuka on kunnolla kansainyhteisön suurimmassa virassa?</w:t>
      </w:r>
    </w:p>
    <w:p>
      <w:r>
        <w:rPr>
          <w:b/>
        </w:rPr>
        <w:t xml:space="preserve">Tekstin numero 47</w:t>
      </w:r>
    </w:p>
    <w:p>
      <w:r>
        <w:t xml:space="preserve">Eräät historioitsijat arvioivat, että magnaattien määrä oli </w:t>
      </w:r>
      <w:r>
        <w:rPr>
          <w:color w:val="A9A9A9"/>
        </w:rPr>
        <w:t xml:space="preserve">1 prosentti </w:t>
      </w:r>
      <w:r>
        <w:t xml:space="preserve">szlachtojen määrästä</w:t>
      </w:r>
      <w:r>
        <w:t xml:space="preserve">.</w:t>
      </w:r>
      <w:r>
        <w:t xml:space="preserve"> Noin miljoonasta szlachtasta, kymmenistä tuhansista perheistä, vain </w:t>
      </w:r>
      <w:r>
        <w:rPr>
          <w:color w:val="DCDCDC"/>
        </w:rPr>
        <w:t xml:space="preserve">200-300 </w:t>
      </w:r>
      <w:r>
        <w:t xml:space="preserve">henkilöä voidaan luokitella suurmagnaateiksi, joilla oli koko maan laajuisia omaisuuksia ja vaikutusvaltaa, ja </w:t>
      </w:r>
      <w:r>
        <w:rPr>
          <w:color w:val="2F4F4F"/>
        </w:rPr>
        <w:t xml:space="preserve">30-40 </w:t>
      </w:r>
      <w:r>
        <w:t xml:space="preserve">heistä voidaan katsoa vaikuttaneen merkittävästi Puolan politiikkaan.</w:t>
      </w:r>
    </w:p>
    <w:p>
      <w:r>
        <w:rPr>
          <w:b/>
        </w:rPr>
        <w:t xml:space="preserve">Kysymys 0</w:t>
      </w:r>
    </w:p>
    <w:p>
      <w:r>
        <w:t xml:space="preserve">Historioitsijat arvioivat, kuinka paljon magnaatteja muodostaa szlachta?</w:t>
      </w:r>
    </w:p>
    <w:p>
      <w:r>
        <w:rPr>
          <w:b/>
        </w:rPr>
        <w:t xml:space="preserve">Kysymys 1</w:t>
      </w:r>
    </w:p>
    <w:p>
      <w:r>
        <w:t xml:space="preserve">Kuinka moni miljoonasta szlachtasta oli magnaatti? </w:t>
      </w:r>
    </w:p>
    <w:p>
      <w:r>
        <w:rPr>
          <w:b/>
        </w:rPr>
        <w:t xml:space="preserve">Kysymys 2</w:t>
      </w:r>
    </w:p>
    <w:p>
      <w:r>
        <w:t xml:space="preserve">Kuinka monella miljoonasta ihmisestä voisi olla merkittävää poliittista vaikutusta?</w:t>
      </w:r>
    </w:p>
    <w:p>
      <w:r>
        <w:rPr>
          <w:b/>
        </w:rPr>
        <w:t xml:space="preserve">Tekstin numero 48</w:t>
      </w:r>
    </w:p>
    <w:p>
      <w:r>
        <w:rPr>
          <w:color w:val="A9A9A9"/>
        </w:rPr>
        <w:t xml:space="preserve">Magnaatit </w:t>
      </w:r>
      <w:r>
        <w:t xml:space="preserve">saivat usein </w:t>
      </w:r>
      <w:r>
        <w:rPr>
          <w:color w:val="DCDCDC"/>
        </w:rPr>
        <w:t xml:space="preserve">monarkeilta </w:t>
      </w:r>
      <w:r>
        <w:t xml:space="preserve">lahjoja</w:t>
      </w:r>
      <w:r>
        <w:t xml:space="preserve">, jotka lisäsivät merkittävästi heidän varallisuuttaan. Usein nämä lahjat olivat vain </w:t>
      </w:r>
      <w:r>
        <w:rPr>
          <w:color w:val="2F4F4F"/>
        </w:rPr>
        <w:t xml:space="preserve">tilapäisiä vuokrasopimuksia</w:t>
      </w:r>
      <w:r>
        <w:t xml:space="preserve">, joita magnaatit </w:t>
      </w:r>
      <w:r>
        <w:rPr>
          <w:color w:val="556B2F"/>
        </w:rPr>
        <w:t xml:space="preserve">eivät koskaan palauttaneet </w:t>
      </w:r>
      <w:r>
        <w:t xml:space="preserve">(1500-luvulla magnaattien vastainen oppositio szlachtien keskuudessa tunnettiin nimellä ruch egzekucji praw - lakien täytäntöönpanoa ajava liike - joka vaati, että kaikki tällaiset omaisuudet palautetaan niiden oikealle omistajalle, kuninkaalle).</w:t>
      </w:r>
    </w:p>
    <w:p>
      <w:r>
        <w:rPr>
          <w:b/>
        </w:rPr>
        <w:t xml:space="preserve">Kysymys 0</w:t>
      </w:r>
    </w:p>
    <w:p>
      <w:r>
        <w:t xml:space="preserve">Keneltä mannat saivat usein lahjoja?</w:t>
      </w:r>
    </w:p>
    <w:p>
      <w:r>
        <w:rPr>
          <w:b/>
        </w:rPr>
        <w:t xml:space="preserve">Kysymys 1</w:t>
      </w:r>
    </w:p>
    <w:p>
      <w:r>
        <w:t xml:space="preserve">Mikä lisäsi merkittävästi magnaattien varallisuutta?</w:t>
      </w:r>
    </w:p>
    <w:p>
      <w:r>
        <w:rPr>
          <w:b/>
        </w:rPr>
        <w:t xml:space="preserve">Kysymys 2</w:t>
      </w:r>
    </w:p>
    <w:p>
      <w:r>
        <w:t xml:space="preserve">Millä ehdoilla nämä lahjat annettiin?</w:t>
      </w:r>
    </w:p>
    <w:p>
      <w:r>
        <w:rPr>
          <w:b/>
        </w:rPr>
        <w:t xml:space="preserve">Kysymys 3</w:t>
      </w:r>
    </w:p>
    <w:p>
      <w:r>
        <w:t xml:space="preserve">Mitä magnaatit lopulta tekivät lahjoilla?</w:t>
      </w:r>
    </w:p>
    <w:p>
      <w:r>
        <w:rPr>
          <w:b/>
        </w:rPr>
        <w:t xml:space="preserve">Tekstin numero 49</w:t>
      </w:r>
    </w:p>
    <w:p>
      <w:r>
        <w:t xml:space="preserve">Yksi tärkeimpiä </w:t>
      </w:r>
      <w:r>
        <w:rPr>
          <w:color w:val="A9A9A9"/>
        </w:rPr>
        <w:t xml:space="preserve">suurtilallisten </w:t>
      </w:r>
      <w:r>
        <w:t xml:space="preserve">saavutuksia </w:t>
      </w:r>
      <w:r>
        <w:t xml:space="preserve">oli </w:t>
      </w:r>
      <w:r>
        <w:rPr>
          <w:color w:val="DCDCDC"/>
        </w:rPr>
        <w:t xml:space="preserve">1500-luvun lopulla </w:t>
      </w:r>
      <w:r>
        <w:t xml:space="preserve">saatu </w:t>
      </w:r>
      <w:r>
        <w:t xml:space="preserve">oikeus perustaa ordynacja (majorattien kaltaisia), joka </w:t>
      </w:r>
      <w:r>
        <w:rPr>
          <w:color w:val="2F4F4F"/>
        </w:rPr>
        <w:t xml:space="preserve">takasi sen, että varallisuutta ja valtaa saavuttanut suku pystyi helpommin säilyttämään sen</w:t>
      </w:r>
      <w:r>
        <w:t xml:space="preserve">. </w:t>
      </w:r>
      <w:r>
        <w:t xml:space="preserve">Radziwiłł-, Zamoyski-, Potocki- tai Lubomirski-sukujen ordynacjat </w:t>
      </w:r>
      <w:r>
        <w:rPr>
          <w:color w:val="556B2F"/>
        </w:rPr>
        <w:t xml:space="preserve">kilpailivat usein </w:t>
      </w:r>
      <w:r>
        <w:rPr>
          <w:color w:val="6B8E23"/>
        </w:rPr>
        <w:t xml:space="preserve">kuninkaan kartanoiden </w:t>
      </w:r>
      <w:r>
        <w:rPr>
          <w:color w:val="556B2F"/>
        </w:rPr>
        <w:t xml:space="preserve">kanssa </w:t>
      </w:r>
      <w:r>
        <w:t xml:space="preserve">ja olivat magnaattien tärkeitä valtatukikohtia.</w:t>
      </w:r>
    </w:p>
    <w:p>
      <w:r>
        <w:rPr>
          <w:b/>
        </w:rPr>
        <w:t xml:space="preserve">Kysymys 0</w:t>
      </w:r>
    </w:p>
    <w:p>
      <w:r>
        <w:t xml:space="preserve">Mille ryhmälle oikeus luoda ordynacja oli tärkeä?</w:t>
      </w:r>
    </w:p>
    <w:p>
      <w:r>
        <w:rPr>
          <w:b/>
        </w:rPr>
        <w:t xml:space="preserve">Kysymys 1</w:t>
      </w:r>
    </w:p>
    <w:p>
      <w:r>
        <w:t xml:space="preserve">Milloin oikeus luoda ordynacja's tapahtui?</w:t>
      </w:r>
    </w:p>
    <w:p>
      <w:r>
        <w:rPr>
          <w:b/>
        </w:rPr>
        <w:t xml:space="preserve">Kysymys 2</w:t>
      </w:r>
    </w:p>
    <w:p>
      <w:r>
        <w:t xml:space="preserve">Mitä oikeus luoda ordynacjia merkitsi?</w:t>
      </w:r>
    </w:p>
    <w:p>
      <w:r>
        <w:rPr>
          <w:b/>
        </w:rPr>
        <w:t xml:space="preserve">Kysymys 3</w:t>
      </w:r>
    </w:p>
    <w:p>
      <w:r>
        <w:t xml:space="preserve">Mitä vaikutusvaltaiset suvut tekivät kuninkaiden kartanoilla?</w:t>
      </w:r>
    </w:p>
    <w:p>
      <w:r>
        <w:rPr>
          <w:b/>
        </w:rPr>
        <w:t xml:space="preserve">Kysymys 4</w:t>
      </w:r>
    </w:p>
    <w:p>
      <w:r>
        <w:t xml:space="preserve">Mikä oli magnaattien tärkeä valtaperusta?</w:t>
      </w:r>
    </w:p>
    <w:p>
      <w:r>
        <w:rPr>
          <w:b/>
        </w:rPr>
        <w:t xml:space="preserve">Tekstin numero 50</w:t>
      </w:r>
    </w:p>
    <w:p>
      <w:r>
        <w:rPr>
          <w:color w:val="A9A9A9"/>
        </w:rPr>
        <w:t xml:space="preserve">Szlachtojen </w:t>
      </w:r>
      <w:r>
        <w:t xml:space="preserve">suvereniteetti </w:t>
      </w:r>
      <w:r>
        <w:t xml:space="preserve">päättyi </w:t>
      </w:r>
      <w:r>
        <w:rPr>
          <w:color w:val="2F4F4F"/>
        </w:rPr>
        <w:t xml:space="preserve">Puolan </w:t>
      </w:r>
      <w:r>
        <w:rPr>
          <w:color w:val="DCDCDC"/>
        </w:rPr>
        <w:t xml:space="preserve">1795</w:t>
      </w:r>
      <w:r>
        <w:rPr>
          <w:color w:val="2F4F4F"/>
        </w:rPr>
        <w:t xml:space="preserve">jakojen </w:t>
      </w:r>
      <w:r>
        <w:t xml:space="preserve">myötä</w:t>
      </w:r>
      <w:r>
        <w:t xml:space="preserve">, ja vuoteen 1918 asti niiden oikeudellinen asema oli riippuvainen Venäjän keisarikunnan, Preussin kuningaskunnan tai Habsburgien monarkian politiikasta.</w:t>
      </w:r>
    </w:p>
    <w:p>
      <w:r>
        <w:rPr>
          <w:b/>
        </w:rPr>
        <w:t xml:space="preserve">Kysymys 0</w:t>
      </w:r>
    </w:p>
    <w:p>
      <w:r>
        <w:t xml:space="preserve">Milloin Szlachtan suvereniteetti päättyi?</w:t>
      </w:r>
    </w:p>
    <w:p>
      <w:r>
        <w:rPr>
          <w:b/>
        </w:rPr>
        <w:t xml:space="preserve">Kysymys 1</w:t>
      </w:r>
    </w:p>
    <w:p>
      <w:r>
        <w:t xml:space="preserve">Kuka lopetti Szlachtan suvereniteetin?</w:t>
      </w:r>
    </w:p>
    <w:p>
      <w:r>
        <w:rPr>
          <w:b/>
        </w:rPr>
        <w:t xml:space="preserve">Kysymys 2</w:t>
      </w:r>
    </w:p>
    <w:p>
      <w:r>
        <w:t xml:space="preserve">Kenen oikeudellinen asema oli vuoteen 1918 asti riippuvainen Venäjän keisarikunnan suvereniteetista?</w:t>
      </w:r>
    </w:p>
    <w:p>
      <w:r>
        <w:rPr>
          <w:b/>
        </w:rPr>
        <w:t xml:space="preserve">Tekstin numero 51</w:t>
      </w:r>
    </w:p>
    <w:p>
      <w:r>
        <w:t xml:space="preserve">Vuonna 1840 </w:t>
      </w:r>
      <w:r>
        <w:rPr>
          <w:color w:val="A9A9A9"/>
        </w:rPr>
        <w:t xml:space="preserve">Nikolai I </w:t>
      </w:r>
      <w:r>
        <w:t xml:space="preserve">alensi 64 000 szlachtaa rahvaan asemaan</w:t>
      </w:r>
      <w:r>
        <w:t xml:space="preserve">.</w:t>
      </w:r>
      <w:r>
        <w:t xml:space="preserve"> Tästä huolimatta </w:t>
      </w:r>
      <w:r>
        <w:rPr>
          <w:color w:val="DCDCDC"/>
        </w:rPr>
        <w:t xml:space="preserve">62,8 prosenttia </w:t>
      </w:r>
      <w:r>
        <w:t xml:space="preserve">Venäjän aatelisista oli sklachteja vuonna 1858 ja edelleen 46,1 prosenttia vuonna 1897. Maaorjuus lakkautettiin </w:t>
      </w:r>
      <w:r>
        <w:rPr>
          <w:color w:val="2F4F4F"/>
        </w:rPr>
        <w:t xml:space="preserve">Venäjän Puolassa 19. helmikuuta 1864</w:t>
      </w:r>
      <w:r>
        <w:t xml:space="preserve">. Se säädettiin tarkoituksella tavalla, joka tuhoaisi szlachta-aseman. Se oli ainoa alue, jossa talonpojat maksoivat maasta markkinahinnan lunastuksena (valtakunnan keskiarvo oli 34 % markkinahinnan yläpuolella). Kaikki puolalaisilta talonpojilta vuoden 1846 jälkeen otettu maa oli palautettava ilman lunastusmaksuja. Entiset maaorjat saivat </w:t>
      </w:r>
      <w:r>
        <w:rPr>
          <w:color w:val="556B2F"/>
        </w:rPr>
        <w:t xml:space="preserve">myydä maata vain muille talonpojille, eivät szlachtaille</w:t>
      </w:r>
      <w:r>
        <w:t xml:space="preserve">. 90 prosenttia keisarikunnan entisistä maaorjista, jotka todella saivat maata vuoden 1861 jälkeen, oli kahdeksassa läntisessä maakunnassa. Romanian ohella puolalaiset maattomat tai kotimaiset maaorjat olivat ainoat, jotka saivat maata maaorjuuden lakkauttamisen jälkeen. Kaiken tämän tarkoituksena oli rangaista Szlachta-joukkojen osuudesta vuosien 1830 ja 1863 kansannousuissa. Vuoteen 1864 mennessä 80 prosenttia szlachtasta oli déclassé, 1/4 pikkuaatelista oli huonommassa asemassa kuin keskiverto maaorja. </w:t>
      </w:r>
      <w:r>
        <w:rPr>
          <w:color w:val="6B8E23"/>
        </w:rPr>
        <w:t xml:space="preserve">48,9 prosenttia </w:t>
      </w:r>
      <w:r>
        <w:t xml:space="preserve">Venäjän Puolan maasta oli talonpoikien hallussa, aatelisilla oli edelleen 46 prosenttia. Puolan toisessa tasavallassa aateliston etuoikeudet lakkautettiin laillisesti maaliskuun perustuslailla vuonna 1921, eikä niitä sellaisenaan myönnetty missään Puolan tulevassa laissa.</w:t>
      </w:r>
    </w:p>
    <w:p>
      <w:r>
        <w:rPr>
          <w:b/>
        </w:rPr>
        <w:t xml:space="preserve">Kysymys 0</w:t>
      </w:r>
    </w:p>
    <w:p>
      <w:r>
        <w:t xml:space="preserve">Kuka muutti 64 000 szlachtaa tavalliseksi?</w:t>
      </w:r>
    </w:p>
    <w:p>
      <w:r>
        <w:rPr>
          <w:b/>
        </w:rPr>
        <w:t xml:space="preserve">Kysymys 1</w:t>
      </w:r>
    </w:p>
    <w:p>
      <w:r>
        <w:t xml:space="preserve">Kuka oli vuonna 1858 kaikista venäläisistä aatelisista Szlachta?</w:t>
      </w:r>
    </w:p>
    <w:p>
      <w:r>
        <w:rPr>
          <w:b/>
        </w:rPr>
        <w:t xml:space="preserve">Kysymys 2</w:t>
      </w:r>
    </w:p>
    <w:p>
      <w:r>
        <w:t xml:space="preserve">Milloin ja kuka poisti maaorjuuden?</w:t>
      </w:r>
    </w:p>
    <w:p>
      <w:r>
        <w:rPr>
          <w:b/>
        </w:rPr>
        <w:t xml:space="preserve">Kysymys 3</w:t>
      </w:r>
    </w:p>
    <w:p>
      <w:r>
        <w:t xml:space="preserve">Kenelle entiset maaorjat voisivat myydä maansa?</w:t>
      </w:r>
    </w:p>
    <w:p>
      <w:r>
        <w:rPr>
          <w:b/>
        </w:rPr>
        <w:t xml:space="preserve">Kysymys 4</w:t>
      </w:r>
    </w:p>
    <w:p>
      <w:r>
        <w:t xml:space="preserve">Kuinka paljon maata oli talonpoikien hallussa? </w:t>
      </w:r>
    </w:p>
    <w:p>
      <w:r>
        <w:rPr>
          <w:b/>
        </w:rPr>
        <w:t xml:space="preserve">Tekstin numero 52</w:t>
      </w:r>
    </w:p>
    <w:p>
      <w:r>
        <w:t xml:space="preserve">Puolan aatelisto erosi monessa suhteessa muiden maiden aatelistosta. Tärkein ero oli se, että kun useimmissa </w:t>
      </w:r>
      <w:r>
        <w:rPr>
          <w:color w:val="A9A9A9"/>
        </w:rPr>
        <w:t xml:space="preserve">Euroopan maissa aatelisto menetti valtaansa hallitsijan pyrkiessä </w:t>
      </w:r>
      <w:r>
        <w:rPr>
          <w:color w:val="DCDCDC"/>
        </w:rPr>
        <w:t xml:space="preserve">absoluuttiseen monarkiaan</w:t>
      </w:r>
      <w:r>
        <w:t xml:space="preserve">, Puolassa tapahtui päinvastainen prosessi: aatelisto </w:t>
      </w:r>
      <w:r>
        <w:rPr>
          <w:color w:val="2F4F4F"/>
        </w:rPr>
        <w:t xml:space="preserve">itse asiassa sai valtaa </w:t>
      </w:r>
      <w:r>
        <w:t xml:space="preserve">kuninkaan kustannuksella, ja poliittinen järjestelmä kehittyi </w:t>
      </w:r>
      <w:r>
        <w:rPr>
          <w:color w:val="556B2F"/>
        </w:rPr>
        <w:t xml:space="preserve">oligarkiaksi</w:t>
      </w:r>
      <w:r>
        <w:t xml:space="preserve">.</w:t>
      </w:r>
    </w:p>
    <w:p>
      <w:r>
        <w:rPr>
          <w:b/>
        </w:rPr>
        <w:t xml:space="preserve">Kysymys 0</w:t>
      </w:r>
    </w:p>
    <w:p>
      <w:r>
        <w:t xml:space="preserve">Mitä eroa oli Puolan aateliston ja muiden välillä?</w:t>
      </w:r>
    </w:p>
    <w:p>
      <w:r>
        <w:rPr>
          <w:b/>
        </w:rPr>
        <w:t xml:space="preserve">Kysymys 1</w:t>
      </w:r>
    </w:p>
    <w:p>
      <w:r>
        <w:t xml:space="preserve">Mitä tapahtui aatelille kuninkaan kustannuksella?</w:t>
      </w:r>
    </w:p>
    <w:p>
      <w:r>
        <w:rPr>
          <w:b/>
        </w:rPr>
        <w:t xml:space="preserve">Kysymys 2</w:t>
      </w:r>
    </w:p>
    <w:p>
      <w:r>
        <w:t xml:space="preserve">Millaiseksi poliittinen järjestelmä lopulta kehittyi?</w:t>
      </w:r>
    </w:p>
    <w:p>
      <w:r>
        <w:rPr>
          <w:b/>
        </w:rPr>
        <w:t xml:space="preserve">Kysymys 3</w:t>
      </w:r>
    </w:p>
    <w:p>
      <w:r>
        <w:t xml:space="preserve">Mihin hallitsija pyrki?</w:t>
      </w:r>
    </w:p>
    <w:p>
      <w:r>
        <w:rPr>
          <w:b/>
        </w:rPr>
        <w:t xml:space="preserve">Tekstin numero 53</w:t>
      </w:r>
    </w:p>
    <w:p>
      <w:r>
        <w:t xml:space="preserve">Puolan aatelisto oli myös lukuisampi kuin kaikkien muiden Euroopan maiden aatelisto, joka muodosti noin </w:t>
      </w:r>
      <w:r>
        <w:rPr>
          <w:color w:val="A9A9A9"/>
        </w:rPr>
        <w:t xml:space="preserve">10-12 % </w:t>
      </w:r>
      <w:r>
        <w:t xml:space="preserve">historiallisen Puolan-Liettuan kansainyhteisön kokonaisväestöstä, samoin noin 10-12 % etnisistä puolalaisista etnisillä puolalaismailla (osa kansainyhteisöä), mutta jopa 25 % kaikista puolalaisista maailmanlaajuisesti (szlachta saattoi käyttää enemmän resursseja matkoihin ja/tai valloituksiin), kun taas joillakin köyhemmillä seuduilla (esimerkiksi Mazowsze, Varsovan ympärillä sijaitseva alue) lähes 30 %. Szlachtien mukaan </w:t>
      </w:r>
      <w:r>
        <w:t xml:space="preserve">vuonna 1791 koko väestöstä </w:t>
      </w:r>
      <w:r>
        <w:t xml:space="preserve">oli kuitenkin noin </w:t>
      </w:r>
      <w:r>
        <w:rPr>
          <w:color w:val="DCDCDC"/>
        </w:rPr>
        <w:t xml:space="preserve">8 % </w:t>
      </w:r>
      <w:r>
        <w:t xml:space="preserve">(1500-luvun 6,6 %:sta) ja roomalaiskatolisesta (enimmäkseen puolalaisesta) väestöstä korkeintaan 16 %. On kuitenkin </w:t>
      </w:r>
      <w:r>
        <w:t xml:space="preserve">huomattava, että puolalaisiin szlachtaan kuului yleensä </w:t>
      </w:r>
      <w:r>
        <w:rPr>
          <w:color w:val="2F4F4F"/>
        </w:rPr>
        <w:t xml:space="preserve">suurin osa Puolan Liettuaan sulautettujen alueiden paikallisesta aatelistosta </w:t>
      </w:r>
      <w:r>
        <w:t xml:space="preserve">(ruteenipojat, liiviläiset aateliset jne.).) Sitä vastoin muiden Euroopan maiden aatelisto, Espanjaa lukuun ottamatta, oli vain </w:t>
      </w:r>
      <w:r>
        <w:rPr>
          <w:color w:val="556B2F"/>
        </w:rPr>
        <w:t xml:space="preserve">1-3 prosenttia</w:t>
      </w:r>
      <w:r>
        <w:t xml:space="preserve">, mutta Puolan aateliston suvereenien sääntöjen aikakausi päättyi muita maita (Ranskaa lukuun ottamatta) aikaisemmin, mutta jo vuonna 1795 (ks. Puolan jako), ja siitä lähtien sen legitimointi ja tuleva kohtalo riippui Venäjän keisarikunnan, Preussin kuningaskunnan tai Habsburgien monarkian lainsäädännöstä ja menettelyistä. Vähitellen niiden etuoikeuksia rajoitettiin entisestään, kunnes ne lakkautettiin kokonaan </w:t>
      </w:r>
      <w:r>
        <w:rPr>
          <w:color w:val="6B8E23"/>
        </w:rPr>
        <w:t xml:space="preserve">Puolan maaliskuun perustuslailla vuonna </w:t>
      </w:r>
      <w:r>
        <w:t xml:space="preserve">1921.</w:t>
      </w:r>
    </w:p>
    <w:p>
      <w:r>
        <w:rPr>
          <w:b/>
        </w:rPr>
        <w:t xml:space="preserve">Kysymys 0</w:t>
      </w:r>
    </w:p>
    <w:p>
      <w:r>
        <w:t xml:space="preserve">Kuinka suuri osa kokonaisväestöstä oli kiillotettua yhteistä varallisuutta?</w:t>
      </w:r>
    </w:p>
    <w:p>
      <w:r>
        <w:rPr>
          <w:b/>
        </w:rPr>
        <w:t xml:space="preserve">Kysymys 1</w:t>
      </w:r>
    </w:p>
    <w:p>
      <w:r>
        <w:t xml:space="preserve">Kuinka paljon szalchta käsitti vuonna 1791 kokonaisväestön?</w:t>
      </w:r>
    </w:p>
    <w:p>
      <w:r>
        <w:rPr>
          <w:b/>
        </w:rPr>
        <w:t xml:space="preserve">Kysymys 2</w:t>
      </w:r>
    </w:p>
    <w:p>
      <w:r>
        <w:t xml:space="preserve">Puolan szlachta yleensä sisällytetty kuka?</w:t>
      </w:r>
    </w:p>
    <w:p>
      <w:r>
        <w:rPr>
          <w:b/>
        </w:rPr>
        <w:t xml:space="preserve">Kysymys 3</w:t>
      </w:r>
    </w:p>
    <w:p>
      <w:r>
        <w:t xml:space="preserve">Kuinka monta aatelista muodostivat Puolan ja Liettuan lisäksi muita Euroopan maita?</w:t>
      </w:r>
    </w:p>
    <w:p>
      <w:r>
        <w:rPr>
          <w:b/>
        </w:rPr>
        <w:t xml:space="preserve">Kysymys 4</w:t>
      </w:r>
    </w:p>
    <w:p>
      <w:r>
        <w:t xml:space="preserve">Mitkä Venäjän keisarikunnan, Preussin kuningaskunnan tai Habsburgin monarkian etuoikeudet purettiin?</w:t>
      </w:r>
    </w:p>
    <w:p>
      <w:r>
        <w:rPr>
          <w:b/>
        </w:rPr>
        <w:t xml:space="preserve">Tekstin numero 54</w:t>
      </w:r>
    </w:p>
    <w:p>
      <w:r>
        <w:t xml:space="preserve">Sosiaaliseen nousuun ja aatelisaseman saavuttamiseen oli useita väyliä. Puolan aatelisto ei ollut tiukasti sulkeutunut, </w:t>
      </w:r>
      <w:r>
        <w:rPr>
          <w:color w:val="A9A9A9"/>
        </w:rPr>
        <w:t xml:space="preserve">suljettu luokka</w:t>
      </w:r>
      <w:r>
        <w:t xml:space="preserve">. </w:t>
      </w:r>
      <w:r>
        <w:rPr>
          <w:color w:val="DCDCDC"/>
        </w:rPr>
        <w:t xml:space="preserve">Monet alhaisen syntyperän henkilöt</w:t>
      </w:r>
      <w:r>
        <w:t xml:space="preserve">, myös kaupunkilaiset, talonpojat ja juutalaiset, saattoivat nousta ja nousivat Puolan yhteiskunnan viralliseen aatelisasemaan. Jokaisella szlachcicilla oli </w:t>
      </w:r>
      <w:r>
        <w:rPr>
          <w:color w:val="2F4F4F"/>
        </w:rPr>
        <w:t xml:space="preserve">valtava vaikutusvalta </w:t>
      </w:r>
      <w:r>
        <w:t xml:space="preserve">maan politiikkaan, joka oli joissakin tapauksissa jopa suurempi kuin nykyaikaisten demokraattisten maiden kansalaisten vaikutusvalta. </w:t>
      </w:r>
      <w:r>
        <w:t xml:space="preserve">Vuosien 1652 ja 1791 välillä </w:t>
      </w:r>
      <w:r>
        <w:rPr>
          <w:color w:val="556B2F"/>
        </w:rPr>
        <w:t xml:space="preserve">kuka tahansa aatelismies </w:t>
      </w:r>
      <w:r>
        <w:t xml:space="preserve">saattoi mitätöidä kaikki tietyn sejmin (kansainyhteisön parlamentin) tai sejmikin (kansainyhteisön paikallisparlamentin) kokoukset käyttämällä henkilökohtaista </w:t>
      </w:r>
      <w:r>
        <w:rPr>
          <w:color w:val="6B8E23"/>
        </w:rPr>
        <w:t xml:space="preserve">liberum veto </w:t>
      </w:r>
      <w:r>
        <w:t xml:space="preserve">-oikeuttaan </w:t>
      </w:r>
      <w:r>
        <w:t xml:space="preserve">(latinaksi "en salli"), lukuun ottamatta konfederaatiosejmiä tai konfederaatiosejmikkejä koskevia tapauksia.</w:t>
      </w:r>
    </w:p>
    <w:p>
      <w:r>
        <w:rPr>
          <w:b/>
        </w:rPr>
        <w:t xml:space="preserve">Kysymys 0</w:t>
      </w:r>
    </w:p>
    <w:p>
      <w:r>
        <w:t xml:space="preserve">Mihin luokkaan kuului Puolan aatelisto?</w:t>
      </w:r>
    </w:p>
    <w:p>
      <w:r>
        <w:rPr>
          <w:b/>
        </w:rPr>
        <w:t xml:space="preserve">Kysymys 1</w:t>
      </w:r>
    </w:p>
    <w:p>
      <w:r>
        <w:t xml:space="preserve">Kuka voisi nousta Puolan aatelistoon?</w:t>
      </w:r>
    </w:p>
    <w:p>
      <w:r>
        <w:rPr>
          <w:b/>
        </w:rPr>
        <w:t xml:space="preserve">Kysymys 2</w:t>
      </w:r>
    </w:p>
    <w:p>
      <w:r>
        <w:t xml:space="preserve">Kuinka paljon vaikutusvaltaa kullakin Szlachcicilla oli politiikkaan?</w:t>
      </w:r>
    </w:p>
    <w:p>
      <w:r>
        <w:rPr>
          <w:b/>
        </w:rPr>
        <w:t xml:space="preserve">Kysymys 3</w:t>
      </w:r>
    </w:p>
    <w:p>
      <w:r>
        <w:t xml:space="preserve">Kuka voisi mitätöidä kaikki tietyn sejmin menettelyt?</w:t>
      </w:r>
    </w:p>
    <w:p>
      <w:r>
        <w:rPr>
          <w:b/>
        </w:rPr>
        <w:t xml:space="preserve">Kysymys 4</w:t>
      </w:r>
    </w:p>
    <w:p>
      <w:r>
        <w:t xml:space="preserve">Mitä kutsutaan menettelyn mitätöimiseksi?</w:t>
      </w:r>
    </w:p>
    <w:p>
      <w:r>
        <w:rPr>
          <w:b/>
        </w:rPr>
        <w:t xml:space="preserve">Tekstin numero 55</w:t>
      </w:r>
    </w:p>
    <w:p>
      <w:r>
        <w:t xml:space="preserve">Kaikki puolalaisen aateliston lapset perivät aatelisasemansa </w:t>
      </w:r>
      <w:r>
        <w:rPr>
          <w:color w:val="A9A9A9"/>
        </w:rPr>
        <w:t xml:space="preserve">aatelisäidiltä ja -isältä</w:t>
      </w:r>
      <w:r>
        <w:t xml:space="preserve">. </w:t>
      </w:r>
      <w:r>
        <w:t xml:space="preserve">Kuka tahansa henkilö saattoi saada aatelisarvon (</w:t>
      </w:r>
      <w:r>
        <w:rPr>
          <w:color w:val="DCDCDC"/>
        </w:rPr>
        <w:t xml:space="preserve">nobilitacja</w:t>
      </w:r>
      <w:r>
        <w:t xml:space="preserve">) </w:t>
      </w:r>
      <w:r>
        <w:rPr>
          <w:color w:val="2F4F4F"/>
        </w:rPr>
        <w:t xml:space="preserve">valtiolle tehdyistä erityispalveluksista</w:t>
      </w:r>
      <w:r>
        <w:t xml:space="preserve">. </w:t>
      </w:r>
      <w:r>
        <w:t xml:space="preserve">Ulkomaalainen aatelinen voitiin kansallistaa puolalaiseksi aateliseksi (puolaksi "</w:t>
      </w:r>
      <w:r>
        <w:rPr>
          <w:color w:val="556B2F"/>
        </w:rPr>
        <w:t xml:space="preserve">indygenat") </w:t>
      </w:r>
      <w:r>
        <w:rPr>
          <w:color w:val="6B8E23"/>
        </w:rPr>
        <w:t xml:space="preserve">Puolan kuninkaan </w:t>
      </w:r>
      <w:r>
        <w:t xml:space="preserve">toimesta </w:t>
      </w:r>
      <w:r>
        <w:t xml:space="preserve">(myöhemmin, vuodesta 1641 alkaen, vain yleisen sejmin toimesta).</w:t>
      </w:r>
    </w:p>
    <w:p>
      <w:r>
        <w:rPr>
          <w:b/>
        </w:rPr>
        <w:t xml:space="preserve">Kysymys 0</w:t>
      </w:r>
    </w:p>
    <w:p>
      <w:r>
        <w:t xml:space="preserve">Keneltä lapset perivät puolalaisen aateliston?</w:t>
      </w:r>
    </w:p>
    <w:p>
      <w:r>
        <w:rPr>
          <w:b/>
        </w:rPr>
        <w:t xml:space="preserve">Kysymys 1</w:t>
      </w:r>
    </w:p>
    <w:p>
      <w:r>
        <w:t xml:space="preserve">Mitä yksilö tekee saavuttaakseen aateloinnin?</w:t>
      </w:r>
    </w:p>
    <w:p>
      <w:r>
        <w:rPr>
          <w:b/>
        </w:rPr>
        <w:t xml:space="preserve">Kysymys 2</w:t>
      </w:r>
    </w:p>
    <w:p>
      <w:r>
        <w:t xml:space="preserve">Kuka voisi kansallistaa puolalaisen aatelisen?</w:t>
      </w:r>
    </w:p>
    <w:p>
      <w:r>
        <w:rPr>
          <w:b/>
        </w:rPr>
        <w:t xml:space="preserve">Kysymys 3</w:t>
      </w:r>
    </w:p>
    <w:p>
      <w:r>
        <w:t xml:space="preserve">Mikä on toinen nimi aateloinnille? </w:t>
      </w:r>
    </w:p>
    <w:p>
      <w:r>
        <w:rPr>
          <w:b/>
        </w:rPr>
        <w:t xml:space="preserve">Kysymys 4</w:t>
      </w:r>
    </w:p>
    <w:p>
      <w:r>
        <w:t xml:space="preserve">Mikä on toinen nimi Puolan aatelille?</w:t>
      </w:r>
    </w:p>
    <w:p>
      <w:r>
        <w:rPr>
          <w:b/>
        </w:rPr>
        <w:t xml:space="preserve">Tekstin numero 56</w:t>
      </w:r>
    </w:p>
    <w:p>
      <w:r>
        <w:t xml:space="preserve">Ainakin teoriassa kaikki puolalaiset aateliset olivat yhteiskunnallisesti </w:t>
      </w:r>
      <w:r>
        <w:rPr>
          <w:color w:val="A9A9A9"/>
        </w:rPr>
        <w:t xml:space="preserve">tasavertaisia</w:t>
      </w:r>
      <w:r>
        <w:t xml:space="preserve">. Teoriassa he olivat myös juridisesti samanarvoisia. Ne, joilla oli "todellisen vallan" arvoja, olivat etuoikeutetumpia, mutta nämä arvot </w:t>
      </w:r>
      <w:r>
        <w:rPr>
          <w:color w:val="DCDCDC"/>
        </w:rPr>
        <w:t xml:space="preserve">eivät olleet perinnöllisiä</w:t>
      </w:r>
      <w:r>
        <w:t xml:space="preserve">. </w:t>
      </w:r>
      <w:r>
        <w:t xml:space="preserve">Kunniatehtävissä toimivat olivat "</w:t>
      </w:r>
      <w:r>
        <w:rPr>
          <w:color w:val="2F4F4F"/>
        </w:rPr>
        <w:t xml:space="preserve">rituaalisessa</w:t>
      </w:r>
      <w:r>
        <w:t xml:space="preserve">" hierarkiassa </w:t>
      </w:r>
      <w:r>
        <w:t xml:space="preserve">ylempänä</w:t>
      </w:r>
      <w:r>
        <w:t xml:space="preserve">, mutta myös nämä arvot myönnettiin elinikäisiksi. Joistakin virka-asemista tuli perinnöllisiä, ja niihin liittyi sekä etuoikeuksia että arvonimiä. Aateliset, jotka eivät olleet suoraan kruunun vapaaherroja mutta joilla oli maata </w:t>
      </w:r>
      <w:r>
        <w:rPr>
          <w:color w:val="556B2F"/>
        </w:rPr>
        <w:t xml:space="preserve">muilta herroilta, olivat vain "de iure" aatelisia</w:t>
      </w:r>
      <w:r>
        <w:t xml:space="preserve">.</w:t>
      </w:r>
    </w:p>
    <w:p>
      <w:r>
        <w:rPr>
          <w:b/>
        </w:rPr>
        <w:t xml:space="preserve">Kysymys 0</w:t>
      </w:r>
    </w:p>
    <w:p>
      <w:r>
        <w:t xml:space="preserve">Miten teoriassa suhtauduttiin kaikkiin puolalaisiin aatelismiehiin?</w:t>
      </w:r>
    </w:p>
    <w:p>
      <w:r>
        <w:rPr>
          <w:b/>
        </w:rPr>
        <w:t xml:space="preserve">Kysymys 1</w:t>
      </w:r>
    </w:p>
    <w:p>
      <w:r>
        <w:t xml:space="preserve">Mitä ainutlaatuista oli arvokkuudessa?</w:t>
      </w:r>
    </w:p>
    <w:p>
      <w:r>
        <w:rPr>
          <w:b/>
        </w:rPr>
        <w:t xml:space="preserve">Kysymys 2</w:t>
      </w:r>
    </w:p>
    <w:p>
      <w:r>
        <w:t xml:space="preserve">Jos joku on korkeassa arvossa, hän on korkeassa asemassa myös missä muussa muodossa?</w:t>
      </w:r>
    </w:p>
    <w:p>
      <w:r>
        <w:rPr>
          <w:b/>
        </w:rPr>
        <w:t xml:space="preserve">Kysymys 3</w:t>
      </w:r>
    </w:p>
    <w:p>
      <w:r>
        <w:t xml:space="preserve">Aateliset pitivät maata kenen muodossa?</w:t>
      </w:r>
    </w:p>
    <w:p>
      <w:r>
        <w:rPr>
          <w:b/>
        </w:rPr>
        <w:t xml:space="preserve">Tekstin numero 57</w:t>
      </w:r>
    </w:p>
    <w:p>
      <w:r>
        <w:t xml:space="preserve">Huomaa, että puolalainen maaherrasväki </w:t>
      </w:r>
      <w:r>
        <w:rPr>
          <w:color w:val="A9A9A9"/>
        </w:rPr>
        <w:t xml:space="preserve">(ziemianie tai ziemiaństwo</w:t>
      </w:r>
      <w:r>
        <w:t xml:space="preserve">) koostui </w:t>
      </w:r>
      <w:r>
        <w:rPr>
          <w:color w:val="DCDCDC"/>
        </w:rPr>
        <w:t xml:space="preserve">kaikista aatelisista, jotka omistivat maata</w:t>
      </w:r>
      <w:r>
        <w:t xml:space="preserve">: siis tietysti magnateista, keskiaatelista ja siitä pienemmästä aatelistosta, joka omisti ainakin osan kylästä. Koska </w:t>
      </w:r>
      <w:r>
        <w:t xml:space="preserve">kartanonherruuksia voitiin käyttää myös tiettyjen etuoikeutettujen kuninkaallisten kaupunkien porvareille, kaikilla maanomistajilla ei ollut perinnöllistä </w:t>
      </w:r>
      <w:r>
        <w:t xml:space="preserve">aatelisarvoa.</w:t>
      </w:r>
    </w:p>
    <w:p>
      <w:r>
        <w:rPr>
          <w:b/>
        </w:rPr>
        <w:t xml:space="preserve">Kysymys 0</w:t>
      </w:r>
    </w:p>
    <w:p>
      <w:r>
        <w:t xml:space="preserve">Kuka voisi koota puolalaisen maaherran?</w:t>
      </w:r>
    </w:p>
    <w:p>
      <w:r>
        <w:rPr>
          <w:b/>
        </w:rPr>
        <w:t xml:space="preserve">Kysymys 1</w:t>
      </w:r>
    </w:p>
    <w:p>
      <w:r>
        <w:t xml:space="preserve">Mikä on toinen nimi puolalaiselle maaherrasväelle?</w:t>
      </w:r>
    </w:p>
    <w:p>
      <w:r>
        <w:rPr>
          <w:b/>
        </w:rPr>
        <w:t xml:space="preserve">Kysymys 2</w:t>
      </w:r>
    </w:p>
    <w:p>
      <w:r>
        <w:t xml:space="preserve">Oliko kaikilla aatelisarvonimi?</w:t>
      </w:r>
    </w:p>
    <w:p>
      <w:r>
        <w:rPr>
          <w:b/>
        </w:rPr>
        <w:t xml:space="preserve">Tekstin numero 58</w:t>
      </w:r>
    </w:p>
    <w:p>
      <w:r>
        <w:rPr>
          <w:color w:val="A9A9A9"/>
        </w:rPr>
        <w:t xml:space="preserve">Vaakunat </w:t>
      </w:r>
      <w:r>
        <w:t xml:space="preserve">olivat erittäin tärkeitä Puolan aatelistolle. Puolan </w:t>
      </w:r>
      <w:r>
        <w:rPr>
          <w:color w:val="DCDCDC"/>
        </w:rPr>
        <w:t xml:space="preserve">heraldinen järjestelmä </w:t>
      </w:r>
      <w:r>
        <w:t xml:space="preserve">kehittyi yhdessä sen Keski-Euroopan naapurimaiden kanssa, mutta se </w:t>
      </w:r>
      <w:r>
        <w:rPr>
          <w:color w:val="2F4F4F"/>
        </w:rPr>
        <w:t xml:space="preserve">erosi monin tavoin </w:t>
      </w:r>
      <w:r>
        <w:t xml:space="preserve">muiden Euroopan maiden heraldiikasta</w:t>
      </w:r>
      <w:r>
        <w:rPr>
          <w:color w:val="2F4F4F"/>
        </w:rPr>
        <w:t xml:space="preserve">.</w:t>
      </w:r>
      <w:r>
        <w:t xml:space="preserve"> Puolalaisilla ritarisuvuilla oli vastineita, yhteyksiä tai juuria </w:t>
      </w:r>
      <w:r>
        <w:rPr>
          <w:color w:val="556B2F"/>
        </w:rPr>
        <w:t xml:space="preserve">Moraviassa (esim. Poraj) ja Saksassa (esim. </w:t>
      </w:r>
      <w:r>
        <w:t xml:space="preserve">Junosza)</w:t>
      </w:r>
      <w:r>
        <w:rPr>
          <w:color w:val="556B2F"/>
        </w:rPr>
        <w:t xml:space="preserve">.</w:t>
      </w:r>
    </w:p>
    <w:p>
      <w:r>
        <w:rPr>
          <w:b/>
        </w:rPr>
        <w:t xml:space="preserve">Kysymys 0</w:t>
      </w:r>
    </w:p>
    <w:p>
      <w:r>
        <w:t xml:space="preserve">Mikä oli erittäin tärkeää puolalaiselle aatelistolle?</w:t>
      </w:r>
    </w:p>
    <w:p>
      <w:r>
        <w:rPr>
          <w:b/>
        </w:rPr>
        <w:t xml:space="preserve">Kysymys 1</w:t>
      </w:r>
    </w:p>
    <w:p>
      <w:r>
        <w:t xml:space="preserve">Millainen järjestelmä vaakunat olivat?</w:t>
      </w:r>
    </w:p>
    <w:p>
      <w:r>
        <w:rPr>
          <w:b/>
        </w:rPr>
        <w:t xml:space="preserve">Kysymys 2</w:t>
      </w:r>
    </w:p>
    <w:p>
      <w:r>
        <w:t xml:space="preserve">miten Puolan aatelisjärjestelmä oli verrattavissa muihin heraldisiin maihin?</w:t>
      </w:r>
    </w:p>
    <w:p>
      <w:r>
        <w:rPr>
          <w:b/>
        </w:rPr>
        <w:t xml:space="preserve">Kysymys 3</w:t>
      </w:r>
    </w:p>
    <w:p>
      <w:r>
        <w:t xml:space="preserve">Mistä puolalainen ritarikunta sai alkunsa?</w:t>
      </w:r>
    </w:p>
    <w:p>
      <w:r>
        <w:rPr>
          <w:b/>
        </w:rPr>
        <w:t xml:space="preserve">Tekstin numero 59</w:t>
      </w:r>
    </w:p>
    <w:p>
      <w:r>
        <w:t xml:space="preserve">Merkittävin ero on se, että toisin kuin muissa eurooppalaisissa heraldisissa järjestelmissä, juutalaiset, muslimitataarit tai muut </w:t>
      </w:r>
      <w:r>
        <w:rPr>
          <w:color w:val="A9A9A9"/>
        </w:rPr>
        <w:t xml:space="preserve">vähemmistöt saivat aatelisarvonimen</w:t>
      </w:r>
      <w:r>
        <w:t xml:space="preserve">. </w:t>
      </w:r>
      <w:r>
        <w:rPr>
          <w:color w:val="DCDCDC"/>
        </w:rPr>
        <w:t xml:space="preserve">Useimmilla perheillä, joilla on yhteinen alkuperä, on </w:t>
      </w:r>
      <w:r>
        <w:t xml:space="preserve">myös yhteinen vaakuna</w:t>
      </w:r>
      <w:r>
        <w:t xml:space="preserve">.</w:t>
      </w:r>
      <w:r>
        <w:t xml:space="preserve"> Ne jakoivat vaakunan myös klaaniin adoptoitujen perheiden kanssa (näiden vaakunaa muutettiin usein virallisesti aateloinnin yhteydessä). Joskus sukuun liittymättömiä sukuja liitettiin virheellisesti klaaniin </w:t>
      </w:r>
      <w:r>
        <w:rPr>
          <w:color w:val="2F4F4F"/>
        </w:rPr>
        <w:t xml:space="preserve">vaakunoiden samankaltaisuuden perusteella</w:t>
      </w:r>
      <w:r>
        <w:t xml:space="preserve">. Usein myös aatelissuvut väittivät olevansa epätarkkoja klaanin jäseniä. On loogista, että vaakunoiden määrä tässä järjestelmässä oli melko </w:t>
      </w:r>
      <w:r>
        <w:rPr>
          <w:color w:val="556B2F"/>
        </w:rPr>
        <w:t xml:space="preserve">vähäinen, eikä se ylittänyt 200:aa vaakunaa </w:t>
      </w:r>
      <w:r>
        <w:t xml:space="preserve">keskiajan lopulla (40 000 vaakunaa 1700-luvun lopulla).</w:t>
      </w:r>
    </w:p>
    <w:p>
      <w:r>
        <w:rPr>
          <w:b/>
        </w:rPr>
        <w:t xml:space="preserve">Kysymys 0</w:t>
      </w:r>
    </w:p>
    <w:p>
      <w:r>
        <w:t xml:space="preserve">Mikä on merkittävin ero maiden välillä?</w:t>
      </w:r>
    </w:p>
    <w:p>
      <w:r>
        <w:rPr>
          <w:b/>
        </w:rPr>
        <w:t xml:space="preserve">Kysymys 1</w:t>
      </w:r>
    </w:p>
    <w:p>
      <w:r>
        <w:t xml:space="preserve">Vaakuna jaettaisiin kenen muun kanssa?</w:t>
      </w:r>
    </w:p>
    <w:p>
      <w:r>
        <w:rPr>
          <w:b/>
        </w:rPr>
        <w:t xml:space="preserve">Kysymys 2</w:t>
      </w:r>
    </w:p>
    <w:p>
      <w:r>
        <w:t xml:space="preserve">Miten sukuun kuulumattomat perheet liitettäisiin klaaniin?</w:t>
      </w:r>
    </w:p>
    <w:p>
      <w:r>
        <w:rPr>
          <w:b/>
        </w:rPr>
        <w:t xml:space="preserve">Kysymys 3</w:t>
      </w:r>
    </w:p>
    <w:p>
      <w:r>
        <w:t xml:space="preserve">Laskeeko aseiden määrä myöhäiskeskiajalla?</w:t>
      </w:r>
    </w:p>
    <w:p>
      <w:r>
        <w:rPr>
          <w:b/>
        </w:rPr>
        <w:t xml:space="preserve">Tekstin numero 60</w:t>
      </w:r>
    </w:p>
    <w:p>
      <w:r>
        <w:rPr>
          <w:color w:val="A9A9A9"/>
        </w:rPr>
        <w:t xml:space="preserve">Puolassa </w:t>
      </w:r>
      <w:r>
        <w:t xml:space="preserve">ei myöskään ole kehittynyt perinnettä, jonka mukaan varsinainen vaakuna ja naisille myönnettävä vaakunaruutu erotetaan toisistaan</w:t>
      </w:r>
      <w:r>
        <w:t xml:space="preserve">. </w:t>
      </w:r>
      <w:r>
        <w:t xml:space="preserve">Yleensä miehet perivät vaakunan </w:t>
      </w:r>
      <w:r>
        <w:rPr>
          <w:color w:val="DCDCDC"/>
        </w:rPr>
        <w:t xml:space="preserve">isältään</w:t>
      </w:r>
      <w:r>
        <w:t xml:space="preserve">. </w:t>
      </w:r>
      <w:r>
        <w:t xml:space="preserve">Myös </w:t>
      </w:r>
      <w:r>
        <w:rPr>
          <w:color w:val="2F4F4F"/>
        </w:rPr>
        <w:t xml:space="preserve">brisurea </w:t>
      </w:r>
      <w:r>
        <w:t xml:space="preserve">käytettiin harvoin.</w:t>
      </w:r>
    </w:p>
    <w:p>
      <w:r>
        <w:rPr>
          <w:b/>
        </w:rPr>
        <w:t xml:space="preserve">Kysymys 0</w:t>
      </w:r>
    </w:p>
    <w:p>
      <w:r>
        <w:t xml:space="preserve">Mitä käytettiin harvoin?</w:t>
      </w:r>
    </w:p>
    <w:p>
      <w:r>
        <w:rPr>
          <w:b/>
        </w:rPr>
        <w:t xml:space="preserve">Kysymys 1</w:t>
      </w:r>
    </w:p>
    <w:p>
      <w:r>
        <w:t xml:space="preserve">Missä varsinainen vaakuna ja naisille myönnetty ruusuke eivät ole kehittyneet?</w:t>
      </w:r>
    </w:p>
    <w:p>
      <w:r>
        <w:rPr>
          <w:b/>
        </w:rPr>
        <w:t xml:space="preserve">Kysymys 2</w:t>
      </w:r>
    </w:p>
    <w:p>
      <w:r>
        <w:t xml:space="preserve">Mistä miehet yleensä saivat vaakunansa?</w:t>
      </w:r>
    </w:p>
    <w:p>
      <w:r>
        <w:rPr>
          <w:b/>
        </w:rPr>
        <w:t xml:space="preserve">Tekstin numero 61</w:t>
      </w:r>
    </w:p>
    <w:p>
      <w:r>
        <w:t xml:space="preserve">Szlachtien vallitseva mentaliteetti ja ideologia ilmenivät "</w:t>
      </w:r>
      <w:r>
        <w:rPr>
          <w:color w:val="A9A9A9"/>
        </w:rPr>
        <w:t xml:space="preserve">sarmatismissa"</w:t>
      </w:r>
      <w:r>
        <w:t xml:space="preserve">, jonka nimi juontui myytistä, jonka mukaan szlachit olivat peräisin </w:t>
      </w:r>
      <w:r>
        <w:rPr>
          <w:color w:val="DCDCDC"/>
        </w:rPr>
        <w:t xml:space="preserve">mahtavasta muinaisesta sarmattien kansasta</w:t>
      </w:r>
      <w:r>
        <w:t xml:space="preserve">. Tästä uskomusjärjestelmästä tuli tärkeä osa szlachta-kulttuuria, ja se vaikutti kaikkiin heidän elämänsä osa-alueisiin. Sitä popularisoivat runoilijat, jotka ylistivät perinteistä kyläelämää, </w:t>
      </w:r>
      <w:r>
        <w:rPr>
          <w:color w:val="2F4F4F"/>
        </w:rPr>
        <w:t xml:space="preserve">rauhaa ja pasifismia</w:t>
      </w:r>
      <w:r>
        <w:t xml:space="preserve">. Se ilmeni myös itämaisen tyylin vaatteissa (żupan, kontusz, sukmana, pas kontuszowy, delia) ja teki sapelimallisesta szablasta lähes pakollisen osan szlachtien jokapäiväistä vaatetusta. Sarmatismi </w:t>
      </w:r>
      <w:r>
        <w:rPr>
          <w:color w:val="556B2F"/>
        </w:rPr>
        <w:t xml:space="preserve">auttoi integroimaan monikansallista aatelistoa</w:t>
      </w:r>
      <w:r>
        <w:t xml:space="preserve">, sillä se loi lähes kansallismielistä yhtenäisyyden tunnetta ja ylpeyttä szlachtan "kultaisesta vapaudesta" (złota wolność). Latinan kielen taito oli laajalle levinnyt, ja useimmat szlachtat sekoittivat vapaasti </w:t>
      </w:r>
      <w:r>
        <w:rPr>
          <w:color w:val="6B8E23"/>
        </w:rPr>
        <w:t xml:space="preserve">puolalaista ja latinalaista </w:t>
      </w:r>
      <w:r>
        <w:t xml:space="preserve">sanastoa (jälkimmäinen "makaronismit" - sanasta "makaroni") jokapäiväisessä keskustelussa.</w:t>
      </w:r>
    </w:p>
    <w:p>
      <w:r>
        <w:rPr>
          <w:b/>
        </w:rPr>
        <w:t xml:space="preserve">Kysymys 0</w:t>
      </w:r>
    </w:p>
    <w:p>
      <w:r>
        <w:t xml:space="preserve">Mikä oli vallitsevan mentaliteetin ja ideologian nimi? </w:t>
      </w:r>
    </w:p>
    <w:p>
      <w:r>
        <w:rPr>
          <w:b/>
        </w:rPr>
        <w:t xml:space="preserve">Kysymys 1</w:t>
      </w:r>
    </w:p>
    <w:p>
      <w:r>
        <w:t xml:space="preserve">Mistä nimi sarmatismi on peräisin?</w:t>
      </w:r>
    </w:p>
    <w:p>
      <w:r>
        <w:rPr>
          <w:b/>
        </w:rPr>
        <w:t xml:space="preserve">Kysymys 2</w:t>
      </w:r>
    </w:p>
    <w:p>
      <w:r>
        <w:t xml:space="preserve">Miten sarmatismi vaikutti slachta-kulttuuriin?</w:t>
      </w:r>
    </w:p>
    <w:p>
      <w:r>
        <w:rPr>
          <w:b/>
        </w:rPr>
        <w:t xml:space="preserve">Kysymys 3</w:t>
      </w:r>
    </w:p>
    <w:p>
      <w:r>
        <w:t xml:space="preserve">Mitä myös ajettiin sarmatismin tuloksena?</w:t>
      </w:r>
    </w:p>
    <w:p>
      <w:r>
        <w:rPr>
          <w:b/>
        </w:rPr>
        <w:t xml:space="preserve">Kysymys 4</w:t>
      </w:r>
    </w:p>
    <w:p>
      <w:r>
        <w:t xml:space="preserve">Mitä kieliä sekoitettiin vapaasti?</w:t>
      </w:r>
    </w:p>
    <w:p>
      <w:r>
        <w:rPr>
          <w:b/>
        </w:rPr>
        <w:t xml:space="preserve">Tekstin numero 62</w:t>
      </w:r>
    </w:p>
    <w:p>
      <w:r>
        <w:t xml:space="preserve">Ennen uskonpuhdistusta Puolan aatelisto oli enimmäkseen joko </w:t>
      </w:r>
      <w:r>
        <w:rPr>
          <w:color w:val="A9A9A9"/>
        </w:rPr>
        <w:t xml:space="preserve">roomalaiskatolisia tai ortodokseja </w:t>
      </w:r>
      <w:r>
        <w:t xml:space="preserve">ja pieni joukko </w:t>
      </w:r>
      <w:r>
        <w:rPr>
          <w:color w:val="DCDCDC"/>
        </w:rPr>
        <w:t xml:space="preserve">muslimeja</w:t>
      </w:r>
      <w:r>
        <w:t xml:space="preserve">. Monet perheet ottivat kuitenkin pian vastaan reformoidun uskon. Vastarevoluution jälkeen, kun roomalaiskatolinen kirkko sai jälleen vallan Puolassa, </w:t>
      </w:r>
      <w:r>
        <w:rPr>
          <w:color w:val="2F4F4F"/>
        </w:rPr>
        <w:t xml:space="preserve">aatelisista tuli lähes yksinomaan katolisia</w:t>
      </w:r>
      <w:r>
        <w:t xml:space="preserve">, vaikka roomalaiskatolisuus ei ollutkaan enemmistöuskonto Kansainyhteisössä (katolisen ja ortodoksisen kirkon osuus kaikista kansalaisista oli kumpikin noin 40 prosenttia, ja loput 20 prosenttia olivat </w:t>
      </w:r>
      <w:r>
        <w:rPr>
          <w:color w:val="556B2F"/>
        </w:rPr>
        <w:t xml:space="preserve">juutalaisia </w:t>
      </w:r>
      <w:r>
        <w:t xml:space="preserve">tai protestanttisten uskontokuntien jäseniä). 1700-luvulla monet Jacob Frankin seuraajat liittyivät juutalaista syntyperää olevien puolalaisten aatelisten joukkoon. Vaikka juutalainen uskonto ei yleensä ollut tekosyy estää tai riistää aatelisasemaa, jotkin lait suosivat uskonnollista kääntymistä juutalaisuudesta kristinuskoon (ks.: Neofytti) palkitsemalla sen </w:t>
      </w:r>
      <w:r>
        <w:rPr>
          <w:color w:val="6B8E23"/>
        </w:rPr>
        <w:t xml:space="preserve">aateloinnilla</w:t>
      </w:r>
      <w:r>
        <w:t xml:space="preserve">.</w:t>
      </w:r>
    </w:p>
    <w:p>
      <w:r>
        <w:rPr>
          <w:b/>
        </w:rPr>
        <w:t xml:space="preserve">Kysymys 0</w:t>
      </w:r>
    </w:p>
    <w:p>
      <w:r>
        <w:t xml:space="preserve">Mitkä kaksi uskontoa olivat yleisimpiä?</w:t>
      </w:r>
    </w:p>
    <w:p>
      <w:r>
        <w:rPr>
          <w:b/>
        </w:rPr>
        <w:t xml:space="preserve">Kysymys 1</w:t>
      </w:r>
    </w:p>
    <w:p>
      <w:r>
        <w:t xml:space="preserve">Mikä oli puolalaisen aateliston vähemmistöryhmä?</w:t>
      </w:r>
    </w:p>
    <w:p>
      <w:r>
        <w:rPr>
          <w:b/>
        </w:rPr>
        <w:t xml:space="preserve">Kysymys 2</w:t>
      </w:r>
    </w:p>
    <w:p>
      <w:r>
        <w:t xml:space="preserve">Mikä oli palkitsevaa juutalaisuuden vaihtamisesta kristinuskoon?</w:t>
      </w:r>
    </w:p>
    <w:p>
      <w:r>
        <w:rPr>
          <w:b/>
        </w:rPr>
        <w:t xml:space="preserve">Kysymys 3</w:t>
      </w:r>
    </w:p>
    <w:p>
      <w:r>
        <w:t xml:space="preserve">Mitä tapahtui sen jälkeen, kun roomalaiskatolinen kirkko sai jälleen vallan Puolassa?</w:t>
      </w:r>
    </w:p>
    <w:p>
      <w:r>
        <w:rPr>
          <w:b/>
        </w:rPr>
        <w:t xml:space="preserve">Kysymys 4</w:t>
      </w:r>
    </w:p>
    <w:p>
      <w:r>
        <w:t xml:space="preserve">Mikä oli pienin uskonnon määrä aatelisessa?</w:t>
      </w:r>
    </w:p>
    <w:p>
      <w:r>
        <w:br w:type="page"/>
      </w:r>
    </w:p>
    <w:p>
      <w:r>
        <w:rPr>
          <w:b/>
          <w:u w:val="single"/>
        </w:rPr>
        <w:t xml:space="preserve">Asiakirjan numero 79</w:t>
      </w:r>
    </w:p>
    <w:p>
      <w:r>
        <w:rPr>
          <w:b/>
        </w:rPr>
        <w:t xml:space="preserve">Tekstin numero 0</w:t>
      </w:r>
    </w:p>
    <w:p>
      <w:r>
        <w:rPr>
          <w:color w:val="A9A9A9"/>
        </w:rPr>
        <w:t xml:space="preserve">Publius Vergilius Maro </w:t>
      </w:r>
      <w:r>
        <w:t xml:space="preserve">(klassinen latina: [ˈpuː.blɪ.ʊs wɛrˈɡɪ.lɪ.ʊs ˈma.roː]; 15. lokakuuta </w:t>
      </w:r>
      <w:r>
        <w:rPr>
          <w:color w:val="DCDCDC"/>
        </w:rPr>
        <w:t xml:space="preserve">70 eaa. </w:t>
      </w:r>
      <w:r>
        <w:t xml:space="preserve">- </w:t>
      </w:r>
      <w:r>
        <w:rPr>
          <w:color w:val="2F4F4F"/>
        </w:rPr>
        <w:t xml:space="preserve">21. syyskuuta 19 eaa.</w:t>
      </w:r>
      <w:r>
        <w:t xml:space="preserve">), </w:t>
      </w:r>
      <w:r>
        <w:rPr>
          <w:color w:val="556B2F"/>
        </w:rPr>
        <w:t xml:space="preserve">englanniksi </w:t>
      </w:r>
      <w:r>
        <w:t xml:space="preserve">yleensä Vergilius tai Vergilius /ˈvɜːrdʒᵻl/, </w:t>
      </w:r>
      <w:r>
        <w:t xml:space="preserve">oli antiikin Rooman runoilija </w:t>
      </w:r>
      <w:r>
        <w:rPr>
          <w:color w:val="6B8E23"/>
        </w:rPr>
        <w:t xml:space="preserve">Augustuksen </w:t>
      </w:r>
      <w:r>
        <w:t xml:space="preserve">ajalta. Hänet tunnetaan </w:t>
      </w:r>
      <w:r>
        <w:rPr>
          <w:color w:val="A0522D"/>
        </w:rPr>
        <w:t xml:space="preserve">kolmesta </w:t>
      </w:r>
      <w:r>
        <w:t xml:space="preserve">latinankielisen kirjallisuuden pääteoksesta, </w:t>
      </w:r>
      <w:r>
        <w:rPr>
          <w:color w:val="228B22"/>
        </w:rPr>
        <w:t xml:space="preserve">eklogeista </w:t>
      </w:r>
      <w:r>
        <w:t xml:space="preserve">(tai bukolukeista), </w:t>
      </w:r>
      <w:r>
        <w:rPr>
          <w:color w:val="191970"/>
        </w:rPr>
        <w:t xml:space="preserve">Georgikoista </w:t>
      </w:r>
      <w:r>
        <w:t xml:space="preserve">ja </w:t>
      </w:r>
      <w:r>
        <w:rPr>
          <w:color w:val="8B0000"/>
        </w:rPr>
        <w:t xml:space="preserve">eepoksesta </w:t>
      </w:r>
      <w:r>
        <w:rPr>
          <w:color w:val="483D8B"/>
        </w:rPr>
        <w:t xml:space="preserve">Aeneis</w:t>
      </w:r>
      <w:r>
        <w:t xml:space="preserve">. </w:t>
      </w:r>
      <w:r>
        <w:t xml:space="preserve">Hänelle on toisinaan liitetty </w:t>
      </w:r>
      <w:r>
        <w:t xml:space="preserve">useita pienempiä runoja, jotka on koottu </w:t>
      </w:r>
      <w:r>
        <w:rPr>
          <w:color w:val="3CB371"/>
        </w:rPr>
        <w:t xml:space="preserve">Vergiliana-liitteeseen.</w:t>
      </w:r>
    </w:p>
    <w:p>
      <w:r>
        <w:rPr>
          <w:b/>
        </w:rPr>
        <w:t xml:space="preserve">Kysymys 0</w:t>
      </w:r>
    </w:p>
    <w:p>
      <w:r>
        <w:t xml:space="preserve">Minkä ajanjakson aikana Vigil oli runoilija?</w:t>
      </w:r>
    </w:p>
    <w:p>
      <w:r>
        <w:rPr>
          <w:b/>
        </w:rPr>
        <w:t xml:space="preserve">Kysymys 1</w:t>
      </w:r>
    </w:p>
    <w:p>
      <w:r>
        <w:t xml:space="preserve">Kuinka monesta merkittävästä kirjallisuuden teoksesta Vergilius tunnetaan?</w:t>
      </w:r>
    </w:p>
    <w:p>
      <w:r>
        <w:rPr>
          <w:b/>
        </w:rPr>
        <w:t xml:space="preserve">Kysymys 2</w:t>
      </w:r>
    </w:p>
    <w:p>
      <w:r>
        <w:t xml:space="preserve">Mistä merkittävästä latinankielisestä eepoksesta Vergilius tunnetaan?</w:t>
      </w:r>
    </w:p>
    <w:p>
      <w:r>
        <w:rPr>
          <w:b/>
        </w:rPr>
        <w:t xml:space="preserve">Kysymys 3</w:t>
      </w:r>
    </w:p>
    <w:p>
      <w:r>
        <w:t xml:space="preserve">Mikä on Virgilin koko nimi?</w:t>
      </w:r>
    </w:p>
    <w:p>
      <w:r>
        <w:rPr>
          <w:b/>
        </w:rPr>
        <w:t xml:space="preserve">Kysymys 4</w:t>
      </w:r>
    </w:p>
    <w:p>
      <w:r>
        <w:t xml:space="preserve">Minkä vähäpätöisten runojen kokoelman katsotaan joskus olevan Vergiliuksen käsialaa?</w:t>
      </w:r>
    </w:p>
    <w:p>
      <w:r>
        <w:rPr>
          <w:b/>
        </w:rPr>
        <w:t xml:space="preserve">Kysymys 5</w:t>
      </w:r>
    </w:p>
    <w:p>
      <w:r>
        <w:t xml:space="preserve">Minkä teoksen Vergilius kirjoitti ensin?</w:t>
      </w:r>
    </w:p>
    <w:p>
      <w:r>
        <w:rPr>
          <w:b/>
        </w:rPr>
        <w:t xml:space="preserve">Kysymys 6</w:t>
      </w:r>
    </w:p>
    <w:p>
      <w:r>
        <w:t xml:space="preserve">Milloin Vergilius sai Aeneiksen valmiiksi?</w:t>
      </w:r>
    </w:p>
    <w:p>
      <w:r>
        <w:rPr>
          <w:b/>
        </w:rPr>
        <w:t xml:space="preserve">Kysymys 7</w:t>
      </w:r>
    </w:p>
    <w:p>
      <w:r>
        <w:t xml:space="preserve">Milloin elokuun aika alkoi?</w:t>
      </w:r>
    </w:p>
    <w:p>
      <w:r>
        <w:rPr>
          <w:b/>
        </w:rPr>
        <w:t xml:space="preserve">Kysymys 8</w:t>
      </w:r>
    </w:p>
    <w:p>
      <w:r>
        <w:t xml:space="preserve">Kuinka monta Vergiliuksen runoa on vielä nykyäänkin olemassa?</w:t>
      </w:r>
    </w:p>
    <w:p>
      <w:r>
        <w:rPr>
          <w:b/>
        </w:rPr>
        <w:t xml:space="preserve">Kysymys 9</w:t>
      </w:r>
    </w:p>
    <w:p>
      <w:r>
        <w:t xml:space="preserve">Mikä on Vergiliuksen kuuluisin teos?</w:t>
      </w:r>
    </w:p>
    <w:p>
      <w:r>
        <w:rPr>
          <w:b/>
        </w:rPr>
        <w:t xml:space="preserve">Kysymys 10</w:t>
      </w:r>
    </w:p>
    <w:p>
      <w:r>
        <w:t xml:space="preserve">Kuinka monta lukua Aeneiksessa on?</w:t>
      </w:r>
    </w:p>
    <w:p>
      <w:r>
        <w:rPr>
          <w:b/>
        </w:rPr>
        <w:t xml:space="preserve">Kysymys 11</w:t>
      </w:r>
    </w:p>
    <w:p>
      <w:r>
        <w:t xml:space="preserve">Mikä on Vergiliuksen vähiten tunnettu teos?</w:t>
      </w:r>
    </w:p>
    <w:p>
      <w:r>
        <w:rPr>
          <w:b/>
        </w:rPr>
        <w:t xml:space="preserve">Kysymys 12</w:t>
      </w:r>
    </w:p>
    <w:p>
      <w:r>
        <w:t xml:space="preserve">Milloin Vergilius julkaisi viimeisen runonsa?</w:t>
      </w:r>
    </w:p>
    <w:p>
      <w:r>
        <w:rPr>
          <w:b/>
        </w:rPr>
        <w:t xml:space="preserve">Kysymys 13</w:t>
      </w:r>
    </w:p>
    <w:p>
      <w:r>
        <w:t xml:space="preserve">Mikä on Vergiliuksen pisin kirja?</w:t>
      </w:r>
    </w:p>
    <w:p>
      <w:r>
        <w:rPr>
          <w:b/>
        </w:rPr>
        <w:t xml:space="preserve">Kysymys 14</w:t>
      </w:r>
    </w:p>
    <w:p>
      <w:r>
        <w:t xml:space="preserve">Mille kielelle Aeneis käännettiin ensimmäisenä?</w:t>
      </w:r>
    </w:p>
    <w:p>
      <w:r>
        <w:rPr>
          <w:b/>
        </w:rPr>
        <w:t xml:space="preserve">Teksti numero 1</w:t>
      </w:r>
    </w:p>
    <w:p>
      <w:r>
        <w:t xml:space="preserve">Vergilius on perinteisesti luokiteltu yhdeksi Rooman suurimmista runoilijoista. Hänen </w:t>
      </w:r>
      <w:r>
        <w:rPr>
          <w:color w:val="A9A9A9"/>
        </w:rPr>
        <w:t xml:space="preserve">Aeneistaan </w:t>
      </w:r>
      <w:r>
        <w:t xml:space="preserve">on pidetty antiikin </w:t>
      </w:r>
      <w:r>
        <w:rPr>
          <w:color w:val="DCDCDC"/>
        </w:rPr>
        <w:t xml:space="preserve">Rooman </w:t>
      </w:r>
      <w:r>
        <w:t xml:space="preserve">kansalliseepoksena </w:t>
      </w:r>
      <w:r>
        <w:t xml:space="preserve">sen säveltämisajankohdasta </w:t>
      </w:r>
      <w:r>
        <w:rPr>
          <w:color w:val="2F4F4F"/>
        </w:rPr>
        <w:t xml:space="preserve">nykypäivään asti</w:t>
      </w:r>
      <w:r>
        <w:t xml:space="preserve">. </w:t>
      </w:r>
      <w:r>
        <w:t xml:space="preserve">Homeroksen </w:t>
      </w:r>
      <w:r>
        <w:rPr>
          <w:color w:val="556B2F"/>
        </w:rPr>
        <w:t xml:space="preserve">Ilias- ja </w:t>
      </w:r>
      <w:r>
        <w:rPr>
          <w:color w:val="6B8E23"/>
        </w:rPr>
        <w:t xml:space="preserve">Odysseia-teosten</w:t>
      </w:r>
      <w:r>
        <w:t xml:space="preserve"> esikuvana </w:t>
      </w:r>
      <w:r>
        <w:t xml:space="preserve">Aeneis seuraa </w:t>
      </w:r>
      <w:r>
        <w:rPr>
          <w:color w:val="A0522D"/>
        </w:rPr>
        <w:t xml:space="preserve">troijalaista </w:t>
      </w:r>
      <w:r>
        <w:t xml:space="preserve">pakolaista </w:t>
      </w:r>
      <w:r>
        <w:rPr>
          <w:color w:val="228B22"/>
        </w:rPr>
        <w:t xml:space="preserve">Aeneasta</w:t>
      </w:r>
      <w:r>
        <w:t xml:space="preserve">, joka taistelee </w:t>
      </w:r>
      <w:r>
        <w:rPr>
          <w:color w:val="191970"/>
        </w:rPr>
        <w:t xml:space="preserve">täyttääkseen kohtalonsa </w:t>
      </w:r>
      <w:r>
        <w:rPr>
          <w:color w:val="8B0000"/>
        </w:rPr>
        <w:t xml:space="preserve">ja saapuakseen </w:t>
      </w:r>
      <w:r>
        <w:rPr>
          <w:color w:val="483D8B"/>
        </w:rPr>
        <w:t xml:space="preserve">Italian </w:t>
      </w:r>
      <w:r>
        <w:rPr>
          <w:color w:val="8B0000"/>
        </w:rPr>
        <w:t xml:space="preserve">rannoille </w:t>
      </w:r>
      <w:r>
        <w:rPr>
          <w:color w:val="483D8B"/>
        </w:rPr>
        <w:t xml:space="preserve">- </w:t>
      </w:r>
      <w:r>
        <w:t xml:space="preserve">roomalaisessa mytologiassa </w:t>
      </w:r>
      <w:r>
        <w:rPr>
          <w:color w:val="3CB371"/>
        </w:rPr>
        <w:t xml:space="preserve">Rooman perustamisvaiheessa</w:t>
      </w:r>
      <w:r>
        <w:t xml:space="preserve">. </w:t>
      </w:r>
      <w:r>
        <w:t xml:space="preserve">Vergiliuksen teoksilla on ollut laaja ja syvä vaikutus länsimaiseen kirjallisuuteen, erityisesti Danten Jumalalliseen komediaan, jossa </w:t>
      </w:r>
      <w:r>
        <w:rPr>
          <w:color w:val="BC8F8F"/>
        </w:rPr>
        <w:t xml:space="preserve">Vergilius </w:t>
      </w:r>
      <w:r>
        <w:t xml:space="preserve">esiintyy Danten oppaana helvetin ja kiirastulen läpi.</w:t>
      </w:r>
    </w:p>
    <w:p>
      <w:r>
        <w:rPr>
          <w:b/>
        </w:rPr>
        <w:t xml:space="preserve">Kysymys 0</w:t>
      </w:r>
    </w:p>
    <w:p>
      <w:r>
        <w:t xml:space="preserve">Mitä Vergiliuksen teoksista pidetään antiikin Rooman kansalliseepoksena?</w:t>
      </w:r>
    </w:p>
    <w:p>
      <w:r>
        <w:rPr>
          <w:b/>
        </w:rPr>
        <w:t xml:space="preserve">Kysymys 1</w:t>
      </w:r>
    </w:p>
    <w:p>
      <w:r>
        <w:t xml:space="preserve">Minkä teosten mukaan Vergilius otti Aeneiksen mallia?</w:t>
      </w:r>
    </w:p>
    <w:p>
      <w:r>
        <w:rPr>
          <w:b/>
        </w:rPr>
        <w:t xml:space="preserve">Kysymys 2</w:t>
      </w:r>
    </w:p>
    <w:p>
      <w:r>
        <w:t xml:space="preserve">Kuka on Aineidin päähenkilö?</w:t>
      </w:r>
    </w:p>
    <w:p>
      <w:r>
        <w:rPr>
          <w:b/>
        </w:rPr>
        <w:t xml:space="preserve">Kysymys 3</w:t>
      </w:r>
    </w:p>
    <w:p>
      <w:r>
        <w:t xml:space="preserve">Mitä Aeneas yritti saavuttaa Aeneiksessa?</w:t>
      </w:r>
    </w:p>
    <w:p>
      <w:r>
        <w:rPr>
          <w:b/>
        </w:rPr>
        <w:t xml:space="preserve">Kysymys 4</w:t>
      </w:r>
    </w:p>
    <w:p>
      <w:r>
        <w:t xml:space="preserve">Kuka on Danten opas helvetin ja kiirastulen läpi Jumalaisessa komediassa?</w:t>
      </w:r>
    </w:p>
    <w:p>
      <w:r>
        <w:rPr>
          <w:b/>
        </w:rPr>
        <w:t xml:space="preserve">Kysymys 5</w:t>
      </w:r>
    </w:p>
    <w:p>
      <w:r>
        <w:t xml:space="preserve">Missä Dante syntyi?</w:t>
      </w:r>
    </w:p>
    <w:p>
      <w:r>
        <w:rPr>
          <w:b/>
        </w:rPr>
        <w:t xml:space="preserve">Kysymys 6</w:t>
      </w:r>
    </w:p>
    <w:p>
      <w:r>
        <w:t xml:space="preserve">Mikä on Danten tavoite Jumalaisessa komediassa?</w:t>
      </w:r>
    </w:p>
    <w:p>
      <w:r>
        <w:rPr>
          <w:b/>
        </w:rPr>
        <w:t xml:space="preserve">Kysymys 7</w:t>
      </w:r>
    </w:p>
    <w:p>
      <w:r>
        <w:t xml:space="preserve">Millä aikakaudella Dante kirjoitti Jumalaisen komedian?</w:t>
      </w:r>
    </w:p>
    <w:p>
      <w:r>
        <w:rPr>
          <w:b/>
        </w:rPr>
        <w:t xml:space="preserve">Kysymys 8</w:t>
      </w:r>
    </w:p>
    <w:p>
      <w:r>
        <w:t xml:space="preserve">Mikä on Homeroksen kuuluisimman eepoksen nimi?</w:t>
      </w:r>
    </w:p>
    <w:p>
      <w:r>
        <w:rPr>
          <w:b/>
        </w:rPr>
        <w:t xml:space="preserve">Kysymys 9</w:t>
      </w:r>
    </w:p>
    <w:p>
      <w:r>
        <w:t xml:space="preserve">Missä Virgil syntyi?</w:t>
      </w:r>
    </w:p>
    <w:p>
      <w:r>
        <w:rPr>
          <w:b/>
        </w:rPr>
        <w:t xml:space="preserve">Kysymys 10</w:t>
      </w:r>
    </w:p>
    <w:p>
      <w:r>
        <w:t xml:space="preserve">Kumpi Homeroksen teoksista on pidempi, Ilias vai Odysseia?</w:t>
      </w:r>
    </w:p>
    <w:p>
      <w:r>
        <w:rPr>
          <w:b/>
        </w:rPr>
        <w:t xml:space="preserve">Kysymys 11</w:t>
      </w:r>
    </w:p>
    <w:p>
      <w:r>
        <w:t xml:space="preserve">Missä Vergilius kirjoitti teoksensa?</w:t>
      </w:r>
    </w:p>
    <w:p>
      <w:r>
        <w:rPr>
          <w:b/>
        </w:rPr>
        <w:t xml:space="preserve">Kysymys 12</w:t>
      </w:r>
    </w:p>
    <w:p>
      <w:r>
        <w:t xml:space="preserve">Mikä oli Danten kansallisuus?</w:t>
      </w:r>
    </w:p>
    <w:p>
      <w:r>
        <w:rPr>
          <w:b/>
        </w:rPr>
        <w:t xml:space="preserve">Kysymys 13</w:t>
      </w:r>
    </w:p>
    <w:p>
      <w:r>
        <w:t xml:space="preserve">Mistä Ilias kertoo?</w:t>
      </w:r>
    </w:p>
    <w:p>
      <w:r>
        <w:rPr>
          <w:b/>
        </w:rPr>
        <w:t xml:space="preserve">Teksti numero 2</w:t>
      </w:r>
    </w:p>
    <w:p>
      <w:r>
        <w:t xml:space="preserve">Vergiliuksen elämäkerrallisen perinteen uskotaan perustuvan </w:t>
      </w:r>
      <w:r>
        <w:t xml:space="preserve">Vergiliuksen toimittajan </w:t>
      </w:r>
      <w:r>
        <w:rPr>
          <w:color w:val="A9A9A9"/>
        </w:rPr>
        <w:t xml:space="preserve">Variuksen </w:t>
      </w:r>
      <w:r>
        <w:t xml:space="preserve">kadonneeseen elämäkertaan, </w:t>
      </w:r>
      <w:r>
        <w:t xml:space="preserve">joka sisällytettiin Suetoniuksen elämäkertaan ja </w:t>
      </w:r>
      <w:r>
        <w:rPr>
          <w:color w:val="DCDCDC"/>
        </w:rPr>
        <w:t xml:space="preserve">Serviuksen </w:t>
      </w:r>
      <w:r>
        <w:rPr>
          <w:color w:val="2F4F4F"/>
        </w:rPr>
        <w:t xml:space="preserve">ja </w:t>
      </w:r>
      <w:r>
        <w:rPr>
          <w:color w:val="556B2F"/>
        </w:rPr>
        <w:t xml:space="preserve">Donatuksen</w:t>
      </w:r>
      <w:r>
        <w:t xml:space="preserve">, </w:t>
      </w:r>
      <w:r>
        <w:rPr>
          <w:color w:val="6B8E23"/>
        </w:rPr>
        <w:t xml:space="preserve">kahden </w:t>
      </w:r>
      <w:r>
        <w:t xml:space="preserve">suuren Vergiliuksen runoutta kommentoineen</w:t>
      </w:r>
      <w:r>
        <w:t xml:space="preserve">, kommentteihin. </w:t>
      </w:r>
      <w:r>
        <w:t xml:space="preserve">Vaikka kommentit epäilemättä tallentavat paljon faktatietoa Vergiliuksesta, joidenkin niiden todisteiden voidaan osoittaa perustuvan </w:t>
      </w:r>
      <w:r>
        <w:rPr>
          <w:color w:val="228B22"/>
        </w:rPr>
        <w:t xml:space="preserve">hänen runoudestaan </w:t>
      </w:r>
      <w:r>
        <w:rPr>
          <w:color w:val="A0522D"/>
        </w:rPr>
        <w:t xml:space="preserve">tehtyihin johtopäätöksiin </w:t>
      </w:r>
      <w:r>
        <w:rPr>
          <w:color w:val="A0522D"/>
        </w:rPr>
        <w:t xml:space="preserve">ja allegorisointiin</w:t>
      </w:r>
      <w:r>
        <w:t xml:space="preserve">; näin ollen Vergiliuksen elämäkerrallinen perinne on edelleen </w:t>
      </w:r>
      <w:r>
        <w:rPr>
          <w:color w:val="191970"/>
        </w:rPr>
        <w:t xml:space="preserve">ongelmallinen</w:t>
      </w:r>
      <w:r>
        <w:t xml:space="preserve">.</w:t>
      </w:r>
    </w:p>
    <w:p>
      <w:r>
        <w:rPr>
          <w:b/>
        </w:rPr>
        <w:t xml:space="preserve">Kysymys 0</w:t>
      </w:r>
    </w:p>
    <w:p>
      <w:r>
        <w:t xml:space="preserve">Kuka oli Vergiliuksen toimittaja?</w:t>
      </w:r>
    </w:p>
    <w:p>
      <w:r>
        <w:rPr>
          <w:b/>
        </w:rPr>
        <w:t xml:space="preserve">Kysymys 1</w:t>
      </w:r>
    </w:p>
    <w:p>
      <w:r>
        <w:t xml:space="preserve">Kenen kaksi kommenttia Suetonius sisällytti Vergiliuksen elämäkertaan?</w:t>
      </w:r>
    </w:p>
    <w:p>
      <w:r>
        <w:rPr>
          <w:b/>
        </w:rPr>
        <w:t xml:space="preserve">Kysymys 2</w:t>
      </w:r>
    </w:p>
    <w:p>
      <w:r>
        <w:t xml:space="preserve">Mihin kommentit tukeutuvat, kun ne saavat joitakin tietoja Vergiliuksesta?</w:t>
      </w:r>
    </w:p>
    <w:p>
      <w:r>
        <w:rPr>
          <w:b/>
        </w:rPr>
        <w:t xml:space="preserve">Kysymys 3</w:t>
      </w:r>
    </w:p>
    <w:p>
      <w:r>
        <w:t xml:space="preserve">Onko Vergiliuksen elämäkerrallinen perinne helposti tutkittavissa vai onko se ongelmallinen?</w:t>
      </w:r>
    </w:p>
    <w:p>
      <w:r>
        <w:rPr>
          <w:b/>
        </w:rPr>
        <w:t xml:space="preserve">Kysymys 4</w:t>
      </w:r>
    </w:p>
    <w:p>
      <w:r>
        <w:t xml:space="preserve">Kuka toimitti Donatuksen kommentteja?</w:t>
      </w:r>
    </w:p>
    <w:p>
      <w:r>
        <w:rPr>
          <w:b/>
        </w:rPr>
        <w:t xml:space="preserve">Kysymys 5</w:t>
      </w:r>
    </w:p>
    <w:p>
      <w:r>
        <w:t xml:space="preserve">Kuinka monesta ihmisestä Vergilius kirjoitti elämäkertoja?</w:t>
      </w:r>
    </w:p>
    <w:p>
      <w:r>
        <w:rPr>
          <w:b/>
        </w:rPr>
        <w:t xml:space="preserve">Kysymys 6</w:t>
      </w:r>
    </w:p>
    <w:p>
      <w:r>
        <w:t xml:space="preserve">Mistä Varius oli kuuluisin?</w:t>
      </w:r>
    </w:p>
    <w:p>
      <w:r>
        <w:rPr>
          <w:b/>
        </w:rPr>
        <w:t xml:space="preserve">Kysymys 7</w:t>
      </w:r>
    </w:p>
    <w:p>
      <w:r>
        <w:t xml:space="preserve">Kuka kirjoitti Serviuksen elämäkerran?</w:t>
      </w:r>
    </w:p>
    <w:p>
      <w:r>
        <w:rPr>
          <w:b/>
        </w:rPr>
        <w:t xml:space="preserve">Kysymys 8</w:t>
      </w:r>
    </w:p>
    <w:p>
      <w:r>
        <w:t xml:space="preserve">Kuka kirjoitti eniten Vergiliuksesta?</w:t>
      </w:r>
    </w:p>
    <w:p>
      <w:r>
        <w:rPr>
          <w:b/>
        </w:rPr>
        <w:t xml:space="preserve">Teksti numero 3</w:t>
      </w:r>
    </w:p>
    <w:p>
      <w:r>
        <w:t xml:space="preserve">Perinteen mukaan Vergilius syntyi </w:t>
      </w:r>
      <w:r>
        <w:rPr>
          <w:color w:val="A9A9A9"/>
        </w:rPr>
        <w:t xml:space="preserve">Andesin </w:t>
      </w:r>
      <w:r>
        <w:t xml:space="preserve">kylässä </w:t>
      </w:r>
      <w:r>
        <w:t xml:space="preserve">Mantuan lähellä Cisalpin Galliassa. Hänen nimensä analyysi on johtanut uskomuksiin, joiden mukaan hän polveutui aikaisemmista roomalaisista siirtolaisista. Nykyaikaiset spekulaatiot eivät lopulta saa tukea kerronnallisista todisteista hänen omista kirjoituksistaan tai hänen myöhemmistä elämäkertakirjoittajistaan. Macrobius sanoo, että Vergiliuksen isä oli </w:t>
      </w:r>
      <w:r>
        <w:rPr>
          <w:color w:val="DCDCDC"/>
        </w:rPr>
        <w:t xml:space="preserve">vaatimattomista </w:t>
      </w:r>
      <w:r>
        <w:t xml:space="preserve">oloista; tutkijat kuitenkin yleensä uskovat, että Vergilius </w:t>
      </w:r>
      <w:r>
        <w:rPr>
          <w:color w:val="2F4F4F"/>
        </w:rPr>
        <w:t xml:space="preserve">oli</w:t>
      </w:r>
      <w:r>
        <w:t xml:space="preserve"> kotoisin </w:t>
      </w:r>
      <w:r>
        <w:rPr>
          <w:color w:val="556B2F"/>
        </w:rPr>
        <w:t xml:space="preserve">hevosmiesten </w:t>
      </w:r>
      <w:r>
        <w:rPr>
          <w:color w:val="2F4F4F"/>
        </w:rPr>
        <w:t xml:space="preserve">maanomistajasuvusta</w:t>
      </w:r>
      <w:r>
        <w:t xml:space="preserve">, jolla oli varaa antaa hänelle koulutus. Hän kävi kouluja </w:t>
      </w:r>
      <w:r>
        <w:rPr>
          <w:color w:val="6B8E23"/>
        </w:rPr>
        <w:t xml:space="preserve">Cremonassa, </w:t>
      </w:r>
      <w:r>
        <w:rPr>
          <w:color w:val="A0522D"/>
        </w:rPr>
        <w:t xml:space="preserve">Mediolanumissa</w:t>
      </w:r>
      <w:r>
        <w:rPr>
          <w:color w:val="6B8E23"/>
        </w:rPr>
        <w:t xml:space="preserve">, </w:t>
      </w:r>
      <w:r>
        <w:rPr>
          <w:color w:val="228B22"/>
        </w:rPr>
        <w:t xml:space="preserve">Roomassa </w:t>
      </w:r>
      <w:r>
        <w:rPr>
          <w:color w:val="6B8E23"/>
        </w:rPr>
        <w:t xml:space="preserve">ja </w:t>
      </w:r>
      <w:r>
        <w:rPr>
          <w:color w:val="191970"/>
        </w:rPr>
        <w:t xml:space="preserve">Napolissa</w:t>
      </w:r>
      <w:r>
        <w:t xml:space="preserve">. </w:t>
      </w:r>
      <w:r>
        <w:t xml:space="preserve">Harkittuaan hetken aikaa </w:t>
      </w:r>
      <w:r>
        <w:rPr>
          <w:color w:val="8B0000"/>
        </w:rPr>
        <w:t xml:space="preserve">retoriikan ja lainopin </w:t>
      </w:r>
      <w:r>
        <w:t xml:space="preserve">uraa </w:t>
      </w:r>
      <w:r>
        <w:t xml:space="preserve">nuori Vergilius käänsi kykynsä runouden puoleen.</w:t>
      </w:r>
    </w:p>
    <w:p>
      <w:r>
        <w:rPr>
          <w:b/>
        </w:rPr>
        <w:t xml:space="preserve">Kysymys 0</w:t>
      </w:r>
    </w:p>
    <w:p>
      <w:r>
        <w:t xml:space="preserve">Missä kylässä Vergilius on perinteen mukaan syntynyt?</w:t>
      </w:r>
    </w:p>
    <w:p>
      <w:r>
        <w:rPr>
          <w:b/>
        </w:rPr>
        <w:t xml:space="preserve">Kysymys 1</w:t>
      </w:r>
    </w:p>
    <w:p>
      <w:r>
        <w:t xml:space="preserve">Missä kaupungeissa Virgil kävi kouluja?</w:t>
      </w:r>
    </w:p>
    <w:p>
      <w:r>
        <w:rPr>
          <w:b/>
        </w:rPr>
        <w:t xml:space="preserve">Kysymys 2</w:t>
      </w:r>
    </w:p>
    <w:p>
      <w:r>
        <w:t xml:space="preserve">Mitä muuta uraa Virgil harkitsi?</w:t>
      </w:r>
    </w:p>
    <w:p>
      <w:r>
        <w:rPr>
          <w:b/>
        </w:rPr>
        <w:t xml:space="preserve">Kysymys 3</w:t>
      </w:r>
    </w:p>
    <w:p>
      <w:r>
        <w:t xml:space="preserve">Minkälaiseen perheeseen Vergilius tutkijoiden mukaan yleensä kuului?</w:t>
      </w:r>
    </w:p>
    <w:p>
      <w:r>
        <w:rPr>
          <w:b/>
        </w:rPr>
        <w:t xml:space="preserve">Kysymys 4</w:t>
      </w:r>
    </w:p>
    <w:p>
      <w:r>
        <w:t xml:space="preserve">Uskooko Macrobius, että Vergiliuksen isä oli kotoisin etevistä vai vaatimattomista oloista?</w:t>
      </w:r>
    </w:p>
    <w:p>
      <w:r>
        <w:rPr>
          <w:b/>
        </w:rPr>
        <w:t xml:space="preserve">Kysymys 5</w:t>
      </w:r>
    </w:p>
    <w:p>
      <w:r>
        <w:t xml:space="preserve">Missä Virgilin isä syntyi?</w:t>
      </w:r>
    </w:p>
    <w:p>
      <w:r>
        <w:rPr>
          <w:b/>
        </w:rPr>
        <w:t xml:space="preserve">Kysymys 6</w:t>
      </w:r>
    </w:p>
    <w:p>
      <w:r>
        <w:t xml:space="preserve">Millainen perhe Makrobiuksella oli?</w:t>
      </w:r>
    </w:p>
    <w:p>
      <w:r>
        <w:rPr>
          <w:b/>
        </w:rPr>
        <w:t xml:space="preserve">Kysymys 7</w:t>
      </w:r>
    </w:p>
    <w:p>
      <w:r>
        <w:t xml:space="preserve">Missä kaupungissa Vergilius eli pisimpään?</w:t>
      </w:r>
    </w:p>
    <w:p>
      <w:r>
        <w:rPr>
          <w:b/>
        </w:rPr>
        <w:t xml:space="preserve">Kysymys 8</w:t>
      </w:r>
    </w:p>
    <w:p>
      <w:r>
        <w:t xml:space="preserve">Missä Macrobius syntyi?</w:t>
      </w:r>
    </w:p>
    <w:p>
      <w:r>
        <w:rPr>
          <w:b/>
        </w:rPr>
        <w:t xml:space="preserve">Kysymys 9</w:t>
      </w:r>
    </w:p>
    <w:p>
      <w:r>
        <w:t xml:space="preserve">Millainen ura Virgilin isällä oli?</w:t>
      </w:r>
    </w:p>
    <w:p>
      <w:r>
        <w:rPr>
          <w:b/>
        </w:rPr>
        <w:t xml:space="preserve">Teksti numero 4</w:t>
      </w:r>
    </w:p>
    <w:p>
      <w:r>
        <w:t xml:space="preserve">Kommentoijien mukaan Vergilius sai ensimmäisen opetuksensa viisivuotiaana, ja myöhemmin hän kävi Cremonassa, </w:t>
      </w:r>
      <w:r>
        <w:rPr>
          <w:color w:val="A9A9A9"/>
        </w:rPr>
        <w:t xml:space="preserve">Milanossa </w:t>
      </w:r>
      <w:r>
        <w:t xml:space="preserve">ja lopulta Roomassa opiskelemassa </w:t>
      </w:r>
      <w:r>
        <w:rPr>
          <w:color w:val="DCDCDC"/>
        </w:rPr>
        <w:t xml:space="preserve">retoriikkaa, </w:t>
      </w:r>
      <w:r>
        <w:rPr>
          <w:color w:val="2F4F4F"/>
        </w:rPr>
        <w:t xml:space="preserve">lääketiedettä </w:t>
      </w:r>
      <w:r>
        <w:rPr>
          <w:color w:val="DCDCDC"/>
        </w:rPr>
        <w:t xml:space="preserve">ja tähtitiedettä</w:t>
      </w:r>
      <w:r>
        <w:t xml:space="preserve">, jotka hän kuitenkin pian hylkäsi filosofian hyväksi. Vergiliuksen ihailevista viittauksista uusmaalaisiin kirjailijoihin Pollioon ja Cinnaan on päätelty, että hän oli jonkin aikaa yhteydessä Catulluksen uusmaalaisiin piiriin. </w:t>
      </w:r>
      <w:r>
        <w:t xml:space="preserve">Serviuksen mukaan </w:t>
      </w:r>
      <w:r>
        <w:t xml:space="preserve">koulukaverit pitivät Vergiliusta kuitenkin </w:t>
      </w:r>
      <w:r>
        <w:rPr>
          <w:color w:val="556B2F"/>
        </w:rPr>
        <w:t xml:space="preserve">äärimmäisen </w:t>
      </w:r>
      <w:r>
        <w:rPr>
          <w:color w:val="6B8E23"/>
        </w:rPr>
        <w:t xml:space="preserve">ujona </w:t>
      </w:r>
      <w:r>
        <w:rPr>
          <w:color w:val="556B2F"/>
        </w:rPr>
        <w:t xml:space="preserve">ja varautuneena, </w:t>
      </w:r>
      <w:r>
        <w:t xml:space="preserve">ja hänet lempinimettiin "</w:t>
      </w:r>
      <w:r>
        <w:rPr>
          <w:color w:val="A0522D"/>
        </w:rPr>
        <w:t xml:space="preserve">Parthenias</w:t>
      </w:r>
      <w:r>
        <w:t xml:space="preserve">" eli "neito" </w:t>
      </w:r>
      <w:r>
        <w:rPr>
          <w:color w:val="228B22"/>
        </w:rPr>
        <w:t xml:space="preserve">sosiaalisen etäisyytensä vuoksi</w:t>
      </w:r>
      <w:r>
        <w:t xml:space="preserve">. </w:t>
      </w:r>
      <w:r>
        <w:t xml:space="preserve">Vergilius näyttää kärsineen </w:t>
      </w:r>
      <w:r>
        <w:rPr>
          <w:color w:val="191970"/>
        </w:rPr>
        <w:t xml:space="preserve">huonosta terveydentilasta </w:t>
      </w:r>
      <w:r>
        <w:t xml:space="preserve">koko elämänsä ajan ja elänyt tavallaan invalidin elämää. Cataleptonin mukaan hän alkoi kirjoittaa runoja ollessaan Napolissa Siro Epikurolaisen koulussa. Kommentoijien nuorelle Vergiliukselle antamat pienet teokset ovat säilyneet nimellä Appendix Vergiliana, mutta tutkijat pitävät niitä suurelta osin väärennettyinä. Yksi niistä, Catalepton, koostuu </w:t>
      </w:r>
      <w:r>
        <w:rPr>
          <w:color w:val="8B0000"/>
        </w:rPr>
        <w:t xml:space="preserve">neljästätoista </w:t>
      </w:r>
      <w:r>
        <w:t xml:space="preserve">lyhyestä runosta, joista osa saattaa olla Vergiliuksen kirjoittamia, ja toinen, lyhyt kertova runo nimeltä </w:t>
      </w:r>
      <w:r>
        <w:rPr>
          <w:color w:val="483D8B"/>
        </w:rPr>
        <w:t xml:space="preserve">Culex </w:t>
      </w:r>
      <w:r>
        <w:t xml:space="preserve">("Myttynen"), liitettiin Vergiliukselle jo 1. vuosisadalla jKr.</w:t>
      </w:r>
    </w:p>
    <w:p>
      <w:r>
        <w:rPr>
          <w:b/>
        </w:rPr>
        <w:t xml:space="preserve">Kysymys 0</w:t>
      </w:r>
    </w:p>
    <w:p>
      <w:r>
        <w:t xml:space="preserve">Mitkä kolme opintoa Vergilius hylkäsi filosofian vuoksi?</w:t>
      </w:r>
    </w:p>
    <w:p>
      <w:r>
        <w:rPr>
          <w:b/>
        </w:rPr>
        <w:t xml:space="preserve">Kysymys 1</w:t>
      </w:r>
    </w:p>
    <w:p>
      <w:r>
        <w:t xml:space="preserve">Millainen sosiaalinen arvostus Virgilillä oli koulukavereidensa keskuudessa?</w:t>
      </w:r>
    </w:p>
    <w:p>
      <w:r>
        <w:rPr>
          <w:b/>
        </w:rPr>
        <w:t xml:space="preserve">Kysymys 2</w:t>
      </w:r>
    </w:p>
    <w:p>
      <w:r>
        <w:t xml:space="preserve">Mikä oli Virgilin lempinimi?</w:t>
      </w:r>
    </w:p>
    <w:p>
      <w:r>
        <w:rPr>
          <w:b/>
        </w:rPr>
        <w:t xml:space="preserve">Kysymys 3</w:t>
      </w:r>
    </w:p>
    <w:p>
      <w:r>
        <w:t xml:space="preserve">Miten Vergilius ansaitsi lempinimensä "Parthenias" eli "neito"?</w:t>
      </w:r>
    </w:p>
    <w:p>
      <w:r>
        <w:rPr>
          <w:b/>
        </w:rPr>
        <w:t xml:space="preserve">Kysymys 4</w:t>
      </w:r>
    </w:p>
    <w:p>
      <w:r>
        <w:t xml:space="preserve">Minkä lyhyen kertovan runon katsottiin olevan Vergiliuksen käsialaa jo 1. vuosisadalla jKr.?</w:t>
      </w:r>
    </w:p>
    <w:p>
      <w:r>
        <w:rPr>
          <w:b/>
        </w:rPr>
        <w:t xml:space="preserve">Kysymys 5</w:t>
      </w:r>
    </w:p>
    <w:p>
      <w:r>
        <w:t xml:space="preserve">Mitä Cinna opiskeli?</w:t>
      </w:r>
    </w:p>
    <w:p>
      <w:r>
        <w:rPr>
          <w:b/>
        </w:rPr>
        <w:t xml:space="preserve">Kysymys 6</w:t>
      </w:r>
    </w:p>
    <w:p>
      <w:r>
        <w:t xml:space="preserve">Millaisena hänen ystävänsä pitivät Catullusta?</w:t>
      </w:r>
    </w:p>
    <w:p>
      <w:r>
        <w:rPr>
          <w:b/>
        </w:rPr>
        <w:t xml:space="preserve">Kysymys 7</w:t>
      </w:r>
    </w:p>
    <w:p>
      <w:r>
        <w:t xml:space="preserve">Mikä ongelma Serviuksella oli?</w:t>
      </w:r>
    </w:p>
    <w:p>
      <w:r>
        <w:rPr>
          <w:b/>
        </w:rPr>
        <w:t xml:space="preserve">Kysymys 8</w:t>
      </w:r>
    </w:p>
    <w:p>
      <w:r>
        <w:t xml:space="preserve">Kuinka monta säkeistöä on runossa Culex?</w:t>
      </w:r>
    </w:p>
    <w:p>
      <w:r>
        <w:rPr>
          <w:b/>
        </w:rPr>
        <w:t xml:space="preserve">Kysymys 9</w:t>
      </w:r>
    </w:p>
    <w:p>
      <w:r>
        <w:t xml:space="preserve">Missä Pollio asui?</w:t>
      </w:r>
    </w:p>
    <w:p>
      <w:r>
        <w:rPr>
          <w:b/>
        </w:rPr>
        <w:t xml:space="preserve">Teksti numero 5</w:t>
      </w:r>
    </w:p>
    <w:p>
      <w:r>
        <w:t xml:space="preserve">Elämäkerrallisen perinteen mukaan Vergilius aloitti heksametriset eklogat (tai bukolikit) vuonna 42 eaa., ja kokoelman uskotaan julkaistun noin vuosina 39-38 </w:t>
      </w:r>
      <w:r>
        <w:rPr>
          <w:color w:val="A9A9A9"/>
        </w:rPr>
        <w:t xml:space="preserve">eaa., </w:t>
      </w:r>
      <w:r>
        <w:t xml:space="preserve">vaikka tämäkin on kiistanalaista. Eklogit (</w:t>
      </w:r>
      <w:r>
        <w:rPr>
          <w:color w:val="DCDCDC"/>
        </w:rPr>
        <w:t xml:space="preserve">kreikan kielen sanoista </w:t>
      </w:r>
      <w:r>
        <w:t xml:space="preserve">"valinnat") ovat kymmenen runon ryhmä, joka on suunnilleen mallinnettu hellenistisen runoilija </w:t>
      </w:r>
      <w:r>
        <w:rPr>
          <w:color w:val="2F4F4F"/>
        </w:rPr>
        <w:t xml:space="preserve">Theokritoksen </w:t>
      </w:r>
      <w:r>
        <w:t xml:space="preserve">bukolisen heksametrirunouden ("pastoraalirunouden") mukaan</w:t>
      </w:r>
      <w:r>
        <w:t xml:space="preserve">. </w:t>
      </w:r>
      <w:r>
        <w:t xml:space="preserve">Voitettuaan Philippin taistelun vuonna 42 eaa. Julius Caesarin salamurhaajien johtamaa armeijaa vastaan </w:t>
      </w:r>
      <w:r>
        <w:rPr>
          <w:color w:val="556B2F"/>
        </w:rPr>
        <w:t xml:space="preserve">Octavianus </w:t>
      </w:r>
      <w:r>
        <w:t xml:space="preserve">yritti maksaa veteraaneilleen </w:t>
      </w:r>
      <w:r>
        <w:rPr>
          <w:color w:val="6B8E23"/>
        </w:rPr>
        <w:t xml:space="preserve">Pohjois-Italiassa</w:t>
      </w:r>
      <w:r>
        <w:t xml:space="preserve"> sijaitsevista kaupungeista pakkolunastetuilla mailla, </w:t>
      </w:r>
      <w:r>
        <w:t xml:space="preserve">joihin perimätiedon mukaan kuului myös Vergiliuksen omistama Mantovan lähellä sijaitseva tila. Perinteisesti on pidetty Vergiliuksen motiivina </w:t>
      </w:r>
      <w:r>
        <w:rPr>
          <w:color w:val="A0522D"/>
        </w:rPr>
        <w:t xml:space="preserve">eklogoja</w:t>
      </w:r>
      <w:r>
        <w:t xml:space="preserve"> kirjoittaessaan hänen </w:t>
      </w:r>
      <w:r>
        <w:t xml:space="preserve">perhetilansa menettämistä ja yritystä saada omaisuutensa takaisin runollisten vetoomusten avulla</w:t>
      </w:r>
      <w:r>
        <w:t xml:space="preserve">. Tätä pidetään nykyään epäuskottavana päätelmänä, joka ei saa tukea eklogojen tulkinnoista. Eklogeissa 1 ja 9 Vergilius tosiaan dramatisoi pastoraalisen idiomin avulla maan pakkolunastusten raakuuden aiheuttamia vastakkaisia tunteita, mutta ei tarjoa kiistattomia todisteita oletetusta elämäkerrallisesta tapahtumasta. Vaikka jotkut lukijat ovatkin samaistaneet runoilijan itsensä erilaisiin hahmoihin ja heidän vaiheisiinsa, olipa kyse sitten </w:t>
      </w:r>
      <w:r>
        <w:t xml:space="preserve">vanhan maalaispojan </w:t>
      </w:r>
      <w:r>
        <w:rPr>
          <w:color w:val="228B22"/>
        </w:rPr>
        <w:t xml:space="preserve">kiitollisuudesta </w:t>
      </w:r>
      <w:r>
        <w:t xml:space="preserve">uudelle jumalalle (Ecl. 1), maalaislaulajan turhautuneesta rakkaudesta kaukana asuvaan poikaan (isäntänsä lemmikkieläimeen, Ecl. 2) tai laulumestarin väitteestä, jonka mukaan hän on säveltänyt useita eklogoja (Ecl. 5), nykyaikaiset tutkijat hylkäävät suurelta osin tällaiset pyrkimykset poimia elämäkerrallisia yksityiskohtia kaunokirjallisista teoksista, ja he tulkitsevat mieluummin kirjailijan hahmoja ja teemoja aikalaiselämän ja -ajattelun kuvauksina. Kymmenessä eklogassa esitellään perinteisiä pastoraaliaiheita tuoreesta näkökulmasta. Eklogeissa 1 ja 9 käsitellään maan takavarikointia ja sen vaikutuksia Italian maaseudulla. 2 ja 3 ovat pastoraalisia ja eroottisia, ja niissä käsitellään sekä homoseksuaalista rakkautta (</w:t>
      </w:r>
      <w:r>
        <w:rPr>
          <w:color w:val="191970"/>
        </w:rPr>
        <w:t xml:space="preserve">ekl. 2</w:t>
      </w:r>
      <w:r>
        <w:t xml:space="preserve">) että vetovoimaa kaiken sukupuolen ihmisiä kohtaan (ekl. 3). </w:t>
      </w:r>
      <w:r>
        <w:rPr>
          <w:color w:val="483D8B"/>
        </w:rPr>
        <w:t xml:space="preserve">Asinius Polliolle</w:t>
      </w:r>
      <w:r>
        <w:t xml:space="preserve"> osoitetussa</w:t>
      </w:r>
      <w:r>
        <w:t xml:space="preserve">, niin sanotussa "messiaanisessa eklogassa</w:t>
      </w:r>
      <w:r>
        <w:rPr>
          <w:color w:val="8B0000"/>
        </w:rPr>
        <w:t xml:space="preserve">4</w:t>
      </w:r>
      <w:r>
        <w:t xml:space="preserve">" käytetään kultaisen ajan kuvastoa lapsen syntymän yhteydessä (siitä, kuka lapsen oli tarkoitus olla, on käyty keskustelua). 5 ja 8 kuvaavat Daphnis-myyttiä laulukilpailussa, 6 Silenuksen kosmista ja mytologista laulua, 7 kiihkeää runokilpailua ja 10 aikalaisen elegialaisen runoilijan Cornelius Galluksen kärsimyksiä. Vergiliuksen[kuka?] uskotaan Ecloguesissa vakiinnuttaneen Arkadian runoilijan ihanteen, joka yhä kaikuu länsimaisessa kirjallisuudessa ja kuvataiteessa, ja luoneen pohjan Calpurnius Siculuksen, Nemesianuksen ja myöhempien kirjailijoiden kehittymiselle latinalaisen pastoraalin suuntaan.</w:t>
      </w:r>
    </w:p>
    <w:p>
      <w:r>
        <w:rPr>
          <w:b/>
        </w:rPr>
        <w:t xml:space="preserve">Kysymys 0</w:t>
      </w:r>
    </w:p>
    <w:p>
      <w:r>
        <w:t xml:space="preserve">Kuka hellenistinen runoilija tunnettiin bukolisten heksametrien runoudesta?</w:t>
      </w:r>
    </w:p>
    <w:p>
      <w:r>
        <w:rPr>
          <w:b/>
        </w:rPr>
        <w:t xml:space="preserve">Kysymys 1</w:t>
      </w:r>
    </w:p>
    <w:p>
      <w:r>
        <w:t xml:space="preserve">Kuka yritti maksaa veteraaneille maalla, josta osa mahdollisesti kuului Virgilille?</w:t>
      </w:r>
    </w:p>
    <w:p>
      <w:r>
        <w:rPr>
          <w:b/>
        </w:rPr>
        <w:t xml:space="preserve">Kysymys 2</w:t>
      </w:r>
    </w:p>
    <w:p>
      <w:r>
        <w:t xml:space="preserve">Minkä teoksen motiivina oli Vergiliuksen perheen maatilan menettäminen ja yritys saada omaisuutensa takaisin runouden avulla?</w:t>
      </w:r>
    </w:p>
    <w:p>
      <w:r>
        <w:rPr>
          <w:b/>
        </w:rPr>
        <w:t xml:space="preserve">Kysymys 3</w:t>
      </w:r>
    </w:p>
    <w:p>
      <w:r>
        <w:t xml:space="preserve">Kenelle Eclogue 4 oli osoitettu?</w:t>
      </w:r>
    </w:p>
    <w:p>
      <w:r>
        <w:rPr>
          <w:b/>
        </w:rPr>
        <w:t xml:space="preserve">Kysymys 4</w:t>
      </w:r>
    </w:p>
    <w:p>
      <w:r>
        <w:t xml:space="preserve">Missä Eklogeissa käsitellään homoseksuaalista rakkautta?</w:t>
      </w:r>
    </w:p>
    <w:p>
      <w:r>
        <w:rPr>
          <w:b/>
        </w:rPr>
        <w:t xml:space="preserve">Kysymys 5</w:t>
      </w:r>
    </w:p>
    <w:p>
      <w:r>
        <w:t xml:space="preserve">Millä kielellä Vergilius kirjoitti teoksensa?</w:t>
      </w:r>
    </w:p>
    <w:p>
      <w:r>
        <w:rPr>
          <w:b/>
        </w:rPr>
        <w:t xml:space="preserve">Kysymys 6</w:t>
      </w:r>
    </w:p>
    <w:p>
      <w:r>
        <w:t xml:space="preserve">Milloin Theokritos julkaisi viimeisen teoksensa?</w:t>
      </w:r>
    </w:p>
    <w:p>
      <w:r>
        <w:rPr>
          <w:b/>
        </w:rPr>
        <w:t xml:space="preserve">Kysymys 7</w:t>
      </w:r>
    </w:p>
    <w:p>
      <w:r>
        <w:t xml:space="preserve">Mistä aiheesta Vergilius kirjoitti useimmin?</w:t>
      </w:r>
    </w:p>
    <w:p>
      <w:r>
        <w:rPr>
          <w:b/>
        </w:rPr>
        <w:t xml:space="preserve">Kysymys 8</w:t>
      </w:r>
    </w:p>
    <w:p>
      <w:r>
        <w:t xml:space="preserve">Missä Octavianus asui?</w:t>
      </w:r>
    </w:p>
    <w:p>
      <w:r>
        <w:rPr>
          <w:b/>
        </w:rPr>
        <w:t xml:space="preserve">Kysymys 9</w:t>
      </w:r>
    </w:p>
    <w:p>
      <w:r>
        <w:t xml:space="preserve">Kuinka monta runokirjaa Cornelius Gallus kirjoitti?</w:t>
      </w:r>
    </w:p>
    <w:p>
      <w:r>
        <w:rPr>
          <w:b/>
        </w:rPr>
        <w:t xml:space="preserve">Teksti numero 6</w:t>
      </w:r>
    </w:p>
    <w:p>
      <w:r>
        <w:t xml:space="preserve">Joskus eklogojen julkaisemisen jälkeen (luultavasti </w:t>
      </w:r>
      <w:r>
        <w:rPr>
          <w:color w:val="A9A9A9"/>
        </w:rPr>
        <w:t xml:space="preserve">ennen </w:t>
      </w:r>
      <w:r>
        <w:rPr>
          <w:color w:val="A9A9A9"/>
        </w:rPr>
        <w:t xml:space="preserve">vuotta eaa.</w:t>
      </w:r>
      <w:r>
        <w:rPr>
          <w:color w:val="DCDCDC"/>
        </w:rPr>
        <w:t xml:space="preserve">37</w:t>
      </w:r>
      <w:r>
        <w:t xml:space="preserve">) Vergilius liittyi </w:t>
      </w:r>
      <w:r>
        <w:t xml:space="preserve">Octavianuksen kyvykkään asiamiehen </w:t>
      </w:r>
      <w:r>
        <w:rPr>
          <w:color w:val="2F4F4F"/>
        </w:rPr>
        <w:t xml:space="preserve">Maecenasin </w:t>
      </w:r>
      <w:r>
        <w:t xml:space="preserve">piiriin</w:t>
      </w:r>
      <w:r>
        <w:t xml:space="preserve">, joka pyrki torjumaan Antoniuksen sympatiaa johtavien perheiden keskuudessa kokoamalla roomalaisia kirjallisuuden henkilöitä Octavianuksen puolelle. Vergilius tutustui moniin muihin aikakauden johtaviin kirjallisuuden henkilöihin, kuten </w:t>
      </w:r>
      <w:r>
        <w:rPr>
          <w:color w:val="556B2F"/>
        </w:rPr>
        <w:t xml:space="preserve">Horatiukseen, </w:t>
      </w:r>
      <w:r>
        <w:t xml:space="preserve">jonka </w:t>
      </w:r>
      <w:r>
        <w:rPr>
          <w:color w:val="6B8E23"/>
        </w:rPr>
        <w:t xml:space="preserve">runoissa </w:t>
      </w:r>
      <w:r>
        <w:t xml:space="preserve">hänet usein mainitaan, ja </w:t>
      </w:r>
      <w:r>
        <w:rPr>
          <w:color w:val="A0522D"/>
        </w:rPr>
        <w:t xml:space="preserve">Varius Rufukseen, </w:t>
      </w:r>
      <w:r>
        <w:t xml:space="preserve">joka myöhemmin auttoi </w:t>
      </w:r>
      <w:r>
        <w:rPr>
          <w:color w:val="228B22"/>
        </w:rPr>
        <w:t xml:space="preserve">Aeneiksen </w:t>
      </w:r>
      <w:r>
        <w:t xml:space="preserve">viimeistelyssä</w:t>
      </w:r>
      <w:r>
        <w:t xml:space="preserve">.</w:t>
      </w:r>
    </w:p>
    <w:p>
      <w:r>
        <w:rPr>
          <w:b/>
        </w:rPr>
        <w:t xml:space="preserve">Kysymys 0</w:t>
      </w:r>
    </w:p>
    <w:p>
      <w:r>
        <w:t xml:space="preserve">Kuka auttoi Aeneiksen viimeistelyssä?</w:t>
      </w:r>
    </w:p>
    <w:p>
      <w:r>
        <w:rPr>
          <w:b/>
        </w:rPr>
        <w:t xml:space="preserve">Kysymys 1</w:t>
      </w:r>
    </w:p>
    <w:p>
      <w:r>
        <w:t xml:space="preserve">Milloin eklogat todennäköisesti julkaistiin?</w:t>
      </w:r>
    </w:p>
    <w:p>
      <w:r>
        <w:rPr>
          <w:b/>
        </w:rPr>
        <w:t xml:space="preserve">Kysymys 2</w:t>
      </w:r>
    </w:p>
    <w:p>
      <w:r>
        <w:t xml:space="preserve">Mikä oli Octavianuksen asiamiesten nimi?</w:t>
      </w:r>
    </w:p>
    <w:p>
      <w:r>
        <w:rPr>
          <w:b/>
        </w:rPr>
        <w:t xml:space="preserve">Kysymys 3</w:t>
      </w:r>
    </w:p>
    <w:p>
      <w:r>
        <w:t xml:space="preserve">Kuka johtava kirjallisuushahmo mainitsi runoissaan usein Neitsyen?</w:t>
      </w:r>
    </w:p>
    <w:p>
      <w:r>
        <w:rPr>
          <w:b/>
        </w:rPr>
        <w:t xml:space="preserve">Kysymys 4</w:t>
      </w:r>
    </w:p>
    <w:p>
      <w:r>
        <w:t xml:space="preserve">Kuka kutsui Vergiliuksen Maecenasin piiriin?</w:t>
      </w:r>
    </w:p>
    <w:p>
      <w:r>
        <w:rPr>
          <w:b/>
        </w:rPr>
        <w:t xml:space="preserve">Kysymys 5</w:t>
      </w:r>
    </w:p>
    <w:p>
      <w:r>
        <w:t xml:space="preserve">Kuka roomalaisista oli tuon ajan tuotteliain kirjailija?</w:t>
      </w:r>
    </w:p>
    <w:p>
      <w:r>
        <w:rPr>
          <w:b/>
        </w:rPr>
        <w:t xml:space="preserve">Kysymys 6</w:t>
      </w:r>
    </w:p>
    <w:p>
      <w:r>
        <w:t xml:space="preserve">Mikä oli Octavianuksen lempiharrastus?</w:t>
      </w:r>
    </w:p>
    <w:p>
      <w:r>
        <w:rPr>
          <w:b/>
        </w:rPr>
        <w:t xml:space="preserve">Kysymys 7</w:t>
      </w:r>
    </w:p>
    <w:p>
      <w:r>
        <w:t xml:space="preserve">Mistä työstä Virgil oli eniten ylpeä?</w:t>
      </w:r>
    </w:p>
    <w:p>
      <w:r>
        <w:rPr>
          <w:b/>
        </w:rPr>
        <w:t xml:space="preserve">Kysymys 8</w:t>
      </w:r>
    </w:p>
    <w:p>
      <w:r>
        <w:t xml:space="preserve">Kuinka monta runoa Horatius kirjoitti?</w:t>
      </w:r>
    </w:p>
    <w:p>
      <w:r>
        <w:rPr>
          <w:b/>
        </w:rPr>
        <w:t xml:space="preserve">Teksti numero 7</w:t>
      </w:r>
    </w:p>
    <w:p>
      <w:r>
        <w:t xml:space="preserve">Maecenaksen vaatimuksesta (perinteen mukaan) Vergilius käytti seuraavat vuodet (ehkä vuosina 37-29 eKr.) pitkän didaktisen </w:t>
      </w:r>
      <w:r>
        <w:t xml:space="preserve">heksametrirunon, </w:t>
      </w:r>
      <w:r>
        <w:rPr>
          <w:color w:val="DCDCDC"/>
        </w:rPr>
        <w:t xml:space="preserve">Georgicsin </w:t>
      </w:r>
      <w:r>
        <w:t xml:space="preserve">(kreikankielestä "Maan työstämisestä") </w:t>
      </w:r>
      <w:r>
        <w:t xml:space="preserve">kirjoittamiseen</w:t>
      </w:r>
      <w:r>
        <w:t xml:space="preserve">, jonka hän omisti </w:t>
      </w:r>
      <w:r>
        <w:rPr>
          <w:color w:val="2F4F4F"/>
        </w:rPr>
        <w:t xml:space="preserve">Maecenakselle</w:t>
      </w:r>
      <w:r>
        <w:t xml:space="preserve">. </w:t>
      </w:r>
      <w:r>
        <w:t xml:space="preserve">Georgikkojen näennäisenä aiheena on opastus </w:t>
      </w:r>
      <w:r>
        <w:rPr>
          <w:color w:val="556B2F"/>
        </w:rPr>
        <w:t xml:space="preserve">maatilan hoitomenetelmiin</w:t>
      </w:r>
      <w:r>
        <w:t xml:space="preserve">. Tätä aihetta käsitellessään Vergilius noudattaa kreikkalaisen runoilijan Hesiodoksen teosten ja päivien sekä useiden myöhempien hellenististen runoilijoiden teosten didaktista perinnettä ("miten"). Georgikoiden neljässä kirjassa keskitytään </w:t>
      </w:r>
      <w:r>
        <w:rPr>
          <w:color w:val="6B8E23"/>
        </w:rPr>
        <w:t xml:space="preserve">viljelykasvien </w:t>
      </w:r>
      <w:r>
        <w:t xml:space="preserve">ja puiden </w:t>
      </w:r>
      <w:r>
        <w:rPr>
          <w:color w:val="6B8E23"/>
        </w:rPr>
        <w:t xml:space="preserve">kasvatukseen </w:t>
      </w:r>
      <w:r>
        <w:t xml:space="preserve">(1 ja 2), karjanhoitoon ja hevosiin (3) sekä </w:t>
      </w:r>
      <w:r>
        <w:rPr>
          <w:color w:val="A0522D"/>
        </w:rPr>
        <w:t xml:space="preserve">mehiläishoitoon </w:t>
      </w:r>
      <w:r>
        <w:t xml:space="preserve">ja mehiläisten ominaisuuksiin (4). Tunnettuja kohtia ovat muun muassa kirjan 2 rakastettu Laus Italiae, kirjan 3 temppelin prologin kuvaus ja kirjan 3 lopussa oleva kuvaus rutosta. Kirja </w:t>
      </w:r>
      <w:r>
        <w:t xml:space="preserve">päättyy</w:t>
      </w:r>
      <w:r>
        <w:rPr>
          <w:color w:val="228B22"/>
        </w:rPr>
        <w:t xml:space="preserve">4</w:t>
      </w:r>
      <w:r>
        <w:t xml:space="preserve"> pitkään mytologiseen kertomukseen, joka on epyllionin muodossa ja jossa kuvataan elävästi </w:t>
      </w:r>
      <w:r>
        <w:rPr>
          <w:color w:val="191970"/>
        </w:rPr>
        <w:t xml:space="preserve">Aristaeuksen</w:t>
      </w:r>
      <w:r>
        <w:t xml:space="preserve"> tekemä mehiläishoidon löytäminen </w:t>
      </w:r>
      <w:r>
        <w:t xml:space="preserve">ja kertomus Orfeuksen matkasta manalaan. Antiikin tutkijat, kuten Servius, arvelivat, että Aristaeuksen jakso korvasi keisarin pyynnöstä pitkän jakson, jossa ylistettiin Vergiliuksen ystävää, runoilija </w:t>
      </w:r>
      <w:r>
        <w:rPr>
          <w:color w:val="8B0000"/>
        </w:rPr>
        <w:t xml:space="preserve">Gallusta, jonka </w:t>
      </w:r>
      <w:r>
        <w:rPr>
          <w:color w:val="483D8B"/>
        </w:rPr>
        <w:t xml:space="preserve">Augustus </w:t>
      </w:r>
      <w:r>
        <w:t xml:space="preserve">häpäisi </w:t>
      </w:r>
      <w:r>
        <w:t xml:space="preserve">ja joka teki itsemurhan vuonna 26 eaa.</w:t>
      </w:r>
    </w:p>
    <w:p>
      <w:r>
        <w:rPr>
          <w:b/>
        </w:rPr>
        <w:t xml:space="preserve">Kysymys 0</w:t>
      </w:r>
    </w:p>
    <w:p>
      <w:r>
        <w:t xml:space="preserve">Minkä pitkän didaktisen heksametrirunon parissa Vergilius työskenteli useita vuosia?</w:t>
      </w:r>
    </w:p>
    <w:p>
      <w:r>
        <w:rPr>
          <w:b/>
        </w:rPr>
        <w:t xml:space="preserve">Kysymys 1</w:t>
      </w:r>
    </w:p>
    <w:p>
      <w:r>
        <w:t xml:space="preserve">Kenelle Georgics oli omistettu?</w:t>
      </w:r>
    </w:p>
    <w:p>
      <w:r>
        <w:rPr>
          <w:b/>
        </w:rPr>
        <w:t xml:space="preserve">Kysymys 2</w:t>
      </w:r>
    </w:p>
    <w:p>
      <w:r>
        <w:t xml:space="preserve">Georgiksen aiheena on opetus minkä menetelmistä?</w:t>
      </w:r>
    </w:p>
    <w:p>
      <w:r>
        <w:rPr>
          <w:b/>
        </w:rPr>
        <w:t xml:space="preserve">Kysymys 3</w:t>
      </w:r>
    </w:p>
    <w:p>
      <w:r>
        <w:t xml:space="preserve">Kuka Vergiliuksen runoilijaystävistä teki itsemurhan vuonna 26 eKr.?</w:t>
      </w:r>
    </w:p>
    <w:p>
      <w:r>
        <w:rPr>
          <w:b/>
        </w:rPr>
        <w:t xml:space="preserve">Kysymys 4</w:t>
      </w:r>
    </w:p>
    <w:p>
      <w:r>
        <w:t xml:space="preserve">Kuka häpäisi Galluksen?</w:t>
      </w:r>
    </w:p>
    <w:p>
      <w:r>
        <w:rPr>
          <w:b/>
        </w:rPr>
        <w:t xml:space="preserve">Kysymys 5</w:t>
      </w:r>
    </w:p>
    <w:p>
      <w:r>
        <w:t xml:space="preserve">Kuka keksi, miten viljelykasveja kasvatetaan?</w:t>
      </w:r>
    </w:p>
    <w:p>
      <w:r>
        <w:rPr>
          <w:b/>
        </w:rPr>
        <w:t xml:space="preserve">Kysymys 6</w:t>
      </w:r>
    </w:p>
    <w:p>
      <w:r>
        <w:t xml:space="preserve">Kuinka monta runoa Hesiodos kirjoitti?</w:t>
      </w:r>
    </w:p>
    <w:p>
      <w:r>
        <w:rPr>
          <w:b/>
        </w:rPr>
        <w:t xml:space="preserve">Kysymys 7</w:t>
      </w:r>
    </w:p>
    <w:p>
      <w:r>
        <w:t xml:space="preserve">Mistä runoilija Gallus kirjoitti eniten?</w:t>
      </w:r>
    </w:p>
    <w:p>
      <w:r>
        <w:rPr>
          <w:b/>
        </w:rPr>
        <w:t xml:space="preserve">Kysymys 8</w:t>
      </w:r>
    </w:p>
    <w:p>
      <w:r>
        <w:t xml:space="preserve">Mikä oli Maecenasin ammatti?</w:t>
      </w:r>
    </w:p>
    <w:p>
      <w:r>
        <w:rPr>
          <w:b/>
        </w:rPr>
        <w:t xml:space="preserve">Kysymys 9</w:t>
      </w:r>
    </w:p>
    <w:p>
      <w:r>
        <w:t xml:space="preserve">Millaisia runoja Hesiodos kirjoitti?</w:t>
      </w:r>
    </w:p>
    <w:p>
      <w:r>
        <w:rPr>
          <w:b/>
        </w:rPr>
        <w:t xml:space="preserve">Teksti numero 8</w:t>
      </w:r>
    </w:p>
    <w:p>
      <w:r>
        <w:t xml:space="preserve">Georgikkojen sävy vaihtelee optimismin ja pessimismin välillä, mikä on herättänyt kriittistä keskustelua runoilijan aikomuksista, mutta teos luo pohjan myöhemmälle </w:t>
      </w:r>
      <w:r>
        <w:rPr>
          <w:color w:val="A9A9A9"/>
        </w:rPr>
        <w:t xml:space="preserve">didaktiselle runoudelle</w:t>
      </w:r>
      <w:r>
        <w:t xml:space="preserve">. </w:t>
      </w:r>
      <w:r>
        <w:t xml:space="preserve">Vergiliuksen ja </w:t>
      </w:r>
      <w:r>
        <w:rPr>
          <w:color w:val="DCDCDC"/>
        </w:rPr>
        <w:t xml:space="preserve">Maecenaksen </w:t>
      </w:r>
      <w:r>
        <w:t xml:space="preserve">kerrotaan lukeneen Georgikkoja vuorotellen </w:t>
      </w:r>
      <w:r>
        <w:rPr>
          <w:color w:val="2F4F4F"/>
        </w:rPr>
        <w:t xml:space="preserve">Octaviukselle </w:t>
      </w:r>
      <w:r>
        <w:t xml:space="preserve">tämän palattua Antoniuksen ja Kleopatran </w:t>
      </w:r>
      <w:r>
        <w:t xml:space="preserve">kukistamisesta </w:t>
      </w:r>
      <w:r>
        <w:rPr>
          <w:color w:val="6B8E23"/>
        </w:rPr>
        <w:t xml:space="preserve">Actiumin </w:t>
      </w:r>
      <w:r>
        <w:rPr>
          <w:color w:val="556B2F"/>
        </w:rPr>
        <w:t xml:space="preserve">taistelussa </w:t>
      </w:r>
      <w:r>
        <w:t xml:space="preserve">vuonna </w:t>
      </w:r>
      <w:r>
        <w:rPr>
          <w:color w:val="A0522D"/>
        </w:rPr>
        <w:t xml:space="preserve">31 eaa.</w:t>
      </w:r>
    </w:p>
    <w:p>
      <w:r>
        <w:rPr>
          <w:b/>
        </w:rPr>
        <w:t xml:space="preserve">Kysymys 0</w:t>
      </w:r>
    </w:p>
    <w:p>
      <w:r>
        <w:t xml:space="preserve">Missä taistelussa Octavius kukisti Antoniuksen ja Kleopatran?</w:t>
      </w:r>
    </w:p>
    <w:p>
      <w:r>
        <w:rPr>
          <w:b/>
        </w:rPr>
        <w:t xml:space="preserve">Kysymys 1</w:t>
      </w:r>
    </w:p>
    <w:p>
      <w:r>
        <w:t xml:space="preserve">Milloin Octavius palasi Actiumin taistelusta?</w:t>
      </w:r>
    </w:p>
    <w:p>
      <w:r>
        <w:rPr>
          <w:b/>
        </w:rPr>
        <w:t xml:space="preserve">Kysymys 2</w:t>
      </w:r>
    </w:p>
    <w:p>
      <w:r>
        <w:t xml:space="preserve">Kuka luki vuorotellen Vergiliuksen kanssa Octaviukselle Georgikkoja?</w:t>
      </w:r>
    </w:p>
    <w:p>
      <w:r>
        <w:rPr>
          <w:b/>
        </w:rPr>
        <w:t xml:space="preserve">Kysymys 3</w:t>
      </w:r>
    </w:p>
    <w:p>
      <w:r>
        <w:t xml:space="preserve">Milloin Georgics julkaistiin?</w:t>
      </w:r>
    </w:p>
    <w:p>
      <w:r>
        <w:rPr>
          <w:b/>
        </w:rPr>
        <w:t xml:space="preserve">Kysymys 4</w:t>
      </w:r>
    </w:p>
    <w:p>
      <w:r>
        <w:t xml:space="preserve">Kuka kirjoitti Georgicsin?</w:t>
      </w:r>
    </w:p>
    <w:p>
      <w:r>
        <w:rPr>
          <w:b/>
        </w:rPr>
        <w:t xml:space="preserve">Kysymys 5</w:t>
      </w:r>
    </w:p>
    <w:p>
      <w:r>
        <w:t xml:space="preserve">Missä georgialaiset kirjoitettiin?</w:t>
      </w:r>
    </w:p>
    <w:p>
      <w:r>
        <w:rPr>
          <w:b/>
        </w:rPr>
        <w:t xml:space="preserve">Kysymys 6</w:t>
      </w:r>
    </w:p>
    <w:p>
      <w:r>
        <w:t xml:space="preserve">Mistä suurin osa Vergiliuksen kirjoituksista koostui?</w:t>
      </w:r>
    </w:p>
    <w:p>
      <w:r>
        <w:rPr>
          <w:b/>
        </w:rPr>
        <w:t xml:space="preserve">Kysymys 7</w:t>
      </w:r>
    </w:p>
    <w:p>
      <w:r>
        <w:t xml:space="preserve">Kuka rahoitti Georgikkojen kirjoittamisen?</w:t>
      </w:r>
    </w:p>
    <w:p>
      <w:r>
        <w:rPr>
          <w:b/>
        </w:rPr>
        <w:t xml:space="preserve">Teksti numero 9</w:t>
      </w:r>
    </w:p>
    <w:p>
      <w:r>
        <w:rPr>
          <w:color w:val="A9A9A9"/>
        </w:rPr>
        <w:t xml:space="preserve">Aeneista </w:t>
      </w:r>
      <w:r>
        <w:t xml:space="preserve">pidetään yleisesti Vergiliuksen hienoimpana teoksena ja yhtenä länsimaisen kirjallisuuden historian tärkeimmistä runoista. Vergilius työsti Aeneista elämänsä</w:t>
      </w:r>
      <w:r>
        <w:rPr>
          <w:color w:val="DCDCDC"/>
        </w:rPr>
        <w:t xml:space="preserve">29</w:t>
      </w:r>
      <w:r>
        <w:t xml:space="preserve"> viimeisten yhdentoista vuoden aikana </w:t>
      </w:r>
      <w:r>
        <w:t xml:space="preserve">(-19 eaa.), ja Propertiuksen mukaan </w:t>
      </w:r>
      <w:r>
        <w:rPr>
          <w:color w:val="2F4F4F"/>
        </w:rPr>
        <w:t xml:space="preserve">Augustuksen </w:t>
      </w:r>
      <w:r>
        <w:t xml:space="preserve">tilauksesta</w:t>
      </w:r>
      <w:r>
        <w:t xml:space="preserve">. </w:t>
      </w:r>
      <w:r>
        <w:t xml:space="preserve">Eeppinen runo koostuu </w:t>
      </w:r>
      <w:r>
        <w:t xml:space="preserve">daktyylisessä heksametrissä kirjoitetuista kirjoista</w:t>
      </w:r>
      <w:r>
        <w:rPr>
          <w:color w:val="556B2F"/>
        </w:rPr>
        <w:t xml:space="preserve">12</w:t>
      </w:r>
      <w:r>
        <w:t xml:space="preserve">, jotka kuvaavat Troijan ryöstöä pakenevan soturin Aeneaksen matkaa Italiaan, hänen taisteluaan italialaisen prinssin Turnuksen kanssa ja sen kaupungin perustamista, josta Rooma nousisi. Aeneiksen kuusi ensimmäistä kirjaa kuvaavat Aeneaksen matkaa Troijasta Roomaan. Eepoksensa kirjoittamisessa Vergilius käytti useita esikuvia; Homeros, klassisen eepoksen merkittävin tekijä, on kaikkialla läsnä, mutta Vergilius käyttää myös erityisesti latinalaisen runoilijan </w:t>
      </w:r>
      <w:r>
        <w:rPr>
          <w:color w:val="6B8E23"/>
        </w:rPr>
        <w:t xml:space="preserve">Enniuksen </w:t>
      </w:r>
      <w:r>
        <w:t xml:space="preserve">ja hellenistisen runoilijan </w:t>
      </w:r>
      <w:r>
        <w:rPr>
          <w:color w:val="A0522D"/>
        </w:rPr>
        <w:t xml:space="preserve">Apollonius </w:t>
      </w:r>
      <w:r>
        <w:t xml:space="preserve">Rodoksen kirjoittajia, joihin hän viittaa. Vaikka Aeneis on tiukasti eeppinen, se pyrkii usein laajentamaan lajia sisällyttämällä siihen elementtejä muista lajeista, kuten tragediasta ja etiologisesta runoudesta. Antiikin kommentaattorit totesivat, että Vergilius näyttää jakavan Aeneiksen kahteen osaan Homeroksen runouden perusteella; kuuden ensimmäisen kirjan katsottiin käyttävän </w:t>
      </w:r>
      <w:r>
        <w:t xml:space="preserve">mallina </w:t>
      </w:r>
      <w:r>
        <w:rPr>
          <w:color w:val="191970"/>
        </w:rPr>
        <w:t xml:space="preserve">Odysseiaa</w:t>
      </w:r>
      <w:r>
        <w:t xml:space="preserve">, kun taas kuusi viimeistä kirjaa liittyivät </w:t>
      </w:r>
      <w:r>
        <w:rPr>
          <w:color w:val="8B0000"/>
        </w:rPr>
        <w:t xml:space="preserve">Iliakseen</w:t>
      </w:r>
      <w:r>
        <w:t xml:space="preserve">.</w:t>
      </w:r>
    </w:p>
    <w:p>
      <w:r>
        <w:rPr>
          <w:b/>
        </w:rPr>
        <w:t xml:space="preserve">Kysymys 0</w:t>
      </w:r>
    </w:p>
    <w:p>
      <w:r>
        <w:t xml:space="preserve">Mitä Vergiliuksen teoksista pidetään yleisesti hänen hienoimpana?</w:t>
      </w:r>
    </w:p>
    <w:p>
      <w:r>
        <w:rPr>
          <w:b/>
        </w:rPr>
        <w:t xml:space="preserve">Kysymys 1</w:t>
      </w:r>
    </w:p>
    <w:p>
      <w:r>
        <w:t xml:space="preserve">Kuka tilasi Aeneiksen Propertiuksen mukaan?</w:t>
      </w:r>
    </w:p>
    <w:p>
      <w:r>
        <w:rPr>
          <w:b/>
        </w:rPr>
        <w:t xml:space="preserve">Kysymys 2</w:t>
      </w:r>
    </w:p>
    <w:p>
      <w:r>
        <w:t xml:space="preserve">Kuinka monta kirjaa Aeneis sisältää?</w:t>
      </w:r>
    </w:p>
    <w:p>
      <w:r>
        <w:rPr>
          <w:b/>
        </w:rPr>
        <w:t xml:space="preserve">Kysymys 3</w:t>
      </w:r>
    </w:p>
    <w:p>
      <w:r>
        <w:t xml:space="preserve">Minkä Homeroksen teoksen mukaan Aeneiksen kuusi ensimmäistä kirjaa on tehty?</w:t>
      </w:r>
    </w:p>
    <w:p>
      <w:r>
        <w:rPr>
          <w:b/>
        </w:rPr>
        <w:t xml:space="preserve">Kysymys 4</w:t>
      </w:r>
    </w:p>
    <w:p>
      <w:r>
        <w:t xml:space="preserve">Mihin Homeroksen teoksiin Aeneiksen kuusi viimeistä kirjaa liittyvät?</w:t>
      </w:r>
    </w:p>
    <w:p>
      <w:r>
        <w:rPr>
          <w:b/>
        </w:rPr>
        <w:t xml:space="preserve">Kysymys 5</w:t>
      </w:r>
    </w:p>
    <w:p>
      <w:r>
        <w:t xml:space="preserve">Kuinka vanha Virgil oli kuollessaan?</w:t>
      </w:r>
    </w:p>
    <w:p>
      <w:r>
        <w:rPr>
          <w:b/>
        </w:rPr>
        <w:t xml:space="preserve">Kysymys 6</w:t>
      </w:r>
    </w:p>
    <w:p>
      <w:r>
        <w:t xml:space="preserve">Kuka runoilija julkaisi eniten teoksia?</w:t>
      </w:r>
    </w:p>
    <w:p>
      <w:r>
        <w:rPr>
          <w:b/>
        </w:rPr>
        <w:t xml:space="preserve">Kysymys 7</w:t>
      </w:r>
    </w:p>
    <w:p>
      <w:r>
        <w:t xml:space="preserve">Kuka tilasi Iliaanin?</w:t>
      </w:r>
    </w:p>
    <w:p>
      <w:r>
        <w:rPr>
          <w:b/>
        </w:rPr>
        <w:t xml:space="preserve">Kysymys 8</w:t>
      </w:r>
    </w:p>
    <w:p>
      <w:r>
        <w:t xml:space="preserve">Kumpi Homeroksen teoksista oli pidempi, Ilias vai Odysseia?</w:t>
      </w:r>
    </w:p>
    <w:p>
      <w:r>
        <w:rPr>
          <w:b/>
        </w:rPr>
        <w:t xml:space="preserve">Teksti numero 10</w:t>
      </w:r>
    </w:p>
    <w:p>
      <w:r>
        <w:t xml:space="preserve">Kirja 1 (Odysseuksen jakson alussa) alkaa myrskyllä, jonka </w:t>
      </w:r>
      <w:r>
        <w:rPr>
          <w:color w:val="A9A9A9"/>
        </w:rPr>
        <w:t xml:space="preserve">Juno</w:t>
      </w:r>
      <w:r>
        <w:t xml:space="preserve">, Aeneaksen vihollinen koko runon ajan, lietsoo laivastoa vastaan. Myrsky ajaa sankarin Karthagon rannikolle, joka oli historiallisesti Rooman tappavin vihollinen. Kuningatar </w:t>
      </w:r>
      <w:r>
        <w:rPr>
          <w:color w:val="DCDCDC"/>
        </w:rPr>
        <w:t xml:space="preserve">Dido </w:t>
      </w:r>
      <w:r>
        <w:t xml:space="preserve">toivottaa roomalaisten esi-isän tervetulleeksi ja rakastuu häneen jumalien vaikutuksesta syvästi. Kirjassa 2 Aeneas kertoo juhlaillallisella Karthagon hurmaantuneille Karthagon asukkaille Troijan ryöstöstä, vaimonsa kuolemasta ja pakomatkastaan, ja kirjassa 3 hän kertoo heille vaelluksestaan Välimerellä sopivaa uutta kotia etsiessään. Kirjan Jupiter </w:t>
      </w:r>
      <w:r>
        <w:t xml:space="preserve">muistuttaa</w:t>
      </w:r>
      <w:r>
        <w:rPr>
          <w:color w:val="2F4F4F"/>
        </w:rPr>
        <w:t xml:space="preserve">4</w:t>
      </w:r>
      <w:r>
        <w:t xml:space="preserve"> viipyilevää Aeneasta velvollisuudestaan </w:t>
      </w:r>
      <w:r>
        <w:rPr>
          <w:color w:val="556B2F"/>
        </w:rPr>
        <w:t xml:space="preserve">perustaa uusi kaupunki, </w:t>
      </w:r>
      <w:r>
        <w:t xml:space="preserve">ja hän livahtaa pois </w:t>
      </w:r>
      <w:r>
        <w:rPr>
          <w:color w:val="6B8E23"/>
        </w:rPr>
        <w:t xml:space="preserve">Karthagosta </w:t>
      </w:r>
      <w:r>
        <w:t xml:space="preserve">jättäen </w:t>
      </w:r>
      <w:r>
        <w:rPr>
          <w:color w:val="A0522D"/>
        </w:rPr>
        <w:t xml:space="preserve">Didon </w:t>
      </w:r>
      <w:r>
        <w:t xml:space="preserve">tekemään </w:t>
      </w:r>
      <w:r>
        <w:rPr>
          <w:color w:val="228B22"/>
        </w:rPr>
        <w:t xml:space="preserve">itsemurhan</w:t>
      </w:r>
      <w:r>
        <w:t xml:space="preserve">, kiroaa Aeneaksen ja kutsuu kostoa symbolisesti ennakoiden Karthagon ja Rooman välisiä kiivaita sotia. Kirjassa</w:t>
      </w:r>
      <w:r>
        <w:rPr>
          <w:color w:val="191970"/>
        </w:rPr>
        <w:t xml:space="preserve">5</w:t>
      </w:r>
      <w:r>
        <w:t xml:space="preserve"> Aeneaksen isä Anchises kuolee, ja hänelle järjestetään hautajaiset</w:t>
      </w:r>
      <w:r>
        <w:t xml:space="preserve">.</w:t>
      </w:r>
      <w:r>
        <w:t xml:space="preserve"> Saavuttuaan Italiassa sijaitsevaan Cumaen kaupunkiin kirjassa 6 Aeneas kääntyy Cumaen </w:t>
      </w:r>
      <w:r>
        <w:rPr>
          <w:color w:val="8B0000"/>
        </w:rPr>
        <w:t xml:space="preserve">Sibyllien </w:t>
      </w:r>
      <w:r>
        <w:t xml:space="preserve">puoleen, joka </w:t>
      </w:r>
      <w:r>
        <w:t xml:space="preserve">johdattaa hänet Tuonelan läpi, jossa Aeneas tapaa kuolleen </w:t>
      </w:r>
      <w:r>
        <w:rPr>
          <w:color w:val="483D8B"/>
        </w:rPr>
        <w:t xml:space="preserve">Anchisesin</w:t>
      </w:r>
      <w:r>
        <w:t xml:space="preserve">, joka paljastaa pojalleen Rooman kohtalon.</w:t>
      </w:r>
    </w:p>
    <w:p>
      <w:r>
        <w:rPr>
          <w:b/>
        </w:rPr>
        <w:t xml:space="preserve">Kysymys 0</w:t>
      </w:r>
    </w:p>
    <w:p>
      <w:r>
        <w:t xml:space="preserve">Kuka on Aeneaksen vihollinen koko Aeneiksen ajan?</w:t>
      </w:r>
    </w:p>
    <w:p>
      <w:r>
        <w:rPr>
          <w:b/>
        </w:rPr>
        <w:t xml:space="preserve">Kysymys 1</w:t>
      </w:r>
    </w:p>
    <w:p>
      <w:r>
        <w:t xml:space="preserve">Kuka kuningatar teki itsemurhan Aeneiksen 4. kirjassa?</w:t>
      </w:r>
    </w:p>
    <w:p>
      <w:r>
        <w:rPr>
          <w:b/>
        </w:rPr>
        <w:t xml:space="preserve">Kysymys 2</w:t>
      </w:r>
    </w:p>
    <w:p>
      <w:r>
        <w:t xml:space="preserve">Missä kirjassa Aeneaksen isä kuolee?</w:t>
      </w:r>
    </w:p>
    <w:p>
      <w:r>
        <w:rPr>
          <w:b/>
        </w:rPr>
        <w:t xml:space="preserve">Kysymys 3</w:t>
      </w:r>
    </w:p>
    <w:p>
      <w:r>
        <w:t xml:space="preserve">Kuka paljastaa Aeneakselle Rooman kohtalon?</w:t>
      </w:r>
    </w:p>
    <w:p>
      <w:r>
        <w:rPr>
          <w:b/>
        </w:rPr>
        <w:t xml:space="preserve">Kysymys 4</w:t>
      </w:r>
    </w:p>
    <w:p>
      <w:r>
        <w:t xml:space="preserve">Kuka opastaa Aeneasta Tuonelan läpi?</w:t>
      </w:r>
    </w:p>
    <w:p>
      <w:r>
        <w:rPr>
          <w:b/>
        </w:rPr>
        <w:t xml:space="preserve">Kysymys 5</w:t>
      </w:r>
    </w:p>
    <w:p>
      <w:r>
        <w:t xml:space="preserve">Kuka on Jupiterin vihollinen Aeneiksessa?</w:t>
      </w:r>
    </w:p>
    <w:p>
      <w:r>
        <w:rPr>
          <w:b/>
        </w:rPr>
        <w:t xml:space="preserve">Kysymys 6</w:t>
      </w:r>
    </w:p>
    <w:p>
      <w:r>
        <w:t xml:space="preserve">Missä Aeneaksen isä kuoli?</w:t>
      </w:r>
    </w:p>
    <w:p>
      <w:r>
        <w:rPr>
          <w:b/>
        </w:rPr>
        <w:t xml:space="preserve">Kysymys 7</w:t>
      </w:r>
    </w:p>
    <w:p>
      <w:r>
        <w:t xml:space="preserve">Kuinka monta päivää Aeneas matkusti manalan halki?</w:t>
      </w:r>
    </w:p>
    <w:p>
      <w:r>
        <w:rPr>
          <w:b/>
        </w:rPr>
        <w:t xml:space="preserve">Kysymys 8</w:t>
      </w:r>
    </w:p>
    <w:p>
      <w:r>
        <w:t xml:space="preserve">Miten Aeneaksen vaimo kuoli?</w:t>
      </w:r>
    </w:p>
    <w:p>
      <w:r>
        <w:rPr>
          <w:b/>
        </w:rPr>
        <w:t xml:space="preserve">Kysymys 9</w:t>
      </w:r>
    </w:p>
    <w:p>
      <w:r>
        <w:t xml:space="preserve">Mikä oli Anchiksen mukaan Rooman kohtalo?</w:t>
      </w:r>
    </w:p>
    <w:p>
      <w:r>
        <w:rPr>
          <w:b/>
        </w:rPr>
        <w:t xml:space="preserve">Teksti numero 11</w:t>
      </w:r>
    </w:p>
    <w:p>
      <w:r>
        <w:t xml:space="preserve">Kirja (joka </w:t>
      </w:r>
      <w:r>
        <w:rPr>
          <w:color w:val="A9A9A9"/>
        </w:rPr>
        <w:t xml:space="preserve">7</w:t>
      </w:r>
      <w:r>
        <w:t xml:space="preserve">aloittaa Ilias-puoliskon) alkaa puheella muusalle ja kertoo Aeneaksen saapumisesta Italiaan ja kihlauksesta </w:t>
      </w:r>
      <w:r>
        <w:t xml:space="preserve">kuningas Latinuksen tyttären </w:t>
      </w:r>
      <w:r>
        <w:rPr>
          <w:color w:val="DCDCDC"/>
        </w:rPr>
        <w:t xml:space="preserve">Lavinian </w:t>
      </w:r>
      <w:r>
        <w:t xml:space="preserve">kanssa. </w:t>
      </w:r>
      <w:r>
        <w:t xml:space="preserve">Lavinia oli jo aiemmin luvattu </w:t>
      </w:r>
      <w:r>
        <w:rPr>
          <w:color w:val="2F4F4F"/>
        </w:rPr>
        <w:t xml:space="preserve">Turnukselle</w:t>
      </w:r>
      <w:r>
        <w:t xml:space="preserve">, rutulialaisten kuninkaalle, jonka raivokas Allecto ja </w:t>
      </w:r>
      <w:r>
        <w:rPr>
          <w:color w:val="556B2F"/>
        </w:rPr>
        <w:t xml:space="preserve">Amata </w:t>
      </w:r>
      <w:r>
        <w:t xml:space="preserve">Lavinian äiti </w:t>
      </w:r>
      <w:r>
        <w:t xml:space="preserve">herättävät sotaan. </w:t>
      </w:r>
      <w:r>
        <w:t xml:space="preserve">Kirjassa 8 Aeneas liittoutuu </w:t>
      </w:r>
      <w:r>
        <w:rPr>
          <w:color w:val="6B8E23"/>
        </w:rPr>
        <w:t xml:space="preserve">kuningas Evanderin </w:t>
      </w:r>
      <w:r>
        <w:t xml:space="preserve">kanssa, </w:t>
      </w:r>
      <w:r>
        <w:t xml:space="preserve">joka miehittää tulevan Rooman paikan, ja saa uudet haarniskat ja Rooman historiaa kuvaavan kilven. Kirjassa 9 kerrotaan Nisuksen ja Euryaloksen hyökkäyksestä rutulialaisia vastaan, kirjassa 10 Evanderin nuoren pojan Pallaksen kuolemasta ja kirjassa 11 volskilaisten soturiprinsessa </w:t>
      </w:r>
      <w:r>
        <w:rPr>
          <w:color w:val="A0522D"/>
        </w:rPr>
        <w:t xml:space="preserve">Camillan </w:t>
      </w:r>
      <w:r>
        <w:t xml:space="preserve">kuolemasta </w:t>
      </w:r>
      <w:r>
        <w:t xml:space="preserve">ja päätöksestä ratkaista sota </w:t>
      </w:r>
      <w:r>
        <w:t xml:space="preserve">Aeneaksen ja Turnuksen välisellä </w:t>
      </w:r>
      <w:r>
        <w:rPr>
          <w:color w:val="228B22"/>
        </w:rPr>
        <w:t xml:space="preserve">kaksintaistelulla</w:t>
      </w:r>
      <w:r>
        <w:t xml:space="preserve">. </w:t>
      </w:r>
      <w:r>
        <w:t xml:space="preserve">Kirjan Aeneis päättyy </w:t>
      </w:r>
      <w:r>
        <w:t xml:space="preserve">Latinuksen kaupungin valtaukseen, Amatan kuolemaan ja siihen,</w:t>
      </w:r>
      <w:r>
        <w:rPr>
          <w:color w:val="191970"/>
        </w:rPr>
        <w:t xml:space="preserve">12</w:t>
      </w:r>
      <w:r>
        <w:t xml:space="preserve"> että Aeneas kukistaa ja tappaa Turnuksen, jonka armonpyynnöt hylätään. Viimeinen kirja päättyy kuvaan, jossa Turnuksen sielu valittaa paetessaan manalaan.</w:t>
      </w:r>
    </w:p>
    <w:p>
      <w:r>
        <w:rPr>
          <w:b/>
        </w:rPr>
        <w:t xml:space="preserve">Kysymys 0</w:t>
      </w:r>
    </w:p>
    <w:p>
      <w:r>
        <w:t xml:space="preserve">Kenelle Aeneas on kihlattu?</w:t>
      </w:r>
    </w:p>
    <w:p>
      <w:r>
        <w:rPr>
          <w:b/>
        </w:rPr>
        <w:t xml:space="preserve">Kysymys 1</w:t>
      </w:r>
    </w:p>
    <w:p>
      <w:r>
        <w:t xml:space="preserve">Minkä kuninkaan kanssa Aeneas liittoutuu Aeneiksen 8. kirjassa?</w:t>
      </w:r>
    </w:p>
    <w:p>
      <w:r>
        <w:rPr>
          <w:b/>
        </w:rPr>
        <w:t xml:space="preserve">Kysymys 2</w:t>
      </w:r>
    </w:p>
    <w:p>
      <w:r>
        <w:t xml:space="preserve">Kenelle Lavinia oli jo luvattu?</w:t>
      </w:r>
    </w:p>
    <w:p>
      <w:r>
        <w:rPr>
          <w:b/>
        </w:rPr>
        <w:t xml:space="preserve">Kysymys 3</w:t>
      </w:r>
    </w:p>
    <w:p>
      <w:r>
        <w:t xml:space="preserve">Kuka herättää sotaan Raivon Allecton ja Amata Lavinian äidin?</w:t>
      </w:r>
    </w:p>
    <w:p>
      <w:r>
        <w:rPr>
          <w:b/>
        </w:rPr>
        <w:t xml:space="preserve">Kysymys 4</w:t>
      </w:r>
    </w:p>
    <w:p>
      <w:r>
        <w:t xml:space="preserve">Mikä on muusan nimi?</w:t>
      </w:r>
    </w:p>
    <w:p>
      <w:r>
        <w:rPr>
          <w:b/>
        </w:rPr>
        <w:t xml:space="preserve">Kysymys 5</w:t>
      </w:r>
    </w:p>
    <w:p>
      <w:r>
        <w:t xml:space="preserve">Kuinka vanha Pallas oli kuollessaan?</w:t>
      </w:r>
    </w:p>
    <w:p>
      <w:r>
        <w:rPr>
          <w:b/>
        </w:rPr>
        <w:t xml:space="preserve">Kysymys 6</w:t>
      </w:r>
    </w:p>
    <w:p>
      <w:r>
        <w:t xml:space="preserve">Miten Camilla kuoli?</w:t>
      </w:r>
    </w:p>
    <w:p>
      <w:r>
        <w:rPr>
          <w:b/>
        </w:rPr>
        <w:t xml:space="preserve">Kysymys 7</w:t>
      </w:r>
    </w:p>
    <w:p>
      <w:r>
        <w:t xml:space="preserve">Kuinka monta vuotta sota kesti?</w:t>
      </w:r>
    </w:p>
    <w:p>
      <w:r>
        <w:rPr>
          <w:b/>
        </w:rPr>
        <w:t xml:space="preserve">Kysymys 8</w:t>
      </w:r>
    </w:p>
    <w:p>
      <w:r>
        <w:t xml:space="preserve">Kuka lupasi Lavinian Turnukselle?</w:t>
      </w:r>
    </w:p>
    <w:p>
      <w:r>
        <w:rPr>
          <w:b/>
        </w:rPr>
        <w:t xml:space="preserve">Teksti numero 12</w:t>
      </w:r>
    </w:p>
    <w:p>
      <w:r>
        <w:t xml:space="preserve">Aeneiksen arvostelijat keskittyvät moniin eri kysymyksiin. Erityisesti keskustelua herättää runon sävy kokonaisuudessaan; jotkut pitävät runoa lopulta pessimistisenä ja poliittisesti Augustuksen hallintoa kumoavana, kun taas toiset pitävät sitä uuden keisarillisen dynastian ylistyksenä. Vergilius hyödyntää Augustuksen hallinnon symboliikkaa, ja jotkut tutkijat näkevät </w:t>
      </w:r>
      <w:r>
        <w:rPr>
          <w:color w:val="A9A9A9"/>
        </w:rPr>
        <w:t xml:space="preserve">Augustuksen </w:t>
      </w:r>
      <w:r>
        <w:t xml:space="preserve">ja Aeneaksen </w:t>
      </w:r>
      <w:r>
        <w:t xml:space="preserve">välillä vahvoja yhteyksiä</w:t>
      </w:r>
      <w:r>
        <w:t xml:space="preserve">, toinen Rooman perustajana ja toinen uudelleenperustajana. Runossa on havaittu voimakas teleologia eli pyrkimys kohti huipentumaa. Aeneis on täynnä ennustuksia Rooman tulevaisuudesta, Augustuksen, hänen esi-isiensä ja kuuluisien roomalaisten teoista sekä karthagolaisista </w:t>
      </w:r>
      <w:r>
        <w:t xml:space="preserve">sodista</w:t>
      </w:r>
      <w:r>
        <w:t xml:space="preserve">; Aeneaksen kilvessä kuvataan jopa Augustuksen voittoa </w:t>
      </w:r>
      <w:r>
        <w:rPr>
          <w:color w:val="DCDCDC"/>
        </w:rPr>
        <w:t xml:space="preserve">Actiumissa </w:t>
      </w:r>
      <w:r>
        <w:t xml:space="preserve">Marcus Antoniusta ja Kleopatra VII:tä vastaan vuonna </w:t>
      </w:r>
      <w:r>
        <w:rPr>
          <w:color w:val="2F4F4F"/>
        </w:rPr>
        <w:t xml:space="preserve">31 eaa.</w:t>
      </w:r>
      <w:r>
        <w:t xml:space="preserve"> Toinen tutkimuskohde on Aeneaksen luonne. Runon päähenkilönä </w:t>
      </w:r>
      <w:r>
        <w:rPr>
          <w:color w:val="556B2F"/>
        </w:rPr>
        <w:t xml:space="preserve">Aeneas </w:t>
      </w:r>
      <w:r>
        <w:t xml:space="preserve">näyttää horjuvan jatkuvasti tunteidensa ja </w:t>
      </w:r>
      <w:r>
        <w:rPr>
          <w:color w:val="6B8E23"/>
        </w:rPr>
        <w:t xml:space="preserve">Rooman </w:t>
      </w:r>
      <w:r>
        <w:t xml:space="preserve">perustamista koskevan profeetallisen velvoitteensa täyttämiseen sitoutumisen välillä</w:t>
      </w:r>
      <w:r>
        <w:t xml:space="preserve">; kriitikot huomauttavat Aeneaksen tunnekontrollin romahtaneen </w:t>
      </w:r>
      <w:r>
        <w:rPr>
          <w:color w:val="A0522D"/>
        </w:rPr>
        <w:t xml:space="preserve">runon viimeisissä osissa</w:t>
      </w:r>
      <w:r>
        <w:t xml:space="preserve">, joissa "hurskas" ja "oikeamielinen" Aeneas </w:t>
      </w:r>
      <w:r>
        <w:t xml:space="preserve">teurastaa </w:t>
      </w:r>
      <w:r>
        <w:rPr>
          <w:color w:val="228B22"/>
        </w:rPr>
        <w:t xml:space="preserve">armottomasti </w:t>
      </w:r>
      <w:r>
        <w:rPr>
          <w:color w:val="191970"/>
        </w:rPr>
        <w:t xml:space="preserve">Turnuksen</w:t>
      </w:r>
      <w:r>
        <w:t xml:space="preserve">.</w:t>
      </w:r>
    </w:p>
    <w:p>
      <w:r>
        <w:rPr>
          <w:b/>
        </w:rPr>
        <w:t xml:space="preserve">Kysymys 0</w:t>
      </w:r>
    </w:p>
    <w:p>
      <w:r>
        <w:t xml:space="preserve">Milloin Augustus voitti Actiumissa Marcus Antoniuksen ja Ceopatra VII:n?</w:t>
      </w:r>
    </w:p>
    <w:p>
      <w:r>
        <w:rPr>
          <w:b/>
        </w:rPr>
        <w:t xml:space="preserve">Kysymys 1</w:t>
      </w:r>
    </w:p>
    <w:p>
      <w:r>
        <w:t xml:space="preserve">Kuka on Aineidin päähenkilö?</w:t>
      </w:r>
    </w:p>
    <w:p>
      <w:r>
        <w:rPr>
          <w:b/>
        </w:rPr>
        <w:t xml:space="preserve">Kysymys 2</w:t>
      </w:r>
    </w:p>
    <w:p>
      <w:r>
        <w:t xml:space="preserve">Kenet Aeneas teurastaa armottomasti?</w:t>
      </w:r>
    </w:p>
    <w:p>
      <w:r>
        <w:rPr>
          <w:b/>
        </w:rPr>
        <w:t xml:space="preserve">Kysymys 3</w:t>
      </w:r>
    </w:p>
    <w:p>
      <w:r>
        <w:t xml:space="preserve">Kuka on Rooman perustaja, joka joidenkin tutkijoiden mielestä liittyy vahvasti Aeneakseen?</w:t>
      </w:r>
    </w:p>
    <w:p>
      <w:r>
        <w:rPr>
          <w:b/>
        </w:rPr>
        <w:t xml:space="preserve">Kysymys 4</w:t>
      </w:r>
    </w:p>
    <w:p>
      <w:r>
        <w:t xml:space="preserve">Milloin Aeneis julkaistiin?</w:t>
      </w:r>
    </w:p>
    <w:p>
      <w:r>
        <w:rPr>
          <w:b/>
        </w:rPr>
        <w:t xml:space="preserve">Kysymys 5</w:t>
      </w:r>
    </w:p>
    <w:p>
      <w:r>
        <w:t xml:space="preserve">Missä Aeneas kukisti Turnuksen?</w:t>
      </w:r>
    </w:p>
    <w:p>
      <w:r>
        <w:rPr>
          <w:b/>
        </w:rPr>
        <w:t xml:space="preserve">Kysymys 6</w:t>
      </w:r>
    </w:p>
    <w:p>
      <w:r>
        <w:t xml:space="preserve">Missä Augustus asui?</w:t>
      </w:r>
    </w:p>
    <w:p>
      <w:r>
        <w:rPr>
          <w:b/>
        </w:rPr>
        <w:t xml:space="preserve">Kysymys 7</w:t>
      </w:r>
    </w:p>
    <w:p>
      <w:r>
        <w:t xml:space="preserve">Miten Augustus taisteli Actiumissa?</w:t>
      </w:r>
    </w:p>
    <w:p>
      <w:r>
        <w:rPr>
          <w:b/>
        </w:rPr>
        <w:t xml:space="preserve">Kysymys 8</w:t>
      </w:r>
    </w:p>
    <w:p>
      <w:r>
        <w:t xml:space="preserve">Mikä osa Aeneiksesta on pisin?</w:t>
      </w:r>
    </w:p>
    <w:p>
      <w:r>
        <w:rPr>
          <w:b/>
        </w:rPr>
        <w:t xml:space="preserve">Teksti numero 13</w:t>
      </w:r>
    </w:p>
    <w:p>
      <w:r>
        <w:t xml:space="preserve">Aeneis näyttää olleen </w:t>
      </w:r>
      <w:r>
        <w:rPr>
          <w:color w:val="A9A9A9"/>
        </w:rPr>
        <w:t xml:space="preserve">suuri menestys</w:t>
      </w:r>
      <w:r>
        <w:t xml:space="preserve">. </w:t>
      </w:r>
      <w:r>
        <w:t xml:space="preserve">Vergiliuksen kerrotaan lausuneen kirjat </w:t>
      </w:r>
      <w:r>
        <w:rPr>
          <w:color w:val="DCDCDC"/>
        </w:rPr>
        <w:t xml:space="preserve">2</w:t>
      </w:r>
      <w:r>
        <w:t xml:space="preserve">,</w:t>
      </w:r>
      <w:r>
        <w:rPr>
          <w:color w:val="2F4F4F"/>
        </w:rPr>
        <w:t xml:space="preserve">4</w:t>
      </w:r>
      <w:r>
        <w:t xml:space="preserve"> , ja 6 </w:t>
      </w:r>
      <w:r>
        <w:rPr>
          <w:color w:val="556B2F"/>
        </w:rPr>
        <w:t xml:space="preserve">Augustukselle, </w:t>
      </w:r>
      <w:r>
        <w:t xml:space="preserve">ja kirja </w:t>
      </w:r>
      <w:r>
        <w:t xml:space="preserve">sai ilmeisesti</w:t>
      </w:r>
      <w:r>
        <w:rPr>
          <w:color w:val="6B8E23"/>
        </w:rPr>
        <w:t xml:space="preserve">6</w:t>
      </w:r>
      <w:r>
        <w:t xml:space="preserve"> Augustuksen sisaren Octavian pyörtymään</w:t>
      </w:r>
      <w:r>
        <w:t xml:space="preserve">. Vaikka </w:t>
      </w:r>
      <w:r>
        <w:t xml:space="preserve">tämän väitteen todenperäisyyteen suhtaudutaan tieteellisesti epäilevästi, se on toiminut pohjana myöhemmälle taiteelle, kuten </w:t>
      </w:r>
      <w:r>
        <w:rPr>
          <w:color w:val="A0522D"/>
        </w:rPr>
        <w:t xml:space="preserve">Jean-Baptiste </w:t>
      </w:r>
      <w:r>
        <w:t xml:space="preserve">Wicarin </w:t>
      </w:r>
      <w:r>
        <w:rPr>
          <w:color w:val="228B22"/>
        </w:rPr>
        <w:t xml:space="preserve">Virgil Reading the Aeneid</w:t>
      </w:r>
      <w:r>
        <w:t xml:space="preserve">.</w:t>
      </w:r>
    </w:p>
    <w:p>
      <w:r>
        <w:rPr>
          <w:b/>
        </w:rPr>
        <w:t xml:space="preserve">Kysymys 0</w:t>
      </w:r>
    </w:p>
    <w:p>
      <w:r>
        <w:t xml:space="preserve">Minkä kirjan väitettiin saaneen Augustuksen sisaren pyörtymään?</w:t>
      </w:r>
    </w:p>
    <w:p>
      <w:r>
        <w:rPr>
          <w:b/>
        </w:rPr>
        <w:t xml:space="preserve">Kysymys 1</w:t>
      </w:r>
    </w:p>
    <w:p>
      <w:r>
        <w:t xml:space="preserve">Mikä oli Jean-Baptiste Wicarin Aeneiksen innoittaman teoksen nimi?</w:t>
      </w:r>
    </w:p>
    <w:p>
      <w:r>
        <w:rPr>
          <w:b/>
        </w:rPr>
        <w:t xml:space="preserve">Kysymys 2</w:t>
      </w:r>
    </w:p>
    <w:p>
      <w:r>
        <w:t xml:space="preserve">Kenelle Vergilius lausui Aeneiksen kirjat 2, 4 ja 6?</w:t>
      </w:r>
    </w:p>
    <w:p>
      <w:r>
        <w:rPr>
          <w:b/>
        </w:rPr>
        <w:t xml:space="preserve">Kysymys 3</w:t>
      </w:r>
    </w:p>
    <w:p>
      <w:r>
        <w:t xml:space="preserve">Kuinka monta maalausta Jean-Baptiste Wicar perusti Vergiliuksen elämään?</w:t>
      </w:r>
    </w:p>
    <w:p>
      <w:r>
        <w:rPr>
          <w:b/>
        </w:rPr>
        <w:t xml:space="preserve">Kysymys 4</w:t>
      </w:r>
    </w:p>
    <w:p>
      <w:r>
        <w:t xml:space="preserve">Kutsuivatko kriitikot maalausta "Vergilius lukemassa Aeneista" suureksi menestykseksi vai epäonnistumiseksi?</w:t>
      </w:r>
    </w:p>
    <w:p>
      <w:r>
        <w:rPr>
          <w:b/>
        </w:rPr>
        <w:t xml:space="preserve">Kysymys 5</w:t>
      </w:r>
    </w:p>
    <w:p>
      <w:r>
        <w:t xml:space="preserve">Kuinka monta runoa Augustus tilasi Vergiliukselta?</w:t>
      </w:r>
    </w:p>
    <w:p>
      <w:r>
        <w:rPr>
          <w:b/>
        </w:rPr>
        <w:t xml:space="preserve">Kysymys 6</w:t>
      </w:r>
    </w:p>
    <w:p>
      <w:r>
        <w:t xml:space="preserve">Mikä oli sen tutkijan nimi, joka epäili väitteitä, joiden mukaan Augustuksen sisar pyörtyi, kun Vergilius lausui Aeneista?</w:t>
      </w:r>
    </w:p>
    <w:p>
      <w:r>
        <w:rPr>
          <w:b/>
        </w:rPr>
        <w:t xml:space="preserve">Kysymys 7</w:t>
      </w:r>
    </w:p>
    <w:p>
      <w:r>
        <w:t xml:space="preserve">Mikä Aineidin kirja on pisin?</w:t>
      </w:r>
    </w:p>
    <w:p>
      <w:r>
        <w:rPr>
          <w:b/>
        </w:rPr>
        <w:t xml:space="preserve">Teksti numero 14</w:t>
      </w:r>
    </w:p>
    <w:p>
      <w:r>
        <w:t xml:space="preserve">Perinteen mukaan Vergilius matkusti </w:t>
      </w:r>
      <w:r>
        <w:rPr>
          <w:color w:val="A9A9A9"/>
        </w:rPr>
        <w:t xml:space="preserve">Kreikkaan </w:t>
      </w:r>
      <w:r>
        <w:t xml:space="preserve">noin </w:t>
      </w:r>
      <w:r>
        <w:t xml:space="preserve">vuonna eaa</w:t>
      </w:r>
      <w:r>
        <w:rPr>
          <w:color w:val="DCDCDC"/>
        </w:rPr>
        <w:t xml:space="preserve">19</w:t>
      </w:r>
      <w:r>
        <w:t xml:space="preserve">. tarkistamaan Aeneista. Tavattuaan Augustuksen Ateenassa ja päätettyään palata kotiin Vergilius sairastui </w:t>
      </w:r>
      <w:r>
        <w:rPr>
          <w:color w:val="2F4F4F"/>
        </w:rPr>
        <w:t xml:space="preserve">kuumeeseen </w:t>
      </w:r>
      <w:r>
        <w:t xml:space="preserve">vieraillessaan Megaran lähellä sijaitsevassa kaupungissa</w:t>
      </w:r>
      <w:r>
        <w:t xml:space="preserve">. </w:t>
      </w:r>
      <w:r>
        <w:t xml:space="preserve">Matkattuaan </w:t>
      </w:r>
      <w:r>
        <w:t xml:space="preserve">laivalla </w:t>
      </w:r>
      <w:r>
        <w:rPr>
          <w:color w:val="556B2F"/>
        </w:rPr>
        <w:t xml:space="preserve">Italiaan </w:t>
      </w:r>
      <w:r>
        <w:t xml:space="preserve">sairauden heikentämänä Vergilius kuoli </w:t>
      </w:r>
      <w:r>
        <w:rPr>
          <w:color w:val="6B8E23"/>
        </w:rPr>
        <w:t xml:space="preserve">Brundisiumin </w:t>
      </w:r>
      <w:r>
        <w:t xml:space="preserve">satamassa </w:t>
      </w:r>
      <w:r>
        <w:rPr>
          <w:color w:val="A0522D"/>
        </w:rPr>
        <w:t xml:space="preserve">21. syyskuuta 19 eaa. </w:t>
      </w:r>
      <w:r>
        <w:t xml:space="preserve">Augustus määräsi Vergiliuksen kirjallisten toimeenpanijoiden </w:t>
      </w:r>
      <w:r>
        <w:rPr>
          <w:color w:val="228B22"/>
        </w:rPr>
        <w:t xml:space="preserve">Lucius Varius Rufuksen ja Plotius Tuccan </w:t>
      </w:r>
      <w:r>
        <w:t xml:space="preserve">jättämään huomiotta Vergiliuksen oman toiveen </w:t>
      </w:r>
      <w:r>
        <w:rPr>
          <w:color w:val="191970"/>
        </w:rPr>
        <w:t xml:space="preserve">runon polttamisesta </w:t>
      </w:r>
      <w:r>
        <w:t xml:space="preserve">ja määräämään sen sijaan, että runo julkaistaan mahdollisimman vähin toimituksellisin muutoksin. Tämän seurauksena olemassa oleva Aeneidin teksti saattaa sisältää virheitä, jotka Vergilius aikoi korjata ennen julkaisemista. Ainoat ilmeiset puutteet ovat kuitenkin muutama säkeistö, joka on metrisesti keskeneräinen (eli ei kokonaista daktyylisen heksametrin riviä). Jotkut tutkijat ovat väittäneet, että Vergilius jätti nämä metrisesti keskeneräiset rivit tarkoituksella dramaattisen vaikutuksen vuoksi. Muista väitetyistä epätäydellisyyksistä käydään tieteellistä keskustelua.</w:t>
      </w:r>
    </w:p>
    <w:p>
      <w:r>
        <w:rPr>
          <w:b/>
        </w:rPr>
        <w:t xml:space="preserve">Kysymys 0</w:t>
      </w:r>
    </w:p>
    <w:p>
      <w:r>
        <w:t xml:space="preserve">Mihin Vergilius matkusti perimätiedon mukaan vuonna 19 eKr. uudistamaan Aeneista?</w:t>
      </w:r>
    </w:p>
    <w:p>
      <w:r>
        <w:rPr>
          <w:b/>
        </w:rPr>
        <w:t xml:space="preserve">Kysymys 1</w:t>
      </w:r>
    </w:p>
    <w:p>
      <w:r>
        <w:t xml:space="preserve">Missä Virgil kuoli?</w:t>
      </w:r>
    </w:p>
    <w:p>
      <w:r>
        <w:rPr>
          <w:b/>
        </w:rPr>
        <w:t xml:space="preserve">Kysymys 2</w:t>
      </w:r>
    </w:p>
    <w:p>
      <w:r>
        <w:t xml:space="preserve">Milloin Vergilius kuoli?</w:t>
      </w:r>
    </w:p>
    <w:p>
      <w:r>
        <w:rPr>
          <w:b/>
        </w:rPr>
        <w:t xml:space="preserve">Kysymys 3</w:t>
      </w:r>
    </w:p>
    <w:p>
      <w:r>
        <w:t xml:space="preserve">Keitä olivat Vergiliuksen kirjalliset toimeenpanijat?</w:t>
      </w:r>
    </w:p>
    <w:p>
      <w:r>
        <w:rPr>
          <w:b/>
        </w:rPr>
        <w:t xml:space="preserve">Kysymys 4</w:t>
      </w:r>
    </w:p>
    <w:p>
      <w:r>
        <w:t xml:space="preserve">Minkä Vergiliuksen toiveen Lucius Varius Rufus ja Plotius Tucca jättivät huomiotta?</w:t>
      </w:r>
    </w:p>
    <w:p>
      <w:r>
        <w:rPr>
          <w:b/>
        </w:rPr>
        <w:t xml:space="preserve">Kysymys 5</w:t>
      </w:r>
    </w:p>
    <w:p>
      <w:r>
        <w:t xml:space="preserve">Missä Augustus kuoli?</w:t>
      </w:r>
    </w:p>
    <w:p>
      <w:r>
        <w:rPr>
          <w:b/>
        </w:rPr>
        <w:t xml:space="preserve">Kysymys 6</w:t>
      </w:r>
    </w:p>
    <w:p>
      <w:r>
        <w:t xml:space="preserve">Milloin Aeneis julkaistiin?</w:t>
      </w:r>
    </w:p>
    <w:p>
      <w:r>
        <w:rPr>
          <w:b/>
        </w:rPr>
        <w:t xml:space="preserve">Kysymys 7</w:t>
      </w:r>
    </w:p>
    <w:p>
      <w:r>
        <w:t xml:space="preserve">Mihin Augustus kuoli?</w:t>
      </w:r>
    </w:p>
    <w:p>
      <w:r>
        <w:rPr>
          <w:b/>
        </w:rPr>
        <w:t xml:space="preserve">Kysymys 8</w:t>
      </w:r>
    </w:p>
    <w:p>
      <w:r>
        <w:t xml:space="preserve">Missä Aeneis julkaistiin ensimmäisen kerran?</w:t>
      </w:r>
    </w:p>
    <w:p>
      <w:r>
        <w:rPr>
          <w:b/>
        </w:rPr>
        <w:t xml:space="preserve">Kysymys 9</w:t>
      </w:r>
    </w:p>
    <w:p>
      <w:r>
        <w:t xml:space="preserve">Kuinka monta keskeneräistä riviä Aeneiksessa on?</w:t>
      </w:r>
    </w:p>
    <w:p>
      <w:r>
        <w:rPr>
          <w:b/>
        </w:rPr>
        <w:t xml:space="preserve">Teksti numero 15</w:t>
      </w:r>
    </w:p>
    <w:p>
      <w:r>
        <w:t xml:space="preserve">Vergiliuksen teokset mullistivat latinankielisen runouden lähes heti julkaisuhetkellään. </w:t>
      </w:r>
      <w:r>
        <w:rPr>
          <w:color w:val="A9A9A9"/>
        </w:rPr>
        <w:t xml:space="preserve">Eklogeista</w:t>
      </w:r>
      <w:r>
        <w:t xml:space="preserve">, georgioista ja ennen kaikkea Aeneiksesta tuli koulujen opetussuunnitelmien vakiotekstejä, jotka olivat tuttuja kaikille koulutetuille roomalaisille. Vergiliusta seuraavat runoilijat viittaavat usein intertekstuaalisesti hänen teoksiinsa luodakseen merkityksiä omaan runouteensa. Augustuksen runoilija </w:t>
      </w:r>
      <w:r>
        <w:rPr>
          <w:color w:val="DCDCDC"/>
        </w:rPr>
        <w:t xml:space="preserve">Ovidius </w:t>
      </w:r>
      <w:r>
        <w:t xml:space="preserve">parodioi Amores 1.1.1-2 -teoksessa Aeneiksen alkusäkeitä, ja hänen Metamorfoosien 14. kirjassa olevaa Aeneakertomuksen tiivistelmäänsä, niin sanottua "mini-Aeneidasta", on pidetty erityisen merkittävänä esimerkkinä Vergiliuksen jälkeisestä vastauksesta eeppiseen lajityyppiin. </w:t>
      </w:r>
      <w:r>
        <w:t xml:space="preserve">Lucanin eeposta Bellum Civileä on pidetty anti-Virgilian eepoksena, joka luopuu jumalallisesta mekanismista, käsittelee historiallisia tapahtumia ja poikkeaa jyrkästi Vergiliuksen eeposkäytännöstä. Flavialainen runoilija Statius on 12-kirjoisessa eepoksessaan Thebaid tiiviisti tekemisissä Vergiliuksen runouden kanssa; jälkisanoissaan hän neuvoo runoaan olemaan "kilpailematta jumalallisen Aeneiksen kanssa, mutta seuraamaan kaukaa ja aina kunnioittamaan sen jalanjälkiä". </w:t>
      </w:r>
      <w:r>
        <w:rPr>
          <w:color w:val="556B2F"/>
        </w:rPr>
        <w:t xml:space="preserve">Silius Italicuksessa </w:t>
      </w:r>
      <w:r>
        <w:t xml:space="preserve">Vergilius löytää yhden kiihkeimmistä ihailijoistaan. Lähes jokaisella </w:t>
      </w:r>
      <w:r>
        <w:rPr>
          <w:color w:val="6B8E23"/>
        </w:rPr>
        <w:t xml:space="preserve">Punica-eepoksensa</w:t>
      </w:r>
      <w:r>
        <w:t xml:space="preserve"> rivillä </w:t>
      </w:r>
      <w:r>
        <w:rPr>
          <w:color w:val="A0522D"/>
        </w:rPr>
        <w:t xml:space="preserve">Silius </w:t>
      </w:r>
      <w:r>
        <w:t xml:space="preserve">viittaa Vergiliukseen. Siliuksen tiedetäänkin ostaneen Vergiliuksen haudan ja palvoneen runoilijaa. Osittain hänen niin sanotun "messiaanisen" </w:t>
      </w:r>
      <w:r>
        <w:rPr>
          <w:color w:val="228B22"/>
        </w:rPr>
        <w:t xml:space="preserve">neljännen ekloginsa ansiosta - jonka </w:t>
      </w:r>
      <w:r>
        <w:t xml:space="preserve">myöhemmin tulkittiin ennustaneen Jeesuksen Kristuksen syntymän - Virgilillä katsottiin myöhemmässä antiikissa olevan näkijän maagiset kyvyt; Sortes Vergilianae, eli prosessi, jossa Vergiliuksen runoutta käytettiin ennustamisen apuvälineenä, on löydetty Hadrianuksen ajoilta, ja se jatkui vielä </w:t>
      </w:r>
      <w:r>
        <w:rPr>
          <w:color w:val="191970"/>
        </w:rPr>
        <w:t xml:space="preserve">keskiajalla</w:t>
      </w:r>
      <w:r>
        <w:t xml:space="preserve">. Vastaavalla tavalla Macrobius uskoo Saturnaliassaan Vergiliuksen teoksen olevan inhimillisen tiedon ja kokemuksen ruumiillistuma, mikä heijastaa kreikkalaisten käsitystä Homeroksesta. Myös Vergilius löysi antiikissa kommentaattoreita. Servius, </w:t>
      </w:r>
      <w:r>
        <w:rPr>
          <w:color w:val="8B0000"/>
        </w:rPr>
        <w:t xml:space="preserve">4. vuosisadalla jKr. </w:t>
      </w:r>
      <w:r>
        <w:t xml:space="preserve">toiminut kommentaattori</w:t>
      </w:r>
      <w:r>
        <w:t xml:space="preserve">, perusti työnsä Donatuksen kommentaariin</w:t>
      </w:r>
      <w:r>
        <w:rPr>
          <w:color w:val="8B0000"/>
        </w:rPr>
        <w:t xml:space="preserve">.</w:t>
      </w:r>
      <w:r>
        <w:t xml:space="preserve"> Serviuksen kommentaari tarjoaa meille paljon tietoa Vergiliuksen elämästä, lähteistä ja viittauksista; monet nykyajan tutkijat pitävät kuitenkin hänen työnsä vaihtelevaa laatua ja usein yksinkertaistavia tulkintoja turhauttavina.</w:t>
      </w:r>
    </w:p>
    <w:p>
      <w:r>
        <w:rPr>
          <w:b/>
        </w:rPr>
        <w:t xml:space="preserve">Kysymys 0</w:t>
      </w:r>
    </w:p>
    <w:p>
      <w:r>
        <w:t xml:space="preserve">Kuka oli yksi Vergiliuksen kiihkeimmistä ihailijoista, joka viittasi Vergiliukseen lähes jokaisella eepoksensa rivillä?</w:t>
      </w:r>
    </w:p>
    <w:p>
      <w:r>
        <w:rPr>
          <w:b/>
        </w:rPr>
        <w:t xml:space="preserve">Kysymys 1</w:t>
      </w:r>
    </w:p>
    <w:p>
      <w:r>
        <w:t xml:space="preserve">.mikä oli Silius Italicuksen eepoksen nimi, jossa Vergiliukseen viitattiin lähes joka rivillä?</w:t>
      </w:r>
    </w:p>
    <w:p>
      <w:r>
        <w:rPr>
          <w:b/>
        </w:rPr>
        <w:t xml:space="preserve">Kysymys 2</w:t>
      </w:r>
    </w:p>
    <w:p>
      <w:r>
        <w:t xml:space="preserve">Kuka osti Vergiliuksen haudan?</w:t>
      </w:r>
    </w:p>
    <w:p>
      <w:r>
        <w:rPr>
          <w:b/>
        </w:rPr>
        <w:t xml:space="preserve">Kysymys 3</w:t>
      </w:r>
    </w:p>
    <w:p>
      <w:r>
        <w:t xml:space="preserve">Minkä Vergiliuksen teoksista tulkittiin myöhemmin laajalti ennustaneen Jeesuksen Kristuksen syntymän?</w:t>
      </w:r>
    </w:p>
    <w:p>
      <w:r>
        <w:rPr>
          <w:b/>
        </w:rPr>
        <w:t xml:space="preserve">Kysymys 4</w:t>
      </w:r>
    </w:p>
    <w:p>
      <w:r>
        <w:t xml:space="preserve">Mikä Vergiliuksen teoksista oli vähiten tunnettu?</w:t>
      </w:r>
    </w:p>
    <w:p>
      <w:r>
        <w:rPr>
          <w:b/>
        </w:rPr>
        <w:t xml:space="preserve">Kysymys 5</w:t>
      </w:r>
    </w:p>
    <w:p>
      <w:r>
        <w:t xml:space="preserve">Kuka oli ensimmäinen runoilija, joka viittasi teoksessaan Vergiliukseen?</w:t>
      </w:r>
    </w:p>
    <w:p>
      <w:r>
        <w:rPr>
          <w:b/>
        </w:rPr>
        <w:t xml:space="preserve">Kysymys 6</w:t>
      </w:r>
    </w:p>
    <w:p>
      <w:r>
        <w:t xml:space="preserve">Millä aikakaudella Statius eli?</w:t>
      </w:r>
    </w:p>
    <w:p>
      <w:r>
        <w:rPr>
          <w:b/>
        </w:rPr>
        <w:t xml:space="preserve">Kysymys 7</w:t>
      </w:r>
    </w:p>
    <w:p>
      <w:r>
        <w:t xml:space="preserve">Keneltä Silius Italicus osti Vergiliuksen haudan?</w:t>
      </w:r>
    </w:p>
    <w:p>
      <w:r>
        <w:rPr>
          <w:b/>
        </w:rPr>
        <w:t xml:space="preserve">Kysymys 8</w:t>
      </w:r>
    </w:p>
    <w:p>
      <w:r>
        <w:t xml:space="preserve">Milloin 12-kirjainen eepos Thebaid kirjoitettiin?</w:t>
      </w:r>
    </w:p>
    <w:p>
      <w:r>
        <w:rPr>
          <w:b/>
        </w:rPr>
        <w:t xml:space="preserve">Teksti numero 16</w:t>
      </w:r>
    </w:p>
    <w:p>
      <w:r>
        <w:t xml:space="preserve">Jopa </w:t>
      </w:r>
      <w:r>
        <w:rPr>
          <w:color w:val="DCDCDC"/>
        </w:rPr>
        <w:t xml:space="preserve">Länsi-Rooman </w:t>
      </w:r>
      <w:r>
        <w:rPr>
          <w:color w:val="A9A9A9"/>
        </w:rPr>
        <w:t xml:space="preserve">valtakunnan </w:t>
      </w:r>
      <w:r>
        <w:t xml:space="preserve">romahtaessa lukutaitoiset ihmiset tunnustivat, että Vergilius oli </w:t>
      </w:r>
      <w:r>
        <w:rPr>
          <w:color w:val="556B2F"/>
        </w:rPr>
        <w:t xml:space="preserve">mestarirunoilija</w:t>
      </w:r>
      <w:r>
        <w:t xml:space="preserve">. </w:t>
      </w:r>
      <w:r>
        <w:rPr>
          <w:color w:val="6B8E23"/>
        </w:rPr>
        <w:t xml:space="preserve">Gregorius Toursilainen </w:t>
      </w:r>
      <w:r>
        <w:t xml:space="preserve">luki Vergiliusta, jota hän siteeraa useissa kohdissa, samoin kuin eräitä muita </w:t>
      </w:r>
      <w:r>
        <w:rPr>
          <w:color w:val="A0522D"/>
        </w:rPr>
        <w:t xml:space="preserve">latinalaisia </w:t>
      </w:r>
      <w:r>
        <w:rPr>
          <w:color w:val="228B22"/>
        </w:rPr>
        <w:t xml:space="preserve">runoilijoita, </w:t>
      </w:r>
      <w:r>
        <w:t xml:space="preserve">vaikka hän varoittaakin, että "meidän ei pitäisi kertoa heidän valheellisia tarujaan, ettemme joutuisi ikuisen kuoleman tuomiolle".</w:t>
      </w:r>
    </w:p>
    <w:p>
      <w:r>
        <w:rPr>
          <w:b/>
        </w:rPr>
        <w:t xml:space="preserve">Kysymys 0</w:t>
      </w:r>
    </w:p>
    <w:p>
      <w:r>
        <w:t xml:space="preserve">Kuka varoitti: "Meidän ei pidä kertoa heidän valheellisia tarujaan, ettemme joutuisi ikuisen kuoleman tuomiolle"?</w:t>
      </w:r>
    </w:p>
    <w:p>
      <w:r>
        <w:rPr>
          <w:b/>
        </w:rPr>
        <w:t xml:space="preserve">Kysymys 1</w:t>
      </w:r>
    </w:p>
    <w:p>
      <w:r>
        <w:t xml:space="preserve">Lukutaitoiset miehet tunnustivat Vergiliuksen mestarirunoilijaksi, vaikka mikä valtakunta romahti?</w:t>
      </w:r>
    </w:p>
    <w:p>
      <w:r>
        <w:rPr>
          <w:b/>
        </w:rPr>
        <w:t xml:space="preserve">Kysymys 2</w:t>
      </w:r>
    </w:p>
    <w:p>
      <w:r>
        <w:t xml:space="preserve">Tunnustivatko lukutaitoiset ihmiset Vergiliuksen mestariksi vai aloittelevaksi runoilijaksi?</w:t>
      </w:r>
    </w:p>
    <w:p>
      <w:r>
        <w:rPr>
          <w:b/>
        </w:rPr>
        <w:t xml:space="preserve">Kysymys 3</w:t>
      </w:r>
    </w:p>
    <w:p>
      <w:r>
        <w:t xml:space="preserve">Mikä oli Gregorius Toursin ammatti?</w:t>
      </w:r>
    </w:p>
    <w:p>
      <w:r>
        <w:rPr>
          <w:b/>
        </w:rPr>
        <w:t xml:space="preserve">Kysymys 4</w:t>
      </w:r>
    </w:p>
    <w:p>
      <w:r>
        <w:t xml:space="preserve">Missä Gregorius Toursilainen asui?</w:t>
      </w:r>
    </w:p>
    <w:p>
      <w:r>
        <w:rPr>
          <w:b/>
        </w:rPr>
        <w:t xml:space="preserve">Kysymys 5</w:t>
      </w:r>
    </w:p>
    <w:p>
      <w:r>
        <w:t xml:space="preserve">Kuka liittyi Vergiliuksen teoksen taruihin?</w:t>
      </w:r>
    </w:p>
    <w:p>
      <w:r>
        <w:rPr>
          <w:b/>
        </w:rPr>
        <w:t xml:space="preserve">Kysymys 6</w:t>
      </w:r>
    </w:p>
    <w:p>
      <w:r>
        <w:t xml:space="preserve">Millä kielellä Gregorius Toursilainen kirjoitti?</w:t>
      </w:r>
    </w:p>
    <w:p>
      <w:r>
        <w:rPr>
          <w:b/>
        </w:rPr>
        <w:t xml:space="preserve">Teksti numero 17</w:t>
      </w:r>
    </w:p>
    <w:p>
      <w:r>
        <w:rPr>
          <w:color w:val="A9A9A9"/>
        </w:rPr>
        <w:t xml:space="preserve">Dante </w:t>
      </w:r>
      <w:r>
        <w:t xml:space="preserve">teki </w:t>
      </w:r>
      <w:r>
        <w:rPr>
          <w:color w:val="DCDCDC"/>
        </w:rPr>
        <w:t xml:space="preserve">Vergiliuksesta </w:t>
      </w:r>
      <w:r>
        <w:t xml:space="preserve">oppaansa helvetissä ja suurimmassa osassa kiirastulesta </w:t>
      </w:r>
      <w:r>
        <w:rPr>
          <w:color w:val="2F4F4F"/>
        </w:rPr>
        <w:t xml:space="preserve">teoksessa </w:t>
      </w:r>
      <w:r>
        <w:rPr>
          <w:color w:val="556B2F"/>
        </w:rPr>
        <w:t xml:space="preserve">Jumalallinen komedia</w:t>
      </w:r>
      <w:r>
        <w:t xml:space="preserve">. </w:t>
      </w:r>
      <w:r>
        <w:t xml:space="preserve">Dante mainitsee Vergiliuksen myös De vulgari eloquentia -teoksessa </w:t>
      </w:r>
      <w:r>
        <w:rPr>
          <w:color w:val="6B8E23"/>
        </w:rPr>
        <w:t xml:space="preserve">Ovidiuksen</w:t>
      </w:r>
      <w:r>
        <w:t xml:space="preserve">, Lucanuksen ja </w:t>
      </w:r>
      <w:r>
        <w:rPr>
          <w:color w:val="A0522D"/>
        </w:rPr>
        <w:t xml:space="preserve">Statiuksen ohella </w:t>
      </w:r>
      <w:r>
        <w:t xml:space="preserve">yhtenä neljästä regulati poetae -teoksesta (ii, vi,</w:t>
      </w:r>
      <w:r>
        <w:rPr>
          <w:color w:val="228B22"/>
        </w:rPr>
        <w:t xml:space="preserve">7</w:t>
      </w:r>
      <w:r>
        <w:t xml:space="preserve"> )</w:t>
      </w:r>
      <w:r>
        <w:t xml:space="preserve">.</w:t>
      </w:r>
    </w:p>
    <w:p>
      <w:r>
        <w:rPr>
          <w:b/>
        </w:rPr>
        <w:t xml:space="preserve">Kysymys 0</w:t>
      </w:r>
    </w:p>
    <w:p>
      <w:r>
        <w:t xml:space="preserve">Missä Danten teoksissa Vergilius opasti helvetin ja kiirastulen läpi?</w:t>
      </w:r>
    </w:p>
    <w:p>
      <w:r>
        <w:rPr>
          <w:b/>
        </w:rPr>
        <w:t xml:space="preserve">Kysymys 1</w:t>
      </w:r>
    </w:p>
    <w:p>
      <w:r>
        <w:t xml:space="preserve">Kuka oli Jumalaisen komedian kirjoittaja?</w:t>
      </w:r>
    </w:p>
    <w:p>
      <w:r>
        <w:rPr>
          <w:b/>
        </w:rPr>
        <w:t xml:space="preserve">Kysymys 2</w:t>
      </w:r>
    </w:p>
    <w:p>
      <w:r>
        <w:t xml:space="preserve">Kuka oli Danten opas kiirastulen ja helvetin läpi Jumalaisessa komediassa?</w:t>
      </w:r>
    </w:p>
    <w:p>
      <w:r>
        <w:rPr>
          <w:b/>
        </w:rPr>
        <w:t xml:space="preserve">Kysymys 3</w:t>
      </w:r>
    </w:p>
    <w:p>
      <w:r>
        <w:t xml:space="preserve">Kuinka monta kirjaa Dante kirjoitti?</w:t>
      </w:r>
    </w:p>
    <w:p>
      <w:r>
        <w:rPr>
          <w:b/>
        </w:rPr>
        <w:t xml:space="preserve">Kysymys 4</w:t>
      </w:r>
    </w:p>
    <w:p>
      <w:r>
        <w:t xml:space="preserve">Kuka oli Danten suosikkikirjailija?</w:t>
      </w:r>
    </w:p>
    <w:p>
      <w:r>
        <w:rPr>
          <w:b/>
        </w:rPr>
        <w:t xml:space="preserve">Kysymys 5</w:t>
      </w:r>
    </w:p>
    <w:p>
      <w:r>
        <w:t xml:space="preserve">Mikä oli Danten pisin kirja?</w:t>
      </w:r>
    </w:p>
    <w:p>
      <w:r>
        <w:rPr>
          <w:b/>
        </w:rPr>
        <w:t xml:space="preserve">Kysymys 6</w:t>
      </w:r>
    </w:p>
    <w:p>
      <w:r>
        <w:t xml:space="preserve">Kumpi runoilija oli tunnetumpi, Lucanus vai Statius?</w:t>
      </w:r>
    </w:p>
    <w:p>
      <w:r>
        <w:rPr>
          <w:b/>
        </w:rPr>
        <w:t xml:space="preserve">Teksti numero 18</w:t>
      </w:r>
    </w:p>
    <w:p>
      <w:r>
        <w:rPr>
          <w:color w:val="A9A9A9"/>
        </w:rPr>
        <w:t xml:space="preserve">Keskiajalla </w:t>
      </w:r>
      <w:r>
        <w:t xml:space="preserve">Vergiliuksen maine oli sellainen, että se innoitti legendoja, joissa hänet yhdistettiin </w:t>
      </w:r>
      <w:r>
        <w:rPr>
          <w:color w:val="DCDCDC"/>
        </w:rPr>
        <w:t xml:space="preserve">taikuuteen </w:t>
      </w:r>
      <w:r>
        <w:t xml:space="preserve">ja ennustamiseen</w:t>
      </w:r>
      <w:r>
        <w:rPr>
          <w:color w:val="A9A9A9"/>
        </w:rPr>
        <w:t xml:space="preserve">.</w:t>
      </w:r>
      <w:r>
        <w:t xml:space="preserve"> Ainakin </w:t>
      </w:r>
      <w:r>
        <w:rPr>
          <w:color w:val="2F4F4F"/>
        </w:rPr>
        <w:t xml:space="preserve">3. vuosisadalta </w:t>
      </w:r>
      <w:r>
        <w:t xml:space="preserve">lähtien </w:t>
      </w:r>
      <w:r>
        <w:t xml:space="preserve">kristityt ajattelijat tulkitsivat </w:t>
      </w:r>
      <w:r>
        <w:rPr>
          <w:color w:val="556B2F"/>
        </w:rPr>
        <w:t xml:space="preserve">Eclogues 4:n</w:t>
      </w:r>
      <w:r>
        <w:t xml:space="preserve">, jossa kuvataan pojan syntymää, joka aloittaa kultaisen aikakauden, ennusteeksi Jeesuksen syntymästä. Näin Vergilius alettiin nähdä samalla tasolla kuin </w:t>
      </w:r>
      <w:r>
        <w:t xml:space="preserve">Raamatun </w:t>
      </w:r>
      <w:r>
        <w:rPr>
          <w:color w:val="6B8E23"/>
        </w:rPr>
        <w:t xml:space="preserve">heprealaiset profeetat </w:t>
      </w:r>
      <w:r>
        <w:rPr>
          <w:color w:val="A0522D"/>
        </w:rPr>
        <w:t xml:space="preserve">kristinuskon </w:t>
      </w:r>
      <w:r>
        <w:t xml:space="preserve">julistajana</w:t>
      </w:r>
      <w:r>
        <w:t xml:space="preserve">.</w:t>
      </w:r>
    </w:p>
    <w:p>
      <w:r>
        <w:rPr>
          <w:b/>
        </w:rPr>
        <w:t xml:space="preserve">Kysymys 0</w:t>
      </w:r>
    </w:p>
    <w:p>
      <w:r>
        <w:t xml:space="preserve">Minkä Vergiliuksen teoksen jotkut sanovat ennustaneen Jeesuksen syntymän?</w:t>
      </w:r>
    </w:p>
    <w:p>
      <w:r>
        <w:rPr>
          <w:b/>
        </w:rPr>
        <w:t xml:space="preserve">Kysymys 1</w:t>
      </w:r>
    </w:p>
    <w:p>
      <w:r>
        <w:t xml:space="preserve">Minkä uskonnon julistajana jotkut pitivät Vergiliusta?</w:t>
      </w:r>
    </w:p>
    <w:p>
      <w:r>
        <w:rPr>
          <w:b/>
        </w:rPr>
        <w:t xml:space="preserve">Kysymys 2</w:t>
      </w:r>
    </w:p>
    <w:p>
      <w:r>
        <w:t xml:space="preserve">Minkä ajanjakson aikana Vergiliuksen maine innoitti legendoja, joissa hänet yhdistettiin taikuuteen ja ennustamiseen?</w:t>
      </w:r>
    </w:p>
    <w:p>
      <w:r>
        <w:rPr>
          <w:b/>
        </w:rPr>
        <w:t xml:space="preserve">Kysymys 3</w:t>
      </w:r>
    </w:p>
    <w:p>
      <w:r>
        <w:t xml:space="preserve">Mistä Vergilius kirjoitti eniten?</w:t>
      </w:r>
    </w:p>
    <w:p>
      <w:r>
        <w:rPr>
          <w:b/>
        </w:rPr>
        <w:t xml:space="preserve">Kysymys 4</w:t>
      </w:r>
    </w:p>
    <w:p>
      <w:r>
        <w:t xml:space="preserve">Kuka ennusti ensimmäisenä Jeesuksen syntymän?</w:t>
      </w:r>
    </w:p>
    <w:p>
      <w:r>
        <w:rPr>
          <w:b/>
        </w:rPr>
        <w:t xml:space="preserve">Kysymys 5</w:t>
      </w:r>
    </w:p>
    <w:p>
      <w:r>
        <w:t xml:space="preserve">Mitä uskontoa Vergilius noudatti?</w:t>
      </w:r>
    </w:p>
    <w:p>
      <w:r>
        <w:rPr>
          <w:b/>
        </w:rPr>
        <w:t xml:space="preserve">Kysymys 6</w:t>
      </w:r>
    </w:p>
    <w:p>
      <w:r>
        <w:t xml:space="preserve">Milloin Vergilius ennusti Jeesuksen syntyvän?</w:t>
      </w:r>
    </w:p>
    <w:p>
      <w:r>
        <w:rPr>
          <w:b/>
        </w:rPr>
        <w:t xml:space="preserve">Teksti numero 19</w:t>
      </w:r>
    </w:p>
    <w:p>
      <w:r>
        <w:t xml:space="preserve">Mahdollisesti jo toisella vuosisadalla jKr. katsottiin, että Vergiliuksen teoksilla oli maagisia ominaisuuksia, ja niitä käytettiin ennustamiseen. Niin sanotuissa "Sortes Vergilianae" (Vergiliuksen lotat) -menetelmissä valittiin satunnaisesti kohtia, jotka tulkittiin vastaamaan kysymyksiin. </w:t>
      </w:r>
      <w:r>
        <w:rPr>
          <w:color w:val="DCDCDC"/>
        </w:rPr>
        <w:t xml:space="preserve">1200-luvulla</w:t>
      </w:r>
      <w:r>
        <w:t xml:space="preserve">, </w:t>
      </w:r>
      <w:r>
        <w:rPr>
          <w:color w:val="2F4F4F"/>
        </w:rPr>
        <w:t xml:space="preserve">Napolin </w:t>
      </w:r>
      <w:r>
        <w:t xml:space="preserve">tienoilta alkaen </w:t>
      </w:r>
      <w:r>
        <w:t xml:space="preserve">mutta lopulta laajalle </w:t>
      </w:r>
      <w:r>
        <w:rPr>
          <w:color w:val="556B2F"/>
        </w:rPr>
        <w:t xml:space="preserve">Eurooppaan </w:t>
      </w:r>
      <w:r>
        <w:t xml:space="preserve">levinneenä</w:t>
      </w:r>
      <w:r>
        <w:t xml:space="preserve">, kehittyi perinne, jossa Vergiliusta pidettiin suurena taikurina. Vergiliuksesta ja hänen maagisista voimistaan kertovat legendat säilyivät suosittuja </w:t>
      </w:r>
      <w:r>
        <w:rPr>
          <w:color w:val="6B8E23"/>
        </w:rPr>
        <w:t xml:space="preserve">yli </w:t>
      </w:r>
      <w:r>
        <w:rPr>
          <w:color w:val="A0522D"/>
        </w:rPr>
        <w:t xml:space="preserve">kaksisataa vuotta</w:t>
      </w:r>
      <w:r>
        <w:t xml:space="preserve">, ja niistä tuli luultavasti yhtä merkittäviä kuin hänen kirjoituksistaan itsestään. Vergiliuksen perintö </w:t>
      </w:r>
      <w:r>
        <w:rPr>
          <w:color w:val="228B22"/>
        </w:rPr>
        <w:t xml:space="preserve">keskiaikaisessa </w:t>
      </w:r>
      <w:r>
        <w:rPr>
          <w:color w:val="191970"/>
        </w:rPr>
        <w:t xml:space="preserve">Walesissa </w:t>
      </w:r>
      <w:r>
        <w:t xml:space="preserve">oli sellainen, että hänen nimensä walesinkielisestä versiosta, Fferyllt tai Pheryllt, tuli yleisnimitys taikurille, ja se on säilynyt nykyisessä walesin kielen sanassa apteekkari, </w:t>
      </w:r>
      <w:r>
        <w:rPr>
          <w:color w:val="8B0000"/>
        </w:rPr>
        <w:t xml:space="preserve">fferyllydd</w:t>
      </w:r>
      <w:r>
        <w:t xml:space="preserve">.</w:t>
      </w:r>
    </w:p>
    <w:p>
      <w:r>
        <w:rPr>
          <w:b/>
        </w:rPr>
        <w:t xml:space="preserve">Kysymys 0</w:t>
      </w:r>
    </w:p>
    <w:p>
      <w:r>
        <w:t xml:space="preserve">Mistä sai alkunsa perinne, jonka mukaan Vergilius oli suuri taikuri?</w:t>
      </w:r>
    </w:p>
    <w:p>
      <w:r>
        <w:rPr>
          <w:b/>
        </w:rPr>
        <w:t xml:space="preserve">Kysymys 1</w:t>
      </w:r>
    </w:p>
    <w:p>
      <w:r>
        <w:t xml:space="preserve">Kuinka kauan legendat Vergiliuksen maagisista voimista pysyivät suosittuja?</w:t>
      </w:r>
    </w:p>
    <w:p>
      <w:r>
        <w:rPr>
          <w:b/>
        </w:rPr>
        <w:t xml:space="preserve">Kysymys 2</w:t>
      </w:r>
    </w:p>
    <w:p>
      <w:r>
        <w:t xml:space="preserve">Mikä on moderni walesin kielen sana phramacistille?</w:t>
      </w:r>
    </w:p>
    <w:p>
      <w:r>
        <w:rPr>
          <w:b/>
        </w:rPr>
        <w:t xml:space="preserve">Kysymys 3</w:t>
      </w:r>
    </w:p>
    <w:p>
      <w:r>
        <w:t xml:space="preserve">Mistä Virgilin nimestä tuli yleisnimitys taikurille?</w:t>
      </w:r>
    </w:p>
    <w:p>
      <w:r>
        <w:rPr>
          <w:b/>
        </w:rPr>
        <w:t xml:space="preserve">Kysymys 4</w:t>
      </w:r>
    </w:p>
    <w:p>
      <w:r>
        <w:t xml:space="preserve">Milloin Vergiliuksen maine suurena taikurina alkoi?</w:t>
      </w:r>
    </w:p>
    <w:p>
      <w:r>
        <w:rPr>
          <w:b/>
        </w:rPr>
        <w:t xml:space="preserve">Kysymys 5</w:t>
      </w:r>
    </w:p>
    <w:p>
      <w:r>
        <w:t xml:space="preserve">Missä perinne, jonka mukaan Vergilius oli suuri taikuri, kesti pisimpään?</w:t>
      </w:r>
    </w:p>
    <w:p>
      <w:r>
        <w:rPr>
          <w:b/>
        </w:rPr>
        <w:t xml:space="preserve">Kysymys 6</w:t>
      </w:r>
    </w:p>
    <w:p>
      <w:r>
        <w:t xml:space="preserve">Kuinka kauan kesti, ennen kuin legendat Vergiliuksen taikavoimista levisivät Euroopassa?</w:t>
      </w:r>
    </w:p>
    <w:p>
      <w:r>
        <w:rPr>
          <w:b/>
        </w:rPr>
        <w:t xml:space="preserve">Kysymys 7</w:t>
      </w:r>
    </w:p>
    <w:p>
      <w:r>
        <w:t xml:space="preserve">Missä Vergilius kirjoitti runonsa?</w:t>
      </w:r>
    </w:p>
    <w:p>
      <w:r>
        <w:rPr>
          <w:b/>
        </w:rPr>
        <w:t xml:space="preserve">Kysymys 8</w:t>
      </w:r>
    </w:p>
    <w:p>
      <w:r>
        <w:t xml:space="preserve">Mistä maailmankolkasta Vergilius kirjoitti eniten?</w:t>
      </w:r>
    </w:p>
    <w:p>
      <w:r>
        <w:rPr>
          <w:b/>
        </w:rPr>
        <w:t xml:space="preserve">Kysymys 9</w:t>
      </w:r>
    </w:p>
    <w:p>
      <w:r>
        <w:t xml:space="preserve">Milloin Vergiliuksen teokset olivat suosituimpia?</w:t>
      </w:r>
    </w:p>
    <w:p>
      <w:r>
        <w:rPr>
          <w:b/>
        </w:rPr>
        <w:t xml:space="preserve">Teksti numero 20</w:t>
      </w:r>
    </w:p>
    <w:p>
      <w:r>
        <w:t xml:space="preserve">Legenda Vergiliuksen korista syntyi </w:t>
      </w:r>
      <w:r>
        <w:rPr>
          <w:color w:val="DCDCDC"/>
        </w:rPr>
        <w:t xml:space="preserve">keskiajalla</w:t>
      </w:r>
      <w:r>
        <w:t xml:space="preserve">, ja se nähdään usein taiteessa ja mainitaan kirjallisuudessa osana Naisen voima -kirjallisuuden toposia, joka osoittaa naisen vetovoiman häiritsevän voiman miehiin. Tässä tarinassa Vergilius ihastui kauniiseen naiseen, jota joskus kuvaillaan </w:t>
      </w:r>
      <w:r>
        <w:rPr>
          <w:color w:val="2F4F4F"/>
        </w:rPr>
        <w:t xml:space="preserve">keisarin tyttäreksi </w:t>
      </w:r>
      <w:r>
        <w:t xml:space="preserve">tai rakastajattareksi ja jota kutsutaan </w:t>
      </w:r>
      <w:r>
        <w:rPr>
          <w:color w:val="556B2F"/>
        </w:rPr>
        <w:t xml:space="preserve">Lucretiaksi</w:t>
      </w:r>
      <w:r>
        <w:t xml:space="preserve">. Nainen huijasi miestä ja suostui tapaamiseen hänen talossaan, jonne miehen oli määrä hiipiä yöllä kiipeämällä ikkunasta alas laskettuun suureen koriin. Kun hän teki niin, hänet nostettiin vain puoliksi ylös seinää pitkin, ja hänet jätettiin loukkuun seuraavaan päivään, jolloin hän oli alttiina yleisön pilkalle. Tarina oli samansuuntainen kuin se, </w:t>
      </w:r>
      <w:r>
        <w:rPr>
          <w:color w:val="6B8E23"/>
        </w:rPr>
        <w:t xml:space="preserve">jossa Phyllis ratsasti </w:t>
      </w:r>
      <w:r>
        <w:rPr>
          <w:color w:val="A0522D"/>
        </w:rPr>
        <w:t xml:space="preserve">Aristoteleen </w:t>
      </w:r>
      <w:r>
        <w:rPr>
          <w:color w:val="6B8E23"/>
        </w:rPr>
        <w:t xml:space="preserve">selässä</w:t>
      </w:r>
      <w:r>
        <w:t xml:space="preserve">. </w:t>
      </w:r>
      <w:r>
        <w:t xml:space="preserve">Muiden taiteilijoiden joukossa </w:t>
      </w:r>
      <w:r>
        <w:rPr>
          <w:color w:val="228B22"/>
        </w:rPr>
        <w:t xml:space="preserve">Lucas van Leyden teki </w:t>
      </w:r>
      <w:r>
        <w:t xml:space="preserve">kohtausta kuvaavan </w:t>
      </w:r>
      <w:r>
        <w:t xml:space="preserve">puupiirroksen ja myöhemmin </w:t>
      </w:r>
      <w:r>
        <w:rPr>
          <w:color w:val="191970"/>
        </w:rPr>
        <w:t xml:space="preserve">kaiverruksen</w:t>
      </w:r>
      <w:r>
        <w:t xml:space="preserve">.</w:t>
      </w:r>
    </w:p>
    <w:p>
      <w:r>
        <w:rPr>
          <w:b/>
        </w:rPr>
        <w:t xml:space="preserve">Kysymys 0</w:t>
      </w:r>
    </w:p>
    <w:p>
      <w:r>
        <w:t xml:space="preserve">Minkä ajanjakson aikana syntyi legenda Vergilius korissaan?</w:t>
      </w:r>
    </w:p>
    <w:p>
      <w:r>
        <w:rPr>
          <w:b/>
        </w:rPr>
        <w:t xml:space="preserve">Kysymys 1</w:t>
      </w:r>
    </w:p>
    <w:p>
      <w:r>
        <w:t xml:space="preserve">Mikä on Vergiliuksen ihastuttaman kauniin naisen nimi?</w:t>
      </w:r>
    </w:p>
    <w:p>
      <w:r>
        <w:rPr>
          <w:b/>
        </w:rPr>
        <w:t xml:space="preserve">Kysymys 2</w:t>
      </w:r>
    </w:p>
    <w:p>
      <w:r>
        <w:t xml:space="preserve">Minkä tarinan rinnalla Virgilin jääminen korin puoliväliin oli?</w:t>
      </w:r>
    </w:p>
    <w:p>
      <w:r>
        <w:rPr>
          <w:b/>
        </w:rPr>
        <w:t xml:space="preserve">Kysymys 3</w:t>
      </w:r>
    </w:p>
    <w:p>
      <w:r>
        <w:t xml:space="preserve">Kuka taiteilija teki puupiirroksen ja myöhemmin kaiverruksen Vergiliuksesta ja hänen koristaan?</w:t>
      </w:r>
    </w:p>
    <w:p>
      <w:r>
        <w:rPr>
          <w:b/>
        </w:rPr>
        <w:t xml:space="preserve">Kysymys 4</w:t>
      </w:r>
    </w:p>
    <w:p>
      <w:r>
        <w:t xml:space="preserve">Milloin Lucas van Leyden eli?</w:t>
      </w:r>
    </w:p>
    <w:p>
      <w:r>
        <w:rPr>
          <w:b/>
        </w:rPr>
        <w:t xml:space="preserve">Kysymys 5</w:t>
      </w:r>
    </w:p>
    <w:p>
      <w:r>
        <w:t xml:space="preserve">Millä nimellä Phyllis tunnettiin?</w:t>
      </w:r>
    </w:p>
    <w:p>
      <w:r>
        <w:rPr>
          <w:b/>
        </w:rPr>
        <w:t xml:space="preserve">Kysymys 6</w:t>
      </w:r>
    </w:p>
    <w:p>
      <w:r>
        <w:t xml:space="preserve">Kuka oli yksi niistä kirjailijoista, jotka kirjoittivat Vergiliuksesta hänen korissaan?</w:t>
      </w:r>
    </w:p>
    <w:p>
      <w:r>
        <w:rPr>
          <w:b/>
        </w:rPr>
        <w:t xml:space="preserve">Kysymys 7</w:t>
      </w:r>
    </w:p>
    <w:p>
      <w:r>
        <w:t xml:space="preserve">Mitä taiteen muotoa useimmat taiteilijat käyttivät kuvatessaan Vergiliusta korissaan?</w:t>
      </w:r>
    </w:p>
    <w:p>
      <w:r>
        <w:rPr>
          <w:b/>
        </w:rPr>
        <w:t xml:space="preserve">Kysymys 8</w:t>
      </w:r>
    </w:p>
    <w:p>
      <w:r>
        <w:t xml:space="preserve">Milloin Phyllis ratsasti Aristoteleella?</w:t>
      </w:r>
    </w:p>
    <w:p>
      <w:r>
        <w:rPr>
          <w:b/>
        </w:rPr>
        <w:t xml:space="preserve">Teksti numero 21</w:t>
      </w:r>
    </w:p>
    <w:p>
      <w:r>
        <w:t xml:space="preserve">"Vergiliuksen hautana" tunnettu rakennelma sijaitsee muinaisen roomalaisen tunnelin (tunnetaan myös nimellä "</w:t>
      </w:r>
      <w:r>
        <w:rPr>
          <w:color w:val="A9A9A9"/>
        </w:rPr>
        <w:t xml:space="preserve">grotta vecchia") </w:t>
      </w:r>
      <w:r>
        <w:t xml:space="preserve">suulla </w:t>
      </w:r>
      <w:r>
        <w:rPr>
          <w:color w:val="DCDCDC"/>
        </w:rPr>
        <w:t xml:space="preserve">Piedigrotassa</w:t>
      </w:r>
      <w:r>
        <w:t xml:space="preserve">, joka sijaitsee kahden kilometrin päässä </w:t>
      </w:r>
      <w:r>
        <w:rPr>
          <w:color w:val="2F4F4F"/>
        </w:rPr>
        <w:t xml:space="preserve">Napolin </w:t>
      </w:r>
      <w:r>
        <w:t xml:space="preserve">keskustasta</w:t>
      </w:r>
      <w:r>
        <w:t xml:space="preserve">, lähellä </w:t>
      </w:r>
      <w:r>
        <w:rPr>
          <w:color w:val="556B2F"/>
        </w:rPr>
        <w:t xml:space="preserve">Mergellinan satamaa</w:t>
      </w:r>
      <w:r>
        <w:t xml:space="preserve">, rannikkoa pitkin pohjoiseen </w:t>
      </w:r>
      <w:r>
        <w:rPr>
          <w:color w:val="6B8E23"/>
        </w:rPr>
        <w:t xml:space="preserve">Pozzuoliin johtavan </w:t>
      </w:r>
      <w:r>
        <w:t xml:space="preserve">tien varrella</w:t>
      </w:r>
      <w:r>
        <w:t xml:space="preserve">. </w:t>
      </w:r>
      <w:r>
        <w:t xml:space="preserve">Vergilius oli kirjallisuuden ihailun ja kunnioituksen kohde jo ennen kuolemaansa, mutta </w:t>
      </w:r>
      <w:r>
        <w:rPr>
          <w:color w:val="228B22"/>
        </w:rPr>
        <w:t xml:space="preserve">keskiajalla </w:t>
      </w:r>
      <w:r>
        <w:t xml:space="preserve">hänen nimensä yhdistettiin ihmeellisiin voimiin, ja hänen hautansa oli parin vuosisadan ajan pyhiinvaellusten ja palvonnan kohde.</w:t>
      </w:r>
    </w:p>
    <w:p>
      <w:r>
        <w:rPr>
          <w:b/>
        </w:rPr>
        <w:t xml:space="preserve">Kysymys 0</w:t>
      </w:r>
    </w:p>
    <w:p>
      <w:r>
        <w:t xml:space="preserve">Minkä ajanjakson aikana Vergiliuksen nimi yhdistettiin ihmeellisiin voimiin?</w:t>
      </w:r>
    </w:p>
    <w:p>
      <w:r>
        <w:rPr>
          <w:b/>
        </w:rPr>
        <w:t xml:space="preserve">Kysymys 1</w:t>
      </w:r>
    </w:p>
    <w:p>
      <w:r>
        <w:t xml:space="preserve">Missä kaupunginosassa "Vergiliuksen hauta" sijaitsee?</w:t>
      </w:r>
    </w:p>
    <w:p>
      <w:r>
        <w:rPr>
          <w:b/>
        </w:rPr>
        <w:t xml:space="preserve">Kysymys 2</w:t>
      </w:r>
    </w:p>
    <w:p>
      <w:r>
        <w:t xml:space="preserve">Millä nimellä kutsutaan myös sen antiikin roomalaisen tunnelin sisäänkäyntiä, jossa "Vergiliuksen hauta" sijaitsee?</w:t>
      </w:r>
    </w:p>
    <w:p>
      <w:r>
        <w:rPr>
          <w:b/>
        </w:rPr>
        <w:t xml:space="preserve">Kysymys 3</w:t>
      </w:r>
    </w:p>
    <w:p>
      <w:r>
        <w:t xml:space="preserve">Missä Virgil kuoli?</w:t>
      </w:r>
    </w:p>
    <w:p>
      <w:r>
        <w:rPr>
          <w:b/>
        </w:rPr>
        <w:t xml:space="preserve">Kysymys 4</w:t>
      </w:r>
    </w:p>
    <w:p>
      <w:r>
        <w:t xml:space="preserve">Missä pyhiinvaeltajat kulkivat matkalla Vergiliuksen haudalle?</w:t>
      </w:r>
    </w:p>
    <w:p>
      <w:r>
        <w:rPr>
          <w:b/>
        </w:rPr>
        <w:t xml:space="preserve">Kysymys 5</w:t>
      </w:r>
    </w:p>
    <w:p>
      <w:r>
        <w:t xml:space="preserve">Mistä suurin osa pyhiinvaeltajista tuli?</w:t>
      </w:r>
    </w:p>
    <w:p>
      <w:r>
        <w:rPr>
          <w:b/>
        </w:rPr>
        <w:t xml:space="preserve">Kysymys 6</w:t>
      </w:r>
    </w:p>
    <w:p>
      <w:r>
        <w:t xml:space="preserve">Milloin Vergiliuksen kirjoja luettiin eniten?</w:t>
      </w:r>
    </w:p>
    <w:p>
      <w:r>
        <w:rPr>
          <w:b/>
        </w:rPr>
        <w:t xml:space="preserve">Teksti numero 22</w:t>
      </w:r>
    </w:p>
    <w:p>
      <w:r>
        <w:rPr>
          <w:color w:val="A9A9A9"/>
        </w:rPr>
        <w:t xml:space="preserve">Myöhäisimperiumissa ja keskiajalla </w:t>
      </w:r>
      <w:r>
        <w:rPr>
          <w:color w:val="DCDCDC"/>
        </w:rPr>
        <w:t xml:space="preserve">Vergilius </w:t>
      </w:r>
      <w:r>
        <w:t xml:space="preserve">kirjoitettiin Virgilius. Tälle muutokselle on yleisesti annettu kaksi selitystä. Yksi johtaa väärään etymologiaan, joka liittyy sanaan virgo ("neito" latinaksi), joka johtui Vergiliuksen liiallisesta, "neidon" kaltaisesta vaatimattomuudesta. Vaihtoehtoisesti jotkut väittävät, että Vergilius muutettiin Virgiliukseksi latinankielisen virga-sanan ("sauva") analogian perusteella, koska Vergiliukselle keskiajalla uskottiin maagisia tai profeetallisia voimia (tämä selitys löytyy kuitenkin vain muutamasta käsikirjoituksesta, eikä se todennäköisesti ollut laajalle levinnyt). </w:t>
      </w:r>
      <w:r>
        <w:rPr>
          <w:color w:val="2F4F4F"/>
        </w:rPr>
        <w:t xml:space="preserve">Normannien kouluissa </w:t>
      </w:r>
      <w:r>
        <w:t xml:space="preserve">(ranskalaisten käytäntöä seuraten) latinankielisiä nimiä oli tapana anglifioida jättämällä pois niiden latinankieliset päätteet, joten Virgil oli siis Virgil. </w:t>
      </w:r>
      <w:r>
        <w:rPr>
          <w:color w:val="556B2F"/>
        </w:rPr>
        <w:t xml:space="preserve">1800-luvulla </w:t>
      </w:r>
      <w:r>
        <w:t xml:space="preserve">eräät saksankielisen koulutuksen saaneet klassikot </w:t>
      </w:r>
      <w:r>
        <w:rPr>
          <w:color w:val="A0522D"/>
        </w:rPr>
        <w:t xml:space="preserve">Yhdysvalloissa </w:t>
      </w:r>
      <w:r>
        <w:t xml:space="preserve">ehdottivat muutosta Vergiliksi, koska se on lähempänä hänen alkuperäistä nimeään ja on myös perinteinen </w:t>
      </w:r>
      <w:r>
        <w:rPr>
          <w:color w:val="228B22"/>
        </w:rPr>
        <w:t xml:space="preserve">saksankielinen </w:t>
      </w:r>
      <w:r>
        <w:t xml:space="preserve">kirjoitusasu. Nykykäytössä sallitaan molemmat, vaikka </w:t>
      </w:r>
      <w:r>
        <w:rPr>
          <w:color w:val="191970"/>
        </w:rPr>
        <w:t xml:space="preserve">Oxfordin </w:t>
      </w:r>
      <w:r>
        <w:t xml:space="preserve">tyylioppaassa suositellaan Vergiliusta</w:t>
      </w:r>
      <w:r>
        <w:rPr>
          <w:color w:val="8B0000"/>
        </w:rPr>
        <w:t xml:space="preserve">, jotta vältyttäisiin sekaannuksilta 8. vuosisadan kieliopin kirjoittajan Virgilius Maro Grammaticuksen kanssa</w:t>
      </w:r>
      <w:r>
        <w:t xml:space="preserve">. Jotkut renessanssin jälkeiset kirjailijat pitivät siitä, että he käyttivät nimitystä "Mantovan joutsen"[citation needed].[citation needed].</w:t>
      </w:r>
    </w:p>
    <w:p>
      <w:r>
        <w:rPr>
          <w:b/>
        </w:rPr>
        <w:t xml:space="preserve">Kysymys 0</w:t>
      </w:r>
    </w:p>
    <w:p>
      <w:r>
        <w:t xml:space="preserve">Mikä muu kirjoitusasu Virgiliuksen lisäksi on sallittu nykykäytössä?</w:t>
      </w:r>
    </w:p>
    <w:p>
      <w:r>
        <w:rPr>
          <w:b/>
        </w:rPr>
        <w:t xml:space="preserve">Kysymys 1</w:t>
      </w:r>
    </w:p>
    <w:p>
      <w:r>
        <w:t xml:space="preserve">Minkä ajanjakson aikana Vergilius kirjoitettiin Virgilius?</w:t>
      </w:r>
    </w:p>
    <w:p>
      <w:r>
        <w:rPr>
          <w:b/>
        </w:rPr>
        <w:t xml:space="preserve">Kysymys 2</w:t>
      </w:r>
    </w:p>
    <w:p>
      <w:r>
        <w:t xml:space="preserve">Millä vuosisadalla eräät saksalaiskoulutetut klassikot Yhdysvalloissa ehdottivat yleisen kielenkäytön muuttamista Vergiliksi?</w:t>
      </w:r>
    </w:p>
    <w:p>
      <w:r>
        <w:rPr>
          <w:b/>
        </w:rPr>
        <w:t xml:space="preserve">Kysymys 3</w:t>
      </w:r>
    </w:p>
    <w:p>
      <w:r>
        <w:t xml:space="preserve">Missä tyylioppaassa suositellaan Vergiliuksen käyttämistä, jotta vältetään sekaannus Virgilius Maro Grammaticuksen kanssa?</w:t>
      </w:r>
    </w:p>
    <w:p>
      <w:r>
        <w:rPr>
          <w:b/>
        </w:rPr>
        <w:t xml:space="preserve">Kysymys 4</w:t>
      </w:r>
    </w:p>
    <w:p>
      <w:r>
        <w:t xml:space="preserve">Miksi Vergiliusta kutsuttiin "Mantovan joutseneksi"?</w:t>
      </w:r>
    </w:p>
    <w:p>
      <w:r>
        <w:rPr>
          <w:b/>
        </w:rPr>
        <w:t xml:space="preserve">Kysymys 5</w:t>
      </w:r>
    </w:p>
    <w:p>
      <w:r>
        <w:t xml:space="preserve">Kuka antoi Vergiliukselle maagisia voimia keskiajalla?</w:t>
      </w:r>
    </w:p>
    <w:p>
      <w:r>
        <w:rPr>
          <w:b/>
        </w:rPr>
        <w:t xml:space="preserve">Kysymys 6</w:t>
      </w:r>
    </w:p>
    <w:p>
      <w:r>
        <w:t xml:space="preserve">Milloin Oxfordin tyyliopas kirjoitettiin?</w:t>
      </w:r>
    </w:p>
    <w:p>
      <w:r>
        <w:rPr>
          <w:b/>
        </w:rPr>
        <w:t xml:space="preserve">Kysymys 7</w:t>
      </w:r>
    </w:p>
    <w:p>
      <w:r>
        <w:t xml:space="preserve">Millä kielellä Oxfordin tyyliopas oli alun perin kirjoitettu?</w:t>
      </w:r>
    </w:p>
    <w:p>
      <w:r>
        <w:rPr>
          <w:b/>
        </w:rPr>
        <w:t xml:space="preserve">Kysymys 8</w:t>
      </w:r>
    </w:p>
    <w:p>
      <w:r>
        <w:t xml:space="preserve">Missä maassa Oxfordin tyyliopas on kirjoitettu?</w:t>
      </w:r>
    </w:p>
    <w:p>
      <w:r>
        <w:br w:type="page"/>
      </w:r>
    </w:p>
    <w:p>
      <w:r>
        <w:rPr>
          <w:b/>
          <w:u w:val="single"/>
        </w:rPr>
        <w:t xml:space="preserve">Asiakirjan numero 80</w:t>
      </w:r>
    </w:p>
    <w:p>
      <w:r>
        <w:rPr>
          <w:b/>
        </w:rPr>
        <w:t xml:space="preserve">Tekstin numero 0</w:t>
      </w:r>
    </w:p>
    <w:p>
      <w:r>
        <w:t xml:space="preserve">Alpit (/ælps/; ital: Alpi [ˈalpi]; ransk: Alpes [alp]; saksa: Alpen [ˈʔalpm̩]; sloveen: Alpe [ˈáːlpɛ]) ovat korkein ja laajin kokonaan </w:t>
      </w:r>
      <w:r>
        <w:rPr>
          <w:color w:val="A9A9A9"/>
        </w:rPr>
        <w:t xml:space="preserve">Euroopassa</w:t>
      </w:r>
      <w:r>
        <w:t xml:space="preserve"> sijaitseva vuoristojärjestelmä</w:t>
      </w:r>
      <w:r>
        <w:t xml:space="preserve">, joka ulottuu noin </w:t>
      </w:r>
      <w:r>
        <w:rPr>
          <w:color w:val="DCDCDC"/>
        </w:rPr>
        <w:t xml:space="preserve">1 200 kilometrin päähän </w:t>
      </w:r>
      <w:r>
        <w:t xml:space="preserve">kahdeksan Alppimaan läpi: Itävalta, Ranska, Saksa, Italia, Liechtenstein, Monaco, Slovenia ja Sveitsi. Kaukasuksen vuoristo on korkeampi ja Uralin vuoristo pidempi, mutta molemmat sijaitsevat osittain Aasiassa. Vuoret muodostuivat </w:t>
      </w:r>
      <w:r>
        <w:rPr>
          <w:color w:val="2F4F4F"/>
        </w:rPr>
        <w:t xml:space="preserve">kymmenien miljoonien vuosien aikana</w:t>
      </w:r>
      <w:r>
        <w:t xml:space="preserve">, kun Afrikan ja Euraasian mannerlaatat törmäsivät toisiinsa. Tapahtuman aiheuttama äärimmäinen lyheneminen johti siihen, että merelliset sedimenttikivet nousivat työntämällä ja taittamalla korkeiksi vuorenhuipuiksi, kuten Mont Blanciksi ja Matterhorniksi. </w:t>
      </w:r>
      <w:r>
        <w:rPr>
          <w:color w:val="556B2F"/>
        </w:rPr>
        <w:t xml:space="preserve">Mont Blanc </w:t>
      </w:r>
      <w:r>
        <w:t xml:space="preserve">ylittää Ranskan ja Italian rajan, ja se on 4 810 metrin korkeudellaan Alppien korkein vuori. Alppien alueella on noin sata yli 4 000 metriä korkeaa huippua, jotka tunnetaan nimellä </w:t>
      </w:r>
      <w:r>
        <w:rPr>
          <w:color w:val="6B8E23"/>
        </w:rPr>
        <w:t xml:space="preserve">"nelituhathuippu"</w:t>
      </w:r>
      <w:r>
        <w:t xml:space="preserve">.</w:t>
      </w:r>
    </w:p>
    <w:p>
      <w:r>
        <w:rPr>
          <w:b/>
        </w:rPr>
        <w:t xml:space="preserve">Kysymys 0</w:t>
      </w:r>
    </w:p>
    <w:p>
      <w:r>
        <w:t xml:space="preserve">Missä maassa Alpit sijaitsevat?</w:t>
      </w:r>
    </w:p>
    <w:p>
      <w:r>
        <w:rPr>
          <w:b/>
        </w:rPr>
        <w:t xml:space="preserve">Kysymys 1</w:t>
      </w:r>
    </w:p>
    <w:p>
      <w:r>
        <w:t xml:space="preserve">Kuinka monta kilometriä Alpit ulottuvat?</w:t>
      </w:r>
    </w:p>
    <w:p>
      <w:r>
        <w:rPr>
          <w:b/>
        </w:rPr>
        <w:t xml:space="preserve">Kysymys 2</w:t>
      </w:r>
    </w:p>
    <w:p>
      <w:r>
        <w:t xml:space="preserve">Kuinka kauan Alppien muodostuminen on kestänyt? </w:t>
      </w:r>
    </w:p>
    <w:p>
      <w:r>
        <w:rPr>
          <w:b/>
        </w:rPr>
        <w:t xml:space="preserve">Kysymys 3</w:t>
      </w:r>
    </w:p>
    <w:p>
      <w:r>
        <w:t xml:space="preserve">Mikä on Alppien korkein vuori?</w:t>
      </w:r>
    </w:p>
    <w:p>
      <w:r>
        <w:rPr>
          <w:b/>
        </w:rPr>
        <w:t xml:space="preserve">Kysymys 4</w:t>
      </w:r>
    </w:p>
    <w:p>
      <w:r>
        <w:t xml:space="preserve">Alppialue tunnetaan myös nimellä mikä? </w:t>
      </w:r>
    </w:p>
    <w:p>
      <w:r>
        <w:rPr>
          <w:b/>
        </w:rPr>
        <w:t xml:space="preserve">Teksti numero 1</w:t>
      </w:r>
    </w:p>
    <w:p>
      <w:r>
        <w:t xml:space="preserve">Vuoristossa sademäärät vaihtelevat suuresti, ja ilmasto-olosuhteet muodostuvat erilaisista vyöhykkeistä. Vuoriston </w:t>
      </w:r>
      <w:r>
        <w:t xml:space="preserve">korkeimmilla huipuilla asuu </w:t>
      </w:r>
      <w:r>
        <w:t xml:space="preserve">luonnonvaraisia eläimiä, kuten </w:t>
      </w:r>
      <w:r>
        <w:rPr>
          <w:color w:val="DCDCDC"/>
        </w:rPr>
        <w:t xml:space="preserve">kivisikoja, </w:t>
      </w:r>
      <w:r>
        <w:t xml:space="preserve">jopa 3400 metrin korkeudessa, ja kasveja, kuten </w:t>
      </w:r>
      <w:r>
        <w:rPr>
          <w:color w:val="2F4F4F"/>
        </w:rPr>
        <w:t xml:space="preserve">edelweiss, </w:t>
      </w:r>
      <w:r>
        <w:t xml:space="preserve">kasvaa kallioalueilla sekä matalammilla että korkeammilla alueilla</w:t>
      </w:r>
      <w:r>
        <w:t xml:space="preserve">. </w:t>
      </w:r>
      <w:r>
        <w:t xml:space="preserve">Alpeilla on todisteita ihmisen asumisesta jo </w:t>
      </w:r>
      <w:r>
        <w:rPr>
          <w:color w:val="556B2F"/>
        </w:rPr>
        <w:t xml:space="preserve">paleoliittiselta kaudelta </w:t>
      </w:r>
      <w:r>
        <w:t xml:space="preserve">lähtien</w:t>
      </w:r>
      <w:r>
        <w:t xml:space="preserve">.</w:t>
      </w:r>
    </w:p>
    <w:p>
      <w:r>
        <w:rPr>
          <w:b/>
        </w:rPr>
        <w:t xml:space="preserve">Kysymys 0</w:t>
      </w:r>
    </w:p>
    <w:p>
      <w:r>
        <w:t xml:space="preserve">Mikä vaikuttaa Euroopan ilmastoon? </w:t>
      </w:r>
    </w:p>
    <w:p>
      <w:r>
        <w:rPr>
          <w:b/>
        </w:rPr>
        <w:t xml:space="preserve">Kysymys 1</w:t>
      </w:r>
    </w:p>
    <w:p>
      <w:r>
        <w:t xml:space="preserve">Minkälainen eläin elää korkeammilla huipuilla?</w:t>
      </w:r>
    </w:p>
    <w:p>
      <w:r>
        <w:rPr>
          <w:b/>
        </w:rPr>
        <w:t xml:space="preserve">Kysymys 2</w:t>
      </w:r>
    </w:p>
    <w:p>
      <w:r>
        <w:t xml:space="preserve">Mikä kasvi kasvaa vuoriston kallioalueilla?</w:t>
      </w:r>
    </w:p>
    <w:p>
      <w:r>
        <w:rPr>
          <w:b/>
        </w:rPr>
        <w:t xml:space="preserve">Kysymys 3</w:t>
      </w:r>
    </w:p>
    <w:p>
      <w:r>
        <w:t xml:space="preserve">Mihin aikakauteen asti ulottuvat todisteet ihmisen asumisesta Alpeilla? </w:t>
      </w:r>
    </w:p>
    <w:p>
      <w:r>
        <w:rPr>
          <w:b/>
        </w:rPr>
        <w:t xml:space="preserve">Teksti numero 2</w:t>
      </w:r>
    </w:p>
    <w:p>
      <w:r>
        <w:t xml:space="preserve">Itävallan ja Italian rajalla sijaitsevalta jäätiköltä löydettiin vuonna 1991 </w:t>
      </w:r>
      <w:r>
        <w:t xml:space="preserve">muumioitunut mies, jonka todettiin olevan </w:t>
      </w:r>
      <w:r>
        <w:rPr>
          <w:color w:val="A9A9A9"/>
        </w:rPr>
        <w:t xml:space="preserve">5 000 vuotta vanha. </w:t>
      </w:r>
      <w:r>
        <w:t xml:space="preserve">Kuudennella vuosisadalla eaa. </w:t>
      </w:r>
      <w:r>
        <w:rPr>
          <w:color w:val="DCDCDC"/>
        </w:rPr>
        <w:t xml:space="preserve">kelttiläinen La Tène -kulttuuri </w:t>
      </w:r>
      <w:r>
        <w:t xml:space="preserve">oli vakiintunut</w:t>
      </w:r>
      <w:r>
        <w:t xml:space="preserve">. </w:t>
      </w:r>
      <w:r>
        <w:rPr>
          <w:color w:val="2F4F4F"/>
        </w:rPr>
        <w:t xml:space="preserve">Hannibal </w:t>
      </w:r>
      <w:r>
        <w:t xml:space="preserve">ylitti tunnetusti Alpit norsulauman kanssa, ja roomalaiset asuttivat aluetta. Vuonna 1800 </w:t>
      </w:r>
      <w:r>
        <w:rPr>
          <w:color w:val="556B2F"/>
        </w:rPr>
        <w:t xml:space="preserve">Napoleon </w:t>
      </w:r>
      <w:r>
        <w:t xml:space="preserve">ylitti yhden vuoristosolan 40 000 hengen armeijan kanssa</w:t>
      </w:r>
      <w:r>
        <w:t xml:space="preserve">.</w:t>
      </w:r>
      <w:r>
        <w:t xml:space="preserve"> 1700- ja 1800-luvuilla alettiin nähdä luonnontieteilijöiden, kirjailijoiden ja taiteilijoiden, erityisesti romantikkojen, tulva, ja sen jälkeen alkoi alpinismin kulta-aika, kun vuorikiipeilijät alkoivat kiivetä huipuille. Toisen maailmansodan aikana Adolf Hitler piti </w:t>
      </w:r>
      <w:r>
        <w:rPr>
          <w:color w:val="6B8E23"/>
        </w:rPr>
        <w:t xml:space="preserve">Baijerin Alpeilla </w:t>
      </w:r>
      <w:r>
        <w:t xml:space="preserve">tukikohtaa </w:t>
      </w:r>
      <w:r>
        <w:t xml:space="preserve">koko sodan ajan.</w:t>
      </w:r>
    </w:p>
    <w:p>
      <w:r>
        <w:rPr>
          <w:b/>
        </w:rPr>
        <w:t xml:space="preserve">Kysymys 0</w:t>
      </w:r>
    </w:p>
    <w:p>
      <w:r>
        <w:t xml:space="preserve">Minkä ikäinen oli Itävallan ja Italian välisestä tylsistyneestä paikasta löydetty muumioitunut mies?</w:t>
      </w:r>
    </w:p>
    <w:p>
      <w:r>
        <w:rPr>
          <w:b/>
        </w:rPr>
        <w:t xml:space="preserve">Kysymys 1</w:t>
      </w:r>
    </w:p>
    <w:p>
      <w:r>
        <w:t xml:space="preserve">Mikä kulttuuri oli vakiintunut 6. vuosisadalla eaa.? </w:t>
      </w:r>
    </w:p>
    <w:p>
      <w:r>
        <w:rPr>
          <w:b/>
        </w:rPr>
        <w:t xml:space="preserve">Kysymys 2</w:t>
      </w:r>
    </w:p>
    <w:p>
      <w:r>
        <w:t xml:space="preserve">Kuka ylitti tunnetusti Alpit norsulauman kanssa? </w:t>
      </w:r>
    </w:p>
    <w:p>
      <w:r>
        <w:rPr>
          <w:b/>
        </w:rPr>
        <w:t xml:space="preserve">Kysymys 3</w:t>
      </w:r>
    </w:p>
    <w:p>
      <w:r>
        <w:t xml:space="preserve">Kuka henkilö vei 40 000 hengen armeijan vuoristosolmujen yli? </w:t>
      </w:r>
    </w:p>
    <w:p>
      <w:r>
        <w:rPr>
          <w:b/>
        </w:rPr>
        <w:t xml:space="preserve">Kysymys 4</w:t>
      </w:r>
    </w:p>
    <w:p>
      <w:r>
        <w:t xml:space="preserve">Missä oli Adolf Hitlerin tukikohta toisen maailmansodan aikana?</w:t>
      </w:r>
    </w:p>
    <w:p>
      <w:r>
        <w:rPr>
          <w:b/>
        </w:rPr>
        <w:t xml:space="preserve">Teksti numero 3</w:t>
      </w:r>
    </w:p>
    <w:p>
      <w:r>
        <w:t xml:space="preserve">Alppialueella on vahva kulttuuri-identiteetti. Perinteinen maanviljelys-, juusto- ja puunjalostuskulttuuri on yhä olemassa alppikylissä, vaikka </w:t>
      </w:r>
      <w:r>
        <w:rPr>
          <w:color w:val="A9A9A9"/>
        </w:rPr>
        <w:t xml:space="preserve">matkailuala </w:t>
      </w:r>
      <w:r>
        <w:t xml:space="preserve">alkoi kasvaa 1900-luvun alussa ja laajeni voimakkaasti toisen maailmansodan jälkeen, ja siitä tuli hallitseva elinkeino vuosisadan loppuun mennessä. Talviolympialaisia on järjestetty Sveitsin, Ranskan, Italian, Itävallan ja Saksan Alpeilla. Tällä hetkellä alueella asuu </w:t>
      </w:r>
      <w:r>
        <w:rPr>
          <w:color w:val="DCDCDC"/>
        </w:rPr>
        <w:t xml:space="preserve">14 miljoonaa ihmistä </w:t>
      </w:r>
      <w:r>
        <w:t xml:space="preserve">ja siellä </w:t>
      </w:r>
      <w:r>
        <w:t xml:space="preserve">vierailee vuosittain </w:t>
      </w:r>
      <w:r>
        <w:rPr>
          <w:color w:val="2F4F4F"/>
        </w:rPr>
        <w:t xml:space="preserve">120 miljoonaa ihmistä</w:t>
      </w:r>
      <w:r>
        <w:t xml:space="preserve">.</w:t>
      </w:r>
    </w:p>
    <w:p>
      <w:r>
        <w:rPr>
          <w:b/>
        </w:rPr>
        <w:t xml:space="preserve">Kysymys 0</w:t>
      </w:r>
    </w:p>
    <w:p>
      <w:r>
        <w:t xml:space="preserve">Kuinka monta ihmistä asuu Alpeilla?</w:t>
      </w:r>
    </w:p>
    <w:p>
      <w:r>
        <w:rPr>
          <w:b/>
        </w:rPr>
        <w:t xml:space="preserve">Kysymys 1</w:t>
      </w:r>
    </w:p>
    <w:p>
      <w:r>
        <w:t xml:space="preserve">Kuinka monta kävijää käy vuosittain Alpeilla?</w:t>
      </w:r>
    </w:p>
    <w:p>
      <w:r>
        <w:rPr>
          <w:b/>
        </w:rPr>
        <w:t xml:space="preserve">Kysymys 2</w:t>
      </w:r>
    </w:p>
    <w:p>
      <w:r>
        <w:t xml:space="preserve">Mikä on Alppien alueen hallitseva teollisuudenala? </w:t>
      </w:r>
    </w:p>
    <w:p>
      <w:r>
        <w:rPr>
          <w:b/>
        </w:rPr>
        <w:t xml:space="preserve">Teksti numero 4</w:t>
      </w:r>
    </w:p>
    <w:p>
      <w:r>
        <w:t xml:space="preserve">Englanninkielinen sana Alps tulee latinan </w:t>
      </w:r>
      <w:r>
        <w:rPr>
          <w:color w:val="A9A9A9"/>
        </w:rPr>
        <w:t xml:space="preserve">Alpes-sanasta </w:t>
      </w:r>
      <w:r>
        <w:t xml:space="preserve">(ranskan kautta). </w:t>
      </w:r>
      <w:r>
        <w:rPr>
          <w:color w:val="DCDCDC"/>
        </w:rPr>
        <w:t xml:space="preserve">Maurus Servius Honoratus</w:t>
      </w:r>
      <w:r>
        <w:t xml:space="preserve">, muinainen Vergiliuksen kommentaattori, sanoo kommentaarissaan (A. X 13), että keltit kutsuvat kaikkia korkeita vuoria Alpeiksi. Termi saattaa olla italokelttien yhteinen, koska </w:t>
      </w:r>
      <w:r>
        <w:rPr>
          <w:color w:val="2F4F4F"/>
        </w:rPr>
        <w:t xml:space="preserve">kelttiläisissä </w:t>
      </w:r>
      <w:r>
        <w:t xml:space="preserve">kielissä on alpista johdettuja termejä korkeille vuorille.</w:t>
      </w:r>
    </w:p>
    <w:p>
      <w:r>
        <w:rPr>
          <w:b/>
        </w:rPr>
        <w:t xml:space="preserve">Kysymys 0</w:t>
      </w:r>
    </w:p>
    <w:p>
      <w:r>
        <w:t xml:space="preserve">Englanninkielinen sana Alps tulee mistä latinankielisestä sanasta? </w:t>
      </w:r>
    </w:p>
    <w:p>
      <w:r>
        <w:rPr>
          <w:b/>
        </w:rPr>
        <w:t xml:space="preserve">Kysymys 1</w:t>
      </w:r>
    </w:p>
    <w:p>
      <w:r>
        <w:t xml:space="preserve">Kuka sanoo, että keltit kutsuvat kaikkia korkeita vuoria Alpeiksi?</w:t>
      </w:r>
    </w:p>
    <w:p>
      <w:r>
        <w:rPr>
          <w:b/>
        </w:rPr>
        <w:t xml:space="preserve">Kysymys 2</w:t>
      </w:r>
    </w:p>
    <w:p>
      <w:r>
        <w:t xml:space="preserve">Millä kielillä on alpista johdettuja termejä korkeille vuorille? </w:t>
      </w:r>
    </w:p>
    <w:p>
      <w:r>
        <w:rPr>
          <w:b/>
        </w:rPr>
        <w:t xml:space="preserve">Teksti numero 5</w:t>
      </w:r>
    </w:p>
    <w:p>
      <w:r>
        <w:t xml:space="preserve">Tämä saattaa olla sopusoinnussa sen teorian kanssa, jonka mukaan kreikan Alpes on ei-indoeurooppalaista </w:t>
      </w:r>
      <w:r>
        <w:rPr>
          <w:color w:val="A9A9A9"/>
        </w:rPr>
        <w:t xml:space="preserve">alkuperää </w:t>
      </w:r>
      <w:r>
        <w:t xml:space="preserve">oleva nimi </w:t>
      </w:r>
      <w:r>
        <w:t xml:space="preserve">(joka on yleinen Välimeren alueen merkittäville vuorille ja vuoristoalueille). Vanhan englannin sanakirjan mukaan latinankielinen Alpes saattaa mahdollisesti juontua esi-indoeurooppalaisesta sanasta *alb "kukkula"; "Albania" on siihen liittyvä johdos. </w:t>
      </w:r>
      <w:r>
        <w:rPr>
          <w:color w:val="DCDCDC"/>
        </w:rPr>
        <w:t xml:space="preserve">Albaniaa, joka </w:t>
      </w:r>
      <w:r>
        <w:t xml:space="preserve">ei ole kotoisin Albanian maana tunnetulta alueelta, on käytetty useiden vuoristoalueiden nimenä eri puolilla Eurooppaa. Roomalaisaikana "Albania" oli </w:t>
      </w:r>
      <w:r>
        <w:rPr>
          <w:color w:val="2F4F4F"/>
        </w:rPr>
        <w:t xml:space="preserve">Itä-Kaukasuksen nimi, </w:t>
      </w:r>
      <w:r>
        <w:t xml:space="preserve">ja englannin kielessä "Albania" (tai "Albany") on joskus käytetty </w:t>
      </w:r>
      <w:r>
        <w:rPr>
          <w:color w:val="556B2F"/>
        </w:rPr>
        <w:t xml:space="preserve">Skotlannin </w:t>
      </w:r>
      <w:r>
        <w:t xml:space="preserve">nimenä</w:t>
      </w:r>
      <w:r>
        <w:t xml:space="preserve">.</w:t>
      </w:r>
    </w:p>
    <w:p>
      <w:r>
        <w:rPr>
          <w:b/>
        </w:rPr>
        <w:t xml:space="preserve">Kysymys 0</w:t>
      </w:r>
    </w:p>
    <w:p>
      <w:r>
        <w:t xml:space="preserve">On olemassa teoria, jonka mukaan kreikan kielessä Alpes on nimi, joka on mitä alkuperää? </w:t>
      </w:r>
    </w:p>
    <w:p>
      <w:r>
        <w:rPr>
          <w:b/>
        </w:rPr>
        <w:t xml:space="preserve">Kysymys 1</w:t>
      </w:r>
    </w:p>
    <w:p>
      <w:r>
        <w:t xml:space="preserve">Mitä nimeä on käytetty useiden vuoristoalueiden nimenä eri puolilla Eurooppaa? </w:t>
      </w:r>
    </w:p>
    <w:p>
      <w:r>
        <w:rPr>
          <w:b/>
        </w:rPr>
        <w:t xml:space="preserve">Kysymys 2</w:t>
      </w:r>
    </w:p>
    <w:p>
      <w:r>
        <w:t xml:space="preserve">Mikä oli Albanian nimi roomalaisella ajalla? </w:t>
      </w:r>
    </w:p>
    <w:p>
      <w:r>
        <w:rPr>
          <w:b/>
        </w:rPr>
        <w:t xml:space="preserve">Kysymys 3</w:t>
      </w:r>
    </w:p>
    <w:p>
      <w:r>
        <w:t xml:space="preserve">Albaniaa käytettiin toisinaan englannin kielessä nimenä mille? </w:t>
      </w:r>
    </w:p>
    <w:p>
      <w:r>
        <w:rPr>
          <w:b/>
        </w:rPr>
        <w:t xml:space="preserve">Teksti numero 6</w:t>
      </w:r>
    </w:p>
    <w:p>
      <w:r>
        <w:t xml:space="preserve">On todennäköistä, että </w:t>
      </w:r>
      <w:r>
        <w:rPr>
          <w:color w:val="A9A9A9"/>
        </w:rPr>
        <w:t xml:space="preserve">sanoilla </w:t>
      </w:r>
      <w:r>
        <w:rPr>
          <w:color w:val="A9A9A9"/>
        </w:rPr>
        <w:t xml:space="preserve">alb ("</w:t>
      </w:r>
      <w:r>
        <w:rPr>
          <w:color w:val="DCDCDC"/>
        </w:rPr>
        <w:t xml:space="preserve">valkoinen</w:t>
      </w:r>
      <w:r>
        <w:rPr>
          <w:color w:val="A9A9A9"/>
        </w:rPr>
        <w:t xml:space="preserve">") ja albus </w:t>
      </w:r>
      <w:r>
        <w:t xml:space="preserve">on yhteinen alkuperä, joka juontaa juurensa siitä, että </w:t>
      </w:r>
      <w:r>
        <w:rPr>
          <w:color w:val="2F4F4F"/>
        </w:rPr>
        <w:t xml:space="preserve">korkeiden vuorten tai jyrkkien kukkuloiden huiput yhdistetään lumeen</w:t>
      </w:r>
      <w:r>
        <w:t xml:space="preserve">.</w:t>
      </w:r>
    </w:p>
    <w:p>
      <w:r>
        <w:rPr>
          <w:b/>
        </w:rPr>
        <w:t xml:space="preserve">Kysymys 0</w:t>
      </w:r>
    </w:p>
    <w:p>
      <w:r>
        <w:t xml:space="preserve">Millaisilla sanoilla on todennäköisesti yhteinen alkuperä?</w:t>
      </w:r>
    </w:p>
    <w:p>
      <w:r>
        <w:rPr>
          <w:b/>
        </w:rPr>
        <w:t xml:space="preserve">Kysymys 1</w:t>
      </w:r>
    </w:p>
    <w:p>
      <w:r>
        <w:t xml:space="preserve">Mistä Alb ja Albus ovat peräisin?</w:t>
      </w:r>
    </w:p>
    <w:p>
      <w:r>
        <w:rPr>
          <w:b/>
        </w:rPr>
        <w:t xml:space="preserve">Kysymys 2</w:t>
      </w:r>
    </w:p>
    <w:p>
      <w:r>
        <w:t xml:space="preserve">Alb voi myös tarkoittaa mitä? </w:t>
      </w:r>
    </w:p>
    <w:p>
      <w:r>
        <w:rPr>
          <w:b/>
        </w:rPr>
        <w:t xml:space="preserve">Teksti numero 7</w:t>
      </w:r>
    </w:p>
    <w:p>
      <w:r>
        <w:t xml:space="preserve">Nykykielissä termi alp, alm, albe tai alpe viittaa </w:t>
      </w:r>
      <w:r>
        <w:rPr>
          <w:color w:val="A9A9A9"/>
        </w:rPr>
        <w:t xml:space="preserve">jäätiköiden alapuolella oleviin alppialueiden laidunmaihin, ei huipuihin</w:t>
      </w:r>
      <w:r>
        <w:t xml:space="preserve">. </w:t>
      </w:r>
      <w:r>
        <w:rPr>
          <w:color w:val="DCDCDC"/>
        </w:rPr>
        <w:t xml:space="preserve">Alppi </w:t>
      </w:r>
      <w:r>
        <w:t xml:space="preserve">tarkoittaa korkealla vuoristossa sijaitsevaa laidunmaata, jonne lehmät viedään kesäkuukausina laiduntamaan ja jossa on heinälatoja, ja vuoristoon viittaava termi "alpit" on virheellinen nimitys. Vuorenhuippujen nimitys vaihtelee kansakunnittain ja kielittäin: </w:t>
      </w:r>
      <w:r>
        <w:rPr>
          <w:color w:val="2F4F4F"/>
        </w:rPr>
        <w:t xml:space="preserve">saksankielisillä </w:t>
      </w:r>
      <w:r>
        <w:t xml:space="preserve">alueilla käytetään esimerkiksi sanoja horn, kogel, gipfel, spitz ja berg</w:t>
      </w:r>
      <w:r>
        <w:t xml:space="preserve">, </w:t>
      </w:r>
      <w:r>
        <w:rPr>
          <w:color w:val="556B2F"/>
        </w:rPr>
        <w:t xml:space="preserve">ranskankielisillä </w:t>
      </w:r>
      <w:r>
        <w:t xml:space="preserve">alueilla mont, pic, dent ja aiguille </w:t>
      </w:r>
      <w:r>
        <w:t xml:space="preserve">ja italiankielisillä alueilla monte, picco tai cima.</w:t>
      </w:r>
    </w:p>
    <w:p>
      <w:r>
        <w:rPr>
          <w:b/>
        </w:rPr>
        <w:t xml:space="preserve">Kysymys 0</w:t>
      </w:r>
    </w:p>
    <w:p>
      <w:r>
        <w:t xml:space="preserve">Mihin termi alp, alm, albe tai alpe viittaa nykykielissä? </w:t>
      </w:r>
    </w:p>
    <w:p>
      <w:r>
        <w:rPr>
          <w:b/>
        </w:rPr>
        <w:t xml:space="preserve">Kysymys 1</w:t>
      </w:r>
    </w:p>
    <w:p>
      <w:r>
        <w:t xml:space="preserve">Mikä tarkoittaa korkealla vuoristossa sijaitsevaa laidunmaata, jonne lehmät viedään laiduntamaan kesäkuukausina?</w:t>
      </w:r>
    </w:p>
    <w:p>
      <w:r>
        <w:rPr>
          <w:b/>
        </w:rPr>
        <w:t xml:space="preserve">Kysymys 2</w:t>
      </w:r>
    </w:p>
    <w:p>
      <w:r>
        <w:t xml:space="preserve">Millä alueilla käytetään sellaisia sanoja kuin horn, kogel, gipfel, spitz ja berd?</w:t>
      </w:r>
    </w:p>
    <w:p>
      <w:r>
        <w:rPr>
          <w:b/>
        </w:rPr>
        <w:t xml:space="preserve">Kysymys 3</w:t>
      </w:r>
    </w:p>
    <w:p>
      <w:r>
        <w:t xml:space="preserve">Mont, pic, dent ja aiguille ovat sanoja, joita käytetään millä alueilla?</w:t>
      </w:r>
    </w:p>
    <w:p>
      <w:r>
        <w:rPr>
          <w:b/>
        </w:rPr>
        <w:t xml:space="preserve">Teksti numero 8</w:t>
      </w:r>
    </w:p>
    <w:p>
      <w:r>
        <w:rPr>
          <w:color w:val="A9A9A9"/>
        </w:rPr>
        <w:t xml:space="preserve">Alpit </w:t>
      </w:r>
      <w:r>
        <w:t xml:space="preserve">ovat puolikuun muotoinen maantieteellinen piirre Keski-Euroopassa, joka ulottuu 800 km:n kaaressa idästä länteen ja on 200 km leveä. Vuorenhuippujen keskikorkeus on </w:t>
      </w:r>
      <w:r>
        <w:rPr>
          <w:color w:val="DCDCDC"/>
        </w:rPr>
        <w:t xml:space="preserve">2,5 km (1,6 mi)</w:t>
      </w:r>
      <w:r>
        <w:t xml:space="preserve">. </w:t>
      </w:r>
      <w:r>
        <w:t xml:space="preserve">Vuoristo ulottuu </w:t>
      </w:r>
      <w:r>
        <w:rPr>
          <w:color w:val="2F4F4F"/>
        </w:rPr>
        <w:t xml:space="preserve">Välimereltä pohjoiseen Po-altaan yläpuolelle ja ulottuu Ranskan läpi Grenoblesta itään keski- ja eteläisen Sveitsin läpi</w:t>
      </w:r>
      <w:r>
        <w:t xml:space="preserve">. Vuoristo jatkuu kohti Wieniä Itävallassa ja itään Adrianmerelle ja Sloveniaan. Etelässä se laskee Pohjois-Italiaan ja pohjoisessa ulottuu Baijerin etelärajalle Saksassa. Alueilla kuten Chiassossa Sveitsissä ja Neuschwansteinissa Baijerissa vuoriston ja tasankojen välinen raja on selvä, mutta toisissa paikoissa, kuten Genevessä, raja ei ole yhtä selvä. Maat, joissa on eniten </w:t>
      </w:r>
      <w:r>
        <w:rPr>
          <w:color w:val="556B2F"/>
        </w:rPr>
        <w:t xml:space="preserve">alppialueita, </w:t>
      </w:r>
      <w:r>
        <w:t xml:space="preserve">ovat Sveitsi, Ranska, Itävalta ja Italia.</w:t>
      </w:r>
    </w:p>
    <w:p>
      <w:r>
        <w:rPr>
          <w:b/>
        </w:rPr>
        <w:t xml:space="preserve">Kysymys 0</w:t>
      </w:r>
    </w:p>
    <w:p>
      <w:r>
        <w:t xml:space="preserve">Mitkä ovat Keski-Euroopan puolikuun muotoiset maantieteelliset piirteet?</w:t>
      </w:r>
    </w:p>
    <w:p>
      <w:r>
        <w:rPr>
          <w:b/>
        </w:rPr>
        <w:t xml:space="preserve">Kysymys 1</w:t>
      </w:r>
    </w:p>
    <w:p>
      <w:r>
        <w:t xml:space="preserve">Mikä on Alppien huipun keskimääräinen korkeus?</w:t>
      </w:r>
    </w:p>
    <w:p>
      <w:r>
        <w:rPr>
          <w:b/>
        </w:rPr>
        <w:t xml:space="preserve">Kysymys 2</w:t>
      </w:r>
    </w:p>
    <w:p>
      <w:r>
        <w:t xml:space="preserve">Kuinka pitkälle Alpit ulottuvat?</w:t>
      </w:r>
    </w:p>
    <w:p>
      <w:r>
        <w:rPr>
          <w:b/>
        </w:rPr>
        <w:t xml:space="preserve">Kysymys 3</w:t>
      </w:r>
    </w:p>
    <w:p>
      <w:r>
        <w:t xml:space="preserve">Sveitsissä, Ranskassa, Itävallassa ja Italiassa on eniten mitä? </w:t>
      </w:r>
    </w:p>
    <w:p>
      <w:r>
        <w:rPr>
          <w:b/>
        </w:rPr>
        <w:t xml:space="preserve">Teksti numero 9</w:t>
      </w:r>
    </w:p>
    <w:p>
      <w:r>
        <w:t xml:space="preserve">Alueen korkeimman osan jakaa </w:t>
      </w:r>
      <w:r>
        <w:rPr>
          <w:color w:val="A9A9A9"/>
        </w:rPr>
        <w:t xml:space="preserve">Rhônen laakson jäätikkölaakso</w:t>
      </w:r>
      <w:r>
        <w:t xml:space="preserve">, jonka eteläpuolella sijaitsevat Pennin Alpit Mont Blancista Matterhorniin ja Monte Rosaan ja </w:t>
      </w:r>
      <w:r>
        <w:rPr>
          <w:color w:val="DCDCDC"/>
        </w:rPr>
        <w:t xml:space="preserve">pohjoispuolella </w:t>
      </w:r>
      <w:r>
        <w:t xml:space="preserve">Bernin Alpit</w:t>
      </w:r>
      <w:r>
        <w:t xml:space="preserve">. </w:t>
      </w:r>
      <w:r>
        <w:t xml:space="preserve">Itävallassa ja Sloveniassa sijaitsevan </w:t>
      </w:r>
      <w:r>
        <w:rPr>
          <w:color w:val="2F4F4F"/>
        </w:rPr>
        <w:t xml:space="preserve">itäisen osan </w:t>
      </w:r>
      <w:r>
        <w:t xml:space="preserve">huiput </w:t>
      </w:r>
      <w:r>
        <w:t xml:space="preserve">ovat pienempiä kuin keski- ja länsiosan huiput.</w:t>
      </w:r>
    </w:p>
    <w:p>
      <w:r>
        <w:rPr>
          <w:b/>
        </w:rPr>
        <w:t xml:space="preserve">Kysymys 0</w:t>
      </w:r>
    </w:p>
    <w:p>
      <w:r>
        <w:t xml:space="preserve">Alppien korkein osa on jaettu millä? </w:t>
      </w:r>
    </w:p>
    <w:p>
      <w:r>
        <w:rPr>
          <w:b/>
        </w:rPr>
        <w:t xml:space="preserve">Kysymys 1</w:t>
      </w:r>
    </w:p>
    <w:p>
      <w:r>
        <w:t xml:space="preserve">Missä ovat pienemmät huiput? </w:t>
      </w:r>
    </w:p>
    <w:p>
      <w:r>
        <w:rPr>
          <w:b/>
        </w:rPr>
        <w:t xml:space="preserve">Kysymys 2</w:t>
      </w:r>
    </w:p>
    <w:p>
      <w:r>
        <w:t xml:space="preserve">Missä osassa vuoristoa sijaitsevat Bernin Alpit? </w:t>
      </w:r>
    </w:p>
    <w:p>
      <w:r>
        <w:rPr>
          <w:b/>
        </w:rPr>
        <w:t xml:space="preserve">Teksti numero 10</w:t>
      </w:r>
    </w:p>
    <w:p>
      <w:r>
        <w:t xml:space="preserve">Alppien kattaman alueen </w:t>
      </w:r>
      <w:r>
        <w:rPr>
          <w:color w:val="A9A9A9"/>
        </w:rPr>
        <w:t xml:space="preserve">erilainen nimistö </w:t>
      </w:r>
      <w:r>
        <w:t xml:space="preserve">tekee vuorten ja osa-alueiden luokittelun vaikeaksi, mutta yleinen luokittelu on itäiset Alpit ja läntiset Alpit, joiden välinen raja kulkee </w:t>
      </w:r>
      <w:r>
        <w:rPr>
          <w:color w:val="DCDCDC"/>
        </w:rPr>
        <w:t xml:space="preserve">geologi Stefan Schmidin </w:t>
      </w:r>
      <w:r>
        <w:t xml:space="preserve">mukaan itäisessä Sveitsissä</w:t>
      </w:r>
      <w:r>
        <w:t xml:space="preserve">, lähellä </w:t>
      </w:r>
      <w:r>
        <w:rPr>
          <w:color w:val="2F4F4F"/>
        </w:rPr>
        <w:t xml:space="preserve">Splügenin solaa</w:t>
      </w:r>
      <w:r>
        <w:t xml:space="preserve">.</w:t>
      </w:r>
    </w:p>
    <w:p>
      <w:r>
        <w:rPr>
          <w:b/>
        </w:rPr>
        <w:t xml:space="preserve">Kysymys 0</w:t>
      </w:r>
    </w:p>
    <w:p>
      <w:r>
        <w:t xml:space="preserve">Mikä tekee vuorten ja osa-alueiden luokittelusta vaikeaa?</w:t>
      </w:r>
    </w:p>
    <w:p>
      <w:r>
        <w:rPr>
          <w:b/>
        </w:rPr>
        <w:t xml:space="preserve">Kysymys 1</w:t>
      </w:r>
    </w:p>
    <w:p>
      <w:r>
        <w:t xml:space="preserve">Kuka keksi yleisen luokituksen?</w:t>
      </w:r>
    </w:p>
    <w:p>
      <w:r>
        <w:rPr>
          <w:b/>
        </w:rPr>
        <w:t xml:space="preserve">Kysymys 2</w:t>
      </w:r>
    </w:p>
    <w:p>
      <w:r>
        <w:t xml:space="preserve">Missä itäisten Alppien ja läntisten Alppien välinen raja on lähellä?</w:t>
      </w:r>
    </w:p>
    <w:p>
      <w:r>
        <w:rPr>
          <w:b/>
        </w:rPr>
        <w:t xml:space="preserve">Teksti numero 11</w:t>
      </w:r>
    </w:p>
    <w:p>
      <w:r>
        <w:t xml:space="preserve">Läntisten Alppien korkeimmat huiput ovat </w:t>
      </w:r>
      <w:r>
        <w:rPr>
          <w:color w:val="A9A9A9"/>
        </w:rPr>
        <w:t xml:space="preserve">Mont Blanc </w:t>
      </w:r>
      <w:r>
        <w:t xml:space="preserve">(</w:t>
      </w:r>
      <w:r>
        <w:rPr>
          <w:color w:val="DCDCDC"/>
        </w:rPr>
        <w:t xml:space="preserve">4 810 m) </w:t>
      </w:r>
      <w:r>
        <w:t xml:space="preserve">ja itäisten Alppien korkein </w:t>
      </w:r>
      <w:r>
        <w:t xml:space="preserve">huippu </w:t>
      </w:r>
      <w:r>
        <w:rPr>
          <w:color w:val="2F4F4F"/>
        </w:rPr>
        <w:t xml:space="preserve">Piz Bernina </w:t>
      </w:r>
      <w:r>
        <w:t xml:space="preserve">(</w:t>
      </w:r>
      <w:r>
        <w:rPr>
          <w:color w:val="556B2F"/>
        </w:rPr>
        <w:t xml:space="preserve">4 049 m).</w:t>
      </w:r>
      <w:r>
        <w:t xml:space="preserve"> Toiseksi korkeimmat suuret huiput ovat Monte Rosa, 4 634 metriä (15 200 ft) ja Ortler, 3 905 metriä (12 810 ft).</w:t>
      </w:r>
    </w:p>
    <w:p>
      <w:r>
        <w:rPr>
          <w:b/>
        </w:rPr>
        <w:t xml:space="preserve">Kysymys 0</w:t>
      </w:r>
    </w:p>
    <w:p>
      <w:r>
        <w:t xml:space="preserve">Missä on Länsi-Alppien korkein huippu? </w:t>
      </w:r>
    </w:p>
    <w:p>
      <w:r>
        <w:rPr>
          <w:b/>
        </w:rPr>
        <w:t xml:space="preserve">Kysymys 1</w:t>
      </w:r>
    </w:p>
    <w:p>
      <w:r>
        <w:t xml:space="preserve">Kuinka korkea Mont Blancin huippu on? </w:t>
      </w:r>
    </w:p>
    <w:p>
      <w:r>
        <w:rPr>
          <w:b/>
        </w:rPr>
        <w:t xml:space="preserve">Kysymys 2</w:t>
      </w:r>
    </w:p>
    <w:p>
      <w:r>
        <w:t xml:space="preserve">Missä on Itä-Alppien korkein huippu?</w:t>
      </w:r>
    </w:p>
    <w:p>
      <w:r>
        <w:rPr>
          <w:b/>
        </w:rPr>
        <w:t xml:space="preserve">Kysymys 3</w:t>
      </w:r>
    </w:p>
    <w:p>
      <w:r>
        <w:t xml:space="preserve">Kuinka korkea Piz Berninan huippu on?</w:t>
      </w:r>
    </w:p>
    <w:p>
      <w:r>
        <w:rPr>
          <w:b/>
        </w:rPr>
        <w:t xml:space="preserve">Teksti numero 12</w:t>
      </w:r>
    </w:p>
    <w:p>
      <w:r>
        <w:t xml:space="preserve">Alppien pääketjun rinnalla kulkeva alempien vuoristojen sarja, johon kuuluvat Ranskan Prealpit </w:t>
      </w:r>
      <w:r>
        <w:rPr>
          <w:color w:val="A9A9A9"/>
        </w:rPr>
        <w:t xml:space="preserve">Ranskassa </w:t>
      </w:r>
      <w:r>
        <w:t xml:space="preserve">ja </w:t>
      </w:r>
      <w:r>
        <w:rPr>
          <w:color w:val="DCDCDC"/>
        </w:rPr>
        <w:t xml:space="preserve">Juravuoret </w:t>
      </w:r>
      <w:r>
        <w:t xml:space="preserve">Sveitsissä ja Ranskassa. </w:t>
      </w:r>
      <w:r>
        <w:rPr>
          <w:color w:val="2F4F4F"/>
        </w:rPr>
        <w:t xml:space="preserve">Alppien toissijainen ketju </w:t>
      </w:r>
      <w:r>
        <w:t xml:space="preserve">seuraa Välimereltä Wienerwaldiin kulkevaa vedenjakajaa ja kulkee monien Alppien korkeimpien ja tunnetuimpien huippujen yli. Colle di Cadibonan ja Col de Tenden välillä se kulkee länteen, kääntyy luoteeseen ja sitten Colle della Maddalenan lähellä pohjoiseen. Saavuttuaan Sveitsin rajalle </w:t>
      </w:r>
      <w:r>
        <w:rPr>
          <w:color w:val="556B2F"/>
        </w:rPr>
        <w:t xml:space="preserve">pääketjun linja </w:t>
      </w:r>
      <w:r>
        <w:t xml:space="preserve">suuntautuu suunnilleen itä-koilliseen, ja tätä linjaa se noudattaa aina Wienin lähelle päättymiseen asti.</w:t>
      </w:r>
    </w:p>
    <w:p>
      <w:r>
        <w:rPr>
          <w:b/>
        </w:rPr>
        <w:t xml:space="preserve">Kysymys 0</w:t>
      </w:r>
    </w:p>
    <w:p>
      <w:r>
        <w:t xml:space="preserve">Missä Ranskan prealpsit sijaitsevat? </w:t>
      </w:r>
    </w:p>
    <w:p>
      <w:r>
        <w:rPr>
          <w:b/>
        </w:rPr>
        <w:t xml:space="preserve">Kysymys 1</w:t>
      </w:r>
    </w:p>
    <w:p>
      <w:r>
        <w:t xml:space="preserve">Mitkä vuoret sijaitsevat Sveitsissä ja Ranskassa?</w:t>
      </w:r>
    </w:p>
    <w:p>
      <w:r>
        <w:rPr>
          <w:b/>
        </w:rPr>
        <w:t xml:space="preserve">Kysymys 2</w:t>
      </w:r>
    </w:p>
    <w:p>
      <w:r>
        <w:t xml:space="preserve">Mikä seuraa vedenjakajaa Välimereltä Wienerwaldiin?</w:t>
      </w:r>
    </w:p>
    <w:p>
      <w:r>
        <w:rPr>
          <w:b/>
        </w:rPr>
        <w:t xml:space="preserve">Kysymys 3</w:t>
      </w:r>
    </w:p>
    <w:p>
      <w:r>
        <w:t xml:space="preserve">Mikä suuntaa suunnilleen itä-koilliseen, kun se on Sveitsin kohdalla tylsistynyt?</w:t>
      </w:r>
    </w:p>
    <w:p>
      <w:r>
        <w:rPr>
          <w:b/>
        </w:rPr>
        <w:t xml:space="preserve">Teksti numero 13</w:t>
      </w:r>
    </w:p>
    <w:p>
      <w:r>
        <w:rPr>
          <w:color w:val="A9A9A9"/>
        </w:rPr>
        <w:t xml:space="preserve">Alpit </w:t>
      </w:r>
      <w:r>
        <w:t xml:space="preserve">on ylitetty sodan ja kaupankäynnin vuoksi, pyhiinvaeltajat, opiskelijat ja turistit ovat kulkeneet niiden halki. Maanteitse, junalla tai jalan kulkevia ylityspaikkoja kutsutaan soliksi, ja ne ovat yleensä vuoristossa olevia syvennyksiä, joihin johtaa laakso tasangolta ja vuoristoa edeltäviltä mäkisiltä vyöhykkeiltä. Keskiajalla </w:t>
      </w:r>
      <w:r>
        <w:t xml:space="preserve">uskonnolliset ritarikunnat perustivat </w:t>
      </w:r>
      <w:r>
        <w:rPr>
          <w:color w:val="2F4F4F"/>
        </w:rPr>
        <w:t xml:space="preserve">monien tärkeimpien solien huipuille </w:t>
      </w:r>
      <w:r>
        <w:rPr>
          <w:color w:val="DCDCDC"/>
        </w:rPr>
        <w:t xml:space="preserve">saattokoteja</w:t>
      </w:r>
      <w:r>
        <w:t xml:space="preserve">. </w:t>
      </w:r>
      <w:r>
        <w:t xml:space="preserve">Tärkeimmät solat ovat </w:t>
      </w:r>
      <w:r>
        <w:rPr>
          <w:color w:val="556B2F"/>
        </w:rPr>
        <w:t xml:space="preserve">Col de l'Iseran </w:t>
      </w:r>
      <w:r>
        <w:t xml:space="preserve">(korkein), Brennerin sola, Mont-Cenis, Suuri St. Bernardin sola, Col de Tende, Gotthardin sola, Semmeringin sola ja Stelvion sola.</w:t>
      </w:r>
    </w:p>
    <w:p>
      <w:r>
        <w:rPr>
          <w:b/>
        </w:rPr>
        <w:t xml:space="preserve">Kysymys 0</w:t>
      </w:r>
    </w:p>
    <w:p>
      <w:r>
        <w:t xml:space="preserve">Mitä on ylitetty sodan ja kaupankäynnin osalta? </w:t>
      </w:r>
    </w:p>
    <w:p>
      <w:r>
        <w:rPr>
          <w:b/>
        </w:rPr>
        <w:t xml:space="preserve">Kysymys 1</w:t>
      </w:r>
    </w:p>
    <w:p>
      <w:r>
        <w:t xml:space="preserve">Mitä uskonnolliset järjestöt perustivat keskiajalla?</w:t>
      </w:r>
    </w:p>
    <w:p>
      <w:r>
        <w:rPr>
          <w:b/>
        </w:rPr>
        <w:t xml:space="preserve">Kysymys 2</w:t>
      </w:r>
    </w:p>
    <w:p>
      <w:r>
        <w:t xml:space="preserve">Mihin saattohoitokodit perustettiin? </w:t>
      </w:r>
    </w:p>
    <w:p>
      <w:r>
        <w:rPr>
          <w:b/>
        </w:rPr>
        <w:t xml:space="preserve">Kysymys 3</w:t>
      </w:r>
    </w:p>
    <w:p>
      <w:r>
        <w:t xml:space="preserve">Mikä on korkein Alppien tärkeimmistä solista?</w:t>
      </w:r>
    </w:p>
    <w:p>
      <w:r>
        <w:rPr>
          <w:b/>
        </w:rPr>
        <w:t xml:space="preserve">Teksti numero 14</w:t>
      </w:r>
    </w:p>
    <w:p>
      <w:r>
        <w:t xml:space="preserve">Italian ja Itävallan rajan ylittävä </w:t>
      </w:r>
      <w:r>
        <w:rPr>
          <w:color w:val="A9A9A9"/>
        </w:rPr>
        <w:t xml:space="preserve">Brennerin sola </w:t>
      </w:r>
      <w:r>
        <w:t xml:space="preserve">erottaa Ötztalin ja Zillertalin alpit toisistaan, ja sitä on käytetty kauppatienä </w:t>
      </w:r>
      <w:r>
        <w:rPr>
          <w:color w:val="DCDCDC"/>
        </w:rPr>
        <w:t xml:space="preserve">1300-luvulta lähtien</w:t>
      </w:r>
      <w:r>
        <w:t xml:space="preserve">. </w:t>
      </w:r>
      <w:r>
        <w:t xml:space="preserve">Semmering on </w:t>
      </w:r>
      <w:r>
        <w:t xml:space="preserve">alppisolmuista matalin, </w:t>
      </w:r>
      <w:r>
        <w:rPr>
          <w:color w:val="2F4F4F"/>
        </w:rPr>
        <w:t xml:space="preserve">985 metriä </w:t>
      </w:r>
      <w:r>
        <w:t xml:space="preserve">korkea</w:t>
      </w:r>
      <w:r>
        <w:t xml:space="preserve">, ja se ylittää Ala-Itävallan ja Steiermarkin välisen tien. Sitä on käytetty jatkuvasti 1200-luvulta lähtien, jolloin sinne rakennettiin hospice. Rautatie, jossa oli 1,6 kilometrin pituinen tunneli, rakennettiin 1800-luvun puolivälissä solan reittiä pitkin. Suuren Pyhän Bernhardin sola on yksi Alppien korkeimmista, ja sen huippu on 2 469 metriä. Sola ylittää Italian ja Sveitsin rajan Pennine Alpeilta itään Mont Blancin kyljessä. </w:t>
      </w:r>
      <w:r>
        <w:rPr>
          <w:color w:val="556B2F"/>
        </w:rPr>
        <w:t xml:space="preserve">Napoleon Bonaparte </w:t>
      </w:r>
      <w:r>
        <w:t xml:space="preserve">käytti solaa </w:t>
      </w:r>
      <w:r>
        <w:t xml:space="preserve">40 000 sotilaan ylittämiseen vuonna 1800. Gotthardin sola ylittää Keski-Sveitsin ja Tessinin. 1800-luvun lopulla rakennettiin 14 kilometriä pitkä Gotthardin tunneli, joka yhdistää Sveitsin Luzernin ja Italian Milanon. Mont Cenisin sola on ollut tärkeä kaupallinen tie Länsi-Euroopan ja Italian välillä. Nyt sola on korvattu Fréjusin tie- ja rautatietunnelilla. Pohjois-Italiassa sijaitseva Stelvion sola on 2 756 metrin korkeudellaan yksi korkeimmista Alppien solista; tie rakennettiin 1820-luvulla. Alppien korkein sola on </w:t>
      </w:r>
      <w:r>
        <w:rPr>
          <w:color w:val="6B8E23"/>
        </w:rPr>
        <w:t xml:space="preserve">Col de l'Iseran Savoijissa (Ranska) </w:t>
      </w:r>
      <w:r>
        <w:t xml:space="preserve">2 770 metrin korkeudella.</w:t>
      </w:r>
    </w:p>
    <w:p>
      <w:r>
        <w:rPr>
          <w:b/>
        </w:rPr>
        <w:t xml:space="preserve">Kysymys 0</w:t>
      </w:r>
    </w:p>
    <w:p>
      <w:r>
        <w:t xml:space="preserve">Mikä erottaa Otztalin Alpit ja Zillertalin Alpit toisistaan?</w:t>
      </w:r>
    </w:p>
    <w:p>
      <w:r>
        <w:rPr>
          <w:b/>
        </w:rPr>
        <w:t xml:space="preserve">Kysymys 1</w:t>
      </w:r>
    </w:p>
    <w:p>
      <w:r>
        <w:t xml:space="preserve">Kuinka kauan Brennerin solaa on käytetty kauppareittinä? </w:t>
      </w:r>
    </w:p>
    <w:p>
      <w:r>
        <w:rPr>
          <w:b/>
        </w:rPr>
        <w:t xml:space="preserve">Kysymys 2</w:t>
      </w:r>
    </w:p>
    <w:p>
      <w:r>
        <w:t xml:space="preserve">Missä korkeudessa on Alppien alin sola? </w:t>
      </w:r>
    </w:p>
    <w:p>
      <w:r>
        <w:rPr>
          <w:b/>
        </w:rPr>
        <w:t xml:space="preserve">Kysymys 3</w:t>
      </w:r>
    </w:p>
    <w:p>
      <w:r>
        <w:t xml:space="preserve">Kuka ylitti Suuren Pyhän Bernhardin solan 40 000 sotilaan kanssa? </w:t>
      </w:r>
    </w:p>
    <w:p>
      <w:r>
        <w:rPr>
          <w:b/>
        </w:rPr>
        <w:t xml:space="preserve">Kysymys 4</w:t>
      </w:r>
    </w:p>
    <w:p>
      <w:r>
        <w:t xml:space="preserve">Missä sijaitsee Alppien korkein kohta? </w:t>
      </w:r>
    </w:p>
    <w:p>
      <w:r>
        <w:rPr>
          <w:b/>
        </w:rPr>
        <w:t xml:space="preserve">Teksti numero 15</w:t>
      </w:r>
    </w:p>
    <w:p>
      <w:r>
        <w:t xml:space="preserve">Tärkeitä geologisia käsitteitä luotiin, kun </w:t>
      </w:r>
      <w:r>
        <w:rPr>
          <w:color w:val="A9A9A9"/>
        </w:rPr>
        <w:t xml:space="preserve">luonnontieteilijät </w:t>
      </w:r>
      <w:r>
        <w:t xml:space="preserve">alkoivat tutkia Alppien kalliomuodostumia </w:t>
      </w:r>
      <w:r>
        <w:rPr>
          <w:color w:val="DCDCDC"/>
        </w:rPr>
        <w:t xml:space="preserve">1700-luvulla</w:t>
      </w:r>
      <w:r>
        <w:t xml:space="preserve">. </w:t>
      </w:r>
      <w:r>
        <w:t xml:space="preserve">1800-luvun puolivälissä </w:t>
      </w:r>
      <w:r>
        <w:t xml:space="preserve">käytettiin </w:t>
      </w:r>
      <w:r>
        <w:t xml:space="preserve">nykyään jo kuollutta </w:t>
      </w:r>
      <w:r>
        <w:rPr>
          <w:color w:val="2F4F4F"/>
        </w:rPr>
        <w:t xml:space="preserve">geosynkliiniteoriaa </w:t>
      </w:r>
      <w:r>
        <w:t xml:space="preserve">selittämään "taitettujen" vuoristoketjujen esiintymistä, mutta 1900-luvun puoliväliin mennessä </w:t>
      </w:r>
      <w:r>
        <w:rPr>
          <w:color w:val="556B2F"/>
        </w:rPr>
        <w:t xml:space="preserve">laattatektoniikan teoria </w:t>
      </w:r>
      <w:r>
        <w:t xml:space="preserve">tuli laajalti hyväksytyksi.</w:t>
      </w:r>
    </w:p>
    <w:p>
      <w:r>
        <w:rPr>
          <w:b/>
        </w:rPr>
        <w:t xml:space="preserve">Kysymys 0</w:t>
      </w:r>
    </w:p>
    <w:p>
      <w:r>
        <w:t xml:space="preserve">Kuka alkoi tutkia Alppien kalliomuodostelmia -</w:t>
      </w:r>
    </w:p>
    <w:p>
      <w:r>
        <w:rPr>
          <w:b/>
        </w:rPr>
        <w:t xml:space="preserve">Kysymys 1</w:t>
      </w:r>
    </w:p>
    <w:p>
      <w:r>
        <w:t xml:space="preserve">Milloin Alpeilla alettiin tutkia kalliomuodostelmia?</w:t>
      </w:r>
    </w:p>
    <w:p>
      <w:r>
        <w:rPr>
          <w:b/>
        </w:rPr>
        <w:t xml:space="preserve">Kysymys 2</w:t>
      </w:r>
    </w:p>
    <w:p>
      <w:r>
        <w:t xml:space="preserve">Mitä käytettiin 1800-luvun puolivälissä selittämään "taitettujen" vuoristoketjujen esiintymistä? </w:t>
      </w:r>
    </w:p>
    <w:p>
      <w:r>
        <w:rPr>
          <w:b/>
        </w:rPr>
        <w:t xml:space="preserve">Kysymys 3</w:t>
      </w:r>
    </w:p>
    <w:p>
      <w:r>
        <w:t xml:space="preserve">Mikä teoria oli laajemmin hyväksytty 1900-luvun puoliväliin mennessä? </w:t>
      </w:r>
    </w:p>
    <w:p>
      <w:r>
        <w:rPr>
          <w:b/>
        </w:rPr>
        <w:t xml:space="preserve">Teksti numero 16</w:t>
      </w:r>
    </w:p>
    <w:p>
      <w:r>
        <w:t xml:space="preserve">Alppien muodostuminen (Alppien orogenia) oli episodinen prosessi, joka alkoi </w:t>
      </w:r>
      <w:r>
        <w:rPr>
          <w:color w:val="A9A9A9"/>
        </w:rPr>
        <w:t xml:space="preserve">noin 300 miljoonaa vuotta sitten</w:t>
      </w:r>
      <w:r>
        <w:t xml:space="preserve">. </w:t>
      </w:r>
      <w:r>
        <w:t xml:space="preserve">Paleotsooisella kaudella Pangan superkontinentti koostui </w:t>
      </w:r>
      <w:r>
        <w:rPr>
          <w:color w:val="DCDCDC"/>
        </w:rPr>
        <w:t xml:space="preserve">yhdestä tektonisesta levystä</w:t>
      </w:r>
      <w:r>
        <w:t xml:space="preserve">; se hajosi erillisiksi laatoiksi </w:t>
      </w:r>
      <w:r>
        <w:rPr>
          <w:color w:val="2F4F4F"/>
        </w:rPr>
        <w:t xml:space="preserve">mesotsooisella kaudella</w:t>
      </w:r>
      <w:r>
        <w:t xml:space="preserve">, ja Tethysin meri kehittyi Laurasian ja Gondwanan välille </w:t>
      </w:r>
      <w:r>
        <w:rPr>
          <w:color w:val="556B2F"/>
        </w:rPr>
        <w:t xml:space="preserve">jurakaudella</w:t>
      </w:r>
      <w:r>
        <w:t xml:space="preserve">. Myöhemmin Tethys puristui törmäävien laattojen väliin, mikä aiheutti Alppivyöhykkeeksi kutsuttujen vuoristojen muodostumisen Gibraltarilta Himalajan kautta Indonesiaan - prosessi, joka alkoi mesotsooisen kauden lopulla ja jatkuu nykypäivään asti. Alppien muodostuminen oli osa tätä orogeenista prosessia, joka johtui Afrikan ja Euraasian laattojen törmäyksestä, joka alkoi </w:t>
      </w:r>
      <w:r>
        <w:rPr>
          <w:color w:val="6B8E23"/>
        </w:rPr>
        <w:t xml:space="preserve">liitukauden lopulla</w:t>
      </w:r>
      <w:r>
        <w:t xml:space="preserve">.</w:t>
      </w:r>
    </w:p>
    <w:p>
      <w:r>
        <w:rPr>
          <w:b/>
        </w:rPr>
        <w:t xml:space="preserve">Kysymys 0</w:t>
      </w:r>
    </w:p>
    <w:p>
      <w:r>
        <w:t xml:space="preserve">Milloin Alppien muodostuminen alkoi?</w:t>
      </w:r>
    </w:p>
    <w:p>
      <w:r>
        <w:rPr>
          <w:b/>
        </w:rPr>
        <w:t xml:space="preserve">Kysymys 1</w:t>
      </w:r>
    </w:p>
    <w:p>
      <w:r>
        <w:t xml:space="preserve">Mistä Pangan superkontinentti koostui paleotsooisen kauden aikana?</w:t>
      </w:r>
    </w:p>
    <w:p>
      <w:r>
        <w:rPr>
          <w:b/>
        </w:rPr>
        <w:t xml:space="preserve">Kysymys 2</w:t>
      </w:r>
    </w:p>
    <w:p>
      <w:r>
        <w:t xml:space="preserve">Milloin yksi mannerlaatta hajosi erillisiksi laatoiksi?</w:t>
      </w:r>
    </w:p>
    <w:p>
      <w:r>
        <w:rPr>
          <w:b/>
        </w:rPr>
        <w:t xml:space="preserve">Kysymys 3</w:t>
      </w:r>
    </w:p>
    <w:p>
      <w:r>
        <w:t xml:space="preserve">Minkä ajanjakson aikana Tethysin meri kehittyi? </w:t>
      </w:r>
    </w:p>
    <w:p>
      <w:r>
        <w:rPr>
          <w:b/>
        </w:rPr>
        <w:t xml:space="preserve">Kysymys 4</w:t>
      </w:r>
    </w:p>
    <w:p>
      <w:r>
        <w:t xml:space="preserve">Mihin aikaan Afrikan ja Euraasian mannerlaattojen törmäys alkoi? </w:t>
      </w:r>
    </w:p>
    <w:p>
      <w:r>
        <w:rPr>
          <w:b/>
        </w:rPr>
        <w:t xml:space="preserve">Teksti numero 17</w:t>
      </w:r>
    </w:p>
    <w:p>
      <w:r>
        <w:t xml:space="preserve">Äärimmäisten puristusjännitysten ja paineen vaikutuksesta </w:t>
      </w:r>
      <w:r>
        <w:rPr>
          <w:color w:val="A9A9A9"/>
        </w:rPr>
        <w:t xml:space="preserve">merelliset sedimenttikivet </w:t>
      </w:r>
      <w:r>
        <w:t xml:space="preserve">kohosivat, mikä synnytti tyypillisiä makaavia poimuja ja työntöryhmiä. Kun </w:t>
      </w:r>
      <w:r>
        <w:rPr>
          <w:color w:val="DCDCDC"/>
        </w:rPr>
        <w:t xml:space="preserve">kohoavat huiput erosoitiin</w:t>
      </w:r>
      <w:r>
        <w:t xml:space="preserve">, eteläiseen altaaseen kerrostui merellinen flysch-sedimenttikerros, ja orogenian edetessä sedimentit tulivat mukaan nuorempiin napsuihin (poimuihin)</w:t>
      </w:r>
      <w:r>
        <w:rPr>
          <w:color w:val="DCDCDC"/>
        </w:rPr>
        <w:t xml:space="preserve">. </w:t>
      </w:r>
      <w:r>
        <w:t xml:space="preserve">Jatkuvan maankohoamisen ja eroosion aiheuttamat </w:t>
      </w:r>
      <w:r>
        <w:rPr>
          <w:color w:val="2F4F4F"/>
        </w:rPr>
        <w:t xml:space="preserve">karkeat sedimentit </w:t>
      </w:r>
      <w:r>
        <w:t xml:space="preserve">kerrostuivat myöhemmin molassina eteläisille alueille. Sveitsin ja Baijerin molasse-alueet olivat hyvin kehittyneitä, ja siellä </w:t>
      </w:r>
      <w:r>
        <w:rPr>
          <w:color w:val="556B2F"/>
        </w:rPr>
        <w:t xml:space="preserve">flyschin </w:t>
      </w:r>
      <w:r>
        <w:t xml:space="preserve">kohoaminen jatkui</w:t>
      </w:r>
      <w:r>
        <w:t xml:space="preserve">.</w:t>
      </w:r>
    </w:p>
    <w:p>
      <w:r>
        <w:rPr>
          <w:b/>
        </w:rPr>
        <w:t xml:space="preserve">Kysymys 0</w:t>
      </w:r>
    </w:p>
    <w:p>
      <w:r>
        <w:t xml:space="preserve">Mikä kohosi äärimmäisen puristusjännityksen ja paineen vaikutuksesta? </w:t>
      </w:r>
    </w:p>
    <w:p>
      <w:r>
        <w:rPr>
          <w:b/>
        </w:rPr>
        <w:t xml:space="preserve">Kysymys 1</w:t>
      </w:r>
    </w:p>
    <w:p>
      <w:r>
        <w:t xml:space="preserve">Milloin merellisten flysch-sedimenttien kerros on kerrostunut eteläiseen altaaseen?</w:t>
      </w:r>
    </w:p>
    <w:p>
      <w:r>
        <w:rPr>
          <w:b/>
        </w:rPr>
        <w:t xml:space="preserve">Kysymys 2</w:t>
      </w:r>
    </w:p>
    <w:p>
      <w:r>
        <w:t xml:space="preserve">Mitä on myöhemmin kerrostunut molassina eteläisille alueille?</w:t>
      </w:r>
    </w:p>
    <w:p>
      <w:r>
        <w:rPr>
          <w:b/>
        </w:rPr>
        <w:t xml:space="preserve">Kysymys 3</w:t>
      </w:r>
    </w:p>
    <w:p>
      <w:r>
        <w:t xml:space="preserve">Sveitsissä ja Baijerissa kasvoi entisestään mitä?</w:t>
      </w:r>
    </w:p>
    <w:p>
      <w:r>
        <w:rPr>
          <w:b/>
        </w:rPr>
        <w:t xml:space="preserve">Teksti numero 18</w:t>
      </w:r>
    </w:p>
    <w:p>
      <w:r>
        <w:t xml:space="preserve">Alppien orogenia jatkui jatkuvina sykleinä paleogeeniin asti, mikä aiheutti eroja nappejen rakenteissa, ja </w:t>
      </w:r>
      <w:r>
        <w:rPr>
          <w:color w:val="A9A9A9"/>
        </w:rPr>
        <w:t xml:space="preserve">myöhäisvaiheen orogenia </w:t>
      </w:r>
      <w:r>
        <w:t xml:space="preserve">aiheutti Juran vuoriston kehittymisen. </w:t>
      </w:r>
      <w:r>
        <w:t xml:space="preserve">Triaskauden, jurakauden ja liitukauden </w:t>
      </w:r>
      <w:r>
        <w:rPr>
          <w:color w:val="DCDCDC"/>
        </w:rPr>
        <w:t xml:space="preserve">tektoniset tapahtumat </w:t>
      </w:r>
      <w:r>
        <w:t xml:space="preserve">aiheuttivat erilaisia paleogeografisia alueita. Alpit on jaettu eri </w:t>
      </w:r>
      <w:r>
        <w:rPr>
          <w:color w:val="2F4F4F"/>
        </w:rPr>
        <w:t xml:space="preserve">litologioiden </w:t>
      </w:r>
      <w:r>
        <w:t xml:space="preserve">(kivilajikoostumuksen) ja nappe-rakenteiden </w:t>
      </w:r>
      <w:r>
        <w:t xml:space="preserve">mukaan </w:t>
      </w:r>
      <w:r>
        <w:t xml:space="preserve">niihin vaikuttaneiden orogeenisten tapahtumien mukaan</w:t>
      </w:r>
      <w:r>
        <w:t xml:space="preserve">.</w:t>
      </w:r>
      <w:r>
        <w:t xml:space="preserve"> Geologisessa jaottelussa erotetaan toisistaan Länsi-, Itä- ja Etelä-Alpit: </w:t>
      </w:r>
      <w:r>
        <w:t xml:space="preserve">pohjoisessa </w:t>
      </w:r>
      <w:r>
        <w:rPr>
          <w:color w:val="556B2F"/>
        </w:rPr>
        <w:t xml:space="preserve">Helveticum</w:t>
      </w:r>
      <w:r>
        <w:t xml:space="preserve">, keskellä Penninicum ja Austroalpiine-järjestelmä ja Periadria-sauman eteläpuolella Etelä-Alpit.</w:t>
      </w:r>
    </w:p>
    <w:p>
      <w:r>
        <w:rPr>
          <w:b/>
        </w:rPr>
        <w:t xml:space="preserve">Kysymys 0</w:t>
      </w:r>
    </w:p>
    <w:p>
      <w:r>
        <w:t xml:space="preserve">Mikä aiheutti Jurvan vuoriston kehittymisen? </w:t>
      </w:r>
    </w:p>
    <w:p>
      <w:r>
        <w:rPr>
          <w:b/>
        </w:rPr>
        <w:t xml:space="preserve">Kysymys 1</w:t>
      </w:r>
    </w:p>
    <w:p>
      <w:r>
        <w:t xml:space="preserve">Mistä johtuvat erilaiset paleogeografiset alueet triaskaudella, jurakaudella ja liitukaudella?</w:t>
      </w:r>
    </w:p>
    <w:p>
      <w:r>
        <w:rPr>
          <w:b/>
        </w:rPr>
        <w:t xml:space="preserve">Kysymys 2</w:t>
      </w:r>
    </w:p>
    <w:p>
      <w:r>
        <w:t xml:space="preserve">Mikä on toinen sana kallion koostumukselle? </w:t>
      </w:r>
    </w:p>
    <w:p>
      <w:r>
        <w:rPr>
          <w:b/>
        </w:rPr>
        <w:t xml:space="preserve">Kysymys 3</w:t>
      </w:r>
    </w:p>
    <w:p>
      <w:r>
        <w:t xml:space="preserve">Mikä geologinen osa-alue sijaitsee pohjoisessa?</w:t>
      </w:r>
    </w:p>
    <w:p>
      <w:r>
        <w:rPr>
          <w:b/>
        </w:rPr>
        <w:t xml:space="preserve">Teksti numero 19</w:t>
      </w:r>
    </w:p>
    <w:p>
      <w:r>
        <w:rPr>
          <w:color w:val="A9A9A9"/>
        </w:rPr>
        <w:t xml:space="preserve">Geologi </w:t>
      </w:r>
      <w:r>
        <w:t xml:space="preserve">Stefan Schmidin mukaan Länsi-Alpeilla tapahtui </w:t>
      </w:r>
      <w:r>
        <w:rPr>
          <w:color w:val="DCDCDC"/>
        </w:rPr>
        <w:t xml:space="preserve">metamorfinen tapahtuma </w:t>
      </w:r>
      <w:r>
        <w:t xml:space="preserve">kainozooisella kaudella, kun taas Austroalppien huiput kokivat tapahtuman </w:t>
      </w:r>
      <w:r>
        <w:rPr>
          <w:color w:val="2F4F4F"/>
        </w:rPr>
        <w:t xml:space="preserve">liitukaudella</w:t>
      </w:r>
      <w:r>
        <w:t xml:space="preserve">, minkä vuoksi näiden kahden alueen </w:t>
      </w:r>
      <w:r>
        <w:rPr>
          <w:color w:val="556B2F"/>
        </w:rPr>
        <w:t xml:space="preserve">nappe-muodostumat </w:t>
      </w:r>
      <w:r>
        <w:t xml:space="preserve">eroavat toisistaan selvästi</w:t>
      </w:r>
      <w:r>
        <w:t xml:space="preserve">. </w:t>
      </w:r>
      <w:r>
        <w:t xml:space="preserve">Lombardian eteläisten Alppien Flysch-esiintymät ovat todennäköisesti syntyneet </w:t>
      </w:r>
      <w:r>
        <w:rPr>
          <w:color w:val="6B8E23"/>
        </w:rPr>
        <w:t xml:space="preserve">liitukaudella </w:t>
      </w:r>
      <w:r>
        <w:t xml:space="preserve">tai myöhemmin.</w:t>
      </w:r>
    </w:p>
    <w:p>
      <w:r>
        <w:rPr>
          <w:b/>
        </w:rPr>
        <w:t xml:space="preserve">Kysymys 0</w:t>
      </w:r>
    </w:p>
    <w:p>
      <w:r>
        <w:t xml:space="preserve">Mikä on Stefan Schmidin ammatti?</w:t>
      </w:r>
    </w:p>
    <w:p>
      <w:r>
        <w:rPr>
          <w:b/>
        </w:rPr>
        <w:t xml:space="preserve">Kysymys 1</w:t>
      </w:r>
    </w:p>
    <w:p>
      <w:r>
        <w:t xml:space="preserve">Mitä Länsi-Alpeille tapahtui kainotsooisen kauden aikana?</w:t>
      </w:r>
    </w:p>
    <w:p>
      <w:r>
        <w:rPr>
          <w:b/>
        </w:rPr>
        <w:t xml:space="preserve">Kysymys 2</w:t>
      </w:r>
    </w:p>
    <w:p>
      <w:r>
        <w:t xml:space="preserve">Milloin Austroalppien huiput kokivat tapahtumansa?</w:t>
      </w:r>
    </w:p>
    <w:p>
      <w:r>
        <w:rPr>
          <w:b/>
        </w:rPr>
        <w:t xml:space="preserve">Kysymys 3</w:t>
      </w:r>
    </w:p>
    <w:p>
      <w:r>
        <w:t xml:space="preserve">Missä Länsi-Alppien ja Austroalppien huiput eroavat toisistaan?</w:t>
      </w:r>
    </w:p>
    <w:p>
      <w:r>
        <w:rPr>
          <w:b/>
        </w:rPr>
        <w:t xml:space="preserve">Kysymys 4</w:t>
      </w:r>
    </w:p>
    <w:p>
      <w:r>
        <w:t xml:space="preserve">Milloin Flysch-esiintymiä on todennäköisesti esiintynyt Lombardian eteläisillä Alpeilla?</w:t>
      </w:r>
    </w:p>
    <w:p>
      <w:r>
        <w:rPr>
          <w:b/>
        </w:rPr>
        <w:t xml:space="preserve">Teksti numero 20</w:t>
      </w:r>
    </w:p>
    <w:p>
      <w:r>
        <w:t xml:space="preserve">Ranskassa, Italiassa ja Sveitsissä sijaitsevat huiput sijaitsevat "</w:t>
      </w:r>
      <w:r>
        <w:rPr>
          <w:color w:val="A9A9A9"/>
        </w:rPr>
        <w:t xml:space="preserve">Houillière-vyöhykkeellä", joka koostuu </w:t>
      </w:r>
      <w:r>
        <w:t xml:space="preserve">pohjamaasta, jossa on mesotsooiselta kaudelta peräisin olevia sedimenttejä. </w:t>
      </w:r>
      <w:r>
        <w:rPr>
          <w:color w:val="DCDCDC"/>
        </w:rPr>
        <w:t xml:space="preserve">Korkeat "massiivit"</w:t>
      </w:r>
      <w:r>
        <w:t xml:space="preserve">, joilla on ulkoinen sedimenttipeite, ovat yleisempiä Länsi-Alpeilla, ja niihin on vaikuttanut neogeenikauden ohutkalkkinen työntövoima, kun taas </w:t>
      </w:r>
      <w:r>
        <w:rPr>
          <w:color w:val="2F4F4F"/>
        </w:rPr>
        <w:t xml:space="preserve">Itä-Alpeilla </w:t>
      </w:r>
      <w:r>
        <w:t xml:space="preserve">on verrattain vähän korkeita huippumassiiveja. Vastaavasti Sveitsin huiput, jotka ulottuvat Länsi-Itävallan puolelle (Helvetic nappes), koostuvat ohuesta sedimenttikerrostumasta, joka on irronnut entisestä peruskalliosta.</w:t>
      </w:r>
    </w:p>
    <w:p>
      <w:r>
        <w:rPr>
          <w:b/>
        </w:rPr>
        <w:t xml:space="preserve">Kysymys 0</w:t>
      </w:r>
    </w:p>
    <w:p>
      <w:r>
        <w:t xml:space="preserve">Millä alueella Ranskan, Italian ja Sveitsin huiput sijaitsevat? </w:t>
      </w:r>
    </w:p>
    <w:p>
      <w:r>
        <w:rPr>
          <w:b/>
        </w:rPr>
        <w:t xml:space="preserve">Kysymys 1</w:t>
      </w:r>
    </w:p>
    <w:p>
      <w:r>
        <w:t xml:space="preserve">Mitkä ovat yleisempiä Länsi-Alpeilla?</w:t>
      </w:r>
    </w:p>
    <w:p>
      <w:r>
        <w:rPr>
          <w:b/>
        </w:rPr>
        <w:t xml:space="preserve">Kysymys 2</w:t>
      </w:r>
    </w:p>
    <w:p>
      <w:r>
        <w:t xml:space="preserve">Millä alueella on Länsi-Alppeihin verrattuna vähän korkeita vuorijonoja?</w:t>
      </w:r>
    </w:p>
    <w:p>
      <w:r>
        <w:rPr>
          <w:b/>
        </w:rPr>
        <w:t xml:space="preserve">Teksti numero 21</w:t>
      </w:r>
    </w:p>
    <w:p>
      <w:r>
        <w:t xml:space="preserve">Yksinkertaisesti sanottuna </w:t>
      </w:r>
      <w:r>
        <w:rPr>
          <w:color w:val="A9A9A9"/>
        </w:rPr>
        <w:t xml:space="preserve">Alppien rakenne </w:t>
      </w:r>
      <w:r>
        <w:t xml:space="preserve">koostuu eurooppalaisesta, afrikkalaisesta ja valtamerellisestä (Tethyan) alkuperästä peräisin olevista kivikerroksista</w:t>
      </w:r>
      <w:r>
        <w:t xml:space="preserve">.</w:t>
      </w:r>
      <w:r>
        <w:t xml:space="preserve"> Alin nappe-rakenne on </w:t>
      </w:r>
      <w:r>
        <w:rPr>
          <w:color w:val="DCDCDC"/>
        </w:rPr>
        <w:t xml:space="preserve">mannermaista </w:t>
      </w:r>
      <w:r>
        <w:t xml:space="preserve">eurooppalaista alkuperää, jonka yläpuolella on pinottuna merisedimenttien nappeja, joiden päällä on </w:t>
      </w:r>
      <w:r>
        <w:rPr>
          <w:color w:val="2F4F4F"/>
        </w:rPr>
        <w:t xml:space="preserve">Afrikan mannerlaatasta peräisin olevia </w:t>
      </w:r>
      <w:r>
        <w:t xml:space="preserve">nappeja</w:t>
      </w:r>
      <w:r>
        <w:t xml:space="preserve">. </w:t>
      </w:r>
      <w:r>
        <w:rPr>
          <w:color w:val="556B2F"/>
        </w:rPr>
        <w:t xml:space="preserve">Matterhorn </w:t>
      </w:r>
      <w:r>
        <w:t xml:space="preserve">on esimerkki meneillään olevasta orogeniasta, ja siinä on merkkejä suuresta taittumisesta. Vuoren kärki koostuu Afrikan lautaselta peräisin olevista gneisseistä, kun taas vuoren juurella, jäätiköityneen alueen alapuolella, on eurooppalaista peruskalliota. Tethyanin merisedimenttien ja niiden valtamerellisen pohjakerroksen muodostama jakso on Afrikan ja Euroopan laattojen kivien välissä.</w:t>
      </w:r>
    </w:p>
    <w:p>
      <w:r>
        <w:rPr>
          <w:b/>
        </w:rPr>
        <w:t xml:space="preserve">Kysymys 0</w:t>
      </w:r>
    </w:p>
    <w:p>
      <w:r>
        <w:t xml:space="preserve">Mistä Euroopasta, Afrikasta ja valtamerestä peräisin olevat kivikerrostumat koostuvat?</w:t>
      </w:r>
    </w:p>
    <w:p>
      <w:r>
        <w:rPr>
          <w:b/>
        </w:rPr>
        <w:t xml:space="preserve">Kysymys 1</w:t>
      </w:r>
    </w:p>
    <w:p>
      <w:r>
        <w:t xml:space="preserve">Mikä on pohjan nappe-rakenteen alkuperä? </w:t>
      </w:r>
    </w:p>
    <w:p>
      <w:r>
        <w:rPr>
          <w:b/>
        </w:rPr>
        <w:t xml:space="preserve">Kysymys 2</w:t>
      </w:r>
    </w:p>
    <w:p>
      <w:r>
        <w:t xml:space="preserve">Mistä vaippojen yläosa on peräisin? </w:t>
      </w:r>
    </w:p>
    <w:p>
      <w:r>
        <w:rPr>
          <w:b/>
        </w:rPr>
        <w:t xml:space="preserve">Kysymys 3</w:t>
      </w:r>
    </w:p>
    <w:p>
      <w:r>
        <w:t xml:space="preserve">Mikä on esimerkki meneillään olevasta orogeniasta?</w:t>
      </w:r>
    </w:p>
    <w:p>
      <w:r>
        <w:rPr>
          <w:b/>
        </w:rPr>
        <w:t xml:space="preserve">Teksti numero 22</w:t>
      </w:r>
    </w:p>
    <w:p>
      <w:r>
        <w:t xml:space="preserve">Alppien orogeenisen vyöhykkeen ydinalueet ovat </w:t>
      </w:r>
      <w:r>
        <w:rPr>
          <w:color w:val="A9A9A9"/>
        </w:rPr>
        <w:t xml:space="preserve">taittuneet ja murtuneet siten</w:t>
      </w:r>
      <w:r>
        <w:t xml:space="preserve">, että eroosio on luonut </w:t>
      </w:r>
      <w:r>
        <w:t xml:space="preserve">Sveitsin Alpeille </w:t>
      </w:r>
      <w:r>
        <w:t xml:space="preserve">ominaiset </w:t>
      </w:r>
      <w:r>
        <w:rPr>
          <w:color w:val="DCDCDC"/>
        </w:rPr>
        <w:t xml:space="preserve">jyrkät pystysuorat huiput, </w:t>
      </w:r>
      <w:r>
        <w:t xml:space="preserve">jotka kohoavat näennäisesti suoraan eteläisistä alueista</w:t>
      </w:r>
      <w:r>
        <w:t xml:space="preserve">.</w:t>
      </w:r>
      <w:r>
        <w:t xml:space="preserve"> Mont Blancin ja Matterhornin kaltaiset huiput sekä Pennin Alppien, Briançonnais'n ja Hohe Tauernin korkeat huiput koostuvat </w:t>
      </w:r>
      <w:r>
        <w:rPr>
          <w:color w:val="2F4F4F"/>
        </w:rPr>
        <w:t xml:space="preserve">eri orogeneesien kivikerroksista</w:t>
      </w:r>
      <w:r>
        <w:t xml:space="preserve">, joihin kuuluu myös peruskallion paljastumia.</w:t>
      </w:r>
    </w:p>
    <w:p>
      <w:r>
        <w:rPr>
          <w:b/>
        </w:rPr>
        <w:t xml:space="preserve">Kysymys 0</w:t>
      </w:r>
    </w:p>
    <w:p>
      <w:r>
        <w:t xml:space="preserve">Mitä tapahtui Alppien orogeeniselle vyöhykkeelle, joka antoi sille jyrkän pystysuoran huipun?</w:t>
      </w:r>
    </w:p>
    <w:p>
      <w:r>
        <w:rPr>
          <w:b/>
        </w:rPr>
        <w:t xml:space="preserve">Kysymys 1</w:t>
      </w:r>
    </w:p>
    <w:p>
      <w:r>
        <w:t xml:space="preserve">Mistä koostuvat Mont Blanc, Matterhorn ja Pennin Alppien huiput?</w:t>
      </w:r>
    </w:p>
    <w:p>
      <w:r>
        <w:rPr>
          <w:b/>
        </w:rPr>
        <w:t xml:space="preserve">Kysymys 2</w:t>
      </w:r>
    </w:p>
    <w:p>
      <w:r>
        <w:t xml:space="preserve">Mitkä ovat Alppien orogeenisen vyöhykkeen yhteiset piirteet?</w:t>
      </w:r>
    </w:p>
    <w:p>
      <w:r>
        <w:rPr>
          <w:b/>
        </w:rPr>
        <w:t xml:space="preserve">Teksti numero 23</w:t>
      </w:r>
    </w:p>
    <w:p>
      <w:r>
        <w:rPr>
          <w:color w:val="A9A9A9"/>
        </w:rPr>
        <w:t xml:space="preserve">Union Internationale des Associations d'Alpinisme (UIAA</w:t>
      </w:r>
      <w:r>
        <w:t xml:space="preserve">) </w:t>
      </w:r>
      <w:r>
        <w:t xml:space="preserve">on määritellyt luettelon 82 "virallisesta" alppihuipusta, joiden korkeus on vähintään 4 000 metriä. Luettelo sisältää vuorten lisäksi myös </w:t>
      </w:r>
      <w:r>
        <w:rPr>
          <w:color w:val="DCDCDC"/>
        </w:rPr>
        <w:t xml:space="preserve">vähän tunnettuja alahuippuja, joita pidetään tärkeinä vuorikiipeilykohteina</w:t>
      </w:r>
      <w:r>
        <w:t xml:space="preserve">. </w:t>
      </w:r>
      <w:r>
        <w:t xml:space="preserve">Alla on lueteltu 22 "nelituhathuippua", jotka ovat vähintään </w:t>
      </w:r>
      <w:r>
        <w:rPr>
          <w:color w:val="2F4F4F"/>
        </w:rPr>
        <w:t xml:space="preserve">500 metriä (1 640 ft) </w:t>
      </w:r>
      <w:r>
        <w:t xml:space="preserve">korkeita.</w:t>
      </w:r>
    </w:p>
    <w:p>
      <w:r>
        <w:rPr>
          <w:b/>
        </w:rPr>
        <w:t xml:space="preserve">Kysymys 0</w:t>
      </w:r>
    </w:p>
    <w:p>
      <w:r>
        <w:t xml:space="preserve">Mikä ryhmä on laatinut luettelon 82:sta virallisesta 4 000 metrin korkeuteen yltävästä Apline-huipusta?</w:t>
      </w:r>
    </w:p>
    <w:p>
      <w:r>
        <w:rPr>
          <w:b/>
        </w:rPr>
        <w:t xml:space="preserve">Kysymys 1</w:t>
      </w:r>
    </w:p>
    <w:p>
      <w:r>
        <w:t xml:space="preserve">Mitä muuta 82 virallisen Apline-huipun luetteloon sisältyy kuin Vuoria?</w:t>
      </w:r>
    </w:p>
    <w:p>
      <w:r>
        <w:rPr>
          <w:b/>
        </w:rPr>
        <w:t xml:space="preserve">Kysymys 2</w:t>
      </w:r>
    </w:p>
    <w:p>
      <w:r>
        <w:t xml:space="preserve">Kahdenkymmenenkahden huippukokouksen luettelossa on huippukokouksia, joilla on vähintään kuinka suuri merkitys?</w:t>
      </w:r>
    </w:p>
    <w:p>
      <w:r>
        <w:rPr>
          <w:b/>
        </w:rPr>
        <w:t xml:space="preserve">Tekstin numero 24</w:t>
      </w:r>
    </w:p>
    <w:p>
      <w:r>
        <w:t xml:space="preserve">Vaikka Mont Blanc kiivettiin ensimmäisen kerran vuonna </w:t>
      </w:r>
      <w:r>
        <w:rPr>
          <w:color w:val="A9A9A9"/>
        </w:rPr>
        <w:t xml:space="preserve">1786</w:t>
      </w:r>
      <w:r>
        <w:t xml:space="preserve">, suurin osa Alppien nelituhatvuorista kiivettiin </w:t>
      </w:r>
      <w:r>
        <w:rPr>
          <w:color w:val="DCDCDC"/>
        </w:rPr>
        <w:t xml:space="preserve">1800-luvun alkupuoliskolla</w:t>
      </w:r>
      <w:r>
        <w:t xml:space="preserve">; Matterhornin nousu vuonna </w:t>
      </w:r>
      <w:r>
        <w:t xml:space="preserve">merkitsi</w:t>
      </w:r>
      <w:r>
        <w:rPr>
          <w:color w:val="2F4F4F"/>
        </w:rPr>
        <w:t xml:space="preserve">1865</w:t>
      </w:r>
      <w:r>
        <w:rPr>
          <w:color w:val="556B2F"/>
        </w:rPr>
        <w:t xml:space="preserve"> alpinismin kulta-ajan loppua</w:t>
      </w:r>
      <w:r>
        <w:t xml:space="preserve">. </w:t>
      </w:r>
      <w:r>
        <w:rPr>
          <w:color w:val="6B8E23"/>
        </w:rPr>
        <w:t xml:space="preserve">Karl Blodig </w:t>
      </w:r>
      <w:r>
        <w:t xml:space="preserve">(1859-1956) oli ensimmäisten joukossa, jotka kiipesivät menestyksekkäästi kaikille suurimmille 4000 metrin huipuille. Hän sai noususarjansa päätökseen vuonna 1911.</w:t>
      </w:r>
    </w:p>
    <w:p>
      <w:r>
        <w:rPr>
          <w:b/>
        </w:rPr>
        <w:t xml:space="preserve">Kysymys 0</w:t>
      </w:r>
    </w:p>
    <w:p>
      <w:r>
        <w:t xml:space="preserve">Milloin Mont Blancille kiivettiin ensimmäisen kerran?</w:t>
      </w:r>
    </w:p>
    <w:p>
      <w:r>
        <w:rPr>
          <w:b/>
        </w:rPr>
        <w:t xml:space="preserve">Kysymys 1</w:t>
      </w:r>
    </w:p>
    <w:p>
      <w:r>
        <w:t xml:space="preserve">Milloin suurin osa Alppien neljäsvuosikiertäjistä oli kiipeilijöitä?</w:t>
      </w:r>
    </w:p>
    <w:p>
      <w:r>
        <w:rPr>
          <w:b/>
        </w:rPr>
        <w:t xml:space="preserve">Kysymys 2</w:t>
      </w:r>
    </w:p>
    <w:p>
      <w:r>
        <w:t xml:space="preserve">Milloin Matterhornin kiipeäminen tapahtui?</w:t>
      </w:r>
    </w:p>
    <w:p>
      <w:r>
        <w:rPr>
          <w:b/>
        </w:rPr>
        <w:t xml:space="preserve">Kysymys 3</w:t>
      </w:r>
    </w:p>
    <w:p>
      <w:r>
        <w:t xml:space="preserve">Mitä Matterhornin nousu merkitsi?</w:t>
      </w:r>
    </w:p>
    <w:p>
      <w:r>
        <w:rPr>
          <w:b/>
        </w:rPr>
        <w:t xml:space="preserve">Kysymys 4</w:t>
      </w:r>
    </w:p>
    <w:p>
      <w:r>
        <w:t xml:space="preserve">Kuka kiipesi ensimmäisten joukossa onnistuneesti kaikille suurimmille 4000 metrin huipuille?</w:t>
      </w:r>
    </w:p>
    <w:p>
      <w:r>
        <w:rPr>
          <w:b/>
        </w:rPr>
        <w:t xml:space="preserve">Teksti numero 25</w:t>
      </w:r>
    </w:p>
    <w:p>
      <w:r>
        <w:t xml:space="preserve">Ensimmäinen brittiläinen Mont Blancin nousu tapahtui vuonna</w:t>
      </w:r>
      <w:r>
        <w:rPr>
          <w:color w:val="A9A9A9"/>
        </w:rPr>
        <w:t xml:space="preserve">1788</w:t>
      </w:r>
      <w:r>
        <w:t xml:space="preserve"> ; ensimmäinen naispuolisten vuorikiipeilijöiden nousu vuonna </w:t>
      </w:r>
      <w:r>
        <w:rPr>
          <w:color w:val="DCDCDC"/>
        </w:rPr>
        <w:t xml:space="preserve">1819</w:t>
      </w:r>
      <w:r>
        <w:t xml:space="preserve">. </w:t>
      </w:r>
      <w:r>
        <w:rPr>
          <w:color w:val="2F4F4F"/>
        </w:rPr>
        <w:t xml:space="preserve">1850-luvun puoliväliin mennessä </w:t>
      </w:r>
      <w:r>
        <w:t xml:space="preserve">sveitsiläiset vuorikiipeilijät olivat nousseet useimpiin huippuihin ja heitä etsittiin innokkaasti vuoristo-oppaiksi. Edward Whymper saavutti Matterhornin huipun vuonna (</w:t>
      </w:r>
      <w:r>
        <w:rPr>
          <w:color w:val="556B2F"/>
        </w:rPr>
        <w:t xml:space="preserve">1865</w:t>
      </w:r>
      <w:r>
        <w:t xml:space="preserve">seitsemän yrityksen jälkeen), ja vuonna </w:t>
      </w:r>
      <w:r>
        <w:t xml:space="preserve">Alppien kuudesta suuresta pohjoisrinteestä </w:t>
      </w:r>
      <w:r>
        <w:rPr>
          <w:color w:val="6B8E23"/>
        </w:rPr>
        <w:t xml:space="preserve">1938</w:t>
      </w:r>
      <w:r>
        <w:t xml:space="preserve">viimeiselle kiivettiin Eiger Nordwandin (Eigerin pohjoisrinteen) ensikiipeäminen.</w:t>
      </w:r>
    </w:p>
    <w:p>
      <w:r>
        <w:rPr>
          <w:b/>
        </w:rPr>
        <w:t xml:space="preserve">Kysymys 0</w:t>
      </w:r>
    </w:p>
    <w:p>
      <w:r>
        <w:t xml:space="preserve">Milloin oli ensimmäinen brittiläinen Mont Blancin nousu? </w:t>
      </w:r>
    </w:p>
    <w:p>
      <w:r>
        <w:rPr>
          <w:b/>
        </w:rPr>
        <w:t xml:space="preserve">Kysymys 1</w:t>
      </w:r>
    </w:p>
    <w:p>
      <w:r>
        <w:t xml:space="preserve">Milloin Mont Blancille nousi ensimmäisen kerran nainen?</w:t>
      </w:r>
    </w:p>
    <w:p>
      <w:r>
        <w:rPr>
          <w:b/>
        </w:rPr>
        <w:t xml:space="preserve">Kysymys 2</w:t>
      </w:r>
    </w:p>
    <w:p>
      <w:r>
        <w:t xml:space="preserve">Milloin sveitsiläiset vuorikiipeilijät olivat nousseet suurimmalle osalle huipuista? </w:t>
      </w:r>
    </w:p>
    <w:p>
      <w:r>
        <w:rPr>
          <w:b/>
        </w:rPr>
        <w:t xml:space="preserve">Kysymys 3</w:t>
      </w:r>
    </w:p>
    <w:p>
      <w:r>
        <w:t xml:space="preserve">Minä vuonna Edward Whymper saavutti Matterhornin huipun?</w:t>
      </w:r>
    </w:p>
    <w:p>
      <w:r>
        <w:rPr>
          <w:b/>
        </w:rPr>
        <w:t xml:space="preserve">Kysymys 4</w:t>
      </w:r>
    </w:p>
    <w:p>
      <w:r>
        <w:t xml:space="preserve">Milloin kiivettiin viimeiset Alppien kuudesta suuresta pohjoisseinämästä? </w:t>
      </w:r>
    </w:p>
    <w:p>
      <w:r>
        <w:rPr>
          <w:b/>
        </w:rPr>
        <w:t xml:space="preserve">Teksti numero 26</w:t>
      </w:r>
    </w:p>
    <w:p>
      <w:r>
        <w:t xml:space="preserve">Alpit ovat </w:t>
      </w:r>
      <w:r>
        <w:rPr>
          <w:color w:val="A9A9A9"/>
        </w:rPr>
        <w:t xml:space="preserve">mineraalien </w:t>
      </w:r>
      <w:r>
        <w:t xml:space="preserve">lähde, joita </w:t>
      </w:r>
      <w:r>
        <w:t xml:space="preserve">on louhittu tuhansia vuosia. </w:t>
      </w:r>
      <w:r>
        <w:t xml:space="preserve">Hallstattin kulttuurin aikana 800-600-luvuilla eaa. kelttiläiset heimot louhivat </w:t>
      </w:r>
      <w:r>
        <w:rPr>
          <w:color w:val="DCDCDC"/>
        </w:rPr>
        <w:t xml:space="preserve">kuparia</w:t>
      </w:r>
      <w:r>
        <w:t xml:space="preserve">, ja myöhemmin roomalaiset louhivat </w:t>
      </w:r>
      <w:r>
        <w:t xml:space="preserve">Bad Gasteinin alueella </w:t>
      </w:r>
      <w:r>
        <w:rPr>
          <w:color w:val="2F4F4F"/>
        </w:rPr>
        <w:t xml:space="preserve">kultaa </w:t>
      </w:r>
      <w:r>
        <w:t xml:space="preserve">kolikoita varten. Erzbergissä Steiermarkissa tuotetaan </w:t>
      </w:r>
      <w:r>
        <w:rPr>
          <w:color w:val="556B2F"/>
        </w:rPr>
        <w:t xml:space="preserve">korkealaatuista rautamalmia </w:t>
      </w:r>
      <w:r>
        <w:t xml:space="preserve">terästeollisuutta varten. Kiteitä, kuten sinooperia, ametistia ja kvartsia, löytyy suurelta osin Alppien alueelta. </w:t>
      </w:r>
      <w:r>
        <w:rPr>
          <w:color w:val="6B8E23"/>
        </w:rPr>
        <w:t xml:space="preserve">Slovenian</w:t>
      </w:r>
      <w:r>
        <w:t xml:space="preserve"> sinooperiesiintymät </w:t>
      </w:r>
      <w:r>
        <w:t xml:space="preserve">ovat merkittävä sinooperipigmenttien lähde.</w:t>
      </w:r>
    </w:p>
    <w:p>
      <w:r>
        <w:rPr>
          <w:b/>
        </w:rPr>
        <w:t xml:space="preserve">Kysymys 0</w:t>
      </w:r>
    </w:p>
    <w:p>
      <w:r>
        <w:t xml:space="preserve">Mitä Alpeilla on louhittu tuhansien vuosien ajan? </w:t>
      </w:r>
    </w:p>
    <w:p>
      <w:r>
        <w:rPr>
          <w:b/>
        </w:rPr>
        <w:t xml:space="preserve">Kysymys 1</w:t>
      </w:r>
    </w:p>
    <w:p>
      <w:r>
        <w:t xml:space="preserve">Mitä kelttiläiset heimot louhivat Alpeilta?</w:t>
      </w:r>
    </w:p>
    <w:p>
      <w:r>
        <w:rPr>
          <w:b/>
        </w:rPr>
        <w:t xml:space="preserve">Kysymys 2</w:t>
      </w:r>
    </w:p>
    <w:p>
      <w:r>
        <w:t xml:space="preserve">Mitä roomalaiset louhivat Bad Gasteinin alueella?</w:t>
      </w:r>
    </w:p>
    <w:p>
      <w:r>
        <w:rPr>
          <w:b/>
        </w:rPr>
        <w:t xml:space="preserve">Kysymys 3</w:t>
      </w:r>
    </w:p>
    <w:p>
      <w:r>
        <w:t xml:space="preserve">Mitä Erzberd Steiermarkissa tarjoaa?</w:t>
      </w:r>
    </w:p>
    <w:p>
      <w:r>
        <w:rPr>
          <w:b/>
        </w:rPr>
        <w:t xml:space="preserve">Kysymys 4</w:t>
      </w:r>
    </w:p>
    <w:p>
      <w:r>
        <w:t xml:space="preserve">Millä alueella on sinooperiesiintymiä?</w:t>
      </w:r>
    </w:p>
    <w:p>
      <w:r>
        <w:rPr>
          <w:b/>
        </w:rPr>
        <w:t xml:space="preserve">Teksti numero 27</w:t>
      </w:r>
    </w:p>
    <w:p>
      <w:r>
        <w:t xml:space="preserve">Alppikiteitä on tutkittu ja kerätty </w:t>
      </w:r>
      <w:r>
        <w:rPr>
          <w:color w:val="A9A9A9"/>
        </w:rPr>
        <w:t xml:space="preserve">satoja vuosia</w:t>
      </w:r>
      <w:r>
        <w:t xml:space="preserve">, ja niitä alettiin luokitella </w:t>
      </w:r>
      <w:r>
        <w:rPr>
          <w:color w:val="DCDCDC"/>
        </w:rPr>
        <w:t xml:space="preserve">1700-luvulla</w:t>
      </w:r>
      <w:r>
        <w:t xml:space="preserve">. </w:t>
      </w:r>
      <w:r>
        <w:rPr>
          <w:color w:val="2F4F4F"/>
        </w:rPr>
        <w:t xml:space="preserve">Leonhard Euler </w:t>
      </w:r>
      <w:r>
        <w:t xml:space="preserve">tutki kristallien muotoja, ja 1800-luvulle tultaessa </w:t>
      </w:r>
      <w:r>
        <w:rPr>
          <w:color w:val="556B2F"/>
        </w:rPr>
        <w:t xml:space="preserve">kristallien metsästys </w:t>
      </w:r>
      <w:r>
        <w:t xml:space="preserve">oli yleistä alppialueilla</w:t>
      </w:r>
      <w:r>
        <w:t xml:space="preserve">. </w:t>
      </w:r>
      <w:r>
        <w:rPr>
          <w:color w:val="6B8E23"/>
        </w:rPr>
        <w:t xml:space="preserve">David Friedrich Wiser </w:t>
      </w:r>
      <w:r>
        <w:t xml:space="preserve">keräsi 8000 kiteen kokoelman, jota hän tutki ja dokumentoi. 1900-luvulla Robert Parker kirjoitti tunnetun teoksen Sveitsin Alppien vuorikiteistä; samaan aikaan perustettiin komissio valvomaan ja standardoimaan Alppien mineraalien nimeämistä.</w:t>
      </w:r>
    </w:p>
    <w:p>
      <w:r>
        <w:rPr>
          <w:b/>
        </w:rPr>
        <w:t xml:space="preserve">Kysymys 0</w:t>
      </w:r>
    </w:p>
    <w:p>
      <w:r>
        <w:t xml:space="preserve">Kuinka kauan alppikiteitä on tutkittu ja kerätty? </w:t>
      </w:r>
    </w:p>
    <w:p>
      <w:r>
        <w:rPr>
          <w:b/>
        </w:rPr>
        <w:t xml:space="preserve">Kysymys 1</w:t>
      </w:r>
    </w:p>
    <w:p>
      <w:r>
        <w:t xml:space="preserve">Milloin alppikiteitä alettiin luokitella? </w:t>
      </w:r>
    </w:p>
    <w:p>
      <w:r>
        <w:rPr>
          <w:b/>
        </w:rPr>
        <w:t xml:space="preserve">Kysymys 2</w:t>
      </w:r>
    </w:p>
    <w:p>
      <w:r>
        <w:t xml:space="preserve">Kuka tutki kiteiden muotoja? </w:t>
      </w:r>
    </w:p>
    <w:p>
      <w:r>
        <w:rPr>
          <w:b/>
        </w:rPr>
        <w:t xml:space="preserve">Kysymys 3</w:t>
      </w:r>
    </w:p>
    <w:p>
      <w:r>
        <w:t xml:space="preserve">Mikä oli yleistä Alppialueilla 1800-luvulla?</w:t>
      </w:r>
    </w:p>
    <w:p>
      <w:r>
        <w:rPr>
          <w:b/>
        </w:rPr>
        <w:t xml:space="preserve">Kysymys 4</w:t>
      </w:r>
    </w:p>
    <w:p>
      <w:r>
        <w:t xml:space="preserve">Kuka keräsi 8000 kiteen kokoelman?</w:t>
      </w:r>
    </w:p>
    <w:p>
      <w:r>
        <w:rPr>
          <w:b/>
        </w:rPr>
        <w:t xml:space="preserve">Tekstin numero 28</w:t>
      </w:r>
    </w:p>
    <w:p>
      <w:r>
        <w:rPr>
          <w:color w:val="DCDCDC"/>
        </w:rPr>
        <w:t xml:space="preserve">Jäätiköitymisen aiheuttama </w:t>
      </w:r>
      <w:r>
        <w:t xml:space="preserve">voimakas eroosio tapahtui vuoristossa </w:t>
      </w:r>
      <w:r>
        <w:rPr>
          <w:color w:val="A9A9A9"/>
        </w:rPr>
        <w:t xml:space="preserve">mioseenikaudella, </w:t>
      </w:r>
      <w:r>
        <w:t xml:space="preserve">minkä luonnontieteilijä </w:t>
      </w:r>
      <w:r>
        <w:rPr>
          <w:color w:val="2F4F4F"/>
        </w:rPr>
        <w:t xml:space="preserve">Louis Agassiz</w:t>
      </w:r>
      <w:r>
        <w:t xml:space="preserve"> havaitsi 1800-luvun puolivälissä</w:t>
      </w:r>
      <w:r>
        <w:t xml:space="preserve">. Hän esitti artikkelin, jossa hän väitti, että Alpit olivat eri aikoina jään peitossa - tämä teoria syntyi hänen tutkittuaan Neuchâtelin kotinsa lähistöllä olevia kiviä, joiden hän uskoi olevan peräisin lännestä, Bernin ylämaasta. Työnsä ansiosta hänet tunnettiin </w:t>
      </w:r>
      <w:r>
        <w:rPr>
          <w:color w:val="556B2F"/>
        </w:rPr>
        <w:t xml:space="preserve">"jääkauden käsitteen isänä", </w:t>
      </w:r>
      <w:r>
        <w:t xml:space="preserve">vaikka muut luonnontieteilijät ennen häntä esittivät samankaltaisia ajatuksia.</w:t>
      </w:r>
    </w:p>
    <w:p>
      <w:r>
        <w:rPr>
          <w:b/>
        </w:rPr>
        <w:t xml:space="preserve">Kysymys 0</w:t>
      </w:r>
    </w:p>
    <w:p>
      <w:r>
        <w:t xml:space="preserve">Missä vuoret ovat saaneet eroosiota aikaan?</w:t>
      </w:r>
    </w:p>
    <w:p>
      <w:r>
        <w:rPr>
          <w:b/>
        </w:rPr>
        <w:t xml:space="preserve">Kysymys 1</w:t>
      </w:r>
    </w:p>
    <w:p>
      <w:r>
        <w:t xml:space="preserve">Mikä oli voimakkaan eroosion syy?</w:t>
      </w:r>
    </w:p>
    <w:p>
      <w:r>
        <w:rPr>
          <w:b/>
        </w:rPr>
        <w:t xml:space="preserve">Kysymys 2</w:t>
      </w:r>
    </w:p>
    <w:p>
      <w:r>
        <w:t xml:space="preserve">Kuka huomasi vuorten voimakkaan eroosion?</w:t>
      </w:r>
    </w:p>
    <w:p>
      <w:r>
        <w:rPr>
          <w:b/>
        </w:rPr>
        <w:t xml:space="preserve">Kysymys 3</w:t>
      </w:r>
    </w:p>
    <w:p>
      <w:r>
        <w:t xml:space="preserve">Millä nimellä Louis Agassiz tunnettiin? </w:t>
      </w:r>
    </w:p>
    <w:p>
      <w:r>
        <w:rPr>
          <w:b/>
        </w:rPr>
        <w:t xml:space="preserve">Tekstin numero 29</w:t>
      </w:r>
    </w:p>
    <w:p>
      <w:r>
        <w:t xml:space="preserve">Agassiz tutki jäätikön liikkumista 1840-luvulla </w:t>
      </w:r>
      <w:r>
        <w:rPr>
          <w:color w:val="A9A9A9"/>
        </w:rPr>
        <w:t xml:space="preserve">Unteraarin jäätikön </w:t>
      </w:r>
      <w:r>
        <w:t xml:space="preserve">kohdalla</w:t>
      </w:r>
      <w:r>
        <w:t xml:space="preserve">, jossa hän havaitsi jäätikön liikkuvan </w:t>
      </w:r>
      <w:r>
        <w:rPr>
          <w:color w:val="DCDCDC"/>
        </w:rPr>
        <w:t xml:space="preserve">100 metriä </w:t>
      </w:r>
      <w:r>
        <w:t xml:space="preserve">vuodessa, ja se liikkui nopeammin </w:t>
      </w:r>
      <w:r>
        <w:rPr>
          <w:color w:val="2F4F4F"/>
        </w:rPr>
        <w:t xml:space="preserve">keskellä </w:t>
      </w:r>
      <w:r>
        <w:t xml:space="preserve">kuin reunoilla. Muut tutkijat jatkoivat hänen työtään, ja nyt Jungfraujochin alla olevan jäätikön sisällä on pysyvä laboratorio, joka on omistettu yksinomaan alppijäätiköiden tutkimiselle.</w:t>
      </w:r>
    </w:p>
    <w:p>
      <w:r>
        <w:rPr>
          <w:b/>
        </w:rPr>
        <w:t xml:space="preserve">Kysymys 0</w:t>
      </w:r>
    </w:p>
    <w:p>
      <w:r>
        <w:t xml:space="preserve">Missä Agassiz opiskeli 1840-luvulla?</w:t>
      </w:r>
    </w:p>
    <w:p>
      <w:r>
        <w:rPr>
          <w:b/>
        </w:rPr>
        <w:t xml:space="preserve">Kysymys 1</w:t>
      </w:r>
    </w:p>
    <w:p>
      <w:r>
        <w:t xml:space="preserve">Agassiz havaitsi, että Unteraarin jäätikkö liikkui kuinka paljon vuodessa? </w:t>
      </w:r>
    </w:p>
    <w:p>
      <w:r>
        <w:rPr>
          <w:b/>
        </w:rPr>
        <w:t xml:space="preserve">Kysymys 2</w:t>
      </w:r>
    </w:p>
    <w:p>
      <w:r>
        <w:t xml:space="preserve">Missä osassa Unteraarin jäätikkö liikkui nopeammin?</w:t>
      </w:r>
    </w:p>
    <w:p>
      <w:r>
        <w:rPr>
          <w:b/>
        </w:rPr>
        <w:t xml:space="preserve">Tekstin numero 30</w:t>
      </w:r>
    </w:p>
    <w:p>
      <w:r>
        <w:t xml:space="preserve">Jäätiköt keräävät mukanaan kiviä ja sedimenttiä virratessaan. Tämä aiheuttaa eroosiota ja laaksojen muodostumista ajan myötä. </w:t>
      </w:r>
      <w:r>
        <w:rPr>
          <w:color w:val="A9A9A9"/>
        </w:rPr>
        <w:t xml:space="preserve">Innin laakso </w:t>
      </w:r>
      <w:r>
        <w:t xml:space="preserve">on esimerkki jäätiköiden jääkausien aikana muokkaamasta laaksosta, jossa on tyypillinen eroosion aiheuttama terassirakenne. </w:t>
      </w:r>
      <w:r>
        <w:rPr>
          <w:color w:val="DCDCDC"/>
        </w:rPr>
        <w:t xml:space="preserve">Viimeisimmän jääkauden syöpymiä kiviä </w:t>
      </w:r>
      <w:r>
        <w:t xml:space="preserve">on laakson pohjalla, kun taas laakson yläosa koostuu </w:t>
      </w:r>
      <w:r>
        <w:rPr>
          <w:color w:val="2F4F4F"/>
        </w:rPr>
        <w:t xml:space="preserve">aiempien jääkausien eroosiosta</w:t>
      </w:r>
      <w:r>
        <w:t xml:space="preserve">. Jäätikkölaaksoille ovat tyypillisiä jyrkät seinämät (reliefit); laaksot, joissa on matalammat reliefit ja jyrkät rinteet, ovat jääkautisten kaukaloiden jäänteitä tai aiemmin täyttyneitä laaksoja. Jäätiköiden </w:t>
      </w:r>
      <w:r>
        <w:rPr>
          <w:color w:val="6B8E23"/>
        </w:rPr>
        <w:t xml:space="preserve">reunoille, keskelle ja päätepisteisiin </w:t>
      </w:r>
      <w:r>
        <w:t xml:space="preserve">kerääntyy </w:t>
      </w:r>
      <w:r>
        <w:t xml:space="preserve">moreenia, </w:t>
      </w:r>
      <w:r>
        <w:rPr>
          <w:color w:val="556B2F"/>
        </w:rPr>
        <w:t xml:space="preserve">jäätikön liikkeen aikana kerääntyneitä kivikasoja.</w:t>
      </w:r>
    </w:p>
    <w:p>
      <w:r>
        <w:rPr>
          <w:b/>
        </w:rPr>
        <w:t xml:space="preserve">Kysymys 0</w:t>
      </w:r>
    </w:p>
    <w:p>
      <w:r>
        <w:t xml:space="preserve">Mikä on esimerkki jäätiköiden jääkausien aikana muokkaamasta laaksosta? </w:t>
      </w:r>
    </w:p>
    <w:p>
      <w:r>
        <w:rPr>
          <w:b/>
        </w:rPr>
        <w:t xml:space="preserve">Kysymys 1</w:t>
      </w:r>
    </w:p>
    <w:p>
      <w:r>
        <w:t xml:space="preserve">Mitä on Inn-laakson pohjalla?</w:t>
      </w:r>
    </w:p>
    <w:p>
      <w:r>
        <w:rPr>
          <w:b/>
        </w:rPr>
        <w:t xml:space="preserve">Kysymys 2</w:t>
      </w:r>
    </w:p>
    <w:p>
      <w:r>
        <w:t xml:space="preserve">Mistä koostuu Innin laakson yläosa?</w:t>
      </w:r>
    </w:p>
    <w:p>
      <w:r>
        <w:rPr>
          <w:b/>
        </w:rPr>
        <w:t xml:space="preserve">Kysymys 3</w:t>
      </w:r>
    </w:p>
    <w:p>
      <w:r>
        <w:t xml:space="preserve">Mitä ovat moreenit?</w:t>
      </w:r>
    </w:p>
    <w:p>
      <w:r>
        <w:rPr>
          <w:b/>
        </w:rPr>
        <w:t xml:space="preserve">Kysymys 4</w:t>
      </w:r>
    </w:p>
    <w:p>
      <w:r>
        <w:t xml:space="preserve">Mihin moreenit ovat kerääntyneet?</w:t>
      </w:r>
    </w:p>
    <w:p>
      <w:r>
        <w:rPr>
          <w:b/>
        </w:rPr>
        <w:t xml:space="preserve">Tekstin numero 31</w:t>
      </w:r>
    </w:p>
    <w:p>
      <w:r>
        <w:t xml:space="preserve">Alppijäätiköt voivat olla suoria jäävirtoja, pitkiä, </w:t>
      </w:r>
      <w:r>
        <w:rPr>
          <w:color w:val="A9A9A9"/>
        </w:rPr>
        <w:t xml:space="preserve">viuhkamaisesti levittäytyviä </w:t>
      </w:r>
      <w:r>
        <w:t xml:space="preserve">jokia </w:t>
      </w:r>
      <w:r>
        <w:t xml:space="preserve">(Piemonten jäätiköt) ja vuorenhuippujen pystysuorista rinteistä riippuvia jääverhoja. </w:t>
      </w:r>
      <w:r>
        <w:rPr>
          <w:color w:val="DCDCDC"/>
        </w:rPr>
        <w:t xml:space="preserve">Liikkeen aiheuttama rasitus </w:t>
      </w:r>
      <w:r>
        <w:t xml:space="preserve">saa jään murtumaan ja halkeilemaan äänekkäästi, mikä ehkä selittää sen, miksi vuorten uskottiin keskiajalla asuttavan lohikäärmeitä. Halkeilu synnyttää </w:t>
      </w:r>
      <w:r>
        <w:rPr>
          <w:color w:val="2F4F4F"/>
        </w:rPr>
        <w:t xml:space="preserve">arvaamattomia ja vaarallisia railoja, jotka ovat </w:t>
      </w:r>
      <w:r>
        <w:t xml:space="preserve">usein näkymättömiä uuden lumisateen alla ja jotka aiheuttavat suurimman vaaran vuorikiipeilijöille</w:t>
      </w:r>
      <w:r>
        <w:rPr>
          <w:color w:val="2F4F4F"/>
        </w:rPr>
        <w:t xml:space="preserve">.</w:t>
      </w:r>
    </w:p>
    <w:p>
      <w:r>
        <w:rPr>
          <w:b/>
        </w:rPr>
        <w:t xml:space="preserve">Kysymys 0</w:t>
      </w:r>
    </w:p>
    <w:p>
      <w:r>
        <w:t xml:space="preserve">Miten Piemonten jäätiköt syntyvät?</w:t>
      </w:r>
    </w:p>
    <w:p>
      <w:r>
        <w:rPr>
          <w:b/>
        </w:rPr>
        <w:t xml:space="preserve">Kysymys 1</w:t>
      </w:r>
    </w:p>
    <w:p>
      <w:r>
        <w:t xml:space="preserve">Mikä saa jään murtumaan ja halkeilemaan äänekkäästi?</w:t>
      </w:r>
    </w:p>
    <w:p>
      <w:r>
        <w:rPr>
          <w:b/>
        </w:rPr>
        <w:t xml:space="preserve">Kysymys 2</w:t>
      </w:r>
    </w:p>
    <w:p>
      <w:r>
        <w:t xml:space="preserve">Mitä jään halkeilu aiheuttaa?</w:t>
      </w:r>
    </w:p>
    <w:p>
      <w:r>
        <w:rPr>
          <w:b/>
        </w:rPr>
        <w:t xml:space="preserve">Tekstin numero 32</w:t>
      </w:r>
    </w:p>
    <w:p>
      <w:r>
        <w:t xml:space="preserve">Jäätiköt päättyvät jääluoliin (Rhônen jäätikkö), järveen tai jokeen tai niitylle valuvaan lumensulaan. Joskus </w:t>
      </w:r>
      <w:r>
        <w:rPr>
          <w:color w:val="A9A9A9"/>
        </w:rPr>
        <w:t xml:space="preserve">jäätikön pala irtoaa tai murtuu</w:t>
      </w:r>
      <w:r>
        <w:t xml:space="preserve">, mikä aiheuttaa tulvia, omaisuusvahinkoja ja ihmishenkien menetyksiä. </w:t>
      </w:r>
      <w:r>
        <w:rPr>
          <w:color w:val="DCDCDC"/>
        </w:rPr>
        <w:t xml:space="preserve">Lumivyöry </w:t>
      </w:r>
      <w:r>
        <w:t xml:space="preserve">tappoi 1600-luvulla noin 2500 ihmistä </w:t>
      </w:r>
      <w:r>
        <w:t xml:space="preserve">Ranskan ja Italian rajalla sijaitsevassa kylässä. 1800-luvulla </w:t>
      </w:r>
      <w:r>
        <w:t xml:space="preserve">lumivyöry tuhosi </w:t>
      </w:r>
      <w:r>
        <w:rPr>
          <w:color w:val="2F4F4F"/>
        </w:rPr>
        <w:t xml:space="preserve">120 taloa </w:t>
      </w:r>
      <w:r>
        <w:t xml:space="preserve">Zermattin lähellä sijaitsevassa kylässä.</w:t>
      </w:r>
    </w:p>
    <w:p>
      <w:r>
        <w:rPr>
          <w:b/>
        </w:rPr>
        <w:t xml:space="preserve">Kysymys 0</w:t>
      </w:r>
    </w:p>
    <w:p>
      <w:r>
        <w:t xml:space="preserve">Mikä aiheuttaa tulvia, omaisuusvahinkoja ja ihmishenkien menetyksiä?</w:t>
      </w:r>
    </w:p>
    <w:p>
      <w:r>
        <w:rPr>
          <w:b/>
        </w:rPr>
        <w:t xml:space="preserve">Kysymys 1</w:t>
      </w:r>
    </w:p>
    <w:p>
      <w:r>
        <w:t xml:space="preserve">Mikä tappoi noin 2500 ihmistä 1600-luvulla?</w:t>
      </w:r>
    </w:p>
    <w:p>
      <w:r>
        <w:rPr>
          <w:b/>
        </w:rPr>
        <w:t xml:space="preserve">Kysymys 2</w:t>
      </w:r>
    </w:p>
    <w:p>
      <w:r>
        <w:t xml:space="preserve">Kuinka monta kotia eräässä Zermattin lähellä sijaitsevassa kylässä tuhoutui lumivyöryssä 1800-luvulla? </w:t>
      </w:r>
    </w:p>
    <w:p>
      <w:r>
        <w:rPr>
          <w:b/>
        </w:rPr>
        <w:t xml:space="preserve">Tekstin numero 33</w:t>
      </w:r>
    </w:p>
    <w:p>
      <w:r>
        <w:rPr>
          <w:color w:val="A9A9A9"/>
        </w:rPr>
        <w:t xml:space="preserve">Suuret sademäärät </w:t>
      </w:r>
      <w:r>
        <w:t xml:space="preserve">saavat jäätiköt laskeutumaan joillakin alueilla ikiroudan tasolle, kun taas toisilla, kuivemmilla alueilla jäätiköt pysyvät noin 3 500 metrin korkeudella. Vuonna 1876 jäätiköiden peittämä 1 817 neliökilometrin (702 sq mi) pinta-ala Alpeilla oli kutistunut </w:t>
      </w:r>
      <w:r>
        <w:rPr>
          <w:color w:val="DCDCDC"/>
        </w:rPr>
        <w:t xml:space="preserve">1 342 neliökilometriin (1 342 km2 ) </w:t>
      </w:r>
      <w:r>
        <w:t xml:space="preserve">vuoteen 1973 mennessä, minkä seurauksena </w:t>
      </w:r>
      <w:r>
        <w:rPr>
          <w:color w:val="2F4F4F"/>
        </w:rPr>
        <w:t xml:space="preserve">jokien valumat vähenivät. </w:t>
      </w:r>
      <w:r>
        <w:t xml:space="preserve">Itävallan jäätiköistä </w:t>
      </w:r>
      <w:r>
        <w:rPr>
          <w:color w:val="556B2F"/>
        </w:rPr>
        <w:t xml:space="preserve">40 prosenttia </w:t>
      </w:r>
      <w:r>
        <w:t xml:space="preserve">on kadonnut vuoden 1850 jälkeen ja </w:t>
      </w:r>
      <w:r>
        <w:t xml:space="preserve">Sveitsin </w:t>
      </w:r>
      <w:r>
        <w:t xml:space="preserve">jäätiköistä </w:t>
      </w:r>
      <w:r>
        <w:rPr>
          <w:color w:val="6B8E23"/>
        </w:rPr>
        <w:t xml:space="preserve">30 prosenttia.</w:t>
      </w:r>
    </w:p>
    <w:p>
      <w:r>
        <w:rPr>
          <w:b/>
        </w:rPr>
        <w:t xml:space="preserve">Kysymys 0</w:t>
      </w:r>
    </w:p>
    <w:p>
      <w:r>
        <w:t xml:space="preserve">Mikä aiheuttaa jäätiköiden laskeutumisen ikiroudan tasolle joillakin alueilla? </w:t>
      </w:r>
    </w:p>
    <w:p>
      <w:r>
        <w:rPr>
          <w:b/>
        </w:rPr>
        <w:t xml:space="preserve">Kysymys 1</w:t>
      </w:r>
    </w:p>
    <w:p>
      <w:r>
        <w:t xml:space="preserve">Kuinka paljon Alppeja peittävät jäätiköt kutistuivat vuodesta 1876 vuoteen 1973?</w:t>
      </w:r>
    </w:p>
    <w:p>
      <w:r>
        <w:rPr>
          <w:b/>
        </w:rPr>
        <w:t xml:space="preserve">Kysymys 2</w:t>
      </w:r>
    </w:p>
    <w:p>
      <w:r>
        <w:t xml:space="preserve">Mikä johti alueen menettämiseen jäätiköt yli Alppien?</w:t>
      </w:r>
    </w:p>
    <w:p>
      <w:r>
        <w:rPr>
          <w:b/>
        </w:rPr>
        <w:t xml:space="preserve">Kysymys 3</w:t>
      </w:r>
    </w:p>
    <w:p>
      <w:r>
        <w:t xml:space="preserve">Kuinka suuri osa Itävallan jäätiköitymisestä katosi?</w:t>
      </w:r>
    </w:p>
    <w:p>
      <w:r>
        <w:rPr>
          <w:b/>
        </w:rPr>
        <w:t xml:space="preserve">Kysymys 4</w:t>
      </w:r>
    </w:p>
    <w:p>
      <w:r>
        <w:t xml:space="preserve">Kuinka paljon jäätiköitymistä katosi Sveitsissä?</w:t>
      </w:r>
    </w:p>
    <w:p>
      <w:r>
        <w:rPr>
          <w:b/>
        </w:rPr>
        <w:t xml:space="preserve">Tekstin numero 34</w:t>
      </w:r>
    </w:p>
    <w:p>
      <w:r>
        <w:rPr>
          <w:color w:val="A9A9A9"/>
        </w:rPr>
        <w:t xml:space="preserve">Alpit </w:t>
      </w:r>
      <w:r>
        <w:t xml:space="preserve">tuottavat Euroopan alankoalueille juomavettä, kastelua ja vesivoimaa. Vaikka </w:t>
      </w:r>
      <w:r>
        <w:t xml:space="preserve">Alppien </w:t>
      </w:r>
      <w:r>
        <w:t xml:space="preserve">pinta-ala on vain noin </w:t>
      </w:r>
      <w:r>
        <w:rPr>
          <w:color w:val="DCDCDC"/>
        </w:rPr>
        <w:t xml:space="preserve">11 prosenttia </w:t>
      </w:r>
      <w:r>
        <w:t xml:space="preserve">Euroopan pinta-alasta, Alpit tuottavat jopa </w:t>
      </w:r>
      <w:r>
        <w:rPr>
          <w:color w:val="2F4F4F"/>
        </w:rPr>
        <w:t xml:space="preserve">90 prosenttia </w:t>
      </w:r>
      <w:r>
        <w:t xml:space="preserve">Euroopan alankojen vedestä, erityisesti kuiville alueille ja kesäkuukausina. Milanon kaltaiset kaupungit ovat </w:t>
      </w:r>
      <w:r>
        <w:rPr>
          <w:color w:val="556B2F"/>
        </w:rPr>
        <w:t xml:space="preserve">80-prosenttisesti </w:t>
      </w:r>
      <w:r>
        <w:t xml:space="preserve">riippuvaisia </w:t>
      </w:r>
      <w:r>
        <w:t xml:space="preserve">Alppien valumavesistä. Jokien vettä käytetään yli </w:t>
      </w:r>
      <w:r>
        <w:t xml:space="preserve">vesivoimalaitoksessa</w:t>
      </w:r>
      <w:r>
        <w:rPr>
          <w:color w:val="6B8E23"/>
        </w:rPr>
        <w:t xml:space="preserve">500</w:t>
      </w:r>
      <w:r>
        <w:t xml:space="preserve">, jotka tuottavat jopa 2900 kilowattia sähköä.</w:t>
      </w:r>
    </w:p>
    <w:p>
      <w:r>
        <w:rPr>
          <w:b/>
        </w:rPr>
        <w:t xml:space="preserve">Kysymys 0</w:t>
      </w:r>
    </w:p>
    <w:p>
      <w:r>
        <w:t xml:space="preserve">Mistä Eurooppa saa juomavettä, kastelua ja vesivoimaa?</w:t>
      </w:r>
    </w:p>
    <w:p>
      <w:r>
        <w:rPr>
          <w:b/>
        </w:rPr>
        <w:t xml:space="preserve">Kysymys 1</w:t>
      </w:r>
    </w:p>
    <w:p>
      <w:r>
        <w:t xml:space="preserve">Kuinka suuren osan Euroopasta Alpit kattavat?</w:t>
      </w:r>
    </w:p>
    <w:p>
      <w:r>
        <w:rPr>
          <w:b/>
        </w:rPr>
        <w:t xml:space="preserve">Kysymys 2</w:t>
      </w:r>
    </w:p>
    <w:p>
      <w:r>
        <w:t xml:space="preserve">Kuinka paljon vettä Alpit toimittavat Euroopan alankoalueille?</w:t>
      </w:r>
    </w:p>
    <w:p>
      <w:r>
        <w:rPr>
          <w:b/>
        </w:rPr>
        <w:t xml:space="preserve">Kysymys 3</w:t>
      </w:r>
    </w:p>
    <w:p>
      <w:r>
        <w:t xml:space="preserve">Kuinka paljon Milanon vesi on riippuvainen Alppien valumavesistä?</w:t>
      </w:r>
    </w:p>
    <w:p>
      <w:r>
        <w:rPr>
          <w:b/>
        </w:rPr>
        <w:t xml:space="preserve">Kysymys 4</w:t>
      </w:r>
    </w:p>
    <w:p>
      <w:r>
        <w:t xml:space="preserve">Kuinka monessa vesivoimalaitoksessa käytetään jokien vettä?</w:t>
      </w:r>
    </w:p>
    <w:p>
      <w:r>
        <w:rPr>
          <w:b/>
        </w:rPr>
        <w:t xml:space="preserve">Tekstin numero 35</w:t>
      </w:r>
    </w:p>
    <w:p>
      <w:r>
        <w:rPr>
          <w:color w:val="A9A9A9"/>
        </w:rPr>
        <w:t xml:space="preserve">Sveitsistä</w:t>
      </w:r>
      <w:r>
        <w:t xml:space="preserve"> laskevat suuret eurooppalaiset joet</w:t>
      </w:r>
      <w:r>
        <w:t xml:space="preserve">, kuten Rein, Rhone, Inn, Ticino ja Po-joki, joiden kaikkien alkulähteet ovat Alpeilla ja jotka laskevat naapurimaihin ja laskevat lopulta Pohjanmereen, Välimereen, Adrianmereen ja Mustaanmereen. Muiden jokien, kuten Tonavan, suuret sivujoet laskevat niihin ja saavat alkunsa </w:t>
      </w:r>
      <w:r>
        <w:rPr>
          <w:color w:val="DCDCDC"/>
        </w:rPr>
        <w:t xml:space="preserve">Alpeilta</w:t>
      </w:r>
      <w:r>
        <w:t xml:space="preserve">. </w:t>
      </w:r>
      <w:r>
        <w:rPr>
          <w:color w:val="2F4F4F"/>
        </w:rPr>
        <w:t xml:space="preserve">Rhone </w:t>
      </w:r>
      <w:r>
        <w:t xml:space="preserve">on Niilin jälkeen toiseksi suurin makean veden lähde Välimerelle; joki saa alkunsa </w:t>
      </w:r>
      <w:r>
        <w:rPr>
          <w:color w:val="556B2F"/>
        </w:rPr>
        <w:t xml:space="preserve">jäätiköiden sulamisvesistä</w:t>
      </w:r>
      <w:r>
        <w:t xml:space="preserve">, virtaa Genevenjärveen ja sieltä Ranskaan, jossa sitä käytetään muun muassa ydinvoimaloiden jäähdyttämiseen. Rein saa alkunsa </w:t>
      </w:r>
      <w:r>
        <w:rPr>
          <w:color w:val="6B8E23"/>
        </w:rPr>
        <w:t xml:space="preserve">30 neliökilometrin suuruiselta alueelta Sveitsissä, </w:t>
      </w:r>
      <w:r>
        <w:t xml:space="preserve">ja sen osuus on lähes 60 prosenttia maasta viedystä vedestä. Sivujokilaaksot, joista osa on monimutkaisia, ohjaavat vettä päälaaksoihin, joissa voi esiintyä tulvia lumen sulamiskaudella, jolloin nopea valunta aiheuttaa roskavirtoja ja turvonneita jokia.</w:t>
      </w:r>
    </w:p>
    <w:p>
      <w:r>
        <w:rPr>
          <w:b/>
        </w:rPr>
        <w:t xml:space="preserve">Kysymys 0</w:t>
      </w:r>
    </w:p>
    <w:p>
      <w:r>
        <w:t xml:space="preserve">Mistä maasta virtaavat Rein, Rhone, Inn, Ticino ja Po?</w:t>
      </w:r>
    </w:p>
    <w:p>
      <w:r>
        <w:rPr>
          <w:b/>
        </w:rPr>
        <w:t xml:space="preserve">Kysymys 1</w:t>
      </w:r>
    </w:p>
    <w:p>
      <w:r>
        <w:t xml:space="preserve">Mistä Tonavan läpi virtaavat suuret sivujoet ovat peräisin?</w:t>
      </w:r>
    </w:p>
    <w:p>
      <w:r>
        <w:rPr>
          <w:b/>
        </w:rPr>
        <w:t xml:space="preserve">Kysymys 2</w:t>
      </w:r>
    </w:p>
    <w:p>
      <w:r>
        <w:t xml:space="preserve">Mikä joki on Niilin jälkeen toiseksi suurin Välimeren makean veden lähde?</w:t>
      </w:r>
    </w:p>
    <w:p>
      <w:r>
        <w:rPr>
          <w:b/>
        </w:rPr>
        <w:t xml:space="preserve">Kysymys 3</w:t>
      </w:r>
    </w:p>
    <w:p>
      <w:r>
        <w:t xml:space="preserve">Millä nimellä The Rhone alkaa?</w:t>
      </w:r>
    </w:p>
    <w:p>
      <w:r>
        <w:rPr>
          <w:b/>
        </w:rPr>
        <w:t xml:space="preserve">Kysymys 4</w:t>
      </w:r>
    </w:p>
    <w:p>
      <w:r>
        <w:t xml:space="preserve">Mistä Rein saa alkunsa?</w:t>
      </w:r>
    </w:p>
    <w:p>
      <w:r>
        <w:rPr>
          <w:b/>
        </w:rPr>
        <w:t xml:space="preserve">Tekstin numero 36</w:t>
      </w:r>
    </w:p>
    <w:p>
      <w:r>
        <w:t xml:space="preserve">Joet muodostavat </w:t>
      </w:r>
      <w:r>
        <w:rPr>
          <w:color w:val="A9A9A9"/>
        </w:rPr>
        <w:t xml:space="preserve">järviä</w:t>
      </w:r>
      <w:r>
        <w:t xml:space="preserve">, kuten Genevenjärvi, joka on puolikuun muotoinen järvi, joka ylittää Sveitsin rajan ja jonka Sveitsin puolella on Lausanne ja Ranskan puolella Evian-les-Bains. </w:t>
      </w:r>
      <w:r>
        <w:rPr>
          <w:color w:val="DCDCDC"/>
        </w:rPr>
        <w:t xml:space="preserve">Saksassa </w:t>
      </w:r>
      <w:r>
        <w:t xml:space="preserve">keskiaikainen Pyhän Bartolomeuksen kappeli rakennettiin </w:t>
      </w:r>
      <w:r>
        <w:t xml:space="preserve">Königsseen </w:t>
      </w:r>
      <w:r>
        <w:rPr>
          <w:color w:val="2F4F4F"/>
        </w:rPr>
        <w:t xml:space="preserve">eteläpuolelle</w:t>
      </w:r>
      <w:r>
        <w:t xml:space="preserve">, jonne pääsee vain veneellä tai kiipeämällä viereisten huippujen yli</w:t>
      </w:r>
      <w:r>
        <w:rPr>
          <w:color w:val="DCDCDC"/>
        </w:rPr>
        <w:t xml:space="preserve">.</w:t>
      </w:r>
    </w:p>
    <w:p>
      <w:r>
        <w:rPr>
          <w:b/>
        </w:rPr>
        <w:t xml:space="preserve">Kysymys 0</w:t>
      </w:r>
    </w:p>
    <w:p>
      <w:r>
        <w:t xml:space="preserve">Missä sijaitsee keskiaikainen Pyhän Bartolomeuksen kappeli?</w:t>
      </w:r>
    </w:p>
    <w:p>
      <w:r>
        <w:rPr>
          <w:b/>
        </w:rPr>
        <w:t xml:space="preserve">Kysymys 1</w:t>
      </w:r>
    </w:p>
    <w:p>
      <w:r>
        <w:t xml:space="preserve">Mille puolelle Konigssee-jokea Pyhän Bartolomeuksen kappeli rakennettiin?</w:t>
      </w:r>
    </w:p>
    <w:p>
      <w:r>
        <w:rPr>
          <w:b/>
        </w:rPr>
        <w:t xml:space="preserve">Kysymys 2</w:t>
      </w:r>
    </w:p>
    <w:p>
      <w:r>
        <w:t xml:space="preserve">Mitä joet muodostavat?</w:t>
      </w:r>
    </w:p>
    <w:p>
      <w:r>
        <w:rPr>
          <w:b/>
        </w:rPr>
        <w:t xml:space="preserve">Tekstin numero 37</w:t>
      </w:r>
    </w:p>
    <w:p>
      <w:r>
        <w:rPr>
          <w:color w:val="A9A9A9"/>
        </w:rPr>
        <w:t xml:space="preserve">Tutkijat </w:t>
      </w:r>
      <w:r>
        <w:t xml:space="preserve">ovat tutkineet ilmastonmuutoksen ja vedenkäytön vaikutuksia. Esimerkiksi </w:t>
      </w:r>
      <w:r>
        <w:rPr>
          <w:color w:val="DCDCDC"/>
        </w:rPr>
        <w:t xml:space="preserve">hiihtokeskusten lumenluontia </w:t>
      </w:r>
      <w:r>
        <w:t xml:space="preserve">varten johdetaan joka vuosi enemmän vettä joista, </w:t>
      </w:r>
      <w:r>
        <w:t xml:space="preserve">minkä vaikutuksia </w:t>
      </w:r>
      <w:r>
        <w:rPr>
          <w:color w:val="2F4F4F"/>
        </w:rPr>
        <w:t xml:space="preserve">ei </w:t>
      </w:r>
      <w:r>
        <w:t xml:space="preserve">vielä </w:t>
      </w:r>
      <w:r>
        <w:rPr>
          <w:color w:val="2F4F4F"/>
        </w:rPr>
        <w:t xml:space="preserve">tunneta</w:t>
      </w:r>
      <w:r>
        <w:t xml:space="preserve">. Lisäksi jäätiköityjen alueiden väheneminen yhdistettynä odotettua sateisempiin talviin voi tulevaisuudessa vaikuttaa Alppien jokiin ja alankojen vedensaantiin.</w:t>
      </w:r>
    </w:p>
    <w:p>
      <w:r>
        <w:rPr>
          <w:b/>
        </w:rPr>
        <w:t xml:space="preserve">Kysymys 0</w:t>
      </w:r>
    </w:p>
    <w:p>
      <w:r>
        <w:t xml:space="preserve">Ketkä ovat tutkineet ilmastonmuutoksen ja vedenkäytön vaikutuksia?</w:t>
      </w:r>
    </w:p>
    <w:p>
      <w:r>
        <w:rPr>
          <w:b/>
        </w:rPr>
        <w:t xml:space="preserve">Kysymys 1</w:t>
      </w:r>
    </w:p>
    <w:p>
      <w:r>
        <w:t xml:space="preserve">Mihin tarkoitukseen jokien vettä johdetaan?</w:t>
      </w:r>
    </w:p>
    <w:p>
      <w:r>
        <w:rPr>
          <w:b/>
        </w:rPr>
        <w:t xml:space="preserve">Kysymys 2</w:t>
      </w:r>
    </w:p>
    <w:p>
      <w:r>
        <w:t xml:space="preserve">Mitä vaikutuksia on veden johtamisella joista?</w:t>
      </w:r>
    </w:p>
    <w:p>
      <w:r>
        <w:rPr>
          <w:b/>
        </w:rPr>
        <w:t xml:space="preserve">Teksti numero 38</w:t>
      </w:r>
    </w:p>
    <w:p>
      <w:r>
        <w:rPr>
          <w:color w:val="A9A9A9"/>
        </w:rPr>
        <w:t xml:space="preserve">Alpit </w:t>
      </w:r>
      <w:r>
        <w:t xml:space="preserve">ovat klassinen esimerkki siitä, mitä tapahtuu, kun lauhkea alue matalammalla antaa tilaa korkeammalla sijaitsevalle maastolle. Eri puolilla maailmaa sijaitsevia korkeuseroja, joissa on samanlainen kylmä ilmasto kuin napa-alueilla, on kutsuttu </w:t>
      </w:r>
      <w:r>
        <w:rPr>
          <w:color w:val="DCDCDC"/>
        </w:rPr>
        <w:t xml:space="preserve">alppialueiksi</w:t>
      </w:r>
      <w:r>
        <w:t xml:space="preserve">. </w:t>
      </w:r>
      <w:r>
        <w:rPr>
          <w:color w:val="2F4F4F"/>
        </w:rPr>
        <w:t xml:space="preserve">Nousu merenpinnasta ilmakehän yläosiin </w:t>
      </w:r>
      <w:r>
        <w:t xml:space="preserve">aiheuttaa lämpötilan laskun (ks. adiabaattinen virtausnopeus). Vuoristoketjujen vaikutus vallitseviin tuuliin on se, että ne kuljettavat alemman alueen lämmintä ilmaa ylempään vyöhykkeeseen, jossa sen tilavuus kasvaa, mutta lämpötila laskee samassa suhteessa, ja siihen liittyy usein lumisadetta tai sadetta. </w:t>
      </w:r>
      <w:r>
        <w:rPr>
          <w:color w:val="556B2F"/>
        </w:rPr>
        <w:t xml:space="preserve">Alppien korkeus </w:t>
      </w:r>
      <w:r>
        <w:t xml:space="preserve">riittää jakamaan Euroopan säämallit kosteaan pohjoiseen ja kuivaan etelään, koska kosteus imeytyy ilmasta, kun se virtaa korkeiden huippujen yli.</w:t>
      </w:r>
    </w:p>
    <w:p>
      <w:r>
        <w:rPr>
          <w:b/>
        </w:rPr>
        <w:t xml:space="preserve">Kysymys 0</w:t>
      </w:r>
    </w:p>
    <w:p>
      <w:r>
        <w:t xml:space="preserve">Mitkä ovat klassinen esimerkki siitä, mitä tapahtuu, kun lauhkea alue matalammalla antaa tilaa korkeammalla sijaitsevalle maastolle?</w:t>
      </w:r>
    </w:p>
    <w:p>
      <w:r>
        <w:rPr>
          <w:b/>
        </w:rPr>
        <w:t xml:space="preserve">Kysymys 1</w:t>
      </w:r>
    </w:p>
    <w:p>
      <w:r>
        <w:t xml:space="preserve">Millä nimellä on kutsuttu eri puolilla maailmaa sijaitsevia kohteita, joissa on samanlainen kylmä ilmasto kuin napa-alueilla?</w:t>
      </w:r>
    </w:p>
    <w:p>
      <w:r>
        <w:rPr>
          <w:b/>
        </w:rPr>
        <w:t xml:space="preserve">Kysymys 2</w:t>
      </w:r>
    </w:p>
    <w:p>
      <w:r>
        <w:t xml:space="preserve">Mikä aiheuttaa lämpötilan laskun?</w:t>
      </w:r>
    </w:p>
    <w:p>
      <w:r>
        <w:rPr>
          <w:b/>
        </w:rPr>
        <w:t xml:space="preserve">Kysymys 3</w:t>
      </w:r>
    </w:p>
    <w:p>
      <w:r>
        <w:t xml:space="preserve">Mikä riittää jakamaan Euroopan säämallit märkään pohjoiseen ja kuivaan etelään?</w:t>
      </w:r>
    </w:p>
    <w:p>
      <w:r>
        <w:rPr>
          <w:b/>
        </w:rPr>
        <w:t xml:space="preserve">Tekstin numero 39</w:t>
      </w:r>
    </w:p>
    <w:p>
      <w:r>
        <w:t xml:space="preserve">Alppien ankaraa säätä on tutkittu </w:t>
      </w:r>
      <w:r>
        <w:rPr>
          <w:color w:val="A9A9A9"/>
        </w:rPr>
        <w:t xml:space="preserve">1700-luvulta </w:t>
      </w:r>
      <w:r>
        <w:t xml:space="preserve">lähtien</w:t>
      </w:r>
      <w:r>
        <w:t xml:space="preserve">, erityisesti </w:t>
      </w:r>
      <w:r>
        <w:rPr>
          <w:color w:val="DCDCDC"/>
        </w:rPr>
        <w:t xml:space="preserve">säämalleja</w:t>
      </w:r>
      <w:r>
        <w:t xml:space="preserve">, kuten kausittaista föhn-tuulta. </w:t>
      </w:r>
      <w:r>
        <w:t xml:space="preserve">Vuoristoon sijoitettiin 1900-luvun alkupuolella </w:t>
      </w:r>
      <w:r>
        <w:rPr>
          <w:color w:val="2F4F4F"/>
        </w:rPr>
        <w:t xml:space="preserve">lukuisia sääasemia</w:t>
      </w:r>
      <w:r>
        <w:t xml:space="preserve">, jotka antoivat jatkuvaa tietoa ilmastotutkijoille. Jotkut laaksot ovat melko kuivia, kuten Aostan laakso </w:t>
      </w:r>
      <w:r>
        <w:rPr>
          <w:color w:val="556B2F"/>
        </w:rPr>
        <w:t xml:space="preserve">Italiassa</w:t>
      </w:r>
      <w:r>
        <w:t xml:space="preserve">, Maurienne Ranskassa, Valais </w:t>
      </w:r>
      <w:r>
        <w:rPr>
          <w:color w:val="6B8E23"/>
        </w:rPr>
        <w:t xml:space="preserve">Sveitsissä </w:t>
      </w:r>
      <w:r>
        <w:t xml:space="preserve">ja Pohjois-Tirolissa.</w:t>
      </w:r>
    </w:p>
    <w:p>
      <w:r>
        <w:rPr>
          <w:b/>
        </w:rPr>
        <w:t xml:space="preserve">Kysymys 0</w:t>
      </w:r>
    </w:p>
    <w:p>
      <w:r>
        <w:t xml:space="preserve">Mistä lähtien Alppien ankaraa säätä on tutkittu? </w:t>
      </w:r>
    </w:p>
    <w:p>
      <w:r>
        <w:rPr>
          <w:b/>
        </w:rPr>
        <w:t xml:space="preserve">Kysymys 1</w:t>
      </w:r>
    </w:p>
    <w:p>
      <w:r>
        <w:t xml:space="preserve">Erityisesti mitä osaa säästä on tutkittu?</w:t>
      </w:r>
    </w:p>
    <w:p>
      <w:r>
        <w:rPr>
          <w:b/>
        </w:rPr>
        <w:t xml:space="preserve">Kysymys 2</w:t>
      </w:r>
    </w:p>
    <w:p>
      <w:r>
        <w:t xml:space="preserve">Mitä 1900-luvun alussa sijoitettiin vuorille?</w:t>
      </w:r>
    </w:p>
    <w:p>
      <w:r>
        <w:rPr>
          <w:b/>
        </w:rPr>
        <w:t xml:space="preserve">Kysymys 3</w:t>
      </w:r>
    </w:p>
    <w:p>
      <w:r>
        <w:t xml:space="preserve">Missä Aostanlaakso sijaitsee?</w:t>
      </w:r>
    </w:p>
    <w:p>
      <w:r>
        <w:rPr>
          <w:b/>
        </w:rPr>
        <w:t xml:space="preserve">Kysymys 4</w:t>
      </w:r>
    </w:p>
    <w:p>
      <w:r>
        <w:t xml:space="preserve">Missä Valais sijaitsee?</w:t>
      </w:r>
    </w:p>
    <w:p>
      <w:r>
        <w:rPr>
          <w:b/>
        </w:rPr>
        <w:t xml:space="preserve">Teksti numero 40</w:t>
      </w:r>
    </w:p>
    <w:p>
      <w:r>
        <w:rPr>
          <w:color w:val="A9A9A9"/>
        </w:rPr>
        <w:t xml:space="preserve">Alueilla, jotka eivät ole kuivia ja joilla sataa paljon</w:t>
      </w:r>
      <w:r>
        <w:t xml:space="preserve">, esiintyy ajoittaisia tulvia, jotka johtuvat lumien nopeasta sulamisesta ja valumisesta. Keskimääräinen sademäärä Alpeilla vaihtelee alhaisesta </w:t>
      </w:r>
      <w:r>
        <w:rPr>
          <w:color w:val="DCDCDC"/>
        </w:rPr>
        <w:t xml:space="preserve">2 600 mm:stä (100 in) vuodessa 3 600 mm:iin (140 in) vuodessa</w:t>
      </w:r>
      <w:r>
        <w:t xml:space="preserve">, ja korkeammat sademäärät esiintyvät </w:t>
      </w:r>
      <w:r>
        <w:rPr>
          <w:color w:val="2F4F4F"/>
        </w:rPr>
        <w:t xml:space="preserve">korkeilla alueilla</w:t>
      </w:r>
      <w:r>
        <w:t xml:space="preserve">. </w:t>
      </w:r>
      <w:r>
        <w:rPr>
          <w:color w:val="556B2F"/>
        </w:rPr>
        <w:t xml:space="preserve">1 000-3 000 metrin korkeudessa </w:t>
      </w:r>
      <w:r>
        <w:t xml:space="preserve">lumisateet alkavat marraskuussa, ja ne kerääntyvät huhti-toukokuuhun asti, jolloin sulaminen alkaa. Lumirajat vaihtelevat 2 400 ja 3 000 metrin välillä, jonka yläpuolella lumi on pysyvää ja lämpötila liikkuu pakkasella jopa heinä- ja elokuussa. Purojen ja jokien korkeat vedenkorkeudet ovat korkeimmillaan kesä- ja heinäkuussa, kun lumi sulaa vielä korkeammilla paikoilla.</w:t>
      </w:r>
    </w:p>
    <w:p>
      <w:r>
        <w:rPr>
          <w:b/>
        </w:rPr>
        <w:t xml:space="preserve">Kysymys 0</w:t>
      </w:r>
    </w:p>
    <w:p>
      <w:r>
        <w:t xml:space="preserve">Millä alueilla esiintyy ajoittaisia tulvia, jotka johtuvat lumien nopeasta sulamisesta ja valumisesta?</w:t>
      </w:r>
    </w:p>
    <w:p>
      <w:r>
        <w:rPr>
          <w:b/>
        </w:rPr>
        <w:t xml:space="preserve">Kysymys 1</w:t>
      </w:r>
    </w:p>
    <w:p>
      <w:r>
        <w:t xml:space="preserve">Mitkä ovat keskimääräisen sademäärän vaihteluvälit Alpeilla?</w:t>
      </w:r>
    </w:p>
    <w:p>
      <w:r>
        <w:rPr>
          <w:b/>
        </w:rPr>
        <w:t xml:space="preserve">Kysymys 2</w:t>
      </w:r>
    </w:p>
    <w:p>
      <w:r>
        <w:t xml:space="preserve">Missä sademäärät ovat suurimmat? </w:t>
      </w:r>
    </w:p>
    <w:p>
      <w:r>
        <w:rPr>
          <w:b/>
        </w:rPr>
        <w:t xml:space="preserve">Kysymys 3</w:t>
      </w:r>
    </w:p>
    <w:p>
      <w:r>
        <w:t xml:space="preserve">Missä korkeudessa lumisade alkaa marraskuussa?</w:t>
      </w:r>
    </w:p>
    <w:p>
      <w:r>
        <w:rPr>
          <w:b/>
        </w:rPr>
        <w:t xml:space="preserve">Tekstin numero 41</w:t>
      </w:r>
    </w:p>
    <w:p>
      <w:r>
        <w:t xml:space="preserve">Alpit on jaettu </w:t>
      </w:r>
      <w:r>
        <w:rPr>
          <w:color w:val="A9A9A9"/>
        </w:rPr>
        <w:t xml:space="preserve">viiteen ilmastovyöhykkeeseen, </w:t>
      </w:r>
      <w:r>
        <w:t xml:space="preserve">joilla kullakin on erilainen kasvillisuus</w:t>
      </w:r>
      <w:r>
        <w:t xml:space="preserve">.</w:t>
      </w:r>
      <w:r>
        <w:t xml:space="preserve"> Ilmasto, kasvillisuus ja eläimistö vaihtelevat vuoriston eri osien tai vyöhykkeiden välillä. Alin vyöhyke on </w:t>
      </w:r>
      <w:r>
        <w:rPr>
          <w:color w:val="DCDCDC"/>
        </w:rPr>
        <w:t xml:space="preserve">colline-vyöhyke, joka </w:t>
      </w:r>
      <w:r>
        <w:t xml:space="preserve">sijaitsee paikasta riippuen </w:t>
      </w:r>
      <w:r>
        <w:rPr>
          <w:color w:val="2F4F4F"/>
        </w:rPr>
        <w:t xml:space="preserve">500-1 000 metrin </w:t>
      </w:r>
      <w:r>
        <w:t xml:space="preserve">korkeudessa. Vuoristovyöhyke ulottuu </w:t>
      </w:r>
      <w:r>
        <w:rPr>
          <w:color w:val="556B2F"/>
        </w:rPr>
        <w:t xml:space="preserve">800-1 700 metrin </w:t>
      </w:r>
      <w:r>
        <w:t xml:space="preserve">korkeuteen, jota seuraa subalpiininen vyöhyke </w:t>
      </w:r>
      <w:r>
        <w:rPr>
          <w:color w:val="6B8E23"/>
        </w:rPr>
        <w:t xml:space="preserve">1 600-2 400 metrin korkeuteen (</w:t>
      </w:r>
      <w:r>
        <w:t xml:space="preserve">5 249-7 874 jalkaa)</w:t>
      </w:r>
      <w:r>
        <w:rPr>
          <w:color w:val="556B2F"/>
        </w:rPr>
        <w:t xml:space="preserve">.</w:t>
      </w:r>
      <w:r>
        <w:t xml:space="preserve"> Alppivyöhykettä, joka ulottuu puurajalta lumirajaan, seuraa jäätikkövyöhyke, joka kattaa vuoren jäätiköityneet alueet. Ilmasto-olosuhteet vaihtelevat samojen vyöhykkeiden sisällä; esimerkiksi sääolosuhteet ovat kylmemmät ja ankarammat vuoriston laakson yläosassa, joka ulottuu suoraan huipuista, kuin laakson suulla, jossa sääolosuhteet ovat yleensä lievemmät ja jossa sataa vähemmän lunta.</w:t>
      </w:r>
    </w:p>
    <w:p>
      <w:r>
        <w:rPr>
          <w:b/>
        </w:rPr>
        <w:t xml:space="preserve">Kysymys 0</w:t>
      </w:r>
    </w:p>
    <w:p>
      <w:r>
        <w:t xml:space="preserve">Kuinka moneen vyöhykkeeseen Alpit on jaettu?</w:t>
      </w:r>
    </w:p>
    <w:p>
      <w:r>
        <w:rPr>
          <w:b/>
        </w:rPr>
        <w:t xml:space="preserve">Kysymys 1</w:t>
      </w:r>
    </w:p>
    <w:p>
      <w:r>
        <w:t xml:space="preserve">Mikä on Alppien alin vyöhyke?</w:t>
      </w:r>
    </w:p>
    <w:p>
      <w:r>
        <w:rPr>
          <w:b/>
        </w:rPr>
        <w:t xml:space="preserve">Kysymys 2</w:t>
      </w:r>
    </w:p>
    <w:p>
      <w:r>
        <w:t xml:space="preserve">Missä on Alppien alin vyöhyke? </w:t>
      </w:r>
    </w:p>
    <w:p>
      <w:r>
        <w:rPr>
          <w:b/>
        </w:rPr>
        <w:t xml:space="preserve">Kysymys 3</w:t>
      </w:r>
    </w:p>
    <w:p>
      <w:r>
        <w:t xml:space="preserve">Mistä vuoristovyöhyke ulottuu?</w:t>
      </w:r>
    </w:p>
    <w:p>
      <w:r>
        <w:rPr>
          <w:b/>
        </w:rPr>
        <w:t xml:space="preserve">Kysymys 4</w:t>
      </w:r>
    </w:p>
    <w:p>
      <w:r>
        <w:t xml:space="preserve">Mistä Alppien alapuolinen vyöhyke ulottuu?</w:t>
      </w:r>
    </w:p>
    <w:p>
      <w:r>
        <w:rPr>
          <w:b/>
        </w:rPr>
        <w:t xml:space="preserve">Teksti numero 42</w:t>
      </w:r>
    </w:p>
    <w:p>
      <w:r>
        <w:rPr>
          <w:color w:val="A9A9A9"/>
        </w:rPr>
        <w:t xml:space="preserve">Eri </w:t>
      </w:r>
      <w:r>
        <w:rPr>
          <w:color w:val="DCDCDC"/>
        </w:rPr>
        <w:t xml:space="preserve">ilmastonmuutosmalleissa </w:t>
      </w:r>
      <w:r>
        <w:t xml:space="preserve">on ennustettu ilmastonmuutosta Alppien osalta 22. vuosisadalle, ja odotetaan, että </w:t>
      </w:r>
      <w:r>
        <w:rPr>
          <w:color w:val="2F4F4F"/>
        </w:rPr>
        <w:t xml:space="preserve">lämpötilan nouseva </w:t>
      </w:r>
      <w:r>
        <w:t xml:space="preserve">suuntaus </w:t>
      </w:r>
      <w:r>
        <w:t xml:space="preserve">vaikuttaa lumisateeseen, lumipeitteeseen, jäätiköitymiseen ja jokien valumiin.</w:t>
      </w:r>
    </w:p>
    <w:p>
      <w:r>
        <w:rPr>
          <w:b/>
        </w:rPr>
        <w:t xml:space="preserve">Kysymys 0</w:t>
      </w:r>
    </w:p>
    <w:p>
      <w:r>
        <w:t xml:space="preserve">Mitä on ennustettu Alppien osalta 22. vuosisadalle?</w:t>
      </w:r>
    </w:p>
    <w:p>
      <w:r>
        <w:rPr>
          <w:b/>
        </w:rPr>
        <w:t xml:space="preserve">Kysymys 1</w:t>
      </w:r>
    </w:p>
    <w:p>
      <w:r>
        <w:t xml:space="preserve">Mikä vaikuttaa lumisateeseen, lumipeitteeseen, jäätiköitymiseen ja jokien valumaan?</w:t>
      </w:r>
    </w:p>
    <w:p>
      <w:r>
        <w:rPr>
          <w:b/>
        </w:rPr>
        <w:t xml:space="preserve">Kysymys 2</w:t>
      </w:r>
    </w:p>
    <w:p>
      <w:r>
        <w:t xml:space="preserve">Mitä eri mallit ovat olleet?</w:t>
      </w:r>
    </w:p>
    <w:p>
      <w:r>
        <w:rPr>
          <w:b/>
        </w:rPr>
        <w:t xml:space="preserve">Teksti numero 43</w:t>
      </w:r>
    </w:p>
    <w:p>
      <w:r>
        <w:t xml:space="preserve">Alppialueilla on tunnistettu </w:t>
      </w:r>
      <w:r>
        <w:rPr>
          <w:color w:val="A9A9A9"/>
        </w:rPr>
        <w:t xml:space="preserve">kolmetoistatuhatta </w:t>
      </w:r>
      <w:r>
        <w:t xml:space="preserve">kasvilajia</w:t>
      </w:r>
      <w:r>
        <w:rPr>
          <w:color w:val="A9A9A9"/>
        </w:rPr>
        <w:t xml:space="preserve">.</w:t>
      </w:r>
      <w:r>
        <w:t xml:space="preserve"> Alppikasvit ryhmitellään </w:t>
      </w:r>
      <w:r>
        <w:rPr>
          <w:color w:val="DCDCDC"/>
        </w:rPr>
        <w:t xml:space="preserve">kasvupaikan ja maaperätyypin mukaan</w:t>
      </w:r>
      <w:r>
        <w:t xml:space="preserve">, joka voi olla kalkkikivinen tai kalkkikelvoton</w:t>
      </w:r>
      <w:r>
        <w:t xml:space="preserve">.</w:t>
      </w:r>
      <w:r>
        <w:t xml:space="preserve"> Luontotyypit vaihtelevat niityistä, soista, metsäalueista (lehti- ja havupuuvaltaisista) savettomaan hiesuun ja moreeniin sekä kalliorinteisiin ja -harjuihin. Luonnollinen kasvillisuusraja korkeuden mukaan määräytyy </w:t>
      </w:r>
      <w:r>
        <w:rPr>
          <w:color w:val="2F4F4F"/>
        </w:rPr>
        <w:t xml:space="preserve">tärkeimpien lehtipuiden - tammi</w:t>
      </w:r>
      <w:r>
        <w:t xml:space="preserve">, pyökki, saarni ja vuorivaahtera - </w:t>
      </w:r>
      <w:r>
        <w:t xml:space="preserve">esiintymisen perusteella.</w:t>
      </w:r>
      <w:r>
        <w:t xml:space="preserve"> Nämä kasvit eivät yllä täsmälleen samalle korkeudelle, eivätkä ne usein kasva yhdessä, mutta niiden yläraja vastaa riittävän tarkkaan muutosta lauhkeasta ilmastosta kylmempään, minkä osoittaa myös muutos luonnonvaraisen ruohokasvillisuuden esiintymisessä. Alppien pohjoispuolella tämä raja on yleensä noin 1 200 metriä merenpinnan yläpuolella, mutta etelärinteillä se nousee usein 1 500 metriin ja joskus jopa 1 700 metriin.</w:t>
      </w:r>
    </w:p>
    <w:p>
      <w:r>
        <w:rPr>
          <w:b/>
        </w:rPr>
        <w:t xml:space="preserve">Kysymys 0</w:t>
      </w:r>
    </w:p>
    <w:p>
      <w:r>
        <w:t xml:space="preserve">Kuinka monta kasvilajia on tunnistettu alppialueilla?</w:t>
      </w:r>
    </w:p>
    <w:p>
      <w:r>
        <w:rPr>
          <w:b/>
        </w:rPr>
        <w:t xml:space="preserve">Kysymys 1</w:t>
      </w:r>
    </w:p>
    <w:p>
      <w:r>
        <w:t xml:space="preserve">Miten alppikasvit ryhmitellään?</w:t>
      </w:r>
    </w:p>
    <w:p>
      <w:r>
        <w:rPr>
          <w:b/>
        </w:rPr>
        <w:t xml:space="preserve">Kysymys 2</w:t>
      </w:r>
    </w:p>
    <w:p>
      <w:r>
        <w:t xml:space="preserve">Tammi, pyökki, saarni ja vuorivaahtera muodostavat minkä puuryhmän?</w:t>
      </w:r>
    </w:p>
    <w:p>
      <w:r>
        <w:rPr>
          <w:b/>
        </w:rPr>
        <w:t xml:space="preserve">Tekstin numero 44</w:t>
      </w:r>
    </w:p>
    <w:p>
      <w:r>
        <w:t xml:space="preserve">Metsätalouden yläpuolella on usein </w:t>
      </w:r>
      <w:r>
        <w:rPr>
          <w:color w:val="A9A9A9"/>
        </w:rPr>
        <w:t xml:space="preserve">lyhyiden mäntyjen </w:t>
      </w:r>
      <w:r>
        <w:t xml:space="preserve">(Pinus mugo) </w:t>
      </w:r>
      <w:r>
        <w:rPr>
          <w:color w:val="A9A9A9"/>
        </w:rPr>
        <w:t xml:space="preserve">muodostama kaistale, </w:t>
      </w:r>
      <w:r>
        <w:t xml:space="preserve">jota puolestaan korvaa Alpenrosen, kääpiöpensas, tyypillisesti Rhododendron ferrugineum (happamilla mailla) tai Rhododendron hirsutum (emäksisillä mailla). Vaikka Alpenrose suosii </w:t>
      </w:r>
      <w:r>
        <w:rPr>
          <w:color w:val="DCDCDC"/>
        </w:rPr>
        <w:t xml:space="preserve">happamia maita</w:t>
      </w:r>
      <w:r>
        <w:t xml:space="preserve">, näitä kasveja esiintyy koko alueella. </w:t>
      </w:r>
      <w:r>
        <w:t xml:space="preserve">Puurajan yläpuolella on "</w:t>
      </w:r>
      <w:r>
        <w:rPr>
          <w:color w:val="2F4F4F"/>
        </w:rPr>
        <w:t xml:space="preserve">alpiiniseksi</w:t>
      </w:r>
      <w:r>
        <w:t xml:space="preserve">" määritelty alue, jossa esiintyy </w:t>
      </w:r>
      <w:r>
        <w:t xml:space="preserve">alppiniittyjen kasveja, jotka ovat sopeutuneet hyvin kylmien lämpötilojen, kuivuuden ja korkeiden paikkojen ankariin olosuhteisiin. Alppialue vaihtelee suuresti </w:t>
      </w:r>
      <w:r>
        <w:rPr>
          <w:color w:val="556B2F"/>
        </w:rPr>
        <w:t xml:space="preserve">puuston alueellisten vaihteluiden vuoksi</w:t>
      </w:r>
      <w:r>
        <w:t xml:space="preserve">.</w:t>
      </w:r>
    </w:p>
    <w:p>
      <w:r>
        <w:rPr>
          <w:b/>
        </w:rPr>
        <w:t xml:space="preserve">Kysymys 0</w:t>
      </w:r>
    </w:p>
    <w:p>
      <w:r>
        <w:t xml:space="preserve">Mikä on usein metsätalouden yläpuolella?</w:t>
      </w:r>
    </w:p>
    <w:p>
      <w:r>
        <w:rPr>
          <w:b/>
        </w:rPr>
        <w:t xml:space="preserve">Kysymys 1</w:t>
      </w:r>
    </w:p>
    <w:p>
      <w:r>
        <w:t xml:space="preserve">Millaista maaperää Alpenrose suosii?</w:t>
      </w:r>
    </w:p>
    <w:p>
      <w:r>
        <w:rPr>
          <w:b/>
        </w:rPr>
        <w:t xml:space="preserve">Kysymys 2</w:t>
      </w:r>
    </w:p>
    <w:p>
      <w:r>
        <w:t xml:space="preserve">Mikä on puurajan yläpuolella oleva alue?</w:t>
      </w:r>
    </w:p>
    <w:p>
      <w:r>
        <w:rPr>
          <w:b/>
        </w:rPr>
        <w:t xml:space="preserve">Kysymys 3</w:t>
      </w:r>
    </w:p>
    <w:p>
      <w:r>
        <w:t xml:space="preserve">Miksi alppialueen pinta-ala vaihtelee suuresti?</w:t>
      </w:r>
    </w:p>
    <w:p>
      <w:r>
        <w:rPr>
          <w:b/>
        </w:rPr>
        <w:t xml:space="preserve">Tekstin numero 45</w:t>
      </w:r>
    </w:p>
    <w:p>
      <w:r>
        <w:rPr>
          <w:color w:val="A9A9A9"/>
        </w:rPr>
        <w:t xml:space="preserve">Alppikasveja, kuten alppienkeliä, </w:t>
      </w:r>
      <w:r>
        <w:t xml:space="preserve">kasvaa runsaasti esimerkiksi Lauterbrunnentalin yläpuolisilla niityillä. Alppienttiläiset on nimetty </w:t>
      </w:r>
      <w:r>
        <w:rPr>
          <w:color w:val="DCDCDC"/>
        </w:rPr>
        <w:t xml:space="preserve">Illyrian kuninkaan Gentiuksen </w:t>
      </w:r>
      <w:r>
        <w:t xml:space="preserve">mukaan, </w:t>
      </w:r>
      <w:r>
        <w:t xml:space="preserve">ja </w:t>
      </w:r>
      <w:r>
        <w:rPr>
          <w:color w:val="2F4F4F"/>
        </w:rPr>
        <w:t xml:space="preserve">40 lajia </w:t>
      </w:r>
      <w:r>
        <w:t xml:space="preserve">tätä aikaisin keväällä kukkivaa kukkaa kasvaa Alpeilla 1 500-2 400 metrin korkeudessa (4 921-7 874 jalkaa). D. H. Lawrence kuvaili Sveitsin gentiankukista kirjoittaessaan, että ne "pimentävät päiväsaikaa, soihtumaisesti Pluton synkkyyden savuavalla sinisyydellä". Gentianeilla on taipumus "ilmestyä" toistuvasti, kun kevätkukinta tapahtuu asteittain myöhempinä ajankohtina, kun ne siirtyvät matalammilta niityiltä korkeammille niityille, joilla lumi sulaa paljon myöhemmin kuin laaksoissa. Korkeimmilla kalliojyrkänteillä kevätkukat kukkivat kesällä.</w:t>
      </w:r>
    </w:p>
    <w:p>
      <w:r>
        <w:rPr>
          <w:b/>
        </w:rPr>
        <w:t xml:space="preserve">Kysymys 0</w:t>
      </w:r>
    </w:p>
    <w:p>
      <w:r>
        <w:t xml:space="preserve">Mitä kasvaa runsaasti esimerkiksi Lauterbrunnentalin yläpuolella sijaitsevilla niityillä?</w:t>
      </w:r>
    </w:p>
    <w:p>
      <w:r>
        <w:rPr>
          <w:b/>
        </w:rPr>
        <w:t xml:space="preserve">Kysymys 1</w:t>
      </w:r>
    </w:p>
    <w:p>
      <w:r>
        <w:t xml:space="preserve">Minkä mukaan Gentians on nimetty?</w:t>
      </w:r>
    </w:p>
    <w:p>
      <w:r>
        <w:rPr>
          <w:b/>
        </w:rPr>
        <w:t xml:space="preserve">Kysymys 2</w:t>
      </w:r>
    </w:p>
    <w:p>
      <w:r>
        <w:t xml:space="preserve">Kuinka monta lajia aikaisin keväällä kukkivaa kukkaa kasvaa Alpeilla?</w:t>
      </w:r>
    </w:p>
    <w:p>
      <w:r>
        <w:rPr>
          <w:b/>
        </w:rPr>
        <w:t xml:space="preserve">Teksti numero 46</w:t>
      </w:r>
    </w:p>
    <w:p>
      <w:r>
        <w:t xml:space="preserve">Näissä korkeammissa paikoissa kasvit pyrkivät muodostamaan </w:t>
      </w:r>
      <w:r>
        <w:rPr>
          <w:color w:val="A9A9A9"/>
        </w:rPr>
        <w:t xml:space="preserve">erillisiä pehmusteita</w:t>
      </w:r>
      <w:r>
        <w:t xml:space="preserve">. </w:t>
      </w:r>
      <w:r>
        <w:t xml:space="preserve">Alpeilla on havaittu useita kukkivia kasvilajeja </w:t>
      </w:r>
      <w:r>
        <w:rPr>
          <w:color w:val="DCDCDC"/>
        </w:rPr>
        <w:t xml:space="preserve">yli 4 000 metrin korkeudessa</w:t>
      </w:r>
      <w:r>
        <w:t xml:space="preserve">, kuten Ranunculus glacialis, Androsace alpina ja Saxifraga biflora</w:t>
      </w:r>
      <w:r>
        <w:rPr>
          <w:color w:val="DCDCDC"/>
        </w:rPr>
        <w:t xml:space="preserve">.</w:t>
      </w:r>
      <w:r>
        <w:t xml:space="preserve"> Eritrichium nanum, joka tunnetaan yleisesti </w:t>
      </w:r>
      <w:r>
        <w:rPr>
          <w:color w:val="2F4F4F"/>
        </w:rPr>
        <w:t xml:space="preserve">Alppien kuninkaana, </w:t>
      </w:r>
      <w:r>
        <w:t xml:space="preserve">on alppikukkien vaikeimmin havaittava laji, joka kasvaa kallioharjanteilla 2 600-3 750 metrin korkeudessa (8 530-12 303 ft). Alppikasveista ehkä tunnetuin on </w:t>
      </w:r>
      <w:r>
        <w:rPr>
          <w:color w:val="556B2F"/>
        </w:rPr>
        <w:t xml:space="preserve">edelweiss</w:t>
      </w:r>
      <w:r>
        <w:t xml:space="preserve">, joka kasvaa kallioalueilla ja jota voi tavata niinkin matalalla kuin 1 400 metrin korkeudessa ja niinkin korkealla kuin 3 400 metrin korkeudessa. Korkeimmilla paikoilla kasvavat kasvit ovat sopeutuneet olosuhteisiin erikoistumalla, kuten kasvattamalla tuulelta suojaavilla kalliorinteillä.</w:t>
      </w:r>
    </w:p>
    <w:p>
      <w:r>
        <w:rPr>
          <w:b/>
        </w:rPr>
        <w:t xml:space="preserve">Kysymys 0</w:t>
      </w:r>
    </w:p>
    <w:p>
      <w:r>
        <w:t xml:space="preserve">Mitä kasvit yleensä muodostavat korkeammilla paikoilla? </w:t>
      </w:r>
    </w:p>
    <w:p>
      <w:r>
        <w:rPr>
          <w:b/>
        </w:rPr>
        <w:t xml:space="preserve">Kysymys 1</w:t>
      </w:r>
    </w:p>
    <w:p>
      <w:r>
        <w:t xml:space="preserve">Ranunculus glacialis on todettu löytyneen kuinka kaukaa Alpeilta?</w:t>
      </w:r>
    </w:p>
    <w:p>
      <w:r>
        <w:rPr>
          <w:b/>
        </w:rPr>
        <w:t xml:space="preserve">Kysymys 2</w:t>
      </w:r>
    </w:p>
    <w:p>
      <w:r>
        <w:t xml:space="preserve">Millä nimellä Eritrichium nanum tunnetaan yleisesti?</w:t>
      </w:r>
    </w:p>
    <w:p>
      <w:r>
        <w:rPr>
          <w:b/>
        </w:rPr>
        <w:t xml:space="preserve">Kysymys 3</w:t>
      </w:r>
    </w:p>
    <w:p>
      <w:r>
        <w:t xml:space="preserve">Mikä on tunnetuin alppikasvi?</w:t>
      </w:r>
    </w:p>
    <w:p>
      <w:r>
        <w:rPr>
          <w:b/>
        </w:rPr>
        <w:t xml:space="preserve">Tekstin numero 47</w:t>
      </w:r>
    </w:p>
    <w:p>
      <w:r>
        <w:rPr>
          <w:color w:val="A9A9A9"/>
        </w:rPr>
        <w:t xml:space="preserve">Äärimmäiset ja stressaavat ilmasto-olosuhteet </w:t>
      </w:r>
      <w:r>
        <w:t xml:space="preserve">antavat tilaa sellaisten kasvilajien kasvulle, joilla on lääkinnällisiin tarkoituksiin tärkeitä sekundaarisia aineenvaihduntatuotteita. Origanum vulgare, Prunella vulgaris, Solanum nigrum ja Urtica dioica ovat eräitä </w:t>
      </w:r>
      <w:r>
        <w:rPr>
          <w:color w:val="2F4F4F"/>
        </w:rPr>
        <w:t xml:space="preserve">Alppien </w:t>
      </w:r>
      <w:r>
        <w:t xml:space="preserve">hyödyllisimpiä </w:t>
      </w:r>
      <w:r>
        <w:t xml:space="preserve">lääkelajeja</w:t>
      </w:r>
      <w:r>
        <w:t xml:space="preserve">.</w:t>
      </w:r>
    </w:p>
    <w:p>
      <w:r>
        <w:rPr>
          <w:b/>
        </w:rPr>
        <w:t xml:space="preserve">Kysymys 0</w:t>
      </w:r>
    </w:p>
    <w:p>
      <w:r>
        <w:t xml:space="preserve">Mikä mahdollistaa sellaisten kasvilajien kasvun, joilla on lääkinnällisiin tarkoituksiin tärkeitä sekundaarisia aineenvaihduntatuotteita?</w:t>
      </w:r>
    </w:p>
    <w:p>
      <w:r>
        <w:rPr>
          <w:b/>
        </w:rPr>
        <w:t xml:space="preserve">Kysymys 1</w:t>
      </w:r>
    </w:p>
    <w:p>
      <w:r>
        <w:t xml:space="preserve">Mitä hyödyllisiä ominaisuuksia Origanum Vulgarella on?</w:t>
      </w:r>
    </w:p>
    <w:p>
      <w:r>
        <w:rPr>
          <w:b/>
        </w:rPr>
        <w:t xml:space="preserve">Kysymys 2</w:t>
      </w:r>
    </w:p>
    <w:p>
      <w:r>
        <w:t xml:space="preserve">Mistä Urtica dioica löytyy?</w:t>
      </w:r>
    </w:p>
    <w:p>
      <w:r>
        <w:rPr>
          <w:b/>
        </w:rPr>
        <w:t xml:space="preserve">Tekstin numero 48</w:t>
      </w:r>
    </w:p>
    <w:p>
      <w:r>
        <w:rPr>
          <w:color w:val="A9A9A9"/>
        </w:rPr>
        <w:t xml:space="preserve">Ihmisen puuttuminen </w:t>
      </w:r>
      <w:r>
        <w:t xml:space="preserve">on lähes hävittänyt puut monilta alueilta, ja Itävallan Alppien pyökkimetsiä lukuun ottamatta </w:t>
      </w:r>
      <w:r>
        <w:rPr>
          <w:color w:val="DCDCDC"/>
        </w:rPr>
        <w:t xml:space="preserve">lehtipuuvaltaisia metsiä </w:t>
      </w:r>
      <w:r>
        <w:t xml:space="preserve">esiintyy harvoin 1600- ja 1800-luvuilla tapahtuneen voimakkaan metsäkadon jälkeen. </w:t>
      </w:r>
      <w:r>
        <w:rPr>
          <w:color w:val="2F4F4F"/>
        </w:rPr>
        <w:t xml:space="preserve">Kasvillisuus </w:t>
      </w:r>
      <w:r>
        <w:t xml:space="preserve">on muuttunut 1900-luvun jälkipuoliskon jälkeen, kun korkeiden alppien niittyjä ei enää korjata heinäksi tai laidunneta, mikä saattaa lopulta johtaa metsän uusiutumiseen. Joillakin alueilla nykyaikainen mekaaninen hiihtolatujen rakentaminen on tuhonnut </w:t>
      </w:r>
      <w:r>
        <w:rPr>
          <w:color w:val="556B2F"/>
        </w:rPr>
        <w:t xml:space="preserve">alla olevan tundran</w:t>
      </w:r>
      <w:r>
        <w:t xml:space="preserve">, josta kasvillisuus ei voi toipua hiihtokausien ulkopuolella, kun taas alueilla, joilla hiihtoladut rakennetaan edelleen luonnollisella tavalla, herkät pohjakerrokset säilyvät.</w:t>
      </w:r>
    </w:p>
    <w:p>
      <w:r>
        <w:rPr>
          <w:b/>
        </w:rPr>
        <w:t xml:space="preserve">Kysymys 0</w:t>
      </w:r>
    </w:p>
    <w:p>
      <w:r>
        <w:t xml:space="preserve">Mikä on lähes hävittänyt puut monilta alueilta?</w:t>
      </w:r>
    </w:p>
    <w:p>
      <w:r>
        <w:rPr>
          <w:b/>
        </w:rPr>
        <w:t xml:space="preserve">Kysymys 1</w:t>
      </w:r>
    </w:p>
    <w:p>
      <w:r>
        <w:t xml:space="preserve">Mitä on harvoin löydetty 1600-1900-luvuilla tapahtuneen äärimmäisen metsäkadon jälkeen?</w:t>
      </w:r>
    </w:p>
    <w:p>
      <w:r>
        <w:rPr>
          <w:b/>
        </w:rPr>
        <w:t xml:space="preserve">Kysymys 2</w:t>
      </w:r>
    </w:p>
    <w:p>
      <w:r>
        <w:t xml:space="preserve">Mikä on muuttunut 1900-luvun jälkipuoliskon jälkeen?</w:t>
      </w:r>
    </w:p>
    <w:p>
      <w:r>
        <w:rPr>
          <w:b/>
        </w:rPr>
        <w:t xml:space="preserve">Kysymys 3</w:t>
      </w:r>
    </w:p>
    <w:p>
      <w:r>
        <w:t xml:space="preserve">Mikä on tuhoutunut, kun hiihtolatuja on rakennettu mekaanisesti?</w:t>
      </w:r>
    </w:p>
    <w:p>
      <w:r>
        <w:rPr>
          <w:b/>
        </w:rPr>
        <w:t xml:space="preserve">Tekstin numero 49</w:t>
      </w:r>
    </w:p>
    <w:p>
      <w:r>
        <w:t xml:space="preserve">Alpeilla elää </w:t>
      </w:r>
      <w:r>
        <w:rPr>
          <w:color w:val="A9A9A9"/>
        </w:rPr>
        <w:t xml:space="preserve">30 000 </w:t>
      </w:r>
      <w:r>
        <w:t xml:space="preserve">eläinlajia pienimmistä lumikirpuista ruskeakarhuihin, joista monet ovat </w:t>
      </w:r>
      <w:r>
        <w:rPr>
          <w:color w:val="DCDCDC"/>
        </w:rPr>
        <w:t xml:space="preserve">sopeutuneet </w:t>
      </w:r>
      <w:r>
        <w:t xml:space="preserve">ankariin kylmiin olosuhteisiin ja suuriin korkeuksiin niin hyvin, että jotkut selviytyvät vain tietyissä mikroilmastoissa joko </w:t>
      </w:r>
      <w:r>
        <w:rPr>
          <w:color w:val="2F4F4F"/>
        </w:rPr>
        <w:t xml:space="preserve">suoraan lumirajan ylä- tai alapuolella</w:t>
      </w:r>
      <w:r>
        <w:t xml:space="preserve">.</w:t>
      </w:r>
    </w:p>
    <w:p>
      <w:r>
        <w:rPr>
          <w:b/>
        </w:rPr>
        <w:t xml:space="preserve">Kysymys 0</w:t>
      </w:r>
    </w:p>
    <w:p>
      <w:r>
        <w:t xml:space="preserve">Kuinka monta eläinlajia elää Alpeilla?</w:t>
      </w:r>
    </w:p>
    <w:p>
      <w:r>
        <w:rPr>
          <w:b/>
        </w:rPr>
        <w:t xml:space="preserve">Kysymys 1</w:t>
      </w:r>
    </w:p>
    <w:p>
      <w:r>
        <w:t xml:space="preserve">Mitä villieläimet ovat tehneet selviytyäkseen Alppien ankarista olosuhteista?</w:t>
      </w:r>
    </w:p>
    <w:p>
      <w:r>
        <w:rPr>
          <w:b/>
        </w:rPr>
        <w:t xml:space="preserve">Kysymys 2</w:t>
      </w:r>
    </w:p>
    <w:p>
      <w:r>
        <w:t xml:space="preserve">Jotkut luonnonvaraiset lajit voivat selviytyä vain tietyssä ympäristössä?</w:t>
      </w:r>
    </w:p>
    <w:p>
      <w:r>
        <w:rPr>
          <w:b/>
        </w:rPr>
        <w:t xml:space="preserve">Tekstin numero 50</w:t>
      </w:r>
    </w:p>
    <w:p>
      <w:r>
        <w:t xml:space="preserve">Suurin korkeimmilla paikoilla elävä nisäkäs on </w:t>
      </w:r>
      <w:r>
        <w:rPr>
          <w:color w:val="A9A9A9"/>
        </w:rPr>
        <w:t xml:space="preserve">alppikauris, </w:t>
      </w:r>
      <w:r>
        <w:t xml:space="preserve">jota on nähty </w:t>
      </w:r>
      <w:r>
        <w:rPr>
          <w:color w:val="DCDCDC"/>
        </w:rPr>
        <w:t xml:space="preserve">jopa 3 000 metrin korkeudessa</w:t>
      </w:r>
      <w:r>
        <w:t xml:space="preserve">. </w:t>
      </w:r>
      <w:r>
        <w:t xml:space="preserve">Vuohi elää </w:t>
      </w:r>
      <w:r>
        <w:rPr>
          <w:color w:val="2F4F4F"/>
        </w:rPr>
        <w:t xml:space="preserve">luolissa </w:t>
      </w:r>
      <w:r>
        <w:t xml:space="preserve">ja laskeutuu alas syömään meheviä alppiruohoja</w:t>
      </w:r>
      <w:r>
        <w:t xml:space="preserve">.</w:t>
      </w:r>
      <w:r>
        <w:t xml:space="preserve"> Antilooppeihin luokiteltavat </w:t>
      </w:r>
      <w:r>
        <w:rPr>
          <w:color w:val="556B2F"/>
        </w:rPr>
        <w:t xml:space="preserve">säämiskät </w:t>
      </w:r>
      <w:r>
        <w:t xml:space="preserve">ovat pienempiä kuin kauriit, ja niitä tavataan kaikkialla Alpeilla, ja ne elävät puurajan yläpuolella ja ovat yleisiä koko alppialueella. Alppien itäosissa asuu edelleen ruskeakarhuja. Sveitsissä Bernin kantoni on nimetty karhujen mukaan, mutta viimeisen karhun on todettu kuolleen </w:t>
      </w:r>
      <w:r>
        <w:t xml:space="preserve">Kleine Scheideggin yläpuolella</w:t>
      </w:r>
      <w:r>
        <w:rPr>
          <w:color w:val="6B8E23"/>
        </w:rPr>
        <w:t xml:space="preserve">1792</w:t>
      </w:r>
      <w:r>
        <w:t xml:space="preserve"> kolmen metsästäjän toimesta Grindelwaldista</w:t>
      </w:r>
      <w:r>
        <w:t xml:space="preserve">.</w:t>
      </w:r>
    </w:p>
    <w:p>
      <w:r>
        <w:rPr>
          <w:b/>
        </w:rPr>
        <w:t xml:space="preserve">Kysymys 0</w:t>
      </w:r>
    </w:p>
    <w:p>
      <w:r>
        <w:t xml:space="preserve">Mikä on suurin nisäkäs, joka elää korkeimmilla korkeuksilla?</w:t>
      </w:r>
    </w:p>
    <w:p>
      <w:r>
        <w:rPr>
          <w:b/>
        </w:rPr>
        <w:t xml:space="preserve">Kysymys 1</w:t>
      </w:r>
    </w:p>
    <w:p>
      <w:r>
        <w:t xml:space="preserve">Kuinka korkealla alppikauriita on nähty?</w:t>
      </w:r>
    </w:p>
    <w:p>
      <w:r>
        <w:rPr>
          <w:b/>
        </w:rPr>
        <w:t xml:space="preserve">Kysymys 2</w:t>
      </w:r>
    </w:p>
    <w:p>
      <w:r>
        <w:t xml:space="preserve">Missä kauriit asuvat?</w:t>
      </w:r>
    </w:p>
    <w:p>
      <w:r>
        <w:rPr>
          <w:b/>
        </w:rPr>
        <w:t xml:space="preserve">Kysymys 3</w:t>
      </w:r>
    </w:p>
    <w:p>
      <w:r>
        <w:t xml:space="preserve">Mitkä Alpeilla elävät eläimet luokitellaan antiloopeiksi?</w:t>
      </w:r>
    </w:p>
    <w:p>
      <w:r>
        <w:rPr>
          <w:b/>
        </w:rPr>
        <w:t xml:space="preserve">Kysymys 4</w:t>
      </w:r>
    </w:p>
    <w:p>
      <w:r>
        <w:t xml:space="preserve">Minä vuonna viimeisin ruskeakarhu on tapettu?</w:t>
      </w:r>
    </w:p>
    <w:p>
      <w:r>
        <w:rPr>
          <w:b/>
        </w:rPr>
        <w:t xml:space="preserve">Tekstin numero 51</w:t>
      </w:r>
    </w:p>
    <w:p>
      <w:r>
        <w:t xml:space="preserve">Monet jyrsijät, kuten myyrät, elävät </w:t>
      </w:r>
      <w:r>
        <w:rPr>
          <w:color w:val="A9A9A9"/>
        </w:rPr>
        <w:t xml:space="preserve">maan alla</w:t>
      </w:r>
      <w:r>
        <w:t xml:space="preserve">. </w:t>
      </w:r>
      <w:r>
        <w:t xml:space="preserve">Murmelit elävät </w:t>
      </w:r>
      <w:r>
        <w:rPr>
          <w:color w:val="DCDCDC"/>
        </w:rPr>
        <w:t xml:space="preserve">lähes yksinomaan puurajan yläpuolella jopa 2 700 metrin korkeudessa</w:t>
      </w:r>
      <w:r>
        <w:t xml:space="preserve">. </w:t>
      </w:r>
      <w:r>
        <w:t xml:space="preserve">Ne talvehtivat suurissa ryhmissä lämpimänä, ja niitä tavataan kaikilla Alppien alueilla, suurissa kolonioissa, joita ne rakentavat </w:t>
      </w:r>
      <w:r>
        <w:rPr>
          <w:color w:val="2F4F4F"/>
        </w:rPr>
        <w:t xml:space="preserve">alppilaitumien alle</w:t>
      </w:r>
      <w:r>
        <w:t xml:space="preserve">. Kultakotkat ja partakorppikotkat ovat suurimpia Alpeilla tavattavia lintuja; ne pesivät korkealla kalliojyrkänteillä ja niitä tavataan jopa 2 400 metrin korkeudessa. Yleisin lintu on </w:t>
      </w:r>
      <w:r>
        <w:rPr>
          <w:color w:val="556B2F"/>
        </w:rPr>
        <w:t xml:space="preserve">alppikorppikotka</w:t>
      </w:r>
      <w:r>
        <w:t xml:space="preserve">, jota voi tavata kiipeilijöiden majoilla tai Jungfraujochilla, joka on korkealla sijaitseva matkailukohde.</w:t>
      </w:r>
    </w:p>
    <w:p>
      <w:r>
        <w:rPr>
          <w:b/>
        </w:rPr>
        <w:t xml:space="preserve">Kysymys 0</w:t>
      </w:r>
    </w:p>
    <w:p>
      <w:r>
        <w:t xml:space="preserve">Missä monet jyrsijät asuvat?</w:t>
      </w:r>
    </w:p>
    <w:p>
      <w:r>
        <w:rPr>
          <w:b/>
        </w:rPr>
        <w:t xml:space="preserve">Kysymys 1</w:t>
      </w:r>
    </w:p>
    <w:p>
      <w:r>
        <w:t xml:space="preserve">Missä marmotit asuvat?</w:t>
      </w:r>
    </w:p>
    <w:p>
      <w:r>
        <w:rPr>
          <w:b/>
        </w:rPr>
        <w:t xml:space="preserve">Kysymys 2</w:t>
      </w:r>
    </w:p>
    <w:p>
      <w:r>
        <w:t xml:space="preserve">Mihin marmotit rakentavat pesäkkeensä?</w:t>
      </w:r>
    </w:p>
    <w:p>
      <w:r>
        <w:rPr>
          <w:b/>
        </w:rPr>
        <w:t xml:space="preserve">Kysymys 3</w:t>
      </w:r>
    </w:p>
    <w:p>
      <w:r>
        <w:t xml:space="preserve">Mikä on yleisin Alpeilla tavattava lintu?</w:t>
      </w:r>
    </w:p>
    <w:p>
      <w:r>
        <w:rPr>
          <w:b/>
        </w:rPr>
        <w:t xml:space="preserve">Tekstin numero 52</w:t>
      </w:r>
    </w:p>
    <w:p>
      <w:r>
        <w:t xml:space="preserve">Matelijat, kuten kyykäärmeet ja kyykäärmeet, elävät lumirajaan asti; koska </w:t>
      </w:r>
      <w:r>
        <w:rPr>
          <w:color w:val="A9A9A9"/>
        </w:rPr>
        <w:t xml:space="preserve">ne eivät kestä kylmiä lämpötiloja</w:t>
      </w:r>
      <w:r>
        <w:rPr>
          <w:color w:val="DCDCDC"/>
        </w:rPr>
        <w:t xml:space="preserve">, ne talvehtivat maan alla </w:t>
      </w:r>
      <w:r>
        <w:t xml:space="preserve">ja imevät lämpöä kallion reunoilla. Korkealla sijaitsevat alppisalamanterit ovat sopeutuneet elämään lumirajan yläpuolella synnyttämällä </w:t>
      </w:r>
      <w:r>
        <w:rPr>
          <w:color w:val="2F4F4F"/>
        </w:rPr>
        <w:t xml:space="preserve">täysin kehittyneitä poikasia munimisen sijasta</w:t>
      </w:r>
      <w:r>
        <w:t xml:space="preserve">. </w:t>
      </w:r>
      <w:r>
        <w:rPr>
          <w:color w:val="556B2F"/>
        </w:rPr>
        <w:t xml:space="preserve">Taimenia tavataan </w:t>
      </w:r>
      <w:r>
        <w:t xml:space="preserve">puroissa aina lumirajaan asti.</w:t>
      </w:r>
      <w:r>
        <w:t xml:space="preserve"> Nilviäiset, kuten metsäetana, elävät lumirajan yläpuolella. Etanat, joita kerättiin aiemmin ruoaksi, ovat nykyään suojeltuja.</w:t>
      </w:r>
    </w:p>
    <w:p>
      <w:r>
        <w:rPr>
          <w:b/>
        </w:rPr>
        <w:t xml:space="preserve">Kysymys 0</w:t>
      </w:r>
    </w:p>
    <w:p>
      <w:r>
        <w:t xml:space="preserve">Miksi matelijat elävät vain lumirajaan asti?</w:t>
      </w:r>
    </w:p>
    <w:p>
      <w:r>
        <w:rPr>
          <w:b/>
        </w:rPr>
        <w:t xml:space="preserve">Kysymys 1</w:t>
      </w:r>
    </w:p>
    <w:p>
      <w:r>
        <w:t xml:space="preserve">Mitä matelijat tekevät, koska ne eivät kestä kylmiä lämpötiloja?</w:t>
      </w:r>
    </w:p>
    <w:p>
      <w:r>
        <w:rPr>
          <w:b/>
        </w:rPr>
        <w:t xml:space="preserve">Kysymys 2</w:t>
      </w:r>
    </w:p>
    <w:p>
      <w:r>
        <w:t xml:space="preserve">Miten alppisalamanterit ovat sopeutuneet elämään lumirajan yläpuolella?</w:t>
      </w:r>
    </w:p>
    <w:p>
      <w:r>
        <w:rPr>
          <w:b/>
        </w:rPr>
        <w:t xml:space="preserve">Kysymys 3</w:t>
      </w:r>
    </w:p>
    <w:p>
      <w:r>
        <w:t xml:space="preserve">Mitä puroissa voi olla lumirajaan asti?</w:t>
      </w:r>
    </w:p>
    <w:p>
      <w:r>
        <w:rPr>
          <w:b/>
        </w:rPr>
        <w:t xml:space="preserve">Tekstin numero 53</w:t>
      </w:r>
    </w:p>
    <w:p>
      <w:r>
        <w:t xml:space="preserve">Alpeilla elää useita perhoslajeja, joista joidenkin uskotaan kehittyneen samassa elinympäristössä jopa </w:t>
      </w:r>
      <w:r>
        <w:rPr>
          <w:color w:val="A9A9A9"/>
        </w:rPr>
        <w:t xml:space="preserve">120 miljoonaa vuotta </w:t>
      </w:r>
      <w:r>
        <w:t xml:space="preserve">sitten, kauan ennen kuin Alpit syntyivät. </w:t>
      </w:r>
      <w:r>
        <w:rPr>
          <w:color w:val="DCDCDC"/>
        </w:rPr>
        <w:t xml:space="preserve">Siniperhosten </w:t>
      </w:r>
      <w:r>
        <w:t xml:space="preserve">voi usein nähdä juovan lumen sulamisesta; jotkut siniperhoslajit lentävät jopa 1800 metrin korkeuteen. Perhoset ovat yleensä suuria, kuten Parnassius-suvun nieluhäntäperhoset, joiden elinympäristö ulottuu </w:t>
      </w:r>
      <w:r>
        <w:rPr>
          <w:color w:val="2F4F4F"/>
        </w:rPr>
        <w:t xml:space="preserve">1 800 metrin </w:t>
      </w:r>
      <w:r>
        <w:t xml:space="preserve">korkeuteen</w:t>
      </w:r>
      <w:r>
        <w:t xml:space="preserve">. </w:t>
      </w:r>
      <w:r>
        <w:t xml:space="preserve">Kahdellatoista kovakuoriaislajilla on elinympäristönsä aina lumirajaan asti; kaunein niistä on </w:t>
      </w:r>
      <w:r>
        <w:rPr>
          <w:color w:val="556B2F"/>
        </w:rPr>
        <w:t xml:space="preserve">Rosalia alpina, </w:t>
      </w:r>
      <w:r>
        <w:t xml:space="preserve">jota kerättiin aiemmin sen värien vuoksi, mutta joka on nykyään suojeltu</w:t>
      </w:r>
      <w:r>
        <w:t xml:space="preserve">. Hämähäkit, kuten suuri susihämähäkki, elävät lumirajan yläpuolella, ja niitä voi nähdä jopa 400 metrin korkeudessa. Italian Alpeilla tavataan skorpioneja.</w:t>
      </w:r>
    </w:p>
    <w:p>
      <w:r>
        <w:rPr>
          <w:b/>
        </w:rPr>
        <w:t xml:space="preserve">Kysymys 0</w:t>
      </w:r>
    </w:p>
    <w:p>
      <w:r>
        <w:t xml:space="preserve">Kuinka kauan joidenkin perhoslajien uskotaan kehittyneen samasta elinympäristöstä?</w:t>
      </w:r>
    </w:p>
    <w:p>
      <w:r>
        <w:rPr>
          <w:b/>
        </w:rPr>
        <w:t xml:space="preserve">Kysymys 1</w:t>
      </w:r>
    </w:p>
    <w:p>
      <w:r>
        <w:t xml:space="preserve">Mitä voi yleisesti nähdä juovan lumen sulamisesta?</w:t>
      </w:r>
    </w:p>
    <w:p>
      <w:r>
        <w:rPr>
          <w:b/>
        </w:rPr>
        <w:t xml:space="preserve">Kysymys 2</w:t>
      </w:r>
    </w:p>
    <w:p>
      <w:r>
        <w:t xml:space="preserve">Nieluhäntäperhosten Parnassius-suvun perhosten elinympäristö vaihtelee jopa kuinka paljon?</w:t>
      </w:r>
    </w:p>
    <w:p>
      <w:r>
        <w:rPr>
          <w:b/>
        </w:rPr>
        <w:t xml:space="preserve">Kysymys 3</w:t>
      </w:r>
    </w:p>
    <w:p>
      <w:r>
        <w:t xml:space="preserve">Mitä kovakuoriaislajeja kerättiin niiden värien vuoksi ennen kuin ne suojeltiin?</w:t>
      </w:r>
    </w:p>
    <w:p>
      <w:r>
        <w:rPr>
          <w:b/>
        </w:rPr>
        <w:t xml:space="preserve">Tekstin numero 54</w:t>
      </w:r>
    </w:p>
    <w:p>
      <w:r>
        <w:t xml:space="preserve">Jotkin perhos- ja hyönteislajit osoittavat, että ne ovat </w:t>
      </w:r>
      <w:r>
        <w:rPr>
          <w:color w:val="A9A9A9"/>
        </w:rPr>
        <w:t xml:space="preserve">olleet alueella alkuperäisiä jo niinkin </w:t>
      </w:r>
      <w:r>
        <w:t xml:space="preserve">kauan sitten kuin </w:t>
      </w:r>
      <w:r>
        <w:rPr>
          <w:color w:val="DCDCDC"/>
        </w:rPr>
        <w:t xml:space="preserve">Alppien orogenian aikana</w:t>
      </w:r>
      <w:r>
        <w:t xml:space="preserve">. </w:t>
      </w:r>
      <w:r>
        <w:rPr>
          <w:color w:val="2F4F4F"/>
        </w:rPr>
        <w:t xml:space="preserve">Sveitsin Valais'n </w:t>
      </w:r>
      <w:r>
        <w:t xml:space="preserve">Emossonista </w:t>
      </w:r>
      <w:r>
        <w:t xml:space="preserve">löydettiin </w:t>
      </w:r>
      <w:r>
        <w:rPr>
          <w:color w:val="556B2F"/>
        </w:rPr>
        <w:t xml:space="preserve">1970-luvulla </w:t>
      </w:r>
      <w:r>
        <w:t xml:space="preserve">dinosaurusten jälkiä, jotka </w:t>
      </w:r>
      <w:r>
        <w:t xml:space="preserve">ovat todennäköisesti peräisin triaskaudelta.</w:t>
      </w:r>
    </w:p>
    <w:p>
      <w:r>
        <w:rPr>
          <w:b/>
        </w:rPr>
        <w:t xml:space="preserve">Kysymys 0</w:t>
      </w:r>
    </w:p>
    <w:p>
      <w:r>
        <w:t xml:space="preserve">Joissakin perhos- ja hyönteislajeissa on merkkejä mistä?</w:t>
      </w:r>
    </w:p>
    <w:p>
      <w:r>
        <w:rPr>
          <w:b/>
        </w:rPr>
        <w:t xml:space="preserve">Kysymys 1</w:t>
      </w:r>
    </w:p>
    <w:p>
      <w:r>
        <w:t xml:space="preserve">Kuinka kauan sitten koiperhosten ja hyönteisten on todisteiden mukaan täytynyt olla alkuperäiskansoja?</w:t>
      </w:r>
    </w:p>
    <w:p>
      <w:r>
        <w:rPr>
          <w:b/>
        </w:rPr>
        <w:t xml:space="preserve">Kysymys 2</w:t>
      </w:r>
    </w:p>
    <w:p>
      <w:r>
        <w:t xml:space="preserve">Missä Emosson sijaitsee?</w:t>
      </w:r>
    </w:p>
    <w:p>
      <w:r>
        <w:rPr>
          <w:b/>
        </w:rPr>
        <w:t xml:space="preserve">Kysymys 3</w:t>
      </w:r>
    </w:p>
    <w:p>
      <w:r>
        <w:t xml:space="preserve">Milloin Emossonista löydettiin dinosaurusten jälkiä?</w:t>
      </w:r>
    </w:p>
    <w:p>
      <w:r>
        <w:rPr>
          <w:b/>
        </w:rPr>
        <w:t xml:space="preserve">Tekstin numero 55</w:t>
      </w:r>
    </w:p>
    <w:p>
      <w:r>
        <w:rPr>
          <w:color w:val="A9A9A9"/>
        </w:rPr>
        <w:t xml:space="preserve">Noin 10 000 vuotta sitten</w:t>
      </w:r>
      <w:r>
        <w:t xml:space="preserve">, kun jäät sulivat viimeisen jääkauden jälkeen, myöhäispaleoliittisia yhteisöjä syntyi järven rannoille ja luolastoihin. </w:t>
      </w:r>
      <w:r>
        <w:t xml:space="preserve">Grenoblen lähellä sijaitsevasta Vercorsin luolastosta on löydetty </w:t>
      </w:r>
      <w:r>
        <w:rPr>
          <w:color w:val="DCDCDC"/>
        </w:rPr>
        <w:t xml:space="preserve">todisteita ihmisten asumisesta</w:t>
      </w:r>
      <w:r>
        <w:t xml:space="preserve">, ja Itävallassa Mondsee-kulttuurin alueella on merkkejä paaluille rakennetuista taloista, jotka </w:t>
      </w:r>
      <w:r>
        <w:rPr>
          <w:color w:val="2F4F4F"/>
        </w:rPr>
        <w:t xml:space="preserve">pitivät ne kuivina</w:t>
      </w:r>
      <w:r>
        <w:t xml:space="preserve">. </w:t>
      </w:r>
      <w:r>
        <w:t xml:space="preserve">Ranskan ja Italian alppialueilta on löydetty </w:t>
      </w:r>
      <w:r>
        <w:rPr>
          <w:color w:val="556B2F"/>
        </w:rPr>
        <w:t xml:space="preserve">pystykiviä. </w:t>
      </w:r>
      <w:r>
        <w:t xml:space="preserve">Valcamonican kalliopiirrokset ovat </w:t>
      </w:r>
      <w:r>
        <w:rPr>
          <w:color w:val="6B8E23"/>
        </w:rPr>
        <w:t xml:space="preserve">yli 5000 vuotta vanhoja</w:t>
      </w:r>
      <w:r>
        <w:t xml:space="preserve">; paikalla on löydetty yli 200 000 piirrosta ja kaiverrusta.</w:t>
      </w:r>
    </w:p>
    <w:p>
      <w:r>
        <w:rPr>
          <w:b/>
        </w:rPr>
        <w:t xml:space="preserve">Kysymys 0</w:t>
      </w:r>
    </w:p>
    <w:p>
      <w:r>
        <w:t xml:space="preserve">Milloin myöhäispaleoliittiset yhteisöt perustettiin järven rannoille?</w:t>
      </w:r>
    </w:p>
    <w:p>
      <w:r>
        <w:rPr>
          <w:b/>
        </w:rPr>
        <w:t xml:space="preserve">Kysymys 1</w:t>
      </w:r>
    </w:p>
    <w:p>
      <w:r>
        <w:t xml:space="preserve">Mitä Vercorsin lähellä sijaitsevista luolista on löydetty?</w:t>
      </w:r>
    </w:p>
    <w:p>
      <w:r>
        <w:rPr>
          <w:b/>
        </w:rPr>
        <w:t xml:space="preserve">Kysymys 2</w:t>
      </w:r>
    </w:p>
    <w:p>
      <w:r>
        <w:t xml:space="preserve">Miksi talot rakennettiin paaluille?</w:t>
      </w:r>
    </w:p>
    <w:p>
      <w:r>
        <w:rPr>
          <w:b/>
        </w:rPr>
        <w:t xml:space="preserve">Kysymys 3</w:t>
      </w:r>
    </w:p>
    <w:p>
      <w:r>
        <w:t xml:space="preserve">Mitä on löydetty Ranskan ja Italian alppialueilta?</w:t>
      </w:r>
    </w:p>
    <w:p>
      <w:r>
        <w:rPr>
          <w:b/>
        </w:rPr>
        <w:t xml:space="preserve">Kysymys 4</w:t>
      </w:r>
    </w:p>
    <w:p>
      <w:r>
        <w:t xml:space="preserve">Kuinka vanhoja ovat Valcamonican kalliopiirrokset?</w:t>
      </w:r>
    </w:p>
    <w:p>
      <w:r>
        <w:rPr>
          <w:b/>
        </w:rPr>
        <w:t xml:space="preserve">Tekstin numero 56</w:t>
      </w:r>
    </w:p>
    <w:p>
      <w:r>
        <w:t xml:space="preserve">Vuonna 1991 retkeilijät löysivät </w:t>
      </w:r>
      <w:r>
        <w:rPr>
          <w:color w:val="2F4F4F"/>
        </w:rPr>
        <w:t xml:space="preserve">Similaunin jäätiköltä </w:t>
      </w:r>
      <w:r>
        <w:rPr>
          <w:color w:val="DCDCDC"/>
        </w:rPr>
        <w:t xml:space="preserve">neoliittisen ruumiin muumion, joka </w:t>
      </w:r>
      <w:r>
        <w:t xml:space="preserve">tunnetaan nimellä Ötzi Jäämies</w:t>
      </w:r>
      <w:r>
        <w:t xml:space="preserve">. Hänen vaatetuksensa ja varusteensa viittaavat siihen, että hän asui alppiviljely-yhteisössä, kun taas hänen kuolinpaikkansa ja -tapansa - olkapäästä löytyi nuolenkärki - viittaavat siihen, että hän oli matkalla paikasta toiseen. Ötzin mitokondriaalisen DNA:n analyysi on osoittanut, että hän kuuluu K1-alaluokkaan, jota ei voida luokitella mihinkään kyseisen alaluokan kolmesta nykyisestä haarasta. Uusi alaluokka on nimetty alustavasti Ötzin mukaan K1ö:ksi.</w:t>
      </w:r>
    </w:p>
    <w:p>
      <w:r>
        <w:rPr>
          <w:b/>
        </w:rPr>
        <w:t xml:space="preserve">Kysymys 0</w:t>
      </w:r>
    </w:p>
    <w:p>
      <w:r>
        <w:t xml:space="preserve">Kuka oli Otzi Jäämies?</w:t>
      </w:r>
    </w:p>
    <w:p>
      <w:r>
        <w:rPr>
          <w:b/>
        </w:rPr>
        <w:t xml:space="preserve">Kysymys 1</w:t>
      </w:r>
    </w:p>
    <w:p>
      <w:r>
        <w:t xml:space="preserve">Milloin Otzi Jäämies löydettiin?</w:t>
      </w:r>
    </w:p>
    <w:p>
      <w:r>
        <w:rPr>
          <w:b/>
        </w:rPr>
        <w:t xml:space="preserve">Kysymys 2</w:t>
      </w:r>
    </w:p>
    <w:p>
      <w:r>
        <w:t xml:space="preserve">Mistä Otzi Jäämies löydettiin?</w:t>
      </w:r>
    </w:p>
    <w:p>
      <w:r>
        <w:rPr>
          <w:b/>
        </w:rPr>
        <w:t xml:space="preserve">Tekstin numero 57</w:t>
      </w:r>
    </w:p>
    <w:p>
      <w:r>
        <w:t xml:space="preserve">Kelttiläiset heimot asettuivat Sveitsiin </w:t>
      </w:r>
      <w:r>
        <w:rPr>
          <w:color w:val="A9A9A9"/>
        </w:rPr>
        <w:t xml:space="preserve">1000-1500 eaa. välisenä aikana</w:t>
      </w:r>
      <w:r>
        <w:t xml:space="preserve">. </w:t>
      </w:r>
      <w:r>
        <w:t xml:space="preserve">Raetialaiset asuivat </w:t>
      </w:r>
      <w:r>
        <w:rPr>
          <w:color w:val="DCDCDC"/>
        </w:rPr>
        <w:t xml:space="preserve">itäisillä alueilla</w:t>
      </w:r>
      <w:r>
        <w:t xml:space="preserve">, kun taas </w:t>
      </w:r>
      <w:r>
        <w:rPr>
          <w:color w:val="2F4F4F"/>
        </w:rPr>
        <w:t xml:space="preserve">länsipuolella asuivat </w:t>
      </w:r>
      <w:r>
        <w:t xml:space="preserve">helvetialaiset, ja allobrogit asettuivat asumaan Rhone-laaksoon ja Savoijiin. Kelttiheimot louhivat muun muassa </w:t>
      </w:r>
      <w:r>
        <w:rPr>
          <w:color w:val="556B2F"/>
        </w:rPr>
        <w:t xml:space="preserve">suolaa muun </w:t>
      </w:r>
      <w:r>
        <w:t xml:space="preserve">muassa Itävallan Salzburgissa, jossa kaivoksen johtaja löysi 1800-luvulla todisteita Hallstattin kulttuurista. Kuudennella vuosisadalla eaa. La Tène -kulttuuri oli vakiinnuttanut asemansa alueella, ja se tuli tunnetuksi korkealaatuisista koristelluista aseista ja koruista. </w:t>
      </w:r>
      <w:r>
        <w:rPr>
          <w:color w:val="6B8E23"/>
        </w:rPr>
        <w:t xml:space="preserve">Keltit </w:t>
      </w:r>
      <w:r>
        <w:t xml:space="preserve">olivat laajimmalle levinnyt vuoristoheimo - heillä oli vahvoja, pitkiä ja vaaleaihoisia sotureita, jotka osasivat käyttää rauta-aseita, mikä antoi heille etulyöntiaseman sodankäynnissä.</w:t>
      </w:r>
    </w:p>
    <w:p>
      <w:r>
        <w:rPr>
          <w:b/>
        </w:rPr>
        <w:t xml:space="preserve">Kysymys 0</w:t>
      </w:r>
    </w:p>
    <w:p>
      <w:r>
        <w:t xml:space="preserve">Milloin kelttiläiset heimot asettuivat Sveitsiin? </w:t>
      </w:r>
    </w:p>
    <w:p>
      <w:r>
        <w:rPr>
          <w:b/>
        </w:rPr>
        <w:t xml:space="preserve">Kysymys 1</w:t>
      </w:r>
    </w:p>
    <w:p>
      <w:r>
        <w:t xml:space="preserve">Millä alueella raetialaiset asuivat?</w:t>
      </w:r>
    </w:p>
    <w:p>
      <w:r>
        <w:rPr>
          <w:b/>
        </w:rPr>
        <w:t xml:space="preserve">Kysymys 2</w:t>
      </w:r>
    </w:p>
    <w:p>
      <w:r>
        <w:t xml:space="preserve">Millä alueella helvetialaiset asuivat?</w:t>
      </w:r>
    </w:p>
    <w:p>
      <w:r>
        <w:rPr>
          <w:b/>
        </w:rPr>
        <w:t xml:space="preserve">Kysymys 3</w:t>
      </w:r>
    </w:p>
    <w:p>
      <w:r>
        <w:t xml:space="preserve">Mitä kelttiläiset heimot louhivat?</w:t>
      </w:r>
    </w:p>
    <w:p>
      <w:r>
        <w:rPr>
          <w:b/>
        </w:rPr>
        <w:t xml:space="preserve">Kysymys 4</w:t>
      </w:r>
    </w:p>
    <w:p>
      <w:r>
        <w:t xml:space="preserve">Mitkä olivat laajimmalle levinneet vuoristoheimot?</w:t>
      </w:r>
    </w:p>
    <w:p>
      <w:r>
        <w:rPr>
          <w:b/>
        </w:rPr>
        <w:t xml:space="preserve">Tekstin numero 58</w:t>
      </w:r>
    </w:p>
    <w:p>
      <w:r>
        <w:t xml:space="preserve">Toisen Punisen sodan aikana vuonna </w:t>
      </w:r>
      <w:r>
        <w:rPr>
          <w:color w:val="A9A9A9"/>
        </w:rPr>
        <w:t xml:space="preserve">218 eaa. </w:t>
      </w:r>
      <w:r>
        <w:t xml:space="preserve">karthagolaiskenraali </w:t>
      </w:r>
      <w:r>
        <w:rPr>
          <w:color w:val="DCDCDC"/>
        </w:rPr>
        <w:t xml:space="preserve">Hannibal </w:t>
      </w:r>
      <w:r>
        <w:t xml:space="preserve">ylitti todennäköisesti Alpit 38 000 jalkaväen, 8 000 ratsuväen ja 37 sotanorsun armeijan kanssa. Tämä oli yksi antiikin sodankäynnin kuuluisimmista sotilaallisista saavutuksista, vaikka varsinaisesta ylityksestä tai ylityspaikasta ei ole todisteita. Roomalaiset olivat kuitenkin rakentaneet </w:t>
      </w:r>
      <w:r>
        <w:t xml:space="preserve">vuoristosolmuja pitkin </w:t>
      </w:r>
      <w:r>
        <w:rPr>
          <w:color w:val="2F4F4F"/>
        </w:rPr>
        <w:t xml:space="preserve">teitä</w:t>
      </w:r>
      <w:r>
        <w:t xml:space="preserve">, joita käytettiin edelleen keskiajalla vuorten ylittämiseen, ja </w:t>
      </w:r>
      <w:r>
        <w:rPr>
          <w:color w:val="556B2F"/>
        </w:rPr>
        <w:t xml:space="preserve">roomalaisia tiemerkkejä on </w:t>
      </w:r>
      <w:r>
        <w:t xml:space="preserve">edelleen löydettävissä vuoristosolmujen varsilta.</w:t>
      </w:r>
    </w:p>
    <w:p>
      <w:r>
        <w:rPr>
          <w:b/>
        </w:rPr>
        <w:t xml:space="preserve">Kysymys 0</w:t>
      </w:r>
    </w:p>
    <w:p>
      <w:r>
        <w:t xml:space="preserve">Milloin käytiin toinen Puninen sota?</w:t>
      </w:r>
    </w:p>
    <w:p>
      <w:r>
        <w:rPr>
          <w:b/>
        </w:rPr>
        <w:t xml:space="preserve">Kysymys 1</w:t>
      </w:r>
    </w:p>
    <w:p>
      <w:r>
        <w:t xml:space="preserve">Kuka oli karthagolainen kenraali?</w:t>
      </w:r>
    </w:p>
    <w:p>
      <w:r>
        <w:rPr>
          <w:b/>
        </w:rPr>
        <w:t xml:space="preserve">Kysymys 2</w:t>
      </w:r>
    </w:p>
    <w:p>
      <w:r>
        <w:t xml:space="preserve">Mitä roomalaiset rakensivat vuoristotien varrelle?</w:t>
      </w:r>
    </w:p>
    <w:p>
      <w:r>
        <w:rPr>
          <w:b/>
        </w:rPr>
        <w:t xml:space="preserve">Kysymys 3</w:t>
      </w:r>
    </w:p>
    <w:p>
      <w:r>
        <w:t xml:space="preserve">Mitä löytyy vielä vuoristosolilta?</w:t>
      </w:r>
    </w:p>
    <w:p>
      <w:r>
        <w:rPr>
          <w:b/>
        </w:rPr>
        <w:t xml:space="preserve">Tekstin numero 59</w:t>
      </w:r>
    </w:p>
    <w:p>
      <w:r>
        <w:rPr>
          <w:color w:val="A9A9A9"/>
        </w:rPr>
        <w:t xml:space="preserve">Rooman laajentuminen </w:t>
      </w:r>
      <w:r>
        <w:t xml:space="preserve">johti Allobrogin häviöön </w:t>
      </w:r>
      <w:r>
        <w:rPr>
          <w:color w:val="DCDCDC"/>
        </w:rPr>
        <w:t xml:space="preserve">vuonna 121 eaa. </w:t>
      </w:r>
      <w:r>
        <w:t xml:space="preserve">ja gallialaisten sotien aikana vuonna </w:t>
      </w:r>
      <w:r>
        <w:rPr>
          <w:color w:val="2F4F4F"/>
        </w:rPr>
        <w:t xml:space="preserve">58 eaa. </w:t>
      </w:r>
      <w:r>
        <w:t xml:space="preserve">Julius Caesar voitti helvetialaiset. Raetialaiset jatkoivat vastarintaa, mutta heidät valloitettiin lopulta, kun roomalaiset kääntyivät pohjoiseen Tonavan laaksoon Itävallassa ja kukistivat brigantit. Roomalaiset rakensivat asutusta Alpeille; sellaisissa kaupungeissa kuin Aosta (nimetty Augustuksen mukaan) Italiassa, Martigny ja Lausanne Sveitsissä sekä Partenkirchen Baijerissa on jäänteitä roomalaisista kylpylöistä, huviloista, areenoista ja temppeleistä. Suuri osa Alppien alueesta siirtyi vähitellen </w:t>
      </w:r>
      <w:r>
        <w:rPr>
          <w:color w:val="556B2F"/>
        </w:rPr>
        <w:t xml:space="preserve">germaanisten heimojen </w:t>
      </w:r>
      <w:r>
        <w:t xml:space="preserve">(lombardit, alemannit, baijerilaiset ja frankit) </w:t>
      </w:r>
      <w:r>
        <w:t xml:space="preserve">asuttamaksi </w:t>
      </w:r>
      <w:r>
        <w:t xml:space="preserve">6.-13. vuosisadalta sekoittuen paikallisiin kelttiläisiin heimoihin.</w:t>
      </w:r>
    </w:p>
    <w:p>
      <w:r>
        <w:rPr>
          <w:b/>
        </w:rPr>
        <w:t xml:space="preserve">Kysymys 0</w:t>
      </w:r>
    </w:p>
    <w:p>
      <w:r>
        <w:t xml:space="preserve">Mikä aiheutti Allobrogin tappion?</w:t>
      </w:r>
    </w:p>
    <w:p>
      <w:r>
        <w:rPr>
          <w:b/>
        </w:rPr>
        <w:t xml:space="preserve">Kysymys 1</w:t>
      </w:r>
    </w:p>
    <w:p>
      <w:r>
        <w:t xml:space="preserve">Milloin Allobrogi kukistettiin?</w:t>
      </w:r>
    </w:p>
    <w:p>
      <w:r>
        <w:rPr>
          <w:b/>
        </w:rPr>
        <w:t xml:space="preserve">Kysymys 2</w:t>
      </w:r>
    </w:p>
    <w:p>
      <w:r>
        <w:t xml:space="preserve">Milloin Julius Caesar voitti helvetialaiset?</w:t>
      </w:r>
    </w:p>
    <w:p>
      <w:r>
        <w:rPr>
          <w:b/>
        </w:rPr>
        <w:t xml:space="preserve">Kysymys 3</w:t>
      </w:r>
    </w:p>
    <w:p>
      <w:r>
        <w:t xml:space="preserve">Mitkä heimot asuttivat suuren osan Alppien alueesta?</w:t>
      </w:r>
    </w:p>
    <w:p>
      <w:r>
        <w:rPr>
          <w:b/>
        </w:rPr>
        <w:t xml:space="preserve">Tekstin numero 60</w:t>
      </w:r>
    </w:p>
    <w:p>
      <w:r>
        <w:t xml:space="preserve">Kristinusko tuli alueelle </w:t>
      </w:r>
      <w:r>
        <w:rPr>
          <w:color w:val="A9A9A9"/>
        </w:rPr>
        <w:t xml:space="preserve">roomalaisten </w:t>
      </w:r>
      <w:r>
        <w:t xml:space="preserve">toimesta, </w:t>
      </w:r>
      <w:r>
        <w:t xml:space="preserve">ja korkeille alueille perustettiin luostareita ja kirkkoja. Karoliinisen valtakunnan frankkien laajentuminen ja Baijerin laajentuminen itäisillä Alpeilla toivat mukanaan </w:t>
      </w:r>
      <w:r>
        <w:rPr>
          <w:color w:val="DCDCDC"/>
        </w:rPr>
        <w:t xml:space="preserve">feodalismin </w:t>
      </w:r>
      <w:r>
        <w:t xml:space="preserve">ja linnojen rakentamisen tukemaan kasvavaa määrää herttuakuntia ja kuningaskuntia. </w:t>
      </w:r>
      <w:r>
        <w:rPr>
          <w:color w:val="2F4F4F"/>
        </w:rPr>
        <w:t xml:space="preserve">Trentossa Italiassa sijaitsevassa Castello del Buonconsigliossa </w:t>
      </w:r>
      <w:r>
        <w:t xml:space="preserve">on edelleen tornihuoneessa monimutkaisia freskoja, jotka ovat erinomaisia esimerkkejä goottilaisesta taiteesta</w:t>
      </w:r>
      <w:r>
        <w:rPr>
          <w:color w:val="2F4F4F"/>
        </w:rPr>
        <w:t xml:space="preserve">. Sveitsissä </w:t>
      </w:r>
      <w:r>
        <w:t xml:space="preserve">sijaitseva </w:t>
      </w:r>
      <w:r>
        <w:rPr>
          <w:color w:val="556B2F"/>
        </w:rPr>
        <w:t xml:space="preserve">Château de Chillon on </w:t>
      </w:r>
      <w:r>
        <w:t xml:space="preserve">säilynyt esimerkkinä keskiaikaisesta arkkitehtuurista</w:t>
      </w:r>
      <w:r>
        <w:t xml:space="preserve">.</w:t>
      </w:r>
    </w:p>
    <w:p>
      <w:r>
        <w:rPr>
          <w:b/>
        </w:rPr>
        <w:t xml:space="preserve">Kysymys 0</w:t>
      </w:r>
    </w:p>
    <w:p>
      <w:r>
        <w:t xml:space="preserve">Kuka perusti kristinuskon alueelle?</w:t>
      </w:r>
    </w:p>
    <w:p>
      <w:r>
        <w:rPr>
          <w:b/>
        </w:rPr>
        <w:t xml:space="preserve">Kysymys 1</w:t>
      </w:r>
    </w:p>
    <w:p>
      <w:r>
        <w:t xml:space="preserve">Mitä frankkien ja Baijerin laajentuminen toivat mukanaan?</w:t>
      </w:r>
    </w:p>
    <w:p>
      <w:r>
        <w:rPr>
          <w:b/>
        </w:rPr>
        <w:t xml:space="preserve">Kysymys 2</w:t>
      </w:r>
    </w:p>
    <w:p>
      <w:r>
        <w:t xml:space="preserve">Millä alueella on edelleen taidokkaita freskoja?</w:t>
      </w:r>
    </w:p>
    <w:p>
      <w:r>
        <w:rPr>
          <w:b/>
        </w:rPr>
        <w:t xml:space="preserve">Kysymys 3</w:t>
      </w:r>
    </w:p>
    <w:p>
      <w:r>
        <w:t xml:space="preserve">Mikä on säilynyt esimerkkinä keskiaikaisesta arkkitehtuurista?</w:t>
      </w:r>
    </w:p>
    <w:p>
      <w:r>
        <w:rPr>
          <w:b/>
        </w:rPr>
        <w:t xml:space="preserve">Tekstin numero 61</w:t>
      </w:r>
    </w:p>
    <w:p>
      <w:r>
        <w:t xml:space="preserve">Suuri osa keskiajasta oli </w:t>
      </w:r>
      <w:r>
        <w:t xml:space="preserve">kilpailevien dynastioiden, kuten Savoijien talon, </w:t>
      </w:r>
      <w:r>
        <w:rPr>
          <w:color w:val="DCDCDC"/>
        </w:rPr>
        <w:t xml:space="preserve">Pohjois-Italian</w:t>
      </w:r>
      <w:r>
        <w:t xml:space="preserve"> Viscontien </w:t>
      </w:r>
      <w:r>
        <w:t xml:space="preserve">ja </w:t>
      </w:r>
      <w:r>
        <w:t xml:space="preserve">Itävallan ja Slovenian </w:t>
      </w:r>
      <w:r>
        <w:rPr>
          <w:color w:val="2F4F4F"/>
        </w:rPr>
        <w:t xml:space="preserve">Habsburgien talon, </w:t>
      </w:r>
      <w:r>
        <w:rPr>
          <w:color w:val="A9A9A9"/>
        </w:rPr>
        <w:t xml:space="preserve">valtataistelujen aikaa.</w:t>
      </w:r>
      <w:r>
        <w:t xml:space="preserve"> Suojellakseen itseään Habsburgien hyökkäyksiltä neljä keskellä Sveitsiä sijaitsevaa kantonia laati vuonna 1291 peruskirjan, jota pidetään itsenäisyysjulistuksena naapurivaltakunnista. Useiden </w:t>
      </w:r>
      <w:r>
        <w:t xml:space="preserve">1200-, 1300-, 1300- ja 1400-luvuilla käytyjen taistelujen jälkeen liittoutumaan liittyi lisää kantoneita, ja 1500-luvulle tultaessa </w:t>
      </w:r>
      <w:r>
        <w:rPr>
          <w:color w:val="556B2F"/>
        </w:rPr>
        <w:t xml:space="preserve">Sveitsi </w:t>
      </w:r>
      <w:r>
        <w:t xml:space="preserve">oli vakiinnuttanut asemansa erillisenä valtiona.</w:t>
      </w:r>
    </w:p>
    <w:p>
      <w:r>
        <w:rPr>
          <w:b/>
        </w:rPr>
        <w:t xml:space="preserve">Kysymys 0</w:t>
      </w:r>
    </w:p>
    <w:p>
      <w:r>
        <w:t xml:space="preserve">Mitä tapahtui suuressa osassa keskiaikaa?</w:t>
      </w:r>
    </w:p>
    <w:p>
      <w:r>
        <w:rPr>
          <w:b/>
        </w:rPr>
        <w:t xml:space="preserve">Kysymys 1</w:t>
      </w:r>
    </w:p>
    <w:p>
      <w:r>
        <w:t xml:space="preserve">Mistä Visconit olivat kotoisin?</w:t>
      </w:r>
    </w:p>
    <w:p>
      <w:r>
        <w:rPr>
          <w:b/>
        </w:rPr>
        <w:t xml:space="preserve">Kysymys 2</w:t>
      </w:r>
    </w:p>
    <w:p>
      <w:r>
        <w:t xml:space="preserve">Mikä dynastia oli peräisin Itävallasta ja Sloveniasta?</w:t>
      </w:r>
    </w:p>
    <w:p>
      <w:r>
        <w:rPr>
          <w:b/>
        </w:rPr>
        <w:t xml:space="preserve">Kysymys 3</w:t>
      </w:r>
    </w:p>
    <w:p>
      <w:r>
        <w:t xml:space="preserve">Mikä maa oli vakiintunut erillinen valtio 1500-luvulla?</w:t>
      </w:r>
    </w:p>
    <w:p>
      <w:r>
        <w:rPr>
          <w:b/>
        </w:rPr>
        <w:t xml:space="preserve">Tekstin numero 62</w:t>
      </w:r>
    </w:p>
    <w:p>
      <w:r>
        <w:rPr>
          <w:color w:val="A9A9A9"/>
        </w:rPr>
        <w:t xml:space="preserve">Napoleonin sotien </w:t>
      </w:r>
      <w:r>
        <w:t xml:space="preserve">aikana </w:t>
      </w:r>
      <w:r>
        <w:t xml:space="preserve">1700-luvun lopulla ja 1800-luvun alussa </w:t>
      </w:r>
      <w:r>
        <w:rPr>
          <w:color w:val="DCDCDC"/>
        </w:rPr>
        <w:t xml:space="preserve">Napoleon </w:t>
      </w:r>
      <w:r>
        <w:t xml:space="preserve">liitti itselleen Habsburgien ja Savoijien aiemmin hallitsemia alueita. Vuonna </w:t>
      </w:r>
      <w:r>
        <w:t xml:space="preserve">hän </w:t>
      </w:r>
      <w:r>
        <w:rPr>
          <w:color w:val="2F4F4F"/>
        </w:rPr>
        <w:t xml:space="preserve">1798</w:t>
      </w:r>
      <w:r>
        <w:t xml:space="preserve">perusti </w:t>
      </w:r>
      <w:r>
        <w:rPr>
          <w:color w:val="556B2F"/>
        </w:rPr>
        <w:t xml:space="preserve">Sveitsiin</w:t>
      </w:r>
      <w:r>
        <w:t xml:space="preserve"> Helvetin tasavallan</w:t>
      </w:r>
      <w:r>
        <w:t xml:space="preserve">; kaksi vuotta myöhemmin hän johti armeijan St. Bernardin solan yli ja valloitti lähes kaikki Alppialueet.</w:t>
      </w:r>
    </w:p>
    <w:p>
      <w:r>
        <w:rPr>
          <w:b/>
        </w:rPr>
        <w:t xml:space="preserve">Kysymys 0</w:t>
      </w:r>
    </w:p>
    <w:p>
      <w:r>
        <w:t xml:space="preserve">Mitä sotia käytiin 1700-luvun lopulla ja 1800-luvun alussa?</w:t>
      </w:r>
    </w:p>
    <w:p>
      <w:r>
        <w:rPr>
          <w:b/>
        </w:rPr>
        <w:t xml:space="preserve">Kysymys 1</w:t>
      </w:r>
    </w:p>
    <w:p>
      <w:r>
        <w:t xml:space="preserve">Kuka liitti Habsburgien ja Savoijien aiemmin hallitsemat alueet?</w:t>
      </w:r>
    </w:p>
    <w:p>
      <w:r>
        <w:rPr>
          <w:b/>
        </w:rPr>
        <w:t xml:space="preserve">Kysymys 2</w:t>
      </w:r>
    </w:p>
    <w:p>
      <w:r>
        <w:t xml:space="preserve">Milloin Helvetin tasavalta perustettiin?</w:t>
      </w:r>
    </w:p>
    <w:p>
      <w:r>
        <w:rPr>
          <w:b/>
        </w:rPr>
        <w:t xml:space="preserve">Kysymys 3</w:t>
      </w:r>
    </w:p>
    <w:p>
      <w:r>
        <w:t xml:space="preserve">Missä Helvetin tasavalta perustettiin?</w:t>
      </w:r>
    </w:p>
    <w:p>
      <w:r>
        <w:rPr>
          <w:b/>
        </w:rPr>
        <w:t xml:space="preserve">Tekstin numero 63</w:t>
      </w:r>
    </w:p>
    <w:p>
      <w:r>
        <w:rPr>
          <w:color w:val="A9A9A9"/>
        </w:rPr>
        <w:t xml:space="preserve">Napoléonin kukistumisen </w:t>
      </w:r>
      <w:r>
        <w:t xml:space="preserve">jälkeen monet alppimaat kehittivät voimakkaita suojelutoimia estääkseen uuden hyökkäyksen. Niinpä </w:t>
      </w:r>
      <w:r>
        <w:rPr>
          <w:color w:val="DCDCDC"/>
        </w:rPr>
        <w:t xml:space="preserve">Savoijassa </w:t>
      </w:r>
      <w:r>
        <w:t xml:space="preserve">rakennettiin Mauriennen laaksoon joukko linnoituksia, joilla </w:t>
      </w:r>
      <w:r>
        <w:rPr>
          <w:color w:val="2F4F4F"/>
        </w:rPr>
        <w:t xml:space="preserve">suojeltiin tärkeimpiä alppisoluja</w:t>
      </w:r>
      <w:r>
        <w:t xml:space="preserve">, kuten Col du Mont-Cenis, jonka Kaarle Suuri ja hänen isänsä jopa ylittivät kukistaakseen lombardit. Myöhemmin siitä tuli todellakin hyvin suosittu </w:t>
      </w:r>
      <w:r>
        <w:rPr>
          <w:color w:val="556B2F"/>
        </w:rPr>
        <w:t xml:space="preserve">Napoléon Bonaparten</w:t>
      </w:r>
      <w:r>
        <w:t xml:space="preserve"> tilaaman päällystetyn tien rakentamisen jälkeen</w:t>
      </w:r>
      <w:r>
        <w:t xml:space="preserve">. Barrière de l'Esseillon on raskaiden pattereiden muodostama linnoitussarja, joka on rakennettu jyrkänteelle, josta on täydellinen näköala laaksoon, rotkoon toisella puolella ja jyrkille vuorille toisella puolella.</w:t>
      </w:r>
    </w:p>
    <w:p>
      <w:r>
        <w:rPr>
          <w:b/>
        </w:rPr>
        <w:t xml:space="preserve">Kysymys 0</w:t>
      </w:r>
    </w:p>
    <w:p>
      <w:r>
        <w:t xml:space="preserve">Milloin monet alppimaat kehittivät voimakkaan suojelun estääkseen uuden invaasion?</w:t>
      </w:r>
    </w:p>
    <w:p>
      <w:r>
        <w:rPr>
          <w:b/>
        </w:rPr>
        <w:t xml:space="preserve">Kysymys 1</w:t>
      </w:r>
    </w:p>
    <w:p>
      <w:r>
        <w:t xml:space="preserve">Kuka rakensi Mauriennen laaksoon useita linnoituksia?</w:t>
      </w:r>
    </w:p>
    <w:p>
      <w:r>
        <w:rPr>
          <w:b/>
        </w:rPr>
        <w:t xml:space="preserve">Kysymys 2</w:t>
      </w:r>
    </w:p>
    <w:p>
      <w:r>
        <w:t xml:space="preserve">Miksi Mauriennen laaksoon rakennettiin joukko linnoituksia?</w:t>
      </w:r>
    </w:p>
    <w:p>
      <w:r>
        <w:rPr>
          <w:b/>
        </w:rPr>
        <w:t xml:space="preserve">Kysymys 3</w:t>
      </w:r>
    </w:p>
    <w:p>
      <w:r>
        <w:t xml:space="preserve">Kuka määräsi päällystetyn tien rakentamisen?</w:t>
      </w:r>
    </w:p>
    <w:p>
      <w:r>
        <w:rPr>
          <w:b/>
        </w:rPr>
        <w:t xml:space="preserve">Tekstin numero 64</w:t>
      </w:r>
    </w:p>
    <w:p>
      <w:r>
        <w:t xml:space="preserve">1800-luvulla </w:t>
      </w:r>
      <w:r>
        <w:rPr>
          <w:color w:val="A9A9A9"/>
        </w:rPr>
        <w:t xml:space="preserve">Alppien korkeille vuorille </w:t>
      </w:r>
      <w:r>
        <w:t xml:space="preserve">keskiajalla </w:t>
      </w:r>
      <w:r>
        <w:rPr>
          <w:color w:val="A9A9A9"/>
        </w:rPr>
        <w:t xml:space="preserve">rakennetuista luostareista, jotka olivat </w:t>
      </w:r>
      <w:r>
        <w:t xml:space="preserve">matkailijoiden suojana ja pyhiinvaelluskohteina, tuli matkailukohteita. </w:t>
      </w:r>
      <w:r>
        <w:rPr>
          <w:color w:val="DCDCDC"/>
        </w:rPr>
        <w:t xml:space="preserve">Benediktiinit </w:t>
      </w:r>
      <w:r>
        <w:t xml:space="preserve">olivat rakentaneet luostareita Sveitsin Luzerniin ja Oberammergauhun, sisteriläiset Tiroliin ja Bodenjärvelle ja </w:t>
      </w:r>
      <w:r>
        <w:rPr>
          <w:color w:val="2F4F4F"/>
        </w:rPr>
        <w:t xml:space="preserve">augustinolaiset </w:t>
      </w:r>
      <w:r>
        <w:t xml:space="preserve">luostareita Savoijiin ja yksi luostari Sveitsin Interlakenin keskustaan. Suuren Bernhardin </w:t>
      </w:r>
      <w:r>
        <w:t xml:space="preserve">solan huipulla sijaitseva, </w:t>
      </w:r>
      <w:r>
        <w:rPr>
          <w:color w:val="556B2F"/>
        </w:rPr>
        <w:t xml:space="preserve">900- tai 900-luvulla</w:t>
      </w:r>
      <w:r>
        <w:t xml:space="preserve"> rakennettu Suuri Bernhardin hospitaali </w:t>
      </w:r>
      <w:r>
        <w:t xml:space="preserve">oli alusta lähtien matkailijoiden suojapaikka ja pyhiinvaeltajien paikka. 1800-luvulla siitä tuli matkailukohde, jossa vieraili muun muassa kirjailija Charles Dickens ja vuorikiipeilijä Edward Whymper.</w:t>
      </w:r>
    </w:p>
    <w:p>
      <w:r>
        <w:rPr>
          <w:b/>
        </w:rPr>
        <w:t xml:space="preserve">Kysymys 0</w:t>
      </w:r>
    </w:p>
    <w:p>
      <w:r>
        <w:t xml:space="preserve">Mistä tuli matkailukohteita 1800-luvulla?</w:t>
      </w:r>
    </w:p>
    <w:p>
      <w:r>
        <w:rPr>
          <w:b/>
        </w:rPr>
        <w:t xml:space="preserve">Kysymys 1</w:t>
      </w:r>
    </w:p>
    <w:p>
      <w:r>
        <w:t xml:space="preserve">Kuka rakensi luostarit Luzerniin, Sveitsiin ja Oberammergauhun?</w:t>
      </w:r>
    </w:p>
    <w:p>
      <w:r>
        <w:rPr>
          <w:b/>
        </w:rPr>
        <w:t xml:space="preserve">Kysymys 2</w:t>
      </w:r>
    </w:p>
    <w:p>
      <w:r>
        <w:t xml:space="preserve">Kenellä oli luostareita Savossa ja yksi Interlakenin keskustassa?</w:t>
      </w:r>
    </w:p>
    <w:p>
      <w:r>
        <w:rPr>
          <w:b/>
        </w:rPr>
        <w:t xml:space="preserve">Kysymys 3</w:t>
      </w:r>
    </w:p>
    <w:p>
      <w:r>
        <w:t xml:space="preserve">Milloin Great St. Bernard Hospice rakennettiin?</w:t>
      </w:r>
    </w:p>
    <w:p>
      <w:r>
        <w:rPr>
          <w:b/>
        </w:rPr>
        <w:t xml:space="preserve">Tekstin numero 65</w:t>
      </w:r>
    </w:p>
    <w:p>
      <w:r>
        <w:t xml:space="preserve">Vattisin kylän yläpuolella St. Gallenin kantonissa sijaitsevasta Drachlochin (lohikäärmeen reikä) luolasta löytyi </w:t>
      </w:r>
      <w:r>
        <w:t xml:space="preserve">radiohiiliajoitettua, noin </w:t>
      </w:r>
      <w:r>
        <w:rPr>
          <w:color w:val="A9A9A9"/>
        </w:rPr>
        <w:t xml:space="preserve">50 000 vuotta </w:t>
      </w:r>
      <w:r>
        <w:t xml:space="preserve">sitten peräisin olevaa </w:t>
      </w:r>
      <w:r>
        <w:t xml:space="preserve">puuhiiltä</w:t>
      </w:r>
      <w:r>
        <w:t xml:space="preserve">, mikä todistaa, että </w:t>
      </w:r>
      <w:r>
        <w:rPr>
          <w:color w:val="DCDCDC"/>
        </w:rPr>
        <w:t xml:space="preserve">korkeilla huipuilla on käynyt esihistoriallisia ihmisiä</w:t>
      </w:r>
      <w:r>
        <w:t xml:space="preserve">. </w:t>
      </w:r>
      <w:r>
        <w:rPr>
          <w:color w:val="2F4F4F"/>
        </w:rPr>
        <w:t xml:space="preserve">Seitsemän karhun kalloa </w:t>
      </w:r>
      <w:r>
        <w:t xml:space="preserve">luolasta ovat saattaneet olla samojen esihistoriallisten ihmisten hautaamia. Huiput kuitenkin jätettiin muutamaa huomattavaa esimerkkiä lukuun ottamatta enimmäkseen huomiotta ja pitkään viereisten laaksojen asukkaiden yksinomaisen huomion varaan. Vuorenhuippuja pidettiin pelottavina, lohikäärmeiden ja demonien asuinsijoina, jopa siinä määrin, että ihmiset sitoivat silmänsä ylittäessään </w:t>
      </w:r>
      <w:r>
        <w:rPr>
          <w:color w:val="556B2F"/>
        </w:rPr>
        <w:t xml:space="preserve">Alppien solat</w:t>
      </w:r>
      <w:r>
        <w:t xml:space="preserve">. Jäätiköt pysyivät mysteerinä, ja monet uskoivat edelleen, että korkeimmat alueet olivat lohikäärmeiden asuttamia.</w:t>
      </w:r>
    </w:p>
    <w:p>
      <w:r>
        <w:rPr>
          <w:b/>
        </w:rPr>
        <w:t xml:space="preserve">Kysymys 0</w:t>
      </w:r>
    </w:p>
    <w:p>
      <w:r>
        <w:t xml:space="preserve">Kuinka vanha oli Drachlochin luolaan sijoitettu hiili?</w:t>
      </w:r>
    </w:p>
    <w:p>
      <w:r>
        <w:rPr>
          <w:b/>
        </w:rPr>
        <w:t xml:space="preserve">Kysymys 1</w:t>
      </w:r>
    </w:p>
    <w:p>
      <w:r>
        <w:t xml:space="preserve">Mitä puuhiililöytö Dragon's Holesta todistaa?</w:t>
      </w:r>
    </w:p>
    <w:p>
      <w:r>
        <w:rPr>
          <w:b/>
        </w:rPr>
        <w:t xml:space="preserve">Kysymys 2</w:t>
      </w:r>
    </w:p>
    <w:p>
      <w:r>
        <w:t xml:space="preserve">Mitä samat esihistorialliset ihmiset ovat saattaneet haudata?</w:t>
      </w:r>
    </w:p>
    <w:p>
      <w:r>
        <w:rPr>
          <w:b/>
        </w:rPr>
        <w:t xml:space="preserve">Kysymys 3</w:t>
      </w:r>
    </w:p>
    <w:p>
      <w:r>
        <w:t xml:space="preserve">Ihmiset sitoivat silmänsä ylittämään mitä?</w:t>
      </w:r>
    </w:p>
    <w:p>
      <w:r>
        <w:rPr>
          <w:b/>
        </w:rPr>
        <w:t xml:space="preserve">Tekstin numero 66</w:t>
      </w:r>
    </w:p>
    <w:p>
      <w:r>
        <w:rPr>
          <w:color w:val="A9A9A9"/>
        </w:rPr>
        <w:t xml:space="preserve">Ranskan </w:t>
      </w:r>
      <w:r>
        <w:t xml:space="preserve">Kaarle VII </w:t>
      </w:r>
      <w:r>
        <w:t xml:space="preserve">määräsi kamreerinsa </w:t>
      </w:r>
      <w:r>
        <w:rPr>
          <w:color w:val="DCDCDC"/>
        </w:rPr>
        <w:t xml:space="preserve">kiipeämään Mont Aiguille -vuorelle </w:t>
      </w:r>
      <w:r>
        <w:t xml:space="preserve">vuonna 1356</w:t>
      </w:r>
      <w:r>
        <w:t xml:space="preserve">.</w:t>
      </w:r>
      <w:r>
        <w:t xml:space="preserve"> Ritari saavutti Rocciamelonen huipun, jonne hän jätti </w:t>
      </w:r>
      <w:r>
        <w:rPr>
          <w:color w:val="2F4F4F"/>
        </w:rPr>
        <w:t xml:space="preserve">pronssisen kolmen ristin triptyykin, jonka </w:t>
      </w:r>
      <w:r>
        <w:t xml:space="preserve">hän suoritti käyttämällä tikkaita jään ylittämiseen</w:t>
      </w:r>
      <w:r>
        <w:rPr>
          <w:color w:val="2F4F4F"/>
        </w:rPr>
        <w:t xml:space="preserve">.</w:t>
      </w:r>
      <w:r>
        <w:t xml:space="preserve"> Vuonna </w:t>
      </w:r>
      <w:r>
        <w:t xml:space="preserve">Antoine</w:t>
      </w:r>
      <w:r>
        <w:rPr>
          <w:color w:val="556B2F"/>
        </w:rPr>
        <w:t xml:space="preserve">1492</w:t>
      </w:r>
      <w:r>
        <w:t xml:space="preserve"> de Ville kiipesi Mont Aiguille -vuorelle, mutta ei päässyt huipulle, ja hän kuvaili tätä kokemusta "kauhistuttavaksi ja kauhistuttavaksi". Leonardo da Vinciä kiehtoivat valon vaihtelut korkeammilla paikoilla, ja hän kiipesi vuorelle - tutkijat ovat epävarmoja siitä, mille vuorelle; jotkut uskovat, että se saattoi olla Monte Rosa. Hänen kuvauksestaan "taivaan sinisestä, joka oli kuin gentianin sinistä" päätellään, että hän oli päässyt huomattavan korkealle. </w:t>
      </w:r>
      <w:r>
        <w:t xml:space="preserve">Neljä Chamonix'n miestä oli </w:t>
      </w:r>
      <w:r>
        <w:rPr>
          <w:color w:val="6B8E23"/>
        </w:rPr>
        <w:t xml:space="preserve">1700-luvulla </w:t>
      </w:r>
      <w:r>
        <w:t xml:space="preserve">melkein noussut Mont Blancin huipulle, mutta heitä vaivasi korkeuspahoinvointi ja lumisokeus.</w:t>
      </w:r>
    </w:p>
    <w:p>
      <w:r>
        <w:rPr>
          <w:b/>
        </w:rPr>
        <w:t xml:space="preserve">Kysymys 0</w:t>
      </w:r>
    </w:p>
    <w:p>
      <w:r>
        <w:t xml:space="preserve">Mistä Kaarle VII oli kotoisin?</w:t>
      </w:r>
    </w:p>
    <w:p>
      <w:r>
        <w:rPr>
          <w:b/>
        </w:rPr>
        <w:t xml:space="preserve">Kysymys 1</w:t>
      </w:r>
    </w:p>
    <w:p>
      <w:r>
        <w:t xml:space="preserve">Mitä Kaarle VII:n kamreeri käski tehdä?</w:t>
      </w:r>
    </w:p>
    <w:p>
      <w:r>
        <w:rPr>
          <w:b/>
        </w:rPr>
        <w:t xml:space="preserve">Kysymys 2</w:t>
      </w:r>
    </w:p>
    <w:p>
      <w:r>
        <w:t xml:space="preserve">Mitä ritari jätti Rocciamelonen huipulle?</w:t>
      </w:r>
    </w:p>
    <w:p>
      <w:r>
        <w:rPr>
          <w:b/>
        </w:rPr>
        <w:t xml:space="preserve">Kysymys 3</w:t>
      </w:r>
    </w:p>
    <w:p>
      <w:r>
        <w:t xml:space="preserve">Milloin Antioine de Ville kiipesi Mont Aiguilleen?</w:t>
      </w:r>
    </w:p>
    <w:p>
      <w:r>
        <w:rPr>
          <w:b/>
        </w:rPr>
        <w:t xml:space="preserve">Kysymys 4</w:t>
      </w:r>
    </w:p>
    <w:p>
      <w:r>
        <w:t xml:space="preserve">Milloin neljä Chamonix'n miestä melkein saavutti Mont Blancin huipun?</w:t>
      </w:r>
    </w:p>
    <w:p>
      <w:r>
        <w:rPr>
          <w:b/>
        </w:rPr>
        <w:t xml:space="preserve">Tekstin numero 67</w:t>
      </w:r>
    </w:p>
    <w:p>
      <w:r>
        <w:rPr>
          <w:color w:val="A9A9A9"/>
        </w:rPr>
        <w:t xml:space="preserve">Conrad Gessner </w:t>
      </w:r>
      <w:r>
        <w:t xml:space="preserve">oli ensimmäinen luonnontieteilijä, joka nousi vuorille 1500-luvulla tutkimaan niitä ja kirjoitti, että hän löysi vuorilta "Herran teatterin". 1800-luvulle tultaessa alkoi tulla lisää luonnontieteilijöitä tutkimaan, tutkimaan ja valloittamaan korkeita vuoria. Heidän jälkeensä tulivat taiteilijat, kirjailijat ja taidemaalarit. Kaksi miestä, jotka tutkivat ensimmäisenä jään ja lumen alueita, olivat Horace-Bénédict de Saussure (1740-1799) Pennin Alpeilla ja Disentis Placidus a Speschan benediktiinimunkki (1752-1833). </w:t>
      </w:r>
      <w:r>
        <w:rPr>
          <w:color w:val="DCDCDC"/>
        </w:rPr>
        <w:t xml:space="preserve">Genevessä </w:t>
      </w:r>
      <w:r>
        <w:t xml:space="preserve">syntynyt </w:t>
      </w:r>
      <w:r>
        <w:t xml:space="preserve">Saussure ihastui vuoristoon jo varhain; hän jätti lakimiesuran ryhtyäkseen luonnontieteilijäksi ja vietti monia vuosia vaeltaen Bernin Oberlandissa, Savoijissa, Piemontessa ja Valais'ssa, tutki jäätiköitä ja geologiaa, sillä hänestä tuli kallioperän kohoamisen teorian varhainen kannattaja. </w:t>
      </w:r>
      <w:r>
        <w:rPr>
          <w:color w:val="2F4F4F"/>
        </w:rPr>
        <w:t xml:space="preserve">Saussure osallistui </w:t>
      </w:r>
      <w:r>
        <w:t xml:space="preserve">vuonna 1787 Mont Blancin kolmanteen nousuun - nykyään kaikkien huippujen huiput on kiivetty.</w:t>
      </w:r>
    </w:p>
    <w:p>
      <w:r>
        <w:rPr>
          <w:b/>
        </w:rPr>
        <w:t xml:space="preserve">Kysymys 0</w:t>
      </w:r>
    </w:p>
    <w:p>
      <w:r>
        <w:t xml:space="preserve">Kuka oli ensimmäinen luonnontieteilijä, joka nousi vuorille?</w:t>
      </w:r>
    </w:p>
    <w:p>
      <w:r>
        <w:rPr>
          <w:b/>
        </w:rPr>
        <w:t xml:space="preserve">Kysymys 1</w:t>
      </w:r>
    </w:p>
    <w:p>
      <w:r>
        <w:t xml:space="preserve">Missä Horace-Benedict de Saussure syntyi?</w:t>
      </w:r>
    </w:p>
    <w:p>
      <w:r>
        <w:rPr>
          <w:b/>
        </w:rPr>
        <w:t xml:space="preserve">Kysymys 2</w:t>
      </w:r>
    </w:p>
    <w:p>
      <w:r>
        <w:t xml:space="preserve">Kuka osallistui Mont Blancin kolmanteen nousuun?</w:t>
      </w:r>
    </w:p>
    <w:p>
      <w:r>
        <w:rPr>
          <w:b/>
        </w:rPr>
        <w:t xml:space="preserve">Tekstin numero 68</w:t>
      </w:r>
    </w:p>
    <w:p>
      <w:r>
        <w:rPr>
          <w:color w:val="A9A9A9"/>
        </w:rPr>
        <w:t xml:space="preserve">Jean-Jacques Rousseau </w:t>
      </w:r>
      <w:r>
        <w:t xml:space="preserve">oli ensimmäinen monista, joka esitteli Alpit viehättävänä ja kauniina paikkana ja hylkäsi vallalla olleen käsityksen, jonka mukaan vuoret olivat demonien asuttama helvetillinen erämaa. Rousseaun käsitys alppien puhtaudesta korostui myöhemmin, kun </w:t>
      </w:r>
      <w:r>
        <w:rPr>
          <w:color w:val="DCDCDC"/>
        </w:rPr>
        <w:t xml:space="preserve">Albrecht von </w:t>
      </w:r>
      <w:r>
        <w:t xml:space="preserve">Hallerin runo Die Alpen </w:t>
      </w:r>
      <w:r>
        <w:t xml:space="preserve">julkaistiin, </w:t>
      </w:r>
      <w:r>
        <w:t xml:space="preserve">ja siinä vuoret kuvattiin myyttisen puhtaana alueena. 1700-luvun loppupuolella romantiikan ensimmäinen aalto, kuten Goethe ja Turner, tuli ihailemaan maisemia; Wordsworth vieraili alueella vuonna 1790 ja kirjoitti kokemuksistaan teoksessa The Prelude. Schiller kirjoitti myöhemmin näytelmän William Tell, jossa hän romantisoi Sveitsin itsenäisyyttä. </w:t>
      </w:r>
      <w:r>
        <w:rPr>
          <w:color w:val="2F4F4F"/>
        </w:rPr>
        <w:t xml:space="preserve">Napoleonin sotien päättymisen </w:t>
      </w:r>
      <w:r>
        <w:t xml:space="preserve">jälkeen Alppimaat alkoivat nähdä runoilijoiden, taiteilijoiden ja muusikoiden tulvan, kun vierailijat tulivat kokemaan </w:t>
      </w:r>
      <w:r>
        <w:rPr>
          <w:color w:val="556B2F"/>
        </w:rPr>
        <w:t xml:space="preserve">monumentaalisen luonnon yleviä vaikutuksia</w:t>
      </w:r>
      <w:r>
        <w:t xml:space="preserve">.</w:t>
      </w:r>
    </w:p>
    <w:p>
      <w:r>
        <w:rPr>
          <w:b/>
        </w:rPr>
        <w:t xml:space="preserve">Kysymys 0</w:t>
      </w:r>
    </w:p>
    <w:p>
      <w:r>
        <w:t xml:space="preserve">Kuka oli ensimmäinen monista, joka esitteli Alpit viehättävänä ja kauniina paikkana?</w:t>
      </w:r>
    </w:p>
    <w:p>
      <w:r>
        <w:rPr>
          <w:b/>
        </w:rPr>
        <w:t xml:space="preserve">Kysymys 1</w:t>
      </w:r>
    </w:p>
    <w:p>
      <w:r>
        <w:t xml:space="preserve">Kuka kirjoitti runon Die Alpen?</w:t>
      </w:r>
    </w:p>
    <w:p>
      <w:r>
        <w:rPr>
          <w:b/>
        </w:rPr>
        <w:t xml:space="preserve">Kysymys 2</w:t>
      </w:r>
    </w:p>
    <w:p>
      <w:r>
        <w:t xml:space="preserve">Milloin alppimaihin saapui runoilijoita, taiteilijoita ja muusikoita?</w:t>
      </w:r>
    </w:p>
    <w:p>
      <w:r>
        <w:rPr>
          <w:b/>
        </w:rPr>
        <w:t xml:space="preserve">Kysymys 3</w:t>
      </w:r>
    </w:p>
    <w:p>
      <w:r>
        <w:t xml:space="preserve">Mitä vierailijat tulivat kokemaan Alppimaissa?</w:t>
      </w:r>
    </w:p>
    <w:p>
      <w:r>
        <w:rPr>
          <w:b/>
        </w:rPr>
        <w:t xml:space="preserve">Tekstin numero 69</w:t>
      </w:r>
    </w:p>
    <w:p>
      <w:r>
        <w:t xml:space="preserve">Vuonna 1816 Byron, Percy Bysshe Shelley ja hänen vaimonsa Mary Shelley vierailivat </w:t>
      </w:r>
      <w:r>
        <w:rPr>
          <w:color w:val="A9A9A9"/>
        </w:rPr>
        <w:t xml:space="preserve">Genevessä, </w:t>
      </w:r>
      <w:r>
        <w:t xml:space="preserve">ja kaikki kolme saivat maisemista inspiraatiota kirjoituksiinsa</w:t>
      </w:r>
      <w:r>
        <w:t xml:space="preserve">.</w:t>
      </w:r>
      <w:r>
        <w:t xml:space="preserve"> Näiden vierailujen aikana Shelley kirjoitti runon "</w:t>
      </w:r>
      <w:r>
        <w:rPr>
          <w:color w:val="DCDCDC"/>
        </w:rPr>
        <w:t xml:space="preserve">Mont Blanc"</w:t>
      </w:r>
      <w:r>
        <w:t xml:space="preserve">, Byron kirjoitti "Chillonin vangin" ja dramaattisen runon "Manfred", ja Mary Shelley, jonka mielestä maisemat olivat häkellyttävät, sai idean romaaniinsa "Frankenstein" huvilassaan Genevenjärven rannalla keskellä ukkosmyrskyä. Kun Coleridge matkusti Chamonixiin, hän julisti Montenversin lähellä sijaitsevan Hotel de Londresin vieraskirjaan "Atheos" -nimimerkillä itsensä allekirjoittanutta Shelleytä uhmaten: "Kuka olisi, kuka voisi olla ateisti tässä ihmeiden laaksossa?". </w:t>
      </w:r>
      <w:r>
        <w:rPr>
          <w:color w:val="2F4F4F"/>
        </w:rPr>
        <w:t xml:space="preserve">1800-luvun puoliväliin </w:t>
      </w:r>
      <w:r>
        <w:t xml:space="preserve">mennessä </w:t>
      </w:r>
      <w:r>
        <w:t xml:space="preserve">tiedemiehet alkoivat saapua paikalle joukoittain tutkimaan alueen geologiaa ja ekologiaa</w:t>
      </w:r>
      <w:r>
        <w:rPr>
          <w:color w:val="2F4F4F"/>
        </w:rPr>
        <w:t xml:space="preserve">.</w:t>
      </w:r>
    </w:p>
    <w:p>
      <w:r>
        <w:rPr>
          <w:b/>
        </w:rPr>
        <w:t xml:space="preserve">Kysymys 0</w:t>
      </w:r>
    </w:p>
    <w:p>
      <w:r>
        <w:t xml:space="preserve">Minkä alueen maisemat inspiroivat Percyä ja Mary Shelleytä?</w:t>
      </w:r>
    </w:p>
    <w:p>
      <w:r>
        <w:rPr>
          <w:b/>
        </w:rPr>
        <w:t xml:space="preserve">Kysymys 1</w:t>
      </w:r>
    </w:p>
    <w:p>
      <w:r>
        <w:t xml:space="preserve">Minkä runon Shelley kirjoitti Geneven vierailujen aikana?</w:t>
      </w:r>
    </w:p>
    <w:p>
      <w:r>
        <w:rPr>
          <w:b/>
        </w:rPr>
        <w:t xml:space="preserve">Kysymys 2</w:t>
      </w:r>
    </w:p>
    <w:p>
      <w:r>
        <w:t xml:space="preserve">Milloin tiedemiehet alkoivat saapua sankoin joukoin tutkimaan Alppien alueen geologiaa ja ekologiaa?</w:t>
      </w:r>
    </w:p>
    <w:p>
      <w:r>
        <w:rPr>
          <w:b/>
        </w:rPr>
        <w:t xml:space="preserve">Tekstin numero 70</w:t>
      </w:r>
    </w:p>
    <w:p>
      <w:r>
        <w:rPr>
          <w:color w:val="A9A9A9"/>
        </w:rPr>
        <w:t xml:space="preserve">Itävaltalaissyntyinen </w:t>
      </w:r>
      <w:r>
        <w:t xml:space="preserve">Adolf Hitler oli koko elämänsä ajan romanttisesti ihastunut </w:t>
      </w:r>
      <w:r>
        <w:rPr>
          <w:color w:val="DCDCDC"/>
        </w:rPr>
        <w:t xml:space="preserve">Alppeihin</w:t>
      </w:r>
      <w:r>
        <w:t xml:space="preserve">, ja 1930-luvulla hän perusti kodin </w:t>
      </w:r>
      <w:r>
        <w:rPr>
          <w:color w:val="2F4F4F"/>
        </w:rPr>
        <w:t xml:space="preserve">Obersalzbergin alueelle </w:t>
      </w:r>
      <w:r>
        <w:t xml:space="preserve">Berchtesgadenin ulkopuolelle. Hän vieraili alueella ensimmäisen kerran vuonna </w:t>
      </w:r>
      <w:r>
        <w:t xml:space="preserve">, ja </w:t>
      </w:r>
      <w:r>
        <w:rPr>
          <w:color w:val="556B2F"/>
        </w:rPr>
        <w:t xml:space="preserve">1923</w:t>
      </w:r>
      <w:r>
        <w:t xml:space="preserve">hänellä oli sinne vahvat siteet elämänsä loppuun asti</w:t>
      </w:r>
      <w:r>
        <w:t xml:space="preserve">.</w:t>
      </w:r>
      <w:r>
        <w:t xml:space="preserve"> Toisen maailmansodan lopussa Yhdysvaltain armeija miehitti Obersalzbergin estääkseen Hitleriä vetäytymästä Wehrmachtin kanssa vuoristoon.</w:t>
      </w:r>
    </w:p>
    <w:p>
      <w:r>
        <w:rPr>
          <w:b/>
        </w:rPr>
        <w:t xml:space="preserve">Kysymys 0</w:t>
      </w:r>
    </w:p>
    <w:p>
      <w:r>
        <w:t xml:space="preserve">Missä Adolf Hitler syntyi?</w:t>
      </w:r>
    </w:p>
    <w:p>
      <w:r>
        <w:rPr>
          <w:b/>
        </w:rPr>
        <w:t xml:space="preserve">Kysymys 1</w:t>
      </w:r>
    </w:p>
    <w:p>
      <w:r>
        <w:t xml:space="preserve">Mistä Adolf Hitler oli elinikäisesti romanttisesti ihastunut? </w:t>
      </w:r>
    </w:p>
    <w:p>
      <w:r>
        <w:rPr>
          <w:b/>
        </w:rPr>
        <w:t xml:space="preserve">Kysymys 2</w:t>
      </w:r>
    </w:p>
    <w:p>
      <w:r>
        <w:t xml:space="preserve">Missä Adolf Hitler perusti kodin 1930-luvulla?</w:t>
      </w:r>
    </w:p>
    <w:p>
      <w:r>
        <w:rPr>
          <w:b/>
        </w:rPr>
        <w:t xml:space="preserve">Kysymys 3</w:t>
      </w:r>
    </w:p>
    <w:p>
      <w:r>
        <w:t xml:space="preserve">Milloin Adolf Hitler vieraili ensimmäisen kerran Alpeilla?</w:t>
      </w:r>
    </w:p>
    <w:p>
      <w:r>
        <w:rPr>
          <w:b/>
        </w:rPr>
        <w:t xml:space="preserve">Tekstin numero 71</w:t>
      </w:r>
    </w:p>
    <w:p>
      <w:r>
        <w:t xml:space="preserve">Vuoteen 1940 mennessä </w:t>
      </w:r>
      <w:r>
        <w:rPr>
          <w:color w:val="A9A9A9"/>
        </w:rPr>
        <w:t xml:space="preserve">Kolmas valtakunta </w:t>
      </w:r>
      <w:r>
        <w:t xml:space="preserve">oli miehittänyt monet Alppimaat</w:t>
      </w:r>
      <w:r>
        <w:t xml:space="preserve">. </w:t>
      </w:r>
      <w:r>
        <w:t xml:space="preserve">Itävallassa tehtiin poliittinen vallankaappaus, jonka seurauksena se oli osa Kolmatta valtakuntaa; Ranska oli valloitettu ja Italiassa oli fasistinen hallinto. </w:t>
      </w:r>
      <w:r>
        <w:rPr>
          <w:color w:val="2F4F4F"/>
        </w:rPr>
        <w:t xml:space="preserve">Sveitsi </w:t>
      </w:r>
      <w:r>
        <w:t xml:space="preserve">oli ainoa maa, joka onneksi välttyi hyökkäykseltä. Sveitsin liittovaltio mobilisoi joukkonsa - maa noudattaa "aseellisen puolueettomuuden" doktriinia, jossa kaikilta miehiltä vaaditaan sotilaskoulutusta - ja kenraali Eisenhower arvioi niiden määräksi noin 850 000 miestä. </w:t>
      </w:r>
      <w:r>
        <w:rPr>
          <w:color w:val="556B2F"/>
        </w:rPr>
        <w:t xml:space="preserve">Sveitsiläiset komentajat </w:t>
      </w:r>
      <w:r>
        <w:t xml:space="preserve">langoittivat maahan johtavan infrastruktuurin ja uhkasivat tuhota sillat, rautatietunnelit ja solat natsien hyökkäyksen sattuessa, minkä jälkeen he vetäytyivät vuoristohuippujen sydämeen, jossa olosuhteet olivat ankarammat ja sotilaallinen hyökkäys merkitsisi vaikeita ja pitkittyneitä taisteluita.</w:t>
      </w:r>
    </w:p>
    <w:p>
      <w:r>
        <w:rPr>
          <w:b/>
        </w:rPr>
        <w:t xml:space="preserve">Kysymys 0</w:t>
      </w:r>
    </w:p>
    <w:p>
      <w:r>
        <w:t xml:space="preserve">Kuka miehitti vuoteen 1940 mennessä monia Alppimaita?</w:t>
      </w:r>
    </w:p>
    <w:p>
      <w:r>
        <w:rPr>
          <w:b/>
        </w:rPr>
        <w:t xml:space="preserve">Kysymys 1</w:t>
      </w:r>
    </w:p>
    <w:p>
      <w:r>
        <w:t xml:space="preserve">Missä maassa tehtiin poliittinen vallankaappaus, joka teki siitä osan Kolmatta valtakuntaa?</w:t>
      </w:r>
    </w:p>
    <w:p>
      <w:r>
        <w:rPr>
          <w:b/>
        </w:rPr>
        <w:t xml:space="preserve">Kysymys 2</w:t>
      </w:r>
    </w:p>
    <w:p>
      <w:r>
        <w:t xml:space="preserve">Mikä oli ainoa maa, joka välttyi Kolmannen valtakunnan hyökkäykseltä?</w:t>
      </w:r>
    </w:p>
    <w:p>
      <w:r>
        <w:rPr>
          <w:b/>
        </w:rPr>
        <w:t xml:space="preserve">Kysymys 3</w:t>
      </w:r>
    </w:p>
    <w:p>
      <w:r>
        <w:t xml:space="preserve">Kuka johdotti Sveitsiin johtavan infrastruktuurin?</w:t>
      </w:r>
    </w:p>
    <w:p>
      <w:r>
        <w:rPr>
          <w:b/>
        </w:rPr>
        <w:t xml:space="preserve">Tekstin numero 72</w:t>
      </w:r>
    </w:p>
    <w:p>
      <w:r>
        <w:rPr>
          <w:color w:val="A9A9A9"/>
        </w:rPr>
        <w:t xml:space="preserve">Hiihtojoukkoja </w:t>
      </w:r>
      <w:r>
        <w:t xml:space="preserve">koulutettiin sotaa varten, ja taisteluita käytiin vuoristoalueilla, kuten Riva Ridgen taistelu </w:t>
      </w:r>
      <w:r>
        <w:rPr>
          <w:color w:val="DCDCDC"/>
        </w:rPr>
        <w:t xml:space="preserve">Italiassa</w:t>
      </w:r>
      <w:r>
        <w:t xml:space="preserve">, jossa amerikkalainen 10. vuoristodivisioona kohtasi kovaa vastarintaa helmikuussa 1945. Sodan päätyttyä huomattava määrä natsien ryöstösaaliita löydettiin varastoituna </w:t>
      </w:r>
      <w:r>
        <w:rPr>
          <w:color w:val="2F4F4F"/>
        </w:rPr>
        <w:t xml:space="preserve">Itävallasta</w:t>
      </w:r>
      <w:r>
        <w:t xml:space="preserve">, jonne Hitler oli toivonut vetäytyvänsä sodan lähestyessä loppuaan. </w:t>
      </w:r>
      <w:r>
        <w:rPr>
          <w:color w:val="556B2F"/>
        </w:rPr>
        <w:t xml:space="preserve">Altausseen aluetta ympäröiviä suolakaivoksia</w:t>
      </w:r>
      <w:r>
        <w:t xml:space="preserve">, joista amerikkalaiset joukot löysivät 75 kiloa kultakolikoita varastoituna yhteen kaivokseen, käytettiin ryöstetyn taiteen, jalokivien ja valuutan säilyttämiseen; ryöstettyä taidetta löydettiin valtavat määrät ja palautettiin omistajilleen.</w:t>
      </w:r>
    </w:p>
    <w:p>
      <w:r>
        <w:rPr>
          <w:b/>
        </w:rPr>
        <w:t xml:space="preserve">Kysymys 0</w:t>
      </w:r>
    </w:p>
    <w:p>
      <w:r>
        <w:t xml:space="preserve">Keitä koulutettiin sotaa varten?</w:t>
      </w:r>
    </w:p>
    <w:p>
      <w:r>
        <w:rPr>
          <w:b/>
        </w:rPr>
        <w:t xml:space="preserve">Kysymys 1</w:t>
      </w:r>
    </w:p>
    <w:p>
      <w:r>
        <w:t xml:space="preserve">Missä Riva Ridgen taistelu käytiin?</w:t>
      </w:r>
    </w:p>
    <w:p>
      <w:r>
        <w:rPr>
          <w:b/>
        </w:rPr>
        <w:t xml:space="preserve">Kysymys 2</w:t>
      </w:r>
    </w:p>
    <w:p>
      <w:r>
        <w:t xml:space="preserve">Mistä löydettiin sodan lopussa huomattava määrä natsien ryöstösaaliita?</w:t>
      </w:r>
    </w:p>
    <w:p>
      <w:r>
        <w:rPr>
          <w:b/>
        </w:rPr>
        <w:t xml:space="preserve">Kysymys 3</w:t>
      </w:r>
    </w:p>
    <w:p>
      <w:r>
        <w:t xml:space="preserve">Mistä amerikkalaiset joukot löysivät 75 kiloa kultakolikoita?</w:t>
      </w:r>
    </w:p>
    <w:p>
      <w:r>
        <w:rPr>
          <w:b/>
        </w:rPr>
        <w:t xml:space="preserve">Tekstin numero 73</w:t>
      </w:r>
    </w:p>
    <w:p>
      <w:r>
        <w:t xml:space="preserve">Alueen väkiluku on </w:t>
      </w:r>
      <w:r>
        <w:rPr>
          <w:color w:val="A9A9A9"/>
        </w:rPr>
        <w:t xml:space="preserve">14 miljoonaa </w:t>
      </w:r>
      <w:r>
        <w:t xml:space="preserve">ja se jakautuu kahdeksaan maahan. Vuoriston reunamilla, tasangoilla ja tasangoilla talous muodostuu </w:t>
      </w:r>
      <w:r>
        <w:rPr>
          <w:color w:val="DCDCDC"/>
        </w:rPr>
        <w:t xml:space="preserve">teollisuudesta ja palvelualan työpaikoista</w:t>
      </w:r>
      <w:r>
        <w:t xml:space="preserve">, kun taas korkeammilla alueilla ja vuoristossa maanviljelys on edelleen olennainen osa taloutta. Maa- ja metsätalous ovat edelleen </w:t>
      </w:r>
      <w:r>
        <w:rPr>
          <w:color w:val="2F4F4F"/>
        </w:rPr>
        <w:t xml:space="preserve">Alppien kulttuurin </w:t>
      </w:r>
      <w:r>
        <w:t xml:space="preserve">peruspilareita</w:t>
      </w:r>
      <w:r>
        <w:t xml:space="preserve">, ja ne ovat elinkeinoja, jotka tuottavat vientiä kaupunkeihin ja ylläpitävät vuoristoekologiaa</w:t>
      </w:r>
      <w:r>
        <w:t xml:space="preserve">.</w:t>
      </w:r>
    </w:p>
    <w:p>
      <w:r>
        <w:rPr>
          <w:b/>
        </w:rPr>
        <w:t xml:space="preserve">Kysymys 0</w:t>
      </w:r>
    </w:p>
    <w:p>
      <w:r>
        <w:t xml:space="preserve">Mikä on Alppien alueen väkiluku?</w:t>
      </w:r>
    </w:p>
    <w:p>
      <w:r>
        <w:rPr>
          <w:b/>
        </w:rPr>
        <w:t xml:space="preserve">Kysymys 1</w:t>
      </w:r>
    </w:p>
    <w:p>
      <w:r>
        <w:t xml:space="preserve">Mistä vuorten reunalla talous koostuu?</w:t>
      </w:r>
    </w:p>
    <w:p>
      <w:r>
        <w:rPr>
          <w:b/>
        </w:rPr>
        <w:t xml:space="preserve">Kysymys 2</w:t>
      </w:r>
    </w:p>
    <w:p>
      <w:r>
        <w:t xml:space="preserve">Maatalous ja metsätalous ovat edelleen minkä tukipilareita?</w:t>
      </w:r>
    </w:p>
    <w:p>
      <w:r>
        <w:rPr>
          <w:b/>
        </w:rPr>
        <w:t xml:space="preserve">Tekstin numero 74</w:t>
      </w:r>
    </w:p>
    <w:p>
      <w:r>
        <w:t xml:space="preserve">Suuri osa </w:t>
      </w:r>
      <w:r>
        <w:rPr>
          <w:color w:val="A9A9A9"/>
        </w:rPr>
        <w:t xml:space="preserve">alppikulttuurista </w:t>
      </w:r>
      <w:r>
        <w:t xml:space="preserve">on säilynyt muuttumattomana </w:t>
      </w:r>
      <w:r>
        <w:rPr>
          <w:color w:val="DCDCDC"/>
        </w:rPr>
        <w:t xml:space="preserve">keskiajalta</w:t>
      </w:r>
      <w:r>
        <w:t xml:space="preserve">, jolloin vuoristolaaksoissa ja korkeimmissa kylissä selviytymisen takaavista taidoista tuli tärkeimpiä, mikä johti vahvoihin perinteisiin </w:t>
      </w:r>
      <w:r>
        <w:rPr>
          <w:color w:val="2F4F4F"/>
        </w:rPr>
        <w:t xml:space="preserve">puusepänteollisuudessa</w:t>
      </w:r>
      <w:r>
        <w:t xml:space="preserve">, puunveistossa, leivonnassa, konditoriatuotteiden valmistuksessa ja juustonvalmistuksessa.</w:t>
      </w:r>
    </w:p>
    <w:p>
      <w:r>
        <w:rPr>
          <w:b/>
        </w:rPr>
        <w:t xml:space="preserve">Kysymys 0</w:t>
      </w:r>
    </w:p>
    <w:p>
      <w:r>
        <w:t xml:space="preserve">Paljonko ei ole muuttunut keskiajan jälkeen?</w:t>
      </w:r>
    </w:p>
    <w:p>
      <w:r>
        <w:rPr>
          <w:b/>
        </w:rPr>
        <w:t xml:space="preserve">Kysymys 1</w:t>
      </w:r>
    </w:p>
    <w:p>
      <w:r>
        <w:t xml:space="preserve">Milloin vuoristolaaksoissa selviytymisen takaavat taidot olivat tärkeimpiä?</w:t>
      </w:r>
    </w:p>
    <w:p>
      <w:r>
        <w:rPr>
          <w:b/>
        </w:rPr>
        <w:t xml:space="preserve">Kysymys 2</w:t>
      </w:r>
    </w:p>
    <w:p>
      <w:r>
        <w:t xml:space="preserve">Mikä on yksi alppikulttuurin vahvimmista perinteistä?</w:t>
      </w:r>
    </w:p>
    <w:p>
      <w:r>
        <w:rPr>
          <w:b/>
        </w:rPr>
        <w:t xml:space="preserve">Tekstin numero 75</w:t>
      </w:r>
    </w:p>
    <w:p>
      <w:r>
        <w:rPr>
          <w:color w:val="A9A9A9"/>
        </w:rPr>
        <w:t xml:space="preserve">Maanviljely oli </w:t>
      </w:r>
      <w:r>
        <w:t xml:space="preserve">ollut perinteinen elinkeino vuosisatojen ajan, vaikka sen merkitys väheni 1900-luvulla </w:t>
      </w:r>
      <w:r>
        <w:rPr>
          <w:color w:val="DCDCDC"/>
        </w:rPr>
        <w:t xml:space="preserve">matkailun myötä</w:t>
      </w:r>
      <w:r>
        <w:t xml:space="preserve">. </w:t>
      </w:r>
      <w:r>
        <w:t xml:space="preserve">Laidun- ja laidunmaata on rajallisesti </w:t>
      </w:r>
      <w:r>
        <w:rPr>
          <w:color w:val="2F4F4F"/>
        </w:rPr>
        <w:t xml:space="preserve">Alppien jyrkän ja kallioisen pinnanmuodostuksen vuoksi</w:t>
      </w:r>
      <w:r>
        <w:t xml:space="preserve">. </w:t>
      </w:r>
      <w:r>
        <w:rPr>
          <w:color w:val="556B2F"/>
        </w:rPr>
        <w:t xml:space="preserve">Kesäkuun puolivälissä </w:t>
      </w:r>
      <w:r>
        <w:t xml:space="preserve">lehmät siirretään korkeimmille laitumille lähelle lumirajaa, jossa niitä vahtivat karjanhoitajat, jotka asuvat korkealla ja asuvat kesäisin usein kivimajoissa tai puulatoissa. Kyläläiset juhlivat sitä päivää, jona lehmät viedään laitumille, ja sitä, kun ne palaavat takaisin syyskuun puolivälissä. Alpanschluss- tai Désalpes-juhlaa ("Alpeilta laskeutuminen") juhlistetaan koristelemalla lehmät seppeleillä ja valtavilla lehmänkelloilla, ja maanviljelijät pukeutuvat perinteisiin pukuihin.</w:t>
      </w:r>
    </w:p>
    <w:p>
      <w:r>
        <w:rPr>
          <w:b/>
        </w:rPr>
        <w:t xml:space="preserve">Kysymys 0</w:t>
      </w:r>
    </w:p>
    <w:p>
      <w:r>
        <w:t xml:space="preserve">Mikä on ollut perinteinen ammatti vuosisatojen ajan?</w:t>
      </w:r>
    </w:p>
    <w:p>
      <w:r>
        <w:rPr>
          <w:b/>
        </w:rPr>
        <w:t xml:space="preserve">Kysymys 1</w:t>
      </w:r>
    </w:p>
    <w:p>
      <w:r>
        <w:t xml:space="preserve">Mikä vähensi maanviljelyn hallitsevuutta 1900-luvulla? </w:t>
      </w:r>
    </w:p>
    <w:p>
      <w:r>
        <w:rPr>
          <w:b/>
        </w:rPr>
        <w:t xml:space="preserve">Kysymys 2</w:t>
      </w:r>
    </w:p>
    <w:p>
      <w:r>
        <w:t xml:space="preserve">Miksi laidunmaata on rajallisesti? </w:t>
      </w:r>
    </w:p>
    <w:p>
      <w:r>
        <w:rPr>
          <w:b/>
        </w:rPr>
        <w:t xml:space="preserve">Kysymys 3</w:t>
      </w:r>
    </w:p>
    <w:p>
      <w:r>
        <w:t xml:space="preserve">Milloin lehmät siirretään korkeimmille laitumille lähelle lumirajaa?</w:t>
      </w:r>
    </w:p>
    <w:p>
      <w:r>
        <w:rPr>
          <w:b/>
        </w:rPr>
        <w:t xml:space="preserve">Tekstin numero 76</w:t>
      </w:r>
    </w:p>
    <w:p>
      <w:r>
        <w:rPr>
          <w:color w:val="A9A9A9"/>
        </w:rPr>
        <w:t xml:space="preserve">Juustonvalmistus </w:t>
      </w:r>
      <w:r>
        <w:t xml:space="preserve">on vanha perinne useimmissa Alppimaissa. Emmental-juuston pyörä Sveitsissä voi painaa </w:t>
      </w:r>
      <w:r>
        <w:rPr>
          <w:color w:val="DCDCDC"/>
        </w:rPr>
        <w:t xml:space="preserve">jopa 45 kiloa, </w:t>
      </w:r>
      <w:r>
        <w:t xml:space="preserve">ja savolaisen Beaufort-juuston </w:t>
      </w:r>
      <w:r>
        <w:t xml:space="preserve">pyörä </w:t>
      </w:r>
      <w:r>
        <w:t xml:space="preserve">voi painaa jopa 70 kiloa. Lehmien omistajat saavat perinteisesti juustonvalmistajilta osuuden, joka vastaa lehmien kesäkuukausien maidon osuutta korkeilla Alpeilla. </w:t>
      </w:r>
      <w:r>
        <w:rPr>
          <w:color w:val="2F4F4F"/>
        </w:rPr>
        <w:t xml:space="preserve">Heinänteko </w:t>
      </w:r>
      <w:r>
        <w:t xml:space="preserve">on vuoristokylien tärkeä maataloustoiminta, joka on viime vuosina jonkin verran koneellistunut, vaikka rinteet ovat niin jyrkkiä, että ruohon leikkaamiseen tarvitaan yleensä viikatteita. Heinää tuodaan yleensä </w:t>
      </w:r>
      <w:r>
        <w:rPr>
          <w:color w:val="556B2F"/>
        </w:rPr>
        <w:t xml:space="preserve">kaksi kertaa </w:t>
      </w:r>
      <w:r>
        <w:t xml:space="preserve">vuodessa, usein myös juhlapäivinä. Alppijuhlat vaihtelevat maittain, ja niihin kuuluu usein paikallisten pukujen, kuten dirndlin ja trachtenin, esittelyä, alppitorvien soittoa, painiotteluita, joitakin pakanallisia perinteitä, kuten Walpurgis-yö, ja monilla alueilla vietetään karnevaalia </w:t>
      </w:r>
      <w:r>
        <w:rPr>
          <w:color w:val="6B8E23"/>
        </w:rPr>
        <w:t xml:space="preserve">ennen paastonaikaa</w:t>
      </w:r>
      <w:r>
        <w:t xml:space="preserve">.</w:t>
      </w:r>
    </w:p>
    <w:p>
      <w:r>
        <w:rPr>
          <w:b/>
        </w:rPr>
        <w:t xml:space="preserve">Kysymys 0</w:t>
      </w:r>
    </w:p>
    <w:p>
      <w:r>
        <w:t xml:space="preserve">Mikä on ikivanha perinne useimmissa Alppimaissa?</w:t>
      </w:r>
    </w:p>
    <w:p>
      <w:r>
        <w:rPr>
          <w:b/>
        </w:rPr>
        <w:t xml:space="preserve">Kysymys 1</w:t>
      </w:r>
    </w:p>
    <w:p>
      <w:r>
        <w:t xml:space="preserve">Kuinka paljon Emmentalin juustopyörä voi painaa?</w:t>
      </w:r>
    </w:p>
    <w:p>
      <w:r>
        <w:rPr>
          <w:b/>
        </w:rPr>
        <w:t xml:space="preserve">Kysymys 2</w:t>
      </w:r>
    </w:p>
    <w:p>
      <w:r>
        <w:t xml:space="preserve">Mikä on tärkeä maataloustoiminta vuoristokylissä?</w:t>
      </w:r>
    </w:p>
    <w:p>
      <w:r>
        <w:rPr>
          <w:b/>
        </w:rPr>
        <w:t xml:space="preserve">Kysymys 3</w:t>
      </w:r>
    </w:p>
    <w:p>
      <w:r>
        <w:t xml:space="preserve">Kuinka monta kertaa heinää yleensä tuodaan vuosittain?</w:t>
      </w:r>
    </w:p>
    <w:p>
      <w:r>
        <w:rPr>
          <w:b/>
        </w:rPr>
        <w:t xml:space="preserve">Kysymys 4</w:t>
      </w:r>
    </w:p>
    <w:p>
      <w:r>
        <w:t xml:space="preserve">Milloin karnevaalia vietetään? </w:t>
      </w:r>
    </w:p>
    <w:p>
      <w:r>
        <w:rPr>
          <w:b/>
        </w:rPr>
        <w:t xml:space="preserve">Tekstin numero 77</w:t>
      </w:r>
    </w:p>
    <w:p>
      <w:r>
        <w:t xml:space="preserve">Yläkylissä ihmiset asuvat </w:t>
      </w:r>
      <w:r>
        <w:rPr>
          <w:color w:val="A9A9A9"/>
        </w:rPr>
        <w:t xml:space="preserve">keskiaikaisten mallien </w:t>
      </w:r>
      <w:r>
        <w:t xml:space="preserve">mukaan rakennetuissa taloissa</w:t>
      </w:r>
      <w:r>
        <w:rPr>
          <w:color w:val="A9A9A9"/>
        </w:rPr>
        <w:t xml:space="preserve">, jotka kestävät kylmiä talvia</w:t>
      </w:r>
      <w:r>
        <w:t xml:space="preserve">. </w:t>
      </w:r>
      <w:r>
        <w:t xml:space="preserve">Keittiö on erotettu asuintilasta (jota kutsutaan </w:t>
      </w:r>
      <w:r>
        <w:rPr>
          <w:color w:val="DCDCDC"/>
        </w:rPr>
        <w:t xml:space="preserve">stubeksi</w:t>
      </w:r>
      <w:r>
        <w:t xml:space="preserve">, eli uunin lämmittämäksi alueeksi), ja toisen kerroksen makuuhuoneet hyötyvät nousulämmöstä. Tyypillinen sveitsiläinen chalet on syntynyt </w:t>
      </w:r>
      <w:r>
        <w:rPr>
          <w:color w:val="2F4F4F"/>
        </w:rPr>
        <w:t xml:space="preserve">Bernin Oberlandissa</w:t>
      </w:r>
      <w:r>
        <w:t xml:space="preserve">. </w:t>
      </w:r>
      <w:r>
        <w:t xml:space="preserve">Mökit ovat usein </w:t>
      </w:r>
      <w:r>
        <w:rPr>
          <w:color w:val="556B2F"/>
        </w:rPr>
        <w:t xml:space="preserve">etelään tai alamäkeen </w:t>
      </w:r>
      <w:r>
        <w:t xml:space="preserve">päin</w:t>
      </w:r>
      <w:r>
        <w:t xml:space="preserve">, ja ne on rakennettu </w:t>
      </w:r>
      <w:r>
        <w:rPr>
          <w:color w:val="6B8E23"/>
        </w:rPr>
        <w:t xml:space="preserve">massiivipuusta, ja </w:t>
      </w:r>
      <w:r>
        <w:t xml:space="preserve">niiden katto on jyrkkä harjakatto, jotta kertynyt lumi liukuu helposti pois</w:t>
      </w:r>
      <w:r>
        <w:t xml:space="preserve">.</w:t>
      </w:r>
      <w:r>
        <w:t xml:space="preserve"> Ylempiin kerroksiin johtavat portaat on joskus rakennettu ulkopuolelle, ja parvekkeet ovat joskus suljettuja.</w:t>
      </w:r>
    </w:p>
    <w:p>
      <w:r>
        <w:rPr>
          <w:b/>
        </w:rPr>
        <w:t xml:space="preserve">Kysymys 0</w:t>
      </w:r>
    </w:p>
    <w:p>
      <w:r>
        <w:t xml:space="preserve">Minkä mukaan korkeiden kylien ihmiset rakentavat kotinsa?</w:t>
      </w:r>
    </w:p>
    <w:p>
      <w:r>
        <w:rPr>
          <w:b/>
        </w:rPr>
        <w:t xml:space="preserve">Kysymys 1</w:t>
      </w:r>
    </w:p>
    <w:p>
      <w:r>
        <w:t xml:space="preserve">Millä nimellä kutsutaan kiukaan lämmittämää kodin aluetta? </w:t>
      </w:r>
    </w:p>
    <w:p>
      <w:r>
        <w:rPr>
          <w:b/>
        </w:rPr>
        <w:t xml:space="preserve">Kysymys 2</w:t>
      </w:r>
    </w:p>
    <w:p>
      <w:r>
        <w:t xml:space="preserve">Mistä tyypillinen sveitsiläinen chalet on peräisin?</w:t>
      </w:r>
    </w:p>
    <w:p>
      <w:r>
        <w:rPr>
          <w:b/>
        </w:rPr>
        <w:t xml:space="preserve">Kysymys 3</w:t>
      </w:r>
    </w:p>
    <w:p>
      <w:r>
        <w:t xml:space="preserve">Mihin suuntaan chaletit usein ovat suunnattu? </w:t>
      </w:r>
    </w:p>
    <w:p>
      <w:r>
        <w:rPr>
          <w:b/>
        </w:rPr>
        <w:t xml:space="preserve">Kysymys 4</w:t>
      </w:r>
    </w:p>
    <w:p>
      <w:r>
        <w:t xml:space="preserve">Mistä chaletit on rakennettu? </w:t>
      </w:r>
    </w:p>
    <w:p>
      <w:r>
        <w:rPr>
          <w:b/>
        </w:rPr>
        <w:t xml:space="preserve">Tekstin numero 78</w:t>
      </w:r>
    </w:p>
    <w:p>
      <w:r>
        <w:t xml:space="preserve">Ruoka siirretään keittiöstä </w:t>
      </w:r>
      <w:r>
        <w:rPr>
          <w:color w:val="A9A9A9"/>
        </w:rPr>
        <w:t xml:space="preserve">stubeen</w:t>
      </w:r>
      <w:r>
        <w:t xml:space="preserve">, jossa on ruokapöytä. Jotkin ateriat ovat yhteisiä, kuten fondue, jossa pöydän keskelle asetetaan kattila, johon jokainen voi kastaa ruokaa. Muut ateriat tarjoillaan edelleen perinteisellä tavalla </w:t>
      </w:r>
      <w:r>
        <w:rPr>
          <w:color w:val="DCDCDC"/>
        </w:rPr>
        <w:t xml:space="preserve">veistetyillä puulautasilla</w:t>
      </w:r>
      <w:r>
        <w:t xml:space="preserve">. </w:t>
      </w:r>
      <w:r>
        <w:t xml:space="preserve">Huonekalut on perinteisesti </w:t>
      </w:r>
      <w:r>
        <w:t xml:space="preserve">veistetty </w:t>
      </w:r>
      <w:r>
        <w:rPr>
          <w:color w:val="2F4F4F"/>
        </w:rPr>
        <w:t xml:space="preserve">taidokkaasti</w:t>
      </w:r>
      <w:r>
        <w:t xml:space="preserve">, ja monissa alppimaissa puusepäntaidot siirtyvät sukupolvelta toiselle.</w:t>
      </w:r>
    </w:p>
    <w:p>
      <w:r>
        <w:rPr>
          <w:b/>
        </w:rPr>
        <w:t xml:space="preserve">Kysymys 0</w:t>
      </w:r>
    </w:p>
    <w:p>
      <w:r>
        <w:t xml:space="preserve">Ruoka kulkee keittiöstä minne? </w:t>
      </w:r>
    </w:p>
    <w:p>
      <w:r>
        <w:rPr>
          <w:b/>
        </w:rPr>
        <w:t xml:space="preserve">Kysymys 1</w:t>
      </w:r>
    </w:p>
    <w:p>
      <w:r>
        <w:t xml:space="preserve">Mihin ruokapöytä on sijoitettu? </w:t>
      </w:r>
    </w:p>
    <w:p>
      <w:r>
        <w:rPr>
          <w:b/>
        </w:rPr>
        <w:t xml:space="preserve">Kysymys 2</w:t>
      </w:r>
    </w:p>
    <w:p>
      <w:r>
        <w:t xml:space="preserve">Millä ateriat perinteisesti tarjoillaan? </w:t>
      </w:r>
    </w:p>
    <w:p>
      <w:r>
        <w:rPr>
          <w:b/>
        </w:rPr>
        <w:t xml:space="preserve">Kysymys 3</w:t>
      </w:r>
    </w:p>
    <w:p>
      <w:r>
        <w:t xml:space="preserve">Miten huonekaluja perinteisesti veistetään? </w:t>
      </w:r>
    </w:p>
    <w:p>
      <w:r>
        <w:rPr>
          <w:b/>
        </w:rPr>
        <w:t xml:space="preserve">Tekstin numero 79</w:t>
      </w:r>
    </w:p>
    <w:p>
      <w:r>
        <w:t xml:space="preserve">Katot rakennetaan perinteisesti </w:t>
      </w:r>
      <w:r>
        <w:rPr>
          <w:color w:val="A9A9A9"/>
        </w:rPr>
        <w:t xml:space="preserve">alppikivistä</w:t>
      </w:r>
      <w:r>
        <w:t xml:space="preserve">, kuten liuske-, gneissi- tai liuskekivistä. Tällaisia mökkejä on tyypillisesti </w:t>
      </w:r>
      <w:r>
        <w:rPr>
          <w:color w:val="DCDCDC"/>
        </w:rPr>
        <w:t xml:space="preserve">laaksojen korkeammissa osissa</w:t>
      </w:r>
      <w:r>
        <w:t xml:space="preserve">, kuten Mauriennen laaksossa Savoijissa, jossa lumen määrä kylminä kuukausina on tärkeä. Katon kaltevuus voi olla enintään </w:t>
      </w:r>
      <w:r>
        <w:rPr>
          <w:color w:val="2F4F4F"/>
        </w:rPr>
        <w:t xml:space="preserve">40 prosenttia</w:t>
      </w:r>
      <w:r>
        <w:t xml:space="preserve">, jolloin lumi jää päälle ja toimii näin kylmäneristeenä. Alavilla alueilla, joilla metsät ovat laajalle levinneitä, käytetään perinteisesti puisia kattotiiliä. Niitä valmistetaan tavallisesti kuusesta, ja niitä kutsutaan "tavailloniksi". Alppialueet ovat monikulttuurisia ja kielellisesti monimuotoisia. Murteet ovat yleisiä ja vaihtelevat laaksoittain ja alueittain. Pelkästään slaavilaisilla Alpeilla </w:t>
      </w:r>
      <w:r>
        <w:t xml:space="preserve">on tunnistettu murteita</w:t>
      </w:r>
      <w:r>
        <w:t xml:space="preserve">.</w:t>
      </w:r>
      <w:r>
        <w:rPr>
          <w:color w:val="556B2F"/>
        </w:rPr>
        <w:t xml:space="preserve">19</w:t>
      </w:r>
      <w:r>
        <w:t xml:space="preserve"> Osa Ranskan, Sveitsin ja Italian Alpeilla Aostanlaaksossa puhutuista ranskan murteista on peräisin arpitanista, kun taas läntisen alueen eteläosassa puhutaan vanhaa provencelaismurretta; saksan murteet ovat peräisin germaanisista heimokielistä. </w:t>
      </w:r>
      <w:r>
        <w:rPr>
          <w:color w:val="6B8E23"/>
        </w:rPr>
        <w:t xml:space="preserve">Romani</w:t>
      </w:r>
      <w:r>
        <w:t xml:space="preserve">, jota puhuu kaksi prosenttia väestöstä Kaakkois-Sveitsissä, on muinainen rae-roomalainen kieli, joka on peräisin latinasta, muinaisten kelttiläisten kielten jäänteistä ja ehkä etruskin kielestä.</w:t>
      </w:r>
    </w:p>
    <w:p>
      <w:r>
        <w:rPr>
          <w:b/>
        </w:rPr>
        <w:t xml:space="preserve">Kysymys 0</w:t>
      </w:r>
    </w:p>
    <w:p>
      <w:r>
        <w:t xml:space="preserve">Mistä katot perinteisesti rakennetaan? </w:t>
      </w:r>
    </w:p>
    <w:p>
      <w:r>
        <w:rPr>
          <w:b/>
        </w:rPr>
        <w:t xml:space="preserve">Kysymys 1</w:t>
      </w:r>
    </w:p>
    <w:p>
      <w:r>
        <w:t xml:space="preserve">Mistä löytyvät tyypillisesti kattorakenteisiin käytetyt chaletit?? </w:t>
      </w:r>
    </w:p>
    <w:p>
      <w:r>
        <w:rPr>
          <w:b/>
        </w:rPr>
        <w:t xml:space="preserve">Kysymys 2</w:t>
      </w:r>
    </w:p>
    <w:p>
      <w:r>
        <w:t xml:space="preserve">Kuinka paljon katon kaltevuus voi olla suurempi? </w:t>
      </w:r>
    </w:p>
    <w:p>
      <w:r>
        <w:rPr>
          <w:b/>
        </w:rPr>
        <w:t xml:space="preserve">Kysymys 3</w:t>
      </w:r>
    </w:p>
    <w:p>
      <w:r>
        <w:t xml:space="preserve">Kuinka monta murretta on tunnistettu slaavilaisilla Alpeilla?</w:t>
      </w:r>
    </w:p>
    <w:p>
      <w:r>
        <w:rPr>
          <w:b/>
        </w:rPr>
        <w:t xml:space="preserve">Kysymys 4</w:t>
      </w:r>
    </w:p>
    <w:p>
      <w:r>
        <w:t xml:space="preserve">Mitä kieltä puhuu kaksi prosenttia Kaakkois-Sveitsin väestöstä? </w:t>
      </w:r>
    </w:p>
    <w:p>
      <w:r>
        <w:rPr>
          <w:b/>
        </w:rPr>
        <w:t xml:space="preserve">Tekstin numero 80</w:t>
      </w:r>
    </w:p>
    <w:p>
      <w:r>
        <w:t xml:space="preserve">Tällä hetkellä </w:t>
      </w:r>
      <w:r>
        <w:rPr>
          <w:color w:val="A9A9A9"/>
        </w:rPr>
        <w:t xml:space="preserve">Alpit </w:t>
      </w:r>
      <w:r>
        <w:t xml:space="preserve">ovat yksi maailman suosituimmista matkailukohteista, ja monissa lomakohteissa, kuten Oberstdorfissa Baijerissa, Saalbachissa </w:t>
      </w:r>
      <w:r>
        <w:rPr>
          <w:color w:val="DCDCDC"/>
        </w:rPr>
        <w:t xml:space="preserve">Itävallassa</w:t>
      </w:r>
      <w:r>
        <w:t xml:space="preserve">, Davosissa Sveitsissä, Chamonixissa Ranskassa ja Cortina d'Ampezzossa Italiassa, on vuosittain yli miljoona kävijää. </w:t>
      </w:r>
      <w:r>
        <w:rPr>
          <w:color w:val="556B2F"/>
        </w:rPr>
        <w:t xml:space="preserve">Matkailu, </w:t>
      </w:r>
      <w:r>
        <w:t xml:space="preserve">jossa </w:t>
      </w:r>
      <w:r>
        <w:t xml:space="preserve">vierailee vuosittain </w:t>
      </w:r>
      <w:r>
        <w:rPr>
          <w:color w:val="2F4F4F"/>
        </w:rPr>
        <w:t xml:space="preserve">yli 120 miljoonaa ihmistä, </w:t>
      </w:r>
      <w:r>
        <w:t xml:space="preserve">on olennainen osa Alppien taloutta, josta suuri osa tulee talviurheilusta, vaikka kesäkävijät ovatkin tärkeä osa matkailuteollisuutta.</w:t>
      </w:r>
    </w:p>
    <w:p>
      <w:r>
        <w:rPr>
          <w:b/>
        </w:rPr>
        <w:t xml:space="preserve">Kysymys 0</w:t>
      </w:r>
    </w:p>
    <w:p>
      <w:r>
        <w:t xml:space="preserve">Mikä on yksi maailman suosituimmista matkailukohteista? </w:t>
      </w:r>
    </w:p>
    <w:p>
      <w:r>
        <w:rPr>
          <w:b/>
        </w:rPr>
        <w:t xml:space="preserve">Kysymys 1</w:t>
      </w:r>
    </w:p>
    <w:p>
      <w:r>
        <w:t xml:space="preserve">Missä Saalbach sijaitsee? </w:t>
      </w:r>
    </w:p>
    <w:p>
      <w:r>
        <w:rPr>
          <w:b/>
        </w:rPr>
        <w:t xml:space="preserve">Kysymys 2</w:t>
      </w:r>
    </w:p>
    <w:p>
      <w:r>
        <w:t xml:space="preserve">Kuinka monta ihmistä vierailee Alpeilla vuosittain? </w:t>
      </w:r>
    </w:p>
    <w:p>
      <w:r>
        <w:rPr>
          <w:b/>
        </w:rPr>
        <w:t xml:space="preserve">Kysymys 3</w:t>
      </w:r>
    </w:p>
    <w:p>
      <w:r>
        <w:t xml:space="preserve">Mikä on olennainen osa Alppien taloutta?</w:t>
      </w:r>
    </w:p>
    <w:p>
      <w:r>
        <w:rPr>
          <w:b/>
        </w:rPr>
        <w:t xml:space="preserve">Tekstin numero 81</w:t>
      </w:r>
    </w:p>
    <w:p>
      <w:r>
        <w:t xml:space="preserve">Matkailuteollisuus alkoi </w:t>
      </w:r>
      <w:r>
        <w:rPr>
          <w:color w:val="A9A9A9"/>
        </w:rPr>
        <w:t xml:space="preserve">1800-luvun alussa</w:t>
      </w:r>
      <w:r>
        <w:t xml:space="preserve">, kun ulkomaalaiset vierailivat Alpeilla, matkustivat vuorten juurille nauttimaan maisemista ja yöpyivät kylpylöissä. Suuria hotelleja rakennettiin </w:t>
      </w:r>
      <w:r>
        <w:rPr>
          <w:color w:val="DCDCDC"/>
        </w:rPr>
        <w:t xml:space="preserve">Belle Époque -aikakaudella. </w:t>
      </w:r>
      <w:r>
        <w:rPr>
          <w:color w:val="2F4F4F"/>
        </w:rPr>
        <w:t xml:space="preserve">1900-luvun alussa </w:t>
      </w:r>
      <w:r>
        <w:t xml:space="preserve">rakennetut hammasrattaat </w:t>
      </w:r>
      <w:r>
        <w:t xml:space="preserve">toivat matkailijoita yhä korkeammalle, ja Jungfraubahn päättyi Jungfraujochille, joka oli reilusti ikuisen lumirajan yläpuolella, kuljettuaan tunnelin läpi Eigerissä. Tänä aikana </w:t>
      </w:r>
      <w:r>
        <w:t xml:space="preserve">talviurheilulajeja alettiin vähitellen harrastaa: </w:t>
      </w:r>
      <w:r>
        <w:rPr>
          <w:color w:val="556B2F"/>
        </w:rPr>
        <w:t xml:space="preserve">1882</w:t>
      </w:r>
      <w:r>
        <w:t xml:space="preserve">ensimmäiset taitoluistelun mestaruuskilpailut järjestettiin </w:t>
      </w:r>
      <w:r>
        <w:rPr>
          <w:color w:val="6B8E23"/>
        </w:rPr>
        <w:t xml:space="preserve">St. Moritzissa, </w:t>
      </w:r>
      <w:r>
        <w:t xml:space="preserve">ja laskettelusta tuli 1900-luvun alussa englantilaisten matkailijoiden suosima laji, kun ensimmäinen hiihtohissi asennettiin vuonna 1908 Grindelwaldin yläpuolelle.</w:t>
      </w:r>
    </w:p>
    <w:p>
      <w:r>
        <w:rPr>
          <w:b/>
        </w:rPr>
        <w:t xml:space="preserve">Kysymys 0</w:t>
      </w:r>
    </w:p>
    <w:p>
      <w:r>
        <w:t xml:space="preserve">Milloin matkailuala alkoi? </w:t>
      </w:r>
    </w:p>
    <w:p>
      <w:r>
        <w:rPr>
          <w:b/>
        </w:rPr>
        <w:t xml:space="preserve">Kysymys 1</w:t>
      </w:r>
    </w:p>
    <w:p>
      <w:r>
        <w:t xml:space="preserve">Milloin Alpeille rakennettiin suuria hotelleja? </w:t>
      </w:r>
    </w:p>
    <w:p>
      <w:r>
        <w:rPr>
          <w:b/>
        </w:rPr>
        <w:t xml:space="preserve">Kysymys 2</w:t>
      </w:r>
    </w:p>
    <w:p>
      <w:r>
        <w:t xml:space="preserve">Milloin hammasrattaat rakennettiin Alpeille?</w:t>
      </w:r>
    </w:p>
    <w:p>
      <w:r>
        <w:rPr>
          <w:b/>
        </w:rPr>
        <w:t xml:space="preserve">Kysymys 3</w:t>
      </w:r>
    </w:p>
    <w:p>
      <w:r>
        <w:t xml:space="preserve">Milloin järjestettiin ensimmäiset taitoluistelun mestaruuskilpailut? </w:t>
      </w:r>
    </w:p>
    <w:p>
      <w:r>
        <w:rPr>
          <w:b/>
        </w:rPr>
        <w:t xml:space="preserve">Kysymys 4</w:t>
      </w:r>
    </w:p>
    <w:p>
      <w:r>
        <w:t xml:space="preserve">Missä pidettiin ensimmäiset taitoluistelun mestaruuskilpailut? </w:t>
      </w:r>
    </w:p>
    <w:p>
      <w:r>
        <w:rPr>
          <w:b/>
        </w:rPr>
        <w:t xml:space="preserve">Tekstin numero 82</w:t>
      </w:r>
    </w:p>
    <w:p>
      <w:r>
        <w:t xml:space="preserve">1900-luvun alkupuoliskolla talviolympialaiset järjestettiin kolme kertaa alppialueilla: vuoden 1924 talviolympialaiset </w:t>
      </w:r>
      <w:r>
        <w:rPr>
          <w:color w:val="A9A9A9"/>
        </w:rPr>
        <w:t xml:space="preserve">Ranskan Chamonix'ssa</w:t>
      </w:r>
      <w:r>
        <w:t xml:space="preserve">, vuoden 1928 talviolympialaiset </w:t>
      </w:r>
      <w:r>
        <w:rPr>
          <w:color w:val="DCDCDC"/>
        </w:rPr>
        <w:t xml:space="preserve">Sveitsin St. Moritzissa </w:t>
      </w:r>
      <w:r>
        <w:t xml:space="preserve">ja vuoden 1936 talviolympialaiset </w:t>
      </w:r>
      <w:r>
        <w:rPr>
          <w:color w:val="2F4F4F"/>
        </w:rPr>
        <w:t xml:space="preserve">Saksan Garmisch-Partenkirchenissä</w:t>
      </w:r>
      <w:r>
        <w:t xml:space="preserve">. </w:t>
      </w:r>
      <w:r>
        <w:t xml:space="preserve">Toisen maailmansodan aikana talvikisat peruttiin, mutta sen jälkeen talvikisat on järjestetty St. Moritzissa (1948), Cortina d'Ampezzossa (1956), Innsbruckissa, Itävallassa (1964 ja 1976), Grenoblessa, Ranskassa (1968), Albertvillessä, Ranskassa </w:t>
      </w:r>
      <w:r>
        <w:rPr>
          <w:color w:val="556B2F"/>
        </w:rPr>
        <w:t xml:space="preserve">(1992) </w:t>
      </w:r>
      <w:r>
        <w:t xml:space="preserve">ja Torinossa (2006). </w:t>
      </w:r>
      <w:r>
        <w:rPr>
          <w:color w:val="6B8E23"/>
        </w:rPr>
        <w:t xml:space="preserve">1930</w:t>
      </w:r>
      <w:r>
        <w:t xml:space="preserve">Lauberhorn Rennen (Lauberhorn Race) ajettiin ensimmäistä kertaa Wengenin yläpuolella sijaitsevalla Lauberhornilla; yhtä vaativa Hahnenkamm ajettiin ensimmäisen kerran samana vuonna Itävallan Kitzbühlissä. Molemmat kilpailut järjestetään edelleen joka tammikuu peräkkäisinä viikonloppuina. Lauberhorn on 4,5 kilometrin pituinen, rasittavampi alamäkikilpailu, ja se on vaarallinen kilpailijoille, jotka saavuttavat 130 km/h nopeuden muutamassa sekunnissa lähtöportilta lähdön jälkeen.</w:t>
      </w:r>
    </w:p>
    <w:p>
      <w:r>
        <w:rPr>
          <w:b/>
        </w:rPr>
        <w:t xml:space="preserve">Kysymys 0</w:t>
      </w:r>
    </w:p>
    <w:p>
      <w:r>
        <w:t xml:space="preserve">Missä pidettiin talviolympialaiset vuonna 1924?</w:t>
      </w:r>
    </w:p>
    <w:p>
      <w:r>
        <w:rPr>
          <w:b/>
        </w:rPr>
        <w:t xml:space="preserve">Kysymys 1</w:t>
      </w:r>
    </w:p>
    <w:p>
      <w:r>
        <w:t xml:space="preserve">Missä pidettiin talviolympialaiset vuonna 1928?</w:t>
      </w:r>
    </w:p>
    <w:p>
      <w:r>
        <w:rPr>
          <w:b/>
        </w:rPr>
        <w:t xml:space="preserve">Kysymys 2</w:t>
      </w:r>
    </w:p>
    <w:p>
      <w:r>
        <w:t xml:space="preserve">Missä pidettiin talviolympialaiset vuonna 1936?</w:t>
      </w:r>
    </w:p>
    <w:p>
      <w:r>
        <w:rPr>
          <w:b/>
        </w:rPr>
        <w:t xml:space="preserve">Kysymys 3</w:t>
      </w:r>
    </w:p>
    <w:p>
      <w:r>
        <w:t xml:space="preserve">Milloin Lauberhorn Rennen ajettiin ensimmäistä kertaa Wengenin yläpuolella sijaitsevalla Lauberhornilla?</w:t>
      </w:r>
    </w:p>
    <w:p>
      <w:r>
        <w:rPr>
          <w:b/>
        </w:rPr>
        <w:t xml:space="preserve">Kysymys 4</w:t>
      </w:r>
    </w:p>
    <w:p>
      <w:r>
        <w:t xml:space="preserve">Milloin talviolympialaiset järjestettiin Albertvillessä, Ranskassa? </w:t>
      </w:r>
    </w:p>
    <w:p>
      <w:r>
        <w:rPr>
          <w:b/>
        </w:rPr>
        <w:t xml:space="preserve">Tekstin numero 83</w:t>
      </w:r>
    </w:p>
    <w:p>
      <w:r>
        <w:rPr>
          <w:color w:val="A9A9A9"/>
        </w:rPr>
        <w:t xml:space="preserve">Ensimmäisen maailmansodan jälkeisenä </w:t>
      </w:r>
      <w:r>
        <w:t xml:space="preserve">aikana </w:t>
      </w:r>
      <w:r>
        <w:t xml:space="preserve">Sveitsin ja Itävallan kaupunkeihin rakennettiin hiihtohissejä talvikävijöiden vastaanottamiseksi, mutta kesämatkailu oli edelleen tärkeää. 1900-luvun puoliväliin mennessä laskettelun suosio kasvoi huomattavasti, kun laskettelun saavutettavuus parani, ja </w:t>
      </w:r>
      <w:r>
        <w:rPr>
          <w:color w:val="DCDCDC"/>
        </w:rPr>
        <w:t xml:space="preserve">1970-luvulla </w:t>
      </w:r>
      <w:r>
        <w:rPr>
          <w:color w:val="2F4F4F"/>
        </w:rPr>
        <w:t xml:space="preserve">Ranskaan </w:t>
      </w:r>
      <w:r>
        <w:t xml:space="preserve">rakennettiin useita uusia kyliä, </w:t>
      </w:r>
      <w:r>
        <w:t xml:space="preserve">kuten Les Menuires, jotka oli omistettu lähes yksinomaan laskettelulle. Tähän asti Itävalta ja Sveitsi olivat olleet perinteisiä ja suosituimpia talviurheilukohteita, mutta 1900-luvun lopulla ja 2000-luvun alkupuolella Ranska, Italia ja Tirol alkoivat lisätä talvikävijöiden määrää. Vuodesta 1980 nykypäivään hiihtohissejä on modernisoitu ja moniin lomakohteisiin on asennettu lumityökoneita, mikä on herättänyt huolta perinteisen alppikulttuurin katoamisesta ja kysymyksiä kestävästä kehityksestä, kun talvihiihtoteollisuus kehittyy edelleen nopeasti ja kesäturistien määrä vähenee.</w:t>
      </w:r>
    </w:p>
    <w:p>
      <w:r>
        <w:rPr>
          <w:b/>
        </w:rPr>
        <w:t xml:space="preserve">Kysymys 0</w:t>
      </w:r>
    </w:p>
    <w:p>
      <w:r>
        <w:t xml:space="preserve">Milloin Sveitsin ja Itävallan kaupunkeihin rakennettiin hiihtohissit?</w:t>
      </w:r>
    </w:p>
    <w:p>
      <w:r>
        <w:rPr>
          <w:b/>
        </w:rPr>
        <w:t xml:space="preserve">Kysymys 1</w:t>
      </w:r>
    </w:p>
    <w:p>
      <w:r>
        <w:t xml:space="preserve">Milloin Ranskaan rakennettiin useita uusia kyliä lähes yksinomaan hiihtoa varten?</w:t>
      </w:r>
    </w:p>
    <w:p>
      <w:r>
        <w:rPr>
          <w:b/>
        </w:rPr>
        <w:t xml:space="preserve">Kysymys 2</w:t>
      </w:r>
    </w:p>
    <w:p>
      <w:r>
        <w:t xml:space="preserve">Missä Les Menuires sijaitsee? </w:t>
      </w:r>
    </w:p>
    <w:p>
      <w:r>
        <w:rPr>
          <w:b/>
        </w:rPr>
        <w:t xml:space="preserve">Tekstin numero 84</w:t>
      </w:r>
    </w:p>
    <w:p>
      <w:r>
        <w:t xml:space="preserve">Alueella on </w:t>
      </w:r>
      <w:r>
        <w:rPr>
          <w:color w:val="A9A9A9"/>
        </w:rPr>
        <w:t xml:space="preserve">4 200 kilometriä </w:t>
      </w:r>
      <w:r>
        <w:t xml:space="preserve">teitä, joita käyttää </w:t>
      </w:r>
      <w:r>
        <w:rPr>
          <w:color w:val="DCDCDC"/>
        </w:rPr>
        <w:t xml:space="preserve">6 miljoonaa </w:t>
      </w:r>
      <w:r>
        <w:t xml:space="preserve">ajoneuvoa. Junaliikenne on vakiintunut Alpeille, ja esimerkiksi </w:t>
      </w:r>
      <w:r>
        <w:rPr>
          <w:color w:val="2F4F4F"/>
        </w:rPr>
        <w:t xml:space="preserve">Sveitsin </w:t>
      </w:r>
      <w:r>
        <w:t xml:space="preserve">kaltaisessa maassa on 120 km rataa jokaista 1 000 km2 kohti</w:t>
      </w:r>
      <w:r>
        <w:t xml:space="preserve">. Suurin osa Euroopan korkeimmista rautateistä sijaitsee siellä. Lisäksi on suunnitteilla </w:t>
      </w:r>
      <w:r>
        <w:rPr>
          <w:color w:val="556B2F"/>
        </w:rPr>
        <w:t xml:space="preserve">57 km:</w:t>
      </w:r>
      <w:r>
        <w:t xml:space="preserve">n pituinen alppitunneli, joka yhdistää 1800-luvulla rakennetut Lötschbergin ja Gotthardin tunnelit.</w:t>
      </w:r>
    </w:p>
    <w:p>
      <w:r>
        <w:rPr>
          <w:b/>
        </w:rPr>
        <w:t xml:space="preserve">Kysymys 0</w:t>
      </w:r>
    </w:p>
    <w:p>
      <w:r>
        <w:t xml:space="preserve">Kuinka paljon Alppien alueella on maanteitä?</w:t>
      </w:r>
    </w:p>
    <w:p>
      <w:r>
        <w:rPr>
          <w:b/>
        </w:rPr>
        <w:t xml:space="preserve">Kysymys 1</w:t>
      </w:r>
    </w:p>
    <w:p>
      <w:r>
        <w:t xml:space="preserve">Kuinka monta ajoneuvoa käyttää teitä? </w:t>
      </w:r>
    </w:p>
    <w:p>
      <w:r>
        <w:rPr>
          <w:b/>
        </w:rPr>
        <w:t xml:space="preserve">Kysymys 2</w:t>
      </w:r>
    </w:p>
    <w:p>
      <w:r>
        <w:t xml:space="preserve">Missä sijaitsee suurin osa Euroopan korkeimmista rautateistä? </w:t>
      </w:r>
    </w:p>
    <w:p>
      <w:r>
        <w:rPr>
          <w:b/>
        </w:rPr>
        <w:t xml:space="preserve">Kysymys 3</w:t>
      </w:r>
    </w:p>
    <w:p>
      <w:r>
        <w:t xml:space="preserve">Kuinka pitkä Lotschbergin ja Gotthardin välisen tunnelin on tarkoitus olla? </w:t>
      </w:r>
    </w:p>
    <w:p>
      <w:r>
        <w:rPr>
          <w:b/>
        </w:rPr>
        <w:t xml:space="preserve">Tekstin numero 85</w:t>
      </w:r>
    </w:p>
    <w:p>
      <w:r>
        <w:t xml:space="preserve">Joihinkin korkeisiin vuoristokyliin, kuten Avoriaziin (</w:t>
      </w:r>
      <w:r>
        <w:rPr>
          <w:color w:val="A9A9A9"/>
        </w:rPr>
        <w:t xml:space="preserve">Ranskassa)</w:t>
      </w:r>
      <w:r>
        <w:t xml:space="preserve">, Wengeniin ja Zermattiin (</w:t>
      </w:r>
      <w:r>
        <w:rPr>
          <w:color w:val="DCDCDC"/>
        </w:rPr>
        <w:t xml:space="preserve">Sveitsissä), </w:t>
      </w:r>
      <w:r>
        <w:t xml:space="preserve">pääsee vain köysiradalla tai hammasrattailla, ja ne ovat autottomia. Muut Alppien kylät harkitsevat autottomien alueiden perustamista tai autojen määrän rajoittamista </w:t>
      </w:r>
      <w:r>
        <w:t xml:space="preserve">herkän alppimaaston </w:t>
      </w:r>
      <w:r>
        <w:rPr>
          <w:color w:val="2F4F4F"/>
        </w:rPr>
        <w:t xml:space="preserve">kestävyyden vuoksi.</w:t>
      </w:r>
    </w:p>
    <w:p>
      <w:r>
        <w:rPr>
          <w:b/>
        </w:rPr>
        <w:t xml:space="preserve">Kysymys 0</w:t>
      </w:r>
    </w:p>
    <w:p>
      <w:r>
        <w:t xml:space="preserve">Missä Avoriazin kylä sijaitsee? </w:t>
      </w:r>
    </w:p>
    <w:p>
      <w:r>
        <w:rPr>
          <w:b/>
        </w:rPr>
        <w:t xml:space="preserve">Kysymys 1</w:t>
      </w:r>
    </w:p>
    <w:p>
      <w:r>
        <w:t xml:space="preserve">Missä sijaitsevat Wengenin ja Zermattin kylät? </w:t>
      </w:r>
    </w:p>
    <w:p>
      <w:r>
        <w:rPr>
          <w:b/>
        </w:rPr>
        <w:t xml:space="preserve">Kysymys 2</w:t>
      </w:r>
    </w:p>
    <w:p>
      <w:r>
        <w:t xml:space="preserve">Miksi kylät harkitsevat autottomia vyöhykkeitä?</w:t>
      </w:r>
    </w:p>
    <w:p>
      <w:r>
        <w:rPr>
          <w:b/>
        </w:rPr>
        <w:t xml:space="preserve">Tekstin numero 86</w:t>
      </w:r>
    </w:p>
    <w:p>
      <w:r>
        <w:t xml:space="preserve">Alppien alavilla alueilla ja suuremmissa kaupungeissa on hyvät </w:t>
      </w:r>
      <w:r>
        <w:rPr>
          <w:color w:val="A9A9A9"/>
        </w:rPr>
        <w:t xml:space="preserve">moottori- </w:t>
      </w:r>
      <w:r>
        <w:t xml:space="preserve">ja päätiet, mutta korkeammat </w:t>
      </w:r>
      <w:r>
        <w:rPr>
          <w:color w:val="DCDCDC"/>
        </w:rPr>
        <w:t xml:space="preserve">solat </w:t>
      </w:r>
      <w:r>
        <w:t xml:space="preserve">ja sivutiet, jotka kuuluvat Euroopan korkeimpiin, voivat jyrkkien rinteiden vuoksi olla vaarallisia jopa kesällä. Monet solat on suljettu </w:t>
      </w:r>
      <w:r>
        <w:rPr>
          <w:color w:val="2F4F4F"/>
        </w:rPr>
        <w:t xml:space="preserve">talvella</w:t>
      </w:r>
      <w:r>
        <w:t xml:space="preserve">. Alppien ympärillä (ja joillakin Alppien sisällä) on useita lentoasemia, ja kaukojunayhteydet kaikista naapurimaista tarjoavat suurelle määrälle matkustajia helpon pääsyn ulkomailta.</w:t>
      </w:r>
    </w:p>
    <w:p>
      <w:r>
        <w:rPr>
          <w:b/>
        </w:rPr>
        <w:t xml:space="preserve">Kysymys 0</w:t>
      </w:r>
    </w:p>
    <w:p>
      <w:r>
        <w:t xml:space="preserve">Milloin monet Alppien solat ovat kiinni? </w:t>
      </w:r>
    </w:p>
    <w:p>
      <w:r>
        <w:rPr>
          <w:b/>
        </w:rPr>
        <w:t xml:space="preserve">Kysymys 1</w:t>
      </w:r>
    </w:p>
    <w:p>
      <w:r>
        <w:t xml:space="preserve">Mikä palvelee hyvin Alppien alempia alueita ja suurempia kaupunkeja?</w:t>
      </w:r>
    </w:p>
    <w:p>
      <w:r>
        <w:rPr>
          <w:b/>
        </w:rPr>
        <w:t xml:space="preserve">Kysymys 2</w:t>
      </w:r>
    </w:p>
    <w:p>
      <w:r>
        <w:t xml:space="preserve">Mikä voi olla petollista jopa kesällä jyrkkien rinteiden vuoksi?</w:t>
      </w:r>
    </w:p>
    <w:p>
      <w:r>
        <w:br w:type="page"/>
      </w:r>
    </w:p>
    <w:p>
      <w:r>
        <w:rPr>
          <w:b/>
          <w:u w:val="single"/>
        </w:rPr>
        <w:t xml:space="preserve">Asiakirjan numero 81</w:t>
      </w:r>
    </w:p>
    <w:p>
      <w:r>
        <w:rPr>
          <w:b/>
        </w:rPr>
        <w:t xml:space="preserve">Tekstin numero 0</w:t>
      </w:r>
    </w:p>
    <w:p>
      <w:r>
        <w:br/>
        <w:t xml:space="preserve">Geeni on </w:t>
      </w:r>
      <w:r>
        <w:rPr>
          <w:color w:val="A9A9A9"/>
        </w:rPr>
        <w:t xml:space="preserve">DNA:n lokus (tai alue), joka koodaa toiminnallista RNA- tai proteiinituotetta, ja se </w:t>
      </w:r>
      <w:r>
        <w:t xml:space="preserve">on perinnöllisyyden molekyyliyksikkö.:Sanasto </w:t>
      </w:r>
      <w:r>
        <w:rPr>
          <w:color w:val="DCDCDC"/>
        </w:rPr>
        <w:t xml:space="preserve">Geenien siirtyminen organismin jälkeläisille </w:t>
      </w:r>
      <w:r>
        <w:t xml:space="preserve">on fenotyyppisten ominaisuuksien periytymisen perusta. Useimpiin biologisiin ominaisuuksiin vaikuttavat </w:t>
      </w:r>
      <w:r>
        <w:rPr>
          <w:color w:val="2F4F4F"/>
        </w:rPr>
        <w:t xml:space="preserve">polygeenit (monet eri geenit) sekä </w:t>
      </w:r>
      <w:r>
        <w:t xml:space="preserve">geenin ja ympäristön vuorovaikutukset. Jotkin geneettiset ominaisuudet ovat välittömästi näkyvissä, kuten </w:t>
      </w:r>
      <w:r>
        <w:rPr>
          <w:color w:val="556B2F"/>
        </w:rPr>
        <w:t xml:space="preserve">silmien väri tai raajojen lukumäärä, </w:t>
      </w:r>
      <w:r>
        <w:t xml:space="preserve">ja jotkin eivät, kuten </w:t>
      </w:r>
      <w:r>
        <w:rPr>
          <w:color w:val="6B8E23"/>
        </w:rPr>
        <w:t xml:space="preserve">veriryhmä, riski sairastua tiettyihin sairauksiin tai tuhannet biokemialliset perusprosessit, joista elämä koostuu</w:t>
      </w:r>
      <w:r>
        <w:t xml:space="preserve">.</w:t>
      </w:r>
    </w:p>
    <w:p>
      <w:r>
        <w:rPr>
          <w:b/>
        </w:rPr>
        <w:t xml:space="preserve">Kysymys 0</w:t>
      </w:r>
    </w:p>
    <w:p>
      <w:r>
        <w:t xml:space="preserve">Mikä on geeni?</w:t>
      </w:r>
    </w:p>
    <w:p>
      <w:r>
        <w:rPr>
          <w:b/>
        </w:rPr>
        <w:t xml:space="preserve">Kysymys 1</w:t>
      </w:r>
    </w:p>
    <w:p>
      <w:r>
        <w:t xml:space="preserve">Mihin fenotyyppisten ominaisuuksien periytyminen perustuu?</w:t>
      </w:r>
    </w:p>
    <w:p>
      <w:r>
        <w:rPr>
          <w:b/>
        </w:rPr>
        <w:t xml:space="preserve">Kysymys 2</w:t>
      </w:r>
    </w:p>
    <w:p>
      <w:r>
        <w:t xml:space="preserve">Minkä vaikutuksen alaisena useimmat biologiset ominaisuudet ovat?</w:t>
      </w:r>
    </w:p>
    <w:p>
      <w:r>
        <w:rPr>
          <w:b/>
        </w:rPr>
        <w:t xml:space="preserve">Kysymys 3</w:t>
      </w:r>
    </w:p>
    <w:p>
      <w:r>
        <w:t xml:space="preserve">Mikä on yksi välittömästi näkyvä geneettinen piirre?</w:t>
      </w:r>
    </w:p>
    <w:p>
      <w:r>
        <w:rPr>
          <w:b/>
        </w:rPr>
        <w:t xml:space="preserve">Kysymys 4</w:t>
      </w:r>
    </w:p>
    <w:p>
      <w:r>
        <w:t xml:space="preserve">Mikä on yksi näkymätön geneettinen ominaisuus?</w:t>
      </w:r>
    </w:p>
    <w:p>
      <w:r>
        <w:rPr>
          <w:b/>
        </w:rPr>
        <w:t xml:space="preserve">Teksti numero 1</w:t>
      </w:r>
    </w:p>
    <w:p>
      <w:r>
        <w:t xml:space="preserve">Geenit voivat saada mutaatioita sekvenssissään, mikä johtaa </w:t>
      </w:r>
      <w:r>
        <w:rPr>
          <w:color w:val="A9A9A9"/>
        </w:rPr>
        <w:t xml:space="preserve">erilaisiin variantteihin, joita kutsutaan alleeleiksi, </w:t>
      </w:r>
      <w:r>
        <w:t xml:space="preserve">populaatiossa. Nämä alleelit </w:t>
      </w:r>
      <w:r>
        <w:rPr>
          <w:color w:val="DCDCDC"/>
        </w:rPr>
        <w:t xml:space="preserve">koodaavat hieman erilaisia versioita proteiinista, </w:t>
      </w:r>
      <w:r>
        <w:t xml:space="preserve">jotka aiheuttavat </w:t>
      </w:r>
      <w:r>
        <w:rPr>
          <w:color w:val="2F4F4F"/>
        </w:rPr>
        <w:t xml:space="preserve">erilaisia fenotyyppisiä piirteitä</w:t>
      </w:r>
      <w:r>
        <w:t xml:space="preserve">. </w:t>
      </w:r>
      <w:r>
        <w:t xml:space="preserve">Termi "geenin omaaminen" (esim. "hyvät geenit", "hiustenvärigeeni") tarkoittaa yleensä sitä, </w:t>
      </w:r>
      <w:r>
        <w:rPr>
          <w:color w:val="556B2F"/>
        </w:rPr>
        <w:t xml:space="preserve">että geenillä on eri alleeli</w:t>
      </w:r>
      <w:r>
        <w:t xml:space="preserve">. </w:t>
      </w:r>
      <w:r>
        <w:t xml:space="preserve">Geenit kehittyvät </w:t>
      </w:r>
      <w:r>
        <w:rPr>
          <w:color w:val="6B8E23"/>
        </w:rPr>
        <w:t xml:space="preserve">luonnonvalinnan eli vahvimman alleelin selviytymisen ansiosta</w:t>
      </w:r>
      <w:r>
        <w:t xml:space="preserve">.</w:t>
      </w:r>
    </w:p>
    <w:p>
      <w:r>
        <w:rPr>
          <w:b/>
        </w:rPr>
        <w:t xml:space="preserve">Kysymys 0</w:t>
      </w:r>
    </w:p>
    <w:p>
      <w:r>
        <w:t xml:space="preserve">Mihin geenisekvenssin mutaatiot johtavat?</w:t>
      </w:r>
    </w:p>
    <w:p>
      <w:r>
        <w:rPr>
          <w:b/>
        </w:rPr>
        <w:t xml:space="preserve">Kysymys 1</w:t>
      </w:r>
    </w:p>
    <w:p>
      <w:r>
        <w:t xml:space="preserve">Mitä alleelit tekevät?</w:t>
      </w:r>
    </w:p>
    <w:p>
      <w:r>
        <w:rPr>
          <w:b/>
        </w:rPr>
        <w:t xml:space="preserve">Kysymys 2</w:t>
      </w:r>
    </w:p>
    <w:p>
      <w:r>
        <w:t xml:space="preserve">Mitä alleelit aiheuttavat?</w:t>
      </w:r>
    </w:p>
    <w:p>
      <w:r>
        <w:rPr>
          <w:b/>
        </w:rPr>
        <w:t xml:space="preserve">Kysymys 3</w:t>
      </w:r>
    </w:p>
    <w:p>
      <w:r>
        <w:t xml:space="preserve">Mitä tarkoitetaan tyypillisesti "geenillä" tai "hyvällä geenillä"?</w:t>
      </w:r>
    </w:p>
    <w:p>
      <w:r>
        <w:rPr>
          <w:b/>
        </w:rPr>
        <w:t xml:space="preserve">Kysymys 4</w:t>
      </w:r>
    </w:p>
    <w:p>
      <w:r>
        <w:t xml:space="preserve">Mikä saa geenit kehittymään?</w:t>
      </w:r>
    </w:p>
    <w:p>
      <w:r>
        <w:rPr>
          <w:b/>
        </w:rPr>
        <w:t xml:space="preserve">Teksti numero 2</w:t>
      </w:r>
    </w:p>
    <w:p>
      <w:r>
        <w:t xml:space="preserve">Geenin käsitettä tarkennetaan jatkuvasti, kun uusia ilmiöitä löydetään. Esimerkiksi </w:t>
      </w:r>
      <w:r>
        <w:t xml:space="preserve">geenin säätelyalueet voivat olla kaukana </w:t>
      </w:r>
      <w:r>
        <w:rPr>
          <w:color w:val="A9A9A9"/>
        </w:rPr>
        <w:t xml:space="preserve">sen koodaavista alueista, ja </w:t>
      </w:r>
      <w:r>
        <w:t xml:space="preserve">koodaavat alueet voivat jakautua </w:t>
      </w:r>
      <w:r>
        <w:rPr>
          <w:color w:val="DCDCDC"/>
        </w:rPr>
        <w:t xml:space="preserve">useisiin eksoneihin</w:t>
      </w:r>
      <w:r>
        <w:t xml:space="preserve">. </w:t>
      </w:r>
      <w:r>
        <w:t xml:space="preserve">Jotkin virukset tallentavat genominsa </w:t>
      </w:r>
      <w:r>
        <w:t xml:space="preserve">DNA:n sijasta </w:t>
      </w:r>
      <w:r>
        <w:rPr>
          <w:color w:val="2F4F4F"/>
        </w:rPr>
        <w:t xml:space="preserve">RNA:han, </w:t>
      </w:r>
      <w:r>
        <w:t xml:space="preserve">ja jotkin geenituotteet ovat </w:t>
      </w:r>
      <w:r>
        <w:rPr>
          <w:color w:val="556B2F"/>
        </w:rPr>
        <w:t xml:space="preserve">toiminnallisia ei-koodaavia RNA:ita</w:t>
      </w:r>
      <w:r>
        <w:t xml:space="preserve">. </w:t>
      </w:r>
      <w:r>
        <w:t xml:space="preserve">Näin ollen laaja, nykyaikainen geenin määritelmä on </w:t>
      </w:r>
      <w:r>
        <w:rPr>
          <w:color w:val="6B8E23"/>
        </w:rPr>
        <w:t xml:space="preserve">mikä tahansa periytyvän genomisekvenssin erillinen lokus, joka vaikuttaa organismin ominaisuuksiin ilmentymällä toiminnallisena tuotteena </w:t>
      </w:r>
      <w:r>
        <w:t xml:space="preserve">tai geeniekspression säätelyn kautta.</w:t>
      </w:r>
    </w:p>
    <w:p>
      <w:r>
        <w:rPr>
          <w:b/>
        </w:rPr>
        <w:t xml:space="preserve">Kysymys 0</w:t>
      </w:r>
    </w:p>
    <w:p>
      <w:r>
        <w:t xml:space="preserve">Mistä geenin säätelyalueet voivat olla kaukana?</w:t>
      </w:r>
    </w:p>
    <w:p>
      <w:r>
        <w:rPr>
          <w:b/>
        </w:rPr>
        <w:t xml:space="preserve">Kysymys 1</w:t>
      </w:r>
    </w:p>
    <w:p>
      <w:r>
        <w:t xml:space="preserve">Mihin koodausalueet voidaan jakaa?</w:t>
      </w:r>
    </w:p>
    <w:p>
      <w:r>
        <w:rPr>
          <w:b/>
        </w:rPr>
        <w:t xml:space="preserve">Kysymys 2</w:t>
      </w:r>
    </w:p>
    <w:p>
      <w:r>
        <w:t xml:space="preserve">Mihin jotkin virukset tallentavat perimänsä DNA:n sijasta?</w:t>
      </w:r>
    </w:p>
    <w:p>
      <w:r>
        <w:rPr>
          <w:b/>
        </w:rPr>
        <w:t xml:space="preserve">Kysymys 3</w:t>
      </w:r>
    </w:p>
    <w:p>
      <w:r>
        <w:t xml:space="preserve">Mitä ovat jotkut geenituotteet?</w:t>
      </w:r>
    </w:p>
    <w:p>
      <w:r>
        <w:rPr>
          <w:b/>
        </w:rPr>
        <w:t xml:space="preserve">Kysymys 4</w:t>
      </w:r>
    </w:p>
    <w:p>
      <w:r>
        <w:t xml:space="preserve">Mikä on geenin laaja, nykyaikainen määritelmä?</w:t>
      </w:r>
    </w:p>
    <w:p>
      <w:r>
        <w:rPr>
          <w:b/>
        </w:rPr>
        <w:t xml:space="preserve">Teksti numero 3</w:t>
      </w:r>
    </w:p>
    <w:p>
      <w:r>
        <w:rPr>
          <w:color w:val="A9A9A9"/>
        </w:rPr>
        <w:t xml:space="preserve">Gregor Mendel (1822-1884</w:t>
      </w:r>
      <w:r>
        <w:t xml:space="preserve">) esitti ensimmäisen kerran, että on olemassa erillisiä periytyviä yksiköitä</w:t>
      </w:r>
      <w:r>
        <w:t xml:space="preserve">. Vuosina 1857-1864 hän tutki periytymismalleja 8000 yleisessä syötävässä hernekasvissa ja seurasi erillisten ominaisuuksien siirtymistä vanhemmilta jälkeläisille. Hän kuvasi nämä matemaattisesti 2n yhdistelmänä, jossa </w:t>
      </w:r>
      <w:r>
        <w:rPr>
          <w:color w:val="DCDCDC"/>
        </w:rPr>
        <w:t xml:space="preserve">n on alkuperäisten herneiden erilaisten ominaisuuksien lukumäärä</w:t>
      </w:r>
      <w:r>
        <w:t xml:space="preserve">. </w:t>
      </w:r>
      <w:r>
        <w:t xml:space="preserve">Vaikka hän ei käyttänyt termiä geeni, hän selitti tuloksensa </w:t>
      </w:r>
      <w:r>
        <w:rPr>
          <w:color w:val="2F4F4F"/>
        </w:rPr>
        <w:t xml:space="preserve">erillisinä perinnöllisinä yksikköinä, jotka synnyttävät havaittavia fyysisiä ominaisuuksia</w:t>
      </w:r>
      <w:r>
        <w:t xml:space="preserve">. Tämä kuvaus ennakoi eroa genotyypin (eliön geneettinen materiaali) ja fenotyypin (eliön näkyvät ominaisuudet) välillä. Mendel oli myös ensimmäinen, joka osoitti </w:t>
      </w:r>
      <w:r>
        <w:rPr>
          <w:color w:val="556B2F"/>
        </w:rPr>
        <w:t xml:space="preserve">riippumattoman lajittelun</w:t>
      </w:r>
      <w:r>
        <w:t xml:space="preserve">, </w:t>
      </w:r>
      <w:r>
        <w:rPr>
          <w:color w:val="6B8E23"/>
        </w:rPr>
        <w:t xml:space="preserve">dominoivien ja resessiivisten ominaisuuksien erottelun</w:t>
      </w:r>
      <w:r>
        <w:t xml:space="preserve">, heterotsygootin ja homotsygootin erottelun sekä epäjatkuvan periytymisen ilmiön.</w:t>
      </w:r>
    </w:p>
    <w:p>
      <w:r>
        <w:rPr>
          <w:b/>
        </w:rPr>
        <w:t xml:space="preserve">Kysymys 0</w:t>
      </w:r>
    </w:p>
    <w:p>
      <w:r>
        <w:t xml:space="preserve">Kuka ehdotti ensimmäisenä erillisten periytyvien yksiköiden olemassaoloa?</w:t>
      </w:r>
    </w:p>
    <w:p>
      <w:r>
        <w:rPr>
          <w:b/>
        </w:rPr>
        <w:t xml:space="preserve">Kysymys 1</w:t>
      </w:r>
    </w:p>
    <w:p>
      <w:r>
        <w:t xml:space="preserve">Jos syötävien herneenviljojen erillinen ominaisuus kuvataan matemaattisesti 2n-yhdistelmänä, mitä n tarkoittaa? </w:t>
      </w:r>
    </w:p>
    <w:p>
      <w:r>
        <w:rPr>
          <w:b/>
        </w:rPr>
        <w:t xml:space="preserve">Kysymys 2</w:t>
      </w:r>
    </w:p>
    <w:p>
      <w:r>
        <w:t xml:space="preserve">Mikä on yksi asia, jonka Gregor Mendel osoitti ensimmäisenä?</w:t>
      </w:r>
    </w:p>
    <w:p>
      <w:r>
        <w:rPr>
          <w:b/>
        </w:rPr>
        <w:t xml:space="preserve">Kysymys 3</w:t>
      </w:r>
    </w:p>
    <w:p>
      <w:r>
        <w:t xml:space="preserve">Mikä on toinen asia, jonka Gregor Mendel osoitti ensimmäisenä?</w:t>
      </w:r>
    </w:p>
    <w:p>
      <w:r>
        <w:rPr>
          <w:b/>
        </w:rPr>
        <w:t xml:space="preserve">Kysymys 4</w:t>
      </w:r>
    </w:p>
    <w:p>
      <w:r>
        <w:t xml:space="preserve">Millä Gregor Mendel selitti tuloksensa?</w:t>
      </w:r>
    </w:p>
    <w:p>
      <w:r>
        <w:rPr>
          <w:b/>
        </w:rPr>
        <w:t xml:space="preserve">Teksti numero 4</w:t>
      </w:r>
    </w:p>
    <w:p>
      <w:r>
        <w:t xml:space="preserve">Ennen Mendelin työtä vallitseva perinnöllisyysteoria oli </w:t>
      </w:r>
      <w:r>
        <w:rPr>
          <w:color w:val="A9A9A9"/>
        </w:rPr>
        <w:t xml:space="preserve">sekoittuvan perimän teoria, jonka mukaan </w:t>
      </w:r>
      <w:r>
        <w:t xml:space="preserve">kumpikin vanhempi osallistui hedelmöittymisprosessiin ja vanhempien ominaisuudet sekoittuivat ja sekoittuivat jälkeläisten syntyessä. </w:t>
      </w:r>
      <w:r>
        <w:rPr>
          <w:color w:val="DCDCDC"/>
        </w:rPr>
        <w:t xml:space="preserve">Charles Darwin </w:t>
      </w:r>
      <w:r>
        <w:t xml:space="preserve">kehitti pangenesiksikin kutsumansa periytymisteorian, jossa käytettiin termiä gemmule kuvaamaan </w:t>
      </w:r>
      <w:r>
        <w:rPr>
          <w:color w:val="2F4F4F"/>
        </w:rPr>
        <w:t xml:space="preserve">hypoteettisia hiukkasia, jotka sekoittuisivat lisääntymisen aikana</w:t>
      </w:r>
      <w:r>
        <w:t xml:space="preserve">. </w:t>
      </w:r>
      <w:r>
        <w:t xml:space="preserve">Vaikka Mendelin työ jäi suurelta osin tunnustamatta sen jälkeen, kun se julkaistiin ensimmäisen kerran vuonna</w:t>
      </w:r>
      <w:r>
        <w:rPr>
          <w:color w:val="556B2F"/>
        </w:rPr>
        <w:t xml:space="preserve">1866</w:t>
      </w:r>
      <w:r>
        <w:t xml:space="preserve"> , kolme eurooppalaista tiedemiestä, </w:t>
      </w:r>
      <w:r>
        <w:rPr>
          <w:color w:val="6B8E23"/>
        </w:rPr>
        <w:t xml:space="preserve">Hugo de Vries, Carl Correns ja Erich von Tschermak, </w:t>
      </w:r>
      <w:r>
        <w:t xml:space="preserve">jotka väittivät tulleensa samankaltaisiin johtopäätöksiin omassa tutkimuksessaan, </w:t>
      </w:r>
      <w:r>
        <w:t xml:space="preserve">"löysivät sen uudelleen" vuonna 1900.</w:t>
      </w:r>
    </w:p>
    <w:p>
      <w:r>
        <w:rPr>
          <w:b/>
        </w:rPr>
        <w:t xml:space="preserve">Kysymys 0</w:t>
      </w:r>
    </w:p>
    <w:p>
      <w:r>
        <w:t xml:space="preserve">Mikä oli vallitseva perinnöllisyysteoria ennen Mendelin työtä?</w:t>
      </w:r>
    </w:p>
    <w:p>
      <w:r>
        <w:rPr>
          <w:b/>
        </w:rPr>
        <w:t xml:space="preserve">Kysymys 1</w:t>
      </w:r>
    </w:p>
    <w:p>
      <w:r>
        <w:t xml:space="preserve">Kuka kehitti pangenesiksikin kutsutun periytymisteorian?</w:t>
      </w:r>
    </w:p>
    <w:p>
      <w:r>
        <w:rPr>
          <w:b/>
        </w:rPr>
        <w:t xml:space="preserve">Kysymys 2</w:t>
      </w:r>
    </w:p>
    <w:p>
      <w:r>
        <w:t xml:space="preserve">Mitä termi gemmule kuvaa?</w:t>
      </w:r>
    </w:p>
    <w:p>
      <w:r>
        <w:rPr>
          <w:b/>
        </w:rPr>
        <w:t xml:space="preserve">Kysymys 3</w:t>
      </w:r>
    </w:p>
    <w:p>
      <w:r>
        <w:t xml:space="preserve">Minä vuonna Mendelin teos julkaistiin ensimmäisen kerran?</w:t>
      </w:r>
    </w:p>
    <w:p>
      <w:r>
        <w:rPr>
          <w:b/>
        </w:rPr>
        <w:t xml:space="preserve">Kysymys 4</w:t>
      </w:r>
    </w:p>
    <w:p>
      <w:r>
        <w:t xml:space="preserve">Ketkä kolme tiedemiestä väittivät päässeensä samanlaisiin johtopäätöksiin kuin Mendel?</w:t>
      </w:r>
    </w:p>
    <w:p>
      <w:r>
        <w:rPr>
          <w:b/>
        </w:rPr>
        <w:t xml:space="preserve">Teksti numero 5</w:t>
      </w:r>
    </w:p>
    <w:p>
      <w:r>
        <w:t xml:space="preserve">Sana geeni on johdettu (pangeenin kautta) muinaiskreikan sanasta </w:t>
      </w:r>
      <w:r>
        <w:rPr>
          <w:color w:val="A9A9A9"/>
        </w:rPr>
        <w:t xml:space="preserve">γένος (génos), </w:t>
      </w:r>
      <w:r>
        <w:t xml:space="preserve">joka tarkoittaa </w:t>
      </w:r>
      <w:r>
        <w:rPr>
          <w:color w:val="DCDCDC"/>
        </w:rPr>
        <w:t xml:space="preserve">"rotua, jälkeläistä"</w:t>
      </w:r>
      <w:r>
        <w:t xml:space="preserve">. </w:t>
      </w:r>
      <w:r>
        <w:t xml:space="preserve">Geenin keksi vuonna 1909 tanskalainen kasvitieteilijä </w:t>
      </w:r>
      <w:r>
        <w:rPr>
          <w:color w:val="2F4F4F"/>
        </w:rPr>
        <w:t xml:space="preserve">Wilhelm Johannsen </w:t>
      </w:r>
      <w:r>
        <w:t xml:space="preserve">kuvaamaan </w:t>
      </w:r>
      <w:r>
        <w:rPr>
          <w:color w:val="556B2F"/>
        </w:rPr>
        <w:t xml:space="preserve">perinnöllisyyden fyysistä ja toiminnallista perusyksikköä, </w:t>
      </w:r>
      <w:r>
        <w:t xml:space="preserve">kun taas siihen liittyvää sanaa genetics käytti ensimmäisen kerran </w:t>
      </w:r>
      <w:r>
        <w:rPr>
          <w:color w:val="6B8E23"/>
        </w:rPr>
        <w:t xml:space="preserve">William Bateson </w:t>
      </w:r>
      <w:r>
        <w:t xml:space="preserve">vuonna 1905.</w:t>
      </w:r>
    </w:p>
    <w:p>
      <w:r>
        <w:rPr>
          <w:b/>
        </w:rPr>
        <w:t xml:space="preserve">Kysymys 0</w:t>
      </w:r>
    </w:p>
    <w:p>
      <w:r>
        <w:t xml:space="preserve">Mistä muinaiskreikan sanasta sana "geeni" on peräisin?</w:t>
      </w:r>
    </w:p>
    <w:p>
      <w:r>
        <w:rPr>
          <w:b/>
        </w:rPr>
        <w:t xml:space="preserve">Kysymys 1</w:t>
      </w:r>
    </w:p>
    <w:p>
      <w:r>
        <w:t xml:space="preserve">Mitä tarkoittaa muinaiskreikkalainen sana "génos"?</w:t>
      </w:r>
    </w:p>
    <w:p>
      <w:r>
        <w:rPr>
          <w:b/>
        </w:rPr>
        <w:t xml:space="preserve">Kysymys 2</w:t>
      </w:r>
    </w:p>
    <w:p>
      <w:r>
        <w:t xml:space="preserve">Kuka tanskalainen kasvitieteilijä keksi sanan "geeni"?</w:t>
      </w:r>
    </w:p>
    <w:p>
      <w:r>
        <w:rPr>
          <w:b/>
        </w:rPr>
        <w:t xml:space="preserve">Kysymys 3</w:t>
      </w:r>
    </w:p>
    <w:p>
      <w:r>
        <w:t xml:space="preserve">Mitä sanaa "geeni" käytettiin vuonna 1909?</w:t>
      </w:r>
    </w:p>
    <w:p>
      <w:r>
        <w:rPr>
          <w:b/>
        </w:rPr>
        <w:t xml:space="preserve">Kysymys 4</w:t>
      </w:r>
    </w:p>
    <w:p>
      <w:r>
        <w:t xml:space="preserve">Kuka käytti ensimmäisen kerran sanaa "genetiikka" vuonna 1905?</w:t>
      </w:r>
    </w:p>
    <w:p>
      <w:r>
        <w:rPr>
          <w:b/>
        </w:rPr>
        <w:t xml:space="preserve">Teksti numero 6</w:t>
      </w:r>
    </w:p>
    <w:p>
      <w:r>
        <w:t xml:space="preserve">Geenien ja perimän ymmärtämisessä tapahtui edistystä koko 1900-luvun ajan. </w:t>
      </w:r>
      <w:r>
        <w:rPr>
          <w:color w:val="A9A9A9"/>
        </w:rPr>
        <w:t xml:space="preserve">Deoksiribonukleiinihapon (DNA) </w:t>
      </w:r>
      <w:r>
        <w:t xml:space="preserve">osoitettiin olevan geneettisen tiedon molekulaarinen säilytyspaikka 1940-1950-luvuilla tehdyissä kokeissa. </w:t>
      </w:r>
      <w:r>
        <w:rPr>
          <w:color w:val="DCDCDC"/>
        </w:rPr>
        <w:t xml:space="preserve">Rosalind Franklin </w:t>
      </w:r>
      <w:r>
        <w:t xml:space="preserve">tutki DNA:n rakennetta </w:t>
      </w:r>
      <w:r>
        <w:t xml:space="preserve">röntgenkristallografian avulla, mikä johti </w:t>
      </w:r>
      <w:r>
        <w:rPr>
          <w:color w:val="2F4F4F"/>
        </w:rPr>
        <w:t xml:space="preserve">James D. Watsonin ja Francis Crickin </w:t>
      </w:r>
      <w:r>
        <w:t xml:space="preserve">julkaisemaan mallin kaksisäikeisestä DNA-molekyylistä, jonka pariutuneet nukleotidi-emäkset osoittivat vakuuttavan hypoteesin geneettisen replikaation mekanismista. Yhdessä nämä tutkimukset loivat molekyylibiologian keskeisen dogmin, jonka mukaan proteiinit käännetään RNA:sta, joka transkriboidaan DNA:sta. Tästä dogmasta on sittemmin osoitettu olevan poikkeuksia, kuten </w:t>
      </w:r>
      <w:r>
        <w:rPr>
          <w:color w:val="556B2F"/>
        </w:rPr>
        <w:t xml:space="preserve">retrovirusten käänteinen transkriptio</w:t>
      </w:r>
      <w:r>
        <w:t xml:space="preserve">. </w:t>
      </w:r>
      <w:r>
        <w:t xml:space="preserve">DNA:n tasolla tapahtuvaa genetiikan nykyaikaista tutkimusta kutsutaan </w:t>
      </w:r>
      <w:r>
        <w:rPr>
          <w:color w:val="6B8E23"/>
        </w:rPr>
        <w:t xml:space="preserve">molekyyligenetiikaksi</w:t>
      </w:r>
      <w:r>
        <w:t xml:space="preserve">.</w:t>
      </w:r>
    </w:p>
    <w:p>
      <w:r>
        <w:rPr>
          <w:b/>
        </w:rPr>
        <w:t xml:space="preserve">Kysymys 0</w:t>
      </w:r>
    </w:p>
    <w:p>
      <w:r>
        <w:t xml:space="preserve">Mikä osoittautui geneettisen informaation molekyylivarastoksi 1940-1950-luvuilla tehdyissä kokeissa?</w:t>
      </w:r>
    </w:p>
    <w:p>
      <w:r>
        <w:rPr>
          <w:b/>
        </w:rPr>
        <w:t xml:space="preserve">Kysymys 1</w:t>
      </w:r>
    </w:p>
    <w:p>
      <w:r>
        <w:t xml:space="preserve">Kuka tutki DNA:n rakennetta röntgenkristallografian avulla?</w:t>
      </w:r>
    </w:p>
    <w:p>
      <w:r>
        <w:rPr>
          <w:b/>
        </w:rPr>
        <w:t xml:space="preserve">Kysymys 2</w:t>
      </w:r>
    </w:p>
    <w:p>
      <w:r>
        <w:t xml:space="preserve">Mitkä kaksi tiedemiestä julkaisivat mallin kaksisäikeisestä DNA-molekyylistä?</w:t>
      </w:r>
    </w:p>
    <w:p>
      <w:r>
        <w:rPr>
          <w:b/>
        </w:rPr>
        <w:t xml:space="preserve">Kysymys 3</w:t>
      </w:r>
    </w:p>
    <w:p>
      <w:r>
        <w:t xml:space="preserve">Mikä on yksi poikkeus molekyylibiologian keskeisestä dogmasta?</w:t>
      </w:r>
    </w:p>
    <w:p>
      <w:r>
        <w:rPr>
          <w:b/>
        </w:rPr>
        <w:t xml:space="preserve">Kysymys 4</w:t>
      </w:r>
    </w:p>
    <w:p>
      <w:r>
        <w:t xml:space="preserve">Mitä kutsutaan nykyaikaiseksi genetiikan tutkimukseksi DNA:n tasolla?</w:t>
      </w:r>
    </w:p>
    <w:p>
      <w:r>
        <w:rPr>
          <w:b/>
        </w:rPr>
        <w:t xml:space="preserve">Teksti numero 7</w:t>
      </w:r>
    </w:p>
    <w:p>
      <w:r>
        <w:rPr>
          <w:color w:val="A9A9A9"/>
        </w:rPr>
        <w:t xml:space="preserve">Vuonna 1972 </w:t>
      </w:r>
      <w:r>
        <w:t xml:space="preserve">Walter Fiers ja hänen ryhmänsä Gentin yliopistossa määrittivät ensimmäisenä geenin sekvenssin: </w:t>
      </w:r>
      <w:r>
        <w:rPr>
          <w:color w:val="DCDCDC"/>
        </w:rPr>
        <w:t xml:space="preserve">bakteriofagi MS2:n päällysproteiinin geenin</w:t>
      </w:r>
      <w:r>
        <w:t xml:space="preserve">. </w:t>
      </w:r>
      <w:r>
        <w:rPr>
          <w:color w:val="2F4F4F"/>
        </w:rPr>
        <w:t xml:space="preserve">Frederick Sanger </w:t>
      </w:r>
      <w:r>
        <w:t xml:space="preserve">kehitti vuonna 1977 ketjupäätteisen DNA-sekvensoinnin, joka </w:t>
      </w:r>
      <w:r>
        <w:rPr>
          <w:color w:val="556B2F"/>
        </w:rPr>
        <w:t xml:space="preserve">paransi sekvensoinnin tehokkuutta ja teki siitä rutiininomaisen laboratoriotyökalun. </w:t>
      </w:r>
      <w:r>
        <w:t xml:space="preserve">Sangerin menetelmän automatisoitua versiota käytettiin </w:t>
      </w:r>
      <w:r>
        <w:rPr>
          <w:color w:val="6B8E23"/>
        </w:rPr>
        <w:t xml:space="preserve">ihmisen geeniperimähankkeen </w:t>
      </w:r>
      <w:r>
        <w:t xml:space="preserve">alkuvaiheissa</w:t>
      </w:r>
      <w:r>
        <w:t xml:space="preserve">.</w:t>
      </w:r>
    </w:p>
    <w:p>
      <w:r>
        <w:rPr>
          <w:b/>
        </w:rPr>
        <w:t xml:space="preserve">Kysymys 0</w:t>
      </w:r>
    </w:p>
    <w:p>
      <w:r>
        <w:t xml:space="preserve">Milloin geenin ensimmäinen sekvenssi määritettiin?</w:t>
      </w:r>
    </w:p>
    <w:p>
      <w:r>
        <w:rPr>
          <w:b/>
        </w:rPr>
        <w:t xml:space="preserve">Kysymys 1</w:t>
      </w:r>
    </w:p>
    <w:p>
      <w:r>
        <w:t xml:space="preserve">Mikä oli ensimmäinen sekvensoitu geeni?</w:t>
      </w:r>
    </w:p>
    <w:p>
      <w:r>
        <w:rPr>
          <w:b/>
        </w:rPr>
        <w:t xml:space="preserve">Kysymys 2</w:t>
      </w:r>
    </w:p>
    <w:p>
      <w:r>
        <w:t xml:space="preserve">Kuka kehitti ketjupäätteisen DNA-sekvensoinnin vuonna 1977?</w:t>
      </w:r>
    </w:p>
    <w:p>
      <w:r>
        <w:rPr>
          <w:b/>
        </w:rPr>
        <w:t xml:space="preserve">Kysymys 3</w:t>
      </w:r>
    </w:p>
    <w:p>
      <w:r>
        <w:t xml:space="preserve">Mitä ketjupäätteisen DNA-sekvensointimenetelmän kehittäminen teki sekvensointiprosessille?</w:t>
      </w:r>
    </w:p>
    <w:p>
      <w:r>
        <w:rPr>
          <w:b/>
        </w:rPr>
        <w:t xml:space="preserve">Kysymys 4</w:t>
      </w:r>
    </w:p>
    <w:p>
      <w:r>
        <w:t xml:space="preserve">Missä hankkeessa käytettiin Sangerin menetelmän automatisoitua versiota sen alkuvaiheessa?</w:t>
      </w:r>
    </w:p>
    <w:p>
      <w:r>
        <w:rPr>
          <w:b/>
        </w:rPr>
        <w:t xml:space="preserve">Teksti numero 8</w:t>
      </w:r>
    </w:p>
    <w:p>
      <w:r>
        <w:t xml:space="preserve">Julian Huxley otti käyttöön </w:t>
      </w:r>
      <w:r>
        <w:rPr>
          <w:color w:val="A9A9A9"/>
        </w:rPr>
        <w:t xml:space="preserve">1930- ja 1940-luvuilla</w:t>
      </w:r>
      <w:r>
        <w:t xml:space="preserve"> kehitetyt teoriat, </w:t>
      </w:r>
      <w:r>
        <w:t xml:space="preserve">joissa molekyyligenetiikka ja darwinistinen evoluutio yhdistettiin, ja niitä kutsutaan </w:t>
      </w:r>
      <w:r>
        <w:rPr>
          <w:color w:val="DCDCDC"/>
        </w:rPr>
        <w:t xml:space="preserve">moderniksi evoluutiosynteesiksi. </w:t>
      </w:r>
      <w:r>
        <w:t xml:space="preserve">Evoluutiobiologit ovat sittemmin jalostaneet tätä käsitettä, kuten </w:t>
      </w:r>
      <w:r>
        <w:rPr>
          <w:color w:val="2F4F4F"/>
        </w:rPr>
        <w:t xml:space="preserve">George C. </w:t>
      </w:r>
      <w:r>
        <w:t xml:space="preserve">Williamsin geenikeskeinen näkemys evoluutiosta. Hän ehdotti evolutiivista käsitettä geenistä luonnonvalinnan yksikkönä määritelmällä: </w:t>
      </w:r>
      <w:r>
        <w:rPr>
          <w:color w:val="556B2F"/>
        </w:rPr>
        <w:t xml:space="preserve">"se, joka erottuu ja yhdistyy uudelleen huomattavalla taajuudella."</w:t>
      </w:r>
      <w:r>
        <w:t xml:space="preserve">:24 Tässä näkemyksessä molekyyligeeni siirtyy yksikkönä, ja evoluutiogeeni periytyy yksikkönä. Samankaltaisia ajatuksia, jotka korostavat geenien keskeistä asemaa evoluutiossa, popularisoi </w:t>
      </w:r>
      <w:r>
        <w:rPr>
          <w:color w:val="6B8E23"/>
        </w:rPr>
        <w:t xml:space="preserve">Richard Dawkins</w:t>
      </w:r>
      <w:r>
        <w:t xml:space="preserve">.</w:t>
      </w:r>
    </w:p>
    <w:p>
      <w:r>
        <w:rPr>
          <w:b/>
        </w:rPr>
        <w:t xml:space="preserve">Kysymys 0</w:t>
      </w:r>
    </w:p>
    <w:p>
      <w:r>
        <w:t xml:space="preserve">Missä ajassa kehitettiin teoriat molekyyligeneettisen ja darwinistisen evoluution yhdistämiseksi?</w:t>
      </w:r>
    </w:p>
    <w:p>
      <w:r>
        <w:rPr>
          <w:b/>
        </w:rPr>
        <w:t xml:space="preserve">Kysymys 1</w:t>
      </w:r>
    </w:p>
    <w:p>
      <w:r>
        <w:t xml:space="preserve">Millä nimellä kutsutaan teorioita, jotka yhdistävät molekyyligenetiikan ja darwinistisen evoluution?</w:t>
      </w:r>
    </w:p>
    <w:p>
      <w:r>
        <w:rPr>
          <w:b/>
        </w:rPr>
        <w:t xml:space="preserve">Kysymys 2</w:t>
      </w:r>
    </w:p>
    <w:p>
      <w:r>
        <w:t xml:space="preserve">Kuka ehdotti evolutiivista käsitettä geenistä luonnonvalinnan yksikkönä?</w:t>
      </w:r>
    </w:p>
    <w:p>
      <w:r>
        <w:rPr>
          <w:b/>
        </w:rPr>
        <w:t xml:space="preserve">Kysymys 3</w:t>
      </w:r>
    </w:p>
    <w:p>
      <w:r>
        <w:t xml:space="preserve">Mikä on geenin käsitteen määritelmä luonnonvalinnan yksikkönä?</w:t>
      </w:r>
    </w:p>
    <w:p>
      <w:r>
        <w:rPr>
          <w:b/>
        </w:rPr>
        <w:t xml:space="preserve">Kysymys 4</w:t>
      </w:r>
    </w:p>
    <w:p>
      <w:r>
        <w:t xml:space="preserve">Kuka popularisoi ajatuksia, jotka korostavat geenien keskeistä asemaa evoluutiossa?</w:t>
      </w:r>
    </w:p>
    <w:p>
      <w:r>
        <w:rPr>
          <w:b/>
        </w:rPr>
        <w:t xml:space="preserve">Teksti numero 9</w:t>
      </w:r>
    </w:p>
    <w:p>
      <w:r>
        <w:t xml:space="preserve">Valtaosa elävistä organismeista koodaa geeninsä </w:t>
      </w:r>
      <w:r>
        <w:rPr>
          <w:color w:val="A9A9A9"/>
        </w:rPr>
        <w:t xml:space="preserve">pitkiin DNA-juosteisiin (deoksiribonukleiinihappo)</w:t>
      </w:r>
      <w:r>
        <w:t xml:space="preserve">. </w:t>
      </w:r>
      <w:r>
        <w:t xml:space="preserve">DNA koostuu </w:t>
      </w:r>
      <w:r>
        <w:rPr>
          <w:color w:val="DCDCDC"/>
        </w:rPr>
        <w:t xml:space="preserve">ketjusta, joka koostuu neljästä erityyppisestä nukleotidin alayksiköstä, joista </w:t>
      </w:r>
      <w:r>
        <w:t xml:space="preserve">kukin koostuu </w:t>
      </w:r>
      <w:r>
        <w:rPr>
          <w:color w:val="2F4F4F"/>
        </w:rPr>
        <w:t xml:space="preserve">viidestä hiilihapposokerista (2'-deoksiriboosi)</w:t>
      </w:r>
      <w:r>
        <w:t xml:space="preserve">, </w:t>
      </w:r>
      <w:r>
        <w:rPr>
          <w:color w:val="556B2F"/>
        </w:rPr>
        <w:t xml:space="preserve">fosfaattiryhmästä </w:t>
      </w:r>
      <w:r>
        <w:t xml:space="preserve">ja yhdestä neljästä emäksestä, </w:t>
      </w:r>
      <w:r>
        <w:rPr>
          <w:color w:val="6B8E23"/>
        </w:rPr>
        <w:t xml:space="preserve">adeniinista, sytosiinista, guaniinista ja tymiinistä</w:t>
      </w:r>
      <w:r>
        <w:t xml:space="preserve">.:2.1</w:t>
      </w:r>
    </w:p>
    <w:p>
      <w:r>
        <w:rPr>
          <w:b/>
        </w:rPr>
        <w:t xml:space="preserve">Kysymys 0</w:t>
      </w:r>
    </w:p>
    <w:p>
      <w:r>
        <w:t xml:space="preserve">Mihin valtaosa elävistä organismeista koodaa geeninsä?</w:t>
      </w:r>
    </w:p>
    <w:p>
      <w:r>
        <w:rPr>
          <w:b/>
        </w:rPr>
        <w:t xml:space="preserve">Kysymys 1</w:t>
      </w:r>
    </w:p>
    <w:p>
      <w:r>
        <w:t xml:space="preserve">Mistä DNA koostuu?</w:t>
      </w:r>
    </w:p>
    <w:p>
      <w:r>
        <w:rPr>
          <w:b/>
        </w:rPr>
        <w:t xml:space="preserve">Kysymys 2</w:t>
      </w:r>
    </w:p>
    <w:p>
      <w:r>
        <w:t xml:space="preserve">Minkä tyyppinen sokeri muodostaa osan DNA-molekyylistä?</w:t>
      </w:r>
    </w:p>
    <w:p>
      <w:r>
        <w:rPr>
          <w:b/>
        </w:rPr>
        <w:t xml:space="preserve">Kysymys 3</w:t>
      </w:r>
    </w:p>
    <w:p>
      <w:r>
        <w:t xml:space="preserve">Mitä neljää emästä käytetään nukleotidien alayksiköissä?</w:t>
      </w:r>
    </w:p>
    <w:p>
      <w:r>
        <w:rPr>
          <w:b/>
        </w:rPr>
        <w:t xml:space="preserve">Kysymys 4</w:t>
      </w:r>
    </w:p>
    <w:p>
      <w:r>
        <w:t xml:space="preserve">Mistä muusta DNA koostuu sokerin ja neljän emäksen lisäksi?</w:t>
      </w:r>
    </w:p>
    <w:p>
      <w:r>
        <w:rPr>
          <w:b/>
        </w:rPr>
        <w:t xml:space="preserve">Teksti numero 10</w:t>
      </w:r>
    </w:p>
    <w:p>
      <w:r>
        <w:t xml:space="preserve">Kaksi DNA-ketjua kiertyy toistensa ympärille muodostaen DNA-kaksoiskierteen, jossa </w:t>
      </w:r>
      <w:r>
        <w:t xml:space="preserve">fosfaatti-sokerirunko kiertyy ulkokehän ympäri ja emäkset osoittavat sisäänpäin </w:t>
      </w:r>
      <w:r>
        <w:rPr>
          <w:color w:val="DCDCDC"/>
        </w:rPr>
        <w:t xml:space="preserve">adeniinin </w:t>
      </w:r>
      <w:r>
        <w:t xml:space="preserve">emäsparin muodostuessa tymiiniin ja guaniinin </w:t>
      </w:r>
      <w:r>
        <w:rPr>
          <w:color w:val="2F4F4F"/>
        </w:rPr>
        <w:t xml:space="preserve">sytosiiniin</w:t>
      </w:r>
      <w:r>
        <w:t xml:space="preserve">. </w:t>
      </w:r>
      <w:r>
        <w:t xml:space="preserve">Emäsparien spesifisyys johtuu siitä, että </w:t>
      </w:r>
      <w:r>
        <w:rPr>
          <w:color w:val="556B2F"/>
        </w:rPr>
        <w:t xml:space="preserve">adeniini ja tymiini muodostavat kaksi vetysidosta, kun taas sytosiini ja guaniini muodostavat kolme vetysidosta</w:t>
      </w:r>
      <w:r>
        <w:t xml:space="preserve">. </w:t>
      </w:r>
      <w:r>
        <w:rPr>
          <w:color w:val="6B8E23"/>
        </w:rPr>
        <w:t xml:space="preserve">Kaksoiskierteen kahden säikeen on siis oltava toisiaan täydentäviä, ja </w:t>
      </w:r>
      <w:r>
        <w:t xml:space="preserve">niiden emäsjärjestyksen on vastattava toisiaan siten, että toisen säikeen adeniinit ovat parina toisen säikeen tymiinien kanssa ja niin edelleen.:4.1</w:t>
      </w:r>
    </w:p>
    <w:p>
      <w:r>
        <w:rPr>
          <w:b/>
        </w:rPr>
        <w:t xml:space="preserve">Kysymys 0</w:t>
      </w:r>
    </w:p>
    <w:p>
      <w:r>
        <w:t xml:space="preserve">Mistä DNA:n kaksoiskierteen selkäranka koostuu?</w:t>
      </w:r>
    </w:p>
    <w:p>
      <w:r>
        <w:rPr>
          <w:b/>
        </w:rPr>
        <w:t xml:space="preserve">Kysymys 1</w:t>
      </w:r>
    </w:p>
    <w:p>
      <w:r>
        <w:t xml:space="preserve">Mikä emäspari muodostuu tymiinin kanssa?</w:t>
      </w:r>
    </w:p>
    <w:p>
      <w:r>
        <w:rPr>
          <w:b/>
        </w:rPr>
        <w:t xml:space="preserve">Kysymys 2</w:t>
      </w:r>
    </w:p>
    <w:p>
      <w:r>
        <w:t xml:space="preserve">Minkä emäksen kanssa guaniini muodostaa parin?</w:t>
      </w:r>
    </w:p>
    <w:p>
      <w:r>
        <w:rPr>
          <w:b/>
        </w:rPr>
        <w:t xml:space="preserve">Kysymys 3</w:t>
      </w:r>
    </w:p>
    <w:p>
      <w:r>
        <w:t xml:space="preserve">Mikä aiheuttaa emäsparien spesifisyyden?</w:t>
      </w:r>
    </w:p>
    <w:p>
      <w:r>
        <w:rPr>
          <w:b/>
        </w:rPr>
        <w:t xml:space="preserve">Kysymys 4</w:t>
      </w:r>
    </w:p>
    <w:p>
      <w:r>
        <w:t xml:space="preserve">Emäsparien spesifisyyden vuoksi minkä on oltava totta kaksoiskierteessä olevien kahden säikeen välillä?</w:t>
      </w:r>
    </w:p>
    <w:p>
      <w:r>
        <w:rPr>
          <w:b/>
        </w:rPr>
        <w:t xml:space="preserve">Teksti numero 11</w:t>
      </w:r>
    </w:p>
    <w:p>
      <w:r>
        <w:rPr>
          <w:color w:val="A9A9A9"/>
        </w:rPr>
        <w:t xml:space="preserve">Emästen pentoosijäämien kemiallisesta koostumuksesta </w:t>
      </w:r>
      <w:r>
        <w:t xml:space="preserve">johtuen </w:t>
      </w:r>
      <w:r>
        <w:t xml:space="preserve">DNA-säikeet ovat suuntautuneita. DNA-polymeerin toisessa päässä on </w:t>
      </w:r>
      <w:r>
        <w:rPr>
          <w:color w:val="DCDCDC"/>
        </w:rPr>
        <w:t xml:space="preserve">deoksiriboosin paljastunut hydroksyyliryhmä</w:t>
      </w:r>
      <w:r>
        <w:t xml:space="preserve">; tätä kutsutaan molekyylin 3'-pääksi. Toisessa päässä on </w:t>
      </w:r>
      <w:r>
        <w:rPr>
          <w:color w:val="2F4F4F"/>
        </w:rPr>
        <w:t xml:space="preserve">altistunut fosfaattiryhmä</w:t>
      </w:r>
      <w:r>
        <w:t xml:space="preserve">; tämä on 5'-pää</w:t>
      </w:r>
      <w:r>
        <w:t xml:space="preserve">.</w:t>
      </w:r>
      <w:r>
        <w:t xml:space="preserve"> Kaksoiskierteen kaksi säiettä kulkevat vastakkaisiin suuntiin. </w:t>
      </w:r>
      <w:r>
        <w:rPr>
          <w:color w:val="556B2F"/>
        </w:rPr>
        <w:t xml:space="preserve">Nukleiinihapposynteesi</w:t>
      </w:r>
      <w:r>
        <w:t xml:space="preserve">, mukaan lukien DNA:n replikaatio ja transkriptio, tapahtuu 5'→3'-suunnassa, koska </w:t>
      </w:r>
      <w:r>
        <w:rPr>
          <w:color w:val="6B8E23"/>
        </w:rPr>
        <w:t xml:space="preserve">uudet nukleotidit lisätään dehydraatioreaktiolla, joka käyttää paljastunutta 3'-hydroksyyliä nukleofiilinä</w:t>
      </w:r>
      <w:r>
        <w:t xml:space="preserve">.:27.2</w:t>
      </w:r>
    </w:p>
    <w:p>
      <w:r>
        <w:rPr>
          <w:b/>
        </w:rPr>
        <w:t xml:space="preserve">Kysymys 0</w:t>
      </w:r>
    </w:p>
    <w:p>
      <w:r>
        <w:t xml:space="preserve">Mikä aiheuttaa DNA-säikeiden suuntautumisen?</w:t>
      </w:r>
    </w:p>
    <w:p>
      <w:r>
        <w:rPr>
          <w:b/>
        </w:rPr>
        <w:t xml:space="preserve">Kysymys 1</w:t>
      </w:r>
    </w:p>
    <w:p>
      <w:r>
        <w:t xml:space="preserve">Mitä kutsutaan 3'-pääksi?</w:t>
      </w:r>
    </w:p>
    <w:p>
      <w:r>
        <w:rPr>
          <w:b/>
        </w:rPr>
        <w:t xml:space="preserve">Kysymys 2</w:t>
      </w:r>
    </w:p>
    <w:p>
      <w:r>
        <w:t xml:space="preserve">Mitä kutsutaan 5'-pääksi?</w:t>
      </w:r>
    </w:p>
    <w:p>
      <w:r>
        <w:rPr>
          <w:b/>
        </w:rPr>
        <w:t xml:space="preserve">Kysymys 3</w:t>
      </w:r>
    </w:p>
    <w:p>
      <w:r>
        <w:t xml:space="preserve">Minkä tyyppinen synteesi tapahtuu 5'→3'-suunnassa?</w:t>
      </w:r>
    </w:p>
    <w:p>
      <w:r>
        <w:rPr>
          <w:b/>
        </w:rPr>
        <w:t xml:space="preserve">Kysymys 4</w:t>
      </w:r>
    </w:p>
    <w:p>
      <w:r>
        <w:t xml:space="preserve">Miksi DNA:n replikaatio ja transkriptio tapahtuvat 5'→3'-suunnassa?</w:t>
      </w:r>
    </w:p>
    <w:p>
      <w:r>
        <w:rPr>
          <w:b/>
        </w:rPr>
        <w:t xml:space="preserve">Teksti numero 12</w:t>
      </w:r>
    </w:p>
    <w:p>
      <w:r>
        <w:t xml:space="preserve">DNA:ssa koodattujen geenien ilmentyminen alkaa </w:t>
      </w:r>
      <w:r>
        <w:rPr>
          <w:color w:val="A9A9A9"/>
        </w:rPr>
        <w:t xml:space="preserve">geenin transkriboimisella RNA:ksi</w:t>
      </w:r>
      <w:r>
        <w:t xml:space="preserve">, joka on </w:t>
      </w:r>
      <w:r>
        <w:rPr>
          <w:color w:val="DCDCDC"/>
        </w:rPr>
        <w:t xml:space="preserve">toisenlainen nukleiinihappo, joka on hyvin samankaltainen kuin DNA, </w:t>
      </w:r>
      <w:r>
        <w:t xml:space="preserve">mutta jonka monomeerit sisältävät sokerin riboosia deoksiriboosin sijasta. RNA sisältää myös </w:t>
      </w:r>
      <w:r>
        <w:rPr>
          <w:color w:val="2F4F4F"/>
        </w:rPr>
        <w:t xml:space="preserve">emästä urasiilia </w:t>
      </w:r>
      <w:r>
        <w:t xml:space="preserve">tymiinin sijasta</w:t>
      </w:r>
      <w:r>
        <w:t xml:space="preserve">.</w:t>
      </w:r>
      <w:r>
        <w:t xml:space="preserve"> RNA-molekyylit eivät ole yhtä stabiileja kuin DNA, ja ne ovat tyypillisesti yksisäikeisiä. Proteiineja koodaavat geenit koostuvat </w:t>
      </w:r>
      <w:r>
        <w:rPr>
          <w:color w:val="556B2F"/>
        </w:rPr>
        <w:t xml:space="preserve">sarjasta kolmen nukleotidin sekvenssejä</w:t>
      </w:r>
      <w:r>
        <w:t xml:space="preserve">, joita kutsutaan koodoneiksi ja jotka toimivat geneettisen "kielen" "sanoina". </w:t>
      </w:r>
      <w:r>
        <w:rPr>
          <w:color w:val="6B8E23"/>
        </w:rPr>
        <w:t xml:space="preserve">Geneettinen koodi </w:t>
      </w:r>
      <w:r>
        <w:t xml:space="preserve">määrittelee proteiinien kääntämisen aikana koodonien ja aminohappojen välisen vastaavuuden. Geneettinen koodi on lähes sama kaikille tunnetuille organismeille.:4.1.</w:t>
      </w:r>
    </w:p>
    <w:p>
      <w:r>
        <w:rPr>
          <w:b/>
        </w:rPr>
        <w:t xml:space="preserve">Kysymys 0</w:t>
      </w:r>
    </w:p>
    <w:p>
      <w:r>
        <w:t xml:space="preserve">Miten DNA:ssa koodattujen geenien ilmentyminen alkaa?</w:t>
      </w:r>
    </w:p>
    <w:p>
      <w:r>
        <w:rPr>
          <w:b/>
        </w:rPr>
        <w:t xml:space="preserve">Kysymys 1</w:t>
      </w:r>
    </w:p>
    <w:p>
      <w:r>
        <w:t xml:space="preserve">Mikä on RNA?</w:t>
      </w:r>
    </w:p>
    <w:p>
      <w:r>
        <w:rPr>
          <w:b/>
        </w:rPr>
        <w:t xml:space="preserve">Kysymys 2</w:t>
      </w:r>
    </w:p>
    <w:p>
      <w:r>
        <w:t xml:space="preserve">Mikä emäs RNA:ssa on tymiinin sijasta?</w:t>
      </w:r>
    </w:p>
    <w:p>
      <w:r>
        <w:rPr>
          <w:b/>
        </w:rPr>
        <w:t xml:space="preserve">Kysymys 3</w:t>
      </w:r>
    </w:p>
    <w:p>
      <w:r>
        <w:t xml:space="preserve">Mitä ovat koodonit?</w:t>
      </w:r>
    </w:p>
    <w:p>
      <w:r>
        <w:rPr>
          <w:b/>
        </w:rPr>
        <w:t xml:space="preserve">Kysymys 4</w:t>
      </w:r>
    </w:p>
    <w:p>
      <w:r>
        <w:t xml:space="preserve">Mikä määrittelee koodonien ja aminohappojen välisen vastaavuuden proteiinien kääntämisen aikana?</w:t>
      </w:r>
    </w:p>
    <w:p>
      <w:r>
        <w:rPr>
          <w:b/>
        </w:rPr>
        <w:t xml:space="preserve">Teksti numero 13</w:t>
      </w:r>
    </w:p>
    <w:p>
      <w:r>
        <w:t xml:space="preserve">Organismissa tai solussa olevien geenien kokonaismäärää kutsutaan </w:t>
      </w:r>
      <w:r>
        <w:rPr>
          <w:color w:val="A9A9A9"/>
        </w:rPr>
        <w:t xml:space="preserve">genomiksi, </w:t>
      </w:r>
      <w:r>
        <w:t xml:space="preserve">joka voi olla tallennettuna yhteen tai useampaan kromosomiin. Kromosomi koostuu </w:t>
      </w:r>
      <w:r>
        <w:rPr>
          <w:color w:val="DCDCDC"/>
        </w:rPr>
        <w:t xml:space="preserve">yhdestä, hyvin pitkästä DNA-kierteestä</w:t>
      </w:r>
      <w:r>
        <w:t xml:space="preserve">, johon </w:t>
      </w:r>
      <w:r>
        <w:t xml:space="preserve">on koodattu </w:t>
      </w:r>
      <w:r>
        <w:rPr>
          <w:color w:val="2F4F4F"/>
        </w:rPr>
        <w:t xml:space="preserve">tuhansia geenejä</w:t>
      </w:r>
      <w:r>
        <w:t xml:space="preserve">.:4.2 Kromosomin aluetta, jossa tietty geeni sijaitsee, kutsutaan </w:t>
      </w:r>
      <w:r>
        <w:rPr>
          <w:color w:val="556B2F"/>
        </w:rPr>
        <w:t xml:space="preserve">sen lokukseksi</w:t>
      </w:r>
      <w:r>
        <w:t xml:space="preserve">. </w:t>
      </w:r>
      <w:r>
        <w:t xml:space="preserve">Kukin lokus sisältää </w:t>
      </w:r>
      <w:r>
        <w:rPr>
          <w:color w:val="6B8E23"/>
        </w:rPr>
        <w:t xml:space="preserve">yhden geenin alleelin</w:t>
      </w:r>
      <w:r>
        <w:t xml:space="preserve">; populaation jäsenillä voi kuitenkin olla lokuksessa eri alleeleja, joilla kullakin on hieman erilainen geenijärjestys.</w:t>
      </w:r>
    </w:p>
    <w:p>
      <w:r>
        <w:rPr>
          <w:b/>
        </w:rPr>
        <w:t xml:space="preserve">Kysymys 0</w:t>
      </w:r>
    </w:p>
    <w:p>
      <w:r>
        <w:t xml:space="preserve">Mitä kutsutaan organismin tai solun geenien kokonaismääräksi?</w:t>
      </w:r>
    </w:p>
    <w:p>
      <w:r>
        <w:rPr>
          <w:b/>
        </w:rPr>
        <w:t xml:space="preserve">Kysymys 1</w:t>
      </w:r>
    </w:p>
    <w:p>
      <w:r>
        <w:t xml:space="preserve">Mistä kromosomi koostuu?</w:t>
      </w:r>
    </w:p>
    <w:p>
      <w:r>
        <w:rPr>
          <w:b/>
        </w:rPr>
        <w:t xml:space="preserve">Kysymys 2</w:t>
      </w:r>
    </w:p>
    <w:p>
      <w:r>
        <w:t xml:space="preserve">Mitä kromosomissa koodataan?</w:t>
      </w:r>
    </w:p>
    <w:p>
      <w:r>
        <w:rPr>
          <w:b/>
        </w:rPr>
        <w:t xml:space="preserve">Kysymys 3</w:t>
      </w:r>
    </w:p>
    <w:p>
      <w:r>
        <w:t xml:space="preserve">Mikä on se kromosomin alue, jossa tietty geeni sijaitsee?</w:t>
      </w:r>
    </w:p>
    <w:p>
      <w:r>
        <w:rPr>
          <w:b/>
        </w:rPr>
        <w:t xml:space="preserve">Kysymys 4</w:t>
      </w:r>
    </w:p>
    <w:p>
      <w:r>
        <w:t xml:space="preserve">Mitä kukin lokus sisältää?</w:t>
      </w:r>
    </w:p>
    <w:p>
      <w:r>
        <w:rPr>
          <w:b/>
        </w:rPr>
        <w:t xml:space="preserve">Teksti numero 14</w:t>
      </w:r>
    </w:p>
    <w:p>
      <w:r>
        <w:t xml:space="preserve">Suurin osa eukaryoottien geeneistä on tallennettu </w:t>
      </w:r>
      <w:r>
        <w:rPr>
          <w:color w:val="A9A9A9"/>
        </w:rPr>
        <w:t xml:space="preserve">suuriin, lineaarisiin kromosomeihin</w:t>
      </w:r>
      <w:r>
        <w:t xml:space="preserve">. </w:t>
      </w:r>
      <w:r>
        <w:t xml:space="preserve">Kromosomit on pakattu tumaan yhdessä histoniksi kutsuttujen varastoproteiinien kanssa, jotka muodostavat </w:t>
      </w:r>
      <w:r>
        <w:rPr>
          <w:color w:val="DCDCDC"/>
        </w:rPr>
        <w:t xml:space="preserve">nukleosomiksi </w:t>
      </w:r>
      <w:r>
        <w:t xml:space="preserve">kutsutun yksikön</w:t>
      </w:r>
      <w:r>
        <w:t xml:space="preserve">. Näin </w:t>
      </w:r>
      <w:r>
        <w:t xml:space="preserve">pakattua ja tiivistettyä DNA:ta kutsutaan kromatiiniksi.:4.2 Tapa, jolla DNA on varastoitunut histoneihin, sekä itse histonin kemialliset muutokset säätelevät </w:t>
      </w:r>
      <w:r>
        <w:rPr>
          <w:color w:val="2F4F4F"/>
        </w:rPr>
        <w:t xml:space="preserve">sitä, onko tietty DNA-alue käytettävissä geeniekspression kannalta</w:t>
      </w:r>
      <w:r>
        <w:t xml:space="preserve">. </w:t>
      </w:r>
      <w:r>
        <w:t xml:space="preserve">Geenien lisäksi eukaryoottiset kromosomit sisältävät sekvenssejä, jotka osallistuvat sen varmistamiseen, että DNA kopioituu ilman päätyalueiden hajoamista ja lajittuu tyttärisoluihin solunjakautumisen aikana: replikaatioperustat, telomeerit ja sentromeeri. 4.2 Replikaatioperustat ovat </w:t>
      </w:r>
      <w:r>
        <w:rPr>
          <w:color w:val="556B2F"/>
        </w:rPr>
        <w:t xml:space="preserve">sekvenssialueita, joilla DNA:n replikaatio käynnistyy, jotta kromosomista saadaan kaksi kopiota</w:t>
      </w:r>
      <w:r>
        <w:t xml:space="preserve">. </w:t>
      </w:r>
      <w:r>
        <w:rPr>
          <w:color w:val="6B8E23"/>
        </w:rPr>
        <w:t xml:space="preserve">Telomeerit </w:t>
      </w:r>
      <w:r>
        <w:t xml:space="preserve">ovat pitkiä toistuvan sekvenssin pätkiä, jotka peittävät lineaaristen kromosomien päät ja estävät koodaavien ja säätelyalueiden hajoamisen DNA:n replikaation aikana. Telomeerien pituus vähenee joka kerta, kun genomi monistetaan, ja sen on todettu olevan osallisena ikääntymisprosessissa. Sentromeeria tarvitaan sitomaan kara-kuituja, jotta sisarkromatidit voidaan erottaa tytärsoluiksi solunjakautumisen aikana.:18.2</w:t>
      </w:r>
    </w:p>
    <w:p>
      <w:r>
        <w:rPr>
          <w:b/>
        </w:rPr>
        <w:t xml:space="preserve">Kysymys 0</w:t>
      </w:r>
    </w:p>
    <w:p>
      <w:r>
        <w:t xml:space="preserve">Mihin suurin osa eukaryoottisista geeneistä on tallennettu?</w:t>
      </w:r>
    </w:p>
    <w:p>
      <w:r>
        <w:rPr>
          <w:b/>
        </w:rPr>
        <w:t xml:space="preserve">Kysymys 1</w:t>
      </w:r>
    </w:p>
    <w:p>
      <w:r>
        <w:t xml:space="preserve">Mitä kutsutaan kromosomeiksi, jotka on pakattu tumaan histonien kanssa?</w:t>
      </w:r>
    </w:p>
    <w:p>
      <w:r>
        <w:rPr>
          <w:b/>
        </w:rPr>
        <w:t xml:space="preserve">Kysymys 2</w:t>
      </w:r>
    </w:p>
    <w:p>
      <w:r>
        <w:t xml:space="preserve">Mitä DNA:n varastoitumistapa histoniin ja itse histonin kemialliset muutokset säätelevät?</w:t>
      </w:r>
    </w:p>
    <w:p>
      <w:r>
        <w:rPr>
          <w:b/>
        </w:rPr>
        <w:t xml:space="preserve">Kysymys 3</w:t>
      </w:r>
    </w:p>
    <w:p>
      <w:r>
        <w:t xml:space="preserve">Mitä ovat replikaatioperustat?</w:t>
      </w:r>
    </w:p>
    <w:p>
      <w:r>
        <w:rPr>
          <w:b/>
        </w:rPr>
        <w:t xml:space="preserve">Kysymys 4</w:t>
      </w:r>
    </w:p>
    <w:p>
      <w:r>
        <w:t xml:space="preserve">Mitä kutsutaan lineaaristen kromosomien päissä oleviksi pitkiksi toistuviksi jaksoiksi?</w:t>
      </w:r>
    </w:p>
    <w:p>
      <w:r>
        <w:rPr>
          <w:b/>
        </w:rPr>
        <w:t xml:space="preserve">Teksti numero 15</w:t>
      </w:r>
    </w:p>
    <w:p>
      <w:r>
        <w:t xml:space="preserve">Prokaryootit (</w:t>
      </w:r>
      <w:r>
        <w:rPr>
          <w:color w:val="A9A9A9"/>
        </w:rPr>
        <w:t xml:space="preserve">bakteerit ja arkeotit</w:t>
      </w:r>
      <w:r>
        <w:t xml:space="preserve">) tallentavat genominsa yleensä </w:t>
      </w:r>
      <w:r>
        <w:rPr>
          <w:color w:val="DCDCDC"/>
        </w:rPr>
        <w:t xml:space="preserve">yhteen suureen, pyöreään kromosomiin</w:t>
      </w:r>
      <w:r>
        <w:t xml:space="preserve">. </w:t>
      </w:r>
      <w:r>
        <w:t xml:space="preserve">Vastaavasti jotkin eukaryoottiset organellit sisältävät </w:t>
      </w:r>
      <w:r>
        <w:rPr>
          <w:color w:val="2F4F4F"/>
        </w:rPr>
        <w:t xml:space="preserve">jäljellä olevan pyöreän kromosomin, jossa on pieni määrä geenejä</w:t>
      </w:r>
      <w:r>
        <w:t xml:space="preserve">.:14.4 Prokaryootit täydentävät joskus kromosomiaan ylimääräisillä pienillä DNA:n ympyröillä, joita kutsutaan </w:t>
      </w:r>
      <w:r>
        <w:rPr>
          <w:color w:val="556B2F"/>
        </w:rPr>
        <w:t xml:space="preserve">plasmideiksi ja </w:t>
      </w:r>
      <w:r>
        <w:t xml:space="preserve">jotka yleensä koodaavat vain muutamia geenejä ja ovat siirrettävissä yksilöiden välillä. Esimerkiksi antibioottiresistenssin geenit koodataan yleensä bakteerien plasmideihin, ja ne voivat siirtyä yksittäisten solujen, jopa eri lajeihin kuuluvien solujen välillä </w:t>
      </w:r>
      <w:r>
        <w:rPr>
          <w:color w:val="6B8E23"/>
        </w:rPr>
        <w:t xml:space="preserve">horisontaalisen geenisiirron kautta</w:t>
      </w:r>
      <w:r>
        <w:t xml:space="preserve">.</w:t>
      </w:r>
    </w:p>
    <w:p>
      <w:r>
        <w:rPr>
          <w:b/>
        </w:rPr>
        <w:t xml:space="preserve">Kysymys 0</w:t>
      </w:r>
    </w:p>
    <w:p>
      <w:r>
        <w:t xml:space="preserve">Mitä ovat prokaryootit?</w:t>
      </w:r>
    </w:p>
    <w:p>
      <w:r>
        <w:rPr>
          <w:b/>
        </w:rPr>
        <w:t xml:space="preserve">Kysymys 1</w:t>
      </w:r>
    </w:p>
    <w:p>
      <w:r>
        <w:t xml:space="preserve">Miten prokaryootit tallentavat genomiaan?</w:t>
      </w:r>
    </w:p>
    <w:p>
      <w:r>
        <w:rPr>
          <w:b/>
        </w:rPr>
        <w:t xml:space="preserve">Kysymys 2</w:t>
      </w:r>
    </w:p>
    <w:p>
      <w:r>
        <w:t xml:space="preserve">Minkä tyyppisiä kromosomeja jotkin eukaryoottiset organellit sisältävät?</w:t>
      </w:r>
    </w:p>
    <w:p>
      <w:r>
        <w:rPr>
          <w:b/>
        </w:rPr>
        <w:t xml:space="preserve">Kysymys 3</w:t>
      </w:r>
    </w:p>
    <w:p>
      <w:r>
        <w:t xml:space="preserve">Mitä kutsutaan pieniksi DNA:n ympyröiksi, jotka koodaavat vain muutamia geenejä ja ovat siirrettävissä yksilöiden välillä?</w:t>
      </w:r>
    </w:p>
    <w:p>
      <w:r>
        <w:rPr>
          <w:b/>
        </w:rPr>
        <w:t xml:space="preserve">Kysymys 4</w:t>
      </w:r>
    </w:p>
    <w:p>
      <w:r>
        <w:t xml:space="preserve">Mikä mahdollistaa antibioottiresistenssin geenien siirtymisen yksittäisten solujen välillä?</w:t>
      </w:r>
    </w:p>
    <w:p>
      <w:r>
        <w:rPr>
          <w:b/>
        </w:rPr>
        <w:t xml:space="preserve">Teksti numero 16</w:t>
      </w:r>
    </w:p>
    <w:p>
      <w:r>
        <w:t xml:space="preserve">Kun </w:t>
      </w:r>
      <w:r>
        <w:rPr>
          <w:color w:val="A9A9A9"/>
        </w:rPr>
        <w:t xml:space="preserve">prokaryoottien</w:t>
      </w:r>
      <w:r>
        <w:t xml:space="preserve"> kromosomit </w:t>
      </w:r>
      <w:r>
        <w:t xml:space="preserve">ovat suhteellisen geenipitoisia, </w:t>
      </w:r>
      <w:r>
        <w:rPr>
          <w:color w:val="DCDCDC"/>
        </w:rPr>
        <w:t xml:space="preserve">eukaryoottien</w:t>
      </w:r>
      <w:r>
        <w:t xml:space="preserve"> kromosomit </w:t>
      </w:r>
      <w:r>
        <w:t xml:space="preserve">sisältävät usein DNA:n alueita, joilla ei ole selvää tehtävää. Yksinkertaisissa yksisoluisissa eukaryooteissa on suhteellisen vähän tällaista DNA:ta, kun taas monimutkaisten monisoluisten organismien, kuten ihmisen, genomissa on suurin osa </w:t>
      </w:r>
      <w:r>
        <w:rPr>
          <w:color w:val="2F4F4F"/>
        </w:rPr>
        <w:t xml:space="preserve">DNA:sta, jolla ei ole tunnistettua tehtävää</w:t>
      </w:r>
      <w:r>
        <w:t xml:space="preserve">. Tätä DNA:ta on usein kutsuttu "roska-DNA:ksi". Uusimmat analyysit kuitenkin osoittavat, että vaikka proteiineja koodaavan DNA:n osuus </w:t>
      </w:r>
      <w:r>
        <w:t xml:space="preserve">ihmisen genomista on </w:t>
      </w:r>
      <w:r>
        <w:rPr>
          <w:color w:val="556B2F"/>
        </w:rPr>
        <w:t xml:space="preserve">vain kaksi prosenttia</w:t>
      </w:r>
      <w:r>
        <w:t xml:space="preserve">, </w:t>
      </w:r>
      <w:r>
        <w:rPr>
          <w:color w:val="6B8E23"/>
        </w:rPr>
        <w:t xml:space="preserve">noin 80 prosenttia </w:t>
      </w:r>
      <w:r>
        <w:t xml:space="preserve">genomin emäksistä voi ilmentyä, joten termi "roska-DNA" saattaa olla väärä nimitys.</w:t>
      </w:r>
    </w:p>
    <w:p>
      <w:r>
        <w:rPr>
          <w:b/>
        </w:rPr>
        <w:t xml:space="preserve">Kysymys 0</w:t>
      </w:r>
    </w:p>
    <w:p>
      <w:r>
        <w:t xml:space="preserve">Minkälaisilla organismeilla on suhteellisen tiheä geenipitoinen kromosomisto?</w:t>
      </w:r>
    </w:p>
    <w:p>
      <w:r>
        <w:rPr>
          <w:b/>
        </w:rPr>
        <w:t xml:space="preserve">Kysymys 1</w:t>
      </w:r>
    </w:p>
    <w:p>
      <w:r>
        <w:t xml:space="preserve">Minkälaisissa organismeissa esiintyy usein DNA:n alueita, joilla ei ole selvää tehtävää?</w:t>
      </w:r>
    </w:p>
    <w:p>
      <w:r>
        <w:rPr>
          <w:b/>
        </w:rPr>
        <w:t xml:space="preserve">Kysymys 2</w:t>
      </w:r>
    </w:p>
    <w:p>
      <w:r>
        <w:t xml:space="preserve">Mitä kutsutaan "roska-DNA:ksi"?</w:t>
      </w:r>
    </w:p>
    <w:p>
      <w:r>
        <w:rPr>
          <w:b/>
        </w:rPr>
        <w:t xml:space="preserve">Kysymys 3</w:t>
      </w:r>
    </w:p>
    <w:p>
      <w:r>
        <w:t xml:space="preserve">Kuinka suuri osa ihmisen perimästä koostuu proteiineja koodaavasta DNA:sta?</w:t>
      </w:r>
    </w:p>
    <w:p>
      <w:r>
        <w:rPr>
          <w:b/>
        </w:rPr>
        <w:t xml:space="preserve">Kysymys 4</w:t>
      </w:r>
    </w:p>
    <w:p>
      <w:r>
        <w:t xml:space="preserve">Kuinka monta prosenttia ihmisen perimän emäksistä ilmaistaan proteiineja koodaavalla DNA:lla?</w:t>
      </w:r>
    </w:p>
    <w:p>
      <w:r>
        <w:rPr>
          <w:b/>
        </w:rPr>
        <w:t xml:space="preserve">Teksti numero 17</w:t>
      </w:r>
    </w:p>
    <w:p>
      <w:r>
        <w:t xml:space="preserve">Geenin rakenne koostuu monista osista, joista </w:t>
      </w:r>
      <w:r>
        <w:rPr>
          <w:color w:val="A9A9A9"/>
        </w:rPr>
        <w:t xml:space="preserve">varsinainen proteiinia koodaava sekvenssi </w:t>
      </w:r>
      <w:r>
        <w:t xml:space="preserve">on </w:t>
      </w:r>
      <w:r>
        <w:rPr>
          <w:color w:val="DCDCDC"/>
        </w:rPr>
        <w:t xml:space="preserve">usein vain pieni osa</w:t>
      </w:r>
      <w:r>
        <w:t xml:space="preserve">. Näihin </w:t>
      </w:r>
      <w:r>
        <w:t xml:space="preserve">kuuluvat </w:t>
      </w:r>
      <w:r>
        <w:rPr>
          <w:color w:val="2F4F4F"/>
        </w:rPr>
        <w:t xml:space="preserve">DNA-alueet, joita ei transkriboida, </w:t>
      </w:r>
      <w:r>
        <w:rPr>
          <w:color w:val="556B2F"/>
        </w:rPr>
        <w:t xml:space="preserve">sekä </w:t>
      </w:r>
      <w:r>
        <w:rPr>
          <w:color w:val="6B8E23"/>
        </w:rPr>
        <w:t xml:space="preserve">RNA:n siirtämättömät alueet</w:t>
      </w:r>
      <w:r>
        <w:t xml:space="preserve">.</w:t>
      </w:r>
    </w:p>
    <w:p>
      <w:r>
        <w:rPr>
          <w:b/>
        </w:rPr>
        <w:t xml:space="preserve">Kysymys 0</w:t>
      </w:r>
    </w:p>
    <w:p>
      <w:r>
        <w:t xml:space="preserve">Kuinka suuri osa geenin rakenteesta on usein proteiinia koodaava sekvenssi?</w:t>
      </w:r>
    </w:p>
    <w:p>
      <w:r>
        <w:rPr>
          <w:b/>
        </w:rPr>
        <w:t xml:space="preserve">Kysymys 1</w:t>
      </w:r>
    </w:p>
    <w:p>
      <w:r>
        <w:t xml:space="preserve">Millä on usein vain pieni osuus geenin rakenteessa? </w:t>
      </w:r>
    </w:p>
    <w:p>
      <w:r>
        <w:rPr>
          <w:b/>
        </w:rPr>
        <w:t xml:space="preserve">Kysymys 2</w:t>
      </w:r>
    </w:p>
    <w:p>
      <w:r>
        <w:t xml:space="preserve">Mikä on yksi niistä monista elementeistä, joista geenin rakenne koostuu?</w:t>
      </w:r>
    </w:p>
    <w:p>
      <w:r>
        <w:rPr>
          <w:b/>
        </w:rPr>
        <w:t xml:space="preserve">Kysymys 3</w:t>
      </w:r>
    </w:p>
    <w:p>
      <w:r>
        <w:t xml:space="preserve">Mikä on toinen osa geenin rakennetta?</w:t>
      </w:r>
    </w:p>
    <w:p>
      <w:r>
        <w:rPr>
          <w:b/>
        </w:rPr>
        <w:t xml:space="preserve">Kysymys 4</w:t>
      </w:r>
    </w:p>
    <w:p>
      <w:r>
        <w:t xml:space="preserve">Mistä elementeistä geenin rakenne koostuu?</w:t>
      </w:r>
    </w:p>
    <w:p>
      <w:r>
        <w:rPr>
          <w:b/>
        </w:rPr>
        <w:t xml:space="preserve">Teksti numero 18</w:t>
      </w:r>
    </w:p>
    <w:p>
      <w:r>
        <w:t xml:space="preserve">Ensinnäkin kaikki geenit sisältävät avoimen lukukehyksen vieressä </w:t>
      </w:r>
      <w:r>
        <w:rPr>
          <w:color w:val="A9A9A9"/>
        </w:rPr>
        <w:t xml:space="preserve">säätelysekvenssin, </w:t>
      </w:r>
      <w:r>
        <w:t xml:space="preserve">jota niiden ilmentyminen edellyttää. Jotta geenit voisivat ilmentyä, ne tarvitsevat promoottorisekvenssin. </w:t>
      </w:r>
      <w:r>
        <w:rPr>
          <w:color w:val="DCDCDC"/>
        </w:rPr>
        <w:t xml:space="preserve">Transkriptiotekijät ja RNA-polymeraasi </w:t>
      </w:r>
      <w:r>
        <w:t xml:space="preserve">tunnistavat promoottorin ja sitoutuvat siihen </w:t>
      </w:r>
      <w:r>
        <w:t xml:space="preserve">transkription käynnistämiseksi.:7.1 Geenillä voi olla useampi kuin yksi promoottori, jolloin syntyy </w:t>
      </w:r>
      <w:r>
        <w:rPr>
          <w:color w:val="2F4F4F"/>
        </w:rPr>
        <w:t xml:space="preserve">lähetti- RNA:ta (mRNA), jotka eroavat toisistaan sen mukaan, kuinka pitkälle ne ulottuvat 5'-päässä</w:t>
      </w:r>
      <w:r>
        <w:t xml:space="preserve">. </w:t>
      </w:r>
      <w:r>
        <w:t xml:space="preserve">Promoottorialueilla on konsensussekvenssi, mutta voimakkaasti transkriboituvilla geeneillä on "vahvoja" promoottorisekvenssejä, jotka </w:t>
      </w:r>
      <w:r>
        <w:rPr>
          <w:color w:val="556B2F"/>
        </w:rPr>
        <w:t xml:space="preserve">sitoutuvat hyvin transkriptiokoneistoon</w:t>
      </w:r>
      <w:r>
        <w:t xml:space="preserve">, kun taas toisilla on "heikkoja" promoottoreita, jotka </w:t>
      </w:r>
      <w:r>
        <w:rPr>
          <w:color w:val="6B8E23"/>
        </w:rPr>
        <w:t xml:space="preserve">sitoutuvat huonosti ja käynnistävät transkription harvemmin</w:t>
      </w:r>
      <w:r>
        <w:t xml:space="preserve">.:7.2 Eukaryoottiset promoottorialueet ovat paljon monimutkaisempia ja vaikeammin tunnistettavia kuin prokaryoottiset promoottorit.:7.3</w:t>
      </w:r>
    </w:p>
    <w:p>
      <w:r>
        <w:rPr>
          <w:b/>
        </w:rPr>
        <w:t xml:space="preserve">Kysymys 0</w:t>
      </w:r>
    </w:p>
    <w:p>
      <w:r>
        <w:t xml:space="preserve">Mitä kaikki geenit sisältävät, mikä vaaditaan niiden ilmentymiseen?</w:t>
      </w:r>
    </w:p>
    <w:p>
      <w:r>
        <w:rPr>
          <w:b/>
        </w:rPr>
        <w:t xml:space="preserve">Kysymys 1</w:t>
      </w:r>
    </w:p>
    <w:p>
      <w:r>
        <w:t xml:space="preserve">Miten promoottorisekvenssi tunnistetaan?</w:t>
      </w:r>
    </w:p>
    <w:p>
      <w:r>
        <w:rPr>
          <w:b/>
        </w:rPr>
        <w:t xml:space="preserve">Kysymys 2</w:t>
      </w:r>
    </w:p>
    <w:p>
      <w:r>
        <w:t xml:space="preserve">Mitä seuraa, kun geeneillä on useampi kuin yksi promoottori?</w:t>
      </w:r>
    </w:p>
    <w:p>
      <w:r>
        <w:rPr>
          <w:b/>
        </w:rPr>
        <w:t xml:space="preserve">Kysymys 3</w:t>
      </w:r>
    </w:p>
    <w:p>
      <w:r>
        <w:t xml:space="preserve">Mitä "vahva" promoottorisekvenssi tekee?</w:t>
      </w:r>
    </w:p>
    <w:p>
      <w:r>
        <w:rPr>
          <w:b/>
        </w:rPr>
        <w:t xml:space="preserve">Kysymys 4</w:t>
      </w:r>
    </w:p>
    <w:p>
      <w:r>
        <w:t xml:space="preserve">Mitä "heikko" promoottorisekvenssi tekee?</w:t>
      </w:r>
    </w:p>
    <w:p>
      <w:r>
        <w:rPr>
          <w:b/>
        </w:rPr>
        <w:t xml:space="preserve">Teksti numero 19</w:t>
      </w:r>
    </w:p>
    <w:p>
      <w:r>
        <w:t xml:space="preserve">Lisäksi geeneillä voi olla säätelyalueita useita kilobaaseja avoimen lukukehyksen ylä- tai alapuolella. Nämä toimivat </w:t>
      </w:r>
      <w:r>
        <w:rPr>
          <w:color w:val="A9A9A9"/>
        </w:rPr>
        <w:t xml:space="preserve">sitoutumalla transkriptiotekijöihin</w:t>
      </w:r>
      <w:r>
        <w:t xml:space="preserve">, jotka sitten saavat </w:t>
      </w:r>
      <w:r>
        <w:rPr>
          <w:color w:val="DCDCDC"/>
        </w:rPr>
        <w:t xml:space="preserve">DNA:n silmukoitumaan </w:t>
      </w:r>
      <w:r>
        <w:t xml:space="preserve">niin, että säätelyjakso (ja sitoutunut transkriptiotekijä) tulee lähelle RNA-polymeraasin sitoutumiskohtaa. Esimerkiksi tehostajat lisäävät transkriptiota </w:t>
      </w:r>
      <w:r>
        <w:rPr>
          <w:color w:val="2F4F4F"/>
        </w:rPr>
        <w:t xml:space="preserve">sitomalla aktivaattoriproteiinia</w:t>
      </w:r>
      <w:r>
        <w:t xml:space="preserve">, joka sitten </w:t>
      </w:r>
      <w:r>
        <w:rPr>
          <w:color w:val="556B2F"/>
        </w:rPr>
        <w:t xml:space="preserve">auttaa rekrytoimaan RNA-polymeraasin promoottoriin</w:t>
      </w:r>
      <w:r>
        <w:t xml:space="preserve">; päinvastoin </w:t>
      </w:r>
      <w:r>
        <w:rPr>
          <w:color w:val="6B8E23"/>
        </w:rPr>
        <w:t xml:space="preserve">vaimentajat sitovat repressoriproteiineja </w:t>
      </w:r>
      <w:r>
        <w:t xml:space="preserve">ja tekevät DNA:sta vähemmän RNA-polymeraasin käytettävissä olevan.</w:t>
      </w:r>
    </w:p>
    <w:p>
      <w:r>
        <w:rPr>
          <w:b/>
        </w:rPr>
        <w:t xml:space="preserve">Kysymys 0</w:t>
      </w:r>
    </w:p>
    <w:p>
      <w:r>
        <w:t xml:space="preserve">Miten sääntelyalueet toimivat?</w:t>
      </w:r>
    </w:p>
    <w:p>
      <w:r>
        <w:rPr>
          <w:b/>
        </w:rPr>
        <w:t xml:space="preserve">Kysymys 1</w:t>
      </w:r>
    </w:p>
    <w:p>
      <w:r>
        <w:t xml:space="preserve">Mitä tapahtuu, kun säätelyalue sitoutuu transkriptiotekijöihin?</w:t>
      </w:r>
    </w:p>
    <w:p>
      <w:r>
        <w:rPr>
          <w:b/>
        </w:rPr>
        <w:t xml:space="preserve">Kysymys 2</w:t>
      </w:r>
    </w:p>
    <w:p>
      <w:r>
        <w:t xml:space="preserve">Miten tehostajat lisäävät transkriptiota?</w:t>
      </w:r>
    </w:p>
    <w:p>
      <w:r>
        <w:rPr>
          <w:b/>
        </w:rPr>
        <w:t xml:space="preserve">Kysymys 3</w:t>
      </w:r>
    </w:p>
    <w:p>
      <w:r>
        <w:t xml:space="preserve">Mitä tapahtuu sen jälkeen, kun tehostin sitoo aktivaattoriproteiinin?</w:t>
      </w:r>
    </w:p>
    <w:p>
      <w:r>
        <w:rPr>
          <w:b/>
        </w:rPr>
        <w:t xml:space="preserve">Kysymys 4</w:t>
      </w:r>
    </w:p>
    <w:p>
      <w:r>
        <w:t xml:space="preserve">Mikä aiheuttaa sen, että DNA on vähemmän RNA-polymeraasin käytettävissä?</w:t>
      </w:r>
    </w:p>
    <w:p>
      <w:r>
        <w:rPr>
          <w:b/>
        </w:rPr>
        <w:t xml:space="preserve">Teksti numero 20</w:t>
      </w:r>
    </w:p>
    <w:p>
      <w:r>
        <w:t xml:space="preserve">Transkriptoituneen pre-mRNA:n </w:t>
      </w:r>
      <w:r>
        <w:t xml:space="preserve">molemmissa päissä </w:t>
      </w:r>
      <w:r>
        <w:t xml:space="preserve">on </w:t>
      </w:r>
      <w:r>
        <w:rPr>
          <w:color w:val="A9A9A9"/>
        </w:rPr>
        <w:t xml:space="preserve">siirtämättömiä alueita</w:t>
      </w:r>
      <w:r>
        <w:t xml:space="preserve">, jotka sisältävät ribosomin sitoutumiskohdan, terminaattorin sekä aloitus- ja lopetuskoodonit. Lisäksi useimmat eukaryoottiset avoimet lukukehykset sisältävät </w:t>
      </w:r>
      <w:r>
        <w:rPr>
          <w:color w:val="DCDCDC"/>
        </w:rPr>
        <w:t xml:space="preserve">translaatiota vailla olevia introneja</w:t>
      </w:r>
      <w:r>
        <w:t xml:space="preserve">, jotka poistetaan ennen eksonien translaatiota. </w:t>
      </w:r>
      <w:r>
        <w:rPr>
          <w:color w:val="2F4F4F"/>
        </w:rPr>
        <w:t xml:space="preserve">Intronien päissä olevat sekvenssit </w:t>
      </w:r>
      <w:r>
        <w:t xml:space="preserve">määräävät </w:t>
      </w:r>
      <w:r>
        <w:rPr>
          <w:color w:val="556B2F"/>
        </w:rPr>
        <w:t xml:space="preserve">liitoskohdat, joiden avulla syntyy lopullinen kypsä mRNA, </w:t>
      </w:r>
      <w:r>
        <w:t xml:space="preserve">joka koodaa proteiinia tai RNA-tuotetta.</w:t>
      </w:r>
    </w:p>
    <w:p>
      <w:r>
        <w:rPr>
          <w:b/>
        </w:rPr>
        <w:t xml:space="preserve">Kysymys 0</w:t>
      </w:r>
    </w:p>
    <w:p>
      <w:r>
        <w:t xml:space="preserve">Mitä on transkriptoituneen pre-mRNA:n molemmissa päissä?</w:t>
      </w:r>
    </w:p>
    <w:p>
      <w:r>
        <w:rPr>
          <w:b/>
        </w:rPr>
        <w:t xml:space="preserve">Kysymys 1</w:t>
      </w:r>
    </w:p>
    <w:p>
      <w:r>
        <w:t xml:space="preserve">Missä ribosomin sitoutumiskohta, terminaattori sekä aloitus- ja lopetuskoodonit sijaitsevat transkriptoidussa pre-mRNA:ssa?</w:t>
      </w:r>
    </w:p>
    <w:p>
      <w:r>
        <w:rPr>
          <w:b/>
        </w:rPr>
        <w:t xml:space="preserve">Kysymys 2</w:t>
      </w:r>
    </w:p>
    <w:p>
      <w:r>
        <w:t xml:space="preserve">Mitä useimmat eukaryoottiset avoimet lukukehykset sisältävät?</w:t>
      </w:r>
    </w:p>
    <w:p>
      <w:r>
        <w:rPr>
          <w:b/>
        </w:rPr>
        <w:t xml:space="preserve">Kysymys 3</w:t>
      </w:r>
    </w:p>
    <w:p>
      <w:r>
        <w:t xml:space="preserve">Mikä määrää liitospaikat lopullisen kypsän mRNA:n tuottamiseksi?</w:t>
      </w:r>
    </w:p>
    <w:p>
      <w:r>
        <w:rPr>
          <w:b/>
        </w:rPr>
        <w:t xml:space="preserve">Kysymys 4</w:t>
      </w:r>
    </w:p>
    <w:p>
      <w:r>
        <w:t xml:space="preserve">Mikä koodaa proteiinia tai RNA-tuotetta?</w:t>
      </w:r>
    </w:p>
    <w:p>
      <w:r>
        <w:rPr>
          <w:b/>
        </w:rPr>
        <w:t xml:space="preserve">Teksti numero 21</w:t>
      </w:r>
    </w:p>
    <w:p>
      <w:r>
        <w:t xml:space="preserve">Monet prokaryoottigeenit ovat järjestäytyneet </w:t>
      </w:r>
      <w:r>
        <w:rPr>
          <w:color w:val="A9A9A9"/>
        </w:rPr>
        <w:t xml:space="preserve">operoneiksi</w:t>
      </w:r>
      <w:r>
        <w:t xml:space="preserve">, joissa on </w:t>
      </w:r>
      <w:r>
        <w:rPr>
          <w:color w:val="DCDCDC"/>
        </w:rPr>
        <w:t xml:space="preserve">useita proteiineja koodaavia sekvenssejä, </w:t>
      </w:r>
      <w:r>
        <w:t xml:space="preserve">jotka transkriboidaan </w:t>
      </w:r>
      <w:r>
        <w:rPr>
          <w:color w:val="2F4F4F"/>
        </w:rPr>
        <w:t xml:space="preserve">yhtenä kokonaisuutena</w:t>
      </w:r>
      <w:r>
        <w:t xml:space="preserve">. </w:t>
      </w:r>
      <w:r>
        <w:t xml:space="preserve">Operonigeenien tuotteilla on tyypillisesti </w:t>
      </w:r>
      <w:r>
        <w:rPr>
          <w:color w:val="556B2F"/>
        </w:rPr>
        <w:t xml:space="preserve">toisiinsa liittyviä tehtäviä </w:t>
      </w:r>
      <w:r>
        <w:t xml:space="preserve">ja ne osallistuvat </w:t>
      </w:r>
      <w:r>
        <w:rPr>
          <w:color w:val="6B8E23"/>
        </w:rPr>
        <w:t xml:space="preserve">samaan säätelyverkostoon</w:t>
      </w:r>
      <w:r>
        <w:t xml:space="preserve">.:7.3</w:t>
      </w:r>
    </w:p>
    <w:p>
      <w:r>
        <w:rPr>
          <w:b/>
        </w:rPr>
        <w:t xml:space="preserve">Kysymys 0</w:t>
      </w:r>
    </w:p>
    <w:p>
      <w:r>
        <w:t xml:space="preserve">Mihin on järjestetty useimmat prokaryoottiset geenit?</w:t>
      </w:r>
    </w:p>
    <w:p>
      <w:r>
        <w:rPr>
          <w:b/>
        </w:rPr>
        <w:t xml:space="preserve">Kysymys 1</w:t>
      </w:r>
    </w:p>
    <w:p>
      <w:r>
        <w:t xml:space="preserve">Minkälaisiksi transkriboidaan useita proteiineja koodaavia sekvenssejä?</w:t>
      </w:r>
    </w:p>
    <w:p>
      <w:r>
        <w:rPr>
          <w:b/>
        </w:rPr>
        <w:t xml:space="preserve">Kysymys 2</w:t>
      </w:r>
    </w:p>
    <w:p>
      <w:r>
        <w:t xml:space="preserve">Millaisia tehtäviä operonigeenien tuotteilla tyypillisesti on?</w:t>
      </w:r>
    </w:p>
    <w:p>
      <w:r>
        <w:rPr>
          <w:b/>
        </w:rPr>
        <w:t xml:space="preserve">Kysymys 3</w:t>
      </w:r>
    </w:p>
    <w:p>
      <w:r>
        <w:t xml:space="preserve">Minkälaiseen verkostoon operonigeenien tuotteet tyypillisesti osallistuvat?</w:t>
      </w:r>
    </w:p>
    <w:p>
      <w:r>
        <w:rPr>
          <w:b/>
        </w:rPr>
        <w:t xml:space="preserve">Kysymys 4</w:t>
      </w:r>
    </w:p>
    <w:p>
      <w:r>
        <w:t xml:space="preserve">Millaisia koodaavia sekvenssejä prokaryoottigeeneillä on tyypillisesti?</w:t>
      </w:r>
    </w:p>
    <w:p>
      <w:r>
        <w:rPr>
          <w:b/>
        </w:rPr>
        <w:t xml:space="preserve">Teksti numero 22</w:t>
      </w:r>
    </w:p>
    <w:p>
      <w:r>
        <w:t xml:space="preserve">On vaikeaa määritellä tarkasti, mikä DNA-sekvenssin osa muodostaa geenin. Geenin säätelyalueiden, kuten </w:t>
      </w:r>
      <w:r>
        <w:rPr>
          <w:color w:val="A9A9A9"/>
        </w:rPr>
        <w:t xml:space="preserve">tehostimien, </w:t>
      </w:r>
      <w:r>
        <w:t xml:space="preserve">ei välttämättä tarvitse olla lähellä koodaavaa sekvenssiä lineaarisessa molekyylissä, koska </w:t>
      </w:r>
      <w:r>
        <w:rPr>
          <w:color w:val="DCDCDC"/>
        </w:rPr>
        <w:t xml:space="preserve">väliin jäävää DNA:ta voidaan kiertää niin, että geeni ja sen säätelyalue ovat lähellä toisiaan</w:t>
      </w:r>
      <w:r>
        <w:t xml:space="preserve">. </w:t>
      </w:r>
      <w:r>
        <w:t xml:space="preserve">Samoin </w:t>
      </w:r>
      <w:r>
        <w:rPr>
          <w:color w:val="2F4F4F"/>
        </w:rPr>
        <w:t xml:space="preserve">geenin intronit </w:t>
      </w:r>
      <w:r>
        <w:t xml:space="preserve">voivat olla paljon suurempia kuin sen eksonit</w:t>
      </w:r>
      <w:r>
        <w:t xml:space="preserve">.</w:t>
      </w:r>
      <w:r>
        <w:t xml:space="preserve"> Säätelyalueet voivat jopa sijaita täysin </w:t>
      </w:r>
      <w:r>
        <w:rPr>
          <w:color w:val="556B2F"/>
        </w:rPr>
        <w:t xml:space="preserve">eri kromosomeissa </w:t>
      </w:r>
      <w:r>
        <w:t xml:space="preserve">ja toimia </w:t>
      </w:r>
      <w:r>
        <w:rPr>
          <w:color w:val="6B8E23"/>
        </w:rPr>
        <w:t xml:space="preserve">trans-toimintana</w:t>
      </w:r>
      <w:r>
        <w:t xml:space="preserve">, jotta yhdellä kromosomilla olevat säätelyalueet voivat olla yhteydessä toisella kromosomilla oleviin kohdegeeneihin.</w:t>
      </w:r>
    </w:p>
    <w:p>
      <w:r>
        <w:rPr>
          <w:b/>
        </w:rPr>
        <w:t xml:space="preserve">Kysymys 0</w:t>
      </w:r>
    </w:p>
    <w:p>
      <w:r>
        <w:t xml:space="preserve">Mikä on esimerkki geenin säätelyalueesta, jonka ei tarvitse olla lähellä koodaavaa sekvenssiä?</w:t>
      </w:r>
    </w:p>
    <w:p>
      <w:r>
        <w:rPr>
          <w:b/>
        </w:rPr>
        <w:t xml:space="preserve">Kysymys 1</w:t>
      </w:r>
    </w:p>
    <w:p>
      <w:r>
        <w:t xml:space="preserve">Miksi joidenkin geenin säätelyalueiden ei tarvitse olla lähellä koodaavaa sekvenssiä?</w:t>
      </w:r>
    </w:p>
    <w:p>
      <w:r>
        <w:rPr>
          <w:b/>
        </w:rPr>
        <w:t xml:space="preserve">Kysymys 2</w:t>
      </w:r>
    </w:p>
    <w:p>
      <w:r>
        <w:t xml:space="preserve">Mikä geenin osa voi olla paljon suurempi kuin sen eksonit?</w:t>
      </w:r>
    </w:p>
    <w:p>
      <w:r>
        <w:rPr>
          <w:b/>
        </w:rPr>
        <w:t xml:space="preserve">Kysymys 3</w:t>
      </w:r>
    </w:p>
    <w:p>
      <w:r>
        <w:t xml:space="preserve">Miten eri kromosomeissa olevat säätelyalueet toimivat, jotta eri kromosomeissa olevat alueet voivat olla yhteydessä toisiinsa?</w:t>
      </w:r>
    </w:p>
    <w:p>
      <w:r>
        <w:rPr>
          <w:b/>
        </w:rPr>
        <w:t xml:space="preserve">Kysymys 4</w:t>
      </w:r>
    </w:p>
    <w:p>
      <w:r>
        <w:t xml:space="preserve">Mistä sääntelyalueita löytyy?</w:t>
      </w:r>
    </w:p>
    <w:p>
      <w:r>
        <w:rPr>
          <w:b/>
        </w:rPr>
        <w:t xml:space="preserve">Teksti numero 23</w:t>
      </w:r>
    </w:p>
    <w:p>
      <w:r>
        <w:t xml:space="preserve">Varhaisessa molekyyligenetiikan työssä ehdotettiin </w:t>
      </w:r>
      <w:r>
        <w:rPr>
          <w:color w:val="A9A9A9"/>
        </w:rPr>
        <w:t xml:space="preserve">mallia, jonka mukaan yksi geeni tuottaa yhden proteiinin. </w:t>
      </w:r>
      <w:r>
        <w:t xml:space="preserve">Tätä mallia on tarkennettu sen jälkeen, kun </w:t>
      </w:r>
      <w:r>
        <w:rPr>
          <w:color w:val="DCDCDC"/>
        </w:rPr>
        <w:t xml:space="preserve">on löydetty geenejä, jotka voivat koodata useita proteiineja </w:t>
      </w:r>
      <w:r>
        <w:rPr>
          <w:color w:val="2F4F4F"/>
        </w:rPr>
        <w:t xml:space="preserve">vaihtoehtoisen liittämisen avulla, ja koodaavia sekvenssejä, jotka </w:t>
      </w:r>
      <w:r>
        <w:rPr>
          <w:color w:val="556B2F"/>
        </w:rPr>
        <w:t xml:space="preserve">on jaettu lyhyeen osaan genomia </w:t>
      </w:r>
      <w:r>
        <w:t xml:space="preserve">ja joiden mRNA:t </w:t>
      </w:r>
      <w:r>
        <w:rPr>
          <w:color w:val="6B8E23"/>
        </w:rPr>
        <w:t xml:space="preserve">liitetään yhteen trans-liitoksen avulla.</w:t>
      </w:r>
    </w:p>
    <w:p>
      <w:r>
        <w:rPr>
          <w:b/>
        </w:rPr>
        <w:t xml:space="preserve">Kysymys 0</w:t>
      </w:r>
    </w:p>
    <w:p>
      <w:r>
        <w:t xml:space="preserve">Mihin malliin molekyyligenetiikan varhaiset työt viittaavat?</w:t>
      </w:r>
    </w:p>
    <w:p>
      <w:r>
        <w:rPr>
          <w:b/>
        </w:rPr>
        <w:t xml:space="preserve">Kysymys 1</w:t>
      </w:r>
    </w:p>
    <w:p>
      <w:r>
        <w:t xml:space="preserve">Minkä löydön ansiosta malli, jonka mukaan yksi geeni tuottaa yhden proteiinin, tarkentui?</w:t>
      </w:r>
    </w:p>
    <w:p>
      <w:r>
        <w:rPr>
          <w:b/>
        </w:rPr>
        <w:t xml:space="preserve">Kysymys 2</w:t>
      </w:r>
    </w:p>
    <w:p>
      <w:r>
        <w:t xml:space="preserve">Miten geenit koodaavat useita proteiineja?</w:t>
      </w:r>
    </w:p>
    <w:p>
      <w:r>
        <w:rPr>
          <w:b/>
        </w:rPr>
        <w:t xml:space="preserve">Kysymys 3</w:t>
      </w:r>
    </w:p>
    <w:p>
      <w:r>
        <w:t xml:space="preserve">Miten vaihtoehtoiset liitokset ja koodaavat sekvenssit jakautuvat?</w:t>
      </w:r>
    </w:p>
    <w:p>
      <w:r>
        <w:rPr>
          <w:b/>
        </w:rPr>
        <w:t xml:space="preserve">Kysymys 4</w:t>
      </w:r>
    </w:p>
    <w:p>
      <w:r>
        <w:t xml:space="preserve">Jotta geeni voisi koodata useita proteiineja, miten sen mRNA:t on järjestettävä?</w:t>
      </w:r>
    </w:p>
    <w:p>
      <w:r>
        <w:rPr>
          <w:b/>
        </w:rPr>
        <w:t xml:space="preserve">Tekstin numero 24</w:t>
      </w:r>
    </w:p>
    <w:p>
      <w:r>
        <w:t xml:space="preserve">Näiden moninaisten ilmiöiden monimutkaisuuden huomioon ottamiseksi käytetään toisinaan </w:t>
      </w:r>
      <w:r>
        <w:rPr>
          <w:color w:val="A9A9A9"/>
        </w:rPr>
        <w:t xml:space="preserve">laajaa toiminnallista määritelmää</w:t>
      </w:r>
      <w:r>
        <w:t xml:space="preserve">, jossa geeni määritellään </w:t>
      </w:r>
      <w:r>
        <w:rPr>
          <w:color w:val="DCDCDC"/>
        </w:rPr>
        <w:t xml:space="preserve">genomisekvenssien yhdistelmäksi, joka koodaa yhtenäistä joukkoa mahdollisesti päällekkäisiä toiminnallisia tuotteita</w:t>
      </w:r>
      <w:r>
        <w:t xml:space="preserve">. </w:t>
      </w:r>
      <w:r>
        <w:t xml:space="preserve">Tässä määritelmässä geenit luokitellaan </w:t>
      </w:r>
      <w:r>
        <w:t xml:space="preserve">pikemminkin </w:t>
      </w:r>
      <w:r>
        <w:rPr>
          <w:color w:val="2F4F4F"/>
        </w:rPr>
        <w:t xml:space="preserve">niiden funktionaalisten tuotteiden (proteiinit tai RNA) </w:t>
      </w:r>
      <w:r>
        <w:t xml:space="preserve">kuin </w:t>
      </w:r>
      <w:r>
        <w:rPr>
          <w:color w:val="556B2F"/>
        </w:rPr>
        <w:t xml:space="preserve">niiden erityisten DNA-paikkojen </w:t>
      </w:r>
      <w:r>
        <w:t xml:space="preserve">mukaan</w:t>
      </w:r>
      <w:r>
        <w:t xml:space="preserve">, ja </w:t>
      </w:r>
      <w:r>
        <w:rPr>
          <w:color w:val="6B8E23"/>
        </w:rPr>
        <w:t xml:space="preserve">säätelyelementit </w:t>
      </w:r>
      <w:r>
        <w:t xml:space="preserve">luokitellaan geeniin liittyviksi alueiksi.</w:t>
      </w:r>
    </w:p>
    <w:p>
      <w:r>
        <w:rPr>
          <w:b/>
        </w:rPr>
        <w:t xml:space="preserve">Kysymys 0</w:t>
      </w:r>
    </w:p>
    <w:p>
      <w:r>
        <w:t xml:space="preserve">Minkälaista määritelmää voidaan käyttää, jotta erilaisten ilmiöiden monimutkaisuus voidaan kätevästi käsittää?</w:t>
      </w:r>
    </w:p>
    <w:p>
      <w:r>
        <w:rPr>
          <w:b/>
        </w:rPr>
        <w:t xml:space="preserve">Kysymys 1</w:t>
      </w:r>
    </w:p>
    <w:p>
      <w:r>
        <w:t xml:space="preserve">Mikä on geenin laaja määritelmä?</w:t>
      </w:r>
    </w:p>
    <w:p>
      <w:r>
        <w:rPr>
          <w:b/>
        </w:rPr>
        <w:t xml:space="preserve">Kysymys 2</w:t>
      </w:r>
    </w:p>
    <w:p>
      <w:r>
        <w:t xml:space="preserve">Mihin geenin tyypillinen määritelmä luokittelee geenit?</w:t>
      </w:r>
    </w:p>
    <w:p>
      <w:r>
        <w:rPr>
          <w:b/>
        </w:rPr>
        <w:t xml:space="preserve">Kysymys 3</w:t>
      </w:r>
    </w:p>
    <w:p>
      <w:r>
        <w:t xml:space="preserve">Mihin geenin laaja toiminnallinen määritelmä luokittelee geenit?</w:t>
      </w:r>
    </w:p>
    <w:p>
      <w:r>
        <w:rPr>
          <w:b/>
        </w:rPr>
        <w:t xml:space="preserve">Kysymys 4</w:t>
      </w:r>
    </w:p>
    <w:p>
      <w:r>
        <w:t xml:space="preserve">Mitä geenin laaja-alainen määritelmä luokittelee geeniin liittyviksi alueiksi?</w:t>
      </w:r>
    </w:p>
    <w:p>
      <w:r>
        <w:rPr>
          <w:b/>
        </w:rPr>
        <w:t xml:space="preserve">Teksti numero 25</w:t>
      </w:r>
    </w:p>
    <w:p>
      <w:r>
        <w:t xml:space="preserve">Kaikissa eliöissä </w:t>
      </w:r>
      <w:r>
        <w:rPr>
          <w:color w:val="A9A9A9"/>
        </w:rPr>
        <w:t xml:space="preserve">tarvitaan kaksi vaihetta</w:t>
      </w:r>
      <w:r>
        <w:t xml:space="preserve">, jotta geenin DNA:n koodattu tieto voidaan lukea ja jotta sen määrittelemä proteiini voidaan tuottaa. Ensin </w:t>
      </w:r>
      <w:r>
        <w:rPr>
          <w:color w:val="DCDCDC"/>
        </w:rPr>
        <w:t xml:space="preserve">geenin DNA transkriboidaan sanansaattaja-RNA:ksi (mRNA)</w:t>
      </w:r>
      <w:r>
        <w:t xml:space="preserve">.:6.1 Toiseksi tämä </w:t>
      </w:r>
      <w:r>
        <w:rPr>
          <w:color w:val="2F4F4F"/>
        </w:rPr>
        <w:t xml:space="preserve">mRNA käännetään proteiiniksi</w:t>
      </w:r>
      <w:r>
        <w:t xml:space="preserve">.:6.2 RNA:ta koodaavien geenien on vielä käytävä läpi </w:t>
      </w:r>
      <w:r>
        <w:rPr>
          <w:color w:val="556B2F"/>
        </w:rPr>
        <w:t xml:space="preserve">ensimmäinen vaihe</w:t>
      </w:r>
      <w:r>
        <w:t xml:space="preserve">, mutta niitä ei käännetä proteiiniksi. Prosessia, jossa tuotetaan biologisesti toimiva molekyyli joko RNA:sta tai proteiinista, kutsutaan </w:t>
      </w:r>
      <w:r>
        <w:rPr>
          <w:color w:val="6B8E23"/>
        </w:rPr>
        <w:t xml:space="preserve">geeniekspressioksi, </w:t>
      </w:r>
      <w:r>
        <w:t xml:space="preserve">ja syntyvää molekyyliä kutsutaan geenituotteeksi.</w:t>
      </w:r>
    </w:p>
    <w:p>
      <w:r>
        <w:rPr>
          <w:b/>
        </w:rPr>
        <w:t xml:space="preserve">Kysymys 0</w:t>
      </w:r>
    </w:p>
    <w:p>
      <w:r>
        <w:t xml:space="preserve">Kuinka monta vaihetta tarvitaan geenin DNA:n koodatun tiedon lukemiseen ja määritellyn proteiinin tuottamiseen?</w:t>
      </w:r>
    </w:p>
    <w:p>
      <w:r>
        <w:rPr>
          <w:b/>
        </w:rPr>
        <w:t xml:space="preserve">Kysymys 1</w:t>
      </w:r>
    </w:p>
    <w:p>
      <w:r>
        <w:t xml:space="preserve">Mikä on ensimmäinen vaihe, jossa geenin DNA:ssa koodattu tieto luetaan ja sen määrittelemä proteiini tuotetaan?</w:t>
      </w:r>
    </w:p>
    <w:p>
      <w:r>
        <w:rPr>
          <w:b/>
        </w:rPr>
        <w:t xml:space="preserve">Kysymys 2</w:t>
      </w:r>
    </w:p>
    <w:p>
      <w:r>
        <w:t xml:space="preserve">Mikä on toinen vaihe, jossa geenin DNA:ssa koodattu tieto luetaan ja sen määrittelemä proteiini tuotetaan?</w:t>
      </w:r>
    </w:p>
    <w:p>
      <w:r>
        <w:rPr>
          <w:b/>
        </w:rPr>
        <w:t xml:space="preserve">Kysymys 3</w:t>
      </w:r>
    </w:p>
    <w:p>
      <w:r>
        <w:t xml:space="preserve">Minkä vaiheen RNA:ta koodaavien geenien on vielä käytävä läpi?</w:t>
      </w:r>
    </w:p>
    <w:p>
      <w:r>
        <w:rPr>
          <w:b/>
        </w:rPr>
        <w:t xml:space="preserve">Kysymys 4</w:t>
      </w:r>
    </w:p>
    <w:p>
      <w:r>
        <w:t xml:space="preserve">Mikä on biologisesti toimivan RNA- tai proteiinimolekyylin tuottamisen prosessi?</w:t>
      </w:r>
    </w:p>
    <w:p>
      <w:r>
        <w:rPr>
          <w:b/>
        </w:rPr>
        <w:t xml:space="preserve">Teksti numero 26</w:t>
      </w:r>
    </w:p>
    <w:p>
      <w:r>
        <w:rPr>
          <w:color w:val="A9A9A9"/>
        </w:rPr>
        <w:t xml:space="preserve">Geenin DNA:n nukleotidisekvenssi </w:t>
      </w:r>
      <w:r>
        <w:t xml:space="preserve">määrittää proteiinin aminohapposekvenssin geneettisen koodin avulla. Kolmen nukleotidin sarjat, joita kutsutaan </w:t>
      </w:r>
      <w:r>
        <w:rPr>
          <w:color w:val="DCDCDC"/>
        </w:rPr>
        <w:t xml:space="preserve">koodoneiksi, </w:t>
      </w:r>
      <w:r>
        <w:t xml:space="preserve">vastaavat kukin </w:t>
      </w:r>
      <w:r>
        <w:rPr>
          <w:color w:val="2F4F4F"/>
        </w:rPr>
        <w:t xml:space="preserve">tiettyä aminohappoa.</w:t>
      </w:r>
      <w:r>
        <w:t xml:space="preserve">:6 Lisäksi </w:t>
      </w:r>
      <w:r>
        <w:rPr>
          <w:color w:val="556B2F"/>
        </w:rPr>
        <w:t xml:space="preserve">"aloituskoodoni" ja kolme "lopetuskoodonia" </w:t>
      </w:r>
      <w:r>
        <w:t xml:space="preserve">osoittavat proteiinia koodaavan alueen alun ja lopun. </w:t>
      </w:r>
      <w:r>
        <w:rPr>
          <w:color w:val="6B8E23"/>
        </w:rPr>
        <w:t xml:space="preserve">Mahdollisia koodoneja on 64 (neljä mahdollista nukleotidia kussakin kolmessa paikassa, joten mahdollisia koodoneja on 43) </w:t>
      </w:r>
      <w:r>
        <w:t xml:space="preserve">ja vain 20 tavallista aminohappoa, joten koodi on redundantti ja useat koodonit voivat määrittää saman aminohapon. Koodonien ja aminohappojen välinen vastaavuus on lähes yleinen kaikissa tunnetuissa elävissä organismeissa.</w:t>
      </w:r>
    </w:p>
    <w:p>
      <w:r>
        <w:rPr>
          <w:b/>
        </w:rPr>
        <w:t xml:space="preserve">Kysymys 0</w:t>
      </w:r>
    </w:p>
    <w:p>
      <w:r>
        <w:t xml:space="preserve">Mikä määrittelee proteiinin aminohapposekvenssin?</w:t>
      </w:r>
    </w:p>
    <w:p>
      <w:r>
        <w:rPr>
          <w:b/>
        </w:rPr>
        <w:t xml:space="preserve">Kysymys 1</w:t>
      </w:r>
    </w:p>
    <w:p>
      <w:r>
        <w:t xml:space="preserve">Mitä kutsutaan kolmen nukleotidin sarjoiksi?</w:t>
      </w:r>
    </w:p>
    <w:p>
      <w:r>
        <w:rPr>
          <w:b/>
        </w:rPr>
        <w:t xml:space="preserve">Kysymys 2</w:t>
      </w:r>
    </w:p>
    <w:p>
      <w:r>
        <w:t xml:space="preserve">Mitä kukin koodoni vastaa?</w:t>
      </w:r>
    </w:p>
    <w:p>
      <w:r>
        <w:rPr>
          <w:b/>
        </w:rPr>
        <w:t xml:space="preserve">Kysymys 3</w:t>
      </w:r>
    </w:p>
    <w:p>
      <w:r>
        <w:t xml:space="preserve">Mikä osoittaa proteiinia koodaavan alueen alun ja lopun?</w:t>
      </w:r>
    </w:p>
    <w:p>
      <w:r>
        <w:rPr>
          <w:b/>
        </w:rPr>
        <w:t xml:space="preserve">Kysymys 4</w:t>
      </w:r>
    </w:p>
    <w:p>
      <w:r>
        <w:t xml:space="preserve">Kuinka monta mahdollista koodonia on olemassa?</w:t>
      </w:r>
    </w:p>
    <w:p>
      <w:r>
        <w:rPr>
          <w:b/>
        </w:rPr>
        <w:t xml:space="preserve">Teksti numero 27</w:t>
      </w:r>
    </w:p>
    <w:p>
      <w:r>
        <w:t xml:space="preserve">Transkriptio tuottaa </w:t>
      </w:r>
      <w:r>
        <w:rPr>
          <w:color w:val="A9A9A9"/>
        </w:rPr>
        <w:t xml:space="preserve">yksisäikeisen RNA-molekyylin, joka tunnetaan nimellä messenger RNA </w:t>
      </w:r>
      <w:r>
        <w:t xml:space="preserve">ja jonka nukleotidisekvenssi on </w:t>
      </w:r>
      <w:r>
        <w:rPr>
          <w:color w:val="DCDCDC"/>
        </w:rPr>
        <w:t xml:space="preserve">komplementaarinen sen DNA:n kanssa, josta se transkriboitiin</w:t>
      </w:r>
      <w:r>
        <w:t xml:space="preserve">. 6.1 mRNA toimii välittäjänä DNA-geenin ja sen lopullisen proteiinituotteen välillä. </w:t>
      </w:r>
      <w:r>
        <w:rPr>
          <w:color w:val="2F4F4F"/>
        </w:rPr>
        <w:t xml:space="preserve">Geenin DNA:ta </w:t>
      </w:r>
      <w:r>
        <w:t xml:space="preserve">käytetään mallina komplementaarisen mRNA:n tuottamiseksi. MRNA vastaa geenin DNA:n koodaavan säikeen sekvenssiä</w:t>
      </w:r>
      <w:r>
        <w:rPr>
          <w:color w:val="556B2F"/>
        </w:rPr>
        <w:t xml:space="preserve">, koska se syntetisoidaan templaattisäikeen komplementtina</w:t>
      </w:r>
      <w:r>
        <w:t xml:space="preserve">. </w:t>
      </w:r>
      <w:r>
        <w:t xml:space="preserve">Transkriptio suoritetaan </w:t>
      </w:r>
      <w:r>
        <w:rPr>
          <w:color w:val="6B8E23"/>
        </w:rPr>
        <w:t xml:space="preserve">RNA-polymeraasiksi </w:t>
      </w:r>
      <w:r>
        <w:t xml:space="preserve">kutsutun entsyymin avulla</w:t>
      </w:r>
      <w:r>
        <w:t xml:space="preserve">, joka lukee mallijuosteen 3'-5'-suunnassa ja syntetisoi RNA:n 5'-3'-suunnassa. Transkription aloittamiseksi polymeraasi tunnistaa ensin geenin promoottorialueen ja sitoutuu siihen. Näin ollen geenin säätelyn tärkeä mekanismi on promoottorialueen estäminen tai eristäminen, joko sitomalla tiukasti repressorimolekyylit, jotka fyysisesti estävät polymeraasin, tai järjestämällä DNA niin, että promoottorialue ei ole käytettävissä.:7</w:t>
      </w:r>
    </w:p>
    <w:p>
      <w:r>
        <w:rPr>
          <w:b/>
        </w:rPr>
        <w:t xml:space="preserve">Kysymys 0</w:t>
      </w:r>
    </w:p>
    <w:p>
      <w:r>
        <w:t xml:space="preserve">Mitä transkriptio tuottaa?</w:t>
      </w:r>
    </w:p>
    <w:p>
      <w:r>
        <w:rPr>
          <w:b/>
        </w:rPr>
        <w:t xml:space="preserve">Kysymys 1</w:t>
      </w:r>
    </w:p>
    <w:p>
      <w:r>
        <w:t xml:space="preserve">Miten mRNA:n nukleotidisekvenssi eroaa DNA:sta?</w:t>
      </w:r>
    </w:p>
    <w:p>
      <w:r>
        <w:rPr>
          <w:b/>
        </w:rPr>
        <w:t xml:space="preserve">Kysymys 2</w:t>
      </w:r>
    </w:p>
    <w:p>
      <w:r>
        <w:t xml:space="preserve">Mitä käytetään templaattina komplementaarisen mRNA:n tuottamiseksi?</w:t>
      </w:r>
    </w:p>
    <w:p>
      <w:r>
        <w:rPr>
          <w:b/>
        </w:rPr>
        <w:t xml:space="preserve">Kysymys 3</w:t>
      </w:r>
    </w:p>
    <w:p>
      <w:r>
        <w:t xml:space="preserve">Miksi mRNA vastaa geenin DNA:n koodaavan säikeen sekvenssiä?</w:t>
      </w:r>
    </w:p>
    <w:p>
      <w:r>
        <w:rPr>
          <w:b/>
        </w:rPr>
        <w:t xml:space="preserve">Kysymys 4</w:t>
      </w:r>
    </w:p>
    <w:p>
      <w:r>
        <w:t xml:space="preserve">Mikä on entsyymi, joka suorittaa transkriptiota?</w:t>
      </w:r>
    </w:p>
    <w:p>
      <w:r>
        <w:rPr>
          <w:b/>
        </w:rPr>
        <w:t xml:space="preserve">Tekstin numero 28</w:t>
      </w:r>
    </w:p>
    <w:p>
      <w:r>
        <w:t xml:space="preserve">Prokaryooteissa transkriptio tapahtuu </w:t>
      </w:r>
      <w:r>
        <w:rPr>
          <w:color w:val="A9A9A9"/>
        </w:rPr>
        <w:t xml:space="preserve">sytoplasmassa</w:t>
      </w:r>
      <w:r>
        <w:t xml:space="preserve">; hyvin pitkien transkriptien osalta translaatio voi alkaa </w:t>
      </w:r>
      <w:r>
        <w:rPr>
          <w:color w:val="DCDCDC"/>
        </w:rPr>
        <w:t xml:space="preserve">RNA:n 5'-päästä, </w:t>
      </w:r>
      <w:r>
        <w:t xml:space="preserve">kun 3'-pää on vielä transkriptiossa. Eukaryooteissa </w:t>
      </w:r>
      <w:r>
        <w:rPr>
          <w:color w:val="2F4F4F"/>
        </w:rPr>
        <w:t xml:space="preserve">transkriptio tapahtuu </w:t>
      </w:r>
      <w:r>
        <w:rPr>
          <w:color w:val="556B2F"/>
        </w:rPr>
        <w:t xml:space="preserve">ytimessä</w:t>
      </w:r>
      <w:r>
        <w:t xml:space="preserve">, jossa solun DNA on varastoituna. Polymeraasin tuottamaa RNA-molekyyliä kutsutaan </w:t>
      </w:r>
      <w:r>
        <w:rPr>
          <w:color w:val="6B8E23"/>
        </w:rPr>
        <w:t xml:space="preserve">primaariseksi transkriptioksi</w:t>
      </w:r>
      <w:r>
        <w:t xml:space="preserve">, ja se käy läpi transkription jälkeisiä muutoksia ennen kuin se viedään sytoplasmaan translaatiota varten</w:t>
      </w:r>
      <w:r>
        <w:t xml:space="preserve">.</w:t>
      </w:r>
      <w:r>
        <w:t xml:space="preserve"> Yksi näistä muutoksista on intronien splikointi, joka on transkriptoidulla alueella oleva sekvenssi, joka ei koodaa proteiinia. Vaihtoehtoiset pilkkomismekanismit voivat johtaa siihen, että saman geenin kypsät transkriptit sisältävät erilaisia sekvenssejä ja koodaavat siten eri proteiineja. Tämä on tärkeä säätelymuoto eukaryoottisoluissa, ja sitä esiintyy myös joissakin prokaryooteissa.:7.5</w:t>
      </w:r>
    </w:p>
    <w:p>
      <w:r>
        <w:rPr>
          <w:b/>
        </w:rPr>
        <w:t xml:space="preserve">Kysymys 0</w:t>
      </w:r>
    </w:p>
    <w:p>
      <w:r>
        <w:t xml:space="preserve">Missä transkriptio tapahtuu prokaryooteissa?</w:t>
      </w:r>
    </w:p>
    <w:p>
      <w:r>
        <w:rPr>
          <w:b/>
        </w:rPr>
        <w:t xml:space="preserve">Kysymys 1</w:t>
      </w:r>
    </w:p>
    <w:p>
      <w:r>
        <w:t xml:space="preserve">Jos transkriptio on hyvin pitkä, mistä kohtaa RNA:ta translaatio voi alkaa?</w:t>
      </w:r>
    </w:p>
    <w:p>
      <w:r>
        <w:rPr>
          <w:b/>
        </w:rPr>
        <w:t xml:space="preserve">Kysymys 2</w:t>
      </w:r>
    </w:p>
    <w:p>
      <w:r>
        <w:t xml:space="preserve">Missä eukaryooteissa transkriptio tapahtuu?</w:t>
      </w:r>
    </w:p>
    <w:p>
      <w:r>
        <w:rPr>
          <w:b/>
        </w:rPr>
        <w:t xml:space="preserve">Kysymys 3</w:t>
      </w:r>
    </w:p>
    <w:p>
      <w:r>
        <w:t xml:space="preserve">Missä eukaryootti säilyttää solun DNA:ta?</w:t>
      </w:r>
    </w:p>
    <w:p>
      <w:r>
        <w:rPr>
          <w:b/>
        </w:rPr>
        <w:t xml:space="preserve">Kysymys 4</w:t>
      </w:r>
    </w:p>
    <w:p>
      <w:r>
        <w:t xml:space="preserve">Mikä on polymeraasin tuottama RNA-molekyyli?</w:t>
      </w:r>
    </w:p>
    <w:p>
      <w:r>
        <w:rPr>
          <w:b/>
        </w:rPr>
        <w:t xml:space="preserve">Tekstin numero 29</w:t>
      </w:r>
    </w:p>
    <w:p>
      <w:r>
        <w:rPr>
          <w:color w:val="A9A9A9"/>
        </w:rPr>
        <w:t xml:space="preserve">Käännös </w:t>
      </w:r>
      <w:r>
        <w:t xml:space="preserve">on prosessi, jossa kypsää mRNA-molekyyliä käytetään mallina uuden proteiinin syntetisoimiseksi.:6.2 Kääntämisestä vastaavat ribosomit, </w:t>
      </w:r>
      <w:r>
        <w:rPr>
          <w:color w:val="DCDCDC"/>
        </w:rPr>
        <w:t xml:space="preserve">suuret RNA:n ja proteiinin muodostamat kompleksit, jotka </w:t>
      </w:r>
      <w:r>
        <w:t xml:space="preserve">vastaavat </w:t>
      </w:r>
      <w:r>
        <w:rPr>
          <w:color w:val="2F4F4F"/>
        </w:rPr>
        <w:t xml:space="preserve">kemiallisten reaktioiden suorittamisesta uusien aminohappojen lisäämiseksi kasvavaan polypeptidiketjuun </w:t>
      </w:r>
      <w:r>
        <w:t xml:space="preserve">peptidisidoksia muodostamalla. Geneettinen koodi luetaan kolme nukleotidia kerrallaan koodoneiksi kutsuttuina yksikköinä </w:t>
      </w:r>
      <w:r>
        <w:rPr>
          <w:color w:val="556B2F"/>
        </w:rPr>
        <w:t xml:space="preserve">vuorovaikutuksessa erikoistuneiden RNA-molekyylien, niin sanotun siirto-RNA:n (tRNA), kanssa</w:t>
      </w:r>
      <w:r>
        <w:t xml:space="preserve">. </w:t>
      </w:r>
      <w:r>
        <w:t xml:space="preserve">Jokaisella tRNA:lla on </w:t>
      </w:r>
      <w:r>
        <w:rPr>
          <w:color w:val="6B8E23"/>
        </w:rPr>
        <w:t xml:space="preserve">kolme </w:t>
      </w:r>
      <w:r>
        <w:t xml:space="preserve">parittamatonta emästä, joita kutsutaan antikodoniksi ja jotka ovat komplementaarisia mRNA:n koodonin kanssa. TRNA on myös kovalenttisesti kiinnittynyt komplementtikodonin määrittelemään aminohappoon. Kun tRNA sitoutuu komplementaariseen koodoniinsa mRNA-juosteessa, ribosomi kiinnittää aminohappolastinsa uuteen polypeptidiketjuun, joka syntetisoituu aminoterminaalista karboksyyliterminaaliin. Synteesin aikana ja sen jälkeen useimpien uusien proteiinien on taittava aktiiviseen kolmiulotteiseen rakenteeseensa, ennen kuin ne voivat suorittaa solutoimintojaan.:3</w:t>
      </w:r>
    </w:p>
    <w:p>
      <w:r>
        <w:rPr>
          <w:b/>
        </w:rPr>
        <w:t xml:space="preserve">Kysymys 0</w:t>
      </w:r>
    </w:p>
    <w:p>
      <w:r>
        <w:t xml:space="preserve">Mikä on prosessi, jossa kypsää mRNA-molekyyliä käytetään mallina uuden proteiinin syntetisoinnissa?</w:t>
      </w:r>
    </w:p>
    <w:p>
      <w:r>
        <w:rPr>
          <w:b/>
        </w:rPr>
        <w:t xml:space="preserve">Kysymys 1</w:t>
      </w:r>
    </w:p>
    <w:p>
      <w:r>
        <w:t xml:space="preserve">Mistä ribosomi koostuu?</w:t>
      </w:r>
    </w:p>
    <w:p>
      <w:r>
        <w:rPr>
          <w:b/>
        </w:rPr>
        <w:t xml:space="preserve">Kysymys 2</w:t>
      </w:r>
    </w:p>
    <w:p>
      <w:r>
        <w:t xml:space="preserve">Mistä ribosomi vastaa?</w:t>
      </w:r>
    </w:p>
    <w:p>
      <w:r>
        <w:rPr>
          <w:b/>
        </w:rPr>
        <w:t xml:space="preserve">Kysymys 3</w:t>
      </w:r>
    </w:p>
    <w:p>
      <w:r>
        <w:t xml:space="preserve">Miten geneettistä koodia luetaan?</w:t>
      </w:r>
    </w:p>
    <w:p>
      <w:r>
        <w:rPr>
          <w:b/>
        </w:rPr>
        <w:t xml:space="preserve">Kysymys 4</w:t>
      </w:r>
    </w:p>
    <w:p>
      <w:r>
        <w:t xml:space="preserve">Kuinka monta parittamatonta emästä kussakin tRNA:ssa on?</w:t>
      </w:r>
    </w:p>
    <w:p>
      <w:r>
        <w:rPr>
          <w:b/>
        </w:rPr>
        <w:t xml:space="preserve">Tekstin numero 30</w:t>
      </w:r>
    </w:p>
    <w:p>
      <w:r>
        <w:t xml:space="preserve">Geenejä säädellään siten, että ne ilmentyvät </w:t>
      </w:r>
      <w:r>
        <w:rPr>
          <w:color w:val="A9A9A9"/>
        </w:rPr>
        <w:t xml:space="preserve">vain silloin, kun tuotetta tarvitaan</w:t>
      </w:r>
      <w:r>
        <w:t xml:space="preserve">, koska ilmentyminen käyttää rajallisia resursseja.:7 Solu säätelee geeniensä ilmentymistä riippuen ulkoisesta ympäristöstä (esim. </w:t>
      </w:r>
      <w:r>
        <w:rPr>
          <w:color w:val="DCDCDC"/>
        </w:rPr>
        <w:t xml:space="preserve">saatavilla olevista ravinteista, lämpötilasta ja muista stressitekijöistä</w:t>
      </w:r>
      <w:r>
        <w:t xml:space="preserve">), sisäisestä ympäristöstään (esim. </w:t>
      </w:r>
      <w:r>
        <w:rPr>
          <w:color w:val="2F4F4F"/>
        </w:rPr>
        <w:t xml:space="preserve">solunjakautumissykli, aineenvaihdunta, infektiotilanne</w:t>
      </w:r>
      <w:r>
        <w:t xml:space="preserve">) ja erityisestä roolistaan, jos se on monisoluisessa organismissa. Geeniekspressiota voidaan säädellä </w:t>
      </w:r>
      <w:r>
        <w:rPr>
          <w:color w:val="556B2F"/>
        </w:rPr>
        <w:t xml:space="preserve">missä tahansa vaiheessa</w:t>
      </w:r>
      <w:r>
        <w:t xml:space="preserve">: transkription käynnistymisestä RNA:n prosessointiin ja proteiinin translaation jälkeiseen modifikaatioon. </w:t>
      </w:r>
      <w:r>
        <w:rPr>
          <w:color w:val="6B8E23"/>
        </w:rPr>
        <w:t xml:space="preserve">Laktoosiaineenvaihdunnan geenien säätely E. coli -bakteerissa </w:t>
      </w:r>
      <w:r>
        <w:t xml:space="preserve">(lac-operoni) oli ensimmäinen tällainen mekanismi, joka kuvattiin vuonna 1961.</w:t>
      </w:r>
    </w:p>
    <w:p>
      <w:r>
        <w:rPr>
          <w:b/>
        </w:rPr>
        <w:t xml:space="preserve">Kysymys 0</w:t>
      </w:r>
    </w:p>
    <w:p>
      <w:r>
        <w:t xml:space="preserve">Milloin geenit ilmentyvät?</w:t>
      </w:r>
    </w:p>
    <w:p>
      <w:r>
        <w:rPr>
          <w:b/>
        </w:rPr>
        <w:t xml:space="preserve">Kysymys 1</w:t>
      </w:r>
    </w:p>
    <w:p>
      <w:r>
        <w:t xml:space="preserve">Mitkä ovat esimerkkejä solun ulkoisesta ympäristöstä?</w:t>
      </w:r>
    </w:p>
    <w:p>
      <w:r>
        <w:rPr>
          <w:b/>
        </w:rPr>
        <w:t xml:space="preserve">Kysymys 2</w:t>
      </w:r>
    </w:p>
    <w:p>
      <w:r>
        <w:t xml:space="preserve">Mitkä ovat esimerkkejä solun sisäisestä ympäristöstä?</w:t>
      </w:r>
    </w:p>
    <w:p>
      <w:r>
        <w:rPr>
          <w:b/>
        </w:rPr>
        <w:t xml:space="preserve">Kysymys 3</w:t>
      </w:r>
    </w:p>
    <w:p>
      <w:r>
        <w:t xml:space="preserve">Missä vaiheessa geeniekspressiota voidaan säädellä?</w:t>
      </w:r>
    </w:p>
    <w:p>
      <w:r>
        <w:rPr>
          <w:b/>
        </w:rPr>
        <w:t xml:space="preserve">Kysymys 4</w:t>
      </w:r>
    </w:p>
    <w:p>
      <w:r>
        <w:t xml:space="preserve">Mikä esimerkki proteiinin translaation jälkeisestä modifikaatiosta kuvattiin ensimmäisen kerran vuonna 1961?</w:t>
      </w:r>
    </w:p>
    <w:p>
      <w:r>
        <w:rPr>
          <w:b/>
        </w:rPr>
        <w:t xml:space="preserve">Tekstin numero 31</w:t>
      </w:r>
    </w:p>
    <w:p>
      <w:r>
        <w:rPr>
          <w:color w:val="A9A9A9"/>
        </w:rPr>
        <w:t xml:space="preserve">Tyypillinen proteiinia koodaava geeni </w:t>
      </w:r>
      <w:r>
        <w:t xml:space="preserve">kopioidaan ensin RNA:ksi, joka on välituotteena lopullisen proteiinituotteen valmistuksessa.:6.1 Toisissa tapauksissa </w:t>
      </w:r>
      <w:r>
        <w:rPr>
          <w:color w:val="DCDCDC"/>
        </w:rPr>
        <w:t xml:space="preserve">RNA-molekyylit </w:t>
      </w:r>
      <w:r>
        <w:t xml:space="preserve">ovat varsinaisia toiminnallisia tuotteita, kuten </w:t>
      </w:r>
      <w:r>
        <w:rPr>
          <w:color w:val="2F4F4F"/>
        </w:rPr>
        <w:t xml:space="preserve">ribosomaalisen RNA:n ja transfer-RNA:n synteesissä</w:t>
      </w:r>
      <w:r>
        <w:t xml:space="preserve">. </w:t>
      </w:r>
      <w:r>
        <w:t xml:space="preserve">Jotkin ribosyymeiksi kutsutut RNA:t kykenevät </w:t>
      </w:r>
      <w:r>
        <w:rPr>
          <w:color w:val="556B2F"/>
        </w:rPr>
        <w:t xml:space="preserve">entsymaattiseen toimintaan, </w:t>
      </w:r>
      <w:r>
        <w:t xml:space="preserve">ja mikroRNA:lla on säätelytehtävä. DNA-sekvenssejä, joista tällaiset RNA:t transkriboituvat, kutsutaan </w:t>
      </w:r>
      <w:r>
        <w:rPr>
          <w:color w:val="6B8E23"/>
        </w:rPr>
        <w:t xml:space="preserve">ei-koodaaviksi RNA-geeneiksi</w:t>
      </w:r>
      <w:r>
        <w:t xml:space="preserve">.</w:t>
      </w:r>
    </w:p>
    <w:p>
      <w:r>
        <w:rPr>
          <w:b/>
        </w:rPr>
        <w:t xml:space="preserve">Kysymys 0</w:t>
      </w:r>
    </w:p>
    <w:p>
      <w:r>
        <w:t xml:space="preserve">Mikä kopioidaan ensin RNA:ksi välituotteena proteiinien lopputuotteen valmistuksessa?</w:t>
      </w:r>
    </w:p>
    <w:p>
      <w:r>
        <w:rPr>
          <w:b/>
        </w:rPr>
        <w:t xml:space="preserve">Kysymys 1</w:t>
      </w:r>
    </w:p>
    <w:p>
      <w:r>
        <w:t xml:space="preserve">Mitkä ovat joissakin tapauksissa varsinaiset toiminnalliset tuotteet?</w:t>
      </w:r>
    </w:p>
    <w:p>
      <w:r>
        <w:rPr>
          <w:b/>
        </w:rPr>
        <w:t xml:space="preserve">Kysymys 2</w:t>
      </w:r>
    </w:p>
    <w:p>
      <w:r>
        <w:t xml:space="preserve">Millainen synteesi tapahtuu, kun RNA-molekyylit ovat varsinaisia toiminnallisia tuotteita?</w:t>
      </w:r>
    </w:p>
    <w:p>
      <w:r>
        <w:rPr>
          <w:b/>
        </w:rPr>
        <w:t xml:space="preserve">Kysymys 3</w:t>
      </w:r>
    </w:p>
    <w:p>
      <w:r>
        <w:t xml:space="preserve">Millaisiin tehtäviin ribosyymit pystyvät?</w:t>
      </w:r>
    </w:p>
    <w:p>
      <w:r>
        <w:rPr>
          <w:b/>
        </w:rPr>
        <w:t xml:space="preserve">Kysymys 4</w:t>
      </w:r>
    </w:p>
    <w:p>
      <w:r>
        <w:t xml:space="preserve">Mitä kutsutaan DNA-sekvensseiksi, joista ribosyymit transkriboituvat?</w:t>
      </w:r>
    </w:p>
    <w:p>
      <w:r>
        <w:rPr>
          <w:b/>
        </w:rPr>
        <w:t xml:space="preserve">Tekstin numero 32</w:t>
      </w:r>
    </w:p>
    <w:p>
      <w:r>
        <w:t xml:space="preserve">Jotkin virukset tallentavat koko genominsa </w:t>
      </w:r>
      <w:r>
        <w:rPr>
          <w:color w:val="A9A9A9"/>
        </w:rPr>
        <w:t xml:space="preserve">RNA:n muodossa, </w:t>
      </w:r>
      <w:r>
        <w:t xml:space="preserve">eivätkä sisällä lainkaan DNA:ta. </w:t>
      </w:r>
      <w:r>
        <w:rPr>
          <w:color w:val="DCDCDC"/>
        </w:rPr>
        <w:t xml:space="preserve">Koska ne käyttävät RNA:ta geeniensä tallentamiseen</w:t>
      </w:r>
      <w:r>
        <w:t xml:space="preserve">, niiden soluisännät voivat syntetisoida proteiinejaan heti tartunnan saatuaan ja ilman transkriptiota odottavaa viivettä. Toisaalta </w:t>
      </w:r>
      <w:r>
        <w:t xml:space="preserve">RNA-retrovirukset, kuten </w:t>
      </w:r>
      <w:r>
        <w:rPr>
          <w:color w:val="2F4F4F"/>
        </w:rPr>
        <w:t xml:space="preserve">HIV</w:t>
      </w:r>
      <w:r>
        <w:t xml:space="preserve">, vaativat </w:t>
      </w:r>
      <w:r>
        <w:t xml:space="preserve">genominsa </w:t>
      </w:r>
      <w:r>
        <w:rPr>
          <w:color w:val="556B2F"/>
        </w:rPr>
        <w:t xml:space="preserve">käänteistä transkriptiota </w:t>
      </w:r>
      <w:r>
        <w:t xml:space="preserve">RNA:sta DNA:ksi ennen kuin niiden proteiinit voidaan syntetisoida. RNA-välitteistä epigeneettistä periytymistä on havaittu myös </w:t>
      </w:r>
      <w:r>
        <w:rPr>
          <w:color w:val="6B8E23"/>
        </w:rPr>
        <w:t xml:space="preserve">kasveissa ja hyvin harvoin eläimissä</w:t>
      </w:r>
      <w:r>
        <w:t xml:space="preserve">.</w:t>
      </w:r>
    </w:p>
    <w:p>
      <w:r>
        <w:rPr>
          <w:b/>
        </w:rPr>
        <w:t xml:space="preserve">Kysymys 0</w:t>
      </w:r>
    </w:p>
    <w:p>
      <w:r>
        <w:t xml:space="preserve">Missä muodossa jotkut virukset tallentavat koko genominsa?</w:t>
      </w:r>
    </w:p>
    <w:p>
      <w:r>
        <w:rPr>
          <w:b/>
        </w:rPr>
        <w:t xml:space="preserve">Kysymys 1</w:t>
      </w:r>
    </w:p>
    <w:p>
      <w:r>
        <w:t xml:space="preserve">Miksi joidenkin virusten soluisäntien ei tarvitse odottaa transkriptiota syntetisoidakseen proteiinejaan?</w:t>
      </w:r>
    </w:p>
    <w:p>
      <w:r>
        <w:rPr>
          <w:b/>
        </w:rPr>
        <w:t xml:space="preserve">Kysymys 2</w:t>
      </w:r>
    </w:p>
    <w:p>
      <w:r>
        <w:t xml:space="preserve">Mikä on yksi RNA-retroviruksen tyyppi?</w:t>
      </w:r>
    </w:p>
    <w:p>
      <w:r>
        <w:rPr>
          <w:b/>
        </w:rPr>
        <w:t xml:space="preserve">Kysymys 3</w:t>
      </w:r>
    </w:p>
    <w:p>
      <w:r>
        <w:t xml:space="preserve">Millaista transkriptiota HIV:n genomi vaatii, ennen kuin sen proteiinit voidaan syntetisoida?</w:t>
      </w:r>
    </w:p>
    <w:p>
      <w:r>
        <w:rPr>
          <w:b/>
        </w:rPr>
        <w:t xml:space="preserve">Kysymys 4</w:t>
      </w:r>
    </w:p>
    <w:p>
      <w:r>
        <w:t xml:space="preserve">Missä muualla kuin viruksissa on havaittu RNA-välitteistä epigeneettistä periytymistä?</w:t>
      </w:r>
    </w:p>
    <w:p>
      <w:r>
        <w:rPr>
          <w:b/>
        </w:rPr>
        <w:t xml:space="preserve">Tekstin numero 33</w:t>
      </w:r>
    </w:p>
    <w:p>
      <w:r>
        <w:t xml:space="preserve">Eliöt perivät geeninsä </w:t>
      </w:r>
      <w:r>
        <w:rPr>
          <w:color w:val="A9A9A9"/>
        </w:rPr>
        <w:t xml:space="preserve">vanhemmiltaan</w:t>
      </w:r>
      <w:r>
        <w:t xml:space="preserve">. </w:t>
      </w:r>
      <w:r>
        <w:t xml:space="preserve">Sukupuoliset eliöt perivät yksinkertaisesti </w:t>
      </w:r>
      <w:r>
        <w:rPr>
          <w:color w:val="DCDCDC"/>
        </w:rPr>
        <w:t xml:space="preserve">täydellisen kopion </w:t>
      </w:r>
      <w:r>
        <w:t xml:space="preserve">vanhempiensa perimästä. Sukupuolisilla organismeilla on </w:t>
      </w:r>
      <w:r>
        <w:rPr>
          <w:color w:val="2F4F4F"/>
        </w:rPr>
        <w:t xml:space="preserve">kaksi kopiota kustakin kromosomista</w:t>
      </w:r>
      <w:r>
        <w:rPr>
          <w:color w:val="556B2F"/>
        </w:rPr>
        <w:t xml:space="preserve">, koska ne perivät </w:t>
      </w:r>
      <w:r>
        <w:rPr>
          <w:color w:val="6B8E23"/>
        </w:rPr>
        <w:t xml:space="preserve">yhden täydellisen sarjan kummaltakin vanhemmalta</w:t>
      </w:r>
      <w:r>
        <w:t xml:space="preserve">.:1</w:t>
      </w:r>
    </w:p>
    <w:p>
      <w:r>
        <w:rPr>
          <w:b/>
        </w:rPr>
        <w:t xml:space="preserve">Kysymys 0</w:t>
      </w:r>
    </w:p>
    <w:p>
      <w:r>
        <w:t xml:space="preserve">Mistä eliöt perivät geeninsä?</w:t>
      </w:r>
    </w:p>
    <w:p>
      <w:r>
        <w:rPr>
          <w:b/>
        </w:rPr>
        <w:t xml:space="preserve">Kysymys 1</w:t>
      </w:r>
    </w:p>
    <w:p>
      <w:r>
        <w:t xml:space="preserve">Kuinka suuri osa suvuttoman eliön perimästä periytyy vanhemmilta?</w:t>
      </w:r>
    </w:p>
    <w:p>
      <w:r>
        <w:rPr>
          <w:b/>
        </w:rPr>
        <w:t xml:space="preserve">Kysymys 2</w:t>
      </w:r>
    </w:p>
    <w:p>
      <w:r>
        <w:t xml:space="preserve">Kuinka monta kappaletta kutakin kromosomia on sukupuoliorganismissa?</w:t>
      </w:r>
    </w:p>
    <w:p>
      <w:r>
        <w:rPr>
          <w:b/>
        </w:rPr>
        <w:t xml:space="preserve">Kysymys 3</w:t>
      </w:r>
    </w:p>
    <w:p>
      <w:r>
        <w:t xml:space="preserve">Kuinka monta kromosomisarjaa seksuaalinen organismi perii kummaltakin vanhemmalta?</w:t>
      </w:r>
    </w:p>
    <w:p>
      <w:r>
        <w:rPr>
          <w:b/>
        </w:rPr>
        <w:t xml:space="preserve">Kysymys 4</w:t>
      </w:r>
    </w:p>
    <w:p>
      <w:r>
        <w:t xml:space="preserve">Miksi sukuelimissä on kaksi kappaletta kutakin kromosomia?</w:t>
      </w:r>
    </w:p>
    <w:p>
      <w:r>
        <w:rPr>
          <w:b/>
        </w:rPr>
        <w:t xml:space="preserve">Tekstin numero 34</w:t>
      </w:r>
    </w:p>
    <w:p>
      <w:r>
        <w:t xml:space="preserve">Mendelin periytymisen mukaan organismin fenotyypin (</w:t>
      </w:r>
      <w:r>
        <w:rPr>
          <w:color w:val="A9A9A9"/>
        </w:rPr>
        <w:t xml:space="preserve">havaittavissa olevat fyysiset ja käyttäytymiseen liittyvät ominaisuudet) </w:t>
      </w:r>
      <w:r>
        <w:t xml:space="preserve">vaihtelut </w:t>
      </w:r>
      <w:r>
        <w:t xml:space="preserve">johtuvat osittain </w:t>
      </w:r>
      <w:r>
        <w:rPr>
          <w:color w:val="DCDCDC"/>
        </w:rPr>
        <w:t xml:space="preserve">sen genotyypin </w:t>
      </w:r>
      <w:r>
        <w:t xml:space="preserve">(</w:t>
      </w:r>
      <w:r>
        <w:rPr>
          <w:color w:val="2F4F4F"/>
        </w:rPr>
        <w:t xml:space="preserve">tietyn geenijoukon) </w:t>
      </w:r>
      <w:r>
        <w:rPr>
          <w:color w:val="DCDCDC"/>
        </w:rPr>
        <w:t xml:space="preserve">vaihteluista</w:t>
      </w:r>
      <w:r>
        <w:t xml:space="preserve">. </w:t>
      </w:r>
      <w:r>
        <w:rPr>
          <w:color w:val="556B2F"/>
        </w:rPr>
        <w:t xml:space="preserve">Kukin geeni </w:t>
      </w:r>
      <w:r>
        <w:t xml:space="preserve">määrittää tietyn ominaisuuden, ja geenin eri sekvenssit (alleelit) aiheuttavat erilaisia fenotyyppejä. Useimmilla eukaryoottisilla organismeilla (kuten herneenviljelmillä, joita Mendel tutki) on </w:t>
      </w:r>
      <w:r>
        <w:rPr>
          <w:color w:val="6B8E23"/>
        </w:rPr>
        <w:t xml:space="preserve">kaksi alleelia kutakin ominaisuutta varten</w:t>
      </w:r>
      <w:r>
        <w:t xml:space="preserve">, joista toinen periytyy kummaltakin vanhemmalta.:20</w:t>
      </w:r>
    </w:p>
    <w:p>
      <w:r>
        <w:rPr>
          <w:b/>
        </w:rPr>
        <w:t xml:space="preserve">Kysymys 0</w:t>
      </w:r>
    </w:p>
    <w:p>
      <w:r>
        <w:t xml:space="preserve">Mendelin periytymisen mukaan mikä on osa organismin fenotyypin vaihteluiden syytä?</w:t>
      </w:r>
    </w:p>
    <w:p>
      <w:r>
        <w:rPr>
          <w:b/>
        </w:rPr>
        <w:t xml:space="preserve">Kysymys 1</w:t>
      </w:r>
    </w:p>
    <w:p>
      <w:r>
        <w:t xml:space="preserve">Millaisia ominaisuuksia eliön fenotyyppi kuvaa?</w:t>
      </w:r>
    </w:p>
    <w:p>
      <w:r>
        <w:rPr>
          <w:b/>
        </w:rPr>
        <w:t xml:space="preserve">Kysymys 2</w:t>
      </w:r>
    </w:p>
    <w:p>
      <w:r>
        <w:t xml:space="preserve">Mikä on genotyyppi?</w:t>
      </w:r>
    </w:p>
    <w:p>
      <w:r>
        <w:rPr>
          <w:b/>
        </w:rPr>
        <w:t xml:space="preserve">Kysymys 3</w:t>
      </w:r>
    </w:p>
    <w:p>
      <w:r>
        <w:t xml:space="preserve">Mikä määrittelee tietyn ominaisuuden erilaisella alleelien järjestyksellä?</w:t>
      </w:r>
    </w:p>
    <w:p>
      <w:r>
        <w:rPr>
          <w:b/>
        </w:rPr>
        <w:t xml:space="preserve">Kysymys 4</w:t>
      </w:r>
    </w:p>
    <w:p>
      <w:r>
        <w:t xml:space="preserve">Kuinka monta alleelia useimmilla eukaryoottisilla organismeilla on kutakin ominaisuutta varten?</w:t>
      </w:r>
    </w:p>
    <w:p>
      <w:r>
        <w:rPr>
          <w:b/>
        </w:rPr>
        <w:t xml:space="preserve">Tekstin numero 35</w:t>
      </w:r>
    </w:p>
    <w:p>
      <w:r>
        <w:rPr>
          <w:color w:val="A9A9A9"/>
        </w:rPr>
        <w:t xml:space="preserve">Paikan </w:t>
      </w:r>
      <w:r>
        <w:t xml:space="preserve">alleelit </w:t>
      </w:r>
      <w:r>
        <w:t xml:space="preserve">voivat olla dominoivia tai resessiivisiä; dominoivat alleelit saavat aikaan </w:t>
      </w:r>
      <w:r>
        <w:rPr>
          <w:color w:val="DCDCDC"/>
        </w:rPr>
        <w:t xml:space="preserve">vastaavan fenotyypin, </w:t>
      </w:r>
      <w:r>
        <w:t xml:space="preserve">kun ne ovat parina minkä tahansa muun saman ominaisuuden alleelin kanssa, kun taas resessiiviset alleelit saavat aikaan vastaavan fenotyypin vain, </w:t>
      </w:r>
      <w:r>
        <w:rPr>
          <w:color w:val="2F4F4F"/>
        </w:rPr>
        <w:t xml:space="preserve">kun ne ovat parina saman alleelin toisen kopion kanssa</w:t>
      </w:r>
      <w:r>
        <w:t xml:space="preserve">. Jos esimerkiksi hernekasvien pitkät varret määrittävä alleeli on dominoiva lyhyet varret määrittävään alleeliin nähden, hernekasveilla, jotka perivät yhden pitkän alleelin yhdeltä vanhemmalta ja yhden lyhyen alleelin toiselta vanhemmalta, on myös pitkät varret. Mendelin työ osoitti, että alleelit valikoituvat itsenäisesti </w:t>
      </w:r>
      <w:r>
        <w:rPr>
          <w:color w:val="556B2F"/>
        </w:rPr>
        <w:t xml:space="preserve">sukusolujen </w:t>
      </w:r>
      <w:r>
        <w:t xml:space="preserve">eli </w:t>
      </w:r>
      <w:r>
        <w:rPr>
          <w:color w:val="6B8E23"/>
        </w:rPr>
        <w:t xml:space="preserve">sukusolujen </w:t>
      </w:r>
      <w:r>
        <w:rPr>
          <w:color w:val="556B2F"/>
        </w:rPr>
        <w:t xml:space="preserve">tuotannossa</w:t>
      </w:r>
      <w:r>
        <w:t xml:space="preserve">, mikä takaa vaihtelun seuraavassa sukupolvessa. Vaikka Mendelin periytyminen on edelleen hyvä malli monille yksittäisten geenien määräämille ominaisuuksille (mukaan lukien useat tunnetut geneettiset häiriöt), se ei sisällä DNA:n replikaation ja solunjakautumisen fysikaalisia prosesseja.</w:t>
      </w:r>
    </w:p>
    <w:p>
      <w:r>
        <w:rPr>
          <w:b/>
        </w:rPr>
        <w:t xml:space="preserve">Kysymys 0</w:t>
      </w:r>
    </w:p>
    <w:p>
      <w:r>
        <w:t xml:space="preserve">Missä alleelit voivat sijaita, jotta ne olisivat joko dominoivia tai resessiivisiä?</w:t>
      </w:r>
    </w:p>
    <w:p>
      <w:r>
        <w:rPr>
          <w:b/>
        </w:rPr>
        <w:t xml:space="preserve">Kysymys 1</w:t>
      </w:r>
    </w:p>
    <w:p>
      <w:r>
        <w:t xml:space="preserve">Mitä dominoivat alleelit saavat aikaan, kun ne yhdistetään saman ominaisuuden toisen alleelin kanssa?</w:t>
      </w:r>
    </w:p>
    <w:p>
      <w:r>
        <w:rPr>
          <w:b/>
        </w:rPr>
        <w:t xml:space="preserve">Kysymys 2</w:t>
      </w:r>
    </w:p>
    <w:p>
      <w:r>
        <w:t xml:space="preserve">Milloin resessiiviset alleelit synnyttävät vastaavan fenotyypin?</w:t>
      </w:r>
    </w:p>
    <w:p>
      <w:r>
        <w:rPr>
          <w:b/>
        </w:rPr>
        <w:t xml:space="preserve">Kysymys 3</w:t>
      </w:r>
    </w:p>
    <w:p>
      <w:r>
        <w:t xml:space="preserve">Milloin alleelit lajittuvat itsenäisesti?</w:t>
      </w:r>
    </w:p>
    <w:p>
      <w:r>
        <w:rPr>
          <w:b/>
        </w:rPr>
        <w:t xml:space="preserve">Kysymys 4</w:t>
      </w:r>
    </w:p>
    <w:p>
      <w:r>
        <w:t xml:space="preserve">Mitä ovat sukusolut?</w:t>
      </w:r>
    </w:p>
    <w:p>
      <w:r>
        <w:rPr>
          <w:b/>
        </w:rPr>
        <w:t xml:space="preserve">Tekstin numero 36</w:t>
      </w:r>
    </w:p>
    <w:p>
      <w:r>
        <w:t xml:space="preserve">Eliöiden kasvu, kehitys ja lisääntyminen perustuu </w:t>
      </w:r>
      <w:r>
        <w:rPr>
          <w:color w:val="A9A9A9"/>
        </w:rPr>
        <w:t xml:space="preserve">solunjakautumiseen </w:t>
      </w:r>
      <w:r>
        <w:t xml:space="preserve">eli prosessiin, jossa yksi solu jakautuu kahdeksi yleensä </w:t>
      </w:r>
      <w:r>
        <w:rPr>
          <w:color w:val="DCDCDC"/>
        </w:rPr>
        <w:t xml:space="preserve">identtiseksi tytärsoluksi</w:t>
      </w:r>
      <w:r>
        <w:t xml:space="preserve">. </w:t>
      </w:r>
      <w:r>
        <w:t xml:space="preserve">Tämä edellyttää, että jokaisesta perimässä olevasta geenistä tehdään ensin kaksoiskopio DNA:n replikaatioksi kutsutussa prosessissa.:5.2 Kopiot valmistetaan </w:t>
      </w:r>
      <w:r>
        <w:rPr>
          <w:color w:val="2F4F4F"/>
        </w:rPr>
        <w:t xml:space="preserve">DNA-polymeraaseiksi</w:t>
      </w:r>
      <w:r>
        <w:t xml:space="preserve"> kutsuttujen erikoistuneiden entsyymien avulla</w:t>
      </w:r>
      <w:r>
        <w:t xml:space="preserve">, jotka "lukevat" kaksoiskierteisen DNA:n yhden säikeen, niin sanotun templaattisäikeen, ja syntetisoivat uuden komplementaarisen säikeen. Koska </w:t>
      </w:r>
      <w:r>
        <w:rPr>
          <w:color w:val="556B2F"/>
        </w:rPr>
        <w:t xml:space="preserve">DNA:n kaksoiskierre pysyy koossa emäsparien avulla</w:t>
      </w:r>
      <w:r>
        <w:t xml:space="preserve">, yhden säikeen sekvenssi määrittää täysin sen komplementin sekvenssin; näin ollen entsyymin on luettava vain yksi säie, jotta saadaan aikaan uskollinen kopio. DNA:n replikaatioprosessi on </w:t>
      </w:r>
      <w:r>
        <w:rPr>
          <w:color w:val="6B8E23"/>
        </w:rPr>
        <w:t xml:space="preserve">semikonservatiivinen</w:t>
      </w:r>
      <w:r>
        <w:t xml:space="preserve">, eli kunkin tyttären solun perimä genomin kopio sisältää yhden alkuperäisen ja yhden uuden syntetisoidun DNA-juosteen.:5.2</w:t>
      </w:r>
    </w:p>
    <w:p>
      <w:r>
        <w:rPr>
          <w:b/>
        </w:rPr>
        <w:t xml:space="preserve">Kysymys 0</w:t>
      </w:r>
    </w:p>
    <w:p>
      <w:r>
        <w:t xml:space="preserve">Mihin eliöiden kasvu, kehitys ja lisääntyminen perustuvat?</w:t>
      </w:r>
    </w:p>
    <w:p>
      <w:r>
        <w:rPr>
          <w:b/>
        </w:rPr>
        <w:t xml:space="preserve">Kysymys 1</w:t>
      </w:r>
    </w:p>
    <w:p>
      <w:r>
        <w:t xml:space="preserve">Mitä kahta solua solunjakautumisessa syntyy? </w:t>
      </w:r>
    </w:p>
    <w:p>
      <w:r>
        <w:rPr>
          <w:b/>
        </w:rPr>
        <w:t xml:space="preserve">Kysymys 2</w:t>
      </w:r>
    </w:p>
    <w:p>
      <w:r>
        <w:t xml:space="preserve">Mikä erikoistunut entsyymi vastaa DNA:n replikaatiosta?</w:t>
      </w:r>
    </w:p>
    <w:p>
      <w:r>
        <w:rPr>
          <w:b/>
        </w:rPr>
        <w:t xml:space="preserve">Kysymys 3</w:t>
      </w:r>
    </w:p>
    <w:p>
      <w:r>
        <w:t xml:space="preserve">Miksi yhden säikeen sekvenssi määrittää täysin sen komplementin sekvenssin?</w:t>
      </w:r>
    </w:p>
    <w:p>
      <w:r>
        <w:rPr>
          <w:b/>
        </w:rPr>
        <w:t xml:space="preserve">Kysymys 4</w:t>
      </w:r>
    </w:p>
    <w:p>
      <w:r>
        <w:t xml:space="preserve">Mikä sana kuvaa DNA:n replikaatioprosessia?</w:t>
      </w:r>
    </w:p>
    <w:p>
      <w:r>
        <w:rPr>
          <w:b/>
        </w:rPr>
        <w:t xml:space="preserve">Tekstin numero 37</w:t>
      </w:r>
    </w:p>
    <w:p>
      <w:r>
        <w:t xml:space="preserve">Kun DNA:n replikaatio on valmis, solun on </w:t>
      </w:r>
      <w:r>
        <w:rPr>
          <w:color w:val="A9A9A9"/>
        </w:rPr>
        <w:t xml:space="preserve">fyysisesti erotettava genomin kaksi kopiota toisistaan </w:t>
      </w:r>
      <w:r>
        <w:t xml:space="preserve">ja </w:t>
      </w:r>
      <w:r>
        <w:rPr>
          <w:color w:val="DCDCDC"/>
        </w:rPr>
        <w:t xml:space="preserve">jakauduttava kahdeksi erilliseksi kalvoon sidotuksi soluksi</w:t>
      </w:r>
      <w:r>
        <w:t xml:space="preserve">.:18.2 Prokaryooteissa (bakteereissa ja arkeoissa) tämä tapahtuu tavallisesti suhteellisen yksinkertaisella prosessilla, jota kutsutaan binääriseksi fissioksi, jossa kukin </w:t>
      </w:r>
      <w:r>
        <w:rPr>
          <w:color w:val="2F4F4F"/>
        </w:rPr>
        <w:t xml:space="preserve">pyöreä </w:t>
      </w:r>
      <w:r>
        <w:t xml:space="preserve">genomi kiinnittyy solukalvoon ja jakautuu tytärsoluiksi, </w:t>
      </w:r>
      <w:r>
        <w:rPr>
          <w:color w:val="556B2F"/>
        </w:rPr>
        <w:t xml:space="preserve">kun kalvo invaginoituu ja jakaa sytoplasman </w:t>
      </w:r>
      <w:r>
        <w:t xml:space="preserve">kahteen kalvoon sidottuun osaan. Binäärinen fissio on </w:t>
      </w:r>
      <w:r>
        <w:rPr>
          <w:color w:val="6B8E23"/>
        </w:rPr>
        <w:t xml:space="preserve">erittäin nopea </w:t>
      </w:r>
      <w:r>
        <w:t xml:space="preserve">verrattuna eukaryoottien solunjakautumisnopeuksiin. Eukaryoottien solunjakautuminen on monimutkaisempi prosessi, jota kutsutaan solusykliksi; DNA:n replikaatio tapahtuu syklin S-vaiheeksi kutsutussa vaiheessa, kun taas kromosomien erotteluprosessi ja sytoplasman jakautuminen tapahtuu M-vaiheessa.:18.1</w:t>
      </w:r>
    </w:p>
    <w:p>
      <w:r>
        <w:rPr>
          <w:b/>
        </w:rPr>
        <w:t xml:space="preserve">Kysymys 0</w:t>
      </w:r>
    </w:p>
    <w:p>
      <w:r>
        <w:t xml:space="preserve">Mikä on yksi asia, joka solun on tehtävä, kun DNA:n replikaatio on valmis?</w:t>
      </w:r>
    </w:p>
    <w:p>
      <w:r>
        <w:rPr>
          <w:b/>
        </w:rPr>
        <w:t xml:space="preserve">Kysymys 1</w:t>
      </w:r>
    </w:p>
    <w:p>
      <w:r>
        <w:t xml:space="preserve">Mikä on toinen asia, joka solun on tehtävä, kun DNA:n replikaatio on valmis?</w:t>
      </w:r>
    </w:p>
    <w:p>
      <w:r>
        <w:rPr>
          <w:b/>
        </w:rPr>
        <w:t xml:space="preserve">Kysymys 2</w:t>
      </w:r>
    </w:p>
    <w:p>
      <w:r>
        <w:t xml:space="preserve">Minkä muotoinen on kukin genomi binäärisessä fissiossa?</w:t>
      </w:r>
    </w:p>
    <w:p>
      <w:r>
        <w:rPr>
          <w:b/>
        </w:rPr>
        <w:t xml:space="preserve">Kysymys 3</w:t>
      </w:r>
    </w:p>
    <w:p>
      <w:r>
        <w:t xml:space="preserve">Milloin kukin genomi jakautuu tytärsoluiksi?</w:t>
      </w:r>
    </w:p>
    <w:p>
      <w:r>
        <w:rPr>
          <w:b/>
        </w:rPr>
        <w:t xml:space="preserve">Kysymys 4</w:t>
      </w:r>
    </w:p>
    <w:p>
      <w:r>
        <w:t xml:space="preserve">Verrattuna eukaryoottien solunjakautumisnopeuteen, kuinka nopeasti binäärinen jakautuminen tapahtuu?</w:t>
      </w:r>
    </w:p>
    <w:p>
      <w:r>
        <w:rPr>
          <w:b/>
        </w:rPr>
        <w:t xml:space="preserve">Teksti numero 38</w:t>
      </w:r>
    </w:p>
    <w:p>
      <w:r>
        <w:t xml:space="preserve">Perintöaineksen monistuminen ja siirtyminen solusukupolvelta toiselle on </w:t>
      </w:r>
      <w:r>
        <w:rPr>
          <w:color w:val="A9A9A9"/>
        </w:rPr>
        <w:t xml:space="preserve">molekulaarisen periytymisen </w:t>
      </w:r>
      <w:r>
        <w:t xml:space="preserve">perusta </w:t>
      </w:r>
      <w:r>
        <w:t xml:space="preserve">ja linkki geenien klassisen ja molekulaarisen kuvan välillä. Eliöt perivät vanhempiensa ominaisuudet, koska </w:t>
      </w:r>
      <w:r>
        <w:rPr>
          <w:color w:val="DCDCDC"/>
        </w:rPr>
        <w:t xml:space="preserve">jälkeläisten solut sisältävät kopioita vanhempiensa soluissa olevista geeneistä</w:t>
      </w:r>
      <w:r>
        <w:t xml:space="preserve">. </w:t>
      </w:r>
      <w:r>
        <w:rPr>
          <w:color w:val="2F4F4F"/>
        </w:rPr>
        <w:t xml:space="preserve">Sukupuolettomasti lisääntyvissä eliöissä </w:t>
      </w:r>
      <w:r>
        <w:t xml:space="preserve">jälkeläinen on vanhemman eliön geneettinen kopio tai klooni</w:t>
      </w:r>
      <w:r>
        <w:rPr>
          <w:color w:val="2F4F4F"/>
        </w:rPr>
        <w:t xml:space="preserve">. </w:t>
      </w:r>
      <w:r>
        <w:rPr>
          <w:color w:val="556B2F"/>
        </w:rPr>
        <w:t xml:space="preserve">Sukupuolisesti lisääntyvissä </w:t>
      </w:r>
      <w:r>
        <w:t xml:space="preserve">eliöissä erikoistunut solunjakautumisen muoto, meioosi, tuottaa sukusoluiksi tai sukusoluiksi kutsuttuja soluja, jotka ovat haploideja eli sisältävät vain yhden kopion kustakin geenistä.:20.2 Naaraiden tuottamia sukusoluja kutsutaan </w:t>
      </w:r>
      <w:r>
        <w:rPr>
          <w:color w:val="6B8E23"/>
        </w:rPr>
        <w:t xml:space="preserve">munasoluiksi tai munasoluiksi </w:t>
      </w:r>
      <w:r>
        <w:t xml:space="preserve">ja urosten tuottamia suk</w:t>
      </w:r>
      <w:r>
        <w:t xml:space="preserve">usoluja </w:t>
      </w:r>
      <w:r>
        <w:t xml:space="preserve">siittiöiksi. Kaksi sukusolua sulautuu yhteen muodostaen diploidisen hedelmöittyneen munasolun, joka on yksi solu, jossa on kaksi geenisarjaa, yksi kopio kustakin geenistä äidiltä ja yksi isältä.:20</w:t>
      </w:r>
    </w:p>
    <w:p>
      <w:r>
        <w:rPr>
          <w:b/>
        </w:rPr>
        <w:t xml:space="preserve">Kysymys 0</w:t>
      </w:r>
    </w:p>
    <w:p>
      <w:r>
        <w:t xml:space="preserve">Mihin perustuu geneettisen materiaalin monistuminen ja siirtyminen solusukupolvelta toiselle?</w:t>
      </w:r>
    </w:p>
    <w:p>
      <w:r>
        <w:rPr>
          <w:b/>
        </w:rPr>
        <w:t xml:space="preserve">Kysymys 1</w:t>
      </w:r>
    </w:p>
    <w:p>
      <w:r>
        <w:t xml:space="preserve">Miksi eliöt perivät vanhempiensa ominaisuudet?</w:t>
      </w:r>
    </w:p>
    <w:p>
      <w:r>
        <w:rPr>
          <w:b/>
        </w:rPr>
        <w:t xml:space="preserve">Kysymys 2</w:t>
      </w:r>
    </w:p>
    <w:p>
      <w:r>
        <w:t xml:space="preserve">Minkälaisessa organismissa jälkeläinen on vanhemman organismin geneettinen kopio tai klooni?</w:t>
      </w:r>
    </w:p>
    <w:p>
      <w:r>
        <w:rPr>
          <w:b/>
        </w:rPr>
        <w:t xml:space="preserve">Kysymys 3</w:t>
      </w:r>
    </w:p>
    <w:p>
      <w:r>
        <w:t xml:space="preserve">Minkälaisessa organismissa meioosiksi kutsuttu erikoistunut solunjakautumisen muoto tuottaa sukusoluiksi kutsuttuja soluja?</w:t>
      </w:r>
    </w:p>
    <w:p>
      <w:r>
        <w:rPr>
          <w:b/>
        </w:rPr>
        <w:t xml:space="preserve">Kysymys 4</w:t>
      </w:r>
    </w:p>
    <w:p>
      <w:r>
        <w:t xml:space="preserve">Mikä on naaraiden tuottamien sukusolujen nimi?</w:t>
      </w:r>
    </w:p>
    <w:p>
      <w:r>
        <w:rPr>
          <w:b/>
        </w:rPr>
        <w:t xml:space="preserve">Tekstin numero 39</w:t>
      </w:r>
    </w:p>
    <w:p>
      <w:r>
        <w:rPr>
          <w:color w:val="A9A9A9"/>
        </w:rPr>
        <w:t xml:space="preserve">Meioottisen solunjakautumisprosessin </w:t>
      </w:r>
      <w:r>
        <w:t xml:space="preserve">aikana voi joskus tapahtua geneettistä rekombinaatiota tai ristiinkytkentää, jossa DNA:n pituus yhdellä kromatidilla vaihtuu DNA:n pituuteen vastaavalla sisarkromatidilla. Tällä </w:t>
      </w:r>
      <w:r>
        <w:rPr>
          <w:color w:val="DCDCDC"/>
        </w:rPr>
        <w:t xml:space="preserve">ei ole vaikutusta</w:t>
      </w:r>
      <w:r>
        <w:t xml:space="preserve">, jos kromatidien alleelit ovat samat, mutta </w:t>
      </w:r>
      <w:r>
        <w:t xml:space="preserve">jos ne ovat erilaiset, se johtaa </w:t>
      </w:r>
      <w:r>
        <w:rPr>
          <w:color w:val="2F4F4F"/>
        </w:rPr>
        <w:t xml:space="preserve">muutoin toisiinsa liittyvien alleelien uudelleenlajittumiseen</w:t>
      </w:r>
      <w:r>
        <w:t xml:space="preserve">.:5.5 Mendelin </w:t>
      </w:r>
      <w:r>
        <w:rPr>
          <w:color w:val="556B2F"/>
        </w:rPr>
        <w:t xml:space="preserve">itsenäisen lajittumisen </w:t>
      </w:r>
      <w:r>
        <w:t xml:space="preserve">periaate </w:t>
      </w:r>
      <w:r>
        <w:t xml:space="preserve">väittää, että vanhemman kunkin ominaisuuden kaksi geeniä lajittuvat itsenäisesti sukusoluihin; se, minkä alleelin organismi perii yhden ominaisuuden osalta, ei liity siihen, minkä alleelin se perii toisen ominaisuuden osalta. Tämä pitää itse asiassa paikkansa vain sellaisten geenien osalta, jotka eivät sijaitse samassa kromosomissa tai jotka sijaitsevat hyvin kaukana toisistaan samassa kromosomissa. Mitä </w:t>
      </w:r>
      <w:r>
        <w:t xml:space="preserve">lähempänä kaksi geeniä sijaitsee samassa kromosomissa, sitä läheisemmin ne liittyvät sukusoluissa toisiinsa ja sitä useammin ne esiintyvät yhdessä; hyvin lähekkäin olevat geenit eivät periaatteessa koskaan eroa toisistaan, koska on erittäin epätodennäköistä, että </w:t>
      </w:r>
      <w:r>
        <w:t xml:space="preserve">niiden välille syntyy </w:t>
      </w:r>
      <w:r>
        <w:rPr>
          <w:color w:val="6B8E23"/>
        </w:rPr>
        <w:t xml:space="preserve">ristiinkytkentäpiste</w:t>
      </w:r>
      <w:r>
        <w:t xml:space="preserve">.</w:t>
      </w:r>
      <w:r>
        <w:t xml:space="preserve"> Tätä kutsutaan geneettiseksi kytkennäksi.</w:t>
      </w:r>
    </w:p>
    <w:p>
      <w:r>
        <w:rPr>
          <w:b/>
        </w:rPr>
        <w:t xml:space="preserve">Kysymys 0</w:t>
      </w:r>
    </w:p>
    <w:p>
      <w:r>
        <w:t xml:space="preserve">Milloin voi joskus tapahtua tapahtuma, jota kutsutaan geneettiseksi rekombinaatioksi tai risteytymiseksi?</w:t>
      </w:r>
    </w:p>
    <w:p>
      <w:r>
        <w:rPr>
          <w:b/>
        </w:rPr>
        <w:t xml:space="preserve">Kysymys 1</w:t>
      </w:r>
    </w:p>
    <w:p>
      <w:r>
        <w:t xml:space="preserve">Jos kromatidien alleelit ovat samat, mikä vaikutus syntyy geneettisestä rekombinaatiosta? </w:t>
      </w:r>
    </w:p>
    <w:p>
      <w:r>
        <w:rPr>
          <w:b/>
        </w:rPr>
        <w:t xml:space="preserve">Kysymys 2</w:t>
      </w:r>
    </w:p>
    <w:p>
      <w:r>
        <w:t xml:space="preserve">Jos kromatidien alleelit ovat erilaiset, mikä vaikutus syntyy geneettisestä rekombinaatiosta? </w:t>
      </w:r>
    </w:p>
    <w:p>
      <w:r>
        <w:rPr>
          <w:b/>
        </w:rPr>
        <w:t xml:space="preserve">Kysymys 3</w:t>
      </w:r>
    </w:p>
    <w:p>
      <w:r>
        <w:t xml:space="preserve">Minkä Mendelin periaatteen mukaan vanhemman kaksi geeniä lajittuvat itsenäisesti sukusoluihin?</w:t>
      </w:r>
    </w:p>
    <w:p>
      <w:r>
        <w:rPr>
          <w:b/>
        </w:rPr>
        <w:t xml:space="preserve">Kysymys 4</w:t>
      </w:r>
    </w:p>
    <w:p>
      <w:r>
        <w:t xml:space="preserve">Minkälainen piste on geneettisessä linkityksessä äärimmäisen epätodennäköinen?</w:t>
      </w:r>
    </w:p>
    <w:p>
      <w:r>
        <w:rPr>
          <w:b/>
        </w:rPr>
        <w:t xml:space="preserve">Teksti numero 40</w:t>
      </w:r>
    </w:p>
    <w:p>
      <w:r>
        <w:t xml:space="preserve">DNA:n replikaatio on suurimmaksi osaksi erittäin tarkkaa, mutta virheitä (</w:t>
      </w:r>
      <w:r>
        <w:rPr>
          <w:color w:val="A9A9A9"/>
        </w:rPr>
        <w:t xml:space="preserve">mutaatioita) </w:t>
      </w:r>
      <w:r>
        <w:t xml:space="preserve">esiintyy.:7.6 Eukaryoottisoluissa virheiden määrä voi olla jopa </w:t>
      </w:r>
      <w:r>
        <w:rPr>
          <w:color w:val="DCDCDC"/>
        </w:rPr>
        <w:t xml:space="preserve">10-8 nukleotidia kohti replikaatiota kohti</w:t>
      </w:r>
      <w:r>
        <w:t xml:space="preserve">, kun taas joissakin RNA-viruksissa se voi olla jopa </w:t>
      </w:r>
      <w:r>
        <w:rPr>
          <w:color w:val="2F4F4F"/>
        </w:rPr>
        <w:t xml:space="preserve">10-3</w:t>
      </w:r>
      <w:r>
        <w:t xml:space="preserve">. Tämä tarkoittaa, että jokaiseen ihmisen genomiin kertyy sukupolvea kohden 1-2 uutta mutaatiota. Pieniä mutaatioita voivat aiheuttaa </w:t>
      </w:r>
      <w:r>
        <w:rPr>
          <w:color w:val="556B2F"/>
        </w:rPr>
        <w:t xml:space="preserve">DNA:n replikaatio </w:t>
      </w:r>
      <w:r>
        <w:t xml:space="preserve">ja DNA-vaurion jälkivaikutus, ja niihin kuuluvat pistemutaatiot, joissa yksi emäs muuttuu, ja frameshift-mutaatiot, joissa yksi emäs lisätään tai poistetaan. Kumpikin näistä mutaatioista voi muuttaa geeniä missense- (koodonin muuttaminen koodaamaan eri aminohappoa) tai nonsense-mutaation (ennenaikainen stop-kodoni) avulla. Suuremmat mutaatiot voivat johtua </w:t>
      </w:r>
      <w:r>
        <w:rPr>
          <w:color w:val="6B8E23"/>
        </w:rPr>
        <w:t xml:space="preserve">rekombinaatiovirheistä</w:t>
      </w:r>
      <w:r>
        <w:t xml:space="preserve">, jotka aiheuttavat kromosomipoikkeavuuksia, kuten kromosomin suurten osien monistumista, poistumista, uudelleenjärjestelyä tai inversiota. Lisäksi DNA:n korjausmekanismit, jotka normaalisti korjaavat mutaatioita, voivat aiheuttaa virheitä silloin, kun molekyylin fyysisen vaurion korjaaminen on tärkeämpää kuin tarkan kopion palauttaminen, esimerkiksi korjattaessa kaksoisjuostekatkoksia.:5.4</w:t>
      </w:r>
    </w:p>
    <w:p>
      <w:r>
        <w:rPr>
          <w:b/>
        </w:rPr>
        <w:t xml:space="preserve">Kysymys 0</w:t>
      </w:r>
    </w:p>
    <w:p>
      <w:r>
        <w:t xml:space="preserve">Miksi kutsutaan sitä, kun DNA:n replikaatiossa tapahtuu virheitä?</w:t>
      </w:r>
    </w:p>
    <w:p>
      <w:r>
        <w:rPr>
          <w:b/>
        </w:rPr>
        <w:t xml:space="preserve">Kysymys 1</w:t>
      </w:r>
    </w:p>
    <w:p>
      <w:r>
        <w:t xml:space="preserve">Mikä on pienin eukaryoottisoluissa esiintyvä virhetaso?</w:t>
      </w:r>
    </w:p>
    <w:p>
      <w:r>
        <w:rPr>
          <w:b/>
        </w:rPr>
        <w:t xml:space="preserve">Kysymys 2</w:t>
      </w:r>
    </w:p>
    <w:p>
      <w:r>
        <w:t xml:space="preserve">Mikä on suurin virhetaso, joka voi esiintyä joissakin RNA-viruksissa?</w:t>
      </w:r>
    </w:p>
    <w:p>
      <w:r>
        <w:rPr>
          <w:b/>
        </w:rPr>
        <w:t xml:space="preserve">Kysymys 3</w:t>
      </w:r>
    </w:p>
    <w:p>
      <w:r>
        <w:t xml:space="preserve">Mistä pienet mutaatiot voivat johtua?</w:t>
      </w:r>
    </w:p>
    <w:p>
      <w:r>
        <w:rPr>
          <w:b/>
        </w:rPr>
        <w:t xml:space="preserve">Kysymys 4</w:t>
      </w:r>
    </w:p>
    <w:p>
      <w:r>
        <w:t xml:space="preserve">Mistä suuremmat mutaatiot voivat johtua?</w:t>
      </w:r>
    </w:p>
    <w:p>
      <w:r>
        <w:rPr>
          <w:b/>
        </w:rPr>
        <w:t xml:space="preserve">Tekstin numero 41</w:t>
      </w:r>
    </w:p>
    <w:p>
      <w:r>
        <w:t xml:space="preserve">Kun lajin populaatiossa esiintyy useita erilaisia geenin alleeleja, sitä kutsutaan </w:t>
      </w:r>
      <w:r>
        <w:rPr>
          <w:color w:val="A9A9A9"/>
        </w:rPr>
        <w:t xml:space="preserve">polymorfiseksi</w:t>
      </w:r>
      <w:r>
        <w:t xml:space="preserve">. </w:t>
      </w:r>
      <w:r>
        <w:t xml:space="preserve">Useimmat eri alleelit ovat toiminnallisesti samanarvoisia, mutta jotkin alleelit voivat kuitenkin aiheuttaa </w:t>
      </w:r>
      <w:r>
        <w:rPr>
          <w:color w:val="DCDCDC"/>
        </w:rPr>
        <w:t xml:space="preserve">erilaisia fenotyyppisiä ominaisuuksia</w:t>
      </w:r>
      <w:r>
        <w:t xml:space="preserve">. </w:t>
      </w:r>
      <w:r>
        <w:t xml:space="preserve">Geenin yleisintä alleelia kutsutaan </w:t>
      </w:r>
      <w:r>
        <w:rPr>
          <w:color w:val="2F4F4F"/>
        </w:rPr>
        <w:t xml:space="preserve">villityypiksi, </w:t>
      </w:r>
      <w:r>
        <w:t xml:space="preserve">ja harvinaisia alleeleja kutsutaan </w:t>
      </w:r>
      <w:r>
        <w:rPr>
          <w:color w:val="556B2F"/>
        </w:rPr>
        <w:t xml:space="preserve">mutanteiksi</w:t>
      </w:r>
      <w:r>
        <w:t xml:space="preserve">. </w:t>
      </w:r>
      <w:r>
        <w:t xml:space="preserve">Eri alleelien suhteellisten frekvenssien geneettinen vaihtelu populaatiossa johtuu sekä luonnollisesta valinnasta että </w:t>
      </w:r>
      <w:r>
        <w:rPr>
          <w:color w:val="6B8E23"/>
        </w:rPr>
        <w:t xml:space="preserve">geneettisestä ajautumisesta</w:t>
      </w:r>
      <w:r>
        <w:t xml:space="preserve">. Villityyppinen alleeli ei välttämättä ole harvinaisempien alleelien esi-isä, eikä se välttämättä ole fiksumpi.</w:t>
      </w:r>
    </w:p>
    <w:p>
      <w:r>
        <w:rPr>
          <w:b/>
        </w:rPr>
        <w:t xml:space="preserve">Kysymys 0</w:t>
      </w:r>
    </w:p>
    <w:p>
      <w:r>
        <w:t xml:space="preserve">Miksi kutsutaan sitä, kun lajin populaatiossa esiintyy useita eri geenin alleeleja?</w:t>
      </w:r>
    </w:p>
    <w:p>
      <w:r>
        <w:rPr>
          <w:b/>
        </w:rPr>
        <w:t xml:space="preserve">Kysymys 1</w:t>
      </w:r>
    </w:p>
    <w:p>
      <w:r>
        <w:t xml:space="preserve">Mitä jotkut alleelit voivat synnyttää?</w:t>
      </w:r>
    </w:p>
    <w:p>
      <w:r>
        <w:rPr>
          <w:b/>
        </w:rPr>
        <w:t xml:space="preserve">Kysymys 2</w:t>
      </w:r>
    </w:p>
    <w:p>
      <w:r>
        <w:t xml:space="preserve">Mikä on geenin yleisin alleeli?</w:t>
      </w:r>
    </w:p>
    <w:p>
      <w:r>
        <w:rPr>
          <w:b/>
        </w:rPr>
        <w:t xml:space="preserve">Kysymys 3</w:t>
      </w:r>
    </w:p>
    <w:p>
      <w:r>
        <w:t xml:space="preserve">Miksi harvinaisia alleeleja kutsutaan?</w:t>
      </w:r>
    </w:p>
    <w:p>
      <w:r>
        <w:rPr>
          <w:b/>
        </w:rPr>
        <w:t xml:space="preserve">Kysymys 4</w:t>
      </w:r>
    </w:p>
    <w:p>
      <w:r>
        <w:t xml:space="preserve">Mikä on yksi syy geneettiseen vaihteluun eri alleelien suhteellisissa frekvensseissä populaatiossa?</w:t>
      </w:r>
    </w:p>
    <w:p>
      <w:r>
        <w:rPr>
          <w:b/>
        </w:rPr>
        <w:t xml:space="preserve">Teksti numero 42</w:t>
      </w:r>
    </w:p>
    <w:p>
      <w:r>
        <w:t xml:space="preserve">Useimmat geenien sisällä tapahtuvat mutaatiot ovat neutraaleja, eli niillä ei ole vaikutusta organismin fenotyyppiin (</w:t>
      </w:r>
      <w:r>
        <w:rPr>
          <w:color w:val="A9A9A9"/>
        </w:rPr>
        <w:t xml:space="preserve">hiljaiset mutaatiot</w:t>
      </w:r>
      <w:r>
        <w:t xml:space="preserve">)</w:t>
      </w:r>
      <w:r>
        <w:t xml:space="preserve">. </w:t>
      </w:r>
      <w:r>
        <w:t xml:space="preserve">Jotkin mutaatiot eivät muuta aminohapposekvenssiä, koska useat koodonit koodaavat samaa aminohappoa (</w:t>
      </w:r>
      <w:r>
        <w:rPr>
          <w:color w:val="DCDCDC"/>
        </w:rPr>
        <w:t xml:space="preserve">synonyymiset mutaatiot)</w:t>
      </w:r>
      <w:r>
        <w:t xml:space="preserve">. </w:t>
      </w:r>
      <w:r>
        <w:t xml:space="preserve">Toiset mutaatiot voivat olla neutraaleja, jos ne johtavat aminohapposekvenssin muutoksiin, mutta proteiini toimii edelleen samalla tavalla uuden aminohapon kanssa (esim. </w:t>
      </w:r>
      <w:r>
        <w:rPr>
          <w:color w:val="2F4F4F"/>
        </w:rPr>
        <w:t xml:space="preserve">konservatiiviset mutaatiot)</w:t>
      </w:r>
      <w:r>
        <w:t xml:space="preserve">. Monet mutaatiot ovat kuitenkin haitallisia tai jopa tappavia, ja luonnonvalinta poistaa ne populaatioista. </w:t>
      </w:r>
      <w:r>
        <w:rPr>
          <w:color w:val="556B2F"/>
        </w:rPr>
        <w:t xml:space="preserve">Geneettiset häiriöt </w:t>
      </w:r>
      <w:r>
        <w:t xml:space="preserve">ovat seurausta haitallisista mutaatioista, ja ne voivat johtua sairastuneen yksilön spontaanista mutaatiosta tai olla perinnöllisiä. Pieni osa mutaatioista on hyödyllisiä, eli ne parantavat organismin kuntoa, ja ne ovat erittäin tärkeitä evoluution kannalta, koska niiden suuntautuva valinta johtaa </w:t>
      </w:r>
      <w:r>
        <w:rPr>
          <w:color w:val="6B8E23"/>
        </w:rPr>
        <w:t xml:space="preserve">sopeutuvaan evoluutioon</w:t>
      </w:r>
      <w:r>
        <w:t xml:space="preserve">.:7.6</w:t>
      </w:r>
    </w:p>
    <w:p>
      <w:r>
        <w:rPr>
          <w:b/>
        </w:rPr>
        <w:t xml:space="preserve">Kysymys 0</w:t>
      </w:r>
    </w:p>
    <w:p>
      <w:r>
        <w:t xml:space="preserve">Mitä kutsutaan mutaatioiksi, joilla ei ole vaikutusta organismin fenotyyppiin?</w:t>
      </w:r>
    </w:p>
    <w:p>
      <w:r>
        <w:rPr>
          <w:b/>
        </w:rPr>
        <w:t xml:space="preserve">Kysymys 1</w:t>
      </w:r>
    </w:p>
    <w:p>
      <w:r>
        <w:t xml:space="preserve">Mitä kutsutaan mutaatioiksi, jotka eivät muuta aminohapposekvenssiä?</w:t>
      </w:r>
    </w:p>
    <w:p>
      <w:r>
        <w:rPr>
          <w:b/>
        </w:rPr>
        <w:t xml:space="preserve">Kysymys 2</w:t>
      </w:r>
    </w:p>
    <w:p>
      <w:r>
        <w:t xml:space="preserve">Miksi kutsutaan mutaatioita, jotka johtavat aminohapposekvenssin muutoksiin mutta jättävät proteiinin toimimaan samalla tavalla?</w:t>
      </w:r>
    </w:p>
    <w:p>
      <w:r>
        <w:rPr>
          <w:b/>
        </w:rPr>
        <w:t xml:space="preserve">Kysymys 3</w:t>
      </w:r>
    </w:p>
    <w:p>
      <w:r>
        <w:t xml:space="preserve">Mikä on haitallisten mutaatioiden tulos?</w:t>
      </w:r>
    </w:p>
    <w:p>
      <w:r>
        <w:rPr>
          <w:b/>
        </w:rPr>
        <w:t xml:space="preserve">Kysymys 4</w:t>
      </w:r>
    </w:p>
    <w:p>
      <w:r>
        <w:t xml:space="preserve">Mihin hyödyllisten mutaatioiden suuntautuva valinta johtaa?</w:t>
      </w:r>
    </w:p>
    <w:p>
      <w:r>
        <w:rPr>
          <w:b/>
        </w:rPr>
        <w:t xml:space="preserve">Teksti numero 43</w:t>
      </w:r>
    </w:p>
    <w:p>
      <w:r>
        <w:t xml:space="preserve">Geenejä, joilla on viimeisin yhteinen esi-isä ja siten yhteinen evolutiivinen esi-isä, kutsutaan </w:t>
      </w:r>
      <w:r>
        <w:rPr>
          <w:color w:val="A9A9A9"/>
        </w:rPr>
        <w:t xml:space="preserve">homologeiksi</w:t>
      </w:r>
      <w:r>
        <w:t xml:space="preserve">. </w:t>
      </w:r>
      <w:r>
        <w:t xml:space="preserve">Nämä geenit ovat syntyneet joko </w:t>
      </w:r>
      <w:r>
        <w:rPr>
          <w:color w:val="DCDCDC"/>
        </w:rPr>
        <w:t xml:space="preserve">geenien monistumisen </w:t>
      </w:r>
      <w:r>
        <w:t xml:space="preserve">seurauksena </w:t>
      </w:r>
      <w:r>
        <w:rPr>
          <w:color w:val="DCDCDC"/>
        </w:rPr>
        <w:t xml:space="preserve">eliön genomissa</w:t>
      </w:r>
      <w:r>
        <w:t xml:space="preserve">, jolloin niitä kutsutaan </w:t>
      </w:r>
      <w:r>
        <w:rPr>
          <w:color w:val="2F4F4F"/>
        </w:rPr>
        <w:t xml:space="preserve">paralogigeeneiksi, </w:t>
      </w:r>
      <w:r>
        <w:t xml:space="preserve">tai ne ovat tulosta geenien erilaistumisesta lajinmuodostustapahtuman jälkeen, jolloin niitä kutsutaan</w:t>
      </w:r>
      <w:r>
        <w:rPr>
          <w:color w:val="556B2F"/>
        </w:rPr>
        <w:t xml:space="preserve"> ortologigeeneiksi</w:t>
      </w:r>
      <w:r>
        <w:t xml:space="preserve">,:7.6 ja ne suorittavat usein samoja tai samankaltaisia tehtäviä sukulaisorganismeissa. Usein oletetaan, että ortologisten geenien toiminnot ovat samankaltaisempia kuin paralogisten geenien, vaikka ero on minimaalinen.</w:t>
      </w:r>
    </w:p>
    <w:p>
      <w:r>
        <w:rPr>
          <w:b/>
        </w:rPr>
        <w:t xml:space="preserve">Kysymys 0</w:t>
      </w:r>
    </w:p>
    <w:p>
      <w:r>
        <w:t xml:space="preserve">Mitä kutsutaan geeneiksi, joilla on viimeisin yhteinen esi-isä?</w:t>
      </w:r>
    </w:p>
    <w:p>
      <w:r>
        <w:rPr>
          <w:b/>
        </w:rPr>
        <w:t xml:space="preserve">Kysymys 1</w:t>
      </w:r>
    </w:p>
    <w:p>
      <w:r>
        <w:t xml:space="preserve">Mikä on yksi syy homologien esiintymiseen?</w:t>
      </w:r>
    </w:p>
    <w:p>
      <w:r>
        <w:rPr>
          <w:b/>
        </w:rPr>
        <w:t xml:space="preserve">Kysymys 2</w:t>
      </w:r>
    </w:p>
    <w:p>
      <w:r>
        <w:t xml:space="preserve">Millä nimellä kutsutaan geenejä, jotka syntyvät organismin genomissa tapahtuneesta monistumisesta?</w:t>
      </w:r>
    </w:p>
    <w:p>
      <w:r>
        <w:rPr>
          <w:b/>
        </w:rPr>
        <w:t xml:space="preserve">Kysymys 3</w:t>
      </w:r>
    </w:p>
    <w:p>
      <w:r>
        <w:t xml:space="preserve">Millä nimellä kutsutaan geenejä, jotka ovat seurausta geenien erilaistumisesta lajinmuodostustapahtuman jälkeen?</w:t>
      </w:r>
    </w:p>
    <w:p>
      <w:r>
        <w:rPr>
          <w:b/>
        </w:rPr>
        <w:t xml:space="preserve">Tekstin numero 44</w:t>
      </w:r>
    </w:p>
    <w:p>
      <w:r>
        <w:rPr>
          <w:color w:val="A9A9A9"/>
        </w:rPr>
        <w:t xml:space="preserve">Geenien välistä suhdetta voidaan </w:t>
      </w:r>
      <w:r>
        <w:t xml:space="preserve">mitata vertaamalla niiden DNA:n sekvenssikohdistusta.:7.6 Homologisten geenien välistä sekvenssin samankaltaisuuden astetta kutsutaan </w:t>
      </w:r>
      <w:r>
        <w:rPr>
          <w:color w:val="DCDCDC"/>
        </w:rPr>
        <w:t xml:space="preserve">konservoiduksi sekvenssiksi</w:t>
      </w:r>
      <w:r>
        <w:t xml:space="preserve">. </w:t>
      </w:r>
      <w:r>
        <w:t xml:space="preserve">Useimmat muutokset geenin sekvenssissä eivät vaikuta sen toimintaan, joten geenit keräävät mutaatioita ajan mittaan </w:t>
      </w:r>
      <w:r>
        <w:rPr>
          <w:color w:val="2F4F4F"/>
        </w:rPr>
        <w:t xml:space="preserve">neutraalin molekyylievoluution kautta</w:t>
      </w:r>
      <w:r>
        <w:t xml:space="preserve">. Lisäksi mikä tahansa geeniin kohdistuva valinta saa sen sekvenssin poikkeamaan toisistaan eri nopeudella. </w:t>
      </w:r>
      <w:r>
        <w:rPr>
          <w:color w:val="556B2F"/>
        </w:rPr>
        <w:t xml:space="preserve">Stabiloivan </w:t>
      </w:r>
      <w:r>
        <w:t xml:space="preserve">valinnan </w:t>
      </w:r>
      <w:r>
        <w:t xml:space="preserve">kohteena olevat geenit </w:t>
      </w:r>
      <w:r>
        <w:t xml:space="preserve">ovat pakotettuja ja muuttuvat siksi hitaammin, kun taas suunnatun valinnan kohteena olevat geenit muuttavat sekvenssiä nopeammin. Geenien välisiä sekvensserieroja voidaan käyttää </w:t>
      </w:r>
      <w:r>
        <w:rPr>
          <w:color w:val="6B8E23"/>
        </w:rPr>
        <w:t xml:space="preserve">fylogeneettisissä </w:t>
      </w:r>
      <w:r>
        <w:t xml:space="preserve">analyyseissä, joissa tutkitaan, miten kyseiset geenit ovat kehittyneet ja miten ne organismit, joista ne ovat peräisin, ovat sukua toisilleen.</w:t>
      </w:r>
    </w:p>
    <w:p>
      <w:r>
        <w:rPr>
          <w:b/>
        </w:rPr>
        <w:t xml:space="preserve">Kysymys 0</w:t>
      </w:r>
    </w:p>
    <w:p>
      <w:r>
        <w:t xml:space="preserve">Mitä mitataan vertaamalla geenien DNA:n sekvenssikohdistusta?</w:t>
      </w:r>
    </w:p>
    <w:p>
      <w:r>
        <w:rPr>
          <w:b/>
        </w:rPr>
        <w:t xml:space="preserve">Kysymys 1</w:t>
      </w:r>
    </w:p>
    <w:p>
      <w:r>
        <w:t xml:space="preserve">Mikä on homologisten geenien välisen sekvenssin samankaltaisuuden aste?</w:t>
      </w:r>
    </w:p>
    <w:p>
      <w:r>
        <w:rPr>
          <w:b/>
        </w:rPr>
        <w:t xml:space="preserve">Kysymys 2</w:t>
      </w:r>
    </w:p>
    <w:p>
      <w:r>
        <w:t xml:space="preserve">Miten geenit tyypillisesti kerryttävät mutaatioita ajan mittaan?</w:t>
      </w:r>
    </w:p>
    <w:p>
      <w:r>
        <w:rPr>
          <w:b/>
        </w:rPr>
        <w:t xml:space="preserve">Kysymys 3</w:t>
      </w:r>
    </w:p>
    <w:p>
      <w:r>
        <w:t xml:space="preserve">Minkälaisessa valinnassa geenit muuttuvat hitaammin?</w:t>
      </w:r>
    </w:p>
    <w:p>
      <w:r>
        <w:rPr>
          <w:b/>
        </w:rPr>
        <w:t xml:space="preserve">Kysymys 4</w:t>
      </w:r>
    </w:p>
    <w:p>
      <w:r>
        <w:t xml:space="preserve">Millaisiin analyyseihin geenien välisiä sekvensserieroja voidaan käyttää?</w:t>
      </w:r>
    </w:p>
    <w:p>
      <w:r>
        <w:rPr>
          <w:b/>
        </w:rPr>
        <w:t xml:space="preserve">Tekstin numero 45</w:t>
      </w:r>
    </w:p>
    <w:p>
      <w:r>
        <w:t xml:space="preserve">Yleisin uusien geenien lähde eukaryoottisissa sukulinjoissa on </w:t>
      </w:r>
      <w:r>
        <w:rPr>
          <w:color w:val="A9A9A9"/>
        </w:rPr>
        <w:t xml:space="preserve">geenien monistuminen</w:t>
      </w:r>
      <w:r>
        <w:t xml:space="preserve">, joka luo kopiolukumäärän vaihtelua genomissa jo olemassa olevaan geeniin. Näin syntyneet geenit (</w:t>
      </w:r>
      <w:r>
        <w:rPr>
          <w:color w:val="DCDCDC"/>
        </w:rPr>
        <w:t xml:space="preserve">paralogit) </w:t>
      </w:r>
      <w:r>
        <w:t xml:space="preserve">voivat sitten erota toisistaan sekvenssin ja toiminnan suhteen. Näin muodostetut geeniryhmät muodostavat geeniperheen. Geenien monistuminen ja häviäminen perheen sisällä on yleistä, ja se on merkittävä evoluution biologisen monimuotoisuuden lähde. Joskus geenin monistuminen voi johtaa </w:t>
      </w:r>
      <w:r>
        <w:t xml:space="preserve">geenin </w:t>
      </w:r>
      <w:r>
        <w:rPr>
          <w:color w:val="2F4F4F"/>
        </w:rPr>
        <w:t xml:space="preserve">toimimattomaan </w:t>
      </w:r>
      <w:r>
        <w:t xml:space="preserve">kopioon tai toimivaan kopioon voi kohdistua mutaatioita, jotka johtavat geenin toiminnan menettämiseen; tällaisia toimimattomia geenejä kutsutaan </w:t>
      </w:r>
      <w:r>
        <w:rPr>
          <w:color w:val="556B2F"/>
        </w:rPr>
        <w:t xml:space="preserve">pseudogeeneiksi</w:t>
      </w:r>
      <w:r>
        <w:t xml:space="preserve">.:7.6</w:t>
      </w:r>
    </w:p>
    <w:p>
      <w:r>
        <w:rPr>
          <w:b/>
        </w:rPr>
        <w:t xml:space="preserve">Kysymys 0</w:t>
      </w:r>
    </w:p>
    <w:p>
      <w:r>
        <w:t xml:space="preserve">Mikä on yleisin uusien geenien lähde eukaryoottisissa sukulinjoissa?</w:t>
      </w:r>
    </w:p>
    <w:p>
      <w:r>
        <w:rPr>
          <w:b/>
        </w:rPr>
        <w:t xml:space="preserve">Kysymys 1</w:t>
      </w:r>
    </w:p>
    <w:p>
      <w:r>
        <w:t xml:space="preserve">Mikä aiheuttaa kopionumeron vaihtelua genomissa jo olemassa olevassa geenissä?</w:t>
      </w:r>
    </w:p>
    <w:p>
      <w:r>
        <w:rPr>
          <w:b/>
        </w:rPr>
        <w:t xml:space="preserve">Kysymys 2</w:t>
      </w:r>
    </w:p>
    <w:p>
      <w:r>
        <w:t xml:space="preserve">Millä nimellä kutsutaan eukaryoottisten geenien monistumisen tuloksena syntyviä geenejä?</w:t>
      </w:r>
    </w:p>
    <w:p>
      <w:r>
        <w:rPr>
          <w:b/>
        </w:rPr>
        <w:t xml:space="preserve">Kysymys 3</w:t>
      </w:r>
    </w:p>
    <w:p>
      <w:r>
        <w:t xml:space="preserve">Minkälainen kopio voi joskus johtaa geenien monistumiseen?</w:t>
      </w:r>
    </w:p>
    <w:p>
      <w:r>
        <w:rPr>
          <w:b/>
        </w:rPr>
        <w:t xml:space="preserve">Kysymys 4</w:t>
      </w:r>
    </w:p>
    <w:p>
      <w:r>
        <w:t xml:space="preserve">Mitä kutsutaan geenin toimiviksi kopioiksi, jotka ovat mutaation vuoksi menettäneet toimintansa?</w:t>
      </w:r>
    </w:p>
    <w:p>
      <w:r>
        <w:rPr>
          <w:b/>
        </w:rPr>
        <w:t xml:space="preserve">Teksti numero 46</w:t>
      </w:r>
    </w:p>
    <w:p>
      <w:r>
        <w:rPr>
          <w:color w:val="A9A9A9"/>
        </w:rPr>
        <w:t xml:space="preserve">De novo -geenit tai "orpojen geenien" geenit, </w:t>
      </w:r>
      <w:r>
        <w:t xml:space="preserve">joiden sekvenssi ei ole samankaltainen olemassa olevien geenien kanssa, ovat erittäin harvinaisia. Arviot de novo -geenien määrästä ihmisen genomissa vaihtelevat </w:t>
      </w:r>
      <w:r>
        <w:rPr>
          <w:color w:val="DCDCDC"/>
        </w:rPr>
        <w:t xml:space="preserve">18:sta 60:een</w:t>
      </w:r>
      <w:r>
        <w:t xml:space="preserve">. </w:t>
      </w:r>
      <w:r>
        <w:t xml:space="preserve">Tällaiset geenit ovat </w:t>
      </w:r>
      <w:r>
        <w:rPr>
          <w:color w:val="2F4F4F"/>
        </w:rPr>
        <w:t xml:space="preserve">tyypillisesti lyhyempiä </w:t>
      </w:r>
      <w:r>
        <w:t xml:space="preserve">ja </w:t>
      </w:r>
      <w:r>
        <w:rPr>
          <w:color w:val="556B2F"/>
        </w:rPr>
        <w:t xml:space="preserve">rakenteeltaan yksinkertaisempia </w:t>
      </w:r>
      <w:r>
        <w:t xml:space="preserve">kuin useimmat eukaryoottiset geenit, ja niissä on vähän tai ei lainkaan introneja</w:t>
      </w:r>
      <w:r>
        <w:rPr>
          <w:color w:val="2F4F4F"/>
        </w:rPr>
        <w:t xml:space="preserve">.</w:t>
      </w:r>
      <w:r>
        <w:t xml:space="preserve"> Orpojen proteiineja koodaavien geenien kaksi ensisijaista lähdettä ovat </w:t>
      </w:r>
      <w:r>
        <w:rPr>
          <w:color w:val="6B8E23"/>
        </w:rPr>
        <w:t xml:space="preserve">geenien monistuminen, jota seuraa erittäin nopea sekvenssimuutos, jolloin </w:t>
      </w:r>
      <w:r>
        <w:t xml:space="preserve">alkuperäistä suhdetta ei voida havaita sekvenssivertailujen avulla, ja "kryptisten" transkription aloituskohtien mutaatioiden kautta tapahtuva muodostuminen, jolloin uusi avoin lukukehys luetaan genomin sellaiselle alueelle, joka ei aiemmin koodannut proteiinia.</w:t>
      </w:r>
    </w:p>
    <w:p>
      <w:r>
        <w:rPr>
          <w:b/>
        </w:rPr>
        <w:t xml:space="preserve">Kysymys 0</w:t>
      </w:r>
    </w:p>
    <w:p>
      <w:r>
        <w:t xml:space="preserve">Mikä on geeni, jonka sekvenssi ei ole samankaltainen olemassa olevien geenien kanssa?</w:t>
      </w:r>
    </w:p>
    <w:p>
      <w:r>
        <w:rPr>
          <w:b/>
        </w:rPr>
        <w:t xml:space="preserve">Kysymys 1</w:t>
      </w:r>
    </w:p>
    <w:p>
      <w:r>
        <w:t xml:space="preserve">Mikä on arvio ihmisen genomissa olevien orpojen geenien määrästä?</w:t>
      </w:r>
    </w:p>
    <w:p>
      <w:r>
        <w:rPr>
          <w:b/>
        </w:rPr>
        <w:t xml:space="preserve">Kysymys 2</w:t>
      </w:r>
    </w:p>
    <w:p>
      <w:r>
        <w:t xml:space="preserve">Miten orpojen geenien pituudet eroavat useimpien eukaryoottisten geenien pituuksista?</w:t>
      </w:r>
    </w:p>
    <w:p>
      <w:r>
        <w:rPr>
          <w:b/>
        </w:rPr>
        <w:t xml:space="preserve">Kysymys 3</w:t>
      </w:r>
    </w:p>
    <w:p>
      <w:r>
        <w:t xml:space="preserve">Miten orpojen geenien rakenne eroaa useimpien eukaryoottisten geenien rakenteesta?</w:t>
      </w:r>
    </w:p>
    <w:p>
      <w:r>
        <w:rPr>
          <w:b/>
        </w:rPr>
        <w:t xml:space="preserve">Kysymys 4</w:t>
      </w:r>
    </w:p>
    <w:p>
      <w:r>
        <w:t xml:space="preserve">Mikä on yksi orpojen proteiineja koodaavien geenien ensisijainen lähde?</w:t>
      </w:r>
    </w:p>
    <w:p>
      <w:r>
        <w:rPr>
          <w:b/>
        </w:rPr>
        <w:t xml:space="preserve">Tekstin numero 47</w:t>
      </w:r>
    </w:p>
    <w:p>
      <w:r>
        <w:rPr>
          <w:color w:val="A9A9A9"/>
        </w:rPr>
        <w:t xml:space="preserve">Horisontaalisella geeninsiirrolla </w:t>
      </w:r>
      <w:r>
        <w:t xml:space="preserve">tarkoitetaan geneettisen materiaalin siirtymistä muun mekanismin kuin lisääntymisen kautta. Tämä mekanismi on yleinen uusien geenien lähde </w:t>
      </w:r>
      <w:r>
        <w:rPr>
          <w:color w:val="DCDCDC"/>
        </w:rPr>
        <w:t xml:space="preserve">prokaryooteissa</w:t>
      </w:r>
      <w:r>
        <w:t xml:space="preserve">, ja joskus sen uskotaan edistävän geneettistä vaihtelua enemmän kuin geenien monistumisen. Se on </w:t>
      </w:r>
      <w:r>
        <w:t xml:space="preserve">yleinen tapa levittää </w:t>
      </w:r>
      <w:r>
        <w:rPr>
          <w:color w:val="2F4F4F"/>
        </w:rPr>
        <w:t xml:space="preserve">antibioottiresistenssiä</w:t>
      </w:r>
      <w:r>
        <w:t xml:space="preserve">, virulenssia ja mukautuvia aineenvaihduntatoimintoja. Vaikka horisontaalinen geeninsiirto on harvinaista </w:t>
      </w:r>
      <w:r>
        <w:rPr>
          <w:color w:val="556B2F"/>
        </w:rPr>
        <w:t xml:space="preserve">eukaryooteissa</w:t>
      </w:r>
      <w:r>
        <w:t xml:space="preserve">, on löydetty todennäköisiä esimerkkejä protistien ja </w:t>
      </w:r>
      <w:r>
        <w:rPr>
          <w:color w:val="6B8E23"/>
        </w:rPr>
        <w:t xml:space="preserve">levien genomeista, jotka sisältävät bakteeriperäisiä geenejä</w:t>
      </w:r>
      <w:r>
        <w:t xml:space="preserve">.</w:t>
      </w:r>
    </w:p>
    <w:p>
      <w:r>
        <w:rPr>
          <w:b/>
        </w:rPr>
        <w:t xml:space="preserve">Kysymys 0</w:t>
      </w:r>
    </w:p>
    <w:p>
      <w:r>
        <w:t xml:space="preserve">Mitä kutsutaan perintöaineksen siirtämiseksi muun mekanismin kuin lisääntymisen kautta?</w:t>
      </w:r>
    </w:p>
    <w:p>
      <w:r>
        <w:rPr>
          <w:b/>
        </w:rPr>
        <w:t xml:space="preserve">Kysymys 1</w:t>
      </w:r>
    </w:p>
    <w:p>
      <w:r>
        <w:t xml:space="preserve">Minkälaisessa organismissa horisontaalinen geeninsiirto on yleinen uusien geenien lähde?</w:t>
      </w:r>
    </w:p>
    <w:p>
      <w:r>
        <w:rPr>
          <w:b/>
        </w:rPr>
        <w:t xml:space="preserve">Kysymys 2</w:t>
      </w:r>
    </w:p>
    <w:p>
      <w:r>
        <w:t xml:space="preserve">Mikä on yksi ominaisuus, jonka horisontaalinen geeninsiirto on yleinen leviämistapa?</w:t>
      </w:r>
    </w:p>
    <w:p>
      <w:r>
        <w:rPr>
          <w:b/>
        </w:rPr>
        <w:t xml:space="preserve">Kysymys 3</w:t>
      </w:r>
    </w:p>
    <w:p>
      <w:r>
        <w:t xml:space="preserve">Minkälaisissa organismeissa horisontaalinen geeninsiirto on harvinaista?</w:t>
      </w:r>
    </w:p>
    <w:p>
      <w:r>
        <w:rPr>
          <w:b/>
        </w:rPr>
        <w:t xml:space="preserve">Kysymys 4</w:t>
      </w:r>
    </w:p>
    <w:p>
      <w:r>
        <w:t xml:space="preserve">Mikä on yksi esimerkki horisontaalisesta geeninsiirrosta eukaryooteissa?</w:t>
      </w:r>
    </w:p>
    <w:p>
      <w:r>
        <w:rPr>
          <w:b/>
        </w:rPr>
        <w:t xml:space="preserve">Tekstin numero 48</w:t>
      </w:r>
    </w:p>
    <w:p>
      <w:r>
        <w:rPr>
          <w:color w:val="A9A9A9"/>
        </w:rPr>
        <w:t xml:space="preserve">Genomin koko </w:t>
      </w:r>
      <w:r>
        <w:t xml:space="preserve">ja sen koodaamien geenien määrä vaihtelee suuresti eri organismien välillä. Pienimmät genomit esiintyvät </w:t>
      </w:r>
      <w:r>
        <w:rPr>
          <w:color w:val="DCDCDC"/>
        </w:rPr>
        <w:t xml:space="preserve">viruksissa </w:t>
      </w:r>
      <w:r>
        <w:t xml:space="preserve">(joissa voi olla vain vähän </w:t>
      </w:r>
      <w:r>
        <w:t xml:space="preserve">proteiineja</w:t>
      </w:r>
      <w:r>
        <w:rPr>
          <w:color w:val="2F4F4F"/>
        </w:rPr>
        <w:t xml:space="preserve">2</w:t>
      </w:r>
      <w:r>
        <w:t xml:space="preserve"> koodaavia geenejä) ja </w:t>
      </w:r>
      <w:r>
        <w:rPr>
          <w:color w:val="556B2F"/>
        </w:rPr>
        <w:t xml:space="preserve">viroideissa </w:t>
      </w:r>
      <w:r>
        <w:t xml:space="preserve">(jotka toimivat yhtenä ei-koodaavana RNA-geeninä). Sitä vastoin kasveilla voi olla erittäin suuria genomeja, ja riisi sisältää &gt; 46 000 proteiineja koodaavaa geeniä. Proteiineja koodaavien geenien kokonaismäärä (maapallon proteomi) on arviolta </w:t>
      </w:r>
      <w:r>
        <w:rPr>
          <w:color w:val="6B8E23"/>
        </w:rPr>
        <w:t xml:space="preserve">5 miljoonaa </w:t>
      </w:r>
      <w:r>
        <w:t xml:space="preserve">sekvenssiä.</w:t>
      </w:r>
    </w:p>
    <w:p>
      <w:r>
        <w:rPr>
          <w:b/>
        </w:rPr>
        <w:t xml:space="preserve">Kysymys 0</w:t>
      </w:r>
    </w:p>
    <w:p>
      <w:r>
        <w:t xml:space="preserve">Mikä on yksi ominaisuus, joka vaihtelee suuresti eliöiden välillä?</w:t>
      </w:r>
    </w:p>
    <w:p>
      <w:r>
        <w:rPr>
          <w:b/>
        </w:rPr>
        <w:t xml:space="preserve">Kysymys 1</w:t>
      </w:r>
    </w:p>
    <w:p>
      <w:r>
        <w:t xml:space="preserve">Minkälaisissa organismeissa on pienimmät genomit?</w:t>
      </w:r>
    </w:p>
    <w:p>
      <w:r>
        <w:rPr>
          <w:b/>
        </w:rPr>
        <w:t xml:space="preserve">Kysymys 2</w:t>
      </w:r>
    </w:p>
    <w:p>
      <w:r>
        <w:t xml:space="preserve">Mikä on pienin määrä proteiineja koodaavia geenejä, joita viruksella voi olla?</w:t>
      </w:r>
    </w:p>
    <w:p>
      <w:r>
        <w:rPr>
          <w:b/>
        </w:rPr>
        <w:t xml:space="preserve">Kysymys 3</w:t>
      </w:r>
    </w:p>
    <w:p>
      <w:r>
        <w:t xml:space="preserve">Mikä organismi toimii yhtenä koodaamattomana RNA-geeninä?</w:t>
      </w:r>
    </w:p>
    <w:p>
      <w:r>
        <w:rPr>
          <w:b/>
        </w:rPr>
        <w:t xml:space="preserve">Kysymys 4</w:t>
      </w:r>
    </w:p>
    <w:p>
      <w:r>
        <w:t xml:space="preserve">Mikä on arvio maapallon proteiineja koodaavien geenien kokonaismäärästä?</w:t>
      </w:r>
    </w:p>
    <w:p>
      <w:r>
        <w:rPr>
          <w:b/>
        </w:rPr>
        <w:t xml:space="preserve">Tekstin numero 49</w:t>
      </w:r>
    </w:p>
    <w:p>
      <w:r>
        <w:t xml:space="preserve">Vaikka ihmisen perimän DNA:n emäsparien lukumäärä on ollut tiedossa </w:t>
      </w:r>
      <w:r>
        <w:rPr>
          <w:color w:val="A9A9A9"/>
        </w:rPr>
        <w:t xml:space="preserve">1960-luvulta </w:t>
      </w:r>
      <w:r>
        <w:t xml:space="preserve">lähtien</w:t>
      </w:r>
      <w:r>
        <w:t xml:space="preserve">, geenien arvioitu lukumäärä on muuttunut ajan myötä, kun geenien määritelmiä ja niiden havaitsemismenetelmiä on tarkennettu. Alkuperäiset teoreettiset ennusteet ihmisen geenien lukumäärästä olivat jopa </w:t>
      </w:r>
      <w:r>
        <w:rPr>
          <w:color w:val="DCDCDC"/>
        </w:rPr>
        <w:t xml:space="preserve">2,000,000</w:t>
      </w:r>
      <w:r>
        <w:t xml:space="preserve">. Varhaiset kokeelliset mittaukset osoittivat, että transkriboituja geenejä (ilmaistuja sekvenssitunnisteita) on 50 000-100 000. Myöhemmin ihmisen genomiprojektin sekvensointi osoitti, että monet näistä transkripteistä olivat </w:t>
      </w:r>
      <w:r>
        <w:t xml:space="preserve">samojen geenien </w:t>
      </w:r>
      <w:r>
        <w:rPr>
          <w:color w:val="2F4F4F"/>
        </w:rPr>
        <w:t xml:space="preserve">vaihtoehtoisia variantteja</w:t>
      </w:r>
      <w:r>
        <w:t xml:space="preserve">, ja proteiineja koodaavien geenien kokonaismäärää tarkistettiin alaspäin ~20 000:een, ja mukana oli myös </w:t>
      </w:r>
      <w:r>
        <w:t xml:space="preserve">mitokondriogenomissa koodattuja geenejä</w:t>
      </w:r>
      <w:r>
        <w:rPr>
          <w:color w:val="556B2F"/>
        </w:rPr>
        <w:t xml:space="preserve">13</w:t>
      </w:r>
      <w:r>
        <w:t xml:space="preserve">. Ihmisen genomista vain </w:t>
      </w:r>
      <w:r>
        <w:rPr>
          <w:color w:val="6B8E23"/>
        </w:rPr>
        <w:t xml:space="preserve">1-2 prosenttia </w:t>
      </w:r>
      <w:r>
        <w:t xml:space="preserve">koostuu proteiineja koodaavista geeneistä, ja loput on "ei-koodaavaa" DNA:ta, kuten introneita, retrotransposoneja ja ei-koodaavia RNA:ita.</w:t>
      </w:r>
    </w:p>
    <w:p>
      <w:r>
        <w:rPr>
          <w:b/>
        </w:rPr>
        <w:t xml:space="preserve">Kysymys 0</w:t>
      </w:r>
    </w:p>
    <w:p>
      <w:r>
        <w:t xml:space="preserve">Mistä lähtien ihmisen perimän DNA:n emäsparien lukumäärä on ollut tiedossa?</w:t>
      </w:r>
    </w:p>
    <w:p>
      <w:r>
        <w:rPr>
          <w:b/>
        </w:rPr>
        <w:t xml:space="preserve">Kysymys 1</w:t>
      </w:r>
    </w:p>
    <w:p>
      <w:r>
        <w:t xml:space="preserve">Mikä oli suurin alkuperäinen teoreettinen ennuste ihmisen geenien lukumäärästä?</w:t>
      </w:r>
    </w:p>
    <w:p>
      <w:r>
        <w:rPr>
          <w:b/>
        </w:rPr>
        <w:t xml:space="preserve">Kysymys 2</w:t>
      </w:r>
    </w:p>
    <w:p>
      <w:r>
        <w:t xml:space="preserve">Millaisia variantteja monet mitatuista transkripteistä olivat Human Genome Projectin mukaan?</w:t>
      </w:r>
    </w:p>
    <w:p>
      <w:r>
        <w:rPr>
          <w:b/>
        </w:rPr>
        <w:t xml:space="preserve">Kysymys 3</w:t>
      </w:r>
    </w:p>
    <w:p>
      <w:r>
        <w:t xml:space="preserve">Kuinka monta geeniä mitokondrioiden genomiin on koodattu ihmisen genomiprojektin jälkeen?</w:t>
      </w:r>
    </w:p>
    <w:p>
      <w:r>
        <w:rPr>
          <w:b/>
        </w:rPr>
        <w:t xml:space="preserve">Kysymys 4</w:t>
      </w:r>
    </w:p>
    <w:p>
      <w:r>
        <w:t xml:space="preserve">Kuinka monta prosenttia ihmisen genomista koostuu proteiineja koodaavista geeneistä?</w:t>
      </w:r>
    </w:p>
    <w:p>
      <w:r>
        <w:rPr>
          <w:b/>
        </w:rPr>
        <w:t xml:space="preserve">Tekstin numero 50</w:t>
      </w:r>
    </w:p>
    <w:p>
      <w:r>
        <w:rPr>
          <w:color w:val="A9A9A9"/>
        </w:rPr>
        <w:t xml:space="preserve">Välttämättömät geenit </w:t>
      </w:r>
      <w:r>
        <w:t xml:space="preserve">ovat joukko geenejä, joiden uskotaan olevan kriittisiä organismin selviytymisen kannalta. Tässä määritelmässä oletetaan, että kaikki olennaiset ravintoaineet ovat runsaasti saatavilla ja että </w:t>
      </w:r>
      <w:r>
        <w:rPr>
          <w:color w:val="DCDCDC"/>
        </w:rPr>
        <w:t xml:space="preserve">ympäristöstressiä </w:t>
      </w:r>
      <w:r>
        <w:t xml:space="preserve">ei esiinny</w:t>
      </w:r>
      <w:r>
        <w:t xml:space="preserve">. Vain pieni osa organismin geeneistä on välttämättömiä. Bakteereissa </w:t>
      </w:r>
      <w:r>
        <w:t xml:space="preserve">Escherichia coli ja Bacillus subtilis ovat välttämättömiä </w:t>
      </w:r>
      <w:r>
        <w:t xml:space="preserve">arviolta </w:t>
      </w:r>
      <w:r>
        <w:rPr>
          <w:color w:val="2F4F4F"/>
        </w:rPr>
        <w:t xml:space="preserve">250-400 </w:t>
      </w:r>
      <w:r>
        <w:t xml:space="preserve">geeniä, mikä on alle 10 prosenttia niiden geeneistä. </w:t>
      </w:r>
      <w:r>
        <w:rPr>
          <w:color w:val="556B2F"/>
        </w:rPr>
        <w:t xml:space="preserve">Puolet </w:t>
      </w:r>
      <w:r>
        <w:t xml:space="preserve">näistä geeneistä on ortologeja molemmissa organismeissa, ja ne osallistuvat suurelta osin proteiinisynteesiin</w:t>
      </w:r>
      <w:r>
        <w:rPr>
          <w:color w:val="556B2F"/>
        </w:rPr>
        <w:t xml:space="preserve">.</w:t>
      </w:r>
      <w:r>
        <w:t xml:space="preserve"> Nuppuhiiva Saccharomyces cerevisiae:ssa välttämättömien geenien määrä on hieman suurempi, </w:t>
      </w:r>
      <w:r>
        <w:rPr>
          <w:color w:val="6B8E23"/>
        </w:rPr>
        <w:t xml:space="preserve">1000 geeniä </w:t>
      </w:r>
      <w:r>
        <w:t xml:space="preserve">(~20 % niiden geeneistä). Vaikka määrää on vaikeampi mitata korkeammissa eukaryooteissa, hiirillä ja ihmisillä arvioidaan olevan noin 2000 essentiaalista geeniä (~10 % niiden geeneistä).</w:t>
      </w:r>
    </w:p>
    <w:p>
      <w:r>
        <w:rPr>
          <w:b/>
        </w:rPr>
        <w:t xml:space="preserve">Kysymys 0</w:t>
      </w:r>
    </w:p>
    <w:p>
      <w:r>
        <w:t xml:space="preserve">Mitkä ovat ne geenit, joiden uskotaan olevan ratkaisevia organismin selviytymisen kannalta?</w:t>
      </w:r>
    </w:p>
    <w:p>
      <w:r>
        <w:rPr>
          <w:b/>
        </w:rPr>
        <w:t xml:space="preserve">Kysymys 1</w:t>
      </w:r>
    </w:p>
    <w:p>
      <w:r>
        <w:t xml:space="preserve">Mitä välttämättömien geenien määritelmän mukaan ei ole?</w:t>
      </w:r>
    </w:p>
    <w:p>
      <w:r>
        <w:rPr>
          <w:b/>
        </w:rPr>
        <w:t xml:space="preserve">Kysymys 2</w:t>
      </w:r>
    </w:p>
    <w:p>
      <w:r>
        <w:t xml:space="preserve">Kuinka monta geeniä Escherichia coli -bakteerille on välttämätöntä?</w:t>
      </w:r>
    </w:p>
    <w:p>
      <w:r>
        <w:rPr>
          <w:b/>
        </w:rPr>
        <w:t xml:space="preserve">Kysymys 3</w:t>
      </w:r>
    </w:p>
    <w:p>
      <w:r>
        <w:t xml:space="preserve">Kuinka suuri osa Escherichia colin välttämättömistä geeneistä on ortologeja?</w:t>
      </w:r>
    </w:p>
    <w:p>
      <w:r>
        <w:rPr>
          <w:b/>
        </w:rPr>
        <w:t xml:space="preserve">Kysymys 4</w:t>
      </w:r>
    </w:p>
    <w:p>
      <w:r>
        <w:t xml:space="preserve">Kuinka monta keskeistä geeniä Saccharomyces cerevisiaella on?</w:t>
      </w:r>
    </w:p>
    <w:p>
      <w:r>
        <w:rPr>
          <w:b/>
        </w:rPr>
        <w:t xml:space="preserve">Tekstin numero 51</w:t>
      </w:r>
    </w:p>
    <w:p>
      <w:r>
        <w:rPr>
          <w:color w:val="A9A9A9"/>
        </w:rPr>
        <w:t xml:space="preserve">Taloudenhoitogeenejä tarvitaan </w:t>
      </w:r>
      <w:r>
        <w:t xml:space="preserve">solun perustoimintojen suorittamiseen, joten ne ilmentyvät suhteellisen </w:t>
      </w:r>
      <w:r>
        <w:rPr>
          <w:color w:val="DCDCDC"/>
        </w:rPr>
        <w:t xml:space="preserve">vakiintuneella </w:t>
      </w:r>
      <w:r>
        <w:t xml:space="preserve">tasolla (konstitutiivisesti)</w:t>
      </w:r>
      <w:r>
        <w:rPr>
          <w:color w:val="DCDCDC"/>
        </w:rPr>
        <w:t xml:space="preserve">. Koska </w:t>
      </w:r>
      <w:r>
        <w:t xml:space="preserve">niiden ilmentyminen on jatkuvaa, </w:t>
      </w:r>
      <w:r>
        <w:rPr>
          <w:color w:val="2F4F4F"/>
        </w:rPr>
        <w:t xml:space="preserve">taloudenpitogeenejä käytetään </w:t>
      </w:r>
      <w:r>
        <w:t xml:space="preserve">kokeellisina kontrolleina analysoitaessa geenien ilmentymistä. Kaikki välttämättömät geenit eivät ole taltiointigeenejä, sillä jotkin välttämättömät geenit ovat </w:t>
      </w:r>
      <w:r>
        <w:rPr>
          <w:color w:val="556B2F"/>
        </w:rPr>
        <w:t xml:space="preserve">kehityksen </w:t>
      </w:r>
      <w:r>
        <w:t xml:space="preserve">säätelemiä tai ilmentyvät </w:t>
      </w:r>
      <w:r>
        <w:rPr>
          <w:color w:val="6B8E23"/>
        </w:rPr>
        <w:t xml:space="preserve">tiettyinä aikoina organismin elinkaaren aikana</w:t>
      </w:r>
      <w:r>
        <w:t xml:space="preserve">.</w:t>
      </w:r>
    </w:p>
    <w:p>
      <w:r>
        <w:rPr>
          <w:b/>
        </w:rPr>
        <w:t xml:space="preserve">Kysymys 0</w:t>
      </w:r>
    </w:p>
    <w:p>
      <w:r>
        <w:t xml:space="preserve">Millaisia geenejä tarvitaan solun perustoimintojen suorittamiseen?</w:t>
      </w:r>
    </w:p>
    <w:p>
      <w:r>
        <w:rPr>
          <w:b/>
        </w:rPr>
        <w:t xml:space="preserve">Kysymys 1</w:t>
      </w:r>
    </w:p>
    <w:p>
      <w:r>
        <w:t xml:space="preserve">Millä suhteellisella tasolla talousgeenit ilmentyvät?</w:t>
      </w:r>
    </w:p>
    <w:p>
      <w:r>
        <w:rPr>
          <w:b/>
        </w:rPr>
        <w:t xml:space="preserve">Kysymys 2</w:t>
      </w:r>
    </w:p>
    <w:p>
      <w:r>
        <w:t xml:space="preserve">Kun tutkitaan geeniekspressiota, minkälaisia geenejä käytetään kokeissa kontrollina?</w:t>
      </w:r>
    </w:p>
    <w:p>
      <w:r>
        <w:rPr>
          <w:b/>
        </w:rPr>
        <w:t xml:space="preserve">Kysymys 3</w:t>
      </w:r>
    </w:p>
    <w:p>
      <w:r>
        <w:t xml:space="preserve">Miten joitakin keskeisiä geenejä säädellään?</w:t>
      </w:r>
    </w:p>
    <w:p>
      <w:r>
        <w:rPr>
          <w:b/>
        </w:rPr>
        <w:t xml:space="preserve">Kysymys 4</w:t>
      </w:r>
    </w:p>
    <w:p>
      <w:r>
        <w:t xml:space="preserve">Milloin jotkin keskeiset geenit ilmentyvät?</w:t>
      </w:r>
    </w:p>
    <w:p>
      <w:r>
        <w:rPr>
          <w:b/>
        </w:rPr>
        <w:t xml:space="preserve">Tekstin numero 52</w:t>
      </w:r>
    </w:p>
    <w:p>
      <w:r>
        <w:t xml:space="preserve">Geeninomenklatuurikomitea </w:t>
      </w:r>
      <w:r>
        <w:rPr>
          <w:color w:val="A9A9A9"/>
        </w:rPr>
        <w:t xml:space="preserve">(HGNC) </w:t>
      </w:r>
      <w:r>
        <w:t xml:space="preserve">on vahvistanut geeninomenklatuurin </w:t>
      </w:r>
      <w:r>
        <w:t xml:space="preserve">jokaiselle tunnetulle ihmisgeenille hyväksytyn geeninimen ja symbolin (lyhennelmän) muodossa, joita voidaan käyttää </w:t>
      </w:r>
      <w:r>
        <w:rPr>
          <w:color w:val="DCDCDC"/>
        </w:rPr>
        <w:t xml:space="preserve">HGNC:n ylläpitämässä tietokannassa</w:t>
      </w:r>
      <w:r>
        <w:t xml:space="preserve">. </w:t>
      </w:r>
      <w:r>
        <w:t xml:space="preserve">Symbolit valitaan siten, että ne ovat yksilöllisiä, ja jokaisella geenillä on </w:t>
      </w:r>
      <w:r>
        <w:rPr>
          <w:color w:val="2F4F4F"/>
        </w:rPr>
        <w:t xml:space="preserve">vain yksi </w:t>
      </w:r>
      <w:r>
        <w:t xml:space="preserve">symboli (vaikka hyväksytyt symbolit joskus muuttuvatkin)</w:t>
      </w:r>
      <w:r>
        <w:t xml:space="preserve">.</w:t>
      </w:r>
      <w:r>
        <w:t xml:space="preserve"> Tunnukset pidetään mieluiten yhdenmukaisina geeniperheen muiden jäsenten ja </w:t>
      </w:r>
      <w:r>
        <w:rPr>
          <w:color w:val="556B2F"/>
        </w:rPr>
        <w:t xml:space="preserve">muissa lajeissa esiintyvien homologien kanssa, </w:t>
      </w:r>
      <w:r>
        <w:t xml:space="preserve">erityisesti hiiren kanssa, koska se on </w:t>
      </w:r>
      <w:r>
        <w:rPr>
          <w:color w:val="6B8E23"/>
        </w:rPr>
        <w:t xml:space="preserve">yleinen </w:t>
      </w:r>
      <w:r>
        <w:t xml:space="preserve">malliorganismi.</w:t>
      </w:r>
    </w:p>
    <w:p>
      <w:r>
        <w:rPr>
          <w:b/>
        </w:rPr>
        <w:t xml:space="preserve">Kysymys 0</w:t>
      </w:r>
    </w:p>
    <w:p>
      <w:r>
        <w:t xml:space="preserve">Mikä komitea on laatinut geeninimikkeistön jokaiselle tunnetulle ihmisgeenille?</w:t>
      </w:r>
    </w:p>
    <w:p>
      <w:r>
        <w:rPr>
          <w:b/>
        </w:rPr>
        <w:t xml:space="preserve">Kysymys 1</w:t>
      </w:r>
    </w:p>
    <w:p>
      <w:r>
        <w:t xml:space="preserve">Miten geeninimikkeistöä voidaan käyttää? </w:t>
      </w:r>
    </w:p>
    <w:p>
      <w:r>
        <w:rPr>
          <w:b/>
        </w:rPr>
        <w:t xml:space="preserve">Kysymys 2</w:t>
      </w:r>
    </w:p>
    <w:p>
      <w:r>
        <w:t xml:space="preserve">Kuinka monta symbolia kullakin geenillä on?</w:t>
      </w:r>
    </w:p>
    <w:p>
      <w:r>
        <w:rPr>
          <w:b/>
        </w:rPr>
        <w:t xml:space="preserve">Kysymys 3</w:t>
      </w:r>
    </w:p>
    <w:p>
      <w:r>
        <w:t xml:space="preserve">Minkä kanssa symboleja pidetään mieluiten yhdenmukaisina?</w:t>
      </w:r>
    </w:p>
    <w:p>
      <w:r>
        <w:rPr>
          <w:b/>
        </w:rPr>
        <w:t xml:space="preserve">Kysymys 4</w:t>
      </w:r>
    </w:p>
    <w:p>
      <w:r>
        <w:t xml:space="preserve">Millaisessa mallissa hiirellä on rooli?</w:t>
      </w:r>
    </w:p>
    <w:p>
      <w:r>
        <w:rPr>
          <w:b/>
        </w:rPr>
        <w:t xml:space="preserve">Tekstin numero 53</w:t>
      </w:r>
    </w:p>
    <w:p>
      <w:r>
        <w:rPr>
          <w:color w:val="A9A9A9"/>
        </w:rPr>
        <w:t xml:space="preserve">Geenitekniikka </w:t>
      </w:r>
      <w:r>
        <w:t xml:space="preserve">on eliön perimän muuttamista biotekniikan avulla. </w:t>
      </w:r>
      <w:r>
        <w:rPr>
          <w:color w:val="DCDCDC"/>
        </w:rPr>
        <w:t xml:space="preserve">1970-luvulta </w:t>
      </w:r>
      <w:r>
        <w:t xml:space="preserve">lähtien </w:t>
      </w:r>
      <w:r>
        <w:t xml:space="preserve">on kehitetty erilaisia tekniikoita, joilla voidaan lisätä, poistaa ja muokata organismin geenejä. Viime aikoina kehitetyissä genomitekniikoissa käytetään </w:t>
      </w:r>
      <w:r>
        <w:rPr>
          <w:color w:val="2F4F4F"/>
        </w:rPr>
        <w:t xml:space="preserve">muunneltuja nukleaasientsyymejä</w:t>
      </w:r>
      <w:r>
        <w:t xml:space="preserve">, joilla luodaan </w:t>
      </w:r>
      <w:r>
        <w:t xml:space="preserve">kromosomissa </w:t>
      </w:r>
      <w:r>
        <w:rPr>
          <w:color w:val="556B2F"/>
        </w:rPr>
        <w:t xml:space="preserve">kohdennettuja </w:t>
      </w:r>
      <w:r>
        <w:t xml:space="preserve">DNA:n korjauksia, joiden avulla geeni joko katkaistaan tai muokataan, kun katkos korjataan. </w:t>
      </w:r>
      <w:r>
        <w:rPr>
          <w:color w:val="6B8E23"/>
        </w:rPr>
        <w:t xml:space="preserve">Synteettisestä biologiasta </w:t>
      </w:r>
      <w:r>
        <w:t xml:space="preserve">käytetään joskus myös </w:t>
      </w:r>
      <w:r>
        <w:t xml:space="preserve">termiä </w:t>
      </w:r>
      <w:r>
        <w:rPr>
          <w:color w:val="6B8E23"/>
        </w:rPr>
        <w:t xml:space="preserve">synteettinen biologia, jolla tarkoitetaan </w:t>
      </w:r>
      <w:r>
        <w:t xml:space="preserve">organismin laajaa geenitekniikkaa.</w:t>
      </w:r>
    </w:p>
    <w:p>
      <w:r>
        <w:rPr>
          <w:b/>
        </w:rPr>
        <w:t xml:space="preserve">Kysymys 0</w:t>
      </w:r>
    </w:p>
    <w:p>
      <w:r>
        <w:t xml:space="preserve">Mitä kutsutaan organismin perimän muuntamiseksi biotekniikan avulla?</w:t>
      </w:r>
    </w:p>
    <w:p>
      <w:r>
        <w:rPr>
          <w:b/>
        </w:rPr>
        <w:t xml:space="preserve">Kysymys 1</w:t>
      </w:r>
    </w:p>
    <w:p>
      <w:r>
        <w:t xml:space="preserve">Milloin alettiin kehittää tekniikoita geenien lisäämiseksi, poistamiseksi ja muokkaamiseksi?</w:t>
      </w:r>
    </w:p>
    <w:p>
      <w:r>
        <w:rPr>
          <w:b/>
        </w:rPr>
        <w:t xml:space="preserve">Kysymys 2</w:t>
      </w:r>
    </w:p>
    <w:p>
      <w:r>
        <w:t xml:space="preserve">Millaisia entsyymejä viime aikoina kehitetyt genomitekniikat käyttävät?</w:t>
      </w:r>
    </w:p>
    <w:p>
      <w:r>
        <w:rPr>
          <w:b/>
        </w:rPr>
        <w:t xml:space="preserve">Kysymys 3</w:t>
      </w:r>
    </w:p>
    <w:p>
      <w:r>
        <w:t xml:space="preserve">Millainen DNA:n korjaus on luotu nykyaikaisilla geenitekniikoilla?</w:t>
      </w:r>
    </w:p>
    <w:p>
      <w:r>
        <w:rPr>
          <w:b/>
        </w:rPr>
        <w:t xml:space="preserve">Kysymys 4</w:t>
      </w:r>
    </w:p>
    <w:p>
      <w:r>
        <w:t xml:space="preserve">Mikä termi viittaa organismin laajaan geenitekniikkaan?</w:t>
      </w:r>
    </w:p>
    <w:p>
      <w:r>
        <w:rPr>
          <w:b/>
        </w:rPr>
        <w:t xml:space="preserve">Tekstin numero 54</w:t>
      </w:r>
    </w:p>
    <w:p>
      <w:r>
        <w:rPr>
          <w:color w:val="A9A9A9"/>
        </w:rPr>
        <w:t xml:space="preserve">Geenitekniikka </w:t>
      </w:r>
      <w:r>
        <w:t xml:space="preserve">on nykyään rutiininomainen tutkimusväline malliorganismeilla. Geenejä voidaan esimerkiksi lisätä helposti bakteereihin, ja </w:t>
      </w:r>
      <w:r>
        <w:rPr>
          <w:color w:val="DCDCDC"/>
        </w:rPr>
        <w:t xml:space="preserve">geenin</w:t>
      </w:r>
      <w:r>
        <w:t xml:space="preserve"> toiminnan tutkimiseen käytetään knockout-hiirten linjoja, joissa tietyn geenin toiminta on häiriintynyt</w:t>
      </w:r>
      <w:r>
        <w:t xml:space="preserve">. </w:t>
      </w:r>
      <w:r>
        <w:t xml:space="preserve">Monia organismeja on muunneltu geneettisesti </w:t>
      </w:r>
      <w:r>
        <w:rPr>
          <w:color w:val="2F4F4F"/>
        </w:rPr>
        <w:t xml:space="preserve">maatalouden</w:t>
      </w:r>
      <w:r>
        <w:t xml:space="preserve">, </w:t>
      </w:r>
      <w:r>
        <w:rPr>
          <w:color w:val="556B2F"/>
        </w:rPr>
        <w:t xml:space="preserve">teollisen biotekniikan </w:t>
      </w:r>
      <w:r>
        <w:t xml:space="preserve">ja </w:t>
      </w:r>
      <w:r>
        <w:rPr>
          <w:color w:val="6B8E23"/>
        </w:rPr>
        <w:t xml:space="preserve">lääketieteen </w:t>
      </w:r>
      <w:r>
        <w:t xml:space="preserve">sovelluksia varten</w:t>
      </w:r>
      <w:r>
        <w:t xml:space="preserve">.</w:t>
      </w:r>
    </w:p>
    <w:p>
      <w:r>
        <w:rPr>
          <w:b/>
        </w:rPr>
        <w:t xml:space="preserve">Kysymys 0</w:t>
      </w:r>
    </w:p>
    <w:p>
      <w:r>
        <w:t xml:space="preserve">Mikä on tullut yleiseksi tutkimusvälineeksi malliorganismeilla?</w:t>
      </w:r>
    </w:p>
    <w:p>
      <w:r>
        <w:rPr>
          <w:b/>
        </w:rPr>
        <w:t xml:space="preserve">Kysymys 1</w:t>
      </w:r>
    </w:p>
    <w:p>
      <w:r>
        <w:t xml:space="preserve">Mitä tutkijat tutkivat lisäämällä geenejä hiiriin, joiden tietyn geenin toiminta on häiriintynyt?</w:t>
      </w:r>
    </w:p>
    <w:p>
      <w:r>
        <w:rPr>
          <w:b/>
        </w:rPr>
        <w:t xml:space="preserve">Kysymys 2</w:t>
      </w:r>
    </w:p>
    <w:p>
      <w:r>
        <w:t xml:space="preserve">Mitä tarkoitusta varten organismeja on muunnettu?</w:t>
      </w:r>
    </w:p>
    <w:p>
      <w:r>
        <w:rPr>
          <w:b/>
        </w:rPr>
        <w:t xml:space="preserve">Kysymys 3</w:t>
      </w:r>
    </w:p>
    <w:p>
      <w:r>
        <w:t xml:space="preserve">Mitä muuta varten organismeja on muunneltu?</w:t>
      </w:r>
    </w:p>
    <w:p>
      <w:r>
        <w:rPr>
          <w:b/>
        </w:rPr>
        <w:t xml:space="preserve">Kysymys 4</w:t>
      </w:r>
    </w:p>
    <w:p>
      <w:r>
        <w:t xml:space="preserve">Mikä on vielä yksi sovellus, jota varten organismeja on muunneltu?</w:t>
      </w:r>
    </w:p>
    <w:p>
      <w:r>
        <w:rPr>
          <w:b/>
        </w:rPr>
        <w:t xml:space="preserve">Tekstin numero 55</w:t>
      </w:r>
    </w:p>
    <w:p>
      <w:r>
        <w:rPr>
          <w:color w:val="A9A9A9"/>
        </w:rPr>
        <w:t xml:space="preserve">Monisoluisten organismien osalta </w:t>
      </w:r>
      <w:r>
        <w:t xml:space="preserve">tyypillisesti </w:t>
      </w:r>
      <w:r>
        <w:t xml:space="preserve">muunnetaan </w:t>
      </w:r>
      <w:r>
        <w:rPr>
          <w:color w:val="DCDCDC"/>
        </w:rPr>
        <w:t xml:space="preserve">alkio</w:t>
      </w:r>
      <w:r>
        <w:t xml:space="preserve">, josta kasvaa aikuinen geneettisesti muunnettu organismi</w:t>
      </w:r>
      <w:r>
        <w:rPr>
          <w:color w:val="A9A9A9"/>
        </w:rPr>
        <w:t xml:space="preserve">. </w:t>
      </w:r>
      <w:r>
        <w:t xml:space="preserve">Aikuisen organismin </w:t>
      </w:r>
      <w:r>
        <w:rPr>
          <w:color w:val="2F4F4F"/>
        </w:rPr>
        <w:t xml:space="preserve">solujen genomeja </w:t>
      </w:r>
      <w:r>
        <w:t xml:space="preserve">voidaan kuitenkin muokata </w:t>
      </w:r>
      <w:r>
        <w:rPr>
          <w:color w:val="556B2F"/>
        </w:rPr>
        <w:t xml:space="preserve">geeniterapiatekniikoita </w:t>
      </w:r>
      <w:r>
        <w:t xml:space="preserve">käyttäen </w:t>
      </w:r>
      <w:r>
        <w:rPr>
          <w:color w:val="6B8E23"/>
        </w:rPr>
        <w:t xml:space="preserve">geneettisten sairauksien </w:t>
      </w:r>
      <w:r>
        <w:t xml:space="preserve">hoitamiseksi</w:t>
      </w:r>
      <w:r>
        <w:t xml:space="preserve">.</w:t>
      </w:r>
    </w:p>
    <w:p>
      <w:r>
        <w:rPr>
          <w:b/>
        </w:rPr>
        <w:t xml:space="preserve">Kysymys 0</w:t>
      </w:r>
    </w:p>
    <w:p>
      <w:r>
        <w:t xml:space="preserve">Millaisia organismeja varten alkio yleensä suunnitellaan?</w:t>
      </w:r>
    </w:p>
    <w:p>
      <w:r>
        <w:rPr>
          <w:b/>
        </w:rPr>
        <w:t xml:space="preserve">Kysymys 1</w:t>
      </w:r>
    </w:p>
    <w:p>
      <w:r>
        <w:t xml:space="preserve">Millä tekniikoilla voidaan muuttaa aikuisen organismin genomia geneettisen sairauden hoitamiseksi?</w:t>
      </w:r>
    </w:p>
    <w:p>
      <w:r>
        <w:rPr>
          <w:b/>
        </w:rPr>
        <w:t xml:space="preserve">Kysymys 2</w:t>
      </w:r>
    </w:p>
    <w:p>
      <w:r>
        <w:t xml:space="preserve">Mikä osa organismista yleensä luodaan, josta tulee kehittynyt geneettisesti muunnettu organismi?</w:t>
      </w:r>
    </w:p>
    <w:p>
      <w:r>
        <w:rPr>
          <w:b/>
        </w:rPr>
        <w:t xml:space="preserve">Kysymys 3</w:t>
      </w:r>
    </w:p>
    <w:p>
      <w:r>
        <w:t xml:space="preserve">Mitä aikuisen organismissa voidaan muuttaa geeniterapiatekniikoiden avulla?</w:t>
      </w:r>
    </w:p>
    <w:p>
      <w:r>
        <w:rPr>
          <w:b/>
        </w:rPr>
        <w:t xml:space="preserve">Kysymys 4</w:t>
      </w:r>
    </w:p>
    <w:p>
      <w:r>
        <w:t xml:space="preserve">Mitä voidaan hoitaa geenitekniikan avulla?</w:t>
      </w:r>
    </w:p>
    <w:p>
      <w:r>
        <w:br w:type="page"/>
      </w:r>
    </w:p>
    <w:p>
      <w:r>
        <w:rPr>
          <w:b/>
          <w:u w:val="single"/>
        </w:rPr>
        <w:t xml:space="preserve">Asiakirjan numero 82</w:t>
      </w:r>
    </w:p>
    <w:p>
      <w:r>
        <w:rPr>
          <w:b/>
        </w:rPr>
        <w:t xml:space="preserve">Tekstin numero 0</w:t>
      </w:r>
    </w:p>
    <w:p>
      <w:r>
        <w:t xml:space="preserve">Guinea-Bissau (i/ˈɡɪni bɪˈsaʊ/, GI-nee-bi-SOW), virallisesti </w:t>
      </w:r>
      <w:r>
        <w:rPr>
          <w:color w:val="A9A9A9"/>
        </w:rPr>
        <w:t xml:space="preserve">Guinea-Bissaun tasavalta </w:t>
      </w:r>
      <w:r>
        <w:t xml:space="preserve">(portugaliksi: República da Guiné-Bissau, lausutaan: [ʁeˈpublikɐ dɐ ɡiˈnɛ biˈsaw]), on maa </w:t>
      </w:r>
      <w:r>
        <w:rPr>
          <w:color w:val="DCDCDC"/>
        </w:rPr>
        <w:t xml:space="preserve">Länsi-Afrikassa</w:t>
      </w:r>
      <w:r>
        <w:t xml:space="preserve">. </w:t>
      </w:r>
      <w:r>
        <w:t xml:space="preserve">Sen pinta-ala on </w:t>
      </w:r>
      <w:r>
        <w:rPr>
          <w:color w:val="2F4F4F"/>
        </w:rPr>
        <w:t xml:space="preserve">36,125</w:t>
      </w:r>
      <w:r>
        <w:t xml:space="preserve">neliökilometriä (</w:t>
      </w:r>
      <w:r>
        <w:rPr>
          <w:color w:val="556B2F"/>
        </w:rPr>
        <w:t xml:space="preserve">13 948 sq mi) </w:t>
      </w:r>
      <w:r>
        <w:t xml:space="preserve">ja sen arvioitu väkiluku on </w:t>
      </w:r>
      <w:r>
        <w:rPr>
          <w:color w:val="6B8E23"/>
        </w:rPr>
        <w:t xml:space="preserve">1,704,000</w:t>
      </w:r>
      <w:r>
        <w:t xml:space="preserve">.</w:t>
      </w:r>
    </w:p>
    <w:p>
      <w:r>
        <w:rPr>
          <w:b/>
        </w:rPr>
        <w:t xml:space="preserve">Kysymys 0</w:t>
      </w:r>
    </w:p>
    <w:p>
      <w:r>
        <w:t xml:space="preserve">Mikä on Guinea-Bissaun virallinen nimi?</w:t>
      </w:r>
    </w:p>
    <w:p>
      <w:r>
        <w:rPr>
          <w:b/>
        </w:rPr>
        <w:t xml:space="preserve">Kysymys 1</w:t>
      </w:r>
    </w:p>
    <w:p>
      <w:r>
        <w:t xml:space="preserve">Missä Guinea-Bissau sijaitsee?</w:t>
      </w:r>
    </w:p>
    <w:p>
      <w:r>
        <w:rPr>
          <w:b/>
        </w:rPr>
        <w:t xml:space="preserve">Kysymys 2</w:t>
      </w:r>
    </w:p>
    <w:p>
      <w:r>
        <w:t xml:space="preserve">Kuinka monta neliökilometriä Guinea-Bissau on?</w:t>
      </w:r>
    </w:p>
    <w:p>
      <w:r>
        <w:rPr>
          <w:b/>
        </w:rPr>
        <w:t xml:space="preserve">Kysymys 3</w:t>
      </w:r>
    </w:p>
    <w:p>
      <w:r>
        <w:t xml:space="preserve">Mikä on Guinea-Bissaun arvioitu väkiluku?</w:t>
      </w:r>
    </w:p>
    <w:p>
      <w:r>
        <w:rPr>
          <w:b/>
        </w:rPr>
        <w:t xml:space="preserve">Kysymys 4</w:t>
      </w:r>
    </w:p>
    <w:p>
      <w:r>
        <w:t xml:space="preserve">Kuinka monta kilometriä Guinea-Bissau kattaa?</w:t>
      </w:r>
    </w:p>
    <w:p>
      <w:r>
        <w:rPr>
          <w:b/>
        </w:rPr>
        <w:t xml:space="preserve">Teksti numero 1</w:t>
      </w:r>
    </w:p>
    <w:p>
      <w:r>
        <w:t xml:space="preserve">Guinea-Bissau oli aikoinaan osa </w:t>
      </w:r>
      <w:r>
        <w:rPr>
          <w:color w:val="A9A9A9"/>
        </w:rPr>
        <w:t xml:space="preserve">Gabun </w:t>
      </w:r>
      <w:r>
        <w:t xml:space="preserve">kuningaskuntaa ja </w:t>
      </w:r>
      <w:r>
        <w:t xml:space="preserve">osa </w:t>
      </w:r>
      <w:r>
        <w:rPr>
          <w:color w:val="DCDCDC"/>
        </w:rPr>
        <w:t xml:space="preserve">Malin valtakuntaa</w:t>
      </w:r>
      <w:r>
        <w:t xml:space="preserve">. Osa tästä kuningaskunnasta säilyi aina 1700-luvulle asti, kun taas muutama osa oli Portugalin valtakunnan hallinnassa 1500-luvulta lähtien. Se siirtyi 1800-luvulla Portugalin Guineaksi. Vuonna 1974 julistautuneen </w:t>
      </w:r>
      <w:r>
        <w:t xml:space="preserve">ja vuonna 1974 </w:t>
      </w:r>
      <w:r>
        <w:rPr>
          <w:color w:val="2F4F4F"/>
        </w:rPr>
        <w:t xml:space="preserve">1973</w:t>
      </w:r>
      <w:r>
        <w:t xml:space="preserve">tunnustetun </w:t>
      </w:r>
      <w:r>
        <w:t xml:space="preserve">itsenäisyyden myötä maan </w:t>
      </w:r>
      <w:r>
        <w:t xml:space="preserve">nimeen lisättiin sen pääkaupungin Bissau, jotta se ei sekoittuisi </w:t>
      </w:r>
      <w:r>
        <w:rPr>
          <w:color w:val="556B2F"/>
        </w:rPr>
        <w:t xml:space="preserve">Guineaan (entinen Ranskan Guinea</w:t>
      </w:r>
      <w:r>
        <w:t xml:space="preserve">). </w:t>
      </w:r>
      <w:r>
        <w:t xml:space="preserve">Guinea-Bissau on ollut </w:t>
      </w:r>
      <w:r>
        <w:rPr>
          <w:color w:val="6B8E23"/>
        </w:rPr>
        <w:t xml:space="preserve">poliittisesti epävakaa </w:t>
      </w:r>
      <w:r>
        <w:t xml:space="preserve">itsenäistymisen jälkeen, eikä yksikään vaaleilla valittu presidentti ole onnistunut toimimaan koko viisivuotiskautta.</w:t>
      </w:r>
    </w:p>
    <w:p>
      <w:r>
        <w:rPr>
          <w:b/>
        </w:rPr>
        <w:t xml:space="preserve">Kysymys 0</w:t>
      </w:r>
    </w:p>
    <w:p>
      <w:r>
        <w:t xml:space="preserve">Mihin valtakuntaan Guinea-Bissau kuului aikoinaan?</w:t>
      </w:r>
    </w:p>
    <w:p>
      <w:r>
        <w:rPr>
          <w:b/>
        </w:rPr>
        <w:t xml:space="preserve">Kysymys 1</w:t>
      </w:r>
    </w:p>
    <w:p>
      <w:r>
        <w:t xml:space="preserve">Mihin valtakuntaan Guinea-Bissau kuului aikoinaan?</w:t>
      </w:r>
    </w:p>
    <w:p>
      <w:r>
        <w:rPr>
          <w:b/>
        </w:rPr>
        <w:t xml:space="preserve">Kysymys 2</w:t>
      </w:r>
    </w:p>
    <w:p>
      <w:r>
        <w:t xml:space="preserve">Minä vuonna Guinea-Bissau julistautui itsenäiseksi?</w:t>
      </w:r>
    </w:p>
    <w:p>
      <w:r>
        <w:rPr>
          <w:b/>
        </w:rPr>
        <w:t xml:space="preserve">Kysymys 3</w:t>
      </w:r>
    </w:p>
    <w:p>
      <w:r>
        <w:t xml:space="preserve">Mistä maasta Guinea-Bissau pyrki erottautumaan?</w:t>
      </w:r>
    </w:p>
    <w:p>
      <w:r>
        <w:rPr>
          <w:b/>
        </w:rPr>
        <w:t xml:space="preserve">Kysymys 4</w:t>
      </w:r>
    </w:p>
    <w:p>
      <w:r>
        <w:t xml:space="preserve">Mitä Guinea-Bissaussa on tapahtunut itsenäistymisen jälkeen?</w:t>
      </w:r>
    </w:p>
    <w:p>
      <w:r>
        <w:rPr>
          <w:b/>
        </w:rPr>
        <w:t xml:space="preserve">Teksti numero 2</w:t>
      </w:r>
    </w:p>
    <w:p>
      <w:r>
        <w:t xml:space="preserve">Vain </w:t>
      </w:r>
      <w:r>
        <w:rPr>
          <w:color w:val="A9A9A9"/>
        </w:rPr>
        <w:t xml:space="preserve">14 prosenttia </w:t>
      </w:r>
      <w:r>
        <w:t xml:space="preserve">väestöstä puhuu portugalia, joka vakiintui viralliseksi kieleksi siirtomaa-aikana. Lähes puolet väestöstä (</w:t>
      </w:r>
      <w:r>
        <w:rPr>
          <w:color w:val="DCDCDC"/>
        </w:rPr>
        <w:t xml:space="preserve">44 %) </w:t>
      </w:r>
      <w:r>
        <w:t xml:space="preserve">puhuu criouloa, joka on portugaliin perustuva kreolikieli, ja loput puhuvat erilaisia afrikkalaisia äidinkieliä. Tärkeimmät uskonnot ovat </w:t>
      </w:r>
      <w:r>
        <w:rPr>
          <w:color w:val="2F4F4F"/>
        </w:rPr>
        <w:t xml:space="preserve">afrikkalaiset perinteiset uskonnot ja islam</w:t>
      </w:r>
      <w:r>
        <w:t xml:space="preserve">; </w:t>
      </w:r>
      <w:r>
        <w:t xml:space="preserve">vähemmistönä on </w:t>
      </w:r>
      <w:r>
        <w:rPr>
          <w:color w:val="556B2F"/>
        </w:rPr>
        <w:t xml:space="preserve">kristittyjä (enimmäkseen roomalaiskatolisia). </w:t>
      </w:r>
      <w:r>
        <w:t xml:space="preserve">Maan bruttokansantuote asukasta kohti on </w:t>
      </w:r>
      <w:r>
        <w:rPr>
          <w:color w:val="6B8E23"/>
        </w:rPr>
        <w:t xml:space="preserve">yksi maailman alhaisimmista</w:t>
      </w:r>
      <w:r>
        <w:t xml:space="preserve">.</w:t>
      </w:r>
    </w:p>
    <w:p>
      <w:r>
        <w:rPr>
          <w:b/>
        </w:rPr>
        <w:t xml:space="preserve">Kysymys 0</w:t>
      </w:r>
    </w:p>
    <w:p>
      <w:r>
        <w:t xml:space="preserve">Kuinka monta prosenttia väestöstä puhuu portugalia?</w:t>
      </w:r>
    </w:p>
    <w:p>
      <w:r>
        <w:rPr>
          <w:b/>
        </w:rPr>
        <w:t xml:space="preserve">Kysymys 1</w:t>
      </w:r>
    </w:p>
    <w:p>
      <w:r>
        <w:t xml:space="preserve">Kuinka monta prosenttia väestöstä puhuu criouloa?</w:t>
      </w:r>
    </w:p>
    <w:p>
      <w:r>
        <w:rPr>
          <w:b/>
        </w:rPr>
        <w:t xml:space="preserve">Kysymys 2</w:t>
      </w:r>
    </w:p>
    <w:p>
      <w:r>
        <w:t xml:space="preserve">Mitkä ovat kaksi pääuskontoa?</w:t>
      </w:r>
    </w:p>
    <w:p>
      <w:r>
        <w:rPr>
          <w:b/>
        </w:rPr>
        <w:t xml:space="preserve">Kysymys 3</w:t>
      </w:r>
    </w:p>
    <w:p>
      <w:r>
        <w:t xml:space="preserve">Mikä on niiden bruttokansantuotteen tila?</w:t>
      </w:r>
    </w:p>
    <w:p>
      <w:r>
        <w:rPr>
          <w:b/>
        </w:rPr>
        <w:t xml:space="preserve">Kysymys 4</w:t>
      </w:r>
    </w:p>
    <w:p>
      <w:r>
        <w:t xml:space="preserve">Mikä on vähemmistöuskonto?</w:t>
      </w:r>
    </w:p>
    <w:p>
      <w:r>
        <w:rPr>
          <w:b/>
        </w:rPr>
        <w:t xml:space="preserve">Teksti numero 3</w:t>
      </w:r>
    </w:p>
    <w:p>
      <w:r>
        <w:t xml:space="preserve">Guinea-Bissau on Yhdistyneiden Kansakuntien, Afrikan unionin, </w:t>
      </w:r>
      <w:r>
        <w:rPr>
          <w:color w:val="A9A9A9"/>
        </w:rPr>
        <w:t xml:space="preserve">Länsi-Afrikan valtioiden talousyhteisön</w:t>
      </w:r>
      <w:r>
        <w:t xml:space="preserve">, </w:t>
      </w:r>
      <w:r>
        <w:rPr>
          <w:color w:val="DCDCDC"/>
        </w:rPr>
        <w:t xml:space="preserve">Islamilaisen yhteistyön järjestön</w:t>
      </w:r>
      <w:r>
        <w:t xml:space="preserve">, </w:t>
      </w:r>
      <w:r>
        <w:rPr>
          <w:color w:val="2F4F4F"/>
        </w:rPr>
        <w:t xml:space="preserve">Latinalaisen unionin</w:t>
      </w:r>
      <w:r>
        <w:t xml:space="preserve">, </w:t>
      </w:r>
      <w:r>
        <w:rPr>
          <w:color w:val="556B2F"/>
        </w:rPr>
        <w:t xml:space="preserve">portugalinkielisten maiden yhteisön</w:t>
      </w:r>
      <w:r>
        <w:t xml:space="preserve">, ranskankielisten maiden yhteisön ja </w:t>
      </w:r>
      <w:r>
        <w:rPr>
          <w:color w:val="6B8E23"/>
        </w:rPr>
        <w:t xml:space="preserve">Etelä-Atlantin rauhan ja yhteistyön vyöhykkeen </w:t>
      </w:r>
      <w:r>
        <w:t xml:space="preserve">jäsen</w:t>
      </w:r>
      <w:r>
        <w:t xml:space="preserve">.</w:t>
      </w:r>
    </w:p>
    <w:p>
      <w:r>
        <w:rPr>
          <w:b/>
        </w:rPr>
        <w:t xml:space="preserve">Kysymys 0</w:t>
      </w:r>
    </w:p>
    <w:p>
      <w:r>
        <w:t xml:space="preserve">Mihin islamilaiseen järjestöön Guinea-Bissau kuuluu?</w:t>
      </w:r>
    </w:p>
    <w:p>
      <w:r>
        <w:rPr>
          <w:b/>
        </w:rPr>
        <w:t xml:space="preserve">Kysymys 1</w:t>
      </w:r>
    </w:p>
    <w:p>
      <w:r>
        <w:t xml:space="preserve">Mihin portugalilaiseen järjestöön Guinea-Bissau kuuluu?</w:t>
      </w:r>
    </w:p>
    <w:p>
      <w:r>
        <w:rPr>
          <w:b/>
        </w:rPr>
        <w:t xml:space="preserve">Kysymys 2</w:t>
      </w:r>
    </w:p>
    <w:p>
      <w:r>
        <w:t xml:space="preserve">Mihin Länsi-Afrikan järjestöön Guinea-Bissau kuuluu?</w:t>
      </w:r>
    </w:p>
    <w:p>
      <w:r>
        <w:rPr>
          <w:b/>
        </w:rPr>
        <w:t xml:space="preserve">Kysymys 3</w:t>
      </w:r>
    </w:p>
    <w:p>
      <w:r>
        <w:t xml:space="preserve">Mihin Etelä-Atlantin järjestöön Guinea-Bissau kuuluu?</w:t>
      </w:r>
    </w:p>
    <w:p>
      <w:r>
        <w:rPr>
          <w:b/>
        </w:rPr>
        <w:t xml:space="preserve">Kysymys 4</w:t>
      </w:r>
    </w:p>
    <w:p>
      <w:r>
        <w:t xml:space="preserve">Mihin latinalaiseen järjestöön Guinea-Bissau kuuluu?</w:t>
      </w:r>
    </w:p>
    <w:p>
      <w:r>
        <w:rPr>
          <w:b/>
        </w:rPr>
        <w:t xml:space="preserve">Teksti numero 4</w:t>
      </w:r>
    </w:p>
    <w:p>
      <w:r>
        <w:t xml:space="preserve">Guinea-Bissau oli aikoinaan osa </w:t>
      </w:r>
      <w:r>
        <w:rPr>
          <w:color w:val="A9A9A9"/>
        </w:rPr>
        <w:t xml:space="preserve">Gabun </w:t>
      </w:r>
      <w:r>
        <w:t xml:space="preserve">kuningaskuntaa</w:t>
      </w:r>
      <w:r>
        <w:t xml:space="preserve">, joka oli osa Malin valtakuntaa; osa tästä kuningaskunnasta säilyi </w:t>
      </w:r>
      <w:r>
        <w:rPr>
          <w:color w:val="DCDCDC"/>
        </w:rPr>
        <w:t xml:space="preserve">1700-luvulle asti</w:t>
      </w:r>
      <w:r>
        <w:t xml:space="preserve">. Portugalilaiset pitivät portugalilaiset muita osia nykyisen maan alueesta osana valtakuntaansa. </w:t>
      </w:r>
      <w:r>
        <w:rPr>
          <w:color w:val="2F4F4F"/>
        </w:rPr>
        <w:t xml:space="preserve">Portugalin Guinea </w:t>
      </w:r>
      <w:r>
        <w:t xml:space="preserve">tunnettiin orjarannikkona, koska se oli tärkeä alue, josta </w:t>
      </w:r>
      <w:r>
        <w:rPr>
          <w:color w:val="556B2F"/>
        </w:rPr>
        <w:t xml:space="preserve">eurooppalaiset </w:t>
      </w:r>
      <w:r>
        <w:t xml:space="preserve">veivät afrikkalaisia orjia </w:t>
      </w:r>
      <w:r>
        <w:t xml:space="preserve">läntiselle pallonpuoliskolle. Aiemmin </w:t>
      </w:r>
      <w:r>
        <w:rPr>
          <w:color w:val="6B8E23"/>
        </w:rPr>
        <w:t xml:space="preserve">arabit </w:t>
      </w:r>
      <w:r>
        <w:t xml:space="preserve">olivat käyneet orjakauppaa </w:t>
      </w:r>
      <w:r>
        <w:t xml:space="preserve">pohjoiseen Afrikan pohjoisosaan ja Lähi-itään</w:t>
      </w:r>
      <w:r>
        <w:t xml:space="preserve">.</w:t>
      </w:r>
    </w:p>
    <w:p>
      <w:r>
        <w:rPr>
          <w:b/>
        </w:rPr>
        <w:t xml:space="preserve">Kysymys 0</w:t>
      </w:r>
    </w:p>
    <w:p>
      <w:r>
        <w:t xml:space="preserve">Mikä alue tunnettiin nimellä Orjarannikko?</w:t>
      </w:r>
    </w:p>
    <w:p>
      <w:r>
        <w:rPr>
          <w:b/>
        </w:rPr>
        <w:t xml:space="preserve">Kysymys 1</w:t>
      </w:r>
    </w:p>
    <w:p>
      <w:r>
        <w:t xml:space="preserve">Kuka vei afrikkalaisia orjia läntiselle pallonpuoliskolle?</w:t>
      </w:r>
    </w:p>
    <w:p>
      <w:r>
        <w:rPr>
          <w:b/>
        </w:rPr>
        <w:t xml:space="preserve">Kysymys 2</w:t>
      </w:r>
    </w:p>
    <w:p>
      <w:r>
        <w:t xml:space="preserve">Mihin kuningaskuntaan Guinea-Bissau kuului aikoinaan?</w:t>
      </w:r>
    </w:p>
    <w:p>
      <w:r>
        <w:rPr>
          <w:b/>
        </w:rPr>
        <w:t xml:space="preserve">Kysymys 3</w:t>
      </w:r>
    </w:p>
    <w:p>
      <w:r>
        <w:t xml:space="preserve">Kuinka kauan Malin valtakunta kesti?</w:t>
      </w:r>
    </w:p>
    <w:p>
      <w:r>
        <w:rPr>
          <w:b/>
        </w:rPr>
        <w:t xml:space="preserve">Kysymys 4</w:t>
      </w:r>
    </w:p>
    <w:p>
      <w:r>
        <w:t xml:space="preserve">Kuka kauppasi orjia Lähi-itään?</w:t>
      </w:r>
    </w:p>
    <w:p>
      <w:r>
        <w:rPr>
          <w:b/>
        </w:rPr>
        <w:t xml:space="preserve">Teksti numero 5</w:t>
      </w:r>
    </w:p>
    <w:p>
      <w:r>
        <w:t xml:space="preserve">Varhaisia raportteja eurooppalaisten saapumisesta tälle alueelle ovat muun muassa venetsialaisen Alvise Cadamoston matka vuonna </w:t>
      </w:r>
      <w:r>
        <w:rPr>
          <w:color w:val="A9A9A9"/>
        </w:rPr>
        <w:t xml:space="preserve">1455</w:t>
      </w:r>
      <w:r>
        <w:t xml:space="preserve">, </w:t>
      </w:r>
      <w:r>
        <w:t xml:space="preserve">flaamilais-ranskalaisen kauppiaan Eustache de la Fossen matka </w:t>
      </w:r>
      <w:r>
        <w:rPr>
          <w:color w:val="DCDCDC"/>
        </w:rPr>
        <w:t xml:space="preserve">1479-1480 </w:t>
      </w:r>
      <w:r>
        <w:t xml:space="preserve">ja </w:t>
      </w:r>
      <w:r>
        <w:rPr>
          <w:color w:val="2F4F4F"/>
        </w:rPr>
        <w:t xml:space="preserve">Diogo Cãon </w:t>
      </w:r>
      <w:r>
        <w:t xml:space="preserve">matka</w:t>
      </w:r>
      <w:r>
        <w:t xml:space="preserve">. </w:t>
      </w:r>
      <w:r>
        <w:t xml:space="preserve">Tämä portugalilainen tutkimusmatkailija saavutti 1480-luvulla </w:t>
      </w:r>
      <w:r>
        <w:rPr>
          <w:color w:val="556B2F"/>
        </w:rPr>
        <w:t xml:space="preserve">Kongo-joen </w:t>
      </w:r>
      <w:r>
        <w:t xml:space="preserve">ja Bakongon maat ja loi perustan nykyiselle </w:t>
      </w:r>
      <w:r>
        <w:rPr>
          <w:color w:val="6B8E23"/>
        </w:rPr>
        <w:t xml:space="preserve">Angolalle</w:t>
      </w:r>
      <w:r>
        <w:t xml:space="preserve">, joka sijaitsee noin 4200 kilometrin päässä Guinea-Bissausta Afrikan rannikolla</w:t>
      </w:r>
      <w:r>
        <w:t xml:space="preserve">.</w:t>
      </w:r>
    </w:p>
    <w:p>
      <w:r>
        <w:rPr>
          <w:b/>
        </w:rPr>
        <w:t xml:space="preserve">Kysymys 0</w:t>
      </w:r>
    </w:p>
    <w:p>
      <w:r>
        <w:t xml:space="preserve">Milloin Alvise Cadamosto matkusti?</w:t>
      </w:r>
    </w:p>
    <w:p>
      <w:r>
        <w:rPr>
          <w:b/>
        </w:rPr>
        <w:t xml:space="preserve">Kysymys 1</w:t>
      </w:r>
    </w:p>
    <w:p>
      <w:r>
        <w:t xml:space="preserve">Milloin Eustache de la Fosse matkusti?</w:t>
      </w:r>
    </w:p>
    <w:p>
      <w:r>
        <w:rPr>
          <w:b/>
        </w:rPr>
        <w:t xml:space="preserve">Kysymys 2</w:t>
      </w:r>
    </w:p>
    <w:p>
      <w:r>
        <w:t xml:space="preserve">Mikä oli portugalilaisen tutkimusmatkailijan nimi?</w:t>
      </w:r>
    </w:p>
    <w:p>
      <w:r>
        <w:rPr>
          <w:b/>
        </w:rPr>
        <w:t xml:space="preserve">Kysymys 3</w:t>
      </w:r>
    </w:p>
    <w:p>
      <w:r>
        <w:t xml:space="preserve">Mille joelle Diogo Cao pääsi 1480-luvulla?</w:t>
      </w:r>
    </w:p>
    <w:p>
      <w:r>
        <w:rPr>
          <w:b/>
        </w:rPr>
        <w:t xml:space="preserve">Kysymys 4</w:t>
      </w:r>
    </w:p>
    <w:p>
      <w:r>
        <w:t xml:space="preserve">Mikä maa on noin 4200 kilometrin päässä Guinea-Bissausta?</w:t>
      </w:r>
    </w:p>
    <w:p>
      <w:r>
        <w:rPr>
          <w:b/>
        </w:rPr>
        <w:t xml:space="preserve">Teksti numero 6</w:t>
      </w:r>
    </w:p>
    <w:p>
      <w:r>
        <w:t xml:space="preserve">Vaikka </w:t>
      </w:r>
      <w:r>
        <w:t xml:space="preserve">tämän alueen </w:t>
      </w:r>
      <w:r>
        <w:rPr>
          <w:color w:val="A9A9A9"/>
        </w:rPr>
        <w:t xml:space="preserve">joet ja rannikko </w:t>
      </w:r>
      <w:r>
        <w:t xml:space="preserve">olivat ensimmäisiä paikkoja, joihin portugalilaiset asuttivat kauppapaikkoja </w:t>
      </w:r>
      <w:r>
        <w:rPr>
          <w:color w:val="DCDCDC"/>
        </w:rPr>
        <w:t xml:space="preserve">1500-luvulla</w:t>
      </w:r>
      <w:r>
        <w:t xml:space="preserve">, he tutkivat sisämaata vasta </w:t>
      </w:r>
      <w:r>
        <w:rPr>
          <w:color w:val="2F4F4F"/>
        </w:rPr>
        <w:t xml:space="preserve">1800-luvulla</w:t>
      </w:r>
      <w:r>
        <w:t xml:space="preserve">. </w:t>
      </w:r>
      <w:r>
        <w:t xml:space="preserve">Guinean </w:t>
      </w:r>
      <w:r>
        <w:rPr>
          <w:color w:val="556B2F"/>
        </w:rPr>
        <w:t xml:space="preserve">paikalliset afrikkalaiset hallitsijat, </w:t>
      </w:r>
      <w:r>
        <w:t xml:space="preserve">joista osa vaurastui suuresti orjakaupasta, hallitsivat sisämaakauppaa eivätkä päästäneet eurooppalaisia sisämaahan. He pitivät heidät linnoitetuissa rannikkokylissä, joissa kauppaa käytiin. Orjakauppiaita vastaan taistelleet afrikkalaiset yhteisöt suhtautuivat epäluuloisesti myös eurooppalaisiin seikkailijoihin ja mahdollisiin uudisasukkaisiin. Portugalilaiset rajoittuivat Guineassa suurelta osin </w:t>
      </w:r>
      <w:r>
        <w:rPr>
          <w:color w:val="6B8E23"/>
        </w:rPr>
        <w:t xml:space="preserve">Bissaun ja Cacheun </w:t>
      </w:r>
      <w:r>
        <w:t xml:space="preserve">satamiin</w:t>
      </w:r>
      <w:r>
        <w:t xml:space="preserve">. Pieni määrä eurooppalaisia uudisasukkaita perusti Bissaun sisämaan jokien varrelle erillisiä maatiloja.</w:t>
      </w:r>
    </w:p>
    <w:p>
      <w:r>
        <w:rPr>
          <w:b/>
        </w:rPr>
        <w:t xml:space="preserve">Kysymys 0</w:t>
      </w:r>
    </w:p>
    <w:p>
      <w:r>
        <w:t xml:space="preserve">Mitkä alueet olivat ensimmäisiä portugalilaisten siirtomaita?</w:t>
      </w:r>
    </w:p>
    <w:p>
      <w:r>
        <w:rPr>
          <w:b/>
        </w:rPr>
        <w:t xml:space="preserve">Kysymys 1</w:t>
      </w:r>
    </w:p>
    <w:p>
      <w:r>
        <w:t xml:space="preserve">Milloin portugalilaiset perustivat ensimmäisen kerran kauppapaikkoja Guinea-Bissauhun?</w:t>
      </w:r>
    </w:p>
    <w:p>
      <w:r>
        <w:rPr>
          <w:b/>
        </w:rPr>
        <w:t xml:space="preserve">Kysymys 2</w:t>
      </w:r>
    </w:p>
    <w:p>
      <w:r>
        <w:t xml:space="preserve">Milloin portugalilaiset tutkivat Guinea-Bissaun sisäosia?</w:t>
      </w:r>
    </w:p>
    <w:p>
      <w:r>
        <w:rPr>
          <w:b/>
        </w:rPr>
        <w:t xml:space="preserve">Kysymys 3</w:t>
      </w:r>
    </w:p>
    <w:p>
      <w:r>
        <w:t xml:space="preserve">Kuka hallitsi Guinea-Bissaun sisämaakauppaa tänä aikana?</w:t>
      </w:r>
    </w:p>
    <w:p>
      <w:r>
        <w:rPr>
          <w:b/>
        </w:rPr>
        <w:t xml:space="preserve">Kysymys 4</w:t>
      </w:r>
    </w:p>
    <w:p>
      <w:r>
        <w:t xml:space="preserve">Mihin satamiin portugalilaiset joutuivat rajoittumaan?</w:t>
      </w:r>
    </w:p>
    <w:p>
      <w:r>
        <w:rPr>
          <w:b/>
        </w:rPr>
        <w:t xml:space="preserve">Teksti numero 7</w:t>
      </w:r>
    </w:p>
    <w:p>
      <w:r>
        <w:t xml:space="preserve">Lyhyen aikaa </w:t>
      </w:r>
      <w:r>
        <w:rPr>
          <w:color w:val="A9A9A9"/>
        </w:rPr>
        <w:t xml:space="preserve">1790-luvulla </w:t>
      </w:r>
      <w:r>
        <w:rPr>
          <w:color w:val="DCDCDC"/>
        </w:rPr>
        <w:t xml:space="preserve">britit </w:t>
      </w:r>
      <w:r>
        <w:t xml:space="preserve">yrittivät luoda kilpailevan jalansijan Bolaman saarelle</w:t>
      </w:r>
      <w:r>
        <w:rPr>
          <w:color w:val="A9A9A9"/>
        </w:rPr>
        <w:t xml:space="preserve">.</w:t>
      </w:r>
      <w:r>
        <w:t xml:space="preserve"> Mutta 1800-luvulla </w:t>
      </w:r>
      <w:r>
        <w:rPr>
          <w:color w:val="2F4F4F"/>
        </w:rPr>
        <w:t xml:space="preserve">portugalilaiset </w:t>
      </w:r>
      <w:r>
        <w:t xml:space="preserve">olivat jo riittävän varmoja Bissaussausta pitäessään naapurirannikkoa omana erityisalueenaan myös pohjoisessa, </w:t>
      </w:r>
      <w:r>
        <w:rPr>
          <w:color w:val="556B2F"/>
        </w:rPr>
        <w:t xml:space="preserve">nykyisen Etelä-Senegalin alueella</w:t>
      </w:r>
      <w:r>
        <w:t xml:space="preserve">.</w:t>
      </w:r>
    </w:p>
    <w:p>
      <w:r>
        <w:rPr>
          <w:b/>
        </w:rPr>
        <w:t xml:space="preserve">Kysymys 0</w:t>
      </w:r>
    </w:p>
    <w:p>
      <w:r>
        <w:t xml:space="preserve">Kuka yritti saada Bolamaan kilpailijan jalansijaa?</w:t>
      </w:r>
    </w:p>
    <w:p>
      <w:r>
        <w:rPr>
          <w:b/>
        </w:rPr>
        <w:t xml:space="preserve">Kysymys 1</w:t>
      </w:r>
    </w:p>
    <w:p>
      <w:r>
        <w:t xml:space="preserve">Milloin Bolamaan yritettiin saada kilpaileva asema?</w:t>
      </w:r>
    </w:p>
    <w:p>
      <w:r>
        <w:rPr>
          <w:b/>
        </w:rPr>
        <w:t xml:space="preserve">Kysymys 2</w:t>
      </w:r>
    </w:p>
    <w:p>
      <w:r>
        <w:t xml:space="preserve">Kuka piti Bolamaa omana maanaan 1800-luvulla?</w:t>
      </w:r>
    </w:p>
    <w:p>
      <w:r>
        <w:rPr>
          <w:b/>
        </w:rPr>
        <w:t xml:space="preserve">Kysymys 3</w:t>
      </w:r>
    </w:p>
    <w:p>
      <w:r>
        <w:t xml:space="preserve">Mitä muuta aluetta portugalilaiset pitivät erityisalueena?</w:t>
      </w:r>
    </w:p>
    <w:p>
      <w:r>
        <w:rPr>
          <w:b/>
        </w:rPr>
        <w:t xml:space="preserve">Kysymys 4</w:t>
      </w:r>
    </w:p>
    <w:p>
      <w:r>
        <w:t xml:space="preserve">Mitä kilpailijaa portugalilaiset torjuivat Guinea-Bissaussa?</w:t>
      </w:r>
    </w:p>
    <w:p>
      <w:r>
        <w:rPr>
          <w:b/>
        </w:rPr>
        <w:t xml:space="preserve">Teksti numero 8</w:t>
      </w:r>
    </w:p>
    <w:p>
      <w:r>
        <w:rPr>
          <w:color w:val="2F4F4F"/>
        </w:rPr>
        <w:t xml:space="preserve">Amílcar Cabralin </w:t>
      </w:r>
      <w:r>
        <w:t xml:space="preserve">johtama </w:t>
      </w:r>
      <w:r>
        <w:rPr>
          <w:color w:val="DCDCDC"/>
        </w:rPr>
        <w:t xml:space="preserve">Afrikan Guinean ja Kap Verden itsenäisyyspuolue (PAIGC</w:t>
      </w:r>
      <w:r>
        <w:rPr>
          <w:color w:val="A9A9A9"/>
        </w:rPr>
        <w:t xml:space="preserve">1956</w:t>
      </w:r>
      <w:r>
        <w:t xml:space="preserve">) </w:t>
      </w:r>
      <w:r>
        <w:t xml:space="preserve">aloitti aseellisen kapinan vuonna </w:t>
      </w:r>
      <w:r>
        <w:rPr>
          <w:color w:val="2F4F4F"/>
        </w:rPr>
        <w:t xml:space="preserve">Amílcar Cabral </w:t>
      </w:r>
      <w:r>
        <w:t xml:space="preserve">vahvisti vähitellen otettaan silloisesta Portugalin Guineasta. Toisin kuin muissa Portugalin siirtomaissa toimivat sissiliikkeet, PAIGC laajensi nopeasti sotilaallista valvontaansa suuriin osiin aluetta, mihin auttoivat viidakkomainen maasto, helposti saavutettavat rajanylityspaikat naapurimaiden liittolaisten kanssa ja suuret määrät aseita Kuubasta, Kiinasta, Neuvostoliitosta ja vasemmistolaisista Afrikan maista. </w:t>
      </w:r>
      <w:r>
        <w:rPr>
          <w:color w:val="556B2F"/>
        </w:rPr>
        <w:t xml:space="preserve">Kuuba </w:t>
      </w:r>
      <w:r>
        <w:t xml:space="preserve">suostui myös toimittamaan tykistöasiantuntijoita, lääkäreitä ja teknikkoja. PAIGC onnistui jopa hankkimaan merkittävän ilmatorjuntavalmiuden puolustautuakseen ilmahyökkäyksiä vastaan. Vuoteen 1973 mennessä PAIGC hallitsi suurta osaa Guineasta, vaikka liike kärsi takaiskun </w:t>
      </w:r>
      <w:r>
        <w:rPr>
          <w:color w:val="6B8E23"/>
        </w:rPr>
        <w:t xml:space="preserve">tammikuussa 1973, kun </w:t>
      </w:r>
      <w:r>
        <w:t xml:space="preserve">Cabral murhattiin</w:t>
      </w:r>
      <w:r>
        <w:t xml:space="preserve">.</w:t>
      </w:r>
    </w:p>
    <w:p>
      <w:r>
        <w:rPr>
          <w:b/>
        </w:rPr>
        <w:t xml:space="preserve">Kysymys 0</w:t>
      </w:r>
    </w:p>
    <w:p>
      <w:r>
        <w:t xml:space="preserve">Mikä ryhmä aloitti aseellisen kapinan Guinea-Bissaussa?</w:t>
      </w:r>
    </w:p>
    <w:p>
      <w:r>
        <w:rPr>
          <w:b/>
        </w:rPr>
        <w:t xml:space="preserve">Kysymys 1</w:t>
      </w:r>
    </w:p>
    <w:p>
      <w:r>
        <w:t xml:space="preserve">Milloin aseellinen kapina alkoi?</w:t>
      </w:r>
    </w:p>
    <w:p>
      <w:r>
        <w:rPr>
          <w:b/>
        </w:rPr>
        <w:t xml:space="preserve">Kysymys 2</w:t>
      </w:r>
    </w:p>
    <w:p>
      <w:r>
        <w:t xml:space="preserve">Kuka oli aseellisen kapinan johtaja?</w:t>
      </w:r>
    </w:p>
    <w:p>
      <w:r>
        <w:rPr>
          <w:b/>
        </w:rPr>
        <w:t xml:space="preserve">Kysymys 3</w:t>
      </w:r>
    </w:p>
    <w:p>
      <w:r>
        <w:t xml:space="preserve">Kuka toimitti lääkäreitä ja teknikkoja kapinallisille?</w:t>
      </w:r>
    </w:p>
    <w:p>
      <w:r>
        <w:rPr>
          <w:b/>
        </w:rPr>
        <w:t xml:space="preserve">Kysymys 4</w:t>
      </w:r>
    </w:p>
    <w:p>
      <w:r>
        <w:t xml:space="preserve">Milloin Cabral murhattiin?</w:t>
      </w:r>
    </w:p>
    <w:p>
      <w:r>
        <w:rPr>
          <w:b/>
        </w:rPr>
        <w:t xml:space="preserve">Teksti numero 9</w:t>
      </w:r>
    </w:p>
    <w:p>
      <w:r>
        <w:t xml:space="preserve">Itsenäisyys julistettiin yksipuolisesti </w:t>
      </w:r>
      <w:r>
        <w:rPr>
          <w:color w:val="A9A9A9"/>
        </w:rPr>
        <w:t xml:space="preserve">24. syyskuuta 1973</w:t>
      </w:r>
      <w:r>
        <w:t xml:space="preserve">. Itsenäisyys </w:t>
      </w:r>
      <w:r>
        <w:t xml:space="preserve">tunnustettiin yleisesti </w:t>
      </w:r>
      <w:r>
        <w:rPr>
          <w:color w:val="DCDCDC"/>
        </w:rPr>
        <w:t xml:space="preserve">25. huhtikuuta 1974 </w:t>
      </w:r>
      <w:r>
        <w:rPr>
          <w:color w:val="556B2F"/>
        </w:rPr>
        <w:t xml:space="preserve">Portugalissa tapahtuneen </w:t>
      </w:r>
      <w:r>
        <w:rPr>
          <w:color w:val="2F4F4F"/>
        </w:rPr>
        <w:t xml:space="preserve">sosialistien innoittaman sotilasvallankaappauksen jälkeen, jossa </w:t>
      </w:r>
      <w:r>
        <w:rPr>
          <w:color w:val="6B8E23"/>
        </w:rPr>
        <w:t xml:space="preserve">Lissabonin Estado Novo -hallinto </w:t>
      </w:r>
      <w:r>
        <w:t xml:space="preserve">syöstiin vallasta</w:t>
      </w:r>
      <w:r>
        <w:t xml:space="preserve">.</w:t>
      </w:r>
    </w:p>
    <w:p>
      <w:r>
        <w:rPr>
          <w:b/>
        </w:rPr>
        <w:t xml:space="preserve">Kysymys 0</w:t>
      </w:r>
    </w:p>
    <w:p>
      <w:r>
        <w:t xml:space="preserve">Milloin itsenäisyys julistettiin?</w:t>
      </w:r>
    </w:p>
    <w:p>
      <w:r>
        <w:rPr>
          <w:b/>
        </w:rPr>
        <w:t xml:space="preserve">Kysymys 1</w:t>
      </w:r>
    </w:p>
    <w:p>
      <w:r>
        <w:t xml:space="preserve">Milloin itsenäisyyttä pidettiin yleismaailmallisena? </w:t>
      </w:r>
    </w:p>
    <w:p>
      <w:r>
        <w:rPr>
          <w:b/>
        </w:rPr>
        <w:t xml:space="preserve">Kysymys 2</w:t>
      </w:r>
    </w:p>
    <w:p>
      <w:r>
        <w:t xml:space="preserve">Mikä tapahtuma aiheutti tunnustamisen yleismaailmallisuuden?</w:t>
      </w:r>
    </w:p>
    <w:p>
      <w:r>
        <w:rPr>
          <w:b/>
        </w:rPr>
        <w:t xml:space="preserve">Kysymys 3</w:t>
      </w:r>
    </w:p>
    <w:p>
      <w:r>
        <w:t xml:space="preserve">Missä tapahtui vallankaappaus?</w:t>
      </w:r>
    </w:p>
    <w:p>
      <w:r>
        <w:rPr>
          <w:b/>
        </w:rPr>
        <w:t xml:space="preserve">Kysymys 4</w:t>
      </w:r>
    </w:p>
    <w:p>
      <w:r>
        <w:t xml:space="preserve">Kuka syrjäytettiin vallankaappauksessa?</w:t>
      </w:r>
    </w:p>
    <w:p>
      <w:r>
        <w:rPr>
          <w:b/>
        </w:rPr>
        <w:t xml:space="preserve">Teksti numero 10</w:t>
      </w:r>
    </w:p>
    <w:p>
      <w:r>
        <w:t xml:space="preserve">Amílcar Cab</w:t>
      </w:r>
      <w:r>
        <w:rPr>
          <w:color w:val="A9A9A9"/>
        </w:rPr>
        <w:t xml:space="preserve">ralin </w:t>
      </w:r>
      <w:r>
        <w:t xml:space="preserve">veli ja PAIGC:n perustaja </w:t>
      </w:r>
      <w:r>
        <w:rPr>
          <w:color w:val="A9A9A9"/>
        </w:rPr>
        <w:t xml:space="preserve">Luís Cabral </w:t>
      </w:r>
      <w:r>
        <w:t xml:space="preserve">nimitettiin Guinea-Bissaun ensimmäiseksi presidentiksi. Itsenäistymisen jälkeen PAIGC tappoi </w:t>
      </w:r>
      <w:r>
        <w:rPr>
          <w:color w:val="DCDCDC"/>
        </w:rPr>
        <w:t xml:space="preserve">tuhansia </w:t>
      </w:r>
      <w:r>
        <w:t xml:space="preserve">paikallisia guinealaisia sotilaita, jotka olivat taistelleet yhdessä Portugalin armeijan kanssa sissijoukkoja vastaan</w:t>
      </w:r>
      <w:r>
        <w:t xml:space="preserve">.</w:t>
      </w:r>
      <w:r>
        <w:t xml:space="preserve"> Jotkut pakenivat ja asettuivat asumaan Portugaliin tai muihin Afrikan maihin. Yksi verilöylyistä tapahtui </w:t>
      </w:r>
      <w:r>
        <w:rPr>
          <w:color w:val="2F4F4F"/>
        </w:rPr>
        <w:t xml:space="preserve">Bissorãn kaupungissa</w:t>
      </w:r>
      <w:r>
        <w:t xml:space="preserve">. </w:t>
      </w:r>
      <w:r>
        <w:t xml:space="preserve">Vuonna 1980 PAIGC myönsi sanomalehdessään Nó Pintcha (</w:t>
      </w:r>
      <w:r>
        <w:rPr>
          <w:color w:val="556B2F"/>
        </w:rPr>
        <w:t xml:space="preserve">29. marraskuuta 1980)</w:t>
      </w:r>
      <w:r>
        <w:t xml:space="preserve">, että monia guinealaisia sotilaita oli teloitettu ja haudattu merkitsemättömiin joukkohautoihin </w:t>
      </w:r>
      <w:r>
        <w:rPr>
          <w:color w:val="6B8E23"/>
        </w:rPr>
        <w:t xml:space="preserve">Cumerán, Portogolen ja Mansabán </w:t>
      </w:r>
      <w:r>
        <w:t xml:space="preserve">metsissä</w:t>
      </w:r>
      <w:r>
        <w:t xml:space="preserve">.</w:t>
      </w:r>
    </w:p>
    <w:p>
      <w:r>
        <w:rPr>
          <w:b/>
        </w:rPr>
        <w:t xml:space="preserve">Kysymys 0</w:t>
      </w:r>
    </w:p>
    <w:p>
      <w:r>
        <w:t xml:space="preserve">Kuka oli Guinea-Bissaun ensimmäinen presidentti?</w:t>
      </w:r>
    </w:p>
    <w:p>
      <w:r>
        <w:rPr>
          <w:b/>
        </w:rPr>
        <w:t xml:space="preserve">Kysymys 1</w:t>
      </w:r>
    </w:p>
    <w:p>
      <w:r>
        <w:t xml:space="preserve">Kuinka monta guinealaista sotilasta PAIGC tappoi?</w:t>
      </w:r>
    </w:p>
    <w:p>
      <w:r>
        <w:rPr>
          <w:b/>
        </w:rPr>
        <w:t xml:space="preserve">Kysymys 2</w:t>
      </w:r>
    </w:p>
    <w:p>
      <w:r>
        <w:t xml:space="preserve">Missä tapahtui yksi verilöylyistä?</w:t>
      </w:r>
    </w:p>
    <w:p>
      <w:r>
        <w:rPr>
          <w:b/>
        </w:rPr>
        <w:t xml:space="preserve">Kysymys 3</w:t>
      </w:r>
    </w:p>
    <w:p>
      <w:r>
        <w:t xml:space="preserve">Milloin PAIGC myönsi teloitukset?</w:t>
      </w:r>
    </w:p>
    <w:p>
      <w:r>
        <w:rPr>
          <w:b/>
        </w:rPr>
        <w:t xml:space="preserve">Kysymys 4</w:t>
      </w:r>
    </w:p>
    <w:p>
      <w:r>
        <w:t xml:space="preserve">Minne sotilaat haudattiin?</w:t>
      </w:r>
    </w:p>
    <w:p>
      <w:r>
        <w:rPr>
          <w:b/>
        </w:rPr>
        <w:t xml:space="preserve">Teksti numero 11</w:t>
      </w:r>
    </w:p>
    <w:p>
      <w:r>
        <w:t xml:space="preserve">Maata hallitsi </w:t>
      </w:r>
      <w:r>
        <w:rPr>
          <w:color w:val="A9A9A9"/>
        </w:rPr>
        <w:t xml:space="preserve">vallankumousneuvosto </w:t>
      </w:r>
      <w:r>
        <w:t xml:space="preserve">vuoteen 1984 asti. Ensimmäiset monipuoluevaalit pidettiin vuonna </w:t>
      </w:r>
      <w:r>
        <w:rPr>
          <w:color w:val="DCDCDC"/>
        </w:rPr>
        <w:t xml:space="preserve">1994</w:t>
      </w:r>
      <w:r>
        <w:t xml:space="preserve">. </w:t>
      </w:r>
      <w:r>
        <w:rPr>
          <w:color w:val="2F4F4F"/>
        </w:rPr>
        <w:t xml:space="preserve">Armeijan kansannousu </w:t>
      </w:r>
      <w:r>
        <w:t xml:space="preserve">toukokuussa 1998 johti Guinea-Bissaun sisällissotaan ja presidentin syrjäyttämiseen </w:t>
      </w:r>
      <w:r>
        <w:rPr>
          <w:color w:val="556B2F"/>
        </w:rPr>
        <w:t xml:space="preserve">kesäkuussa 1999</w:t>
      </w:r>
      <w:r>
        <w:t xml:space="preserve">. </w:t>
      </w:r>
      <w:r>
        <w:t xml:space="preserve">Vaalit pidettiin uudelleen vuonna 2000, ja </w:t>
      </w:r>
      <w:r>
        <w:rPr>
          <w:color w:val="6B8E23"/>
        </w:rPr>
        <w:t xml:space="preserve">Kumba Ialá </w:t>
      </w:r>
      <w:r>
        <w:t xml:space="preserve">valittiin presidentiksi</w:t>
      </w:r>
      <w:r>
        <w:t xml:space="preserve">.</w:t>
      </w:r>
    </w:p>
    <w:p>
      <w:r>
        <w:rPr>
          <w:b/>
        </w:rPr>
        <w:t xml:space="preserve">Kysymys 0</w:t>
      </w:r>
    </w:p>
    <w:p>
      <w:r>
        <w:t xml:space="preserve">Kuka hallitsi maata ennen vuotta 1984?</w:t>
      </w:r>
    </w:p>
    <w:p>
      <w:r>
        <w:rPr>
          <w:b/>
        </w:rPr>
        <w:t xml:space="preserve">Kysymys 1</w:t>
      </w:r>
    </w:p>
    <w:p>
      <w:r>
        <w:t xml:space="preserve">Milloin pidettiin ensimmäiset monipuoluevaalit?</w:t>
      </w:r>
    </w:p>
    <w:p>
      <w:r>
        <w:rPr>
          <w:b/>
        </w:rPr>
        <w:t xml:space="preserve">Kysymys 2</w:t>
      </w:r>
    </w:p>
    <w:p>
      <w:r>
        <w:t xml:space="preserve">Mikä johti Guinea-Bissaun sisällissotaan?</w:t>
      </w:r>
    </w:p>
    <w:p>
      <w:r>
        <w:rPr>
          <w:b/>
        </w:rPr>
        <w:t xml:space="preserve">Kysymys 3</w:t>
      </w:r>
    </w:p>
    <w:p>
      <w:r>
        <w:t xml:space="preserve">Milloin presidentti syrjäytettiin?</w:t>
      </w:r>
    </w:p>
    <w:p>
      <w:r>
        <w:rPr>
          <w:b/>
        </w:rPr>
        <w:t xml:space="preserve">Kysymys 4</w:t>
      </w:r>
    </w:p>
    <w:p>
      <w:r>
        <w:t xml:space="preserve">Kuka valittiin presidentiksi vuoden 2000 vaaleissa?</w:t>
      </w:r>
    </w:p>
    <w:p>
      <w:r>
        <w:rPr>
          <w:b/>
        </w:rPr>
        <w:t xml:space="preserve">Teksti numero 12</w:t>
      </w:r>
    </w:p>
    <w:p>
      <w:r>
        <w:rPr>
          <w:color w:val="A9A9A9"/>
        </w:rPr>
        <w:t xml:space="preserve">Syyskuussa </w:t>
      </w:r>
      <w:r>
        <w:t xml:space="preserve">2003 </w:t>
      </w:r>
      <w:r>
        <w:t xml:space="preserve">tehtiin sotilasvallankaappaus. Sotilaat pidättivät </w:t>
      </w:r>
      <w:r>
        <w:rPr>
          <w:color w:val="DCDCDC"/>
        </w:rPr>
        <w:t xml:space="preserve">Ialán </w:t>
      </w:r>
      <w:r>
        <w:t xml:space="preserve">syytettynä siitä, että hän "ei kyennyt ratkaisemaan ongelmia"</w:t>
      </w:r>
      <w:r>
        <w:t xml:space="preserve">.</w:t>
      </w:r>
      <w:r>
        <w:t xml:space="preserve"> Parlamenttivaalit järjestettiin useita kertoja lykkäyksen jälkeen </w:t>
      </w:r>
      <w:r>
        <w:rPr>
          <w:color w:val="2F4F4F"/>
        </w:rPr>
        <w:t xml:space="preserve">maaliskuussa 2004</w:t>
      </w:r>
      <w:r>
        <w:t xml:space="preserve">. </w:t>
      </w:r>
      <w:r>
        <w:t xml:space="preserve">Sotilasryhmien kapina </w:t>
      </w:r>
      <w:r>
        <w:rPr>
          <w:color w:val="556B2F"/>
        </w:rPr>
        <w:t xml:space="preserve">lokakuussa </w:t>
      </w:r>
      <w:r>
        <w:t xml:space="preserve">2004 </w:t>
      </w:r>
      <w:r>
        <w:t xml:space="preserve">johti </w:t>
      </w:r>
      <w:r>
        <w:rPr>
          <w:color w:val="6B8E23"/>
        </w:rPr>
        <w:t xml:space="preserve">asevoimien johtajan </w:t>
      </w:r>
      <w:r>
        <w:t xml:space="preserve">kuolemaan </w:t>
      </w:r>
      <w:r>
        <w:t xml:space="preserve">ja aiheutti laajoja levottomuuksia</w:t>
      </w:r>
      <w:r>
        <w:rPr>
          <w:color w:val="556B2F"/>
        </w:rPr>
        <w:t xml:space="preserve">.</w:t>
      </w:r>
    </w:p>
    <w:p>
      <w:r>
        <w:rPr>
          <w:b/>
        </w:rPr>
        <w:t xml:space="preserve">Kysymys 0</w:t>
      </w:r>
    </w:p>
    <w:p>
      <w:r>
        <w:t xml:space="preserve">Milloin tehtiin sotilasvallankaappaus?</w:t>
      </w:r>
    </w:p>
    <w:p>
      <w:r>
        <w:rPr>
          <w:b/>
        </w:rPr>
        <w:t xml:space="preserve">Kysymys 1</w:t>
      </w:r>
    </w:p>
    <w:p>
      <w:r>
        <w:t xml:space="preserve">Kenet armeija pidätti?</w:t>
      </w:r>
    </w:p>
    <w:p>
      <w:r>
        <w:rPr>
          <w:b/>
        </w:rPr>
        <w:t xml:space="preserve">Kysymys 2</w:t>
      </w:r>
    </w:p>
    <w:p>
      <w:r>
        <w:t xml:space="preserve">Milloin parlamenttivaalit pidettiin?</w:t>
      </w:r>
    </w:p>
    <w:p>
      <w:r>
        <w:rPr>
          <w:b/>
        </w:rPr>
        <w:t xml:space="preserve">Kysymys 3</w:t>
      </w:r>
    </w:p>
    <w:p>
      <w:r>
        <w:t xml:space="preserve">Milloin sotilasryhmien kapina tapahtui?</w:t>
      </w:r>
    </w:p>
    <w:p>
      <w:r>
        <w:rPr>
          <w:b/>
        </w:rPr>
        <w:t xml:space="preserve">Kysymys 4</w:t>
      </w:r>
    </w:p>
    <w:p>
      <w:r>
        <w:t xml:space="preserve">Keitä kuoli kapinassa?</w:t>
      </w:r>
    </w:p>
    <w:p>
      <w:r>
        <w:rPr>
          <w:b/>
        </w:rPr>
        <w:t xml:space="preserve">Teksti numero 13</w:t>
      </w:r>
    </w:p>
    <w:p>
      <w:r>
        <w:rPr>
          <w:color w:val="A9A9A9"/>
        </w:rPr>
        <w:t xml:space="preserve">Kesäkuussa </w:t>
      </w:r>
      <w:r>
        <w:t xml:space="preserve">2005 järjestettiin </w:t>
      </w:r>
      <w:r>
        <w:t xml:space="preserve">presidentinvaalit ensimmäistä kertaa Ialán syrjäyttäneen vallankaappauksen jälkeen</w:t>
      </w:r>
      <w:r>
        <w:rPr>
          <w:color w:val="A9A9A9"/>
        </w:rPr>
        <w:t xml:space="preserve">. </w:t>
      </w:r>
      <w:r>
        <w:rPr>
          <w:color w:val="DCDCDC"/>
        </w:rPr>
        <w:t xml:space="preserve">Ialá </w:t>
      </w:r>
      <w:r>
        <w:t xml:space="preserve">palasi PRS:n ehdokkaana ja väitti olevansa maan laillinen presidentti, mutta vaalit voitti </w:t>
      </w:r>
      <w:r>
        <w:t xml:space="preserve">vallankaappauksessa</w:t>
      </w:r>
      <w:r>
        <w:rPr>
          <w:color w:val="556B2F"/>
        </w:rPr>
        <w:t xml:space="preserve">1999</w:t>
      </w:r>
      <w:r>
        <w:t xml:space="preserve"> syrjäytetty </w:t>
      </w:r>
      <w:r>
        <w:t xml:space="preserve">entinen presidentti </w:t>
      </w:r>
      <w:r>
        <w:rPr>
          <w:color w:val="2F4F4F"/>
        </w:rPr>
        <w:t xml:space="preserve">João Bernardo Vieira. </w:t>
      </w:r>
      <w:r>
        <w:t xml:space="preserve">Vieira voitti </w:t>
      </w:r>
      <w:r>
        <w:rPr>
          <w:color w:val="6B8E23"/>
        </w:rPr>
        <w:t xml:space="preserve">Malam Bacai Sanhán </w:t>
      </w:r>
      <w:r>
        <w:t xml:space="preserve">vaalituloksessa. Sanhá kieltäytyi aluksi myöntymästä ja väitti, että vaalivilppiä ja vaalivilppiä tapahtui kahdessa vaalipiirissä, myös pääkaupungissa Bissaussaussa.</w:t>
      </w:r>
    </w:p>
    <w:p>
      <w:r>
        <w:rPr>
          <w:b/>
        </w:rPr>
        <w:t xml:space="preserve">Kysymys 0</w:t>
      </w:r>
    </w:p>
    <w:p>
      <w:r>
        <w:t xml:space="preserve">Milloin pidettiin presidentinvaalit vallankaappauksen jälkeen?</w:t>
      </w:r>
    </w:p>
    <w:p>
      <w:r>
        <w:rPr>
          <w:b/>
        </w:rPr>
        <w:t xml:space="preserve">Kysymys 1</w:t>
      </w:r>
    </w:p>
    <w:p>
      <w:r>
        <w:t xml:space="preserve">Kuka oli tuolloin ehdolla väittäen olevansa maan laillinen presidentti?</w:t>
      </w:r>
    </w:p>
    <w:p>
      <w:r>
        <w:rPr>
          <w:b/>
        </w:rPr>
        <w:t xml:space="preserve">Kysymys 2</w:t>
      </w:r>
    </w:p>
    <w:p>
      <w:r>
        <w:t xml:space="preserve">Kuka voitti vaalit?</w:t>
      </w:r>
    </w:p>
    <w:p>
      <w:r>
        <w:rPr>
          <w:b/>
        </w:rPr>
        <w:t xml:space="preserve">Kysymys 3</w:t>
      </w:r>
    </w:p>
    <w:p>
      <w:r>
        <w:t xml:space="preserve">Kenet Vieira voitti vaalituloksessa?</w:t>
      </w:r>
    </w:p>
    <w:p>
      <w:r>
        <w:rPr>
          <w:b/>
        </w:rPr>
        <w:t xml:space="preserve">Kysymys 4</w:t>
      </w:r>
    </w:p>
    <w:p>
      <w:r>
        <w:t xml:space="preserve">Milloin Vieira, entinen presidentti, syrjäytettiin?</w:t>
      </w:r>
    </w:p>
    <w:p>
      <w:r>
        <w:rPr>
          <w:b/>
        </w:rPr>
        <w:t xml:space="preserve">Teksti numero 14</w:t>
      </w:r>
    </w:p>
    <w:p>
      <w:r>
        <w:t xml:space="preserve">Vaikka </w:t>
      </w:r>
      <w:r>
        <w:rPr>
          <w:color w:val="2F4F4F"/>
        </w:rPr>
        <w:t xml:space="preserve">ulkomaiset </w:t>
      </w:r>
      <w:r>
        <w:t xml:space="preserve">vaalitarkkailijat kuvailivat </w:t>
      </w:r>
      <w:r>
        <w:t xml:space="preserve">vaaleja </w:t>
      </w:r>
      <w:r>
        <w:rPr>
          <w:color w:val="556B2F"/>
        </w:rPr>
        <w:t xml:space="preserve">2005</w:t>
      </w:r>
      <w:r>
        <w:t xml:space="preserve">kokonaisuudessaan </w:t>
      </w:r>
      <w:r>
        <w:rPr>
          <w:color w:val="6B8E23"/>
        </w:rPr>
        <w:t xml:space="preserve">"rauhallisiksi ja järjestetyiksi", vaikka </w:t>
      </w:r>
      <w:r>
        <w:t xml:space="preserve">ennen vaaleja maahan </w:t>
      </w:r>
      <w:r>
        <w:t xml:space="preserve">oli raportoitu </w:t>
      </w:r>
      <w:r>
        <w:t xml:space="preserve">tuotu </w:t>
      </w:r>
      <w:r>
        <w:rPr>
          <w:color w:val="A9A9A9"/>
        </w:rPr>
        <w:t xml:space="preserve">aseita </w:t>
      </w:r>
      <w:r>
        <w:t xml:space="preserve">ja kampanjoinnin aikana oli esiintynyt joitakin "häiriöitä", kuten </w:t>
      </w:r>
      <w:r>
        <w:t xml:space="preserve">tuntemattomien asemiesten </w:t>
      </w:r>
      <w:r>
        <w:rPr>
          <w:color w:val="DCDCDC"/>
        </w:rPr>
        <w:t xml:space="preserve">hyökkäyksiä hallituksen toimistoja vastaan</w:t>
      </w:r>
      <w:r>
        <w:t xml:space="preserve">.</w:t>
      </w:r>
    </w:p>
    <w:p>
      <w:r>
        <w:rPr>
          <w:b/>
        </w:rPr>
        <w:t xml:space="preserve">Kysymys 0</w:t>
      </w:r>
    </w:p>
    <w:p>
      <w:r>
        <w:t xml:space="preserve">Mitä maahan ilmoitettiin tulevan ennen vaaleja?</w:t>
      </w:r>
    </w:p>
    <w:p>
      <w:r>
        <w:rPr>
          <w:b/>
        </w:rPr>
        <w:t xml:space="preserve">Kysymys 1</w:t>
      </w:r>
    </w:p>
    <w:p>
      <w:r>
        <w:t xml:space="preserve">Millaisia "häiriöitä" raportoitiin kampanjan aikana?</w:t>
      </w:r>
    </w:p>
    <w:p>
      <w:r>
        <w:rPr>
          <w:b/>
        </w:rPr>
        <w:t xml:space="preserve">Kysymys 2</w:t>
      </w:r>
    </w:p>
    <w:p>
      <w:r>
        <w:t xml:space="preserve">Miten ulkomaiset vaalitarkkailijat kuvailivat vaaleja?</w:t>
      </w:r>
    </w:p>
    <w:p>
      <w:r>
        <w:rPr>
          <w:b/>
        </w:rPr>
        <w:t xml:space="preserve">Kysymys 3</w:t>
      </w:r>
    </w:p>
    <w:p>
      <w:r>
        <w:t xml:space="preserve">Minä vuonna vaalit pidettiin?</w:t>
      </w:r>
    </w:p>
    <w:p>
      <w:r>
        <w:rPr>
          <w:b/>
        </w:rPr>
        <w:t xml:space="preserve">Kysymys 4</w:t>
      </w:r>
    </w:p>
    <w:p>
      <w:r>
        <w:t xml:space="preserve">Ovatko vaalitarkkailijat paikallisia vai ulkomaisia?</w:t>
      </w:r>
    </w:p>
    <w:p>
      <w:r>
        <w:rPr>
          <w:b/>
        </w:rPr>
        <w:t xml:space="preserve">Teksti numero 15</w:t>
      </w:r>
    </w:p>
    <w:p>
      <w:r>
        <w:t xml:space="preserve">Kolme vuotta myöhemmin </w:t>
      </w:r>
      <w:r>
        <w:rPr>
          <w:color w:val="A9A9A9"/>
        </w:rPr>
        <w:t xml:space="preserve">PAIGC sai </w:t>
      </w:r>
      <w:r>
        <w:rPr>
          <w:color w:val="2F4F4F"/>
        </w:rPr>
        <w:t xml:space="preserve">marraskuussa 2008 </w:t>
      </w:r>
      <w:r>
        <w:t xml:space="preserve">pidetyissä parlamenttivaaleissa</w:t>
      </w:r>
      <w:r>
        <w:t xml:space="preserve"> vahvan enemmistön, </w:t>
      </w:r>
      <w:r>
        <w:rPr>
          <w:color w:val="DCDCDC"/>
        </w:rPr>
        <w:t xml:space="preserve">67</w:t>
      </w:r>
      <w:r>
        <w:t xml:space="preserve">100 paikkaa</w:t>
      </w:r>
      <w:r>
        <w:t xml:space="preserve">. </w:t>
      </w:r>
      <w:r>
        <w:rPr>
          <w:color w:val="556B2F"/>
        </w:rPr>
        <w:t xml:space="preserve">Marraskuussa </w:t>
      </w:r>
      <w:r>
        <w:t xml:space="preserve">2008 </w:t>
      </w:r>
      <w:r>
        <w:t xml:space="preserve">asevoimat hyökkäsivät </w:t>
      </w:r>
      <w:r>
        <w:rPr>
          <w:color w:val="6B8E23"/>
        </w:rPr>
        <w:t xml:space="preserve">presidentti Vieiran </w:t>
      </w:r>
      <w:r>
        <w:t xml:space="preserve">virka-asuntoon ja tappoivat vartijan, mutta presidentti ei loukkaantunut</w:t>
      </w:r>
      <w:r>
        <w:rPr>
          <w:color w:val="556B2F"/>
        </w:rPr>
        <w:t xml:space="preserve">.</w:t>
      </w:r>
    </w:p>
    <w:p>
      <w:r>
        <w:rPr>
          <w:b/>
        </w:rPr>
        <w:t xml:space="preserve">Kysymys 0</w:t>
      </w:r>
    </w:p>
    <w:p>
      <w:r>
        <w:t xml:space="preserve">Milloin parlamenttivaalit pidettiin?</w:t>
      </w:r>
    </w:p>
    <w:p>
      <w:r>
        <w:rPr>
          <w:b/>
        </w:rPr>
        <w:t xml:space="preserve">Kysymys 1</w:t>
      </w:r>
    </w:p>
    <w:p>
      <w:r>
        <w:t xml:space="preserve">Kuka sai vaaleissa vahvan enemmistön?</w:t>
      </w:r>
    </w:p>
    <w:p>
      <w:r>
        <w:rPr>
          <w:b/>
        </w:rPr>
        <w:t xml:space="preserve">Kysymys 2</w:t>
      </w:r>
    </w:p>
    <w:p>
      <w:r>
        <w:t xml:space="preserve">Kuinka monta paikkaa PAIGC sai vaaleissa?</w:t>
      </w:r>
    </w:p>
    <w:p>
      <w:r>
        <w:rPr>
          <w:b/>
        </w:rPr>
        <w:t xml:space="preserve">Kysymys 3</w:t>
      </w:r>
    </w:p>
    <w:p>
      <w:r>
        <w:t xml:space="preserve">Kenen asuntoon asevoimien jäsenet hyökkäsivät?</w:t>
      </w:r>
    </w:p>
    <w:p>
      <w:r>
        <w:rPr>
          <w:b/>
        </w:rPr>
        <w:t xml:space="preserve">Kysymys 4</w:t>
      </w:r>
    </w:p>
    <w:p>
      <w:r>
        <w:t xml:space="preserve">Milloin hyökkäys asuinpaikkaan tapahtui?</w:t>
      </w:r>
    </w:p>
    <w:p>
      <w:r>
        <w:rPr>
          <w:b/>
        </w:rPr>
        <w:t xml:space="preserve">Teksti numero 16</w:t>
      </w:r>
    </w:p>
    <w:p>
      <w:r>
        <w:rPr>
          <w:color w:val="A9A9A9"/>
        </w:rPr>
        <w:t xml:space="preserve">Vieiran </w:t>
      </w:r>
      <w:r>
        <w:t xml:space="preserve">murhasi </w:t>
      </w:r>
      <w:r>
        <w:t xml:space="preserve">kuitenkin 2. maaliskuuta 2009 </w:t>
      </w:r>
      <w:r>
        <w:t xml:space="preserve">joukko sotilaita, jotka alustavien tietojen mukaan kostivat esikuntapäällikön, </w:t>
      </w:r>
      <w:r>
        <w:rPr>
          <w:color w:val="DCDCDC"/>
        </w:rPr>
        <w:t xml:space="preserve">kenraali Batista Tagme Na Wain </w:t>
      </w:r>
      <w:r>
        <w:t xml:space="preserve">kuoleman</w:t>
      </w:r>
      <w:r>
        <w:t xml:space="preserve">. Tagme kuoli sunnuntaina 1. maaliskuuta 2009 räjähdyksessä, joka oli salamurhan kohde. </w:t>
      </w:r>
      <w:r>
        <w:t xml:space="preserve">Maan </w:t>
      </w:r>
      <w:r>
        <w:rPr>
          <w:color w:val="2F4F4F"/>
        </w:rPr>
        <w:t xml:space="preserve">sotilasjohtajat </w:t>
      </w:r>
      <w:r>
        <w:t xml:space="preserve">lupasivat kunnioittaa perustuslaillista perimysjärjestystä. Kansalliskokouksen puhemies </w:t>
      </w:r>
      <w:r>
        <w:rPr>
          <w:color w:val="556B2F"/>
        </w:rPr>
        <w:t xml:space="preserve">Raimundo Pereira </w:t>
      </w:r>
      <w:r>
        <w:t xml:space="preserve">nimitettiin väliaikaiseksi presidentiksi 28. kesäkuuta 2009 pidettäviin valtakunnallisiin vaaleihin saakka. Ne voitti </w:t>
      </w:r>
      <w:r>
        <w:rPr>
          <w:color w:val="6B8E23"/>
        </w:rPr>
        <w:t xml:space="preserve">Malam Bacai Sanhá</w:t>
      </w:r>
      <w:r>
        <w:t xml:space="preserve">.</w:t>
      </w:r>
    </w:p>
    <w:p>
      <w:r>
        <w:rPr>
          <w:b/>
        </w:rPr>
        <w:t xml:space="preserve">Kysymys 0</w:t>
      </w:r>
    </w:p>
    <w:p>
      <w:r>
        <w:t xml:space="preserve">Kuka murhattiin 2. maaliskuuta 2009?</w:t>
      </w:r>
    </w:p>
    <w:p>
      <w:r>
        <w:rPr>
          <w:b/>
        </w:rPr>
        <w:t xml:space="preserve">Kysymys 1</w:t>
      </w:r>
    </w:p>
    <w:p>
      <w:r>
        <w:t xml:space="preserve">Kuka murhattiin 1. maaliskuuta 2009?</w:t>
      </w:r>
    </w:p>
    <w:p>
      <w:r>
        <w:rPr>
          <w:b/>
        </w:rPr>
        <w:t xml:space="preserve">Kysymys 2</w:t>
      </w:r>
    </w:p>
    <w:p>
      <w:r>
        <w:t xml:space="preserve">Kuka lupasi kunnioittaa perustuslaillista perimysjärjestystä?</w:t>
      </w:r>
    </w:p>
    <w:p>
      <w:r>
        <w:rPr>
          <w:b/>
        </w:rPr>
        <w:t xml:space="preserve">Kysymys 3</w:t>
      </w:r>
    </w:p>
    <w:p>
      <w:r>
        <w:t xml:space="preserve">Kuka nimitettiin väliaikaiseksi presidentiksi?</w:t>
      </w:r>
    </w:p>
    <w:p>
      <w:r>
        <w:rPr>
          <w:b/>
        </w:rPr>
        <w:t xml:space="preserve">Kysymys 4</w:t>
      </w:r>
    </w:p>
    <w:p>
      <w:r>
        <w:t xml:space="preserve">Kuka voitti vaalit kesäkuussa 2009?</w:t>
      </w:r>
    </w:p>
    <w:p>
      <w:r>
        <w:rPr>
          <w:b/>
        </w:rPr>
        <w:t xml:space="preserve">Teksti numero 17</w:t>
      </w:r>
    </w:p>
    <w:p>
      <w:r>
        <w:rPr>
          <w:color w:val="A9A9A9"/>
        </w:rPr>
        <w:t xml:space="preserve">Huhtikuun 12. päivän 2012</w:t>
      </w:r>
      <w:r>
        <w:t xml:space="preserve"> iltana </w:t>
      </w:r>
      <w:r>
        <w:rPr>
          <w:color w:val="DCDCDC"/>
        </w:rPr>
        <w:t xml:space="preserve">maan armeijan </w:t>
      </w:r>
      <w:r>
        <w:t xml:space="preserve">jäsenet </w:t>
      </w:r>
      <w:r>
        <w:t xml:space="preserve">tekivät vallankaappauksen ja pidättivät väliaikaisen presidentin ja johtavan presidenttiehdokkaan. Entinen </w:t>
      </w:r>
      <w:r>
        <w:rPr>
          <w:color w:val="2F4F4F"/>
        </w:rPr>
        <w:t xml:space="preserve">varapääesikuntapäällikkö</w:t>
      </w:r>
      <w:r>
        <w:t xml:space="preserve">, kenraali </w:t>
      </w:r>
      <w:r>
        <w:rPr>
          <w:color w:val="556B2F"/>
        </w:rPr>
        <w:t xml:space="preserve">Mamadu Ture Kuruma</w:t>
      </w:r>
      <w:r>
        <w:t xml:space="preserve">, otti maan johtoonsa siirtymäkaudella ja aloitti neuvottelut </w:t>
      </w:r>
      <w:r>
        <w:rPr>
          <w:color w:val="6B8E23"/>
        </w:rPr>
        <w:t xml:space="preserve">oppositiopuolueiden kanssa</w:t>
      </w:r>
      <w:r>
        <w:t xml:space="preserve">.</w:t>
      </w:r>
    </w:p>
    <w:p>
      <w:r>
        <w:rPr>
          <w:b/>
        </w:rPr>
        <w:t xml:space="preserve">Kysymys 0</w:t>
      </w:r>
    </w:p>
    <w:p>
      <w:r>
        <w:t xml:space="preserve">Milloin vallankaappaus järjestettiin?</w:t>
      </w:r>
    </w:p>
    <w:p>
      <w:r>
        <w:rPr>
          <w:b/>
        </w:rPr>
        <w:t xml:space="preserve">Kysymys 1</w:t>
      </w:r>
    </w:p>
    <w:p>
      <w:r>
        <w:t xml:space="preserve">Kuka järjesti vallankaappauksen?</w:t>
      </w:r>
    </w:p>
    <w:p>
      <w:r>
        <w:rPr>
          <w:b/>
        </w:rPr>
        <w:t xml:space="preserve">Kysymys 2</w:t>
      </w:r>
    </w:p>
    <w:p>
      <w:r>
        <w:t xml:space="preserve">Kuka otti maan hallintaansa vallankaappauksen jälkeen?</w:t>
      </w:r>
    </w:p>
    <w:p>
      <w:r>
        <w:rPr>
          <w:b/>
        </w:rPr>
        <w:t xml:space="preserve">Kysymys 3</w:t>
      </w:r>
    </w:p>
    <w:p>
      <w:r>
        <w:t xml:space="preserve">Kenen kanssa Kuruma neuvotteli?</w:t>
      </w:r>
    </w:p>
    <w:p>
      <w:r>
        <w:rPr>
          <w:b/>
        </w:rPr>
        <w:t xml:space="preserve">Kysymys 4</w:t>
      </w:r>
    </w:p>
    <w:p>
      <w:r>
        <w:t xml:space="preserve">Mikä oli Kuruman entinen asema?</w:t>
      </w:r>
    </w:p>
    <w:p>
      <w:r>
        <w:rPr>
          <w:b/>
        </w:rPr>
        <w:t xml:space="preserve">Teksti numero 18</w:t>
      </w:r>
    </w:p>
    <w:p>
      <w:r>
        <w:rPr>
          <w:color w:val="A9A9A9"/>
        </w:rPr>
        <w:t xml:space="preserve">Guinea-Bissau </w:t>
      </w:r>
      <w:r>
        <w:t xml:space="preserve">on tasavalta. Aiemmin </w:t>
      </w:r>
      <w:r>
        <w:t xml:space="preserve">hallinto oli hyvin keskitetty</w:t>
      </w:r>
      <w:r>
        <w:rPr>
          <w:color w:val="DCDCDC"/>
        </w:rPr>
        <w:t xml:space="preserve">.</w:t>
      </w:r>
      <w:r>
        <w:t xml:space="preserve"> Monipuoluehallinto perustettiin vasta </w:t>
      </w:r>
      <w:r>
        <w:rPr>
          <w:color w:val="2F4F4F"/>
        </w:rPr>
        <w:t xml:space="preserve">vuoden 1991 puolivälissä</w:t>
      </w:r>
      <w:r>
        <w:t xml:space="preserve">. </w:t>
      </w:r>
      <w:r>
        <w:rPr>
          <w:color w:val="556B2F"/>
        </w:rPr>
        <w:t xml:space="preserve">Presidentti </w:t>
      </w:r>
      <w:r>
        <w:t xml:space="preserve">on valtionpäämies ja </w:t>
      </w:r>
      <w:r>
        <w:rPr>
          <w:color w:val="6B8E23"/>
        </w:rPr>
        <w:t xml:space="preserve">pääministeri </w:t>
      </w:r>
      <w:r>
        <w:t xml:space="preserve">on hallituksen päämies</w:t>
      </w:r>
      <w:r>
        <w:rPr>
          <w:color w:val="556B2F"/>
        </w:rPr>
        <w:t xml:space="preserve">.</w:t>
      </w:r>
      <w:r>
        <w:t xml:space="preserve"> Vuoden 1974 jälkeen yksikään presidentti ei ole onnistunut toimimaan täyttä viisivuotiskautta.</w:t>
      </w:r>
    </w:p>
    <w:p>
      <w:r>
        <w:rPr>
          <w:b/>
        </w:rPr>
        <w:t xml:space="preserve">Kysymys 0</w:t>
      </w:r>
    </w:p>
    <w:p>
      <w:r>
        <w:t xml:space="preserve">Mikä maa on lueteltu tasavallaksi?</w:t>
      </w:r>
    </w:p>
    <w:p>
      <w:r>
        <w:rPr>
          <w:b/>
        </w:rPr>
        <w:t xml:space="preserve">Kysymys 1</w:t>
      </w:r>
    </w:p>
    <w:p>
      <w:r>
        <w:t xml:space="preserve">Milloin hallitus oli ollut hyvin keskitetty?</w:t>
      </w:r>
    </w:p>
    <w:p>
      <w:r>
        <w:rPr>
          <w:b/>
        </w:rPr>
        <w:t xml:space="preserve">Kysymys 2</w:t>
      </w:r>
    </w:p>
    <w:p>
      <w:r>
        <w:t xml:space="preserve">Milloin monipuoluehallinto perustettiin?</w:t>
      </w:r>
    </w:p>
    <w:p>
      <w:r>
        <w:rPr>
          <w:b/>
        </w:rPr>
        <w:t xml:space="preserve">Kysymys 3</w:t>
      </w:r>
    </w:p>
    <w:p>
      <w:r>
        <w:t xml:space="preserve">Kuka on valtion päämies?</w:t>
      </w:r>
    </w:p>
    <w:p>
      <w:r>
        <w:rPr>
          <w:b/>
        </w:rPr>
        <w:t xml:space="preserve">Kysymys 4</w:t>
      </w:r>
    </w:p>
    <w:p>
      <w:r>
        <w:t xml:space="preserve">Kuka on hallituksen päämies?</w:t>
      </w:r>
    </w:p>
    <w:p>
      <w:r>
        <w:rPr>
          <w:b/>
        </w:rPr>
        <w:t xml:space="preserve">Teksti numero 19</w:t>
      </w:r>
    </w:p>
    <w:p>
      <w:r>
        <w:t xml:space="preserve">Lainsäädäntötasolla </w:t>
      </w:r>
      <w:r>
        <w:t xml:space="preserve">kansanedustajista</w:t>
      </w:r>
      <w:r>
        <w:rPr>
          <w:color w:val="DCDCDC"/>
        </w:rPr>
        <w:t xml:space="preserve">100</w:t>
      </w:r>
      <w:r>
        <w:rPr>
          <w:color w:val="A9A9A9"/>
        </w:rPr>
        <w:t xml:space="preserve"> koostuu yksikamarinen </w:t>
      </w:r>
      <w:r>
        <w:t xml:space="preserve">Assembleia Nacional Popular (Kansallinen kansankokous). </w:t>
      </w:r>
      <w:r>
        <w:t xml:space="preserve">Heidät valitaan kansanvaaleilla monijäsenisistä vaalipiireistä </w:t>
      </w:r>
      <w:r>
        <w:rPr>
          <w:color w:val="2F4F4F"/>
        </w:rPr>
        <w:t xml:space="preserve">neljän vuoden </w:t>
      </w:r>
      <w:r>
        <w:rPr>
          <w:color w:val="2F4F4F"/>
        </w:rPr>
        <w:t xml:space="preserve">toimikaudeksi</w:t>
      </w:r>
      <w:r>
        <w:t xml:space="preserve">. </w:t>
      </w:r>
      <w:r>
        <w:t xml:space="preserve">Oikeuslaitosta johtaa </w:t>
      </w:r>
      <w:r>
        <w:rPr>
          <w:color w:val="556B2F"/>
        </w:rPr>
        <w:t xml:space="preserve">Tribunal Supremo da Justiça (korkein oikeus), </w:t>
      </w:r>
      <w:r>
        <w:t xml:space="preserve">joka koostuu </w:t>
      </w:r>
      <w:r>
        <w:rPr>
          <w:color w:val="6B8E23"/>
        </w:rPr>
        <w:t xml:space="preserve">yhdeksästä </w:t>
      </w:r>
      <w:r>
        <w:t xml:space="preserve">presidentin nimittämästä tuomarista; tuomarit toimivat presidentin toimesta.</w:t>
      </w:r>
    </w:p>
    <w:p>
      <w:r>
        <w:rPr>
          <w:b/>
        </w:rPr>
        <w:t xml:space="preserve">Kysymys 0</w:t>
      </w:r>
    </w:p>
    <w:p>
      <w:r>
        <w:t xml:space="preserve">Kuinka monta jäsentä lainsäätäjällä on?</w:t>
      </w:r>
    </w:p>
    <w:p>
      <w:r>
        <w:rPr>
          <w:b/>
        </w:rPr>
        <w:t xml:space="preserve">Kysymys 1</w:t>
      </w:r>
    </w:p>
    <w:p>
      <w:r>
        <w:t xml:space="preserve">Onko lainsäätäjä kaksikamarinen vai yksikamarinen?</w:t>
      </w:r>
    </w:p>
    <w:p>
      <w:r>
        <w:rPr>
          <w:b/>
        </w:rPr>
        <w:t xml:space="preserve">Kysymys 2</w:t>
      </w:r>
    </w:p>
    <w:p>
      <w:r>
        <w:t xml:space="preserve">Kuinka kauan jäsenet ovat lainsäätäjinä?</w:t>
      </w:r>
    </w:p>
    <w:p>
      <w:r>
        <w:rPr>
          <w:b/>
        </w:rPr>
        <w:t xml:space="preserve">Kysymys 3</w:t>
      </w:r>
    </w:p>
    <w:p>
      <w:r>
        <w:t xml:space="preserve">Mikä on oikeuslaitoksen johtaja?</w:t>
      </w:r>
    </w:p>
    <w:p>
      <w:r>
        <w:rPr>
          <w:b/>
        </w:rPr>
        <w:t xml:space="preserve">Kysymys 4</w:t>
      </w:r>
    </w:p>
    <w:p>
      <w:r>
        <w:t xml:space="preserve">Kuinka monta tuomaria korkeimmassa oikeudessa on?</w:t>
      </w:r>
    </w:p>
    <w:p>
      <w:r>
        <w:rPr>
          <w:b/>
        </w:rPr>
        <w:t xml:space="preserve">Teksti numero 20</w:t>
      </w:r>
    </w:p>
    <w:p>
      <w:r>
        <w:rPr>
          <w:color w:val="A9A9A9"/>
        </w:rPr>
        <w:t xml:space="preserve">João Bernardo "Nino" Vieira </w:t>
      </w:r>
      <w:r>
        <w:t xml:space="preserve">valittiin vuonna 2005 Guinea-Bissaun presidentiksi riippumattomana, ja </w:t>
      </w:r>
      <w:r>
        <w:rPr>
          <w:color w:val="DCDCDC"/>
        </w:rPr>
        <w:t xml:space="preserve">CNE (Comité Nacional de Eleições) </w:t>
      </w:r>
      <w:r>
        <w:t xml:space="preserve">julisti hänet toisen kierroksen voittajaksi</w:t>
      </w:r>
      <w:r>
        <w:t xml:space="preserve">. </w:t>
      </w:r>
      <w:r>
        <w:t xml:space="preserve">Vieira palasi valtaan vuonna 2005 </w:t>
      </w:r>
      <w:r>
        <w:rPr>
          <w:color w:val="2F4F4F"/>
        </w:rPr>
        <w:t xml:space="preserve">kuusi vuotta </w:t>
      </w:r>
      <w:r>
        <w:t xml:space="preserve">sen jälkeen, kun hänet oli syrjäytetty vallasta sisällissodan aikana</w:t>
      </w:r>
      <w:r>
        <w:t xml:space="preserve">.</w:t>
      </w:r>
      <w:r>
        <w:t xml:space="preserve"> Sitä ennen hän oli ollut vallassa 19 vuotta otettuaan vallan </w:t>
      </w:r>
      <w:r>
        <w:t xml:space="preserve">verettömällä </w:t>
      </w:r>
      <w:r>
        <w:rPr>
          <w:color w:val="556B2F"/>
        </w:rPr>
        <w:t xml:space="preserve">1980</w:t>
      </w:r>
      <w:r>
        <w:t xml:space="preserve">vallankaappauksella. Siinä hän kaatoi </w:t>
      </w:r>
      <w:r>
        <w:rPr>
          <w:color w:val="6B8E23"/>
        </w:rPr>
        <w:t xml:space="preserve">Luís Cabralin</w:t>
      </w:r>
      <w:r>
        <w:t xml:space="preserve"> hallituksen</w:t>
      </w:r>
      <w:r>
        <w:t xml:space="preserve">.</w:t>
      </w:r>
    </w:p>
    <w:p>
      <w:r>
        <w:rPr>
          <w:b/>
        </w:rPr>
        <w:t xml:space="preserve">Kysymys 0</w:t>
      </w:r>
    </w:p>
    <w:p>
      <w:r>
        <w:t xml:space="preserve">Kuka valittiin presidentiksi vuonna 2005?</w:t>
      </w:r>
    </w:p>
    <w:p>
      <w:r>
        <w:rPr>
          <w:b/>
        </w:rPr>
        <w:t xml:space="preserve">Kysymys 1</w:t>
      </w:r>
    </w:p>
    <w:p>
      <w:r>
        <w:t xml:space="preserve">Mikä elin antoi julistuksen siitä, kuka voitti puheenjohtajuuden?</w:t>
      </w:r>
    </w:p>
    <w:p>
      <w:r>
        <w:rPr>
          <w:b/>
        </w:rPr>
        <w:t xml:space="preserve">Kysymys 2</w:t>
      </w:r>
    </w:p>
    <w:p>
      <w:r>
        <w:t xml:space="preserve">Kauanko siitä oli, kun Vieira oli viimeksi ollut presidenttinä?</w:t>
      </w:r>
    </w:p>
    <w:p>
      <w:r>
        <w:rPr>
          <w:b/>
        </w:rPr>
        <w:t xml:space="preserve">Kysymys 3</w:t>
      </w:r>
    </w:p>
    <w:p>
      <w:r>
        <w:t xml:space="preserve">Minä vuonna Vieira astui ensimmäisen kerran valtaan?</w:t>
      </w:r>
    </w:p>
    <w:p>
      <w:r>
        <w:rPr>
          <w:b/>
        </w:rPr>
        <w:t xml:space="preserve">Kysymys 4</w:t>
      </w:r>
    </w:p>
    <w:p>
      <w:r>
        <w:t xml:space="preserve">Kenen hallituksen Vieira kaatoi vuonna 1980?</w:t>
      </w:r>
    </w:p>
    <w:p>
      <w:r>
        <w:rPr>
          <w:b/>
        </w:rPr>
        <w:t xml:space="preserve">Teksti numero 21</w:t>
      </w:r>
    </w:p>
    <w:p>
      <w:r>
        <w:t xml:space="preserve">Hänet tapettiin </w:t>
      </w:r>
      <w:r>
        <w:rPr>
          <w:color w:val="A9A9A9"/>
        </w:rPr>
        <w:t xml:space="preserve">2. maaliskuuta </w:t>
      </w:r>
      <w:r>
        <w:t xml:space="preserve">2009</w:t>
      </w:r>
      <w:r>
        <w:t xml:space="preserve">, mahdollisesti sotilaiden toimesta kostoksi räjähdyksessä kuolleen esikuntapäällikön, kenraali Batista Tagme Na Waien murhasta. Vieiran kuolema ei aiheuttanut </w:t>
      </w:r>
      <w:r>
        <w:rPr>
          <w:color w:val="DCDCDC"/>
        </w:rPr>
        <w:t xml:space="preserve">laajoja väkivaltaisuuksia, mutta </w:t>
      </w:r>
      <w:r>
        <w:t xml:space="preserve">Swisspeace-järjestön mukaan maassa oli merkkejä levottomuudesta. Malam Bacai Sanhá valittiin siirtymäkauden jälkeen. Vuonna 2009 järjestetyissä vaaleissa murhatun Vieiran tilalle </w:t>
      </w:r>
      <w:r>
        <w:rPr>
          <w:color w:val="2F4F4F"/>
        </w:rPr>
        <w:t xml:space="preserve">Sanhá </w:t>
      </w:r>
      <w:r>
        <w:t xml:space="preserve">oli PAIGC:n presidenttiehdokas, kun taas </w:t>
      </w:r>
      <w:r>
        <w:rPr>
          <w:color w:val="556B2F"/>
        </w:rPr>
        <w:t xml:space="preserve">Kumba Ialá </w:t>
      </w:r>
      <w:r>
        <w:t xml:space="preserve">oli PRS:n presidenttiehdokas.</w:t>
      </w:r>
    </w:p>
    <w:p>
      <w:r>
        <w:rPr>
          <w:b/>
        </w:rPr>
        <w:t xml:space="preserve">Kysymys 0</w:t>
      </w:r>
    </w:p>
    <w:p>
      <w:r>
        <w:t xml:space="preserve">Mitä Vieiran kuolema EI laukaissut?</w:t>
      </w:r>
    </w:p>
    <w:p>
      <w:r>
        <w:rPr>
          <w:b/>
        </w:rPr>
        <w:t xml:space="preserve">Kysymys 1</w:t>
      </w:r>
    </w:p>
    <w:p>
      <w:r>
        <w:t xml:space="preserve">Milloin Vieira tapettiin?</w:t>
      </w:r>
    </w:p>
    <w:p>
      <w:r>
        <w:rPr>
          <w:b/>
        </w:rPr>
        <w:t xml:space="preserve">Kysymys 2</w:t>
      </w:r>
    </w:p>
    <w:p>
      <w:r>
        <w:t xml:space="preserve">Kuka oli PAIGC:n ehdokas vuoden 2009 vaaleissa?</w:t>
      </w:r>
    </w:p>
    <w:p>
      <w:r>
        <w:rPr>
          <w:b/>
        </w:rPr>
        <w:t xml:space="preserve">Kysymys 3</w:t>
      </w:r>
    </w:p>
    <w:p>
      <w:r>
        <w:t xml:space="preserve">Kuka oli PRS:n ehdokas vuoden 2009 vaaleissa?</w:t>
      </w:r>
    </w:p>
    <w:p>
      <w:r>
        <w:rPr>
          <w:b/>
        </w:rPr>
        <w:t xml:space="preserve">Kysymys 4</w:t>
      </w:r>
    </w:p>
    <w:p>
      <w:r>
        <w:t xml:space="preserve">Kuka voitti vuoden 2009 vaalit?</w:t>
      </w:r>
    </w:p>
    <w:p>
      <w:r>
        <w:rPr>
          <w:b/>
        </w:rPr>
        <w:t xml:space="preserve">Teksti numero 22</w:t>
      </w:r>
    </w:p>
    <w:p>
      <w:r>
        <w:t xml:space="preserve">Vuonna</w:t>
      </w:r>
      <w:r>
        <w:rPr>
          <w:color w:val="A9A9A9"/>
        </w:rPr>
        <w:t xml:space="preserve">2012</w:t>
      </w:r>
      <w:r>
        <w:rPr>
          <w:color w:val="DCDCDC"/>
        </w:rPr>
        <w:t xml:space="preserve"> presidentti </w:t>
      </w:r>
      <w:r>
        <w:t xml:space="preserve">Rachide Sambu-balde Malam Bacai Sanhá kuoli. Hän kuului </w:t>
      </w:r>
      <w:r>
        <w:rPr>
          <w:color w:val="2F4F4F"/>
        </w:rPr>
        <w:t xml:space="preserve">PAIGC:hen (Afrikan puolue Guinean ja Kap Verden itsenäisyyden puolesta)</w:t>
      </w:r>
      <w:r>
        <w:t xml:space="preserve">, joka oli toinen Guinea-Bissaun kahdesta suurimmasta poliittisesta puolueesta yhdessä </w:t>
      </w:r>
      <w:r>
        <w:rPr>
          <w:color w:val="556B2F"/>
        </w:rPr>
        <w:t xml:space="preserve">PRS:n (Sosiaalisen uudistuksen puolue) kanssa</w:t>
      </w:r>
      <w:r>
        <w:t xml:space="preserve">. </w:t>
      </w:r>
      <w:r>
        <w:t xml:space="preserve">Pienempiä puolueita </w:t>
      </w:r>
      <w:r>
        <w:t xml:space="preserve">on </w:t>
      </w:r>
      <w:r>
        <w:rPr>
          <w:color w:val="6B8E23"/>
        </w:rPr>
        <w:t xml:space="preserve">yli 20.</w:t>
      </w:r>
    </w:p>
    <w:p>
      <w:r>
        <w:rPr>
          <w:b/>
        </w:rPr>
        <w:t xml:space="preserve">Kysymys 0</w:t>
      </w:r>
    </w:p>
    <w:p>
      <w:r>
        <w:t xml:space="preserve">Milloin presidentti Sanha kuoli?</w:t>
      </w:r>
    </w:p>
    <w:p>
      <w:r>
        <w:rPr>
          <w:b/>
        </w:rPr>
        <w:t xml:space="preserve">Kysymys 1</w:t>
      </w:r>
    </w:p>
    <w:p>
      <w:r>
        <w:t xml:space="preserve">Mihin puolueeseen Sanha kuului?</w:t>
      </w:r>
    </w:p>
    <w:p>
      <w:r>
        <w:rPr>
          <w:b/>
        </w:rPr>
        <w:t xml:space="preserve">Kysymys 2</w:t>
      </w:r>
    </w:p>
    <w:p>
      <w:r>
        <w:t xml:space="preserve">Mikä on PAIGC:n lisäksi toinen suuri poliittinen puolue?</w:t>
      </w:r>
    </w:p>
    <w:p>
      <w:r>
        <w:rPr>
          <w:b/>
        </w:rPr>
        <w:t xml:space="preserve">Kysymys 3</w:t>
      </w:r>
    </w:p>
    <w:p>
      <w:r>
        <w:t xml:space="preserve">Kuinka monta pientä poliittista puoluetta on olemassa?</w:t>
      </w:r>
    </w:p>
    <w:p>
      <w:r>
        <w:rPr>
          <w:b/>
        </w:rPr>
        <w:t xml:space="preserve">Kysymys 4</w:t>
      </w:r>
    </w:p>
    <w:p>
      <w:r>
        <w:t xml:space="preserve">Missä virassa Sanha toimi vuonna 2012?</w:t>
      </w:r>
    </w:p>
    <w:p>
      <w:r>
        <w:rPr>
          <w:b/>
        </w:rPr>
        <w:t xml:space="preserve">Teksti numero 23</w:t>
      </w:r>
    </w:p>
    <w:p>
      <w:r>
        <w:t xml:space="preserve">Guinea-Bissau on jaettu </w:t>
      </w:r>
      <w:r>
        <w:rPr>
          <w:color w:val="A9A9A9"/>
        </w:rPr>
        <w:t xml:space="preserve">kahdeksaan </w:t>
      </w:r>
      <w:r>
        <w:t xml:space="preserve">alueeseen (regiões) ja </w:t>
      </w:r>
      <w:r>
        <w:rPr>
          <w:color w:val="DCDCDC"/>
        </w:rPr>
        <w:t xml:space="preserve">yhteen </w:t>
      </w:r>
      <w:r>
        <w:t xml:space="preserve">autonomiseen sektoriin (sector autónomo)</w:t>
      </w:r>
      <w:r>
        <w:rPr>
          <w:color w:val="A9A9A9"/>
        </w:rPr>
        <w:t xml:space="preserve">.</w:t>
      </w:r>
      <w:r>
        <w:t xml:space="preserve"> Nämä puolestaan jakautuvat </w:t>
      </w:r>
      <w:r>
        <w:t xml:space="preserve">sektoreihin</w:t>
      </w:r>
      <w:r>
        <w:t xml:space="preserve">.</w:t>
      </w:r>
      <w:r>
        <w:rPr>
          <w:color w:val="2F4F4F"/>
        </w:rPr>
        <w:t xml:space="preserve">37</w:t>
      </w:r>
      <w:r>
        <w:t xml:space="preserve"> Alueet ovat seuraavat:</w:t>
      </w:r>
    </w:p>
    <w:p>
      <w:r>
        <w:rPr>
          <w:b/>
        </w:rPr>
        <w:t xml:space="preserve">Kysymys 0</w:t>
      </w:r>
    </w:p>
    <w:p>
      <w:r>
        <w:t xml:space="preserve">Kuinka monta aluetta Guinea-Bissaussa on?</w:t>
      </w:r>
    </w:p>
    <w:p>
      <w:r>
        <w:rPr>
          <w:b/>
        </w:rPr>
        <w:t xml:space="preserve">Kysymys 1</w:t>
      </w:r>
    </w:p>
    <w:p>
      <w:r>
        <w:t xml:space="preserve">Kuinka monta itsenäistä sektoria Guinea-Bissaussa on?</w:t>
      </w:r>
    </w:p>
    <w:p>
      <w:r>
        <w:rPr>
          <w:b/>
        </w:rPr>
        <w:t xml:space="preserve">Kysymys 2</w:t>
      </w:r>
    </w:p>
    <w:p>
      <w:r>
        <w:t xml:space="preserve">Kuinka monta alajaettua sektoria Guinea-Bissaussa on?</w:t>
      </w:r>
    </w:p>
    <w:p>
      <w:r>
        <w:rPr>
          <w:b/>
        </w:rPr>
        <w:t xml:space="preserve">Tekstin numero 24</w:t>
      </w:r>
    </w:p>
    <w:p>
      <w:r>
        <w:t xml:space="preserve">Guinea-Bissau rajoittuu </w:t>
      </w:r>
      <w:r>
        <w:t xml:space="preserve">pohjoisessa </w:t>
      </w:r>
      <w:r>
        <w:rPr>
          <w:color w:val="A9A9A9"/>
        </w:rPr>
        <w:t xml:space="preserve">Senegaliin</w:t>
      </w:r>
      <w:r>
        <w:t xml:space="preserve">, </w:t>
      </w:r>
      <w:r>
        <w:t xml:space="preserve">etelässä ja idässä </w:t>
      </w:r>
      <w:r>
        <w:rPr>
          <w:color w:val="DCDCDC"/>
        </w:rPr>
        <w:t xml:space="preserve">Guineaan ja </w:t>
      </w:r>
      <w:r>
        <w:t xml:space="preserve">lännessä </w:t>
      </w:r>
      <w:r>
        <w:rPr>
          <w:color w:val="2F4F4F"/>
        </w:rPr>
        <w:t xml:space="preserve">Atlantin valtamereen. </w:t>
      </w:r>
      <w:r>
        <w:t xml:space="preserve">Se sijaitsee pääosin leveyspiirien </w:t>
      </w:r>
      <w:r>
        <w:rPr>
          <w:color w:val="556B2F"/>
        </w:rPr>
        <w:t xml:space="preserve">11° ja 13° pohjoista le</w:t>
      </w:r>
      <w:r>
        <w:t xml:space="preserve">veyttä </w:t>
      </w:r>
      <w:r>
        <w:t xml:space="preserve">(pieni alue 11° eteläpuolella) ja pituuspiirien </w:t>
      </w:r>
      <w:r>
        <w:rPr>
          <w:color w:val="6B8E23"/>
        </w:rPr>
        <w:t xml:space="preserve">13° ja 17° läntistä pituutta </w:t>
      </w:r>
      <w:r>
        <w:t xml:space="preserve">välillä</w:t>
      </w:r>
      <w:r>
        <w:t xml:space="preserve">.</w:t>
      </w:r>
    </w:p>
    <w:p>
      <w:r>
        <w:rPr>
          <w:b/>
        </w:rPr>
        <w:t xml:space="preserve">Kysymys 0</w:t>
      </w:r>
    </w:p>
    <w:p>
      <w:r>
        <w:t xml:space="preserve">Mikä maa sijaitsee Guinea-Bissaun pohjoisrajalla?</w:t>
      </w:r>
    </w:p>
    <w:p>
      <w:r>
        <w:rPr>
          <w:b/>
        </w:rPr>
        <w:t xml:space="preserve">Kysymys 1</w:t>
      </w:r>
    </w:p>
    <w:p>
      <w:r>
        <w:t xml:space="preserve">Mikä maa sijaitsee Guinea-Bissaun etelärajalla?</w:t>
      </w:r>
    </w:p>
    <w:p>
      <w:r>
        <w:rPr>
          <w:b/>
        </w:rPr>
        <w:t xml:space="preserve">Kysymys 2</w:t>
      </w:r>
    </w:p>
    <w:p>
      <w:r>
        <w:t xml:space="preserve">Mikä on Guinea-Bissaun länsipuolella?</w:t>
      </w:r>
    </w:p>
    <w:p>
      <w:r>
        <w:rPr>
          <w:b/>
        </w:rPr>
        <w:t xml:space="preserve">Kysymys 3</w:t>
      </w:r>
    </w:p>
    <w:p>
      <w:r>
        <w:t xml:space="preserve">Minkä leveyspiirien välillä Guinea-Bissau useimmiten sijaitsee?</w:t>
      </w:r>
    </w:p>
    <w:p>
      <w:r>
        <w:rPr>
          <w:b/>
        </w:rPr>
        <w:t xml:space="preserve">Kysymys 4</w:t>
      </w:r>
    </w:p>
    <w:p>
      <w:r>
        <w:t xml:space="preserve">Minkä pituuspiirien välillä Guinea-Bissau useimmiten sijaitsee?</w:t>
      </w:r>
    </w:p>
    <w:p>
      <w:r>
        <w:rPr>
          <w:b/>
        </w:rPr>
        <w:t xml:space="preserve">Teksti numero 25</w:t>
      </w:r>
    </w:p>
    <w:p>
      <w:r>
        <w:t xml:space="preserve">Maan pinta-ala </w:t>
      </w:r>
      <w:r>
        <w:t xml:space="preserve">on </w:t>
      </w:r>
      <w:r>
        <w:rPr>
          <w:color w:val="A9A9A9"/>
        </w:rPr>
        <w:t xml:space="preserve">36,125</w:t>
      </w:r>
      <w:r>
        <w:t xml:space="preserve">neliökilometrejä (13 948 neliökilometriä), ja se on kooltaan suurempi kuin </w:t>
      </w:r>
      <w:r>
        <w:rPr>
          <w:color w:val="DCDCDC"/>
        </w:rPr>
        <w:t xml:space="preserve">Taiwan tai Belgia</w:t>
      </w:r>
      <w:r>
        <w:t xml:space="preserve">. Se sijaitsee </w:t>
      </w:r>
      <w:r>
        <w:t xml:space="preserve">matalalla; sen korkein kohta on </w:t>
      </w:r>
      <w:r>
        <w:rPr>
          <w:color w:val="2F4F4F"/>
        </w:rPr>
        <w:t xml:space="preserve">300 metrin korkeudessa</w:t>
      </w:r>
      <w:r>
        <w:t xml:space="preserve">. Maasto on enimmäkseen matalaa rannikkotasankoa, jonka itäosassa sijaitsevat guinealaiset mangrovemetsät kohoavat guinealaiseksi metsä-savannimosaiikiksi. Monsuunimainen sadekausi vuorottelee </w:t>
      </w:r>
      <w:r>
        <w:rPr>
          <w:color w:val="556B2F"/>
        </w:rPr>
        <w:t xml:space="preserve">Saharasta</w:t>
      </w:r>
      <w:r>
        <w:t xml:space="preserve"> puhaltavien kuumien ja kuivien harmattan-tuulien jaksojen kanssa</w:t>
      </w:r>
      <w:r>
        <w:t xml:space="preserve">. </w:t>
      </w:r>
      <w:r>
        <w:rPr>
          <w:color w:val="6B8E23"/>
        </w:rPr>
        <w:t xml:space="preserve">Bijagosin </w:t>
      </w:r>
      <w:r>
        <w:t xml:space="preserve">saaristo sijaitsee mantereen edustalla.</w:t>
      </w:r>
    </w:p>
    <w:p>
      <w:r>
        <w:rPr>
          <w:b/>
        </w:rPr>
        <w:t xml:space="preserve">Kysymys 0</w:t>
      </w:r>
    </w:p>
    <w:p>
      <w:r>
        <w:t xml:space="preserve">Guinea-Bissau on suurempi kuin mitkä kaksi maata?</w:t>
      </w:r>
    </w:p>
    <w:p>
      <w:r>
        <w:rPr>
          <w:b/>
        </w:rPr>
        <w:t xml:space="preserve">Kysymys 1</w:t>
      </w:r>
    </w:p>
    <w:p>
      <w:r>
        <w:t xml:space="preserve">Kuinka korkea on Guinea-Bissaun korkein kohta?</w:t>
      </w:r>
    </w:p>
    <w:p>
      <w:r>
        <w:rPr>
          <w:b/>
        </w:rPr>
        <w:t xml:space="preserve">Kysymys 2</w:t>
      </w:r>
    </w:p>
    <w:p>
      <w:r>
        <w:t xml:space="preserve">Mikä saaristo sijaitsee mantereen edustalla?</w:t>
      </w:r>
    </w:p>
    <w:p>
      <w:r>
        <w:rPr>
          <w:b/>
        </w:rPr>
        <w:t xml:space="preserve">Kysymys 3</w:t>
      </w:r>
    </w:p>
    <w:p>
      <w:r>
        <w:t xml:space="preserve">Kuinka monta neliökilometriä Guinea-Bissau on?</w:t>
      </w:r>
    </w:p>
    <w:p>
      <w:r>
        <w:rPr>
          <w:b/>
        </w:rPr>
        <w:t xml:space="preserve">Kysymys 4</w:t>
      </w:r>
    </w:p>
    <w:p>
      <w:r>
        <w:t xml:space="preserve">Mistä Guinea-Bissau saa kuumat ja kuivat tuulet?</w:t>
      </w:r>
    </w:p>
    <w:p>
      <w:r>
        <w:rPr>
          <w:b/>
        </w:rPr>
        <w:t xml:space="preserve">Teksti numero 26</w:t>
      </w:r>
    </w:p>
    <w:p>
      <w:r>
        <w:t xml:space="preserve">Guinea-Bissaussa on lämmintä </w:t>
      </w:r>
      <w:r>
        <w:rPr>
          <w:color w:val="A9A9A9"/>
        </w:rPr>
        <w:t xml:space="preserve">ympäri vuoden, </w:t>
      </w:r>
      <w:r>
        <w:t xml:space="preserve">ja lämpötilan vaihtelu on vähäistä; se on keskimäärin </w:t>
      </w:r>
      <w:r>
        <w:rPr>
          <w:color w:val="DCDCDC"/>
        </w:rPr>
        <w:t xml:space="preserve">26,3 °C (79,3 °F)</w:t>
      </w:r>
      <w:r>
        <w:t xml:space="preserve">. </w:t>
      </w:r>
      <w:r>
        <w:t xml:space="preserve">Bissaun keskimääräinen sademäärä on </w:t>
      </w:r>
      <w:r>
        <w:t xml:space="preserve">millimetriä</w:t>
      </w:r>
      <w:r>
        <w:rPr>
          <w:color w:val="2F4F4F"/>
        </w:rPr>
        <w:t xml:space="preserve">2,024</w:t>
      </w:r>
      <w:r>
        <w:t xml:space="preserve"> (79,7 tuumaa), mutta se jakautuu lähes kokonaan sadekauteen, joka </w:t>
      </w:r>
      <w:r>
        <w:rPr>
          <w:color w:val="556B2F"/>
        </w:rPr>
        <w:t xml:space="preserve">ajoittuu kesäkuun ja syys-lokakuun välille</w:t>
      </w:r>
      <w:r>
        <w:t xml:space="preserve">. </w:t>
      </w:r>
      <w:r>
        <w:t xml:space="preserve">Joulukuusta huhtikuuhun maassa vallitsee </w:t>
      </w:r>
      <w:r>
        <w:rPr>
          <w:color w:val="6B8E23"/>
        </w:rPr>
        <w:t xml:space="preserve">kuivuus</w:t>
      </w:r>
      <w:r>
        <w:t xml:space="preserve">.</w:t>
      </w:r>
    </w:p>
    <w:p>
      <w:r>
        <w:rPr>
          <w:b/>
        </w:rPr>
        <w:t xml:space="preserve">Kysymys 0</w:t>
      </w:r>
    </w:p>
    <w:p>
      <w:r>
        <w:t xml:space="preserve">Mikä on keskimääräinen sademäärä kohteessa Bissau, millimetreinä?</w:t>
      </w:r>
    </w:p>
    <w:p>
      <w:r>
        <w:rPr>
          <w:b/>
        </w:rPr>
        <w:t xml:space="preserve">Kysymys 1</w:t>
      </w:r>
    </w:p>
    <w:p>
      <w:r>
        <w:t xml:space="preserve">Milloin on sadekausi Guinea-Bissaussa?</w:t>
      </w:r>
    </w:p>
    <w:p>
      <w:r>
        <w:rPr>
          <w:b/>
        </w:rPr>
        <w:t xml:space="preserve">Kysymys 2</w:t>
      </w:r>
    </w:p>
    <w:p>
      <w:r>
        <w:t xml:space="preserve">Mitä maa kokee joulukuusta huhtikuuhun?</w:t>
      </w:r>
    </w:p>
    <w:p>
      <w:r>
        <w:rPr>
          <w:b/>
        </w:rPr>
        <w:t xml:space="preserve">Kysymys 3</w:t>
      </w:r>
    </w:p>
    <w:p>
      <w:r>
        <w:t xml:space="preserve">Milloin Guinea-Bissau on lämmin?</w:t>
      </w:r>
    </w:p>
    <w:p>
      <w:r>
        <w:rPr>
          <w:b/>
        </w:rPr>
        <w:t xml:space="preserve">Kysymys 4</w:t>
      </w:r>
    </w:p>
    <w:p>
      <w:r>
        <w:t xml:space="preserve">Mikä on Guinea-Bissaun keskilämpötila?</w:t>
      </w:r>
    </w:p>
    <w:p>
      <w:r>
        <w:rPr>
          <w:b/>
        </w:rPr>
        <w:t xml:space="preserve">Teksti numero 27</w:t>
      </w:r>
    </w:p>
    <w:p>
      <w:r>
        <w:t xml:space="preserve">Guinea-Bissaun </w:t>
      </w:r>
      <w:r>
        <w:rPr>
          <w:color w:val="A9A9A9"/>
        </w:rPr>
        <w:t xml:space="preserve">BKT </w:t>
      </w:r>
      <w:r>
        <w:t xml:space="preserve">henkeä kohti on yksi maailman alhaisimmista, ja sen </w:t>
      </w:r>
      <w:r>
        <w:rPr>
          <w:color w:val="DCDCDC"/>
        </w:rPr>
        <w:t xml:space="preserve">inhimillisen kehityksen indeksi on yksi </w:t>
      </w:r>
      <w:r>
        <w:t xml:space="preserve">maailman alhaisimmista</w:t>
      </w:r>
      <w:r>
        <w:t xml:space="preserve">. </w:t>
      </w:r>
      <w:r>
        <w:rPr>
          <w:color w:val="2F4F4F"/>
        </w:rPr>
        <w:t xml:space="preserve">Yli kaksi kolmasosaa </w:t>
      </w:r>
      <w:r>
        <w:t xml:space="preserve">väestöstä elää köyhyysrajan alapuolella</w:t>
      </w:r>
      <w:r>
        <w:rPr>
          <w:color w:val="2F4F4F"/>
        </w:rPr>
        <w:t xml:space="preserve">. </w:t>
      </w:r>
      <w:r>
        <w:rPr>
          <w:color w:val="556B2F"/>
        </w:rPr>
        <w:t xml:space="preserve">Talous </w:t>
      </w:r>
      <w:r>
        <w:t xml:space="preserve">on riippuvainen pääasiassa maataloudesta; </w:t>
      </w:r>
      <w:r>
        <w:rPr>
          <w:color w:val="6B8E23"/>
        </w:rPr>
        <w:t xml:space="preserve">kala, cashewpähkinät ja maapähkinät </w:t>
      </w:r>
      <w:r>
        <w:t xml:space="preserve">ovat sen tärkeimpiä vientituotteita.</w:t>
      </w:r>
    </w:p>
    <w:p>
      <w:r>
        <w:rPr>
          <w:b/>
        </w:rPr>
        <w:t xml:space="preserve">Kysymys 0</w:t>
      </w:r>
    </w:p>
    <w:p>
      <w:r>
        <w:t xml:space="preserve">Kuinka suuri osa väestöstä elää köyhyysrajan alapuolella?</w:t>
      </w:r>
    </w:p>
    <w:p>
      <w:r>
        <w:rPr>
          <w:b/>
        </w:rPr>
        <w:t xml:space="preserve">Kysymys 1</w:t>
      </w:r>
    </w:p>
    <w:p>
      <w:r>
        <w:t xml:space="preserve">Mitkä ovat Guinea-Bissaun tärkeimmät vientituotteet?</w:t>
      </w:r>
    </w:p>
    <w:p>
      <w:r>
        <w:rPr>
          <w:b/>
        </w:rPr>
        <w:t xml:space="preserve">Kysymys 2</w:t>
      </w:r>
    </w:p>
    <w:p>
      <w:r>
        <w:t xml:space="preserve">Minkä asukaskohtaisen indeksin mukaan Guinea-Bissau on yksi maailman alhaisimmista?</w:t>
      </w:r>
    </w:p>
    <w:p>
      <w:r>
        <w:rPr>
          <w:b/>
        </w:rPr>
        <w:t xml:space="preserve">Kysymys 3</w:t>
      </w:r>
    </w:p>
    <w:p>
      <w:r>
        <w:t xml:space="preserve">Minkä indeksin osalta Guinea-Bissau on yksi maailman alhaisimmista?</w:t>
      </w:r>
    </w:p>
    <w:p>
      <w:r>
        <w:rPr>
          <w:b/>
        </w:rPr>
        <w:t xml:space="preserve">Kysymys 4</w:t>
      </w:r>
    </w:p>
    <w:p>
      <w:r>
        <w:t xml:space="preserve">Mikä alue Guinea-Bissaussa on riippuvainen maataloudesta?</w:t>
      </w:r>
    </w:p>
    <w:p>
      <w:r>
        <w:rPr>
          <w:b/>
        </w:rPr>
        <w:t xml:space="preserve">Tekstin numero 28</w:t>
      </w:r>
    </w:p>
    <w:p>
      <w:r>
        <w:t xml:space="preserve">Pitkään jatkunut poliittinen epävakaus on johtanut </w:t>
      </w:r>
      <w:r>
        <w:t xml:space="preserve">taloudellisen toiminnan </w:t>
      </w:r>
      <w:r>
        <w:rPr>
          <w:color w:val="A9A9A9"/>
        </w:rPr>
        <w:t xml:space="preserve">heikkenemiseen</w:t>
      </w:r>
      <w:r>
        <w:t xml:space="preserve">, </w:t>
      </w:r>
      <w:r>
        <w:t xml:space="preserve">sosiaalisten olojen </w:t>
      </w:r>
      <w:r>
        <w:rPr>
          <w:color w:val="DCDCDC"/>
        </w:rPr>
        <w:t xml:space="preserve">heikkenemiseen ja </w:t>
      </w:r>
      <w:r>
        <w:rPr>
          <w:color w:val="2F4F4F"/>
        </w:rPr>
        <w:t xml:space="preserve">makrotalouden </w:t>
      </w:r>
      <w:r>
        <w:t xml:space="preserve">epätasapainon </w:t>
      </w:r>
      <w:r>
        <w:t xml:space="preserve">lisääntymiseen. </w:t>
      </w:r>
      <w:r>
        <w:t xml:space="preserve">Uuden yrityksen rekisteröinti kestää Guinea-Bissaussa keskimäärin kauemmin (</w:t>
      </w:r>
      <w:r>
        <w:rPr>
          <w:color w:val="556B2F"/>
        </w:rPr>
        <w:t xml:space="preserve">233 päivää eli noin 33 viikkoa</w:t>
      </w:r>
      <w:r>
        <w:t xml:space="preserve">) kuin missään muussa maassa maailmassa </w:t>
      </w:r>
      <w:r>
        <w:rPr>
          <w:color w:val="6B8E23"/>
        </w:rPr>
        <w:t xml:space="preserve">Surinamia </w:t>
      </w:r>
      <w:r>
        <w:t xml:space="preserve">lukuun ottamatta</w:t>
      </w:r>
      <w:r>
        <w:t xml:space="preserve">. [The Economist, Pocket World in Figures, 2008 Edition, Lontoo: Profile Books].</w:t>
      </w:r>
    </w:p>
    <w:p>
      <w:r>
        <w:rPr>
          <w:b/>
        </w:rPr>
        <w:t xml:space="preserve">Kysymys 0</w:t>
      </w:r>
    </w:p>
    <w:p>
      <w:r>
        <w:t xml:space="preserve">Poliittinen epävakaus on johtanut minkälaiseen taloudelliseen toimintaan?</w:t>
      </w:r>
    </w:p>
    <w:p>
      <w:r>
        <w:rPr>
          <w:b/>
        </w:rPr>
        <w:t xml:space="preserve">Kysymys 1</w:t>
      </w:r>
    </w:p>
    <w:p>
      <w:r>
        <w:t xml:space="preserve">Poliittinen epävakaus on johtanut minkälaiseen sosiaalisten olosuhteiden kuvaukseen?</w:t>
      </w:r>
    </w:p>
    <w:p>
      <w:r>
        <w:rPr>
          <w:b/>
        </w:rPr>
        <w:t xml:space="preserve">Kysymys 2</w:t>
      </w:r>
    </w:p>
    <w:p>
      <w:r>
        <w:t xml:space="preserve">Minkälainen epätasapaino on lisääntynyt epävakauden seurauksena?</w:t>
      </w:r>
    </w:p>
    <w:p>
      <w:r>
        <w:rPr>
          <w:b/>
        </w:rPr>
        <w:t xml:space="preserve">Kysymys 3</w:t>
      </w:r>
    </w:p>
    <w:p>
      <w:r>
        <w:t xml:space="preserve">Kuinka kauan kestää yrityksen rekisteröinti Guinea-Bissaussa?</w:t>
      </w:r>
    </w:p>
    <w:p>
      <w:r>
        <w:rPr>
          <w:b/>
        </w:rPr>
        <w:t xml:space="preserve">Kysymys 4</w:t>
      </w:r>
    </w:p>
    <w:p>
      <w:r>
        <w:t xml:space="preserve">Missä maassa yrityksen rekisteröinti kestää kauemmin kuin Guinea-Bissaussa?</w:t>
      </w:r>
    </w:p>
    <w:p>
      <w:r>
        <w:rPr>
          <w:b/>
        </w:rPr>
        <w:t xml:space="preserve">Tekstin numero 29</w:t>
      </w:r>
    </w:p>
    <w:p>
      <w:r>
        <w:t xml:space="preserve">Guinea-Bissau on alkanut edistyä taloudellisesti sen jälkeen, kun </w:t>
      </w:r>
      <w:r>
        <w:t xml:space="preserve">maan tärkeimmät poliittiset puolueet allekirjoittivat </w:t>
      </w:r>
      <w:r>
        <w:rPr>
          <w:color w:val="A9A9A9"/>
        </w:rPr>
        <w:t xml:space="preserve">vakaussopimuksen, joka </w:t>
      </w:r>
      <w:r>
        <w:t xml:space="preserve">johti </w:t>
      </w:r>
      <w:r>
        <w:rPr>
          <w:color w:val="DCDCDC"/>
        </w:rPr>
        <w:t xml:space="preserve">IMF:n tukemaan </w:t>
      </w:r>
      <w:r>
        <w:t xml:space="preserve">rakenneuudistusohjelmaan</w:t>
      </w:r>
      <w:r>
        <w:t xml:space="preserve">.</w:t>
      </w:r>
      <w:r>
        <w:t xml:space="preserve"> Maan tärkeimpiä haasteita tulevalla kaudella ovat julkisen talouden kurinalaisuus, julkishallinnon uudelleenrakentaminen, yksityisten investointien taloudellisen ilmapiirin parantaminen ja talouden monipuolistamisen edistäminen. Kun maa itsenäistyi </w:t>
      </w:r>
      <w:r>
        <w:rPr>
          <w:color w:val="2F4F4F"/>
        </w:rPr>
        <w:t xml:space="preserve">Portugalista </w:t>
      </w:r>
      <w:r>
        <w:t xml:space="preserve">vuonna </w:t>
      </w:r>
      <w:r>
        <w:rPr>
          <w:color w:val="6B8E23"/>
        </w:rPr>
        <w:t xml:space="preserve">Portugalin siirtomaasodan ja neilikkavallankumouksen </w:t>
      </w:r>
      <w:r>
        <w:t xml:space="preserve">seurauksena</w:t>
      </w:r>
      <w:r>
        <w:rPr>
          <w:color w:val="556B2F"/>
        </w:rPr>
        <w:t xml:space="preserve">1974</w:t>
      </w:r>
      <w:r>
        <w:t xml:space="preserve">, Portugalin siviili-, sotilas- ja poliittisten viranomaisten nopea maastamuutto aiheutti huomattavaa vahinkoa maan taloudelliselle infrastruktuurille, sosiaaliselle järjestykselle ja elintasolle.</w:t>
      </w:r>
    </w:p>
    <w:p>
      <w:r>
        <w:rPr>
          <w:b/>
        </w:rPr>
        <w:t xml:space="preserve">Kysymys 0</w:t>
      </w:r>
    </w:p>
    <w:p>
      <w:r>
        <w:t xml:space="preserve">Mitä tärkeimmät poliittiset puolueet allekirjoittivat talouden auttamiseksi?</w:t>
      </w:r>
    </w:p>
    <w:p>
      <w:r>
        <w:rPr>
          <w:b/>
        </w:rPr>
        <w:t xml:space="preserve">Kysymys 1</w:t>
      </w:r>
    </w:p>
    <w:p>
      <w:r>
        <w:t xml:space="preserve">Mikä järjestö tuki rakenneuudistusohjelmaa?</w:t>
      </w:r>
    </w:p>
    <w:p>
      <w:r>
        <w:rPr>
          <w:b/>
        </w:rPr>
        <w:t xml:space="preserve">Kysymys 2</w:t>
      </w:r>
    </w:p>
    <w:p>
      <w:r>
        <w:t xml:space="preserve">Milloin Guinea-Bissau itsenäistyi?</w:t>
      </w:r>
    </w:p>
    <w:p>
      <w:r>
        <w:rPr>
          <w:b/>
        </w:rPr>
        <w:t xml:space="preserve">Kysymys 3</w:t>
      </w:r>
    </w:p>
    <w:p>
      <w:r>
        <w:t xml:space="preserve">Mikä maa jätti Guinea-Bissaun vuonna 1974?</w:t>
      </w:r>
    </w:p>
    <w:p>
      <w:r>
        <w:rPr>
          <w:b/>
        </w:rPr>
        <w:t xml:space="preserve">Kysymys 4</w:t>
      </w:r>
    </w:p>
    <w:p>
      <w:r>
        <w:t xml:space="preserve">Mitä Portugalissa tapahtui, mikä vaikutti Guinea-Bissaun itsenäistymiseen?</w:t>
      </w:r>
    </w:p>
    <w:p>
      <w:r>
        <w:rPr>
          <w:b/>
        </w:rPr>
        <w:t xml:space="preserve">Tekstin numero 30</w:t>
      </w:r>
    </w:p>
    <w:p>
      <w:r>
        <w:t xml:space="preserve">Useiden vuosien taloudellisen taantuman ja poliittisen epävakauden jälkeen </w:t>
      </w:r>
      <w:r>
        <w:t xml:space="preserve">Guinea-Bissau </w:t>
      </w:r>
      <w:r>
        <w:rPr>
          <w:color w:val="DCDCDC"/>
        </w:rPr>
        <w:t xml:space="preserve">siirtyi CFA-frangin valuuttajärjestelmään vuonna </w:t>
      </w:r>
      <w:r>
        <w:rPr>
          <w:color w:val="A9A9A9"/>
        </w:rPr>
        <w:t xml:space="preserve">1997</w:t>
      </w:r>
      <w:r>
        <w:t xml:space="preserve">, mikä toi jonkin verran sisäistä rahapoliittista vakautta. Vuosina </w:t>
      </w:r>
      <w:r>
        <w:rPr>
          <w:color w:val="2F4F4F"/>
        </w:rPr>
        <w:t xml:space="preserve">1998 ja 1999 käyty </w:t>
      </w:r>
      <w:r>
        <w:t xml:space="preserve">sisällissota </w:t>
      </w:r>
      <w:r>
        <w:t xml:space="preserve">ja </w:t>
      </w:r>
      <w:r>
        <w:rPr>
          <w:color w:val="556B2F"/>
        </w:rPr>
        <w:t xml:space="preserve">syyskuussa </w:t>
      </w:r>
      <w:r>
        <w:t xml:space="preserve">2003 tapahtunut sotilasvallankaappaus </w:t>
      </w:r>
      <w:r>
        <w:t xml:space="preserve">häiritsivät jälleen taloudellista toimintaa, mikä jätti huomattavan osan taloudellisesta ja sosiaalisesta infrastruktuurista raunioiksi ja lisäsi jo ennestään laajalle levinnyttä köyhyyttä</w:t>
      </w:r>
      <w:r>
        <w:rPr>
          <w:color w:val="2F4F4F"/>
        </w:rPr>
        <w:t xml:space="preserve">. </w:t>
      </w:r>
      <w:r>
        <w:rPr>
          <w:color w:val="6B8E23"/>
        </w:rPr>
        <w:t xml:space="preserve">Maaliskuussa 2004 </w:t>
      </w:r>
      <w:r>
        <w:t xml:space="preserve">pidettyjen parlamenttivaalien </w:t>
      </w:r>
      <w:r>
        <w:t xml:space="preserve">ja heinäkuussa 2005 pidettyjen presidentinvaalien jälkeen maa yrittää toipua pitkästä epävakaudesta, vaikka poliittinen tilanne on edelleen epävakaa.</w:t>
      </w:r>
    </w:p>
    <w:p>
      <w:r>
        <w:rPr>
          <w:b/>
        </w:rPr>
        <w:t xml:space="preserve">Kysymys 0</w:t>
      </w:r>
    </w:p>
    <w:p>
      <w:r>
        <w:t xml:space="preserve">Minä vuonna Guinea-Bissau alkoi saada aikaan jonkinlaista sisäistä rahapoliittista vakautta maassa?</w:t>
      </w:r>
    </w:p>
    <w:p>
      <w:r>
        <w:rPr>
          <w:b/>
        </w:rPr>
        <w:t xml:space="preserve">Kysymys 1</w:t>
      </w:r>
    </w:p>
    <w:p>
      <w:r>
        <w:t xml:space="preserve">Mitä hallitus teki vuonna 1997 rahapolitiikan vakauden lisäämiseksi?</w:t>
      </w:r>
    </w:p>
    <w:p>
      <w:r>
        <w:rPr>
          <w:b/>
        </w:rPr>
        <w:t xml:space="preserve">Kysymys 2</w:t>
      </w:r>
    </w:p>
    <w:p>
      <w:r>
        <w:t xml:space="preserve">Minä vuosina sisällissota käytiin?</w:t>
      </w:r>
    </w:p>
    <w:p>
      <w:r>
        <w:rPr>
          <w:b/>
        </w:rPr>
        <w:t xml:space="preserve">Kysymys 3</w:t>
      </w:r>
    </w:p>
    <w:p>
      <w:r>
        <w:t xml:space="preserve">Milloin Guinea-Bissaussa tehtiin sotilasvallankaappaus?</w:t>
      </w:r>
    </w:p>
    <w:p>
      <w:r>
        <w:rPr>
          <w:b/>
        </w:rPr>
        <w:t xml:space="preserve">Kysymys 4</w:t>
      </w:r>
    </w:p>
    <w:p>
      <w:r>
        <w:t xml:space="preserve">Milloin parlamenttivaalit pidettiin?</w:t>
      </w:r>
    </w:p>
    <w:p>
      <w:r>
        <w:rPr>
          <w:b/>
        </w:rPr>
        <w:t xml:space="preserve">Tekstin numero 31</w:t>
      </w:r>
    </w:p>
    <w:p>
      <w:r>
        <w:rPr>
          <w:color w:val="DCDCDC"/>
        </w:rPr>
        <w:t xml:space="preserve">Latinalaisesta Amerikasta</w:t>
      </w:r>
      <w:r>
        <w:t xml:space="preserve"> käsin</w:t>
      </w:r>
      <w:r>
        <w:rPr>
          <w:color w:val="A9A9A9"/>
        </w:rPr>
        <w:t xml:space="preserve">2005</w:t>
      </w:r>
      <w:r>
        <w:t xml:space="preserve"> toimivat huumekauppiaat </w:t>
      </w:r>
      <w:r>
        <w:t xml:space="preserve">alkoivat käyttää Guinea-Bissauta ja useita Länsi-Afrikan naapurimaita </w:t>
      </w:r>
      <w:r>
        <w:t xml:space="preserve">kokaiinin </w:t>
      </w:r>
      <w:r>
        <w:t xml:space="preserve">jälleenlaivauspaikkana </w:t>
      </w:r>
      <w:r>
        <w:rPr>
          <w:color w:val="2F4F4F"/>
        </w:rPr>
        <w:t xml:space="preserve">Eurooppaan. </w:t>
      </w:r>
      <w:r>
        <w:rPr>
          <w:color w:val="556B2F"/>
        </w:rPr>
        <w:t xml:space="preserve">Yhdistyneiden Kansakuntien virkamies </w:t>
      </w:r>
      <w:r>
        <w:t xml:space="preserve">kuvaili maata </w:t>
      </w:r>
      <w:r>
        <w:t xml:space="preserve">vaaraksi tulla "huumevaltioksi". </w:t>
      </w:r>
      <w:r>
        <w:rPr>
          <w:color w:val="6B8E23"/>
        </w:rPr>
        <w:t xml:space="preserve">Hallitus ja armeija </w:t>
      </w:r>
      <w:r>
        <w:t xml:space="preserve">ovat tehneet vain vähän lopettaakseen huumekaupan, joka lisääntyi vuoden 2012 vallankaappauksen jälkeen.</w:t>
      </w:r>
    </w:p>
    <w:p>
      <w:r>
        <w:rPr>
          <w:b/>
        </w:rPr>
        <w:t xml:space="preserve">Kysymys 0</w:t>
      </w:r>
    </w:p>
    <w:p>
      <w:r>
        <w:t xml:space="preserve">Milloin huumekauppiaat alkoivat käyttää Guinea-Bissauta?</w:t>
      </w:r>
    </w:p>
    <w:p>
      <w:r>
        <w:rPr>
          <w:b/>
        </w:rPr>
        <w:t xml:space="preserve">Kysymys 1</w:t>
      </w:r>
    </w:p>
    <w:p>
      <w:r>
        <w:t xml:space="preserve">Mistä huumekauppiaat tulivat?</w:t>
      </w:r>
    </w:p>
    <w:p>
      <w:r>
        <w:rPr>
          <w:b/>
        </w:rPr>
        <w:t xml:space="preserve">Kysymys 2</w:t>
      </w:r>
    </w:p>
    <w:p>
      <w:r>
        <w:t xml:space="preserve">Mikä oli Guinea-Bissaun kautta kulkevien huumeiden lopullinen määränpää?</w:t>
      </w:r>
    </w:p>
    <w:p>
      <w:r>
        <w:rPr>
          <w:b/>
        </w:rPr>
        <w:t xml:space="preserve">Kysymys 3</w:t>
      </w:r>
    </w:p>
    <w:p>
      <w:r>
        <w:t xml:space="preserve">Kuka kuvasi Guinea-Bissaun olevan vaarassa muuttua "huumevaltioksi"?</w:t>
      </w:r>
    </w:p>
    <w:p>
      <w:r>
        <w:rPr>
          <w:b/>
        </w:rPr>
        <w:t xml:space="preserve">Kysymys 4</w:t>
      </w:r>
    </w:p>
    <w:p>
      <w:r>
        <w:t xml:space="preserve">Kuka on tehnyt vain vähän huumeiden salakuljetuksen lopettamiseksi maassa?</w:t>
      </w:r>
    </w:p>
    <w:p>
      <w:r>
        <w:rPr>
          <w:b/>
        </w:rPr>
        <w:t xml:space="preserve">Tekstin numero 32</w:t>
      </w:r>
    </w:p>
    <w:p>
      <w:r>
        <w:rPr>
          <w:color w:val="A9A9A9"/>
        </w:rPr>
        <w:t xml:space="preserve">YK:n World Population Prospects -julkaisun vuoden 2010 tarkistuksen </w:t>
      </w:r>
      <w:r>
        <w:t xml:space="preserve">mukaan Guinea-Bissaun väkiluku oli vuonna </w:t>
      </w:r>
      <w:r>
        <w:rPr>
          <w:color w:val="DCDCDC"/>
        </w:rPr>
        <w:t xml:space="preserve">1,515,000</w:t>
      </w:r>
      <w:r>
        <w:t xml:space="preserve">2010 suurempi kuin </w:t>
      </w:r>
      <w:r>
        <w:t xml:space="preserve">vuonna</w:t>
      </w:r>
      <w:r>
        <w:rPr>
          <w:color w:val="2F4F4F"/>
        </w:rPr>
        <w:t xml:space="preserve">518,000</w:t>
      </w:r>
      <w:r>
        <w:t xml:space="preserve"> 1950. Alle 15-vuotiaiden osuus väestöstä vuonna 2010 oli </w:t>
      </w:r>
      <w:r>
        <w:rPr>
          <w:color w:val="556B2F"/>
        </w:rPr>
        <w:t xml:space="preserve">41,3 prosenttia</w:t>
      </w:r>
      <w:r>
        <w:t xml:space="preserve">, 55,4 prosenttia oli 15-65-vuotiaita ja </w:t>
      </w:r>
      <w:r>
        <w:rPr>
          <w:color w:val="6B8E23"/>
        </w:rPr>
        <w:t xml:space="preserve">3,3 prosenttia </w:t>
      </w:r>
      <w:r>
        <w:t xml:space="preserve">65-vuotiaita tai vanhempia.</w:t>
      </w:r>
    </w:p>
    <w:p>
      <w:r>
        <w:rPr>
          <w:b/>
        </w:rPr>
        <w:t xml:space="preserve">Kysymys 0</w:t>
      </w:r>
    </w:p>
    <w:p>
      <w:r>
        <w:t xml:space="preserve">Mikä oli Guinea-Bissaun väkiluku vuonna 1950?</w:t>
      </w:r>
    </w:p>
    <w:p>
      <w:r>
        <w:rPr>
          <w:b/>
        </w:rPr>
        <w:t xml:space="preserve">Kysymys 1</w:t>
      </w:r>
    </w:p>
    <w:p>
      <w:r>
        <w:t xml:space="preserve">Mikä oli Guinea-Bissaun väkiluku vuonna 2010?</w:t>
      </w:r>
    </w:p>
    <w:p>
      <w:r>
        <w:rPr>
          <w:b/>
        </w:rPr>
        <w:t xml:space="preserve">Kysymys 2</w:t>
      </w:r>
    </w:p>
    <w:p>
      <w:r>
        <w:t xml:space="preserve">Mikä on väestötietojen lähde?</w:t>
      </w:r>
    </w:p>
    <w:p>
      <w:r>
        <w:rPr>
          <w:b/>
        </w:rPr>
        <w:t xml:space="preserve">Kysymys 3</w:t>
      </w:r>
    </w:p>
    <w:p>
      <w:r>
        <w:t xml:space="preserve">Kuinka monta prosenttia väestöstä oli alle 15-vuotiaita?</w:t>
      </w:r>
    </w:p>
    <w:p>
      <w:r>
        <w:rPr>
          <w:b/>
        </w:rPr>
        <w:t xml:space="preserve">Kysymys 4</w:t>
      </w:r>
    </w:p>
    <w:p>
      <w:r>
        <w:t xml:space="preserve">Kuinka monta prosenttia väestöstä oli 65-vuotiaita tai vanhempia?</w:t>
      </w:r>
    </w:p>
    <w:p>
      <w:r>
        <w:rPr>
          <w:b/>
        </w:rPr>
        <w:t xml:space="preserve">Tekstin numero 33</w:t>
      </w:r>
    </w:p>
    <w:p>
      <w:r>
        <w:t xml:space="preserve">Portugalilaiset ovat hyvin pieni osa Guinea-Bissaun asukkaista. Guinea-Bissaun itsenäistyttyä suurin osa </w:t>
      </w:r>
      <w:r>
        <w:rPr>
          <w:color w:val="DCDCDC"/>
        </w:rPr>
        <w:t xml:space="preserve">portugalilaisista </w:t>
      </w:r>
      <w:r>
        <w:t xml:space="preserve">lähti maasta</w:t>
      </w:r>
      <w:r>
        <w:t xml:space="preserve">.</w:t>
      </w:r>
      <w:r>
        <w:t xml:space="preserve"> Maassa on pieni </w:t>
      </w:r>
      <w:r>
        <w:t xml:space="preserve">kiinalaisväestö. Heihin kuuluu </w:t>
      </w:r>
      <w:r>
        <w:rPr>
          <w:color w:val="556B2F"/>
        </w:rPr>
        <w:t xml:space="preserve">portugalilais-kiinalaista syntyperää olevia </w:t>
      </w:r>
      <w:r>
        <w:t xml:space="preserve">kauppiaita ja kauppiaita, jotka ovat </w:t>
      </w:r>
      <w:r>
        <w:t xml:space="preserve">kotoisin </w:t>
      </w:r>
      <w:r>
        <w:t xml:space="preserve">Aasian entisestä Portugalin siirtomaasta </w:t>
      </w:r>
      <w:r>
        <w:rPr>
          <w:color w:val="6B8E23"/>
        </w:rPr>
        <w:t xml:space="preserve">Macaosta.</w:t>
      </w:r>
    </w:p>
    <w:p>
      <w:r>
        <w:rPr>
          <w:b/>
        </w:rPr>
        <w:t xml:space="preserve">Kysymys 0</w:t>
      </w:r>
    </w:p>
    <w:p>
      <w:r>
        <w:t xml:space="preserve">Mitkä alkuasukkaat muodostavat hyvin pienen prosenttiosuuden väestöstä?</w:t>
      </w:r>
    </w:p>
    <w:p>
      <w:r>
        <w:rPr>
          <w:b/>
        </w:rPr>
        <w:t xml:space="preserve">Kysymys 1</w:t>
      </w:r>
    </w:p>
    <w:p>
      <w:r>
        <w:t xml:space="preserve">Kuka lähti maasta Guinea-Bissaun itsenäistymisen jälkeen?</w:t>
      </w:r>
    </w:p>
    <w:p>
      <w:r>
        <w:rPr>
          <w:b/>
        </w:rPr>
        <w:t xml:space="preserve">Kysymys 2</w:t>
      </w:r>
    </w:p>
    <w:p>
      <w:r>
        <w:t xml:space="preserve">Minkä etnisen ryhmän väkiluku on Guinea-Bissaussa hyvin pieni?</w:t>
      </w:r>
    </w:p>
    <w:p>
      <w:r>
        <w:rPr>
          <w:b/>
        </w:rPr>
        <w:t xml:space="preserve">Kysymys 3</w:t>
      </w:r>
    </w:p>
    <w:p>
      <w:r>
        <w:t xml:space="preserve">Mikä on Aasian entisen Portugalin siirtomaan nimi?</w:t>
      </w:r>
    </w:p>
    <w:p>
      <w:r>
        <w:rPr>
          <w:b/>
        </w:rPr>
        <w:t xml:space="preserve">Kysymys 4</w:t>
      </w:r>
    </w:p>
    <w:p>
      <w:r>
        <w:t xml:space="preserve">Mikä on Guinea-Bissaun kiinalaisen väestön syntyperä?</w:t>
      </w:r>
    </w:p>
    <w:p>
      <w:r>
        <w:rPr>
          <w:b/>
        </w:rPr>
        <w:t xml:space="preserve">Tekstin numero 34</w:t>
      </w:r>
    </w:p>
    <w:p>
      <w:r>
        <w:t xml:space="preserve">14 prosenttia väestöstä puhuu virallista kieltä </w:t>
      </w:r>
      <w:r>
        <w:rPr>
          <w:color w:val="A9A9A9"/>
        </w:rPr>
        <w:t xml:space="preserve">portugalia, joka oli </w:t>
      </w:r>
      <w:r>
        <w:t xml:space="preserve">hallituksen ja kansallisen viestinnän kieli </w:t>
      </w:r>
      <w:r>
        <w:rPr>
          <w:color w:val="DCDCDC"/>
        </w:rPr>
        <w:t xml:space="preserve">vuosisatoja </w:t>
      </w:r>
      <w:r>
        <w:t xml:space="preserve">kestäneen siirtomaavallan aikana. </w:t>
      </w:r>
      <w:r>
        <w:rPr>
          <w:color w:val="2F4F4F"/>
        </w:rPr>
        <w:t xml:space="preserve">44 prosenttia </w:t>
      </w:r>
      <w:r>
        <w:t xml:space="preserve">puhuu kriolia, </w:t>
      </w:r>
      <w:r>
        <w:rPr>
          <w:color w:val="556B2F"/>
        </w:rPr>
        <w:t xml:space="preserve">portugaliin perustuvaa kreolikieltä, </w:t>
      </w:r>
      <w:r>
        <w:t xml:space="preserve">joka on käytännössä kansallinen kieli ryhmien välisessä viestinnässä. Loput puhuvat erilaisia afrikkalaisia äidinkieliä, jotka ovat etnisten ryhmien omia kieliä.</w:t>
      </w:r>
    </w:p>
    <w:p>
      <w:r>
        <w:rPr>
          <w:b/>
        </w:rPr>
        <w:t xml:space="preserve">Kysymys 0</w:t>
      </w:r>
    </w:p>
    <w:p>
      <w:r>
        <w:t xml:space="preserve">Kuinka monta prosenttia väestöstä puhuu kriolia?</w:t>
      </w:r>
    </w:p>
    <w:p>
      <w:r>
        <w:rPr>
          <w:b/>
        </w:rPr>
        <w:t xml:space="preserve">Kysymys 1</w:t>
      </w:r>
    </w:p>
    <w:p>
      <w:r>
        <w:t xml:space="preserve">Mikä on Guinea-Bissaun virallinen kieli?</w:t>
      </w:r>
    </w:p>
    <w:p>
      <w:r>
        <w:rPr>
          <w:b/>
        </w:rPr>
        <w:t xml:space="preserve">Kysymys 2</w:t>
      </w:r>
    </w:p>
    <w:p>
      <w:r>
        <w:t xml:space="preserve">Kuinka kauan Guinea-Bissau oli siirtomaavallan alaisena?</w:t>
      </w:r>
    </w:p>
    <w:p>
      <w:r>
        <w:rPr>
          <w:b/>
        </w:rPr>
        <w:t xml:space="preserve">Kysymys 3</w:t>
      </w:r>
    </w:p>
    <w:p>
      <w:r>
        <w:t xml:space="preserve">Minkälainen kieli on krioli?</w:t>
      </w:r>
    </w:p>
    <w:p>
      <w:r>
        <w:rPr>
          <w:b/>
        </w:rPr>
        <w:t xml:space="preserve">Tekstin numero 35</w:t>
      </w:r>
    </w:p>
    <w:p>
      <w:r>
        <w:rPr>
          <w:color w:val="A9A9A9"/>
        </w:rPr>
        <w:t xml:space="preserve">Useimmat portugalilaiset ja mestiçot </w:t>
      </w:r>
      <w:r>
        <w:t xml:space="preserve">puhuvat </w:t>
      </w:r>
      <w:r>
        <w:t xml:space="preserve">toisena kielenä </w:t>
      </w:r>
      <w:r>
        <w:t xml:space="preserve">jotakin afrikkalaista kieltä ja </w:t>
      </w:r>
      <w:r>
        <w:rPr>
          <w:color w:val="DCDCDC"/>
        </w:rPr>
        <w:t xml:space="preserve">kriolia. </w:t>
      </w:r>
      <w:r>
        <w:t xml:space="preserve">Kouluissa opetetaan myös ranskaa, koska </w:t>
      </w:r>
      <w:r>
        <w:rPr>
          <w:color w:val="2F4F4F"/>
        </w:rPr>
        <w:t xml:space="preserve">Guinea-Bissau on ranskankielisten maiden ympäröimä. </w:t>
      </w:r>
      <w:r>
        <w:t xml:space="preserve">Guinea-Bissau on </w:t>
      </w:r>
      <w:r>
        <w:rPr>
          <w:color w:val="556B2F"/>
        </w:rPr>
        <w:t xml:space="preserve">frankofonian </w:t>
      </w:r>
      <w:r>
        <w:t xml:space="preserve">täysjäsen</w:t>
      </w:r>
      <w:r>
        <w:t xml:space="preserve">.</w:t>
      </w:r>
    </w:p>
    <w:p>
      <w:r>
        <w:rPr>
          <w:b/>
        </w:rPr>
        <w:t xml:space="preserve">Kysymys 0</w:t>
      </w:r>
    </w:p>
    <w:p>
      <w:r>
        <w:t xml:space="preserve">Mikä on useimpien portugalilaisten toinen kieli Guinea-Bissaussa?</w:t>
      </w:r>
    </w:p>
    <w:p>
      <w:r>
        <w:rPr>
          <w:b/>
        </w:rPr>
        <w:t xml:space="preserve">Kysymys 1</w:t>
      </w:r>
    </w:p>
    <w:p>
      <w:r>
        <w:t xml:space="preserve">Miksi ranskaa opetetaan koulussa?</w:t>
      </w:r>
    </w:p>
    <w:p>
      <w:r>
        <w:rPr>
          <w:b/>
        </w:rPr>
        <w:t xml:space="preserve">Kysymys 2</w:t>
      </w:r>
    </w:p>
    <w:p>
      <w:r>
        <w:t xml:space="preserve">Missä Guinea-Bissau on täysjäsen?</w:t>
      </w:r>
    </w:p>
    <w:p>
      <w:r>
        <w:rPr>
          <w:b/>
        </w:rPr>
        <w:t xml:space="preserve">Kysymys 3</w:t>
      </w:r>
    </w:p>
    <w:p>
      <w:r>
        <w:t xml:space="preserve">Kuka puhuu sekä afrikkalaisia kieliä että kriolia?</w:t>
      </w:r>
    </w:p>
    <w:p>
      <w:r>
        <w:rPr>
          <w:b/>
        </w:rPr>
        <w:t xml:space="preserve">Tekstin numero 36</w:t>
      </w:r>
    </w:p>
    <w:p>
      <w:r>
        <w:t xml:space="preserve">Koko 1900-luvun ajan suurin osa bissauguinealaisista harjoitti jonkinlaista </w:t>
      </w:r>
      <w:r>
        <w:rPr>
          <w:color w:val="A9A9A9"/>
        </w:rPr>
        <w:t xml:space="preserve">animismia. </w:t>
      </w:r>
      <w:r>
        <w:t xml:space="preserve">2000-luvun alussa monet ovat omaksuneet </w:t>
      </w:r>
      <w:r>
        <w:rPr>
          <w:color w:val="DCDCDC"/>
        </w:rPr>
        <w:t xml:space="preserve">islamin</w:t>
      </w:r>
      <w:r>
        <w:t xml:space="preserve">, jota nykyään harjoittaa </w:t>
      </w:r>
      <w:r>
        <w:rPr>
          <w:color w:val="2F4F4F"/>
        </w:rPr>
        <w:t xml:space="preserve">50 prosenttia </w:t>
      </w:r>
      <w:r>
        <w:t xml:space="preserve">maan väestöstä</w:t>
      </w:r>
      <w:r>
        <w:t xml:space="preserve">.</w:t>
      </w:r>
      <w:r>
        <w:t xml:space="preserve"> Suurin osa Guinea-Bissaun muslimeista kuuluu </w:t>
      </w:r>
      <w:r>
        <w:rPr>
          <w:color w:val="556B2F"/>
        </w:rPr>
        <w:t xml:space="preserve">sunnimuslimeihin</w:t>
      </w:r>
      <w:r>
        <w:t xml:space="preserve">, ja noin 2 prosenttia kuuluu </w:t>
      </w:r>
      <w:r>
        <w:t xml:space="preserve">Ahmadiyya-lahkoon</w:t>
      </w:r>
      <w:r>
        <w:t xml:space="preserve">.</w:t>
      </w:r>
    </w:p>
    <w:p>
      <w:r>
        <w:rPr>
          <w:b/>
        </w:rPr>
        <w:t xml:space="preserve">Kysymys 0</w:t>
      </w:r>
    </w:p>
    <w:p>
      <w:r>
        <w:t xml:space="preserve">Minkä uskontokunnan jäseniä oli 1900-luvulla suurin osa ihmisistä?</w:t>
      </w:r>
    </w:p>
    <w:p>
      <w:r>
        <w:rPr>
          <w:b/>
        </w:rPr>
        <w:t xml:space="preserve">Kysymys 1</w:t>
      </w:r>
    </w:p>
    <w:p>
      <w:r>
        <w:t xml:space="preserve">Minkä uskonnon väestö omaksui 2000-luvun alussa?</w:t>
      </w:r>
    </w:p>
    <w:p>
      <w:r>
        <w:rPr>
          <w:b/>
        </w:rPr>
        <w:t xml:space="preserve">Kysymys 2</w:t>
      </w:r>
    </w:p>
    <w:p>
      <w:r>
        <w:t xml:space="preserve">Kuinka suuri prosenttiosuus väestöstä harjoittaa nykyään islamia?</w:t>
      </w:r>
    </w:p>
    <w:p>
      <w:r>
        <w:rPr>
          <w:b/>
        </w:rPr>
        <w:t xml:space="preserve">Kysymys 3</w:t>
      </w:r>
    </w:p>
    <w:p>
      <w:r>
        <w:t xml:space="preserve">Mihin uskontokuntaan Guinea-Bissaun muslimien enemmistö kuuluu?</w:t>
      </w:r>
    </w:p>
    <w:p>
      <w:r>
        <w:rPr>
          <w:b/>
        </w:rPr>
        <w:t xml:space="preserve">Kysymys 4</w:t>
      </w:r>
    </w:p>
    <w:p>
      <w:r>
        <w:t xml:space="preserve">Mihin lahkoon 2 prosenttia väestöstä kuuluu?</w:t>
      </w:r>
    </w:p>
    <w:p>
      <w:r>
        <w:rPr>
          <w:b/>
        </w:rPr>
        <w:t xml:space="preserve">Tekstin numero 37</w:t>
      </w:r>
    </w:p>
    <w:p>
      <w:r>
        <w:rPr>
          <w:color w:val="A9A9A9"/>
        </w:rPr>
        <w:t xml:space="preserve">Noin 10 prosenttia </w:t>
      </w:r>
      <w:r>
        <w:t xml:space="preserve">maan väestöstä kuuluu kristilliseen yhteisöön, ja </w:t>
      </w:r>
      <w:r>
        <w:rPr>
          <w:color w:val="DCDCDC"/>
        </w:rPr>
        <w:t xml:space="preserve">40 prosenttia </w:t>
      </w:r>
      <w:r>
        <w:t xml:space="preserve">uskoo edelleen alkuperäiskansoihin. Nämä tilastot voivat kuitenkin olla harhaanjohtavia, sillä monet asukkaat harjoittavat </w:t>
      </w:r>
      <w:r>
        <w:t xml:space="preserve">islamin ja kristinuskon </w:t>
      </w:r>
      <w:r>
        <w:rPr>
          <w:color w:val="2F4F4F"/>
        </w:rPr>
        <w:t xml:space="preserve">synkretistisiä </w:t>
      </w:r>
      <w:r>
        <w:t xml:space="preserve">muotoja, joissa yhdistyvät islamin ja kristinuskon käytännöt </w:t>
      </w:r>
      <w:r>
        <w:rPr>
          <w:color w:val="556B2F"/>
        </w:rPr>
        <w:t xml:space="preserve">perinteisiin afrikkalaisiin uskomuksiin</w:t>
      </w:r>
      <w:r>
        <w:t xml:space="preserve">.</w:t>
      </w:r>
    </w:p>
    <w:p>
      <w:r>
        <w:rPr>
          <w:b/>
        </w:rPr>
        <w:t xml:space="preserve">Kysymys 0</w:t>
      </w:r>
    </w:p>
    <w:p>
      <w:r>
        <w:t xml:space="preserve">Kuinka monta prosenttia väestöstä on kristittyjä?</w:t>
      </w:r>
    </w:p>
    <w:p>
      <w:r>
        <w:rPr>
          <w:b/>
        </w:rPr>
        <w:t xml:space="preserve">Kysymys 1</w:t>
      </w:r>
    </w:p>
    <w:p>
      <w:r>
        <w:t xml:space="preserve">Kuinka suuri osuus väestöstä pitää edelleen kiinni alkuperäiskansojen uskomuksista?</w:t>
      </w:r>
    </w:p>
    <w:p>
      <w:r>
        <w:rPr>
          <w:b/>
        </w:rPr>
        <w:t xml:space="preserve">Kysymys 2</w:t>
      </w:r>
    </w:p>
    <w:p>
      <w:r>
        <w:t xml:space="preserve">Mitä islamin ja kristinuskon muotoja monet asukkaat harjoittavat?</w:t>
      </w:r>
    </w:p>
    <w:p>
      <w:r>
        <w:rPr>
          <w:b/>
        </w:rPr>
        <w:t xml:space="preserve">Kysymys 3</w:t>
      </w:r>
    </w:p>
    <w:p>
      <w:r>
        <w:t xml:space="preserve">Mitä monet asukkaat yhdistävät islamilaisiin ja kristillisiin käytäntöihin?</w:t>
      </w:r>
    </w:p>
    <w:p>
      <w:r>
        <w:rPr>
          <w:b/>
        </w:rPr>
        <w:t xml:space="preserve">Teksti numero 38</w:t>
      </w:r>
    </w:p>
    <w:p>
      <w:r>
        <w:rPr>
          <w:color w:val="A9A9A9"/>
        </w:rPr>
        <w:t xml:space="preserve">HIV-tartunnan </w:t>
      </w:r>
      <w:r>
        <w:t xml:space="preserve">esiintyvyys </w:t>
      </w:r>
      <w:r>
        <w:t xml:space="preserve">aikuisväestössä on </w:t>
      </w:r>
      <w:r>
        <w:rPr>
          <w:color w:val="DCDCDC"/>
        </w:rPr>
        <w:t xml:space="preserve">1,8 prosenttia</w:t>
      </w:r>
      <w:r>
        <w:t xml:space="preserve">. </w:t>
      </w:r>
      <w:r>
        <w:t xml:space="preserve">Vain </w:t>
      </w:r>
      <w:r>
        <w:rPr>
          <w:color w:val="2F4F4F"/>
        </w:rPr>
        <w:t xml:space="preserve">20 </w:t>
      </w:r>
      <w:r>
        <w:t xml:space="preserve">prosenttia </w:t>
      </w:r>
      <w:r>
        <w:rPr>
          <w:color w:val="556B2F"/>
        </w:rPr>
        <w:t xml:space="preserve">tartunnan saaneista raskaana olevista naisista </w:t>
      </w:r>
      <w:r>
        <w:t xml:space="preserve">saa retroviruslääkitystä, jolla estetään </w:t>
      </w:r>
      <w:r>
        <w:rPr>
          <w:color w:val="6B8E23"/>
        </w:rPr>
        <w:t xml:space="preserve">tartunnan siirtyminen vastasyntyneisiin</w:t>
      </w:r>
      <w:r>
        <w:t xml:space="preserve">.</w:t>
      </w:r>
    </w:p>
    <w:p>
      <w:r>
        <w:rPr>
          <w:b/>
        </w:rPr>
        <w:t xml:space="preserve">Kysymys 0</w:t>
      </w:r>
    </w:p>
    <w:p>
      <w:r>
        <w:t xml:space="preserve">Minkä infektion esiintyvyys Guinea-Bissaussa on hyvin pieni?</w:t>
      </w:r>
    </w:p>
    <w:p>
      <w:r>
        <w:rPr>
          <w:b/>
        </w:rPr>
        <w:t xml:space="preserve">Kysymys 1</w:t>
      </w:r>
    </w:p>
    <w:p>
      <w:r>
        <w:t xml:space="preserve">Kuinka suurella osalla aikuisväestöstä on HIV-tartunta?</w:t>
      </w:r>
    </w:p>
    <w:p>
      <w:r>
        <w:rPr>
          <w:b/>
        </w:rPr>
        <w:t xml:space="preserve">Kysymys 2</w:t>
      </w:r>
    </w:p>
    <w:p>
      <w:r>
        <w:t xml:space="preserve">Kuinka moni HIV-tartunnan saanut raskaana oleva nainen saa retroviruslääkitystä?</w:t>
      </w:r>
    </w:p>
    <w:p>
      <w:r>
        <w:rPr>
          <w:b/>
        </w:rPr>
        <w:t xml:space="preserve">Kysymys 3</w:t>
      </w:r>
    </w:p>
    <w:p>
      <w:r>
        <w:t xml:space="preserve">Mitä retroviruksen kattavuus auttaa estämään?</w:t>
      </w:r>
    </w:p>
    <w:p>
      <w:r>
        <w:rPr>
          <w:b/>
        </w:rPr>
        <w:t xml:space="preserve">Kysymys 4</w:t>
      </w:r>
    </w:p>
    <w:p>
      <w:r>
        <w:t xml:space="preserve">Kuka saa retroviruksen?</w:t>
      </w:r>
    </w:p>
    <w:p>
      <w:r>
        <w:rPr>
          <w:b/>
        </w:rPr>
        <w:t xml:space="preserve">Tekstin numero 39</w:t>
      </w:r>
    </w:p>
    <w:p>
      <w:r>
        <w:rPr>
          <w:color w:val="A9A9A9"/>
        </w:rPr>
        <w:t xml:space="preserve">Malaria </w:t>
      </w:r>
      <w:r>
        <w:t xml:space="preserve">tappaa enemmän asukkaita; </w:t>
      </w:r>
      <w:r>
        <w:rPr>
          <w:color w:val="DCDCDC"/>
        </w:rPr>
        <w:t xml:space="preserve">9 </w:t>
      </w:r>
      <w:r>
        <w:t xml:space="preserve">prosenttia väestöstä on ilmoittanut tartunnasta, ja se aiheuttaa </w:t>
      </w:r>
      <w:r>
        <w:rPr>
          <w:color w:val="2F4F4F"/>
        </w:rPr>
        <w:t xml:space="preserve">kolme kertaa enemmän </w:t>
      </w:r>
      <w:r>
        <w:t xml:space="preserve">kuolemantapauksia kuin aids</w:t>
      </w:r>
      <w:r>
        <w:rPr>
          <w:color w:val="2F4F4F"/>
        </w:rPr>
        <w:t xml:space="preserve">. Vuonna 2008 </w:t>
      </w:r>
      <w:r>
        <w:rPr>
          <w:color w:val="556B2F"/>
        </w:rPr>
        <w:t xml:space="preserve">alle puolet </w:t>
      </w:r>
      <w:r>
        <w:t xml:space="preserve">alle viisivuotiaista lapsista nukkui malarialääkeverkkojen alla tai sai </w:t>
      </w:r>
      <w:r>
        <w:t xml:space="preserve">malarialääkkeitä.</w:t>
      </w:r>
    </w:p>
    <w:p>
      <w:r>
        <w:rPr>
          <w:b/>
        </w:rPr>
        <w:t xml:space="preserve">Kysymys 0</w:t>
      </w:r>
    </w:p>
    <w:p>
      <w:r>
        <w:t xml:space="preserve">Mikä tappaa enemmän asukkaita kuin AIDS?</w:t>
      </w:r>
    </w:p>
    <w:p>
      <w:r>
        <w:rPr>
          <w:b/>
        </w:rPr>
        <w:t xml:space="preserve">Kysymys 1</w:t>
      </w:r>
    </w:p>
    <w:p>
      <w:r>
        <w:t xml:space="preserve">Kuinka suuri prosenttiosuus väestöstä sairastaa malariaa?</w:t>
      </w:r>
    </w:p>
    <w:p>
      <w:r>
        <w:rPr>
          <w:b/>
        </w:rPr>
        <w:t xml:space="preserve">Kysymys 2</w:t>
      </w:r>
    </w:p>
    <w:p>
      <w:r>
        <w:t xml:space="preserve">Kuinka paljon enemmän kuolemantapauksia malaria aiheuttaa kuin aids?</w:t>
      </w:r>
    </w:p>
    <w:p>
      <w:r>
        <w:rPr>
          <w:b/>
        </w:rPr>
        <w:t xml:space="preserve">Kysymys 3</w:t>
      </w:r>
    </w:p>
    <w:p>
      <w:r>
        <w:t xml:space="preserve">Kuinka monta alle viisivuotiasta lasta nukkui malarianestoverkkojen alla vuonna 2008?</w:t>
      </w:r>
    </w:p>
    <w:p>
      <w:r>
        <w:rPr>
          <w:b/>
        </w:rPr>
        <w:t xml:space="preserve">Kysymys 4</w:t>
      </w:r>
    </w:p>
    <w:p>
      <w:r>
        <w:t xml:space="preserve">Millaisia lääkkeitä monet pienet lapset eivät saaneet vuonna 2008?</w:t>
      </w:r>
    </w:p>
    <w:p>
      <w:r>
        <w:rPr>
          <w:b/>
        </w:rPr>
        <w:t xml:space="preserve">Teksti numero 40</w:t>
      </w:r>
    </w:p>
    <w:p>
      <w:r>
        <w:t xml:space="preserve">Huolimatta </w:t>
      </w:r>
      <w:r>
        <w:rPr>
          <w:color w:val="A9A9A9"/>
        </w:rPr>
        <w:t xml:space="preserve">ympäröivien </w:t>
      </w:r>
      <w:r>
        <w:t xml:space="preserve">maiden alhaisemmista luvuista </w:t>
      </w:r>
      <w:r>
        <w:t xml:space="preserve">marraskuussa 2012 raportoitiin </w:t>
      </w:r>
      <w:r>
        <w:rPr>
          <w:color w:val="DCDCDC"/>
        </w:rPr>
        <w:t xml:space="preserve">koleran </w:t>
      </w:r>
      <w:r>
        <w:t xml:space="preserve">määrän olevan nousussa, ja raportoituja tapauksia oli 1 500 ja </w:t>
      </w:r>
      <w:r>
        <w:t xml:space="preserve">kuolemantapauksia </w:t>
      </w:r>
      <w:r>
        <w:rPr>
          <w:color w:val="2F4F4F"/>
        </w:rPr>
        <w:t xml:space="preserve">yhdeksän</w:t>
      </w:r>
      <w:r>
        <w:t xml:space="preserve">. </w:t>
      </w:r>
      <w:r>
        <w:t xml:space="preserve">Vuonna 2008 Guinea-Bissaussa puhjennut koleraepidemia koetteli </w:t>
      </w:r>
      <w:r>
        <w:t xml:space="preserve">ihmisiä</w:t>
      </w:r>
      <w:r>
        <w:rPr>
          <w:color w:val="556B2F"/>
        </w:rPr>
        <w:t xml:space="preserve">14,222</w:t>
      </w:r>
      <w:r>
        <w:t xml:space="preserve"> ja tappoi</w:t>
      </w:r>
      <w:r>
        <w:rPr>
          <w:color w:val="6B8E23"/>
        </w:rPr>
        <w:t xml:space="preserve">225</w:t>
      </w:r>
      <w:r>
        <w:t xml:space="preserve"> .</w:t>
      </w:r>
    </w:p>
    <w:p>
      <w:r>
        <w:rPr>
          <w:b/>
        </w:rPr>
        <w:t xml:space="preserve">Kysymys 0</w:t>
      </w:r>
    </w:p>
    <w:p>
      <w:r>
        <w:t xml:space="preserve">Minkä tautityypin on raportoitu lisääntyvän Guinea-Bissaussa?</w:t>
      </w:r>
    </w:p>
    <w:p>
      <w:r>
        <w:rPr>
          <w:b/>
        </w:rPr>
        <w:t xml:space="preserve">Kysymys 1</w:t>
      </w:r>
    </w:p>
    <w:p>
      <w:r>
        <w:t xml:space="preserve">Kuinka moni kuoli koleraan marraskuussa 2012 julkaistun raportin mukaan?</w:t>
      </w:r>
    </w:p>
    <w:p>
      <w:r>
        <w:rPr>
          <w:b/>
        </w:rPr>
        <w:t xml:space="preserve">Kysymys 2</w:t>
      </w:r>
    </w:p>
    <w:p>
      <w:r>
        <w:t xml:space="preserve">Kuinka moni kuoli koleraan vuoden 2008 epidemiassa?</w:t>
      </w:r>
    </w:p>
    <w:p>
      <w:r>
        <w:rPr>
          <w:b/>
        </w:rPr>
        <w:t xml:space="preserve">Kysymys 3</w:t>
      </w:r>
    </w:p>
    <w:p>
      <w:r>
        <w:t xml:space="preserve">Missä kolera-tapauksissa on raportoitu koleran määrän laskevan?</w:t>
      </w:r>
    </w:p>
    <w:p>
      <w:r>
        <w:rPr>
          <w:b/>
        </w:rPr>
        <w:t xml:space="preserve">Kysymys 4</w:t>
      </w:r>
    </w:p>
    <w:p>
      <w:r>
        <w:t xml:space="preserve">Kuinka monta ihmistä sairastui vuoden 2008 koleraepidemiaan?</w:t>
      </w:r>
    </w:p>
    <w:p>
      <w:r>
        <w:rPr>
          <w:b/>
        </w:rPr>
        <w:t xml:space="preserve">Tekstin numero 41</w:t>
      </w:r>
    </w:p>
    <w:p>
      <w:r>
        <w:t xml:space="preserve">Vuonna 2010 äitiyskuolleisuus 100 000 syntynyttä kohden oli Guinea-Bissaussa </w:t>
      </w:r>
      <w:r>
        <w:rPr>
          <w:color w:val="A9A9A9"/>
        </w:rPr>
        <w:t xml:space="preserve">1000</w:t>
      </w:r>
      <w:r>
        <w:t xml:space="preserve">. Vuonna 2008 </w:t>
      </w:r>
      <w:r>
        <w:t xml:space="preserve">ja </w:t>
      </w:r>
      <w:r>
        <w:t xml:space="preserve">vuonna</w:t>
      </w:r>
      <w:r>
        <w:t xml:space="preserve"> 1990 se oli 804,3</w:t>
      </w:r>
      <w:r>
        <w:rPr>
          <w:color w:val="DCDCDC"/>
        </w:rPr>
        <w:t xml:space="preserve">966</w:t>
      </w:r>
      <w:r>
        <w:t xml:space="preserve">.</w:t>
      </w:r>
      <w:r>
        <w:t xml:space="preserve"> Alle 5-vuotiaiden kuolleisuus tuhatta syntynyttä kohti oli 195 ja vastasyntyneiden kuolleisuus prosentteina alle 5-vuotiaiden kuolleisuudesta 24. Kätilöiden määrä tuhatta elävänä syntynyttä lasta kohti oli</w:t>
      </w:r>
      <w:r>
        <w:rPr>
          <w:color w:val="2F4F4F"/>
        </w:rPr>
        <w:t xml:space="preserve">3</w:t>
      </w:r>
      <w:r>
        <w:t xml:space="preserve"> ; </w:t>
      </w:r>
      <w:r>
        <w:rPr>
          <w:color w:val="556B2F"/>
        </w:rPr>
        <w:t xml:space="preserve">yksi kahdeksastatoista </w:t>
      </w:r>
      <w:r>
        <w:t xml:space="preserve">raskaana olevasta naisesta kuolee raskauden seurauksena</w:t>
      </w:r>
      <w:r>
        <w:rPr>
          <w:color w:val="556B2F"/>
        </w:rPr>
        <w:t xml:space="preserve">.</w:t>
      </w:r>
      <w:r>
        <w:t xml:space="preserve"> Vuonna 2013 julkaistun UNICEFin raportin mukaan </w:t>
      </w:r>
      <w:r>
        <w:rPr>
          <w:color w:val="6B8E23"/>
        </w:rPr>
        <w:t xml:space="preserve">50 prosenttia </w:t>
      </w:r>
      <w:r>
        <w:t xml:space="preserve">Guinea-Bissaun naisista oli käynyt läpi naisten sukupuolielinten silpomisen</w:t>
      </w:r>
      <w:r>
        <w:t xml:space="preserve">.</w:t>
      </w:r>
      <w:r>
        <w:t xml:space="preserve"> Vuonna 2010 Guinea-Bissaun äitiyskuolleisuus oli maailman seitsemänneksi korkein.</w:t>
      </w:r>
    </w:p>
    <w:p>
      <w:r>
        <w:rPr>
          <w:b/>
        </w:rPr>
        <w:t xml:space="preserve">Kysymys 0</w:t>
      </w:r>
    </w:p>
    <w:p>
      <w:r>
        <w:t xml:space="preserve">Mikä oli vuoden 2010 äitiyskuolleisuusluku 100 000 synnytystä kohti?</w:t>
      </w:r>
    </w:p>
    <w:p>
      <w:r>
        <w:rPr>
          <w:b/>
        </w:rPr>
        <w:t xml:space="preserve">Kysymys 1</w:t>
      </w:r>
    </w:p>
    <w:p>
      <w:r>
        <w:t xml:space="preserve">Mikä oli vuoden 1990 äitiyskuolleisuusluku 100 000 syntynyttä kohden?</w:t>
      </w:r>
    </w:p>
    <w:p>
      <w:r>
        <w:rPr>
          <w:b/>
        </w:rPr>
        <w:t xml:space="preserve">Kysymys 2</w:t>
      </w:r>
    </w:p>
    <w:p>
      <w:r>
        <w:t xml:space="preserve">Kuinka monta kätilöä on listattu 1000 elävänä syntynyttä lasta kohti?</w:t>
      </w:r>
    </w:p>
    <w:p>
      <w:r>
        <w:rPr>
          <w:b/>
        </w:rPr>
        <w:t xml:space="preserve">Kysymys 3</w:t>
      </w:r>
    </w:p>
    <w:p>
      <w:r>
        <w:t xml:space="preserve">Kuinka monta raskaana olevaa naista kuolee raskauden seurauksena?</w:t>
      </w:r>
    </w:p>
    <w:p>
      <w:r>
        <w:rPr>
          <w:b/>
        </w:rPr>
        <w:t xml:space="preserve">Kysymys 4</w:t>
      </w:r>
    </w:p>
    <w:p>
      <w:r>
        <w:t xml:space="preserve">UNICEFin mukaan kuinka suuri osuus Guinea-Bissaun naisista oli käynyt läpi naisten sukupuolielinten silpomisen?</w:t>
      </w:r>
    </w:p>
    <w:p>
      <w:r>
        <w:rPr>
          <w:b/>
        </w:rPr>
        <w:t xml:space="preserve">Teksti numero 42</w:t>
      </w:r>
    </w:p>
    <w:p>
      <w:r>
        <w:t xml:space="preserve">Koulutus on pakollista </w:t>
      </w:r>
      <w:r>
        <w:rPr>
          <w:color w:val="A9A9A9"/>
        </w:rPr>
        <w:t xml:space="preserve">7-13-vuotiaana</w:t>
      </w:r>
      <w:r>
        <w:t xml:space="preserve">. </w:t>
      </w:r>
      <w:r>
        <w:rPr>
          <w:color w:val="DCDCDC"/>
        </w:rPr>
        <w:t xml:space="preserve">Poikien </w:t>
      </w:r>
      <w:r>
        <w:t xml:space="preserve">koulunkäynti on </w:t>
      </w:r>
      <w:r>
        <w:t xml:space="preserve">suurempaa kuin tyttöjen. Vuonna 1998 peruskouluun ilmoittautumisaste oli </w:t>
      </w:r>
      <w:r>
        <w:rPr>
          <w:color w:val="2F4F4F"/>
        </w:rPr>
        <w:t xml:space="preserve">53,5 prosenttia</w:t>
      </w:r>
      <w:r>
        <w:t xml:space="preserve">, ja miesten koulunkäyntiaste oli korkeampi (</w:t>
      </w:r>
      <w:r>
        <w:rPr>
          <w:color w:val="556B2F"/>
        </w:rPr>
        <w:t xml:space="preserve">67,7 prosenttia) </w:t>
      </w:r>
      <w:r>
        <w:t xml:space="preserve">kuin naisten (</w:t>
      </w:r>
      <w:r>
        <w:rPr>
          <w:color w:val="6B8E23"/>
        </w:rPr>
        <w:t xml:space="preserve">40 prosenttia)</w:t>
      </w:r>
      <w:r>
        <w:t xml:space="preserve">.</w:t>
      </w:r>
    </w:p>
    <w:p>
      <w:r>
        <w:rPr>
          <w:b/>
        </w:rPr>
        <w:t xml:space="preserve">Kysymys 0</w:t>
      </w:r>
    </w:p>
    <w:p>
      <w:r>
        <w:t xml:space="preserve">Missä iässä koulutus on pakollista?</w:t>
      </w:r>
    </w:p>
    <w:p>
      <w:r>
        <w:rPr>
          <w:b/>
        </w:rPr>
        <w:t xml:space="preserve">Kysymys 1</w:t>
      </w:r>
    </w:p>
    <w:p>
      <w:r>
        <w:t xml:space="preserve">Kummalla sukupuolella on korkeampi ilmoittautumisprosentti?</w:t>
      </w:r>
    </w:p>
    <w:p>
      <w:r>
        <w:rPr>
          <w:b/>
        </w:rPr>
        <w:t xml:space="preserve">Kysymys 2</w:t>
      </w:r>
    </w:p>
    <w:p>
      <w:r>
        <w:t xml:space="preserve">Mikä oli peruskoulun bruttokäyntiaste vuonna 1998?</w:t>
      </w:r>
    </w:p>
    <w:p>
      <w:r>
        <w:rPr>
          <w:b/>
        </w:rPr>
        <w:t xml:space="preserve">Kysymys 3</w:t>
      </w:r>
    </w:p>
    <w:p>
      <w:r>
        <w:t xml:space="preserve">Mikä oli miesten bruttomääräinen peruskouluun ilmoittautumisaste?</w:t>
      </w:r>
    </w:p>
    <w:p>
      <w:r>
        <w:rPr>
          <w:b/>
        </w:rPr>
        <w:t xml:space="preserve">Kysymys 4</w:t>
      </w:r>
    </w:p>
    <w:p>
      <w:r>
        <w:t xml:space="preserve">Mikä oli naisten bruttomääräinen peruskouluun ilmoittautumisaste?</w:t>
      </w:r>
    </w:p>
    <w:p>
      <w:r>
        <w:rPr>
          <w:b/>
        </w:rPr>
        <w:t xml:space="preserve">Teksti numero 43</w:t>
      </w:r>
    </w:p>
    <w:p>
      <w:r>
        <w:t xml:space="preserve">Guinea-Bissaussa on useita keskiasteen oppilaitoksia (</w:t>
      </w:r>
      <w:r>
        <w:rPr>
          <w:color w:val="A9A9A9"/>
        </w:rPr>
        <w:t xml:space="preserve">sekä yleissivistäviä että teknisiä</w:t>
      </w:r>
      <w:r>
        <w:t xml:space="preserve">) ja useita </w:t>
      </w:r>
      <w:r>
        <w:rPr>
          <w:color w:val="DCDCDC"/>
        </w:rPr>
        <w:t xml:space="preserve">yliopistoja</w:t>
      </w:r>
      <w:r>
        <w:t xml:space="preserve">, joihin on </w:t>
      </w:r>
      <w:r>
        <w:t xml:space="preserve">lisätty </w:t>
      </w:r>
      <w:r>
        <w:rPr>
          <w:color w:val="2F4F4F"/>
        </w:rPr>
        <w:t xml:space="preserve">institutionaalisesti itsenäinen </w:t>
      </w:r>
      <w:r>
        <w:t xml:space="preserve">oikeustieteellinen tiedekunta ja lääketieteellinen tiedekunta.</w:t>
      </w:r>
    </w:p>
    <w:p>
      <w:r>
        <w:rPr>
          <w:b/>
        </w:rPr>
        <w:t xml:space="preserve">Kysymys 0</w:t>
      </w:r>
    </w:p>
    <w:p>
      <w:r>
        <w:t xml:space="preserve">Minkälaisia toisen asteen oppilaitoksia Guinea-Bissaussa on?</w:t>
      </w:r>
    </w:p>
    <w:p>
      <w:r>
        <w:rPr>
          <w:b/>
        </w:rPr>
        <w:t xml:space="preserve">Kysymys 1</w:t>
      </w:r>
    </w:p>
    <w:p>
      <w:r>
        <w:t xml:space="preserve">Mitkä laitokset ovat lisänneet oikeustieteellisen tiedekunnan?</w:t>
      </w:r>
    </w:p>
    <w:p>
      <w:r>
        <w:rPr>
          <w:b/>
        </w:rPr>
        <w:t xml:space="preserve">Kysymys 2</w:t>
      </w:r>
    </w:p>
    <w:p>
      <w:r>
        <w:t xml:space="preserve">Mitkä laitokset ovat lisänneet lääketieteellisen tiedekunnan?</w:t>
      </w:r>
    </w:p>
    <w:p>
      <w:r>
        <w:rPr>
          <w:b/>
        </w:rPr>
        <w:t xml:space="preserve">Kysymys 3</w:t>
      </w:r>
    </w:p>
    <w:p>
      <w:r>
        <w:t xml:space="preserve">Mitä kahta sanaa käytetään kuvaamaan oikeustieteellistä ja lääketieteellistä tiedekuntaa?</w:t>
      </w:r>
    </w:p>
    <w:p>
      <w:r>
        <w:rPr>
          <w:b/>
        </w:rPr>
        <w:t xml:space="preserve">Tekstin numero 44</w:t>
      </w:r>
    </w:p>
    <w:p>
      <w:r>
        <w:t xml:space="preserve">Guinea-Bissaun musiikki yhdistetään yleensä </w:t>
      </w:r>
      <w:r>
        <w:rPr>
          <w:color w:val="A9A9A9"/>
        </w:rPr>
        <w:t xml:space="preserve">polyrytmiseen </w:t>
      </w:r>
      <w:r>
        <w:rPr>
          <w:color w:val="A9A9A9"/>
        </w:rPr>
        <w:t xml:space="preserve">gumbe-genreen</w:t>
      </w:r>
      <w:r>
        <w:t xml:space="preserve">, joka on maan tärkein musiikkivienti. </w:t>
      </w:r>
      <w:r>
        <w:rPr>
          <w:color w:val="2F4F4F"/>
        </w:rPr>
        <w:t xml:space="preserve">Kansalaislevottomuudet </w:t>
      </w:r>
      <w:r>
        <w:t xml:space="preserve">ja muut tekijät ovat kuitenkin vuosien mittaan yhdessä pitäneet gumben ja muutkin genret poissa yleisön joukosta jopa </w:t>
      </w:r>
      <w:r>
        <w:rPr>
          <w:color w:val="556B2F"/>
        </w:rPr>
        <w:t xml:space="preserve">yleisesti synkretistisissä Afrikan </w:t>
      </w:r>
      <w:r>
        <w:t xml:space="preserve">maissa</w:t>
      </w:r>
      <w:r>
        <w:t xml:space="preserve">.</w:t>
      </w:r>
    </w:p>
    <w:p>
      <w:r>
        <w:rPr>
          <w:b/>
        </w:rPr>
        <w:t xml:space="preserve">Kysymys 0</w:t>
      </w:r>
    </w:p>
    <w:p>
      <w:r>
        <w:t xml:space="preserve">Mikä musiikkilaji liitetään yleensä Guinea-Bissauhun?</w:t>
      </w:r>
    </w:p>
    <w:p>
      <w:r>
        <w:rPr>
          <w:b/>
        </w:rPr>
        <w:t xml:space="preserve">Kysymys 1</w:t>
      </w:r>
    </w:p>
    <w:p>
      <w:r>
        <w:t xml:space="preserve">Mitä pidetään maan tärkeimpänä musiikkivientinä?</w:t>
      </w:r>
    </w:p>
    <w:p>
      <w:r>
        <w:rPr>
          <w:b/>
        </w:rPr>
        <w:t xml:space="preserve">Kysymys 2</w:t>
      </w:r>
    </w:p>
    <w:p>
      <w:r>
        <w:t xml:space="preserve">Mikä merkittävä tekijä on pitänyt gumben poissa valtavirtayleisöstä?</w:t>
      </w:r>
    </w:p>
    <w:p>
      <w:r>
        <w:rPr>
          <w:b/>
        </w:rPr>
        <w:t xml:space="preserve">Kysymys 3</w:t>
      </w:r>
    </w:p>
    <w:p>
      <w:r>
        <w:t xml:space="preserve">Minkä tyyppisistä maista gumbe on pidetty poissa?</w:t>
      </w:r>
    </w:p>
    <w:p>
      <w:r>
        <w:rPr>
          <w:b/>
        </w:rPr>
        <w:t xml:space="preserve">Tekstin numero 45</w:t>
      </w:r>
    </w:p>
    <w:p>
      <w:r>
        <w:rPr>
          <w:color w:val="A9A9A9"/>
        </w:rPr>
        <w:t xml:space="preserve">Kalebassi </w:t>
      </w:r>
      <w:r>
        <w:t xml:space="preserve">on Guinea-Bissaun tärkein soitin, ja sitä käytetään </w:t>
      </w:r>
      <w:r>
        <w:rPr>
          <w:color w:val="DCDCDC"/>
        </w:rPr>
        <w:t xml:space="preserve">erittäin nopeassa ja rytmisesti monimutkaisessa tanssimusiikissa</w:t>
      </w:r>
      <w:r>
        <w:t xml:space="preserve">. </w:t>
      </w:r>
      <w:r>
        <w:t xml:space="preserve">Sanoitukset ovat lähes aina </w:t>
      </w:r>
      <w:r>
        <w:rPr>
          <w:color w:val="2F4F4F"/>
        </w:rPr>
        <w:t xml:space="preserve">Guinea-Bissaun kreolikielellä</w:t>
      </w:r>
      <w:r>
        <w:t xml:space="preserve">, joka on portugalilaispohjainen kreolikieli, ja ne ovat usein humoristisia ja ajankohtaisia ja käsittelevät </w:t>
      </w:r>
      <w:r>
        <w:rPr>
          <w:color w:val="556B2F"/>
        </w:rPr>
        <w:t xml:space="preserve">ajankohtaisia tapahtumia ja kiistoja</w:t>
      </w:r>
      <w:r>
        <w:t xml:space="preserve">, erityisesti </w:t>
      </w:r>
      <w:r>
        <w:rPr>
          <w:color w:val="6B8E23"/>
        </w:rPr>
        <w:t xml:space="preserve">aidsia</w:t>
      </w:r>
      <w:r>
        <w:t xml:space="preserve">.</w:t>
      </w:r>
    </w:p>
    <w:p>
      <w:r>
        <w:rPr>
          <w:b/>
        </w:rPr>
        <w:t xml:space="preserve">Kysymys 0</w:t>
      </w:r>
    </w:p>
    <w:p>
      <w:r>
        <w:t xml:space="preserve">Mikä on Guinea-Bissaun ensisijainen väline?</w:t>
      </w:r>
    </w:p>
    <w:p>
      <w:r>
        <w:rPr>
          <w:b/>
        </w:rPr>
        <w:t xml:space="preserve">Kysymys 1</w:t>
      </w:r>
    </w:p>
    <w:p>
      <w:r>
        <w:t xml:space="preserve">Millaisessa musiikissa kalebassia käytetään?</w:t>
      </w:r>
    </w:p>
    <w:p>
      <w:r>
        <w:rPr>
          <w:b/>
        </w:rPr>
        <w:t xml:space="preserve">Kysymys 2</w:t>
      </w:r>
    </w:p>
    <w:p>
      <w:r>
        <w:t xml:space="preserve">Millä kielellä sanoitukset yleensä lauletaan?</w:t>
      </w:r>
    </w:p>
    <w:p>
      <w:r>
        <w:rPr>
          <w:b/>
        </w:rPr>
        <w:t xml:space="preserve">Kysymys 3</w:t>
      </w:r>
    </w:p>
    <w:p>
      <w:r>
        <w:t xml:space="preserve">Mitä tyypilliset laulujen sanoitukset käsittelevät?</w:t>
      </w:r>
    </w:p>
    <w:p>
      <w:r>
        <w:rPr>
          <w:b/>
        </w:rPr>
        <w:t xml:space="preserve">Kysymys 4</w:t>
      </w:r>
    </w:p>
    <w:p>
      <w:r>
        <w:t xml:space="preserve">Mikä on laulujen sanoituksissa esiintyvä pääasiallinen ristiriita?</w:t>
      </w:r>
    </w:p>
    <w:p>
      <w:r>
        <w:rPr>
          <w:b/>
        </w:rPr>
        <w:t xml:space="preserve">Teksti numero 46</w:t>
      </w:r>
    </w:p>
    <w:p>
      <w:r>
        <w:t xml:space="preserve">Sanaa </w:t>
      </w:r>
      <w:r>
        <w:rPr>
          <w:color w:val="A9A9A9"/>
        </w:rPr>
        <w:t xml:space="preserve">gumbe </w:t>
      </w:r>
      <w:r>
        <w:t xml:space="preserve">käytetään joskus yleisesti viittaamaan mihin tahansa maan musiikkiin, vaikka se viittaa erityisesti ainutlaatuiseen tyyliin, jossa yhdistyy </w:t>
      </w:r>
      <w:r>
        <w:rPr>
          <w:color w:val="DCDCDC"/>
        </w:rPr>
        <w:t xml:space="preserve">noin kymmenen </w:t>
      </w:r>
      <w:r>
        <w:t xml:space="preserve">maan kansanmusiikkiperinnettä. </w:t>
      </w:r>
      <w:r>
        <w:rPr>
          <w:color w:val="2F4F4F"/>
        </w:rPr>
        <w:t xml:space="preserve">Tina ja tinga </w:t>
      </w:r>
      <w:r>
        <w:t xml:space="preserve">ovat muita suosittuja tyylilajeja, kun taas laajempiin </w:t>
      </w:r>
      <w:r>
        <w:t xml:space="preserve">kansanperinteisiin kuuluvat hautajaisissa, vihkimyksissä ja muissa rituaaleissa käytetty seremoniamusiikki sekä Balanta brosca ja kussundé, Mandinga djambadon ja </w:t>
      </w:r>
      <w:r>
        <w:t xml:space="preserve">Bissagos-saarten kundere-ääni.</w:t>
      </w:r>
    </w:p>
    <w:p>
      <w:r>
        <w:rPr>
          <w:b/>
        </w:rPr>
        <w:t xml:space="preserve">Kysymys 0</w:t>
      </w:r>
    </w:p>
    <w:p>
      <w:r>
        <w:t xml:space="preserve">Mitä käytetään joskus yleisnimityksenä kaikelle Guinea-Bissaun musiikille?</w:t>
      </w:r>
    </w:p>
    <w:p>
      <w:r>
        <w:rPr>
          <w:b/>
        </w:rPr>
        <w:t xml:space="preserve">Kysymys 1</w:t>
      </w:r>
    </w:p>
    <w:p>
      <w:r>
        <w:t xml:space="preserve">Kuinka monta maan kansanmusiikkiperinnettä Gumbe yhdistää?</w:t>
      </w:r>
    </w:p>
    <w:p>
      <w:r>
        <w:rPr>
          <w:b/>
        </w:rPr>
        <w:t xml:space="preserve">Kysymys 2</w:t>
      </w:r>
    </w:p>
    <w:p>
      <w:r>
        <w:t xml:space="preserve">Mitkä ovat kaksi muuta suosittua musiikkilajia kuin gumbe?</w:t>
      </w:r>
    </w:p>
    <w:p>
      <w:r>
        <w:rPr>
          <w:b/>
        </w:rPr>
        <w:t xml:space="preserve">Kysymys 3</w:t>
      </w:r>
    </w:p>
    <w:p>
      <w:r>
        <w:t xml:space="preserve">Mikä ääni kuuluu Bissagos-saarilta?</w:t>
      </w:r>
    </w:p>
    <w:p>
      <w:r>
        <w:rPr>
          <w:b/>
        </w:rPr>
        <w:t xml:space="preserve">Kysymys 4</w:t>
      </w:r>
    </w:p>
    <w:p>
      <w:r>
        <w:t xml:space="preserve">Minkälaiseen perinteeseen kuuluu hautajaisissa käytettävä juhlamusiikki?</w:t>
      </w:r>
    </w:p>
    <w:p>
      <w:r>
        <w:rPr>
          <w:b/>
        </w:rPr>
        <w:t xml:space="preserve">Tekstin numero 47</w:t>
      </w:r>
    </w:p>
    <w:p>
      <w:r>
        <w:t xml:space="preserve">Rannikon lähellä asuvien asukkaiden ruokavalioon kuuluu </w:t>
      </w:r>
      <w:r>
        <w:rPr>
          <w:color w:val="A9A9A9"/>
        </w:rPr>
        <w:t xml:space="preserve">riisi ja </w:t>
      </w:r>
      <w:r>
        <w:t xml:space="preserve">sisämaassa </w:t>
      </w:r>
      <w:r>
        <w:rPr>
          <w:color w:val="DCDCDC"/>
        </w:rPr>
        <w:t xml:space="preserve">hirssi.</w:t>
      </w:r>
      <w:r>
        <w:t xml:space="preserve"> Kalaa, äyriäisiä, hedelmiä ja vihanneksia syödään yleisesti yhdessä viljan, maidon, juuston ja heran kanssa. </w:t>
      </w:r>
      <w:r>
        <w:rPr>
          <w:color w:val="2F4F4F"/>
        </w:rPr>
        <w:t xml:space="preserve">Portugalilaiset </w:t>
      </w:r>
      <w:r>
        <w:t xml:space="preserve">kannustivat maapähkinöiden tuotantoa. Myös Vigna subterranea (Bambara-maapähkinä) ja Macrotyloma geocarpum (Hausa-maapähkinä) ovat viljelyssä. </w:t>
      </w:r>
      <w:r>
        <w:t xml:space="preserve">Myös </w:t>
      </w:r>
      <w:r>
        <w:rPr>
          <w:color w:val="556B2F"/>
        </w:rPr>
        <w:t xml:space="preserve">mustasilmäiset herneet kuuluvat </w:t>
      </w:r>
      <w:r>
        <w:t xml:space="preserve">ruokavalioon. </w:t>
      </w:r>
      <w:r>
        <w:t xml:space="preserve">Palmuöljyä kerätään.</w:t>
      </w:r>
    </w:p>
    <w:p>
      <w:r>
        <w:rPr>
          <w:b/>
        </w:rPr>
        <w:t xml:space="preserve">Kysymys 0</w:t>
      </w:r>
    </w:p>
    <w:p>
      <w:r>
        <w:t xml:space="preserve">Mikä vilja on Guinea-Bissaun rannikon asukkaiden peruselintarvike?</w:t>
      </w:r>
    </w:p>
    <w:p>
      <w:r>
        <w:rPr>
          <w:b/>
        </w:rPr>
        <w:t xml:space="preserve">Kysymys 1</w:t>
      </w:r>
    </w:p>
    <w:p>
      <w:r>
        <w:t xml:space="preserve">Mikä vilja on Guinea-Bissaun sisäosien asukkaiden peruselintarvike?</w:t>
      </w:r>
    </w:p>
    <w:p>
      <w:r>
        <w:rPr>
          <w:b/>
        </w:rPr>
        <w:t xml:space="preserve">Kysymys 2</w:t>
      </w:r>
    </w:p>
    <w:p>
      <w:r>
        <w:t xml:space="preserve">Kuka edisti maapähkinän tuotantoa Guinea-Bissaussa?</w:t>
      </w:r>
    </w:p>
    <w:p>
      <w:r>
        <w:rPr>
          <w:b/>
        </w:rPr>
        <w:t xml:space="preserve">Kysymys 3</w:t>
      </w:r>
    </w:p>
    <w:p>
      <w:r>
        <w:t xml:space="preserve">Minkälaista öljyä kerätään?</w:t>
      </w:r>
    </w:p>
    <w:p>
      <w:r>
        <w:rPr>
          <w:b/>
        </w:rPr>
        <w:t xml:space="preserve">Kysymys 4</w:t>
      </w:r>
    </w:p>
    <w:p>
      <w:r>
        <w:t xml:space="preserve">Minkälainen herne kuuluu Guinea-Bissaun ruokavalioon?</w:t>
      </w:r>
    </w:p>
    <w:p>
      <w:r>
        <w:rPr>
          <w:b/>
        </w:rPr>
        <w:t xml:space="preserve">Tekstin numero 48</w:t>
      </w:r>
    </w:p>
    <w:p>
      <w:r>
        <w:t xml:space="preserve">Yleisiä ruokia ovat </w:t>
      </w:r>
      <w:r>
        <w:rPr>
          <w:color w:val="A9A9A9"/>
        </w:rPr>
        <w:t xml:space="preserve">keitot ja muhennokset</w:t>
      </w:r>
      <w:r>
        <w:t xml:space="preserve">. </w:t>
      </w:r>
      <w:r>
        <w:t xml:space="preserve">Yleisiä ainesosia ovat muun muassa </w:t>
      </w:r>
      <w:r>
        <w:rPr>
          <w:color w:val="DCDCDC"/>
        </w:rPr>
        <w:t xml:space="preserve">bataatti, bataatti, maniokki, sipuli, tomaatti ja jauhobataatti</w:t>
      </w:r>
      <w:r>
        <w:t xml:space="preserve">. </w:t>
      </w:r>
      <w:r>
        <w:rPr>
          <w:color w:val="2F4F4F"/>
        </w:rPr>
        <w:t xml:space="preserve">Ruoanlaitossa </w:t>
      </w:r>
      <w:r>
        <w:t xml:space="preserve">käytetään mausteita, paprikaa ja chiliä</w:t>
      </w:r>
      <w:r>
        <w:t xml:space="preserve">, kuten </w:t>
      </w:r>
      <w:r>
        <w:rPr>
          <w:color w:val="556B2F"/>
        </w:rPr>
        <w:t xml:space="preserve">Aframomum melegueta </w:t>
      </w:r>
      <w:r>
        <w:t xml:space="preserve">-paprikan </w:t>
      </w:r>
      <w:r>
        <w:rPr>
          <w:color w:val="556B2F"/>
        </w:rPr>
        <w:t xml:space="preserve">siemeniä </w:t>
      </w:r>
      <w:r>
        <w:t xml:space="preserve">(Guinea-paprika).</w:t>
      </w:r>
    </w:p>
    <w:p>
      <w:r>
        <w:rPr>
          <w:b/>
        </w:rPr>
        <w:t xml:space="preserve">Kysymys 0</w:t>
      </w:r>
    </w:p>
    <w:p>
      <w:r>
        <w:t xml:space="preserve">Mitkä ovat yleisiä ruokia Guinea-Bissaussa?</w:t>
      </w:r>
    </w:p>
    <w:p>
      <w:r>
        <w:rPr>
          <w:b/>
        </w:rPr>
        <w:t xml:space="preserve">Kysymys 1</w:t>
      </w:r>
    </w:p>
    <w:p>
      <w:r>
        <w:t xml:space="preserve">Mitkä ovat yleisiä ainesosia Guinea-Bissaussa?</w:t>
      </w:r>
    </w:p>
    <w:p>
      <w:r>
        <w:rPr>
          <w:b/>
        </w:rPr>
        <w:t xml:space="preserve">Kysymys 2</w:t>
      </w:r>
    </w:p>
    <w:p>
      <w:r>
        <w:t xml:space="preserve">Mihin mausteita, paprikoita ja chilejä käytetään?</w:t>
      </w:r>
    </w:p>
    <w:p>
      <w:r>
        <w:rPr>
          <w:b/>
        </w:rPr>
        <w:t xml:space="preserve">Kysymys 3</w:t>
      </w:r>
    </w:p>
    <w:p>
      <w:r>
        <w:t xml:space="preserve">Mikä on toinen nimi guineapippurille?</w:t>
      </w:r>
    </w:p>
    <w:p>
      <w:r>
        <w:rPr>
          <w:b/>
        </w:rPr>
        <w:t xml:space="preserve">Kysymys 4</w:t>
      </w:r>
    </w:p>
    <w:p>
      <w:r>
        <w:t xml:space="preserve">Mihin Guinea-paprikoita käytetään?</w:t>
      </w:r>
    </w:p>
    <w:p>
      <w:r>
        <w:rPr>
          <w:b/>
        </w:rPr>
        <w:t xml:space="preserve">Tekstin numero 49</w:t>
      </w:r>
    </w:p>
    <w:p>
      <w:r>
        <w:rPr>
          <w:color w:val="A9A9A9"/>
        </w:rPr>
        <w:t xml:space="preserve">Flora Gomes on </w:t>
      </w:r>
      <w:r>
        <w:t xml:space="preserve">kansainvälisesti tunnettu elokuvaohjaaja; hänen tunnetuin elokuvansa on </w:t>
      </w:r>
      <w:r>
        <w:rPr>
          <w:color w:val="DCDCDC"/>
        </w:rPr>
        <w:t xml:space="preserve">Nha Fala (suomeksi: Ääneni)</w:t>
      </w:r>
      <w:r>
        <w:t xml:space="preserve">. Gomesin Mortu Nega (Kuolema kielletty) (1988) oli ensimmäinen fiktioelokuva ja toinen Guinea-Bissaussa koskaan tehty pitkä elokuva. (Ensimmäinen pitkä elokuva oli ohjaaja </w:t>
      </w:r>
      <w:r>
        <w:rPr>
          <w:color w:val="2F4F4F"/>
        </w:rPr>
        <w:t xml:space="preserve">Umban u'Kestin</w:t>
      </w:r>
      <w:r>
        <w:t xml:space="preserve"> N'tturudu </w:t>
      </w:r>
      <w:r>
        <w:t xml:space="preserve">vuonna </w:t>
      </w:r>
      <w:r>
        <w:rPr>
          <w:color w:val="556B2F"/>
        </w:rPr>
        <w:t xml:space="preserve">1987</w:t>
      </w:r>
      <w:r>
        <w:t xml:space="preserve">.) Mortu Nega voitti FESPACOssa 1989 arvostetun </w:t>
      </w:r>
      <w:r>
        <w:rPr>
          <w:color w:val="6B8E23"/>
        </w:rPr>
        <w:t xml:space="preserve">Oumarou Ganda -palkinnon</w:t>
      </w:r>
      <w:r>
        <w:t xml:space="preserve">. Mortu Nega on kreolikielinen ja englanniksi tekstitetty. Vuonna 1992 Gomes ohjasi Udju Azul di Yonta -elokuvan, joka esitettiin Cannesin elokuvajuhlien Un Certain Regard -osastossa vuonna 1992. Gomes on toiminut myös monien Afrikkaan keskittyvien elokuvafestivaalien johtokunnissa.</w:t>
      </w:r>
    </w:p>
    <w:p>
      <w:r>
        <w:rPr>
          <w:b/>
        </w:rPr>
        <w:t xml:space="preserve">Kysymys 0</w:t>
      </w:r>
    </w:p>
    <w:p>
      <w:r>
        <w:t xml:space="preserve">Kuka on kansainvälisesti tunnettu elokuvaohjaaja Guinea-Bissausta?</w:t>
      </w:r>
    </w:p>
    <w:p>
      <w:r>
        <w:rPr>
          <w:b/>
        </w:rPr>
        <w:t xml:space="preserve">Kysymys 1</w:t>
      </w:r>
    </w:p>
    <w:p>
      <w:r>
        <w:t xml:space="preserve">Mikä on Flora Gomesin tunnetuin elokuva?</w:t>
      </w:r>
    </w:p>
    <w:p>
      <w:r>
        <w:rPr>
          <w:b/>
        </w:rPr>
        <w:t xml:space="preserve">Kysymys 2</w:t>
      </w:r>
    </w:p>
    <w:p>
      <w:r>
        <w:t xml:space="preserve">Minä vuonna Guinea-Bissaussa tehtiin ensimmäinen pitkä elokuva?</w:t>
      </w:r>
    </w:p>
    <w:p>
      <w:r>
        <w:rPr>
          <w:b/>
        </w:rPr>
        <w:t xml:space="preserve">Kysymys 3</w:t>
      </w:r>
    </w:p>
    <w:p>
      <w:r>
        <w:t xml:space="preserve">Kuka ohjasi Guinea-Bissaun ensimmäisen pitkän elokuvan?</w:t>
      </w:r>
    </w:p>
    <w:p>
      <w:r>
        <w:rPr>
          <w:b/>
        </w:rPr>
        <w:t xml:space="preserve">Kysymys 4</w:t>
      </w:r>
    </w:p>
    <w:p>
      <w:r>
        <w:t xml:space="preserve">Minkä palkinnon Mortu Nega -elokuva voitti?</w:t>
      </w:r>
    </w:p>
    <w:p>
      <w:r>
        <w:br w:type="page"/>
      </w:r>
    </w:p>
    <w:p>
      <w:r>
        <w:rPr>
          <w:b/>
          <w:u w:val="single"/>
        </w:rPr>
        <w:t xml:space="preserve">Asiakirjan numero 83</w:t>
      </w:r>
    </w:p>
    <w:p>
      <w:r>
        <w:rPr>
          <w:b/>
        </w:rPr>
        <w:t xml:space="preserve">Tekstin numero 0</w:t>
      </w:r>
    </w:p>
    <w:p>
      <w:r>
        <w:t xml:space="preserve">Tämä artikkeli kattaa </w:t>
      </w:r>
      <w:r>
        <w:t xml:space="preserve">New Yorkin Manhattanin </w:t>
      </w:r>
      <w:r>
        <w:rPr>
          <w:color w:val="A9A9A9"/>
        </w:rPr>
        <w:t xml:space="preserve">itä-länsisuuntaiset </w:t>
      </w:r>
      <w:r>
        <w:t xml:space="preserve">numeroidut </w:t>
      </w:r>
      <w:r>
        <w:t xml:space="preserve">kadut</w:t>
      </w:r>
      <w:r>
        <w:t xml:space="preserve">. </w:t>
      </w:r>
      <w:r>
        <w:rPr>
          <w:color w:val="DCDCDC"/>
        </w:rPr>
        <w:t xml:space="preserve">Suuremmilla kaduilla </w:t>
      </w:r>
      <w:r>
        <w:t xml:space="preserve">on omat linkitetyt artikkelinsa; pienempiä katuja käsitellään tässä. Kadut eivät kulje täsmälleen itä-länsisuuntaisesti, koska ruudukkosuunnitelma on linjattu </w:t>
      </w:r>
      <w:r>
        <w:rPr>
          <w:color w:val="2F4F4F"/>
        </w:rPr>
        <w:t xml:space="preserve">Hudson-joen </w:t>
      </w:r>
      <w:r>
        <w:t xml:space="preserve">eikä kardinaalien mukaan. </w:t>
      </w:r>
      <w:r>
        <w:t xml:space="preserve">"Länsi" on noin </w:t>
      </w:r>
      <w:r>
        <w:t xml:space="preserve">astetta </w:t>
      </w:r>
      <w:r>
        <w:rPr>
          <w:color w:val="556B2F"/>
        </w:rPr>
        <w:t xml:space="preserve">29</w:t>
      </w:r>
      <w:r>
        <w:t xml:space="preserve">pohjoiseen oikeasta lännestä</w:t>
      </w:r>
      <w:r>
        <w:t xml:space="preserve">.</w:t>
      </w:r>
    </w:p>
    <w:p>
      <w:r>
        <w:rPr>
          <w:b/>
        </w:rPr>
        <w:t xml:space="preserve">Kysymys 0</w:t>
      </w:r>
    </w:p>
    <w:p>
      <w:r>
        <w:t xml:space="preserve">Minkä mukaan ruudukkosuunnitelma on linjattu kardinaalisuuntien sijasta?</w:t>
      </w:r>
    </w:p>
    <w:p>
      <w:r>
        <w:rPr>
          <w:b/>
        </w:rPr>
        <w:t xml:space="preserve">Kysymys 1</w:t>
      </w:r>
    </w:p>
    <w:p>
      <w:r>
        <w:t xml:space="preserve">Kuinka monta astetta pohjoiseen todellisesta lännestä on "länsi"?</w:t>
      </w:r>
    </w:p>
    <w:p>
      <w:r>
        <w:rPr>
          <w:b/>
        </w:rPr>
        <w:t xml:space="preserve">Kysymys 2</w:t>
      </w:r>
    </w:p>
    <w:p>
      <w:r>
        <w:t xml:space="preserve">Koskeeko tämä artikkeli itä-länsisuuntaisia vai pohjois-eteläsuuntaisia katuja?</w:t>
      </w:r>
    </w:p>
    <w:p>
      <w:r>
        <w:rPr>
          <w:b/>
        </w:rPr>
        <w:t xml:space="preserve">Kysymys 3</w:t>
      </w:r>
    </w:p>
    <w:p>
      <w:r>
        <w:t xml:space="preserve">Millä kaduilla on omat linkitetyt artikkelit?</w:t>
      </w:r>
    </w:p>
    <w:p>
      <w:r>
        <w:rPr>
          <w:b/>
        </w:rPr>
        <w:t xml:space="preserve">Teksti numero 1</w:t>
      </w:r>
    </w:p>
    <w:p>
      <w:r>
        <w:t xml:space="preserve">Numeroidut kadut kulkevat poikittaisliikennettä. Yleensä </w:t>
      </w:r>
      <w:r>
        <w:rPr>
          <w:color w:val="A9A9A9"/>
        </w:rPr>
        <w:t xml:space="preserve">parilliset </w:t>
      </w:r>
      <w:r>
        <w:t xml:space="preserve">kadut ovat yksisuuntaisia itään päin ja parittomat kadut yksisuuntaisia </w:t>
      </w:r>
      <w:r>
        <w:rPr>
          <w:color w:val="DCDCDC"/>
        </w:rPr>
        <w:t xml:space="preserve">länteen</w:t>
      </w:r>
      <w:r>
        <w:t xml:space="preserve">. Useat poikkeukset ovat päinvastaisia. Useimmilla leveämmillä kaduilla on </w:t>
      </w:r>
      <w:r>
        <w:rPr>
          <w:color w:val="2F4F4F"/>
        </w:rPr>
        <w:t xml:space="preserve">kaksisuuntainen </w:t>
      </w:r>
      <w:r>
        <w:t xml:space="preserve">liikenne, samoin kuin muutamilla kapeilla k</w:t>
      </w:r>
      <w:r>
        <w:t xml:space="preserve">aduilla.</w:t>
      </w:r>
    </w:p>
    <w:p>
      <w:r>
        <w:rPr>
          <w:b/>
        </w:rPr>
        <w:t xml:space="preserve">Kysymys 0</w:t>
      </w:r>
    </w:p>
    <w:p>
      <w:r>
        <w:t xml:space="preserve">Mitkä kadut ovat yksisuuntaisia itään päin?</w:t>
      </w:r>
    </w:p>
    <w:p>
      <w:r>
        <w:rPr>
          <w:b/>
        </w:rPr>
        <w:t xml:space="preserve">Kysymys 1</w:t>
      </w:r>
    </w:p>
    <w:p>
      <w:r>
        <w:t xml:space="preserve">Mihin suuntaan parittomat kadut ovat yksisuuntaisia?</w:t>
      </w:r>
    </w:p>
    <w:p>
      <w:r>
        <w:rPr>
          <w:b/>
        </w:rPr>
        <w:t xml:space="preserve">Kysymys 2</w:t>
      </w:r>
    </w:p>
    <w:p>
      <w:r>
        <w:t xml:space="preserve">Onko useimmilla leveillä kaduilla yksisuuntainen vai kaksisuuntainen liikenne?</w:t>
      </w:r>
    </w:p>
    <w:p>
      <w:r>
        <w:rPr>
          <w:b/>
        </w:rPr>
        <w:t xml:space="preserve">Teksti numero 2</w:t>
      </w:r>
    </w:p>
    <w:p>
      <w:r>
        <w:rPr>
          <w:color w:val="A9A9A9"/>
        </w:rPr>
        <w:t xml:space="preserve">Katujen nimet muuttuvat </w:t>
      </w:r>
      <w:r>
        <w:rPr>
          <w:color w:val="DCDCDC"/>
        </w:rPr>
        <w:t xml:space="preserve">lännestä itään </w:t>
      </w:r>
      <w:r>
        <w:t xml:space="preserve">(esimerkiksi East 10th Streetistä West 10th Streetiksi) Broadwaylla 8th Streetin alapuolella ja Fifth Avenuella 8th Streetistä ylöspäin.</w:t>
      </w:r>
    </w:p>
    <w:p>
      <w:r>
        <w:rPr>
          <w:b/>
        </w:rPr>
        <w:t xml:space="preserve">Kysymys 0</w:t>
      </w:r>
    </w:p>
    <w:p>
      <w:r>
        <w:t xml:space="preserve">Mitä tapahtuu Broadwaylla 8th Streetin alapuolella?</w:t>
      </w:r>
    </w:p>
    <w:p>
      <w:r>
        <w:rPr>
          <w:b/>
        </w:rPr>
        <w:t xml:space="preserve">Kysymys 1</w:t>
      </w:r>
    </w:p>
    <w:p>
      <w:r>
        <w:t xml:space="preserve">Mitä tapahtuu Fifth Avenuella 8. kadulta alkaen?</w:t>
      </w:r>
    </w:p>
    <w:p>
      <w:r>
        <w:rPr>
          <w:b/>
        </w:rPr>
        <w:t xml:space="preserve">Kysymys 2</w:t>
      </w:r>
    </w:p>
    <w:p>
      <w:r>
        <w:t xml:space="preserve">Muuttuvatko katujen nimet lännestä itään tai pohjoisesta etelään?</w:t>
      </w:r>
    </w:p>
    <w:p>
      <w:r>
        <w:rPr>
          <w:b/>
        </w:rPr>
        <w:t xml:space="preserve">Teksti numero 3</w:t>
      </w:r>
    </w:p>
    <w:p>
      <w:r>
        <w:t xml:space="preserve">Vaikka numeroidut kadut alkavat </w:t>
      </w:r>
      <w:r>
        <w:rPr>
          <w:color w:val="A9A9A9"/>
        </w:rPr>
        <w:t xml:space="preserve">East Houston Streetin </w:t>
      </w:r>
      <w:r>
        <w:t xml:space="preserve">pohjoispuolella </w:t>
      </w:r>
      <w:r>
        <w:rPr>
          <w:color w:val="DCDCDC"/>
        </w:rPr>
        <w:t xml:space="preserve">East Villagessa</w:t>
      </w:r>
      <w:r>
        <w:t xml:space="preserve">, ne eivät yleensä ulotu länteen </w:t>
      </w:r>
      <w:r>
        <w:rPr>
          <w:color w:val="2F4F4F"/>
        </w:rPr>
        <w:t xml:space="preserve">Greenwich Villageen</w:t>
      </w:r>
      <w:r>
        <w:t xml:space="preserve">, jossa oli katuja jo silloin, kun ruudukkosuunnitelma laadittiin </w:t>
      </w:r>
      <w:r>
        <w:rPr>
          <w:color w:val="556B2F"/>
        </w:rPr>
        <w:t xml:space="preserve">vuoden 1811 komission jäsenten suunnitelmassa</w:t>
      </w:r>
      <w:r>
        <w:t xml:space="preserve">. Kaduilla, jotka jatkuvat kauemmas länteen, suunta muuttuu ennen Hudson-jokea. Ruudukko kattaa saaren koko pituudelta </w:t>
      </w:r>
      <w:r>
        <w:rPr>
          <w:color w:val="6B8E23"/>
        </w:rPr>
        <w:t xml:space="preserve">14th Streetiltä pohjoiseen</w:t>
      </w:r>
      <w:r>
        <w:t xml:space="preserve">.</w:t>
      </w:r>
    </w:p>
    <w:p>
      <w:r>
        <w:rPr>
          <w:b/>
        </w:rPr>
        <w:t xml:space="preserve">Kysymys 0</w:t>
      </w:r>
    </w:p>
    <w:p>
      <w:r>
        <w:t xml:space="preserve">Ruutu kattaa saaren pituuden mistä lähtöpisteestä?</w:t>
      </w:r>
    </w:p>
    <w:p>
      <w:r>
        <w:rPr>
          <w:b/>
        </w:rPr>
        <w:t xml:space="preserve">Kysymys 1</w:t>
      </w:r>
    </w:p>
    <w:p>
      <w:r>
        <w:t xml:space="preserve">Minkä kadun pohjoispuolelta numeroidut kadut alkavat?</w:t>
      </w:r>
    </w:p>
    <w:p>
      <w:r>
        <w:rPr>
          <w:b/>
        </w:rPr>
        <w:t xml:space="preserve">Kysymys 2</w:t>
      </w:r>
    </w:p>
    <w:p>
      <w:r>
        <w:t xml:space="preserve">Missä kylässä East Houston Street sijaitsee?</w:t>
      </w:r>
    </w:p>
    <w:p>
      <w:r>
        <w:rPr>
          <w:b/>
        </w:rPr>
        <w:t xml:space="preserve">Kysymys 3</w:t>
      </w:r>
    </w:p>
    <w:p>
      <w:r>
        <w:t xml:space="preserve">Missä kylässä oli jo katuja, kun ruudukkosuunnitelma laadittiin?</w:t>
      </w:r>
    </w:p>
    <w:p>
      <w:r>
        <w:rPr>
          <w:b/>
        </w:rPr>
        <w:t xml:space="preserve">Kysymys 4</w:t>
      </w:r>
    </w:p>
    <w:p>
      <w:r>
        <w:t xml:space="preserve">Kuka laati verkkosuunnitelman?</w:t>
      </w:r>
    </w:p>
    <w:p>
      <w:r>
        <w:rPr>
          <w:b/>
        </w:rPr>
        <w:t xml:space="preserve">Teksti numero 4</w:t>
      </w:r>
    </w:p>
    <w:p>
      <w:r>
        <w:rPr>
          <w:color w:val="A9A9A9"/>
        </w:rPr>
        <w:t xml:space="preserve">220th Street </w:t>
      </w:r>
      <w:r>
        <w:t xml:space="preserve">on Manhattanin saaren korkein katu. Marble Hill on myös Manhattanin kaupunginosassa, joten kaupunginosan korkein kadunnumero on </w:t>
      </w:r>
      <w:r>
        <w:rPr>
          <w:color w:val="DCDCDC"/>
        </w:rPr>
        <w:t xml:space="preserve">228</w:t>
      </w:r>
      <w:r>
        <w:t xml:space="preserve">th Street. Numerointi jatkuu kuitenkin Bronxissa </w:t>
      </w:r>
      <w:r>
        <w:rPr>
          <w:color w:val="2F4F4F"/>
        </w:rPr>
        <w:t xml:space="preserve">263</w:t>
      </w:r>
      <w:r>
        <w:t xml:space="preserve">rd Streetiin asti. </w:t>
      </w:r>
      <w:r>
        <w:t xml:space="preserve">Alin numero on East First Street - joka kulkee </w:t>
      </w:r>
      <w:r>
        <w:rPr>
          <w:color w:val="556B2F"/>
        </w:rPr>
        <w:t xml:space="preserve">Alphabet Cityssä </w:t>
      </w:r>
      <w:r>
        <w:t xml:space="preserve">lähellä East Houston Streetiä - sekä First Place </w:t>
      </w:r>
      <w:r>
        <w:rPr>
          <w:color w:val="6B8E23"/>
        </w:rPr>
        <w:t xml:space="preserve">Battery Park Cityssä</w:t>
      </w:r>
      <w:r>
        <w:t xml:space="preserve">.</w:t>
      </w:r>
    </w:p>
    <w:p>
      <w:r>
        <w:rPr>
          <w:b/>
        </w:rPr>
        <w:t xml:space="preserve">Kysymys 0</w:t>
      </w:r>
    </w:p>
    <w:p>
      <w:r>
        <w:t xml:space="preserve">Mikä on Manhattanin saaren korkein katu?</w:t>
      </w:r>
    </w:p>
    <w:p>
      <w:r>
        <w:rPr>
          <w:b/>
        </w:rPr>
        <w:t xml:space="preserve">Kysymys 1</w:t>
      </w:r>
    </w:p>
    <w:p>
      <w:r>
        <w:t xml:space="preserve">Mikä on Manhattanin kaupunginosan korkein kadunnumero?</w:t>
      </w:r>
    </w:p>
    <w:p>
      <w:r>
        <w:rPr>
          <w:b/>
        </w:rPr>
        <w:t xml:space="preserve">Kysymys 2</w:t>
      </w:r>
    </w:p>
    <w:p>
      <w:r>
        <w:t xml:space="preserve">Mikä on Bronxin korkein kadunnumero?</w:t>
      </w:r>
    </w:p>
    <w:p>
      <w:r>
        <w:rPr>
          <w:b/>
        </w:rPr>
        <w:t xml:space="preserve">Kysymys 3</w:t>
      </w:r>
    </w:p>
    <w:p>
      <w:r>
        <w:t xml:space="preserve">Missä First Place sijaitsee?</w:t>
      </w:r>
    </w:p>
    <w:p>
      <w:r>
        <w:rPr>
          <w:b/>
        </w:rPr>
        <w:t xml:space="preserve">Kysymys 4</w:t>
      </w:r>
    </w:p>
    <w:p>
      <w:r>
        <w:t xml:space="preserve">Missä East First Street sijaitsee?</w:t>
      </w:r>
    </w:p>
    <w:p>
      <w:r>
        <w:rPr>
          <w:b/>
        </w:rPr>
        <w:t xml:space="preserve">Teksti numero 5</w:t>
      </w:r>
    </w:p>
    <w:p>
      <w:r>
        <w:rPr>
          <w:color w:val="A9A9A9"/>
        </w:rPr>
        <w:t xml:space="preserve">East 1st Street </w:t>
      </w:r>
      <w:r>
        <w:t xml:space="preserve">alkaa hieman East Houston Streetin pohjoispuolelta Avenue A:lta ja jatkuu </w:t>
      </w:r>
      <w:r>
        <w:rPr>
          <w:color w:val="DCDCDC"/>
        </w:rPr>
        <w:t xml:space="preserve">Bowerylle</w:t>
      </w:r>
      <w:r>
        <w:t xml:space="preserve">. </w:t>
      </w:r>
      <w:r>
        <w:rPr>
          <w:color w:val="2F4F4F"/>
        </w:rPr>
        <w:t xml:space="preserve">Peretz Square</w:t>
      </w:r>
      <w:r>
        <w:t xml:space="preserve">, pieni </w:t>
      </w:r>
      <w:r>
        <w:rPr>
          <w:color w:val="556B2F"/>
        </w:rPr>
        <w:t xml:space="preserve">kolmionmuotoinen </w:t>
      </w:r>
      <w:r>
        <w:t xml:space="preserve">puisto, jossa Houston Street, First Street ja First Avenue kohtaavat, on kohta, jossa ruudukko alkaa</w:t>
      </w:r>
      <w:r>
        <w:rPr>
          <w:color w:val="556B2F"/>
        </w:rPr>
        <w:t xml:space="preserve">.</w:t>
      </w:r>
    </w:p>
    <w:p>
      <w:r>
        <w:rPr>
          <w:b/>
        </w:rPr>
        <w:t xml:space="preserve">Kysymys 0</w:t>
      </w:r>
    </w:p>
    <w:p>
      <w:r>
        <w:t xml:space="preserve">Mikä on sen kohdan nimi, jossa verkko tarttuu?</w:t>
      </w:r>
    </w:p>
    <w:p>
      <w:r>
        <w:rPr>
          <w:b/>
        </w:rPr>
        <w:t xml:space="preserve">Kysymys 1</w:t>
      </w:r>
    </w:p>
    <w:p>
      <w:r>
        <w:t xml:space="preserve">Minkä muotoinen on puisto, jossa Houston Street, First Street ja First Avenue kohtaavat?</w:t>
      </w:r>
    </w:p>
    <w:p>
      <w:r>
        <w:rPr>
          <w:b/>
        </w:rPr>
        <w:t xml:space="preserve">Kysymys 2</w:t>
      </w:r>
    </w:p>
    <w:p>
      <w:r>
        <w:t xml:space="preserve">Mikä katu alkaa juuri East Houston Streetin pohjoispuolelta Avenue A:lta?</w:t>
      </w:r>
    </w:p>
    <w:p>
      <w:r>
        <w:rPr>
          <w:b/>
        </w:rPr>
        <w:t xml:space="preserve">Kysymys 3</w:t>
      </w:r>
    </w:p>
    <w:p>
      <w:r>
        <w:t xml:space="preserve">East 1st Street alkaa juuri East Houston Streetin pohjoispuolelta Avenue A:lta ja jatkuu mihin asti?</w:t>
      </w:r>
    </w:p>
    <w:p>
      <w:r>
        <w:rPr>
          <w:b/>
        </w:rPr>
        <w:t xml:space="preserve">Teksti numero 6</w:t>
      </w:r>
    </w:p>
    <w:p>
      <w:r>
        <w:rPr>
          <w:color w:val="A9A9A9"/>
        </w:rPr>
        <w:t xml:space="preserve">East 2nd Street </w:t>
      </w:r>
      <w:r>
        <w:t xml:space="preserve">alkaa hieman East Houston Streetin pohjoispuolelta Avenue </w:t>
      </w:r>
      <w:r>
        <w:rPr>
          <w:color w:val="DCDCDC"/>
        </w:rPr>
        <w:t xml:space="preserve">C:</w:t>
      </w:r>
      <w:r>
        <w:t xml:space="preserve">ltä </w:t>
      </w:r>
      <w:r>
        <w:t xml:space="preserve">ja jatkuu myös Bowerylle. East 3rd, 4th, 5th ja 7th Streetin itäpää on </w:t>
      </w:r>
      <w:r>
        <w:rPr>
          <w:color w:val="2F4F4F"/>
        </w:rPr>
        <w:t xml:space="preserve">Avenue D</w:t>
      </w:r>
      <w:r>
        <w:t xml:space="preserve">, ja East 6th Street jatkuu edelleen itään ja liittyy </w:t>
      </w:r>
      <w:r>
        <w:rPr>
          <w:color w:val="556B2F"/>
        </w:rPr>
        <w:t xml:space="preserve">FDR</w:t>
      </w:r>
      <w:r>
        <w:t xml:space="preserve"> </w:t>
      </w:r>
      <w:r>
        <w:t xml:space="preserve">Driveen.</w:t>
      </w:r>
    </w:p>
    <w:p>
      <w:r>
        <w:rPr>
          <w:b/>
        </w:rPr>
        <w:t xml:space="preserve">Kysymys 0</w:t>
      </w:r>
    </w:p>
    <w:p>
      <w:r>
        <w:t xml:space="preserve">East 6th Street jatkuu edelleen itään ja liittyy mihin Driveen?</w:t>
      </w:r>
    </w:p>
    <w:p>
      <w:r>
        <w:rPr>
          <w:b/>
        </w:rPr>
        <w:t xml:space="preserve">Kysymys 1</w:t>
      </w:r>
    </w:p>
    <w:p>
      <w:r>
        <w:t xml:space="preserve">Missä on East 3rd, 4th, 5th ja 7th Streetin itäpää?</w:t>
      </w:r>
    </w:p>
    <w:p>
      <w:r>
        <w:rPr>
          <w:b/>
        </w:rPr>
        <w:t xml:space="preserve">Kysymys 2</w:t>
      </w:r>
    </w:p>
    <w:p>
      <w:r>
        <w:t xml:space="preserve">Mikä Avenue on East 2nd Streetin lähtöpaikka?</w:t>
      </w:r>
    </w:p>
    <w:p>
      <w:r>
        <w:rPr>
          <w:b/>
        </w:rPr>
        <w:t xml:space="preserve">Kysymys 3</w:t>
      </w:r>
    </w:p>
    <w:p>
      <w:r>
        <w:t xml:space="preserve">Mikä katu alkaa heti East Huston Streetin pohjoispuolelta ja jatkuu Bowerylle?</w:t>
      </w:r>
    </w:p>
    <w:p>
      <w:r>
        <w:rPr>
          <w:b/>
        </w:rPr>
        <w:t xml:space="preserve">Teksti numero 7</w:t>
      </w:r>
    </w:p>
    <w:p>
      <w:r>
        <w:t xml:space="preserve">Näiden katujen länsipää on </w:t>
      </w:r>
      <w:r>
        <w:rPr>
          <w:color w:val="A9A9A9"/>
        </w:rPr>
        <w:t xml:space="preserve">Bowery </w:t>
      </w:r>
      <w:r>
        <w:t xml:space="preserve">ja Third Avenue, lukuun ottamatta 3rd Street (entinen </w:t>
      </w:r>
      <w:r>
        <w:rPr>
          <w:color w:val="DCDCDC"/>
        </w:rPr>
        <w:t xml:space="preserve">Amity Place</w:t>
      </w:r>
      <w:r>
        <w:t xml:space="preserve">; Sixth Avenuelle) ja 4th Street (13th Streetille), jotka jatkuvat länteen ja pohjoiseen </w:t>
      </w:r>
      <w:r>
        <w:rPr>
          <w:color w:val="2F4F4F"/>
        </w:rPr>
        <w:t xml:space="preserve">Greenwich </w:t>
      </w:r>
      <w:r>
        <w:t xml:space="preserve">Villageen. </w:t>
      </w:r>
      <w:r>
        <w:rPr>
          <w:color w:val="556B2F"/>
        </w:rPr>
        <w:t xml:space="preserve">Great Jones </w:t>
      </w:r>
      <w:r>
        <w:t xml:space="preserve">Street yhdistää East 3rdin ja West 3rdin.</w:t>
      </w:r>
    </w:p>
    <w:p>
      <w:r>
        <w:rPr>
          <w:b/>
        </w:rPr>
        <w:t xml:space="preserve">Kysymys 0</w:t>
      </w:r>
    </w:p>
    <w:p>
      <w:r>
        <w:t xml:space="preserve">Minkä niminen 3rd Street oli aiemmin?</w:t>
      </w:r>
    </w:p>
    <w:p>
      <w:r>
        <w:rPr>
          <w:b/>
        </w:rPr>
        <w:t xml:space="preserve">Kysymys 1</w:t>
      </w:r>
    </w:p>
    <w:p>
      <w:r>
        <w:t xml:space="preserve">Mihin kylään 3rd ja 4th Street ulottuvat?</w:t>
      </w:r>
    </w:p>
    <w:p>
      <w:r>
        <w:rPr>
          <w:b/>
        </w:rPr>
        <w:t xml:space="preserve">Kysymys 2</w:t>
      </w:r>
    </w:p>
    <w:p>
      <w:r>
        <w:t xml:space="preserve">Mikä katu yhdistää East 3rdin ja West 3rdin?</w:t>
      </w:r>
    </w:p>
    <w:p>
      <w:r>
        <w:rPr>
          <w:b/>
        </w:rPr>
        <w:t xml:space="preserve">Kysymys 3</w:t>
      </w:r>
    </w:p>
    <w:p>
      <w:r>
        <w:t xml:space="preserve">Näiden katujen länsipää on Third Avenue ja missä?</w:t>
      </w:r>
    </w:p>
    <w:p>
      <w:r>
        <w:rPr>
          <w:b/>
        </w:rPr>
        <w:t xml:space="preserve">Teksti numero 8</w:t>
      </w:r>
    </w:p>
    <w:p>
      <w:r>
        <w:t xml:space="preserve">East 5th Street jatkuu länteen </w:t>
      </w:r>
      <w:r>
        <w:rPr>
          <w:color w:val="A9A9A9"/>
        </w:rPr>
        <w:t xml:space="preserve">Cooper Squareen</w:t>
      </w:r>
      <w:r>
        <w:t xml:space="preserve">, mutta katkeaa Avenuen B ja C välissä </w:t>
      </w:r>
      <w:r>
        <w:rPr>
          <w:color w:val="DCDCDC"/>
        </w:rPr>
        <w:t xml:space="preserve">The Earth Schoolin</w:t>
      </w:r>
      <w:r>
        <w:t xml:space="preserve">, Public Schoolin</w:t>
      </w:r>
      <w:r>
        <w:rPr>
          <w:color w:val="2F4F4F"/>
        </w:rPr>
        <w:t xml:space="preserve">364</w:t>
      </w:r>
      <w:r>
        <w:t xml:space="preserve"> ja First Avenuen ja Avenuen A välissä </w:t>
      </w:r>
      <w:r>
        <w:rPr>
          <w:color w:val="556B2F"/>
        </w:rPr>
        <w:t xml:space="preserve">Village View </w:t>
      </w:r>
      <w:r>
        <w:t xml:space="preserve">Apartmentsin kohdalla</w:t>
      </w:r>
      <w:r>
        <w:t xml:space="preserve">.</w:t>
      </w:r>
    </w:p>
    <w:p>
      <w:r>
        <w:rPr>
          <w:b/>
        </w:rPr>
        <w:t xml:space="preserve">Kysymys 0</w:t>
      </w:r>
    </w:p>
    <w:p>
      <w:r>
        <w:t xml:space="preserve">Mitkä asunnot keskeyttävät East 5th Streetin First Avenuen ja Avenue A:n välillä?</w:t>
      </w:r>
    </w:p>
    <w:p>
      <w:r>
        <w:rPr>
          <w:b/>
        </w:rPr>
        <w:t xml:space="preserve">Kysymys 1</w:t>
      </w:r>
    </w:p>
    <w:p>
      <w:r>
        <w:t xml:space="preserve">Mikä on julkisen koulun numero, joka katkaisee East 5th Streetin?</w:t>
      </w:r>
    </w:p>
    <w:p>
      <w:r>
        <w:rPr>
          <w:b/>
        </w:rPr>
        <w:t xml:space="preserve">Kysymys 2</w:t>
      </w:r>
    </w:p>
    <w:p>
      <w:r>
        <w:t xml:space="preserve">Mikä koulu keskeyttää East 5th Streetin?</w:t>
      </w:r>
    </w:p>
    <w:p>
      <w:r>
        <w:rPr>
          <w:b/>
        </w:rPr>
        <w:t xml:space="preserve">Kysymys 3</w:t>
      </w:r>
    </w:p>
    <w:p>
      <w:r>
        <w:t xml:space="preserve">East 5th Street menee länteen mihin pysähdyspaikkaan?</w:t>
      </w:r>
    </w:p>
    <w:p>
      <w:r>
        <w:rPr>
          <w:b/>
        </w:rPr>
        <w:t xml:space="preserve">Teksti numero 9</w:t>
      </w:r>
    </w:p>
    <w:p>
      <w:r>
        <w:t xml:space="preserve">8th ja 9th Streetit kulkevat rinnakkain alkaen </w:t>
      </w:r>
      <w:r>
        <w:rPr>
          <w:color w:val="A9A9A9"/>
        </w:rPr>
        <w:t xml:space="preserve">Avenue D:</w:t>
      </w:r>
      <w:r>
        <w:t xml:space="preserve">ltä</w:t>
      </w:r>
      <w:r>
        <w:t xml:space="preserve">, keskeytyen </w:t>
      </w:r>
      <w:r>
        <w:rPr>
          <w:color w:val="DCDCDC"/>
        </w:rPr>
        <w:t xml:space="preserve">Tompkins Square Parkin kohdalla </w:t>
      </w:r>
      <w:r>
        <w:t xml:space="preserve">Avenue B:llä, jatkuen Avenue A:lla ja jatkuen </w:t>
      </w:r>
      <w:r>
        <w:rPr>
          <w:color w:val="2F4F4F"/>
        </w:rPr>
        <w:t xml:space="preserve">Sixth Avenuelle</w:t>
      </w:r>
      <w:r>
        <w:t xml:space="preserve">. </w:t>
      </w:r>
      <w:r>
        <w:t xml:space="preserve">West 8th Street on tärkeä paikallinen </w:t>
      </w:r>
      <w:r>
        <w:t xml:space="preserve">ostoskatu. Avenue A:n ja Third Avenuen välissä oleva 8th Street on nimeltään </w:t>
      </w:r>
      <w:r>
        <w:rPr>
          <w:color w:val="6B8E23"/>
        </w:rPr>
        <w:t xml:space="preserve">St Mark's Place, mutta se </w:t>
      </w:r>
      <w:r>
        <w:t xml:space="preserve">on laskettu mukaan alla olevaan pituuteen.</w:t>
      </w:r>
    </w:p>
    <w:p>
      <w:r>
        <w:rPr>
          <w:b/>
        </w:rPr>
        <w:t xml:space="preserve">Kysymys 0</w:t>
      </w:r>
    </w:p>
    <w:p>
      <w:r>
        <w:t xml:space="preserve">West 8th Street on tärkeä paikallinen katu minkä toiminnan kannalta?</w:t>
      </w:r>
    </w:p>
    <w:p>
      <w:r>
        <w:rPr>
          <w:b/>
        </w:rPr>
        <w:t xml:space="preserve">Kysymys 1</w:t>
      </w:r>
    </w:p>
    <w:p>
      <w:r>
        <w:t xml:space="preserve">Mikä on 8th Streetin nimi Avenue A:n ja Third Avenuen välillä?</w:t>
      </w:r>
    </w:p>
    <w:p>
      <w:r>
        <w:rPr>
          <w:b/>
        </w:rPr>
        <w:t xml:space="preserve">Kysymys 2</w:t>
      </w:r>
    </w:p>
    <w:p>
      <w:r>
        <w:t xml:space="preserve">Mistä alkavat 8. ja 9. katu?</w:t>
      </w:r>
    </w:p>
    <w:p>
      <w:r>
        <w:rPr>
          <w:b/>
        </w:rPr>
        <w:t xml:space="preserve">Kysymys 3</w:t>
      </w:r>
    </w:p>
    <w:p>
      <w:r>
        <w:t xml:space="preserve">Mihin 8. ja 9. katu päättyvät?</w:t>
      </w:r>
    </w:p>
    <w:p>
      <w:r>
        <w:rPr>
          <w:b/>
        </w:rPr>
        <w:t xml:space="preserve">Kysymys 4</w:t>
      </w:r>
    </w:p>
    <w:p>
      <w:r>
        <w:t xml:space="preserve">Mikä puisto katkaisee 8. ja 9. kadun Avenue B:n kohdalla?</w:t>
      </w:r>
    </w:p>
    <w:p>
      <w:r>
        <w:rPr>
          <w:b/>
        </w:rPr>
        <w:t xml:space="preserve">Teksti numero 10</w:t>
      </w:r>
    </w:p>
    <w:p>
      <w:r>
        <w:t xml:space="preserve">10th Street (40°44′03″N 74°00′11″W / 40.7342580°N 74.0029670°W / 40.7342580; -74.0029670) alkaa FDR Driven ja Avenue C:n kohdalta. Sixth Avenuen länsipuolella se kääntyy noin 40 astetta etelään ja yhtyy Greenwich Villagen katuverkkoon ja jatkuu West Streetille Hudson-joen varrella. Koska West 4th Street kääntyy pohjoiseen Sixth Avenuen kohdalla, se risteää West Villagen 10th, 11th, 12th ja 13th Streetin kanssa. </w:t>
      </w:r>
      <w:r>
        <w:rPr>
          <w:color w:val="A9A9A9"/>
        </w:rPr>
        <w:t xml:space="preserve">M8-bussi </w:t>
      </w:r>
      <w:r>
        <w:t xml:space="preserve">liikennöi 10th Streetillä molempiin suuntiin Avenue D:n ja Avenue A:n välillä sekä itään West Streetin ja Sixth Avenuen välillä. 10th Streetillä on pyöräkaista itään päin West Streetiltä East Riverille. Vuonna 2009 10th Streetin kaksisuuntaiseen osuuteen Avenue A:n ja East Riverin välille asennettiin pyöräilymerkinnät ja -merkinnät, mutta sillä </w:t>
      </w:r>
      <w:r>
        <w:rPr>
          <w:color w:val="DCDCDC"/>
        </w:rPr>
        <w:t xml:space="preserve">ei </w:t>
      </w:r>
      <w:r>
        <w:t xml:space="preserve">edelleenkään </w:t>
      </w:r>
      <w:r>
        <w:rPr>
          <w:color w:val="DCDCDC"/>
        </w:rPr>
        <w:t xml:space="preserve">ole </w:t>
      </w:r>
      <w:r>
        <w:t xml:space="preserve">omaa pyöräkaistaa</w:t>
      </w:r>
      <w:r>
        <w:t xml:space="preserve">.</w:t>
      </w:r>
      <w:r>
        <w:t xml:space="preserve"> West 10th Street oli aiemmin nimeltään Amos Street Richard Amosin mukaan. </w:t>
      </w:r>
      <w:r>
        <w:rPr>
          <w:color w:val="2F4F4F"/>
        </w:rPr>
        <w:t xml:space="preserve">West 10th Streetin </w:t>
      </w:r>
      <w:r>
        <w:t xml:space="preserve">Hudson-joen puoleisessa </w:t>
      </w:r>
      <w:r>
        <w:t xml:space="preserve">päässä sijaitsi </w:t>
      </w:r>
      <w:r>
        <w:t xml:space="preserve">aikoinaan </w:t>
      </w:r>
      <w:r>
        <w:rPr>
          <w:color w:val="556B2F"/>
        </w:rPr>
        <w:t xml:space="preserve">Newgaten vankila</w:t>
      </w:r>
      <w:r>
        <w:t xml:space="preserve">, joka oli New Yorkin ensimmäinen vankila ja Yhdysvaltojen toinen vankila.</w:t>
      </w:r>
    </w:p>
    <w:p>
      <w:r>
        <w:rPr>
          <w:b/>
        </w:rPr>
        <w:t xml:space="preserve">Kysymys 0</w:t>
      </w:r>
    </w:p>
    <w:p>
      <w:r>
        <w:t xml:space="preserve">Mikä bussi liikennöi 10th Streetillä Avenuen D ja A sekä West Streetin ja Sixth Avenuen välillä?</w:t>
      </w:r>
    </w:p>
    <w:p>
      <w:r>
        <w:rPr>
          <w:b/>
        </w:rPr>
        <w:t xml:space="preserve">Kysymys 1</w:t>
      </w:r>
    </w:p>
    <w:p>
      <w:r>
        <w:t xml:space="preserve">Onko 10th Streetin kaksisuuntaisella osuudella oma pyöräkaista?</w:t>
      </w:r>
    </w:p>
    <w:p>
      <w:r>
        <w:rPr>
          <w:b/>
        </w:rPr>
        <w:t xml:space="preserve">Kysymys 2</w:t>
      </w:r>
    </w:p>
    <w:p>
      <w:r>
        <w:t xml:space="preserve">Minkä tien päässä sijaitsi aikoinaan Newgaten vankila?</w:t>
      </w:r>
    </w:p>
    <w:p>
      <w:r>
        <w:rPr>
          <w:b/>
        </w:rPr>
        <w:t xml:space="preserve">Kysymys 3</w:t>
      </w:r>
    </w:p>
    <w:p>
      <w:r>
        <w:t xml:space="preserve">Mikä vankila oli New Yorkin ensimmäinen?</w:t>
      </w:r>
    </w:p>
    <w:p>
      <w:r>
        <w:rPr>
          <w:b/>
        </w:rPr>
        <w:t xml:space="preserve">Kysymys 4</w:t>
      </w:r>
    </w:p>
    <w:p>
      <w:r>
        <w:t xml:space="preserve">Mikä oli Yhdysvaltojen toisen vankilan nimi?</w:t>
      </w:r>
    </w:p>
    <w:p>
      <w:r>
        <w:rPr>
          <w:b/>
        </w:rPr>
        <w:t xml:space="preserve">Teksti numero 11</w:t>
      </w:r>
    </w:p>
    <w:p>
      <w:r>
        <w:t xml:space="preserve">11th Street on kaksiosainen. Sen katkaisee </w:t>
      </w:r>
      <w:r>
        <w:t xml:space="preserve">Broadwayn ja Fourth Avenuen välissä sijaitseva </w:t>
      </w:r>
      <w:r>
        <w:rPr>
          <w:color w:val="A9A9A9"/>
        </w:rPr>
        <w:t xml:space="preserve">Grace Churchin </w:t>
      </w:r>
      <w:r>
        <w:t xml:space="preserve">kortteli.</w:t>
      </w:r>
      <w:r>
        <w:t xml:space="preserve"> Itäinen 11th Street kulkee Fourth Avenuelta Avenue C:lle ja kulkee Webster Hallin ohi. </w:t>
      </w:r>
      <w:r>
        <w:rPr>
          <w:color w:val="DCDCDC"/>
        </w:rPr>
        <w:t xml:space="preserve">West 11th Street </w:t>
      </w:r>
      <w:r>
        <w:t xml:space="preserve">kulkee Broadwaylta West Streetille. 11th Streetin ja 6th Avenuen kulmassa sijaitsi </w:t>
      </w:r>
      <w:r>
        <w:rPr>
          <w:color w:val="2F4F4F"/>
        </w:rPr>
        <w:t xml:space="preserve">Old Grapevine </w:t>
      </w:r>
      <w:r>
        <w:t xml:space="preserve">-kapakka 1700-luvulta sen purkamiseen </w:t>
      </w:r>
      <w:r>
        <w:rPr>
          <w:color w:val="556B2F"/>
        </w:rPr>
        <w:t xml:space="preserve">1900-luvun alussa</w:t>
      </w:r>
      <w:r>
        <w:t xml:space="preserve">.</w:t>
      </w:r>
    </w:p>
    <w:p>
      <w:r>
        <w:rPr>
          <w:b/>
        </w:rPr>
        <w:t xml:space="preserve">Kysymys 0</w:t>
      </w:r>
    </w:p>
    <w:p>
      <w:r>
        <w:t xml:space="preserve">Mikä katu kulkee Broadwaylta West Streetille?</w:t>
      </w:r>
    </w:p>
    <w:p>
      <w:r>
        <w:rPr>
          <w:b/>
        </w:rPr>
        <w:t xml:space="preserve">Kysymys 1</w:t>
      </w:r>
    </w:p>
    <w:p>
      <w:r>
        <w:t xml:space="preserve">Milloin Old Grapevine -kapakka purettiin?</w:t>
      </w:r>
    </w:p>
    <w:p>
      <w:r>
        <w:rPr>
          <w:b/>
        </w:rPr>
        <w:t xml:space="preserve">Kysymys 2</w:t>
      </w:r>
    </w:p>
    <w:p>
      <w:r>
        <w:t xml:space="preserve">11th Streetin ja 6th Avenuen kulmassa sijaitsi 1700-luvulla mikä taverna?</w:t>
      </w:r>
    </w:p>
    <w:p>
      <w:r>
        <w:rPr>
          <w:b/>
        </w:rPr>
        <w:t xml:space="preserve">Kysymys 3</w:t>
      </w:r>
    </w:p>
    <w:p>
      <w:r>
        <w:t xml:space="preserve">Mikä kirkko yhdistää 11th Streetin Broadwayn ja Fourth Avenuen välissä?</w:t>
      </w:r>
    </w:p>
    <w:p>
      <w:r>
        <w:rPr>
          <w:b/>
        </w:rPr>
        <w:t xml:space="preserve">Teksti numero 12</w:t>
      </w:r>
    </w:p>
    <w:p>
      <w:r>
        <w:rPr>
          <w:color w:val="A9A9A9"/>
        </w:rPr>
        <w:t xml:space="preserve">13th Street </w:t>
      </w:r>
      <w:r>
        <w:t xml:space="preserve">koostuu </w:t>
      </w:r>
      <w:r>
        <w:rPr>
          <w:color w:val="DCDCDC"/>
        </w:rPr>
        <w:t xml:space="preserve">kolmesta </w:t>
      </w:r>
      <w:r>
        <w:t xml:space="preserve">osasta</w:t>
      </w:r>
      <w:r>
        <w:rPr>
          <w:color w:val="DCDCDC"/>
        </w:rPr>
        <w:t xml:space="preserve">.</w:t>
      </w:r>
      <w:r>
        <w:t xml:space="preserve"> Ensimmäinen on umpikuja Avenue </w:t>
      </w:r>
      <w:r>
        <w:rPr>
          <w:color w:val="2F4F4F"/>
        </w:rPr>
        <w:t xml:space="preserve">C:</w:t>
      </w:r>
      <w:r>
        <w:t xml:space="preserve">ltä</w:t>
      </w:r>
      <w:r>
        <w:t xml:space="preserve">. Toinen alkaa umpikujasta juuri ennen Avenue B:tä ja kulkee </w:t>
      </w:r>
      <w:r>
        <w:rPr>
          <w:color w:val="556B2F"/>
        </w:rPr>
        <w:t xml:space="preserve">Greenwich Avenuelle, </w:t>
      </w:r>
      <w:r>
        <w:t xml:space="preserve">ja kolmas osa on Eighth Avenuelta Tenth Avenuelle.</w:t>
      </w:r>
    </w:p>
    <w:p>
      <w:r>
        <w:rPr>
          <w:b/>
        </w:rPr>
        <w:t xml:space="preserve">Kysymys 0</w:t>
      </w:r>
    </w:p>
    <w:p>
      <w:r>
        <w:t xml:space="preserve">Kuinka moneen osaan 13th Street on jaettu?</w:t>
      </w:r>
    </w:p>
    <w:p>
      <w:r>
        <w:rPr>
          <w:b/>
        </w:rPr>
        <w:t xml:space="preserve">Kysymys 1</w:t>
      </w:r>
    </w:p>
    <w:p>
      <w:r>
        <w:t xml:space="preserve">Miltä kadulta 13th Streetin ensimmäinen osa on umpikuja?</w:t>
      </w:r>
    </w:p>
    <w:p>
      <w:r>
        <w:rPr>
          <w:b/>
        </w:rPr>
        <w:t xml:space="preserve">Kysymys 2</w:t>
      </w:r>
    </w:p>
    <w:p>
      <w:r>
        <w:t xml:space="preserve">Mihin päättyy 13. kadun toinen osa?</w:t>
      </w:r>
    </w:p>
    <w:p>
      <w:r>
        <w:rPr>
          <w:b/>
        </w:rPr>
        <w:t xml:space="preserve">Kysymys 3</w:t>
      </w:r>
    </w:p>
    <w:p>
      <w:r>
        <w:t xml:space="preserve">Minkä kadun kolmas osa on Eighth Avenuen ja Tenth Avenuen välissä?</w:t>
      </w:r>
    </w:p>
    <w:p>
      <w:r>
        <w:rPr>
          <w:b/>
        </w:rPr>
        <w:t xml:space="preserve">Teksti numero 13</w:t>
      </w:r>
    </w:p>
    <w:p>
      <w:r>
        <w:t xml:space="preserve">14th Street on Manhattanin numeroitu pääkatu. Se alkaa </w:t>
      </w:r>
      <w:r>
        <w:rPr>
          <w:color w:val="A9A9A9"/>
        </w:rPr>
        <w:t xml:space="preserve">Avenue C:ltä </w:t>
      </w:r>
      <w:r>
        <w:t xml:space="preserve">ja päättyy </w:t>
      </w:r>
      <w:r>
        <w:rPr>
          <w:color w:val="DCDCDC"/>
        </w:rPr>
        <w:t xml:space="preserve">West Streetille</w:t>
      </w:r>
      <w:r>
        <w:t xml:space="preserve">. </w:t>
      </w:r>
      <w:r>
        <w:t xml:space="preserve">Sen pituus on 3,4 km ( </w:t>
      </w:r>
      <w:r>
        <w:rPr>
          <w:color w:val="2F4F4F"/>
        </w:rPr>
        <w:t xml:space="preserve">2.1</w:t>
      </w:r>
      <w:r>
        <w:t xml:space="preserve">mi)</w:t>
      </w:r>
      <w:r>
        <w:t xml:space="preserve">.</w:t>
      </w:r>
      <w:r>
        <w:t xml:space="preserve"> Sillä on </w:t>
      </w:r>
      <w:r>
        <w:rPr>
          <w:color w:val="556B2F"/>
        </w:rPr>
        <w:t xml:space="preserve">kuusi </w:t>
      </w:r>
      <w:r>
        <w:t xml:space="preserve">metroasemaa</w:t>
      </w:r>
      <w:r>
        <w:rPr>
          <w:color w:val="556B2F"/>
        </w:rPr>
        <w:t xml:space="preserve">:</w:t>
      </w:r>
    </w:p>
    <w:p>
      <w:r>
        <w:rPr>
          <w:b/>
        </w:rPr>
        <w:t xml:space="preserve">Kysymys 0</w:t>
      </w:r>
    </w:p>
    <w:p>
      <w:r>
        <w:t xml:space="preserve">Mistä 14th Street alkaa?</w:t>
      </w:r>
    </w:p>
    <w:p>
      <w:r>
        <w:rPr>
          <w:b/>
        </w:rPr>
        <w:t xml:space="preserve">Kysymys 1</w:t>
      </w:r>
    </w:p>
    <w:p>
      <w:r>
        <w:t xml:space="preserve">Mihin 14th Street päättyy?</w:t>
      </w:r>
    </w:p>
    <w:p>
      <w:r>
        <w:rPr>
          <w:b/>
        </w:rPr>
        <w:t xml:space="preserve">Kysymys 2</w:t>
      </w:r>
    </w:p>
    <w:p>
      <w:r>
        <w:t xml:space="preserve">Kuinka monta metroasemaa on 14th Streetillä?</w:t>
      </w:r>
    </w:p>
    <w:p>
      <w:r>
        <w:rPr>
          <w:b/>
        </w:rPr>
        <w:t xml:space="preserve">Kysymys 3</w:t>
      </w:r>
    </w:p>
    <w:p>
      <w:r>
        <w:t xml:space="preserve">Mikä on 14th Streetin pituus kilometreinä?</w:t>
      </w:r>
    </w:p>
    <w:p>
      <w:r>
        <w:rPr>
          <w:b/>
        </w:rPr>
        <w:t xml:space="preserve">Teksti numero 14</w:t>
      </w:r>
    </w:p>
    <w:p>
      <w:r>
        <w:t xml:space="preserve">15th Street alkaa </w:t>
      </w:r>
      <w:r>
        <w:rPr>
          <w:color w:val="A9A9A9"/>
        </w:rPr>
        <w:t xml:space="preserve">FDR Drivelta </w:t>
      </w:r>
      <w:r>
        <w:t xml:space="preserve">ja </w:t>
      </w:r>
      <w:r>
        <w:rPr>
          <w:color w:val="DCDCDC"/>
        </w:rPr>
        <w:t xml:space="preserve">16th Street </w:t>
      </w:r>
      <w:r>
        <w:t xml:space="preserve">alkaa umpikujasta FDR Driven ja Avenue C:n puolivälissä. Molemmat pysähtyvät Avenue C:llä ja jatkavat First Avenuelta West Streetille, joka pysähtyy jälleen </w:t>
      </w:r>
      <w:r>
        <w:rPr>
          <w:color w:val="2F4F4F"/>
        </w:rPr>
        <w:t xml:space="preserve">Union Squarella, </w:t>
      </w:r>
      <w:r>
        <w:t xml:space="preserve">ja 16th Street pysähtyy myös </w:t>
      </w:r>
      <w:r>
        <w:rPr>
          <w:color w:val="556B2F"/>
        </w:rPr>
        <w:t xml:space="preserve">Stuyvesant </w:t>
      </w:r>
      <w:r>
        <w:t xml:space="preserve">Squarella.</w:t>
      </w:r>
    </w:p>
    <w:p>
      <w:r>
        <w:rPr>
          <w:b/>
        </w:rPr>
        <w:t xml:space="preserve">Kysymys 0</w:t>
      </w:r>
    </w:p>
    <w:p>
      <w:r>
        <w:t xml:space="preserve">Mistä 15th Street alkaa?</w:t>
      </w:r>
    </w:p>
    <w:p>
      <w:r>
        <w:rPr>
          <w:b/>
        </w:rPr>
        <w:t xml:space="preserve">Kysymys 1</w:t>
      </w:r>
    </w:p>
    <w:p>
      <w:r>
        <w:t xml:space="preserve">Mikä tie alkaa umpikujasta FDR Driven ja Avenue C:n puolivälissä?</w:t>
      </w:r>
    </w:p>
    <w:p>
      <w:r>
        <w:rPr>
          <w:b/>
        </w:rPr>
        <w:t xml:space="preserve">Kysymys 2</w:t>
      </w:r>
    </w:p>
    <w:p>
      <w:r>
        <w:t xml:space="preserve">Millä aukiolla 16th Street pysähtyy?</w:t>
      </w:r>
    </w:p>
    <w:p>
      <w:r>
        <w:rPr>
          <w:b/>
        </w:rPr>
        <w:t xml:space="preserve">Kysymys 3</w:t>
      </w:r>
    </w:p>
    <w:p>
      <w:r>
        <w:t xml:space="preserve">Mikä aukio pysäyttää sekä 15th että 16th Streetin?</w:t>
      </w:r>
    </w:p>
    <w:p>
      <w:r>
        <w:rPr>
          <w:b/>
        </w:rPr>
        <w:t xml:space="preserve">Teksti numero 15</w:t>
      </w:r>
    </w:p>
    <w:p>
      <w:r>
        <w:t xml:space="preserve">17th Streetillä (40°44′08″N 73°59′12″W / 40.735532°N 73.986575°W / 40.735532; -73.986575) liikenne kulkee </w:t>
      </w:r>
      <w:r>
        <w:rPr>
          <w:color w:val="A9A9A9"/>
        </w:rPr>
        <w:t xml:space="preserve">yksisuuntaisesti </w:t>
      </w:r>
      <w:r>
        <w:t xml:space="preserve">kadulla idästä länteen lukuun ottamatta Broadwayn ja Park Avenue Southin välistä osuutta, jossa liikenne </w:t>
      </w:r>
      <w:r>
        <w:rPr>
          <w:color w:val="DCDCDC"/>
        </w:rPr>
        <w:t xml:space="preserve">kulkee molempiin suuntiin</w:t>
      </w:r>
      <w:r>
        <w:t xml:space="preserve">. Se muodostaa sekä Union Squaren (Broadwayn ja Park Avenue Southin välillä) että Stuyvesant Squaren pohjoisrajan. </w:t>
      </w:r>
      <w:r>
        <w:rPr>
          <w:color w:val="2F4F4F"/>
        </w:rPr>
        <w:t xml:space="preserve">Säveltäjä </w:t>
      </w:r>
      <w:r>
        <w:t xml:space="preserve">Antonín Dvořákin New Yorkin koti sijaitsi osoitteessa 327 East 17th Street, lähellä Perlman Placea</w:t>
      </w:r>
      <w:r>
        <w:rPr>
          <w:color w:val="2F4F4F"/>
        </w:rPr>
        <w:t xml:space="preserve">.</w:t>
      </w:r>
      <w:r>
        <w:t xml:space="preserve"> Beth Israel Medical Center purki talon sen jälkeen, kun se sai vuonna 1991 hyväksynnän hakemukselle purkaa talo ja korvata se </w:t>
      </w:r>
      <w:r>
        <w:rPr>
          <w:color w:val="556B2F"/>
        </w:rPr>
        <w:t xml:space="preserve">AIDS-sairaalalla</w:t>
      </w:r>
      <w:r>
        <w:t xml:space="preserve">. </w:t>
      </w:r>
      <w:r>
        <w:t xml:space="preserve">Time Magazine aloitti toimintansa osoitteessa </w:t>
      </w:r>
      <w:r>
        <w:rPr>
          <w:color w:val="6B8E23"/>
        </w:rPr>
        <w:t xml:space="preserve">141 East 17th Street</w:t>
      </w:r>
      <w:r>
        <w:t xml:space="preserve">.</w:t>
      </w:r>
    </w:p>
    <w:p>
      <w:r>
        <w:rPr>
          <w:b/>
        </w:rPr>
        <w:t xml:space="preserve">Kysymys 0</w:t>
      </w:r>
    </w:p>
    <w:p>
      <w:r>
        <w:t xml:space="preserve">Mikä on epätavallista Broadwayn ja Park Avenue Southin välisessä liikenteessä 17th Streetillä?</w:t>
      </w:r>
    </w:p>
    <w:p>
      <w:r>
        <w:rPr>
          <w:b/>
        </w:rPr>
        <w:t xml:space="preserve">Kysymys 1</w:t>
      </w:r>
    </w:p>
    <w:p>
      <w:r>
        <w:t xml:space="preserve">Kulkeeko liikenne 17th Streetillä yleensä yksisuuntaisesti vai kaksisuuntaisesti?</w:t>
      </w:r>
    </w:p>
    <w:p>
      <w:r>
        <w:rPr>
          <w:b/>
        </w:rPr>
        <w:t xml:space="preserve">Kysymys 2</w:t>
      </w:r>
    </w:p>
    <w:p>
      <w:r>
        <w:t xml:space="preserve">Mitä työtä teki henkilö, joka asui osoitteessa 327 East 17th Street?</w:t>
      </w:r>
    </w:p>
    <w:p>
      <w:r>
        <w:rPr>
          <w:b/>
        </w:rPr>
        <w:t xml:space="preserve">Kysymys 3</w:t>
      </w:r>
    </w:p>
    <w:p>
      <w:r>
        <w:t xml:space="preserve">Mistä Time Magazine aloitti toimintansa?</w:t>
      </w:r>
    </w:p>
    <w:p>
      <w:r>
        <w:rPr>
          <w:b/>
        </w:rPr>
        <w:t xml:space="preserve">Kysymys 4</w:t>
      </w:r>
    </w:p>
    <w:p>
      <w:r>
        <w:t xml:space="preserve">Millä korvattiin Antonin Dvorakin newyorkilainen koti sen jälkeen, kun se oli purettu?</w:t>
      </w:r>
    </w:p>
    <w:p>
      <w:r>
        <w:rPr>
          <w:b/>
        </w:rPr>
        <w:t xml:space="preserve">Teksti numero 16</w:t>
      </w:r>
    </w:p>
    <w:p>
      <w:r>
        <w:t xml:space="preserve">18th Streetin </w:t>
      </w:r>
      <w:r>
        <w:t xml:space="preserve">ja Seventh Avenuen risteyksessä on </w:t>
      </w:r>
      <w:r>
        <w:t xml:space="preserve">paikallinen </w:t>
      </w:r>
      <w:r>
        <w:rPr>
          <w:color w:val="A9A9A9"/>
        </w:rPr>
        <w:t xml:space="preserve">metroasema, jota liikennöivät </w:t>
      </w:r>
      <w:r>
        <w:rPr>
          <w:color w:val="DCDCDC"/>
        </w:rPr>
        <w:t xml:space="preserve">IRT Broadway - Seventh Avenue -linjan </w:t>
      </w:r>
      <w:r>
        <w:t xml:space="preserve">1 2-junat</w:t>
      </w:r>
      <w:r>
        <w:t xml:space="preserve">. </w:t>
      </w:r>
      <w:r>
        <w:t xml:space="preserve">Ennen 18th Streetillä oli asema </w:t>
      </w:r>
      <w:r>
        <w:rPr>
          <w:color w:val="2F4F4F"/>
        </w:rPr>
        <w:t xml:space="preserve">IRT Lexington Avenue -linjalla </w:t>
      </w:r>
      <w:r>
        <w:t xml:space="preserve">Park Avenue Southin risteyksessä.</w:t>
      </w:r>
    </w:p>
    <w:p>
      <w:r>
        <w:rPr>
          <w:b/>
        </w:rPr>
        <w:t xml:space="preserve">Kysymys 0</w:t>
      </w:r>
    </w:p>
    <w:p>
      <w:r>
        <w:t xml:space="preserve">Mikä on 18th Streetin ja Seventh Avenuen risteyksessä?</w:t>
      </w:r>
    </w:p>
    <w:p>
      <w:r>
        <w:rPr>
          <w:b/>
        </w:rPr>
        <w:t xml:space="preserve">Kysymys 1</w:t>
      </w:r>
    </w:p>
    <w:p>
      <w:r>
        <w:t xml:space="preserve">Millä junalinjalla 1 2-junat kulkevat?</w:t>
      </w:r>
    </w:p>
    <w:p>
      <w:r>
        <w:rPr>
          <w:b/>
        </w:rPr>
        <w:t xml:space="preserve">Kysymys 2</w:t>
      </w:r>
    </w:p>
    <w:p>
      <w:r>
        <w:t xml:space="preserve">Minkä junalinjan 18th Streetin asema oli ennen Park Avenue Southin risteyksessä?</w:t>
      </w:r>
    </w:p>
    <w:p>
      <w:r>
        <w:rPr>
          <w:b/>
        </w:rPr>
        <w:t xml:space="preserve">Teksti numero 17</w:t>
      </w:r>
    </w:p>
    <w:p>
      <w:r>
        <w:t xml:space="preserve">20th Street alkaa </w:t>
      </w:r>
      <w:r>
        <w:rPr>
          <w:color w:val="A9A9A9"/>
        </w:rPr>
        <w:t xml:space="preserve">Avenue C:ltä, </w:t>
      </w:r>
      <w:r>
        <w:t xml:space="preserve">ja 21st ja 22nd Street alkavat </w:t>
      </w:r>
      <w:r>
        <w:rPr>
          <w:color w:val="DCDCDC"/>
        </w:rPr>
        <w:t xml:space="preserve">First </w:t>
      </w:r>
      <w:r>
        <w:t xml:space="preserve">Avenuelta. Ne kaikki päättyvät Eleventh Avenuelle. 20., 21. ja 22. kadun viimeisellä korttelilla, Tenth Avenuen ja Eleventh Avenuen välissä, kuljetaan </w:t>
      </w:r>
      <w:r>
        <w:rPr>
          <w:color w:val="2F4F4F"/>
        </w:rPr>
        <w:t xml:space="preserve">vastakkaiseen suuntaan </w:t>
      </w:r>
      <w:r>
        <w:t xml:space="preserve">kuin muualla kyseisellä kadulla. </w:t>
      </w:r>
      <w:r>
        <w:rPr>
          <w:color w:val="556B2F"/>
        </w:rPr>
        <w:t xml:space="preserve">20th Street </w:t>
      </w:r>
      <w:r>
        <w:t xml:space="preserve">on </w:t>
      </w:r>
      <w:r>
        <w:rPr>
          <w:color w:val="6B8E23"/>
        </w:rPr>
        <w:t xml:space="preserve">hyvin leveä </w:t>
      </w:r>
      <w:r>
        <w:t xml:space="preserve">Avenue C:ltä First Avenuelle.</w:t>
      </w:r>
    </w:p>
    <w:p>
      <w:r>
        <w:rPr>
          <w:b/>
        </w:rPr>
        <w:t xml:space="preserve">Kysymys 0</w:t>
      </w:r>
    </w:p>
    <w:p>
      <w:r>
        <w:t xml:space="preserve">Mistä 10th Street alkaa?</w:t>
      </w:r>
    </w:p>
    <w:p>
      <w:r>
        <w:rPr>
          <w:b/>
        </w:rPr>
        <w:t xml:space="preserve">Kysymys 1</w:t>
      </w:r>
    </w:p>
    <w:p>
      <w:r>
        <w:t xml:space="preserve">Millä kadulla 21. ja 22. katu alkavat?</w:t>
      </w:r>
    </w:p>
    <w:p>
      <w:r>
        <w:rPr>
          <w:b/>
        </w:rPr>
        <w:t xml:space="preserve">Kysymys 2</w:t>
      </w:r>
    </w:p>
    <w:p>
      <w:r>
        <w:t xml:space="preserve">Mitä erilaista on 20th Streetillä Avenue C:n ja First Avenuen välillä?</w:t>
      </w:r>
    </w:p>
    <w:p>
      <w:r>
        <w:rPr>
          <w:b/>
        </w:rPr>
        <w:t xml:space="preserve">Kysymys 3</w:t>
      </w:r>
    </w:p>
    <w:p>
      <w:r>
        <w:t xml:space="preserve">Mikä katu on paljon leveämpi Avenue C:ltä First Avenuelle?</w:t>
      </w:r>
    </w:p>
    <w:p>
      <w:r>
        <w:rPr>
          <w:b/>
        </w:rPr>
        <w:t xml:space="preserve">Kysymys 4</w:t>
      </w:r>
    </w:p>
    <w:p>
      <w:r>
        <w:t xml:space="preserve">Miten liikenne kulkee 20., 21. ja 22. kadun viimeisellä korttelilla?</w:t>
      </w:r>
    </w:p>
    <w:p>
      <w:r>
        <w:rPr>
          <w:b/>
        </w:rPr>
        <w:t xml:space="preserve">Teksti numero 18</w:t>
      </w:r>
    </w:p>
    <w:p>
      <w:r>
        <w:rPr>
          <w:color w:val="A9A9A9"/>
        </w:rPr>
        <w:t xml:space="preserve">Second ja Third Avenuen </w:t>
      </w:r>
      <w:r>
        <w:t xml:space="preserve">välissä </w:t>
      </w:r>
      <w:r>
        <w:t xml:space="preserve">oleva </w:t>
      </w:r>
      <w:r>
        <w:rPr>
          <w:color w:val="DCDCDC"/>
        </w:rPr>
        <w:t xml:space="preserve">21st Street </w:t>
      </w:r>
      <w:r>
        <w:t xml:space="preserve">tunnetaan myös nimellä Police Officer </w:t>
      </w:r>
      <w:r>
        <w:rPr>
          <w:color w:val="2F4F4F"/>
        </w:rPr>
        <w:t xml:space="preserve">Anthony Sanchez </w:t>
      </w:r>
      <w:r>
        <w:t xml:space="preserve">Way. Gramercy Parkin pohjoispuolella, Gramercy Park Eastin ja Gramercy Park Westin välillä, 21st Street tunnetaan nimellä </w:t>
      </w:r>
      <w:r>
        <w:rPr>
          <w:color w:val="556B2F"/>
        </w:rPr>
        <w:t xml:space="preserve">Gramercy Park North</w:t>
      </w:r>
      <w:r>
        <w:t xml:space="preserve">.</w:t>
      </w:r>
    </w:p>
    <w:p>
      <w:r>
        <w:rPr>
          <w:b/>
        </w:rPr>
        <w:t xml:space="preserve">Kysymys 0</w:t>
      </w:r>
    </w:p>
    <w:p>
      <w:r>
        <w:t xml:space="preserve">Mikä katu tunnetaan myös nimellä Police Officer Anthony Sanchez Way?</w:t>
      </w:r>
    </w:p>
    <w:p>
      <w:r>
        <w:rPr>
          <w:b/>
        </w:rPr>
        <w:t xml:space="preserve">Kysymys 1</w:t>
      </w:r>
    </w:p>
    <w:p>
      <w:r>
        <w:t xml:space="preserve">Millä nimellä 21st Street tunnetaan Gramercy Parkin pohjoispuolella?</w:t>
      </w:r>
    </w:p>
    <w:p>
      <w:r>
        <w:rPr>
          <w:b/>
        </w:rPr>
        <w:t xml:space="preserve">Kysymys 2</w:t>
      </w:r>
    </w:p>
    <w:p>
      <w:r>
        <w:t xml:space="preserve">Minkä kadun välissä 21st Street tunnetaan poliisi Anthony Sanchez Way?</w:t>
      </w:r>
    </w:p>
    <w:p>
      <w:r>
        <w:rPr>
          <w:b/>
        </w:rPr>
        <w:t xml:space="preserve">Kysymys 3</w:t>
      </w:r>
    </w:p>
    <w:p>
      <w:r>
        <w:t xml:space="preserve">Keneen poliisiin 21. kadun osa viittaa?</w:t>
      </w:r>
    </w:p>
    <w:p>
      <w:r>
        <w:rPr>
          <w:b/>
        </w:rPr>
        <w:t xml:space="preserve">Teksti numero 19</w:t>
      </w:r>
    </w:p>
    <w:p>
      <w:r>
        <w:t xml:space="preserve">23rd Street on toinen Manhattanin pääkatu. Se alkaa </w:t>
      </w:r>
      <w:r>
        <w:rPr>
          <w:color w:val="A9A9A9"/>
        </w:rPr>
        <w:t xml:space="preserve">FDR Drivelta </w:t>
      </w:r>
      <w:r>
        <w:t xml:space="preserve">ja päättyy </w:t>
      </w:r>
      <w:r>
        <w:rPr>
          <w:color w:val="DCDCDC"/>
        </w:rPr>
        <w:t xml:space="preserve">Eleventh Avenuelle</w:t>
      </w:r>
      <w:r>
        <w:t xml:space="preserve">. </w:t>
      </w:r>
      <w:r>
        <w:t xml:space="preserve">Sen pituus on </w:t>
      </w:r>
      <w:r>
        <w:rPr>
          <w:color w:val="2F4F4F"/>
        </w:rPr>
        <w:t xml:space="preserve">3,1 km/1</w:t>
      </w:r>
      <w:r>
        <w:t xml:space="preserve">,9 m</w:t>
      </w:r>
      <w:r>
        <w:rPr>
          <w:color w:val="2F4F4F"/>
        </w:rPr>
        <w:t xml:space="preserve">.</w:t>
      </w:r>
      <w:r>
        <w:t xml:space="preserve"> Se on </w:t>
      </w:r>
      <w:r>
        <w:rPr>
          <w:color w:val="556B2F"/>
        </w:rPr>
        <w:t xml:space="preserve">kaksisuuntainen</w:t>
      </w:r>
      <w:r>
        <w:t xml:space="preserve">. </w:t>
      </w:r>
      <w:r>
        <w:t xml:space="preserve">23rd Streetillä on </w:t>
      </w:r>
      <w:r>
        <w:rPr>
          <w:color w:val="6B8E23"/>
        </w:rPr>
        <w:t xml:space="preserve">viisi </w:t>
      </w:r>
      <w:r>
        <w:t xml:space="preserve">paikallista metroasemaa</w:t>
      </w:r>
      <w:r>
        <w:rPr>
          <w:color w:val="6B8E23"/>
        </w:rPr>
        <w:t xml:space="preserve">:</w:t>
      </w:r>
    </w:p>
    <w:p>
      <w:r>
        <w:rPr>
          <w:b/>
        </w:rPr>
        <w:t xml:space="preserve">Kysymys 0</w:t>
      </w:r>
    </w:p>
    <w:p>
      <w:r>
        <w:t xml:space="preserve">Mistä 23rd Street alkaa?</w:t>
      </w:r>
    </w:p>
    <w:p>
      <w:r>
        <w:rPr>
          <w:b/>
        </w:rPr>
        <w:t xml:space="preserve">Kysymys 1</w:t>
      </w:r>
    </w:p>
    <w:p>
      <w:r>
        <w:t xml:space="preserve">Mihin 23rd Street päättyy?</w:t>
      </w:r>
    </w:p>
    <w:p>
      <w:r>
        <w:rPr>
          <w:b/>
        </w:rPr>
        <w:t xml:space="preserve">Kysymys 2</w:t>
      </w:r>
    </w:p>
    <w:p>
      <w:r>
        <w:t xml:space="preserve">Mikä on 23rd Streetin pituus kilometreinä?</w:t>
      </w:r>
    </w:p>
    <w:p>
      <w:r>
        <w:rPr>
          <w:b/>
        </w:rPr>
        <w:t xml:space="preserve">Kysymys 3</w:t>
      </w:r>
    </w:p>
    <w:p>
      <w:r>
        <w:t xml:space="preserve">Liikkuuko liikenne yhteen vai kahteen suuntaan 23rd Streetillä?</w:t>
      </w:r>
    </w:p>
    <w:p>
      <w:r>
        <w:rPr>
          <w:b/>
        </w:rPr>
        <w:t xml:space="preserve">Kysymys 4</w:t>
      </w:r>
    </w:p>
    <w:p>
      <w:r>
        <w:t xml:space="preserve">Kuinka monta paikallista metroasemaa on 23rd Streetillä?</w:t>
      </w:r>
    </w:p>
    <w:p>
      <w:r>
        <w:rPr>
          <w:b/>
        </w:rPr>
        <w:t xml:space="preserve">Teksti numero 20</w:t>
      </w:r>
    </w:p>
    <w:p>
      <w:r>
        <w:t xml:space="preserve">24th Street on kaksiosainen. 24th Street alkaa </w:t>
      </w:r>
      <w:r>
        <w:rPr>
          <w:color w:val="A9A9A9"/>
        </w:rPr>
        <w:t xml:space="preserve">First Avenuelta </w:t>
      </w:r>
      <w:r>
        <w:t xml:space="preserve">ja päättyy Madison Avenuelle </w:t>
      </w:r>
      <w:r>
        <w:rPr>
          <w:color w:val="DCDCDC"/>
        </w:rPr>
        <w:t xml:space="preserve">Madison Square Parkin takia</w:t>
      </w:r>
      <w:r>
        <w:t xml:space="preserve">. </w:t>
      </w:r>
      <w:r>
        <w:rPr>
          <w:color w:val="2F4F4F"/>
        </w:rPr>
        <w:t xml:space="preserve">25th Street</w:t>
      </w:r>
      <w:r>
        <w:t xml:space="preserve">, joka on kolmiosainen, alkaa FDR Drivelta, on kävelykatu Third Avenuen ja Lexington Avenuen välissä ja päättyy </w:t>
      </w:r>
      <w:r>
        <w:rPr>
          <w:color w:val="556B2F"/>
        </w:rPr>
        <w:t xml:space="preserve">Madisoniin</w:t>
      </w:r>
      <w:r>
        <w:t xml:space="preserve">. </w:t>
      </w:r>
      <w:r>
        <w:t xml:space="preserve">Sitten West 24th ja 25th Street jatkuvat </w:t>
      </w:r>
      <w:r>
        <w:rPr>
          <w:color w:val="6B8E23"/>
        </w:rPr>
        <w:t xml:space="preserve">Fifth Avenuelta </w:t>
      </w:r>
      <w:r>
        <w:t xml:space="preserve">Eleventh Avenuelle (25th) tai Twelfth Avenuelle (24th).</w:t>
      </w:r>
    </w:p>
    <w:p>
      <w:r>
        <w:rPr>
          <w:b/>
        </w:rPr>
        <w:t xml:space="preserve">Kysymys 0</w:t>
      </w:r>
    </w:p>
    <w:p>
      <w:r>
        <w:t xml:space="preserve">Mikä katu on kävelykatu Third Avenuen ja Lexington Avenuen välissä?</w:t>
      </w:r>
    </w:p>
    <w:p>
      <w:r>
        <w:rPr>
          <w:b/>
        </w:rPr>
        <w:t xml:space="preserve">Kysymys 1</w:t>
      </w:r>
    </w:p>
    <w:p>
      <w:r>
        <w:t xml:space="preserve">Mistä 24. katu alkaa?</w:t>
      </w:r>
    </w:p>
    <w:p>
      <w:r>
        <w:rPr>
          <w:b/>
        </w:rPr>
        <w:t xml:space="preserve">Kysymys 2</w:t>
      </w:r>
    </w:p>
    <w:p>
      <w:r>
        <w:t xml:space="preserve">Mikä puisto on 24th Streetin ja Madison Avenuen päässä?</w:t>
      </w:r>
    </w:p>
    <w:p>
      <w:r>
        <w:rPr>
          <w:b/>
        </w:rPr>
        <w:t xml:space="preserve">Kysymys 3</w:t>
      </w:r>
    </w:p>
    <w:p>
      <w:r>
        <w:t xml:space="preserve">Mihin 25th Street päättyy?</w:t>
      </w:r>
    </w:p>
    <w:p>
      <w:r>
        <w:rPr>
          <w:b/>
        </w:rPr>
        <w:t xml:space="preserve">Kysymys 4</w:t>
      </w:r>
    </w:p>
    <w:p>
      <w:r>
        <w:t xml:space="preserve">Mistä 24. ja 25. kadut jatkuvat keskeytyksen jälkeen?</w:t>
      </w:r>
    </w:p>
    <w:p>
      <w:r>
        <w:rPr>
          <w:b/>
        </w:rPr>
        <w:t xml:space="preserve">Teksti numero 21</w:t>
      </w:r>
    </w:p>
    <w:p>
      <w:r>
        <w:rPr>
          <w:color w:val="A9A9A9"/>
        </w:rPr>
        <w:t xml:space="preserve">27th Street </w:t>
      </w:r>
      <w:r>
        <w:t xml:space="preserve">on </w:t>
      </w:r>
      <w:r>
        <w:rPr>
          <w:color w:val="DCDCDC"/>
        </w:rPr>
        <w:t xml:space="preserve">yksisuuntainen </w:t>
      </w:r>
      <w:r>
        <w:t xml:space="preserve">katu, joka kulkee </w:t>
      </w:r>
      <w:r>
        <w:rPr>
          <w:color w:val="2F4F4F"/>
        </w:rPr>
        <w:t xml:space="preserve">Second Avenuelta </w:t>
      </w:r>
      <w:r>
        <w:t xml:space="preserve">West Side Highwaylle ja keskeytyy Eighth Avenuen ja Tenth Avenuen välillä. Se on tunnettu erityisesti Tenth ja Eleventh Avenuen välisestä kaistaleesta, joka tunnetaan nimellä </w:t>
      </w:r>
      <w:r>
        <w:rPr>
          <w:color w:val="556B2F"/>
        </w:rPr>
        <w:t xml:space="preserve">Club Row, </w:t>
      </w:r>
      <w:r>
        <w:t xml:space="preserve">koska siellä on lukuisia yökerhoja ja loungeja</w:t>
      </w:r>
      <w:r>
        <w:t xml:space="preserve">.</w:t>
      </w:r>
    </w:p>
    <w:p>
      <w:r>
        <w:rPr>
          <w:b/>
        </w:rPr>
        <w:t xml:space="preserve">Kysymys 0</w:t>
      </w:r>
    </w:p>
    <w:p>
      <w:r>
        <w:t xml:space="preserve">Millä kadulla Club Row sijaitsee?</w:t>
      </w:r>
    </w:p>
    <w:p>
      <w:r>
        <w:rPr>
          <w:b/>
        </w:rPr>
        <w:t xml:space="preserve">Kysymys 1</w:t>
      </w:r>
    </w:p>
    <w:p>
      <w:r>
        <w:t xml:space="preserve">Mikä alue on tunnettu lukuisista yökerhoista ja loungeista?</w:t>
      </w:r>
    </w:p>
    <w:p>
      <w:r>
        <w:rPr>
          <w:b/>
        </w:rPr>
        <w:t xml:space="preserve">Kysymys 2</w:t>
      </w:r>
    </w:p>
    <w:p>
      <w:r>
        <w:t xml:space="preserve">Millä nimellä tunnetaan 27th Streetin kaistale Tenth ja Eleventh Avenuen välissä?</w:t>
      </w:r>
    </w:p>
    <w:p>
      <w:r>
        <w:rPr>
          <w:b/>
        </w:rPr>
        <w:t xml:space="preserve">Kysymys 3</w:t>
      </w:r>
    </w:p>
    <w:p>
      <w:r>
        <w:t xml:space="preserve">Onko 27th Streetin liikenne yksisuuntainen vai kaksisuuntainen?</w:t>
      </w:r>
    </w:p>
    <w:p>
      <w:r>
        <w:rPr>
          <w:b/>
        </w:rPr>
        <w:t xml:space="preserve">Kysymys 4</w:t>
      </w:r>
    </w:p>
    <w:p>
      <w:r>
        <w:t xml:space="preserve">Mistä 27th Street alkaa?</w:t>
      </w:r>
    </w:p>
    <w:p>
      <w:r>
        <w:rPr>
          <w:b/>
        </w:rPr>
        <w:t xml:space="preserve">Teksti numero 22</w:t>
      </w:r>
    </w:p>
    <w:p>
      <w:r>
        <w:t xml:space="preserve">Viime vuosina </w:t>
      </w:r>
      <w:r>
        <w:t xml:space="preserve">West 27th Streetin </w:t>
      </w:r>
      <w:r>
        <w:rPr>
          <w:color w:val="A9A9A9"/>
        </w:rPr>
        <w:t xml:space="preserve">yökerhot </w:t>
      </w:r>
      <w:r>
        <w:t xml:space="preserve">ovat kärsineet kovasta kilpailusta, jota ovat aiheuttaneet Manhattanin Meatpacking District noin </w:t>
      </w:r>
      <w:r>
        <w:rPr>
          <w:color w:val="DCDCDC"/>
        </w:rPr>
        <w:t xml:space="preserve">viisitoista korttelia </w:t>
      </w:r>
      <w:r>
        <w:rPr>
          <w:color w:val="2F4F4F"/>
        </w:rPr>
        <w:t xml:space="preserve">etelään </w:t>
      </w:r>
      <w:r>
        <w:t xml:space="preserve">ja muut Manhattanin keskustan tapahtumapaikat.</w:t>
      </w:r>
    </w:p>
    <w:p>
      <w:r>
        <w:rPr>
          <w:b/>
        </w:rPr>
        <w:t xml:space="preserve">Kysymys 0</w:t>
      </w:r>
    </w:p>
    <w:p>
      <w:r>
        <w:t xml:space="preserve">Kuinka monta korttelia 27th Streetin eteläpuolella on Manhattanin Meatpacking District?</w:t>
      </w:r>
    </w:p>
    <w:p>
      <w:r>
        <w:rPr>
          <w:b/>
        </w:rPr>
        <w:t xml:space="preserve">Kysymys 1</w:t>
      </w:r>
    </w:p>
    <w:p>
      <w:r>
        <w:t xml:space="preserve">Mitkä 27th Streetin liikkeet joutuvat kilpailemaan muiden Manhattanin keskustan paikkojen kanssa?</w:t>
      </w:r>
    </w:p>
    <w:p>
      <w:r>
        <w:rPr>
          <w:b/>
        </w:rPr>
        <w:t xml:space="preserve">Kysymys 2</w:t>
      </w:r>
    </w:p>
    <w:p>
      <w:r>
        <w:t xml:space="preserve">Missä suunnassa Manhattanin Meatpacking District sijaitsee West 27th Streetiltä?</w:t>
      </w:r>
    </w:p>
    <w:p>
      <w:r>
        <w:rPr>
          <w:b/>
        </w:rPr>
        <w:t xml:space="preserve">Teksti numero 23</w:t>
      </w:r>
    </w:p>
    <w:p>
      <w:r>
        <w:t xml:space="preserve">Itään päin 27th Street kulkee </w:t>
      </w:r>
      <w:r>
        <w:rPr>
          <w:color w:val="A9A9A9"/>
        </w:rPr>
        <w:t xml:space="preserve">Chelsea </w:t>
      </w:r>
      <w:r>
        <w:t xml:space="preserve">Parkin </w:t>
      </w:r>
      <w:r>
        <w:t xml:space="preserve">läpi </w:t>
      </w:r>
      <w:r>
        <w:t xml:space="preserve">Tenth ja Ninth Avenuen välissä, ja Fashion Institute of Technology (FIT) sijaitsee </w:t>
      </w:r>
      <w:r>
        <w:rPr>
          <w:color w:val="DCDCDC"/>
        </w:rPr>
        <w:t xml:space="preserve">Eighth</w:t>
      </w:r>
      <w:r>
        <w:t xml:space="preserve"> Avenuen kulmassa</w:t>
      </w:r>
      <w:r>
        <w:t xml:space="preserve">. </w:t>
      </w:r>
      <w:r>
        <w:t xml:space="preserve">Madison Avenuella 26. ja 27. kadun välissä, vanhan Madison Square Gardenin paikalla, on </w:t>
      </w:r>
      <w:r>
        <w:rPr>
          <w:color w:val="556B2F"/>
        </w:rPr>
        <w:t xml:space="preserve">Cass Gilbertin</w:t>
      </w:r>
      <w:r>
        <w:t xml:space="preserve"> </w:t>
      </w:r>
      <w:r>
        <w:rPr>
          <w:color w:val="2F4F4F"/>
        </w:rPr>
        <w:t xml:space="preserve">1928</w:t>
      </w:r>
      <w:r>
        <w:t xml:space="preserve">suunnittelema </w:t>
      </w:r>
      <w:r>
        <w:t xml:space="preserve">New York Life Building, joka rakennettiin vuonna </w:t>
      </w:r>
      <w:r>
        <w:t xml:space="preserve">Sen neliönmuotoisen tornin huipulla on silmiinpistävä kullattu pyramidi. Kaksikymmentäseitsemäs katu kulkee korttelin verran Madison Square Parkin pohjoispuolella ja päättyy </w:t>
      </w:r>
      <w:r>
        <w:rPr>
          <w:color w:val="6B8E23"/>
        </w:rPr>
        <w:t xml:space="preserve">Bellevue </w:t>
      </w:r>
      <w:r>
        <w:t xml:space="preserve">Hospital Centeriin First Avenuella.</w:t>
      </w:r>
    </w:p>
    <w:p>
      <w:r>
        <w:rPr>
          <w:b/>
        </w:rPr>
        <w:t xml:space="preserve">Kysymys 0</w:t>
      </w:r>
    </w:p>
    <w:p>
      <w:r>
        <w:t xml:space="preserve">Muoti-instituutti on 27th Streetin ja minkä Avenuen kulmassa?</w:t>
      </w:r>
    </w:p>
    <w:p>
      <w:r>
        <w:rPr>
          <w:b/>
        </w:rPr>
        <w:t xml:space="preserve">Kysymys 1</w:t>
      </w:r>
    </w:p>
    <w:p>
      <w:r>
        <w:t xml:space="preserve">Minä vuonna New York Life Building rakennettiin?</w:t>
      </w:r>
    </w:p>
    <w:p>
      <w:r>
        <w:rPr>
          <w:b/>
        </w:rPr>
        <w:t xml:space="preserve">Kysymys 2</w:t>
      </w:r>
    </w:p>
    <w:p>
      <w:r>
        <w:t xml:space="preserve">Kuka suunnitteli New York Life Buildingin?</w:t>
      </w:r>
    </w:p>
    <w:p>
      <w:r>
        <w:rPr>
          <w:b/>
        </w:rPr>
        <w:t xml:space="preserve">Kysymys 3</w:t>
      </w:r>
    </w:p>
    <w:p>
      <w:r>
        <w:t xml:space="preserve">Mikä sairaala sijaitsee 27th Streetin päässä?</w:t>
      </w:r>
    </w:p>
    <w:p>
      <w:r>
        <w:rPr>
          <w:b/>
        </w:rPr>
        <w:t xml:space="preserve">Kysymys 4</w:t>
      </w:r>
    </w:p>
    <w:p>
      <w:r>
        <w:t xml:space="preserve">Minkä puiston läpi 27th Street kulkee Ninth Avenuen ja Tenth Avenuen välillä?</w:t>
      </w:r>
    </w:p>
    <w:p>
      <w:r>
        <w:rPr>
          <w:b/>
        </w:rPr>
        <w:t xml:space="preserve">Tekstin numero 24</w:t>
      </w:r>
    </w:p>
    <w:p>
      <w:r>
        <w:t xml:space="preserve">31st Street alkaa West Sidesta </w:t>
      </w:r>
      <w:r>
        <w:rPr>
          <w:color w:val="A9A9A9"/>
        </w:rPr>
        <w:t xml:space="preserve">West Side Yardilta, </w:t>
      </w:r>
      <w:r>
        <w:t xml:space="preserve">kun taas 32nd Street, joka sisältää Manhattanin Koreatownissa sijaitsevan Fifth Avenuen ja Broadwayn välisen Korean Wayksi virallisesti nimetyn osuuden, alkaa Penn Stationin ja Madison Square Gardenin sisäänkäynniltä. East Sidella molemmat kadut päättyvät Second Avenuella Kips Bay Towersin ja NYU Medical Centerin kohdalla, jotka sijaitsevat 30th Streetin ja 34th Streetin välisellä alueella. </w:t>
      </w:r>
      <w:r>
        <w:rPr>
          <w:color w:val="DCDCDC"/>
        </w:rPr>
        <w:t xml:space="preserve">Katolinen Pyhän Fransiskus Assisilaisen kirkko sijaitsee </w:t>
      </w:r>
      <w:r>
        <w:t xml:space="preserve">osoitteessa 135-139 West 31st Street. Osoitteessa 210 West sijaitsee </w:t>
      </w:r>
      <w:r>
        <w:rPr>
          <w:color w:val="2F4F4F"/>
        </w:rPr>
        <w:t xml:space="preserve">Pyhän Johannes Kastajan kapusiiniluostari</w:t>
      </w:r>
      <w:r>
        <w:t xml:space="preserve">, joka on osa 30th Streetillä sijaitsevaa Pyhän Johannes Kastajan kirkkoa. Broadwayn ja West 31st Streetin kulmassa on </w:t>
      </w:r>
      <w:r>
        <w:rPr>
          <w:color w:val="556B2F"/>
        </w:rPr>
        <w:t xml:space="preserve">Grand Hotel</w:t>
      </w:r>
      <w:r>
        <w:t xml:space="preserve">. Entinen Hotel Pierrepont sijaitsi osoitteessa 43 West 32nd Street, Continental NYC:n torni on Sixth Avenuen ja 32nd Streetin kulmassa. 29 East 32nd Streetillä sijaitsi ensimmäinen </w:t>
      </w:r>
      <w:r>
        <w:rPr>
          <w:color w:val="6B8E23"/>
        </w:rPr>
        <w:t xml:space="preserve">Grolier Clubin </w:t>
      </w:r>
      <w:r>
        <w:t xml:space="preserve">omistama rakennus </w:t>
      </w:r>
      <w:r>
        <w:t xml:space="preserve">vuosina 1890-1917.</w:t>
      </w:r>
    </w:p>
    <w:p>
      <w:r>
        <w:rPr>
          <w:b/>
        </w:rPr>
        <w:t xml:space="preserve">Kysymys 0</w:t>
      </w:r>
    </w:p>
    <w:p>
      <w:r>
        <w:t xml:space="preserve">Mistä alkaa 31. katu?</w:t>
      </w:r>
    </w:p>
    <w:p>
      <w:r>
        <w:rPr>
          <w:b/>
        </w:rPr>
        <w:t xml:space="preserve">Kysymys 1</w:t>
      </w:r>
    </w:p>
    <w:p>
      <w:r>
        <w:t xml:space="preserve">Mikä kirkko sijaitsee osoitteessa 135-139 West 31st Street?</w:t>
      </w:r>
    </w:p>
    <w:p>
      <w:r>
        <w:rPr>
          <w:b/>
        </w:rPr>
        <w:t xml:space="preserve">Kysymys 2</w:t>
      </w:r>
    </w:p>
    <w:p>
      <w:r>
        <w:t xml:space="preserve">Kuka omisti East 32nd Street 29:n rakennuksen vuosina 1890-1917?</w:t>
      </w:r>
    </w:p>
    <w:p>
      <w:r>
        <w:rPr>
          <w:b/>
        </w:rPr>
        <w:t xml:space="preserve">Kysymys 3</w:t>
      </w:r>
    </w:p>
    <w:p>
      <w:r>
        <w:t xml:space="preserve">Mikä liike sijaitsee Broadwayn ja West 31st Streetin kulmassa?</w:t>
      </w:r>
    </w:p>
    <w:p>
      <w:r>
        <w:rPr>
          <w:b/>
        </w:rPr>
        <w:t xml:space="preserve">Kysymys 4</w:t>
      </w:r>
    </w:p>
    <w:p>
      <w:r>
        <w:t xml:space="preserve">Mikä uskonnollinen keskus sijaitsee osoitteessa 210 West?</w:t>
      </w:r>
    </w:p>
    <w:p>
      <w:r>
        <w:rPr>
          <w:b/>
        </w:rPr>
        <w:t xml:space="preserve">Teksti numero 25</w:t>
      </w:r>
    </w:p>
    <w:p>
      <w:r>
        <w:rPr>
          <w:color w:val="A9A9A9"/>
        </w:rPr>
        <w:t xml:space="preserve">35th Street </w:t>
      </w:r>
      <w:r>
        <w:t xml:space="preserve">kulkee </w:t>
      </w:r>
      <w:r>
        <w:rPr>
          <w:color w:val="DCDCDC"/>
        </w:rPr>
        <w:t xml:space="preserve">FDR Drivelta </w:t>
      </w:r>
      <w:r>
        <w:rPr>
          <w:color w:val="2F4F4F"/>
        </w:rPr>
        <w:t xml:space="preserve">Eleventh Avenuelle</w:t>
      </w:r>
      <w:r>
        <w:t xml:space="preserve">. Merkittäviä kohteita ovat East River Ferry, LaptopMD:n pääkonttori, Mercy College Manhattanin kampus ja Jacob K. Javits Convention Center.</w:t>
      </w:r>
    </w:p>
    <w:p>
      <w:r>
        <w:rPr>
          <w:b/>
        </w:rPr>
        <w:t xml:space="preserve">Kysymys 0</w:t>
      </w:r>
    </w:p>
    <w:p>
      <w:r>
        <w:t xml:space="preserve">Mistä alkaa 35th Street?</w:t>
      </w:r>
    </w:p>
    <w:p>
      <w:r>
        <w:rPr>
          <w:b/>
        </w:rPr>
        <w:t xml:space="preserve">Kysymys 1</w:t>
      </w:r>
    </w:p>
    <w:p>
      <w:r>
        <w:t xml:space="preserve">Mihin 35th Street päättyy?</w:t>
      </w:r>
    </w:p>
    <w:p>
      <w:r>
        <w:rPr>
          <w:b/>
        </w:rPr>
        <w:t xml:space="preserve">Kysymys 2</w:t>
      </w:r>
    </w:p>
    <w:p>
      <w:r>
        <w:t xml:space="preserve">Millä kadulla LaptopMD:n päämaja sijaitsee?</w:t>
      </w:r>
    </w:p>
    <w:p>
      <w:r>
        <w:rPr>
          <w:b/>
        </w:rPr>
        <w:t xml:space="preserve">Kysymys 3</w:t>
      </w:r>
    </w:p>
    <w:p>
      <w:r>
        <w:t xml:space="preserve">Millä kadulla Jacob K. Javits Convention Center sijaitsee?</w:t>
      </w:r>
    </w:p>
    <w:p>
      <w:r>
        <w:rPr>
          <w:b/>
        </w:rPr>
        <w:t xml:space="preserve">Kysymys 4</w:t>
      </w:r>
    </w:p>
    <w:p>
      <w:r>
        <w:t xml:space="preserve">Mikä katu kulkee FDR Drivelta Eleventh Avenuelle?</w:t>
      </w:r>
    </w:p>
    <w:p>
      <w:r>
        <w:rPr>
          <w:b/>
        </w:rPr>
        <w:t xml:space="preserve">Teksti numero 26</w:t>
      </w:r>
    </w:p>
    <w:p>
      <w:r>
        <w:t xml:space="preserve">East 58th Streetin 40°45′40,3″N 73°57′56,9″W / 40.761194°N 73.965806°W / 40.761194; -73.965806 Lexingtonin ja </w:t>
      </w:r>
      <w:r>
        <w:rPr>
          <w:color w:val="A9A9A9"/>
        </w:rPr>
        <w:t xml:space="preserve">Second </w:t>
      </w:r>
      <w:r>
        <w:t xml:space="preserve">Avenuen </w:t>
      </w:r>
      <w:r>
        <w:t xml:space="preserve">välissä sijaitseva osa </w:t>
      </w:r>
      <w:r>
        <w:t xml:space="preserve">tunnetaan nimellä </w:t>
      </w:r>
      <w:r>
        <w:rPr>
          <w:color w:val="DCDCDC"/>
        </w:rPr>
        <w:t xml:space="preserve">Designers' Way</w:t>
      </w:r>
      <w:r>
        <w:t xml:space="preserve">, ja siellä on useita korkeatasoisia sisustus- ja sisustusliikkeitä, kuten</w:t>
      </w:r>
    </w:p>
    <w:p>
      <w:r>
        <w:rPr>
          <w:b/>
        </w:rPr>
        <w:t xml:space="preserve">Kysymys 0</w:t>
      </w:r>
    </w:p>
    <w:p>
      <w:r>
        <w:t xml:space="preserve">Mikä on East 58th Streetin Lexington Avenuen ja Second Avenuen välinen osuus?</w:t>
      </w:r>
    </w:p>
    <w:p>
      <w:r>
        <w:rPr>
          <w:b/>
        </w:rPr>
        <w:t xml:space="preserve">Kysymys 1</w:t>
      </w:r>
    </w:p>
    <w:p>
      <w:r>
        <w:t xml:space="preserve">Missä Eat 58th Streetin osassa on korkeatasoisia sisustus- ja sisustusliikkeitä?</w:t>
      </w:r>
    </w:p>
    <w:p>
      <w:r>
        <w:rPr>
          <w:b/>
        </w:rPr>
        <w:t xml:space="preserve">Kysymys 2</w:t>
      </w:r>
    </w:p>
    <w:p>
      <w:r>
        <w:t xml:space="preserve">Designers' Way sijaitsee East 58th Streetillä Lexingtonin ja minkä muun Avenuen välissä?</w:t>
      </w:r>
    </w:p>
    <w:p>
      <w:r>
        <w:rPr>
          <w:b/>
        </w:rPr>
        <w:t xml:space="preserve">Teksti numero 27</w:t>
      </w:r>
    </w:p>
    <w:p>
      <w:r>
        <w:t xml:space="preserve">90th Street on jaettu kahteen osaan. Ensimmäinen segmentti, West 90th Street, alkaa Riverside Drivesta ja päättyy Central Park Westiin tai West Driveen, kun se on avoinna, Central Parkissa Upper West Sidessa. Toinen segmentti </w:t>
      </w:r>
      <w:r>
        <w:rPr>
          <w:color w:val="A9A9A9"/>
        </w:rPr>
        <w:t xml:space="preserve">East 90th Street </w:t>
      </w:r>
      <w:r>
        <w:t xml:space="preserve">alkaa East Drivesta, Central Parkin Engineers Gate -portilta. Kun East Drive on suljettu, East 90th Street alkaa Fifth Avenuelta Upper East Sidessa ja kaartaa oikealle FDR Driven kohdalla, jolloin siitä tulee East End Avenue. </w:t>
      </w:r>
      <w:r>
        <w:rPr>
          <w:color w:val="DCDCDC"/>
        </w:rPr>
        <w:t xml:space="preserve">Our Lady of Good Counsel Church</w:t>
      </w:r>
      <w:r>
        <w:t xml:space="preserve">, sijaitsee East 90th Streetillä Third Avenuen ja Second Avenuen välissä, </w:t>
      </w:r>
      <w:r>
        <w:rPr>
          <w:color w:val="2F4F4F"/>
        </w:rPr>
        <w:t xml:space="preserve">Ruppert Towersia </w:t>
      </w:r>
      <w:r>
        <w:t xml:space="preserve">(1601 ja 1619 Third Avenue) ja Ruppert Parkia </w:t>
      </w:r>
      <w:r>
        <w:t xml:space="preserve">vastapäätä</w:t>
      </w:r>
      <w:r>
        <w:t xml:space="preserve">. </w:t>
      </w:r>
      <w:r>
        <w:rPr>
          <w:color w:val="556B2F"/>
        </w:rPr>
        <w:t xml:space="preserve">Asphalt Green</w:t>
      </w:r>
      <w:r>
        <w:t xml:space="preserve">, joka sijaitsee East 90th Streetillä York Avenuen ja East End Avenuen välissä.</w:t>
      </w:r>
    </w:p>
    <w:p>
      <w:r>
        <w:rPr>
          <w:b/>
        </w:rPr>
        <w:t xml:space="preserve">Kysymys 0</w:t>
      </w:r>
    </w:p>
    <w:p>
      <w:r>
        <w:t xml:space="preserve">Mikä katu alkaa East Drivesta, Central Parkin Insinöörien portilta?</w:t>
      </w:r>
    </w:p>
    <w:p>
      <w:r>
        <w:rPr>
          <w:b/>
        </w:rPr>
        <w:t xml:space="preserve">Kysymys 1</w:t>
      </w:r>
    </w:p>
    <w:p>
      <w:r>
        <w:t xml:space="preserve">Mikä kirkko sijaitsee East 90th Streetillä Second ja Third Avenuen välissä?</w:t>
      </w:r>
    </w:p>
    <w:p>
      <w:r>
        <w:rPr>
          <w:b/>
        </w:rPr>
        <w:t xml:space="preserve">Kysymys 2</w:t>
      </w:r>
    </w:p>
    <w:p>
      <w:r>
        <w:t xml:space="preserve">Mitkä tornit sijaitsevat osoitteissa 1601 ja 1619 Third Avenue?</w:t>
      </w:r>
    </w:p>
    <w:p>
      <w:r>
        <w:rPr>
          <w:b/>
        </w:rPr>
        <w:t xml:space="preserve">Kysymys 3</w:t>
      </w:r>
    </w:p>
    <w:p>
      <w:r>
        <w:t xml:space="preserve">Mikä sijaitsee East 90th Streetillä York Avenuen ja East End Avenuen välissä?</w:t>
      </w:r>
    </w:p>
    <w:p>
      <w:r>
        <w:rPr>
          <w:b/>
        </w:rPr>
        <w:t xml:space="preserve">Tekstin numero 28</w:t>
      </w:r>
    </w:p>
    <w:p>
      <w:r>
        <w:rPr>
          <w:color w:val="A9A9A9"/>
        </w:rPr>
        <w:t xml:space="preserve">112th Street </w:t>
      </w:r>
      <w:r>
        <w:t xml:space="preserve">alkaa </w:t>
      </w:r>
      <w:r>
        <w:rPr>
          <w:color w:val="DCDCDC"/>
        </w:rPr>
        <w:t xml:space="preserve">Morningside Heightsista </w:t>
      </w:r>
      <w:r>
        <w:t xml:space="preserve">ja kulkee Riverside Drivelta Amsterdam Avenuelle, jossa se yhtyy Pyhän Johanneksen katedraalin portaisiin. Katu jatkuu Morningside Parkin itäreunalla ja jatkuu Harlemin läpi ennen kuin se päättyy First Avenuella Thomas Jefferson Parkin vieressä Itä-Harlemissa. Huomionarvoisia paikkoja ovat mm:</w:t>
      </w:r>
    </w:p>
    <w:p>
      <w:r>
        <w:rPr>
          <w:b/>
        </w:rPr>
        <w:t xml:space="preserve">Kysymys 0</w:t>
      </w:r>
    </w:p>
    <w:p>
      <w:r>
        <w:t xml:space="preserve">Mistä 112th Street alkaa?</w:t>
      </w:r>
    </w:p>
    <w:p>
      <w:r>
        <w:rPr>
          <w:b/>
        </w:rPr>
        <w:t xml:space="preserve">Kysymys 1</w:t>
      </w:r>
    </w:p>
    <w:p>
      <w:r>
        <w:t xml:space="preserve">Mikä katu kulkee Riverside Drivelta Amsterdam Avenuelle?</w:t>
      </w:r>
    </w:p>
    <w:p>
      <w:r>
        <w:rPr>
          <w:b/>
        </w:rPr>
        <w:t xml:space="preserve">Kysymys 2</w:t>
      </w:r>
    </w:p>
    <w:p>
      <w:r>
        <w:t xml:space="preserve">Minkä tien varrella on Pyhän Johanneksen katedraalin portaat?</w:t>
      </w:r>
    </w:p>
    <w:p>
      <w:r>
        <w:rPr>
          <w:b/>
        </w:rPr>
        <w:t xml:space="preserve">Tekstin numero 29</w:t>
      </w:r>
    </w:p>
    <w:p>
      <w:r>
        <w:t xml:space="preserve">114th Street on </w:t>
      </w:r>
      <w:r>
        <w:rPr>
          <w:color w:val="DCDCDC"/>
        </w:rPr>
        <w:t xml:space="preserve">Columbia-yliopiston </w:t>
      </w:r>
      <w:r>
        <w:t xml:space="preserve">Morningside Heightsin kampuksen </w:t>
      </w:r>
      <w:r>
        <w:rPr>
          <w:color w:val="A9A9A9"/>
        </w:rPr>
        <w:t xml:space="preserve">eteläinen </w:t>
      </w:r>
      <w:r>
        <w:t xml:space="preserve">raja</w:t>
      </w:r>
      <w:r>
        <w:t xml:space="preserve">, ja siellä sijaitsee </w:t>
      </w:r>
      <w:r>
        <w:rPr>
          <w:color w:val="2F4F4F"/>
        </w:rPr>
        <w:t xml:space="preserve">Butlerin kirjasto</w:t>
      </w:r>
      <w:r>
        <w:t xml:space="preserve">, joka on yliopiston suurin kirjasto.</w:t>
      </w:r>
    </w:p>
    <w:p>
      <w:r>
        <w:rPr>
          <w:b/>
        </w:rPr>
        <w:t xml:space="preserve">Kysymys 0</w:t>
      </w:r>
    </w:p>
    <w:p>
      <w:r>
        <w:t xml:space="preserve">Mikä on Columbian yliopiston suurin kirjasto?</w:t>
      </w:r>
    </w:p>
    <w:p>
      <w:r>
        <w:rPr>
          <w:b/>
        </w:rPr>
        <w:t xml:space="preserve">Kysymys 1</w:t>
      </w:r>
    </w:p>
    <w:p>
      <w:r>
        <w:t xml:space="preserve">Minkä yliopiston Morningside Heightsin kampuksen eteläinen raja on 114th Street?</w:t>
      </w:r>
    </w:p>
    <w:p>
      <w:r>
        <w:rPr>
          <w:b/>
        </w:rPr>
        <w:t xml:space="preserve">Kysymys 2</w:t>
      </w:r>
    </w:p>
    <w:p>
      <w:r>
        <w:t xml:space="preserve">Minkä Columbia Universityn Morningside Heightsin kampuksen rajaa pitkin kulkee 114th Street?</w:t>
      </w:r>
    </w:p>
    <w:p>
      <w:r>
        <w:rPr>
          <w:b/>
        </w:rPr>
        <w:t xml:space="preserve">Tekstin numero 30</w:t>
      </w:r>
    </w:p>
    <w:p>
      <w:r>
        <w:rPr>
          <w:color w:val="A9A9A9"/>
        </w:rPr>
        <w:t xml:space="preserve">114th Streetin </w:t>
      </w:r>
      <w:r>
        <w:t xml:space="preserve">yläpuolella </w:t>
      </w:r>
      <w:r>
        <w:t xml:space="preserve">Amsterdam Avenuen ja Morningside Driven välissä on yksityinen sisäinen jalankulkusilta, joka yhdistää kaksi rakennusta </w:t>
      </w:r>
      <w:r>
        <w:rPr>
          <w:color w:val="DCDCDC"/>
        </w:rPr>
        <w:t xml:space="preserve">St. Luke's-Roosevelt Hospital Centerin</w:t>
      </w:r>
      <w:r>
        <w:t xml:space="preserve"> kampuksella</w:t>
      </w:r>
      <w:r>
        <w:t xml:space="preserve">.</w:t>
      </w:r>
    </w:p>
    <w:p>
      <w:r>
        <w:rPr>
          <w:b/>
        </w:rPr>
        <w:t xml:space="preserve">Kysymys 0</w:t>
      </w:r>
    </w:p>
    <w:p>
      <w:r>
        <w:t xml:space="preserve">Millä kadulla on yksityinen sisäinen jalankulkusilta Amsterdam Avenuen ja Morningside Driven välillä?</w:t>
      </w:r>
    </w:p>
    <w:p>
      <w:r>
        <w:rPr>
          <w:b/>
        </w:rPr>
        <w:t xml:space="preserve">Kysymys 1</w:t>
      </w:r>
    </w:p>
    <w:p>
      <w:r>
        <w:t xml:space="preserve">Aove 114th Street on yksityinen kävelysilta, joka yhdistää kaksi rakennusta minkä organisaation toimesta?</w:t>
      </w:r>
    </w:p>
    <w:p>
      <w:r>
        <w:rPr>
          <w:b/>
        </w:rPr>
        <w:t xml:space="preserve">Kysymys 2</w:t>
      </w:r>
    </w:p>
    <w:p>
      <w:r>
        <w:t xml:space="preserve">Minkä tien yli kulkee silta, joka yhdistää kaksi St. Luke's-Roosevelt Hospital Centerin rakennusta?</w:t>
      </w:r>
    </w:p>
    <w:p>
      <w:r>
        <w:rPr>
          <w:b/>
        </w:rPr>
        <w:t xml:space="preserve">Tekstin numero 31</w:t>
      </w:r>
    </w:p>
    <w:p>
      <w:r>
        <w:t xml:space="preserve">40°48′27″N 73°57′18″W / 40.8076°N 73.9549°W / 40.8076; -73.9549 </w:t>
      </w:r>
      <w:r>
        <w:rPr>
          <w:color w:val="A9A9A9"/>
        </w:rPr>
        <w:t xml:space="preserve">120th Street </w:t>
      </w:r>
      <w:r>
        <w:t xml:space="preserve">kulkee Morningside Heightsin, Harlemin ja Spanish Harlemin kaupunginosien läpi. Se alkaa </w:t>
      </w:r>
      <w:r>
        <w:rPr>
          <w:color w:val="DCDCDC"/>
        </w:rPr>
        <w:t xml:space="preserve">Riverside Drivelta </w:t>
      </w:r>
      <w:r>
        <w:t xml:space="preserve">Interchurch Centerin kohdalta</w:t>
      </w:r>
      <w:r>
        <w:t xml:space="preserve">.</w:t>
      </w:r>
      <w:r>
        <w:t xml:space="preserve"> Sitten se kulkee itään Barnard Collegen ja Union Theological Seminaryn kampusten välillä, ylittää Broadwayn ja kulkee Columbian yliopiston ja Teacher's Collegen kampusten välillä. Kadun katkaisee Morningside Park. Sitten se jatkuu itään ja kulkee lopulta Marcus Garvey Parkin eteläreunaa pitkin ja ohittaa 58 Westin, </w:t>
      </w:r>
      <w:r>
        <w:rPr>
          <w:color w:val="2F4F4F"/>
        </w:rPr>
        <w:t xml:space="preserve">Maya Angeloun</w:t>
      </w:r>
      <w:r>
        <w:t xml:space="preserve"> entisen asuinpaikan</w:t>
      </w:r>
      <w:r>
        <w:t xml:space="preserve">. Kun </w:t>
      </w:r>
      <w:r>
        <w:t xml:space="preserve">se ylittää Pleasant Avenuen, siitä tulee kaksisuuntainen katu ja se jatkuu lähes East Riverille asti, jossa se kääntyy pohjoiseen ja muuttuu Paladino Avenueksi, ja jalankulkijoille se jatkuu siltana </w:t>
      </w:r>
      <w:r>
        <w:rPr>
          <w:color w:val="556B2F"/>
        </w:rPr>
        <w:t xml:space="preserve">FDR Driven </w:t>
      </w:r>
      <w:r>
        <w:t xml:space="preserve">yli</w:t>
      </w:r>
      <w:r>
        <w:t xml:space="preserve">.</w:t>
      </w:r>
    </w:p>
    <w:p>
      <w:r>
        <w:rPr>
          <w:b/>
        </w:rPr>
        <w:t xml:space="preserve">Kysymys 0</w:t>
      </w:r>
    </w:p>
    <w:p>
      <w:r>
        <w:t xml:space="preserve">Miltä tieltä alkaa 120th Street?</w:t>
      </w:r>
    </w:p>
    <w:p>
      <w:r>
        <w:rPr>
          <w:b/>
        </w:rPr>
        <w:t xml:space="preserve">Kysymys 1</w:t>
      </w:r>
    </w:p>
    <w:p>
      <w:r>
        <w:t xml:space="preserve">Minkä kadun alussa on Interchurch Center?</w:t>
      </w:r>
    </w:p>
    <w:p>
      <w:r>
        <w:rPr>
          <w:b/>
        </w:rPr>
        <w:t xml:space="preserve">Kysymys 2</w:t>
      </w:r>
    </w:p>
    <w:p>
      <w:r>
        <w:t xml:space="preserve">Morningside Park katkaisee minkä kadun?</w:t>
      </w:r>
    </w:p>
    <w:p>
      <w:r>
        <w:rPr>
          <w:b/>
        </w:rPr>
        <w:t xml:space="preserve">Kysymys 3</w:t>
      </w:r>
    </w:p>
    <w:p>
      <w:r>
        <w:t xml:space="preserve">Kuka asui aiemmin osoitteessa 58 West?</w:t>
      </w:r>
    </w:p>
    <w:p>
      <w:r>
        <w:rPr>
          <w:b/>
        </w:rPr>
        <w:t xml:space="preserve">Kysymys 4</w:t>
      </w:r>
    </w:p>
    <w:p>
      <w:r>
        <w:t xml:space="preserve">120th Street kääntyy Paladino Avenueksi ja jalankulkusillaksi minkä tien yli?</w:t>
      </w:r>
    </w:p>
    <w:p>
      <w:r>
        <w:rPr>
          <w:b/>
        </w:rPr>
        <w:t xml:space="preserve">Tekstin numero 32</w:t>
      </w:r>
    </w:p>
    <w:p>
      <w:r>
        <w:t xml:space="preserve">40°48′32″N 73°57′14″W / 40.8088°N 73.9540°W / 40.8088; -73.9540 122nd Street on jaettu </w:t>
      </w:r>
      <w:r>
        <w:rPr>
          <w:color w:val="2F4F4F"/>
        </w:rPr>
        <w:t xml:space="preserve">Marcus Garvey </w:t>
      </w:r>
      <w:r>
        <w:t xml:space="preserve">Memorial Parkin ja </w:t>
      </w:r>
      <w:r>
        <w:rPr>
          <w:color w:val="556B2F"/>
        </w:rPr>
        <w:t xml:space="preserve">Morningside Parkin </w:t>
      </w:r>
      <w:r>
        <w:t xml:space="preserve">toimesta </w:t>
      </w:r>
      <w:r>
        <w:rPr>
          <w:color w:val="A9A9A9"/>
        </w:rPr>
        <w:t xml:space="preserve">kolmeen </w:t>
      </w:r>
      <w:r>
        <w:rPr>
          <w:color w:val="DCDCDC"/>
        </w:rPr>
        <w:t xml:space="preserve">ei-yhteensopivaan </w:t>
      </w:r>
      <w:r>
        <w:t xml:space="preserve">segmenttiin, E 122nd Street, W 122nd Street ja W 122nd Street Seminary Row</w:t>
      </w:r>
      <w:r>
        <w:t xml:space="preserve">.</w:t>
      </w:r>
    </w:p>
    <w:p>
      <w:r>
        <w:rPr>
          <w:b/>
        </w:rPr>
        <w:t xml:space="preserve">Kysymys 0</w:t>
      </w:r>
    </w:p>
    <w:p>
      <w:r>
        <w:t xml:space="preserve">Mikä muistopuisto jakaa 122nd Streetin?</w:t>
      </w:r>
    </w:p>
    <w:p>
      <w:r>
        <w:rPr>
          <w:b/>
        </w:rPr>
        <w:t xml:space="preserve">Kysymys 1</w:t>
      </w:r>
    </w:p>
    <w:p>
      <w:r>
        <w:t xml:space="preserve">Mikä puisto jakaa 122nd Streetin yhdessä Marcus Garvey Memorial Parkin kanssa?</w:t>
      </w:r>
    </w:p>
    <w:p>
      <w:r>
        <w:rPr>
          <w:b/>
        </w:rPr>
        <w:t xml:space="preserve">Kysymys 2</w:t>
      </w:r>
    </w:p>
    <w:p>
      <w:r>
        <w:t xml:space="preserve">Kuinka moneen segmenttiin 122nd Street on jaettu?</w:t>
      </w:r>
    </w:p>
    <w:p>
      <w:r>
        <w:rPr>
          <w:b/>
        </w:rPr>
        <w:t xml:space="preserve">Kysymys 3</w:t>
      </w:r>
    </w:p>
    <w:p>
      <w:r>
        <w:t xml:space="preserve">Ovatko 122nd Streetin kolme segmenttiä vierekkäisiä vai ei?</w:t>
      </w:r>
    </w:p>
    <w:p>
      <w:r>
        <w:rPr>
          <w:b/>
        </w:rPr>
        <w:t xml:space="preserve">Tekstin numero 33</w:t>
      </w:r>
    </w:p>
    <w:p>
      <w:r>
        <w:rPr>
          <w:color w:val="A9A9A9"/>
        </w:rPr>
        <w:t xml:space="preserve">E 122nd Street </w:t>
      </w:r>
      <w:r>
        <w:t xml:space="preserve">kulkee </w:t>
      </w:r>
      <w:r>
        <w:rPr>
          <w:color w:val="DCDCDC"/>
        </w:rPr>
        <w:t xml:space="preserve">neljä </w:t>
      </w:r>
      <w:r>
        <w:t xml:space="preserve">korttelia (2 250 jalkaa (690 m)) länteen Second Avenuen risteyksestä ja päättyy </w:t>
      </w:r>
      <w:r>
        <w:rPr>
          <w:color w:val="2F4F4F"/>
        </w:rPr>
        <w:t xml:space="preserve">Madison Avenuen </w:t>
      </w:r>
      <w:r>
        <w:t xml:space="preserve">risteykseen </w:t>
      </w:r>
      <w:r>
        <w:rPr>
          <w:color w:val="556B2F"/>
        </w:rPr>
        <w:t xml:space="preserve">Marcus Garvey Memorial Parkissa</w:t>
      </w:r>
      <w:r>
        <w:t xml:space="preserve">. </w:t>
      </w:r>
      <w:r>
        <w:t xml:space="preserve">Tämä osuus kulkee Itä-Harlemissa ja ylittää osia Third Avenuesta, Lexingtonista ja </w:t>
      </w:r>
      <w:r>
        <w:rPr>
          <w:color w:val="6B8E23"/>
        </w:rPr>
        <w:t xml:space="preserve">Parkista </w:t>
      </w:r>
      <w:r>
        <w:t xml:space="preserve">(Fourth Avenue).</w:t>
      </w:r>
    </w:p>
    <w:p>
      <w:r>
        <w:rPr>
          <w:b/>
        </w:rPr>
        <w:t xml:space="preserve">Kysymys 0</w:t>
      </w:r>
    </w:p>
    <w:p>
      <w:r>
        <w:t xml:space="preserve">Kuinka monta korttelia Second Avenuen länsipuolella kulkee E 122nd Street?</w:t>
      </w:r>
    </w:p>
    <w:p>
      <w:r>
        <w:rPr>
          <w:b/>
        </w:rPr>
        <w:t xml:space="preserve">Kysymys 1</w:t>
      </w:r>
    </w:p>
    <w:p>
      <w:r>
        <w:t xml:space="preserve">Mihin puistoon E 122nd Street päättyy?</w:t>
      </w:r>
    </w:p>
    <w:p>
      <w:r>
        <w:rPr>
          <w:b/>
        </w:rPr>
        <w:t xml:space="preserve">Kysymys 2</w:t>
      </w:r>
    </w:p>
    <w:p>
      <w:r>
        <w:t xml:space="preserve">Mihin risteykseen E 122nd Street päättyy?</w:t>
      </w:r>
    </w:p>
    <w:p>
      <w:r>
        <w:rPr>
          <w:b/>
        </w:rPr>
        <w:t xml:space="preserve">Kysymys 3</w:t>
      </w:r>
    </w:p>
    <w:p>
      <w:r>
        <w:t xml:space="preserve">Mikä on Fourth Avenuen toinen nimi?</w:t>
      </w:r>
    </w:p>
    <w:p>
      <w:r>
        <w:rPr>
          <w:b/>
        </w:rPr>
        <w:t xml:space="preserve">Kysymys 4</w:t>
      </w:r>
    </w:p>
    <w:p>
      <w:r>
        <w:t xml:space="preserve">Minkä tien osa risteää Third Avenuen, Lexingtonin ja Parkin kanssa ja kulkee Itä-Harlemissa?</w:t>
      </w:r>
    </w:p>
    <w:p>
      <w:r>
        <w:rPr>
          <w:b/>
        </w:rPr>
        <w:t xml:space="preserve">Tekstin numero 34</w:t>
      </w:r>
    </w:p>
    <w:p>
      <w:r>
        <w:t xml:space="preserve">W 122nd Street kulkee </w:t>
      </w:r>
      <w:r>
        <w:rPr>
          <w:color w:val="A9A9A9"/>
        </w:rPr>
        <w:t xml:space="preserve">kuusi </w:t>
      </w:r>
      <w:r>
        <w:t xml:space="preserve">korttelia (3 280 jalkaa (1 000 m)) länteen Mount Morris Park Westin risteyksestä Marcus Garvey Memorial Parkin kohdalla ja päättyy </w:t>
      </w:r>
      <w:r>
        <w:rPr>
          <w:color w:val="DCDCDC"/>
        </w:rPr>
        <w:t xml:space="preserve">Morningside Avenuen </w:t>
      </w:r>
      <w:r>
        <w:t xml:space="preserve">risteykseen </w:t>
      </w:r>
      <w:r>
        <w:rPr>
          <w:color w:val="2F4F4F"/>
        </w:rPr>
        <w:t xml:space="preserve">Morningside Parkissa</w:t>
      </w:r>
      <w:r>
        <w:t xml:space="preserve">. </w:t>
      </w:r>
      <w:r>
        <w:t xml:space="preserve">Tämä osuus kulkee </w:t>
      </w:r>
      <w:r>
        <w:rPr>
          <w:color w:val="556B2F"/>
        </w:rPr>
        <w:t xml:space="preserve">Mount Morrisin </w:t>
      </w:r>
      <w:r>
        <w:t xml:space="preserve">historiallisella </w:t>
      </w:r>
      <w:r>
        <w:t xml:space="preserve">alueella </w:t>
      </w:r>
      <w:r>
        <w:t xml:space="preserve">ja ylittää </w:t>
      </w:r>
      <w:r>
        <w:rPr>
          <w:color w:val="6B8E23"/>
        </w:rPr>
        <w:t xml:space="preserve">Lenox Avenuen </w:t>
      </w:r>
      <w:r>
        <w:t xml:space="preserve">(Sixth Avenue), Seventh Avenuen, Frederick Douglass Boulevardin (Eighth Avenue) ja Manhattan Avenuen </w:t>
      </w:r>
      <w:r>
        <w:t xml:space="preserve">osia</w:t>
      </w:r>
      <w:r>
        <w:t xml:space="preserve">.</w:t>
      </w:r>
    </w:p>
    <w:p>
      <w:r>
        <w:rPr>
          <w:b/>
        </w:rPr>
        <w:t xml:space="preserve">Kysymys 0</w:t>
      </w:r>
    </w:p>
    <w:p>
      <w:r>
        <w:t xml:space="preserve">Mihin risteykseen W 122nd Street päättyy?</w:t>
      </w:r>
    </w:p>
    <w:p>
      <w:r>
        <w:rPr>
          <w:b/>
        </w:rPr>
        <w:t xml:space="preserve">Kysymys 1</w:t>
      </w:r>
    </w:p>
    <w:p>
      <w:r>
        <w:t xml:space="preserve">Mihin puistoon W 122nd Street päättyy?</w:t>
      </w:r>
    </w:p>
    <w:p>
      <w:r>
        <w:rPr>
          <w:b/>
        </w:rPr>
        <w:t xml:space="preserve">Kysymys 2</w:t>
      </w:r>
    </w:p>
    <w:p>
      <w:r>
        <w:t xml:space="preserve">Kuinka monta korttelia Mount Morris Parkin risteyksestä länteen kulkee W 122nd Street?</w:t>
      </w:r>
    </w:p>
    <w:p>
      <w:r>
        <w:rPr>
          <w:b/>
        </w:rPr>
        <w:t xml:space="preserve">Kysymys 3</w:t>
      </w:r>
    </w:p>
    <w:p>
      <w:r>
        <w:t xml:space="preserve">Minkä historiallisen kaupunginosan läpi W 122nd Street kulkee?</w:t>
      </w:r>
    </w:p>
    <w:p>
      <w:r>
        <w:rPr>
          <w:b/>
        </w:rPr>
        <w:t xml:space="preserve">Kysymys 4</w:t>
      </w:r>
    </w:p>
    <w:p>
      <w:r>
        <w:t xml:space="preserve">Mikä on Sixth Avenuen vaihtoehtoinen nimi?</w:t>
      </w:r>
    </w:p>
    <w:p>
      <w:r>
        <w:rPr>
          <w:b/>
        </w:rPr>
        <w:t xml:space="preserve">Tekstin numero 35</w:t>
      </w:r>
    </w:p>
    <w:p>
      <w:r>
        <w:t xml:space="preserve">W 122nd Street Seminary Row kulkee kolme korttelia (460 m) länteen </w:t>
      </w:r>
      <w:r>
        <w:rPr>
          <w:color w:val="A9A9A9"/>
        </w:rPr>
        <w:t xml:space="preserve">Amsterdam Avenuen </w:t>
      </w:r>
      <w:r>
        <w:t xml:space="preserve">(Tenth Avenue) </w:t>
      </w:r>
      <w:r>
        <w:t xml:space="preserve">risteyksestä </w:t>
      </w:r>
      <w:r>
        <w:t xml:space="preserve">ja päättyy </w:t>
      </w:r>
      <w:r>
        <w:rPr>
          <w:color w:val="DCDCDC"/>
        </w:rPr>
        <w:t xml:space="preserve">Riverside Driven </w:t>
      </w:r>
      <w:r>
        <w:t xml:space="preserve">risteykseen</w:t>
      </w:r>
      <w:r>
        <w:t xml:space="preserve">. </w:t>
      </w:r>
      <w:r>
        <w:t xml:space="preserve">Amsterdamin itäpuolella Seminary Row kaartaa etelään Morningside Parkia pitkin ja eroaa </w:t>
      </w:r>
      <w:r>
        <w:rPr>
          <w:color w:val="2F4F4F"/>
        </w:rPr>
        <w:t xml:space="preserve">Morningside Drivenä </w:t>
      </w:r>
      <w:r>
        <w:t xml:space="preserve">(Ninth Avenue). Seminary Row kulkee </w:t>
      </w:r>
      <w:r>
        <w:rPr>
          <w:color w:val="556B2F"/>
        </w:rPr>
        <w:t xml:space="preserve">Morningside Heightsissa</w:t>
      </w:r>
      <w:r>
        <w:t xml:space="preserve">, Columbian yliopistoa ympäröivässä kaupunginosassa, ja ylittää osia Broadwaysta ja Claremont Avenuesta.</w:t>
      </w:r>
    </w:p>
    <w:p>
      <w:r>
        <w:rPr>
          <w:b/>
        </w:rPr>
        <w:t xml:space="preserve">Kysymys 0</w:t>
      </w:r>
    </w:p>
    <w:p>
      <w:r>
        <w:t xml:space="preserve">Mikä on toinen nimi Tenth Avenuelle?</w:t>
      </w:r>
    </w:p>
    <w:p>
      <w:r>
        <w:rPr>
          <w:b/>
        </w:rPr>
        <w:t xml:space="preserve">Kysymys 1</w:t>
      </w:r>
    </w:p>
    <w:p>
      <w:r>
        <w:t xml:space="preserve">Mihin risteykseen W 122nd Street päättyy?</w:t>
      </w:r>
    </w:p>
    <w:p>
      <w:r>
        <w:rPr>
          <w:b/>
        </w:rPr>
        <w:t xml:space="preserve">Kysymys 2</w:t>
      </w:r>
    </w:p>
    <w:p>
      <w:r>
        <w:t xml:space="preserve">Mikä on toinen nimi Ninth Avenuelle?</w:t>
      </w:r>
    </w:p>
    <w:p>
      <w:r>
        <w:rPr>
          <w:b/>
        </w:rPr>
        <w:t xml:space="preserve">Kysymys 3</w:t>
      </w:r>
    </w:p>
    <w:p>
      <w:r>
        <w:t xml:space="preserve">Mikä alue ympäröi Columbian yliopistoa?</w:t>
      </w:r>
    </w:p>
    <w:p>
      <w:r>
        <w:rPr>
          <w:b/>
        </w:rPr>
        <w:t xml:space="preserve">Tekstin numero 36</w:t>
      </w:r>
    </w:p>
    <w:p>
      <w:r>
        <w:rPr>
          <w:color w:val="A9A9A9"/>
        </w:rPr>
        <w:t xml:space="preserve">Seminary Row </w:t>
      </w:r>
      <w:r>
        <w:t xml:space="preserve">on nimetty </w:t>
      </w:r>
      <w:r>
        <w:rPr>
          <w:color w:val="DCDCDC"/>
        </w:rPr>
        <w:t xml:space="preserve">Union Theological </w:t>
      </w:r>
      <w:r>
        <w:t xml:space="preserve">Seminaryn ja </w:t>
      </w:r>
      <w:r>
        <w:rPr>
          <w:color w:val="2F4F4F"/>
        </w:rPr>
        <w:t xml:space="preserve">Jewish Theological </w:t>
      </w:r>
      <w:r>
        <w:t xml:space="preserve">Seminaryn </w:t>
      </w:r>
      <w:r>
        <w:t xml:space="preserve">mukaan</w:t>
      </w:r>
      <w:r>
        <w:t xml:space="preserve">, joita se sivuaa</w:t>
      </w:r>
      <w:r>
        <w:t xml:space="preserve">.</w:t>
      </w:r>
      <w:r>
        <w:t xml:space="preserve"> Seminary Row kulkee myös Manhattan School of Musicin, Riverside Churchin, Sakura Parkin, Grant's Tombin ja Morningside Parkin ohi.</w:t>
      </w:r>
    </w:p>
    <w:p>
      <w:r>
        <w:rPr>
          <w:b/>
        </w:rPr>
        <w:t xml:space="preserve">Kysymys 0</w:t>
      </w:r>
    </w:p>
    <w:p>
      <w:r>
        <w:t xml:space="preserve">Mikä muu seminaari Union Theological Seminaryn lisäksi sivuaa Seminary Row'ta?</w:t>
      </w:r>
    </w:p>
    <w:p>
      <w:r>
        <w:rPr>
          <w:b/>
        </w:rPr>
        <w:t xml:space="preserve">Kysymys 1</w:t>
      </w:r>
    </w:p>
    <w:p>
      <w:r>
        <w:t xml:space="preserve">Mikä muu seminaari kuin Juutalainen teologinen seminaari koskettaa Seminary Row'ta?</w:t>
      </w:r>
    </w:p>
    <w:p>
      <w:r>
        <w:rPr>
          <w:b/>
        </w:rPr>
        <w:t xml:space="preserve">Kysymys 2</w:t>
      </w:r>
    </w:p>
    <w:p>
      <w:r>
        <w:t xml:space="preserve">Mikä tie kulkee kahden seminaarin, Manhattan School of Musicin, Riversiden kirkon ja Grantin haudan ohi?</w:t>
      </w:r>
    </w:p>
    <w:p>
      <w:r>
        <w:rPr>
          <w:b/>
        </w:rPr>
        <w:t xml:space="preserve">Tekstin numero 37</w:t>
      </w:r>
    </w:p>
    <w:p>
      <w:r>
        <w:t xml:space="preserve">Päähenkilö </w:t>
      </w:r>
      <w:r>
        <w:rPr>
          <w:color w:val="DCDCDC"/>
        </w:rPr>
        <w:t xml:space="preserve">Travis Bickle </w:t>
      </w:r>
      <w:r>
        <w:t xml:space="preserve">mainitsee </w:t>
      </w:r>
      <w:r>
        <w:rPr>
          <w:color w:val="A9A9A9"/>
        </w:rPr>
        <w:t xml:space="preserve">122nd Streetin </w:t>
      </w:r>
      <w:r>
        <w:t xml:space="preserve">elokuvassa Taksikuski </w:t>
      </w:r>
      <w:r>
        <w:t xml:space="preserve">paikkana, jossa taksikuskikollegansa kimppuun käytiin veitsellä. </w:t>
      </w:r>
      <w:r>
        <w:t xml:space="preserve">Toinen hahmo nimeltä </w:t>
      </w:r>
      <w:r>
        <w:rPr>
          <w:color w:val="6B8E23"/>
        </w:rPr>
        <w:t xml:space="preserve">Wizard </w:t>
      </w:r>
      <w:r>
        <w:t xml:space="preserve">kutsuu </w:t>
      </w:r>
      <w:r>
        <w:t xml:space="preserve">katua ja sitä ympäröivää </w:t>
      </w:r>
      <w:r>
        <w:rPr>
          <w:color w:val="2F4F4F"/>
        </w:rPr>
        <w:t xml:space="preserve">Harlemin </w:t>
      </w:r>
      <w:r>
        <w:t xml:space="preserve">kaupunginosaa </w:t>
      </w:r>
      <w:r>
        <w:rPr>
          <w:color w:val="556B2F"/>
        </w:rPr>
        <w:t xml:space="preserve">"Mau Mau Landiksi"</w:t>
      </w:r>
      <w:r>
        <w:t xml:space="preserve">, mikä on slangia, joka osoittaa, että kyseessä on mustien enemmistön asuttama alue.</w:t>
      </w:r>
    </w:p>
    <w:p>
      <w:r>
        <w:rPr>
          <w:b/>
        </w:rPr>
        <w:t xml:space="preserve">Kysymys 0</w:t>
      </w:r>
    </w:p>
    <w:p>
      <w:r>
        <w:t xml:space="preserve">Kuka on Taksikuskin päähenkilö?</w:t>
      </w:r>
    </w:p>
    <w:p>
      <w:r>
        <w:rPr>
          <w:b/>
        </w:rPr>
        <w:t xml:space="preserve">Kysymys 1</w:t>
      </w:r>
    </w:p>
    <w:p>
      <w:r>
        <w:t xml:space="preserve">Mikä katu mainitaan elokuvassa Taksikuski paikkana, jossa taksinkuljettaja pahoinpidellään?</w:t>
      </w:r>
    </w:p>
    <w:p>
      <w:r>
        <w:rPr>
          <w:b/>
        </w:rPr>
        <w:t xml:space="preserve">Kysymys 2</w:t>
      </w:r>
    </w:p>
    <w:p>
      <w:r>
        <w:t xml:space="preserve">Kuka hahmo Taksikuski-elokuvassa piti 122. katua "Mau-Mau-maana"?</w:t>
      </w:r>
    </w:p>
    <w:p>
      <w:r>
        <w:rPr>
          <w:b/>
        </w:rPr>
        <w:t xml:space="preserve">Kysymys 3</w:t>
      </w:r>
    </w:p>
    <w:p>
      <w:r>
        <w:t xml:space="preserve">Millä nimellä Wizard kutsuu 122nd Streetiä Taksikuski-kirjassa, joka osoittaa, että alue on mustien enemmistön asuttama?</w:t>
      </w:r>
    </w:p>
    <w:p>
      <w:r>
        <w:rPr>
          <w:b/>
        </w:rPr>
        <w:t xml:space="preserve">Kysymys 4</w:t>
      </w:r>
    </w:p>
    <w:p>
      <w:r>
        <w:t xml:space="preserve">Mikä kaupunginosa ympäröi 122nd Streetiä?</w:t>
      </w:r>
    </w:p>
    <w:p>
      <w:r>
        <w:rPr>
          <w:b/>
        </w:rPr>
        <w:t xml:space="preserve">Teksti numero 38</w:t>
      </w:r>
    </w:p>
    <w:p>
      <w:r>
        <w:t xml:space="preserve">40°48′47″N 73°57′27″W / 40,813°N 73,9575°W / 40,813; -73,9575 </w:t>
      </w:r>
      <w:r>
        <w:rPr>
          <w:color w:val="A9A9A9"/>
        </w:rPr>
        <w:t xml:space="preserve">La Salle Street on </w:t>
      </w:r>
      <w:r>
        <w:t xml:space="preserve">katu </w:t>
      </w:r>
      <w:r>
        <w:rPr>
          <w:color w:val="DCDCDC"/>
        </w:rPr>
        <w:t xml:space="preserve">Länsi-Harlemissa, </w:t>
      </w:r>
      <w:r>
        <w:t xml:space="preserve">joka kulkee vain kaksi korttelia Amsterdam Avenuen ja </w:t>
      </w:r>
      <w:r>
        <w:rPr>
          <w:color w:val="2F4F4F"/>
        </w:rPr>
        <w:t xml:space="preserve">Claremont </w:t>
      </w:r>
      <w:r>
        <w:t xml:space="preserve">Avenuen</w:t>
      </w:r>
      <w:r>
        <w:t xml:space="preserve"> välillä.</w:t>
      </w:r>
      <w:r>
        <w:t xml:space="preserve"> Convent Avenuen länsipuolella 125th Street ohjattiin uudelleen vanhalle Manhattan Avenuelle. Alkuperäinen </w:t>
      </w:r>
      <w:r>
        <w:rPr>
          <w:color w:val="556B2F"/>
        </w:rPr>
        <w:t xml:space="preserve">125th Street </w:t>
      </w:r>
      <w:r>
        <w:t xml:space="preserve">Convent Avenuen länsipuolella nielaistiin, jotta saatiin superkorttelit, joissa on nykyään pienituloisten asuntoprojekteja</w:t>
      </w:r>
      <w:r>
        <w:t xml:space="preserve">. </w:t>
      </w:r>
      <w:r>
        <w:rPr>
          <w:color w:val="6B8E23"/>
        </w:rPr>
        <w:t xml:space="preserve">La Salle Street </w:t>
      </w:r>
      <w:r>
        <w:t xml:space="preserve">on ainoa jäänne alkuperäisestä reitityksestä.</w:t>
      </w:r>
    </w:p>
    <w:p>
      <w:r>
        <w:rPr>
          <w:b/>
        </w:rPr>
        <w:t xml:space="preserve">Kysymys 0</w:t>
      </w:r>
    </w:p>
    <w:p>
      <w:r>
        <w:t xml:space="preserve">Mikä katu Länsi-Harlemissa kulkee vain kaksi korttelia Amersterdam Avenuen ja Claremont Avenuen välillä?</w:t>
      </w:r>
    </w:p>
    <w:p>
      <w:r>
        <w:rPr>
          <w:b/>
        </w:rPr>
        <w:t xml:space="preserve">Kysymys 1</w:t>
      </w:r>
    </w:p>
    <w:p>
      <w:r>
        <w:t xml:space="preserve">La Salle Street kulkee Amsterdam Avenuen ja minkä toisen Avenuen välillä?</w:t>
      </w:r>
    </w:p>
    <w:p>
      <w:r>
        <w:rPr>
          <w:b/>
        </w:rPr>
        <w:t xml:space="preserve">Kysymys 2</w:t>
      </w:r>
    </w:p>
    <w:p>
      <w:r>
        <w:t xml:space="preserve">Missä kaupunginosassa La Salle Street kulkee?</w:t>
      </w:r>
    </w:p>
    <w:p>
      <w:r>
        <w:rPr>
          <w:b/>
        </w:rPr>
        <w:t xml:space="preserve">Kysymys 3</w:t>
      </w:r>
    </w:p>
    <w:p>
      <w:r>
        <w:t xml:space="preserve">Mikä katu nielaistiin matalan tulotason asuntohankkeita varten?</w:t>
      </w:r>
    </w:p>
    <w:p>
      <w:r>
        <w:rPr>
          <w:b/>
        </w:rPr>
        <w:t xml:space="preserve">Kysymys 4</w:t>
      </w:r>
    </w:p>
    <w:p>
      <w:r>
        <w:t xml:space="preserve">Mikä katu on ainoa alue, joka on jäljellä reitityksestä vanhalle Manhattan Avenuelle?</w:t>
      </w:r>
    </w:p>
    <w:p>
      <w:r>
        <w:rPr>
          <w:b/>
        </w:rPr>
        <w:t xml:space="preserve">Tekstin numero 39</w:t>
      </w:r>
    </w:p>
    <w:p>
      <w:r>
        <w:t xml:space="preserve">40°48′52″N 73°56′53″W / 40.814583°N 73.947944°W / 40.814583; -73.947944 132nd Street kulkee itä-länsisuunnassa Central Parkin yläpuolella ja sijaitsee Harlemissa Hamilton Heightsin eteläpuolella. </w:t>
      </w:r>
      <w:r>
        <w:rPr>
          <w:color w:val="A9A9A9"/>
        </w:rPr>
        <w:t xml:space="preserve">132nd Streetin </w:t>
      </w:r>
      <w:r>
        <w:t xml:space="preserve">pääosa </w:t>
      </w:r>
      <w:r>
        <w:t xml:space="preserve">kulkee itään päin Frederick Douglass Boulevardilta </w:t>
      </w:r>
      <w:r>
        <w:rPr>
          <w:color w:val="DCDCDC"/>
        </w:rPr>
        <w:t xml:space="preserve">Park Avenuen </w:t>
      </w:r>
      <w:r>
        <w:t xml:space="preserve">pohjoispäähän</w:t>
      </w:r>
      <w:r>
        <w:t xml:space="preserve">, jossa on etelään päin menevä liittymä Harlem River Drivelle. </w:t>
      </w:r>
      <w:r>
        <w:rPr>
          <w:color w:val="2F4F4F"/>
        </w:rPr>
        <w:t xml:space="preserve">St. Nicholas Parkista </w:t>
      </w:r>
      <w:r>
        <w:t xml:space="preserve">ja </w:t>
      </w:r>
      <w:r>
        <w:rPr>
          <w:color w:val="556B2F"/>
        </w:rPr>
        <w:t xml:space="preserve">City Collegesta</w:t>
      </w:r>
      <w:r>
        <w:t xml:space="preserve"> tulevan katkoksen jälkeen on </w:t>
      </w:r>
      <w:r>
        <w:t xml:space="preserve">vielä pieni pätkä </w:t>
      </w:r>
      <w:r>
        <w:rPr>
          <w:color w:val="6B8E23"/>
        </w:rPr>
        <w:t xml:space="preserve">West 132nd Streetiä </w:t>
      </w:r>
      <w:r>
        <w:t xml:space="preserve">Broadwayn ja Twelfth Avenuen välillä.</w:t>
      </w:r>
    </w:p>
    <w:p>
      <w:r>
        <w:rPr>
          <w:b/>
        </w:rPr>
        <w:t xml:space="preserve">Kysymys 0</w:t>
      </w:r>
    </w:p>
    <w:p>
      <w:r>
        <w:t xml:space="preserve">Minkä Broadwayn ja Twelfth Avenuen välillä on pieni tieosuus?</w:t>
      </w:r>
    </w:p>
    <w:p>
      <w:r>
        <w:rPr>
          <w:b/>
        </w:rPr>
        <w:t xml:space="preserve">Kysymys 1</w:t>
      </w:r>
    </w:p>
    <w:p>
      <w:r>
        <w:t xml:space="preserve">Minkä tien pääosa kulkee itään päin Frederick Douglass Boulevardilta Park Avenuelle?</w:t>
      </w:r>
    </w:p>
    <w:p>
      <w:r>
        <w:rPr>
          <w:b/>
        </w:rPr>
        <w:t xml:space="preserve">Kysymys 2</w:t>
      </w:r>
    </w:p>
    <w:p>
      <w:r>
        <w:t xml:space="preserve">Millä kadulla on etelään menevän Harlem River Driven ulos- ja sisäänkäynti?</w:t>
      </w:r>
    </w:p>
    <w:p>
      <w:r>
        <w:rPr>
          <w:b/>
        </w:rPr>
        <w:t xml:space="preserve">Kysymys 3</w:t>
      </w:r>
    </w:p>
    <w:p>
      <w:r>
        <w:t xml:space="preserve">West 132nd Streetin katkaisee St. Nicholas Park ja mikä college?</w:t>
      </w:r>
    </w:p>
    <w:p>
      <w:r>
        <w:rPr>
          <w:b/>
        </w:rPr>
        <w:t xml:space="preserve">Kysymys 4</w:t>
      </w:r>
    </w:p>
    <w:p>
      <w:r>
        <w:t xml:space="preserve">West 132nd Streetin katkaisee City College ja mikä puisto?</w:t>
      </w:r>
    </w:p>
    <w:p>
      <w:r>
        <w:rPr>
          <w:b/>
        </w:rPr>
        <w:t xml:space="preserve">Teksti numero 40</w:t>
      </w:r>
    </w:p>
    <w:p>
      <w:r>
        <w:t xml:space="preserve">132nd Street Community Garden sijaitsee 132nd Streetillä </w:t>
      </w:r>
      <w:r>
        <w:rPr>
          <w:color w:val="A9A9A9"/>
        </w:rPr>
        <w:t xml:space="preserve">Adam Clayton Powell Jr. </w:t>
      </w:r>
      <w:r>
        <w:t xml:space="preserve">Boulevardin ja Malcolm X Boulevardin </w:t>
      </w:r>
      <w:r>
        <w:t xml:space="preserve">välissä. </w:t>
      </w:r>
      <w:r>
        <w:t xml:space="preserve">Vuonna </w:t>
      </w:r>
      <w:r>
        <w:rPr>
          <w:color w:val="DCDCDC"/>
        </w:rPr>
        <w:t xml:space="preserve">1997</w:t>
      </w:r>
      <w:r>
        <w:t xml:space="preserve">, tontti sai puutarhauudistuksen; </w:t>
      </w:r>
      <w:r>
        <w:rPr>
          <w:color w:val="2F4F4F"/>
        </w:rPr>
        <w:t xml:space="preserve">Borough Presidentin toimisto </w:t>
      </w:r>
      <w:r>
        <w:t xml:space="preserve">rahoitti </w:t>
      </w:r>
      <w:r>
        <w:rPr>
          <w:color w:val="556B2F"/>
        </w:rPr>
        <w:t xml:space="preserve">100 000 dollarin arvoisen </w:t>
      </w:r>
      <w:r>
        <w:t xml:space="preserve">vedenjakelujärjestelmän </w:t>
      </w:r>
      <w:r>
        <w:t xml:space="preserve">asentamisen</w:t>
      </w:r>
      <w:r>
        <w:t xml:space="preserve">, joka pitää monenlaiset puut vihreinä. Puutarhassa on myös kultakalalampi ja useita penkkejä. Naapuruston henki elää tämän kaltaisissa puutarhoissa, joita </w:t>
      </w:r>
      <w:r>
        <w:rPr>
          <w:color w:val="6B8E23"/>
        </w:rPr>
        <w:t xml:space="preserve">paikalliset asukkaat </w:t>
      </w:r>
      <w:r>
        <w:t xml:space="preserve">istuttavat ja hoitavat</w:t>
      </w:r>
      <w:r>
        <w:t xml:space="preserve">.</w:t>
      </w:r>
    </w:p>
    <w:p>
      <w:r>
        <w:rPr>
          <w:b/>
        </w:rPr>
        <w:t xml:space="preserve">Kysymys 0</w:t>
      </w:r>
    </w:p>
    <w:p>
      <w:r>
        <w:t xml:space="preserve">Kuka huolehtii 132nd Street Community Gardenista?</w:t>
      </w:r>
    </w:p>
    <w:p>
      <w:r>
        <w:rPr>
          <w:b/>
        </w:rPr>
        <w:t xml:space="preserve">Kysymys 1</w:t>
      </w:r>
    </w:p>
    <w:p>
      <w:r>
        <w:t xml:space="preserve">132nd Street Community Garden sijaitsee Malcom X Boulevardin ja minkä muun bulevardin välissä?</w:t>
      </w:r>
    </w:p>
    <w:p>
      <w:r>
        <w:rPr>
          <w:b/>
        </w:rPr>
        <w:t xml:space="preserve">Kysymys 2</w:t>
      </w:r>
    </w:p>
    <w:p>
      <w:r>
        <w:t xml:space="preserve">Minä vuonna puutarhaan tehtiin uusiksi vedenjakelujärjestelmä?</w:t>
      </w:r>
    </w:p>
    <w:p>
      <w:r>
        <w:rPr>
          <w:b/>
        </w:rPr>
        <w:t xml:space="preserve">Kysymys 3</w:t>
      </w:r>
    </w:p>
    <w:p>
      <w:r>
        <w:t xml:space="preserve">Kuka rahoitti 132nd Street Community Gardenin vedenjakelujärjestelmän?</w:t>
      </w:r>
    </w:p>
    <w:p>
      <w:r>
        <w:rPr>
          <w:b/>
        </w:rPr>
        <w:t xml:space="preserve">Kysymys 4</w:t>
      </w:r>
    </w:p>
    <w:p>
      <w:r>
        <w:t xml:space="preserve">Kuinka paljon 132nd Street Community Gardenin vedenjakelujärjestelmä maksoi?</w:t>
      </w:r>
    </w:p>
    <w:p>
      <w:r>
        <w:rPr>
          <w:b/>
        </w:rPr>
        <w:t xml:space="preserve">Tekstin numero 41</w:t>
      </w:r>
    </w:p>
    <w:p>
      <w:r>
        <w:rPr>
          <w:color w:val="A9A9A9"/>
        </w:rPr>
        <w:t xml:space="preserve">Manhattanvillen linja-autovarikko </w:t>
      </w:r>
      <w:r>
        <w:t xml:space="preserve">(joka </w:t>
      </w:r>
      <w:r>
        <w:t xml:space="preserve">tunnettiin aiemmin nimellä </w:t>
      </w:r>
      <w:r>
        <w:rPr>
          <w:color w:val="DCDCDC"/>
        </w:rPr>
        <w:t xml:space="preserve">132nd Street Bus Depot) sijaitsee </w:t>
      </w:r>
      <w:r>
        <w:t xml:space="preserve">West 132nd ja 133rd Streetillä Broadwayn ja </w:t>
      </w:r>
      <w:r>
        <w:rPr>
          <w:color w:val="2F4F4F"/>
        </w:rPr>
        <w:t xml:space="preserve">Riverside Driven</w:t>
      </w:r>
      <w:r>
        <w:t xml:space="preserve"> välissä </w:t>
      </w:r>
      <w:r>
        <w:rPr>
          <w:color w:val="556B2F"/>
        </w:rPr>
        <w:t xml:space="preserve">Manhattanvillen </w:t>
      </w:r>
      <w:r>
        <w:t xml:space="preserve">kaupunginosassa.</w:t>
      </w:r>
    </w:p>
    <w:p>
      <w:r>
        <w:rPr>
          <w:b/>
        </w:rPr>
        <w:t xml:space="preserve">Kysymys 0</w:t>
      </w:r>
    </w:p>
    <w:p>
      <w:r>
        <w:t xml:space="preserve">Millä nimellä 132nd Street Bus Depot nykyisin tunnetaan?</w:t>
      </w:r>
    </w:p>
    <w:p>
      <w:r>
        <w:rPr>
          <w:b/>
        </w:rPr>
        <w:t xml:space="preserve">Kysymys 1</w:t>
      </w:r>
    </w:p>
    <w:p>
      <w:r>
        <w:t xml:space="preserve">Millä nimellä Manhattanvillen linja-autovarikko tunnettiin aiemmin?</w:t>
      </w:r>
    </w:p>
    <w:p>
      <w:r>
        <w:rPr>
          <w:b/>
        </w:rPr>
        <w:t xml:space="preserve">Kysymys 2</w:t>
      </w:r>
    </w:p>
    <w:p>
      <w:r>
        <w:t xml:space="preserve">Missä kaupunginosassa Manhattanvillen linja-autovarikko sijaitsee?</w:t>
      </w:r>
    </w:p>
    <w:p>
      <w:r>
        <w:rPr>
          <w:b/>
        </w:rPr>
        <w:t xml:space="preserve">Kysymys 3</w:t>
      </w:r>
    </w:p>
    <w:p>
      <w:r>
        <w:t xml:space="preserve">Entinen 132nd Streetin linja-autovarikko sijaitsee Broadwayn ja minkä muun Manhattanvillen kaupunginosassa sijaitsevan aseman välissä?</w:t>
      </w:r>
    </w:p>
    <w:p>
      <w:r>
        <w:rPr>
          <w:b/>
        </w:rPr>
        <w:t xml:space="preserve">Teksti numero 42</w:t>
      </w:r>
    </w:p>
    <w:p>
      <w:r>
        <w:rPr>
          <w:color w:val="A9A9A9"/>
        </w:rPr>
        <w:t xml:space="preserve">155th Street on </w:t>
      </w:r>
      <w:r>
        <w:t xml:space="preserve">merkittävä poikittaiskatu</w:t>
      </w:r>
      <w:r>
        <w:t xml:space="preserve">,</w:t>
      </w:r>
      <w:r>
        <w:t xml:space="preserve"> jonka katsotaan muodostavan Harlemin ja </w:t>
      </w:r>
      <w:r>
        <w:rPr>
          <w:color w:val="DCDCDC"/>
        </w:rPr>
        <w:t xml:space="preserve">Washington Heightsin </w:t>
      </w:r>
      <w:r>
        <w:t xml:space="preserve">välisen rajan. Se </w:t>
      </w:r>
      <w:r>
        <w:t xml:space="preserve">on pohjoisin vuonna </w:t>
      </w:r>
      <w:r>
        <w:rPr>
          <w:color w:val="556B2F"/>
        </w:rPr>
        <w:t xml:space="preserve">1811 laaditussa komissaarin suunnitelmassa (Commissioner's Plan of 1811</w:t>
      </w:r>
      <w:r>
        <w:t xml:space="preserve">) kartoitetuista kaduista</w:t>
      </w:r>
      <w:r>
        <w:rPr>
          <w:color w:val="2F4F4F"/>
        </w:rPr>
        <w:t xml:space="preserve">155</w:t>
      </w:r>
      <w:r>
        <w:t xml:space="preserve">, jolla Manhattanin numeroitu katuverkko luotiin</w:t>
      </w:r>
      <w:r>
        <w:rPr>
          <w:color w:val="556B2F"/>
        </w:rPr>
        <w:t xml:space="preserve">.</w:t>
      </w:r>
    </w:p>
    <w:p>
      <w:r>
        <w:rPr>
          <w:b/>
        </w:rPr>
        <w:t xml:space="preserve">Kysymys 0</w:t>
      </w:r>
    </w:p>
    <w:p>
      <w:r>
        <w:t xml:space="preserve">Kuinka monta poikittaiskatua on merkitty vuoden 1811 komissaarin suunnitelmaan?</w:t>
      </w:r>
    </w:p>
    <w:p>
      <w:r>
        <w:rPr>
          <w:b/>
        </w:rPr>
        <w:t xml:space="preserve">Kysymys 1</w:t>
      </w:r>
    </w:p>
    <w:p>
      <w:r>
        <w:t xml:space="preserve">Mikä katu on pohjoisin vuonna 1811 laaditussa komissaarin suunnitelmassa kartoitetuista kaduista?</w:t>
      </w:r>
    </w:p>
    <w:p>
      <w:r>
        <w:rPr>
          <w:b/>
        </w:rPr>
        <w:t xml:space="preserve">Kysymys 2</w:t>
      </w:r>
    </w:p>
    <w:p>
      <w:r>
        <w:t xml:space="preserve">Mikä katu muodostaa Harlemin ja Washington Heightsin välisen rajan?</w:t>
      </w:r>
    </w:p>
    <w:p>
      <w:r>
        <w:rPr>
          <w:b/>
        </w:rPr>
        <w:t xml:space="preserve">Kysymys 3</w:t>
      </w:r>
    </w:p>
    <w:p>
      <w:r>
        <w:t xml:space="preserve">Millä asiakirjalla perustettiin Manhattanin numeroitu katuverkko?</w:t>
      </w:r>
    </w:p>
    <w:p>
      <w:r>
        <w:rPr>
          <w:b/>
        </w:rPr>
        <w:t xml:space="preserve">Kysymys 4</w:t>
      </w:r>
    </w:p>
    <w:p>
      <w:r>
        <w:t xml:space="preserve">155th Street muodostaa rajan Harlemin ja minkä muun kaupunginosan välillä?</w:t>
      </w:r>
    </w:p>
    <w:p>
      <w:r>
        <w:rPr>
          <w:b/>
        </w:rPr>
        <w:t xml:space="preserve">Teksti numero 43</w:t>
      </w:r>
    </w:p>
    <w:p>
      <w:r>
        <w:t xml:space="preserve">155th Street alkaa länsipuolelta </w:t>
      </w:r>
      <w:r>
        <w:rPr>
          <w:color w:val="A9A9A9"/>
        </w:rPr>
        <w:t xml:space="preserve">Riverside Drivesta </w:t>
      </w:r>
      <w:r>
        <w:t xml:space="preserve">ja ylittää Broadwayn, Amsterdam Avenuen ja </w:t>
      </w:r>
      <w:r>
        <w:rPr>
          <w:color w:val="DCDCDC"/>
        </w:rPr>
        <w:t xml:space="preserve">St. Nicholas </w:t>
      </w:r>
      <w:r>
        <w:t xml:space="preserve">Avenuen. St. Nicholas Placen kohdalla maasto laskee jyrkästi, ja 155th Street kulkee 1 600 jalan (</w:t>
      </w:r>
      <w:r>
        <w:rPr>
          <w:color w:val="2F4F4F"/>
        </w:rPr>
        <w:t xml:space="preserve">490</w:t>
      </w:r>
      <w:r>
        <w:t xml:space="preserve"> m) pituisella viaduktiolla, joka on kaupungin maamerkki ja joka on rakennettu vuonna</w:t>
      </w:r>
      <w:r>
        <w:rPr>
          <w:color w:val="556B2F"/>
        </w:rPr>
        <w:t xml:space="preserve">1893</w:t>
      </w:r>
      <w:r>
        <w:t xml:space="preserve"> , ja joka laskee Harlem-jokea kohti ja jatkuu Macombs Dam -sillalle, joka ylittää Harlem River Driven (mutta ei risteä sen kanssa). Viaduktin alitse kulkee erillinen, yhteydetön 155th Streetin osa, joka yhdistää </w:t>
      </w:r>
      <w:r>
        <w:rPr>
          <w:color w:val="6B8E23"/>
        </w:rPr>
        <w:t xml:space="preserve">Bradhurst </w:t>
      </w:r>
      <w:r>
        <w:t xml:space="preserve">Avenuen ja Harlem River Driven.</w:t>
      </w:r>
    </w:p>
    <w:p>
      <w:r>
        <w:rPr>
          <w:b/>
        </w:rPr>
        <w:t xml:space="preserve">Kysymys 0</w:t>
      </w:r>
    </w:p>
    <w:p>
      <w:r>
        <w:t xml:space="preserve">Mistä 155th Street alkaa?</w:t>
      </w:r>
    </w:p>
    <w:p>
      <w:r>
        <w:rPr>
          <w:b/>
        </w:rPr>
        <w:t xml:space="preserve">Kysymys 1</w:t>
      </w:r>
    </w:p>
    <w:p>
      <w:r>
        <w:t xml:space="preserve">155th Street risteää Broadwayn, Amsterdam Avenuen ja minkä muun Avenuen kanssa?</w:t>
      </w:r>
    </w:p>
    <w:p>
      <w:r>
        <w:rPr>
          <w:b/>
        </w:rPr>
        <w:t xml:space="preserve">Kysymys 2</w:t>
      </w:r>
    </w:p>
    <w:p>
      <w:r>
        <w:t xml:space="preserve">Kuinka monta metriä pitkä on viadukti, jolla 155th Street kulkee?</w:t>
      </w:r>
    </w:p>
    <w:p>
      <w:r>
        <w:rPr>
          <w:b/>
        </w:rPr>
        <w:t xml:space="preserve">Kysymys 3</w:t>
      </w:r>
    </w:p>
    <w:p>
      <w:r>
        <w:t xml:space="preserve">Minä vuonna 155th Streetin varrella oleva viadukti rakennettiin?</w:t>
      </w:r>
    </w:p>
    <w:p>
      <w:r>
        <w:rPr>
          <w:b/>
        </w:rPr>
        <w:t xml:space="preserve">Kysymys 4</w:t>
      </w:r>
    </w:p>
    <w:p>
      <w:r>
        <w:t xml:space="preserve">Osa 155th Streetistä yhdistää Harlem River Driven ja minkä Avenuen?</w:t>
      </w:r>
    </w:p>
    <w:p>
      <w:r>
        <w:rPr>
          <w:b/>
        </w:rPr>
        <w:t xml:space="preserve">Tekstin numero 44</w:t>
      </w:r>
    </w:p>
    <w:p>
      <w:r>
        <w:rPr>
          <w:color w:val="A9A9A9"/>
        </w:rPr>
        <w:t xml:space="preserve">181st Street on </w:t>
      </w:r>
      <w:r>
        <w:t xml:space="preserve">tärkeä </w:t>
      </w:r>
      <w:r>
        <w:rPr>
          <w:color w:val="DCDCDC"/>
        </w:rPr>
        <w:t xml:space="preserve">Washington Heightsin </w:t>
      </w:r>
      <w:r>
        <w:t xml:space="preserve">kaupunginosan </w:t>
      </w:r>
      <w:r>
        <w:t xml:space="preserve">läpi kulkeva pääväylä. </w:t>
      </w:r>
      <w:r>
        <w:t xml:space="preserve">Se kulkee Washingtonin sillalta idässä Henry Hudson Parkwaylle lännessä, lähellä George Washingtonin siltaa ja </w:t>
      </w:r>
      <w:r>
        <w:rPr>
          <w:color w:val="2F4F4F"/>
        </w:rPr>
        <w:t xml:space="preserve">Hudson-jokea</w:t>
      </w:r>
      <w:r>
        <w:t xml:space="preserve">. </w:t>
      </w:r>
      <w:r>
        <w:t xml:space="preserve">Länsipää on nimeltään </w:t>
      </w:r>
      <w:r>
        <w:rPr>
          <w:color w:val="6B8E23"/>
        </w:rPr>
        <w:t xml:space="preserve">Plaza Lafayette</w:t>
      </w:r>
      <w:r>
        <w:t xml:space="preserve">.</w:t>
      </w:r>
    </w:p>
    <w:p>
      <w:r>
        <w:rPr>
          <w:b/>
        </w:rPr>
        <w:t xml:space="preserve">Kysymys 0</w:t>
      </w:r>
    </w:p>
    <w:p>
      <w:r>
        <w:t xml:space="preserve">Minkä kaupunginosan läpi kulkee 181st Street?</w:t>
      </w:r>
    </w:p>
    <w:p>
      <w:r>
        <w:rPr>
          <w:b/>
        </w:rPr>
        <w:t xml:space="preserve">Kysymys 1</w:t>
      </w:r>
    </w:p>
    <w:p>
      <w:r>
        <w:t xml:space="preserve">Mikä on 181st Streetin länsipää?</w:t>
      </w:r>
    </w:p>
    <w:p>
      <w:r>
        <w:rPr>
          <w:b/>
        </w:rPr>
        <w:t xml:space="preserve">Kysymys 2</w:t>
      </w:r>
    </w:p>
    <w:p>
      <w:r>
        <w:t xml:space="preserve">Viittaako Plaza Lafayette 181st Streetin itä- vai länsipäähän?</w:t>
      </w:r>
    </w:p>
    <w:p>
      <w:r>
        <w:rPr>
          <w:b/>
        </w:rPr>
        <w:t xml:space="preserve">Kysymys 3</w:t>
      </w:r>
    </w:p>
    <w:p>
      <w:r>
        <w:t xml:space="preserve">Minkä joen lähellä 181st Street kulkee?</w:t>
      </w:r>
    </w:p>
    <w:p>
      <w:r>
        <w:rPr>
          <w:b/>
        </w:rPr>
        <w:t xml:space="preserve">Kysymys 4</w:t>
      </w:r>
    </w:p>
    <w:p>
      <w:r>
        <w:t xml:space="preserve">Mikä tie kulkee Washingtonin sillalta Henry Hudson Parkwaylle?</w:t>
      </w:r>
    </w:p>
    <w:p>
      <w:r>
        <w:rPr>
          <w:b/>
        </w:rPr>
        <w:t xml:space="preserve">Tekstin numero 45</w:t>
      </w:r>
    </w:p>
    <w:p>
      <w:r>
        <w:t xml:space="preserve">Fort Washington Avenuen län</w:t>
      </w:r>
      <w:r>
        <w:rPr>
          <w:color w:val="A9A9A9"/>
        </w:rPr>
        <w:t xml:space="preserve">sipuolella </w:t>
      </w:r>
      <w:r>
        <w:t xml:space="preserve">181st Street on suurelta osin asuinkatu, joka rajoittuu Hudson Heightsiin, ja siellä on muutamia kauppoja, jotka palvelevat paikallisia asukkaita</w:t>
      </w:r>
      <w:r>
        <w:rPr>
          <w:color w:val="A9A9A9"/>
        </w:rPr>
        <w:t xml:space="preserve">. </w:t>
      </w:r>
      <w:r>
        <w:rPr>
          <w:color w:val="2F4F4F"/>
        </w:rPr>
        <w:t xml:space="preserve">Fort Washington Avenuen </w:t>
      </w:r>
      <w:r>
        <w:t xml:space="preserve">itäpuolella </w:t>
      </w:r>
      <w:r>
        <w:t xml:space="preserve">katu muuttuu yhä kaupallisemmaksi, ja sitä hallitsevat kokonaan vähittäiskaupat, kun katu saavuttaa Broadwayn ja jatkuu sellaisena </w:t>
      </w:r>
      <w:r>
        <w:t xml:space="preserve">Harlem-joelle</w:t>
      </w:r>
      <w:r>
        <w:t xml:space="preserve"> asti</w:t>
      </w:r>
      <w:r>
        <w:rPr>
          <w:color w:val="DCDCDC"/>
        </w:rPr>
        <w:t xml:space="preserve">.</w:t>
      </w:r>
      <w:r>
        <w:t xml:space="preserve"> Se on alueen tärkein ostosalue.</w:t>
      </w:r>
    </w:p>
    <w:p>
      <w:r>
        <w:rPr>
          <w:b/>
        </w:rPr>
        <w:t xml:space="preserve">Kysymys 0</w:t>
      </w:r>
    </w:p>
    <w:p>
      <w:r>
        <w:t xml:space="preserve">Missä suunnassa 181st Street on suurelta osin asuinkatu?</w:t>
      </w:r>
    </w:p>
    <w:p>
      <w:r>
        <w:rPr>
          <w:b/>
        </w:rPr>
        <w:t xml:space="preserve">Kysymys 1</w:t>
      </w:r>
    </w:p>
    <w:p>
      <w:r>
        <w:t xml:space="preserve">Mihin suuntaan 181st Street on enimmäkseen kaupallinen?</w:t>
      </w:r>
    </w:p>
    <w:p>
      <w:r>
        <w:rPr>
          <w:b/>
        </w:rPr>
        <w:t xml:space="preserve">Kysymys 2</w:t>
      </w:r>
    </w:p>
    <w:p>
      <w:r>
        <w:t xml:space="preserve">Mikä katu muodostaa ostosalueen länsirajan?</w:t>
      </w:r>
    </w:p>
    <w:p>
      <w:r>
        <w:rPr>
          <w:b/>
        </w:rPr>
        <w:t xml:space="preserve">Kysymys 3</w:t>
      </w:r>
    </w:p>
    <w:p>
      <w:r>
        <w:t xml:space="preserve">Mikä joki koskettaa suurta ostosaluetta lähellä 181st Streetiä?</w:t>
      </w:r>
    </w:p>
    <w:p>
      <w:r>
        <w:rPr>
          <w:b/>
        </w:rPr>
        <w:t xml:space="preserve">Teksti numero 46</w:t>
      </w:r>
    </w:p>
    <w:p>
      <w:r>
        <w:t xml:space="preserve">181st Streetillä kulkee </w:t>
      </w:r>
      <w:r>
        <w:rPr>
          <w:color w:val="A9A9A9"/>
        </w:rPr>
        <w:t xml:space="preserve">kaksi </w:t>
      </w:r>
      <w:r>
        <w:t xml:space="preserve">New Yorkin metrolinjaa: 181st Streetin asema Fort Washington Avenuella IND Eighth Avenue -linjalla (A-junat) ja 181st Streetin asema St. Nicholas Avenuella IRT Broadway - Seventh Avenue -linjalla (1-junat). Asemat ovat noin </w:t>
      </w:r>
      <w:r>
        <w:t xml:space="preserve">metrin</w:t>
      </w:r>
      <w:r>
        <w:rPr>
          <w:color w:val="DCDCDC"/>
        </w:rPr>
        <w:t xml:space="preserve">500</w:t>
      </w:r>
      <w:r>
        <w:t xml:space="preserve"> (550 yd) päässä toisistaan, eivätkä ne ole yhteydessä toisiinsa. George Washington Bridge -bussiterminaali on pari korttelia etelään </w:t>
      </w:r>
      <w:r>
        <w:rPr>
          <w:color w:val="2F4F4F"/>
        </w:rPr>
        <w:t xml:space="preserve">Fort Washington Avenuella</w:t>
      </w:r>
      <w:r>
        <w:t xml:space="preserve">. </w:t>
      </w:r>
      <w:r>
        <w:rPr>
          <w:color w:val="556B2F"/>
        </w:rPr>
        <w:t xml:space="preserve">181st Street </w:t>
      </w:r>
      <w:r>
        <w:t xml:space="preserve">on myös Trans-Manhattan Expresswayn (I-95) viimeinen etelä/länsi-liittymä New Yorkissa juuri ennen George Washingtonin sillan ylittämistä New Jerseyhin.</w:t>
      </w:r>
    </w:p>
    <w:p>
      <w:r>
        <w:rPr>
          <w:b/>
        </w:rPr>
        <w:t xml:space="preserve">Kysymys 0</w:t>
      </w:r>
    </w:p>
    <w:p>
      <w:r>
        <w:t xml:space="preserve">Kuinka monta metrolinjaa liikennöi 181st Streetille?</w:t>
      </w:r>
    </w:p>
    <w:p>
      <w:r>
        <w:rPr>
          <w:b/>
        </w:rPr>
        <w:t xml:space="preserve">Kysymys 1</w:t>
      </w:r>
    </w:p>
    <w:p>
      <w:r>
        <w:t xml:space="preserve">Kuinka monen metrin päässä toisistaan ovat 181st Streetin kaksi metroasemaa?</w:t>
      </w:r>
    </w:p>
    <w:p>
      <w:r>
        <w:rPr>
          <w:b/>
        </w:rPr>
        <w:t xml:space="preserve">Kysymys 2</w:t>
      </w:r>
    </w:p>
    <w:p>
      <w:r>
        <w:t xml:space="preserve">Millä kadulla George Wasingtonin sillan bussiterminaali sijaitsee?</w:t>
      </w:r>
    </w:p>
    <w:p>
      <w:r>
        <w:rPr>
          <w:b/>
        </w:rPr>
        <w:t xml:space="preserve">Kysymys 3</w:t>
      </w:r>
    </w:p>
    <w:p>
      <w:r>
        <w:t xml:space="preserve">Mikä tie on Trans-Manhattan Expresswayn viimeinen etelä/länsi-liittymä?</w:t>
      </w:r>
    </w:p>
    <w:p>
      <w:r>
        <w:rPr>
          <w:b/>
        </w:rPr>
        <w:t xml:space="preserve">Tekstin numero 47</w:t>
      </w:r>
    </w:p>
    <w:p>
      <w:r>
        <w:t xml:space="preserve">187th Street ylittää Washington Heightsin ja kulkee Laurel Hill Terrace -alueelta idässä </w:t>
      </w:r>
      <w:r>
        <w:rPr>
          <w:color w:val="A9A9A9"/>
        </w:rPr>
        <w:t xml:space="preserve">Chittenden Avenuelle </w:t>
      </w:r>
      <w:r>
        <w:t xml:space="preserve">lännessä lähellä George Washingtonin siltaa ja Hudson-jokea. Kadun katkaisee </w:t>
      </w:r>
      <w:r>
        <w:t xml:space="preserve">Fort Washington Avenuen itäpuolella oleva </w:t>
      </w:r>
      <w:r>
        <w:t xml:space="preserve">pitkä </w:t>
      </w:r>
      <w:r>
        <w:rPr>
          <w:color w:val="DCDCDC"/>
        </w:rPr>
        <w:t xml:space="preserve">portaikko</w:t>
      </w:r>
      <w:r>
        <w:t xml:space="preserve">, </w:t>
      </w:r>
      <w:r>
        <w:t xml:space="preserve">joka johtaa </w:t>
      </w:r>
      <w:r>
        <w:rPr>
          <w:color w:val="2F4F4F"/>
        </w:rPr>
        <w:t xml:space="preserve">Broadwayn laaksoon. </w:t>
      </w:r>
      <w:r>
        <w:t xml:space="preserve">Siitä länteen se on enimmäkseen kauppojen julkisivujen reunustama ja toimii </w:t>
      </w:r>
      <w:r>
        <w:rPr>
          <w:color w:val="556B2F"/>
        </w:rPr>
        <w:t xml:space="preserve">Hudson Heightsin </w:t>
      </w:r>
      <w:r>
        <w:t xml:space="preserve">kaupunginosan </w:t>
      </w:r>
      <w:r>
        <w:t xml:space="preserve">tärkeimpänä ostosalueena.</w:t>
      </w:r>
    </w:p>
    <w:p>
      <w:r>
        <w:rPr>
          <w:b/>
        </w:rPr>
        <w:t xml:space="preserve">Kysymys 0</w:t>
      </w:r>
    </w:p>
    <w:p>
      <w:r>
        <w:t xml:space="preserve">187th Street kulkee Laurel Hill Terrace -katualueelta idässä mihin kadulle lännessä?</w:t>
      </w:r>
    </w:p>
    <w:p>
      <w:r>
        <w:rPr>
          <w:b/>
        </w:rPr>
        <w:t xml:space="preserve">Kysymys 1</w:t>
      </w:r>
    </w:p>
    <w:p>
      <w:r>
        <w:t xml:space="preserve">Mihin 187th Street keskeytyy?</w:t>
      </w:r>
    </w:p>
    <w:p>
      <w:r>
        <w:rPr>
          <w:b/>
        </w:rPr>
        <w:t xml:space="preserve">Kysymys 2</w:t>
      </w:r>
    </w:p>
    <w:p>
      <w:r>
        <w:t xml:space="preserve">Minne 187th Streetin katkaisevat portaat johtavat?</w:t>
      </w:r>
    </w:p>
    <w:p>
      <w:r>
        <w:rPr>
          <w:b/>
        </w:rPr>
        <w:t xml:space="preserve">Kysymys 3</w:t>
      </w:r>
    </w:p>
    <w:p>
      <w:r>
        <w:t xml:space="preserve">Minkä kaupunginosan tärkein ostosalue on 187th Streetin alue?</w:t>
      </w:r>
    </w:p>
    <w:p>
      <w:r>
        <w:rPr>
          <w:b/>
        </w:rPr>
        <w:t xml:space="preserve">Tekstin numero 48</w:t>
      </w:r>
    </w:p>
    <w:p>
      <w:r>
        <w:rPr>
          <w:color w:val="A9A9A9"/>
        </w:rPr>
        <w:t xml:space="preserve">187th Street </w:t>
      </w:r>
      <w:r>
        <w:t xml:space="preserve">risteää idästä länteen </w:t>
      </w:r>
      <w:r>
        <w:rPr>
          <w:color w:val="DCDCDC"/>
        </w:rPr>
        <w:t xml:space="preserve">Laurel Hill Terracea</w:t>
      </w:r>
      <w:r>
        <w:t xml:space="preserve">, Amsterdam Avenueta, Audubon Avenueta, St. Nicholas Avenueta, Wadsworth Avenueta, Broadwayta, Bennett Avenueta, Overlook Terracea, Fort Washington Avenueta, Pinehurst Avenueta, Cabrini Boulevardia ja </w:t>
      </w:r>
      <w:r>
        <w:rPr>
          <w:color w:val="2F4F4F"/>
        </w:rPr>
        <w:t xml:space="preserve">Chittenden Avenueta</w:t>
      </w:r>
      <w:r>
        <w:t xml:space="preserve">.</w:t>
      </w:r>
    </w:p>
    <w:p>
      <w:r>
        <w:rPr>
          <w:b/>
        </w:rPr>
        <w:t xml:space="preserve">Kysymys 0</w:t>
      </w:r>
    </w:p>
    <w:p>
      <w:r>
        <w:t xml:space="preserve">Mikä on 187th Streetin itäisin risteys?</w:t>
      </w:r>
    </w:p>
    <w:p>
      <w:r>
        <w:rPr>
          <w:b/>
        </w:rPr>
        <w:t xml:space="preserve">Kysymys 1</w:t>
      </w:r>
    </w:p>
    <w:p>
      <w:r>
        <w:t xml:space="preserve">Mikä on 187th Streetin läntisin risteys?</w:t>
      </w:r>
    </w:p>
    <w:p>
      <w:r>
        <w:rPr>
          <w:b/>
        </w:rPr>
        <w:t xml:space="preserve">Kysymys 2</w:t>
      </w:r>
    </w:p>
    <w:p>
      <w:r>
        <w:t xml:space="preserve">Minkä kadun kanssa Wadsworth Avenue risteää?</w:t>
      </w:r>
    </w:p>
    <w:p>
      <w:r>
        <w:rPr>
          <w:b/>
        </w:rPr>
        <w:t xml:space="preserve">Tekstin numero 49</w:t>
      </w:r>
    </w:p>
    <w:p>
      <w:r>
        <w:rPr>
          <w:color w:val="A9A9A9"/>
        </w:rPr>
        <w:t xml:space="preserve">187th Streetin </w:t>
      </w:r>
      <w:r>
        <w:t xml:space="preserve">moniin instituutioihin </w:t>
      </w:r>
      <w:r>
        <w:t xml:space="preserve">kuuluvat Mount Sinai Jewish Center, Dombrov Shtiebel ja </w:t>
      </w:r>
      <w:r>
        <w:rPr>
          <w:color w:val="DCDCDC"/>
        </w:rPr>
        <w:t xml:space="preserve">Yeshiva-yliopiston</w:t>
      </w:r>
      <w:r>
        <w:t xml:space="preserve"> kampus</w:t>
      </w:r>
      <w:r>
        <w:t xml:space="preserve">. </w:t>
      </w:r>
      <w:r>
        <w:t xml:space="preserve">Paikallinen julkinen peruskoulu </w:t>
      </w:r>
      <w:r>
        <w:rPr>
          <w:color w:val="2F4F4F"/>
        </w:rPr>
        <w:t xml:space="preserve">P.S. 187 </w:t>
      </w:r>
      <w:r>
        <w:t xml:space="preserve">sijaitsee Cabrini Boulevardilla, aivan samannimisen </w:t>
      </w:r>
      <w:r>
        <w:rPr>
          <w:color w:val="556B2F"/>
        </w:rPr>
        <w:t xml:space="preserve">187th Streetin </w:t>
      </w:r>
      <w:r>
        <w:t xml:space="preserve">pohjoispuolella. </w:t>
      </w:r>
    </w:p>
    <w:p>
      <w:r>
        <w:rPr>
          <w:b/>
        </w:rPr>
        <w:t xml:space="preserve">Kysymys 0</w:t>
      </w:r>
    </w:p>
    <w:p>
      <w:r>
        <w:t xml:space="preserve">Mikä koulu sijaitsee Cabrini Boulevardilla?</w:t>
      </w:r>
    </w:p>
    <w:p>
      <w:r>
        <w:rPr>
          <w:b/>
        </w:rPr>
        <w:t xml:space="preserve">Kysymys 1</w:t>
      </w:r>
    </w:p>
    <w:p>
      <w:r>
        <w:t xml:space="preserve">Millä kadulla on Dombrov Shtiebel?</w:t>
      </w:r>
    </w:p>
    <w:p>
      <w:r>
        <w:rPr>
          <w:b/>
        </w:rPr>
        <w:t xml:space="preserve">Kysymys 2</w:t>
      </w:r>
    </w:p>
    <w:p>
      <w:r>
        <w:t xml:space="preserve">Minkä yliopiston kampus sijaitsee 187th Streetillä?</w:t>
      </w:r>
    </w:p>
    <w:p>
      <w:r>
        <w:rPr>
          <w:b/>
        </w:rPr>
        <w:t xml:space="preserve">Kysymys 3</w:t>
      </w:r>
    </w:p>
    <w:p>
      <w:r>
        <w:t xml:space="preserve">Minkä kadun pohjoispuolella on Cabrini Boulevard?</w:t>
      </w:r>
    </w:p>
    <w:p>
      <w:r>
        <w:rPr>
          <w:b/>
        </w:rPr>
        <w:t xml:space="preserve">Kysymys 4</w:t>
      </w:r>
    </w:p>
    <w:p>
      <w:r>
        <w:t xml:space="preserve">Millä kadulla Mount Sinai Jewish Center sijaitsee?</w:t>
      </w:r>
    </w:p>
    <w:p>
      <w:r>
        <w:br w:type="page"/>
      </w:r>
    </w:p>
    <w:p>
      <w:r>
        <w:rPr>
          <w:b/>
          <w:u w:val="single"/>
        </w:rPr>
        <w:t xml:space="preserve">Asiakirjan numero 84</w:t>
      </w:r>
    </w:p>
    <w:p>
      <w:r>
        <w:rPr>
          <w:b/>
        </w:rPr>
        <w:t xml:space="preserve">Tekstin numero 0</w:t>
      </w:r>
    </w:p>
    <w:p>
      <w:r>
        <w:rPr>
          <w:color w:val="A9A9A9"/>
        </w:rPr>
        <w:t xml:space="preserve">Aivot </w:t>
      </w:r>
      <w:r>
        <w:t xml:space="preserve">ovat kaikkien selkärankaisten ja useimpien selkärangattomien eläinten hermoston keskus. Ainoastaan muutamilla selkärangattomilla eläimillä, kuten </w:t>
      </w:r>
      <w:r>
        <w:rPr>
          <w:color w:val="DCDCDC"/>
        </w:rPr>
        <w:t xml:space="preserve">sienillä, meduusoilla, aikuisilla merisimpukoilla </w:t>
      </w:r>
      <w:r>
        <w:t xml:space="preserve">ja meritähdillä, ei ole aivoja; niiden sijaan niillä on hajanaisia tai paikallisia hermoverkkoja. Aivot sijaitsevat päässä, yleensä lähellä ensisijaisia aistielimiä, joilla aistitaan esimerkiksi näkö, kuulo, tasapaino, maku ja haju. </w:t>
      </w:r>
      <w:r>
        <w:rPr>
          <w:color w:val="2F4F4F"/>
        </w:rPr>
        <w:t xml:space="preserve">Aivot </w:t>
      </w:r>
      <w:r>
        <w:t xml:space="preserve">ovat selkärankaisten elimistön monimutkaisin elin. Tyypillisellä ihmisellä aivokuori (suurin osa) sisältää arviolta </w:t>
      </w:r>
      <w:r>
        <w:rPr>
          <w:color w:val="556B2F"/>
        </w:rPr>
        <w:t xml:space="preserve">15-33 miljardia </w:t>
      </w:r>
      <w:r>
        <w:t xml:space="preserve">hermosolua, joista jokainen on synapsien kautta yhteydessä useisiin tuhansiin muihin hermosoluihin. Neuronit kommunikoivat keskenään pitkien </w:t>
      </w:r>
      <w:r>
        <w:rPr>
          <w:color w:val="6B8E23"/>
        </w:rPr>
        <w:t xml:space="preserve">aksoneiksi</w:t>
      </w:r>
      <w:r>
        <w:t xml:space="preserve"> kutsuttujen protoplasmaisten kuitujen välityksellä, jotka </w:t>
      </w:r>
      <w:r>
        <w:t xml:space="preserve">kuljettavat toimintapotentiaaleiksi kutsuttuja signaalipulsseja aivojen tai kehon kaukaisiin osiin, jotka kohdistuvat tiettyihin vastaanottajasoluihin.</w:t>
      </w:r>
    </w:p>
    <w:p>
      <w:r>
        <w:rPr>
          <w:b/>
        </w:rPr>
        <w:t xml:space="preserve">Kysymys 0</w:t>
      </w:r>
    </w:p>
    <w:p>
      <w:r>
        <w:t xml:space="preserve">Mikä on kaikkien olentojen hermoston keskus?</w:t>
      </w:r>
    </w:p>
    <w:p>
      <w:r>
        <w:rPr>
          <w:b/>
        </w:rPr>
        <w:t xml:space="preserve">Kysymys 1</w:t>
      </w:r>
    </w:p>
    <w:p>
      <w:r>
        <w:t xml:space="preserve">Mikä on eläimen kehon monimutkaisin elin?</w:t>
      </w:r>
    </w:p>
    <w:p>
      <w:r>
        <w:rPr>
          <w:b/>
        </w:rPr>
        <w:t xml:space="preserve">Kysymys 2</w:t>
      </w:r>
    </w:p>
    <w:p>
      <w:r>
        <w:t xml:space="preserve">Kuinka monta neuronia ihmisillä on aivokuoressa?</w:t>
      </w:r>
    </w:p>
    <w:p>
      <w:r>
        <w:rPr>
          <w:b/>
        </w:rPr>
        <w:t xml:space="preserve">Kysymys 3</w:t>
      </w:r>
    </w:p>
    <w:p>
      <w:r>
        <w:t xml:space="preserve">Aivojen hermosolut ovat vuorovaikutuksessa toistensa kanssa kuiduilla, joita kutsutaan millä nimellä?</w:t>
      </w:r>
    </w:p>
    <w:p>
      <w:r>
        <w:rPr>
          <w:b/>
        </w:rPr>
        <w:t xml:space="preserve">Kysymys 4</w:t>
      </w:r>
    </w:p>
    <w:p>
      <w:r>
        <w:t xml:space="preserve">Mitä ovat muutamat selkärangattomat eläimet, joilla ei ole aivoja?</w:t>
      </w:r>
    </w:p>
    <w:p>
      <w:r>
        <w:rPr>
          <w:b/>
        </w:rPr>
        <w:t xml:space="preserve">Teksti numero 1</w:t>
      </w:r>
    </w:p>
    <w:p>
      <w:r>
        <w:t xml:space="preserve">Fysiologisesti aivojen tehtävänä on valvoa keskitetysti kehon muita elimiä. </w:t>
      </w:r>
      <w:r>
        <w:rPr>
          <w:color w:val="A9A9A9"/>
        </w:rPr>
        <w:t xml:space="preserve">Aivot </w:t>
      </w:r>
      <w:r>
        <w:t xml:space="preserve">vaikuttavat muuhun elimistöön sekä luomalla lihastoiminnan malleja että ohjaamalla hormoneiksi kutsuttujen kemikaalien eritystä. Tämä keskitetty ohjaus mahdollistaa nopeat ja koordinoidut reaktiot ympäristön muutoksiin. Joitakin perustyyppisiä reaktiokykyä, kuten </w:t>
      </w:r>
      <w:r>
        <w:rPr>
          <w:color w:val="DCDCDC"/>
        </w:rPr>
        <w:t xml:space="preserve">refleksejä, </w:t>
      </w:r>
      <w:r>
        <w:t xml:space="preserve">voidaan välittää </w:t>
      </w:r>
      <w:r>
        <w:rPr>
          <w:color w:val="2F4F4F"/>
        </w:rPr>
        <w:t xml:space="preserve">selkäytimen tai ääreisganglioiden avulla</w:t>
      </w:r>
      <w:r>
        <w:t xml:space="preserve">, mutta monimutkaisiin aistimuksiin perustuvan käyttäytymisen hienostunut ja tarkoituksenmukainen hallinta edellyttää keskitettyjen aivojen tiedon integrointikykyä.</w:t>
      </w:r>
    </w:p>
    <w:p>
      <w:r>
        <w:rPr>
          <w:b/>
        </w:rPr>
        <w:t xml:space="preserve">Kysymys 0</w:t>
      </w:r>
    </w:p>
    <w:p>
      <w:r>
        <w:t xml:space="preserve">Hormonien eritystä ohjaa mikä elin elimistössä?</w:t>
      </w:r>
    </w:p>
    <w:p>
      <w:r>
        <w:rPr>
          <w:b/>
        </w:rPr>
        <w:t xml:space="preserve">Kysymys 1</w:t>
      </w:r>
    </w:p>
    <w:p>
      <w:r>
        <w:t xml:space="preserve">Millaista reagointikykyä voidaan käyttää ilman aivoja?</w:t>
      </w:r>
    </w:p>
    <w:p>
      <w:r>
        <w:rPr>
          <w:b/>
        </w:rPr>
        <w:t xml:space="preserve">Kysymys 2</w:t>
      </w:r>
    </w:p>
    <w:p>
      <w:r>
        <w:t xml:space="preserve">Refleksit vaativat vain toisen kahdesta mistä rakenteista kehossa?</w:t>
      </w:r>
    </w:p>
    <w:p>
      <w:r>
        <w:rPr>
          <w:b/>
        </w:rPr>
        <w:t xml:space="preserve">Teksti numero 2</w:t>
      </w:r>
    </w:p>
    <w:p>
      <w:r>
        <w:t xml:space="preserve">Yksittäisten aivosolujen toimintaa ymmärretään nykyään varsin yksityiskohtaisesti, mutta sitä, miten ne tekevät yhteistyötä miljoonien solujen muodostamissa kokonaisuuksissa, ei ole vielä ratkaistu. Nykyaikaisen neurotieteen viimeaikaisissa malleissa aivoja käsitellään biologisena tietokoneena, joka poikkeaa mekanismiltaan suuresti elektronisesta tietokoneesta, mutta on samankaltainen siinä mielessä, että se hankkii tietoa ympäröivästä maailmasta, tallentaa sitä ja käsittelee sitä monin eri tavoin, analogisesti </w:t>
      </w:r>
      <w:r>
        <w:t xml:space="preserve">tietokoneen </w:t>
      </w:r>
      <w:r>
        <w:rPr>
          <w:color w:val="A9A9A9"/>
        </w:rPr>
        <w:t xml:space="preserve">keskusyksikön (CPU) kanssa.</w:t>
      </w:r>
    </w:p>
    <w:p>
      <w:r>
        <w:rPr>
          <w:b/>
        </w:rPr>
        <w:t xml:space="preserve">Kysymys 0</w:t>
      </w:r>
    </w:p>
    <w:p>
      <w:r>
        <w:t xml:space="preserve">Mitä tietokoneen osaa aivot muistuttavat eniten?</w:t>
      </w:r>
    </w:p>
    <w:p>
      <w:r>
        <w:rPr>
          <w:b/>
        </w:rPr>
        <w:t xml:space="preserve">Teksti numero 3</w:t>
      </w:r>
    </w:p>
    <w:p>
      <w:r>
        <w:t xml:space="preserve">Tässä artikkelissa verrataan aivojen ominaisuuksia koko eläinlajivalikoimassa, ja suurin huomio kiinnitetään </w:t>
      </w:r>
      <w:r>
        <w:rPr>
          <w:color w:val="A9A9A9"/>
        </w:rPr>
        <w:t xml:space="preserve">selkärankaisiin</w:t>
      </w:r>
      <w:r>
        <w:t xml:space="preserve">. Siinä käsitellään ihmisen aivoja siltä osin kuin ne jakavat muiden aivojen ominaisuudet. Tapoja, joilla ihmisen aivot eroavat muista aivoista, käsitellään ihmisaivot-artikkelissa. Useita aiheita, joita voitaisiin käsitellä tässä, käsitellään sen sijaan tässä artikkelissa, koska niistä voidaan sanoa paljon enemmän ihmisen yhteydessä. Tärkein niistä on aivosairaudet ja aivovaurioiden vaikutukset, joita käsitellään ihmisaivot-artikkelissa, koska yleisimmät ihmisaivojen sairaudet joko eivät ilmene muilla lajeilla tai ne ilmenevät eri tavoin.</w:t>
      </w:r>
    </w:p>
    <w:p>
      <w:r>
        <w:rPr>
          <w:b/>
        </w:rPr>
        <w:t xml:space="preserve">Kysymys 0</w:t>
      </w:r>
    </w:p>
    <w:p>
      <w:r>
        <w:t xml:space="preserve">Mitä kutsutaan eläimiksi, joilla on selkäranka?</w:t>
      </w:r>
    </w:p>
    <w:p>
      <w:r>
        <w:rPr>
          <w:b/>
        </w:rPr>
        <w:t xml:space="preserve">Teksti numero 4</w:t>
      </w:r>
    </w:p>
    <w:p>
      <w:r>
        <w:t xml:space="preserve">Aivojen muoto ja koko vaihtelevat suuresti eri lajeilla, ja yhteisten piirteiden tunnistaminen on usein vaikeaa. Aivojen arkkitehtuuriin liittyy kuitenkin joitakin periaatteita, jotka pätevät monenlaisiin lajeihin. Jotkin aivojen rakenteen osat ovat yhteisiä lähes kaikille eläinlajeille, toiset taas erottavat "kehittyneet" aivot alkukantaisemmista tai selkärankaiset </w:t>
      </w:r>
      <w:r>
        <w:rPr>
          <w:color w:val="A9A9A9"/>
        </w:rPr>
        <w:t xml:space="preserve">selkärangattomista</w:t>
      </w:r>
      <w:r>
        <w:t xml:space="preserve">.</w:t>
      </w:r>
    </w:p>
    <w:p>
      <w:r>
        <w:rPr>
          <w:b/>
        </w:rPr>
        <w:t xml:space="preserve">Kysymys 0</w:t>
      </w:r>
    </w:p>
    <w:p>
      <w:r>
        <w:t xml:space="preserve">Mitä kutsutaan eläimiksi, joilla ei ole selkärankaa?</w:t>
      </w:r>
    </w:p>
    <w:p>
      <w:r>
        <w:rPr>
          <w:b/>
        </w:rPr>
        <w:t xml:space="preserve">Teksti numero 5</w:t>
      </w:r>
    </w:p>
    <w:p>
      <w:r>
        <w:t xml:space="preserve">Yksinkertaisin tapa saada tietoa aivojen anatomiasta on silmämääräinen </w:t>
      </w:r>
      <w:r>
        <w:rPr>
          <w:color w:val="A9A9A9"/>
        </w:rPr>
        <w:t xml:space="preserve">tarkastelu, mutta </w:t>
      </w:r>
      <w:r>
        <w:t xml:space="preserve">monia kehittyneempiä tekniikoita on kehitetty. Aivokudos on luonnollisessa tilassaan liian pehmeää työstettäväksi, mutta se voidaan kovettaa upottamalla se </w:t>
      </w:r>
      <w:r>
        <w:rPr>
          <w:color w:val="DCDCDC"/>
        </w:rPr>
        <w:t xml:space="preserve">alkoholiin </w:t>
      </w:r>
      <w:r>
        <w:t xml:space="preserve">tai muuhun kiinnitysaineeseen, minkä jälkeen se voidaan leikata palasiksi sisäosien tutkimista varten. Silmämääräisesti katsottuna aivojen sisus koostuu niin sanotusta </w:t>
      </w:r>
      <w:r>
        <w:rPr>
          <w:color w:val="2F4F4F"/>
        </w:rPr>
        <w:t xml:space="preserve">harmaasta aineesta, jonka </w:t>
      </w:r>
      <w:r>
        <w:rPr>
          <w:color w:val="556B2F"/>
        </w:rPr>
        <w:t xml:space="preserve">väri on tumma ja jonka </w:t>
      </w:r>
      <w:r>
        <w:rPr>
          <w:color w:val="2F4F4F"/>
        </w:rPr>
        <w:t xml:space="preserve">välissä on </w:t>
      </w:r>
      <w:r>
        <w:t xml:space="preserve">vaaleampaa </w:t>
      </w:r>
      <w:r>
        <w:rPr>
          <w:color w:val="2F4F4F"/>
        </w:rPr>
        <w:t xml:space="preserve">valkoista ainetta.</w:t>
      </w:r>
      <w:r>
        <w:t xml:space="preserve"> Lisätietoa voidaan saada värjäämällä aivokudosviipaleet erilaisilla kemikaaleilla, jotka tuovat esiin alueita, joilla tietyn tyyppisiä molekyylejä esiintyy suurina pitoisuuksina. Aivokudoksen mikrorakennetta on myös mahdollista tutkia </w:t>
      </w:r>
      <w:r>
        <w:rPr>
          <w:color w:val="6B8E23"/>
        </w:rPr>
        <w:t xml:space="preserve">mikroskoopilla </w:t>
      </w:r>
      <w:r>
        <w:t xml:space="preserve">ja jäljittää yhteyksien mallia aivoalueelta toiselle.</w:t>
      </w:r>
    </w:p>
    <w:p>
      <w:r>
        <w:rPr>
          <w:b/>
        </w:rPr>
        <w:t xml:space="preserve">Kysymys 0</w:t>
      </w:r>
    </w:p>
    <w:p>
      <w:r>
        <w:t xml:space="preserve">Mikä on helpoin tapa oppia aivojen anatomiaa?</w:t>
      </w:r>
    </w:p>
    <w:p>
      <w:r>
        <w:rPr>
          <w:b/>
        </w:rPr>
        <w:t xml:space="preserve">Kysymys 1</w:t>
      </w:r>
    </w:p>
    <w:p>
      <w:r>
        <w:t xml:space="preserve">Aivokudos on luonnostaan pehmeää, mutta sitä voidaan jäykistää millä nesteellä?</w:t>
      </w:r>
    </w:p>
    <w:p>
      <w:r>
        <w:rPr>
          <w:b/>
        </w:rPr>
        <w:t xml:space="preserve">Kysymys 2</w:t>
      </w:r>
    </w:p>
    <w:p>
      <w:r>
        <w:t xml:space="preserve">Mitkä värit ovat aivojen kaksi pääaluetta?</w:t>
      </w:r>
    </w:p>
    <w:p>
      <w:r>
        <w:rPr>
          <w:b/>
        </w:rPr>
        <w:t xml:space="preserve">Kysymys 3</w:t>
      </w:r>
    </w:p>
    <w:p>
      <w:r>
        <w:t xml:space="preserve">Millä välineellä voit tutkia aivojen mikrorakennetta?</w:t>
      </w:r>
    </w:p>
    <w:p>
      <w:r>
        <w:rPr>
          <w:b/>
        </w:rPr>
        <w:t xml:space="preserve">Kysymys 4</w:t>
      </w:r>
    </w:p>
    <w:p>
      <w:r>
        <w:t xml:space="preserve">Minkä väristä on aivojen harmaa aine?</w:t>
      </w:r>
    </w:p>
    <w:p>
      <w:r>
        <w:rPr>
          <w:b/>
        </w:rPr>
        <w:t xml:space="preserve">Teksti numero 6</w:t>
      </w:r>
    </w:p>
    <w:p>
      <w:r>
        <w:t xml:space="preserve">Kaikkien lajien aivot koostuvat pääasiassa kahdesta laajasta soluluokasta: </w:t>
      </w:r>
      <w:r>
        <w:rPr>
          <w:color w:val="A9A9A9"/>
        </w:rPr>
        <w:t xml:space="preserve">neuroneista </w:t>
      </w:r>
      <w:r>
        <w:rPr>
          <w:color w:val="DCDCDC"/>
        </w:rPr>
        <w:t xml:space="preserve">ja gliasoluista</w:t>
      </w:r>
      <w:r>
        <w:t xml:space="preserve">. </w:t>
      </w:r>
      <w:r>
        <w:t xml:space="preserve">Gliasoluja (joita kutsutaan myös </w:t>
      </w:r>
      <w:r>
        <w:rPr>
          <w:color w:val="2F4F4F"/>
        </w:rPr>
        <w:t xml:space="preserve">glioiksi tai neuroglioiksi</w:t>
      </w:r>
      <w:r>
        <w:t xml:space="preserve">) on useita eri tyyppejä, ja niillä on useita kriittisiä tehtäviä, kuten rakenteellinen tuki, aineenvaihdunnan tuki, eristys ja kehityksen ohjaus. Neuroneja pidetään kuitenkin yleensä aivojen tärkeimpinä soluina. Neuroneista tekee ainutlaatuisia niiden kyky lähettää signaaleja tietyille kohdesoluille pitkien matkojen päähän. Ne lähettävät näitä signaaleja aksonin avulla, joka on ohut protoplasminen kuitu, joka ulottuu solurungosta ja ulottuu yleensä lukuisien haarojen avulla muille alueille, joskus lähelle, joskus kaukaisiin aivojen tai kehon osiin. Aksonin pituus voi olla poikkeuksellisen suuri: jos esimerkiksi aivokuoren pyramidisolu (herätehermosolu) suurennettaisiin niin, että sen solurunko olisi ihmiskehon kokoinen, sen aksonista tulisi yhtä suurennettuna halkaisijaltaan muutaman senttimetrin pituinen kaapeli, joka ulottuu yli kilometrin päähän. Nämä aksonit välittävät signaaleja sähkökemiallisina pulsseina, joita kutsutaan </w:t>
      </w:r>
      <w:r>
        <w:rPr>
          <w:color w:val="556B2F"/>
        </w:rPr>
        <w:t xml:space="preserve">toimintapotentiaaleiksi, </w:t>
      </w:r>
      <w:r>
        <w:t xml:space="preserve">jotka kestävät alle sekunnin tuhannesosan ja kulkevat aksonia pitkin </w:t>
      </w:r>
      <w:r>
        <w:rPr>
          <w:color w:val="6B8E23"/>
        </w:rPr>
        <w:t xml:space="preserve">1-100 metrin sekuntinopeudella</w:t>
      </w:r>
      <w:r>
        <w:t xml:space="preserve">. Jotkut neuronit lähettävät toimintapotentiaaleja jatkuvasti, 10-100 sekunnissa, yleensä epäsäännöllisinä kuvioina; toiset neuronit ovat suurimman osan ajasta hiljaisia, mutta lähettävät satunnaisesti toimintapotentiaalipurkauksen.</w:t>
      </w:r>
    </w:p>
    <w:p>
      <w:r>
        <w:rPr>
          <w:b/>
        </w:rPr>
        <w:t xml:space="preserve">Kysymys 0</w:t>
      </w:r>
    </w:p>
    <w:p>
      <w:r>
        <w:t xml:space="preserve">Eliöiden aivot koostuvat pääasiassa mistä kahdesta soluluokasta?</w:t>
      </w:r>
    </w:p>
    <w:p>
      <w:r>
        <w:rPr>
          <w:b/>
        </w:rPr>
        <w:t xml:space="preserve">Kysymys 1</w:t>
      </w:r>
    </w:p>
    <w:p>
      <w:r>
        <w:t xml:space="preserve">Gliasoluja kutsutaan myös nimellä mikä?</w:t>
      </w:r>
    </w:p>
    <w:p>
      <w:r>
        <w:rPr>
          <w:b/>
        </w:rPr>
        <w:t xml:space="preserve">Kysymys 2</w:t>
      </w:r>
    </w:p>
    <w:p>
      <w:r>
        <w:t xml:space="preserve">Mitkä kahdesta laajasta soluluokasta: neuronit ja gliasolut, lähettävät signaaleja muille soluille?</w:t>
      </w:r>
    </w:p>
    <w:p>
      <w:r>
        <w:rPr>
          <w:b/>
        </w:rPr>
        <w:t xml:space="preserve">Kysymys 3</w:t>
      </w:r>
    </w:p>
    <w:p>
      <w:r>
        <w:t xml:space="preserve">Aksonit lähettävät signaaleja, joiden nimi on mikä?</w:t>
      </w:r>
    </w:p>
    <w:p>
      <w:r>
        <w:rPr>
          <w:b/>
        </w:rPr>
        <w:t xml:space="preserve">Kysymys 4</w:t>
      </w:r>
    </w:p>
    <w:p>
      <w:r>
        <w:t xml:space="preserve">Mikä on tyypillinen nopeus, jolla aksonit lähettävät sähköisiä signaalejaan?</w:t>
      </w:r>
    </w:p>
    <w:p>
      <w:r>
        <w:rPr>
          <w:b/>
        </w:rPr>
        <w:t xml:space="preserve">Teksti numero 7</w:t>
      </w:r>
    </w:p>
    <w:p>
      <w:r>
        <w:t xml:space="preserve">Aksonit välittävät signaaleja toisille neuroneille erikoistuneiden liitosten eli </w:t>
      </w:r>
      <w:r>
        <w:rPr>
          <w:color w:val="A9A9A9"/>
        </w:rPr>
        <w:t xml:space="preserve">synapsien avulla</w:t>
      </w:r>
      <w:r>
        <w:t xml:space="preserve">. </w:t>
      </w:r>
      <w:r>
        <w:t xml:space="preserve">Yksittäinen aksoni voi muodostaa jopa </w:t>
      </w:r>
      <w:r>
        <w:rPr>
          <w:color w:val="DCDCDC"/>
        </w:rPr>
        <w:t xml:space="preserve">useita tuhansia </w:t>
      </w:r>
      <w:r>
        <w:t xml:space="preserve">synaptisia yhteyksiä muihin soluihin</w:t>
      </w:r>
      <w:r>
        <w:t xml:space="preserve">.</w:t>
      </w:r>
      <w:r>
        <w:t xml:space="preserve"> Kun aksonia pitkin kulkeva toimintapotentiaali saapuu synapsiin, se saa aikaan välittäjäaineeksi kutsutun kemikaalin vapautumisen. Välittäjäaine sitoutuu </w:t>
      </w:r>
      <w:r>
        <w:rPr>
          <w:color w:val="2F4F4F"/>
        </w:rPr>
        <w:t xml:space="preserve">reseptorimolekyyleihin </w:t>
      </w:r>
      <w:r>
        <w:t xml:space="preserve">kohdesolun kalvolla</w:t>
      </w:r>
      <w:r>
        <w:t xml:space="preserve">.</w:t>
      </w:r>
    </w:p>
    <w:p>
      <w:r>
        <w:rPr>
          <w:b/>
        </w:rPr>
        <w:t xml:space="preserve">Kysymys 0</w:t>
      </w:r>
    </w:p>
    <w:p>
      <w:r>
        <w:t xml:space="preserve">Aksonit lähettävät signaaleja muille neuroneille liitoksilla, joita kutsutaan nimellä mikä?</w:t>
      </w:r>
    </w:p>
    <w:p>
      <w:r>
        <w:rPr>
          <w:b/>
        </w:rPr>
        <w:t xml:space="preserve">Kysymys 1</w:t>
      </w:r>
    </w:p>
    <w:p>
      <w:r>
        <w:t xml:space="preserve">Neurotransmitteri sitoutuu mihin kohdesoluun?</w:t>
      </w:r>
    </w:p>
    <w:p>
      <w:r>
        <w:rPr>
          <w:b/>
        </w:rPr>
        <w:t xml:space="preserve">Kysymys 2</w:t>
      </w:r>
    </w:p>
    <w:p>
      <w:r>
        <w:t xml:space="preserve">Kuinka moneen muuhun soluun aksoni voi liittyä?</w:t>
      </w:r>
    </w:p>
    <w:p>
      <w:r>
        <w:rPr>
          <w:b/>
        </w:rPr>
        <w:t xml:space="preserve">Teksti numero 8</w:t>
      </w:r>
    </w:p>
    <w:p>
      <w:r>
        <w:t xml:space="preserve">Synapsit ovat aivojen keskeisiä toiminnallisia elementtejä. Aivojen olennainen toiminto on </w:t>
      </w:r>
      <w:r>
        <w:rPr>
          <w:color w:val="A9A9A9"/>
        </w:rPr>
        <w:t xml:space="preserve">solujen välinen viestintä, </w:t>
      </w:r>
      <w:r>
        <w:t xml:space="preserve">ja synapsit ovat kohtia, joissa viestintä tapahtuu. Ihmisen aivoissa on arvioitu olevan noin </w:t>
      </w:r>
      <w:r>
        <w:rPr>
          <w:color w:val="DCDCDC"/>
        </w:rPr>
        <w:t xml:space="preserve">100 biljoonaa synapsia; </w:t>
      </w:r>
      <w:r>
        <w:t xml:space="preserve">jopa hedelmäkärpäsen aivoissa on </w:t>
      </w:r>
      <w:r>
        <w:rPr>
          <w:color w:val="2F4F4F"/>
        </w:rPr>
        <w:t xml:space="preserve">useita miljoonia </w:t>
      </w:r>
      <w:r>
        <w:rPr>
          <w:color w:val="DCDCDC"/>
        </w:rPr>
        <w:t xml:space="preserve">synapseja</w:t>
      </w:r>
      <w:r>
        <w:t xml:space="preserve">. </w:t>
      </w:r>
      <w:r>
        <w:t xml:space="preserve">Näiden synapsien toiminnot ovat hyvin erilaisia: jotkin niistä ovat </w:t>
      </w:r>
      <w:r>
        <w:rPr>
          <w:color w:val="556B2F"/>
        </w:rPr>
        <w:t xml:space="preserve">kiihottavia </w:t>
      </w:r>
      <w:r>
        <w:t xml:space="preserve">(kiihottavat kohdesolua), toiset estäviä, ja taas toiset toimivat aktivoimalla sekundaarilähetysjärjestelmiä, jotka muuttavat kohdesolujensa sisäistä kemiaa monimutkaisilla tavoilla. Suuri osa synapseista on dynaamisesti muokattavissa, eli ne pystyvät muuttamaan voimakkuuttaan tavalla, jota ohjataan niiden läpi kulkevien signaalien malleilla. Yleisesti uskotaan, että synapsien aktiivisuudesta riippuvainen muuttuminen on aivojen ensisijainen oppimisen ja muistin mekanismi.</w:t>
      </w:r>
    </w:p>
    <w:p>
      <w:r>
        <w:rPr>
          <w:b/>
        </w:rPr>
        <w:t xml:space="preserve">Kysymys 0</w:t>
      </w:r>
    </w:p>
    <w:p>
      <w:r>
        <w:t xml:space="preserve">Kuinka monta synapsia ihmisen aivoissa oletettavasti on?</w:t>
      </w:r>
    </w:p>
    <w:p>
      <w:r>
        <w:rPr>
          <w:b/>
        </w:rPr>
        <w:t xml:space="preserve">Kysymys 1</w:t>
      </w:r>
    </w:p>
    <w:p>
      <w:r>
        <w:t xml:space="preserve">Hedelmäkärpäsen aivoissa on kuinka monta synapsia?</w:t>
      </w:r>
    </w:p>
    <w:p>
      <w:r>
        <w:rPr>
          <w:b/>
        </w:rPr>
        <w:t xml:space="preserve">Kysymys 2</w:t>
      </w:r>
    </w:p>
    <w:p>
      <w:r>
        <w:t xml:space="preserve">Mitä kutsutaan synapsiksi, jonka tarkoituksena on herättää kohdesolua?</w:t>
      </w:r>
    </w:p>
    <w:p>
      <w:r>
        <w:rPr>
          <w:b/>
        </w:rPr>
        <w:t xml:space="preserve">Kysymys 3</w:t>
      </w:r>
    </w:p>
    <w:p>
      <w:r>
        <w:t xml:space="preserve">Mikä on aivojen ensisijainen tehtävä?</w:t>
      </w:r>
    </w:p>
    <w:p>
      <w:r>
        <w:rPr>
          <w:b/>
        </w:rPr>
        <w:t xml:space="preserve">Teksti numero 9</w:t>
      </w:r>
    </w:p>
    <w:p>
      <w:r>
        <w:t xml:space="preserve">Suurimman osan aivojen tilasta vievät </w:t>
      </w:r>
      <w:r>
        <w:rPr>
          <w:color w:val="A9A9A9"/>
        </w:rPr>
        <w:t xml:space="preserve">aksonit, </w:t>
      </w:r>
      <w:r>
        <w:t xml:space="preserve">jotka ovat usein niputettuina yhteen niin sanotuiksi </w:t>
      </w:r>
      <w:r>
        <w:rPr>
          <w:color w:val="DCDCDC"/>
        </w:rPr>
        <w:t xml:space="preserve">hermosäikeiksi</w:t>
      </w:r>
      <w:r>
        <w:t xml:space="preserve">. </w:t>
      </w:r>
      <w:r>
        <w:t xml:space="preserve">Aksoni on kääritty myeliiniin, joka on rasvainen eristävä </w:t>
      </w:r>
      <w:r>
        <w:rPr>
          <w:color w:val="2F4F4F"/>
        </w:rPr>
        <w:t xml:space="preserve">myeliinituppi, joka </w:t>
      </w:r>
      <w:r>
        <w:t xml:space="preserve">lisää huomattavasti signaalin etenemisnopeutta. (On olemassa myös myelinisoitumattomia aksoneja). Myeliini on </w:t>
      </w:r>
      <w:r>
        <w:rPr>
          <w:color w:val="556B2F"/>
        </w:rPr>
        <w:t xml:space="preserve">valkoista</w:t>
      </w:r>
      <w:r>
        <w:t xml:space="preserve">, minkä vuoksi yksinomaan hermosäikeitä sisältävät aivojen osat näkyvät vaaleana valkoisena aineena, toisin kuin tummanvärinen harmaa aine, joka leimaa alueita, joilla on paljon </w:t>
      </w:r>
      <w:r>
        <w:rPr>
          <w:color w:val="6B8E23"/>
        </w:rPr>
        <w:t xml:space="preserve">hermosolujen solukappaleita</w:t>
      </w:r>
      <w:r>
        <w:t xml:space="preserve">.</w:t>
      </w:r>
    </w:p>
    <w:p>
      <w:r>
        <w:rPr>
          <w:b/>
        </w:rPr>
        <w:t xml:space="preserve">Kysymys 0</w:t>
      </w:r>
    </w:p>
    <w:p>
      <w:r>
        <w:t xml:space="preserve">Mitä kutsutaan yhteen ryhmitetyiksi aksoneiksi?</w:t>
      </w:r>
    </w:p>
    <w:p>
      <w:r>
        <w:rPr>
          <w:b/>
        </w:rPr>
        <w:t xml:space="preserve">Kysymys 1</w:t>
      </w:r>
    </w:p>
    <w:p>
      <w:r>
        <w:t xml:space="preserve">Mihin kääritään aksoni, joka voi lisätä huomattavasti signaalien nopeutta?</w:t>
      </w:r>
    </w:p>
    <w:p>
      <w:r>
        <w:rPr>
          <w:b/>
        </w:rPr>
        <w:t xml:space="preserve">Kysymys 2</w:t>
      </w:r>
    </w:p>
    <w:p>
      <w:r>
        <w:t xml:space="preserve">Minkä väristä myeliini on aivoissa?</w:t>
      </w:r>
    </w:p>
    <w:p>
      <w:r>
        <w:rPr>
          <w:b/>
        </w:rPr>
        <w:t xml:space="preserve">Kysymys 3</w:t>
      </w:r>
    </w:p>
    <w:p>
      <w:r>
        <w:t xml:space="preserve">Suurin osa aivojen tilasta muodostuu mistä rakenteista?</w:t>
      </w:r>
    </w:p>
    <w:p>
      <w:r>
        <w:rPr>
          <w:b/>
        </w:rPr>
        <w:t xml:space="preserve">Kysymys 4</w:t>
      </w:r>
    </w:p>
    <w:p>
      <w:r>
        <w:t xml:space="preserve">Mistä aivojen harmaa aine koostuu?</w:t>
      </w:r>
    </w:p>
    <w:p>
      <w:r>
        <w:rPr>
          <w:b/>
        </w:rPr>
        <w:t xml:space="preserve">Teksti numero 10</w:t>
      </w:r>
    </w:p>
    <w:p>
      <w:r>
        <w:t xml:space="preserve">Lukuun ottamatta muutamia alkukantaisia organismeja, kuten sieniä (joilla ei ole hermostoa) ja </w:t>
      </w:r>
      <w:r>
        <w:rPr>
          <w:color w:val="A9A9A9"/>
        </w:rPr>
        <w:t xml:space="preserve">nilviäisiä </w:t>
      </w:r>
      <w:r>
        <w:t xml:space="preserve">(joilla on hermosto, joka koostuu hajanaisesta hermoverkosta), kaikki elävät monisoluiset eläimet ovat kaksijalkaisia eli eläimiä, joiden </w:t>
      </w:r>
      <w:r>
        <w:rPr>
          <w:color w:val="DCDCDC"/>
        </w:rPr>
        <w:t xml:space="preserve">ruumiinmuoto on </w:t>
      </w:r>
      <w:r>
        <w:t xml:space="preserve">kahdensuuntaisesti </w:t>
      </w:r>
      <w:r>
        <w:rPr>
          <w:color w:val="DCDCDC"/>
        </w:rPr>
        <w:t xml:space="preserve">symmetrinen </w:t>
      </w:r>
      <w:r>
        <w:t xml:space="preserve">(eli vasen ja oikea puoli ovat suunnilleen toistensa peilikuvia). Kaikkien kaksijalkaisten uskotaan polveutuneen yhteisestä esi-isästä, joka ilmestyi varhain kambrikaudella </w:t>
      </w:r>
      <w:r>
        <w:rPr>
          <w:color w:val="2F4F4F"/>
        </w:rPr>
        <w:t xml:space="preserve">485-540 miljoonaa vuotta sitten, </w:t>
      </w:r>
      <w:r>
        <w:t xml:space="preserve">ja on oletettu, että tämä yhteinen esi-isä oli muodoltaan yksinkertainen putkimato, jonka ruumis oli segmentoitu. Kaavallisella tasolla tämä madon perusmuoto heijastuu edelleen kaikkien nykyaikaisten kaksijalkaisten, myös selkärankaisten, kehossa ja hermoston rakenteessa. Kahdenkeskinen perusruumiinmuoto on putki, jossa on ontto suolistoontelo suusta peräaukkoon ja hermojohto, jossa on laajentuma (</w:t>
      </w:r>
      <w:r>
        <w:rPr>
          <w:color w:val="556B2F"/>
        </w:rPr>
        <w:t xml:space="preserve">ganglio) </w:t>
      </w:r>
      <w:r>
        <w:t xml:space="preserve">jokaista ruumiinsegmenttiä kohti, ja jonka etuosassa on erityisen suuri ganglio, jota kutsutaan aivoiksi. Joillakin lajeilla, kuten sukkulamadoilla, aivot ovat pienet ja yksinkertaiset; toisilla lajeilla, kuten selkärankaisilla, ne ovat kehon monimutkaisin elin. Joillakin matolajeilla, kuten </w:t>
      </w:r>
      <w:r>
        <w:rPr>
          <w:color w:val="6B8E23"/>
        </w:rPr>
        <w:t xml:space="preserve">iilimatoilla</w:t>
      </w:r>
      <w:r>
        <w:t xml:space="preserve">, on myös hermosolmun takapäässä suurennettu ganglio, jota kutsutaan "hännän aivoiksi"</w:t>
      </w:r>
      <w:r>
        <w:t xml:space="preserve">.</w:t>
      </w:r>
    </w:p>
    <w:p>
      <w:r>
        <w:rPr>
          <w:b/>
        </w:rPr>
        <w:t xml:space="preserve">Kysymys 0</w:t>
      </w:r>
    </w:p>
    <w:p>
      <w:r>
        <w:t xml:space="preserve">Mitä kutsutaan olennoiksi, joilla on hajahermoverkko?</w:t>
      </w:r>
    </w:p>
    <w:p>
      <w:r>
        <w:rPr>
          <w:b/>
        </w:rPr>
        <w:t xml:space="preserve">Kysymys 1</w:t>
      </w:r>
    </w:p>
    <w:p>
      <w:r>
        <w:t xml:space="preserve">Bilaterianit ovat eläimiä, joilla on mitä?</w:t>
      </w:r>
    </w:p>
    <w:p>
      <w:r>
        <w:rPr>
          <w:b/>
        </w:rPr>
        <w:t xml:space="preserve">Kysymys 2</w:t>
      </w:r>
    </w:p>
    <w:p>
      <w:r>
        <w:t xml:space="preserve">Kuinka kauan sitten oli kambrikauden aika?</w:t>
      </w:r>
    </w:p>
    <w:p>
      <w:r>
        <w:rPr>
          <w:b/>
        </w:rPr>
        <w:t xml:space="preserve">Kysymys 3</w:t>
      </w:r>
    </w:p>
    <w:p>
      <w:r>
        <w:t xml:space="preserve">Mitä kutsutaan laajentuneeksi hermosäieksi?</w:t>
      </w:r>
    </w:p>
    <w:p>
      <w:r>
        <w:rPr>
          <w:b/>
        </w:rPr>
        <w:t xml:space="preserve">Kysymys 4</w:t>
      </w:r>
    </w:p>
    <w:p>
      <w:r>
        <w:t xml:space="preserve">Minkälaisella otuksella on hermosolmuke myös hermosolmukkeen takapäässä?</w:t>
      </w:r>
    </w:p>
    <w:p>
      <w:r>
        <w:rPr>
          <w:b/>
        </w:rPr>
        <w:t xml:space="preserve">Teksti numero 11</w:t>
      </w:r>
    </w:p>
    <w:p>
      <w:r>
        <w:t xml:space="preserve">On olemassa muutamia nykyisiä kaksivärisiä eläimiä, joilla ei ole tunnistettavia aivoja, kuten </w:t>
      </w:r>
      <w:r>
        <w:rPr>
          <w:color w:val="A9A9A9"/>
        </w:rPr>
        <w:t xml:space="preserve">piikkinahkaiset, tunikaatit ja </w:t>
      </w:r>
      <w:r>
        <w:rPr>
          <w:color w:val="DCDCDC"/>
        </w:rPr>
        <w:t xml:space="preserve">akoelomorfit </w:t>
      </w:r>
      <w:r>
        <w:t xml:space="preserve">(alkukantaisten litteiden matojen ryhmä). Ei ole lopullisesti selvitetty, osoittaako näiden aivottomien lajien olemassaolo, että varhaisimmilla kaksivaiheisilla eläimillä ei ollut aivoja, vai kehittyivätkö niiden esi-isät tavalla, joka johti aiemmin olemassa olleen aivorakenteen häviämiseen.</w:t>
      </w:r>
    </w:p>
    <w:p>
      <w:r>
        <w:rPr>
          <w:b/>
        </w:rPr>
        <w:t xml:space="preserve">Kysymys 0</w:t>
      </w:r>
    </w:p>
    <w:p>
      <w:r>
        <w:t xml:space="preserve">Mikä on alkeellisten litteiden matojen ryhmän nimi?</w:t>
      </w:r>
    </w:p>
    <w:p>
      <w:r>
        <w:rPr>
          <w:b/>
        </w:rPr>
        <w:t xml:space="preserve">Kysymys 1</w:t>
      </w:r>
    </w:p>
    <w:p>
      <w:r>
        <w:t xml:space="preserve">Mitä ovat jotkut aivottomat kaksijalkaiset?</w:t>
      </w:r>
    </w:p>
    <w:p>
      <w:r>
        <w:rPr>
          <w:b/>
        </w:rPr>
        <w:t xml:space="preserve">Teksti numero 12</w:t>
      </w:r>
    </w:p>
    <w:p>
      <w:r>
        <w:t xml:space="preserve">Kahdella selkärangattomien ryhmällä on erityisen monimutkaiset aivot: </w:t>
      </w:r>
      <w:r>
        <w:rPr>
          <w:color w:val="A9A9A9"/>
        </w:rPr>
        <w:t xml:space="preserve">niveljalkaisilla (hyönteiset, äyriäiset, arachnidit ja muut) ja pääjalkaisilla </w:t>
      </w:r>
      <w:r>
        <w:t xml:space="preserve">(mustekalat, kalmarit ja vastaavat nilviäiset)</w:t>
      </w:r>
      <w:r>
        <w:rPr>
          <w:color w:val="A9A9A9"/>
        </w:rPr>
        <w:t xml:space="preserve">.</w:t>
      </w:r>
      <w:r>
        <w:t xml:space="preserve"> Niveljalkaisten ja pääjalkaisten aivot muodostuvat kahdesta </w:t>
      </w:r>
      <w:r>
        <w:rPr>
          <w:color w:val="DCDCDC"/>
        </w:rPr>
        <w:t xml:space="preserve">rinnakkaisesta hermosäikeestä, </w:t>
      </w:r>
      <w:r>
        <w:t xml:space="preserve">jotka ulottuvat eläimen kehon läpi. Niveljalkaisilla on kolmijakoiset keskiaivot ja suuret optiset lohkot kummankin silmän takana näköaivojen käsittelyä varten. Pääjalkaisilla, kuten </w:t>
      </w:r>
      <w:r>
        <w:rPr>
          <w:color w:val="2F4F4F"/>
        </w:rPr>
        <w:t xml:space="preserve">mustekaloilla ja kalmarilla</w:t>
      </w:r>
      <w:r>
        <w:t xml:space="preserve">, on selkärangattomista eläimistä suurimmat aivot.</w:t>
      </w:r>
    </w:p>
    <w:p>
      <w:r>
        <w:rPr>
          <w:b/>
        </w:rPr>
        <w:t xml:space="preserve">Kysymys 0</w:t>
      </w:r>
    </w:p>
    <w:p>
      <w:r>
        <w:t xml:space="preserve">Millä kahdella selkärangattomien ryhmällä on monimutkaiset aivot?</w:t>
      </w:r>
    </w:p>
    <w:p>
      <w:r>
        <w:rPr>
          <w:b/>
        </w:rPr>
        <w:t xml:space="preserve">Kysymys 1</w:t>
      </w:r>
    </w:p>
    <w:p>
      <w:r>
        <w:t xml:space="preserve">Niveljalkaisilla ja pääjalkaisilla on aivot, jotka ovat peräisin minkä parista?</w:t>
      </w:r>
    </w:p>
    <w:p>
      <w:r>
        <w:rPr>
          <w:b/>
        </w:rPr>
        <w:t xml:space="preserve">Kysymys 2</w:t>
      </w:r>
    </w:p>
    <w:p>
      <w:r>
        <w:t xml:space="preserve">Mitkä kaksi eläintä ovat selkärangattomia eläimiä, joilla on suurimmat aivot?</w:t>
      </w:r>
    </w:p>
    <w:p>
      <w:r>
        <w:rPr>
          <w:b/>
        </w:rPr>
        <w:t xml:space="preserve">Teksti numero 13</w:t>
      </w:r>
    </w:p>
    <w:p>
      <w:r>
        <w:t xml:space="preserve">On olemassa useita </w:t>
      </w:r>
      <w:r>
        <w:rPr>
          <w:color w:val="A9A9A9"/>
        </w:rPr>
        <w:t xml:space="preserve">selkärangattomia </w:t>
      </w:r>
      <w:r>
        <w:t xml:space="preserve">lajeja, joiden aivoja on tutkittu intensiivisesti, koska niiden ominaisuudet sopivat hyvin kokeelliseen työskentelyyn:</w:t>
      </w:r>
    </w:p>
    <w:p>
      <w:r>
        <w:rPr>
          <w:b/>
        </w:rPr>
        <w:t xml:space="preserve">Kysymys 0</w:t>
      </w:r>
    </w:p>
    <w:p>
      <w:r>
        <w:t xml:space="preserve">Kummat aivot ovat helpommin työstettävissä, selkärankaiset vai selkärangattomat?</w:t>
      </w:r>
    </w:p>
    <w:p>
      <w:r>
        <w:rPr>
          <w:b/>
        </w:rPr>
        <w:t xml:space="preserve">Teksti numero 14</w:t>
      </w:r>
    </w:p>
    <w:p>
      <w:r>
        <w:t xml:space="preserve">Ensimmäiset selkärankaiset ilmestyivät </w:t>
      </w:r>
      <w:r>
        <w:rPr>
          <w:color w:val="A9A9A9"/>
        </w:rPr>
        <w:t xml:space="preserve">yli 500 miljoonaa vuotta sitten </w:t>
      </w:r>
      <w:r>
        <w:t xml:space="preserve">(Mya) </w:t>
      </w:r>
      <w:r>
        <w:rPr>
          <w:color w:val="DCDCDC"/>
        </w:rPr>
        <w:t xml:space="preserve">kambrikaudella, </w:t>
      </w:r>
      <w:r>
        <w:t xml:space="preserve">ja ne saattoivat muistuttaa muodoltaan nykyistä hagfishiä. Haita esiintyi noin </w:t>
      </w:r>
      <w:r>
        <w:rPr>
          <w:color w:val="2F4F4F"/>
        </w:rPr>
        <w:t xml:space="preserve">450 mya</w:t>
      </w:r>
      <w:r>
        <w:t xml:space="preserve">, sammakkoeläimiä noin 400 mya, matelijoita noin 350 mya ja nisäkkäitä noin </w:t>
      </w:r>
      <w:r>
        <w:rPr>
          <w:color w:val="556B2F"/>
        </w:rPr>
        <w:t xml:space="preserve">200 mya</w:t>
      </w:r>
      <w:r>
        <w:t xml:space="preserve">. Jokaisella lajilla on yhtä pitkä evoluutiohistoria, mutta nykyisten kiiskien, lamppujen, haiden, sammakkoeläinten, matelijoiden ja nisäkkäiden aivoissa on nähtävissä koon ja monimutkaisuuden asteittainen vaihtelu, joka noudattaa suunnilleen evoluutiojärjestystä. Kaikissa näissä aivoissa on samat anatomiset peruselementit, mutta monet niistä ovat särkikaloilla alkeellisia, kun taas nisäkkäillä etummainen osa </w:t>
      </w:r>
      <w:r>
        <w:rPr>
          <w:color w:val="6B8E23"/>
        </w:rPr>
        <w:t xml:space="preserve">(telencephalon) </w:t>
      </w:r>
      <w:r>
        <w:t xml:space="preserve">on hyvin pitkälle kehittynyt ja laajentunut.</w:t>
      </w:r>
    </w:p>
    <w:p>
      <w:r>
        <w:rPr>
          <w:b/>
        </w:rPr>
        <w:t xml:space="preserve">Kysymys 0</w:t>
      </w:r>
    </w:p>
    <w:p>
      <w:r>
        <w:t xml:space="preserve">Kuinka kauan sitten ilmestyivät ensimmäiset selkärankaiset eliöt?</w:t>
      </w:r>
    </w:p>
    <w:p>
      <w:r>
        <w:rPr>
          <w:b/>
        </w:rPr>
        <w:t xml:space="preserve">Kysymys 1</w:t>
      </w:r>
    </w:p>
    <w:p>
      <w:r>
        <w:t xml:space="preserve">Minkä tieteellisen ajanjakson aikana selkärankaiset ilmestyivät?</w:t>
      </w:r>
    </w:p>
    <w:p>
      <w:r>
        <w:rPr>
          <w:b/>
        </w:rPr>
        <w:t xml:space="preserve">Kysymys 2</w:t>
      </w:r>
    </w:p>
    <w:p>
      <w:r>
        <w:t xml:space="preserve">Hait ilmestyivät noin kuinka monta Mya?</w:t>
      </w:r>
    </w:p>
    <w:p>
      <w:r>
        <w:rPr>
          <w:b/>
        </w:rPr>
        <w:t xml:space="preserve">Kysymys 3</w:t>
      </w:r>
    </w:p>
    <w:p>
      <w:r>
        <w:t xml:space="preserve">Mikä on nisäkkäiden aivojen etummainen osa?</w:t>
      </w:r>
    </w:p>
    <w:p>
      <w:r>
        <w:rPr>
          <w:b/>
        </w:rPr>
        <w:t xml:space="preserve">Kysymys 4</w:t>
      </w:r>
    </w:p>
    <w:p>
      <w:r>
        <w:t xml:space="preserve">Kuinka monen mya:n aikaan nisäkkäät ilmestyivät ensimmäisen kerran?</w:t>
      </w:r>
    </w:p>
    <w:p>
      <w:r>
        <w:rPr>
          <w:b/>
        </w:rPr>
        <w:t xml:space="preserve">Teksti numero 15</w:t>
      </w:r>
    </w:p>
    <w:p>
      <w:r>
        <w:t xml:space="preserve">Aivoja verrataan yksinkertaisimmin niiden koon perusteella. Aivojen koon, ruumiin koon ja muiden muuttujien välistä suhdetta on tutkittu monilla selkärankaisten lajeilla. Pääsääntöisesti aivojen koko kasvaa kehon koon myötä, mutta ei yksinkertaisessa lineaarisessa suhteessa. Yleisesti ottaen pienemmillä eläimillä on yleensä suuremmat aivot, jotka mitataan osuutena ruumiinkoosta. Nisäkkäillä aivojen tilavuuden ja ruumiinmassan välinen suhde noudattaa lähinnä potenssilakia, jonka eksponentti on noin </w:t>
      </w:r>
      <w:r>
        <w:rPr>
          <w:color w:val="A9A9A9"/>
        </w:rPr>
        <w:t xml:space="preserve">0.75</w:t>
      </w:r>
      <w:r>
        <w:t xml:space="preserve">. Tämä kaava kuvaa keskeistä suuntausta, mutta jokainen nisäkäsperhe poikkeaa siitä jossain määrin, mikä heijastaa osittain niiden käyttäytymisen monimutkaisuutta. Esimerkiksi </w:t>
      </w:r>
      <w:r>
        <w:rPr>
          <w:color w:val="DCDCDC"/>
        </w:rPr>
        <w:t xml:space="preserve">kädellisten </w:t>
      </w:r>
      <w:r>
        <w:t xml:space="preserve">aivot ovat 5-10 kertaa suuremmat kuin kaava ennustaa. Petoeläimillä on yleensä </w:t>
      </w:r>
      <w:r>
        <w:rPr>
          <w:color w:val="2F4F4F"/>
        </w:rPr>
        <w:t xml:space="preserve">suuremmat </w:t>
      </w:r>
      <w:r>
        <w:t xml:space="preserve">aivot kuin niiden saaliilla suhteessa ruumiin kokoon.</w:t>
      </w:r>
    </w:p>
    <w:p>
      <w:r>
        <w:rPr>
          <w:b/>
        </w:rPr>
        <w:t xml:space="preserve">Kysymys 0</w:t>
      </w:r>
    </w:p>
    <w:p>
      <w:r>
        <w:t xml:space="preserve">Onko saalistajilla suuremmat vai pienemmät aivot kuin saaliilla?</w:t>
      </w:r>
    </w:p>
    <w:p>
      <w:r>
        <w:rPr>
          <w:b/>
        </w:rPr>
        <w:t xml:space="preserve">Kysymys 1</w:t>
      </w:r>
    </w:p>
    <w:p>
      <w:r>
        <w:t xml:space="preserve">Nisäkkäillä aivojen tilavuus ja ruumiin massa noudattavat potenssilakia, jonka eksponentti on mikä?</w:t>
      </w:r>
    </w:p>
    <w:p>
      <w:r>
        <w:rPr>
          <w:b/>
        </w:rPr>
        <w:t xml:space="preserve">Kysymys 2</w:t>
      </w:r>
    </w:p>
    <w:p>
      <w:r>
        <w:t xml:space="preserve">Minkä eläinryhmän aivot ovat 5-10 kertaa suuremmat kuin kaava ennustaa?</w:t>
      </w:r>
    </w:p>
    <w:p>
      <w:r>
        <w:rPr>
          <w:b/>
        </w:rPr>
        <w:t xml:space="preserve">Teksti numero 16</w:t>
      </w:r>
    </w:p>
    <w:p>
      <w:r>
        <w:t xml:space="preserve">Kaikilla selkärankaisten aivoilla on yhteinen perusmuoto, joka näkyy selvimmin alkionkehityksen alkuvaiheessa. Varhaisimmassa muodossaan aivot näkyvät </w:t>
      </w:r>
      <w:r>
        <w:rPr>
          <w:color w:val="A9A9A9"/>
        </w:rPr>
        <w:t xml:space="preserve">hermostoputken </w:t>
      </w:r>
      <w:r>
        <w:t xml:space="preserve">etupäässä olevina kolmena turvotuksena</w:t>
      </w:r>
      <w:r>
        <w:rPr>
          <w:color w:val="A9A9A9"/>
        </w:rPr>
        <w:t xml:space="preserve">; </w:t>
      </w:r>
      <w:r>
        <w:t xml:space="preserve">näistä turvotuksista muodostuvat lopulta etuaivot, keskiaivot ja takaraivot (</w:t>
      </w:r>
      <w:r>
        <w:rPr>
          <w:color w:val="DCDCDC"/>
        </w:rPr>
        <w:t xml:space="preserve">prosencephalon</w:t>
      </w:r>
      <w:r>
        <w:t xml:space="preserve">, </w:t>
      </w:r>
      <w:r>
        <w:rPr>
          <w:color w:val="2F4F4F"/>
        </w:rPr>
        <w:t xml:space="preserve">mesencephalon </w:t>
      </w:r>
      <w:r>
        <w:t xml:space="preserve">ja </w:t>
      </w:r>
      <w:r>
        <w:rPr>
          <w:color w:val="556B2F"/>
        </w:rPr>
        <w:t xml:space="preserve">rhombencephalon)</w:t>
      </w:r>
      <w:r>
        <w:t xml:space="preserve">. Aivojen kehityksen varhaisimmissa vaiheissa nämä kolme aluetta ovat suunnilleen yhtä suuria. Monissa selkärankaisten luokissa, kuten kaloissa ja sammakkoeläimissä, nämä kolme osaa pysyvät samankokoisina aikuisena, mutta </w:t>
      </w:r>
      <w:r>
        <w:rPr>
          <w:color w:val="6B8E23"/>
        </w:rPr>
        <w:t xml:space="preserve">nisäkkäillä </w:t>
      </w:r>
      <w:r>
        <w:t xml:space="preserve">etuaivoista tulee paljon muita osia suuremmat ja keskiaivoista hyvin pienet.</w:t>
      </w:r>
    </w:p>
    <w:p>
      <w:r>
        <w:rPr>
          <w:b/>
        </w:rPr>
        <w:t xml:space="preserve">Kysymys 0</w:t>
      </w:r>
    </w:p>
    <w:p>
      <w:r>
        <w:t xml:space="preserve">Mitä kutsutaan etuaivojen kehityksen aikana?</w:t>
      </w:r>
    </w:p>
    <w:p>
      <w:r>
        <w:rPr>
          <w:b/>
        </w:rPr>
        <w:t xml:space="preserve">Kysymys 1</w:t>
      </w:r>
    </w:p>
    <w:p>
      <w:r>
        <w:t xml:space="preserve">Mitä kutsutaan keskiaivojen kehityksessä?</w:t>
      </w:r>
    </w:p>
    <w:p>
      <w:r>
        <w:rPr>
          <w:b/>
        </w:rPr>
        <w:t xml:space="preserve">Kysymys 2</w:t>
      </w:r>
    </w:p>
    <w:p>
      <w:r>
        <w:t xml:space="preserve">Mitä kutsutaan takaraivoksi kehityksen aikana?</w:t>
      </w:r>
    </w:p>
    <w:p>
      <w:r>
        <w:rPr>
          <w:b/>
        </w:rPr>
        <w:t xml:space="preserve">Kysymys 3</w:t>
      </w:r>
    </w:p>
    <w:p>
      <w:r>
        <w:t xml:space="preserve">Minkä eläinryhmän etuaivot kasvavat suurimmiksi?</w:t>
      </w:r>
    </w:p>
    <w:p>
      <w:r>
        <w:rPr>
          <w:b/>
        </w:rPr>
        <w:t xml:space="preserve">Kysymys 4</w:t>
      </w:r>
    </w:p>
    <w:p>
      <w:r>
        <w:t xml:space="preserve">Kehityksen aikana aivot koostuvat kolmesta turvotuksesta, jotka sijaitsevat minkä etupuolella?</w:t>
      </w:r>
    </w:p>
    <w:p>
      <w:r>
        <w:rPr>
          <w:b/>
        </w:rPr>
        <w:t xml:space="preserve">Teksti numero 17</w:t>
      </w:r>
    </w:p>
    <w:p>
      <w:r>
        <w:t xml:space="preserve">Selkärankaisten aivot ovat hyvin pehmeää kudosta. Elävä aivokudos on </w:t>
      </w:r>
      <w:r>
        <w:t xml:space="preserve">ulkopuolelta </w:t>
      </w:r>
      <w:r>
        <w:rPr>
          <w:color w:val="A9A9A9"/>
        </w:rPr>
        <w:t xml:space="preserve">vaaleanpunertavaa </w:t>
      </w:r>
      <w:r>
        <w:t xml:space="preserve">ja </w:t>
      </w:r>
      <w:r>
        <w:t xml:space="preserve">sisäpuolelta </w:t>
      </w:r>
      <w:r>
        <w:t xml:space="preserve">enimmäkseen </w:t>
      </w:r>
      <w:r>
        <w:rPr>
          <w:color w:val="DCDCDC"/>
        </w:rPr>
        <w:t xml:space="preserve">valkoista, mutta sen </w:t>
      </w:r>
      <w:r>
        <w:t xml:space="preserve">värissä on hienoisia vaihteluita. Selkärankaisten aivoja ympäröi </w:t>
      </w:r>
      <w:r>
        <w:rPr>
          <w:color w:val="2F4F4F"/>
        </w:rPr>
        <w:t xml:space="preserve">aivokalvoiksi </w:t>
      </w:r>
      <w:r>
        <w:t xml:space="preserve">kutsuttu sidekudoskalvojärjestelmä, </w:t>
      </w:r>
      <w:r>
        <w:t xml:space="preserve">joka erottaa </w:t>
      </w:r>
      <w:r>
        <w:rPr>
          <w:color w:val="556B2F"/>
        </w:rPr>
        <w:t xml:space="preserve">kallon </w:t>
      </w:r>
      <w:r>
        <w:t xml:space="preserve">aivoista. Verisuonet kulkevat keskushermostoon aivokalvojen kerroksissa olevien reikien kautta. </w:t>
      </w:r>
      <w:r>
        <w:rPr>
          <w:color w:val="6B8E23"/>
        </w:rPr>
        <w:t xml:space="preserve">Verisuonten seinämien solut </w:t>
      </w:r>
      <w:r>
        <w:t xml:space="preserve">ovat tiiviisti yhteydessä toisiinsa muodostaen veri-aivoesteen, joka estää monien myrkkyjen ja taudinaiheuttajien kulun (mutta samalla se estää vasta-aineiden ja joidenkin lääkkeiden kulun, mikä asettaa erityisiä haasteita aivosairauksien hoidossa).</w:t>
      </w:r>
    </w:p>
    <w:p>
      <w:r>
        <w:rPr>
          <w:b/>
        </w:rPr>
        <w:t xml:space="preserve">Kysymys 0</w:t>
      </w:r>
    </w:p>
    <w:p>
      <w:r>
        <w:t xml:space="preserve">Minkä väristä on elävä aivokudos?</w:t>
      </w:r>
    </w:p>
    <w:p>
      <w:r>
        <w:rPr>
          <w:b/>
        </w:rPr>
        <w:t xml:space="preserve">Kysymys 1</w:t>
      </w:r>
    </w:p>
    <w:p>
      <w:r>
        <w:t xml:space="preserve">Minkä väriset aivot ovat sisällä?</w:t>
      </w:r>
    </w:p>
    <w:p>
      <w:r>
        <w:rPr>
          <w:b/>
        </w:rPr>
        <w:t xml:space="preserve">Kysymys 2</w:t>
      </w:r>
    </w:p>
    <w:p>
      <w:r>
        <w:t xml:space="preserve">Mikä kudosjärjestelmä ympäröi aivoja?</w:t>
      </w:r>
    </w:p>
    <w:p>
      <w:r>
        <w:rPr>
          <w:b/>
        </w:rPr>
        <w:t xml:space="preserve">Kysymys 3</w:t>
      </w:r>
    </w:p>
    <w:p>
      <w:r>
        <w:t xml:space="preserve">Minkä rakenteen aivokalvot erottavat aivoista?</w:t>
      </w:r>
    </w:p>
    <w:p>
      <w:r>
        <w:rPr>
          <w:b/>
        </w:rPr>
        <w:t xml:space="preserve">Kysymys 4</w:t>
      </w:r>
    </w:p>
    <w:p>
      <w:r>
        <w:t xml:space="preserve">Mistä veri-aivoeste koostuu?</w:t>
      </w:r>
    </w:p>
    <w:p>
      <w:r>
        <w:rPr>
          <w:b/>
        </w:rPr>
        <w:t xml:space="preserve">Teksti numero 18</w:t>
      </w:r>
    </w:p>
    <w:p>
      <w:r>
        <w:rPr>
          <w:color w:val="A9A9A9"/>
        </w:rPr>
        <w:t xml:space="preserve">Neuroanatomit </w:t>
      </w:r>
      <w:r>
        <w:t xml:space="preserve">jakavat selkärankaisten aivot yleensä kuuteen pääalueeseen: </w:t>
      </w:r>
      <w:r>
        <w:rPr>
          <w:color w:val="DCDCDC"/>
        </w:rPr>
        <w:t xml:space="preserve">telencephalon </w:t>
      </w:r>
      <w:r>
        <w:t xml:space="preserve">(aivopuoliskot), </w:t>
      </w:r>
      <w:r>
        <w:rPr>
          <w:color w:val="2F4F4F"/>
        </w:rPr>
        <w:t xml:space="preserve">diencephalon </w:t>
      </w:r>
      <w:r>
        <w:t xml:space="preserve">(talamus ja hypotalamus), </w:t>
      </w:r>
      <w:r>
        <w:rPr>
          <w:color w:val="556B2F"/>
        </w:rPr>
        <w:t xml:space="preserve">mesencephalon </w:t>
      </w:r>
      <w:r>
        <w:t xml:space="preserve">(keskiaivot), pikkuaivot, pons ja medulla oblongata. Jokaisella näistä alueista on monimutkainen sisäinen rakenne. Jotkin osat, kuten aivokuori ja pikkuaivokuori, koostuvat kerroksista, jotka on taiteltu tai kierretty, jotta ne mahtuisivat käytettävissä olevaan tilaan. Toiset osat, kuten </w:t>
      </w:r>
      <w:r>
        <w:rPr>
          <w:color w:val="6B8E23"/>
        </w:rPr>
        <w:t xml:space="preserve">talamus ja hypotalamus, </w:t>
      </w:r>
      <w:r>
        <w:t xml:space="preserve">koostuvat monien pienten ytimien klustereista. Selkärankaisten aivoissa voidaan tunnistaa tuhansia toisistaan erottuvia alueita, jotka perustuvat hermorakenteen, kemian ja yhteyksien hienoihin eroihin.</w:t>
      </w:r>
    </w:p>
    <w:p>
      <w:r>
        <w:rPr>
          <w:b/>
        </w:rPr>
        <w:t xml:space="preserve">Kysymys 0</w:t>
      </w:r>
    </w:p>
    <w:p>
      <w:r>
        <w:t xml:space="preserve">Mitä kutsutaan ihmisiksi, jotka tutkivat keskushermoston anatomiaa?</w:t>
      </w:r>
    </w:p>
    <w:p>
      <w:r>
        <w:rPr>
          <w:b/>
        </w:rPr>
        <w:t xml:space="preserve">Kysymys 1</w:t>
      </w:r>
    </w:p>
    <w:p>
      <w:r>
        <w:t xml:space="preserve">Mitä kutsutaan aivopuoliskoiksi?</w:t>
      </w:r>
    </w:p>
    <w:p>
      <w:r>
        <w:rPr>
          <w:b/>
        </w:rPr>
        <w:t xml:space="preserve">Kysymys 2</w:t>
      </w:r>
    </w:p>
    <w:p>
      <w:r>
        <w:t xml:space="preserve">Minkä alueen aivoissa muodostavat talamus ja hypotalamus?</w:t>
      </w:r>
    </w:p>
    <w:p>
      <w:r>
        <w:rPr>
          <w:b/>
        </w:rPr>
        <w:t xml:space="preserve">Kysymys 3</w:t>
      </w:r>
    </w:p>
    <w:p>
      <w:r>
        <w:t xml:space="preserve">Mitä kutsutaan aivojen keskiaivojen alueeksi?</w:t>
      </w:r>
    </w:p>
    <w:p>
      <w:r>
        <w:rPr>
          <w:b/>
        </w:rPr>
        <w:t xml:space="preserve">Kysymys 4</w:t>
      </w:r>
    </w:p>
    <w:p>
      <w:r>
        <w:t xml:space="preserve">Mitä osia aivoista muodostuu pienten ytimien klustereista?</w:t>
      </w:r>
    </w:p>
    <w:p>
      <w:r>
        <w:rPr>
          <w:b/>
        </w:rPr>
        <w:t xml:space="preserve">Teksti numero 19</w:t>
      </w:r>
    </w:p>
    <w:p>
      <w:r>
        <w:t xml:space="preserve">Vaikka kaikissa selkärankaisten aivoissa on samat peruskomponentit, jotkin selkärankaisten evoluution haarat ovat johtaneet aivojen geometrian huomattaviin vääristymiin erityisesti </w:t>
      </w:r>
      <w:r>
        <w:rPr>
          <w:color w:val="A9A9A9"/>
        </w:rPr>
        <w:t xml:space="preserve">etuaivojen alueella</w:t>
      </w:r>
      <w:r>
        <w:t xml:space="preserve">. </w:t>
      </w:r>
      <w:r>
        <w:t xml:space="preserve">Hain aivoissa peruskomponentit näkyvät suoraviivaisesti, mutta </w:t>
      </w:r>
      <w:r>
        <w:rPr>
          <w:color w:val="DCDCDC"/>
        </w:rPr>
        <w:t xml:space="preserve">teleostikaloilla </w:t>
      </w:r>
      <w:r>
        <w:t xml:space="preserve">(suurin osa nykyisistä kalalajeista) etuaivot ovat "kääntyneet", kuin sukka nurinpäin. Myös linnuilla etuaivojen rakenteessa on suuria muutoksia. Nämä vääristymät voivat vaikeuttaa yhden lajin aivojen osien ja toisen lajin aivojen osien yhteensovittamista.</w:t>
      </w:r>
    </w:p>
    <w:p>
      <w:r>
        <w:rPr>
          <w:b/>
        </w:rPr>
        <w:t xml:space="preserve">Kysymys 0</w:t>
      </w:r>
    </w:p>
    <w:p>
      <w:r>
        <w:t xml:space="preserve">Minkä tyyppisillä kaloilla etuaivot ovat kääntyneet?</w:t>
      </w:r>
    </w:p>
    <w:p>
      <w:r>
        <w:rPr>
          <w:b/>
        </w:rPr>
        <w:t xml:space="preserve">Kysymys 1</w:t>
      </w:r>
    </w:p>
    <w:p>
      <w:r>
        <w:t xml:space="preserve">Mikä aivojen osa on johtanut moniin vääristymiin eri lajeilla?</w:t>
      </w:r>
    </w:p>
    <w:p>
      <w:r>
        <w:rPr>
          <w:b/>
        </w:rPr>
        <w:t xml:space="preserve">Teksti numero 20</w:t>
      </w:r>
    </w:p>
    <w:p>
      <w:r>
        <w:t xml:space="preserve">Nisäkkäiden ja muiden selkärankaisten aivot eroavat toisistaan selvimmin </w:t>
      </w:r>
      <w:r>
        <w:rPr>
          <w:color w:val="A9A9A9"/>
        </w:rPr>
        <w:t xml:space="preserve">kooltaan. </w:t>
      </w:r>
      <w:r>
        <w:t xml:space="preserve">Nisäkkään aivot ovat keskimäärin noin </w:t>
      </w:r>
      <w:r>
        <w:rPr>
          <w:color w:val="DCDCDC"/>
        </w:rPr>
        <w:t xml:space="preserve">kaksi kertaa suuremmat </w:t>
      </w:r>
      <w:r>
        <w:t xml:space="preserve">kuin samankokoisen linnun ja </w:t>
      </w:r>
      <w:r>
        <w:rPr>
          <w:color w:val="2F4F4F"/>
        </w:rPr>
        <w:t xml:space="preserve">kymmenen kertaa </w:t>
      </w:r>
      <w:r>
        <w:t xml:space="preserve">suuremmat kuin samankokoisen matelijan.</w:t>
      </w:r>
    </w:p>
    <w:p>
      <w:r>
        <w:rPr>
          <w:b/>
        </w:rPr>
        <w:t xml:space="preserve">Kysymys 0</w:t>
      </w:r>
    </w:p>
    <w:p>
      <w:r>
        <w:t xml:space="preserve">Kuinka monta kertaa suuremmat nisäkkään aivot ovat kuin linnun suhteessa ruumiin kokoon?</w:t>
      </w:r>
    </w:p>
    <w:p>
      <w:r>
        <w:rPr>
          <w:b/>
        </w:rPr>
        <w:t xml:space="preserve">Kysymys 1</w:t>
      </w:r>
    </w:p>
    <w:p>
      <w:r>
        <w:t xml:space="preserve">Kuinka monta kertaa suuremmat nisäkkään aivot ovat suhteessa ruumiin kokoon?</w:t>
      </w:r>
    </w:p>
    <w:p>
      <w:r>
        <w:rPr>
          <w:b/>
        </w:rPr>
        <w:t xml:space="preserve">Kysymys 2</w:t>
      </w:r>
    </w:p>
    <w:p>
      <w:r>
        <w:t xml:space="preserve">Mikä on suurin ero nisäkkäiden ja muiden selkärankaisten aivojen välillä?</w:t>
      </w:r>
    </w:p>
    <w:p>
      <w:r>
        <w:rPr>
          <w:b/>
        </w:rPr>
        <w:t xml:space="preserve">Teksti numero 21</w:t>
      </w:r>
    </w:p>
    <w:p>
      <w:r>
        <w:t xml:space="preserve">Koko ei kuitenkaan ole ainoa ero: myös muodoissa on huomattavia eroja. Nisäkkäiden taka- ja keskiaivot ovat yleensä samanlaiset kuin muilla selkärankaisilla, mutta dramaattiset erot näkyvät etuaivoissa, jotka ovat huomattavasti suuremmat ja joiden rakenne on myös muuttunut. </w:t>
      </w:r>
      <w:r>
        <w:rPr>
          <w:color w:val="A9A9A9"/>
        </w:rPr>
        <w:t xml:space="preserve">Aivokuori </w:t>
      </w:r>
      <w:r>
        <w:t xml:space="preserve">on aivojen osa, joka erottaa nisäkkäät toisistaan voimakkaimmin. Muilla kuin nisäkkäillä selkärankaisilla aivojen pintaa vuoraa verrattain yksinkertainen kolmikerroksinen rakenne, jota kutsutaan </w:t>
      </w:r>
      <w:r>
        <w:rPr>
          <w:color w:val="DCDCDC"/>
        </w:rPr>
        <w:t xml:space="preserve">palliumiksi</w:t>
      </w:r>
      <w:r>
        <w:t xml:space="preserve">. </w:t>
      </w:r>
      <w:r>
        <w:t xml:space="preserve">Nisäkkäillä pallium kehittyy monimutkaiseksi kuusikerroksiseksi rakenteeksi</w:t>
      </w:r>
      <w:r>
        <w:t xml:space="preserve">,</w:t>
      </w:r>
      <w:r>
        <w:t xml:space="preserve"> jota kutsutaan </w:t>
      </w:r>
      <w:r>
        <w:rPr>
          <w:color w:val="2F4F4F"/>
        </w:rPr>
        <w:t xml:space="preserve">neocortexiksi tai isocortexiksi. </w:t>
      </w:r>
      <w:r>
        <w:t xml:space="preserve">Useat </w:t>
      </w:r>
      <w:r>
        <w:rPr>
          <w:color w:val="556B2F"/>
        </w:rPr>
        <w:t xml:space="preserve">neokorteksin </w:t>
      </w:r>
      <w:r>
        <w:t xml:space="preserve">reunalla olevat alueet</w:t>
      </w:r>
      <w:r>
        <w:t xml:space="preserve">, kuten hippokampus ja amygdala, ovat myös kehittyneet nisäkkäillä paljon laajemmin kuin muilla selkärankaisilla.</w:t>
      </w:r>
    </w:p>
    <w:p>
      <w:r>
        <w:rPr>
          <w:b/>
        </w:rPr>
        <w:t xml:space="preserve">Kysymys 0</w:t>
      </w:r>
    </w:p>
    <w:p>
      <w:r>
        <w:t xml:space="preserve">Mikä aivojen osa erottaa nisäkkäät voimakkaimmin muista selkärankaisista?</w:t>
      </w:r>
    </w:p>
    <w:p>
      <w:r>
        <w:rPr>
          <w:b/>
        </w:rPr>
        <w:t xml:space="preserve">Kysymys 1</w:t>
      </w:r>
    </w:p>
    <w:p>
      <w:r>
        <w:t xml:space="preserve">Mitä kutsutaan ei-nisäkkäiden aivoja peittäväksi kolmikerroksiseksi rakenteeksi?</w:t>
      </w:r>
    </w:p>
    <w:p>
      <w:r>
        <w:rPr>
          <w:b/>
        </w:rPr>
        <w:t xml:space="preserve">Kysymys 2</w:t>
      </w:r>
    </w:p>
    <w:p>
      <w:r>
        <w:t xml:space="preserve">Nisäkkäillä on pallium, joka liittyy mihin?</w:t>
      </w:r>
    </w:p>
    <w:p>
      <w:r>
        <w:rPr>
          <w:b/>
        </w:rPr>
        <w:t xml:space="preserve">Kysymys 3</w:t>
      </w:r>
    </w:p>
    <w:p>
      <w:r>
        <w:t xml:space="preserve">Hippokampus ja amygdala ovat minkä rakenteen sisällä?</w:t>
      </w:r>
    </w:p>
    <w:p>
      <w:r>
        <w:rPr>
          <w:b/>
        </w:rPr>
        <w:t xml:space="preserve">Teksti numero 22</w:t>
      </w:r>
    </w:p>
    <w:p>
      <w:r>
        <w:t xml:space="preserve">Aivokuoren kehittyminen tuo mukanaan muutoksia muille aivoalueille. Superior colliculus, jolla on suuri merkitys </w:t>
      </w:r>
      <w:r>
        <w:t xml:space="preserve">käyttäytymisen </w:t>
      </w:r>
      <w:r>
        <w:rPr>
          <w:color w:val="A9A9A9"/>
        </w:rPr>
        <w:t xml:space="preserve">visuaalisessa </w:t>
      </w:r>
      <w:r>
        <w:t xml:space="preserve">ohjauksessa useimmilla selkärankaisilla, kutistuu nisäkkäillä pieneksi, ja monet sen toiminnoista siirtyvät aivokuoren visuaalisten alueiden vastuulle. </w:t>
      </w:r>
      <w:r>
        <w:t xml:space="preserve">Nisäkkäiden pikkuaivoissa on suuri osa </w:t>
      </w:r>
      <w:r>
        <w:rPr>
          <w:color w:val="DCDCDC"/>
        </w:rPr>
        <w:t xml:space="preserve">(neocerebellum), joka </w:t>
      </w:r>
      <w:r>
        <w:t xml:space="preserve">on omistettu </w:t>
      </w:r>
      <w:r>
        <w:rPr>
          <w:color w:val="2F4F4F"/>
        </w:rPr>
        <w:t xml:space="preserve">aivokuoren </w:t>
      </w:r>
      <w:r>
        <w:t xml:space="preserve">tukemiseen, </w:t>
      </w:r>
      <w:r>
        <w:t xml:space="preserve">eikä sillä ole vastinetta muissa selkärankaisissa.</w:t>
      </w:r>
    </w:p>
    <w:p>
      <w:r>
        <w:rPr>
          <w:b/>
        </w:rPr>
        <w:t xml:space="preserve">Kysymys 0</w:t>
      </w:r>
    </w:p>
    <w:p>
      <w:r>
        <w:t xml:space="preserve">Superior colliculus liittyy mihin selkärankaisten aistien hallintaan?</w:t>
      </w:r>
    </w:p>
    <w:p>
      <w:r>
        <w:rPr>
          <w:b/>
        </w:rPr>
        <w:t xml:space="preserve">Kysymys 1</w:t>
      </w:r>
    </w:p>
    <w:p>
      <w:r>
        <w:t xml:space="preserve">Mikä on nisäkkäiden pikkuaivojen suurempi osa?</w:t>
      </w:r>
    </w:p>
    <w:p>
      <w:r>
        <w:rPr>
          <w:b/>
        </w:rPr>
        <w:t xml:space="preserve">Kysymys 2</w:t>
      </w:r>
    </w:p>
    <w:p>
      <w:r>
        <w:t xml:space="preserve">Neocerebellum tukee mitä muuta aivojen osaa?</w:t>
      </w:r>
    </w:p>
    <w:p>
      <w:r>
        <w:rPr>
          <w:b/>
        </w:rPr>
        <w:t xml:space="preserve">Teksti numero 23</w:t>
      </w:r>
    </w:p>
    <w:p>
      <w:r>
        <w:t xml:space="preserve">Ihmisten ja muiden kädellisten aivoissa on samat rakenteet kuin muiden nisäkkäiden aivoissa, mutta ne ovat yleensä suuremmat suhteessa ruumiin kokoon. Yleisimmin hyväksytty tapa vertailla aivojen kokoa eri lajien välillä on niin sanottu </w:t>
      </w:r>
      <w:r>
        <w:rPr>
          <w:color w:val="A9A9A9"/>
        </w:rPr>
        <w:t xml:space="preserve">enkefalisaatiokertoimen (EQ) </w:t>
      </w:r>
      <w:r>
        <w:t xml:space="preserve">avulla, jossa otetaan huomioon </w:t>
      </w:r>
      <w:r>
        <w:t xml:space="preserve">aivojen ja kehon välisen suhteen epälineaarisuus. Ihmisen keskimääräinen EQ on </w:t>
      </w:r>
      <w:r>
        <w:rPr>
          <w:color w:val="DCDCDC"/>
        </w:rPr>
        <w:t xml:space="preserve">7-8, </w:t>
      </w:r>
      <w:r>
        <w:t xml:space="preserve">kun taas useimpien muiden kädellisten EQ on </w:t>
      </w:r>
      <w:r>
        <w:rPr>
          <w:color w:val="2F4F4F"/>
        </w:rPr>
        <w:t xml:space="preserve">2-3</w:t>
      </w:r>
      <w:r>
        <w:t xml:space="preserve">. Delfiinien EQ-arvot ovat korkeammat kuin muiden kädellisten, mutta lähes kaikkien muiden nisäkkäiden EQ-arvot ovat huomattavasti alhaisemmat.</w:t>
      </w:r>
    </w:p>
    <w:p>
      <w:r>
        <w:rPr>
          <w:b/>
        </w:rPr>
        <w:t xml:space="preserve">Kysymys 0</w:t>
      </w:r>
    </w:p>
    <w:p>
      <w:r>
        <w:t xml:space="preserve">Mitä käytetään yleisimmin aivojen koon vertailuun eri olentojen välillä?</w:t>
      </w:r>
    </w:p>
    <w:p>
      <w:r>
        <w:rPr>
          <w:b/>
        </w:rPr>
        <w:t xml:space="preserve">Kysymys 1</w:t>
      </w:r>
    </w:p>
    <w:p>
      <w:r>
        <w:t xml:space="preserve">Mikä on ihmisen keskimääräinen EQ?</w:t>
      </w:r>
    </w:p>
    <w:p>
      <w:r>
        <w:rPr>
          <w:b/>
        </w:rPr>
        <w:t xml:space="preserve">Kysymys 2</w:t>
      </w:r>
    </w:p>
    <w:p>
      <w:r>
        <w:t xml:space="preserve">Kädellisten EQ on millä alueella?</w:t>
      </w:r>
    </w:p>
    <w:p>
      <w:r>
        <w:rPr>
          <w:b/>
        </w:rPr>
        <w:t xml:space="preserve">Tekstin numero 24</w:t>
      </w:r>
    </w:p>
    <w:p>
      <w:r>
        <w:t xml:space="preserve">Suurin osa kädellisten aivojen laajentumisesta johtuu aivokuoren, erityisesti prefrontaalisen aivokuoren ja näköön liittyvien aivokuoren osien massiivisesta laajentumisesta. Kädellisten visuaalisen prosessoinnin verkosto käsittää ainakin </w:t>
      </w:r>
      <w:r>
        <w:t xml:space="preserve">erillisiä</w:t>
      </w:r>
      <w:r>
        <w:rPr>
          <w:color w:val="A9A9A9"/>
        </w:rPr>
        <w:t xml:space="preserve">30</w:t>
      </w:r>
      <w:r>
        <w:t xml:space="preserve"> aivoalueita, joilla on monimutkainen verkko yhteyksiä toisiinsa. On arvioitu, että visuaalisen prosessoinnin alueet vievät </w:t>
      </w:r>
      <w:r>
        <w:rPr>
          <w:color w:val="DCDCDC"/>
        </w:rPr>
        <w:t xml:space="preserve">yli puolet </w:t>
      </w:r>
      <w:r>
        <w:t xml:space="preserve">kädellisten aivokuoren kokonaispinta-alasta</w:t>
      </w:r>
      <w:r>
        <w:t xml:space="preserve">. </w:t>
      </w:r>
      <w:r>
        <w:rPr>
          <w:color w:val="2F4F4F"/>
        </w:rPr>
        <w:t xml:space="preserve">Prefrontaalinen aivokuori huolehtii </w:t>
      </w:r>
      <w:r>
        <w:t xml:space="preserve">muun muassa suunnittelusta, työmuistista, motivaatiosta, tarkkaavaisuudesta ja toimeenpanevasta hallinnasta. Se vie </w:t>
      </w:r>
      <w:r>
        <w:rPr>
          <w:color w:val="556B2F"/>
        </w:rPr>
        <w:t xml:space="preserve">kädellisten </w:t>
      </w:r>
      <w:r>
        <w:t xml:space="preserve">aivoista paljon suuremman osan </w:t>
      </w:r>
      <w:r>
        <w:t xml:space="preserve">kuin muilla lajeilla ja erityisen suuren osan ihmisen aivoista.</w:t>
      </w:r>
    </w:p>
    <w:p>
      <w:r>
        <w:rPr>
          <w:b/>
        </w:rPr>
        <w:t xml:space="preserve">Kysymys 0</w:t>
      </w:r>
    </w:p>
    <w:p>
      <w:r>
        <w:t xml:space="preserve">Kädellisillä on visuaalisen prosessoinnin verkosto, jossa on kuinka monta aivoaluetta?</w:t>
      </w:r>
    </w:p>
    <w:p>
      <w:r>
        <w:rPr>
          <w:b/>
        </w:rPr>
        <w:t xml:space="preserve">Kysymys 1</w:t>
      </w:r>
    </w:p>
    <w:p>
      <w:r>
        <w:t xml:space="preserve">Kuinka suuren osan neokorteksin tai kädellisten aivokuoren pinnasta vievät visuaalisen prosessoinnin alueet?</w:t>
      </w:r>
    </w:p>
    <w:p>
      <w:r>
        <w:rPr>
          <w:b/>
        </w:rPr>
        <w:t xml:space="preserve">Kysymys 2</w:t>
      </w:r>
    </w:p>
    <w:p>
      <w:r>
        <w:t xml:space="preserve">Suunnittelua, motivaatiota ja tarkkaavaisuutta ohjaa mikä alue?</w:t>
      </w:r>
    </w:p>
    <w:p>
      <w:r>
        <w:rPr>
          <w:b/>
        </w:rPr>
        <w:t xml:space="preserve">Kysymys 3</w:t>
      </w:r>
    </w:p>
    <w:p>
      <w:r>
        <w:t xml:space="preserve">Millä eläimillä prefrontaalinen aivokuori on suurin?</w:t>
      </w:r>
    </w:p>
    <w:p>
      <w:r>
        <w:rPr>
          <w:b/>
        </w:rPr>
        <w:t xml:space="preserve">Teksti numero 25</w:t>
      </w:r>
    </w:p>
    <w:p>
      <w:r>
        <w:t xml:space="preserve">Selkärankaisten hermoston kehityksen varhaisvaiheet ovat samanlaisia kaikissa lajeissa. Kun alkio muuttuu pyöreästä solupalasesta matomaiseksi rakenteeksi, selän keskiviivaa pitkin kulkeva kapea kaistale ektodermiä muuttuu </w:t>
      </w:r>
      <w:r>
        <w:rPr>
          <w:color w:val="A9A9A9"/>
        </w:rPr>
        <w:t xml:space="preserve">hermolevyksi</w:t>
      </w:r>
      <w:r>
        <w:t xml:space="preserve">, hermoston esiasteeksi</w:t>
      </w:r>
      <w:r>
        <w:t xml:space="preserve">.</w:t>
      </w:r>
      <w:r>
        <w:t xml:space="preserve"> Neuraalilevy taittuu sisäänpäin muodostaen hermoradan, ja sitten uraa reunustavat huulet sulautuvat yhteen ja muodostavat hermostoputken, joka on solujen muodostama ontto johto, jonka </w:t>
      </w:r>
      <w:r>
        <w:t xml:space="preserve">keskellä on </w:t>
      </w:r>
      <w:r>
        <w:rPr>
          <w:color w:val="DCDCDC"/>
        </w:rPr>
        <w:t xml:space="preserve">nestetäytteinen kammio.</w:t>
      </w:r>
      <w:r>
        <w:t xml:space="preserve"> Etupäässä kammiot ja säie paisuvat muodostaen kolme rakkulaa, jotka ovat etuaivojen, keskiaivojen ja takaraivojen esiasteita. Seuraavassa vaiheessa etuaivot jakautuvat kahdeksi rakkulaksi, joita kutsutaan </w:t>
      </w:r>
      <w:r>
        <w:rPr>
          <w:color w:val="2F4F4F"/>
        </w:rPr>
        <w:t xml:space="preserve">telencephaloniksi </w:t>
      </w:r>
      <w:r>
        <w:rPr>
          <w:color w:val="556B2F"/>
        </w:rPr>
        <w:t xml:space="preserve">(joka sisältää aivokuoren, basaaligangliot ja niihin liittyvät rakenteet) ja </w:t>
      </w:r>
      <w:r>
        <w:rPr>
          <w:color w:val="6B8E23"/>
        </w:rPr>
        <w:t xml:space="preserve">diencephaloniksi </w:t>
      </w:r>
      <w:r>
        <w:t xml:space="preserve">(joka sisältää talamuksen ja hypotalamuksen). Suunnilleen samaan aikaan takaraivot jakautuvat metencephaloniin (joka sisältää pikkuaivot ja ponsin) ja myelencephaloniin (joka sisältää pitkittäisydinlihaksen). Kummallakin näistä alueista on proliferatiivisia vyöhykkeitä, joilla syntyy neuroneja ja gliasoluja; syntyneet solut vaeltavat sitten, joskus pitkiäkin matkoja, lopullisille paikoilleen.</w:t>
      </w:r>
    </w:p>
    <w:p>
      <w:r>
        <w:rPr>
          <w:b/>
        </w:rPr>
        <w:t xml:space="preserve">Kysymys 0</w:t>
      </w:r>
    </w:p>
    <w:p>
      <w:r>
        <w:t xml:space="preserve">Mikä on selkärankaisten hermoston esiaste?</w:t>
      </w:r>
    </w:p>
    <w:p>
      <w:r>
        <w:rPr>
          <w:b/>
        </w:rPr>
        <w:t xml:space="preserve">Kysymys 1</w:t>
      </w:r>
    </w:p>
    <w:p>
      <w:r>
        <w:t xml:space="preserve">Hermorata on ontto solujen johto, jonka keskellä on mitä?</w:t>
      </w:r>
    </w:p>
    <w:p>
      <w:r>
        <w:rPr>
          <w:b/>
        </w:rPr>
        <w:t xml:space="preserve">Kysymys 2</w:t>
      </w:r>
    </w:p>
    <w:p>
      <w:r>
        <w:t xml:space="preserve">Etuaivot jakautuvat kehityksen aikana rakkuloiksi, joita kutsutaan miksi?</w:t>
      </w:r>
    </w:p>
    <w:p>
      <w:r>
        <w:rPr>
          <w:b/>
        </w:rPr>
        <w:t xml:space="preserve">Kysymys 3</w:t>
      </w:r>
    </w:p>
    <w:p>
      <w:r>
        <w:t xml:space="preserve">Mikä on aivokuorta sisältävä vesikkeli?</w:t>
      </w:r>
    </w:p>
    <w:p>
      <w:r>
        <w:rPr>
          <w:b/>
        </w:rPr>
        <w:t xml:space="preserve">Kysymys 4</w:t>
      </w:r>
    </w:p>
    <w:p>
      <w:r>
        <w:t xml:space="preserve">Talamus ja hypotalamus sisältyvät mihin vesikkeliin?</w:t>
      </w:r>
    </w:p>
    <w:p>
      <w:r>
        <w:rPr>
          <w:b/>
        </w:rPr>
        <w:t xml:space="preserve">Teksti numero 26</w:t>
      </w:r>
    </w:p>
    <w:p>
      <w:r>
        <w:t xml:space="preserve">Kun neuroni on paikallaan, se levittää </w:t>
      </w:r>
      <w:r>
        <w:rPr>
          <w:color w:val="A9A9A9"/>
        </w:rPr>
        <w:t xml:space="preserve">dendriittejä ja aksonia </w:t>
      </w:r>
      <w:r>
        <w:t xml:space="preserve">ympäröivälle alueelle.</w:t>
      </w:r>
      <w:r>
        <w:t xml:space="preserve"> Aksonit kasvavat erityisen monimutkaisella tavalla, koska ne ulottuvat yleensä kauas solurungosta ja niiden on päästävä tiettyihin kohteisiin. Kasvavan aksonin kärki koostuu </w:t>
      </w:r>
      <w:r>
        <w:t xml:space="preserve">kasvukartioksi kutsutusta </w:t>
      </w:r>
      <w:r>
        <w:rPr>
          <w:color w:val="DCDCDC"/>
        </w:rPr>
        <w:t xml:space="preserve">protoplasmapilvestä, joka on täynnä </w:t>
      </w:r>
      <w:r>
        <w:t xml:space="preserve">kemiallisia reseptoreita. Nämä reseptorit aistivat paikallisen ympäristön ja saavat kasvukartiot vetämään puoleensa tai hylkimään erilaisia soluelementtejä, jolloin ne vetävät sitä tiettyyn suuntaan jokaisessa kohdassa sen kulkureitillä. Tämän reitinhakuprosessin tuloksena kasvukartio kulkee aivojen läpi, kunnes se saavuttaa määränpääalueensa, jossa muut kemialliset vihjeet saavat sen aloittamaan synapsien synnyttämisen. Kun otetaan huomioon koko aivot, tuhannet geenit luovat tuotteita, jotka vaikuttavat aksonien kulkureitin löytämiseen.</w:t>
      </w:r>
    </w:p>
    <w:p>
      <w:r>
        <w:rPr>
          <w:b/>
        </w:rPr>
        <w:t xml:space="preserve">Kysymys 0</w:t>
      </w:r>
    </w:p>
    <w:p>
      <w:r>
        <w:t xml:space="preserve">Aksonin kasvukartio muodostuu pötköstä, joka koostuu mistä?</w:t>
      </w:r>
    </w:p>
    <w:p>
      <w:r>
        <w:rPr>
          <w:b/>
        </w:rPr>
        <w:t xml:space="preserve">Kysymys 1</w:t>
      </w:r>
    </w:p>
    <w:p>
      <w:r>
        <w:t xml:space="preserve">Mitkä kaksi rakennetta neuroni ulottuu, kun se on paikallaan kehityksen aikana?</w:t>
      </w:r>
    </w:p>
    <w:p>
      <w:r>
        <w:rPr>
          <w:b/>
        </w:rPr>
        <w:t xml:space="preserve">Teksti numero 27</w:t>
      </w:r>
    </w:p>
    <w:p>
      <w:r>
        <w:t xml:space="preserve">Ihmisillä ja monilla muilla nisäkkäillä uusia hermosoluja syntyy pääasiassa ennen syntymää, ja lapsen aivoissa on huomattavasti enemmän </w:t>
      </w:r>
      <w:r>
        <w:rPr>
          <w:color w:val="A9A9A9"/>
        </w:rPr>
        <w:t xml:space="preserve">hermosoluja </w:t>
      </w:r>
      <w:r>
        <w:t xml:space="preserve">kuin aikuisen aivoissa. On kuitenkin </w:t>
      </w:r>
      <w:r>
        <w:t xml:space="preserve">muutamia alueita, joilla uusien </w:t>
      </w:r>
      <w:r>
        <w:rPr>
          <w:color w:val="DCDCDC"/>
        </w:rPr>
        <w:t xml:space="preserve">neuronien syntyminen jatkuu koko elämän ajan</w:t>
      </w:r>
      <w:r>
        <w:t xml:space="preserve">. </w:t>
      </w:r>
      <w:r>
        <w:t xml:space="preserve">Kaksi aluetta, joiden osalta aikuisiän neurogeneesi on vakiintunut, ovat hajulohko, joka osallistuu </w:t>
      </w:r>
      <w:r>
        <w:rPr>
          <w:color w:val="2F4F4F"/>
        </w:rPr>
        <w:t xml:space="preserve">hajuaistiin</w:t>
      </w:r>
      <w:r>
        <w:t xml:space="preserve">, ja </w:t>
      </w:r>
      <w:r>
        <w:rPr>
          <w:color w:val="556B2F"/>
        </w:rPr>
        <w:t xml:space="preserve">hippokampuksen hammasmainen gyrus, </w:t>
      </w:r>
      <w:r>
        <w:t xml:space="preserve">jossa on näyttöä siitä, että uusilla neuroneilla on merkitystä vastikään hankittujen muistojen tallentamisessa. Näitä poikkeuksia lukuun ottamatta varhaislapsuudessa olevat hermosolut ovat kuitenkin ne, jotka ovat olemassa koko elämän ajan. </w:t>
      </w:r>
      <w:r>
        <w:rPr>
          <w:color w:val="6B8E23"/>
        </w:rPr>
        <w:t xml:space="preserve">Gliasolut </w:t>
      </w:r>
      <w:r>
        <w:t xml:space="preserve">ovat erilaisia: kuten useimmat elimistön solutyypit, niitä syntyy koko eliniän ajan.</w:t>
      </w:r>
    </w:p>
    <w:p>
      <w:r>
        <w:rPr>
          <w:b/>
        </w:rPr>
        <w:t xml:space="preserve">Kysymys 0</w:t>
      </w:r>
    </w:p>
    <w:p>
      <w:r>
        <w:t xml:space="preserve">Minkä tyyppisiä aivosoluja lapsen aivoissa on enemmän kuin aikuisen aivoissa?</w:t>
      </w:r>
    </w:p>
    <w:p>
      <w:r>
        <w:rPr>
          <w:b/>
        </w:rPr>
        <w:t xml:space="preserve">Kysymys 1</w:t>
      </w:r>
    </w:p>
    <w:p>
      <w:r>
        <w:t xml:space="preserve">Mihin aistiin hajulohko liittyy?</w:t>
      </w:r>
    </w:p>
    <w:p>
      <w:r>
        <w:rPr>
          <w:b/>
        </w:rPr>
        <w:t xml:space="preserve">Kysymys 2</w:t>
      </w:r>
    </w:p>
    <w:p>
      <w:r>
        <w:t xml:space="preserve">Millä hippokampuksen alueella on rooli uusien muistojen tallentamisessa?</w:t>
      </w:r>
    </w:p>
    <w:p>
      <w:r>
        <w:rPr>
          <w:b/>
        </w:rPr>
        <w:t xml:space="preserve">Kysymys 3</w:t>
      </w:r>
    </w:p>
    <w:p>
      <w:r>
        <w:t xml:space="preserve">Minkä tyyppisiä soluja aivoissa syntyy koko elinaikana?</w:t>
      </w:r>
    </w:p>
    <w:p>
      <w:r>
        <w:rPr>
          <w:b/>
        </w:rPr>
        <w:t xml:space="preserve">Kysymys 4</w:t>
      </w:r>
    </w:p>
    <w:p>
      <w:r>
        <w:t xml:space="preserve">Neurogeneesi on prosessi mitä?</w:t>
      </w:r>
    </w:p>
    <w:p>
      <w:r>
        <w:rPr>
          <w:b/>
        </w:rPr>
        <w:t xml:space="preserve">Tekstin numero 28</w:t>
      </w:r>
    </w:p>
    <w:p>
      <w:r>
        <w:t xml:space="preserve">Aivojen toiminta riippuu neuronien kyvystä välittää </w:t>
      </w:r>
      <w:r>
        <w:rPr>
          <w:color w:val="A9A9A9"/>
        </w:rPr>
        <w:t xml:space="preserve">sähkökemiallisia </w:t>
      </w:r>
      <w:r>
        <w:t xml:space="preserve">signaaleja muille soluille ja niiden kyvystä reagoida asianmukaisesti muista soluista saatuihin sähkökemiallisiin signaaleihin. Neuronien sähköisiä ominaisuuksia säätelevät monenlaiset biokemialliset ja metaboliset prosessit, erityisesti </w:t>
      </w:r>
      <w:r>
        <w:rPr>
          <w:color w:val="DCDCDC"/>
        </w:rPr>
        <w:t xml:space="preserve">välittäjäaineiden ja reseptorien </w:t>
      </w:r>
      <w:r>
        <w:t xml:space="preserve">väliset vuorovaikutukset, jotka tapahtuvat </w:t>
      </w:r>
      <w:r>
        <w:rPr>
          <w:color w:val="DCDCDC"/>
        </w:rPr>
        <w:t xml:space="preserve">synapseissa</w:t>
      </w:r>
      <w:r>
        <w:t xml:space="preserve">.</w:t>
      </w:r>
    </w:p>
    <w:p>
      <w:r>
        <w:rPr>
          <w:b/>
        </w:rPr>
        <w:t xml:space="preserve">Kysymys 0</w:t>
      </w:r>
    </w:p>
    <w:p>
      <w:r>
        <w:t xml:space="preserve">Mikä ohjaa neuronien sähköisiä ominaisuuksia?</w:t>
      </w:r>
    </w:p>
    <w:p>
      <w:r>
        <w:rPr>
          <w:b/>
        </w:rPr>
        <w:t xml:space="preserve">Kysymys 1</w:t>
      </w:r>
    </w:p>
    <w:p>
      <w:r>
        <w:t xml:space="preserve">Millaisia signaaleja neuronit siirtävät toisistaan?</w:t>
      </w:r>
    </w:p>
    <w:p>
      <w:r>
        <w:rPr>
          <w:b/>
        </w:rPr>
        <w:t xml:space="preserve">Tekstin numero 29</w:t>
      </w:r>
    </w:p>
    <w:p>
      <w:r>
        <w:t xml:space="preserve">Neurotransmitterit ovat kemikaaleja, joita vapautuu </w:t>
      </w:r>
      <w:r>
        <w:rPr>
          <w:color w:val="A9A9A9"/>
        </w:rPr>
        <w:t xml:space="preserve">synapseissa, </w:t>
      </w:r>
      <w:r>
        <w:t xml:space="preserve">kun toimintapotentiaali aktivoi ne - neurotransmitterit kiinnittyvät </w:t>
      </w:r>
      <w:r>
        <w:rPr>
          <w:color w:val="DCDCDC"/>
        </w:rPr>
        <w:t xml:space="preserve">reseptorimolekyyleihin synapsin kohdesolun kalvolla </w:t>
      </w:r>
      <w:r>
        <w:t xml:space="preserve">ja muuttavat siten reseptorimolekyylien sähköisiä tai kemiallisia ominaisuuksia. </w:t>
      </w:r>
      <w:r>
        <w:t xml:space="preserve">Muutamia poikkeuksia lukuun ottamatta jokainen aivojen hermosolu vapauttaa samaa kemiallista välittäjäainetta tai välittäjäaineyhdistelmää kaikissa synaptisissa yhteyksissään toisiin hermosoluihin; tätä sääntöä kutsutaan </w:t>
      </w:r>
      <w:r>
        <w:rPr>
          <w:color w:val="2F4F4F"/>
        </w:rPr>
        <w:t xml:space="preserve">Dalen periaatteeksi</w:t>
      </w:r>
      <w:r>
        <w:t xml:space="preserve">. Neuronia voidaan siis luonnehtia sen vapauttamien välittäjäaineiden perusteella. Valtaosa psykoaktiivisista lääkkeistä vaikuttaa muuttamalla tiettyjä välittäjäainejärjestelmiä. Tämä koskee esimerkiksi kannabinoideja, nikotiinia, heroiinia, kokaiinia, alkoholia, fluoksetiinia, klooripromatsiinia ja monia muita huumeita.</w:t>
      </w:r>
    </w:p>
    <w:p>
      <w:r>
        <w:rPr>
          <w:b/>
        </w:rPr>
        <w:t xml:space="preserve">Kysymys 0</w:t>
      </w:r>
    </w:p>
    <w:p>
      <w:r>
        <w:t xml:space="preserve">Neurotransmittereiksi kutsuttuja kemikaaleja vapautuu missä osassa aivoja?</w:t>
      </w:r>
    </w:p>
    <w:p>
      <w:r>
        <w:rPr>
          <w:b/>
        </w:rPr>
        <w:t xml:space="preserve">Kysymys 1</w:t>
      </w:r>
    </w:p>
    <w:p>
      <w:r>
        <w:t xml:space="preserve">Mihin neurotransmitterit kiinnittyvät?</w:t>
      </w:r>
    </w:p>
    <w:p>
      <w:r>
        <w:rPr>
          <w:b/>
        </w:rPr>
        <w:t xml:space="preserve">Kysymys 2</w:t>
      </w:r>
    </w:p>
    <w:p>
      <w:r>
        <w:t xml:space="preserve">Neuronit, jotka vapauttavat samoja kemikaaleja, noudattavat mitä sääntöä?</w:t>
      </w:r>
    </w:p>
    <w:p>
      <w:r>
        <w:rPr>
          <w:b/>
        </w:rPr>
        <w:t xml:space="preserve">Tekstin numero 30</w:t>
      </w:r>
    </w:p>
    <w:p>
      <w:r>
        <w:t xml:space="preserve">Selkärankaisten aivoissa eniten käytetyt kaksi välittäjäainetta ovat </w:t>
      </w:r>
      <w:r>
        <w:rPr>
          <w:color w:val="A9A9A9"/>
        </w:rPr>
        <w:t xml:space="preserve">glutamaatti, </w:t>
      </w:r>
      <w:r>
        <w:t xml:space="preserve">joka vaikuttaa lähes aina kiihdyttävästi kohdeneuroneihin, ja </w:t>
      </w:r>
      <w:r>
        <w:rPr>
          <w:color w:val="DCDCDC"/>
        </w:rPr>
        <w:t xml:space="preserve">gamma-aminovoihappo </w:t>
      </w:r>
      <w:r>
        <w:rPr>
          <w:color w:val="2F4F4F"/>
        </w:rPr>
        <w:t xml:space="preserve">(GABA), joka vaikuttaa </w:t>
      </w:r>
      <w:r>
        <w:t xml:space="preserve">lähes aina estävästi. Näitä välittäjäaineita käyttäviä hermosoluja löytyy lähes kaikista aivojen osista. Niiden yleisyydestä johtuen glutamaattiin tai GABA:han vaikuttavilla lääkkeillä on yleensä laajat ja voimakkaat vaikutukset. Jotkin yleisanestesia-aineet vaikuttavat vähentämällä glutamaatin vaikutuksia; useimmat rauhoittavat lääkkeet vaikuttavat rauhoittavasti tehostamalla GABA:n vaikutuksia.</w:t>
      </w:r>
    </w:p>
    <w:p>
      <w:r>
        <w:rPr>
          <w:b/>
        </w:rPr>
        <w:t xml:space="preserve">Kysymys 0</w:t>
      </w:r>
    </w:p>
    <w:p>
      <w:r>
        <w:t xml:space="preserve">GABA on lyhenne mistä?</w:t>
      </w:r>
    </w:p>
    <w:p>
      <w:r>
        <w:rPr>
          <w:b/>
        </w:rPr>
        <w:t xml:space="preserve">Kysymys 1</w:t>
      </w:r>
    </w:p>
    <w:p>
      <w:r>
        <w:t xml:space="preserve">Mikä kahdesta välittäjäaineesta on yleensä estävä?</w:t>
      </w:r>
    </w:p>
    <w:p>
      <w:r>
        <w:rPr>
          <w:b/>
        </w:rPr>
        <w:t xml:space="preserve">Kysymys 2</w:t>
      </w:r>
    </w:p>
    <w:p>
      <w:r>
        <w:t xml:space="preserve">Mitä kutsutaan neurotransmitteriksi, joka yleensä kiihottaa kohteita?</w:t>
      </w:r>
    </w:p>
    <w:p>
      <w:r>
        <w:rPr>
          <w:b/>
        </w:rPr>
        <w:t xml:space="preserve">Kysymys 3</w:t>
      </w:r>
    </w:p>
    <w:p>
      <w:r>
        <w:t xml:space="preserve">Rauhoittavat lääkkeet vaikuttavat mihin kahdesta yleisestä välittäjäaineesta?</w:t>
      </w:r>
    </w:p>
    <w:p>
      <w:r>
        <w:rPr>
          <w:b/>
        </w:rPr>
        <w:t xml:space="preserve">Tekstin numero 31</w:t>
      </w:r>
    </w:p>
    <w:p>
      <w:r>
        <w:t xml:space="preserve">On olemassa kymmeniä muita kemiallisia välittäjäaineita, joita käytetään aivojen rajatummilla alueilla, usein tietylle toiminnalle omistetuilla alueilla. Esimerkiksi </w:t>
      </w:r>
      <w:r>
        <w:rPr>
          <w:color w:val="A9A9A9"/>
        </w:rPr>
        <w:t xml:space="preserve">serotoniini </w:t>
      </w:r>
      <w:r>
        <w:t xml:space="preserve">- masennuslääkkeiden ja monien ravintoaineiden ensisijainen kohde - on peräisin yksinomaan pieneltä aivorungon alueelta, jota kutsutaan </w:t>
      </w:r>
      <w:r>
        <w:rPr>
          <w:color w:val="DCDCDC"/>
        </w:rPr>
        <w:t xml:space="preserve">Raphe-ytimeksi</w:t>
      </w:r>
      <w:r>
        <w:t xml:space="preserve">. </w:t>
      </w:r>
      <w:r>
        <w:rPr>
          <w:color w:val="2F4F4F"/>
        </w:rPr>
        <w:t xml:space="preserve">Noradrenaliini, </w:t>
      </w:r>
      <w:r>
        <w:t xml:space="preserve">joka osallistuu kiihottumiseen, tulee yksinomaan läheiseltä pieneltä alueelta, jota kutsutaan </w:t>
      </w:r>
      <w:r>
        <w:rPr>
          <w:color w:val="556B2F"/>
        </w:rPr>
        <w:t xml:space="preserve">locus coeruleukseksi</w:t>
      </w:r>
      <w:r>
        <w:t xml:space="preserve">. Muilla välittäjäaineilla, kuten asetyylikoliinilla ja dopamiinilla, on useita lähteitä aivoissa, mutta ne eivät ole yhtä ubiikkisesti levinneet kuin glutamaatti ja GABA.</w:t>
      </w:r>
    </w:p>
    <w:p>
      <w:r>
        <w:rPr>
          <w:b/>
        </w:rPr>
        <w:t xml:space="preserve">Kysymys 0</w:t>
      </w:r>
    </w:p>
    <w:p>
      <w:r>
        <w:t xml:space="preserve">Mistä aivojen osasta serotoniini tulee?</w:t>
      </w:r>
    </w:p>
    <w:p>
      <w:r>
        <w:rPr>
          <w:b/>
        </w:rPr>
        <w:t xml:space="preserve">Kysymys 1</w:t>
      </w:r>
    </w:p>
    <w:p>
      <w:r>
        <w:t xml:space="preserve">Masennuslääkkeet vaikuttavat tyypillisesti aivojen mihin kemikaaliin?</w:t>
      </w:r>
    </w:p>
    <w:p>
      <w:r>
        <w:rPr>
          <w:b/>
        </w:rPr>
        <w:t xml:space="preserve">Kysymys 2</w:t>
      </w:r>
    </w:p>
    <w:p>
      <w:r>
        <w:t xml:space="preserve">Mikä aivojen kemikaali liittyy kiihottumiseen?</w:t>
      </w:r>
    </w:p>
    <w:p>
      <w:r>
        <w:rPr>
          <w:b/>
        </w:rPr>
        <w:t xml:space="preserve">Kysymys 3</w:t>
      </w:r>
    </w:p>
    <w:p>
      <w:r>
        <w:t xml:space="preserve">Noradrenaliini tulee aivojen alueelta, joka tunnetaan nimellä mikä?</w:t>
      </w:r>
    </w:p>
    <w:p>
      <w:r>
        <w:rPr>
          <w:b/>
        </w:rPr>
        <w:t xml:space="preserve">Tekstin numero 32</w:t>
      </w:r>
    </w:p>
    <w:p>
      <w:r>
        <w:t xml:space="preserve">Aivokudos synnyttää sähkökemiallisissa prosesseissa, joita neuronit käyttävät viestinvälityksessä, sivuvaikutuksena sähkökenttiä, kun se on aktiivinen. Kun suuri määrä neuroneja osoittaa synkronoitua toimintaa, niiden tuottamat sähkökentät voivat olla riittävän suuria, jotta ne voidaan havaita kallon ulkopuolella </w:t>
      </w:r>
      <w:r>
        <w:rPr>
          <w:color w:val="A9A9A9"/>
        </w:rPr>
        <w:t xml:space="preserve">elektroenkefalografian </w:t>
      </w:r>
      <w:r>
        <w:t xml:space="preserve">(EEG) tai </w:t>
      </w:r>
      <w:r>
        <w:rPr>
          <w:color w:val="DCDCDC"/>
        </w:rPr>
        <w:t xml:space="preserve">magnetoenkefalografian </w:t>
      </w:r>
      <w:r>
        <w:t xml:space="preserve">(MEG) avulla. </w:t>
      </w:r>
      <w:r>
        <w:t xml:space="preserve">EEG-tallenteet sekä eläinten, kuten rottien, aivoihin istutettujen elektrodien avulla tehdyt tallenteet osoittavat, että elävän eläimen aivot ovat jatkuvasti aktiiviset, jopa unen aikana. Jokaisessa aivojen osassa on rytmisen ja rytmittömän toiminnan sekoitus, joka voi vaihdella käyttäytymistilan mukaan. Nisäkkäiden aivokuorella on taipumus näyttää </w:t>
      </w:r>
      <w:r>
        <w:rPr>
          <w:color w:val="556B2F"/>
        </w:rPr>
        <w:t xml:space="preserve">suuria hitaita delta-aaltoja </w:t>
      </w:r>
      <w:r>
        <w:t xml:space="preserve">unen aikana, </w:t>
      </w:r>
      <w:r>
        <w:rPr>
          <w:color w:val="6B8E23"/>
        </w:rPr>
        <w:t xml:space="preserve">nopeampia alfa-aaltoja, </w:t>
      </w:r>
      <w:r>
        <w:t xml:space="preserve">kun eläin on hereillä mutta tarkkaamaton, ja kaoottisen näköistä epäsäännöllistä toimintaa, kun eläin on aktiivisesti mukana tehtävässä</w:t>
      </w:r>
      <w:r>
        <w:t xml:space="preserve">.</w:t>
      </w:r>
      <w:r>
        <w:t xml:space="preserve"> Epileptisen kohtauksen aikana aivojen estävät valvontamekanismit eivät toimi ja sähköinen aktiivisuus nousee patologiselle tasolle, jolloin EEG-käyrästö näyttää suuria aalto- ja piikkikuvioita, joita ei näy terveissä aivoissa. Näiden populaatiotason kuvioiden suhteuttaminen yksittäisten neuronien laskennallisiin toimintoihin on yksi neurofysiologian nykyisen tutkimuksen painopisteistä.</w:t>
      </w:r>
    </w:p>
    <w:p>
      <w:r>
        <w:rPr>
          <w:b/>
        </w:rPr>
        <w:t xml:space="preserve">Kysymys 0</w:t>
      </w:r>
    </w:p>
    <w:p>
      <w:r>
        <w:t xml:space="preserve">Mitä tarkoittaa aivojen EEG?</w:t>
      </w:r>
    </w:p>
    <w:p>
      <w:r>
        <w:rPr>
          <w:b/>
        </w:rPr>
        <w:t xml:space="preserve">Kysymys 1</w:t>
      </w:r>
    </w:p>
    <w:p>
      <w:r>
        <w:t xml:space="preserve">Aivojen MEG on lyhenne mistä?</w:t>
      </w:r>
    </w:p>
    <w:p>
      <w:r>
        <w:rPr>
          <w:b/>
        </w:rPr>
        <w:t xml:space="preserve">Kysymys 2</w:t>
      </w:r>
    </w:p>
    <w:p>
      <w:r>
        <w:t xml:space="preserve">Minkälaisella testillä todetaan, että aivot ovat aktiiviset myös unen aikana?</w:t>
      </w:r>
    </w:p>
    <w:p>
      <w:r>
        <w:rPr>
          <w:b/>
        </w:rPr>
        <w:t xml:space="preserve">Kysymys 3</w:t>
      </w:r>
    </w:p>
    <w:p>
      <w:r>
        <w:t xml:space="preserve">Millaisia aivoaaltoja nisäkkäillä nähdään unen aikana?</w:t>
      </w:r>
    </w:p>
    <w:p>
      <w:r>
        <w:rPr>
          <w:b/>
        </w:rPr>
        <w:t xml:space="preserve">Kysymys 4</w:t>
      </w:r>
    </w:p>
    <w:p>
      <w:r>
        <w:t xml:space="preserve">Millaisia aivoaaltoja on havaittavissa, kun olento on hereillä, mutta tarkkaamaton?</w:t>
      </w:r>
    </w:p>
    <w:p>
      <w:r>
        <w:rPr>
          <w:b/>
        </w:rPr>
        <w:t xml:space="preserve">Tekstin numero 33</w:t>
      </w:r>
    </w:p>
    <w:p>
      <w:r>
        <w:t xml:space="preserve">Kaikilla selkärankaisilla on veri-aivoeste, jonka ansiosta aineenvaihdunta aivoissa toimii eri tavalla kuin muualla elimistössä. </w:t>
      </w:r>
      <w:r>
        <w:rPr>
          <w:color w:val="A9A9A9"/>
        </w:rPr>
        <w:t xml:space="preserve">Gliasoluilla on </w:t>
      </w:r>
      <w:r>
        <w:t xml:space="preserve">merkittävä rooli aivojen aineenvaihdunnassa, sillä ne säätelevät </w:t>
      </w:r>
      <w:r>
        <w:rPr>
          <w:color w:val="DCDCDC"/>
        </w:rPr>
        <w:t xml:space="preserve">neuroneja ympäröivän nesteen kemiallista koostumusta</w:t>
      </w:r>
      <w:r>
        <w:t xml:space="preserve">, mukaan lukien ionien ja ravintoaineiden pitoisuuksia.</w:t>
      </w:r>
    </w:p>
    <w:p>
      <w:r>
        <w:rPr>
          <w:b/>
        </w:rPr>
        <w:t xml:space="preserve">Kysymys 0</w:t>
      </w:r>
    </w:p>
    <w:p>
      <w:r>
        <w:t xml:space="preserve">Minkä tyyppisillä soluilla on valtava merkitys aivojen aineenvaihdunnassa?</w:t>
      </w:r>
    </w:p>
    <w:p>
      <w:r>
        <w:rPr>
          <w:b/>
        </w:rPr>
        <w:t xml:space="preserve">Kysymys 1</w:t>
      </w:r>
    </w:p>
    <w:p>
      <w:r>
        <w:t xml:space="preserve">Gliasolut valvovat mitä aivojen sisällä?</w:t>
      </w:r>
    </w:p>
    <w:p>
      <w:r>
        <w:rPr>
          <w:b/>
        </w:rPr>
        <w:t xml:space="preserve">Tekstin numero 34</w:t>
      </w:r>
    </w:p>
    <w:p>
      <w:r>
        <w:t xml:space="preserve">Aivokudos kuluttaa paljon energiaa suhteessa tilavuuteensa, joten suuret aivot asettavat eläimille suuria metabolisia vaatimuksia. Tarve rajoittaa ruumiinpainoa esimerkiksi lentämistä varten on ilmeisesti johtanut aivojen koon pienentämiseen joillakin lajeilla, kuten lepakoilla. Suurin osa aivojen energiankulutuksesta menee neuronien sähkövarauksen (kalvopotentiaalin) ylläpitämiseen. Useimmat selkärankaiset käyttävät </w:t>
      </w:r>
      <w:r>
        <w:t xml:space="preserve">aivoihin </w:t>
      </w:r>
      <w:r>
        <w:rPr>
          <w:color w:val="A9A9A9"/>
        </w:rPr>
        <w:t xml:space="preserve">2-8 </w:t>
      </w:r>
      <w:r>
        <w:t xml:space="preserve">prosenttia perusaineenvaihdunnasta. Kädellisillä tämä osuus on kuitenkin paljon suurempi - ihmisillä se on </w:t>
      </w:r>
      <w:r>
        <w:rPr>
          <w:color w:val="DCDCDC"/>
        </w:rPr>
        <w:t xml:space="preserve">20-25 prosenttia</w:t>
      </w:r>
      <w:r>
        <w:t xml:space="preserve">. Aivojen energiankulutus ei vaihtele suuresti ajan mittaan, mutta aivokuoren aktiiviset alueet kuluttavat hieman enemmän energiaa kuin inaktiiviset alueet; tämä muodostaa perustan aivojen toiminnallisille kuvantamismenetelmille PET, fMRI ja NIRS. Aivot saavat tyypillisesti suurimman osan energiastaan hapesta riippuvaisesta </w:t>
      </w:r>
      <w:r>
        <w:rPr>
          <w:color w:val="2F4F4F"/>
        </w:rPr>
        <w:t xml:space="preserve">glukoosin (eli verensokerin) </w:t>
      </w:r>
      <w:r>
        <w:t xml:space="preserve">aineenvaihdunnasta</w:t>
      </w:r>
      <w:r>
        <w:t xml:space="preserve">, mutta </w:t>
      </w:r>
      <w:r>
        <w:rPr>
          <w:color w:val="556B2F"/>
        </w:rPr>
        <w:t xml:space="preserve">ketonit </w:t>
      </w:r>
      <w:r>
        <w:t xml:space="preserve">ovat merkittävä vaihtoehtoinen energianlähde, jonka lisäksi keskipitkäketjuiset rasvahapot (kapryyli- ja heptanohappo), laktaatti, asetaatti ja mahdollisesti aminohapot vaikuttavat siihen.</w:t>
      </w:r>
    </w:p>
    <w:p>
      <w:r>
        <w:rPr>
          <w:b/>
        </w:rPr>
        <w:t xml:space="preserve">Kysymys 0</w:t>
      </w:r>
    </w:p>
    <w:p>
      <w:r>
        <w:t xml:space="preserve">Mistä aivot yleensä saavat suurimman osan energiastaan kehon sisällä?</w:t>
      </w:r>
    </w:p>
    <w:p>
      <w:r>
        <w:rPr>
          <w:b/>
        </w:rPr>
        <w:t xml:space="preserve">Kysymys 1</w:t>
      </w:r>
    </w:p>
    <w:p>
      <w:r>
        <w:t xml:space="preserve">Kuinka monta prosenttia ihmisellä aivojen aineenvaihduntaan käytettävästä energiasta on?</w:t>
      </w:r>
    </w:p>
    <w:p>
      <w:r>
        <w:rPr>
          <w:b/>
        </w:rPr>
        <w:t xml:space="preserve">Kysymys 2</w:t>
      </w:r>
    </w:p>
    <w:p>
      <w:r>
        <w:t xml:space="preserve">Mitä muita aivojen energianlähteitä kuin glukoosi ovat?</w:t>
      </w:r>
    </w:p>
    <w:p>
      <w:r>
        <w:rPr>
          <w:b/>
        </w:rPr>
        <w:t xml:space="preserve">Kysymys 3</w:t>
      </w:r>
    </w:p>
    <w:p>
      <w:r>
        <w:t xml:space="preserve">Kuinka suuren osan aineenvaihdunnasta useimmat selkärankaiset käyttävät aivoihin?</w:t>
      </w:r>
    </w:p>
    <w:p>
      <w:r>
        <w:rPr>
          <w:b/>
        </w:rPr>
        <w:t xml:space="preserve">Tekstin numero 35</w:t>
      </w:r>
    </w:p>
    <w:p>
      <w:r>
        <w:t xml:space="preserve">Evoluutiobiologisesta näkökulmasta katsottuna aivojen tehtävänä on </w:t>
      </w:r>
      <w:r>
        <w:rPr>
          <w:color w:val="A9A9A9"/>
        </w:rPr>
        <w:t xml:space="preserve">tarjota johdonmukainen ohjaus eläimen toimintaan</w:t>
      </w:r>
      <w:r>
        <w:t xml:space="preserve">. Keskitetyt aivot mahdollistavat lihasryhmien yhteistoiminnan monimutkaisissa kuvioissa; ne mahdollistavat myös sen, että johonkin kehon osaan kohdistuvat ärsykkeet saavat aikaan reaktioita muissa kehon osissa, ja ne voivat estää kehon eri osia toimimasta ristikkäin toistensa kanssa.</w:t>
      </w:r>
    </w:p>
    <w:p>
      <w:r>
        <w:rPr>
          <w:b/>
        </w:rPr>
        <w:t xml:space="preserve">Kysymys 0</w:t>
      </w:r>
    </w:p>
    <w:p>
      <w:r>
        <w:t xml:space="preserve">Mikä on aivojen tehtävä evoluutiobiologisen ajattelun kannalta?</w:t>
      </w:r>
    </w:p>
    <w:p>
      <w:r>
        <w:rPr>
          <w:b/>
        </w:rPr>
        <w:t xml:space="preserve">Tekstin numero 36</w:t>
      </w:r>
    </w:p>
    <w:p>
      <w:r>
        <w:t xml:space="preserve">Elektronisten tietokoneiden keksiminen </w:t>
      </w:r>
      <w:r>
        <w:rPr>
          <w:color w:val="A9A9A9"/>
        </w:rPr>
        <w:t xml:space="preserve">1940-luvulla ja </w:t>
      </w:r>
      <w:r>
        <w:t xml:space="preserve">matemaattisen informaatioteorian kehittyminen johtivat siihen, että aivot voidaan mahdollisesti ymmärtää tiedonkäsittelyjärjestelminä. Tämä käsite muodosti perustan </w:t>
      </w:r>
      <w:r>
        <w:rPr>
          <w:color w:val="DCDCDC"/>
        </w:rPr>
        <w:t xml:space="preserve">kybernetiikan </w:t>
      </w:r>
      <w:r>
        <w:t xml:space="preserve">alalle, </w:t>
      </w:r>
      <w:r>
        <w:t xml:space="preserve">ja siitä syntyi lopulta ala, joka tunnetaan nykyään laskennallisena neurotieteenä. Varhaisimmat kybernetiikan yritykset olivat jossain määrin karkeita, sillä niissä aivoja käsiteltiin lähinnä digitaalisena tietokoneena, kuten esimerkiksi </w:t>
      </w:r>
      <w:r>
        <w:rPr>
          <w:color w:val="2F4F4F"/>
        </w:rPr>
        <w:t xml:space="preserve">John von Neumannin </w:t>
      </w:r>
      <w:r>
        <w:t xml:space="preserve">kirjassa</w:t>
      </w:r>
      <w:r>
        <w:rPr>
          <w:color w:val="556B2F"/>
        </w:rPr>
        <w:t xml:space="preserve">1958</w:t>
      </w:r>
      <w:r>
        <w:t xml:space="preserve"> The Computer and the Brain. Vuosien mittaan kertynyt tieto käyttäytyvistä eläimistä tallennetuista aivosolujen sähköisistä vasteista on kuitenkin tasaisesti siirtänyt teoreettisia käsitteitä yhä realistisempaan suuntaan.</w:t>
      </w:r>
    </w:p>
    <w:p>
      <w:r>
        <w:rPr>
          <w:b/>
        </w:rPr>
        <w:t xml:space="preserve">Kysymys 0</w:t>
      </w:r>
    </w:p>
    <w:p>
      <w:r>
        <w:t xml:space="preserve">Millä vuosikymmenellä tietokoneita keksittiin?</w:t>
      </w:r>
    </w:p>
    <w:p>
      <w:r>
        <w:rPr>
          <w:b/>
        </w:rPr>
        <w:t xml:space="preserve">Kysymys 1</w:t>
      </w:r>
    </w:p>
    <w:p>
      <w:r>
        <w:t xml:space="preserve">Neurotiede on saanut alkunsa minkä tieteenalan historiasta?</w:t>
      </w:r>
    </w:p>
    <w:p>
      <w:r>
        <w:rPr>
          <w:b/>
        </w:rPr>
        <w:t xml:space="preserve">Kysymys 2</w:t>
      </w:r>
    </w:p>
    <w:p>
      <w:r>
        <w:t xml:space="preserve">Kuka kirjoitti kirjan The Computer and the Brain?</w:t>
      </w:r>
    </w:p>
    <w:p>
      <w:r>
        <w:rPr>
          <w:b/>
        </w:rPr>
        <w:t xml:space="preserve">Kysymys 3</w:t>
      </w:r>
    </w:p>
    <w:p>
      <w:r>
        <w:t xml:space="preserve">Milloin John von Neumannin kirja The Computer and the Brain julkaistiin?</w:t>
      </w:r>
    </w:p>
    <w:p>
      <w:r>
        <w:rPr>
          <w:b/>
        </w:rPr>
        <w:t xml:space="preserve">Tekstin numero 37</w:t>
      </w:r>
    </w:p>
    <w:p>
      <w:r>
        <w:t xml:space="preserve">Tiedonkäsittelyn lähestymistavan ydin on yrittää ymmärtää aivojen toimintaa tiedonkulun ja algoritmien toteuttamisen kannalta. Yksi vaikutusvaltaisimmista varhaisista kannanotoista oli </w:t>
      </w:r>
      <w:r>
        <w:t xml:space="preserve">julkaisu</w:t>
      </w:r>
      <w:r>
        <w:rPr>
          <w:color w:val="A9A9A9"/>
        </w:rPr>
        <w:t xml:space="preserve">1959</w:t>
      </w:r>
      <w:r>
        <w:t xml:space="preserve"> What the frog's eye tells the frog's brain: siinä tutkittiin sammakoiden verkkokalvon ja näköhermon hermosolujen näkövasteet ja tultiin siihen tulokseen, että jotkin sammakoiden näköhermon hermosolut on kytketty yhdistelemään alkeisvasteet tavalla, joka saa ne toimimaan "vikojen havaitsijoina". Muutamaa vuotta myöhemmin </w:t>
      </w:r>
      <w:r>
        <w:rPr>
          <w:color w:val="DCDCDC"/>
        </w:rPr>
        <w:t xml:space="preserve">David Hubel ja Torsten Wiesel </w:t>
      </w:r>
      <w:r>
        <w:t xml:space="preserve">löysivät apinoiden primaarisesta näköaivokuoresta soluja, jotka aktivoituvat, kun terävät reunat liikkuvat näkökentän tietyissä kohdissa - löytö, josta he saivat Nobelin palkinnon. Korkeamman asteen näköalueilla tehdyissä jatkotutkimuksissa havaittiin soluja, jotka havaitsevat binokulaarista epäsuhtaa, värejä, liikettä ja muodon piirteitä, ja alueet, jotka sijaitsevat yhä kauempana primaarisesta näköaivokuoresta, reagoivat yhä monimutkaisemmin. Muissa tutkimuksissa, jotka on tehty näköön liittymättömillä aivoalueilla, on löydetty soluja, joilla on monenlaisia vastekorrelaatteja, joista osa liittyy muistiin ja osa abstrakteihin kognitiotyyppeihin, kuten avaruuteen.</w:t>
      </w:r>
    </w:p>
    <w:p>
      <w:r>
        <w:rPr>
          <w:b/>
        </w:rPr>
        <w:t xml:space="preserve">Kysymys 0</w:t>
      </w:r>
    </w:p>
    <w:p>
      <w:r>
        <w:t xml:space="preserve">Tieteellinen artikkeli What the frog's eye tells the frog's brain julkaistiin minä vuonna?</w:t>
      </w:r>
    </w:p>
    <w:p>
      <w:r>
        <w:rPr>
          <w:b/>
        </w:rPr>
        <w:t xml:space="preserve">Kysymys 1</w:t>
      </w:r>
    </w:p>
    <w:p>
      <w:r>
        <w:t xml:space="preserve">Kuka sai Nobelin palkinnon siitä, että apinoiden näköaivokuoren solut aktivoituvat, kun terävät reunat liikkuvat?</w:t>
      </w:r>
    </w:p>
    <w:p>
      <w:r>
        <w:rPr>
          <w:b/>
        </w:rPr>
        <w:t xml:space="preserve">Teksti numero 38</w:t>
      </w:r>
    </w:p>
    <w:p>
      <w:r>
        <w:t xml:space="preserve">Lisäksi jopa yksittäiset neuronit näyttävät olevan monimutkaisia ja kykeneviä suorittamaan laskutoimituksia. Aivomallit, jotka eivät kuvasta tätä, ovat siis luultavasti liian abstrakteja, jotta ne voisivat edustaa aivojen toimintaa; mallit, jotka pyrkivät kuvaamaan tätä, ovat hyvin laskennallisesti kalliita ja luultavasti mahdottomia toteuttaa nykyisillä laskentaresursseilla. </w:t>
      </w:r>
      <w:r>
        <w:rPr>
          <w:color w:val="A9A9A9"/>
        </w:rPr>
        <w:t xml:space="preserve">Human Brain Project </w:t>
      </w:r>
      <w:r>
        <w:t xml:space="preserve">pyrkii kuitenkin rakentamaan realistisen, yksityiskohtaisen laskennallisen mallin koko ihmisen aivoista. Nähtäväksi jää, miten hyvin se onnistuu hankkeen aikataulussa, ja sen järkevyydestä on kiistelty julkisuudessa, ja korkean profiilin tutkijat ovat olleet molemmin puolin kiistaa.</w:t>
      </w:r>
    </w:p>
    <w:p>
      <w:r>
        <w:rPr>
          <w:b/>
        </w:rPr>
        <w:t xml:space="preserve">Kysymys 0</w:t>
      </w:r>
    </w:p>
    <w:p>
      <w:r>
        <w:t xml:space="preserve">Millä nimellä kutsutaan hanketta, jossa yritetään rakentaa realistinen ja yksityiskohtainen tietokonemalli ihmisaivoista?</w:t>
      </w:r>
    </w:p>
    <w:p>
      <w:r>
        <w:rPr>
          <w:b/>
        </w:rPr>
        <w:t xml:space="preserve">Tekstin numero 39</w:t>
      </w:r>
    </w:p>
    <w:p>
      <w:r>
        <w:t xml:space="preserve">Yksi aivojen ensisijaisista tehtävistä on poimia biologisesti merkityksellistä tietoa aistitiedoista. Ihmisen aivot saavat tietoa valosta, äänestä, ilmakehän kemiallisesta koostumuksesta, lämpötilasta, pään suunnasta, raajojen asennosta, verenkierron kemiallisesta koostumuksesta ja muusta. Muilla eläimillä voi olla muitakin aisteja, kuten </w:t>
      </w:r>
      <w:r>
        <w:rPr>
          <w:color w:val="A9A9A9"/>
        </w:rPr>
        <w:t xml:space="preserve">käärmeiden</w:t>
      </w:r>
      <w:r>
        <w:t xml:space="preserve"> infrapunalämpöaisti</w:t>
      </w:r>
      <w:r>
        <w:t xml:space="preserve">, joidenkin </w:t>
      </w:r>
      <w:r>
        <w:rPr>
          <w:color w:val="DCDCDC"/>
        </w:rPr>
        <w:t xml:space="preserve">lintujen</w:t>
      </w:r>
      <w:r>
        <w:t xml:space="preserve"> magneettikenttäaisti </w:t>
      </w:r>
      <w:r>
        <w:t xml:space="preserve">tai joidenkin </w:t>
      </w:r>
      <w:r>
        <w:rPr>
          <w:color w:val="2F4F4F"/>
        </w:rPr>
        <w:t xml:space="preserve">kalalajien </w:t>
      </w:r>
      <w:r>
        <w:t xml:space="preserve">sähkökenttäaisti</w:t>
      </w:r>
      <w:r>
        <w:t xml:space="preserve">. </w:t>
      </w:r>
      <w:r>
        <w:t xml:space="preserve">Lisäksi toiset eläimet voivat kehittää olemassa olevia aistijärjestelmiä uusilla tavoilla, kuten </w:t>
      </w:r>
      <w:r>
        <w:rPr>
          <w:color w:val="556B2F"/>
        </w:rPr>
        <w:t xml:space="preserve">lepakot ovat </w:t>
      </w:r>
      <w:r>
        <w:t xml:space="preserve">mukauttaneet </w:t>
      </w:r>
      <w:r>
        <w:t xml:space="preserve">kuuloaistinsa eräänlaiseksi kaikuluotaimeksi. Tavalla tai toisella kaikki nämä aistimismuodot havaitaan aluksi erikoistuneilla antureilla, jotka heijastavat signaaleja aivoihin.</w:t>
      </w:r>
    </w:p>
    <w:p>
      <w:r>
        <w:rPr>
          <w:b/>
        </w:rPr>
        <w:t xml:space="preserve">Kysymys 0</w:t>
      </w:r>
    </w:p>
    <w:p>
      <w:r>
        <w:t xml:space="preserve">Minkälaisella eläimellä on kaikuluotainta varten mukautettu aisti?</w:t>
      </w:r>
    </w:p>
    <w:p>
      <w:r>
        <w:rPr>
          <w:b/>
        </w:rPr>
        <w:t xml:space="preserve">Kysymys 1</w:t>
      </w:r>
    </w:p>
    <w:p>
      <w:r>
        <w:t xml:space="preserve">Minkälainen eläin käyttää infrapunalämpöä aistimiseen?</w:t>
      </w:r>
    </w:p>
    <w:p>
      <w:r>
        <w:rPr>
          <w:b/>
        </w:rPr>
        <w:t xml:space="preserve">Kysymys 2</w:t>
      </w:r>
    </w:p>
    <w:p>
      <w:r>
        <w:t xml:space="preserve">Mikä on se eläinryhmä, joka pystyy havaitsemaan magneettikenttiä?</w:t>
      </w:r>
    </w:p>
    <w:p>
      <w:r>
        <w:rPr>
          <w:b/>
        </w:rPr>
        <w:t xml:space="preserve">Kysymys 3</w:t>
      </w:r>
    </w:p>
    <w:p>
      <w:r>
        <w:t xml:space="preserve">Mikä on ryhmä olentoja, jotka voivat aistia sähkökenttiä?</w:t>
      </w:r>
    </w:p>
    <w:p>
      <w:r>
        <w:rPr>
          <w:b/>
        </w:rPr>
        <w:t xml:space="preserve">Teksti numero 40</w:t>
      </w:r>
    </w:p>
    <w:p>
      <w:r>
        <w:t xml:space="preserve">Jokainen aistijärjestelmä alkaa erikoistuneista reseptorisoluista, kuten valoa vastaanottavista neuroneista </w:t>
      </w:r>
      <w:r>
        <w:t xml:space="preserve">silmän </w:t>
      </w:r>
      <w:r>
        <w:rPr>
          <w:color w:val="A9A9A9"/>
        </w:rPr>
        <w:t xml:space="preserve">verkkokalvolla</w:t>
      </w:r>
      <w:r>
        <w:t xml:space="preserve">, värähtelylle herkistä neuroneista </w:t>
      </w:r>
      <w:r>
        <w:t xml:space="preserve">korvan </w:t>
      </w:r>
      <w:r>
        <w:rPr>
          <w:color w:val="DCDCDC"/>
        </w:rPr>
        <w:t xml:space="preserve">sisäkorvassa </w:t>
      </w:r>
      <w:r>
        <w:t xml:space="preserve">tai paineelle herkistä neuroneista ihossa. Aistireseptorisolujen aksonit kulkeutuvat selkäytimeen tai aivoihin, jossa ne välittävät signaalinsa tietylle aistimismodaliteetille omistettuun ensimmäisen asteen aistinytimeen. Tämä primaarinen aistitietoydin lähettää tietoa ylemmän asteen aistialueille, jotka on omistettu samalle modaliteetille. Lopulta signaalit lähetetään talamuksessa sijaitsevan reittiaseman kautta </w:t>
      </w:r>
      <w:r>
        <w:rPr>
          <w:color w:val="2F4F4F"/>
        </w:rPr>
        <w:t xml:space="preserve">aivokuorelle</w:t>
      </w:r>
      <w:r>
        <w:t xml:space="preserve">, jossa ne käsitellään biologisesti merkityksellisten piirteiden erottamiseksi ja yhdistetään muista aistijärjestelmistä tuleviin signaaleihin.</w:t>
      </w:r>
    </w:p>
    <w:p>
      <w:r>
        <w:rPr>
          <w:b/>
        </w:rPr>
        <w:t xml:space="preserve">Kysymys 0</w:t>
      </w:r>
    </w:p>
    <w:p>
      <w:r>
        <w:t xml:space="preserve">Valoa vastaanottavat neuronit sijaitsevat missä osassa silmää?</w:t>
      </w:r>
    </w:p>
    <w:p>
      <w:r>
        <w:rPr>
          <w:b/>
        </w:rPr>
        <w:t xml:space="preserve">Kysymys 1</w:t>
      </w:r>
    </w:p>
    <w:p>
      <w:r>
        <w:t xml:space="preserve">Tärinäherkkiä neuroneja on missä osassa korvaa?</w:t>
      </w:r>
    </w:p>
    <w:p>
      <w:r>
        <w:rPr>
          <w:b/>
        </w:rPr>
        <w:t xml:space="preserve">Kysymys 2</w:t>
      </w:r>
    </w:p>
    <w:p>
      <w:r>
        <w:t xml:space="preserve">Signaalit lähetetään talamuksesta mihin osaan aivoja?</w:t>
      </w:r>
    </w:p>
    <w:p>
      <w:r>
        <w:rPr>
          <w:b/>
        </w:rPr>
        <w:t xml:space="preserve">Tekstin numero 41</w:t>
      </w:r>
    </w:p>
    <w:p>
      <w:r>
        <w:t xml:space="preserve">Motoriset järjestelmät ovat aivojen alueita, jotka osallistuvat suoraan tai välillisesti kehon liikkeiden tuottamiseen eli lihasten aktivointiin. Lukuun ottamatta </w:t>
      </w:r>
      <w:r>
        <w:rPr>
          <w:color w:val="A9A9A9"/>
        </w:rPr>
        <w:t xml:space="preserve">silmää </w:t>
      </w:r>
      <w:r>
        <w:t xml:space="preserve">sääteleviä lihaksia, joita </w:t>
      </w:r>
      <w:r>
        <w:t xml:space="preserve">ohjaavat keskiaivoissa sijaitsevat ytimet, kaikkia kehon tahdonalaisia lihaksia hermottavat suoraan </w:t>
      </w:r>
      <w:r>
        <w:rPr>
          <w:color w:val="DCDCDC"/>
        </w:rPr>
        <w:t xml:space="preserve">selkäytimen ja takaraivojen </w:t>
      </w:r>
      <w:r>
        <w:t xml:space="preserve">motoneuronit</w:t>
      </w:r>
      <w:r>
        <w:t xml:space="preserve">. Selkäytimen motoneuroneja ohjaavat sekä selkäytimen omat hermopiirit että aivoista tulevat syötteet. Selkäytimen sisäiset piirit toteuttavat monia refleksireaktioita, ja ne sisältävät rytmillisten liikkeiden, kuten kävelyn tai uinnin, mallien luojia. Aivoista laskeutuvat yhteydet mahdollistavat kehittyneemmän ohjauksen.</w:t>
      </w:r>
    </w:p>
    <w:p>
      <w:r>
        <w:rPr>
          <w:b/>
        </w:rPr>
        <w:t xml:space="preserve">Kysymys 0</w:t>
      </w:r>
    </w:p>
    <w:p>
      <w:r>
        <w:t xml:space="preserve">Mitä kehon osaa ohjaavat keskiaivoissa sijaitsevat ytimet?</w:t>
      </w:r>
    </w:p>
    <w:p>
      <w:r>
        <w:rPr>
          <w:b/>
        </w:rPr>
        <w:t xml:space="preserve">Kysymys 1</w:t>
      </w:r>
    </w:p>
    <w:p>
      <w:r>
        <w:t xml:space="preserve">Mikä ohjaa kaikkia kehon liikehermosolujen ohjaamia lihaksia?</w:t>
      </w:r>
    </w:p>
    <w:p>
      <w:r>
        <w:rPr>
          <w:b/>
        </w:rPr>
        <w:t xml:space="preserve">Teksti numero 42</w:t>
      </w:r>
    </w:p>
    <w:p>
      <w:r>
        <w:t xml:space="preserve">Aivoissa on useita motorisia alueita, jotka heijastuvat suoraan selkäytimeen. Alimmalla tasolla ovat motoriset alueet </w:t>
      </w:r>
      <w:r>
        <w:rPr>
          <w:color w:val="A9A9A9"/>
        </w:rPr>
        <w:t xml:space="preserve">aivorungossa ja aivopuoliskossa</w:t>
      </w:r>
      <w:r>
        <w:rPr>
          <w:color w:val="DCDCDC"/>
        </w:rPr>
        <w:t xml:space="preserve">, </w:t>
      </w:r>
      <w:r>
        <w:t xml:space="preserve">jotka ohjaavat stereotyyppisiä liikkeitä, kuten kävelyä, hengitystä tai nielemistä. Korkeammalla tasolla ovat keskiaivoissa sijaitsevat alueet, kuten punainen ydin, joka vastaa </w:t>
      </w:r>
      <w:r>
        <w:rPr>
          <w:color w:val="2F4F4F"/>
        </w:rPr>
        <w:t xml:space="preserve">käsien ja jalkojen liikkeiden koordinoinnista</w:t>
      </w:r>
      <w:r>
        <w:t xml:space="preserve">. </w:t>
      </w:r>
      <w:r>
        <w:t xml:space="preserve">Vielä korkeammalla tasolla on </w:t>
      </w:r>
      <w:r>
        <w:rPr>
          <w:color w:val="556B2F"/>
        </w:rPr>
        <w:t xml:space="preserve">primaarinen motorinen aivokuori</w:t>
      </w:r>
      <w:r>
        <w:t xml:space="preserve">, joka on otsalohkon takareunassa sijaitseva kudoskaistale. Primaarinen motorinen aivokuori lähettää projektioita subkortikaalisille motorisille alueille, mutta se lähettää myös massiivisen projektion suoraan selkäytimeen </w:t>
      </w:r>
      <w:r>
        <w:rPr>
          <w:color w:val="6B8E23"/>
        </w:rPr>
        <w:t xml:space="preserve">pyramidiradan kautta.</w:t>
      </w:r>
      <w:r>
        <w:t xml:space="preserve"> Tämä suora kortikospinaalinen projektio mahdollistaa liikkeiden hienojen yksityiskohtien tarkan tahdonalaisen hallinnan. Muilla motoriikkaan liittyvillä aivoalueilla on toissijaisia vaikutuksia, jotka heijastuvat primaarisiin motorisiin alueisiin. Tärkeimpiä sekundaarisia alueita ovat premotorinen aivokuori, basaaligangliot ja pikkuaivot.</w:t>
      </w:r>
    </w:p>
    <w:p>
      <w:r>
        <w:rPr>
          <w:b/>
        </w:rPr>
        <w:t xml:space="preserve">Kysymys 0</w:t>
      </w:r>
    </w:p>
    <w:p>
      <w:r>
        <w:t xml:space="preserve">Mitkä aivojen motoriset alueet ohjaavat hengitystä ja nielemistä?</w:t>
      </w:r>
    </w:p>
    <w:p>
      <w:r>
        <w:rPr>
          <w:b/>
        </w:rPr>
        <w:t xml:space="preserve">Kysymys 1</w:t>
      </w:r>
    </w:p>
    <w:p>
      <w:r>
        <w:t xml:space="preserve">Mitkä alueet ovat aivojen ja selkäytimen alimmalla tasolla?</w:t>
      </w:r>
    </w:p>
    <w:p>
      <w:r>
        <w:rPr>
          <w:b/>
        </w:rPr>
        <w:t xml:space="preserve">Kysymys 2</w:t>
      </w:r>
    </w:p>
    <w:p>
      <w:r>
        <w:t xml:space="preserve">Punainen ydin ohjaa mitä kehon osaa (osia)?</w:t>
      </w:r>
    </w:p>
    <w:p>
      <w:r>
        <w:rPr>
          <w:b/>
        </w:rPr>
        <w:t xml:space="preserve">Kysymys 3</w:t>
      </w:r>
    </w:p>
    <w:p>
      <w:r>
        <w:t xml:space="preserve">Mitä kutsutaan otsalohkon reunalla olevaksi kudoskaistaleeksi?</w:t>
      </w:r>
    </w:p>
    <w:p>
      <w:r>
        <w:rPr>
          <w:b/>
        </w:rPr>
        <w:t xml:space="preserve">Kysymys 4</w:t>
      </w:r>
    </w:p>
    <w:p>
      <w:r>
        <w:t xml:space="preserve">Minkä kautta primaarinen motorinen aivokuori lähettää signaaleja selkäytimeen?</w:t>
      </w:r>
    </w:p>
    <w:p>
      <w:r>
        <w:rPr>
          <w:b/>
        </w:rPr>
        <w:t xml:space="preserve">Teksti numero 43</w:t>
      </w:r>
    </w:p>
    <w:p>
      <w:r>
        <w:t xml:space="preserve">Kaiken edellä mainitun lisäksi aivoissa ja selkäytimessä on laaja piiri </w:t>
      </w:r>
      <w:r>
        <w:rPr>
          <w:color w:val="A9A9A9"/>
        </w:rPr>
        <w:t xml:space="preserve">autonomisen hermoston </w:t>
      </w:r>
      <w:r>
        <w:t xml:space="preserve">ohjaamiseksi, </w:t>
      </w:r>
      <w:r>
        <w:t xml:space="preserve">joka toimii erittämällä hormoneja ja säätelemällä suoliston "sileitä" lihaksia. </w:t>
      </w:r>
      <w:r>
        <w:rPr>
          <w:color w:val="DCDCDC"/>
        </w:rPr>
        <w:t xml:space="preserve">Autonominen hermosto </w:t>
      </w:r>
      <w:r>
        <w:t xml:space="preserve">vaikuttaa sydämen sykkeeseen, ruoansulatukseen, hengitystaajuuteen, syljeneritykseen, hikoiluun, virtsaamiseen ja seksuaaliseen kiihottumiseen sekä useisiin muihin prosesseihin. Suurin osa sen toiminnoista </w:t>
      </w:r>
      <w:r>
        <w:rPr>
          <w:color w:val="2F4F4F"/>
        </w:rPr>
        <w:t xml:space="preserve">ei ole suoran tahdonalaisen kontrollin alaisia</w:t>
      </w:r>
      <w:r>
        <w:t xml:space="preserve">.</w:t>
      </w:r>
    </w:p>
    <w:p>
      <w:r>
        <w:rPr>
          <w:b/>
        </w:rPr>
        <w:t xml:space="preserve">Kysymys 0</w:t>
      </w:r>
    </w:p>
    <w:p>
      <w:r>
        <w:t xml:space="preserve">Aivot ja selkäydin työskentelevät yhdessä hallitakseen mitä kehon järjestelmää?</w:t>
      </w:r>
    </w:p>
    <w:p>
      <w:r>
        <w:rPr>
          <w:b/>
        </w:rPr>
        <w:t xml:space="preserve">Kysymys 1</w:t>
      </w:r>
    </w:p>
    <w:p>
      <w:r>
        <w:t xml:space="preserve">Mikä järjestelmä elimistössä säätelee sykettä?</w:t>
      </w:r>
    </w:p>
    <w:p>
      <w:r>
        <w:rPr>
          <w:b/>
        </w:rPr>
        <w:t xml:space="preserve">Kysymys 2</w:t>
      </w:r>
    </w:p>
    <w:p>
      <w:r>
        <w:t xml:space="preserve">Mikä elimistön järjestelmä säätelee syljeneritystä?</w:t>
      </w:r>
    </w:p>
    <w:p>
      <w:r>
        <w:rPr>
          <w:b/>
        </w:rPr>
        <w:t xml:space="preserve">Kysymys 3</w:t>
      </w:r>
    </w:p>
    <w:p>
      <w:r>
        <w:t xml:space="preserve">Mitä kutsutaan useimmiten autonomisen hermoston prosesseiksi?</w:t>
      </w:r>
    </w:p>
    <w:p>
      <w:r>
        <w:rPr>
          <w:b/>
        </w:rPr>
        <w:t xml:space="preserve">Kysymys 4</w:t>
      </w:r>
    </w:p>
    <w:p>
      <w:r>
        <w:t xml:space="preserve">Mikä elimistön järjestelmä ohjaa virtsaamista?</w:t>
      </w:r>
    </w:p>
    <w:p>
      <w:r>
        <w:rPr>
          <w:b/>
        </w:rPr>
        <w:t xml:space="preserve">Tekstin numero 44</w:t>
      </w:r>
    </w:p>
    <w:p>
      <w:r>
        <w:t xml:space="preserve">Herätysjärjestelmän keskeinen osa on </w:t>
      </w:r>
      <w:r>
        <w:rPr>
          <w:color w:val="DCDCDC"/>
        </w:rPr>
        <w:t xml:space="preserve">suprachiasmaattinen ydin </w:t>
      </w:r>
      <w:r>
        <w:t xml:space="preserve">(SCN), </w:t>
      </w:r>
      <w:r>
        <w:rPr>
          <w:color w:val="2F4F4F"/>
        </w:rPr>
        <w:t xml:space="preserve">hypotalamuksen </w:t>
      </w:r>
      <w:r>
        <w:t xml:space="preserve">pieni osa, </w:t>
      </w:r>
      <w:r>
        <w:t xml:space="preserve">joka sijaitsee suoraan silmien näköhermojen risteyskohdan yläpuolella. SCN sisältää kehon keskeisen biologisen kellon. Sen hermosoluilla on aktiivisuustasoja, jotka nousevat ja laskevat noin 24 tunnin jaksoissa eli vuorokausirytmissä: nämä aktiivisuuden vaihtelut johtuvat rytmisistä muutoksista tiettyjen "kellogeeneiden" ilmentymisessä. SCN jatkaa kellon pitämistä, vaikka se irrotettaisiin aivoista ja laitettaisiin astiaan, jossa on lämmintä ravinneliuosta, mutta se saa tavallisesti näköhermoista tuloa </w:t>
      </w:r>
      <w:r>
        <w:rPr>
          <w:color w:val="6B8E23"/>
        </w:rPr>
        <w:t xml:space="preserve">retinohypotalamuksen </w:t>
      </w:r>
      <w:r>
        <w:rPr>
          <w:color w:val="556B2F"/>
        </w:rPr>
        <w:t xml:space="preserve">(RHT) </w:t>
      </w:r>
      <w:r>
        <w:rPr>
          <w:color w:val="556B2F"/>
        </w:rPr>
        <w:t xml:space="preserve">kautta, </w:t>
      </w:r>
      <w:r>
        <w:t xml:space="preserve">jolloin päivittäiset valo- ja pimeyssyklit kalibroivat kelloa.</w:t>
      </w:r>
    </w:p>
    <w:p>
      <w:r>
        <w:rPr>
          <w:b/>
        </w:rPr>
        <w:t xml:space="preserve">Kysymys 0</w:t>
      </w:r>
    </w:p>
    <w:p>
      <w:r>
        <w:t xml:space="preserve">Hermoston SCN on lyhenne mistä?</w:t>
      </w:r>
    </w:p>
    <w:p>
      <w:r>
        <w:rPr>
          <w:b/>
        </w:rPr>
        <w:t xml:space="preserve">Kysymys 1</w:t>
      </w:r>
    </w:p>
    <w:p>
      <w:r>
        <w:t xml:space="preserve">Suprachiasmaattinen ydin on pieni osa mitä osaa aivoista?</w:t>
      </w:r>
    </w:p>
    <w:p>
      <w:r>
        <w:rPr>
          <w:b/>
        </w:rPr>
        <w:t xml:space="preserve">Kysymys 2</w:t>
      </w:r>
    </w:p>
    <w:p>
      <w:r>
        <w:t xml:space="preserve">Mikä kiihottumisjärjestelmän osa ohjaa kehon biologista kelloa?</w:t>
      </w:r>
    </w:p>
    <w:p>
      <w:r>
        <w:rPr>
          <w:b/>
        </w:rPr>
        <w:t xml:space="preserve">Kysymys 3</w:t>
      </w:r>
    </w:p>
    <w:p>
      <w:r>
        <w:t xml:space="preserve">RHT on lyhenne mistä?</w:t>
      </w:r>
    </w:p>
    <w:p>
      <w:r>
        <w:rPr>
          <w:b/>
        </w:rPr>
        <w:t xml:space="preserve">Kysymys 4</w:t>
      </w:r>
    </w:p>
    <w:p>
      <w:r>
        <w:t xml:space="preserve">SCN vastaanottaa tietoa näköhermoista mitä kautta?</w:t>
      </w:r>
    </w:p>
    <w:p>
      <w:r>
        <w:rPr>
          <w:b/>
        </w:rPr>
        <w:t xml:space="preserve">Tekstin numero 45</w:t>
      </w:r>
    </w:p>
    <w:p>
      <w:r>
        <w:t xml:space="preserve">SCN-projektit kohdistuvat hypotalamuksen, aivorungon ja keskiaivojen alueisiin, jotka osallistuvat </w:t>
      </w:r>
      <w:r>
        <w:rPr>
          <w:color w:val="A9A9A9"/>
        </w:rPr>
        <w:t xml:space="preserve">uni-valve-syklien </w:t>
      </w:r>
      <w:r>
        <w:t xml:space="preserve">toteuttamiseen. </w:t>
      </w:r>
      <w:r>
        <w:t xml:space="preserve">Tärkeä osa järjestelmää on </w:t>
      </w:r>
      <w:r>
        <w:rPr>
          <w:color w:val="DCDCDC"/>
        </w:rPr>
        <w:t xml:space="preserve">retikulaarinen muodostuma</w:t>
      </w:r>
      <w:r>
        <w:t xml:space="preserve">, ryhmä hermosoluryhmiä, jotka ovat hajallaan hajallaan alempien aivojen ytimessä. Retikulaariset neuronit lähettävät signaaleja </w:t>
      </w:r>
      <w:r>
        <w:rPr>
          <w:color w:val="2F4F4F"/>
        </w:rPr>
        <w:t xml:space="preserve">talamukseen</w:t>
      </w:r>
      <w:r>
        <w:t xml:space="preserve">, joka puolestaan lähettää aktiivisuustasoa sääteleviä signaaleja aivokuoren kaikkiin osiin. Retikulaarimuodostuman vaurioituminen voi aiheuttaa pysyvän </w:t>
      </w:r>
      <w:r>
        <w:rPr>
          <w:color w:val="556B2F"/>
        </w:rPr>
        <w:t xml:space="preserve">koomatilan</w:t>
      </w:r>
      <w:r>
        <w:t xml:space="preserve">.</w:t>
      </w:r>
    </w:p>
    <w:p>
      <w:r>
        <w:rPr>
          <w:b/>
        </w:rPr>
        <w:t xml:space="preserve">Kysymys 0</w:t>
      </w:r>
    </w:p>
    <w:p>
      <w:r>
        <w:t xml:space="preserve">Mitä kutsutaan alempien aivojen ytimessä hajallaan olevista hermosoluryhmistä muodostuvaksi ryhmäksi?</w:t>
      </w:r>
    </w:p>
    <w:p>
      <w:r>
        <w:rPr>
          <w:b/>
        </w:rPr>
        <w:t xml:space="preserve">Kysymys 1</w:t>
      </w:r>
    </w:p>
    <w:p>
      <w:r>
        <w:t xml:space="preserve">Retikulaariset neuronit siirtävät signaaleja mihin osaan aivoja?</w:t>
      </w:r>
    </w:p>
    <w:p>
      <w:r>
        <w:rPr>
          <w:b/>
        </w:rPr>
        <w:t xml:space="preserve">Kysymys 2</w:t>
      </w:r>
    </w:p>
    <w:p>
      <w:r>
        <w:t xml:space="preserve">Retikulaarisen muodostuman vaurioituminen voi aiheuttaa mitä?</w:t>
      </w:r>
    </w:p>
    <w:p>
      <w:r>
        <w:rPr>
          <w:b/>
        </w:rPr>
        <w:t xml:space="preserve">Kysymys 3</w:t>
      </w:r>
    </w:p>
    <w:p>
      <w:r>
        <w:t xml:space="preserve">SCN siirtää signaaleja alueille, jotka toteuttavat mitä?</w:t>
      </w:r>
    </w:p>
    <w:p>
      <w:r>
        <w:rPr>
          <w:b/>
        </w:rPr>
        <w:t xml:space="preserve">Teksti numero 46</w:t>
      </w:r>
    </w:p>
    <w:p>
      <w:r>
        <w:t xml:space="preserve">Nukkumiseen liittyy suuria muutoksia aivotoiminnassa. Vielä 1950-luvulle asti uskottiin yleisesti, että aivot käytännössä sammuvat unen aikana, mutta nykyään tiedetään, että tämä ei pidä läheskään paikkaansa; toiminta jatkuu, mutta sen malli muuttuu hyvin erilaiseksi. Unta on kahdenlaista: </w:t>
      </w:r>
      <w:r>
        <w:rPr>
          <w:color w:val="A9A9A9"/>
        </w:rPr>
        <w:t xml:space="preserve">REM-uni </w:t>
      </w:r>
      <w:r>
        <w:rPr>
          <w:color w:val="DCDCDC"/>
        </w:rPr>
        <w:t xml:space="preserve">(unia sisältävä uni) ja </w:t>
      </w:r>
      <w:r>
        <w:t xml:space="preserve">NREM-uni (ei-REM-uni, yleensä ilman unia), jotka toistuvat hieman vaihtelevin kaavoin koko unijakson ajan. Aivojen aktiivisuusmalleja voidaan mitata kolmea eri tyyppiä: </w:t>
      </w:r>
      <w:r>
        <w:rPr>
          <w:color w:val="2F4F4F"/>
        </w:rPr>
        <w:t xml:space="preserve">REM, kevyt NREM ja syvä NREM</w:t>
      </w:r>
      <w:r>
        <w:t xml:space="preserve">. </w:t>
      </w:r>
      <w:r>
        <w:rPr>
          <w:color w:val="556B2F"/>
        </w:rPr>
        <w:t xml:space="preserve">Syvän NREM-unen</w:t>
      </w:r>
      <w:r>
        <w:t xml:space="preserve">, jota kutsutaan myös hitaaksi aaltouneksi, aikana aivokuoren aktiivisuus on suurten synkronoitujen aaltojen muodossa, kun taas valveillaolon aikana se on meluisaa ja epäsynkronoitua. Välittäjäaineiden noradrenaliinin ja serotoniinin pitoisuudet laskevat </w:t>
      </w:r>
      <w:r>
        <w:rPr>
          <w:color w:val="6B8E23"/>
        </w:rPr>
        <w:t xml:space="preserve">hitaiden aaltojen unen </w:t>
      </w:r>
      <w:r>
        <w:t xml:space="preserve">aikana </w:t>
      </w:r>
      <w:r>
        <w:t xml:space="preserve">ja laskevat lähes nollaan REM-unen aikana; asetyylikoliinin pitoisuudet osoittavat päinvastaista kaavaa.</w:t>
      </w:r>
    </w:p>
    <w:p>
      <w:r>
        <w:rPr>
          <w:b/>
        </w:rPr>
        <w:t xml:space="preserve">Kysymys 0</w:t>
      </w:r>
    </w:p>
    <w:p>
      <w:r>
        <w:t xml:space="preserve">On olemassa kahdenlaista unta, mitä kutsutaan?</w:t>
      </w:r>
    </w:p>
    <w:p>
      <w:r>
        <w:rPr>
          <w:b/>
        </w:rPr>
        <w:t xml:space="preserve">Kysymys 1</w:t>
      </w:r>
    </w:p>
    <w:p>
      <w:r>
        <w:t xml:space="preserve">Minkälaiseen uneen kuuluu unta?</w:t>
      </w:r>
    </w:p>
    <w:p>
      <w:r>
        <w:rPr>
          <w:b/>
        </w:rPr>
        <w:t xml:space="preserve">Kysymys 2</w:t>
      </w:r>
    </w:p>
    <w:p>
      <w:r>
        <w:t xml:space="preserve">Mitä kolmea aivotoiminnan tyyppiä voidaan mitata?</w:t>
      </w:r>
    </w:p>
    <w:p>
      <w:r>
        <w:rPr>
          <w:b/>
        </w:rPr>
        <w:t xml:space="preserve">Kysymys 3</w:t>
      </w:r>
    </w:p>
    <w:p>
      <w:r>
        <w:t xml:space="preserve">Hidas aalto-uni tunnetaan myös nimellä mikä?</w:t>
      </w:r>
    </w:p>
    <w:p>
      <w:r>
        <w:rPr>
          <w:b/>
        </w:rPr>
        <w:t xml:space="preserve">Kysymys 4</w:t>
      </w:r>
    </w:p>
    <w:p>
      <w:r>
        <w:t xml:space="preserve">Missä vaiheessa unta serotoniini- ja noradrenaliinitasot laskevat?</w:t>
      </w:r>
    </w:p>
    <w:p>
      <w:r>
        <w:rPr>
          <w:b/>
        </w:rPr>
        <w:t xml:space="preserve">Tekstin numero 47</w:t>
      </w:r>
    </w:p>
    <w:p>
      <w:r>
        <w:t xml:space="preserve">Minkä tahansa eläimen eloonjääminen edellyttää, että erilaisia kehon tilaa kuvaavia parametreja pidetään rajoitetulla vaihteluvälillä: näitä ovat muun muassa lämpötila, vesipitoisuus, verenkierron suolapitoisuus, veren glukoosipitoisuus ja happipitoisuus. </w:t>
      </w:r>
      <w:r>
        <w:rPr>
          <w:color w:val="A9A9A9"/>
        </w:rPr>
        <w:t xml:space="preserve">Eläimen kykyä säädellä elimistönsä sisäistä ympäristöä - </w:t>
      </w:r>
      <w:r>
        <w:t xml:space="preserve">milieu intérieur, kuten uraauurtava fysiologi </w:t>
      </w:r>
      <w:r>
        <w:rPr>
          <w:color w:val="DCDCDC"/>
        </w:rPr>
        <w:t xml:space="preserve">Claude Bernard </w:t>
      </w:r>
      <w:r>
        <w:t xml:space="preserve">sitä kutsui - kutsutaan homeostaasiksi (kreikaksi </w:t>
      </w:r>
      <w:r>
        <w:rPr>
          <w:color w:val="2F4F4F"/>
        </w:rPr>
        <w:t xml:space="preserve">"paikallaan pysyminen"</w:t>
      </w:r>
      <w:r>
        <w:t xml:space="preserve">). Homeostaasin ylläpitäminen on aivojen keskeinen tehtävä. Homeostaasin perusperiaate on negatiivinen palaute: aina kun parametri poikkeaa asetusarvostaan, anturit tuottavat virhesignaalin, joka saa aikaan vasteen, joka saa parametrin siirtymään takaisin kohti optimaalista arvoaan. (Tätä periaatetta käytetään laajalti tekniikassa, esimerkiksi lämpötilan säätelyssä </w:t>
      </w:r>
      <w:r>
        <w:rPr>
          <w:color w:val="556B2F"/>
        </w:rPr>
        <w:t xml:space="preserve">termostaatin </w:t>
      </w:r>
      <w:r>
        <w:t xml:space="preserve">avulla.) </w:t>
      </w:r>
      <w:r>
        <w:t xml:space="preserve">)</w:t>
      </w:r>
    </w:p>
    <w:p>
      <w:r>
        <w:rPr>
          <w:b/>
        </w:rPr>
        <w:t xml:space="preserve">Kysymys 0</w:t>
      </w:r>
    </w:p>
    <w:p>
      <w:r>
        <w:t xml:space="preserve">Mitä homeostaasi tarkoittaa?</w:t>
      </w:r>
    </w:p>
    <w:p>
      <w:r>
        <w:rPr>
          <w:b/>
        </w:rPr>
        <w:t xml:space="preserve">Kysymys 1</w:t>
      </w:r>
    </w:p>
    <w:p>
      <w:r>
        <w:t xml:space="preserve">Homeostaasi on kreikaksi mikä lause?</w:t>
      </w:r>
    </w:p>
    <w:p>
      <w:r>
        <w:rPr>
          <w:b/>
        </w:rPr>
        <w:t xml:space="preserve">Kysymys 2</w:t>
      </w:r>
    </w:p>
    <w:p>
      <w:r>
        <w:t xml:space="preserve">Minkä fysiologin käyttämä termi on milieu interieur?</w:t>
      </w:r>
    </w:p>
    <w:p>
      <w:r>
        <w:rPr>
          <w:b/>
        </w:rPr>
        <w:t xml:space="preserve">Kysymys 3</w:t>
      </w:r>
    </w:p>
    <w:p>
      <w:r>
        <w:t xml:space="preserve">Homeostaasi on kuin mikä kodin työkalu?</w:t>
      </w:r>
    </w:p>
    <w:p>
      <w:r>
        <w:rPr>
          <w:b/>
        </w:rPr>
        <w:t xml:space="preserve">Tekstin numero 48</w:t>
      </w:r>
    </w:p>
    <w:p>
      <w:r>
        <w:t xml:space="preserve">Selkärankaisilla aivojen tärkein osa on </w:t>
      </w:r>
      <w:r>
        <w:rPr>
          <w:color w:val="A9A9A9"/>
        </w:rPr>
        <w:t xml:space="preserve">hypotalamus, </w:t>
      </w:r>
      <w:r>
        <w:t xml:space="preserve">pieni alue </w:t>
      </w:r>
      <w:r>
        <w:rPr>
          <w:color w:val="DCDCDC"/>
        </w:rPr>
        <w:t xml:space="preserve">etuaivojen t</w:t>
      </w:r>
      <w:r>
        <w:t xml:space="preserve">yvessä</w:t>
      </w:r>
      <w:r>
        <w:t xml:space="preserve">, jonka koko ei vastaa sen monimutkaisuutta tai toiminnan tärkeyttä. Hypotalamus on kokoelma pieniä ytimiä, joista useimmat osallistuvat biologisiin perustoimintoihin. Osa näistä toiminnoista liittyy kiihottumiseen tai sosiaaliseen vuorovaikutukseen, kuten seksuaalisuuteen, aggressioon tai äidin käyttäytymiseen, mutta monet niistä liittyvät homeostaasiin. Useat hypotalamuksen ytimet saavat tietoa verisuonten limakalvoilla sijaitsevista antureista, jotka välittävät tietoa lämpötilasta, natriumpitoisuudesta, glukoosipitoisuudesta, veren happipitoisuudesta ja muista parametreista. Nämä hypotalamuksen ytimet lähettävät lähtösignaaleja motorisille alueille, jotka voivat tuottaa toimia puutteiden korjaamiseksi. Osa ulostuloista menee myös </w:t>
      </w:r>
      <w:r>
        <w:rPr>
          <w:color w:val="2F4F4F"/>
        </w:rPr>
        <w:t xml:space="preserve">aivolisäkkeeseen</w:t>
      </w:r>
      <w:r>
        <w:t xml:space="preserve">, joka on aivoihin kiinnittynyt pieni rauhanen suoraan hypotalamuksen alapuolella. Aivolisäke erittää hormoneja </w:t>
      </w:r>
      <w:r>
        <w:rPr>
          <w:color w:val="556B2F"/>
        </w:rPr>
        <w:t xml:space="preserve">verenkiertoon</w:t>
      </w:r>
      <w:r>
        <w:t xml:space="preserve">, jossa ne kiertävät koko kehossa ja saavat aikaan muutoksia solujen toiminnassa.</w:t>
      </w:r>
    </w:p>
    <w:p>
      <w:r>
        <w:rPr>
          <w:b/>
        </w:rPr>
        <w:t xml:space="preserve">Kysymys 0</w:t>
      </w:r>
    </w:p>
    <w:p>
      <w:r>
        <w:t xml:space="preserve">Hypotalamus sijaitsee minkä tyvessä?</w:t>
      </w:r>
    </w:p>
    <w:p>
      <w:r>
        <w:rPr>
          <w:b/>
        </w:rPr>
        <w:t xml:space="preserve">Kysymys 1</w:t>
      </w:r>
    </w:p>
    <w:p>
      <w:r>
        <w:t xml:space="preserve">Mikä on selkärankaisten tärkein aivojen osa?</w:t>
      </w:r>
    </w:p>
    <w:p>
      <w:r>
        <w:rPr>
          <w:b/>
        </w:rPr>
        <w:t xml:space="preserve">Kysymys 2</w:t>
      </w:r>
    </w:p>
    <w:p>
      <w:r>
        <w:t xml:space="preserve">Mitä kutsutaan etuaivojen tyvessä sijaitsevien pienten ytimien kokoelmaksi?</w:t>
      </w:r>
    </w:p>
    <w:p>
      <w:r>
        <w:rPr>
          <w:b/>
        </w:rPr>
        <w:t xml:space="preserve">Kysymys 3</w:t>
      </w:r>
    </w:p>
    <w:p>
      <w:r>
        <w:t xml:space="preserve">Mikä rauhanen on suoraan hypotalamuksen alapuolella oleva rauhanen?</w:t>
      </w:r>
    </w:p>
    <w:p>
      <w:r>
        <w:rPr>
          <w:b/>
        </w:rPr>
        <w:t xml:space="preserve">Kysymys 4</w:t>
      </w:r>
    </w:p>
    <w:p>
      <w:r>
        <w:t xml:space="preserve">Aivolisäke lähettää hormoneja mitä kautta kehossa?</w:t>
      </w:r>
    </w:p>
    <w:p>
      <w:r>
        <w:rPr>
          <w:b/>
        </w:rPr>
        <w:t xml:space="preserve">Tekstin numero 49</w:t>
      </w:r>
    </w:p>
    <w:p>
      <w:r>
        <w:t xml:space="preserve">Useimmat tähän mennessä tutkituista eliöistä käyttävät palkitsemis- ja rankaisumekanismia: esimerkiksi madot ja hyönteiset voivat muuttaa käyttäytymistään etsiessään ravintoa tai välttääkseen vaaroja. Selkärankaisilla palkitsemis- ja rankaisujärjestelmä toteutetaan erityisten aivorakenteiden avulla, joiden ytimessä ovat </w:t>
      </w:r>
      <w:r>
        <w:rPr>
          <w:color w:val="A9A9A9"/>
        </w:rPr>
        <w:t xml:space="preserve">tyvitumakkeet (basaaligangliot)</w:t>
      </w:r>
      <w:r>
        <w:t xml:space="preserve">, jotka ovat joukko toisiinsa yhteydessä olevia alueita etuaivojen tyvessä. On olemassa huomattavaa näyttöä siitä, että tyvitumakkeet ovat keskeinen paikka, jossa </w:t>
      </w:r>
      <w:r>
        <w:rPr>
          <w:color w:val="DCDCDC"/>
        </w:rPr>
        <w:t xml:space="preserve">päätökset </w:t>
      </w:r>
      <w:r>
        <w:t xml:space="preserve">tehdään: tyvitumakkeet harjoittavat jatkuvaa estävää kontrollia useimpiin aivojen motorisiin järjestelmiin; kun tämä esto vapautuu, motorinen järjestelmä saa luvan suorittaa toiminnon, joka on ohjelmoitu sen suorittamiseksi.</w:t>
      </w:r>
      <w:r>
        <w:t xml:space="preserve"> Palkkiot ja rangaistukset toimivat muuttamalla basaaliganglioiden saamien syötteiden ja niiden lähettämien päätössignaalien välistä suhdetta. </w:t>
      </w:r>
      <w:r>
        <w:rPr>
          <w:color w:val="2F4F4F"/>
        </w:rPr>
        <w:t xml:space="preserve">Palkitsemismekanismia </w:t>
      </w:r>
      <w:r>
        <w:t xml:space="preserve">ymmärretään paremmin kuin rankaisumekanismia, koska sen merkitystä huumeiden väärinkäytössä on tutkittu hyvin intensiivisesti. Tutkimukset ovat osoittaneet, että välittäjäaine </w:t>
      </w:r>
      <w:r>
        <w:rPr>
          <w:color w:val="556B2F"/>
        </w:rPr>
        <w:t xml:space="preserve">dopamiini on </w:t>
      </w:r>
      <w:r>
        <w:t xml:space="preserve">keskeisessä asemassa: riippuvuutta aiheuttavat huumeet, kuten kokaiini, amfetamiini ja nikotiini, joko nostavat dopamiinitasoja tai tehostavat dopamiinin vaikutuksia aivoissa.</w:t>
      </w:r>
    </w:p>
    <w:p>
      <w:r>
        <w:rPr>
          <w:b/>
        </w:rPr>
        <w:t xml:space="preserve">Kysymys 0</w:t>
      </w:r>
    </w:p>
    <w:p>
      <w:r>
        <w:t xml:space="preserve">Mitä kutsutaan etuaivojen tyvessä sijaitsevien toisiinsa kytkeytyneiden alueiden joukoksi?</w:t>
      </w:r>
    </w:p>
    <w:p>
      <w:r>
        <w:rPr>
          <w:b/>
        </w:rPr>
        <w:t xml:space="preserve">Kysymys 1</w:t>
      </w:r>
    </w:p>
    <w:p>
      <w:r>
        <w:t xml:space="preserve">Tyvitumakkeiden ajatellaan olevan keskeinen paikka, jossa mitä tehdään?</w:t>
      </w:r>
    </w:p>
    <w:p>
      <w:r>
        <w:rPr>
          <w:b/>
        </w:rPr>
        <w:t xml:space="preserve">Kysymys 2</w:t>
      </w:r>
    </w:p>
    <w:p>
      <w:r>
        <w:t xml:space="preserve">Millä välittäjäaineella on suuri merkitys huumeiden väärinkäytössä?</w:t>
      </w:r>
    </w:p>
    <w:p>
      <w:r>
        <w:rPr>
          <w:b/>
        </w:rPr>
        <w:t xml:space="preserve">Kysymys 3</w:t>
      </w:r>
    </w:p>
    <w:p>
      <w:r>
        <w:t xml:space="preserve">Kumpi näistä kahdesta järjestelmästä, palkitseminen vai rankaiseminen, ymmärretään paremmin?</w:t>
      </w:r>
    </w:p>
    <w:p>
      <w:r>
        <w:rPr>
          <w:b/>
        </w:rPr>
        <w:t xml:space="preserve">Tekstin numero 50</w:t>
      </w:r>
    </w:p>
    <w:p>
      <w:r>
        <w:t xml:space="preserve">Lähes kaikki eläimet kykenevät muuttamaan käyttäytymistään kokemuksen seurauksena - jopa kaikkein alkeellisimmat matolajit. Koska käyttäytymistä ohjaa aivotoiminta, käyttäytymismuutosten on jotenkin vastattava aivoissa tapahtuvia muutoksia. </w:t>
      </w:r>
      <w:r>
        <w:rPr>
          <w:color w:val="A9A9A9"/>
        </w:rPr>
        <w:t xml:space="preserve">Santiago Ramón y Cajaliin</w:t>
      </w:r>
      <w:r>
        <w:t xml:space="preserve"> asti ulottuvien </w:t>
      </w:r>
      <w:r>
        <w:t xml:space="preserve">teoreetikoiden </w:t>
      </w:r>
      <w:r>
        <w:t xml:space="preserve">mukaan uskottavin selitys on, että oppiminen ja muisti ilmenevät muutoksina neuronien välisissä synaptisissa yhteyksissä. Vuoteen 1970 asti synaptisen plastisuuden hypoteesin tueksi ei kuitenkaan ollut kokeellista näyttöä. Vuonna </w:t>
      </w:r>
      <w:r>
        <w:t xml:space="preserve">Tim</w:t>
      </w:r>
      <w:r>
        <w:rPr>
          <w:color w:val="DCDCDC"/>
        </w:rPr>
        <w:t xml:space="preserve">1971</w:t>
      </w:r>
      <w:r>
        <w:t xml:space="preserve"> Bliss ja Terje Lømo julkaisivat artikkelin ilmiöstä, jota nykyään kutsutaan pitkäaikaispotentiaatioksi: artikkeli osoitti selviä todisteita aktiivisuuden aiheuttamista synaptisista muutoksista, jotka kestivät ainakin useita päiviä. Sittemmin tekninen kehitys on helpottanut tämäntyyppisten kokeiden tekemistä huomattavasti, ja on tehty tuhansia tutkimuksia, joissa on selvitetty synaptisten muutosten mekanismia ja paljastettu muun tyyppisiä aktiivisuuteen perustuvia synaptisia muutoksia useilla eri aivoalueilla, kuten aivokuorella, hippokampuksessa, tyvitumakkeissa ja pikkuaivoissa. </w:t>
      </w:r>
      <w:r>
        <w:rPr>
          <w:color w:val="2F4F4F"/>
        </w:rPr>
        <w:t xml:space="preserve">Aivoperäisellä neurotrofisella tekijällä </w:t>
      </w:r>
      <w:r>
        <w:t xml:space="preserve">(BDNF) ja fyysisellä aktiivisuudella näyttää olevan hyödyllinen rooli tässä prosessissa.</w:t>
      </w:r>
    </w:p>
    <w:p>
      <w:r>
        <w:rPr>
          <w:b/>
        </w:rPr>
        <w:t xml:space="preserve">Kysymys 0</w:t>
      </w:r>
    </w:p>
    <w:p>
      <w:r>
        <w:t xml:space="preserve">Minä vuonna Tim Bliss ja Terje Lomo julkaisivat artikkelin pitkäaikaisesta potentiaatiosta?</w:t>
      </w:r>
    </w:p>
    <w:p>
      <w:r>
        <w:rPr>
          <w:b/>
        </w:rPr>
        <w:t xml:space="preserve">Kysymys 1</w:t>
      </w:r>
    </w:p>
    <w:p>
      <w:r>
        <w:t xml:space="preserve">BDNF on lyhenne mistä termistä?</w:t>
      </w:r>
    </w:p>
    <w:p>
      <w:r>
        <w:rPr>
          <w:b/>
        </w:rPr>
        <w:t xml:space="preserve">Kysymys 2</w:t>
      </w:r>
    </w:p>
    <w:p>
      <w:r>
        <w:t xml:space="preserve">Oppiminen ja muisti ilmaistuna synaptisten yhteyksien muutoksina oli ensimmäisenä kenen teorian mukaan?</w:t>
      </w:r>
    </w:p>
    <w:p>
      <w:r>
        <w:rPr>
          <w:b/>
        </w:rPr>
        <w:t xml:space="preserve">Tekstin numero 51</w:t>
      </w:r>
    </w:p>
    <w:p>
      <w:r>
        <w:rPr>
          <w:color w:val="A9A9A9"/>
        </w:rPr>
        <w:t xml:space="preserve">Neurotiede </w:t>
      </w:r>
      <w:r>
        <w:t xml:space="preserve">käsittää kaikki lähestymistavat, joilla pyritään ymmärtämään aivoja ja muuta hermostoa. </w:t>
      </w:r>
      <w:r>
        <w:rPr>
          <w:color w:val="DCDCDC"/>
        </w:rPr>
        <w:t xml:space="preserve">Psykologia </w:t>
      </w:r>
      <w:r>
        <w:t xml:space="preserve">pyrkii ymmärtämään mieltä ja käyttäytymistä, ja </w:t>
      </w:r>
      <w:r>
        <w:rPr>
          <w:color w:val="2F4F4F"/>
        </w:rPr>
        <w:t xml:space="preserve">neurologia </w:t>
      </w:r>
      <w:r>
        <w:t xml:space="preserve">on lääketieteen ala, joka diagnosoi ja hoitaa hermoston sairauksia. Aivot ovat myös tärkein elin, jota tutkitaan psykiatriassa, lääketieteen alalla, joka pyrkii </w:t>
      </w:r>
      <w:r>
        <w:rPr>
          <w:color w:val="556B2F"/>
        </w:rPr>
        <w:t xml:space="preserve">tutkimaan, ehkäisemään ja hoitamaan mielenterveyshäiriöitä</w:t>
      </w:r>
      <w:r>
        <w:t xml:space="preserve">. </w:t>
      </w:r>
      <w:r>
        <w:t xml:space="preserve">Kognitiotiede pyrkii yhdistämään </w:t>
      </w:r>
      <w:r>
        <w:rPr>
          <w:color w:val="6B8E23"/>
        </w:rPr>
        <w:t xml:space="preserve">neurotieteen ja psykologian </w:t>
      </w:r>
      <w:r>
        <w:t xml:space="preserve">muiden aivoja käsittelevien alojen, kuten tietojenkäsittelytieteen (tekoäly ja vastaavat alat) ja filosofian kanssa.</w:t>
      </w:r>
    </w:p>
    <w:p>
      <w:r>
        <w:rPr>
          <w:b/>
        </w:rPr>
        <w:t xml:space="preserve">Kysymys 0</w:t>
      </w:r>
    </w:p>
    <w:p>
      <w:r>
        <w:t xml:space="preserve">Mikä tieteenala tutkii aivoja ja keskushermostoa?</w:t>
      </w:r>
    </w:p>
    <w:p>
      <w:r>
        <w:rPr>
          <w:b/>
        </w:rPr>
        <w:t xml:space="preserve">Kysymys 1</w:t>
      </w:r>
    </w:p>
    <w:p>
      <w:r>
        <w:t xml:space="preserve">Millä tieteenalalla yritetään ymmärtää mieltä ja käyttäytymistä?</w:t>
      </w:r>
    </w:p>
    <w:p>
      <w:r>
        <w:rPr>
          <w:b/>
        </w:rPr>
        <w:t xml:space="preserve">Kysymys 2</w:t>
      </w:r>
    </w:p>
    <w:p>
      <w:r>
        <w:t xml:space="preserve">Millä tieteenalalla pyritään diagnosoimaan ja hoitamaan hermoston sairauksia?</w:t>
      </w:r>
    </w:p>
    <w:p>
      <w:r>
        <w:rPr>
          <w:b/>
        </w:rPr>
        <w:t xml:space="preserve">Kysymys 3</w:t>
      </w:r>
    </w:p>
    <w:p>
      <w:r>
        <w:t xml:space="preserve">Psykiatria on tieteenala, joka tekee mitä?</w:t>
      </w:r>
    </w:p>
    <w:p>
      <w:r>
        <w:rPr>
          <w:b/>
        </w:rPr>
        <w:t xml:space="preserve">Kysymys 4</w:t>
      </w:r>
    </w:p>
    <w:p>
      <w:r>
        <w:t xml:space="preserve">Kognitiotiede pyrkii yhdistämään mitkä kaksi tieteenalaa muihin aloihin?</w:t>
      </w:r>
    </w:p>
    <w:p>
      <w:r>
        <w:rPr>
          <w:b/>
        </w:rPr>
        <w:t xml:space="preserve">Tekstin numero 52</w:t>
      </w:r>
    </w:p>
    <w:p>
      <w:r>
        <w:t xml:space="preserve">Vanhin tapa tutkia aivoja on </w:t>
      </w:r>
      <w:r>
        <w:rPr>
          <w:color w:val="A9A9A9"/>
        </w:rPr>
        <w:t xml:space="preserve">anatominen, </w:t>
      </w:r>
      <w:r>
        <w:t xml:space="preserve">ja </w:t>
      </w:r>
      <w:r>
        <w:rPr>
          <w:color w:val="DCDCDC"/>
        </w:rPr>
        <w:t xml:space="preserve">1900-luvun puoliväliin </w:t>
      </w:r>
      <w:r>
        <w:t xml:space="preserve">asti </w:t>
      </w:r>
      <w:r>
        <w:t xml:space="preserve">suuri osa neurotieteen edistyksestä tuli parempien soluvärjäysten ja parempien mikroskooppien kehittämisen ansiosta. Neuroanatomit tutkivat </w:t>
      </w:r>
      <w:r>
        <w:rPr>
          <w:color w:val="2F4F4F"/>
        </w:rPr>
        <w:t xml:space="preserve">aivojen laajamittaista rakennetta </w:t>
      </w:r>
      <w:r>
        <w:t xml:space="preserve">sekä neuronien ja niiden osien, erityisesti synapsien, mikroskooppista rakennetta. He käyttävät muun muassa lukuisia värjäysmenetelmiä, jotka paljastavat neuronien rakenteen, kemian ja kytkeytyneisyyden. Viime vuosina immunovärjäystekniikoiden kehittäminen on mahdollistanut sellaisten hermosolujen tutkimisen, jotka ilmentävät tiettyjä geeniryhmiä. Myös toiminnallisessa </w:t>
      </w:r>
      <w:r>
        <w:rPr>
          <w:color w:val="556B2F"/>
        </w:rPr>
        <w:t xml:space="preserve">neuroanatomiassa </w:t>
      </w:r>
      <w:r>
        <w:t xml:space="preserve">käytetään lääketieteellisiä kuvantamistekniikoita, jotta ihmisen aivojen rakenteen vaihtelut voidaan suhteuttaa kognition tai käyttäytymisen eroihin.</w:t>
      </w:r>
    </w:p>
    <w:p>
      <w:r>
        <w:rPr>
          <w:b/>
        </w:rPr>
        <w:t xml:space="preserve">Kysymys 0</w:t>
      </w:r>
    </w:p>
    <w:p>
      <w:r>
        <w:t xml:space="preserve">Mikä on vanhin tunnettu menetelmä aivojen tutkimiseen?</w:t>
      </w:r>
    </w:p>
    <w:p>
      <w:r>
        <w:rPr>
          <w:b/>
        </w:rPr>
        <w:t xml:space="preserve">Kysymys 1</w:t>
      </w:r>
    </w:p>
    <w:p>
      <w:r>
        <w:t xml:space="preserve">Mitä neuroanatomit tutkivat?</w:t>
      </w:r>
    </w:p>
    <w:p>
      <w:r>
        <w:rPr>
          <w:b/>
        </w:rPr>
        <w:t xml:space="preserve">Kysymys 2</w:t>
      </w:r>
    </w:p>
    <w:p>
      <w:r>
        <w:t xml:space="preserve">Millaisessa tutkimuksessa käytetään lääketieteellisiä kuvantamistekniikoita aivojen rakenteen muutosten korreloimiseksi?</w:t>
      </w:r>
    </w:p>
    <w:p>
      <w:r>
        <w:rPr>
          <w:b/>
        </w:rPr>
        <w:t xml:space="preserve">Kysymys 3</w:t>
      </w:r>
    </w:p>
    <w:p>
      <w:r>
        <w:t xml:space="preserve">Mihin vuosisataan asti aivojen tutkimus oli enimmäkseen anatomista?</w:t>
      </w:r>
    </w:p>
    <w:p>
      <w:r>
        <w:rPr>
          <w:b/>
        </w:rPr>
        <w:t xml:space="preserve">Tekstin numero 53</w:t>
      </w:r>
    </w:p>
    <w:p>
      <w:r>
        <w:t xml:space="preserve">Neurofysiologit tutkivat </w:t>
      </w:r>
      <w:r>
        <w:rPr>
          <w:color w:val="A9A9A9"/>
        </w:rPr>
        <w:t xml:space="preserve">aivojen kemiallisia, farmakologisia ja sähköisiä ominaisuuksia</w:t>
      </w:r>
      <w:r>
        <w:t xml:space="preserve">: heidän ensisijaisia välineitään ovat </w:t>
      </w:r>
      <w:r>
        <w:rPr>
          <w:color w:val="DCDCDC"/>
        </w:rPr>
        <w:t xml:space="preserve">lääkkeet ja tallennuslaitteet</w:t>
      </w:r>
      <w:r>
        <w:t xml:space="preserve">. Tuhannet kokeellisesti kehitetyt lääkkeet vaikuttavat hermostoon, jotkin hyvin spesifisillä tavoilla. Aivojen toimintaa voidaan tallentaa elektrodien avulla, jotka joko liimataan </w:t>
      </w:r>
      <w:r>
        <w:rPr>
          <w:color w:val="2F4F4F"/>
        </w:rPr>
        <w:t xml:space="preserve">päänahkaan, </w:t>
      </w:r>
      <w:r>
        <w:t xml:space="preserve">kuten EEG-tutkimuksissa, tai istutetaan eläinten aivoihin solunulkoisia nauhoituksia varten, jolloin voidaan havaita yksittäisten neuronien synnyttämät toimintapotentiaalit. Koska </w:t>
      </w:r>
      <w:r>
        <w:t xml:space="preserve">aivoissa ei ole </w:t>
      </w:r>
      <w:r>
        <w:rPr>
          <w:color w:val="556B2F"/>
        </w:rPr>
        <w:t xml:space="preserve">kipureseptoreita</w:t>
      </w:r>
      <w:r>
        <w:t xml:space="preserve">, näillä tekniikoilla on mahdollista tallentaa aivotoimintaa hereillä olevista ja käyttäytyvistä eläimistä aiheuttamatta niille kärsimystä. Samoja tekniikoita on toisinaan käytetty tutkimaan aivotoimintaa ihmispotilailla, jotka kärsivät vaikeasti hoidettavasta epilepsiasta, tapauksissa, joissa on ollut lääketieteellinen tarve istuttaa elektrodeja epileptisistä kohtauksista vastaavan aivoalueen paikallistamiseksi. Aivotoiminnan tutkimiseen käytetään myös toiminnallisia kuvantamistekniikoita, kuten toiminnallista magneettikuvausta; näitä tekniikoita on käytetty pääasiassa ihmisillä, koska ne edellyttävät, että tietoinen koehenkilö pysyy liikkumattomana pitkiä aikoja, mutta niiden suurena etuna on, että ne eivät ole invasiivisia.</w:t>
      </w:r>
    </w:p>
    <w:p>
      <w:r>
        <w:rPr>
          <w:b/>
        </w:rPr>
        <w:t xml:space="preserve">Kysymys 0</w:t>
      </w:r>
    </w:p>
    <w:p>
      <w:r>
        <w:t xml:space="preserve">Mitä neurofysiologit tutkivat?</w:t>
      </w:r>
    </w:p>
    <w:p>
      <w:r>
        <w:rPr>
          <w:b/>
        </w:rPr>
        <w:t xml:space="preserve">Kysymys 1</w:t>
      </w:r>
    </w:p>
    <w:p>
      <w:r>
        <w:t xml:space="preserve">Mitkä ovat yleisimmät neurofysiologien käyttämät työkalut?</w:t>
      </w:r>
    </w:p>
    <w:p>
      <w:r>
        <w:rPr>
          <w:b/>
        </w:rPr>
        <w:t xml:space="preserve">Kysymys 2</w:t>
      </w:r>
    </w:p>
    <w:p>
      <w:r>
        <w:t xml:space="preserve">Minkälaisia reseptoreita aivoista puuttuu?</w:t>
      </w:r>
    </w:p>
    <w:p>
      <w:r>
        <w:rPr>
          <w:b/>
        </w:rPr>
        <w:t xml:space="preserve">Kysymys 3</w:t>
      </w:r>
    </w:p>
    <w:p>
      <w:r>
        <w:t xml:space="preserve">Elektrodeja liimataan usein mihin kuten EEG-tutkimuksissa?</w:t>
      </w:r>
    </w:p>
    <w:p>
      <w:r>
        <w:rPr>
          <w:b/>
        </w:rPr>
        <w:t xml:space="preserve">Tekstin numero 54</w:t>
      </w:r>
    </w:p>
    <w:p>
      <w:r>
        <w:t xml:space="preserve">Toinen lähestymistapa aivojen toimintaan on tutkia tiettyjen aivoalueiden vaurioitumisen seurauksia. Vaikka </w:t>
      </w:r>
      <w:r>
        <w:rPr>
          <w:color w:val="A9A9A9"/>
        </w:rPr>
        <w:t xml:space="preserve">kallo ja aivokalvot </w:t>
      </w:r>
      <w:r>
        <w:t xml:space="preserve">suojaavat aivoja</w:t>
      </w:r>
      <w:r>
        <w:t xml:space="preserve">, niitä ympäröi </w:t>
      </w:r>
      <w:r>
        <w:rPr>
          <w:color w:val="DCDCDC"/>
        </w:rPr>
        <w:t xml:space="preserve">aivo-selkäydinneste </w:t>
      </w:r>
      <w:r>
        <w:t xml:space="preserve">ja </w:t>
      </w:r>
      <w:r>
        <w:rPr>
          <w:color w:val="2F4F4F"/>
        </w:rPr>
        <w:t xml:space="preserve">veri-aivoeste </w:t>
      </w:r>
      <w:r>
        <w:t xml:space="preserve">eristää ne verenkierrosta</w:t>
      </w:r>
      <w:r>
        <w:t xml:space="preserve">, aivojen herkkä luonne tekee niistä alttiit lukuisille sairauksille ja erityyppisille vaurioille. Ihmisillä </w:t>
      </w:r>
      <w:r>
        <w:rPr>
          <w:color w:val="556B2F"/>
        </w:rPr>
        <w:t xml:space="preserve">aivohalvausten </w:t>
      </w:r>
      <w:r>
        <w:t xml:space="preserve">ja muiden aivovaurioiden </w:t>
      </w:r>
      <w:r>
        <w:t xml:space="preserve">vaikutukset </w:t>
      </w:r>
      <w:r>
        <w:t xml:space="preserve">ovat olleet keskeinen tiedonlähde aivojen toiminnasta. Koska vaurion luonnetta ei kuitenkaan voida kokeellisesti kontrolloida, tätä tietoa on usein vaikea tulkita. Eläinkokeissa, joihin useimmiten osallistuu </w:t>
      </w:r>
      <w:r>
        <w:rPr>
          <w:color w:val="6B8E23"/>
        </w:rPr>
        <w:t xml:space="preserve">rottia</w:t>
      </w:r>
      <w:r>
        <w:t xml:space="preserve">, on mahdollista käyttää elektrodeja tai paikallisesti ruiskutettavia kemikaaleja tarkkojen vaurioiden aikaansaamiseksi ja sen jälkeen tutkia seurauksia käyttäytymiselle.</w:t>
      </w:r>
    </w:p>
    <w:p>
      <w:r>
        <w:rPr>
          <w:b/>
        </w:rPr>
        <w:t xml:space="preserve">Kysymys 0</w:t>
      </w:r>
    </w:p>
    <w:p>
      <w:r>
        <w:t xml:space="preserve">Minkälainen neste ympäröi aivoja?</w:t>
      </w:r>
    </w:p>
    <w:p>
      <w:r>
        <w:rPr>
          <w:b/>
        </w:rPr>
        <w:t xml:space="preserve">Kysymys 1</w:t>
      </w:r>
    </w:p>
    <w:p>
      <w:r>
        <w:t xml:space="preserve">Mikä ominaisuus erottaa aivot verenkierrosta?</w:t>
      </w:r>
    </w:p>
    <w:p>
      <w:r>
        <w:rPr>
          <w:b/>
        </w:rPr>
        <w:t xml:space="preserve">Kysymys 2</w:t>
      </w:r>
    </w:p>
    <w:p>
      <w:r>
        <w:t xml:space="preserve">Mitkä ovat kaksi tärkeintä aivoja suojaavaa rakennetta?</w:t>
      </w:r>
    </w:p>
    <w:p>
      <w:r>
        <w:rPr>
          <w:b/>
        </w:rPr>
        <w:t xml:space="preserve">Kysymys 3</w:t>
      </w:r>
    </w:p>
    <w:p>
      <w:r>
        <w:t xml:space="preserve">Minkä tyyppistä sairautta tutkitaan usein aivovaurioiden ymmärtämiseksi?</w:t>
      </w:r>
    </w:p>
    <w:p>
      <w:r>
        <w:rPr>
          <w:b/>
        </w:rPr>
        <w:t xml:space="preserve">Kysymys 4</w:t>
      </w:r>
    </w:p>
    <w:p>
      <w:r>
        <w:t xml:space="preserve">Minkälaista eläintä käytetään yleisimmin aivovaurioiden tutkimiseen?</w:t>
      </w:r>
    </w:p>
    <w:p>
      <w:r>
        <w:rPr>
          <w:b/>
        </w:rPr>
        <w:t xml:space="preserve">Tekstin numero 55</w:t>
      </w:r>
    </w:p>
    <w:p>
      <w:r>
        <w:t xml:space="preserve">Laskennallinen neurotiede käsittää kaksi lähestymistapaa: ensinnäkin </w:t>
      </w:r>
      <w:r>
        <w:rPr>
          <w:color w:val="A9A9A9"/>
        </w:rPr>
        <w:t xml:space="preserve">tietokoneiden käyttö aivojen tutkimiseen ja toiseksi sen tutkiminen, miten aivot suorittavat laskentaa.</w:t>
      </w:r>
      <w:r>
        <w:t xml:space="preserve"> Toisaalta on mahdollista kirjoittaa tietokoneohjelma, joka simuloi neuroniryhmän toimintaa käyttämällä yhtälöryhmiä, jotka kuvaavat niiden sähkökemiallista toimintaa; tällaisia simulaatioita kutsutaan biologisesti realistisiksi neuroverkoiksi. Toisaalta on mahdollista tutkia hermolaskennan algoritmeja simuloimalla tai analysoimalla matemaattisesti sellaisten yksinkertaistettujen "yksiköiden" toimintaa, joilla on joitakin neuronien ominaisuuksia mutta jotka eivät sisällä suurta osaa niiden biologisesta monimutkaisuudesta. Sekä tietojenkäsittelytieteilijät että neurotieteilijät tutkivat aivojen laskennallisia toimintoja.</w:t>
      </w:r>
    </w:p>
    <w:p>
      <w:r>
        <w:rPr>
          <w:b/>
        </w:rPr>
        <w:t xml:space="preserve">Kysymys 0</w:t>
      </w:r>
    </w:p>
    <w:p>
      <w:r>
        <w:t xml:space="preserve">Mihin kahteen tutkimukseen laskennallinen neurotiede keskittyy?</w:t>
      </w:r>
    </w:p>
    <w:p>
      <w:r>
        <w:rPr>
          <w:b/>
        </w:rPr>
        <w:t xml:space="preserve">Tekstin numero 56</w:t>
      </w:r>
    </w:p>
    <w:p>
      <w:r>
        <w:t xml:space="preserve">Viime vuosina aivojen tutkimuksessa on sovellettu yhä enemmän geneettisiä ja genomitekniikoita ja keskitytty neurotrofisten tekijöiden ja fyysisen aktiivisuuden rooliin neuroplastisuudessa. Yleisimpiä koehenkilöitä ovat </w:t>
      </w:r>
      <w:r>
        <w:rPr>
          <w:color w:val="A9A9A9"/>
        </w:rPr>
        <w:t xml:space="preserve">hiiret, koska </w:t>
      </w:r>
      <w:r>
        <w:t xml:space="preserve">teknisiä välineitä on saatavilla</w:t>
      </w:r>
      <w:r>
        <w:t xml:space="preserve">.</w:t>
      </w:r>
      <w:r>
        <w:t xml:space="preserve"> Nykyään on suhteellisen helposti mahdollista "tyrmätä" tai mutaatioita monenlaisista geeneistä ja tutkia niiden vaikutuksia aivotoimintaan. Käytössä on myös hienostuneempia lähestymistapoja: esimerkiksi Cre-Lox-rekombinaation avulla on mahdollista aktivoida tai deaktivoida geenejä tietyissä aivojen osissa tiettyinä aikoina.</w:t>
      </w:r>
    </w:p>
    <w:p>
      <w:r>
        <w:rPr>
          <w:b/>
        </w:rPr>
        <w:t xml:space="preserve">Kysymys 0</w:t>
      </w:r>
    </w:p>
    <w:p>
      <w:r>
        <w:t xml:space="preserve">Mitkä ovat yleisimmät koehenkilöt aivojen tutkimisessa?</w:t>
      </w:r>
    </w:p>
    <w:p>
      <w:r>
        <w:rPr>
          <w:b/>
        </w:rPr>
        <w:t xml:space="preserve">Tekstin numero 57</w:t>
      </w:r>
    </w:p>
    <w:p>
      <w:r>
        <w:t xml:space="preserve">Vanhimmat löydetyt aivot on löydetty </w:t>
      </w:r>
      <w:r>
        <w:rPr>
          <w:color w:val="A9A9A9"/>
        </w:rPr>
        <w:t xml:space="preserve">Armeniasta </w:t>
      </w:r>
      <w:r>
        <w:t xml:space="preserve">Areni-1-luolakompleksista. </w:t>
      </w:r>
      <w:r>
        <w:rPr>
          <w:color w:val="DCDCDC"/>
        </w:rPr>
        <w:t xml:space="preserve">Yli 5 000 vuotta vanhoiksi </w:t>
      </w:r>
      <w:r>
        <w:t xml:space="preserve">arvioidut aivot </w:t>
      </w:r>
      <w:r>
        <w:t xml:space="preserve">löytyivät </w:t>
      </w:r>
      <w:r>
        <w:rPr>
          <w:color w:val="2F4F4F"/>
        </w:rPr>
        <w:t xml:space="preserve">12-14-vuotiaan </w:t>
      </w:r>
      <w:r>
        <w:rPr>
          <w:color w:val="556B2F"/>
        </w:rPr>
        <w:t xml:space="preserve">tytön </w:t>
      </w:r>
      <w:r>
        <w:t xml:space="preserve">kallosta</w:t>
      </w:r>
      <w:r>
        <w:t xml:space="preserve">. Vaikka aivot olivat kutistuneet, ne säilyivät hyvin luolassa vallinneen ilmaston ansiosta.</w:t>
      </w:r>
    </w:p>
    <w:p>
      <w:r>
        <w:rPr>
          <w:b/>
        </w:rPr>
        <w:t xml:space="preserve">Kysymys 0</w:t>
      </w:r>
    </w:p>
    <w:p>
      <w:r>
        <w:t xml:space="preserve">Mistä löydettiin vanhimmat aivot?</w:t>
      </w:r>
    </w:p>
    <w:p>
      <w:r>
        <w:rPr>
          <w:b/>
        </w:rPr>
        <w:t xml:space="preserve">Kysymys 1</w:t>
      </w:r>
    </w:p>
    <w:p>
      <w:r>
        <w:t xml:space="preserve">Kuinka vanhoiksi vanhimmat löydetyt aivot luultiin?</w:t>
      </w:r>
    </w:p>
    <w:p>
      <w:r>
        <w:rPr>
          <w:b/>
        </w:rPr>
        <w:t xml:space="preserve">Kysymys 2</w:t>
      </w:r>
    </w:p>
    <w:p>
      <w:r>
        <w:t xml:space="preserve">Vanhimmat tunnetut aivot löydettiin kuinka vanhalta ihmiseltä?</w:t>
      </w:r>
    </w:p>
    <w:p>
      <w:r>
        <w:rPr>
          <w:b/>
        </w:rPr>
        <w:t xml:space="preserve">Kysymys 3</w:t>
      </w:r>
    </w:p>
    <w:p>
      <w:r>
        <w:t xml:space="preserve">Vanhimmat luolasta löydetyt aivot olivat minkä sukupuolen ihmiseltä?</w:t>
      </w:r>
    </w:p>
    <w:p>
      <w:r>
        <w:rPr>
          <w:b/>
        </w:rPr>
        <w:t xml:space="preserve">Tekstin numero 58</w:t>
      </w:r>
    </w:p>
    <w:p>
      <w:r>
        <w:t xml:space="preserve">Varhaiset filosofit olivat eri mieltä siitä, sijaitseeko sielu </w:t>
      </w:r>
      <w:r>
        <w:rPr>
          <w:color w:val="A9A9A9"/>
        </w:rPr>
        <w:t xml:space="preserve">aivoissa vai sydämessä</w:t>
      </w:r>
      <w:r>
        <w:t xml:space="preserve">. </w:t>
      </w:r>
      <w:r>
        <w:t xml:space="preserve">Aristoteles kannatti </w:t>
      </w:r>
      <w:r>
        <w:rPr>
          <w:color w:val="DCDCDC"/>
        </w:rPr>
        <w:t xml:space="preserve">sydäntä </w:t>
      </w:r>
      <w:r>
        <w:t xml:space="preserve">ja ajatteli, että aivojen tehtävänä oli ainoastaan jäähdyttää verta</w:t>
      </w:r>
      <w:r>
        <w:t xml:space="preserve">. </w:t>
      </w:r>
      <w:r>
        <w:rPr>
          <w:color w:val="2F4F4F"/>
        </w:rPr>
        <w:t xml:space="preserve">Demokritos</w:t>
      </w:r>
      <w:r>
        <w:rPr>
          <w:color w:val="556B2F"/>
        </w:rPr>
        <w:t xml:space="preserve">, </w:t>
      </w:r>
      <w:r>
        <w:t xml:space="preserve">aineen atomiteorian keksijä, väitti, että sielu on kolmiosainen: äly on päässä, tunteet sydämessä ja himo lähellä maksaa</w:t>
      </w:r>
      <w:r>
        <w:rPr>
          <w:color w:val="2F4F4F"/>
        </w:rPr>
        <w:t xml:space="preserve">. </w:t>
      </w:r>
      <w:r>
        <w:rPr>
          <w:color w:val="6B8E23"/>
        </w:rPr>
        <w:t xml:space="preserve">Hippokrates</w:t>
      </w:r>
      <w:r>
        <w:t xml:space="preserve">, "lääketieteen isä", puhui yksiselitteisesti aivojen puolesta. Epilepsiaa käsittelevässä tutkielmassaan hän kirjoitti:</w:t>
      </w:r>
    </w:p>
    <w:p>
      <w:r>
        <w:rPr>
          <w:b/>
        </w:rPr>
        <w:t xml:space="preserve">Kysymys 0</w:t>
      </w:r>
    </w:p>
    <w:p>
      <w:r>
        <w:t xml:space="preserve">Missä kahdessa ruumiin elimessä sielun sinetin väitettiin olevan?</w:t>
      </w:r>
    </w:p>
    <w:p>
      <w:r>
        <w:rPr>
          <w:b/>
        </w:rPr>
        <w:t xml:space="preserve">Kysymys 1</w:t>
      </w:r>
    </w:p>
    <w:p>
      <w:r>
        <w:t xml:space="preserve">Aristoteles ajatteli, että sielu sijaitsee missä elimessä?</w:t>
      </w:r>
    </w:p>
    <w:p>
      <w:r>
        <w:rPr>
          <w:b/>
        </w:rPr>
        <w:t xml:space="preserve">Kysymys 2</w:t>
      </w:r>
    </w:p>
    <w:p>
      <w:r>
        <w:t xml:space="preserve">Kuka keksi atomiteorian?</w:t>
      </w:r>
    </w:p>
    <w:p>
      <w:r>
        <w:rPr>
          <w:b/>
        </w:rPr>
        <w:t xml:space="preserve">Kysymys 3</w:t>
      </w:r>
    </w:p>
    <w:p>
      <w:r>
        <w:t xml:space="preserve">Kenelle on historiassa annettu nimi "lääketieteen isä"?</w:t>
      </w:r>
    </w:p>
    <w:p>
      <w:r>
        <w:rPr>
          <w:b/>
        </w:rPr>
        <w:t xml:space="preserve">Kysymys 4</w:t>
      </w:r>
    </w:p>
    <w:p>
      <w:r>
        <w:t xml:space="preserve">Kuka historian filosofi on puhunut kolmiosaisen sielun puolesta?</w:t>
      </w:r>
    </w:p>
    <w:p>
      <w:r>
        <w:rPr>
          <w:b/>
        </w:rPr>
        <w:t xml:space="preserve">Tekstin numero 59</w:t>
      </w:r>
    </w:p>
    <w:p>
      <w:r>
        <w:t xml:space="preserve">Myös </w:t>
      </w:r>
      <w:r>
        <w:rPr>
          <w:color w:val="DCDCDC"/>
        </w:rPr>
        <w:t xml:space="preserve">roomalainen </w:t>
      </w:r>
      <w:r>
        <w:rPr>
          <w:color w:val="A9A9A9"/>
        </w:rPr>
        <w:t xml:space="preserve">lääkäri Galenos </w:t>
      </w:r>
      <w:r>
        <w:t xml:space="preserve">puhui aivojen merkityksestä ja esitti perusteellisia teorioita niiden toiminnasta. Galenos selvitti aivojen, hermojen ja lihasten anatomiset suhteet ja osoitti, että kaikki kehon lihakset ovat yhteydessä aivoihin haarautuvan hermoverkoston kautta. Hän esitti, että hermot aktivoivat lihakset mekaanisesti kuljettamalla salaperäistä ainetta, jota hän kutsui nimellä pneumata psykikon, joka yleensä käännetään "</w:t>
      </w:r>
      <w:r>
        <w:rPr>
          <w:color w:val="2F4F4F"/>
        </w:rPr>
        <w:t xml:space="preserve">eläimellisiksi hengiksi</w:t>
      </w:r>
      <w:r>
        <w:t xml:space="preserve">". Galenin ajatukset tunnettiin laajalti keskiajalla, mutta ne kehittyivät vasta </w:t>
      </w:r>
      <w:r>
        <w:rPr>
          <w:color w:val="556B2F"/>
        </w:rPr>
        <w:t xml:space="preserve">renessanssiaikana</w:t>
      </w:r>
      <w:r>
        <w:t xml:space="preserve">, jolloin yksityiskohtainen anatominen tutkimus jatkui ja yhdistettiin René Descartesin ja hänen seuraajiensa teoreettisiin spekulaatioihin. Descartes ajatteli Galenin tavoin hermostoa hydraulisesti. Hän uskoi, että korkeimmat kognitiiviset toiminnot suorittaa ei-fyysinen res cogitans, mutta että suurin osa ihmisten ja kaikkien eläinten käyttäytymisestä voidaan selittää mekaanisesti.</w:t>
      </w:r>
    </w:p>
    <w:p>
      <w:r>
        <w:rPr>
          <w:b/>
        </w:rPr>
        <w:t xml:space="preserve">Kysymys 0</w:t>
      </w:r>
    </w:p>
    <w:p>
      <w:r>
        <w:t xml:space="preserve">Lääkäri Galenus oli kotoisin mistä historiallisesta maasta?</w:t>
      </w:r>
    </w:p>
    <w:p>
      <w:r>
        <w:rPr>
          <w:b/>
        </w:rPr>
        <w:t xml:space="preserve">Kysymys 1</w:t>
      </w:r>
    </w:p>
    <w:p>
      <w:r>
        <w:t xml:space="preserve">Mihin aikaan historiassa hermojen anatomiset tutkimukset lisääntyivät huomattavasti?</w:t>
      </w:r>
    </w:p>
    <w:p>
      <w:r>
        <w:rPr>
          <w:b/>
        </w:rPr>
        <w:t xml:space="preserve">Kysymys 2</w:t>
      </w:r>
    </w:p>
    <w:p>
      <w:r>
        <w:t xml:space="preserve">Kuka keksi termin pneumata psychikon?</w:t>
      </w:r>
    </w:p>
    <w:p>
      <w:r>
        <w:rPr>
          <w:b/>
        </w:rPr>
        <w:t xml:space="preserve">Kysymys 3</w:t>
      </w:r>
    </w:p>
    <w:p>
      <w:r>
        <w:t xml:space="preserve">Penumata psychikon käännetään yleensä seuraavasti: mikä?</w:t>
      </w:r>
    </w:p>
    <w:p>
      <w:r>
        <w:rPr>
          <w:b/>
        </w:rPr>
        <w:t xml:space="preserve">Tekstin numero 60</w:t>
      </w:r>
    </w:p>
    <w:p>
      <w:r>
        <w:t xml:space="preserve">Ensimmäinen todellinen edistysaskel kohti nykyaikaista ymmärrystä hermoston toiminnasta tuli kuitenkin </w:t>
      </w:r>
      <w:r>
        <w:rPr>
          <w:color w:val="A9A9A9"/>
        </w:rPr>
        <w:t xml:space="preserve">Luigi Galvanin</w:t>
      </w:r>
      <w:r>
        <w:t xml:space="preserve"> tutkimuksista, kun hän </w:t>
      </w:r>
      <w:r>
        <w:t xml:space="preserve">havaitsi, että kuolleen sammakon alttiina olevaan hermoon kohdistettu staattinen sähköisku sai sen jalan supistumaan. Sen jälkeen jokainen merkittävä edistysaskel hermoston ymmärtämisessä on seurannut enemmän tai vähemmän suoraan uuden tutkimustekniikan kehittymisestä. 1900-luvun alkuvuosiin asti tärkeimmät edistysaskeleet olivat peräisin uusista solujen värjäysmenetelmistä. Erityisen ratkaisevaa oli </w:t>
      </w:r>
      <w:r>
        <w:rPr>
          <w:color w:val="DCDCDC"/>
        </w:rPr>
        <w:t xml:space="preserve">Golgi-värjäyksen </w:t>
      </w:r>
      <w:r>
        <w:t xml:space="preserve">keksiminen, </w:t>
      </w:r>
      <w:r>
        <w:t xml:space="preserve">joka (oikein käytettynä) värjää vain pienen osan neuroneista, mutta värjää ne kokonaisuudessaan, mukaan lukien solurungon, dendriitit ja aksonin. Ilman tällaista värjäystä aivokudos näyttäytyy mikroskoopissa läpitunkemattomana protoplasmakuitujen sekamelskana, josta on mahdotonta määrittää mitään rakennetta. Camillo Golgin ja erityisesti </w:t>
      </w:r>
      <w:r>
        <w:rPr>
          <w:color w:val="2F4F4F"/>
        </w:rPr>
        <w:t xml:space="preserve">espanjalaisen </w:t>
      </w:r>
      <w:r>
        <w:t xml:space="preserve">neuroanatomin Santiago Ramón y Cajalin </w:t>
      </w:r>
      <w:r>
        <w:t xml:space="preserve">käsissä </w:t>
      </w:r>
      <w:r>
        <w:t xml:space="preserve">uusi värjäys paljasti satoja erilaisia neuronityyppejä, joilla kullakin oli oma ainutlaatuinen dendriittirakenteensa ja kytkentäkuvionsa.</w:t>
      </w:r>
    </w:p>
    <w:p>
      <w:r>
        <w:rPr>
          <w:b/>
        </w:rPr>
        <w:t xml:space="preserve">Kysymys 0</w:t>
      </w:r>
    </w:p>
    <w:p>
      <w:r>
        <w:t xml:space="preserve">Kuka sai selville, että sähköisku kuolleen sammakon paljaaseen hermoon aiheutti supistuksia?</w:t>
      </w:r>
    </w:p>
    <w:p>
      <w:r>
        <w:rPr>
          <w:b/>
        </w:rPr>
        <w:t xml:space="preserve">Kysymys 1</w:t>
      </w:r>
    </w:p>
    <w:p>
      <w:r>
        <w:t xml:space="preserve">Työkalu, joka keksittiin värjäämään vain pieniä murto-osia neuroneista, oli nimeltään mikä?</w:t>
      </w:r>
    </w:p>
    <w:p>
      <w:r>
        <w:rPr>
          <w:b/>
        </w:rPr>
        <w:t xml:space="preserve">Kysymys 2</w:t>
      </w:r>
    </w:p>
    <w:p>
      <w:r>
        <w:t xml:space="preserve">Minkä kansalainen Santiago Ramon y Cajal oli?</w:t>
      </w:r>
    </w:p>
    <w:p>
      <w:r>
        <w:rPr>
          <w:b/>
        </w:rPr>
        <w:t xml:space="preserve">Tekstin numero 61</w:t>
      </w:r>
    </w:p>
    <w:p>
      <w:r>
        <w:t xml:space="preserve">1900-luvun alkupuoliskolla elektroniikan kehittyminen mahdollisti hermosolujen sähköisten ominaisuuksien tutkimisen, mikä huipentui </w:t>
      </w:r>
      <w:r>
        <w:rPr>
          <w:color w:val="A9A9A9"/>
        </w:rPr>
        <w:t xml:space="preserve">Alan Hodgkinin, Andrew Huxleyn </w:t>
      </w:r>
      <w:r>
        <w:t xml:space="preserve">ja muiden toimintapotentiaalin biofysiikkaa käsittelevään </w:t>
      </w:r>
      <w:r>
        <w:t xml:space="preserve">työhön </w:t>
      </w:r>
      <w:r>
        <w:t xml:space="preserve">sekä Bernard Katzin ja muiden synapsien sähkökemiaa käsittelevään työhön. Nämä tutkimukset täydensivät anatomista kuvaa käsityksellä aivoista dynaamisena kokonaisuutena. Uuden ymmärryksen mukaisesti Charles Sherrington visualisoi vuonna 1942 unesta heräävien aivojen toiminnan:</w:t>
      </w:r>
    </w:p>
    <w:p>
      <w:r>
        <w:rPr>
          <w:b/>
        </w:rPr>
        <w:t xml:space="preserve">Kysymys 0</w:t>
      </w:r>
    </w:p>
    <w:p>
      <w:r>
        <w:t xml:space="preserve">Mitkä kaksi tärkeintä tutkijaa tekivät 1900-luvun alkupuoliskolla työtä hermosolujen sähköisten ominaisuuksien parissa?</w:t>
      </w:r>
    </w:p>
    <w:p>
      <w:r>
        <w:rPr>
          <w:b/>
        </w:rPr>
        <w:t xml:space="preserve">Tekstin numero 62</w:t>
      </w:r>
    </w:p>
    <w:p>
      <w:r>
        <w:t xml:space="preserve">1900-luvun jälkipuoliskolla kemian, elektronimikroskopian, genetiikan, tietojenkäsittelytieteen, aivojen toiminnallisen kuvantamisen ja muiden alojen kehitys avasi asteittain uusia ikkunoita aivojen rakenteeseen ja toimintaan. Yhdysvalloissa </w:t>
      </w:r>
      <w:r>
        <w:rPr>
          <w:color w:val="A9A9A9"/>
        </w:rPr>
        <w:t xml:space="preserve">1990-luku </w:t>
      </w:r>
      <w:r>
        <w:t xml:space="preserve">nimettiin virallisesti "aivojen vuosikymmeneksi" aivotutkimuksen edistyksen muistoksi ja sen rahoituksen edistämiseksi</w:t>
      </w:r>
      <w:r>
        <w:t xml:space="preserve">.</w:t>
      </w:r>
    </w:p>
    <w:p>
      <w:r>
        <w:rPr>
          <w:b/>
        </w:rPr>
        <w:t xml:space="preserve">Kysymys 0</w:t>
      </w:r>
    </w:p>
    <w:p>
      <w:r>
        <w:t xml:space="preserve">Mitä historian vuosikymmentä kutsuttiin virallisesti "aivojen vuosikymmeneksi"?</w:t>
      </w:r>
    </w:p>
    <w:p>
      <w:r>
        <w:rPr>
          <w:b/>
        </w:rPr>
        <w:t xml:space="preserve">Tekstin numero 63</w:t>
      </w:r>
    </w:p>
    <w:p>
      <w:r>
        <w:rPr>
          <w:color w:val="A9A9A9"/>
        </w:rPr>
        <w:t xml:space="preserve">2000-luvulla </w:t>
      </w:r>
      <w:r>
        <w:t xml:space="preserve">nämä suuntaukset ovat jatkuneet, ja useita uusia lähestymistapoja on tullut esiin, kuten monielektroditallennus, jonka avulla voidaan </w:t>
      </w:r>
      <w:r>
        <w:rPr>
          <w:color w:val="DCDCDC"/>
        </w:rPr>
        <w:t xml:space="preserve">tallentaa useiden aivosolujen toimintaa samanaikaisesti; </w:t>
      </w:r>
      <w:r>
        <w:t xml:space="preserve">geenitekniikka, jonka avulla </w:t>
      </w:r>
      <w:r>
        <w:rPr>
          <w:color w:val="2F4F4F"/>
        </w:rPr>
        <w:t xml:space="preserve">aivojen molekyylikomponentteja voidaan muuttaa kokeellisesti; </w:t>
      </w:r>
      <w:r>
        <w:t xml:space="preserve">genomiikka, jonka avulla </w:t>
      </w:r>
      <w:r>
        <w:rPr>
          <w:color w:val="556B2F"/>
        </w:rPr>
        <w:t xml:space="preserve">aivojen rakenteen vaihtelut voidaan suhteuttaa DNA:n ominaisuuksien vaihteluihin, ja neurokuvantaminen.</w:t>
      </w:r>
    </w:p>
    <w:p>
      <w:r>
        <w:rPr>
          <w:b/>
        </w:rPr>
        <w:t xml:space="preserve">Kysymys 0</w:t>
      </w:r>
    </w:p>
    <w:p>
      <w:r>
        <w:t xml:space="preserve">Monielektroditallennus mahdollistaa mitä?</w:t>
      </w:r>
    </w:p>
    <w:p>
      <w:r>
        <w:rPr>
          <w:b/>
        </w:rPr>
        <w:t xml:space="preserve">Kysymys 1</w:t>
      </w:r>
    </w:p>
    <w:p>
      <w:r>
        <w:t xml:space="preserve">Geenitekniikka mahdollistaa mitä?</w:t>
      </w:r>
    </w:p>
    <w:p>
      <w:r>
        <w:rPr>
          <w:b/>
        </w:rPr>
        <w:t xml:space="preserve">Kysymys 2</w:t>
      </w:r>
    </w:p>
    <w:p>
      <w:r>
        <w:t xml:space="preserve">Mitä genomiikan avulla voidaan tutkia?</w:t>
      </w:r>
    </w:p>
    <w:p>
      <w:r>
        <w:rPr>
          <w:b/>
        </w:rPr>
        <w:t xml:space="preserve">Kysymys 3</w:t>
      </w:r>
    </w:p>
    <w:p>
      <w:r>
        <w:t xml:space="preserve">Millä vuosisadalla keksittiin monielektroditallennus?</w:t>
      </w:r>
    </w:p>
    <w:p>
      <w:r>
        <w:rPr>
          <w:b/>
        </w:rPr>
        <w:t xml:space="preserve">Kysymys 4</w:t>
      </w:r>
    </w:p>
    <w:p>
      <w:r>
        <w:t xml:space="preserve">Millä vuosisadalla geenitekniikka löydettiin ensimmäisen kerran?</w:t>
      </w:r>
    </w:p>
    <w:p>
      <w:r>
        <w:br w:type="page"/>
      </w:r>
    </w:p>
    <w:p>
      <w:r>
        <w:rPr>
          <w:b/>
          <w:u w:val="single"/>
        </w:rPr>
        <w:t xml:space="preserve">Asiakirjan numero 85</w:t>
      </w:r>
    </w:p>
    <w:p>
      <w:r>
        <w:rPr>
          <w:b/>
        </w:rPr>
        <w:t xml:space="preserve">Tekstin numero 0</w:t>
      </w:r>
    </w:p>
    <w:p>
      <w:r>
        <w:rPr>
          <w:color w:val="A9A9A9"/>
        </w:rPr>
        <w:t xml:space="preserve">Lähi-Itä (ranskaksi Proche-Orient) on </w:t>
      </w:r>
      <w:r>
        <w:t xml:space="preserve">maantieteellinen termi, joka käsittää suurin piirtein Länsi-Aasian. Vaikka termillä </w:t>
      </w:r>
      <w:r>
        <w:t xml:space="preserve">on erilaisia määritelmiä eri akateemisissa piireissä, sitä käytettiin alun perin </w:t>
      </w:r>
      <w:r>
        <w:rPr>
          <w:color w:val="DCDCDC"/>
        </w:rPr>
        <w:t xml:space="preserve">Ottomaanien valtakunnan </w:t>
      </w:r>
      <w:r>
        <w:t xml:space="preserve">suurimpaan mahdolliseen laajuuteen</w:t>
      </w:r>
      <w:r>
        <w:t xml:space="preserve">. </w:t>
      </w:r>
      <w:r>
        <w:rPr>
          <w:color w:val="2F4F4F"/>
        </w:rPr>
        <w:t xml:space="preserve">Englannin </w:t>
      </w:r>
      <w:r>
        <w:t xml:space="preserve">kielessä termi on jäänyt pois käytöstä, </w:t>
      </w:r>
      <w:r>
        <w:t xml:space="preserve">ja se on korvattu termillä </w:t>
      </w:r>
      <w:r>
        <w:rPr>
          <w:color w:val="556B2F"/>
        </w:rPr>
        <w:t xml:space="preserve">Middle East</w:t>
      </w:r>
      <w:r>
        <w:t xml:space="preserve">.</w:t>
      </w:r>
    </w:p>
    <w:p>
      <w:r>
        <w:rPr>
          <w:b/>
        </w:rPr>
        <w:t xml:space="preserve">Kysymys 0</w:t>
      </w:r>
    </w:p>
    <w:p>
      <w:r>
        <w:t xml:space="preserve">Mikä on maantieteellinen termi, joka kattaa suurin piirtein Länsi-Aasian?</w:t>
      </w:r>
    </w:p>
    <w:p>
      <w:r>
        <w:rPr>
          <w:b/>
        </w:rPr>
        <w:t xml:space="preserve">Kysymys 1</w:t>
      </w:r>
    </w:p>
    <w:p>
      <w:r>
        <w:t xml:space="preserve">Termi Lähi-Itä koski alun perin minkä valtakunnan suurinta osaa?</w:t>
      </w:r>
    </w:p>
    <w:p>
      <w:r>
        <w:rPr>
          <w:b/>
        </w:rPr>
        <w:t xml:space="preserve">Kysymys 2</w:t>
      </w:r>
    </w:p>
    <w:p>
      <w:r>
        <w:t xml:space="preserve">Termi Lähi-Itä on jäänyt käyttämättä millä kielellä?</w:t>
      </w:r>
    </w:p>
    <w:p>
      <w:r>
        <w:rPr>
          <w:b/>
        </w:rPr>
        <w:t xml:space="preserve">Kysymys 3</w:t>
      </w:r>
    </w:p>
    <w:p>
      <w:r>
        <w:t xml:space="preserve">Mikä on korvannut termin Lähi-itä?</w:t>
      </w:r>
    </w:p>
    <w:p>
      <w:r>
        <w:rPr>
          <w:b/>
        </w:rPr>
        <w:t xml:space="preserve">Teksti numero 1</w:t>
      </w:r>
    </w:p>
    <w:p>
      <w:r>
        <w:rPr>
          <w:color w:val="A9A9A9"/>
        </w:rPr>
        <w:t xml:space="preserve">Encyclopædia Britannica </w:t>
      </w:r>
      <w:r>
        <w:t xml:space="preserve">määrittelee Lähi-idän käsittävän Armenian, Azerbaidžanin, Bahrainin, Kyproksen, Egyptin, Georgian, Iranin, Irakin, Israelin, Jordanian, Kuwaitin, Libanonin, Libyan, Omanin, Palestiinan, Qatarin, Saudi-Arabian, Sudanin, Syyrian, Turkin, Yhdistyneet arabiemiirikunnat, Länsirannan ja Jemenin. Yhdistyneiden Kansakuntien elintarvike- ja maatalousjärjestö FAO määrittelee alueen samalla tavalla, mutta se sisällyttää myös </w:t>
      </w:r>
      <w:r>
        <w:rPr>
          <w:color w:val="DCDCDC"/>
        </w:rPr>
        <w:t xml:space="preserve">Afganistanin </w:t>
      </w:r>
      <w:r>
        <w:t xml:space="preserve">ja jättää Pohjois-Afrikan maat ja palestiinalaisalueet pois. </w:t>
      </w:r>
      <w:r>
        <w:rPr>
          <w:color w:val="2F4F4F"/>
        </w:rPr>
        <w:t xml:space="preserve">National Geographic Societyn </w:t>
      </w:r>
      <w:r>
        <w:t xml:space="preserve">mukaan termit Lähi-itä ja Lähi-itä tarkoittavat samoja alueita, ja niiden "yleisesti hyväksytään käsittävän Arabian niemimaan maat, Kyproksen, Egyptin, Irakin, Iranin, Israelin, Jordanian, Libanonin, Kyproksen, Syyrian, Palestiinan alueet ja Turkin".</w:t>
      </w:r>
    </w:p>
    <w:p>
      <w:r>
        <w:rPr>
          <w:b/>
        </w:rPr>
        <w:t xml:space="preserve">Kysymys 0</w:t>
      </w:r>
    </w:p>
    <w:p>
      <w:r>
        <w:t xml:space="preserve">joka määrittelee Lähi-idän käsittävän Armenian, Azerbaidžanin, Bahrainin, Kyproksen ja Egyptin. Georgian, Iranin, Irakin, Irakin, Isrealin, Jordanian, Kuwaitin, Libanonin, Libyan, Omanin, Palestiinan, Qatarin, Saudi-Arabian, Sudanin, Syyrian, Turkin, Yhdistyneet arabiemiirikunnat, Länsirannan ja Jemenin?</w:t>
      </w:r>
    </w:p>
    <w:p>
      <w:r>
        <w:rPr>
          <w:b/>
        </w:rPr>
        <w:t xml:space="preserve">Kysymys 1</w:t>
      </w:r>
    </w:p>
    <w:p>
      <w:r>
        <w:t xml:space="preserve">Yhdistyneiden Kansakuntien elintarvike- ja maatalousjärjestö sisällyttää Lähi-idän määritelmään myös minkä maan?</w:t>
      </w:r>
    </w:p>
    <w:p>
      <w:r>
        <w:rPr>
          <w:b/>
        </w:rPr>
        <w:t xml:space="preserve">Kysymys 2</w:t>
      </w:r>
    </w:p>
    <w:p>
      <w:r>
        <w:t xml:space="preserve">Minkä ryhmän mielestä termit Lähi-itä ja Lähi-itä tarkoittavat samoja alueita?</w:t>
      </w:r>
    </w:p>
    <w:p>
      <w:r>
        <w:rPr>
          <w:b/>
        </w:rPr>
        <w:t xml:space="preserve">Teksti numero 2</w:t>
      </w:r>
    </w:p>
    <w:p>
      <w:r>
        <w:t xml:space="preserve">1800-luvun alussa </w:t>
      </w:r>
      <w:r>
        <w:rPr>
          <w:color w:val="A9A9A9"/>
        </w:rPr>
        <w:t xml:space="preserve">Osmanien valtakuntaan </w:t>
      </w:r>
      <w:r>
        <w:t xml:space="preserve">kuului koko Balkanin niemimaa pohjoiseen Unkarin tasangon eteläreunaan asti, mutta se </w:t>
      </w:r>
      <w:r>
        <w:t xml:space="preserve">oli </w:t>
      </w:r>
      <w:r>
        <w:rPr>
          <w:color w:val="DCDCDC"/>
        </w:rPr>
        <w:t xml:space="preserve">1914</w:t>
      </w:r>
      <w:r>
        <w:t xml:space="preserve">menettänyt Konstantinopolia ja Itä-Trakiaa lukuun ottamatta kaiken </w:t>
      </w:r>
      <w:r>
        <w:rPr>
          <w:color w:val="2F4F4F"/>
        </w:rPr>
        <w:t xml:space="preserve">Balkanin nationalismin nousun myötä, </w:t>
      </w:r>
      <w:r>
        <w:t xml:space="preserve">jolloin Kreikka, Serbia, Tonavan ruhtinaskunnat ja Bulgaria itsenäistyivät. </w:t>
      </w:r>
      <w:r>
        <w:rPr>
          <w:color w:val="556B2F"/>
        </w:rPr>
        <w:t xml:space="preserve">1912</w:t>
      </w:r>
      <w:r>
        <w:t xml:space="preserve">Ottomaanit säilyttivät itsellään Albanian, Makedonian ja Traakian käsittävän alueen, joka menetettiin </w:t>
      </w:r>
      <w:r>
        <w:rPr>
          <w:color w:val="6B8E23"/>
        </w:rPr>
        <w:t xml:space="preserve">kahdessa Balkanin sodassa vuosina 1912-13</w:t>
      </w:r>
      <w:r>
        <w:t xml:space="preserve">.</w:t>
      </w:r>
    </w:p>
    <w:p>
      <w:r>
        <w:rPr>
          <w:b/>
        </w:rPr>
        <w:t xml:space="preserve">Kysymys 0</w:t>
      </w:r>
    </w:p>
    <w:p>
      <w:r>
        <w:t xml:space="preserve">Mihin valtakuntaan kuului 1800-luvun alussa koko Balkanin niemimaa pohjoisesta Unkarin tasangon eteläreunaan asti?</w:t>
      </w:r>
    </w:p>
    <w:p>
      <w:r>
        <w:rPr>
          <w:b/>
        </w:rPr>
        <w:t xml:space="preserve">Kysymys 1</w:t>
      </w:r>
    </w:p>
    <w:p>
      <w:r>
        <w:t xml:space="preserve">Milloin Osmanien valtakunta menetti koko valtakuntansa lukuun ottamatta Konstantinopolia ja Itä-Trakiaa?</w:t>
      </w:r>
    </w:p>
    <w:p>
      <w:r>
        <w:rPr>
          <w:b/>
        </w:rPr>
        <w:t xml:space="preserve">Kysymys 2</w:t>
      </w:r>
    </w:p>
    <w:p>
      <w:r>
        <w:t xml:space="preserve">Minkä nousun myötä Kreikka, Serbia, Tonavan ruhtinaskunnat ja Bulgaria itsenäistyivät?</w:t>
      </w:r>
    </w:p>
    <w:p>
      <w:r>
        <w:rPr>
          <w:b/>
        </w:rPr>
        <w:t xml:space="preserve">Kysymys 3</w:t>
      </w:r>
    </w:p>
    <w:p>
      <w:r>
        <w:t xml:space="preserve">Mihin vuoteen asti ottomaanit pitivät hallussaan Albanian, Makedonian ja Traakian käsittävää aluetta?</w:t>
      </w:r>
    </w:p>
    <w:p>
      <w:r>
        <w:rPr>
          <w:b/>
        </w:rPr>
        <w:t xml:space="preserve">Kysymys 4</w:t>
      </w:r>
    </w:p>
    <w:p>
      <w:r>
        <w:t xml:space="preserve">Milloin ottomaanit menettivät Albanian, Makedonian ja Traakian alueet?</w:t>
      </w:r>
    </w:p>
    <w:p>
      <w:r>
        <w:rPr>
          <w:b/>
        </w:rPr>
        <w:t xml:space="preserve">Teksti numero 3</w:t>
      </w:r>
    </w:p>
    <w:p>
      <w:r>
        <w:t xml:space="preserve">Osmanien valtakunta, jonka uskottiin olevan romahtamaisillaan, kuvattiin lehdistössä </w:t>
      </w:r>
      <w:r>
        <w:rPr>
          <w:color w:val="A9A9A9"/>
        </w:rPr>
        <w:t xml:space="preserve">Euroopan sairaana miehenä</w:t>
      </w:r>
      <w:r>
        <w:t xml:space="preserve">". Balkanin valtiot, Bosniaa ja Albaniaa osittain lukuun ottamatta, olivat pääasiassa </w:t>
      </w:r>
      <w:r>
        <w:rPr>
          <w:color w:val="DCDCDC"/>
        </w:rPr>
        <w:t xml:space="preserve">kristittyjä</w:t>
      </w:r>
      <w:r>
        <w:t xml:space="preserve">. </w:t>
      </w:r>
      <w:r>
        <w:rPr>
          <w:color w:val="2F4F4F"/>
        </w:rPr>
        <w:t xml:space="preserve">1894</w:t>
      </w:r>
      <w:r>
        <w:t xml:space="preserve">Osmanit iskivät armenialaisiin </w:t>
      </w:r>
      <w:r>
        <w:rPr>
          <w:color w:val="556B2F"/>
        </w:rPr>
        <w:t xml:space="preserve">nimenomaisesti sillä perusteella, että he olivat ei-muslimikansaa </w:t>
      </w:r>
      <w:r>
        <w:t xml:space="preserve">ja sellaisenaan potentiaalinen uhka muslimien valtakunnalle, jossa he asuivat</w:t>
      </w:r>
      <w:r>
        <w:t xml:space="preserve">. </w:t>
      </w:r>
      <w:r>
        <w:rPr>
          <w:color w:val="6B8E23"/>
        </w:rPr>
        <w:t xml:space="preserve">Hamidianin joukkomurhat </w:t>
      </w:r>
      <w:r>
        <w:t xml:space="preserve">herättivät koko kristillisen maailman närkästyksen. Yhdysvalloissa nyt jo ikääntynyt Julia Ward Howe, joka oli kirjoittanut Battle Hymn of the Republic -teoksen, hyppäsi mukaan sanasotaan ja liittyi Punaisen Ristin jäseneksi. Vähemmistöjen suhteet Osmanien valtakunnassa ja entisten Osmanien maiden jakaminen tunnettiin "itäisenä kysymyksenä", koska Osmanit sijaitsivat Euroopan itäpuolella.</w:t>
      </w:r>
    </w:p>
    <w:p>
      <w:r>
        <w:rPr>
          <w:b/>
        </w:rPr>
        <w:t xml:space="preserve">Kysymys 0</w:t>
      </w:r>
    </w:p>
    <w:p>
      <w:r>
        <w:t xml:space="preserve">Miten Osmanien valtakuntaa kuvattiin lehdistössä?</w:t>
      </w:r>
    </w:p>
    <w:p>
      <w:r>
        <w:rPr>
          <w:b/>
        </w:rPr>
        <w:t xml:space="preserve">Kysymys 1</w:t>
      </w:r>
    </w:p>
    <w:p>
      <w:r>
        <w:t xml:space="preserve">Balkanin valtiot olivat pääasiassa minkä uskonnon alaisia? </w:t>
      </w:r>
    </w:p>
    <w:p>
      <w:r>
        <w:rPr>
          <w:b/>
        </w:rPr>
        <w:t xml:space="preserve">Kysymys 2</w:t>
      </w:r>
    </w:p>
    <w:p>
      <w:r>
        <w:t xml:space="preserve">Milloin ottomaanit iskivät armenialaisiin?</w:t>
      </w:r>
    </w:p>
    <w:p>
      <w:r>
        <w:rPr>
          <w:b/>
        </w:rPr>
        <w:t xml:space="preserve">Kysymys 3</w:t>
      </w:r>
    </w:p>
    <w:p>
      <w:r>
        <w:t xml:space="preserve">Millä perusteella ottomaanit iskivät armenialaisia vastaan?</w:t>
      </w:r>
    </w:p>
    <w:p>
      <w:r>
        <w:rPr>
          <w:b/>
        </w:rPr>
        <w:t xml:space="preserve">Kysymys 4</w:t>
      </w:r>
    </w:p>
    <w:p>
      <w:r>
        <w:t xml:space="preserve">Mikä herätti koko kristillisen maailman närkästyksen?</w:t>
      </w:r>
    </w:p>
    <w:p>
      <w:r>
        <w:rPr>
          <w:b/>
        </w:rPr>
        <w:t xml:space="preserve">Teksti numero 4</w:t>
      </w:r>
    </w:p>
    <w:p>
      <w:r>
        <w:t xml:space="preserve">Nyt tuli ajankohtaiseksi määritellä itäisen kysymyksen itäosa. Noin </w:t>
      </w:r>
      <w:r>
        <w:rPr>
          <w:color w:val="A9A9A9"/>
        </w:rPr>
        <w:t xml:space="preserve">1800-luvun puolivälissä alettiin </w:t>
      </w:r>
      <w:r>
        <w:t xml:space="preserve">käyttää käsitettä "Lähi-itä" kuvaamaan sitä osaa idästä, joka on lähinnä Eurooppaa</w:t>
      </w:r>
      <w:r>
        <w:rPr>
          <w:color w:val="A9A9A9"/>
        </w:rPr>
        <w:t xml:space="preserve">.</w:t>
      </w:r>
      <w:r>
        <w:t xml:space="preserve"> Samaan aikaan ilmestyi termi "Kaukoitä", jolla tarkoitettiin Japania, Kiinaa, Koreaa, Indonesiaa ja Vietnamia, lyhyesti sanottuna </w:t>
      </w:r>
      <w:r>
        <w:rPr>
          <w:color w:val="DCDCDC"/>
        </w:rPr>
        <w:t xml:space="preserve">Itä-Intiaa</w:t>
      </w:r>
      <w:r>
        <w:t xml:space="preserve">. </w:t>
      </w:r>
      <w:r>
        <w:t xml:space="preserve">"Lähi-Itä" tarkoitti lähinnä </w:t>
      </w:r>
      <w:r>
        <w:rPr>
          <w:color w:val="2F4F4F"/>
        </w:rPr>
        <w:t xml:space="preserve">Levantia, </w:t>
      </w:r>
      <w:r>
        <w:t xml:space="preserve">joka kuului </w:t>
      </w:r>
      <w:r>
        <w:rPr>
          <w:color w:val="556B2F"/>
        </w:rPr>
        <w:t xml:space="preserve">Ottomaanien portin </w:t>
      </w:r>
      <w:r>
        <w:t xml:space="preserve">eli hallituksen alaisuuteen.</w:t>
      </w:r>
      <w:r>
        <w:t xml:space="preserve"> Termiä käyttäneillä ei ollut juurikaan valinnanvaraa sen merkityksen suhteen. He eivät voineet astua jalallaan useimpien Välimeren etelä- ja keskiosien rannoille Sidranlahdelta Albaniaan ilman </w:t>
      </w:r>
      <w:r>
        <w:rPr>
          <w:color w:val="6B8E23"/>
        </w:rPr>
        <w:t xml:space="preserve">Ottomaanien valtakunnan lupia</w:t>
      </w:r>
      <w:r>
        <w:t xml:space="preserve">.</w:t>
      </w:r>
    </w:p>
    <w:p>
      <w:r>
        <w:rPr>
          <w:b/>
        </w:rPr>
        <w:t xml:space="preserve">Kysymys 0</w:t>
      </w:r>
    </w:p>
    <w:p>
      <w:r>
        <w:t xml:space="preserve">Milloin "Lähi-itää" alettiin käyttää kuvaamaan Eurooppaa lähinnä olevaa itäistä aluetta?</w:t>
      </w:r>
    </w:p>
    <w:p>
      <w:r>
        <w:rPr>
          <w:b/>
        </w:rPr>
        <w:t xml:space="preserve">Kysymys 1</w:t>
      </w:r>
    </w:p>
    <w:p>
      <w:r>
        <w:t xml:space="preserve">Lyhyesti sanottuna termi Kaukoitä ilmestyi nimeämään tämän alueen...</w:t>
      </w:r>
    </w:p>
    <w:p>
      <w:r>
        <w:rPr>
          <w:b/>
        </w:rPr>
        <w:t xml:space="preserve">Kysymys 2</w:t>
      </w:r>
    </w:p>
    <w:p>
      <w:r>
        <w:t xml:space="preserve">"Lähi-Itä", jota sovelletaan tähän pääasiassa tunnettuun alueeseen.</w:t>
      </w:r>
    </w:p>
    <w:p>
      <w:r>
        <w:rPr>
          <w:b/>
        </w:rPr>
        <w:t xml:space="preserve">Kysymys 3</w:t>
      </w:r>
    </w:p>
    <w:p>
      <w:r>
        <w:t xml:space="preserve">Mikä oli Levantin lainkäyttöalue? </w:t>
      </w:r>
    </w:p>
    <w:p>
      <w:r>
        <w:rPr>
          <w:b/>
        </w:rPr>
        <w:t xml:space="preserve">Kysymys 4</w:t>
      </w:r>
    </w:p>
    <w:p>
      <w:r>
        <w:t xml:space="preserve">Mitä tarvittiin, jotta saattoi astua jalkaisin useimpien Välimeren etelä- ja keskiosien rannoille? </w:t>
      </w:r>
    </w:p>
    <w:p>
      <w:r>
        <w:rPr>
          <w:b/>
        </w:rPr>
        <w:t xml:space="preserve">Teksti numero 5</w:t>
      </w:r>
    </w:p>
    <w:p>
      <w:r>
        <w:t xml:space="preserve">Joitakin ottomaanien portin ulkopuolisia alueita otettiin mukaan. Yksi niistä oli </w:t>
      </w:r>
      <w:r>
        <w:rPr>
          <w:color w:val="A9A9A9"/>
        </w:rPr>
        <w:t xml:space="preserve">Pohjois-Afrikka Egyptin länsipuolella</w:t>
      </w:r>
      <w:r>
        <w:t xml:space="preserve">. Sitä </w:t>
      </w:r>
      <w:r>
        <w:t xml:space="preserve">miehittivät </w:t>
      </w:r>
      <w:r>
        <w:rPr>
          <w:color w:val="DCDCDC"/>
        </w:rPr>
        <w:t xml:space="preserve">Barbaarirannikon </w:t>
      </w:r>
      <w:r>
        <w:t xml:space="preserve">merirosvokuningaskunnat, </w:t>
      </w:r>
      <w:r>
        <w:t xml:space="preserve">jotka olivat tosiasiallisesti itsenäisiä 1700-luvulta lähtien. Entinen osa valtakuntaa sen huipulla. Iran otettiin mukaan</w:t>
      </w:r>
      <w:r>
        <w:rPr>
          <w:color w:val="2F4F4F"/>
        </w:rPr>
        <w:t xml:space="preserve">, koska sinne ei päässyt helposti muuten kuin ottomaanien valtakunnan tai naapurimaa Venäjän kautta</w:t>
      </w:r>
      <w:r>
        <w:t xml:space="preserve">. </w:t>
      </w:r>
      <w:r>
        <w:t xml:space="preserve">1890-luvulla termi keskittyi yleensä </w:t>
      </w:r>
      <w:r>
        <w:rPr>
          <w:color w:val="556B2F"/>
        </w:rPr>
        <w:t xml:space="preserve">Balkanin valtioiden ja Armenian konflikteihin</w:t>
      </w:r>
      <w:r>
        <w:t xml:space="preserve">. </w:t>
      </w:r>
      <w:r>
        <w:rPr>
          <w:color w:val="6B8E23"/>
        </w:rPr>
        <w:t xml:space="preserve">Euroopan sairaan miehen </w:t>
      </w:r>
      <w:r>
        <w:t xml:space="preserve">katoaminen </w:t>
      </w:r>
      <w:r>
        <w:t xml:space="preserve">jätti huomattavaa epäselvyyttä siitä, mitä Lähi-idällä oli tarkoitettava. Nykyään sitä käytetään yleensä vain historiallisissa yhteyksissä kuvaamaan Länsi-Aasian maita Välimereltä Iraniin (tai Iran mukaan luettuna). Lyhyesti sanottuna ei ole olemassa mitään yleisesti ymmärrettävää kiinteää luetteloa kansoista, kielistä tai historiallisista hyödykkeistä, jotka on määritelty kuuluvaksi siihen.</w:t>
      </w:r>
    </w:p>
    <w:p>
      <w:r>
        <w:rPr>
          <w:b/>
        </w:rPr>
        <w:t xml:space="preserve">Kysymys 0</w:t>
      </w:r>
    </w:p>
    <w:p>
      <w:r>
        <w:t xml:space="preserve">Mihin kuului yksi alue, jota merirosvokuningaskunnat miehittivät?</w:t>
      </w:r>
    </w:p>
    <w:p>
      <w:r>
        <w:rPr>
          <w:b/>
        </w:rPr>
        <w:t xml:space="preserve">Kysymys 1</w:t>
      </w:r>
    </w:p>
    <w:p>
      <w:r>
        <w:t xml:space="preserve">Mistä merirosvokuningaskunnat olivat kotoisin? </w:t>
      </w:r>
    </w:p>
    <w:p>
      <w:r>
        <w:rPr>
          <w:b/>
        </w:rPr>
        <w:t xml:space="preserve">Kysymys 2</w:t>
      </w:r>
    </w:p>
    <w:p>
      <w:r>
        <w:t xml:space="preserve">Miksi Iran sisällytettiin aluekokoelmaan? </w:t>
      </w:r>
    </w:p>
    <w:p>
      <w:r>
        <w:rPr>
          <w:b/>
        </w:rPr>
        <w:t xml:space="preserve">Kysymys 3</w:t>
      </w:r>
    </w:p>
    <w:p>
      <w:r>
        <w:t xml:space="preserve">Mihin termi Lähi-itä keskittyi 1890-luvulla?</w:t>
      </w:r>
    </w:p>
    <w:p>
      <w:r>
        <w:rPr>
          <w:b/>
        </w:rPr>
        <w:t xml:space="preserve">Kysymys 4</w:t>
      </w:r>
    </w:p>
    <w:p>
      <w:r>
        <w:t xml:space="preserve">Minkä häviäminen jätti huomattavan epäselvyyden siitä, mitä "Lähi-idällä" oli tarkoitus tarkoittaa. </w:t>
      </w:r>
    </w:p>
    <w:p>
      <w:r>
        <w:rPr>
          <w:b/>
        </w:rPr>
        <w:t xml:space="preserve">Teksti numero 6</w:t>
      </w:r>
    </w:p>
    <w:p>
      <w:r>
        <w:t xml:space="preserve">Maantieteelliset termit "Lähi-Itä" ja "Kaukoitä", jotka viittaavat entisen brittiläisen imperiumin ja Alankomaiden, Portugalin, Espanjan ja saksalaisten naapurisiirtomaiden alueella sijaitseviin tai niihin rajoittuviin alueisiin, sopivat yhteen pariksi, joka perustuu </w:t>
      </w:r>
      <w:r>
        <w:rPr>
          <w:color w:val="A9A9A9"/>
        </w:rPr>
        <w:t xml:space="preserve">kaukana ja lähellä olevien vastakohtiin</w:t>
      </w:r>
      <w:r>
        <w:t xml:space="preserve">, mikä viittaa siihen, että ne on keksitty yhdessä. Ne esiintyvät yhdessä </w:t>
      </w:r>
      <w:r>
        <w:rPr>
          <w:color w:val="DCDCDC"/>
        </w:rPr>
        <w:t xml:space="preserve">1800-luvun puolivälin </w:t>
      </w:r>
      <w:r>
        <w:t xml:space="preserve">lehdissä</w:t>
      </w:r>
      <w:r>
        <w:t xml:space="preserve">. </w:t>
      </w:r>
      <w:r>
        <w:t xml:space="preserve">Molempia termejä käytettiin sitä ennen paikallisissa brittiläisissä ja amerikkalaisissa merkityksissä: </w:t>
      </w:r>
      <w:r>
        <w:rPr>
          <w:color w:val="2F4F4F"/>
        </w:rPr>
        <w:t xml:space="preserve">pellon, kylän tai shiren lähellä tai kaukana itäpuolella.</w:t>
      </w:r>
    </w:p>
    <w:p>
      <w:r>
        <w:rPr>
          <w:b/>
        </w:rPr>
        <w:t xml:space="preserve">Kysymys 0</w:t>
      </w:r>
    </w:p>
    <w:p>
      <w:r>
        <w:t xml:space="preserve">Termit "Lähi-Itä" ja "Kaukoitä", jotka viittaavat entisen brittiläisen imperiumin ja sen naapurisiirtomaiden alueella sijaitseviin tai niihin rajoittuviin maapallon alueisiin, sopivat yhteen pariksi minkä perusteella? </w:t>
      </w:r>
    </w:p>
    <w:p>
      <w:r>
        <w:rPr>
          <w:b/>
        </w:rPr>
        <w:t xml:space="preserve">Kysymys 1</w:t>
      </w:r>
    </w:p>
    <w:p>
      <w:r>
        <w:t xml:space="preserve">Milloin termit "Lähi-itä" ja "Kaukoitä" esiintyvät yhdessä lehdissä? </w:t>
      </w:r>
    </w:p>
    <w:p>
      <w:r>
        <w:rPr>
          <w:b/>
        </w:rPr>
        <w:t xml:space="preserve">Kysymys 2</w:t>
      </w:r>
    </w:p>
    <w:p>
      <w:r>
        <w:t xml:space="preserve">Termiä Lähi-itä ja Kaukoitä käytettiin brittiläisissä ja amerikkalaisissa merkityksissä viitattaessa mihin? </w:t>
      </w:r>
    </w:p>
    <w:p>
      <w:r>
        <w:rPr>
          <w:b/>
        </w:rPr>
        <w:t xml:space="preserve">Teksti numero 7</w:t>
      </w:r>
    </w:p>
    <w:p>
      <w:r>
        <w:t xml:space="preserve">Kielellinen taipumus käyttää tällaisia termejä oli olemassa. </w:t>
      </w:r>
      <w:r>
        <w:rPr>
          <w:color w:val="A9A9A9"/>
        </w:rPr>
        <w:t xml:space="preserve">Roomalaiset </w:t>
      </w:r>
      <w:r>
        <w:t xml:space="preserve">olivat käyttäneet niitä muun muassa lähi-Galliassa/kaukana Galliassa, lähi-Espanjassa/kaukana Espanjassa</w:t>
      </w:r>
      <w:r>
        <w:rPr>
          <w:color w:val="A9A9A9"/>
        </w:rPr>
        <w:t xml:space="preserve">.</w:t>
      </w:r>
      <w:r>
        <w:t xml:space="preserve"> Ennen heitä </w:t>
      </w:r>
      <w:r>
        <w:rPr>
          <w:color w:val="DCDCDC"/>
        </w:rPr>
        <w:t xml:space="preserve">kreikkalaisilla </w:t>
      </w:r>
      <w:r>
        <w:t xml:space="preserve">oli tapana, joka näkyy Euroopan vanhimmassa tunnetussa Linear B -kirjoituksessa, jossa viitataan Pylosin kuningaskunnan lähiprovinssin ja kaukoprovinssin nimiin</w:t>
      </w:r>
      <w:r>
        <w:rPr>
          <w:color w:val="DCDCDC"/>
        </w:rPr>
        <w:t xml:space="preserve">.</w:t>
      </w:r>
      <w:r>
        <w:t xml:space="preserve"> Yleensä nämä termit käytettiin viittaamalla </w:t>
      </w:r>
      <w:r>
        <w:rPr>
          <w:color w:val="2F4F4F"/>
        </w:rPr>
        <w:t xml:space="preserve">johonkin maantieteelliseen piirteeseen, </w:t>
      </w:r>
      <w:r>
        <w:t xml:space="preserve">kuten vuorijonoon tai jokeen</w:t>
      </w:r>
      <w:r>
        <w:t xml:space="preserve">.</w:t>
      </w:r>
    </w:p>
    <w:p>
      <w:r>
        <w:rPr>
          <w:b/>
        </w:rPr>
        <w:t xml:space="preserve">Kysymys 0</w:t>
      </w:r>
    </w:p>
    <w:p>
      <w:r>
        <w:t xml:space="preserve">Kuka käytti termejä Gallian lähellä?</w:t>
      </w:r>
    </w:p>
    <w:p>
      <w:r>
        <w:rPr>
          <w:b/>
        </w:rPr>
        <w:t xml:space="preserve">Kysymys 1</w:t>
      </w:r>
    </w:p>
    <w:p>
      <w:r>
        <w:t xml:space="preserve">Minkä kulttuurin esiintyminen näitä termejä käyttäen näkyy B-linjassa?</w:t>
      </w:r>
    </w:p>
    <w:p>
      <w:r>
        <w:rPr>
          <w:b/>
        </w:rPr>
        <w:t xml:space="preserve">Kysymys 2</w:t>
      </w:r>
    </w:p>
    <w:p>
      <w:r>
        <w:t xml:space="preserve">Yleensä termit annettiin, kun viitataan mihin?  </w:t>
      </w:r>
    </w:p>
    <w:p>
      <w:r>
        <w:rPr>
          <w:b/>
        </w:rPr>
        <w:t xml:space="preserve">Teksti numero 8</w:t>
      </w:r>
    </w:p>
    <w:p>
      <w:r>
        <w:rPr>
          <w:color w:val="A9A9A9"/>
        </w:rPr>
        <w:t xml:space="preserve">Ptolemaioksen maantiede </w:t>
      </w:r>
      <w:r>
        <w:t xml:space="preserve">jakoi Aasian samankaltaisin perustein. </w:t>
      </w:r>
      <w:r>
        <w:rPr>
          <w:color w:val="DCDCDC"/>
        </w:rPr>
        <w:t xml:space="preserve">Pohjoisessa </w:t>
      </w:r>
      <w:r>
        <w:t xml:space="preserve">on "Skytia Himalajan tällä puolella" ja "Skytia Himalajan takana". </w:t>
      </w:r>
      <w:r>
        <w:rPr>
          <w:color w:val="2F4F4F"/>
        </w:rPr>
        <w:t xml:space="preserve">Etelässä </w:t>
      </w:r>
      <w:r>
        <w:t xml:space="preserve">on "Intia Gangesin tällä puolella" ja "Intia Gangesin takana"</w:t>
      </w:r>
      <w:r>
        <w:rPr>
          <w:color w:val="2F4F4F"/>
        </w:rPr>
        <w:t xml:space="preserve">. </w:t>
      </w:r>
      <w:r>
        <w:t xml:space="preserve">Aasia alkoi </w:t>
      </w:r>
      <w:r>
        <w:rPr>
          <w:color w:val="556B2F"/>
        </w:rPr>
        <w:t xml:space="preserve">Anatolian rannikolta </w:t>
      </w:r>
      <w:r>
        <w:t xml:space="preserve">("nousevan auringon maa"). Gangesin ja Himalajan (mukaan lukien Tien Shan) takana olivat Serica ja Serae (osia Kiinasta) ja joitakin muita tunnistettavia kaukoidän paikkoja, jotka olivat matkamiehille ja maantieteilijöille tuttuja, mutta eivät Euroopan suurelle yleisölle.</w:t>
      </w:r>
    </w:p>
    <w:p>
      <w:r>
        <w:rPr>
          <w:b/>
        </w:rPr>
        <w:t xml:space="preserve">Kysymys 0</w:t>
      </w:r>
    </w:p>
    <w:p>
      <w:r>
        <w:t xml:space="preserve">Mikä jakoi Aasian vastaavalla perusteella? </w:t>
      </w:r>
    </w:p>
    <w:p>
      <w:r>
        <w:rPr>
          <w:b/>
        </w:rPr>
        <w:t xml:space="preserve">Kysymys 1</w:t>
      </w:r>
    </w:p>
    <w:p>
      <w:r>
        <w:t xml:space="preserve">Missä sijaitsee "Skytia Himalajan tällä puolella"? </w:t>
      </w:r>
    </w:p>
    <w:p>
      <w:r>
        <w:rPr>
          <w:b/>
        </w:rPr>
        <w:t xml:space="preserve">Kysymys 2</w:t>
      </w:r>
    </w:p>
    <w:p>
      <w:r>
        <w:t xml:space="preserve">Missä sijaitsee "Intia Gangesin tällä puolella"? </w:t>
      </w:r>
    </w:p>
    <w:p>
      <w:r>
        <w:rPr>
          <w:b/>
        </w:rPr>
        <w:t xml:space="preserve">Kysymys 3</w:t>
      </w:r>
    </w:p>
    <w:p>
      <w:r>
        <w:t xml:space="preserve">Missä sijaitsee "Skytia Himalajan takana"? </w:t>
      </w:r>
    </w:p>
    <w:p>
      <w:r>
        <w:rPr>
          <w:b/>
        </w:rPr>
        <w:t xml:space="preserve">Kysymys 4</w:t>
      </w:r>
    </w:p>
    <w:p>
      <w:r>
        <w:t xml:space="preserve">Mistä Aasia alkoi? </w:t>
      </w:r>
    </w:p>
    <w:p>
      <w:r>
        <w:rPr>
          <w:b/>
        </w:rPr>
        <w:t xml:space="preserve">Teksti numero 9</w:t>
      </w:r>
    </w:p>
    <w:p>
      <w:r>
        <w:t xml:space="preserve">John Sellerin Atlas Maritima -teoksen aikaan vuonna </w:t>
      </w:r>
      <w:r>
        <w:rPr>
          <w:color w:val="A9A9A9"/>
        </w:rPr>
        <w:t xml:space="preserve">1670</w:t>
      </w:r>
      <w:r>
        <w:t xml:space="preserve">, "Intiasta Gangesin takana" oli tullut </w:t>
      </w:r>
      <w:r>
        <w:rPr>
          <w:color w:val="DCDCDC"/>
        </w:rPr>
        <w:t xml:space="preserve">"</w:t>
      </w:r>
      <w:r>
        <w:rPr>
          <w:color w:val="2F4F4F"/>
        </w:rPr>
        <w:t xml:space="preserve">Itä-Intia</w:t>
      </w:r>
      <w:r>
        <w:rPr>
          <w:color w:val="DCDCDC"/>
        </w:rPr>
        <w:t xml:space="preserve">", </w:t>
      </w:r>
      <w:r>
        <w:t xml:space="preserve">johon kuuluivat Kiina, Korea, Kaakkois-Aasia ja Tyynenmeren saaret kartassa, joka oli yhtä vääristynyt kuin Ptolemaioksen kartta, vaikka siitä oli kulunut noin 1500 vuotta. </w:t>
      </w:r>
      <w:r>
        <w:t xml:space="preserve">Tuo </w:t>
      </w:r>
      <w:r>
        <w:rPr>
          <w:color w:val="556B2F"/>
        </w:rPr>
        <w:t xml:space="preserve">"itä" </w:t>
      </w:r>
      <w:r>
        <w:t xml:space="preserve">oli puolestaan vain englanninkielinen käännös latinankielisistä sanoista Oriens ja Orientalis, "nousevan auringon maa", joita on käytetty roomalaisista ajoista lähtien "idästä". Jodocus Hondiuksen maailmankartassa </w:t>
      </w:r>
      <w:r>
        <w:t xml:space="preserve">koko Aasia Kaspianmereltä Tyynellemerelle on merkitty</w:t>
      </w:r>
      <w:r>
        <w:rPr>
          <w:color w:val="6B8E23"/>
        </w:rPr>
        <w:t xml:space="preserve">1590</w:t>
      </w:r>
      <w:r>
        <w:t xml:space="preserve"> nimellä India Orientalis, joka pian ilmestyy suomennoksessa nimellä Itä-Intia.</w:t>
      </w:r>
    </w:p>
    <w:p>
      <w:r>
        <w:rPr>
          <w:b/>
        </w:rPr>
        <w:t xml:space="preserve">Kysymys 0</w:t>
      </w:r>
    </w:p>
    <w:p>
      <w:r>
        <w:t xml:space="preserve">Milloin oli John Sellerin Atlas Maritima?</w:t>
      </w:r>
    </w:p>
    <w:p>
      <w:r>
        <w:rPr>
          <w:b/>
        </w:rPr>
        <w:t xml:space="preserve">Kysymys 1</w:t>
      </w:r>
    </w:p>
    <w:p>
      <w:r>
        <w:t xml:space="preserve">Mitä "Intiasta Gangesin takana" oli tullut? </w:t>
      </w:r>
    </w:p>
    <w:p>
      <w:r>
        <w:rPr>
          <w:b/>
        </w:rPr>
        <w:t xml:space="preserve">Kysymys 2</w:t>
      </w:r>
    </w:p>
    <w:p>
      <w:r>
        <w:t xml:space="preserve">Mihin kuuluivat Kiina, Korea, Kaakkois-Aasia ja Tyynenmeren saaret? </w:t>
      </w:r>
    </w:p>
    <w:p>
      <w:r>
        <w:rPr>
          <w:b/>
        </w:rPr>
        <w:t xml:space="preserve">Kysymys 3</w:t>
      </w:r>
    </w:p>
    <w:p>
      <w:r>
        <w:t xml:space="preserve">Mikä oli vain englanninkielinen käännös latinankielisistä sanoista Oriens ja Orientalis, "nousevan auringon maa"?</w:t>
      </w:r>
    </w:p>
    <w:p>
      <w:r>
        <w:rPr>
          <w:b/>
        </w:rPr>
        <w:t xml:space="preserve">Kysymys 4</w:t>
      </w:r>
    </w:p>
    <w:p>
      <w:r>
        <w:t xml:space="preserve">Minä vuonna Jodocus Hondius laati maailmankarttansa? </w:t>
      </w:r>
    </w:p>
    <w:p>
      <w:r>
        <w:rPr>
          <w:b/>
        </w:rPr>
        <w:t xml:space="preserve">Teksti numero 10</w:t>
      </w:r>
    </w:p>
    <w:p>
      <w:r>
        <w:rPr>
          <w:color w:val="A9A9A9"/>
        </w:rPr>
        <w:t xml:space="preserve">Englannin </w:t>
      </w:r>
      <w:r>
        <w:t xml:space="preserve">Elisabet I</w:t>
      </w:r>
      <w:r>
        <w:t xml:space="preserve">, joka oli ensisijaisesti kiinnostunut </w:t>
      </w:r>
      <w:r>
        <w:rPr>
          <w:color w:val="DCDCDC"/>
        </w:rPr>
        <w:t xml:space="preserve">kaupasta idän kanssa</w:t>
      </w:r>
      <w:r>
        <w:t xml:space="preserve">, </w:t>
      </w:r>
      <w:r>
        <w:t xml:space="preserve">perusti </w:t>
      </w:r>
      <w:r>
        <w:t xml:space="preserve">yhteistyössä </w:t>
      </w:r>
      <w:r>
        <w:rPr>
          <w:color w:val="2F4F4F"/>
        </w:rPr>
        <w:t xml:space="preserve">englantilaisten kauppiaiden kanssa </w:t>
      </w:r>
      <w:r>
        <w:t xml:space="preserve">ensimmäiset kauppakomppaniat kaukaisille alueille ja käytti omaa jargoniaan. Heidän tavoitteenaan oli </w:t>
      </w:r>
      <w:r>
        <w:rPr>
          <w:color w:val="556B2F"/>
        </w:rPr>
        <w:t xml:space="preserve">saada kauppasopimuksin kauppamyönnytyksiä</w:t>
      </w:r>
      <w:r>
        <w:t xml:space="preserve">. Kuningatar perusti vuonna 1581 Levantin kauppiaiden yhtiön (Company of Merchants of the Levant, lyhennettynä Levant Company), joka pian tunnettiin myös nimellä The Turkey Company. Vuonna 1582 laiva The Great Susan kuljetti ensimmäisen suurlähettilään, William Harebonen, Osmanien portin (Osmanien valtakunnan hallitus) luo Konstantinopoliin. Anatoliaan verrattuna Levant tarkoittaa myös "nousevan auringon maata", mutta siinä missä Anatolia on aina tarkoittanut vain Turkin tasavallan nykyisin miehittämää aluetta, Levant tarkoitti mitä tahansa Osmanien portin hallitsemalla alueella. </w:t>
      </w:r>
      <w:r>
        <w:rPr>
          <w:color w:val="6B8E23"/>
        </w:rPr>
        <w:t xml:space="preserve">Itä-Intian komppania </w:t>
      </w:r>
      <w:r>
        <w:t xml:space="preserve">(lyhenne paljon pidemmästä virallisesta nimestä) perustettiin vuonna 1600 Itä-Intian kauppaa varten.</w:t>
      </w:r>
    </w:p>
    <w:p>
      <w:r>
        <w:rPr>
          <w:b/>
        </w:rPr>
        <w:t xml:space="preserve">Kysymys 0</w:t>
      </w:r>
    </w:p>
    <w:p>
      <w:r>
        <w:t xml:space="preserve">Mistä Elisabet I oli kotoisin?</w:t>
      </w:r>
    </w:p>
    <w:p>
      <w:r>
        <w:rPr>
          <w:b/>
        </w:rPr>
        <w:t xml:space="preserve">Kysymys 1</w:t>
      </w:r>
    </w:p>
    <w:p>
      <w:r>
        <w:t xml:space="preserve">Mistä Elisabet oli ensisijaisesti kiinnostunut? </w:t>
      </w:r>
    </w:p>
    <w:p>
      <w:r>
        <w:rPr>
          <w:b/>
        </w:rPr>
        <w:t xml:space="preserve">Kysymys 2</w:t>
      </w:r>
    </w:p>
    <w:p>
      <w:r>
        <w:t xml:space="preserve">Kenen kanssa Elisabet I teki yhteistyötä?</w:t>
      </w:r>
    </w:p>
    <w:p>
      <w:r>
        <w:rPr>
          <w:b/>
        </w:rPr>
        <w:t xml:space="preserve">Kysymys 3</w:t>
      </w:r>
    </w:p>
    <w:p>
      <w:r>
        <w:t xml:space="preserve">Mikä oli ensimmäisten kauppayhtiöiden tavoite?</w:t>
      </w:r>
    </w:p>
    <w:p>
      <w:r>
        <w:rPr>
          <w:b/>
        </w:rPr>
        <w:t xml:space="preserve">Kysymys 4</w:t>
      </w:r>
    </w:p>
    <w:p>
      <w:r>
        <w:t xml:space="preserve">Mikä yhtiö perustettiin vuonna 1600 Itä-Intian kauppaa varten?</w:t>
      </w:r>
    </w:p>
    <w:p>
      <w:r>
        <w:rPr>
          <w:b/>
        </w:rPr>
        <w:t xml:space="preserve">Teksti numero 11</w:t>
      </w:r>
    </w:p>
    <w:p>
      <w:r>
        <w:t xml:space="preserve">Länsimaiset historioitsijat ovat mielellään </w:t>
      </w:r>
      <w:r>
        <w:rPr>
          <w:color w:val="A9A9A9"/>
        </w:rPr>
        <w:t xml:space="preserve">kirjoittaneet ottomaanien valtakunnan rappeutumisesta, </w:t>
      </w:r>
      <w:r>
        <w:t xml:space="preserve">ikään kuin olisi ollut olemassa vakaa ja kiistaton valtio, jolla oli tuo nimi. </w:t>
      </w:r>
      <w:r>
        <w:rPr>
          <w:color w:val="DCDCDC"/>
        </w:rPr>
        <w:t xml:space="preserve">Rajat </w:t>
      </w:r>
      <w:r>
        <w:t xml:space="preserve">kyllä laajenivat ja supistuivat, mutta ne olivat aina dynaamisia ja "kyseenalaisia" alusta alkaen. </w:t>
      </w:r>
      <w:r>
        <w:t xml:space="preserve">Osmanien valtakunta luotiin </w:t>
      </w:r>
      <w:r>
        <w:rPr>
          <w:color w:val="2F4F4F"/>
        </w:rPr>
        <w:t xml:space="preserve">entisen Itä-Rooman valtakunnan maista sen </w:t>
      </w:r>
      <w:r>
        <w:t xml:space="preserve">väkivaltaisen tuhon yhteydessä. </w:t>
      </w:r>
      <w:r>
        <w:t xml:space="preserve">Viimeinen Rooman keisari kuoli </w:t>
      </w:r>
      <w:r>
        <w:rPr>
          <w:color w:val="556B2F"/>
        </w:rPr>
        <w:t xml:space="preserve">kädenvääntöä käydessään </w:t>
      </w:r>
      <w:r>
        <w:t xml:space="preserve">pääkaupunkinsa </w:t>
      </w:r>
      <w:r>
        <w:rPr>
          <w:color w:val="6B8E23"/>
        </w:rPr>
        <w:t xml:space="preserve">Konstantinopolin </w:t>
      </w:r>
      <w:r>
        <w:rPr>
          <w:color w:val="556B2F"/>
        </w:rPr>
        <w:t xml:space="preserve">kaduilla </w:t>
      </w:r>
      <w:r>
        <w:t xml:space="preserve">ottomaanien armeijan kukistamana toukokuussa 1453. Voittajat perivät hänen Balkanilla jäljellä olleet alueensa.</w:t>
      </w:r>
    </w:p>
    <w:p>
      <w:r>
        <w:rPr>
          <w:b/>
        </w:rPr>
        <w:t xml:space="preserve">Kysymys 0</w:t>
      </w:r>
    </w:p>
    <w:p>
      <w:r>
        <w:t xml:space="preserve">Mikä on miellyttänyt länsimaisia historioitsijoita?</w:t>
      </w:r>
    </w:p>
    <w:p>
      <w:r>
        <w:rPr>
          <w:b/>
        </w:rPr>
        <w:t xml:space="preserve">Kysymys 1</w:t>
      </w:r>
    </w:p>
    <w:p>
      <w:r>
        <w:t xml:space="preserve">Mikä oli aina kyseenalaista ottomaanien valtakunnan alusta lähtien? </w:t>
      </w:r>
    </w:p>
    <w:p>
      <w:r>
        <w:rPr>
          <w:b/>
        </w:rPr>
        <w:t xml:space="preserve">Kysymys 2</w:t>
      </w:r>
    </w:p>
    <w:p>
      <w:r>
        <w:t xml:space="preserve">Mistä Osmanien valtakunta luotiin?</w:t>
      </w:r>
    </w:p>
    <w:p>
      <w:r>
        <w:rPr>
          <w:b/>
        </w:rPr>
        <w:t xml:space="preserve">Kysymys 3</w:t>
      </w:r>
    </w:p>
    <w:p>
      <w:r>
        <w:t xml:space="preserve">Miten Rooman viimeinen keisari kuoli?</w:t>
      </w:r>
    </w:p>
    <w:p>
      <w:r>
        <w:rPr>
          <w:b/>
        </w:rPr>
        <w:t xml:space="preserve">Kysymys 4</w:t>
      </w:r>
    </w:p>
    <w:p>
      <w:r>
        <w:t xml:space="preserve">Missä oli Rooman keisarin pääkaupunki?</w:t>
      </w:r>
    </w:p>
    <w:p>
      <w:r>
        <w:rPr>
          <w:b/>
        </w:rPr>
        <w:t xml:space="preserve">Teksti numero 12</w:t>
      </w:r>
    </w:p>
    <w:p>
      <w:r>
        <w:t xml:space="preserve">Näiden maiden väestö ei hyväksynyt </w:t>
      </w:r>
      <w:r>
        <w:rPr>
          <w:color w:val="A9A9A9"/>
        </w:rPr>
        <w:t xml:space="preserve">Turkin hallintoa</w:t>
      </w:r>
      <w:r>
        <w:t xml:space="preserve">. Turkkilaiset olivat heille ulkomaalaisia, joilla oli täysin erilaiset tavat, elämäntapa ja kieli. Väliajat, jolloin levottomuuksia ei ollut, olivat harvinaisia. Unkarilaiset olivat irrottautuneet turkkilaishallinnosta </w:t>
      </w:r>
      <w:r>
        <w:rPr>
          <w:color w:val="DCDCDC"/>
        </w:rPr>
        <w:t xml:space="preserve">1688</w:t>
      </w:r>
      <w:r>
        <w:t xml:space="preserve">. </w:t>
      </w:r>
      <w:r>
        <w:t xml:space="preserve">Serbia syntyi </w:t>
      </w:r>
      <w:r>
        <w:rPr>
          <w:color w:val="2F4F4F"/>
        </w:rPr>
        <w:t xml:space="preserve">Serbian vallankumouksen </w:t>
      </w:r>
      <w:r>
        <w:t xml:space="preserve">myötä </w:t>
      </w:r>
      <w:r>
        <w:t xml:space="preserve">vuosina </w:t>
      </w:r>
      <w:r>
        <w:rPr>
          <w:color w:val="556B2F"/>
        </w:rPr>
        <w:t xml:space="preserve">1815-1833</w:t>
      </w:r>
      <w:r>
        <w:t xml:space="preserve">. </w:t>
      </w:r>
      <w:r>
        <w:t xml:space="preserve">Kreikan itsenäisyyssodassa </w:t>
      </w:r>
      <w:r>
        <w:rPr>
          <w:color w:val="6B8E23"/>
        </w:rPr>
        <w:t xml:space="preserve">1821-1832 </w:t>
      </w:r>
      <w:r>
        <w:t xml:space="preserve">luotiin moderni Kreikka, joka sai takaisin suurimman osan antiikin Kreikan maista, mutta ei saanut Konstantinopolia</w:t>
      </w:r>
      <w:r>
        <w:rPr>
          <w:color w:val="6B8E23"/>
        </w:rPr>
        <w:t xml:space="preserve">.</w:t>
      </w:r>
      <w:r>
        <w:t xml:space="preserve"> Osmanien porttia vastaan hyökättiin jatkuvasti jostain sen valtakunnan alueelta, pääasiassa Balkanilta. Lisäksi amerikkalaisten ja brittiläisten sota-alusten oli 1800-luvun alussa useaan otteeseen hyökättävä Barbarian merirosvojen kimppuun, jotta niiden merirosvoilu saatiin loppumaan ja tuhannet orjuutetut eurooppalaiset ja amerikkalaiset saatiin takaisin.</w:t>
      </w:r>
    </w:p>
    <w:p>
      <w:r>
        <w:rPr>
          <w:b/>
        </w:rPr>
        <w:t xml:space="preserve">Kysymys 0</w:t>
      </w:r>
    </w:p>
    <w:p>
      <w:r>
        <w:t xml:space="preserve">Mitä väestö ei hyväksynyt?</w:t>
      </w:r>
    </w:p>
    <w:p>
      <w:r>
        <w:rPr>
          <w:b/>
        </w:rPr>
        <w:t xml:space="preserve">Kysymys 1</w:t>
      </w:r>
    </w:p>
    <w:p>
      <w:r>
        <w:t xml:space="preserve">Mihin vuoteen mennessä unkarilaiset olivat irtautuneet Turkin hallinnasta? </w:t>
      </w:r>
    </w:p>
    <w:p>
      <w:r>
        <w:rPr>
          <w:b/>
        </w:rPr>
        <w:t xml:space="preserve">Kysymys 2</w:t>
      </w:r>
    </w:p>
    <w:p>
      <w:r>
        <w:t xml:space="preserve">Mikä loi Serbian?</w:t>
      </w:r>
    </w:p>
    <w:p>
      <w:r>
        <w:rPr>
          <w:b/>
        </w:rPr>
        <w:t xml:space="preserve">Kysymys 3</w:t>
      </w:r>
    </w:p>
    <w:p>
      <w:r>
        <w:t xml:space="preserve">Milloin oli Serbian vallankumous?</w:t>
      </w:r>
    </w:p>
    <w:p>
      <w:r>
        <w:rPr>
          <w:b/>
        </w:rPr>
        <w:t xml:space="preserve">Kysymys 4</w:t>
      </w:r>
    </w:p>
    <w:p>
      <w:r>
        <w:t xml:space="preserve">Milloin oli Kreikan itsenäisyyssota?</w:t>
      </w:r>
    </w:p>
    <w:p>
      <w:r>
        <w:rPr>
          <w:b/>
        </w:rPr>
        <w:t xml:space="preserve">Teksti numero 13</w:t>
      </w:r>
    </w:p>
    <w:p>
      <w:r>
        <w:rPr>
          <w:color w:val="A9A9A9"/>
        </w:rPr>
        <w:t xml:space="preserve">1853</w:t>
      </w:r>
      <w:r>
        <w:t xml:space="preserve">Venäjän keisarikunnassa Balkanin slaavilaisten valtioiden puolesta alettiin kyseenalaistaa Osmanien valtakunnan olemassaolo. Tuloksena oli Krimin sota vuosina </w:t>
      </w:r>
      <w:r>
        <w:rPr>
          <w:color w:val="DCDCDC"/>
        </w:rPr>
        <w:t xml:space="preserve">1853-1856, </w:t>
      </w:r>
      <w:r>
        <w:t xml:space="preserve">jossa Britannian ja Ranskan keisarikunta tukivat </w:t>
      </w:r>
      <w:r>
        <w:rPr>
          <w:color w:val="2F4F4F"/>
        </w:rPr>
        <w:t xml:space="preserve">Osmanien valtakuntaa </w:t>
      </w:r>
      <w:r>
        <w:t xml:space="preserve">sen taistelussa </w:t>
      </w:r>
      <w:r>
        <w:rPr>
          <w:color w:val="556B2F"/>
        </w:rPr>
        <w:t xml:space="preserve">Venäjän keisarikunnan hyökkäyksiä vastaan</w:t>
      </w:r>
      <w:r>
        <w:t xml:space="preserve">. </w:t>
      </w:r>
      <w:r>
        <w:t xml:space="preserve">Lopulta Osmanien valtakunta menetti </w:t>
      </w:r>
      <w:r>
        <w:rPr>
          <w:color w:val="6B8E23"/>
        </w:rPr>
        <w:t xml:space="preserve">Balkanin alueen </w:t>
      </w:r>
      <w:r>
        <w:t xml:space="preserve">hallinnan</w:t>
      </w:r>
      <w:r>
        <w:t xml:space="preserve">.</w:t>
      </w:r>
    </w:p>
    <w:p>
      <w:r>
        <w:rPr>
          <w:b/>
        </w:rPr>
        <w:t xml:space="preserve">Kysymys 0</w:t>
      </w:r>
    </w:p>
    <w:p>
      <w:r>
        <w:t xml:space="preserve">Milloin Venäjän keisarikunta alkoi kyseenalaistaa Osmanien valtakunnan olemassaolon?</w:t>
      </w:r>
    </w:p>
    <w:p>
      <w:r>
        <w:rPr>
          <w:b/>
        </w:rPr>
        <w:t xml:space="preserve">Kysymys 1</w:t>
      </w:r>
    </w:p>
    <w:p>
      <w:r>
        <w:t xml:space="preserve">Milloin Krimin sota oli?</w:t>
      </w:r>
    </w:p>
    <w:p>
      <w:r>
        <w:rPr>
          <w:b/>
        </w:rPr>
        <w:t xml:space="preserve">Kysymys 2</w:t>
      </w:r>
    </w:p>
    <w:p>
      <w:r>
        <w:t xml:space="preserve">Ketä britit ja ranskalaiset tukivat Krimin sodan aikana?</w:t>
      </w:r>
    </w:p>
    <w:p>
      <w:r>
        <w:rPr>
          <w:b/>
        </w:rPr>
        <w:t xml:space="preserve">Kysymys 3</w:t>
      </w:r>
    </w:p>
    <w:p>
      <w:r>
        <w:t xml:space="preserve">Mitä vastaan Osmanien valtakunta taisteli Krimin sodassa?</w:t>
      </w:r>
    </w:p>
    <w:p>
      <w:r>
        <w:rPr>
          <w:b/>
        </w:rPr>
        <w:t xml:space="preserve">Kysymys 4</w:t>
      </w:r>
    </w:p>
    <w:p>
      <w:r>
        <w:t xml:space="preserve">Minkä alueen ottomaanien valtakunta menetti lopulta hallinnan?</w:t>
      </w:r>
    </w:p>
    <w:p>
      <w:r>
        <w:rPr>
          <w:b/>
        </w:rPr>
        <w:t xml:space="preserve">Teksti numero 14</w:t>
      </w:r>
    </w:p>
    <w:p>
      <w:r>
        <w:t xml:space="preserve">Kunnes noin </w:t>
      </w:r>
      <w:r>
        <w:rPr>
          <w:color w:val="A9A9A9"/>
        </w:rPr>
        <w:t xml:space="preserve">1855</w:t>
      </w:r>
      <w:r>
        <w:t xml:space="preserve">sanat Lähi-itä ja Kaukoitä eivät viitanneet mihinkään tiettyyn alueeseen</w:t>
      </w:r>
      <w:r>
        <w:t xml:space="preserve">.</w:t>
      </w:r>
      <w:r>
        <w:t xml:space="preserve"> Kaukoitä, ilmaus, joka sisälsi substantiivin itä, jota määritteli adjektiivi kaukana, saattoi tarkoittaa mitä tahansa paikkaa puhujan kotialueen "kaukoidässä". Esimerkiksi Osmanien valtakunta oli yhtä lailla Kaukoidän kuin Itä-Intiakin. </w:t>
      </w:r>
      <w:r>
        <w:rPr>
          <w:color w:val="DCDCDC"/>
        </w:rPr>
        <w:t xml:space="preserve">Krimin sota </w:t>
      </w:r>
      <w:r>
        <w:t xml:space="preserve">toi sanastoon muutoksen, kun käyttöön otettiin 1800-luvun lopulla tutumpia termejä. Venäjän keisarikunta oli siirtynyt aggressiivisempaan vaiheeseen ja ryhtynyt sotilaallisesti aktiiviseksi </w:t>
      </w:r>
      <w:r>
        <w:rPr>
          <w:color w:val="2F4F4F"/>
        </w:rPr>
        <w:t xml:space="preserve">ottomaanien valtakuntaa </w:t>
      </w:r>
      <w:r>
        <w:t xml:space="preserve">ja myös Kiinaa vastaan, ja sen tavoitteena oli nimenomaan alueellinen laajentuminen. </w:t>
      </w:r>
      <w:r>
        <w:rPr>
          <w:color w:val="556B2F"/>
        </w:rPr>
        <w:t xml:space="preserve">Britannian hallitus </w:t>
      </w:r>
      <w:r>
        <w:t xml:space="preserve">päätti </w:t>
      </w:r>
      <w:r>
        <w:t xml:space="preserve">politiikkaansa uudelleen miettien, että </w:t>
      </w:r>
      <w:r>
        <w:t xml:space="preserve">nämä kaksi hyökkäyksen kohteena olevaa valtiota olivat välttämättömiä voimatasapainon kannalta.</w:t>
      </w:r>
      <w:r>
        <w:t xml:space="preserve"> Siksi se ryhtyi vastustamaan venäläisiä molemmissa paikoissa, ja yhtenä tuloksena oli Krimin sota. Tuon sodan aikana </w:t>
      </w:r>
      <w:r>
        <w:rPr>
          <w:color w:val="6B8E23"/>
        </w:rPr>
        <w:t xml:space="preserve">brittiläisen imperiumin </w:t>
      </w:r>
      <w:r>
        <w:t xml:space="preserve">hallinto </w:t>
      </w:r>
      <w:r>
        <w:t xml:space="preserve">alkoi julistaa uutta sanastoa, jossa "Lähi-idälle", Osmanien valtakunnalle, ja "Kaukoidälle", Itä-Intialle, annettiin erityinen alueellinen merkitys. Nämä kaksi termiä olivat nyt yhdyssubstantiiveja, jotka esitettiin usein yhdysmerkillä.</w:t>
      </w:r>
    </w:p>
    <w:p>
      <w:r>
        <w:rPr>
          <w:b/>
        </w:rPr>
        <w:t xml:space="preserve">Kysymys 0</w:t>
      </w:r>
    </w:p>
    <w:p>
      <w:r>
        <w:t xml:space="preserve">Mihin vuoteen asti sanat lähi-itä ja kauko-itä eivät viitanneet mihinkään tiettyyn alueeseen? </w:t>
      </w:r>
    </w:p>
    <w:p>
      <w:r>
        <w:rPr>
          <w:b/>
        </w:rPr>
        <w:t xml:space="preserve">Kysymys 1</w:t>
      </w:r>
    </w:p>
    <w:p>
      <w:r>
        <w:t xml:space="preserve">Mikä aiheutti muutoksen sanastossa?</w:t>
      </w:r>
    </w:p>
    <w:p>
      <w:r>
        <w:rPr>
          <w:b/>
        </w:rPr>
        <w:t xml:space="preserve">Kysymys 2</w:t>
      </w:r>
    </w:p>
    <w:p>
      <w:r>
        <w:t xml:space="preserve">Venäjän keisarikunta tuli sotilaallisesti aktiivisemmaksi ketä vastaan?</w:t>
      </w:r>
    </w:p>
    <w:p>
      <w:r>
        <w:rPr>
          <w:b/>
        </w:rPr>
        <w:t xml:space="preserve">Kysymys 3</w:t>
      </w:r>
    </w:p>
    <w:p>
      <w:r>
        <w:t xml:space="preserve">Kuka päätti, että kaksi hyökkäyksen kohteena olevaa valtiota olivat välttämättömiä voimatasapainon kannalta? </w:t>
      </w:r>
    </w:p>
    <w:p>
      <w:r>
        <w:rPr>
          <w:b/>
        </w:rPr>
        <w:t xml:space="preserve">Kysymys 4</w:t>
      </w:r>
    </w:p>
    <w:p>
      <w:r>
        <w:t xml:space="preserve">Mikä valtakunta alkoi julistaa uutta sanastoa?</w:t>
      </w:r>
    </w:p>
    <w:p>
      <w:r>
        <w:rPr>
          <w:b/>
        </w:rPr>
        <w:t xml:space="preserve">Teksti numero 15</w:t>
      </w:r>
    </w:p>
    <w:p>
      <w:r>
        <w:t xml:space="preserve">Littelin Living Age -lehdessä ilmestyi </w:t>
      </w:r>
      <w:r>
        <w:rPr>
          <w:color w:val="A9A9A9"/>
        </w:rPr>
        <w:t xml:space="preserve">1855</w:t>
      </w:r>
      <w:r>
        <w:t xml:space="preserve">uusintapainos aiemmin The Timesille lähetetystä kirjeestä. Kirjeen </w:t>
      </w:r>
      <w:r>
        <w:t xml:space="preserve">kirjoittaja, "10 vuotta aktiivipalveluksessa ollut virallinen kiinalainen tulkki" ja Oriental Clubin jäsen </w:t>
      </w:r>
      <w:r>
        <w:rPr>
          <w:color w:val="DCDCDC"/>
        </w:rPr>
        <w:t xml:space="preserve">Thomas Taylor Meadows, </w:t>
      </w:r>
      <w:r>
        <w:t xml:space="preserve">vastasi </w:t>
      </w:r>
      <w:r>
        <w:rPr>
          <w:color w:val="2F4F4F"/>
        </w:rPr>
        <w:t xml:space="preserve">toisen tulkin ehdotukseen, jonka </w:t>
      </w:r>
      <w:r>
        <w:t xml:space="preserve">mukaan brittiläinen imperiumi tuhlaa voimavarojaan Venäjän Kiinaan kohdistamaan valheelliseen uhkaan. Kirjeen loppupuolella hän sanoi:</w:t>
      </w:r>
    </w:p>
    <w:p>
      <w:r>
        <w:rPr>
          <w:b/>
        </w:rPr>
        <w:t xml:space="preserve">Kysymys 0</w:t>
      </w:r>
    </w:p>
    <w:p>
      <w:r>
        <w:t xml:space="preserve">Milloin Littelin Living Age -lehdessä julkaistiin uusintapainos The Timesille lähetetystä kirjeestä?</w:t>
      </w:r>
    </w:p>
    <w:p>
      <w:r>
        <w:rPr>
          <w:b/>
        </w:rPr>
        <w:t xml:space="preserve">Kysymys 1</w:t>
      </w:r>
    </w:p>
    <w:p>
      <w:r>
        <w:t xml:space="preserve">Kuka oli Timesille lähetetyn kirjeen kirjoittaja?</w:t>
      </w:r>
    </w:p>
    <w:p>
      <w:r>
        <w:rPr>
          <w:b/>
        </w:rPr>
        <w:t xml:space="preserve">Kysymys 2</w:t>
      </w:r>
    </w:p>
    <w:p>
      <w:r>
        <w:t xml:space="preserve">Mihin Thomas Taylor Meadows vastasi?</w:t>
      </w:r>
    </w:p>
    <w:p>
      <w:r>
        <w:rPr>
          <w:b/>
        </w:rPr>
        <w:t xml:space="preserve">Teksti numero 16</w:t>
      </w:r>
    </w:p>
    <w:p>
      <w:r>
        <w:t xml:space="preserve">Suuri osa siirtomaahallinnosta kuului tähän </w:t>
      </w:r>
      <w:r>
        <w:rPr>
          <w:color w:val="A9A9A9"/>
        </w:rPr>
        <w:t xml:space="preserve">Wellingtonin herttuan</w:t>
      </w:r>
      <w:r>
        <w:t xml:space="preserve"> perustamaan kerhoon</w:t>
      </w:r>
      <w:r>
        <w:t xml:space="preserve">. </w:t>
      </w:r>
      <w:r>
        <w:rPr>
          <w:color w:val="DCDCDC"/>
        </w:rPr>
        <w:t xml:space="preserve">Meadowsin terminologian </w:t>
      </w:r>
      <w:r>
        <w:t xml:space="preserve">on edustettava tuon hallinnon käyttöä. Jos termiä ei käytetty ensimmäisen kerran, </w:t>
      </w:r>
      <w:r>
        <w:rPr>
          <w:color w:val="2F4F4F"/>
        </w:rPr>
        <w:t xml:space="preserve">Timesille lähetetty kirje </w:t>
      </w:r>
      <w:r>
        <w:t xml:space="preserve">oli varmasti yksi varhaisimmista tämän sanaston esittelyistä suurelle yleisölle. Niistä tuli välittömästi suosittuja, ja ne syrjäyttivät "Levantin" ja "Itä-Intian", jotka vähitellen vetäytyivät vähäiseen käyttöön ja alkoivat sitten muuttaa merkitystään.</w:t>
      </w:r>
    </w:p>
    <w:p>
      <w:r>
        <w:rPr>
          <w:b/>
        </w:rPr>
        <w:t xml:space="preserve">Kysymys 0</w:t>
      </w:r>
    </w:p>
    <w:p>
      <w:r>
        <w:t xml:space="preserve">Mikä oli yksi tämän sanaston varhaisimmista esityksistä?</w:t>
      </w:r>
    </w:p>
    <w:p>
      <w:r>
        <w:rPr>
          <w:b/>
        </w:rPr>
        <w:t xml:space="preserve">Kysymys 1</w:t>
      </w:r>
    </w:p>
    <w:p>
      <w:r>
        <w:t xml:space="preserve">Mitä sanottiin, on edustettava kyseisen hallinnon käyttöä?</w:t>
      </w:r>
    </w:p>
    <w:p>
      <w:r>
        <w:rPr>
          <w:b/>
        </w:rPr>
        <w:t xml:space="preserve">Kysymys 2</w:t>
      </w:r>
    </w:p>
    <w:p>
      <w:r>
        <w:t xml:space="preserve">Kuka oli muodostanut kerhon, johon kuului suuri osa siirtomaahallinnosta?</w:t>
      </w:r>
    </w:p>
    <w:p>
      <w:r>
        <w:rPr>
          <w:b/>
        </w:rPr>
        <w:t xml:space="preserve">Teksti numero 17</w:t>
      </w:r>
    </w:p>
    <w:p>
      <w:r>
        <w:rPr>
          <w:color w:val="A9A9A9"/>
        </w:rPr>
        <w:t xml:space="preserve">"Lähi-Itä" </w:t>
      </w:r>
      <w:r>
        <w:t xml:space="preserve">pysyi suosittuna diplomaattisissa, kaupallisissa ja journalistisissa piireissä, mutta oppineiden, pukumiesten ja heidän kumppaneidensa keskuudessa kehittyi pian muunnelma: </w:t>
      </w:r>
      <w:r>
        <w:rPr>
          <w:color w:val="DCDCDC"/>
        </w:rPr>
        <w:t xml:space="preserve">"Lähi-Itä", jolloin </w:t>
      </w:r>
      <w:r>
        <w:t xml:space="preserve">palattiin klassiseen ja sittemmin tieteellisempään erotteluun "lähempänä" ja "kauempana". He epäilemättä näkivät tarpeelliseksi erottaa </w:t>
      </w:r>
      <w:r>
        <w:rPr>
          <w:color w:val="2F4F4F"/>
        </w:rPr>
        <w:t xml:space="preserve">raamatulliset maat </w:t>
      </w:r>
      <w:r>
        <w:t xml:space="preserve">ottomaanien valtakunnan maastosta</w:t>
      </w:r>
      <w:r>
        <w:t xml:space="preserve">.</w:t>
      </w:r>
      <w:r>
        <w:t xml:space="preserve"> Kristityt näkivät maan </w:t>
      </w:r>
      <w:r>
        <w:rPr>
          <w:color w:val="556B2F"/>
        </w:rPr>
        <w:t xml:space="preserve">Vanhan ja Uuden testamentin maana</w:t>
      </w:r>
      <w:r>
        <w:t xml:space="preserve">, jossa kristinusko oli kehittynyt</w:t>
      </w:r>
      <w:r>
        <w:t xml:space="preserve">.</w:t>
      </w:r>
      <w:r>
        <w:t xml:space="preserve"> Raamatulliseksi arkeologiaksi lopulta muodostuneen tutkimusalan tutkijat pyrkivät määrittelemään sen </w:t>
      </w:r>
      <w:r>
        <w:rPr>
          <w:color w:val="6B8E23"/>
        </w:rPr>
        <w:t xml:space="preserve">arkeologian perusteella</w:t>
      </w:r>
      <w:r>
        <w:t xml:space="preserve">.</w:t>
      </w:r>
    </w:p>
    <w:p>
      <w:r>
        <w:rPr>
          <w:b/>
        </w:rPr>
        <w:t xml:space="preserve">Kysymys 0</w:t>
      </w:r>
    </w:p>
    <w:p>
      <w:r>
        <w:t xml:space="preserve">Mikä pysyi suosittuna diplomaattisissa, kaupallisissa ja journalistisissa piireissä?</w:t>
      </w:r>
    </w:p>
    <w:p>
      <w:r>
        <w:rPr>
          <w:b/>
        </w:rPr>
        <w:t xml:space="preserve">Kysymys 1</w:t>
      </w:r>
    </w:p>
    <w:p>
      <w:r>
        <w:t xml:space="preserve">Millaisia eroja syntyi pian oppineiden ja kangasmiesten ja heidän kumppaneidensa välille?</w:t>
      </w:r>
    </w:p>
    <w:p>
      <w:r>
        <w:rPr>
          <w:b/>
        </w:rPr>
        <w:t xml:space="preserve">Kysymys 2</w:t>
      </w:r>
    </w:p>
    <w:p>
      <w:r>
        <w:t xml:space="preserve">Mitä piti erottaa ottomaanien valtakunnan maastosta?</w:t>
      </w:r>
    </w:p>
    <w:p>
      <w:r>
        <w:rPr>
          <w:b/>
        </w:rPr>
        <w:t xml:space="preserve">Kysymys 3</w:t>
      </w:r>
    </w:p>
    <w:p>
      <w:r>
        <w:t xml:space="preserve">Millaisena kristityt näkivät maan?</w:t>
      </w:r>
    </w:p>
    <w:p>
      <w:r>
        <w:rPr>
          <w:b/>
        </w:rPr>
        <w:t xml:space="preserve">Kysymys 4</w:t>
      </w:r>
    </w:p>
    <w:p>
      <w:r>
        <w:t xml:space="preserve">Miten tutkijat yrittivät määritelmäänsä? </w:t>
      </w:r>
    </w:p>
    <w:p>
      <w:r>
        <w:rPr>
          <w:b/>
        </w:rPr>
        <w:t xml:space="preserve">Teksti numero 18</w:t>
      </w:r>
    </w:p>
    <w:p>
      <w:r>
        <w:t xml:space="preserve">Esimerkiksi </w:t>
      </w:r>
      <w:r>
        <w:rPr>
          <w:color w:val="A9A9A9"/>
        </w:rPr>
        <w:t xml:space="preserve">The London Review of (</w:t>
      </w:r>
      <w:r>
        <w:rPr>
          <w:color w:val="DCDCDC"/>
        </w:rPr>
        <w:t xml:space="preserve">1861</w:t>
      </w:r>
      <w:r>
        <w:rPr>
          <w:color w:val="2F4F4F"/>
        </w:rPr>
        <w:t xml:space="preserve">Telford ja Barber</w:t>
      </w:r>
      <w:r>
        <w:t xml:space="preserve">, allekirjoittamaton) arvosteli useita Rawlinsonin, Layardin ja muiden teoksia ja määritteli itsensä tekeviksi:</w:t>
      </w:r>
    </w:p>
    <w:p>
      <w:r>
        <w:rPr>
          <w:b/>
        </w:rPr>
        <w:t xml:space="preserve">Kysymys 0</w:t>
      </w:r>
    </w:p>
    <w:p>
      <w:r>
        <w:t xml:space="preserve">Milloin London Review oli?</w:t>
      </w:r>
    </w:p>
    <w:p>
      <w:r>
        <w:rPr>
          <w:b/>
        </w:rPr>
        <w:t xml:space="preserve">Kysymys 1</w:t>
      </w:r>
    </w:p>
    <w:p>
      <w:r>
        <w:t xml:space="preserve">Rawlinson, Layard ja muut arvostelivat mitä?</w:t>
      </w:r>
    </w:p>
    <w:p>
      <w:r>
        <w:rPr>
          <w:b/>
        </w:rPr>
        <w:t xml:space="preserve">Kysymys 2</w:t>
      </w:r>
    </w:p>
    <w:p>
      <w:r>
        <w:t xml:space="preserve">Kuka kirjoitti The London Review -lehden vuonna 1861?</w:t>
      </w:r>
    </w:p>
    <w:p>
      <w:r>
        <w:rPr>
          <w:b/>
        </w:rPr>
        <w:t xml:space="preserve">Teksti numero 19</w:t>
      </w:r>
    </w:p>
    <w:p>
      <w:r>
        <w:rPr>
          <w:color w:val="A9A9A9"/>
        </w:rPr>
        <w:t xml:space="preserve">Heidän luettelossaan olevat alueet </w:t>
      </w:r>
      <w:r>
        <w:t xml:space="preserve">olivat Assyria, Kaldea, Mesopotamia, Persia, Armenia, Egypti, Arabia, Syyria, Palestiina, Etiopia, Kaukasus, Libya, Anatolia ja Abessinia. </w:t>
      </w:r>
      <w:r>
        <w:rPr>
          <w:color w:val="DCDCDC"/>
        </w:rPr>
        <w:t xml:space="preserve">Intia </w:t>
      </w:r>
      <w:r>
        <w:t xml:space="preserve">on nimenomaisesti jätetty ulkopuolelle</w:t>
      </w:r>
      <w:r>
        <w:t xml:space="preserve">. </w:t>
      </w:r>
      <w:r>
        <w:rPr>
          <w:color w:val="2F4F4F"/>
        </w:rPr>
        <w:t xml:space="preserve">Balkania </w:t>
      </w:r>
      <w:r>
        <w:t xml:space="preserve">ei mainita</w:t>
      </w:r>
      <w:r>
        <w:t xml:space="preserve">.</w:t>
      </w:r>
    </w:p>
    <w:p>
      <w:r>
        <w:rPr>
          <w:b/>
        </w:rPr>
        <w:t xml:space="preserve">Kysymys 0</w:t>
      </w:r>
    </w:p>
    <w:p>
      <w:r>
        <w:t xml:space="preserve">Mikä alue jätettiin nimenomaisesti ulkopuolelle?</w:t>
      </w:r>
    </w:p>
    <w:p>
      <w:r>
        <w:rPr>
          <w:b/>
        </w:rPr>
        <w:t xml:space="preserve">Kysymys 1</w:t>
      </w:r>
    </w:p>
    <w:p>
      <w:r>
        <w:t xml:space="preserve">Mitä aluetta ei ole mainittu?</w:t>
      </w:r>
    </w:p>
    <w:p>
      <w:r>
        <w:rPr>
          <w:b/>
        </w:rPr>
        <w:t xml:space="preserve">Kysymys 2</w:t>
      </w:r>
    </w:p>
    <w:p>
      <w:r>
        <w:t xml:space="preserve">Mitä olivat Assyria, Kaldea, Mesopotamia, Persia, Armenia, Egypti, Arabia, Syyria, Palestiina, Etiopia, Kaukasus, Libya, Anatolia ja Abessinia?</w:t>
      </w:r>
    </w:p>
    <w:p>
      <w:r>
        <w:rPr>
          <w:b/>
        </w:rPr>
        <w:t xml:space="preserve">Teksti numero 20</w:t>
      </w:r>
    </w:p>
    <w:p>
      <w:r>
        <w:t xml:space="preserve">Hogarth kertoo sitten </w:t>
      </w:r>
      <w:r>
        <w:t xml:space="preserve">yksityiskohtaisesti</w:t>
      </w:r>
      <w:r>
        <w:rPr>
          <w:color w:val="A9A9A9"/>
        </w:rPr>
        <w:t xml:space="preserve">, missä ja miksi, </w:t>
      </w:r>
      <w:r>
        <w:t xml:space="preserve">mutta ei mainitse enää mitään </w:t>
      </w:r>
      <w:r>
        <w:rPr>
          <w:color w:val="DCDCDC"/>
        </w:rPr>
        <w:t xml:space="preserve">klassikoista</w:t>
      </w:r>
      <w:r>
        <w:t xml:space="preserve">. </w:t>
      </w:r>
      <w:r>
        <w:t xml:space="preserve">Hänen analyysinsä on </w:t>
      </w:r>
      <w:r>
        <w:rPr>
          <w:color w:val="2F4F4F"/>
        </w:rPr>
        <w:t xml:space="preserve">geopoliittinen</w:t>
      </w:r>
      <w:r>
        <w:t xml:space="preserve">. Hänen kartassaan Lähi-Itä on rajattu säännöllisin viivoin, ikään kuin se olisi mitattu. Niihin sisältyvät Iran, Balkanin maat, mutta eivät Tonavan maat, Egypti, mutta ei muuta Pohjois-Afrikkaa. Balkania lukuun ottamatta alue vastaa myöhempää Lähi-itää. Se eroaa silloisesta Ottomaanien valtakunnasta siinä, että siihen kuuluvat Kreikka ja Iran. Hogarth ei anna mitään viitteitä siitä, että hän olisi tuntenut Lähi-idän alkuperäistä käsitystä.</w:t>
      </w:r>
    </w:p>
    <w:p>
      <w:r>
        <w:rPr>
          <w:b/>
        </w:rPr>
        <w:t xml:space="preserve">Kysymys 0</w:t>
      </w:r>
    </w:p>
    <w:p>
      <w:r>
        <w:t xml:space="preserve">Mitä Hogarth sanoo yksityiskohtaisesti?</w:t>
      </w:r>
    </w:p>
    <w:p>
      <w:r>
        <w:rPr>
          <w:b/>
        </w:rPr>
        <w:t xml:space="preserve">Kysymys 1</w:t>
      </w:r>
    </w:p>
    <w:p>
      <w:r>
        <w:t xml:space="preserve">Mistä Hogarth ei mainitse mitään?</w:t>
      </w:r>
    </w:p>
    <w:p>
      <w:r>
        <w:rPr>
          <w:b/>
        </w:rPr>
        <w:t xml:space="preserve">Kysymys 2</w:t>
      </w:r>
    </w:p>
    <w:p>
      <w:r>
        <w:t xml:space="preserve">Millainen on Hogarthin analyysi?</w:t>
      </w:r>
    </w:p>
    <w:p>
      <w:r>
        <w:rPr>
          <w:b/>
        </w:rPr>
        <w:t xml:space="preserve">Teksti numero 21</w:t>
      </w:r>
    </w:p>
    <w:p>
      <w:r>
        <w:rPr>
          <w:color w:val="A9A9A9"/>
        </w:rPr>
        <w:t xml:space="preserve">1800-luvun </w:t>
      </w:r>
      <w:r>
        <w:t xml:space="preserve">viimeisinä vuosina </w:t>
      </w:r>
      <w:r>
        <w:t xml:space="preserve">termi "Lähi-itä" joutui </w:t>
      </w:r>
      <w:r>
        <w:rPr>
          <w:color w:val="DCDCDC"/>
        </w:rPr>
        <w:t xml:space="preserve">englanninkielisen yleisön </w:t>
      </w:r>
      <w:r>
        <w:t xml:space="preserve">silmissä huomattavaan huonoon valoon</w:t>
      </w:r>
      <w:r>
        <w:t xml:space="preserve">, samoin kuin itse Osmanien valtakunta. Syynä olivat </w:t>
      </w:r>
      <w:r>
        <w:rPr>
          <w:color w:val="2F4F4F"/>
        </w:rPr>
        <w:t xml:space="preserve">Hamidianin joukkomurhat, joissa armenialaiset surmattiin</w:t>
      </w:r>
      <w:r>
        <w:t xml:space="preserve">, koska he </w:t>
      </w:r>
      <w:r>
        <w:rPr>
          <w:color w:val="556B2F"/>
        </w:rPr>
        <w:t xml:space="preserve">olivat kristittyjä, </w:t>
      </w:r>
      <w:r>
        <w:t xml:space="preserve">mutta se näytti leviävän Balkanin pitkittyneisiin konflikteihin. Jonkin aikaa "Lähi-itä" tarkoitti ensisijaisesti Balkania. Robert Hichensin kirjan The Near East (</w:t>
      </w:r>
      <w:r>
        <w:rPr>
          <w:color w:val="6B8E23"/>
        </w:rPr>
        <w:t xml:space="preserve">1913) </w:t>
      </w:r>
      <w:r>
        <w:t xml:space="preserve">alaotsikko on Dalmatia, Kreikka ja Konstantinopoli.</w:t>
      </w:r>
    </w:p>
    <w:p>
      <w:r>
        <w:rPr>
          <w:b/>
        </w:rPr>
        <w:t xml:space="preserve">Kysymys 0</w:t>
      </w:r>
    </w:p>
    <w:p>
      <w:r>
        <w:t xml:space="preserve">Milloin termi "Lähi-Itä" joutui pahasti huonoon valoon?</w:t>
      </w:r>
    </w:p>
    <w:p>
      <w:r>
        <w:rPr>
          <w:b/>
        </w:rPr>
        <w:t xml:space="preserve">Kysymys 1</w:t>
      </w:r>
    </w:p>
    <w:p>
      <w:r>
        <w:t xml:space="preserve">Kenen silmissä termi "Lähi-Itä" sai huomattavan huonon maineen?</w:t>
      </w:r>
    </w:p>
    <w:p>
      <w:r>
        <w:rPr>
          <w:b/>
        </w:rPr>
        <w:t xml:space="preserve">Kysymys 2</w:t>
      </w:r>
    </w:p>
    <w:p>
      <w:r>
        <w:t xml:space="preserve">Mikä oli syy siihen, että vastuu siirtyi?</w:t>
      </w:r>
    </w:p>
    <w:p>
      <w:r>
        <w:rPr>
          <w:b/>
        </w:rPr>
        <w:t xml:space="preserve">Kysymys 3</w:t>
      </w:r>
    </w:p>
    <w:p>
      <w:r>
        <w:t xml:space="preserve">Mikä oli syy Hamidianin armenialaisten joukkomurhiin?</w:t>
      </w:r>
    </w:p>
    <w:p>
      <w:r>
        <w:rPr>
          <w:b/>
        </w:rPr>
        <w:t xml:space="preserve">Kysymys 4</w:t>
      </w:r>
    </w:p>
    <w:p>
      <w:r>
        <w:t xml:space="preserve">Milloin Robert Hickensin kirja kirjoitettiin?</w:t>
      </w:r>
    </w:p>
    <w:p>
      <w:r>
        <w:rPr>
          <w:b/>
        </w:rPr>
        <w:t xml:space="preserve">Teksti numero 22</w:t>
      </w:r>
    </w:p>
    <w:p>
      <w:r>
        <w:t xml:space="preserve">Muutos käy ilmi </w:t>
      </w:r>
      <w:r>
        <w:rPr>
          <w:color w:val="A9A9A9"/>
        </w:rPr>
        <w:t xml:space="preserve">vaikutusvaltaisten brittiläisten </w:t>
      </w:r>
      <w:r>
        <w:t xml:space="preserve">Balkanin-matkustajien </w:t>
      </w:r>
      <w:r>
        <w:t xml:space="preserve">kertomuksista. </w:t>
      </w:r>
      <w:r>
        <w:t xml:space="preserve">Vuonna 1894 toimittaja Sir Henry Norman, 1. baronet, matkusti </w:t>
      </w:r>
      <w:r>
        <w:rPr>
          <w:color w:val="DCDCDC"/>
        </w:rPr>
        <w:t xml:space="preserve">Kaukoitään </w:t>
      </w:r>
      <w:r>
        <w:t xml:space="preserve">ja kirjoitti sen jälkeen kirjan </w:t>
      </w:r>
      <w:r>
        <w:rPr>
          <w:color w:val="2F4F4F"/>
        </w:rPr>
        <w:t xml:space="preserve">Kaukoidän kansat ja politiikka, joka ilmestyi </w:t>
      </w:r>
      <w:r>
        <w:t xml:space="preserve">vuonna</w:t>
      </w:r>
      <w:r>
        <w:rPr>
          <w:color w:val="556B2F"/>
        </w:rPr>
        <w:t xml:space="preserve">1895</w:t>
      </w:r>
      <w:r>
        <w:t xml:space="preserve"> Kaukoidällä hän tarkoitti Siperiaa, Kiinaa, Japania, Koreaa, Siamia ja Malayaa. Koska kirja oli suuri menestys, hän lähti vaimonsa kanssa Balkanin valtioihin vuonna 1896 kehittämään yksityiskohtia jatko-osaa The People and Politics of the Near East varten, jonka Scribners aikoi julkaista vuonna 1897. Rouva Norman, joka oli itsekin kirjailija, kirjoitti hehkuvia kirjeitä Mme Zakkin, "turkkilaisen ministerin vaimon", kodista ja henkilöstä, joka oli hänen mukaansa sivistynyt nainen, joka asui kirjoja täynnä olevassa maalaiskodissa. Balkanin alkuasukkaat olivat "puoliksi sivistynyttä kansaa".</w:t>
      </w:r>
    </w:p>
    <w:p>
      <w:r>
        <w:rPr>
          <w:b/>
        </w:rPr>
        <w:t xml:space="preserve">Kysymys 0</w:t>
      </w:r>
    </w:p>
    <w:p>
      <w:r>
        <w:t xml:space="preserve">Raportit, jotka tekivät muutoksen ilmeiseksi?</w:t>
      </w:r>
    </w:p>
    <w:p>
      <w:r>
        <w:rPr>
          <w:b/>
        </w:rPr>
        <w:t xml:space="preserve">Kysymys 1</w:t>
      </w:r>
    </w:p>
    <w:p>
      <w:r>
        <w:t xml:space="preserve">Mihin Sir Henry Norman matkusti vuonna 1894?</w:t>
      </w:r>
    </w:p>
    <w:p>
      <w:r>
        <w:rPr>
          <w:b/>
        </w:rPr>
        <w:t xml:space="preserve">Kysymys 2</w:t>
      </w:r>
    </w:p>
    <w:p>
      <w:r>
        <w:t xml:space="preserve">Minkä kirjan Sir Henry Norman kirjoitti matkustettuaan Kaukoitään?</w:t>
      </w:r>
    </w:p>
    <w:p>
      <w:r>
        <w:rPr>
          <w:b/>
        </w:rPr>
        <w:t xml:space="preserve">Kysymys 3</w:t>
      </w:r>
    </w:p>
    <w:p>
      <w:r>
        <w:t xml:space="preserve">Minä vuonna Sir Henry Normanin kirja ilmestyi? </w:t>
      </w:r>
    </w:p>
    <w:p>
      <w:r>
        <w:rPr>
          <w:b/>
        </w:rPr>
        <w:t xml:space="preserve">Teksti numero 23</w:t>
      </w:r>
    </w:p>
    <w:p>
      <w:r>
        <w:t xml:space="preserve">Kirjaa ei koskaan julkaistu. Sen sijaan normannit suuntasivat </w:t>
      </w:r>
      <w:r>
        <w:rPr>
          <w:color w:val="A9A9A9"/>
        </w:rPr>
        <w:t xml:space="preserve">New Yorkiin</w:t>
      </w:r>
      <w:r>
        <w:t xml:space="preserve">. </w:t>
      </w:r>
      <w:r>
        <w:t xml:space="preserve">Norman julkaisi suunnitellun matkakirjansa pääkohdat, joihin oli kummasti sekoittunut osmanien valtakunnan vastaista kiroilua, </w:t>
      </w:r>
      <w:r>
        <w:rPr>
          <w:color w:val="DCDCDC"/>
        </w:rPr>
        <w:t xml:space="preserve">kesäkuussa 1896 </w:t>
      </w:r>
      <w:r>
        <w:rPr>
          <w:color w:val="2F4F4F"/>
        </w:rPr>
        <w:t xml:space="preserve">Scribner's Magazine </w:t>
      </w:r>
      <w:r>
        <w:t xml:space="preserve">-lehdessä julkaistussa </w:t>
      </w:r>
      <w:r>
        <w:t xml:space="preserve">artikkelissa</w:t>
      </w:r>
      <w:r>
        <w:t xml:space="preserve">. Keisarikunta oli alentunut valistuneesta sivilisaatiosta, joka hallitsi barbaareja heidän omaksi parhaakseen, joksikin huomattavasti vähäisemmäksi. Erona olivat Hamidianin verilöylyt, jotka olivat käynnissä jopa silloin, kun pariskunta matkusti Balkanilla. Nyt Normanin mukaan imperiumin oli perustanut Aasiasta tullut "muslimilauma", jonka "peloton Unkari" pysäytti. Lisäksi "Kreikka ravisteli pois kansansa turbaanipukuisen tuhoojan" ja niin edelleen. </w:t>
      </w:r>
      <w:r>
        <w:rPr>
          <w:color w:val="556B2F"/>
        </w:rPr>
        <w:t xml:space="preserve">Venäläiset </w:t>
      </w:r>
      <w:r>
        <w:t xml:space="preserve">olivat yhtäkkiä sorrettujen Balkanin valtioiden vapauttajia. Kuvattuaan armenialaiset vallankumouksellisina vapauden nimissä, jotka odottivat pelastuvansa kristillisen Euroopan väliintulon ansiosta, hän toteaa, että "mutta hänen toivonsa oli turha". </w:t>
      </w:r>
      <w:r>
        <w:rPr>
          <w:color w:val="6B8E23"/>
        </w:rPr>
        <w:t xml:space="preserve">Englanti </w:t>
      </w:r>
      <w:r>
        <w:t xml:space="preserve">oli "kääntänyt selkänsä". Norman päätti kehotuksensa sanoihin "Balkanilla oppii vihaamaan turkkilaisia". Norman varmisti, että Gladstone luki artikkelin. Montenegron prinssi Nicolas kirjoitti kirjeen, jossa hän kiitti häntä artikkelista.</w:t>
      </w:r>
    </w:p>
    <w:p>
      <w:r>
        <w:rPr>
          <w:b/>
        </w:rPr>
        <w:t xml:space="preserve">Kysymys 0</w:t>
      </w:r>
    </w:p>
    <w:p>
      <w:r>
        <w:t xml:space="preserve">Minne normannit lähtivät kirjan julkaisemisen sijasta?</w:t>
      </w:r>
    </w:p>
    <w:p>
      <w:r>
        <w:rPr>
          <w:b/>
        </w:rPr>
        <w:t xml:space="preserve">Kysymys 1</w:t>
      </w:r>
    </w:p>
    <w:p>
      <w:r>
        <w:t xml:space="preserve">Milloin Norman julkaisi osia suunnitellusta matkakirjastaan?</w:t>
      </w:r>
    </w:p>
    <w:p>
      <w:r>
        <w:rPr>
          <w:b/>
        </w:rPr>
        <w:t xml:space="preserve">Kysymys 2</w:t>
      </w:r>
    </w:p>
    <w:p>
      <w:r>
        <w:t xml:space="preserve">Missä lehdessä Norman julkaisi teoksensa?</w:t>
      </w:r>
    </w:p>
    <w:p>
      <w:r>
        <w:rPr>
          <w:b/>
        </w:rPr>
        <w:t xml:space="preserve">Kysymys 3</w:t>
      </w:r>
    </w:p>
    <w:p>
      <w:r>
        <w:t xml:space="preserve">Ketkä olivat sorrettujen Balkanin valtioiden vapauttajia?</w:t>
      </w:r>
    </w:p>
    <w:p>
      <w:r>
        <w:rPr>
          <w:b/>
        </w:rPr>
        <w:t xml:space="preserve">Kysymys 4</w:t>
      </w:r>
    </w:p>
    <w:p>
      <w:r>
        <w:t xml:space="preserve">Kenen Norman sanoi "kääntäneen selkänsä"?</w:t>
      </w:r>
    </w:p>
    <w:p>
      <w:r>
        <w:rPr>
          <w:b/>
        </w:rPr>
        <w:t xml:space="preserve">Tekstin numero 24</w:t>
      </w:r>
    </w:p>
    <w:p>
      <w:r>
        <w:t xml:space="preserve">Tässä artikkelissa Norman käyttää termiä "Lähi-itä" tarkoittaakseen </w:t>
      </w:r>
      <w:r>
        <w:rPr>
          <w:color w:val="A9A9A9"/>
        </w:rPr>
        <w:t xml:space="preserve">maita, joihin "itäinen kysymys" koski, </w:t>
      </w:r>
      <w:r>
        <w:t xml:space="preserve">eli kaikkia Balkanin maita.</w:t>
      </w:r>
      <w:r>
        <w:t xml:space="preserve"> Mainittuja maita ja alueita ovat Kreikka, Bulgaria, Serbia, Bosnia ja Hertsegovina (joka oli muslimimaita ja joka hänen mielestään piti tukahduttaa), Makedonia, Montenegro, Albania ja Romania. </w:t>
      </w:r>
      <w:r>
        <w:rPr>
          <w:color w:val="DCDCDC"/>
        </w:rPr>
        <w:t xml:space="preserve">Muu osa ottomaanien alueesta </w:t>
      </w:r>
      <w:r>
        <w:t xml:space="preserve">alennetaan </w:t>
      </w:r>
      <w:r>
        <w:rPr>
          <w:color w:val="2F4F4F"/>
        </w:rPr>
        <w:t xml:space="preserve">vain "idäksi"</w:t>
      </w:r>
      <w:r>
        <w:t xml:space="preserve">.</w:t>
      </w:r>
    </w:p>
    <w:p>
      <w:r>
        <w:rPr>
          <w:b/>
        </w:rPr>
        <w:t xml:space="preserve">Kysymys 0</w:t>
      </w:r>
    </w:p>
    <w:p>
      <w:r>
        <w:t xml:space="preserve">Mitä Norman tarkoittaa artikkelissa sanoessaan "Lähi-itä"?</w:t>
      </w:r>
    </w:p>
    <w:p>
      <w:r>
        <w:rPr>
          <w:b/>
        </w:rPr>
        <w:t xml:space="preserve">Kysymys 1</w:t>
      </w:r>
    </w:p>
    <w:p>
      <w:r>
        <w:t xml:space="preserve">Mihin muuhun Ottomaanien alueeseen se alennetaan?</w:t>
      </w:r>
    </w:p>
    <w:p>
      <w:r>
        <w:rPr>
          <w:b/>
        </w:rPr>
        <w:t xml:space="preserve">Kysymys 2</w:t>
      </w:r>
    </w:p>
    <w:p>
      <w:r>
        <w:t xml:space="preserve">"Itä" viittaa mihin?</w:t>
      </w:r>
    </w:p>
    <w:p>
      <w:r>
        <w:rPr>
          <w:b/>
        </w:rPr>
        <w:t xml:space="preserve">Teksti numero 25</w:t>
      </w:r>
    </w:p>
    <w:p>
      <w:r>
        <w:t xml:space="preserve">Jos Norman pyrki ilmeisesti muuttamaan Britannian politiikkaa, niin ehkäpä William Miller (</w:t>
      </w:r>
      <w:r>
        <w:rPr>
          <w:color w:val="A9A9A9"/>
        </w:rPr>
        <w:t xml:space="preserve">1864-1945)</w:t>
      </w:r>
      <w:r>
        <w:t xml:space="preserve">, toimittaja ja </w:t>
      </w:r>
      <w:r>
        <w:rPr>
          <w:color w:val="DCDCDC"/>
        </w:rPr>
        <w:t xml:space="preserve">Lähi-idän </w:t>
      </w:r>
      <w:r>
        <w:t xml:space="preserve">asiantuntija, </w:t>
      </w:r>
      <w:r>
        <w:t xml:space="preserve">teki eniten töitä sen eteen. Pohjimmiltaan hän </w:t>
      </w:r>
      <w:r>
        <w:rPr>
          <w:color w:val="2F4F4F"/>
        </w:rPr>
        <w:t xml:space="preserve">allekirjoitti niin sanotusti imperiumien aikakauden kuolemantuomion</w:t>
      </w:r>
      <w:r>
        <w:t xml:space="preserve">. Osmanien valtakunnan kaatuminen kietoi lopulta kaikki muutkin valtakunnat mukaansa. Travel and Politics in the Near East -teoksessa vuodelta 1898 Miller väitti tehneensä neljä matkaa Balkanille, vuosina 1894, 1896, 1897 ja 1898, ja olevansa pohjimmiltaan "Lähi-idän" asiantuntija, jolla hän tarkoitti ensisijaisesti Balkania. Sen </w:t>
      </w:r>
      <w:r>
        <w:t xml:space="preserve">lisäksi, että hän kävi </w:t>
      </w:r>
      <w:r>
        <w:rPr>
          <w:color w:val="556B2F"/>
        </w:rPr>
        <w:t xml:space="preserve">Oxfordissa </w:t>
      </w:r>
      <w:r>
        <w:t xml:space="preserve">ja pelasi rugbya, ei ole kerrottu paljon muita elämäkerrallisia yksityiskohtia. Hän oli käytännössä (riippumatta siitä, oliko hänellä muodollisia yhteyksiä) Britannian Lähi-idän tiedustelupalvelun kärkimies.</w:t>
      </w:r>
    </w:p>
    <w:p>
      <w:r>
        <w:rPr>
          <w:b/>
        </w:rPr>
        <w:t xml:space="preserve">Kysymys 0</w:t>
      </w:r>
    </w:p>
    <w:p>
      <w:r>
        <w:t xml:space="preserve">Mikä oli William Millerin elinikä?</w:t>
      </w:r>
    </w:p>
    <w:p>
      <w:r>
        <w:rPr>
          <w:b/>
        </w:rPr>
        <w:t xml:space="preserve">Kysymys 1</w:t>
      </w:r>
    </w:p>
    <w:p>
      <w:r>
        <w:t xml:space="preserve">Minkä asiantuntija William Miller oli?</w:t>
      </w:r>
    </w:p>
    <w:p>
      <w:r>
        <w:rPr>
          <w:b/>
        </w:rPr>
        <w:t xml:space="preserve">Kysymys 2</w:t>
      </w:r>
    </w:p>
    <w:p>
      <w:r>
        <w:t xml:space="preserve">Mitä William Miller niin sanotusti teki?</w:t>
      </w:r>
    </w:p>
    <w:p>
      <w:r>
        <w:rPr>
          <w:b/>
        </w:rPr>
        <w:t xml:space="preserve">Kysymys 3</w:t>
      </w:r>
    </w:p>
    <w:p>
      <w:r>
        <w:t xml:space="preserve">Missä Miller kävi koulua?</w:t>
      </w:r>
    </w:p>
    <w:p>
      <w:r>
        <w:rPr>
          <w:b/>
        </w:rPr>
        <w:t xml:space="preserve">Teksti numero 26</w:t>
      </w:r>
    </w:p>
    <w:p>
      <w:r>
        <w:t xml:space="preserve">Nämä olivat </w:t>
      </w:r>
      <w:r>
        <w:rPr>
          <w:color w:val="A9A9A9"/>
        </w:rPr>
        <w:t xml:space="preserve">taistelevia sanoja </w:t>
      </w:r>
      <w:r>
        <w:t xml:space="preserve">maalta, joka kerran vaati, että Eurooppa tarvitsee </w:t>
      </w:r>
      <w:r>
        <w:rPr>
          <w:color w:val="DCDCDC"/>
        </w:rPr>
        <w:t xml:space="preserve">Turkkia </w:t>
      </w:r>
      <w:r>
        <w:t xml:space="preserve">ja oli valmis vuodattamaan verta sen vuoksi. Miller vetoaa auktoriteettinsa vuoksi kansaan, </w:t>
      </w:r>
      <w:r>
        <w:rPr>
          <w:color w:val="2F4F4F"/>
        </w:rPr>
        <w:t xml:space="preserve">Euroopan "kollektiiviseen viisauteen" </w:t>
      </w:r>
      <w:r>
        <w:t xml:space="preserve">ja esittelee käsitteen, joka tulee esiin monta kertaa tulevina vuosikymmeninä kylmissä olosuhteissa:</w:t>
      </w:r>
    </w:p>
    <w:p>
      <w:r>
        <w:rPr>
          <w:b/>
        </w:rPr>
        <w:t xml:space="preserve">Kysymys 0</w:t>
      </w:r>
    </w:p>
    <w:p>
      <w:r>
        <w:t xml:space="preserve">Millerin sanoja pidettiin mitä?</w:t>
      </w:r>
    </w:p>
    <w:p>
      <w:r>
        <w:rPr>
          <w:b/>
        </w:rPr>
        <w:t xml:space="preserve">Kysymys 1</w:t>
      </w:r>
    </w:p>
    <w:p>
      <w:r>
        <w:t xml:space="preserve">Minkä maan katsottiin tarvitsevan Eurooppaa?</w:t>
      </w:r>
    </w:p>
    <w:p>
      <w:r>
        <w:rPr>
          <w:b/>
        </w:rPr>
        <w:t xml:space="preserve">Kysymys 2</w:t>
      </w:r>
    </w:p>
    <w:p>
      <w:r>
        <w:t xml:space="preserve">Mihin Miller vetosi?</w:t>
      </w:r>
    </w:p>
    <w:p>
      <w:r>
        <w:rPr>
          <w:b/>
        </w:rPr>
        <w:t xml:space="preserve">Teksti numero 27</w:t>
      </w:r>
    </w:p>
    <w:p>
      <w:r>
        <w:t xml:space="preserve">Jos Brittiläinen imperiumi aikoi nyt asettua </w:t>
      </w:r>
      <w:r>
        <w:rPr>
          <w:color w:val="A9A9A9"/>
        </w:rPr>
        <w:t xml:space="preserve">Venäjän imperiumin puolelle</w:t>
      </w:r>
      <w:r>
        <w:t xml:space="preserve">, Osmanien valtakunnalla ei ollut muuta vaihtoehtoa kuin ylläpitää suhteita </w:t>
      </w:r>
      <w:r>
        <w:rPr>
          <w:color w:val="DCDCDC"/>
        </w:rPr>
        <w:t xml:space="preserve">Itävallan ja Unkarin valtakuntaan, jota </w:t>
      </w:r>
      <w:r>
        <w:rPr>
          <w:color w:val="2F4F4F"/>
        </w:rPr>
        <w:t xml:space="preserve">Saksan valtakunta </w:t>
      </w:r>
      <w:r>
        <w:t xml:space="preserve">tuki</w:t>
      </w:r>
      <w:r>
        <w:t xml:space="preserve">. </w:t>
      </w:r>
      <w:r>
        <w:t xml:space="preserve">Muutamassa vuodessa näistä liittoutumista muodostui kolmoisliittoutuma ja kolmoisliitto (joka oli muodostettu jo vuonna 1882), jotka olivat osittain syynä </w:t>
      </w:r>
      <w:r>
        <w:rPr>
          <w:color w:val="556B2F"/>
        </w:rPr>
        <w:t xml:space="preserve">ensimmäiseen maailmansotaan</w:t>
      </w:r>
      <w:r>
        <w:t xml:space="preserve">. Sen päättyessä </w:t>
      </w:r>
      <w:r>
        <w:t xml:space="preserve">kolme </w:t>
      </w:r>
      <w:r>
        <w:rPr>
          <w:color w:val="6B8E23"/>
        </w:rPr>
        <w:t xml:space="preserve">1918</w:t>
      </w:r>
      <w:r>
        <w:t xml:space="preserve">imperiumia oli hävinnyt, neljäs oli kaatumassa vallankumoukseen, ja kaksi muuta, Iso-Britannia ja Ranska, joutuivat taipumaan vallankumouksiin, jotka käynnistyivät niiden omien ideologioiden suojeluksessa.</w:t>
      </w:r>
    </w:p>
    <w:p>
      <w:r>
        <w:rPr>
          <w:b/>
        </w:rPr>
        <w:t xml:space="preserve">Kysymys 0</w:t>
      </w:r>
    </w:p>
    <w:p>
      <w:r>
        <w:t xml:space="preserve">Ottomaanien valtakunnan ei ollut muuta vaihtoehtoa kuin kehittää suhteitaan minkä maan kanssa?</w:t>
      </w:r>
    </w:p>
    <w:p>
      <w:r>
        <w:rPr>
          <w:b/>
        </w:rPr>
        <w:t xml:space="preserve">Kysymys 1</w:t>
      </w:r>
    </w:p>
    <w:p>
      <w:r>
        <w:t xml:space="preserve">Kuka tuki Itävalta-Unkarin keisarikuntaa?</w:t>
      </w:r>
    </w:p>
    <w:p>
      <w:r>
        <w:rPr>
          <w:b/>
        </w:rPr>
        <w:t xml:space="preserve">Kysymys 2</w:t>
      </w:r>
    </w:p>
    <w:p>
      <w:r>
        <w:t xml:space="preserve">Kenen puolella Brittiläinen imperiumi oli?</w:t>
      </w:r>
    </w:p>
    <w:p>
      <w:r>
        <w:rPr>
          <w:b/>
        </w:rPr>
        <w:t xml:space="preserve">Kysymys 3</w:t>
      </w:r>
    </w:p>
    <w:p>
      <w:r>
        <w:t xml:space="preserve">Mihin Tripla-liiton ja Tripla-liiton muodostuminen osittain johtui?</w:t>
      </w:r>
    </w:p>
    <w:p>
      <w:r>
        <w:rPr>
          <w:b/>
        </w:rPr>
        <w:t xml:space="preserve">Kysymys 4</w:t>
      </w:r>
    </w:p>
    <w:p>
      <w:r>
        <w:t xml:space="preserve">Mihin vuoteen mennessä kolme valtakuntaa oli hävinnyt? </w:t>
      </w:r>
    </w:p>
    <w:p>
      <w:r>
        <w:rPr>
          <w:b/>
        </w:rPr>
        <w:t xml:space="preserve">Tekstin numero 28</w:t>
      </w:r>
    </w:p>
    <w:p>
      <w:r>
        <w:t xml:space="preserve">Kun</w:t>
      </w:r>
      <w:r>
        <w:rPr>
          <w:color w:val="A9A9A9"/>
        </w:rPr>
        <w:t xml:space="preserve">1916</w:t>
      </w:r>
      <w:r>
        <w:t xml:space="preserve"> miljoonat eurooppalaiset olivat joutumassa imperialistisen sodan uhreiksi Itä- ja Länsi-Euroopan juoksuhaudoissa "itäisestä kysymyksestä", </w:t>
      </w:r>
      <w:r>
        <w:rPr>
          <w:color w:val="DCDCDC"/>
        </w:rPr>
        <w:t xml:space="preserve">Arnold J. Toynbee</w:t>
      </w:r>
      <w:r>
        <w:t xml:space="preserve">, koko sivilisaation hegelesiläinen historioitsija, alkoi suhtautua metafyysisesti Lähi-itään. </w:t>
      </w:r>
      <w:r>
        <w:rPr>
          <w:color w:val="2F4F4F"/>
        </w:rPr>
        <w:t xml:space="preserve">Pelkkä maantiede ei ollut riittävä selitys termeille</w:t>
      </w:r>
      <w:r>
        <w:t xml:space="preserve">, hän uskoi. Jos Osmanien valtakunta oli ollut sairas mies:</w:t>
      </w:r>
    </w:p>
    <w:p>
      <w:r>
        <w:rPr>
          <w:b/>
        </w:rPr>
        <w:t xml:space="preserve">Kysymys 0</w:t>
      </w:r>
    </w:p>
    <w:p>
      <w:r>
        <w:t xml:space="preserve">Minä vuonna Arnold J. Toynbee alkoi suhtautua metafyysisesti Lähi-itään?</w:t>
      </w:r>
    </w:p>
    <w:p>
      <w:r>
        <w:rPr>
          <w:b/>
        </w:rPr>
        <w:t xml:space="preserve">Kysymys 1</w:t>
      </w:r>
    </w:p>
    <w:p>
      <w:r>
        <w:t xml:space="preserve">Kuka oli hegeliläinen sivistyshistorioitsija?</w:t>
      </w:r>
    </w:p>
    <w:p>
      <w:r>
        <w:rPr>
          <w:b/>
        </w:rPr>
        <w:t xml:space="preserve">Kysymys 2</w:t>
      </w:r>
    </w:p>
    <w:p>
      <w:r>
        <w:t xml:space="preserve">Mihin Arnold J Toynbee uskoi?</w:t>
      </w:r>
    </w:p>
    <w:p>
      <w:r>
        <w:rPr>
          <w:b/>
        </w:rPr>
        <w:t xml:space="preserve">Tekstin numero 29</w:t>
      </w:r>
    </w:p>
    <w:p>
      <w:r>
        <w:t xml:space="preserve">Lähi-idän kuoleman jälkeen </w:t>
      </w:r>
      <w:r>
        <w:t xml:space="preserve">tuhkasta nousi </w:t>
      </w:r>
      <w:r>
        <w:rPr>
          <w:color w:val="A9A9A9"/>
        </w:rPr>
        <w:t xml:space="preserve">uusia kansakuntia</w:t>
      </w:r>
      <w:r>
        <w:t xml:space="preserve">, erityisesti </w:t>
      </w:r>
      <w:r>
        <w:rPr>
          <w:color w:val="DCDCDC"/>
        </w:rPr>
        <w:t xml:space="preserve">Turkin tasavalta</w:t>
      </w:r>
      <w:r>
        <w:t xml:space="preserve">. </w:t>
      </w:r>
      <w:r>
        <w:t xml:space="preserve">Paradoksaalista kyllä, se liittoutui nyt </w:t>
      </w:r>
      <w:r>
        <w:t xml:space="preserve">pikemminkin </w:t>
      </w:r>
      <w:r>
        <w:rPr>
          <w:color w:val="2F4F4F"/>
        </w:rPr>
        <w:t xml:space="preserve">lännen </w:t>
      </w:r>
      <w:r>
        <w:t xml:space="preserve">kuin idän kanssa</w:t>
      </w:r>
      <w:r>
        <w:t xml:space="preserve">. </w:t>
      </w:r>
      <w:r>
        <w:t xml:space="preserve">Sen perustaja </w:t>
      </w:r>
      <w:r>
        <w:rPr>
          <w:color w:val="556B2F"/>
        </w:rPr>
        <w:t xml:space="preserve">Mustafa Kemal</w:t>
      </w:r>
      <w:r>
        <w:t xml:space="preserve">, entinen ottomaanien korkea-arvoinen upseeri, vaati määrätietoisesti tätä yhteiskunnallista vallankumousta, joka muiden muutosten ohella vapautti naiset useimmissa arabiankielisissä maissa edelleen voimassa olevista salaisuussäännöistä. Poliittisen Lähi-idän häviäminen jätti nyt jälkeensä aukon, johon Lähi-itä astui.</w:t>
      </w:r>
    </w:p>
    <w:p>
      <w:r>
        <w:rPr>
          <w:b/>
        </w:rPr>
        <w:t xml:space="preserve">Kysymys 0</w:t>
      </w:r>
    </w:p>
    <w:p>
      <w:r>
        <w:t xml:space="preserve">Mikä pystyi nousemaan Lähi-idän kuolemasta?</w:t>
      </w:r>
    </w:p>
    <w:p>
      <w:r>
        <w:rPr>
          <w:b/>
        </w:rPr>
        <w:t xml:space="preserve">Kysymys 1</w:t>
      </w:r>
    </w:p>
    <w:p>
      <w:r>
        <w:t xml:space="preserve">Mikä merkittävä kansakunta pystyi nousemaan Lähi-idän tuhkasta?</w:t>
      </w:r>
    </w:p>
    <w:p>
      <w:r>
        <w:rPr>
          <w:b/>
        </w:rPr>
        <w:t xml:space="preserve">Kysymys 2</w:t>
      </w:r>
    </w:p>
    <w:p>
      <w:r>
        <w:t xml:space="preserve">Miten Turkin tasavalta asettui samalle linjalle?</w:t>
      </w:r>
    </w:p>
    <w:p>
      <w:r>
        <w:rPr>
          <w:b/>
        </w:rPr>
        <w:t xml:space="preserve">Kysymys 3</w:t>
      </w:r>
    </w:p>
    <w:p>
      <w:r>
        <w:t xml:space="preserve">Kuka oli Turkin tasavallan perustaja?</w:t>
      </w:r>
    </w:p>
    <w:p>
      <w:r>
        <w:rPr>
          <w:b/>
        </w:rPr>
        <w:t xml:space="preserve">Kysymys 4</w:t>
      </w:r>
    </w:p>
    <w:p>
      <w:r>
        <w:t xml:space="preserve">Kuka oli entinen ottomaanien korkea-arvoinen upseeri?</w:t>
      </w:r>
    </w:p>
    <w:p>
      <w:r>
        <w:rPr>
          <w:b/>
        </w:rPr>
        <w:t xml:space="preserve">Tekstin numero 30</w:t>
      </w:r>
    </w:p>
    <w:p>
      <w:r>
        <w:t xml:space="preserve">Termi Lähi-Itä oli </w:t>
      </w:r>
      <w:r>
        <w:rPr>
          <w:color w:val="A9A9A9"/>
        </w:rPr>
        <w:t xml:space="preserve">1800-luvulla </w:t>
      </w:r>
      <w:r>
        <w:t xml:space="preserve">yleinen substantiivina ja adjektiivina </w:t>
      </w:r>
      <w:r>
        <w:t xml:space="preserve">lähes kaikissa yhteyksissä diplomatiaa ja </w:t>
      </w:r>
      <w:r>
        <w:rPr>
          <w:color w:val="DCDCDC"/>
        </w:rPr>
        <w:t xml:space="preserve">arkeologiaa</w:t>
      </w:r>
      <w:r>
        <w:t xml:space="preserve"> lukuun ottamatta</w:t>
      </w:r>
      <w:r>
        <w:t xml:space="preserve">. Lukemattomalla määrällä paikkoja näyttää olleen keski-itä puutarhoista alueisiin, myös Yhdysvalloissa. Termi "Lähi-Itä", jonka keksittiin tarkoittavan ottomaanien valtakunnan alueita jo Krimin sodan aikana, oli jättänyt maantieteellisen aukon. Itä-Intia eli "Kaukoitä" juontui viime kädessä </w:t>
      </w:r>
      <w:r>
        <w:rPr>
          <w:color w:val="2F4F4F"/>
        </w:rPr>
        <w:t xml:space="preserve">Ptolemaioksen "Intiasta Gangesin takana". </w:t>
      </w:r>
      <w:r>
        <w:t xml:space="preserve">Osmanien valtakunta päättyi </w:t>
      </w:r>
      <w:r>
        <w:rPr>
          <w:color w:val="556B2F"/>
        </w:rPr>
        <w:t xml:space="preserve">Irakin itärajalle</w:t>
      </w:r>
      <w:r>
        <w:t xml:space="preserve">. "Intia Gangesin tällä puolella" ja Iran oli jätetty pois. Arkeologit laskivat Iranin "Lähi-itään", koska </w:t>
      </w:r>
      <w:r>
        <w:rPr>
          <w:color w:val="6B8E23"/>
        </w:rPr>
        <w:t xml:space="preserve">sieltä oli löydetty vanhan persian kiilakirjoitusta</w:t>
      </w:r>
      <w:r>
        <w:t xml:space="preserve">. Tämä käyttö ei miellyttänyt diplomaatteja; Intia jäi epäselvään tilaan. He tarvitsivat alueellisen termin.</w:t>
      </w:r>
    </w:p>
    <w:p>
      <w:r>
        <w:rPr>
          <w:b/>
        </w:rPr>
        <w:t xml:space="preserve">Kysymys 0</w:t>
      </w:r>
    </w:p>
    <w:p>
      <w:r>
        <w:t xml:space="preserve">Milloin termi Lähi-itä oli yleinen substantiivina ja adjektiivina?</w:t>
      </w:r>
    </w:p>
    <w:p>
      <w:r>
        <w:rPr>
          <w:b/>
        </w:rPr>
        <w:t xml:space="preserve">Kysymys 1</w:t>
      </w:r>
    </w:p>
    <w:p>
      <w:r>
        <w:t xml:space="preserve">Lähi-itä ei ollut yleinen diplomatia ja mikä muu asiayhteys?</w:t>
      </w:r>
    </w:p>
    <w:p>
      <w:r>
        <w:rPr>
          <w:b/>
        </w:rPr>
        <w:t xml:space="preserve">Kysymys 2</w:t>
      </w:r>
    </w:p>
    <w:p>
      <w:r>
        <w:t xml:space="preserve">Mistä "Kaukoitä" on peräisin? </w:t>
      </w:r>
    </w:p>
    <w:p>
      <w:r>
        <w:rPr>
          <w:b/>
        </w:rPr>
        <w:t xml:space="preserve">Kysymys 3</w:t>
      </w:r>
    </w:p>
    <w:p>
      <w:r>
        <w:t xml:space="preserve">Mihin Osmanien valtakunta päättyi?</w:t>
      </w:r>
    </w:p>
    <w:p>
      <w:r>
        <w:rPr>
          <w:b/>
        </w:rPr>
        <w:t xml:space="preserve">Kysymys 4</w:t>
      </w:r>
    </w:p>
    <w:p>
      <w:r>
        <w:t xml:space="preserve">Miksi arkeologit laskivat Iranin "Lähi-itään"?</w:t>
      </w:r>
    </w:p>
    <w:p>
      <w:r>
        <w:rPr>
          <w:b/>
        </w:rPr>
        <w:t xml:space="preserve">Tekstin numero 31</w:t>
      </w:r>
    </w:p>
    <w:p>
      <w:r>
        <w:t xml:space="preserve">Termiä Lähi-itä on ilmeisesti alettu käyttää kansainvälisten asioiden alueena </w:t>
      </w:r>
      <w:r>
        <w:rPr>
          <w:color w:val="A9A9A9"/>
        </w:rPr>
        <w:t xml:space="preserve">Britannian ja Yhdysvaltojen diplomaattipiireissä toisistaan </w:t>
      </w:r>
      <w:r>
        <w:t xml:space="preserve">melko riippumattomasti saman maan turvallisuudesta johtuvan huolen vuoksi: </w:t>
      </w:r>
      <w:r>
        <w:t xml:space="preserve">Iran, joka tuolloin tunnettiin lännessä nimellä </w:t>
      </w:r>
      <w:r>
        <w:rPr>
          <w:color w:val="DCDCDC"/>
        </w:rPr>
        <w:t xml:space="preserve">Persia</w:t>
      </w:r>
      <w:r>
        <w:t xml:space="preserve">. </w:t>
      </w:r>
      <w:r>
        <w:t xml:space="preserve">Vuonna </w:t>
      </w:r>
      <w:r>
        <w:rPr>
          <w:color w:val="556B2F"/>
        </w:rPr>
        <w:t xml:space="preserve">Thomas </w:t>
      </w:r>
      <w:r>
        <w:rPr>
          <w:color w:val="2F4F4F"/>
        </w:rPr>
        <w:t xml:space="preserve">1900</w:t>
      </w:r>
      <w:r>
        <w:rPr>
          <w:color w:val="556B2F"/>
        </w:rPr>
        <w:t xml:space="preserve">Edward Gordon </w:t>
      </w:r>
      <w:r>
        <w:t xml:space="preserve">julkaisi artikkelin </w:t>
      </w:r>
      <w:r>
        <w:rPr>
          <w:color w:val="6B8E23"/>
        </w:rPr>
        <w:t xml:space="preserve">The Problem of the Middle East, </w:t>
      </w:r>
      <w:r>
        <w:t xml:space="preserve">joka alkoi seuraavasti</w:t>
      </w:r>
      <w:r>
        <w:t xml:space="preserve">:</w:t>
      </w:r>
    </w:p>
    <w:p>
      <w:r>
        <w:rPr>
          <w:b/>
        </w:rPr>
        <w:t xml:space="preserve">Kysymys 0</w:t>
      </w:r>
    </w:p>
    <w:p>
      <w:r>
        <w:t xml:space="preserve">Mistä alkoi termin Lähi-itä käyttö kansainvälisten asioiden alueena?</w:t>
      </w:r>
    </w:p>
    <w:p>
      <w:r>
        <w:rPr>
          <w:b/>
        </w:rPr>
        <w:t xml:space="preserve">Kysymys 1</w:t>
      </w:r>
    </w:p>
    <w:p>
      <w:r>
        <w:t xml:space="preserve">Millä nimellä Iran tunnettiin lännessä?</w:t>
      </w:r>
    </w:p>
    <w:p>
      <w:r>
        <w:rPr>
          <w:b/>
        </w:rPr>
        <w:t xml:space="preserve">Kysymys 2</w:t>
      </w:r>
    </w:p>
    <w:p>
      <w:r>
        <w:t xml:space="preserve">Milloin Thomas Edward Gordon julkaisi teoksen "The Problem of the Middle East"?</w:t>
      </w:r>
    </w:p>
    <w:p>
      <w:r>
        <w:rPr>
          <w:b/>
        </w:rPr>
        <w:t xml:space="preserve">Kysymys 3</w:t>
      </w:r>
    </w:p>
    <w:p>
      <w:r>
        <w:t xml:space="preserve">Minkä artikkelin Thomas Edward Gordon julkaisi?</w:t>
      </w:r>
    </w:p>
    <w:p>
      <w:r>
        <w:rPr>
          <w:b/>
        </w:rPr>
        <w:t xml:space="preserve">Kysymys 4</w:t>
      </w:r>
    </w:p>
    <w:p>
      <w:r>
        <w:t xml:space="preserve">Kuka on julkaissut Lähi-idän ongelman?</w:t>
      </w:r>
    </w:p>
    <w:p>
      <w:r>
        <w:rPr>
          <w:b/>
        </w:rPr>
        <w:t xml:space="preserve">Tekstin numero 32</w:t>
      </w:r>
    </w:p>
    <w:p>
      <w:r>
        <w:t xml:space="preserve">Uhka, joka sai </w:t>
      </w:r>
      <w:r>
        <w:t xml:space="preserve">diplomaatti ja sotilas </w:t>
      </w:r>
      <w:r>
        <w:rPr>
          <w:color w:val="A9A9A9"/>
        </w:rPr>
        <w:t xml:space="preserve">Gordonin </w:t>
      </w:r>
      <w:r>
        <w:t xml:space="preserve">julkaisemaan artikkelin, oli </w:t>
      </w:r>
      <w:r>
        <w:t xml:space="preserve">Venäjältä Persianlahdelle johtavan </w:t>
      </w:r>
      <w:r>
        <w:rPr>
          <w:color w:val="DCDCDC"/>
        </w:rPr>
        <w:t xml:space="preserve">rautatien rakentamisen jatkaminen. </w:t>
      </w:r>
      <w:r>
        <w:rPr>
          <w:color w:val="2F4F4F"/>
        </w:rPr>
        <w:t xml:space="preserve">Gordon</w:t>
      </w:r>
      <w:r>
        <w:t xml:space="preserve">, joka oli julkaistu kirjailija, ei ollut käyttänyt termiä aiemmin, mutta hän käytti sitä tästä lähtien.</w:t>
      </w:r>
    </w:p>
    <w:p>
      <w:r>
        <w:rPr>
          <w:b/>
        </w:rPr>
        <w:t xml:space="preserve">Kysymys 0</w:t>
      </w:r>
    </w:p>
    <w:p>
      <w:r>
        <w:t xml:space="preserve">Mikä uhka sai Gordonin julkaisemaan artikkelinsa?</w:t>
      </w:r>
    </w:p>
    <w:p>
      <w:r>
        <w:rPr>
          <w:b/>
        </w:rPr>
        <w:t xml:space="preserve">Kysymys 1</w:t>
      </w:r>
    </w:p>
    <w:p>
      <w:r>
        <w:t xml:space="preserve">Kuka oli diplomaatti ja sotilas?</w:t>
      </w:r>
    </w:p>
    <w:p>
      <w:r>
        <w:rPr>
          <w:b/>
        </w:rPr>
        <w:t xml:space="preserve">Kysymys 2</w:t>
      </w:r>
    </w:p>
    <w:p>
      <w:r>
        <w:t xml:space="preserve">Kuka ei ollut aiemmin käyttänyt termiä Lähi-itä julkaisuissa?</w:t>
      </w:r>
    </w:p>
    <w:p>
      <w:r>
        <w:rPr>
          <w:b/>
        </w:rPr>
        <w:t xml:space="preserve">Tekstin numero 33</w:t>
      </w:r>
    </w:p>
    <w:p>
      <w:r>
        <w:t xml:space="preserve">Toinen amerikkalaisten diplomaattisten ja sotilaallisten piirien strateginen persoonallisuus, </w:t>
      </w:r>
      <w:r>
        <w:rPr>
          <w:color w:val="A9A9A9"/>
        </w:rPr>
        <w:t xml:space="preserve">Alfred Thayer Mahan, joka </w:t>
      </w:r>
      <w:r>
        <w:t xml:space="preserve">oli huolissaan </w:t>
      </w:r>
      <w:r>
        <w:t xml:space="preserve">Persianlahden ja Intian valtameren </w:t>
      </w:r>
      <w:r>
        <w:rPr>
          <w:color w:val="DCDCDC"/>
        </w:rPr>
        <w:t xml:space="preserve">kauppareittien merellisestä haavoittuvuudesta</w:t>
      </w:r>
      <w:r>
        <w:t xml:space="preserve">, kommentoi </w:t>
      </w:r>
      <w:r>
        <w:rPr>
          <w:color w:val="2F4F4F"/>
        </w:rPr>
        <w:t xml:space="preserve">1902</w:t>
      </w:r>
      <w:r>
        <w:t xml:space="preserve">:</w:t>
      </w:r>
    </w:p>
    <w:p>
      <w:r>
        <w:rPr>
          <w:b/>
        </w:rPr>
        <w:t xml:space="preserve">Kysymys 0</w:t>
      </w:r>
    </w:p>
    <w:p>
      <w:r>
        <w:t xml:space="preserve">Kuka kuului amerikkalaisiin diplomaatti- ja sotilaspiireihin?</w:t>
      </w:r>
    </w:p>
    <w:p>
      <w:r>
        <w:rPr>
          <w:b/>
        </w:rPr>
        <w:t xml:space="preserve">Kysymys 1</w:t>
      </w:r>
    </w:p>
    <w:p>
      <w:r>
        <w:t xml:space="preserve">Mistä Alfred Thayer Mahan oli huolissaan?</w:t>
      </w:r>
    </w:p>
    <w:p>
      <w:r>
        <w:rPr>
          <w:b/>
        </w:rPr>
        <w:t xml:space="preserve">Kysymys 2</w:t>
      </w:r>
    </w:p>
    <w:p>
      <w:r>
        <w:t xml:space="preserve">Milloin Alfred Thayer Mahan kommentoi kauppareittejä?</w:t>
      </w:r>
    </w:p>
    <w:p>
      <w:r>
        <w:rPr>
          <w:b/>
        </w:rPr>
        <w:t xml:space="preserve">Tekstin numero 34</w:t>
      </w:r>
    </w:p>
    <w:p>
      <w:r>
        <w:t xml:space="preserve">Ilmeisesti </w:t>
      </w:r>
      <w:r>
        <w:rPr>
          <w:color w:val="A9A9A9"/>
        </w:rPr>
        <w:t xml:space="preserve">merimies </w:t>
      </w:r>
      <w:r>
        <w:t xml:space="preserve">ei saanut yhteyttä sotilaaseen, sillä Mahan uskoi keksineensä </w:t>
      </w:r>
      <w:r>
        <w:rPr>
          <w:color w:val="DCDCDC"/>
        </w:rPr>
        <w:t xml:space="preserve">termin Lähi-itä</w:t>
      </w:r>
      <w:r>
        <w:t xml:space="preserve">. Se oli kuitenkin jo siellä näkyvissä.</w:t>
      </w:r>
    </w:p>
    <w:p>
      <w:r>
        <w:rPr>
          <w:b/>
        </w:rPr>
        <w:t xml:space="preserve">Kysymys 0</w:t>
      </w:r>
    </w:p>
    <w:p>
      <w:r>
        <w:t xml:space="preserve">Kuka ei ollut yhteydessä sotilaaseen?</w:t>
      </w:r>
    </w:p>
    <w:p>
      <w:r>
        <w:rPr>
          <w:b/>
        </w:rPr>
        <w:t xml:space="preserve">Kysymys 1</w:t>
      </w:r>
    </w:p>
    <w:p>
      <w:r>
        <w:t xml:space="preserve">Mitä Mahan uskoi uudistavansa?</w:t>
      </w:r>
    </w:p>
    <w:p>
      <w:r>
        <w:rPr>
          <w:b/>
        </w:rPr>
        <w:t xml:space="preserve">Kysymys 2</w:t>
      </w:r>
    </w:p>
    <w:p>
      <w:r>
        <w:t xml:space="preserve">Mitä siellä oli jo ollut nähtävillä?</w:t>
      </w:r>
    </w:p>
    <w:p>
      <w:r>
        <w:rPr>
          <w:b/>
        </w:rPr>
        <w:t xml:space="preserve">Tekstin numero 35</w:t>
      </w:r>
    </w:p>
    <w:p>
      <w:r>
        <w:rPr>
          <w:color w:val="A9A9A9"/>
        </w:rPr>
        <w:t xml:space="preserve">Ensimmäisen maailmansodan jälkeiseen aikaan </w:t>
      </w:r>
      <w:r>
        <w:t xml:space="preserve">asti </w:t>
      </w:r>
      <w:r>
        <w:t xml:space="preserve">Lähi-itä ja Lähi-itä elivät rinnakkain, mutta niitä ei aina pidetty erillisinä. </w:t>
      </w:r>
      <w:r>
        <w:rPr>
          <w:color w:val="DCDCDC"/>
        </w:rPr>
        <w:t xml:space="preserve">Bertram Lenox Simpson</w:t>
      </w:r>
      <w:r>
        <w:t xml:space="preserve">, siirtomaaupseeri, joka kuoli lopulta Kiinassa, käyttää vuonna 1910 ilmestyneessä kirjassaan The Conflict of Color termejä yhdessä nimellä "Lähi- ja Lähi-itä". Kokonaisvaltainen superalue koostui "Intiasta, Afganistanista, Persiasta, Arabistanista, Vähä-Aasiasta ja viimeisenä, mutta ei vähäisimpänä, Egyptistä". Simpson (kirjailijanimellään </w:t>
      </w:r>
      <w:r>
        <w:rPr>
          <w:color w:val="2F4F4F"/>
        </w:rPr>
        <w:t xml:space="preserve">Weale</w:t>
      </w:r>
      <w:r>
        <w:t xml:space="preserve">) selittää, että koko tämä alue "on poliittisesti yksi alue - huolimatta jaoista, joihin se akateemisesti jaetaan". Hänen oma terminsä herättää henkiin "Lähi-idän" "Kaukoidän" vastakohtana.</w:t>
      </w:r>
    </w:p>
    <w:p>
      <w:r>
        <w:rPr>
          <w:b/>
        </w:rPr>
        <w:t xml:space="preserve">Kysymys 0</w:t>
      </w:r>
    </w:p>
    <w:p>
      <w:r>
        <w:t xml:space="preserve">Mihin ajanjaksoon asti Lähi-itä ja Lähi-itä elivät rinnakkain?</w:t>
      </w:r>
    </w:p>
    <w:p>
      <w:r>
        <w:rPr>
          <w:b/>
        </w:rPr>
        <w:t xml:space="preserve">Kysymys 1</w:t>
      </w:r>
    </w:p>
    <w:p>
      <w:r>
        <w:t xml:space="preserve">Kuka oli Kiinassa surmattu siirtomaaupseeri?</w:t>
      </w:r>
    </w:p>
    <w:p>
      <w:r>
        <w:rPr>
          <w:b/>
        </w:rPr>
        <w:t xml:space="preserve">Kysymys 2</w:t>
      </w:r>
    </w:p>
    <w:p>
      <w:r>
        <w:t xml:space="preserve">Kuka kirjoitti vuonna 1910 kirjan "The Conflict of Color"?</w:t>
      </w:r>
    </w:p>
    <w:p>
      <w:r>
        <w:rPr>
          <w:b/>
        </w:rPr>
        <w:t xml:space="preserve">Kysymys 3</w:t>
      </w:r>
    </w:p>
    <w:p>
      <w:r>
        <w:t xml:space="preserve">Mikä oli Simpsonin kirjoitusnimi?</w:t>
      </w:r>
    </w:p>
    <w:p>
      <w:r>
        <w:rPr>
          <w:b/>
        </w:rPr>
        <w:t xml:space="preserve">Tekstin numero 36</w:t>
      </w:r>
    </w:p>
    <w:p>
      <w:r>
        <w:t xml:space="preserve">Simpsonin yhtenäisyyden perusta on </w:t>
      </w:r>
      <w:r>
        <w:rPr>
          <w:color w:val="A9A9A9"/>
        </w:rPr>
        <w:t xml:space="preserve">väri ja kolonialistinen alistaminen</w:t>
      </w:r>
      <w:r>
        <w:t xml:space="preserve">. Hänen värikartassaan tunnistetaan mustan, ruskean ja keltaisen spektri, joka oli tuolloin ollut perinteinen 1800-luvun lopulta lähtien. Näiden lisäksi oli "suuri valkoinen rotu", jonka maltillinen Simpson sävyttää yksinkertaisesti valkoiseksi roduksi. Suuret valkoiset esiintyivät vielä </w:t>
      </w:r>
      <w:r>
        <w:rPr>
          <w:color w:val="DCDCDC"/>
        </w:rPr>
        <w:t xml:space="preserve">1920-luvulla </w:t>
      </w:r>
      <w:r>
        <w:rPr>
          <w:color w:val="2F4F4F"/>
        </w:rPr>
        <w:t xml:space="preserve">James Henry Breastedin</w:t>
      </w:r>
      <w:r>
        <w:t xml:space="preserve"> teoksissa</w:t>
      </w:r>
      <w:r>
        <w:t xml:space="preserve">, joita opetettiin muinaishistorian evankeliumina koko 1900-luvun ensimmäisen puoliskon ajan. </w:t>
      </w:r>
      <w:r>
        <w:rPr>
          <w:color w:val="556B2F"/>
        </w:rPr>
        <w:t xml:space="preserve">Punainen aallonpituus </w:t>
      </w:r>
      <w:r>
        <w:t xml:space="preserve">kiinnosti lähinnä Amerikassa. Simpson muokkasi itäkysymyksen "The Problem of the Nearer East", jolla ei ollut mitään tekemistä ottomaanien kanssa, vaan kaikki liittyi brittiläiseen kolonialismiin. Simpson kirjoitti valkoisesta miehestä:</w:t>
      </w:r>
    </w:p>
    <w:p>
      <w:r>
        <w:rPr>
          <w:b/>
        </w:rPr>
        <w:t xml:space="preserve">Kysymys 0</w:t>
      </w:r>
    </w:p>
    <w:p>
      <w:r>
        <w:t xml:space="preserve">Mihin Simpsonin yhtenäisyys perustuu?</w:t>
      </w:r>
    </w:p>
    <w:p>
      <w:r>
        <w:rPr>
          <w:b/>
        </w:rPr>
        <w:t xml:space="preserve">Kysymys 1</w:t>
      </w:r>
    </w:p>
    <w:p>
      <w:r>
        <w:t xml:space="preserve">Mihin aikaan valkoiset valkohampaat ilmestyivät?</w:t>
      </w:r>
    </w:p>
    <w:p>
      <w:r>
        <w:rPr>
          <w:b/>
        </w:rPr>
        <w:t xml:space="preserve">Kysymys 2</w:t>
      </w:r>
    </w:p>
    <w:p>
      <w:r>
        <w:t xml:space="preserve">Kenen teoksissa suuret valkoiset esiintyivät?</w:t>
      </w:r>
    </w:p>
    <w:p>
      <w:r>
        <w:rPr>
          <w:b/>
        </w:rPr>
        <w:t xml:space="preserve">Kysymys 3</w:t>
      </w:r>
    </w:p>
    <w:p>
      <w:r>
        <w:t xml:space="preserve">Mikä Amerikassa kiinnosti pääasiassa?</w:t>
      </w:r>
    </w:p>
    <w:p>
      <w:r>
        <w:rPr>
          <w:b/>
        </w:rPr>
        <w:t xml:space="preserve">Tekstin numero 37</w:t>
      </w:r>
    </w:p>
    <w:p>
      <w:r>
        <w:t xml:space="preserve">Näillä alueilla asuivat "</w:t>
      </w:r>
      <w:r>
        <w:rPr>
          <w:color w:val="A9A9A9"/>
        </w:rPr>
        <w:t xml:space="preserve">ruskeat miehet"</w:t>
      </w:r>
      <w:r>
        <w:t xml:space="preserve">, keltaiset </w:t>
      </w:r>
      <w:r>
        <w:rPr>
          <w:color w:val="DCDCDC"/>
        </w:rPr>
        <w:t xml:space="preserve">Kaukoidässä </w:t>
      </w:r>
      <w:r>
        <w:t xml:space="preserve">ja mustat </w:t>
      </w:r>
      <w:r>
        <w:rPr>
          <w:color w:val="2F4F4F"/>
        </w:rPr>
        <w:t xml:space="preserve">Afrikassa</w:t>
      </w:r>
      <w:r>
        <w:t xml:space="preserve">. </w:t>
      </w:r>
      <w:r>
        <w:t xml:space="preserve">Värikysymys ratkaistiin vasta, kun </w:t>
      </w:r>
      <w:r>
        <w:rPr>
          <w:color w:val="556B2F"/>
        </w:rPr>
        <w:t xml:space="preserve">Kenia itsenäistyi </w:t>
      </w:r>
      <w:r>
        <w:t xml:space="preserve">vuonna </w:t>
      </w:r>
      <w:r>
        <w:rPr>
          <w:color w:val="6B8E23"/>
        </w:rPr>
        <w:t xml:space="preserve">1963</w:t>
      </w:r>
      <w:r>
        <w:t xml:space="preserve">, jolloin se </w:t>
      </w:r>
      <w:r>
        <w:t xml:space="preserve">lopetti viimeisen jäänteen Brittiläisestä imperiumista</w:t>
      </w:r>
      <w:r>
        <w:rPr>
          <w:color w:val="556B2F"/>
        </w:rPr>
        <w:t xml:space="preserve">.</w:t>
      </w:r>
    </w:p>
    <w:p>
      <w:r>
        <w:rPr>
          <w:b/>
        </w:rPr>
        <w:t xml:space="preserve">Kysymys 0</w:t>
      </w:r>
    </w:p>
    <w:p>
      <w:r>
        <w:t xml:space="preserve">Ketkä miehittivät nämä alueet?</w:t>
      </w:r>
    </w:p>
    <w:p>
      <w:r>
        <w:rPr>
          <w:b/>
        </w:rPr>
        <w:t xml:space="preserve">Kysymys 1</w:t>
      </w:r>
    </w:p>
    <w:p>
      <w:r>
        <w:t xml:space="preserve">Missä on keltainen?</w:t>
      </w:r>
    </w:p>
    <w:p>
      <w:r>
        <w:rPr>
          <w:b/>
        </w:rPr>
        <w:t xml:space="preserve">Kysymys 2</w:t>
      </w:r>
    </w:p>
    <w:p>
      <w:r>
        <w:t xml:space="preserve">Missä olivat mustat?</w:t>
      </w:r>
    </w:p>
    <w:p>
      <w:r>
        <w:rPr>
          <w:b/>
        </w:rPr>
        <w:t xml:space="preserve">Kysymys 3</w:t>
      </w:r>
    </w:p>
    <w:p>
      <w:r>
        <w:t xml:space="preserve">Milloin Kenia itsenäistyi?</w:t>
      </w:r>
    </w:p>
    <w:p>
      <w:r>
        <w:rPr>
          <w:b/>
        </w:rPr>
        <w:t xml:space="preserve">Kysymys 4</w:t>
      </w:r>
    </w:p>
    <w:p>
      <w:r>
        <w:t xml:space="preserve">Värikysymys ratkaistiin vasta milloin?</w:t>
      </w:r>
    </w:p>
    <w:p>
      <w:r>
        <w:rPr>
          <w:b/>
        </w:rPr>
        <w:t xml:space="preserve">Teksti numero 38</w:t>
      </w:r>
    </w:p>
    <w:p>
      <w:r>
        <w:t xml:space="preserve">Tämä näkemys paljastaa brittiläisen imperiumin hieman epäitsekkään kristillisen tarkoituksen, mutta se oli kuitenkin paradoksaalista alusta alkaen, kuten Simpson ja useimmat muut kirjoittajat totesivat. Osmanit kuvattiin </w:t>
      </w:r>
      <w:r>
        <w:rPr>
          <w:color w:val="A9A9A9"/>
        </w:rPr>
        <w:t xml:space="preserve">orjakauppiaiksi, </w:t>
      </w:r>
      <w:r>
        <w:t xml:space="preserve">mutta samaan aikaan, kun Yhdysvaltain ja Britannian laivastot iskivät Barbarian merirosvoja vastaan vapauden puolesta, niiden omat maat harjoittivat vilkasta afrikkalaista orjakauppaa. </w:t>
      </w:r>
      <w:r>
        <w:rPr>
          <w:color w:val="DCDCDC"/>
        </w:rPr>
        <w:t xml:space="preserve">Charles George Gordon </w:t>
      </w:r>
      <w:r>
        <w:t xml:space="preserve">tunnetaan kaikkien brittiläisten siirtomaaupseerien pyhimyksenä. Hän oli vannoutunut kristitty ja vietti </w:t>
      </w:r>
      <w:r>
        <w:rPr>
          <w:color w:val="2F4F4F"/>
        </w:rPr>
        <w:t xml:space="preserve">tehtävänsä </w:t>
      </w:r>
      <w:r>
        <w:t xml:space="preserve">välissä aikaansa </w:t>
      </w:r>
      <w:r>
        <w:rPr>
          <w:color w:val="2F4F4F"/>
        </w:rPr>
        <w:t xml:space="preserve">asuen köyhien parissa ja lahjoittaen palkkansa </w:t>
      </w:r>
      <w:r>
        <w:t xml:space="preserve">heidän hyväkseen. </w:t>
      </w:r>
      <w:r>
        <w:t xml:space="preserve">Hän voitti ottomaanien luottamuksen </w:t>
      </w:r>
      <w:r>
        <w:rPr>
          <w:color w:val="556B2F"/>
        </w:rPr>
        <w:t xml:space="preserve">nuorempana upseerina Krimin sodassa</w:t>
      </w:r>
      <w:r>
        <w:t xml:space="preserve">. </w:t>
      </w:r>
      <w:r>
        <w:t xml:space="preserve">Myöhemmällä urallaan hänestä tuli </w:t>
      </w:r>
      <w:r>
        <w:rPr>
          <w:color w:val="6B8E23"/>
        </w:rPr>
        <w:t xml:space="preserve">Osmanien valtakunnan korkea virkamies</w:t>
      </w:r>
      <w:r>
        <w:t xml:space="preserve">, joka toimi Egyptin kuvernöörinä Osmanien khediivin palveluksessa toteuttaen kampanjoita Egyptissä ja Sudanissa toimivia orjakauppiaita ja orjuutta vastaan.</w:t>
      </w:r>
    </w:p>
    <w:p>
      <w:r>
        <w:rPr>
          <w:b/>
        </w:rPr>
        <w:t xml:space="preserve">Kysymys 0</w:t>
      </w:r>
    </w:p>
    <w:p>
      <w:r>
        <w:t xml:space="preserve">Minkälaisiksi ottomaanit kuvattiin?</w:t>
      </w:r>
    </w:p>
    <w:p>
      <w:r>
        <w:rPr>
          <w:b/>
        </w:rPr>
        <w:t xml:space="preserve">Kysymys 1</w:t>
      </w:r>
    </w:p>
    <w:p>
      <w:r>
        <w:t xml:space="preserve">Kuka tunnetaan kaikkien brittiläisten siirtomaaupseerien pyhimyksenä?</w:t>
      </w:r>
    </w:p>
    <w:p>
      <w:r>
        <w:rPr>
          <w:b/>
        </w:rPr>
        <w:t xml:space="preserve">Kysymys 2</w:t>
      </w:r>
    </w:p>
    <w:p>
      <w:r>
        <w:t xml:space="preserve">Minkä välillä Charles George Gordon vietti aikaansa?</w:t>
      </w:r>
    </w:p>
    <w:p>
      <w:r>
        <w:rPr>
          <w:b/>
        </w:rPr>
        <w:t xml:space="preserve">Kysymys 3</w:t>
      </w:r>
    </w:p>
    <w:p>
      <w:r>
        <w:t xml:space="preserve">Milloin hän voitti ottomaanien luottamuksen?</w:t>
      </w:r>
    </w:p>
    <w:p>
      <w:r>
        <w:rPr>
          <w:b/>
        </w:rPr>
        <w:t xml:space="preserve">Kysymys 4</w:t>
      </w:r>
    </w:p>
    <w:p>
      <w:r>
        <w:t xml:space="preserve">Mitä hänestä tuli myöhemmällä urallaan?</w:t>
      </w:r>
    </w:p>
    <w:p>
      <w:r>
        <w:rPr>
          <w:b/>
        </w:rPr>
        <w:t xml:space="preserve">Tekstin numero 39</w:t>
      </w:r>
    </w:p>
    <w:p>
      <w:r>
        <w:rPr>
          <w:color w:val="A9A9A9"/>
        </w:rPr>
        <w:t xml:space="preserve">Termi "Lähi- ja Keski-Itä" </w:t>
      </w:r>
      <w:r>
        <w:t xml:space="preserve">oli vallalla </w:t>
      </w:r>
      <w:r>
        <w:rPr>
          <w:color w:val="DCDCDC"/>
        </w:rPr>
        <w:t xml:space="preserve">muutaman vuoden ajan ennen ensimmäistä maailmansotaa</w:t>
      </w:r>
      <w:r>
        <w:t xml:space="preserve">. Se osoittautui vähemmän hyväksyttäväksi kolonialistiselle näkökulmalle, joka näki koko alueen yhtenä kokonaisuutena. </w:t>
      </w:r>
      <w:r>
        <w:t xml:space="preserve">Kapteeni</w:t>
      </w:r>
      <w:r>
        <w:rPr>
          <w:color w:val="2F4F4F"/>
        </w:rPr>
        <w:t xml:space="preserve">1916</w:t>
      </w:r>
      <w:r>
        <w:t xml:space="preserve"> T.C. Fowle, 40. pataanien </w:t>
      </w:r>
      <w:r>
        <w:rPr>
          <w:color w:val="556B2F"/>
        </w:rPr>
        <w:t xml:space="preserve">(Brittiläisen Intian joukot</w:t>
      </w:r>
      <w:r>
        <w:t xml:space="preserve">) kapteeni T.C. Fowle </w:t>
      </w:r>
      <w:r>
        <w:t xml:space="preserve">kirjoitti matkasta, jonka hän oli tehnyt Karachista Syyriaan juuri ennen sotaa. Kirjassa ei ole yhtään mainintaa "Lähi-idästä". Sen sijaan koko aluetta pidetään </w:t>
      </w:r>
      <w:r>
        <w:rPr>
          <w:color w:val="6B8E23"/>
        </w:rPr>
        <w:t xml:space="preserve">"Lähi-itänä"</w:t>
      </w:r>
      <w:r>
        <w:t xml:space="preserve">. </w:t>
      </w:r>
      <w:r>
        <w:t xml:space="preserve">" Hänen matkansa entiset Lähi-idän osuudet ovat nyt "turkkilaisia" eivätkä ottomaaneja.</w:t>
      </w:r>
    </w:p>
    <w:p>
      <w:r>
        <w:rPr>
          <w:b/>
        </w:rPr>
        <w:t xml:space="preserve">Kysymys 0</w:t>
      </w:r>
    </w:p>
    <w:p>
      <w:r>
        <w:t xml:space="preserve">Milloin termi "Lähi- ja Keski-Itä" tuli käyttöön?</w:t>
      </w:r>
    </w:p>
    <w:p>
      <w:r>
        <w:rPr>
          <w:b/>
        </w:rPr>
        <w:t xml:space="preserve">Kysymys 1</w:t>
      </w:r>
    </w:p>
    <w:p>
      <w:r>
        <w:t xml:space="preserve">Mikä osoittautui siirtomaavallan näkökulmasta vähemmän hyväksyttäväksi?</w:t>
      </w:r>
    </w:p>
    <w:p>
      <w:r>
        <w:rPr>
          <w:b/>
        </w:rPr>
        <w:t xml:space="preserve">Kysymys 2</w:t>
      </w:r>
    </w:p>
    <w:p>
      <w:r>
        <w:t xml:space="preserve">Milloin kapteeni T.C. Fowle kirjoitti matkasta, jonka hän oli tehnyt Karachista Syyriaan?</w:t>
      </w:r>
    </w:p>
    <w:p>
      <w:r>
        <w:rPr>
          <w:b/>
        </w:rPr>
        <w:t xml:space="preserve">Kysymys 3</w:t>
      </w:r>
    </w:p>
    <w:p>
      <w:r>
        <w:t xml:space="preserve">Keitä olivat 40. pataanit?</w:t>
      </w:r>
    </w:p>
    <w:p>
      <w:r>
        <w:rPr>
          <w:b/>
        </w:rPr>
        <w:t xml:space="preserve">Kysymys 4</w:t>
      </w:r>
    </w:p>
    <w:p>
      <w:r>
        <w:t xml:space="preserve">Mihin Fowlen kirjoittamassa kirjassa koko aluetta pidetään?</w:t>
      </w:r>
    </w:p>
    <w:p>
      <w:r>
        <w:rPr>
          <w:b/>
        </w:rPr>
        <w:t xml:space="preserve">Teksti numero 40</w:t>
      </w:r>
    </w:p>
    <w:p>
      <w:r>
        <w:t xml:space="preserve">Myöhemmin "</w:t>
      </w:r>
      <w:r>
        <w:rPr>
          <w:color w:val="A9A9A9"/>
        </w:rPr>
        <w:t xml:space="preserve">Lähi-idän</w:t>
      </w:r>
      <w:r>
        <w:t xml:space="preserve">" häpeän myötä </w:t>
      </w:r>
      <w:r>
        <w:t xml:space="preserve">diplomaattisissa ja sotilaallisissa piireissä </w:t>
      </w:r>
      <w:r>
        <w:t xml:space="preserve">vallitsi </w:t>
      </w:r>
      <w:r>
        <w:rPr>
          <w:color w:val="DCDCDC"/>
        </w:rPr>
        <w:t xml:space="preserve">"Lähi-itä"</w:t>
      </w:r>
      <w:r>
        <w:t xml:space="preserve">. </w:t>
      </w:r>
      <w:r>
        <w:t xml:space="preserve">Joissakin piireissä </w:t>
      </w:r>
      <w:r>
        <w:t xml:space="preserve">"</w:t>
      </w:r>
      <w:r>
        <w:rPr>
          <w:color w:val="2F4F4F"/>
        </w:rPr>
        <w:t xml:space="preserve">Lähi-itä" on kuitenkin </w:t>
      </w:r>
      <w:r>
        <w:t xml:space="preserve">edelleen käytössä määritelmän antavan viraston tai akateemisen laitoksen harkinnan mukaan.</w:t>
      </w:r>
      <w:r>
        <w:t xml:space="preserve"> Niitä ei yleensä pidetä erillisinä alueina kuten niiden alkuperäisessä määritelmässä.</w:t>
      </w:r>
    </w:p>
    <w:p>
      <w:r>
        <w:rPr>
          <w:b/>
        </w:rPr>
        <w:t xml:space="preserve">Kysymys 0</w:t>
      </w:r>
    </w:p>
    <w:p>
      <w:r>
        <w:t xml:space="preserve">Mitä vallitsi "Lähi-idän" häpeä?</w:t>
      </w:r>
    </w:p>
    <w:p>
      <w:r>
        <w:rPr>
          <w:b/>
        </w:rPr>
        <w:t xml:space="preserve">Kysymys 1</w:t>
      </w:r>
    </w:p>
    <w:p>
      <w:r>
        <w:t xml:space="preserve">Mikä jatkuu joissakin piireissä määrittelevän viraston tai akateemisen laitoksen harkinnan mukaan?</w:t>
      </w:r>
    </w:p>
    <w:p>
      <w:r>
        <w:rPr>
          <w:b/>
        </w:rPr>
        <w:t xml:space="preserve">Kysymys 2</w:t>
      </w:r>
    </w:p>
    <w:p>
      <w:r>
        <w:t xml:space="preserve">Mikä termi oli diplomaattisissa ja sotilaallisissa piireissä häpeällinen?</w:t>
      </w:r>
    </w:p>
    <w:p>
      <w:r>
        <w:rPr>
          <w:b/>
        </w:rPr>
        <w:t xml:space="preserve">Tekstin numero 41</w:t>
      </w:r>
    </w:p>
    <w:p>
      <w:r>
        <w:t xml:space="preserve">Vaikka </w:t>
      </w:r>
      <w:r>
        <w:t xml:space="preserve">Lähi-idän </w:t>
      </w:r>
      <w:r>
        <w:rPr>
          <w:color w:val="A9A9A9"/>
        </w:rPr>
        <w:t xml:space="preserve">rodullisia ja kolonialistisia määritelmiä </w:t>
      </w:r>
      <w:r>
        <w:rPr>
          <w:color w:val="DCDCDC"/>
        </w:rPr>
        <w:t xml:space="preserve">ei enää pidetä ideologisesti järkevinä</w:t>
      </w:r>
      <w:r>
        <w:t xml:space="preserve">, </w:t>
      </w:r>
      <w:r>
        <w:rPr>
          <w:color w:val="2F4F4F"/>
        </w:rPr>
        <w:t xml:space="preserve">yhtenäisyyden tunne </w:t>
      </w:r>
      <w:r>
        <w:t xml:space="preserve">on edelleen olemassa. Suuressa osassa Lähi-itää, mutta ei suinkaan koko Lähi-idässä, islamin valta-asema tuo jonkinlaista yhtenäisyyttä, samoin kuin maantieteellisen jatkuvuuden ohimenevä sattuma. Muuten on vain vähän perusteita historian ja konventioiden lisäksi yhdistää kansat, joilla on useita, usein toisistaan riippumattomia kieliä, hallituksia, uskollisuuksia ja tapoja.</w:t>
      </w:r>
    </w:p>
    <w:p>
      <w:r>
        <w:rPr>
          <w:b/>
        </w:rPr>
        <w:t xml:space="preserve">Kysymys 0</w:t>
      </w:r>
    </w:p>
    <w:p>
      <w:r>
        <w:t xml:space="preserve">Millaisia tunteita vallitsee edelleen, vaikka Lähi-idän rodulliset ja kolonialistiset määritelmät eivät enää ole ideologisesti järkeviä?</w:t>
      </w:r>
    </w:p>
    <w:p>
      <w:r>
        <w:rPr>
          <w:b/>
        </w:rPr>
        <w:t xml:space="preserve">Kysymys 1</w:t>
      </w:r>
    </w:p>
    <w:p>
      <w:r>
        <w:t xml:space="preserve">Mitkä Lähi-idän määritelmät eivät ole enää ideologisesti järkeviä?</w:t>
      </w:r>
    </w:p>
    <w:p>
      <w:r>
        <w:rPr>
          <w:b/>
        </w:rPr>
        <w:t xml:space="preserve">Kysymys 2</w:t>
      </w:r>
    </w:p>
    <w:p>
      <w:r>
        <w:t xml:space="preserve">Mitä Lähi-idän rodullisia ja kolonialistisia määritelmiä tarkastellaan?</w:t>
      </w:r>
    </w:p>
    <w:p>
      <w:r>
        <w:rPr>
          <w:b/>
        </w:rPr>
        <w:t xml:space="preserve">Teksti numero 42</w:t>
      </w:r>
    </w:p>
    <w:p>
      <w:r>
        <w:rPr>
          <w:color w:val="A9A9A9"/>
        </w:rPr>
        <w:t xml:space="preserve">1900-luvulla </w:t>
      </w:r>
      <w:r>
        <w:t xml:space="preserve">vuosikymmeniä kestäneen voimakkaan sodankäynnin ja poliittisen myllerryksen jälkeen termit "Lähi-itä", "Kaukoitä" ja "Lähi-itä" jäivät asiantuntijoiden käyttöön, erityisesti </w:t>
      </w:r>
      <w:r>
        <w:rPr>
          <w:color w:val="DCDCDC"/>
        </w:rPr>
        <w:t xml:space="preserve">uudella valtiotieteen alalla</w:t>
      </w:r>
      <w:r>
        <w:t xml:space="preserve">. Diplomaattien uusi aalto tuli usein näistä ohjelmista. Arkeologia jäi kansainvälisellä näyttämöllä </w:t>
      </w:r>
      <w:r>
        <w:rPr>
          <w:color w:val="2F4F4F"/>
        </w:rPr>
        <w:t xml:space="preserve">kansainvälisten suhteiden varjoon</w:t>
      </w:r>
      <w:r>
        <w:t xml:space="preserve">, vaikka se olikin suurten yliopistojen älyllisesti hyvin kiinnostavaa</w:t>
      </w:r>
      <w:r>
        <w:t xml:space="preserve">. Niiden toimialueeksi tuli muinainen Lähi-itä, jonka ei enää voinut luottaa olevan Lähi-itä. Ottomaanien valtakunta oli hävinnyt, samoin kuin kaikki muut 1800-luvun valtakunnat, ja tilalle oli tullut </w:t>
      </w:r>
      <w:r>
        <w:rPr>
          <w:color w:val="556B2F"/>
        </w:rPr>
        <w:t xml:space="preserve">itsenäisiä tasavaltoja</w:t>
      </w:r>
      <w:r>
        <w:t xml:space="preserve">. Jonkun oli sovitettava yhteen nykyisyys ja menneisyys. Tämän tehtävän perivät erilaiset erikoisvirastot, jotka perustettiin käsittelemään kansainvälisten suhteiden tiettyjä näkökohtia, jotka olivat nykyään niin monimutkaisia, että ne ylittivät entisessä mielessä diplomaattikunnan laajuuden ja kyvyt. Muinainen Lähi-itä on jähmettynyt aikaan. Elävä Lähi-itä on ensisijaisesti sitä, mitä virastot sanovat sen olevan. Useimmissa tapauksissa tämä yksittäinen termi on riittämätön kuvaamaan niiden toiminnan maantieteellistä laajuutta. Tuloksena on useita määritelmiä.</w:t>
      </w:r>
    </w:p>
    <w:p>
      <w:r>
        <w:rPr>
          <w:b/>
        </w:rPr>
        <w:t xml:space="preserve">Kysymys 0</w:t>
      </w:r>
    </w:p>
    <w:p>
      <w:r>
        <w:t xml:space="preserve">Milloin termit "Lähi-itä", "Kaukoitä" ja "Lähi-itä" siirrettiin asiantuntijoiden käyttöön?</w:t>
      </w:r>
    </w:p>
    <w:p>
      <w:r>
        <w:rPr>
          <w:b/>
        </w:rPr>
        <w:t xml:space="preserve">Kysymys 1</w:t>
      </w:r>
    </w:p>
    <w:p>
      <w:r>
        <w:t xml:space="preserve">Mistä diplomaattien uusi aalto usein tuli?</w:t>
      </w:r>
    </w:p>
    <w:p>
      <w:r>
        <w:rPr>
          <w:b/>
        </w:rPr>
        <w:t xml:space="preserve">Kysymys 2</w:t>
      </w:r>
    </w:p>
    <w:p>
      <w:r>
        <w:t xml:space="preserve">Mihin arkeologia kansainvälisellä näyttämöllä sijoittui?</w:t>
      </w:r>
    </w:p>
    <w:p>
      <w:r>
        <w:rPr>
          <w:b/>
        </w:rPr>
        <w:t xml:space="preserve">Kysymys 3</w:t>
      </w:r>
    </w:p>
    <w:p>
      <w:r>
        <w:t xml:space="preserve">Mikä korvasi 1800-luvun kaatuneet imperiumit?</w:t>
      </w:r>
    </w:p>
    <w:p>
      <w:r>
        <w:rPr>
          <w:b/>
        </w:rPr>
        <w:t xml:space="preserve">Teksti numero 43</w:t>
      </w:r>
    </w:p>
    <w:p>
      <w:r>
        <w:t xml:space="preserve">Yhdysvallat on tärkein jäljellä oleva valtio, joka on osoittanut virallisen vastuun Lähi-idäksi kutsutusta alueesta</w:t>
      </w:r>
      <w:r>
        <w:rPr>
          <w:color w:val="A9A9A9"/>
        </w:rPr>
        <w:t xml:space="preserve">.</w:t>
      </w:r>
      <w:r>
        <w:t xml:space="preserve"> Hallituksessa ulkoministeriö on ollut kaikkein vaikutusvaltaisin </w:t>
      </w:r>
      <w:r>
        <w:rPr>
          <w:color w:val="DCDCDC"/>
        </w:rPr>
        <w:t xml:space="preserve">Lähi-idän alueellisen järjestelmän </w:t>
      </w:r>
      <w:r>
        <w:t xml:space="preserve">levittämisessä</w:t>
      </w:r>
      <w:r>
        <w:t xml:space="preserve">. </w:t>
      </w:r>
      <w:r>
        <w:rPr>
          <w:color w:val="2F4F4F"/>
        </w:rPr>
        <w:t xml:space="preserve">Entisten 1800-luvun imperiumien maat </w:t>
      </w:r>
      <w:r>
        <w:t xml:space="preserve">ovat yleisesti ottaen luopuneet termistä ja alajaottelusta Lähi-idän, Pohjois-Afrikan ja Aasian eri muotojen hyväksi. Monissa tapauksissa, kuten Ranskassa, ei ole käytetty erillisiä alueellisia aluerakenteita. Kullakin maalla on oma ranskalainen diplomaattikoneistonsa, vaikka alueellisia termejä, kuten Proche-Orient ja Moyen-Orient, voidaan käyttää kuvaavassa mielessä. Vaikutusvaltaisimmat virastot Yhdysvalloissa, jotka edelleen käyttävät Lähi-itää työkäsitteenä, ovat seuraavat.</w:t>
      </w:r>
    </w:p>
    <w:p>
      <w:r>
        <w:rPr>
          <w:b/>
        </w:rPr>
        <w:t xml:space="preserve">Kysymys 0</w:t>
      </w:r>
    </w:p>
    <w:p>
      <w:r>
        <w:t xml:space="preserve">Mikä on tärkein jäljellä oleva kansakunta, joka on osoittanut virallisia vastuualueita Lähi-idäksi kutsutulle alueelle?</w:t>
      </w:r>
    </w:p>
    <w:p>
      <w:r>
        <w:rPr>
          <w:b/>
        </w:rPr>
        <w:t xml:space="preserve">Kysymys 1</w:t>
      </w:r>
    </w:p>
    <w:p>
      <w:r>
        <w:t xml:space="preserve">Mitä ulkoministeriö on vaikuttanut eniten sen julistamiseen?</w:t>
      </w:r>
    </w:p>
    <w:p>
      <w:r>
        <w:rPr>
          <w:b/>
        </w:rPr>
        <w:t xml:space="preserve">Kysymys 2</w:t>
      </w:r>
    </w:p>
    <w:p>
      <w:r>
        <w:t xml:space="preserve">Kuka on luopunut termistä Lähi-itä?</w:t>
      </w:r>
    </w:p>
    <w:p>
      <w:r>
        <w:rPr>
          <w:b/>
        </w:rPr>
        <w:t xml:space="preserve">Tekstin numero 44</w:t>
      </w:r>
    </w:p>
    <w:p>
      <w:r>
        <w:rPr>
          <w:color w:val="DCDCDC"/>
        </w:rPr>
        <w:t xml:space="preserve">Yhdysvaltain ulkoministeriön </w:t>
      </w:r>
      <w:r>
        <w:t xml:space="preserve">alainen </w:t>
      </w:r>
      <w:r>
        <w:rPr>
          <w:color w:val="A9A9A9"/>
        </w:rPr>
        <w:t xml:space="preserve">Lähi-idän asioiden toimisto </w:t>
      </w:r>
      <w:r>
        <w:t xml:space="preserve">on ehkä vaikutusvaltaisin virasto, joka käyttää edelleen termiä Lähi-itä. Ulkoministerin alaisuudessa se toteuttaa Yhdysvaltojen virallista diplomatiaa, jota </w:t>
      </w:r>
      <w:r>
        <w:t xml:space="preserve">ulkoministeri Clinton </w:t>
      </w:r>
      <w:r>
        <w:t xml:space="preserve">kutsuu myös </w:t>
      </w:r>
      <w:r>
        <w:rPr>
          <w:color w:val="2F4F4F"/>
        </w:rPr>
        <w:t xml:space="preserve">valtiojohtamiseksi.</w:t>
      </w:r>
      <w:r>
        <w:t xml:space="preserve"> Toimiston nimi on perinteinen ja historiallinen. Erillistä Lähi-itää ei kuitenkaan ole. Kaikki viralliset Lähi-idän asiat viitataan tähän toimistoon.</w:t>
      </w:r>
    </w:p>
    <w:p>
      <w:r>
        <w:rPr>
          <w:b/>
        </w:rPr>
        <w:t xml:space="preserve">Kysymys 0</w:t>
      </w:r>
    </w:p>
    <w:p>
      <w:r>
        <w:t xml:space="preserve">Lähi-idän asioiden toimisto on minkä osasto?</w:t>
      </w:r>
    </w:p>
    <w:p>
      <w:r>
        <w:rPr>
          <w:b/>
        </w:rPr>
        <w:t xml:space="preserve">Kysymys 1</w:t>
      </w:r>
    </w:p>
    <w:p>
      <w:r>
        <w:t xml:space="preserve">Mikä on kenties vaikutusvaltaisin virasto, joka edelleen käyttää termiä Lähi-itä?</w:t>
      </w:r>
    </w:p>
    <w:p>
      <w:r>
        <w:rPr>
          <w:b/>
        </w:rPr>
        <w:t xml:space="preserve">Kysymys 2</w:t>
      </w:r>
    </w:p>
    <w:p>
      <w:r>
        <w:t xml:space="preserve">Ministeri Clinton kutsuu myös Yhdysvaltojen virallisen diplomatian toteuttamista miksi?</w:t>
      </w:r>
    </w:p>
    <w:p>
      <w:r>
        <w:rPr>
          <w:b/>
        </w:rPr>
        <w:t xml:space="preserve">Tekstin numero 45</w:t>
      </w:r>
    </w:p>
    <w:p>
      <w:r>
        <w:rPr>
          <w:color w:val="DCDCDC"/>
        </w:rPr>
        <w:t xml:space="preserve">Yhdysvaltain puolustusministeriön alainen Lähi-idän koulutuslaitos</w:t>
      </w:r>
      <w:r>
        <w:t xml:space="preserve">, </w:t>
      </w:r>
      <w:r>
        <w:rPr>
          <w:color w:val="A9A9A9"/>
        </w:rPr>
        <w:t xml:space="preserve">Near East South Asia Center for Strategic Studies (NESA), </w:t>
      </w:r>
      <w:r>
        <w:t xml:space="preserve">toimii tiiviissä yhteistyössä ulkoministeriön antaman Lähi-idän määritelmän kanssa</w:t>
      </w:r>
      <w:r>
        <w:t xml:space="preserve">. </w:t>
      </w:r>
      <w:r>
        <w:rPr>
          <w:color w:val="2F4F4F"/>
        </w:rPr>
        <w:t xml:space="preserve">Se järjestää kursseja sekä seminaareja ja työpajoja </w:t>
      </w:r>
      <w:r>
        <w:t xml:space="preserve">alueellaan työskenteleville tai työskenteleville hallituksen virkamiehille ja sotilasupseereille. Kuten nimestä käy ilmi, kyseinen alue on yhdistelmä ulkoministeriön alueita; NESA on kuitenkin varovainen tunnistamaan ulkoministeriön alueen. Koska sen Lähi-idän alue ei eroa ulkoministeriön alueesta, sitä ei mainita taulukossa. Sen nimi ei kuitenkaan ole täysin tarkka. Sen alueeseen kuuluu esimerkiksi Mauritania, joka kuuluu ulkoministeriön Afrikkaan (Saharan eteläpuolinen Afrikka).</w:t>
      </w:r>
    </w:p>
    <w:p>
      <w:r>
        <w:rPr>
          <w:b/>
        </w:rPr>
        <w:t xml:space="preserve">Kysymys 0</w:t>
      </w:r>
    </w:p>
    <w:p>
      <w:r>
        <w:t xml:space="preserve">Kuka tekee tiivistä yhteistyötä Lähi-idän määritelmän kanssa?</w:t>
      </w:r>
    </w:p>
    <w:p>
      <w:r>
        <w:rPr>
          <w:b/>
        </w:rPr>
        <w:t xml:space="preserve">Kysymys 1</w:t>
      </w:r>
    </w:p>
    <w:p>
      <w:r>
        <w:t xml:space="preserve">Mikä on NESA?</w:t>
      </w:r>
    </w:p>
    <w:p>
      <w:r>
        <w:rPr>
          <w:b/>
        </w:rPr>
        <w:t xml:space="preserve">Kysymys 2</w:t>
      </w:r>
    </w:p>
    <w:p>
      <w:r>
        <w:t xml:space="preserve">Mitä NESA opettaa?</w:t>
      </w:r>
    </w:p>
    <w:p>
      <w:r>
        <w:rPr>
          <w:b/>
        </w:rPr>
        <w:t xml:space="preserve">Teksti numero 46</w:t>
      </w:r>
    </w:p>
    <w:p>
      <w:r>
        <w:rPr>
          <w:color w:val="A9A9A9"/>
        </w:rPr>
        <w:t xml:space="preserve">Washington Institute for Near East Policy </w:t>
      </w:r>
      <w:r>
        <w:t xml:space="preserve">(WINEP) on voittoa tavoittelematon järjestö, joka tutkii ja neuvoo Lähi-idän politiikkaa. Se pitää kohdemaita </w:t>
      </w:r>
      <w:r>
        <w:rPr>
          <w:color w:val="DCDCDC"/>
        </w:rPr>
        <w:t xml:space="preserve">Lähi-itänä</w:t>
      </w:r>
      <w:r>
        <w:t xml:space="preserve">, mutta käyttää niistä nimitystä Lähi-itä, jotta ne olisivat sopusoinnussa ulkoministeriön käytäntöjen kanssa. Sen näkemykset ovat riippumattomia. WINEP niputtaa Luoteis-Afrikan maat yhteen </w:t>
      </w:r>
      <w:r>
        <w:rPr>
          <w:color w:val="2F4F4F"/>
        </w:rPr>
        <w:t xml:space="preserve">"Pohjois-Afrikan" alle</w:t>
      </w:r>
      <w:r>
        <w:t xml:space="preserve">.</w:t>
      </w:r>
      <w:r>
        <w:t xml:space="preserve"> Yksityiskohdat löytyvät Policy Focus -julkaisusta nro 65.</w:t>
      </w:r>
    </w:p>
    <w:p>
      <w:r>
        <w:rPr>
          <w:b/>
        </w:rPr>
        <w:t xml:space="preserve">Kysymys 0</w:t>
      </w:r>
    </w:p>
    <w:p>
      <w:r>
        <w:t xml:space="preserve">Mikä on WINEP?</w:t>
      </w:r>
    </w:p>
    <w:p>
      <w:r>
        <w:rPr>
          <w:b/>
        </w:rPr>
        <w:t xml:space="preserve">Kysymys 1</w:t>
      </w:r>
    </w:p>
    <w:p>
      <w:r>
        <w:t xml:space="preserve">Mikä on WINEPSin kohdemaa?</w:t>
      </w:r>
    </w:p>
    <w:p>
      <w:r>
        <w:rPr>
          <w:b/>
        </w:rPr>
        <w:t xml:space="preserve">Kysymys 2</w:t>
      </w:r>
    </w:p>
    <w:p>
      <w:r>
        <w:t xml:space="preserve">Miten WINEP niputtaa Luoteis-Afrikan maat yhteen?</w:t>
      </w:r>
    </w:p>
    <w:p>
      <w:r>
        <w:rPr>
          <w:b/>
        </w:rPr>
        <w:t xml:space="preserve">Tekstin numero 47</w:t>
      </w:r>
    </w:p>
    <w:p>
      <w:r>
        <w:rPr>
          <w:color w:val="A9A9A9"/>
        </w:rPr>
        <w:t xml:space="preserve">Kongressin kirjasto </w:t>
      </w:r>
      <w:r>
        <w:t xml:space="preserve">(</w:t>
      </w:r>
      <w:r>
        <w:rPr>
          <w:color w:val="A9A9A9"/>
        </w:rPr>
        <w:t xml:space="preserve">Library of Congress</w:t>
      </w:r>
      <w:r>
        <w:t xml:space="preserve">, LoC) on </w:t>
      </w:r>
      <w:r>
        <w:rPr>
          <w:color w:val="DCDCDC"/>
        </w:rPr>
        <w:t xml:space="preserve">kongressin perustama laitos, jonka tehtävänä on tarjota tutkimuskirjasto </w:t>
      </w:r>
      <w:r>
        <w:t xml:space="preserve">Yhdysvaltain </w:t>
      </w:r>
      <w:r>
        <w:rPr>
          <w:color w:val="DCDCDC"/>
        </w:rPr>
        <w:t xml:space="preserve">hallitukselle </w:t>
      </w:r>
      <w:r>
        <w:t xml:space="preserve">ja toimia kansalliskirjastona. Se on </w:t>
      </w:r>
      <w:r>
        <w:rPr>
          <w:color w:val="2F4F4F"/>
        </w:rPr>
        <w:t xml:space="preserve">Yhdysvaltain kongressin kirjastoa käsittelevän sekakomitean </w:t>
      </w:r>
      <w:r>
        <w:t xml:space="preserve">ja kongressin kirjastonhoitajan </w:t>
      </w:r>
      <w:r>
        <w:t xml:space="preserve">valvonnassa.</w:t>
      </w:r>
      <w:r>
        <w:t xml:space="preserve"> Lähi-itä on erillinen aihealue ja Afrikan ja Lähi-idän osaston alajaosto. Lähi-itään kuuluu heprealainen osasto, johon kuuluu vain Israel, mutta johon kuuluu yksitoista juutalaisuuteen liittyvää nykyaikaista ja muinaista kieltä, kuten jiddish, joka on eurooppalainen pidgin-kieli. Lähi-itä on muuten lähes identtinen Lähi-idän kanssa, paitsi että se ulottuu osittain Keski-Aasiaan ja Kaukasukselle, jotka ovat alueita, joita ulkoministeriö pitää Aasiaan kuuluvina.</w:t>
      </w:r>
    </w:p>
    <w:p>
      <w:r>
        <w:rPr>
          <w:b/>
        </w:rPr>
        <w:t xml:space="preserve">Kysymys 0</w:t>
      </w:r>
    </w:p>
    <w:p>
      <w:r>
        <w:t xml:space="preserve">Mitä LoC tarkoittaa?</w:t>
      </w:r>
    </w:p>
    <w:p>
      <w:r>
        <w:rPr>
          <w:b/>
        </w:rPr>
        <w:t xml:space="preserve">Kysymys 1</w:t>
      </w:r>
    </w:p>
    <w:p>
      <w:r>
        <w:t xml:space="preserve">Mikä on kongressin kirjasto?</w:t>
      </w:r>
    </w:p>
    <w:p>
      <w:r>
        <w:rPr>
          <w:b/>
        </w:rPr>
        <w:t xml:space="preserve">Kysymys 2</w:t>
      </w:r>
    </w:p>
    <w:p>
      <w:r>
        <w:t xml:space="preserve">Kenen valvonnassa kongressin kirjasto on?</w:t>
      </w:r>
    </w:p>
    <w:p>
      <w:r>
        <w:rPr>
          <w:b/>
        </w:rPr>
        <w:t xml:space="preserve">Tekstin numero 48</w:t>
      </w:r>
    </w:p>
    <w:p>
      <w:r>
        <w:rPr>
          <w:color w:val="A9A9A9"/>
        </w:rPr>
        <w:t xml:space="preserve">Yhdistyneet Kansakunnat </w:t>
      </w:r>
      <w:r>
        <w:t xml:space="preserve">muodostaa useita alueellisia jaostoja sen eri toimintojen kannalta sopivalla tavalla</w:t>
      </w:r>
      <w:r>
        <w:rPr>
          <w:color w:val="A9A9A9"/>
        </w:rPr>
        <w:t xml:space="preserve">.</w:t>
      </w:r>
      <w:r>
        <w:t xml:space="preserve"> Mutta vain harva niistä sisältää Lähi-idän, ja se on huonosti määritelty. </w:t>
      </w:r>
      <w:r>
        <w:rPr>
          <w:color w:val="DCDCDC"/>
        </w:rPr>
        <w:t xml:space="preserve">UNICEF </w:t>
      </w:r>
      <w:r>
        <w:t xml:space="preserve">tunnustaa "Lähi-idän ja Pohjois-Afrikan" alueen, jossa Lähi-itä rajoittuu lännessä Punaiseenmereen ja sisältää idässä Iranin. Unesco ei tunnusta Lähi-itää eikä Lähi-itää, vaan jakaa maat kolmeen alueeseen: Arabivaltiot, Aasia ja Tyynenmeren alue sekä Afrikka. Jaottelu "ei kuvasta väkisin maantieteellistä tilannetta", vaan "viittaa alueellisen toiminnan toteuttamiseen". Yhdistyneiden Kansakuntien tilasto-osasto määrittelee Länsi-Aasian sisältävän </w:t>
      </w:r>
      <w:r>
        <w:rPr>
          <w:color w:val="2F4F4F"/>
        </w:rPr>
        <w:t xml:space="preserve">ne maat, jotka sisältyvät muualla Lähi-itään</w:t>
      </w:r>
      <w:r>
        <w:t xml:space="preserve">. </w:t>
      </w:r>
      <w:r>
        <w:t xml:space="preserve">YK:n elintarvike- ja maatalousjärjestö (FAO) kuvaa koko toiminta-alueensa </w:t>
      </w:r>
      <w:r>
        <w:rPr>
          <w:color w:val="556B2F"/>
        </w:rPr>
        <w:t xml:space="preserve">Lähi-idäksi, </w:t>
      </w:r>
      <w:r>
        <w:t xml:space="preserve">mutta määrittelee sitten monet jäsenistään myös muille alueille; esimerkiksi Kypros, Malta ja Turkki kuuluvat sekä Euroopan että Lähi-idän alueisiin. FAO:n kokonaisalue ulottuu kauemmas Keski-Aasiaan kuin useimpien järjestöjen alue.</w:t>
      </w:r>
    </w:p>
    <w:p>
      <w:r>
        <w:rPr>
          <w:b/>
        </w:rPr>
        <w:t xml:space="preserve">Kysymys 0</w:t>
      </w:r>
    </w:p>
    <w:p>
      <w:r>
        <w:t xml:space="preserve">Kuka muodostaa useita alueellisia jaostoja, jotka sopivat sen eri toimintojen kannalta?</w:t>
      </w:r>
    </w:p>
    <w:p>
      <w:r>
        <w:rPr>
          <w:b/>
        </w:rPr>
        <w:t xml:space="preserve">Kysymys 1</w:t>
      </w:r>
    </w:p>
    <w:p>
      <w:r>
        <w:t xml:space="preserve">Kuka tunnustaa Lähi-idän ja Pohjois-Afrikan alueen?</w:t>
      </w:r>
    </w:p>
    <w:p>
      <w:r>
        <w:rPr>
          <w:b/>
        </w:rPr>
        <w:t xml:space="preserve">Kysymys 2</w:t>
      </w:r>
    </w:p>
    <w:p>
      <w:r>
        <w:t xml:space="preserve">Yhdistyneiden Kansakuntien tilasto-osasto määrittelee Länsi-Aasian sisältävän mitä?</w:t>
      </w:r>
    </w:p>
    <w:p>
      <w:r>
        <w:rPr>
          <w:b/>
        </w:rPr>
        <w:t xml:space="preserve">Kysymys 3</w:t>
      </w:r>
    </w:p>
    <w:p>
      <w:r>
        <w:t xml:space="preserve">Minkälaiseksi elintarvike- ja maatalousjärjestö kuvaa koko toiminta-alueensa?</w:t>
      </w:r>
    </w:p>
    <w:p>
      <w:r>
        <w:rPr>
          <w:b/>
        </w:rPr>
        <w:t xml:space="preserve">Tekstin numero 49</w:t>
      </w:r>
    </w:p>
    <w:p>
      <w:r>
        <w:rPr>
          <w:color w:val="A9A9A9"/>
        </w:rPr>
        <w:t xml:space="preserve">Central Intelligence Agency (CIA) on </w:t>
      </w:r>
      <w:r>
        <w:t xml:space="preserve">Yhdysvaltain hallituksen lähes riippumaton virasto. Sillä </w:t>
      </w:r>
      <w:r>
        <w:t xml:space="preserve">näyttää olevan </w:t>
      </w:r>
      <w:r>
        <w:rPr>
          <w:color w:val="DCDCDC"/>
        </w:rPr>
        <w:t xml:space="preserve">useita johtajia</w:t>
      </w:r>
      <w:r>
        <w:t xml:space="preserve">. Toisaalta </w:t>
      </w:r>
      <w:r>
        <w:t xml:space="preserve">sen johtajan nimittää </w:t>
      </w:r>
      <w:r>
        <w:rPr>
          <w:color w:val="2F4F4F"/>
        </w:rPr>
        <w:t xml:space="preserve">presidentti</w:t>
      </w:r>
      <w:r>
        <w:t xml:space="preserve">. Sillä on merkittävä rooli presidentin tiedustelutietojen toimittamisessa. Toisaalta </w:t>
      </w:r>
      <w:r>
        <w:rPr>
          <w:color w:val="556B2F"/>
        </w:rPr>
        <w:t xml:space="preserve">kongressi </w:t>
      </w:r>
      <w:r>
        <w:t xml:space="preserve">valvoo sen toimintaa komitean kautta</w:t>
      </w:r>
      <w:r>
        <w:t xml:space="preserve">.</w:t>
      </w:r>
      <w:r>
        <w:t xml:space="preserve"> CIA perustettiin ensimmäisen kerran vuoden 1947 kansallisen turvallisuuslain nojalla armeijan strategisten palvelujen toimistosta (Office of Strategic Services, OSS), joka toimitti armeijalle sekä sotilastiedustelua että salaisia sotilasoperaatioita toisen maailmansodan kriisin aikana. Sen jälkeen on tehty monia tarkistuksia ja uudelleenmäärittelyjä. Vaikka CIA:n nimi kuvastaa presidenttien Franklin D. Rooseveltin ja Harry S. Trumanin alkuperäistä neuvoa-antavaa aikomusta, hallituksen strategisten palvelujen tarve on tehnyt tämän aikomuksen tyhjäksi alusta alkaen. Viraston lukemattomissa artikkeleissa, romaaneissa ja muissa tiedotusvälineissä saama lehdistö on pyrkinyt luomaan erilaisia kansantajuisia myyttejä; esimerkiksi, että tämä virasto olisi korvannut kaikki muut tiedustelutoimet kuin OSS:n tai että se sisältäisi Yhdysvaltojen keskeisen tiedustelukyvyn. Strategisia palveluja tarjoaa virallisesti noin 17 virastoa, joita kutsutaan tiedusteluyhteisöksi. Armeijan tiedustelupalvelut eivät loppuneet; itse asiassa kaikki aselajit säilyttivät tiedustelupalvelunsa. Tätä yhteisöä johtaa tällä hetkellä (kaiken muun johtamisen lisäksi) kansallisen tiedustelun johtajan toimisto.</w:t>
      </w:r>
    </w:p>
    <w:p>
      <w:r>
        <w:rPr>
          <w:b/>
        </w:rPr>
        <w:t xml:space="preserve">Kysymys 0</w:t>
      </w:r>
    </w:p>
    <w:p>
      <w:r>
        <w:t xml:space="preserve">Mikä on Yhdysvaltojen hallituksen lähes riippumaton virasto?</w:t>
      </w:r>
    </w:p>
    <w:p>
      <w:r>
        <w:rPr>
          <w:b/>
        </w:rPr>
        <w:t xml:space="preserve">Kysymys 1</w:t>
      </w:r>
    </w:p>
    <w:p>
      <w:r>
        <w:t xml:space="preserve">CIA:lla näyttää olevan mitä?</w:t>
      </w:r>
    </w:p>
    <w:p>
      <w:r>
        <w:rPr>
          <w:b/>
        </w:rPr>
        <w:t xml:space="preserve">Kysymys 2</w:t>
      </w:r>
    </w:p>
    <w:p>
      <w:r>
        <w:t xml:space="preserve">Kuka nimittää CIA:n johtajan?</w:t>
      </w:r>
    </w:p>
    <w:p>
      <w:r>
        <w:rPr>
          <w:b/>
        </w:rPr>
        <w:t xml:space="preserve">Kysymys 3</w:t>
      </w:r>
    </w:p>
    <w:p>
      <w:r>
        <w:t xml:space="preserve">Kuka valvoo CIA:n toimintaa?</w:t>
      </w:r>
    </w:p>
    <w:p>
      <w:r>
        <w:rPr>
          <w:b/>
        </w:rPr>
        <w:t xml:space="preserve">Tekstin numero 50</w:t>
      </w:r>
    </w:p>
    <w:p>
      <w:r>
        <w:t xml:space="preserve">Näissä monimutkaisissa olosuhteissa alueelliset nimet ovat vähemmän käyttökelpoisia. Ne ovat pikemminkin historiallisia kuin toiminnan tarkkoja mittareita. CIA:n tiedusteludirektoraatioon, joka on yksi CIA:n neljästä direktoraatista, kuuluu </w:t>
      </w:r>
      <w:r>
        <w:rPr>
          <w:color w:val="A9A9A9"/>
        </w:rPr>
        <w:t xml:space="preserve">Lähi-idän ja Etelä-Aasian analyysitoimisto </w:t>
      </w:r>
      <w:r>
        <w:rPr>
          <w:color w:val="DCDCDC"/>
        </w:rPr>
        <w:t xml:space="preserve">(NESA)</w:t>
      </w:r>
      <w:r>
        <w:t xml:space="preserve">. Sen tehtäviksi on määritelty "tuki Lähi-idän ja Pohjois-Afrikan maille sekä Intian, Pakistanin ja Afganistanin Etelä-Aasian maille". Maiden kokonaisvalikoima on itse asiassa sama kuin ulkoministeriön Lähi-idän, mutta nimet eivät vastaa toisiaan. NESA:n Lähi-itä on sama kuin Lähi-itä, joka on määritelty CIA:n verkossa julkaisemassa </w:t>
      </w:r>
      <w:r>
        <w:rPr>
          <w:color w:val="2F4F4F"/>
        </w:rPr>
        <w:t xml:space="preserve">The World Factbook -julkaisussa</w:t>
      </w:r>
      <w:r>
        <w:t xml:space="preserve">. Sen maaluettelo rajoittuu Punaiseenmereen ja käsittää koko Välimeren itärannikon, mukaan lukien Israelin, Turkin, Kaukasuksen pienet kansakunnat, Iranin ja Arabian niemimaan valtiot.</w:t>
      </w:r>
    </w:p>
    <w:p>
      <w:r>
        <w:rPr>
          <w:b/>
        </w:rPr>
        <w:t xml:space="preserve">Kysymys 0</w:t>
      </w:r>
    </w:p>
    <w:p>
      <w:r>
        <w:t xml:space="preserve">NESA:n Lähi-Itä on sama kuin Lähi-Itä, joka määritellään missä?</w:t>
      </w:r>
    </w:p>
    <w:p>
      <w:r>
        <w:rPr>
          <w:b/>
        </w:rPr>
        <w:t xml:space="preserve">Kysymys 1</w:t>
      </w:r>
    </w:p>
    <w:p>
      <w:r>
        <w:t xml:space="preserve">Mitä NESA tarkoittaa?</w:t>
      </w:r>
    </w:p>
    <w:p>
      <w:r>
        <w:rPr>
          <w:b/>
        </w:rPr>
        <w:t xml:space="preserve">Kysymys 2</w:t>
      </w:r>
    </w:p>
    <w:p>
      <w:r>
        <w:t xml:space="preserve">Kenen tehtäviksi määritellään "tuki Lähi-idän ja Pohjois-Afrikan maille"?</w:t>
      </w:r>
    </w:p>
    <w:p>
      <w:r>
        <w:rPr>
          <w:b/>
        </w:rPr>
        <w:t xml:space="preserve">Tekstin numero 51</w:t>
      </w:r>
    </w:p>
    <w:p>
      <w:r>
        <w:rPr>
          <w:color w:val="A9A9A9"/>
        </w:rPr>
        <w:t xml:space="preserve">Yhdysvaltain kansainvälisen kehityksen virasto </w:t>
      </w:r>
      <w:r>
        <w:t xml:space="preserve">(</w:t>
      </w:r>
      <w:r>
        <w:rPr>
          <w:color w:val="DCDCDC"/>
        </w:rPr>
        <w:t xml:space="preserve">USAID</w:t>
      </w:r>
      <w:r>
        <w:t xml:space="preserve">), joka on </w:t>
      </w:r>
      <w:r>
        <w:t xml:space="preserve">ulkoministeriön alainen itsenäinen virasto, joka perustettiin Marshall-suunnitelman tilalle määrittelemään ja jakamaan ulkomaista apua, ei käytä </w:t>
      </w:r>
      <w:r>
        <w:rPr>
          <w:color w:val="2F4F4F"/>
        </w:rPr>
        <w:t xml:space="preserve">termiä Lähi-itä</w:t>
      </w:r>
      <w:r>
        <w:t xml:space="preserve">. Sen määritelmä Lähi-idästä vastaa ulkoministeriön määritelmää, joka käyttää virallisesti mieluummin termiä Lähi-itä.</w:t>
      </w:r>
    </w:p>
    <w:p>
      <w:r>
        <w:rPr>
          <w:b/>
        </w:rPr>
        <w:t xml:space="preserve">Kysymys 0</w:t>
      </w:r>
    </w:p>
    <w:p>
      <w:r>
        <w:t xml:space="preserve">Mitä tarkoittaa USAID?</w:t>
      </w:r>
    </w:p>
    <w:p>
      <w:r>
        <w:rPr>
          <w:b/>
        </w:rPr>
        <w:t xml:space="preserve">Kysymys 1</w:t>
      </w:r>
    </w:p>
    <w:p>
      <w:r>
        <w:t xml:space="preserve">Mikä on ulkoministeriön alainen itsenäinen virasto, jonka tehtävänä on määrittää ja jakaa ulkomaanapua?</w:t>
      </w:r>
    </w:p>
    <w:p>
      <w:r>
        <w:rPr>
          <w:b/>
        </w:rPr>
        <w:t xml:space="preserve">Kysymys 2</w:t>
      </w:r>
    </w:p>
    <w:p>
      <w:r>
        <w:t xml:space="preserve">Mitä termiä USAID ei käytä?</w:t>
      </w:r>
    </w:p>
    <w:p>
      <w:r>
        <w:rPr>
          <w:b/>
        </w:rPr>
        <w:t xml:space="preserve">Tekstin numero 52</w:t>
      </w:r>
    </w:p>
    <w:p>
      <w:r>
        <w:t xml:space="preserve">Yhdistyneen kuningaskunnan ulko- ja kansainyhteisön ministeriö tunnustaa </w:t>
      </w:r>
      <w:r>
        <w:rPr>
          <w:color w:val="A9A9A9"/>
        </w:rPr>
        <w:t xml:space="preserve">Lähi-idän ja Pohjois-Afrikan alueen</w:t>
      </w:r>
      <w:r>
        <w:t xml:space="preserve">, mutta ei </w:t>
      </w:r>
      <w:r>
        <w:rPr>
          <w:color w:val="DCDCDC"/>
        </w:rPr>
        <w:t xml:space="preserve">Lähi-itää</w:t>
      </w:r>
      <w:r>
        <w:t xml:space="preserve">. </w:t>
      </w:r>
      <w:r>
        <w:rPr>
          <w:color w:val="2F4F4F"/>
        </w:rPr>
        <w:t xml:space="preserve">Alkuperäinen Lähi-itä </w:t>
      </w:r>
      <w:r>
        <w:t xml:space="preserve">käsitti Lähi-idän Punaisellemerelle asti, Intia siirtyi Aasian ja Oseanian alueeseen ja Pohjois-Afrikan kanssa solmittiin kumppanuus Atlantille asti.</w:t>
      </w:r>
    </w:p>
    <w:p>
      <w:r>
        <w:rPr>
          <w:b/>
        </w:rPr>
        <w:t xml:space="preserve">Kysymys 0</w:t>
      </w:r>
    </w:p>
    <w:p>
      <w:r>
        <w:t xml:space="preserve">Yhdistyneen kuningaskunnan ulko- ja kansainyhteisön virasto tunnustaa mitä?</w:t>
      </w:r>
    </w:p>
    <w:p>
      <w:r>
        <w:rPr>
          <w:b/>
        </w:rPr>
        <w:t xml:space="preserve">Kysymys 1</w:t>
      </w:r>
    </w:p>
    <w:p>
      <w:r>
        <w:t xml:space="preserve">Mitä aluetta Yhdistyneen kuningaskunnan ulko- ja kansainyhteisön virasto ei tunnusta?</w:t>
      </w:r>
    </w:p>
    <w:p>
      <w:r>
        <w:rPr>
          <w:b/>
        </w:rPr>
        <w:t xml:space="preserve">Kysymys 2</w:t>
      </w:r>
    </w:p>
    <w:p>
      <w:r>
        <w:t xml:space="preserve">Mikä kulutti Lähi-idän Punaisellemerelle asti?</w:t>
      </w:r>
    </w:p>
    <w:p>
      <w:r>
        <w:rPr>
          <w:b/>
        </w:rPr>
        <w:t xml:space="preserve">Tekstin numero 53</w:t>
      </w:r>
    </w:p>
    <w:p>
      <w:r>
        <w:t xml:space="preserve">Kreikan tasavallan ulkoasiainministeriö ylläpitää </w:t>
      </w:r>
      <w:r>
        <w:rPr>
          <w:color w:val="A9A9A9"/>
        </w:rPr>
        <w:t xml:space="preserve">"kahdenvälisiä suhteita" </w:t>
      </w:r>
      <w:r>
        <w:t xml:space="preserve">Välimeren ja Lähi-idän alueen maiden kanssa, mutta ei ole määritellyt Lähi-idän aluetta. </w:t>
      </w:r>
      <w:r>
        <w:t xml:space="preserve">Myöskään </w:t>
      </w:r>
      <w:r>
        <w:rPr>
          <w:color w:val="DCDCDC"/>
        </w:rPr>
        <w:t xml:space="preserve">Turkin tasavallan </w:t>
      </w:r>
      <w:r>
        <w:t xml:space="preserve">ulkoasiainministeriö </w:t>
      </w:r>
      <w:r>
        <w:t xml:space="preserve">ei käytä termiä </w:t>
      </w:r>
      <w:r>
        <w:rPr>
          <w:color w:val="2F4F4F"/>
        </w:rPr>
        <w:t xml:space="preserve">Lähi-itä</w:t>
      </w:r>
      <w:r>
        <w:t xml:space="preserve">. Sen alueisiin kuuluvat muun muassa Lähi-itä ja Balkanin maat.</w:t>
      </w:r>
    </w:p>
    <w:p>
      <w:r>
        <w:rPr>
          <w:b/>
        </w:rPr>
        <w:t xml:space="preserve">Kysymys 0</w:t>
      </w:r>
    </w:p>
    <w:p>
      <w:r>
        <w:t xml:space="preserve">Mitä Kreikan tasavallan ulkoasiainministeriö tekee?</w:t>
      </w:r>
    </w:p>
    <w:p>
      <w:r>
        <w:rPr>
          <w:b/>
        </w:rPr>
        <w:t xml:space="preserve">Kysymys 1</w:t>
      </w:r>
    </w:p>
    <w:p>
      <w:r>
        <w:t xml:space="preserve">Mitä termiä Turkin tasavallan ulkoasiainministeriö ei käytä?</w:t>
      </w:r>
    </w:p>
    <w:p>
      <w:r>
        <w:rPr>
          <w:b/>
        </w:rPr>
        <w:t xml:space="preserve">Kysymys 2</w:t>
      </w:r>
    </w:p>
    <w:p>
      <w:r>
        <w:t xml:space="preserve">Mihin tasavaltaan kuuluvat muun muassa Lähi-itä ja Balkanin maat?</w:t>
      </w:r>
    </w:p>
    <w:p>
      <w:r>
        <w:rPr>
          <w:b/>
        </w:rPr>
        <w:t xml:space="preserve">Tekstin numero 54</w:t>
      </w:r>
    </w:p>
    <w:p>
      <w:r>
        <w:rPr>
          <w:color w:val="A9A9A9"/>
        </w:rPr>
        <w:t xml:space="preserve">Muinainen Lähi-itä on </w:t>
      </w:r>
      <w:r>
        <w:t xml:space="preserve">1900-luvulla syntynyt termi, jonka tarkoituksena on vakiinnuttaa Lähi-idän maantieteellinen soveltaminen muinaishistoriaan.Lähi-itä voi saada vaihtelevia merkityksiä, mutta </w:t>
      </w:r>
      <w:r>
        <w:rPr>
          <w:color w:val="DCDCDC"/>
        </w:rPr>
        <w:t xml:space="preserve">muinaisella Lähi-idällä </w:t>
      </w:r>
      <w:r>
        <w:t xml:space="preserve">on aina sama merkitys: muinaiset kansat, ihmiset ja kielet, jotka asuvat </w:t>
      </w:r>
      <w:r>
        <w:rPr>
          <w:color w:val="2F4F4F"/>
        </w:rPr>
        <w:t xml:space="preserve">hedelmällisellä puolikujalla</w:t>
      </w:r>
      <w:r>
        <w:t xml:space="preserve">, joka ulottuu Niilin laaksosta Anatolian kautta etelään Mesopotamian rajoille.</w:t>
      </w:r>
    </w:p>
    <w:p>
      <w:r>
        <w:rPr>
          <w:b/>
        </w:rPr>
        <w:t xml:space="preserve">Kysymys 0</w:t>
      </w:r>
    </w:p>
    <w:p>
      <w:r>
        <w:t xml:space="preserve">Mikä on 1900-luvun termi, jonka tarkoituksena on vakiinnuttaa Lähi-idän maantieteellinen soveltaminen antiikin historiaan?</w:t>
      </w:r>
    </w:p>
    <w:p>
      <w:r>
        <w:rPr>
          <w:b/>
        </w:rPr>
        <w:t xml:space="preserve">Kysymys 1</w:t>
      </w:r>
    </w:p>
    <w:p>
      <w:r>
        <w:t xml:space="preserve">Mihin viittaavat aina muinaiset kansat, ihmiset ja kielet, jotka elivät hedelmällisellä puolikujalla?</w:t>
      </w:r>
    </w:p>
    <w:p>
      <w:r>
        <w:rPr>
          <w:b/>
        </w:rPr>
        <w:t xml:space="preserve">Kysymys 2</w:t>
      </w:r>
    </w:p>
    <w:p>
      <w:r>
        <w:t xml:space="preserve">Mikä on nimeltään Niilin laaksosta Anatolian halki kulkeva maa-alue?</w:t>
      </w:r>
    </w:p>
    <w:p>
      <w:r>
        <w:rPr>
          <w:b/>
        </w:rPr>
        <w:t xml:space="preserve">Tekstin numero 55</w:t>
      </w:r>
    </w:p>
    <w:p>
      <w:r>
        <w:t xml:space="preserve">Tähän sanalliseen keinoon turvautuminen ei kuitenkaan suojannut "muinaista Lähi-itää" "Lähi-idän" hyökkäyksiltä. Esimerkiksi "Muinaisen Lähi-idän" käytön huipentuma oli raamatuntutkijoille </w:t>
      </w:r>
      <w:r>
        <w:t xml:space="preserve">James Bennett Pritchardin kirjoittama </w:t>
      </w:r>
      <w:r>
        <w:t xml:space="preserve">Ancient Near Eastern </w:t>
      </w:r>
      <w:r>
        <w:rPr>
          <w:color w:val="A9A9A9"/>
        </w:rPr>
        <w:t xml:space="preserve">Texts relating to the Old Testament</w:t>
      </w:r>
      <w:r>
        <w:t xml:space="preserve">, jonka ensimmäinen painos oli päivätty</w:t>
      </w:r>
      <w:r>
        <w:rPr>
          <w:color w:val="DCDCDC"/>
        </w:rPr>
        <w:t xml:space="preserve">1950</w:t>
      </w:r>
      <w:r>
        <w:t xml:space="preserve"> . </w:t>
      </w:r>
      <w:r>
        <w:rPr>
          <w:color w:val="2F4F4F"/>
        </w:rPr>
        <w:t xml:space="preserve">Leonard Woolleyn</w:t>
      </w:r>
      <w:r>
        <w:t xml:space="preserve">, brittiläisen arkeologin, muinaisen Urin kaivaajan ja T. E. Lawrencen ja Arthur Evansin työtoverin </w:t>
      </w:r>
      <w:r>
        <w:t xml:space="preserve">viimeinen suuri kirja </w:t>
      </w:r>
      <w:r>
        <w:t xml:space="preserve">oli vuonna 1961 julkaistu The Art of the Middle East, Including Persia, Mesopotamia and Palestine. Woolley oli saanut sen valmiiksi vuonna 1960 kaksi viikkoa ennen kuolemaansa. Maantieteelliset alueet ovat kummassakin tapauksessa samat.</w:t>
      </w:r>
    </w:p>
    <w:p>
      <w:r>
        <w:rPr>
          <w:b/>
        </w:rPr>
        <w:t xml:space="preserve">Kysymys 0</w:t>
      </w:r>
    </w:p>
    <w:p>
      <w:r>
        <w:t xml:space="preserve">James Bennett Pritchard kirjoitti mitä?</w:t>
      </w:r>
    </w:p>
    <w:p>
      <w:r>
        <w:rPr>
          <w:b/>
        </w:rPr>
        <w:t xml:space="preserve">Kysymys 1</w:t>
      </w:r>
    </w:p>
    <w:p>
      <w:r>
        <w:t xml:space="preserve">Milloin James Bennett Pritchard kirjoitti oppikirjan?</w:t>
      </w:r>
    </w:p>
    <w:p>
      <w:r>
        <w:rPr>
          <w:b/>
        </w:rPr>
        <w:t xml:space="preserve">Kysymys 2</w:t>
      </w:r>
    </w:p>
    <w:p>
      <w:r>
        <w:t xml:space="preserve">Kuka oli brittiläinen arkeologi?</w:t>
      </w:r>
    </w:p>
    <w:p>
      <w:r>
        <w:rPr>
          <w:b/>
        </w:rPr>
        <w:t xml:space="preserve">Kysymys 3</w:t>
      </w:r>
    </w:p>
    <w:p>
      <w:r>
        <w:t xml:space="preserve">Kuka kaivoi muinaisen Urin?</w:t>
      </w:r>
    </w:p>
    <w:p>
      <w:r>
        <w:rPr>
          <w:b/>
        </w:rPr>
        <w:t xml:space="preserve">Tekstin numero 56</w:t>
      </w:r>
    </w:p>
    <w:p>
      <w:r>
        <w:t xml:space="preserve">Samanaikaisesti 1900-luvun jälkipuoliskolla valtiotieteeseen erikoistuneiden tai sitä tukevien virastojen kasvun kanssa on </w:t>
      </w:r>
      <w:r>
        <w:rPr>
          <w:color w:val="A9A9A9"/>
        </w:rPr>
        <w:t xml:space="preserve">kerätty resursseja </w:t>
      </w:r>
      <w:r>
        <w:rPr>
          <w:color w:val="DCDCDC"/>
        </w:rPr>
        <w:t xml:space="preserve">oppi- ja tutkimustyöhön </w:t>
      </w:r>
      <w:r>
        <w:t xml:space="preserve">tyypillisesti yliopistoissa. Useimmissa vapaan sivistystyön yliopistoissa on </w:t>
      </w:r>
      <w:r>
        <w:rPr>
          <w:color w:val="2F4F4F"/>
        </w:rPr>
        <w:t xml:space="preserve">kirjasto- ja museokokoelmia</w:t>
      </w:r>
      <w:r>
        <w:t xml:space="preserve">. Nämä eivät ole uusia, mutta niiden rakentaminen kansallisen ja kansainvälisen kiinnostuksen "keskuksiksi" 1900-luvun jälkipuoliskolla on kuitenkin luonut laajempia tietokantoja, jotka eivät olleet aiempien tutkijoiden käytettävissä. Monet näistä keskittyvät muinaiseen Lähi-itään tai Lähi-itään muinaisen Lähi-idän merkityksessä.</w:t>
      </w:r>
    </w:p>
    <w:p>
      <w:r>
        <w:rPr>
          <w:b/>
        </w:rPr>
        <w:t xml:space="preserve">Kysymys 0</w:t>
      </w:r>
    </w:p>
    <w:p>
      <w:r>
        <w:t xml:space="preserve">Mitä useimmissa vapaan sivistystyön yliopistoissa on? </w:t>
      </w:r>
    </w:p>
    <w:p>
      <w:r>
        <w:rPr>
          <w:b/>
        </w:rPr>
        <w:t xml:space="preserve">Kysymys 1</w:t>
      </w:r>
    </w:p>
    <w:p>
      <w:r>
        <w:t xml:space="preserve">Mikä on kasvanut samansuuntaisesti 1900-luvulla?</w:t>
      </w:r>
    </w:p>
    <w:p>
      <w:r>
        <w:rPr>
          <w:b/>
        </w:rPr>
        <w:t xml:space="preserve">Kysymys 2</w:t>
      </w:r>
    </w:p>
    <w:p>
      <w:r>
        <w:t xml:space="preserve">Mihin näitä resursseja kerätään?</w:t>
      </w:r>
    </w:p>
    <w:p>
      <w:r>
        <w:rPr>
          <w:b/>
        </w:rPr>
        <w:t xml:space="preserve">Tekstin numero 57</w:t>
      </w:r>
    </w:p>
    <w:p>
      <w:r>
        <w:t xml:space="preserve">Yksi tällainen laitos on </w:t>
      </w:r>
      <w:r>
        <w:rPr>
          <w:color w:val="A9A9A9"/>
        </w:rPr>
        <w:t xml:space="preserve">Centre for the Study of Ancient Documents </w:t>
      </w:r>
      <w:r>
        <w:t xml:space="preserve">(CSAD), jonka on perustanut </w:t>
      </w:r>
      <w:r>
        <w:rPr>
          <w:color w:val="DCDCDC"/>
        </w:rPr>
        <w:t xml:space="preserve">Oxfordin yliopisto </w:t>
      </w:r>
      <w:r>
        <w:rPr>
          <w:color w:val="2F4F4F"/>
        </w:rPr>
        <w:t xml:space="preserve">Isossa-Britanniassa</w:t>
      </w:r>
      <w:r>
        <w:t xml:space="preserve">. Monien toimintojensa joukossa CSAD:llä on "pitkäaikainen hanke kreikkalaisten kirjoitusten digitoitujen kuvien kirjaston luomiseksi". Nämä se järjestää alueittain. Egyptin ja Lähi-idän alueeseen kuuluvat Egyptin lisäksi Kypros, Persia ja Afganistan, mutta ei Vähä-Aasiaa (erillinen alue).</w:t>
      </w:r>
    </w:p>
    <w:p>
      <w:r>
        <w:rPr>
          <w:b/>
        </w:rPr>
        <w:t xml:space="preserve">Kysymys 0</w:t>
      </w:r>
    </w:p>
    <w:p>
      <w:r>
        <w:t xml:space="preserve">Mitä CSAD tarkoittaa?</w:t>
      </w:r>
    </w:p>
    <w:p>
      <w:r>
        <w:rPr>
          <w:b/>
        </w:rPr>
        <w:t xml:space="preserve">Kysymys 1</w:t>
      </w:r>
    </w:p>
    <w:p>
      <w:r>
        <w:t xml:space="preserve">Kuka perusti CSAD:n?</w:t>
      </w:r>
    </w:p>
    <w:p>
      <w:r>
        <w:rPr>
          <w:b/>
        </w:rPr>
        <w:t xml:space="preserve">Kysymys 2</w:t>
      </w:r>
    </w:p>
    <w:p>
      <w:r>
        <w:t xml:space="preserve">Missä on Oxfordin yliopisto?</w:t>
      </w:r>
    </w:p>
    <w:p>
      <w:r>
        <w:rPr>
          <w:b/>
        </w:rPr>
        <w:t xml:space="preserve">Tekstin numero 58</w:t>
      </w:r>
    </w:p>
    <w:p>
      <w:r>
        <w:t xml:space="preserve">Suuri osa nykyaikaisen Lähi-idän asiantuntijoista aloitti koulutuksensa </w:t>
      </w:r>
      <w:r>
        <w:rPr>
          <w:color w:val="A9A9A9"/>
        </w:rPr>
        <w:t xml:space="preserve">yliopistojen Lähi-idän laitoksilla</w:t>
      </w:r>
      <w:r>
        <w:t xml:space="preserve">. Vastaavasti näihin erikoisaloihin liittyvissä aikakauslehdissä käytetään sanoja Lähi-itä tai Lähi-itä. Näissä lukuisissa laitoksissa ja julkaisuissa Lähi-idän merkitys on </w:t>
      </w:r>
      <w:r>
        <w:rPr>
          <w:color w:val="DCDCDC"/>
        </w:rPr>
        <w:t xml:space="preserve">Lähi-itä</w:t>
      </w:r>
      <w:r>
        <w:t xml:space="preserve">. </w:t>
      </w:r>
      <w:r>
        <w:rPr>
          <w:color w:val="2F4F4F"/>
        </w:rPr>
        <w:t xml:space="preserve">Nykyaikaista Lähi-itää koskevaa asiantuntemusta </w:t>
      </w:r>
      <w:r>
        <w:t xml:space="preserve">ei juuri koskaan sekoiteta tai sekoiteta muinaisen Lähi-idän tutkimukseen, vaikka usein "muinaisesta Lähi-idästä" käytetään lyhennettä "Lähi-itä" ilman mitään viittausta nykyaikaan. Esimerkiksi "</w:t>
      </w:r>
      <w:r>
        <w:rPr>
          <w:color w:val="556B2F"/>
        </w:rPr>
        <w:t xml:space="preserve">Lähi-idän kielet</w:t>
      </w:r>
      <w:r>
        <w:t xml:space="preserve">" muinaisessa merkityksessä käsittää esimerkiksi sumerin ja akkadin kielet. Nykyaikaisessa merkityksessä sillä tarkoitetaan todennäköisesti mitä tahansa arabian kieliä tai kaikkia arabian kieliä.</w:t>
      </w:r>
    </w:p>
    <w:p>
      <w:r>
        <w:rPr>
          <w:b/>
        </w:rPr>
        <w:t xml:space="preserve">Kysymys 0</w:t>
      </w:r>
    </w:p>
    <w:p>
      <w:r>
        <w:t xml:space="preserve">Missä suuri osa nykyaikaisen Lähi-idän asiantuntijoista aloitti koulutuksensa?</w:t>
      </w:r>
    </w:p>
    <w:p>
      <w:r>
        <w:rPr>
          <w:b/>
        </w:rPr>
        <w:t xml:space="preserve">Kysymys 1</w:t>
      </w:r>
    </w:p>
    <w:p>
      <w:r>
        <w:t xml:space="preserve">Mikä on Lähi-idän merkitys lukuisissa laitoksissa ja julkaisuissa?</w:t>
      </w:r>
    </w:p>
    <w:p>
      <w:r>
        <w:rPr>
          <w:b/>
        </w:rPr>
        <w:t xml:space="preserve">Kysymys 2</w:t>
      </w:r>
    </w:p>
    <w:p>
      <w:r>
        <w:t xml:space="preserve">Mitä ei juuri koskaan sekoiteta tai sekoiteta muinaisen Lähi-idän tutkimukseen?</w:t>
      </w:r>
    </w:p>
    <w:p>
      <w:r>
        <w:rPr>
          <w:b/>
        </w:rPr>
        <w:t xml:space="preserve">Kysymys 3</w:t>
      </w:r>
    </w:p>
    <w:p>
      <w:r>
        <w:t xml:space="preserve">Mihin kuuluvat sellaiset kielet kuin sumeri ja akkadi?</w:t>
      </w:r>
    </w:p>
    <w:p>
      <w:r>
        <w:br w:type="page"/>
      </w:r>
    </w:p>
    <w:p>
      <w:r>
        <w:rPr>
          <w:b/>
          <w:u w:val="single"/>
        </w:rPr>
        <w:t xml:space="preserve">Asiakirjan numero 86</w:t>
      </w:r>
    </w:p>
    <w:p>
      <w:r>
        <w:rPr>
          <w:b/>
        </w:rPr>
        <w:t xml:space="preserve">Tekstin numero 0</w:t>
      </w:r>
    </w:p>
    <w:p>
      <w:r>
        <w:t xml:space="preserve"> Zhejiang (help-info), aiemmin romanisoitu nimellä </w:t>
      </w:r>
      <w:r>
        <w:rPr>
          <w:color w:val="A9A9A9"/>
        </w:rPr>
        <w:t xml:space="preserve">Chekiang, on </w:t>
      </w:r>
      <w:r>
        <w:t xml:space="preserve">Kiinan itäinen rannikkoprovinssia. Zhejiang rajoittuu pohjoisessa Jiangsun maakuntaan ja Shanghain kuntaan, </w:t>
      </w:r>
      <w:r>
        <w:t xml:space="preserve">luoteessa </w:t>
      </w:r>
      <w:r>
        <w:rPr>
          <w:color w:val="DCDCDC"/>
        </w:rPr>
        <w:t xml:space="preserve">Anhuin </w:t>
      </w:r>
      <w:r>
        <w:t xml:space="preserve">maakuntaan, </w:t>
      </w:r>
      <w:r>
        <w:t xml:space="preserve">lännessä </w:t>
      </w:r>
      <w:r>
        <w:rPr>
          <w:color w:val="2F4F4F"/>
        </w:rPr>
        <w:t xml:space="preserve">Jiangxin </w:t>
      </w:r>
      <w:r>
        <w:t xml:space="preserve">maakuntaan ja </w:t>
      </w:r>
      <w:r>
        <w:t xml:space="preserve">etelässä </w:t>
      </w:r>
      <w:r>
        <w:rPr>
          <w:color w:val="556B2F"/>
        </w:rPr>
        <w:t xml:space="preserve">Fujianin </w:t>
      </w:r>
      <w:r>
        <w:t xml:space="preserve">maakuntaan; idässä on </w:t>
      </w:r>
      <w:r>
        <w:rPr>
          <w:color w:val="6B8E23"/>
        </w:rPr>
        <w:t xml:space="preserve">Itä-Kiinan meri, </w:t>
      </w:r>
      <w:r>
        <w:t xml:space="preserve">jonka takana sijaitsevat Japanin Ryukyu-saaret.</w:t>
      </w:r>
    </w:p>
    <w:p>
      <w:r>
        <w:rPr>
          <w:b/>
        </w:rPr>
        <w:t xml:space="preserve">Kysymys 0</w:t>
      </w:r>
    </w:p>
    <w:p>
      <w:r>
        <w:t xml:space="preserve">Mikä oli Zhejiangin entinen nimi?</w:t>
      </w:r>
    </w:p>
    <w:p>
      <w:r>
        <w:rPr>
          <w:b/>
        </w:rPr>
        <w:t xml:space="preserve">Kysymys 1</w:t>
      </w:r>
    </w:p>
    <w:p>
      <w:r>
        <w:t xml:space="preserve">Mihin maakuntaan Zhejiang rajoittuu luoteessa?</w:t>
      </w:r>
    </w:p>
    <w:p>
      <w:r>
        <w:rPr>
          <w:b/>
        </w:rPr>
        <w:t xml:space="preserve">Kysymys 2</w:t>
      </w:r>
    </w:p>
    <w:p>
      <w:r>
        <w:t xml:space="preserve">Mihin maakuntaan Zhejiang rajoittuu lännessä?</w:t>
      </w:r>
    </w:p>
    <w:p>
      <w:r>
        <w:rPr>
          <w:b/>
        </w:rPr>
        <w:t xml:space="preserve">Kysymys 3</w:t>
      </w:r>
    </w:p>
    <w:p>
      <w:r>
        <w:t xml:space="preserve">Mihin maakuntaan Zhejiang rajoittuu etelässä?</w:t>
      </w:r>
    </w:p>
    <w:p>
      <w:r>
        <w:rPr>
          <w:b/>
        </w:rPr>
        <w:t xml:space="preserve">Kysymys 4</w:t>
      </w:r>
    </w:p>
    <w:p>
      <w:r>
        <w:t xml:space="preserve">Mikä vesistö sijaitsee Zhejiangin itäpuolella?</w:t>
      </w:r>
    </w:p>
    <w:p>
      <w:r>
        <w:rPr>
          <w:b/>
        </w:rPr>
        <w:t xml:space="preserve">Kysymys 5</w:t>
      </w:r>
    </w:p>
    <w:p>
      <w:r>
        <w:t xml:space="preserve">Mikä oli Zhejiang koskaan romanisoitu kuin?</w:t>
      </w:r>
    </w:p>
    <w:p>
      <w:r>
        <w:rPr>
          <w:b/>
        </w:rPr>
        <w:t xml:space="preserve">Kysymys 6</w:t>
      </w:r>
    </w:p>
    <w:p>
      <w:r>
        <w:t xml:space="preserve"> Mihin maakuntaan Zhejiang rajoittuu lounaassa?</w:t>
      </w:r>
    </w:p>
    <w:p>
      <w:r>
        <w:rPr>
          <w:b/>
        </w:rPr>
        <w:t xml:space="preserve">Kysymys 7</w:t>
      </w:r>
    </w:p>
    <w:p>
      <w:r>
        <w:t xml:space="preserve"> Mihin maakuntaan Zhejiang rajoittuu kaakossa?</w:t>
      </w:r>
    </w:p>
    <w:p>
      <w:r>
        <w:rPr>
          <w:b/>
        </w:rPr>
        <w:t xml:space="preserve">Kysymys 8</w:t>
      </w:r>
    </w:p>
    <w:p>
      <w:r>
        <w:t xml:space="preserve"> Mihin maakuntaan Zhejiang rajoittuu koillisessa?</w:t>
      </w:r>
    </w:p>
    <w:p>
      <w:r>
        <w:rPr>
          <w:b/>
        </w:rPr>
        <w:t xml:space="preserve">Kysymys 9</w:t>
      </w:r>
    </w:p>
    <w:p>
      <w:r>
        <w:t xml:space="preserve"> Mikä vesistö sijaitsee Zhejiangin länsipuolella?</w:t>
      </w:r>
    </w:p>
    <w:p>
      <w:r>
        <w:rPr>
          <w:b/>
        </w:rPr>
        <w:t xml:space="preserve">Teksti numero 1</w:t>
      </w:r>
    </w:p>
    <w:p>
      <w:r>
        <w:t xml:space="preserve">Provinssin nimi juontaa juurensa </w:t>
      </w:r>
      <w:r>
        <w:rPr>
          <w:color w:val="A9A9A9"/>
        </w:rPr>
        <w:t xml:space="preserve">Zhe-joesta </w:t>
      </w:r>
      <w:r>
        <w:t xml:space="preserve">(浙江, Zhè Jiāng), joka on </w:t>
      </w:r>
      <w:r>
        <w:rPr>
          <w:color w:val="2F4F4F"/>
        </w:rPr>
        <w:t xml:space="preserve">Hangzhoun </w:t>
      </w:r>
      <w:r>
        <w:t xml:space="preserve">ohi virtaavan </w:t>
      </w:r>
      <w:r>
        <w:rPr>
          <w:color w:val="DCDCDC"/>
        </w:rPr>
        <w:t xml:space="preserve">Qiantang-joen</w:t>
      </w:r>
      <w:r>
        <w:t xml:space="preserve"> entinen nimi </w:t>
      </w:r>
      <w:r>
        <w:t xml:space="preserve">ja jonka suu muodostaa </w:t>
      </w:r>
      <w:r>
        <w:rPr>
          <w:color w:val="556B2F"/>
        </w:rPr>
        <w:t xml:space="preserve">Hangzhoun lahden</w:t>
      </w:r>
      <w:r>
        <w:t xml:space="preserve">. </w:t>
      </w:r>
      <w:r>
        <w:t xml:space="preserve">Sen on yleensä tulkittu tarkoittavan "</w:t>
      </w:r>
      <w:r>
        <w:rPr>
          <w:color w:val="6B8E23"/>
        </w:rPr>
        <w:t xml:space="preserve">kieroa</w:t>
      </w:r>
      <w:r>
        <w:t xml:space="preserve">" tai "taivutettua jokea" kiinalaisen 折:n merkityksestä, mutta se on todennäköisemmin fonosemanttinen yhdiste, joka on muodostettu lisäämällä 氵 (jokien nimissä käytetty "vesi"-radikaali) äänteelliseen 折:hen (pinyin zhé, mutta rekonstruoitu vanhan kiinan *tet), mikä on säilyttänyt paikallisen Yuen proto-Wu-nimen, joka on samankaltainen kuin Yuhang, Kuaiji, ja Jiang.</w:t>
      </w:r>
    </w:p>
    <w:p>
      <w:r>
        <w:rPr>
          <w:b/>
        </w:rPr>
        <w:t xml:space="preserve">Kysymys 0</w:t>
      </w:r>
    </w:p>
    <w:p>
      <w:r>
        <w:t xml:space="preserve">Mikä on Qiantang-joen entinen nimi?</w:t>
      </w:r>
    </w:p>
    <w:p>
      <w:r>
        <w:rPr>
          <w:b/>
        </w:rPr>
        <w:t xml:space="preserve">Kysymys 1</w:t>
      </w:r>
    </w:p>
    <w:p>
      <w:r>
        <w:t xml:space="preserve">Mitä Qiantang-joen suu muodostaa?</w:t>
      </w:r>
    </w:p>
    <w:p>
      <w:r>
        <w:rPr>
          <w:b/>
        </w:rPr>
        <w:t xml:space="preserve">Kysymys 2</w:t>
      </w:r>
    </w:p>
    <w:p>
      <w:r>
        <w:t xml:space="preserve">Mitä Zhe tarkoittaa kiinaksi?</w:t>
      </w:r>
    </w:p>
    <w:p>
      <w:r>
        <w:rPr>
          <w:b/>
        </w:rPr>
        <w:t xml:space="preserve">Kysymys 3</w:t>
      </w:r>
    </w:p>
    <w:p>
      <w:r>
        <w:t xml:space="preserve">Mistä joesta Zhejiangin maakunta on saanut nimensä?</w:t>
      </w:r>
    </w:p>
    <w:p>
      <w:r>
        <w:rPr>
          <w:b/>
        </w:rPr>
        <w:t xml:space="preserve">Kysymys 4</w:t>
      </w:r>
    </w:p>
    <w:p>
      <w:r>
        <w:t xml:space="preserve">Minkä ohi Qiantang-joki virtaa?</w:t>
      </w:r>
    </w:p>
    <w:p>
      <w:r>
        <w:rPr>
          <w:b/>
        </w:rPr>
        <w:t xml:space="preserve">Kysymys 5</w:t>
      </w:r>
    </w:p>
    <w:p>
      <w:r>
        <w:t xml:space="preserve">Mikä on Qiantang-joen nykyinen nimi?</w:t>
      </w:r>
    </w:p>
    <w:p>
      <w:r>
        <w:rPr>
          <w:b/>
        </w:rPr>
        <w:t xml:space="preserve">Kysymys 6</w:t>
      </w:r>
    </w:p>
    <w:p>
      <w:r>
        <w:t xml:space="preserve">Mikä on Zhe-joen entinen nimi?</w:t>
      </w:r>
    </w:p>
    <w:p>
      <w:r>
        <w:rPr>
          <w:b/>
        </w:rPr>
        <w:t xml:space="preserve">Kysymys 7</w:t>
      </w:r>
    </w:p>
    <w:p>
      <w:r>
        <w:t xml:space="preserve"> Mitä Zhe tarkoittaa japaniksi?</w:t>
      </w:r>
    </w:p>
    <w:p>
      <w:r>
        <w:rPr>
          <w:b/>
        </w:rPr>
        <w:t xml:space="preserve">Kysymys 8</w:t>
      </w:r>
    </w:p>
    <w:p>
      <w:r>
        <w:t xml:space="preserve"> Mistä järvestä Zhejiangin maakunta on saanut nimensä?</w:t>
      </w:r>
    </w:p>
    <w:p>
      <w:r>
        <w:rPr>
          <w:b/>
        </w:rPr>
        <w:t xml:space="preserve">Kysymys 9</w:t>
      </w:r>
    </w:p>
    <w:p>
      <w:r>
        <w:t xml:space="preserve"> Minkä ohi Qiantangin valtameri virtaa?</w:t>
      </w:r>
    </w:p>
    <w:p>
      <w:r>
        <w:rPr>
          <w:b/>
        </w:rPr>
        <w:t xml:space="preserve">Teksti numero 2</w:t>
      </w:r>
    </w:p>
    <w:p>
      <w:r>
        <w:rPr>
          <w:color w:val="A9A9A9"/>
        </w:rPr>
        <w:t xml:space="preserve">Zhejiang </w:t>
      </w:r>
      <w:r>
        <w:t xml:space="preserve">oli </w:t>
      </w:r>
      <w:r>
        <w:t xml:space="preserve">Hemudun ja </w:t>
      </w:r>
      <w:r>
        <w:rPr>
          <w:color w:val="2F4F4F"/>
        </w:rPr>
        <w:t xml:space="preserve">Liangzhun </w:t>
      </w:r>
      <w:r>
        <w:rPr>
          <w:color w:val="DCDCDC"/>
        </w:rPr>
        <w:t xml:space="preserve">neoliittisten </w:t>
      </w:r>
      <w:r>
        <w:t xml:space="preserve">kulttuurien sijaintipaikka</w:t>
      </w:r>
      <w:r>
        <w:t xml:space="preserve">. </w:t>
      </w:r>
      <w:r>
        <w:t xml:space="preserve">Jangtse-joen varrella sijaitsevien esihistoriallisten kansojen arkeologisista löytöpaikoista </w:t>
      </w:r>
      <w:r>
        <w:rPr>
          <w:color w:val="6B8E23"/>
        </w:rPr>
        <w:t xml:space="preserve">löytyneistä ihmisjäännöksistä kerätyn DNA:n analyysi</w:t>
      </w:r>
      <w:r>
        <w:rPr>
          <w:color w:val="556B2F"/>
        </w:rPr>
        <w:t xml:space="preserve">2007</w:t>
      </w:r>
      <w:r>
        <w:t xml:space="preserve"> osoittaa, että haploryhmä </w:t>
      </w:r>
      <w:r>
        <w:rPr>
          <w:color w:val="A0522D"/>
        </w:rPr>
        <w:t xml:space="preserve">O1:</w:t>
      </w:r>
      <w:r>
        <w:t xml:space="preserve">n esiintyvyys on korkea </w:t>
      </w:r>
      <w:r>
        <w:t xml:space="preserve">Liangzhu-kulttuurissa, mikä yhdistää heidät austronesialaisiin ja Tai-Kadai-kansoihin.</w:t>
      </w:r>
    </w:p>
    <w:p>
      <w:r>
        <w:rPr>
          <w:b/>
        </w:rPr>
        <w:t xml:space="preserve">Kysymys 0</w:t>
      </w:r>
    </w:p>
    <w:p>
      <w:r>
        <w:t xml:space="preserve">Millaisia kulttuureja Hemudu ja Liangzhu olivat?</w:t>
      </w:r>
    </w:p>
    <w:p>
      <w:r>
        <w:rPr>
          <w:b/>
        </w:rPr>
        <w:t xml:space="preserve">Kysymys 1</w:t>
      </w:r>
    </w:p>
    <w:p>
      <w:r>
        <w:t xml:space="preserve">Missä sijaitsivat Hemudu- ja LIangzhu-kulttuurit?</w:t>
      </w:r>
    </w:p>
    <w:p>
      <w:r>
        <w:rPr>
          <w:b/>
        </w:rPr>
        <w:t xml:space="preserve">Kysymys 2</w:t>
      </w:r>
    </w:p>
    <w:p>
      <w:r>
        <w:t xml:space="preserve">Minä vuonna tehtiin analyysi Liangzhu-kulttuurin ihmisjäännöksistä saadusta DNA:sta?</w:t>
      </w:r>
    </w:p>
    <w:p>
      <w:r>
        <w:rPr>
          <w:b/>
        </w:rPr>
        <w:t xml:space="preserve">Kysymys 3</w:t>
      </w:r>
    </w:p>
    <w:p>
      <w:r>
        <w:t xml:space="preserve">Mihin kulttuuriin austronesialaiset ja tai-kadai-kansat yhdistettiin DNA-analyysissä?</w:t>
      </w:r>
    </w:p>
    <w:p>
      <w:r>
        <w:rPr>
          <w:b/>
        </w:rPr>
        <w:t xml:space="preserve">Kysymys 4</w:t>
      </w:r>
    </w:p>
    <w:p>
      <w:r>
        <w:t xml:space="preserve">Mikä haploryhmä paljastui Liangzhu-kulttuurin DNA-analyysissä?</w:t>
      </w:r>
    </w:p>
    <w:p>
      <w:r>
        <w:rPr>
          <w:b/>
        </w:rPr>
        <w:t xml:space="preserve">Kysymys 5</w:t>
      </w:r>
    </w:p>
    <w:p>
      <w:r>
        <w:t xml:space="preserve"> Millainen kulttuuri on Hemudun ja Liangzhun?</w:t>
      </w:r>
    </w:p>
    <w:p>
      <w:r>
        <w:rPr>
          <w:b/>
        </w:rPr>
        <w:t xml:space="preserve">Kysymys 6</w:t>
      </w:r>
    </w:p>
    <w:p>
      <w:r>
        <w:t xml:space="preserve"> Mihin Hemudu- ja LIangzhu-kulttuurien sijaintipaikka siirrettiin?</w:t>
      </w:r>
    </w:p>
    <w:p>
      <w:r>
        <w:rPr>
          <w:b/>
        </w:rPr>
        <w:t xml:space="preserve">Kysymys 7</w:t>
      </w:r>
    </w:p>
    <w:p>
      <w:r>
        <w:t xml:space="preserve">Mitä tapahtui vuonna 2006?</w:t>
      </w:r>
    </w:p>
    <w:p>
      <w:r>
        <w:rPr>
          <w:b/>
        </w:rPr>
        <w:t xml:space="preserve">Kysymys 8</w:t>
      </w:r>
    </w:p>
    <w:p>
      <w:r>
        <w:t xml:space="preserve">Mihin kulttuuriin austronesialaiset ja tai-kadai-kansat eivät liittyneet DNA-analyysissä?</w:t>
      </w:r>
    </w:p>
    <w:p>
      <w:r>
        <w:rPr>
          <w:b/>
        </w:rPr>
        <w:t xml:space="preserve">Kysymys 9</w:t>
      </w:r>
    </w:p>
    <w:p>
      <w:r>
        <w:t xml:space="preserve">Mitä haploryhmää Liangzhu-kulttuurin DNA-analyysi ei paljastanut?</w:t>
      </w:r>
    </w:p>
    <w:p>
      <w:r>
        <w:rPr>
          <w:b/>
        </w:rPr>
        <w:t xml:space="preserve">Teksti numero 3</w:t>
      </w:r>
    </w:p>
    <w:p>
      <w:r>
        <w:t xml:space="preserve">Nykyaikaisen Zhejiangin alue oli Shang-sivilisaation suuren vaikutuspiirin ulkopuolella toisella vuosituhannella eaa. Sen sijaan tätä aluetta asuttivat kansat, jotka tunnettiin kollektiivisesti nimellä </w:t>
      </w:r>
      <w:r>
        <w:rPr>
          <w:color w:val="A9A9A9"/>
        </w:rPr>
        <w:t xml:space="preserve">Sata Yue</w:t>
      </w:r>
      <w:r>
        <w:t xml:space="preserve">, mukaan lukien Dongyue ja Ouyue. Yuen valtakunta alkoi esiintyä </w:t>
      </w:r>
      <w:r>
        <w:rPr>
          <w:color w:val="DCDCDC"/>
        </w:rPr>
        <w:t xml:space="preserve">kevään ja syksyn </w:t>
      </w:r>
      <w:r>
        <w:t xml:space="preserve">aikana kirjoitetuissa kronikoissa ja tallenteissa</w:t>
      </w:r>
      <w:r>
        <w:t xml:space="preserve">. </w:t>
      </w:r>
      <w:r>
        <w:t xml:space="preserve">Aikakirjojen mukaan Yuen valtakunta sijaitsi </w:t>
      </w:r>
      <w:r>
        <w:rPr>
          <w:color w:val="2F4F4F"/>
        </w:rPr>
        <w:t xml:space="preserve">Zhejiangin pohjoisosassa</w:t>
      </w:r>
      <w:r>
        <w:t xml:space="preserve">. </w:t>
      </w:r>
      <w:r>
        <w:t xml:space="preserve">Shiji väittää, että sen johtajat polveutuivat Shangin perustajasta </w:t>
      </w:r>
      <w:r>
        <w:rPr>
          <w:color w:val="556B2F"/>
        </w:rPr>
        <w:t xml:space="preserve">Yu Suuresta</w:t>
      </w:r>
      <w:r>
        <w:t xml:space="preserve">. Todisteet viittaavat siihen, että Baiyuella ja Yuen kuningaskunnalla oli oma kulttuurinsa ja historiansa, jotka poikkesivat Pohjois- ja Keski-Kiinan kuningaskunnista, joiden kulttuuri ja historia kirjattiin huolellisesti kronikoihin ja historiankirjoituksiin kevään ja syksyn kaudella ja Qin-dynastian aikana. Yuen venemiehen laulu (kiinaksi 越人歌, p Yuèrén Gē, lit. "Yuen miehen laulu") käännettiin kiinaksi ja sen kirjasivat kirjoittajat Pohjois-Kiinassa tai sisä-Kiinassa Hebein ja Henanin alueella noin vuonna 528 eaa. Laulusta käy ilmi, että yue-kansa puhui kieltä, joka oli keskenään ymmärtämätöntä Pohjois- ja sisä-Kiinassa puhuttujen murteiden kanssa. Yue-kansoilla näyttää olleen oma kirjallinen kirjoitus. Goujianin miekassa on </w:t>
      </w:r>
      <w:r>
        <w:rPr>
          <w:color w:val="6B8E23"/>
        </w:rPr>
        <w:t xml:space="preserve">lintumato-sinettikirjoitus</w:t>
      </w:r>
      <w:r>
        <w:t xml:space="preserve">. Yuenü (kiinaksi 越女; pinyin: Yuènǚ; Wade-Giles: Yüeh-nü; kirjaimellisesti: "Yuen nainen") oli miekkanainen Yuen valtiosta. Wun kuningaskunnan kasvun hillitsemiseksi Chu harjoitti Yuen vahvistamiseen tähtäävää politiikkaa. Kuningas Goujianin johdolla Yue toipui varhaisista tappioistaan ja liitti kilpailijansa maat kokonaan itselleen vuonna 473 eaa. Tämän jälkeen Yuen kuninkaat siirsivät pääkaupunkikeskuksensa alkuperäisestä kotipaikastaan Kuaiji-vuoren ympäriltä nykyisestä Shaoxingista Wun entiseen pääkaupunkiin nykyiseen Suzhoun kaupunkiin. Koska eteläisellä vallalla ei ollut Yuea vastaan kääntynyttä voimaa, Chu asettui suoraan sitä vastaan ja onnistui vuonna 333 eaa. tuhoamaan sen. Qinin valtakunta liitti Yuen entiset maat vuonna 222 eaa. ja organisoi ne komentokunnaksi, joka sai nimensä Kuaijin mukaan Zhejiangissa, mutta jonka päämaja oli aluksi Wussa Jiangsussa.</w:t>
      </w:r>
    </w:p>
    <w:p>
      <w:r>
        <w:rPr>
          <w:b/>
        </w:rPr>
        <w:t xml:space="preserve">Kysymys 0</w:t>
      </w:r>
    </w:p>
    <w:p>
      <w:r>
        <w:t xml:space="preserve">Ketkä asuttivat Zhejiangin alueita 2. vuosituhannella eaa.?</w:t>
      </w:r>
    </w:p>
    <w:p>
      <w:r>
        <w:rPr>
          <w:b/>
        </w:rPr>
        <w:t xml:space="preserve">Kysymys 1</w:t>
      </w:r>
    </w:p>
    <w:p>
      <w:r>
        <w:t xml:space="preserve">Milloin Yuen valtakunta alkoi ilmestyä?</w:t>
      </w:r>
    </w:p>
    <w:p>
      <w:r>
        <w:rPr>
          <w:b/>
        </w:rPr>
        <w:t xml:space="preserve">Kysymys 2</w:t>
      </w:r>
    </w:p>
    <w:p>
      <w:r>
        <w:t xml:space="preserve">Missä Yuen valtakunta sijaitsi aikakirjojen mukaan?</w:t>
      </w:r>
    </w:p>
    <w:p>
      <w:r>
        <w:rPr>
          <w:b/>
        </w:rPr>
        <w:t xml:space="preserve">Kysymys 3</w:t>
      </w:r>
    </w:p>
    <w:p>
      <w:r>
        <w:t xml:space="preserve">Kenestä Shiji väittää johtajiensa polveutuvan?</w:t>
      </w:r>
    </w:p>
    <w:p>
      <w:r>
        <w:rPr>
          <w:b/>
        </w:rPr>
        <w:t xml:space="preserve">Kysymys 4</w:t>
      </w:r>
    </w:p>
    <w:p>
      <w:r>
        <w:t xml:space="preserve">Mitä Goujianin miekka kantaa?</w:t>
      </w:r>
    </w:p>
    <w:p>
      <w:r>
        <w:rPr>
          <w:b/>
        </w:rPr>
        <w:t xml:space="preserve">Kysymys 5</w:t>
      </w:r>
    </w:p>
    <w:p>
      <w:r>
        <w:t xml:space="preserve">Ketkä asuttivat Zhejiangin alueita 1. vuosituhannella eKr.?</w:t>
      </w:r>
    </w:p>
    <w:p>
      <w:r>
        <w:rPr>
          <w:b/>
        </w:rPr>
        <w:t xml:space="preserve">Kysymys 6</w:t>
      </w:r>
    </w:p>
    <w:p>
      <w:r>
        <w:t xml:space="preserve"> Milloin Yuen valtakunta päättyi?</w:t>
      </w:r>
    </w:p>
    <w:p>
      <w:r>
        <w:rPr>
          <w:b/>
        </w:rPr>
        <w:t xml:space="preserve">Kysymys 7</w:t>
      </w:r>
    </w:p>
    <w:p>
      <w:r>
        <w:t xml:space="preserve"> Missä Yuen valtakunta sijaitsi uusien aikakirjojen mukaan?</w:t>
      </w:r>
    </w:p>
    <w:p>
      <w:r>
        <w:rPr>
          <w:b/>
        </w:rPr>
        <w:t xml:space="preserve">Kysymys 8</w:t>
      </w:r>
    </w:p>
    <w:p>
      <w:r>
        <w:t xml:space="preserve"> Keneltä Shiji torjuu sen, että sen johtajat polveutuvat?</w:t>
      </w:r>
    </w:p>
    <w:p>
      <w:r>
        <w:rPr>
          <w:b/>
        </w:rPr>
        <w:t xml:space="preserve">Kysymys 9</w:t>
      </w:r>
    </w:p>
    <w:p>
      <w:r>
        <w:t xml:space="preserve"> Mitä Goujianin miekassa ei ole?</w:t>
      </w:r>
    </w:p>
    <w:p>
      <w:r>
        <w:rPr>
          <w:b/>
        </w:rPr>
        <w:t xml:space="preserve">Teksti numero 4</w:t>
      </w:r>
    </w:p>
    <w:p>
      <w:r>
        <w:rPr>
          <w:color w:val="A9A9A9"/>
        </w:rPr>
        <w:t xml:space="preserve">Kuaijin komentajakunta </w:t>
      </w:r>
      <w:r>
        <w:t xml:space="preserve">oli Xiang Liangin ja </w:t>
      </w:r>
      <w:r>
        <w:rPr>
          <w:color w:val="DCDCDC"/>
        </w:rPr>
        <w:t xml:space="preserve">Xiang </w:t>
      </w:r>
      <w:r>
        <w:rPr>
          <w:color w:val="2F4F4F"/>
        </w:rPr>
        <w:t xml:space="preserve">Yun </w:t>
      </w:r>
      <w:r>
        <w:rPr>
          <w:color w:val="6B8E23"/>
        </w:rPr>
        <w:t xml:space="preserve">Qinin valtakuntaa </w:t>
      </w:r>
      <w:r>
        <w:t xml:space="preserve">vastaan </w:t>
      </w:r>
      <w:r>
        <w:t xml:space="preserve">aloittaman </w:t>
      </w:r>
      <w:r>
        <w:t xml:space="preserve">kapinan </w:t>
      </w:r>
      <w:r>
        <w:t xml:space="preserve">alkuvoiman tukikohta</w:t>
      </w:r>
      <w:r>
        <w:t xml:space="preserve">, joka aluksi onnistui palauttamaan Chun kuningaskunnan, mutta joka lopulta kaatui </w:t>
      </w:r>
      <w:r>
        <w:rPr>
          <w:color w:val="A0522D"/>
        </w:rPr>
        <w:t xml:space="preserve">Hanille</w:t>
      </w:r>
      <w:r>
        <w:t xml:space="preserve">. </w:t>
      </w:r>
      <w:r>
        <w:t xml:space="preserve">Myöhemmän Hanin aikana alueen hallinta palautui </w:t>
      </w:r>
      <w:r>
        <w:rPr>
          <w:color w:val="228B22"/>
        </w:rPr>
        <w:t xml:space="preserve">Kuaiji-vuoren</w:t>
      </w:r>
      <w:r>
        <w:t xml:space="preserve"> alapuolella sijaitsevalle asutukselle</w:t>
      </w:r>
      <w:r>
        <w:t xml:space="preserve">, mutta Minyuen sisämaahan kohdistuva valta oli parhaimmillaankin nimellistä, ja sen yue-asukkaat säilyttivät pitkälti omat poliittiset ja sosiaaliset rakenteensa.</w:t>
      </w:r>
    </w:p>
    <w:p>
      <w:r>
        <w:rPr>
          <w:b/>
        </w:rPr>
        <w:t xml:space="preserve">Kysymys 0</w:t>
      </w:r>
    </w:p>
    <w:p>
      <w:r>
        <w:t xml:space="preserve">Mikä oli Xiang Liangin ja Xiang Yun kapinan alkuperäinen voimapohja?</w:t>
      </w:r>
    </w:p>
    <w:p>
      <w:r>
        <w:rPr>
          <w:b/>
        </w:rPr>
        <w:t xml:space="preserve">Kysymys 1</w:t>
      </w:r>
    </w:p>
    <w:p>
      <w:r>
        <w:t xml:space="preserve">Kenelle Chun valtakunta lopulta kaatui?</w:t>
      </w:r>
    </w:p>
    <w:p>
      <w:r>
        <w:rPr>
          <w:b/>
        </w:rPr>
        <w:t xml:space="preserve">Kysymys 2</w:t>
      </w:r>
    </w:p>
    <w:p>
      <w:r>
        <w:t xml:space="preserve">Myöhemmässä Han-vuoressa, millä vuorella alueen hallinta palautui alla olevalle asutukselle?</w:t>
      </w:r>
    </w:p>
    <w:p>
      <w:r>
        <w:rPr>
          <w:b/>
        </w:rPr>
        <w:t xml:space="preserve">Kysymys 3</w:t>
      </w:r>
    </w:p>
    <w:p>
      <w:r>
        <w:t xml:space="preserve">Kuka johti Xiang Liangin kanssa kapinaa Qinin valtakuntaa vastaan?</w:t>
      </w:r>
    </w:p>
    <w:p>
      <w:r>
        <w:rPr>
          <w:b/>
        </w:rPr>
        <w:t xml:space="preserve">Kysymys 4</w:t>
      </w:r>
    </w:p>
    <w:p>
      <w:r>
        <w:t xml:space="preserve">Mitä valtakuntaa vastaan Xiang Liang ja Xiang Yu kapinoivat?</w:t>
      </w:r>
    </w:p>
    <w:p>
      <w:r>
        <w:rPr>
          <w:b/>
        </w:rPr>
        <w:t xml:space="preserve">Kysymys 5</w:t>
      </w:r>
    </w:p>
    <w:p>
      <w:r>
        <w:t xml:space="preserve">Mikä ei ollut Xiang Liangin ja Xiang Yun kapinan alkuperäinen voimapohja?</w:t>
      </w:r>
    </w:p>
    <w:p>
      <w:r>
        <w:rPr>
          <w:b/>
        </w:rPr>
        <w:t xml:space="preserve">Kysymys 6</w:t>
      </w:r>
    </w:p>
    <w:p>
      <w:r>
        <w:t xml:space="preserve"> Kenelle Chun valtakunta ei koskaan kaatunut?</w:t>
      </w:r>
    </w:p>
    <w:p>
      <w:r>
        <w:rPr>
          <w:b/>
        </w:rPr>
        <w:t xml:space="preserve">Kysymys 7</w:t>
      </w:r>
    </w:p>
    <w:p>
      <w:r>
        <w:t xml:space="preserve">Millä vuorella Hanin alkuvaiheessa alueen hallinta palautui alla olevalle asutukselle?</w:t>
      </w:r>
    </w:p>
    <w:p>
      <w:r>
        <w:rPr>
          <w:b/>
        </w:rPr>
        <w:t xml:space="preserve">Kysymys 8</w:t>
      </w:r>
    </w:p>
    <w:p>
      <w:r>
        <w:t xml:space="preserve"> Kuka johti Xiang Liangin kanssa kapinaa Qinin valtakuntaa vastaan?</w:t>
      </w:r>
    </w:p>
    <w:p>
      <w:r>
        <w:rPr>
          <w:b/>
        </w:rPr>
        <w:t xml:space="preserve">Kysymys 9</w:t>
      </w:r>
    </w:p>
    <w:p>
      <w:r>
        <w:t xml:space="preserve"> Minkä valtakunnan kanssa Xiang Liang ja Xiang Yu liittoutuivat?</w:t>
      </w:r>
    </w:p>
    <w:p>
      <w:r>
        <w:rPr>
          <w:b/>
        </w:rPr>
        <w:t xml:space="preserve">Teksti numero 5</w:t>
      </w:r>
    </w:p>
    <w:p>
      <w:r>
        <w:t xml:space="preserve">Kolmen valtakunnan aikakauden alussa (</w:t>
      </w:r>
      <w:r>
        <w:rPr>
          <w:color w:val="A9A9A9"/>
        </w:rPr>
        <w:t xml:space="preserve">220-280 jKr.</w:t>
      </w:r>
      <w:r>
        <w:t xml:space="preserve">) </w:t>
      </w:r>
      <w:r>
        <w:rPr>
          <w:color w:val="DCDCDC"/>
        </w:rPr>
        <w:t xml:space="preserve">Zhejiangissa </w:t>
      </w:r>
      <w:r>
        <w:t xml:space="preserve">asuivat sotapäälliköt Yan Baihu ja Wang Lang ennen kuin Sun Ce ja Sun Quan kukistivat heidät ja perustivat </w:t>
      </w:r>
      <w:r>
        <w:rPr>
          <w:color w:val="556B2F"/>
        </w:rPr>
        <w:t xml:space="preserve">Wun </w:t>
      </w:r>
      <w:r>
        <w:rPr>
          <w:color w:val="2F4F4F"/>
        </w:rPr>
        <w:t xml:space="preserve">kuningaskunnan</w:t>
      </w:r>
      <w:r>
        <w:t xml:space="preserve">. </w:t>
      </w:r>
      <w:r>
        <w:t xml:space="preserve">Huolimatta siitä, että heidän hovinsa siirrettiin Kuaijista </w:t>
      </w:r>
      <w:r>
        <w:rPr>
          <w:color w:val="6B8E23"/>
        </w:rPr>
        <w:t xml:space="preserve">Jianyeen </w:t>
      </w:r>
      <w:r>
        <w:t xml:space="preserve">(nykyinen Nanjing), he jatkoivat alueen kehittämistä ja hyötyivät Pohjois-Kiinan levottomuuksia pakenevien pakolaisten virroista. Teollisuusuuneja perustettiin, ja kauppaa käytiin aina Mantsuriaan ja </w:t>
      </w:r>
      <w:r>
        <w:rPr>
          <w:color w:val="A0522D"/>
        </w:rPr>
        <w:t xml:space="preserve">Funaniin </w:t>
      </w:r>
      <w:r>
        <w:t xml:space="preserve">(Etelä-Vietnamiin) asti</w:t>
      </w:r>
      <w:r>
        <w:t xml:space="preserve">.</w:t>
      </w:r>
    </w:p>
    <w:p>
      <w:r>
        <w:rPr>
          <w:b/>
        </w:rPr>
        <w:t xml:space="preserve">Kysymys 0</w:t>
      </w:r>
    </w:p>
    <w:p>
      <w:r>
        <w:t xml:space="preserve">Milloin alkoi Kolmen valtakunnan aikakausi?</w:t>
      </w:r>
    </w:p>
    <w:p>
      <w:r>
        <w:rPr>
          <w:b/>
        </w:rPr>
        <w:t xml:space="preserve">Kysymys 1</w:t>
      </w:r>
    </w:p>
    <w:p>
      <w:r>
        <w:t xml:space="preserve">Mikä oli sotapäällikkö Yan Baihun koti?</w:t>
      </w:r>
    </w:p>
    <w:p>
      <w:r>
        <w:rPr>
          <w:b/>
        </w:rPr>
        <w:t xml:space="preserve">Kysymys 2</w:t>
      </w:r>
    </w:p>
    <w:p>
      <w:r>
        <w:t xml:space="preserve">Minkä valtakunnan Sun Ce ja Sun Quan lopulta perustivat?</w:t>
      </w:r>
    </w:p>
    <w:p>
      <w:r>
        <w:rPr>
          <w:b/>
        </w:rPr>
        <w:t xml:space="preserve">Kysymys 3</w:t>
      </w:r>
    </w:p>
    <w:p>
      <w:r>
        <w:t xml:space="preserve">Minne heidän hovinsa Kuaijissa siirrettiin?</w:t>
      </w:r>
    </w:p>
    <w:p>
      <w:r>
        <w:rPr>
          <w:b/>
        </w:rPr>
        <w:t xml:space="preserve">Kysymys 4</w:t>
      </w:r>
    </w:p>
    <w:p>
      <w:r>
        <w:t xml:space="preserve">Mihin asti kauppa ulottui Mantšurian ohella?</w:t>
      </w:r>
    </w:p>
    <w:p>
      <w:r>
        <w:rPr>
          <w:b/>
        </w:rPr>
        <w:t xml:space="preserve">Kysymys 5</w:t>
      </w:r>
    </w:p>
    <w:p>
      <w:r>
        <w:t xml:space="preserve"> Milloin Kolmen valtakunnan aikakausi päättyi?</w:t>
      </w:r>
    </w:p>
    <w:p>
      <w:r>
        <w:rPr>
          <w:b/>
        </w:rPr>
        <w:t xml:space="preserve">Kysymys 6</w:t>
      </w:r>
    </w:p>
    <w:p>
      <w:r>
        <w:t xml:space="preserve"> Mikä ei ollut sotapäällikkö Yan Baihun koti?</w:t>
      </w:r>
    </w:p>
    <w:p>
      <w:r>
        <w:rPr>
          <w:b/>
        </w:rPr>
        <w:t xml:space="preserve">Kysymys 7</w:t>
      </w:r>
    </w:p>
    <w:p>
      <w:r>
        <w:t xml:space="preserve"> Mitä valtakuntaa Sun Ce ja Sun Quan eivät koskaan perustaneet?</w:t>
      </w:r>
    </w:p>
    <w:p>
      <w:r>
        <w:rPr>
          <w:b/>
        </w:rPr>
        <w:t xml:space="preserve">Kysymys 8</w:t>
      </w:r>
    </w:p>
    <w:p>
      <w:r>
        <w:t xml:space="preserve">Missä heidän hovinsa Kuaijissa purettiin?</w:t>
      </w:r>
    </w:p>
    <w:p>
      <w:r>
        <w:rPr>
          <w:b/>
        </w:rPr>
        <w:t xml:space="preserve">Kysymys 9</w:t>
      </w:r>
    </w:p>
    <w:p>
      <w:r>
        <w:t xml:space="preserve">Mihin Mantsurian ohella kauppa ei koskaan mennyt?</w:t>
      </w:r>
    </w:p>
    <w:p>
      <w:r>
        <w:rPr>
          <w:b/>
        </w:rPr>
        <w:t xml:space="preserve">Teksti numero 6</w:t>
      </w:r>
    </w:p>
    <w:p>
      <w:r>
        <w:t xml:space="preserve">Zhejiang oli osa Wu:ta </w:t>
      </w:r>
      <w:r>
        <w:rPr>
          <w:color w:val="DCDCDC"/>
        </w:rPr>
        <w:t xml:space="preserve">Kolmen valtakunnan </w:t>
      </w:r>
      <w:r>
        <w:rPr>
          <w:color w:val="A9A9A9"/>
        </w:rPr>
        <w:t xml:space="preserve">aikana</w:t>
      </w:r>
      <w:r>
        <w:t xml:space="preserve">. </w:t>
      </w:r>
      <w:r>
        <w:rPr>
          <w:color w:val="2F4F4F"/>
        </w:rPr>
        <w:t xml:space="preserve">Wu </w:t>
      </w:r>
      <w:r>
        <w:t xml:space="preserve">(229-280), joka tunnettiin yleisesti nimellä Itä-Wu tai </w:t>
      </w:r>
      <w:r>
        <w:rPr>
          <w:color w:val="6B8E23"/>
        </w:rPr>
        <w:t xml:space="preserve">Sun-Wu</w:t>
      </w:r>
      <w:r>
        <w:t xml:space="preserve">, oli ollut taloudellisesti kehittynein valtio Kolmen valtakunnan joukossa (220-280 jKr.). Historiallisessa romaanissa </w:t>
      </w:r>
      <w:r>
        <w:rPr>
          <w:color w:val="A0522D"/>
        </w:rPr>
        <w:t xml:space="preserve">Romance of the Three Kingdoms </w:t>
      </w:r>
      <w:r>
        <w:t xml:space="preserve">(</w:t>
      </w:r>
      <w:r>
        <w:rPr>
          <w:color w:val="A0522D"/>
        </w:rPr>
        <w:t xml:space="preserve">Kolmen valtakunnan romanssi) </w:t>
      </w:r>
      <w:r>
        <w:t xml:space="preserve">kerrotaan, että Zhejiangilla oli parhaiten varustetut, vahvat laivastovoimat. Tarinassa kuvataan, kuinka Wein (魏) ja </w:t>
      </w:r>
      <w:r>
        <w:rPr>
          <w:color w:val="228B22"/>
        </w:rPr>
        <w:t xml:space="preserve">Shun </w:t>
      </w:r>
      <w:r>
        <w:t xml:space="preserve">(蜀) </w:t>
      </w:r>
      <w:r>
        <w:t xml:space="preserve">valtiot </w:t>
      </w:r>
      <w:r>
        <w:t xml:space="preserve">välttivät aineellisten resurssien puutteessa suoraa yhteenottoa Wun kanssa. Aseellisissa sotilaallisissa yhteenotoissa Wun kanssa nämä kaksi valtiota tukeutuivat intensiivisesti naamioinnin ja petoksen taktiikkaan varastamalla Wun sotilaallisia resursseja, kuten nuolia ja jousia.</w:t>
      </w:r>
    </w:p>
    <w:p>
      <w:r>
        <w:rPr>
          <w:b/>
        </w:rPr>
        <w:t xml:space="preserve">Kysymys 0</w:t>
      </w:r>
    </w:p>
    <w:p>
      <w:r>
        <w:t xml:space="preserve">Milloin Zhejiang oli osa Wu:ta?</w:t>
      </w:r>
    </w:p>
    <w:p>
      <w:r>
        <w:rPr>
          <w:b/>
        </w:rPr>
        <w:t xml:space="preserve">Kysymys 1</w:t>
      </w:r>
    </w:p>
    <w:p>
      <w:r>
        <w:t xml:space="preserve">Mikä on toinen nimi Wulle tai itäiselle Wulle?</w:t>
      </w:r>
    </w:p>
    <w:p>
      <w:r>
        <w:rPr>
          <w:b/>
        </w:rPr>
        <w:t xml:space="preserve">Kysymys 2</w:t>
      </w:r>
    </w:p>
    <w:p>
      <w:r>
        <w:t xml:space="preserve">Mikä oli Kolmen valtakunnan kehittynein valtio?</w:t>
      </w:r>
    </w:p>
    <w:p>
      <w:r>
        <w:rPr>
          <w:b/>
        </w:rPr>
        <w:t xml:space="preserve">Kysymys 3</w:t>
      </w:r>
    </w:p>
    <w:p>
      <w:r>
        <w:t xml:space="preserve">Missä historiallisessa romaanissa kerrotaan, että Zhejiangilla oli parhaiten varustetut, vahvat laivastovoimat?</w:t>
      </w:r>
    </w:p>
    <w:p>
      <w:r>
        <w:rPr>
          <w:b/>
        </w:rPr>
        <w:t xml:space="preserve">Kysymys 4</w:t>
      </w:r>
    </w:p>
    <w:p>
      <w:r>
        <w:t xml:space="preserve">Mikä valtio vältti Wein ohella suoraa konfliktia Wun kanssa?</w:t>
      </w:r>
    </w:p>
    <w:p>
      <w:r>
        <w:rPr>
          <w:b/>
        </w:rPr>
        <w:t xml:space="preserve">Kysymys 5</w:t>
      </w:r>
    </w:p>
    <w:p>
      <w:r>
        <w:t xml:space="preserve">Milloin Zhejiang oli osa Lu:ta?</w:t>
      </w:r>
    </w:p>
    <w:p>
      <w:r>
        <w:rPr>
          <w:b/>
        </w:rPr>
        <w:t xml:space="preserve">Kysymys 6</w:t>
      </w:r>
    </w:p>
    <w:p>
      <w:r>
        <w:t xml:space="preserve"> Mikä on toinen nimi Western Wulle?</w:t>
      </w:r>
    </w:p>
    <w:p>
      <w:r>
        <w:rPr>
          <w:b/>
        </w:rPr>
        <w:t xml:space="preserve">Kysymys 7</w:t>
      </w:r>
    </w:p>
    <w:p>
      <w:r>
        <w:t xml:space="preserve"> Mikä oli kolmen kuningaskunnan vähiten kehittynyt valtio?</w:t>
      </w:r>
    </w:p>
    <w:p>
      <w:r>
        <w:rPr>
          <w:b/>
        </w:rPr>
        <w:t xml:space="preserve">Kysymys 8</w:t>
      </w:r>
    </w:p>
    <w:p>
      <w:r>
        <w:t xml:space="preserve">Missä historiallisessa romaanissa kerrotaan, että Zhejiangilla oli huonoimmin varustetut, heikot laivastovoimat?</w:t>
      </w:r>
    </w:p>
    <w:p>
      <w:r>
        <w:rPr>
          <w:b/>
        </w:rPr>
        <w:t xml:space="preserve">Kysymys 9</w:t>
      </w:r>
    </w:p>
    <w:p>
      <w:r>
        <w:t xml:space="preserve"> Mikä valtio ei välttänyt Wein ohella suoraa konfliktia Wun kanssa?</w:t>
      </w:r>
    </w:p>
    <w:p>
      <w:r>
        <w:rPr>
          <w:b/>
        </w:rPr>
        <w:t xml:space="preserve">Teksti numero 7</w:t>
      </w:r>
    </w:p>
    <w:p>
      <w:r>
        <w:t xml:space="preserve">Huolimatta </w:t>
      </w:r>
      <w:r>
        <w:rPr>
          <w:color w:val="A9A9A9"/>
        </w:rPr>
        <w:t xml:space="preserve">Nanjingin </w:t>
      </w:r>
      <w:r>
        <w:t xml:space="preserve">(joka tunnettiin tuolloin nimellä </w:t>
      </w:r>
      <w:r>
        <w:rPr>
          <w:color w:val="DCDCDC"/>
        </w:rPr>
        <w:t xml:space="preserve">Jiankang) </w:t>
      </w:r>
      <w:r>
        <w:t xml:space="preserve">jatkuvasta näkyvyydestä </w:t>
      </w:r>
      <w:r>
        <w:rPr>
          <w:color w:val="2F4F4F"/>
        </w:rPr>
        <w:t xml:space="preserve">Qiantangin </w:t>
      </w:r>
      <w:r>
        <w:t xml:space="preserve">(entinen Hangzhoun nimi) </w:t>
      </w:r>
      <w:r>
        <w:t xml:space="preserve">asutus </w:t>
      </w:r>
      <w:r>
        <w:t xml:space="preserve">pysyi yhtenä </w:t>
      </w:r>
      <w:r>
        <w:rPr>
          <w:color w:val="556B2F"/>
        </w:rPr>
        <w:t xml:space="preserve">kolmesta </w:t>
      </w:r>
      <w:r>
        <w:t xml:space="preserve">etelän suurkaupunkikeskuksesta, jotka tuottivat merkittäviä verotuloja Pohjois-Kiinan keisarillisille keskuksille. Kaksi muuta etelän keskusta olivat Jiankang ja </w:t>
      </w:r>
      <w:r>
        <w:rPr>
          <w:color w:val="6B8E23"/>
        </w:rPr>
        <w:t xml:space="preserve">Chengdu</w:t>
      </w:r>
      <w:r>
        <w:t xml:space="preserve">. </w:t>
      </w:r>
      <w:r>
        <w:t xml:space="preserve">Vuonna </w:t>
      </w:r>
      <w:r>
        <w:rPr>
          <w:color w:val="A0522D"/>
        </w:rPr>
        <w:t xml:space="preserve">589</w:t>
      </w:r>
      <w:r>
        <w:t xml:space="preserve">, </w:t>
      </w:r>
      <w:r>
        <w:rPr>
          <w:color w:val="228B22"/>
        </w:rPr>
        <w:t xml:space="preserve">Qiangtangin asemaa nostettiin ja sen nimi muutettiin Hangzhoussa</w:t>
      </w:r>
      <w:r>
        <w:t xml:space="preserve">.</w:t>
      </w:r>
    </w:p>
    <w:p>
      <w:r>
        <w:rPr>
          <w:b/>
        </w:rPr>
        <w:t xml:space="preserve">Kysymys 0</w:t>
      </w:r>
    </w:p>
    <w:p>
      <w:r>
        <w:t xml:space="preserve">Mikä oli Nanjingin entinen nimi?</w:t>
      </w:r>
    </w:p>
    <w:p>
      <w:r>
        <w:rPr>
          <w:b/>
        </w:rPr>
        <w:t xml:space="preserve">Kysymys 1</w:t>
      </w:r>
    </w:p>
    <w:p>
      <w:r>
        <w:t xml:space="preserve">Mikä oli Hangzhoun entinen nimi?</w:t>
      </w:r>
    </w:p>
    <w:p>
      <w:r>
        <w:rPr>
          <w:b/>
        </w:rPr>
        <w:t xml:space="preserve">Kysymys 2</w:t>
      </w:r>
    </w:p>
    <w:p>
      <w:r>
        <w:t xml:space="preserve">Mikä oli Qiantangin ja Jiankangin lisäksi toinen suuri metropolikeskus etelässä?</w:t>
      </w:r>
    </w:p>
    <w:p>
      <w:r>
        <w:rPr>
          <w:b/>
        </w:rPr>
        <w:t xml:space="preserve">Kysymys 3</w:t>
      </w:r>
    </w:p>
    <w:p>
      <w:r>
        <w:t xml:space="preserve">Minä vuonna Qiantangin asemaa nostettiin ja sen nimi muutettiin Hangzhoussa?</w:t>
      </w:r>
    </w:p>
    <w:p>
      <w:r>
        <w:rPr>
          <w:b/>
        </w:rPr>
        <w:t xml:space="preserve">Kysymys 4</w:t>
      </w:r>
    </w:p>
    <w:p>
      <w:r>
        <w:t xml:space="preserve">Kuinka monta suurta suurkaupunkikeskusta etelässä oli tuolloin?</w:t>
      </w:r>
    </w:p>
    <w:p>
      <w:r>
        <w:rPr>
          <w:b/>
        </w:rPr>
        <w:t xml:space="preserve">Kysymys 5</w:t>
      </w:r>
    </w:p>
    <w:p>
      <w:r>
        <w:t xml:space="preserve"> Mikä on Nanjingin nykyinen nimi?</w:t>
      </w:r>
    </w:p>
    <w:p>
      <w:r>
        <w:rPr>
          <w:b/>
        </w:rPr>
        <w:t xml:space="preserve">Kysymys 6</w:t>
      </w:r>
    </w:p>
    <w:p>
      <w:r>
        <w:t xml:space="preserve"> Millä nimellä Jiankang aiemmin tunnettiin?</w:t>
      </w:r>
    </w:p>
    <w:p>
      <w:r>
        <w:rPr>
          <w:b/>
        </w:rPr>
        <w:t xml:space="preserve">Kysymys 7</w:t>
      </w:r>
    </w:p>
    <w:p>
      <w:r>
        <w:t xml:space="preserve"> Mikä on Hangzhoun nykyinen nimi?</w:t>
      </w:r>
    </w:p>
    <w:p>
      <w:r>
        <w:rPr>
          <w:b/>
        </w:rPr>
        <w:t xml:space="preserve">Kysymys 8</w:t>
      </w:r>
    </w:p>
    <w:p>
      <w:r>
        <w:t xml:space="preserve">Mitä tapahtui vuonna 578?</w:t>
      </w:r>
    </w:p>
    <w:p>
      <w:r>
        <w:rPr>
          <w:b/>
        </w:rPr>
        <w:t xml:space="preserve">Teksti numero 8</w:t>
      </w:r>
    </w:p>
    <w:p>
      <w:r>
        <w:t xml:space="preserve">Wun kaatumisen ja </w:t>
      </w:r>
      <w:r>
        <w:rPr>
          <w:color w:val="A9A9A9"/>
        </w:rPr>
        <w:t xml:space="preserve">Jin-dynastian</w:t>
      </w:r>
      <w:r>
        <w:t xml:space="preserve"> vastaisen Wu Hu -kapinan </w:t>
      </w:r>
      <w:r>
        <w:t xml:space="preserve">(</w:t>
      </w:r>
      <w:r>
        <w:rPr>
          <w:color w:val="DCDCDC"/>
        </w:rPr>
        <w:t xml:space="preserve">265-420) aiheuttaman </w:t>
      </w:r>
      <w:r>
        <w:t xml:space="preserve">myllerryksen jälkeen </w:t>
      </w:r>
      <w:r>
        <w:t xml:space="preserve">suurin osa kiinalaisista eliittisuvuista oli tehnyt yhteistyötä pohjoisen ei-kiinalaisten hallitsijoiden ja sotilaallisten valloittajien kanssa. Jotkut saattoivat menettää yhteiskunnallisen etuoikeutensa ja hakeutua pakolaisiksi Jangtse-joen eteläpuolisille alueille. Osa Pohjois-Kiinasta tulleista kiinalaisista pakolaisista on saattanut asua Hangzhoun lähellä sijaitsevilla alueilla. Esimerkiksi </w:t>
      </w:r>
      <w:r>
        <w:rPr>
          <w:color w:val="2F4F4F"/>
        </w:rPr>
        <w:t xml:space="preserve">Zhuge Liangin </w:t>
      </w:r>
      <w:r>
        <w:t xml:space="preserve">(</w:t>
      </w:r>
      <w:r>
        <w:rPr>
          <w:color w:val="556B2F"/>
        </w:rPr>
        <w:t xml:space="preserve">181-234)</w:t>
      </w:r>
      <w:r>
        <w:t xml:space="preserve">, Shu Hanin valtion kanslerin, </w:t>
      </w:r>
      <w:r>
        <w:t xml:space="preserve">klaani, joka oli </w:t>
      </w:r>
      <w:r>
        <w:t xml:space="preserve">kotoisin Pohjois-Kiinan Keskitasangolta Kolmen valtakunnan aikana, kokoontui Hangzhoun esikaupunkialueelle muodostaen yksinoikeudella suljetun </w:t>
      </w:r>
      <w:r>
        <w:rPr>
          <w:color w:val="6B8E23"/>
        </w:rPr>
        <w:t xml:space="preserve">Zhuge-kylän (Zhege Cun), joka </w:t>
      </w:r>
      <w:r>
        <w:t xml:space="preserve">koostui kyläläisistä, joilla kaikilla oli sukunimi "Zhuge". Kylä on tahallaan eristänyt itsensä ympäröivistä yhteisöistä vuosisatojen ajan </w:t>
      </w:r>
      <w:r>
        <w:rPr>
          <w:color w:val="A0522D"/>
        </w:rPr>
        <w:t xml:space="preserve">tähän päivään asti, </w:t>
      </w:r>
      <w:r>
        <w:t xml:space="preserve">ja vasta </w:t>
      </w:r>
      <w:r>
        <w:rPr>
          <w:color w:val="228B22"/>
        </w:rPr>
        <w:t xml:space="preserve">äskettäin se </w:t>
      </w:r>
      <w:r>
        <w:t xml:space="preserve">tuli julkisuuteen. Se viittaa siihen, että pieni määrä vaikutusvaltaisia, eliittikiinalaisia pakolaisia Keskitasangolta on saattanut hakeutua Jangtse-joen eteläpuolelle. Kun kuitenkin otetaan huomioon </w:t>
      </w:r>
      <w:r>
        <w:rPr>
          <w:color w:val="191970"/>
        </w:rPr>
        <w:t xml:space="preserve">vuoristoinen </w:t>
      </w:r>
      <w:r>
        <w:t xml:space="preserve">maantiede ja maatalousmaan suhteellinen puute Zhejiangissa, suurin osa näistä pakolaisista on saattanut asua joillakin Etelä-Kiinan alueilla Zhejiangin ulkopuolella, missä oli saatavilla hedelmällistä maatalousmaata ja suurkaupunkien resursseja, lähinnä Pohjois-Jiangsussa, Länsi-Fujianissa, Jiangxissa, Hunanissa, Anhuissa ja maakunnissa, joissa oli ollut vähemmän yhtenäisiä ja organisoituja aluehallintoja. Sichuanin suurkaupunkialueet olivat toinen pakolaisten keskipiste, koska Shun valtion oli jo pitkään perustanut ja sitä hallitsi Keski-Tasangon ja Pohjois-Kiinan poliittinen ja sotilaallinen eliitti. Jotkut Pohjois-Kiinasta tulleet pakolaiset saattoivat löytää asuinpaikan Etelä-Kiinasta riippuen heidän yhteiskunnallisesta asemastaan ja sotilaallisesta vallastaan pohjoisessa. Jinin rungon valtio tai eteläiset dynastiat kilpailivat joitakin keskisen tasangon ja Jangtse-joen eteläpuolen kiinalaisia eliittejä vastaan.</w:t>
      </w:r>
    </w:p>
    <w:p>
      <w:r>
        <w:rPr>
          <w:b/>
        </w:rPr>
        <w:t xml:space="preserve">Kysymys 0</w:t>
      </w:r>
    </w:p>
    <w:p>
      <w:r>
        <w:t xml:space="preserve">Milloin oli Jin-dynastia?</w:t>
      </w:r>
    </w:p>
    <w:p>
      <w:r>
        <w:rPr>
          <w:b/>
        </w:rPr>
        <w:t xml:space="preserve">Kysymys 1</w:t>
      </w:r>
    </w:p>
    <w:p>
      <w:r>
        <w:t xml:space="preserve">Missä Zhuge Liangin klaani kokoontui?</w:t>
      </w:r>
    </w:p>
    <w:p>
      <w:r>
        <w:rPr>
          <w:b/>
        </w:rPr>
        <w:t xml:space="preserve">Kysymys 2</w:t>
      </w:r>
    </w:p>
    <w:p>
      <w:r>
        <w:t xml:space="preserve">Milloin Zhuge Village eristäytyi?</w:t>
      </w:r>
    </w:p>
    <w:p>
      <w:r>
        <w:rPr>
          <w:b/>
        </w:rPr>
        <w:t xml:space="preserve">Kysymys 3</w:t>
      </w:r>
    </w:p>
    <w:p>
      <w:r>
        <w:t xml:space="preserve">Minkälaista maantiedettä Zhejiangissa on?</w:t>
      </w:r>
    </w:p>
    <w:p>
      <w:r>
        <w:rPr>
          <w:b/>
        </w:rPr>
        <w:t xml:space="preserve">Kysymys 4</w:t>
      </w:r>
    </w:p>
    <w:p>
      <w:r>
        <w:t xml:space="preserve">Milloin Zhuge Liang eli?</w:t>
      </w:r>
    </w:p>
    <w:p>
      <w:r>
        <w:rPr>
          <w:b/>
        </w:rPr>
        <w:t xml:space="preserve">Kysymys 5</w:t>
      </w:r>
    </w:p>
    <w:p>
      <w:r>
        <w:t xml:space="preserve">Mikä dynastia päättyi vuonna 265?</w:t>
      </w:r>
    </w:p>
    <w:p>
      <w:r>
        <w:rPr>
          <w:b/>
        </w:rPr>
        <w:t xml:space="preserve">Kysymys 6</w:t>
      </w:r>
    </w:p>
    <w:p>
      <w:r>
        <w:t xml:space="preserve">Mikä dynastia alkoi vuonna 420?</w:t>
      </w:r>
    </w:p>
    <w:p>
      <w:r>
        <w:rPr>
          <w:b/>
        </w:rPr>
        <w:t xml:space="preserve">Kysymys 7</w:t>
      </w:r>
    </w:p>
    <w:p>
      <w:r>
        <w:t xml:space="preserve"> Minkälainen maantiede ei ole Zhejiangissa?</w:t>
      </w:r>
    </w:p>
    <w:p>
      <w:r>
        <w:rPr>
          <w:b/>
        </w:rPr>
        <w:t xml:space="preserve">Kysymys 8</w:t>
      </w:r>
    </w:p>
    <w:p>
      <w:r>
        <w:t xml:space="preserve"> Milloin Zhuge Village paljasti itsensä?</w:t>
      </w:r>
    </w:p>
    <w:p>
      <w:r>
        <w:rPr>
          <w:b/>
        </w:rPr>
        <w:t xml:space="preserve">Kysymys 9</w:t>
      </w:r>
    </w:p>
    <w:p>
      <w:r>
        <w:t xml:space="preserve">Kuka kuoli vuonna 181?</w:t>
      </w:r>
    </w:p>
    <w:p>
      <w:r>
        <w:rPr>
          <w:b/>
        </w:rPr>
        <w:t xml:space="preserve">Teksti numero 9</w:t>
      </w:r>
    </w:p>
    <w:p>
      <w:r>
        <w:rPr>
          <w:color w:val="A9A9A9"/>
        </w:rPr>
        <w:t xml:space="preserve">Zhejiang oli </w:t>
      </w:r>
      <w:r>
        <w:t xml:space="preserve">Jiangnanin (Jangtsejoen suisto) sydänmaana rikkain alue </w:t>
      </w:r>
      <w:r>
        <w:rPr>
          <w:color w:val="DCDCDC"/>
        </w:rPr>
        <w:t xml:space="preserve">kuuden dynastian </w:t>
      </w:r>
      <w:r>
        <w:t xml:space="preserve">(220 tai 222-</w:t>
      </w:r>
      <w:r>
        <w:rPr>
          <w:color w:val="2F4F4F"/>
        </w:rPr>
        <w:t xml:space="preserve">589</w:t>
      </w:r>
      <w:r>
        <w:t xml:space="preserve">), Suin ja Tangin </w:t>
      </w:r>
      <w:r>
        <w:t xml:space="preserve">aikana.</w:t>
      </w:r>
      <w:r>
        <w:t xml:space="preserve"> Kun se liitettiin Sui-dynastiaan, sen taloudellista rikkautta käytettiin hyväksi Sui-dynastian pyrkimyksissä laajentua pohjoiseen ja etelään, erityisesti Koreaan ja Vietnamiin. Suunnitelma johti </w:t>
      </w:r>
      <w:r>
        <w:rPr>
          <w:color w:val="556B2F"/>
        </w:rPr>
        <w:t xml:space="preserve">Sui-dynastian </w:t>
      </w:r>
      <w:r>
        <w:t xml:space="preserve">kunnostamaan ja laajentamaan verkostoa, josta tuli Kiinan suuri kanava. Kanava kuljetti säännöllisesti viljaa ja luonnonvaroja Zhejiangista sen pääkaupunkikeskuksen Hangzhoun (ja sen sisämaan sekä </w:t>
      </w:r>
      <w:r>
        <w:rPr>
          <w:color w:val="A0522D"/>
        </w:rPr>
        <w:t xml:space="preserve">Zhe-joen että </w:t>
      </w:r>
      <w:r>
        <w:t xml:space="preserve">Hangzhoun lahden rannoilla) ja Suzhoun </w:t>
      </w:r>
      <w:r>
        <w:t xml:space="preserve">kautta </w:t>
      </w:r>
      <w:r>
        <w:t xml:space="preserve">Pohjois-Kiinan tasangolle. Korean sodan aiheuttama epävakaus johti siihen, että Sui kukisti Tangit, jotka sitten johtivat maan vuosisatoja kestänyttä kultakautta. Zhejiang oli tärkeä taloudellinen keskus valtakunnan Jiangnanin itäisellä piirillä, ja sitä pidettiin erityisen vauraana. Koko Tang-dynastian ajan Suuri kanava oli pysynyt tehokkaana ja kuljetti viljaa ja aineellisia resursseja Pohjois-Kiinan tasangolle ja valtakunnan metropolikeskuksiin. Tang-dynastian hajotessa Zhejiang muodosti suurimman osan Wuyuen alueellisen kuningaskunnan alueesta.</w:t>
      </w:r>
    </w:p>
    <w:p>
      <w:r>
        <w:rPr>
          <w:b/>
        </w:rPr>
        <w:t xml:space="preserve">Kysymys 0</w:t>
      </w:r>
    </w:p>
    <w:p>
      <w:r>
        <w:t xml:space="preserve">Milloin kuuden dynastian aika päättyi?</w:t>
      </w:r>
    </w:p>
    <w:p>
      <w:r>
        <w:rPr>
          <w:b/>
        </w:rPr>
        <w:t xml:space="preserve">Kysymys 1</w:t>
      </w:r>
    </w:p>
    <w:p>
      <w:r>
        <w:t xml:space="preserve">Mikä oli rikkain alue kuuden dynastian aikana?</w:t>
      </w:r>
    </w:p>
    <w:p>
      <w:r>
        <w:rPr>
          <w:b/>
        </w:rPr>
        <w:t xml:space="preserve">Kysymys 2</w:t>
      </w:r>
    </w:p>
    <w:p>
      <w:r>
        <w:t xml:space="preserve">Mikä dynastia kunnosti ja laajensi verkostoa, josta tuli Kiinan suuri kanava?</w:t>
      </w:r>
    </w:p>
    <w:p>
      <w:r>
        <w:rPr>
          <w:b/>
        </w:rPr>
        <w:t xml:space="preserve">Kysymys 3</w:t>
      </w:r>
    </w:p>
    <w:p>
      <w:r>
        <w:t xml:space="preserve">Mikä joki oli yksi Kiinan sisämaan suurista kanavista?</w:t>
      </w:r>
    </w:p>
    <w:p>
      <w:r>
        <w:rPr>
          <w:b/>
        </w:rPr>
        <w:t xml:space="preserve">Kysymys 4</w:t>
      </w:r>
    </w:p>
    <w:p>
      <w:r>
        <w:t xml:space="preserve">Milloin Viisi dynastiaa päättyi?</w:t>
      </w:r>
    </w:p>
    <w:p>
      <w:r>
        <w:rPr>
          <w:b/>
        </w:rPr>
        <w:t xml:space="preserve">Kysymys 5</w:t>
      </w:r>
    </w:p>
    <w:p>
      <w:r>
        <w:t xml:space="preserve">Mikä päättyi 220:een?</w:t>
      </w:r>
    </w:p>
    <w:p>
      <w:r>
        <w:rPr>
          <w:b/>
        </w:rPr>
        <w:t xml:space="preserve">Kysymys 6</w:t>
      </w:r>
    </w:p>
    <w:p>
      <w:r>
        <w:t xml:space="preserve">Mikä alkoi vuonna 579?</w:t>
      </w:r>
    </w:p>
    <w:p>
      <w:r>
        <w:rPr>
          <w:b/>
        </w:rPr>
        <w:t xml:space="preserve">Kysymys 7</w:t>
      </w:r>
    </w:p>
    <w:p>
      <w:r>
        <w:t xml:space="preserve"> Mikä valtameri oli yksi Kiinan sisämaan suurista kanavista?</w:t>
      </w:r>
    </w:p>
    <w:p>
      <w:r>
        <w:rPr>
          <w:b/>
        </w:rPr>
        <w:t xml:space="preserve">Teksti numero 10</w:t>
      </w:r>
    </w:p>
    <w:p>
      <w:r>
        <w:rPr>
          <w:color w:val="A9A9A9"/>
        </w:rPr>
        <w:t xml:space="preserve">Song-dynastia </w:t>
      </w:r>
      <w:r>
        <w:rPr>
          <w:color w:val="DCDCDC"/>
        </w:rPr>
        <w:t xml:space="preserve">palautti yhtenäisyyden </w:t>
      </w:r>
      <w:r>
        <w:t xml:space="preserve">noin</w:t>
      </w:r>
      <w:r>
        <w:rPr>
          <w:color w:val="2F4F4F"/>
        </w:rPr>
        <w:t xml:space="preserve">960</w:t>
      </w:r>
      <w:r>
        <w:t xml:space="preserve"> . Songin aikana Etelä-Kiinan vauraus alkoi ohittaa Pohjois-Kiinan vaurautta. Kun </w:t>
      </w:r>
      <w:r>
        <w:rPr>
          <w:color w:val="556B2F"/>
        </w:rPr>
        <w:t xml:space="preserve">pohjoinen menetettiin Jurchen Jin-dynastialle </w:t>
      </w:r>
      <w:r>
        <w:t xml:space="preserve">Jingkangin välikohtauksen jälkeen</w:t>
      </w:r>
      <w:r>
        <w:rPr>
          <w:color w:val="6B8E23"/>
        </w:rPr>
        <w:t xml:space="preserve">1127</w:t>
      </w:r>
      <w:r>
        <w:t xml:space="preserve">, Hangzhoussa oli Etelä-Songin pääkaupunki </w:t>
      </w:r>
      <w:r>
        <w:rPr>
          <w:color w:val="A0522D"/>
        </w:rPr>
        <w:t xml:space="preserve">Lin'an-nimellä</w:t>
      </w:r>
      <w:r>
        <w:t xml:space="preserve">. Se oli tunnettu vauraudestaan ja kauneudestaan, ja se saattoi olla tuolloin maailman suurin kaupunki. Siitä lähtien Pohjois-Zhejiang ja sen naapurikaupunki Etelä-Jiangsu ovat olleet kiinalaisessa kulttuurissa ylellisyyden ja runsauden synonyymejä. Mongolien valloitus ja Yuan-dynastian perustaminen vuonna 1279 lopettivat Hangzhoun poliittisen vaikutusvallan, mutta sen talous jatkoi kukoistustaan. Marco Polo vieraili kaupungissa, jota hän kutsui nimellä "</w:t>
      </w:r>
      <w:r>
        <w:rPr>
          <w:color w:val="228B22"/>
        </w:rPr>
        <w:t xml:space="preserve">Kinsay</w:t>
      </w:r>
      <w:r>
        <w:t xml:space="preserve">" (kiinan Jingshin, joka tarkoittaa "pääkaupunkia") väittäen sen olevan "maailman hienoin ja jaloin kaupunki".</w:t>
      </w:r>
    </w:p>
    <w:p>
      <w:r>
        <w:rPr>
          <w:b/>
        </w:rPr>
        <w:t xml:space="preserve">Kysymys 0</w:t>
      </w:r>
    </w:p>
    <w:p>
      <w:r>
        <w:t xml:space="preserve">Milloin Song-dynastia palautti yhtenäisyyden noin?</w:t>
      </w:r>
    </w:p>
    <w:p>
      <w:r>
        <w:rPr>
          <w:b/>
        </w:rPr>
        <w:t xml:space="preserve">Kysymys 1</w:t>
      </w:r>
    </w:p>
    <w:p>
      <w:r>
        <w:t xml:space="preserve">Milloin pohjoinen menetettiin Jurchen Jin-dynastialle?</w:t>
      </w:r>
    </w:p>
    <w:p>
      <w:r>
        <w:rPr>
          <w:b/>
        </w:rPr>
        <w:t xml:space="preserve">Kysymys 2</w:t>
      </w:r>
    </w:p>
    <w:p>
      <w:r>
        <w:t xml:space="preserve">Millä nimellä Hangzhou tunnettiin, kun se oli Eteläisen Songin pääkaupunki?</w:t>
      </w:r>
    </w:p>
    <w:p>
      <w:r>
        <w:rPr>
          <w:b/>
        </w:rPr>
        <w:t xml:space="preserve">Kysymys 3</w:t>
      </w:r>
    </w:p>
    <w:p>
      <w:r>
        <w:t xml:space="preserve">Milloin Yuan-dynastia perustettiin?</w:t>
      </w:r>
    </w:p>
    <w:p>
      <w:r>
        <w:rPr>
          <w:b/>
        </w:rPr>
        <w:t xml:space="preserve">Kysymys 4</w:t>
      </w:r>
    </w:p>
    <w:p>
      <w:r>
        <w:t xml:space="preserve">Miksi Marco Polo kutsui Lin'ania vieraillessaan siellä?</w:t>
      </w:r>
    </w:p>
    <w:p>
      <w:r>
        <w:rPr>
          <w:b/>
        </w:rPr>
        <w:t xml:space="preserve">Kysymys 5</w:t>
      </w:r>
    </w:p>
    <w:p>
      <w:r>
        <w:t xml:space="preserve">Mitä tapahtui vuonna 950?</w:t>
      </w:r>
    </w:p>
    <w:p>
      <w:r>
        <w:rPr>
          <w:b/>
        </w:rPr>
        <w:t xml:space="preserve">Kysymys 6</w:t>
      </w:r>
    </w:p>
    <w:p>
      <w:r>
        <w:t xml:space="preserve">Kuka hajosi vuonna 960?</w:t>
      </w:r>
    </w:p>
    <w:p>
      <w:r>
        <w:rPr>
          <w:b/>
        </w:rPr>
        <w:t xml:space="preserve">Kysymys 7</w:t>
      </w:r>
    </w:p>
    <w:p>
      <w:r>
        <w:t xml:space="preserve">Mitä tapahtui vuonna 1126?</w:t>
      </w:r>
    </w:p>
    <w:p>
      <w:r>
        <w:rPr>
          <w:b/>
        </w:rPr>
        <w:t xml:space="preserve">Kysymys 8</w:t>
      </w:r>
    </w:p>
    <w:p>
      <w:r>
        <w:t xml:space="preserve">Milloin eteläinen alue menetettiin Jurchen Jin-dynastialle?</w:t>
      </w:r>
    </w:p>
    <w:p>
      <w:r>
        <w:rPr>
          <w:b/>
        </w:rPr>
        <w:t xml:space="preserve">Teksti numero 11</w:t>
      </w:r>
    </w:p>
    <w:p>
      <w:r>
        <w:rPr>
          <w:color w:val="A9A9A9"/>
        </w:rPr>
        <w:t xml:space="preserve">Celadonista</w:t>
      </w:r>
      <w:r>
        <w:t xml:space="preserve"> valmistettua vihreää keramiikkaa </w:t>
      </w:r>
      <w:r>
        <w:t xml:space="preserve">oli valmistettu alueella jo 3. vuosisadan Jin-dynastian ajoilta lähtien, mutta se nousi uudelleen esiin - erityisesti Longquanissa - eteläisen Songin ja Yuanin aikana. Longquanin vihreälle keramiikalle on ominaista, että se </w:t>
      </w:r>
      <w:r>
        <w:t xml:space="preserve">peittää </w:t>
      </w:r>
      <w:r>
        <w:t xml:space="preserve">paksulla tahmealla, </w:t>
      </w:r>
      <w:r>
        <w:rPr>
          <w:color w:val="DCDCDC"/>
        </w:rPr>
        <w:t xml:space="preserve">sinivihreällä </w:t>
      </w:r>
      <w:r>
        <w:t xml:space="preserve">lasitteella </w:t>
      </w:r>
      <w:r>
        <w:t xml:space="preserve">muuten koristelemattoman vaaleanharmaan posliinin, joka on hienovaraisesti ruukutettu. Yuanin Longquan-seladonissa on ohuempi, vihreämpi lasite yhä suuremmissa astioissa, joiden koristelu ja muodot ovat peräisin </w:t>
      </w:r>
      <w:r>
        <w:rPr>
          <w:color w:val="2F4F4F"/>
        </w:rPr>
        <w:t xml:space="preserve">Lähi-idän </w:t>
      </w:r>
      <w:r>
        <w:t xml:space="preserve">keramiikka- ja metallitavaroista. Näitä valmistettiin suuria määriä Kiinan vientikauppaa varten Kaakkois-Aasiaan, </w:t>
      </w:r>
      <w:r>
        <w:rPr>
          <w:color w:val="556B2F"/>
        </w:rPr>
        <w:t xml:space="preserve">Lähi-itään </w:t>
      </w:r>
      <w:r>
        <w:t xml:space="preserve">ja (Ming-kaudella) Eurooppaan. </w:t>
      </w:r>
      <w:r>
        <w:rPr>
          <w:color w:val="6B8E23"/>
        </w:rPr>
        <w:t xml:space="preserve">Ming-kaudelle</w:t>
      </w:r>
      <w:r>
        <w:t xml:space="preserve"> tultaessa </w:t>
      </w:r>
      <w:r>
        <w:t xml:space="preserve">tuotanto oli kuitenkin laadultaan huomattavan puutteellista. Tänä aikana </w:t>
      </w:r>
      <w:r>
        <w:t xml:space="preserve">Longquanin uunit taantuivat, ja lopulta </w:t>
      </w:r>
      <w:r>
        <w:rPr>
          <w:color w:val="A0522D"/>
        </w:rPr>
        <w:t xml:space="preserve">Jiangxissa sijaitsevan </w:t>
      </w:r>
      <w:r>
        <w:rPr>
          <w:color w:val="A0522D"/>
        </w:rPr>
        <w:t xml:space="preserve">Jingdezhenin</w:t>
      </w:r>
      <w:r>
        <w:t xml:space="preserve"> uunit korvasivat ne suosiossa ja keramiikkatuotannossa</w:t>
      </w:r>
      <w:r>
        <w:t xml:space="preserve">.</w:t>
      </w:r>
    </w:p>
    <w:p>
      <w:r>
        <w:rPr>
          <w:b/>
        </w:rPr>
        <w:t xml:space="preserve">Kysymys 0</w:t>
      </w:r>
    </w:p>
    <w:p>
      <w:r>
        <w:t xml:space="preserve">Mistä vihreää keramiikkaa valmistettiin?</w:t>
      </w:r>
    </w:p>
    <w:p>
      <w:r>
        <w:rPr>
          <w:b/>
        </w:rPr>
        <w:t xml:space="preserve">Kysymys 1</w:t>
      </w:r>
    </w:p>
    <w:p>
      <w:r>
        <w:t xml:space="preserve">Mikä värisävy on ominaista Longquan-viheresineille?</w:t>
      </w:r>
    </w:p>
    <w:p>
      <w:r>
        <w:rPr>
          <w:b/>
        </w:rPr>
        <w:t xml:space="preserve">Kysymys 2</w:t>
      </w:r>
    </w:p>
    <w:p>
      <w:r>
        <w:t xml:space="preserve">Mihin aikaan Longquanin keramiikka taantui?</w:t>
      </w:r>
    </w:p>
    <w:p>
      <w:r>
        <w:rPr>
          <w:b/>
        </w:rPr>
        <w:t xml:space="preserve">Kysymys 3</w:t>
      </w:r>
    </w:p>
    <w:p>
      <w:r>
        <w:t xml:space="preserve">Mitkä uunit syrjäyttivät Longquan-uunit suosiossa ja tuotannossa?</w:t>
      </w:r>
    </w:p>
    <w:p>
      <w:r>
        <w:rPr>
          <w:b/>
        </w:rPr>
        <w:t xml:space="preserve">Kysymys 4</w:t>
      </w:r>
    </w:p>
    <w:p>
      <w:r>
        <w:t xml:space="preserve">Mistä koristeista Yuan Longquan -seladonit ovat peräisin?</w:t>
      </w:r>
    </w:p>
    <w:p>
      <w:r>
        <w:rPr>
          <w:b/>
        </w:rPr>
        <w:t xml:space="preserve">Kysymys 5</w:t>
      </w:r>
    </w:p>
    <w:p>
      <w:r>
        <w:t xml:space="preserve">Mistä sinitavarakeramiikkaa valmistettiin?</w:t>
      </w:r>
    </w:p>
    <w:p>
      <w:r>
        <w:rPr>
          <w:b/>
        </w:rPr>
        <w:t xml:space="preserve">Kysymys 6</w:t>
      </w:r>
    </w:p>
    <w:p>
      <w:r>
        <w:t xml:space="preserve">Mistä punasavikeramiikkaa valmistettiin?</w:t>
      </w:r>
    </w:p>
    <w:p>
      <w:r>
        <w:rPr>
          <w:b/>
        </w:rPr>
        <w:t xml:space="preserve">Kysymys 7</w:t>
      </w:r>
    </w:p>
    <w:p>
      <w:r>
        <w:t xml:space="preserve"> Mihin aikaan Longquan-keramiikka nousi?</w:t>
      </w:r>
    </w:p>
    <w:p>
      <w:r>
        <w:rPr>
          <w:b/>
        </w:rPr>
        <w:t xml:space="preserve">Kysymys 8</w:t>
      </w:r>
    </w:p>
    <w:p>
      <w:r>
        <w:t xml:space="preserve">Mitkä uunit eivät syrjäyttäneet Longquan-uuneja suosiossa ja tuotannossa?</w:t>
      </w:r>
    </w:p>
    <w:p>
      <w:r>
        <w:rPr>
          <w:b/>
        </w:rPr>
        <w:t xml:space="preserve">Kysymys 9</w:t>
      </w:r>
    </w:p>
    <w:p>
      <w:r>
        <w:t xml:space="preserve"> Mistä koristeista Yuan Longquanin ei-celadonit ovat peräisin?</w:t>
      </w:r>
    </w:p>
    <w:p>
      <w:r>
        <w:rPr>
          <w:b/>
        </w:rPr>
        <w:t xml:space="preserve">Teksti numero 12</w:t>
      </w:r>
    </w:p>
    <w:p>
      <w:r>
        <w:t xml:space="preserve">"Vuonna 1727 </w:t>
      </w:r>
      <w:r>
        <w:t xml:space="preserve">Cheh Kiangin provinssin </w:t>
      </w:r>
      <w:r>
        <w:t xml:space="preserve">to-min eli '</w:t>
      </w:r>
      <w:r>
        <w:rPr>
          <w:color w:val="A9A9A9"/>
        </w:rPr>
        <w:t xml:space="preserve">joutilaat</w:t>
      </w:r>
      <w:r>
        <w:t xml:space="preserve">' (Ningpon nimi, joka on edelleen olemassa), </w:t>
      </w:r>
      <w:r>
        <w:t xml:space="preserve">Shanxin provinssin </w:t>
      </w:r>
      <w:r>
        <w:t xml:space="preserve">yoh-hu eli '</w:t>
      </w:r>
      <w:r>
        <w:rPr>
          <w:color w:val="DCDCDC"/>
        </w:rPr>
        <w:t xml:space="preserve">musiikkiväki</w:t>
      </w:r>
      <w:r>
        <w:t xml:space="preserve">', </w:t>
      </w:r>
      <w:r>
        <w:t xml:space="preserve">Kiang Su (Jiangsu) provinssin </w:t>
      </w:r>
      <w:r>
        <w:t xml:space="preserve">si-min eli '</w:t>
      </w:r>
      <w:r>
        <w:rPr>
          <w:color w:val="2F4F4F"/>
        </w:rPr>
        <w:t xml:space="preserve">pienet ihmiset</w:t>
      </w:r>
      <w:r>
        <w:t xml:space="preserve">' ja </w:t>
      </w:r>
      <w:r>
        <w:t xml:space="preserve">Kantonin </w:t>
      </w:r>
      <w:r>
        <w:t xml:space="preserve">Tanka-ihmiset eli '</w:t>
      </w:r>
      <w:r>
        <w:rPr>
          <w:color w:val="556B2F"/>
        </w:rPr>
        <w:t xml:space="preserve">muna-ihmiset' </w:t>
      </w:r>
      <w:r>
        <w:t xml:space="preserve">(jotka ovat yhä tänäkin päivänä sikäläistä veneväestöä) vapautettiin yhteiskunnallisesta vammaisuudestaan, ja heidän annettiin laskea itsensä vapaiksi miehiksi.</w:t>
      </w:r>
      <w:r>
        <w:t xml:space="preserve">" </w:t>
      </w:r>
      <w:r>
        <w:t xml:space="preserve">"Cheh Kiang" on </w:t>
      </w:r>
      <w:r>
        <w:rPr>
          <w:color w:val="6B8E23"/>
        </w:rPr>
        <w:t xml:space="preserve">Zhejiangin </w:t>
      </w:r>
      <w:r>
        <w:t xml:space="preserve">toinen romanisointi</w:t>
      </w:r>
      <w:r>
        <w:t xml:space="preserve">. Duominit (kiin. 惰民; pinyin: duò mín; Wade-Giles: to-min) ovat syrjäytyneiden kastia tässä maakunnassa.</w:t>
      </w:r>
    </w:p>
    <w:p>
      <w:r>
        <w:rPr>
          <w:b/>
        </w:rPr>
        <w:t xml:space="preserve">Kysymys 0</w:t>
      </w:r>
    </w:p>
    <w:p>
      <w:r>
        <w:t xml:space="preserve">Mitä 'to-min' tarkoittaa?</w:t>
      </w:r>
    </w:p>
    <w:p>
      <w:r>
        <w:rPr>
          <w:b/>
        </w:rPr>
        <w:t xml:space="preserve">Kysymys 1</w:t>
      </w:r>
    </w:p>
    <w:p>
      <w:r>
        <w:t xml:space="preserve">Mitä 'yoh-hu' tarkoittaa?</w:t>
      </w:r>
    </w:p>
    <w:p>
      <w:r>
        <w:rPr>
          <w:b/>
        </w:rPr>
        <w:t xml:space="preserve">Kysymys 2</w:t>
      </w:r>
    </w:p>
    <w:p>
      <w:r>
        <w:t xml:space="preserve">Mitä 'si-min' tarkoittaa?</w:t>
      </w:r>
    </w:p>
    <w:p>
      <w:r>
        <w:rPr>
          <w:b/>
        </w:rPr>
        <w:t xml:space="preserve">Kysymys 3</w:t>
      </w:r>
    </w:p>
    <w:p>
      <w:r>
        <w:t xml:space="preserve">Mitä Tanka tarkoittaa? </w:t>
      </w:r>
    </w:p>
    <w:p>
      <w:r>
        <w:rPr>
          <w:b/>
        </w:rPr>
        <w:t xml:space="preserve">Kysymys 4</w:t>
      </w:r>
    </w:p>
    <w:p>
      <w:r>
        <w:t xml:space="preserve">Mikä on "Keh Chiang"?</w:t>
      </w:r>
    </w:p>
    <w:p>
      <w:r>
        <w:rPr>
          <w:b/>
        </w:rPr>
        <w:t xml:space="preserve">Kysymys 5</w:t>
      </w:r>
    </w:p>
    <w:p>
      <w:r>
        <w:t xml:space="preserve">Mitä 'mo-min' tarkoittaa?</w:t>
      </w:r>
    </w:p>
    <w:p>
      <w:r>
        <w:rPr>
          <w:b/>
        </w:rPr>
        <w:t xml:space="preserve">Kysymys 6</w:t>
      </w:r>
    </w:p>
    <w:p>
      <w:r>
        <w:t xml:space="preserve"> Mitä 'yoh-hue' tarkoittaa?</w:t>
      </w:r>
    </w:p>
    <w:p>
      <w:r>
        <w:rPr>
          <w:b/>
        </w:rPr>
        <w:t xml:space="preserve">Kysymys 7</w:t>
      </w:r>
    </w:p>
    <w:p>
      <w:r>
        <w:t xml:space="preserve"> Mitä 'se-min' tarkoittaa?</w:t>
      </w:r>
    </w:p>
    <w:p>
      <w:r>
        <w:rPr>
          <w:b/>
        </w:rPr>
        <w:t xml:space="preserve">Kysymys 8</w:t>
      </w:r>
    </w:p>
    <w:p>
      <w:r>
        <w:t xml:space="preserve">Mitä Tonka tarkoittaa?</w:t>
      </w:r>
    </w:p>
    <w:p>
      <w:r>
        <w:rPr>
          <w:b/>
        </w:rPr>
        <w:t xml:space="preserve">Kysymys 9</w:t>
      </w:r>
    </w:p>
    <w:p>
      <w:r>
        <w:t xml:space="preserve"> Mitä Keh Chyng tarkoittaa latinaksi?</w:t>
      </w:r>
    </w:p>
    <w:p>
      <w:r>
        <w:rPr>
          <w:b/>
        </w:rPr>
        <w:t xml:space="preserve">Teksti numero 13</w:t>
      </w:r>
    </w:p>
    <w:p>
      <w:r>
        <w:rPr>
          <w:color w:val="DCDCDC"/>
        </w:rPr>
        <w:t xml:space="preserve">Ensimmäisen oopiumisodan </w:t>
      </w:r>
      <w:r>
        <w:t xml:space="preserve">aikana Britannian laivasto kukisti </w:t>
      </w:r>
      <w:r>
        <w:rPr>
          <w:color w:val="2F4F4F"/>
        </w:rPr>
        <w:t xml:space="preserve">Ningbossa </w:t>
      </w:r>
      <w:r>
        <w:t xml:space="preserve">ja Dinghaissa</w:t>
      </w:r>
      <w:r>
        <w:t xml:space="preserve"> Eight Bannersin joukot. </w:t>
      </w:r>
      <w:r>
        <w:rPr>
          <w:color w:val="6B8E23"/>
        </w:rPr>
        <w:t xml:space="preserve">Ningbosta </w:t>
      </w:r>
      <w:r>
        <w:t xml:space="preserve">tuli yksi viidestä kiinalaisesta sopimussatamasta, jotka avattiin käytännössä rajoittamattomalle ulkomaankaupalle</w:t>
      </w:r>
      <w:r>
        <w:t xml:space="preserve">, </w:t>
      </w:r>
      <w:r>
        <w:t xml:space="preserve">vuonna</w:t>
      </w:r>
      <w:r>
        <w:rPr>
          <w:color w:val="556B2F"/>
        </w:rPr>
        <w:t xml:space="preserve">1843</w:t>
      </w:r>
      <w:r>
        <w:t xml:space="preserve"> allekirjoitetun Nankingin sopimuksen ehtojen mukaisesti. </w:t>
      </w:r>
      <w:r>
        <w:t xml:space="preserve">Suuri osa Zhejiangista joutui </w:t>
      </w:r>
      <w:r>
        <w:rPr>
          <w:color w:val="228B22"/>
        </w:rPr>
        <w:t xml:space="preserve">Taipingin taivaan kuningaskunnan </w:t>
      </w:r>
      <w:r>
        <w:t xml:space="preserve">hallintaan </w:t>
      </w:r>
      <w:r>
        <w:t xml:space="preserve">Taiping-kapinan aikana, mikä johti huomattaviin ihmishenkien menetyksiin maakunnassa. Vuonna </w:t>
      </w:r>
      <w:r>
        <w:rPr>
          <w:color w:val="191970"/>
        </w:rPr>
        <w:t xml:space="preserve">1876</w:t>
      </w:r>
      <w:r>
        <w:t xml:space="preserve">, Wenzhusta tuli Zhejiangin toinen sopimussatama.</w:t>
      </w:r>
    </w:p>
    <w:p>
      <w:r>
        <w:rPr>
          <w:b/>
        </w:rPr>
        <w:t xml:space="preserve">Kysymys 0</w:t>
      </w:r>
    </w:p>
    <w:p>
      <w:r>
        <w:t xml:space="preserve">Minkä sodan aikana Britannian laivasto kukisti Eight Bannersin joukot Ningbossa ja Dinghaissa?</w:t>
      </w:r>
    </w:p>
    <w:p>
      <w:r>
        <w:rPr>
          <w:b/>
        </w:rPr>
        <w:t xml:space="preserve">Kysymys 1</w:t>
      </w:r>
    </w:p>
    <w:p>
      <w:r>
        <w:t xml:space="preserve">Milloin Nankingin sopimus allekirjoitettiin?</w:t>
      </w:r>
    </w:p>
    <w:p>
      <w:r>
        <w:rPr>
          <w:b/>
        </w:rPr>
        <w:t xml:space="preserve">Kysymys 2</w:t>
      </w:r>
    </w:p>
    <w:p>
      <w:r>
        <w:t xml:space="preserve">Mistä tuli yksi viidestä Kiinan sopimussatamasta Nankingin sopimuksen ehtojen mukaisesti?</w:t>
      </w:r>
    </w:p>
    <w:p>
      <w:r>
        <w:rPr>
          <w:b/>
        </w:rPr>
        <w:t xml:space="preserve">Kysymys 3</w:t>
      </w:r>
    </w:p>
    <w:p>
      <w:r>
        <w:t xml:space="preserve">Minkä hallintaan suuri osa Zhejiangista joutui Taiping-kapinan aikana?</w:t>
      </w:r>
    </w:p>
    <w:p>
      <w:r>
        <w:rPr>
          <w:b/>
        </w:rPr>
        <w:t xml:space="preserve">Kysymys 4</w:t>
      </w:r>
    </w:p>
    <w:p>
      <w:r>
        <w:t xml:space="preserve">Milloin Wenzhusta tuli Zhejiangin toinen sopimussatama?</w:t>
      </w:r>
    </w:p>
    <w:p>
      <w:r>
        <w:rPr>
          <w:b/>
        </w:rPr>
        <w:t xml:space="preserve">Kysymys 5</w:t>
      </w:r>
    </w:p>
    <w:p>
      <w:r>
        <w:t xml:space="preserve">Minkä sodan aikana Britannian laivasto sai Ningbossa ja Dinghaissa tappion Eight Bannersin joukoilta?</w:t>
      </w:r>
    </w:p>
    <w:p>
      <w:r>
        <w:rPr>
          <w:b/>
        </w:rPr>
        <w:t xml:space="preserve">Kysymys 6</w:t>
      </w:r>
    </w:p>
    <w:p>
      <w:r>
        <w:t xml:space="preserve"> Milloin Nankingin sopimus hylättiin?</w:t>
      </w:r>
    </w:p>
    <w:p>
      <w:r>
        <w:rPr>
          <w:b/>
        </w:rPr>
        <w:t xml:space="preserve">Kysymys 7</w:t>
      </w:r>
    </w:p>
    <w:p>
      <w:r>
        <w:t xml:space="preserve">Mistä ei tullut yhtä Kiinan viidestä sopimussatamasta Nankingin sopimuksen ehtojen mukaisesti?</w:t>
      </w:r>
    </w:p>
    <w:p>
      <w:r>
        <w:rPr>
          <w:b/>
        </w:rPr>
        <w:t xml:space="preserve">Kysymys 8</w:t>
      </w:r>
    </w:p>
    <w:p>
      <w:r>
        <w:t xml:space="preserve">Mitä suuri osa Zhejiangista hylkäsi Taiping-kapinan aikana?</w:t>
      </w:r>
    </w:p>
    <w:p>
      <w:r>
        <w:rPr>
          <w:b/>
        </w:rPr>
        <w:t xml:space="preserve">Kysymys 9</w:t>
      </w:r>
    </w:p>
    <w:p>
      <w:r>
        <w:t xml:space="preserve"> Milloin Wenzhusta tuli Zhejiangin kolmas sopimussatama?</w:t>
      </w:r>
    </w:p>
    <w:p>
      <w:r>
        <w:rPr>
          <w:b/>
        </w:rPr>
        <w:t xml:space="preserve">Teksti numero 14</w:t>
      </w:r>
    </w:p>
    <w:p>
      <w:r>
        <w:rPr>
          <w:color w:val="DCDCDC"/>
        </w:rPr>
        <w:t xml:space="preserve">Toiseen maailmansotaan </w:t>
      </w:r>
      <w:r>
        <w:t xml:space="preserve">johtaneen </w:t>
      </w:r>
      <w:r>
        <w:rPr>
          <w:color w:val="A9A9A9"/>
        </w:rPr>
        <w:t xml:space="preserve">toisen kiinalais-japanilaisen sodan </w:t>
      </w:r>
      <w:r>
        <w:rPr>
          <w:color w:val="2F4F4F"/>
        </w:rPr>
        <w:t xml:space="preserve">aikana </w:t>
      </w:r>
      <w:r>
        <w:rPr>
          <w:color w:val="556B2F"/>
        </w:rPr>
        <w:t xml:space="preserve">Japani </w:t>
      </w:r>
      <w:r>
        <w:t xml:space="preserve">miehitti suuren osan Zhejiangista </w:t>
      </w:r>
      <w:r>
        <w:t xml:space="preserve">ja asetti sen </w:t>
      </w:r>
      <w:r>
        <w:rPr>
          <w:color w:val="6B8E23"/>
        </w:rPr>
        <w:t xml:space="preserve">Kiinan uudelleenorganisoidun kansallisen hallituksen </w:t>
      </w:r>
      <w:r>
        <w:t xml:space="preserve">nimellä tunnetun japanilaisen nukkevaltion valvontaan</w:t>
      </w:r>
      <w:r>
        <w:t xml:space="preserve">. </w:t>
      </w:r>
      <w:r>
        <w:t xml:space="preserve">Doolittle-hyökkäyksen jälkeen suurin osa </w:t>
      </w:r>
      <w:r>
        <w:t xml:space="preserve">Kiinaan pudonneista amerikkalaisista B</w:t>
      </w:r>
      <w:r>
        <w:rPr>
          <w:color w:val="A0522D"/>
        </w:rPr>
        <w:t xml:space="preserve">-25-hävittäjistä pääsi </w:t>
      </w:r>
      <w:r>
        <w:t xml:space="preserve">lopulta turvaan kiinalaisten siviilien ja sotilaiden avulla. Heitä auttaneet kiinalaiset joutuivat kuitenkin maksamaan kalliisti amerikkalaisten suojelemisesta. Japanin keisarillinen armeija aloitti Zhejiang-Jiangxin kampanjan pelotellakseen kiinalaisia auttamasta pudonneita amerikkalaisia lentäjiä. Japanilaiset tappoivat arviolta </w:t>
      </w:r>
      <w:r>
        <w:t xml:space="preserve">siviilejä</w:t>
      </w:r>
      <w:r>
        <w:rPr>
          <w:color w:val="228B22"/>
        </w:rPr>
        <w:t xml:space="preserve">250,000</w:t>
      </w:r>
      <w:r>
        <w:t xml:space="preserve"> etsiessään Doolittlen miehiä.</w:t>
      </w:r>
    </w:p>
    <w:p>
      <w:r>
        <w:rPr>
          <w:b/>
        </w:rPr>
        <w:t xml:space="preserve">Kysymys 0</w:t>
      </w:r>
    </w:p>
    <w:p>
      <w:r>
        <w:t xml:space="preserve">Mihin sotaan Kiinan ja Japanin toinen sota johti?</w:t>
      </w:r>
    </w:p>
    <w:p>
      <w:r>
        <w:rPr>
          <w:b/>
        </w:rPr>
        <w:t xml:space="preserve">Kysymys 1</w:t>
      </w:r>
    </w:p>
    <w:p>
      <w:r>
        <w:t xml:space="preserve">Kuka miehitti suuren osan Zhejiangista toisen kiinalais-japanilaisen sodan aikana?</w:t>
      </w:r>
    </w:p>
    <w:p>
      <w:r>
        <w:rPr>
          <w:b/>
        </w:rPr>
        <w:t xml:space="preserve">Kysymys 2</w:t>
      </w:r>
    </w:p>
    <w:p>
      <w:r>
        <w:t xml:space="preserve">Kuinka monta siviiliä japanilaiset tappoivat Doolittlen miehiä etsiessään?</w:t>
      </w:r>
    </w:p>
    <w:p>
      <w:r>
        <w:rPr>
          <w:b/>
        </w:rPr>
        <w:t xml:space="preserve">Kysymys 3</w:t>
      </w:r>
    </w:p>
    <w:p>
      <w:r>
        <w:t xml:space="preserve">Millaisia amerikkalaisia miehistöjä laskeutui Kiinaan Doolittlen hyökkäyksen jälkeen?</w:t>
      </w:r>
    </w:p>
    <w:p>
      <w:r>
        <w:rPr>
          <w:b/>
        </w:rPr>
        <w:t xml:space="preserve">Kysymys 4</w:t>
      </w:r>
    </w:p>
    <w:p>
      <w:r>
        <w:t xml:space="preserve">Mikä oli Japanin marionettivaltion nimi, joka miehitti Zhejiangin?</w:t>
      </w:r>
    </w:p>
    <w:p>
      <w:r>
        <w:rPr>
          <w:b/>
        </w:rPr>
        <w:t xml:space="preserve">Kysymys 5</w:t>
      </w:r>
    </w:p>
    <w:p>
      <w:r>
        <w:t xml:space="preserve"> Mihin sotaan Kiinan ja Japanin kolmas sota johti?</w:t>
      </w:r>
    </w:p>
    <w:p>
      <w:r>
        <w:rPr>
          <w:b/>
        </w:rPr>
        <w:t xml:space="preserve">Kysymys 6</w:t>
      </w:r>
    </w:p>
    <w:p>
      <w:r>
        <w:t xml:space="preserve">Mikä johti ensimmäiseen maailmansotaan?</w:t>
      </w:r>
    </w:p>
    <w:p>
      <w:r>
        <w:rPr>
          <w:b/>
        </w:rPr>
        <w:t xml:space="preserve">Kysymys 7</w:t>
      </w:r>
    </w:p>
    <w:p>
      <w:r>
        <w:t xml:space="preserve">Kuka ei miehittänyt yhtään osaa Zhejiangista toisen kiinalais-japanilaisen sodan aikana?</w:t>
      </w:r>
    </w:p>
    <w:p>
      <w:r>
        <w:rPr>
          <w:b/>
        </w:rPr>
        <w:t xml:space="preserve">Kysymys 8</w:t>
      </w:r>
    </w:p>
    <w:p>
      <w:r>
        <w:t xml:space="preserve"> Kuinka monta arvioitua siviiliä japanilaiset pelastivat Doolittlen miehiä etsiessään?</w:t>
      </w:r>
    </w:p>
    <w:p>
      <w:r>
        <w:rPr>
          <w:b/>
        </w:rPr>
        <w:t xml:space="preserve">Teksti numero 15</w:t>
      </w:r>
    </w:p>
    <w:p>
      <w:r>
        <w:t xml:space="preserve">Sen jälkeen, kun </w:t>
      </w:r>
      <w:r>
        <w:rPr>
          <w:color w:val="A9A9A9"/>
        </w:rPr>
        <w:t xml:space="preserve">Kiinan kansantasavalta otti Manner-Kiinan hallintaansa </w:t>
      </w:r>
      <w:r>
        <w:t xml:space="preserve">vuonna </w:t>
      </w:r>
      <w:r>
        <w:rPr>
          <w:color w:val="DCDCDC"/>
        </w:rPr>
        <w:t xml:space="preserve">1949</w:t>
      </w:r>
      <w:r>
        <w:t xml:space="preserve">, </w:t>
      </w:r>
      <w:r>
        <w:rPr>
          <w:color w:val="2F4F4F"/>
        </w:rPr>
        <w:t xml:space="preserve">Taiwanissa</w:t>
      </w:r>
      <w:r>
        <w:t xml:space="preserve"> sijaitseva Kiinan tasavallan hallitus </w:t>
      </w:r>
      <w:r>
        <w:rPr>
          <w:color w:val="2F4F4F"/>
        </w:rPr>
        <w:t xml:space="preserve">jatkoi </w:t>
      </w:r>
      <w:r>
        <w:t xml:space="preserve">Taiwanissa sijaitsevien </w:t>
      </w:r>
      <w:r>
        <w:rPr>
          <w:color w:val="2F4F4F"/>
        </w:rPr>
        <w:t xml:space="preserve">Dachen-saarten hallintaa Zhejiangin rannikon edustalla</w:t>
      </w:r>
      <w:r>
        <w:t xml:space="preserve">,</w:t>
      </w:r>
      <w:r>
        <w:t xml:space="preserve"> kunnes</w:t>
      </w:r>
      <w:r>
        <w:rPr>
          <w:color w:val="556B2F"/>
        </w:rPr>
        <w:t xml:space="preserve">1955</w:t>
      </w:r>
      <w:r>
        <w:t xml:space="preserve"> se jopa perusti sinne kilpailevan Zhejiangin maakuntahallituksen, mikä loi nykyisen Fujianin maakunnan kaltaisen tilanteen</w:t>
      </w:r>
      <w:r>
        <w:rPr>
          <w:color w:val="A9A9A9"/>
        </w:rPr>
        <w:t xml:space="preserve">. </w:t>
      </w:r>
      <w:r>
        <w:rPr>
          <w:color w:val="6B8E23"/>
        </w:rPr>
        <w:t xml:space="preserve">Kulttuurivallankumouksen </w:t>
      </w:r>
      <w:r>
        <w:t xml:space="preserve">(</w:t>
      </w:r>
      <w:r>
        <w:rPr>
          <w:color w:val="A0522D"/>
        </w:rPr>
        <w:t xml:space="preserve">1966-76</w:t>
      </w:r>
      <w:r>
        <w:t xml:space="preserve">) aikana </w:t>
      </w:r>
      <w:r>
        <w:t xml:space="preserve">Zhejiangissa vallitsi kaaos ja epäyhtenäisyys, ja sen talous oli pysähtynyt, erityisesti </w:t>
      </w:r>
      <w:r>
        <w:t xml:space="preserve">vallankumouksen </w:t>
      </w:r>
      <w:r>
        <w:t xml:space="preserve">nousuveden (</w:t>
      </w:r>
      <w:r>
        <w:rPr>
          <w:color w:val="228B22"/>
        </w:rPr>
        <w:t xml:space="preserve">1966-69) </w:t>
      </w:r>
      <w:r>
        <w:t xml:space="preserve">aikana. </w:t>
      </w:r>
      <w:r>
        <w:t xml:space="preserve">Maatalouspolitiikka, joka suosi </w:t>
      </w:r>
      <w:r>
        <w:rPr>
          <w:color w:val="191970"/>
        </w:rPr>
        <w:t xml:space="preserve">viljan </w:t>
      </w:r>
      <w:r>
        <w:t xml:space="preserve">tuotantoa teollisuus- ja rahakasvien kustannuksella, lisäsi maakunnan taloudellisia vaikeuksia. Maon omavaraisuuspolitiikka ja merikaupan vähentäminen katkaisivat Ningbon ja Wenzhoun satamakaupunkien elinehdot. Vaikka Mao investoi voimakkaasti rautateihin Kiinan sisäosissa, Etelä-Zhejangiin ei rakennettu merkittäviä rautateitä, ja siellä kuljetukset pysyivät huonoina.</w:t>
      </w:r>
    </w:p>
    <w:p>
      <w:r>
        <w:rPr>
          <w:b/>
        </w:rPr>
        <w:t xml:space="preserve">Kysymys 0</w:t>
      </w:r>
    </w:p>
    <w:p>
      <w:r>
        <w:t xml:space="preserve">Milloin Kiinan kansantasavalta otti Manner-Kiinan hallintaansa?</w:t>
      </w:r>
    </w:p>
    <w:p>
      <w:r>
        <w:rPr>
          <w:b/>
        </w:rPr>
        <w:t xml:space="preserve">Kysymys 1</w:t>
      </w:r>
    </w:p>
    <w:p>
      <w:r>
        <w:t xml:space="preserve">Milloin Kiinan tasavalta hallitsi Dachenin saaria?</w:t>
      </w:r>
    </w:p>
    <w:p>
      <w:r>
        <w:rPr>
          <w:b/>
        </w:rPr>
        <w:t xml:space="preserve">Kysymys 2</w:t>
      </w:r>
    </w:p>
    <w:p>
      <w:r>
        <w:t xml:space="preserve">Milloin oli kulttuurivallankumous?</w:t>
      </w:r>
    </w:p>
    <w:p>
      <w:r>
        <w:rPr>
          <w:b/>
        </w:rPr>
        <w:t xml:space="preserve">Kysymys 3</w:t>
      </w:r>
    </w:p>
    <w:p>
      <w:r>
        <w:t xml:space="preserve">Milloin oli kulttuurivallankumouksen nousuvesi?</w:t>
      </w:r>
    </w:p>
    <w:p>
      <w:r>
        <w:rPr>
          <w:b/>
        </w:rPr>
        <w:t xml:space="preserve">Kysymys 4</w:t>
      </w:r>
    </w:p>
    <w:p>
      <w:r>
        <w:t xml:space="preserve">Mitä tuotantoa maatalouspolitiikka suosi teollisuus- ja rahakasvien sijaan?</w:t>
      </w:r>
    </w:p>
    <w:p>
      <w:r>
        <w:rPr>
          <w:b/>
        </w:rPr>
        <w:t xml:space="preserve">Kysymys 5</w:t>
      </w:r>
    </w:p>
    <w:p>
      <w:r>
        <w:t xml:space="preserve">Mitä tapahtui vuonna 1944?</w:t>
      </w:r>
    </w:p>
    <w:p>
      <w:r>
        <w:rPr>
          <w:b/>
        </w:rPr>
        <w:t xml:space="preserve">Kysymys 6</w:t>
      </w:r>
    </w:p>
    <w:p>
      <w:r>
        <w:t xml:space="preserve">Mitä tapahtui vuonna 1956?</w:t>
      </w:r>
    </w:p>
    <w:p>
      <w:r>
        <w:rPr>
          <w:b/>
        </w:rPr>
        <w:t xml:space="preserve">Kysymys 7</w:t>
      </w:r>
    </w:p>
    <w:p>
      <w:r>
        <w:t xml:space="preserve">Mitä tapahtui vuosina 1955-1977?</w:t>
      </w:r>
    </w:p>
    <w:p>
      <w:r>
        <w:rPr>
          <w:b/>
        </w:rPr>
        <w:t xml:space="preserve">Kysymys 8</w:t>
      </w:r>
    </w:p>
    <w:p>
      <w:r>
        <w:t xml:space="preserve">Milloin oli kulttuurivallankumouksen laskuvesi?</w:t>
      </w:r>
    </w:p>
    <w:p>
      <w:r>
        <w:rPr>
          <w:b/>
        </w:rPr>
        <w:t xml:space="preserve">Teksti numero 16</w:t>
      </w:r>
    </w:p>
    <w:p>
      <w:r>
        <w:t xml:space="preserve">Zhejiang hyötyi keskushallinnon investoinneista vähemmän kuin jotkin muut maakunnat, koska sillä ei ole </w:t>
      </w:r>
      <w:r>
        <w:t xml:space="preserve">luonnonvaroja, sen sijainti on altis mahdollisille </w:t>
      </w:r>
      <w:r>
        <w:t xml:space="preserve">meritulville ja sen taloudellinen perusta on maan keskitasoa. Zhejiang on kuitenkin ollut Kiinan </w:t>
      </w:r>
      <w:r>
        <w:rPr>
          <w:color w:val="2F4F4F"/>
        </w:rPr>
        <w:t xml:space="preserve">kapitalistisen </w:t>
      </w:r>
      <w:r>
        <w:t xml:space="preserve">kehityksen </w:t>
      </w:r>
      <w:r>
        <w:t xml:space="preserve">keskipiste, </w:t>
      </w:r>
      <w:r>
        <w:t xml:space="preserve">ja se on johtanut maata markkinatalouden ja yksityisten yritysten kehittämisessä. </w:t>
      </w:r>
      <w:r>
        <w:rPr>
          <w:color w:val="556B2F"/>
        </w:rPr>
        <w:t xml:space="preserve">Koillis-Heijangin alue</w:t>
      </w:r>
      <w:r>
        <w:t xml:space="preserve">, joka on osa Jangtse-delttaa, on </w:t>
      </w:r>
      <w:r>
        <w:rPr>
          <w:color w:val="6B8E23"/>
        </w:rPr>
        <w:t xml:space="preserve">tasainen</w:t>
      </w:r>
      <w:r>
        <w:t xml:space="preserve">, kehittyneempi ja teollistunut</w:t>
      </w:r>
      <w:r>
        <w:rPr>
          <w:color w:val="556B2F"/>
        </w:rPr>
        <w:t xml:space="preserve">.</w:t>
      </w:r>
    </w:p>
    <w:p>
      <w:r>
        <w:rPr>
          <w:b/>
        </w:rPr>
        <w:t xml:space="preserve">Kysymys 0</w:t>
      </w:r>
    </w:p>
    <w:p>
      <w:r>
        <w:t xml:space="preserve">Minkälaisista resursseista Zhejiangilla on puutetta?</w:t>
      </w:r>
    </w:p>
    <w:p>
      <w:r>
        <w:rPr>
          <w:b/>
        </w:rPr>
        <w:t xml:space="preserve">Kysymys 1</w:t>
      </w:r>
    </w:p>
    <w:p>
      <w:r>
        <w:t xml:space="preserve">Mille Zhejiangin sijainti on altis mereltä käsin?</w:t>
      </w:r>
    </w:p>
    <w:p>
      <w:r>
        <w:rPr>
          <w:b/>
        </w:rPr>
        <w:t xml:space="preserve">Kysymys 2</w:t>
      </w:r>
    </w:p>
    <w:p>
      <w:r>
        <w:t xml:space="preserve">Minkälainen kehitys on ollut Zhejiangissa?</w:t>
      </w:r>
    </w:p>
    <w:p>
      <w:r>
        <w:rPr>
          <w:b/>
        </w:rPr>
        <w:t xml:space="preserve">Kysymys 3</w:t>
      </w:r>
    </w:p>
    <w:p>
      <w:r>
        <w:t xml:space="preserve">Mikä osa Zhejiangista kuuluu Jangtse-delttaan?</w:t>
      </w:r>
    </w:p>
    <w:p>
      <w:r>
        <w:rPr>
          <w:b/>
        </w:rPr>
        <w:t xml:space="preserve">Kysymys 4</w:t>
      </w:r>
    </w:p>
    <w:p>
      <w:r>
        <w:t xml:space="preserve">Minkälainen maantiede on Koillis-Zhejiang?</w:t>
      </w:r>
    </w:p>
    <w:p>
      <w:r>
        <w:rPr>
          <w:b/>
        </w:rPr>
        <w:t xml:space="preserve">Kysymys 5</w:t>
      </w:r>
    </w:p>
    <w:p>
      <w:r>
        <w:t xml:space="preserve"> Millaisia luonnonvaroja Zhejiangissa on paljon?</w:t>
      </w:r>
    </w:p>
    <w:p>
      <w:r>
        <w:rPr>
          <w:b/>
        </w:rPr>
        <w:t xml:space="preserve">Kysymys 6</w:t>
      </w:r>
    </w:p>
    <w:p>
      <w:r>
        <w:t xml:space="preserve"> Mikä on Zhejiangin sijainti ei ole altis mereltä?</w:t>
      </w:r>
    </w:p>
    <w:p>
      <w:r>
        <w:rPr>
          <w:b/>
        </w:rPr>
        <w:t xml:space="preserve">Kysymys 7</w:t>
      </w:r>
    </w:p>
    <w:p>
      <w:r>
        <w:t xml:space="preserve"> Minkälaisen kehityksen keskus Zhejiang ei ole koskaan ollut?</w:t>
      </w:r>
    </w:p>
    <w:p>
      <w:r>
        <w:rPr>
          <w:b/>
        </w:rPr>
        <w:t xml:space="preserve">Kysymys 8</w:t>
      </w:r>
    </w:p>
    <w:p>
      <w:r>
        <w:t xml:space="preserve"> Mikä osa Zhejiangista ei kuulu Jangtse-delttaan?</w:t>
      </w:r>
    </w:p>
    <w:p>
      <w:r>
        <w:rPr>
          <w:b/>
        </w:rPr>
        <w:t xml:space="preserve">Kysymys 9</w:t>
      </w:r>
    </w:p>
    <w:p>
      <w:r>
        <w:t xml:space="preserve"> Minkälainen maantiede on Kaakkois-Zhejiang?</w:t>
      </w:r>
    </w:p>
    <w:p>
      <w:r>
        <w:rPr>
          <w:b/>
        </w:rPr>
        <w:t xml:space="preserve">Teksti numero 17</w:t>
      </w:r>
    </w:p>
    <w:p>
      <w:r>
        <w:t xml:space="preserve">Zhejiang koostuu enimmäkseen </w:t>
      </w:r>
      <w:r>
        <w:rPr>
          <w:color w:val="A9A9A9"/>
        </w:rPr>
        <w:t xml:space="preserve">kukkuloista, joiden osuus </w:t>
      </w:r>
      <w:r>
        <w:t xml:space="preserve">sen kokonaispinta-alasta on </w:t>
      </w:r>
      <w:r>
        <w:t xml:space="preserve">noin </w:t>
      </w:r>
      <w:r>
        <w:rPr>
          <w:color w:val="DCDCDC"/>
        </w:rPr>
        <w:t xml:space="preserve">70 prosenttia</w:t>
      </w:r>
      <w:r>
        <w:t xml:space="preserve">. </w:t>
      </w:r>
      <w:r>
        <w:t xml:space="preserve">Korkeudet ovat yleensä korkeimmillaan etelässä ja lännessä, ja maakunnan korkein huippu, </w:t>
      </w:r>
      <w:r>
        <w:rPr>
          <w:color w:val="2F4F4F"/>
        </w:rPr>
        <w:t xml:space="preserve">Huangmaojian Peak </w:t>
      </w:r>
      <w:r>
        <w:t xml:space="preserve">( </w:t>
      </w:r>
      <w:r>
        <w:rPr>
          <w:color w:val="556B2F"/>
        </w:rPr>
        <w:t xml:space="preserve">1,929</w:t>
      </w:r>
      <w:r>
        <w:rPr>
          <w:color w:val="6B8E23"/>
        </w:rPr>
        <w:t xml:space="preserve">metriä </w:t>
      </w:r>
      <w:r>
        <w:t xml:space="preserve">tai </w:t>
      </w:r>
      <w:r>
        <w:rPr>
          <w:color w:val="228B22"/>
        </w:rPr>
        <w:t xml:space="preserve">jalkaa</w:t>
      </w:r>
      <w:r>
        <w:rPr>
          <w:color w:val="A0522D"/>
        </w:rPr>
        <w:t xml:space="preserve">6,329</w:t>
      </w:r>
      <w:r>
        <w:t xml:space="preserve">), sijaitsee siellä. Muita merkittäviä vuoria ovat Yandang, Tianmu, Tiantai ja Mogan, joiden korkeus on 700-1 500 metriä (2 300-4 900 jalkaa).</w:t>
      </w:r>
    </w:p>
    <w:p>
      <w:r>
        <w:rPr>
          <w:b/>
        </w:rPr>
        <w:t xml:space="preserve">Kysymys 0</w:t>
      </w:r>
    </w:p>
    <w:p>
      <w:r>
        <w:t xml:space="preserve">Mistä Zhejiang koostuu pääasiassa?</w:t>
      </w:r>
    </w:p>
    <w:p>
      <w:r>
        <w:rPr>
          <w:b/>
        </w:rPr>
        <w:t xml:space="preserve">Kysymys 1</w:t>
      </w:r>
    </w:p>
    <w:p>
      <w:r>
        <w:t xml:space="preserve">Kuinka monta prosenttia Zhejiangista on kukkuloita?</w:t>
      </w:r>
    </w:p>
    <w:p>
      <w:r>
        <w:rPr>
          <w:b/>
        </w:rPr>
        <w:t xml:space="preserve">Kysymys 2</w:t>
      </w:r>
    </w:p>
    <w:p>
      <w:r>
        <w:t xml:space="preserve">Mikä on maakunnan korkein huippu?</w:t>
      </w:r>
    </w:p>
    <w:p>
      <w:r>
        <w:rPr>
          <w:b/>
        </w:rPr>
        <w:t xml:space="preserve">Kysymys 3</w:t>
      </w:r>
    </w:p>
    <w:p>
      <w:r>
        <w:t xml:space="preserve">Kuinka korkea Huangmaojian Peak on metreinä?</w:t>
      </w:r>
    </w:p>
    <w:p>
      <w:r>
        <w:rPr>
          <w:b/>
        </w:rPr>
        <w:t xml:space="preserve">Kysymys 4</w:t>
      </w:r>
    </w:p>
    <w:p>
      <w:r>
        <w:t xml:space="preserve">Kuinka korkea Huangmaojian Peak on jaloissa?</w:t>
      </w:r>
    </w:p>
    <w:p>
      <w:r>
        <w:rPr>
          <w:b/>
        </w:rPr>
        <w:t xml:space="preserve">Kysymys 5</w:t>
      </w:r>
    </w:p>
    <w:p>
      <w:r>
        <w:t xml:space="preserve"> Mistä Zhejiang ei koostu enimmäkseen?</w:t>
      </w:r>
    </w:p>
    <w:p>
      <w:r>
        <w:rPr>
          <w:b/>
        </w:rPr>
        <w:t xml:space="preserve">Kysymys 6</w:t>
      </w:r>
    </w:p>
    <w:p>
      <w:r>
        <w:t xml:space="preserve">Kuinka monta prosenttia Zhejiangista on tasaista?</w:t>
      </w:r>
    </w:p>
    <w:p>
      <w:r>
        <w:rPr>
          <w:b/>
        </w:rPr>
        <w:t xml:space="preserve">Kysymys 7</w:t>
      </w:r>
    </w:p>
    <w:p>
      <w:r>
        <w:t xml:space="preserve"> Mikä on maakunnan alin huippu?</w:t>
      </w:r>
    </w:p>
    <w:p>
      <w:r>
        <w:rPr>
          <w:b/>
        </w:rPr>
        <w:t xml:space="preserve">Kysymys 8</w:t>
      </w:r>
    </w:p>
    <w:p>
      <w:r>
        <w:t xml:space="preserve"> Kuinka matala Huangmaojian Peak on metreinä?</w:t>
      </w:r>
    </w:p>
    <w:p>
      <w:r>
        <w:rPr>
          <w:b/>
        </w:rPr>
        <w:t xml:space="preserve">Kysymys 9</w:t>
      </w:r>
    </w:p>
    <w:p>
      <w:r>
        <w:t xml:space="preserve"> Kuinka matala on Huangmaojian Peak jaloissa?</w:t>
      </w:r>
    </w:p>
    <w:p>
      <w:r>
        <w:rPr>
          <w:b/>
        </w:rPr>
        <w:t xml:space="preserve">Teksti numero 18</w:t>
      </w:r>
    </w:p>
    <w:p>
      <w:r>
        <w:t xml:space="preserve">Laaksoja ja tasankoja on rannikon ja jokien varrella. Maakunnan pohjoisosa sijaitsee </w:t>
      </w:r>
      <w:r>
        <w:rPr>
          <w:color w:val="DCDCDC"/>
        </w:rPr>
        <w:t xml:space="preserve">Jangtse-deltan </w:t>
      </w:r>
      <w:r>
        <w:t xml:space="preserve">eteläpuolella, </w:t>
      </w:r>
      <w:r>
        <w:t xml:space="preserve">ja se koostuu Hangzhoun, Jiaxingin ja Huzhoun kaupunkien ympärillä sijaitsevista tasangoista, joilla Kiinan suuri kanava kulkee pohjoisrajalta ja päättyy </w:t>
      </w:r>
      <w:r>
        <w:rPr>
          <w:color w:val="2F4F4F"/>
        </w:rPr>
        <w:t xml:space="preserve">Hangzhoun </w:t>
      </w:r>
      <w:r>
        <w:t xml:space="preserve">kaupunkiin</w:t>
      </w:r>
      <w:r>
        <w:t xml:space="preserve">. Toinen suhteellisen tasainen alue sijaitsee Qu-joen varrella Quzhoun ja Jinhuan kaupunkien ympärillä. Merkittävimpiä jokia ovat Qiangtang- ja </w:t>
      </w:r>
      <w:r>
        <w:rPr>
          <w:color w:val="556B2F"/>
        </w:rPr>
        <w:t xml:space="preserve">Ou-joet</w:t>
      </w:r>
      <w:r>
        <w:t xml:space="preserve">. Useimmat joet kaivertavat laaksoja ylängöillä, ja niissä on runsaasti koskia ja muita tällaiseen pinnanmuodostukseen liittyviä piirteitä. Tunnettuja järviä ovat muun muassa </w:t>
      </w:r>
      <w:r>
        <w:t xml:space="preserve">Hangzhoun </w:t>
      </w:r>
      <w:r>
        <w:rPr>
          <w:color w:val="6B8E23"/>
        </w:rPr>
        <w:t xml:space="preserve">länsijärvi </w:t>
      </w:r>
      <w:r>
        <w:t xml:space="preserve">ja </w:t>
      </w:r>
      <w:r>
        <w:t xml:space="preserve">Jiaxingin </w:t>
      </w:r>
      <w:r>
        <w:rPr>
          <w:color w:val="A0522D"/>
        </w:rPr>
        <w:t xml:space="preserve">eteläjärvi.</w:t>
      </w:r>
    </w:p>
    <w:p>
      <w:r>
        <w:rPr>
          <w:b/>
        </w:rPr>
        <w:t xml:space="preserve">Kysymys 0</w:t>
      </w:r>
    </w:p>
    <w:p>
      <w:r>
        <w:t xml:space="preserve">Mistä maakunnan pohjoisosa sijaitsee juuri etelään?</w:t>
      </w:r>
    </w:p>
    <w:p>
      <w:r>
        <w:rPr>
          <w:b/>
        </w:rPr>
        <w:t xml:space="preserve">Kysymys 1</w:t>
      </w:r>
    </w:p>
    <w:p>
      <w:r>
        <w:t xml:space="preserve">Mihin Kiinan suuri kanava päättyy?</w:t>
      </w:r>
    </w:p>
    <w:p>
      <w:r>
        <w:rPr>
          <w:b/>
        </w:rPr>
        <w:t xml:space="preserve">Kysymys 2</w:t>
      </w:r>
    </w:p>
    <w:p>
      <w:r>
        <w:t xml:space="preserve">Mikä on Qiangtang-joen lisäksi maakunnan merkittävä joki?</w:t>
      </w:r>
    </w:p>
    <w:p>
      <w:r>
        <w:rPr>
          <w:b/>
        </w:rPr>
        <w:t xml:space="preserve">Kysymys 3</w:t>
      </w:r>
    </w:p>
    <w:p>
      <w:r>
        <w:t xml:space="preserve">Mikä on Hangzhoun tunnettu järvi?</w:t>
      </w:r>
    </w:p>
    <w:p>
      <w:r>
        <w:rPr>
          <w:b/>
        </w:rPr>
        <w:t xml:space="preserve">Kysymys 4</w:t>
      </w:r>
    </w:p>
    <w:p>
      <w:r>
        <w:t xml:space="preserve">Mikä on tunnettu Jiaxingin järvi?</w:t>
      </w:r>
    </w:p>
    <w:p>
      <w:r>
        <w:rPr>
          <w:b/>
        </w:rPr>
        <w:t xml:space="preserve">Kysymys 5</w:t>
      </w:r>
    </w:p>
    <w:p>
      <w:r>
        <w:t xml:space="preserve"> Minkä pohjoispuolella maakunnan pohjoisosa sijaitsee?</w:t>
      </w:r>
    </w:p>
    <w:p>
      <w:r>
        <w:rPr>
          <w:b/>
        </w:rPr>
        <w:t xml:space="preserve">Kysymys 6</w:t>
      </w:r>
    </w:p>
    <w:p>
      <w:r>
        <w:t xml:space="preserve"> Mihin päättyy Japanin suuri kanava?</w:t>
      </w:r>
    </w:p>
    <w:p>
      <w:r>
        <w:rPr>
          <w:b/>
        </w:rPr>
        <w:t xml:space="preserve">Kysymys 7</w:t>
      </w:r>
    </w:p>
    <w:p>
      <w:r>
        <w:t xml:space="preserve">Mikä on Qiangtang-joen lisäksi maakunnan pieni joki?</w:t>
      </w:r>
    </w:p>
    <w:p>
      <w:r>
        <w:rPr>
          <w:b/>
        </w:rPr>
        <w:t xml:space="preserve">Kysymys 8</w:t>
      </w:r>
    </w:p>
    <w:p>
      <w:r>
        <w:t xml:space="preserve"> Mikä ei ole tunnettu Hangzhoun järvi?</w:t>
      </w:r>
    </w:p>
    <w:p>
      <w:r>
        <w:rPr>
          <w:b/>
        </w:rPr>
        <w:t xml:space="preserve">Kysymys 9</w:t>
      </w:r>
    </w:p>
    <w:p>
      <w:r>
        <w:t xml:space="preserve">Mikä ei ole tunnettu Jiaxingin järvi?</w:t>
      </w:r>
    </w:p>
    <w:p>
      <w:r>
        <w:rPr>
          <w:b/>
        </w:rPr>
        <w:t xml:space="preserve">Teksti numero 19</w:t>
      </w:r>
    </w:p>
    <w:p>
      <w:r>
        <w:t xml:space="preserve">Zhejiangin karulla rannikolla </w:t>
      </w:r>
      <w:r>
        <w:t xml:space="preserve">on </w:t>
      </w:r>
      <w:r>
        <w:rPr>
          <w:color w:val="A9A9A9"/>
        </w:rPr>
        <w:t xml:space="preserve">yli kolmetuhatta </w:t>
      </w:r>
      <w:r>
        <w:rPr>
          <w:color w:val="DCDCDC"/>
        </w:rPr>
        <w:t xml:space="preserve">saarta. </w:t>
      </w:r>
      <w:r>
        <w:t xml:space="preserve">Suurin, </w:t>
      </w:r>
      <w:r>
        <w:rPr>
          <w:color w:val="2F4F4F"/>
        </w:rPr>
        <w:t xml:space="preserve">Zhoushanin saari, </w:t>
      </w:r>
      <w:r>
        <w:t xml:space="preserve">on Manner-Kiinan kolmanneksi suurin saari Hainanin ja Chongmingin jälkeen. Alueella on myös monia lahtia, joista </w:t>
      </w:r>
      <w:r>
        <w:rPr>
          <w:color w:val="556B2F"/>
        </w:rPr>
        <w:t xml:space="preserve">Hangzhoun lahti </w:t>
      </w:r>
      <w:r>
        <w:t xml:space="preserve">on suurin.  Zhejiangissa on kostea subtrooppinen ilmasto, jossa on </w:t>
      </w:r>
      <w:r>
        <w:rPr>
          <w:color w:val="6B8E23"/>
        </w:rPr>
        <w:t xml:space="preserve">neljä </w:t>
      </w:r>
      <w:r>
        <w:t xml:space="preserve">eri vuodenaikaa. Kevät alkaa </w:t>
      </w:r>
      <w:r>
        <w:rPr>
          <w:color w:val="A0522D"/>
        </w:rPr>
        <w:t xml:space="preserve">maaliskuussa</w:t>
      </w:r>
      <w:r>
        <w:t xml:space="preserve">, ja se on sateinen ja sää vaihtelee. Kesä kesäkuusta syyskuuhun on pitkä, kuuma, sateinen ja kostea. Syksy on yleensä kuiva, lämmin ja aurinkoinen. Talvet ovat lyhyitä mutta kylmiä lukuun ottamatta etelää. Vuoden keskilämpötila on noin 15-19 °C, tammikuun keskilämpötila on noin 2-8 °C ja heinäkuun keskilämpötila noin 27-30 °C. Tammikuun keskilämpötila on noin 1,5-8 °C ja heinäkuun keskilämpötila noin 1,5-8 °C. Vuotuinen sademäärä on noin 1 000-1 900 mm. Alkukesällä sataa runsaasti, ja loppukesästä Zhejiangia uhkaavat suoraan Tyynellämerellä muodostuvat taifuunit.</w:t>
      </w:r>
    </w:p>
    <w:p>
      <w:r>
        <w:rPr>
          <w:b/>
        </w:rPr>
        <w:t xml:space="preserve">Kysymys 0</w:t>
      </w:r>
    </w:p>
    <w:p>
      <w:r>
        <w:t xml:space="preserve">Kuinka monta saarta on Zhejiangin karulla rannikolla?</w:t>
      </w:r>
    </w:p>
    <w:p>
      <w:r>
        <w:rPr>
          <w:b/>
        </w:rPr>
        <w:t xml:space="preserve">Kysymys 1</w:t>
      </w:r>
    </w:p>
    <w:p>
      <w:r>
        <w:t xml:space="preserve">Mikä on suurin saari Zhejiangin lähellä?</w:t>
      </w:r>
    </w:p>
    <w:p>
      <w:r>
        <w:rPr>
          <w:b/>
        </w:rPr>
        <w:t xml:space="preserve">Kysymys 2</w:t>
      </w:r>
    </w:p>
    <w:p>
      <w:r>
        <w:t xml:space="preserve">Mikä on Zhejiangin suurin lahti?</w:t>
      </w:r>
    </w:p>
    <w:p>
      <w:r>
        <w:rPr>
          <w:b/>
        </w:rPr>
        <w:t xml:space="preserve">Kysymys 3</w:t>
      </w:r>
    </w:p>
    <w:p>
      <w:r>
        <w:t xml:space="preserve">Kuinka monta eri vuodenaikaa Zhejiangissa on?</w:t>
      </w:r>
    </w:p>
    <w:p>
      <w:r>
        <w:rPr>
          <w:b/>
        </w:rPr>
        <w:t xml:space="preserve">Kysymys 4</w:t>
      </w:r>
    </w:p>
    <w:p>
      <w:r>
        <w:t xml:space="preserve">Milloin kevät alkaa Zhejiangissa?</w:t>
      </w:r>
    </w:p>
    <w:p>
      <w:r>
        <w:rPr>
          <w:b/>
        </w:rPr>
        <w:t xml:space="preserve">Kysymys 5</w:t>
      </w:r>
    </w:p>
    <w:p>
      <w:r>
        <w:t xml:space="preserve"> Kuinka monta saarta ei ole Zhejiangin karulla rannikolla?</w:t>
      </w:r>
    </w:p>
    <w:p>
      <w:r>
        <w:rPr>
          <w:b/>
        </w:rPr>
        <w:t xml:space="preserve">Kysymys 6</w:t>
      </w:r>
    </w:p>
    <w:p>
      <w:r>
        <w:t xml:space="preserve"> Mikä on Zhejiangin pienin lahti?</w:t>
      </w:r>
    </w:p>
    <w:p>
      <w:r>
        <w:rPr>
          <w:b/>
        </w:rPr>
        <w:t xml:space="preserve">Kysymys 7</w:t>
      </w:r>
    </w:p>
    <w:p>
      <w:r>
        <w:t xml:space="preserve"> Kuinka monta vuodenaikaa Zhejiangilla ei ole koskaan?</w:t>
      </w:r>
    </w:p>
    <w:p>
      <w:r>
        <w:rPr>
          <w:b/>
        </w:rPr>
        <w:t xml:space="preserve">Teksti numero 20</w:t>
      </w:r>
    </w:p>
    <w:p>
      <w:r>
        <w:t xml:space="preserve">Zhejiangin </w:t>
      </w:r>
      <w:r>
        <w:rPr>
          <w:color w:val="A9A9A9"/>
        </w:rPr>
        <w:t xml:space="preserve">yksitoista </w:t>
      </w:r>
      <w:r>
        <w:t xml:space="preserve">prefektuuritason piirikuntaa on jaettu </w:t>
      </w:r>
      <w:r>
        <w:t xml:space="preserve">piirikuntatason</w:t>
      </w:r>
      <w:r>
        <w:rPr>
          <w:color w:val="DCDCDC"/>
        </w:rPr>
        <w:t xml:space="preserve">90</w:t>
      </w:r>
      <w:r>
        <w:t xml:space="preserve"> piirikuntiin (36 piirikuntaa, 20 piirikuntatason kaupunkia, 33 piirikuntaa ja yksi autonominen piirikunta). Nämä puolestaan jakautuvat </w:t>
      </w:r>
      <w:r>
        <w:t xml:space="preserve">kaupunkitason</w:t>
      </w:r>
      <w:r>
        <w:rPr>
          <w:color w:val="2F4F4F"/>
        </w:rPr>
        <w:t xml:space="preserve">1,570</w:t>
      </w:r>
      <w:r>
        <w:t xml:space="preserve"> alueisiin (761 kaupunkia, 505 kaupunkia, 14 etnistä kaupunkia ja 290 alipiiriä). Hengdian kuuluu </w:t>
      </w:r>
      <w:r>
        <w:rPr>
          <w:color w:val="556B2F"/>
        </w:rPr>
        <w:t xml:space="preserve">Jinhuan</w:t>
      </w:r>
      <w:r>
        <w:t xml:space="preserve"> alueeseen, </w:t>
      </w:r>
      <w:r>
        <w:t xml:space="preserve">joka on Kiinan suurin elokuvien ja televisiodraamojen kuvauspaikka. </w:t>
      </w:r>
      <w:r>
        <w:rPr>
          <w:color w:val="6B8E23"/>
        </w:rPr>
        <w:t xml:space="preserve">Hengdiania </w:t>
      </w:r>
      <w:r>
        <w:t xml:space="preserve">kutsutaan "Kiinan Hollywoodiksi"</w:t>
      </w:r>
      <w:r>
        <w:rPr>
          <w:color w:val="6B8E23"/>
        </w:rPr>
        <w:t xml:space="preserve">.</w:t>
      </w:r>
    </w:p>
    <w:p>
      <w:r>
        <w:rPr>
          <w:b/>
        </w:rPr>
        <w:t xml:space="preserve">Kysymys 0</w:t>
      </w:r>
    </w:p>
    <w:p>
      <w:r>
        <w:t xml:space="preserve">Kuinka monta prefektuuritason aluetta Zhejiangissa on?</w:t>
      </w:r>
    </w:p>
    <w:p>
      <w:r>
        <w:rPr>
          <w:b/>
        </w:rPr>
        <w:t xml:space="preserve">Kysymys 1</w:t>
      </w:r>
    </w:p>
    <w:p>
      <w:r>
        <w:t xml:space="preserve">Kuinka monta piirikunnan tasoista aluetta Zhejiangissa on?</w:t>
      </w:r>
    </w:p>
    <w:p>
      <w:r>
        <w:rPr>
          <w:b/>
        </w:rPr>
        <w:t xml:space="preserve">Kysymys 2</w:t>
      </w:r>
    </w:p>
    <w:p>
      <w:r>
        <w:t xml:space="preserve">Kuinka monta kaupunkitason aluetta Zhejiangissa on?</w:t>
      </w:r>
    </w:p>
    <w:p>
      <w:r>
        <w:rPr>
          <w:b/>
        </w:rPr>
        <w:t xml:space="preserve">Kysymys 3</w:t>
      </w:r>
    </w:p>
    <w:p>
      <w:r>
        <w:t xml:space="preserve">Mikä on suurin elokuvien ja tv-draamojen kuvauspaikka Kiinassa?</w:t>
      </w:r>
    </w:p>
    <w:p>
      <w:r>
        <w:rPr>
          <w:b/>
        </w:rPr>
        <w:t xml:space="preserve">Kysymys 4</w:t>
      </w:r>
    </w:p>
    <w:p>
      <w:r>
        <w:t xml:space="preserve">Mitä kutsutaan "Kiinan Hollywoodiksi"?</w:t>
      </w:r>
    </w:p>
    <w:p>
      <w:r>
        <w:rPr>
          <w:b/>
        </w:rPr>
        <w:t xml:space="preserve">Kysymys 5</w:t>
      </w:r>
    </w:p>
    <w:p>
      <w:r>
        <w:t xml:space="preserve">Kuinka monta prefektuurin ulkopuolista aluetta Zhejiangissa on?</w:t>
      </w:r>
    </w:p>
    <w:p>
      <w:r>
        <w:rPr>
          <w:b/>
        </w:rPr>
        <w:t xml:space="preserve">Kysymys 6</w:t>
      </w:r>
    </w:p>
    <w:p>
      <w:r>
        <w:t xml:space="preserve"> Kuinka monta maakunnan ulkopuolista aluetta Zhejiangissa on?</w:t>
      </w:r>
    </w:p>
    <w:p>
      <w:r>
        <w:rPr>
          <w:b/>
        </w:rPr>
        <w:t xml:space="preserve">Kysymys 7</w:t>
      </w:r>
    </w:p>
    <w:p>
      <w:r>
        <w:t xml:space="preserve"> Kuinka monta kaupunkitason aluetta Zhejiangissa on?</w:t>
      </w:r>
    </w:p>
    <w:p>
      <w:r>
        <w:rPr>
          <w:b/>
        </w:rPr>
        <w:t xml:space="preserve">Kysymys 8</w:t>
      </w:r>
    </w:p>
    <w:p>
      <w:r>
        <w:t xml:space="preserve"> Mitä kutsutaan "Kiinan New Yorkiksi"?</w:t>
      </w:r>
    </w:p>
    <w:p>
      <w:r>
        <w:rPr>
          <w:b/>
        </w:rPr>
        <w:t xml:space="preserve">Teksti numero 21</w:t>
      </w:r>
    </w:p>
    <w:p>
      <w:r>
        <w:t xml:space="preserve">Zhejiangin politiikka rakentuu </w:t>
      </w:r>
      <w:r>
        <w:rPr>
          <w:color w:val="DCDCDC"/>
        </w:rPr>
        <w:t xml:space="preserve">kahden </w:t>
      </w:r>
      <w:r>
        <w:rPr>
          <w:color w:val="2F4F4F"/>
        </w:rPr>
        <w:t xml:space="preserve">puolueen ja hallituksen muodostamaan </w:t>
      </w:r>
      <w:r>
        <w:rPr>
          <w:color w:val="A9A9A9"/>
        </w:rPr>
        <w:t xml:space="preserve">järjestelmään, </w:t>
      </w:r>
      <w:r>
        <w:t xml:space="preserve">kuten kaikki muutkin hallintoelimet Manner-Kiinassa</w:t>
      </w:r>
      <w:r>
        <w:t xml:space="preserve">. </w:t>
      </w:r>
      <w:r>
        <w:rPr>
          <w:color w:val="6B8E23"/>
        </w:rPr>
        <w:t xml:space="preserve">Zhejiangin kuvernööri </w:t>
      </w:r>
      <w:r>
        <w:t xml:space="preserve">on Zhejiangin kansanhallituksen korkein virkamies. Maakunnan kaksoispuoluehallitusjärjestelmässä kuvernööri on kuitenkin </w:t>
      </w:r>
      <w:r>
        <w:rPr>
          <w:color w:val="228B22"/>
        </w:rPr>
        <w:t xml:space="preserve">Kiinan kommunistisen puolueen </w:t>
      </w:r>
      <w:r>
        <w:rPr>
          <w:color w:val="A0522D"/>
        </w:rPr>
        <w:t xml:space="preserve">(KKK) maakuntakomitean sihteerin </w:t>
      </w:r>
      <w:r>
        <w:t xml:space="preserve">alainen</w:t>
      </w:r>
      <w:r>
        <w:t xml:space="preserve">, jota kutsutaan puhekielessä </w:t>
      </w:r>
      <w:r>
        <w:rPr>
          <w:color w:val="191970"/>
        </w:rPr>
        <w:t xml:space="preserve">Zhejiangin KKK:n puoluepäälliköksi</w:t>
      </w:r>
      <w:r>
        <w:t xml:space="preserve">.</w:t>
      </w:r>
    </w:p>
    <w:p>
      <w:r>
        <w:rPr>
          <w:b/>
        </w:rPr>
        <w:t xml:space="preserve">Kysymys 0</w:t>
      </w:r>
    </w:p>
    <w:p>
      <w:r>
        <w:t xml:space="preserve">Miten Zhejiangin politiikka rakentuu?</w:t>
      </w:r>
    </w:p>
    <w:p>
      <w:r>
        <w:rPr>
          <w:b/>
        </w:rPr>
        <w:t xml:space="preserve">Kysymys 1</w:t>
      </w:r>
    </w:p>
    <w:p>
      <w:r>
        <w:t xml:space="preserve">Kuka on Zhejiangin kansanhallituksen korkein virkamies?</w:t>
      </w:r>
    </w:p>
    <w:p>
      <w:r>
        <w:rPr>
          <w:b/>
        </w:rPr>
        <w:t xml:space="preserve">Kysymys 2</w:t>
      </w:r>
    </w:p>
    <w:p>
      <w:r>
        <w:t xml:space="preserve">Kenelle kuvernööri on alainen?</w:t>
      </w:r>
    </w:p>
    <w:p>
      <w:r>
        <w:rPr>
          <w:b/>
        </w:rPr>
        <w:t xml:space="preserve">Kysymys 3</w:t>
      </w:r>
    </w:p>
    <w:p>
      <w:r>
        <w:t xml:space="preserve">Mikä on Kiinan kommunistisen puolueen (CPC) maakuntakomitean sihteeri Zhejiangin maakunnassa?</w:t>
      </w:r>
    </w:p>
    <w:p>
      <w:r>
        <w:rPr>
          <w:b/>
        </w:rPr>
        <w:t xml:space="preserve">Kysymys 4</w:t>
      </w:r>
    </w:p>
    <w:p>
      <w:r>
        <w:t xml:space="preserve">Minkälainen puolue-hallitusjärjestelmä on Manner-Kiinan kaikkien hallintoelinten järjestelmä?</w:t>
      </w:r>
    </w:p>
    <w:p>
      <w:r>
        <w:rPr>
          <w:b/>
        </w:rPr>
        <w:t xml:space="preserve">Kysymys 5</w:t>
      </w:r>
    </w:p>
    <w:p>
      <w:r>
        <w:t xml:space="preserve">Miten Zhejiangin politiikka ei ole jäsentynyt?</w:t>
      </w:r>
    </w:p>
    <w:p>
      <w:r>
        <w:rPr>
          <w:b/>
        </w:rPr>
        <w:t xml:space="preserve">Kysymys 6</w:t>
      </w:r>
    </w:p>
    <w:p>
      <w:r>
        <w:t xml:space="preserve">Kuka on Zhejiangin kansanhallituksen alin virkamies?</w:t>
      </w:r>
    </w:p>
    <w:p>
      <w:r>
        <w:rPr>
          <w:b/>
        </w:rPr>
        <w:t xml:space="preserve">Kysymys 7</w:t>
      </w:r>
    </w:p>
    <w:p>
      <w:r>
        <w:t xml:space="preserve"> Kenelle kuvernööri ei ole alisteinen?</w:t>
      </w:r>
    </w:p>
    <w:p>
      <w:r>
        <w:rPr>
          <w:b/>
        </w:rPr>
        <w:t xml:space="preserve">Kysymys 8</w:t>
      </w:r>
    </w:p>
    <w:p>
      <w:r>
        <w:t xml:space="preserve">Mikä on Zhejiangin kommunistisen puolueen (CPC) maakuntakomitean sihteeri, jota ei tunneta maakunnassa?</w:t>
      </w:r>
    </w:p>
    <w:p>
      <w:r>
        <w:rPr>
          <w:b/>
        </w:rPr>
        <w:t xml:space="preserve">Kysymys 9</w:t>
      </w:r>
    </w:p>
    <w:p>
      <w:r>
        <w:t xml:space="preserve">Minkälainen puolue-hallitusjärjestelmä ei ole koskaan ollut Manner-Kiinan hallintoelimiä?</w:t>
      </w:r>
    </w:p>
    <w:p>
      <w:r>
        <w:rPr>
          <w:b/>
        </w:rPr>
        <w:t xml:space="preserve">Teksti numero 22</w:t>
      </w:r>
    </w:p>
    <w:p>
      <w:r>
        <w:t xml:space="preserve">Useilla poliittisilla henkilöillä, jotka ovat toimineet Zhejiangin kommunistisen puolueen sihteerin korkeimmassa poliittisessa virassa, on ollut keskeinen rooli Kiinan kansantasavallan historian eri tapahtumissa. </w:t>
      </w:r>
      <w:r>
        <w:rPr>
          <w:color w:val="A9A9A9"/>
        </w:rPr>
        <w:t xml:space="preserve">Tan Zhenlin </w:t>
      </w:r>
      <w:r>
        <w:t xml:space="preserve">(toimikausi </w:t>
      </w:r>
      <w:r>
        <w:rPr>
          <w:color w:val="DCDCDC"/>
        </w:rPr>
        <w:t xml:space="preserve">1949-1952)</w:t>
      </w:r>
      <w:r>
        <w:t xml:space="preserve">, </w:t>
      </w:r>
      <w:r>
        <w:rPr>
          <w:color w:val="2F4F4F"/>
        </w:rPr>
        <w:t xml:space="preserve">puoluesihteerin virkaanastujainen, oli yksi </w:t>
      </w:r>
      <w:r>
        <w:rPr>
          <w:color w:val="556B2F"/>
        </w:rPr>
        <w:t xml:space="preserve">Maon kulttuurivallankumouksen vastaisista </w:t>
      </w:r>
      <w:r>
        <w:rPr>
          <w:color w:val="2F4F4F"/>
        </w:rPr>
        <w:t xml:space="preserve">johtavista äänistä </w:t>
      </w:r>
      <w:r>
        <w:t xml:space="preserve">niin sanotun helmikuun vastavirtauksen aikana </w:t>
      </w:r>
      <w:r>
        <w:rPr>
          <w:color w:val="6B8E23"/>
        </w:rPr>
        <w:t xml:space="preserve">1967</w:t>
      </w:r>
      <w:r>
        <w:t xml:space="preserve">. Jiang Hua (toimikausi </w:t>
      </w:r>
      <w:r>
        <w:rPr>
          <w:color w:val="A0522D"/>
        </w:rPr>
        <w:t xml:space="preserve">1956-1968)</w:t>
      </w:r>
      <w:r>
        <w:t xml:space="preserve">, oli "ylituomari" erityistuomioistuimessa nelosjengiä vastaan vuonna</w:t>
      </w:r>
      <w:r>
        <w:rPr>
          <w:color w:val="228B22"/>
        </w:rPr>
        <w:t xml:space="preserve">1980</w:t>
      </w:r>
      <w:r>
        <w:t xml:space="preserve"> . Kolme maakuntien puoluesihteeriä on 1990-luvulta lähtien noussut valtakunnalliselle tasolle. Heihin kuuluvat Kiinan kansankongressin pääsihteeri ja presidentti Xi Jinping (toimikausi 2002-2007), kansankongressin puheenjohtaja ja entinen varapääministeri Zhang Dejiang (toimikausi 1998-2002) sekä Zhao Hongzhu (toimikausi 2007-2012), joka on Kiinan korkeimman korruptiontorjuntaelimen, kurinpitotarkastuksen keskuskomission varasihteeri. Zhejiangin neljästätoista puoluesihteeristä vuodesta 1949 lähtien yksikään ei ole kotoisin maakunnasta.</w:t>
      </w:r>
    </w:p>
    <w:p>
      <w:r>
        <w:rPr>
          <w:b/>
        </w:rPr>
        <w:t xml:space="preserve">Kysymys 0</w:t>
      </w:r>
    </w:p>
    <w:p>
      <w:r>
        <w:t xml:space="preserve">Milloin Tan Zhenlin toimi Zhenjiangin kommunistisen puolueen sihteerinä?</w:t>
      </w:r>
    </w:p>
    <w:p>
      <w:r>
        <w:rPr>
          <w:b/>
        </w:rPr>
        <w:t xml:space="preserve">Kysymys 1</w:t>
      </w:r>
    </w:p>
    <w:p>
      <w:r>
        <w:t xml:space="preserve">Kuka oli Zhenjiangin kommunistisen puolueen ensimmäinen puoluesihteeri?</w:t>
      </w:r>
    </w:p>
    <w:p>
      <w:r>
        <w:rPr>
          <w:b/>
        </w:rPr>
        <w:t xml:space="preserve">Kysymys 2</w:t>
      </w:r>
    </w:p>
    <w:p>
      <w:r>
        <w:t xml:space="preserve">Milloin oli niin sanottu helmikuun vastavirta?</w:t>
      </w:r>
    </w:p>
    <w:p>
      <w:r>
        <w:rPr>
          <w:b/>
        </w:rPr>
        <w:t xml:space="preserve">Kysymys 3</w:t>
      </w:r>
    </w:p>
    <w:p>
      <w:r>
        <w:t xml:space="preserve">Milloin Jiang Hua oli virkakautensa aikana?</w:t>
      </w:r>
    </w:p>
    <w:p>
      <w:r>
        <w:rPr>
          <w:b/>
        </w:rPr>
        <w:t xml:space="preserve">Kysymys 4</w:t>
      </w:r>
    </w:p>
    <w:p>
      <w:r>
        <w:t xml:space="preserve">Milloin neljän hengen jengiä vastaan nostettiin kanne?</w:t>
      </w:r>
    </w:p>
    <w:p>
      <w:r>
        <w:rPr>
          <w:b/>
        </w:rPr>
        <w:t xml:space="preserve">Kysymys 5</w:t>
      </w:r>
    </w:p>
    <w:p>
      <w:r>
        <w:t xml:space="preserve">Mitä tapahtui vuonna 1948?</w:t>
      </w:r>
    </w:p>
    <w:p>
      <w:r>
        <w:rPr>
          <w:b/>
        </w:rPr>
        <w:t xml:space="preserve">Kysymys 6</w:t>
      </w:r>
    </w:p>
    <w:p>
      <w:r>
        <w:t xml:space="preserve">Mikä oli maaliskuun vastavirta 1967?</w:t>
      </w:r>
    </w:p>
    <w:p>
      <w:r>
        <w:rPr>
          <w:b/>
        </w:rPr>
        <w:t xml:space="preserve">Kysymys 7</w:t>
      </w:r>
    </w:p>
    <w:p>
      <w:r>
        <w:t xml:space="preserve">Milloin oli lokakuun vastavirta?</w:t>
      </w:r>
    </w:p>
    <w:p>
      <w:r>
        <w:rPr>
          <w:b/>
        </w:rPr>
        <w:t xml:space="preserve">Kysymys 8</w:t>
      </w:r>
    </w:p>
    <w:p>
      <w:r>
        <w:t xml:space="preserve"> Milloin Viiden hengen jengiä vastaan nostettiin kanne?</w:t>
      </w:r>
    </w:p>
    <w:p>
      <w:r>
        <w:rPr>
          <w:b/>
        </w:rPr>
        <w:t xml:space="preserve">Teksti numero 23</w:t>
      </w:r>
    </w:p>
    <w:p>
      <w:r>
        <w:t xml:space="preserve">Maakunta tunnetaan perinteisesti "</w:t>
      </w:r>
      <w:r>
        <w:rPr>
          <w:color w:val="A9A9A9"/>
        </w:rPr>
        <w:t xml:space="preserve">kalan ja riisin maana</w:t>
      </w:r>
      <w:r>
        <w:t xml:space="preserve">". Nimensä mukaisesti </w:t>
      </w:r>
      <w:r>
        <w:rPr>
          <w:color w:val="DCDCDC"/>
        </w:rPr>
        <w:t xml:space="preserve">riisi </w:t>
      </w:r>
      <w:r>
        <w:t xml:space="preserve">on tärkein viljelykasvi, jota seuraa </w:t>
      </w:r>
      <w:r>
        <w:rPr>
          <w:color w:val="2F4F4F"/>
        </w:rPr>
        <w:t xml:space="preserve">vehnä</w:t>
      </w:r>
      <w:r>
        <w:t xml:space="preserve">; </w:t>
      </w:r>
      <w:r>
        <w:rPr>
          <w:color w:val="556B2F"/>
        </w:rPr>
        <w:t xml:space="preserve">Pohjois-Zheijang </w:t>
      </w:r>
      <w:r>
        <w:t xml:space="preserve">on myös Kiinan vesiviljelyn keskus, ja </w:t>
      </w:r>
      <w:r>
        <w:rPr>
          <w:color w:val="6B8E23"/>
        </w:rPr>
        <w:t xml:space="preserve">Zhoushanin kalastusalue </w:t>
      </w:r>
      <w:r>
        <w:t xml:space="preserve">on maan suurin kalastusalue</w:t>
      </w:r>
      <w:r>
        <w:t xml:space="preserve">.</w:t>
      </w:r>
      <w:r>
        <w:t xml:space="preserve"> Tärkeimpiä kassaviljelykasveja ovat juutti ja puuvilla, ja maakunta on myös Kiinan johtava teetuotantoalue. (Kuuluisa Longjing-tee on Hangzhoun tuote.) Zhejiangin kaupungit ovat olleet tunnettuja käsityötuotteista, kuten silkistä, jonka valmistuksessa se on maakuntien joukossa toisena. Sen monet kauppakaupungit yhdistävät kaupungit maaseutuun.</w:t>
      </w:r>
    </w:p>
    <w:p>
      <w:r>
        <w:rPr>
          <w:b/>
        </w:rPr>
        <w:t xml:space="preserve">Kysymys 0</w:t>
      </w:r>
    </w:p>
    <w:p>
      <w:r>
        <w:t xml:space="preserve">Millä nimellä maakunta perinteisesti tunnetaan?</w:t>
      </w:r>
    </w:p>
    <w:p>
      <w:r>
        <w:rPr>
          <w:b/>
        </w:rPr>
        <w:t xml:space="preserve">Kysymys 1</w:t>
      </w:r>
    </w:p>
    <w:p>
      <w:r>
        <w:t xml:space="preserve">Mikä on maakunnan tärkein viljelykasvi?</w:t>
      </w:r>
    </w:p>
    <w:p>
      <w:r>
        <w:rPr>
          <w:b/>
        </w:rPr>
        <w:t xml:space="preserve">Kysymys 2</w:t>
      </w:r>
    </w:p>
    <w:p>
      <w:r>
        <w:t xml:space="preserve">Mikä on maakunnan toinen pääviljelykasvi?</w:t>
      </w:r>
    </w:p>
    <w:p>
      <w:r>
        <w:rPr>
          <w:b/>
        </w:rPr>
        <w:t xml:space="preserve">Kysymys 3</w:t>
      </w:r>
    </w:p>
    <w:p>
      <w:r>
        <w:t xml:space="preserve">Mikä osa Zhejiangia on Kiinan vesiviljelyn keskus?</w:t>
      </w:r>
    </w:p>
    <w:p>
      <w:r>
        <w:rPr>
          <w:b/>
        </w:rPr>
        <w:t xml:space="preserve">Kysymys 4</w:t>
      </w:r>
    </w:p>
    <w:p>
      <w:r>
        <w:t xml:space="preserve">Mikä on maan suurin kalastusalue?</w:t>
      </w:r>
    </w:p>
    <w:p>
      <w:r>
        <w:rPr>
          <w:b/>
        </w:rPr>
        <w:t xml:space="preserve">Kysymys 5</w:t>
      </w:r>
    </w:p>
    <w:p>
      <w:r>
        <w:t xml:space="preserve">Millä nimellä maakuntaa ei koskaan tunneta?</w:t>
      </w:r>
    </w:p>
    <w:p>
      <w:r>
        <w:rPr>
          <w:b/>
        </w:rPr>
        <w:t xml:space="preserve">Kysymys 6</w:t>
      </w:r>
    </w:p>
    <w:p>
      <w:r>
        <w:t xml:space="preserve">Mikä ei ole maakunnan tärkein sato?</w:t>
      </w:r>
    </w:p>
    <w:p>
      <w:r>
        <w:rPr>
          <w:b/>
        </w:rPr>
        <w:t xml:space="preserve">Kysymys 7</w:t>
      </w:r>
    </w:p>
    <w:p>
      <w:r>
        <w:t xml:space="preserve"> Mikä on maakunnan vähiten tärkein viljelykasvi?</w:t>
      </w:r>
    </w:p>
    <w:p>
      <w:r>
        <w:rPr>
          <w:b/>
        </w:rPr>
        <w:t xml:space="preserve">Kysymys 8</w:t>
      </w:r>
    </w:p>
    <w:p>
      <w:r>
        <w:t xml:space="preserve"> Mikä osa Zhejiangia ei ole Kiinan vesiviljelyn keskus?</w:t>
      </w:r>
    </w:p>
    <w:p>
      <w:r>
        <w:rPr>
          <w:b/>
        </w:rPr>
        <w:t xml:space="preserve">Kysymys 9</w:t>
      </w:r>
    </w:p>
    <w:p>
      <w:r>
        <w:t xml:space="preserve"> Mikä on maan pienin kalastusalue?</w:t>
      </w:r>
    </w:p>
    <w:p>
      <w:r>
        <w:rPr>
          <w:b/>
        </w:rPr>
        <w:t xml:space="preserve">Tekstin numero 24</w:t>
      </w:r>
    </w:p>
    <w:p>
      <w:r>
        <w:t xml:space="preserve">Ningbo, Wenzhou, Taizhou ja </w:t>
      </w:r>
      <w:r>
        <w:rPr>
          <w:color w:val="A9A9A9"/>
        </w:rPr>
        <w:t xml:space="preserve">Zhoushan </w:t>
      </w:r>
      <w:r>
        <w:t xml:space="preserve">ovat tärkeitä </w:t>
      </w:r>
      <w:r>
        <w:t xml:space="preserve">kauppasatamia. </w:t>
      </w:r>
      <w:r>
        <w:t xml:space="preserve">Haiyanin piirikunnan ja </w:t>
      </w:r>
      <w:r>
        <w:rPr>
          <w:color w:val="556B2F"/>
        </w:rPr>
        <w:t xml:space="preserve">Cixin</w:t>
      </w:r>
      <w:r>
        <w:t xml:space="preserve"> välillä sijaitseva </w:t>
      </w:r>
      <w:r>
        <w:rPr>
          <w:color w:val="2F4F4F"/>
        </w:rPr>
        <w:t xml:space="preserve">Hangzhou Bay Bridge </w:t>
      </w:r>
      <w:r>
        <w:t xml:space="preserve">on maailman pisin yhtenäisen merivesialueen ylittävä silta.</w:t>
      </w:r>
    </w:p>
    <w:p>
      <w:r>
        <w:rPr>
          <w:b/>
        </w:rPr>
        <w:t xml:space="preserve">Kysymys 0</w:t>
      </w:r>
    </w:p>
    <w:p>
      <w:r>
        <w:t xml:space="preserve">Mikä on Ningbon, Wenzhoun ja Taizhoun ohella tärkeä kauppasatama?</w:t>
      </w:r>
    </w:p>
    <w:p>
      <w:r>
        <w:rPr>
          <w:b/>
        </w:rPr>
        <w:t xml:space="preserve">Kysymys 1</w:t>
      </w:r>
    </w:p>
    <w:p>
      <w:r>
        <w:t xml:space="preserve">Mikä silta on Haiyanin piirikunnan ja Cixin välillä?</w:t>
      </w:r>
    </w:p>
    <w:p>
      <w:r>
        <w:rPr>
          <w:b/>
        </w:rPr>
        <w:t xml:space="preserve">Kysymys 2</w:t>
      </w:r>
    </w:p>
    <w:p>
      <w:r>
        <w:t xml:space="preserve">Mikä on maailman pisin yhtäjaksoisen merivesistön ylittävä silta?</w:t>
      </w:r>
    </w:p>
    <w:p>
      <w:r>
        <w:rPr>
          <w:b/>
        </w:rPr>
        <w:t xml:space="preserve">Kysymys 3</w:t>
      </w:r>
    </w:p>
    <w:p>
      <w:r>
        <w:t xml:space="preserve">Millaisia satamia Taizhou ja Ningbo ovat?</w:t>
      </w:r>
    </w:p>
    <w:p>
      <w:r>
        <w:rPr>
          <w:b/>
        </w:rPr>
        <w:t xml:space="preserve">Kysymys 4</w:t>
      </w:r>
    </w:p>
    <w:p>
      <w:r>
        <w:t xml:space="preserve">Hangzhoun lahden silta kulkee Haiyanin piirikunnan ja missä muualla?</w:t>
      </w:r>
    </w:p>
    <w:p>
      <w:r>
        <w:rPr>
          <w:b/>
        </w:rPr>
        <w:t xml:space="preserve">Kysymys 5</w:t>
      </w:r>
    </w:p>
    <w:p>
      <w:r>
        <w:t xml:space="preserve">Mikä ei ole Ningbon, Wenzhoun ja Taizhoun ohella tärkeä kauppasatama?</w:t>
      </w:r>
    </w:p>
    <w:p>
      <w:r>
        <w:rPr>
          <w:b/>
        </w:rPr>
        <w:t xml:space="preserve">Kysymys 6</w:t>
      </w:r>
    </w:p>
    <w:p>
      <w:r>
        <w:t xml:space="preserve"> Mikä silta ei mene Haiyanin piirikuntaan?</w:t>
      </w:r>
    </w:p>
    <w:p>
      <w:r>
        <w:rPr>
          <w:b/>
        </w:rPr>
        <w:t xml:space="preserve">Kysymys 7</w:t>
      </w:r>
    </w:p>
    <w:p>
      <w:r>
        <w:t xml:space="preserve"> Mikä silta ei mene Cixiin?</w:t>
      </w:r>
    </w:p>
    <w:p>
      <w:r>
        <w:rPr>
          <w:b/>
        </w:rPr>
        <w:t xml:space="preserve">Kysymys 8</w:t>
      </w:r>
    </w:p>
    <w:p>
      <w:r>
        <w:t xml:space="preserve">Millaisia satamia Taizhou ja Ningbo eivät ole?</w:t>
      </w:r>
    </w:p>
    <w:p>
      <w:r>
        <w:rPr>
          <w:b/>
        </w:rPr>
        <w:t xml:space="preserve">Teksti numero 25</w:t>
      </w:r>
    </w:p>
    <w:p>
      <w:r>
        <w:t xml:space="preserve">Zhejiangin tärkeimmät valmistusteollisuuden alat ovat sähkömekaaninen teollisuus, tekstiiliteollisuus, kemianteollisuus, elintarviketeollisuus ja rakennusmateriaalit. Viime vuosina Zhejiang on noudattanut omaa, "</w:t>
      </w:r>
      <w:r>
        <w:rPr>
          <w:color w:val="A9A9A9"/>
        </w:rPr>
        <w:t xml:space="preserve">Zhejiangin malliksi" </w:t>
      </w:r>
      <w:r>
        <w:t xml:space="preserve">kutsuttua kehitysmalliaan, joka perustuu </w:t>
      </w:r>
      <w:r>
        <w:rPr>
          <w:color w:val="DCDCDC"/>
        </w:rPr>
        <w:t xml:space="preserve">yrittäjyyden </w:t>
      </w:r>
      <w:r>
        <w:t xml:space="preserve">priorisointiin ja kannustamiseen</w:t>
      </w:r>
      <w:r>
        <w:t xml:space="preserve">, markkinoiden oikkuihin reagoivien pienyritysten korostamiseen, suuriin julkisiin investointeihin infrastruktuuriin ja edullisten tavaroiden massatuotantoon sekä kotimaiseen kulutukseen että vientiin. Tämän seurauksena Zhejiang on tehnyt itsestään yhden rikkaimmista maakunnista, ja "Zhejiangin hengestä" on tullut jonkinlainen legenda Kiinassa. Jotkut taloustieteilijät ovat kuitenkin nyt huolissaan siitä, että tämä malli ei ole kestävä, koska se on tehoton ja asettaa kohtuuttomia vaatimuksia raaka-aineille ja julkisille palveluille, ja että se on myös umpikuja, koska Zhejiangin lukemattomat pienyritykset, jotka tuottavat halpoja tavaroita irtotavarana, eivät pysty siirtymään kehittyneemmille tai teknisesti edistyneemmille teollisuudenaloille. Zhejiangin taloudellinen keskus on siirtymässä Hangzhoun keskuksesta Pohjois-Zhejiangista </w:t>
      </w:r>
      <w:r>
        <w:rPr>
          <w:color w:val="2F4F4F"/>
        </w:rPr>
        <w:t xml:space="preserve">kaakkoon </w:t>
      </w:r>
      <w:r>
        <w:t xml:space="preserve">Wenzhoun ja Taizhoun alueelle</w:t>
      </w:r>
      <w:r>
        <w:rPr>
          <w:color w:val="2F4F4F"/>
        </w:rPr>
        <w:t xml:space="preserve">. </w:t>
      </w:r>
      <w:r>
        <w:t xml:space="preserve">Kaupunkilaisten käytettävissä olevat tulot henkeä kohti olivat Zhejiangissa 24 611 juania (3 603 Yhdysvaltain dollaria) vuonna 2009, ja vuotuinen reaalikasvu oli </w:t>
      </w:r>
      <w:r>
        <w:rPr>
          <w:color w:val="6B8E23"/>
        </w:rPr>
        <w:t xml:space="preserve">8,3 prosenttia</w:t>
      </w:r>
      <w:r>
        <w:t xml:space="preserve">. Maaseudun asukkaiden puhtaat tulot asukasta kohti olivat 10 007 juania (1 465 Yhdysvaltain dollaria), ja niiden reaalikasvu oli 8,1 prosenttia vuodessa. Zhejiangin nimellinen BKT vuonna 2011 oli </w:t>
      </w:r>
      <w:r>
        <w:rPr>
          <w:color w:val="A0522D"/>
        </w:rPr>
        <w:t xml:space="preserve">3,20 biljoonaa </w:t>
      </w:r>
      <w:r>
        <w:t xml:space="preserve">juania (506 </w:t>
      </w:r>
      <w:r>
        <w:rPr>
          <w:color w:val="228B22"/>
        </w:rPr>
        <w:t xml:space="preserve">miljardia </w:t>
      </w:r>
      <w:r>
        <w:t xml:space="preserve">Yhdysvaltain dollaria) </w:t>
      </w:r>
      <w:r>
        <w:t xml:space="preserve">ja BKT asukasta kohti 44 335 juania (6 490 Yhdysvaltain dollaria). Vuonna 2009 Zhejiangin primaariteollisuuden, sekundaariteollisuuden ja tertiääriteollisuuden arvo oli 116,2 miljardia juania (17 miljardia Yhdysvaltain dollaria), 1,1843 biljoonaa juania (173,4 miljardia Yhdysvaltain dollaria) ja 982,7 miljardia juania (143,9 miljardia Yhdysvaltain dollaria).</w:t>
      </w:r>
    </w:p>
    <w:p>
      <w:r>
        <w:rPr>
          <w:b/>
        </w:rPr>
        <w:t xml:space="preserve">Kysymys 0</w:t>
      </w:r>
    </w:p>
    <w:p>
      <w:r>
        <w:t xml:space="preserve">Mikä on Zhejiangin oma kehitysmalli?</w:t>
      </w:r>
    </w:p>
    <w:p>
      <w:r>
        <w:rPr>
          <w:b/>
        </w:rPr>
        <w:t xml:space="preserve">Kysymys 1</w:t>
      </w:r>
    </w:p>
    <w:p>
      <w:r>
        <w:t xml:space="preserve">Mikä on Zhejiangin malli, joka perustuu priorisointiin ja kannustamiseen?</w:t>
      </w:r>
    </w:p>
    <w:p>
      <w:r>
        <w:rPr>
          <w:b/>
        </w:rPr>
        <w:t xml:space="preserve">Kysymys 2</w:t>
      </w:r>
    </w:p>
    <w:p>
      <w:r>
        <w:t xml:space="preserve">Mihin suuntaan Zhejiangin taloudellinen sydän on menossa?</w:t>
      </w:r>
    </w:p>
    <w:p>
      <w:r>
        <w:rPr>
          <w:b/>
        </w:rPr>
        <w:t xml:space="preserve">Kysymys 3</w:t>
      </w:r>
    </w:p>
    <w:p>
      <w:r>
        <w:t xml:space="preserve">Mikä oli kaupunkilaisten vuotuinen reaalikasvu Zhejiangissa vuonna 2009?</w:t>
      </w:r>
    </w:p>
    <w:p>
      <w:r>
        <w:rPr>
          <w:b/>
        </w:rPr>
        <w:t xml:space="preserve">Kysymys 4</w:t>
      </w:r>
    </w:p>
    <w:p>
      <w:r>
        <w:t xml:space="preserve">Mikä oli Zhejiangin nimellinen bruttokansantuote yuanina vuonna 2011?</w:t>
      </w:r>
    </w:p>
    <w:p>
      <w:r>
        <w:rPr>
          <w:b/>
        </w:rPr>
        <w:t xml:space="preserve">Kysymys 5</w:t>
      </w:r>
    </w:p>
    <w:p>
      <w:r>
        <w:t xml:space="preserve">Mitä Zhejiangin omaa kehitysmallia ei ole otettu huomioon?</w:t>
      </w:r>
    </w:p>
    <w:p>
      <w:r>
        <w:rPr>
          <w:b/>
        </w:rPr>
        <w:t xml:space="preserve">Kysymys 6</w:t>
      </w:r>
    </w:p>
    <w:p>
      <w:r>
        <w:t xml:space="preserve"> Mikä Zhejiangin malli perustuu lannistavaan?</w:t>
      </w:r>
    </w:p>
    <w:p>
      <w:r>
        <w:rPr>
          <w:b/>
        </w:rPr>
        <w:t xml:space="preserve">Kysymys 7</w:t>
      </w:r>
    </w:p>
    <w:p>
      <w:r>
        <w:t xml:space="preserve"> Mihin suuntaan Zhejiangin taloudellinen sydän on siirtymässä?</w:t>
      </w:r>
    </w:p>
    <w:p>
      <w:r>
        <w:rPr>
          <w:b/>
        </w:rPr>
        <w:t xml:space="preserve">Kysymys 8</w:t>
      </w:r>
    </w:p>
    <w:p>
      <w:r>
        <w:t xml:space="preserve">Mikä oli kaupunkilaisten vuotuinen reaalikasvu Zhejiangissa vuonna 2008?</w:t>
      </w:r>
    </w:p>
    <w:p>
      <w:r>
        <w:rPr>
          <w:b/>
        </w:rPr>
        <w:t xml:space="preserve">Kysymys 9</w:t>
      </w:r>
    </w:p>
    <w:p>
      <w:r>
        <w:t xml:space="preserve"> Mikä oli Zhejiangin nimellinen bruttokansantuote yuanina vuonna 2001?</w:t>
      </w:r>
    </w:p>
    <w:p>
      <w:r>
        <w:rPr>
          <w:b/>
        </w:rPr>
        <w:t xml:space="preserve">Teksti numero 26</w:t>
      </w:r>
    </w:p>
    <w:p>
      <w:r>
        <w:rPr>
          <w:color w:val="A9A9A9"/>
        </w:rPr>
        <w:t xml:space="preserve">Torstaina </w:t>
      </w:r>
      <w:r>
        <w:rPr>
          <w:color w:val="DCDCDC"/>
        </w:rPr>
        <w:t xml:space="preserve">15. syyskuuta </w:t>
      </w:r>
      <w:r>
        <w:t xml:space="preserve">2011 </w:t>
      </w:r>
      <w:r>
        <w:rPr>
          <w:color w:val="2F4F4F"/>
        </w:rPr>
        <w:t xml:space="preserve">yli 500 ihmistä </w:t>
      </w:r>
      <w:r>
        <w:rPr>
          <w:color w:val="556B2F"/>
        </w:rPr>
        <w:t xml:space="preserve">Hongxiaon </w:t>
      </w:r>
      <w:r>
        <w:rPr>
          <w:color w:val="2F4F4F"/>
        </w:rPr>
        <w:t xml:space="preserve">kylästä osoitti mieltään </w:t>
      </w:r>
      <w:r>
        <w:rPr>
          <w:color w:val="6B8E23"/>
        </w:rPr>
        <w:t xml:space="preserve">kalojen laajamittaisen kuoleman vuoksi </w:t>
      </w:r>
      <w:r>
        <w:t xml:space="preserve">läheisessä joessa. Vihaiset mielenosoittajat ryntäsivät Zhejiang Jinko Solar Companyn tehdasalueelle, kaatoivat </w:t>
      </w:r>
      <w:r>
        <w:rPr>
          <w:color w:val="A0522D"/>
        </w:rPr>
        <w:t xml:space="preserve">kahdeksan </w:t>
      </w:r>
      <w:r>
        <w:t xml:space="preserve">yhtiön ajoneuvoa ja tuhosivat toimistoja ennen kuin poliisi tuli hajottamaan väkijoukon. Protestit jatkuivat </w:t>
      </w:r>
      <w:r>
        <w:rPr>
          <w:color w:val="228B22"/>
        </w:rPr>
        <w:t xml:space="preserve">kahtena </w:t>
      </w:r>
      <w:r>
        <w:t xml:space="preserve">seuraavana yönä, ja viranomaisten mukaan on raportoitu tappeluista. </w:t>
      </w:r>
      <w:r>
        <w:t xml:space="preserve">Hainingin ympäristönsuojelutoimiston apulaispäällikkö </w:t>
      </w:r>
      <w:r>
        <w:rPr>
          <w:color w:val="191970"/>
        </w:rPr>
        <w:t xml:space="preserve">Chen Hongming </w:t>
      </w:r>
      <w:r>
        <w:t xml:space="preserve">sanoi, että tehtaan jätehuolto oli epäonnistunut saastetesteissä huhtikuusta lähtien. Ympäristövalvontaviranomainen oli varoittanut tehdasta, mutta se ei ollut tehokkaasti valvonut saastumista, Chen lisäsi.</w:t>
      </w:r>
    </w:p>
    <w:p>
      <w:r>
        <w:rPr>
          <w:b/>
        </w:rPr>
        <w:t xml:space="preserve">Kysymys 0</w:t>
      </w:r>
    </w:p>
    <w:p>
      <w:r>
        <w:t xml:space="preserve">Mikä viikonpäivä oli 15. syyskuuta 2011?</w:t>
      </w:r>
    </w:p>
    <w:p>
      <w:r>
        <w:rPr>
          <w:b/>
        </w:rPr>
        <w:t xml:space="preserve">Kysymys 1</w:t>
      </w:r>
    </w:p>
    <w:p>
      <w:r>
        <w:t xml:space="preserve">Mikä kylä osoitti mieltään kalojen laajamittaisen kuoleman vuoksi läheisessä joessa 15. syyskuuta 2011?</w:t>
      </w:r>
    </w:p>
    <w:p>
      <w:r>
        <w:rPr>
          <w:b/>
        </w:rPr>
        <w:t xml:space="preserve">Kysymys 2</w:t>
      </w:r>
    </w:p>
    <w:p>
      <w:r>
        <w:t xml:space="preserve">Kuinka monta yrityksen ajoneuvoa vihaiset mielenosoittajat kaatoivat Zhejiang Jinko Solar -yhtiössä?</w:t>
      </w:r>
    </w:p>
    <w:p>
      <w:r>
        <w:rPr>
          <w:b/>
        </w:rPr>
        <w:t xml:space="preserve">Kysymys 3</w:t>
      </w:r>
    </w:p>
    <w:p>
      <w:r>
        <w:t xml:space="preserve">Kuinka monta yötä protestit kestivät vielä ensimmäisen päivän jälkeen?</w:t>
      </w:r>
    </w:p>
    <w:p>
      <w:r>
        <w:rPr>
          <w:b/>
        </w:rPr>
        <w:t xml:space="preserve">Kysymys 4</w:t>
      </w:r>
    </w:p>
    <w:p>
      <w:r>
        <w:t xml:space="preserve">Kuka oli tuolloin Hainingin ympäristönsuojelutoimiston apulaispäällikkö?</w:t>
      </w:r>
    </w:p>
    <w:p>
      <w:r>
        <w:rPr>
          <w:b/>
        </w:rPr>
        <w:t xml:space="preserve">Kysymys 5</w:t>
      </w:r>
    </w:p>
    <w:p>
      <w:r>
        <w:t xml:space="preserve"> Mikä viikonpäivä oli 14. syyskuuta 2011?</w:t>
      </w:r>
    </w:p>
    <w:p>
      <w:r>
        <w:rPr>
          <w:b/>
        </w:rPr>
        <w:t xml:space="preserve">Kysymys 6</w:t>
      </w:r>
    </w:p>
    <w:p>
      <w:r>
        <w:t xml:space="preserve">Mitä tapahtui 15. syyskuuta 2001?</w:t>
      </w:r>
    </w:p>
    <w:p>
      <w:r>
        <w:rPr>
          <w:b/>
        </w:rPr>
        <w:t xml:space="preserve">Kysymys 7</w:t>
      </w:r>
    </w:p>
    <w:p>
      <w:r>
        <w:t xml:space="preserve">Milloin ihmiset hyväksyivät kalojen laajamittaisen kuoleman?</w:t>
      </w:r>
    </w:p>
    <w:p>
      <w:r>
        <w:rPr>
          <w:b/>
        </w:rPr>
        <w:t xml:space="preserve">Kysymys 8</w:t>
      </w:r>
    </w:p>
    <w:p>
      <w:r>
        <w:t xml:space="preserve">Mitä vastaan 50 ihmistä protestoi?</w:t>
      </w:r>
    </w:p>
    <w:p>
      <w:r>
        <w:rPr>
          <w:b/>
        </w:rPr>
        <w:t xml:space="preserve">Teksti numero 27</w:t>
      </w:r>
    </w:p>
    <w:p>
      <w:r>
        <w:t xml:space="preserve">Han-kiinalaiset muodostavat </w:t>
      </w:r>
      <w:r>
        <w:t xml:space="preserve">valtaosan väestöstä, ja suurin han-alaryhmä ovat </w:t>
      </w:r>
      <w:r>
        <w:t xml:space="preserve">wu-kiinan kielen </w:t>
      </w:r>
      <w:r>
        <w:t xml:space="preserve">puhujat. </w:t>
      </w:r>
      <w:r>
        <w:t xml:space="preserve">Lisäksi on </w:t>
      </w:r>
      <w:r>
        <w:t xml:space="preserve">etnisten vähemmistöjen edustajia</w:t>
      </w:r>
      <w:r>
        <w:rPr>
          <w:color w:val="2F4F4F"/>
        </w:rPr>
        <w:t xml:space="preserve">400,000</w:t>
      </w:r>
      <w:r>
        <w:t xml:space="preserve">, joihin kuuluu noin </w:t>
      </w:r>
      <w:r>
        <w:t xml:space="preserve">she-kiinalaista</w:t>
      </w:r>
      <w:r>
        <w:rPr>
          <w:color w:val="556B2F"/>
        </w:rPr>
        <w:t xml:space="preserve">200,000</w:t>
      </w:r>
      <w:r>
        <w:t xml:space="preserve"> ja noin </w:t>
      </w:r>
      <w:r>
        <w:t xml:space="preserve">hui-kiinalaista</w:t>
      </w:r>
      <w:r>
        <w:rPr>
          <w:color w:val="6B8E23"/>
        </w:rPr>
        <w:t xml:space="preserve">20,000</w:t>
      </w:r>
      <w:r>
        <w:t xml:space="preserve">[viitattu ]. Jingningin She-autonominen piirikunta </w:t>
      </w:r>
      <w:r>
        <w:rPr>
          <w:color w:val="A0522D"/>
        </w:rPr>
        <w:t xml:space="preserve">Lishuissa </w:t>
      </w:r>
      <w:r>
        <w:t xml:space="preserve">on Kiinan ainoa She-autonominen piirikunta.</w:t>
      </w:r>
    </w:p>
    <w:p>
      <w:r>
        <w:rPr>
          <w:b/>
        </w:rPr>
        <w:t xml:space="preserve">Kysymys 0</w:t>
      </w:r>
    </w:p>
    <w:p>
      <w:r>
        <w:t xml:space="preserve">Millaisia kiinalaisia on väestön suuri enemmistö?</w:t>
      </w:r>
    </w:p>
    <w:p>
      <w:r>
        <w:rPr>
          <w:b/>
        </w:rPr>
        <w:t xml:space="preserve">Kysymys 1</w:t>
      </w:r>
    </w:p>
    <w:p>
      <w:r>
        <w:t xml:space="preserve">Mitä kiinan kielen lajikkeita suurin han-alaryhmä puhuu?</w:t>
      </w:r>
    </w:p>
    <w:p>
      <w:r>
        <w:rPr>
          <w:b/>
        </w:rPr>
        <w:t xml:space="preserve">Kysymys 2</w:t>
      </w:r>
    </w:p>
    <w:p>
      <w:r>
        <w:t xml:space="preserve">Kuinka paljon etnisten vähemmistöjen edustajia on?</w:t>
      </w:r>
    </w:p>
    <w:p>
      <w:r>
        <w:rPr>
          <w:b/>
        </w:rPr>
        <w:t xml:space="preserve">Kysymys 3</w:t>
      </w:r>
    </w:p>
    <w:p>
      <w:r>
        <w:t xml:space="preserve">Kuinka monta She-ihmistä on olemassa?</w:t>
      </w:r>
    </w:p>
    <w:p>
      <w:r>
        <w:rPr>
          <w:b/>
        </w:rPr>
        <w:t xml:space="preserve">Kysymys 4</w:t>
      </w:r>
    </w:p>
    <w:p>
      <w:r>
        <w:t xml:space="preserve">Missä on Kiinan ainoa She-piirikunta?</w:t>
      </w:r>
    </w:p>
    <w:p>
      <w:r>
        <w:rPr>
          <w:b/>
        </w:rPr>
        <w:t xml:space="preserve">Kysymys 5</w:t>
      </w:r>
    </w:p>
    <w:p>
      <w:r>
        <w:t xml:space="preserve">Minkälaiset japanilaiset muodostavat väestön suuren enemmistön?</w:t>
      </w:r>
    </w:p>
    <w:p>
      <w:r>
        <w:rPr>
          <w:b/>
        </w:rPr>
        <w:t xml:space="preserve">Kysymys 6</w:t>
      </w:r>
    </w:p>
    <w:p>
      <w:r>
        <w:t xml:space="preserve"> Mitä kiinan kielen lajikkeita pienin han-alkuryhmä puhuu?</w:t>
      </w:r>
    </w:p>
    <w:p>
      <w:r>
        <w:rPr>
          <w:b/>
        </w:rPr>
        <w:t xml:space="preserve">Kysymys 7</w:t>
      </w:r>
    </w:p>
    <w:p>
      <w:r>
        <w:t xml:space="preserve"> Kuinka monta etnisen enemmistön jäsentä on olemassa?</w:t>
      </w:r>
    </w:p>
    <w:p>
      <w:r>
        <w:rPr>
          <w:b/>
        </w:rPr>
        <w:t xml:space="preserve">Kysymys 8</w:t>
      </w:r>
    </w:p>
    <w:p>
      <w:r>
        <w:t xml:space="preserve"> Kuinka monta ei-She-ihmistä on olemassa?</w:t>
      </w:r>
    </w:p>
    <w:p>
      <w:r>
        <w:rPr>
          <w:b/>
        </w:rPr>
        <w:t xml:space="preserve">Kysymys 9</w:t>
      </w:r>
    </w:p>
    <w:p>
      <w:r>
        <w:t xml:space="preserve"> Missä on Japanin ainoa She-piirikunta?</w:t>
      </w:r>
    </w:p>
    <w:p>
      <w:r>
        <w:rPr>
          <w:b/>
        </w:rPr>
        <w:t xml:space="preserve">Tekstin numero 28</w:t>
      </w:r>
    </w:p>
    <w:p>
      <w:r>
        <w:t xml:space="preserve">Zhejiangin vallitsevia uskontoja ovat kiinalaiset kansanuskonnot, taolaiset perinteet ja </w:t>
      </w:r>
      <w:r>
        <w:rPr>
          <w:color w:val="A9A9A9"/>
        </w:rPr>
        <w:t xml:space="preserve">kiinalainen </w:t>
      </w:r>
      <w:r>
        <w:rPr>
          <w:color w:val="DCDCDC"/>
        </w:rPr>
        <w:t xml:space="preserve">buddhalaisuus</w:t>
      </w:r>
      <w:r>
        <w:t xml:space="preserve">. </w:t>
      </w:r>
      <w:r>
        <w:t xml:space="preserve">Vuosina 2007 ja 2009 tehtyjen tutkimusten mukaan </w:t>
      </w:r>
      <w:r>
        <w:rPr>
          <w:color w:val="2F4F4F"/>
        </w:rPr>
        <w:t xml:space="preserve">23,02 prosenttia </w:t>
      </w:r>
      <w:r>
        <w:t xml:space="preserve">väestöstä uskoo esi-isien kultteihin ja osallistuu niihin, kun taas </w:t>
      </w:r>
      <w:r>
        <w:rPr>
          <w:color w:val="556B2F"/>
        </w:rPr>
        <w:t xml:space="preserve">2,62 prosenttia </w:t>
      </w:r>
      <w:r>
        <w:t xml:space="preserve">väestöstä tunnustautuu kristityksi, mikä on vähemmän kuin </w:t>
      </w:r>
      <w:r>
        <w:rPr>
          <w:color w:val="6B8E23"/>
        </w:rPr>
        <w:t xml:space="preserve">3,92 prosenttia </w:t>
      </w:r>
      <w:r>
        <w:t xml:space="preserve">vuonna 2004. </w:t>
      </w:r>
      <w:r>
        <w:t xml:space="preserve">Raportit eivät antaneet lukuja muista uskontotyypeistä. </w:t>
      </w:r>
      <w:r>
        <w:rPr>
          <w:color w:val="A0522D"/>
        </w:rPr>
        <w:t xml:space="preserve">74,36 prosenttia </w:t>
      </w:r>
      <w:r>
        <w:t xml:space="preserve">väestöstä saattaa olla joko uskonnottomia tai osallistua luonnonjumalien, buddhalaisuuden, konfutselaisuuden, taolaisuuden, kansanuskonnollisten lahkojen ja pienen vähemmistön muslimien palvontaan.</w:t>
      </w:r>
    </w:p>
    <w:p>
      <w:r>
        <w:rPr>
          <w:b/>
        </w:rPr>
        <w:t xml:space="preserve">Kysymys 0</w:t>
      </w:r>
    </w:p>
    <w:p>
      <w:r>
        <w:t xml:space="preserve">Mikä on Zhejiangin toinen vallitseva uskonto kiinalaisten kansanuskontojen ja taolaisen perinteen lisäksi?</w:t>
      </w:r>
    </w:p>
    <w:p>
      <w:r>
        <w:rPr>
          <w:b/>
        </w:rPr>
        <w:t xml:space="preserve">Kysymys 1</w:t>
      </w:r>
    </w:p>
    <w:p>
      <w:r>
        <w:t xml:space="preserve">Vuosien 2007 ja 2009 kyselytutkimusten mukaan kuinka monta prosenttia väestöstä uskoo esi-isien kultteihin?</w:t>
      </w:r>
    </w:p>
    <w:p>
      <w:r>
        <w:rPr>
          <w:b/>
        </w:rPr>
        <w:t xml:space="preserve">Kysymys 2</w:t>
      </w:r>
    </w:p>
    <w:p>
      <w:r>
        <w:t xml:space="preserve">Vuosien 2007 ja 2009 kyselytutkimusten mukaan kuinka monta prosenttia väestöstä pitää itseään kristittyinä?</w:t>
      </w:r>
    </w:p>
    <w:p>
      <w:r>
        <w:rPr>
          <w:b/>
        </w:rPr>
        <w:t xml:space="preserve">Kysymys 3</w:t>
      </w:r>
    </w:p>
    <w:p>
      <w:r>
        <w:t xml:space="preserve">Kuinka monta prosenttia väestöstä tunnustautui kristityksi vuonna 2004?</w:t>
      </w:r>
    </w:p>
    <w:p>
      <w:r>
        <w:rPr>
          <w:b/>
        </w:rPr>
        <w:t xml:space="preserve">Kysymys 4</w:t>
      </w:r>
    </w:p>
    <w:p>
      <w:r>
        <w:t xml:space="preserve">Kuinka monta prosenttia väestöstä voi olla uskonnottomia?</w:t>
      </w:r>
    </w:p>
    <w:p>
      <w:r>
        <w:rPr>
          <w:b/>
        </w:rPr>
        <w:t xml:space="preserve">Kysymys 5</w:t>
      </w:r>
    </w:p>
    <w:p>
      <w:r>
        <w:t xml:space="preserve">Mikä on toinen Zhejiangin vallitseva uskonto japanilaisten kansanuskontojen ja taolaisen perinteen lisäksi?</w:t>
      </w:r>
    </w:p>
    <w:p>
      <w:r>
        <w:rPr>
          <w:b/>
        </w:rPr>
        <w:t xml:space="preserve">Kysymys 6</w:t>
      </w:r>
    </w:p>
    <w:p>
      <w:r>
        <w:t xml:space="preserve">Vuosien 2007 ja 2009 tutkimusten mukaan kuinka suuri osa väestöstä ei usko esi-isien kultteihin?</w:t>
      </w:r>
    </w:p>
    <w:p>
      <w:r>
        <w:rPr>
          <w:b/>
        </w:rPr>
        <w:t xml:space="preserve">Kysymys 7</w:t>
      </w:r>
    </w:p>
    <w:p>
      <w:r>
        <w:t xml:space="preserve"> Kuinka monta prosenttia väestöstä tunnustautui kristityksi vuonna 2007?</w:t>
      </w:r>
    </w:p>
    <w:p>
      <w:r>
        <w:rPr>
          <w:b/>
        </w:rPr>
        <w:t xml:space="preserve">Kysymys 8</w:t>
      </w:r>
    </w:p>
    <w:p>
      <w:r>
        <w:t xml:space="preserve"> Kuinka monta prosenttia väestöstä ei ole uskonnottomia?</w:t>
      </w:r>
    </w:p>
    <w:p>
      <w:r>
        <w:rPr>
          <w:b/>
        </w:rPr>
        <w:t xml:space="preserve">Tekstin numero 29</w:t>
      </w:r>
    </w:p>
    <w:p>
      <w:r>
        <w:t xml:space="preserve">Zhejiangin hallitus tunnusti kansanuskonnon "siviiliuskonnoksi" ja alkoi rekisteröidä yli </w:t>
      </w:r>
      <w:r>
        <w:t xml:space="preserve">kaksikymmentätuhatta kansanuskonnollista yhdistystä</w:t>
      </w:r>
      <w:r>
        <w:rPr>
          <w:color w:val="A9A9A9"/>
        </w:rPr>
        <w:t xml:space="preserve">.</w:t>
      </w:r>
      <w:r>
        <w:rPr>
          <w:color w:val="DCDCDC"/>
        </w:rPr>
        <w:t xml:space="preserve">2015</w:t>
      </w:r>
      <w:r>
        <w:rPr>
          <w:color w:val="556B2F"/>
        </w:rPr>
        <w:t xml:space="preserve"> Buddhalaisuudella on </w:t>
      </w:r>
      <w:r>
        <w:t xml:space="preserve">merkittävä asema sen saapumisesta Zhejiangiin </w:t>
      </w:r>
      <w:r>
        <w:rPr>
          <w:color w:val="6B8E23"/>
        </w:rPr>
        <w:t xml:space="preserve">1800 vuotta sitten</w:t>
      </w:r>
      <w:r>
        <w:t xml:space="preserve">.</w:t>
      </w:r>
    </w:p>
    <w:p>
      <w:r>
        <w:rPr>
          <w:b/>
        </w:rPr>
        <w:t xml:space="preserve">Kysymys 0</w:t>
      </w:r>
    </w:p>
    <w:p>
      <w:r>
        <w:t xml:space="preserve">Minä vuonna Zhejiangin hallitus tunnusti kansanuskonnon "siviiliuskonnoksi"?</w:t>
      </w:r>
    </w:p>
    <w:p>
      <w:r>
        <w:rPr>
          <w:b/>
        </w:rPr>
        <w:t xml:space="preserve">Kysymys 1</w:t>
      </w:r>
    </w:p>
    <w:p>
      <w:r>
        <w:t xml:space="preserve">Milloin buddhalaisuus saapui Zhejiangiin?</w:t>
      </w:r>
    </w:p>
    <w:p>
      <w:r>
        <w:rPr>
          <w:b/>
        </w:rPr>
        <w:t xml:space="preserve">Kysymys 2</w:t>
      </w:r>
    </w:p>
    <w:p>
      <w:r>
        <w:t xml:space="preserve">Mikä on ollut tärkeässä asemassa Zhejiangissa sen saapumisesta lähtien 1800 vuotta sitten?</w:t>
      </w:r>
    </w:p>
    <w:p>
      <w:r>
        <w:rPr>
          <w:b/>
        </w:rPr>
        <w:t xml:space="preserve">Kysymys 3</w:t>
      </w:r>
    </w:p>
    <w:p>
      <w:r>
        <w:t xml:space="preserve">Missä vaiheessa vuotta 2015 Zhejiangin hallitus tunnusti kansanuskonnon "siviiliuskonnoksi"?</w:t>
      </w:r>
    </w:p>
    <w:p>
      <w:r>
        <w:rPr>
          <w:b/>
        </w:rPr>
        <w:t xml:space="preserve">Kysymys 4</w:t>
      </w:r>
    </w:p>
    <w:p>
      <w:r>
        <w:t xml:space="preserve">Kuinka monta tuhatta kansanuskonnollista järjestöä rekisteröitiin Zhejiangissa vuonna 2015?</w:t>
      </w:r>
    </w:p>
    <w:p>
      <w:r>
        <w:rPr>
          <w:b/>
        </w:rPr>
        <w:t xml:space="preserve">Kysymys 5</w:t>
      </w:r>
    </w:p>
    <w:p>
      <w:r>
        <w:t xml:space="preserve">Minä vuonna Zhejiangin hallitus hylkäsi kansanuskonnon "siviiliuskontona"?</w:t>
      </w:r>
    </w:p>
    <w:p>
      <w:r>
        <w:rPr>
          <w:b/>
        </w:rPr>
        <w:t xml:space="preserve">Kysymys 6</w:t>
      </w:r>
    </w:p>
    <w:p>
      <w:r>
        <w:t xml:space="preserve"> Milloin buddhalaisuus lähti Zhejiangista?</w:t>
      </w:r>
    </w:p>
    <w:p>
      <w:r>
        <w:rPr>
          <w:b/>
        </w:rPr>
        <w:t xml:space="preserve">Kysymys 7</w:t>
      </w:r>
    </w:p>
    <w:p>
      <w:r>
        <w:t xml:space="preserve">Mikä on ollut tärkeä osa Zhejiangia sen lähdön jälkeen 1800 vuotta sitten?</w:t>
      </w:r>
    </w:p>
    <w:p>
      <w:r>
        <w:rPr>
          <w:b/>
        </w:rPr>
        <w:t xml:space="preserve">Kysymys 8</w:t>
      </w:r>
    </w:p>
    <w:p>
      <w:r>
        <w:t xml:space="preserve">Missä vaiheessa vuotta 2013 Zhejiangin hallitus tunnusti kansanuskonnon "siviiliuskonnoksi"?</w:t>
      </w:r>
    </w:p>
    <w:p>
      <w:r>
        <w:rPr>
          <w:b/>
        </w:rPr>
        <w:t xml:space="preserve">Kysymys 9</w:t>
      </w:r>
    </w:p>
    <w:p>
      <w:r>
        <w:t xml:space="preserve"> Kuinka monta sataa kansanuskonnollista järjestöä rekisteröitiin Zhejiangissa vuonna 2015?</w:t>
      </w:r>
    </w:p>
    <w:p>
      <w:r>
        <w:rPr>
          <w:b/>
        </w:rPr>
        <w:t xml:space="preserve">Tekstin numero 30</w:t>
      </w:r>
    </w:p>
    <w:p>
      <w:r>
        <w:rPr>
          <w:color w:val="A9A9A9"/>
        </w:rPr>
        <w:t xml:space="preserve">Katolilaisuus </w:t>
      </w:r>
      <w:r>
        <w:t xml:space="preserve">saapui </w:t>
      </w:r>
      <w:r>
        <w:t xml:space="preserve">maakuntaan vuosia</w:t>
      </w:r>
      <w:r>
        <w:rPr>
          <w:color w:val="DCDCDC"/>
        </w:rPr>
        <w:t xml:space="preserve">400</w:t>
      </w:r>
      <w:r>
        <w:t xml:space="preserve"> sitten ja protestantismi </w:t>
      </w:r>
      <w:r>
        <w:t xml:space="preserve">vuosia</w:t>
      </w:r>
      <w:r>
        <w:rPr>
          <w:color w:val="2F4F4F"/>
        </w:rPr>
        <w:t xml:space="preserve">150</w:t>
      </w:r>
      <w:r>
        <w:t xml:space="preserve"> sitten. Zhejiang on yksi niistä Kiinan maakunnista, joissa on eniten protestantteja, erityisesti </w:t>
      </w:r>
      <w:r>
        <w:rPr>
          <w:color w:val="556B2F"/>
        </w:rPr>
        <w:t xml:space="preserve">Wenzhoun kaupungissa</w:t>
      </w:r>
      <w:r>
        <w:t xml:space="preserve">. </w:t>
      </w:r>
      <w:r>
        <w:t xml:space="preserve">Vuonna 1999 Zhejiangin protestanttiväestön osuus </w:t>
      </w:r>
      <w:r>
        <w:t xml:space="preserve">maakunnan väestöstä oli </w:t>
      </w:r>
      <w:r>
        <w:rPr>
          <w:color w:val="6B8E23"/>
        </w:rPr>
        <w:t xml:space="preserve">2,8 prosenttia, mikä on </w:t>
      </w:r>
      <w:r>
        <w:t xml:space="preserve">pieni prosenttiosuus mutta suurempi kuin maassa keskimäärin</w:t>
      </w:r>
      <w:r>
        <w:t xml:space="preserve">.</w:t>
      </w:r>
    </w:p>
    <w:p>
      <w:r>
        <w:rPr>
          <w:b/>
        </w:rPr>
        <w:t xml:space="preserve">Kysymys 0</w:t>
      </w:r>
    </w:p>
    <w:p>
      <w:r>
        <w:t xml:space="preserve">Kuinka monta vuotta sitten katolilaisuus saapui maakuntaan?</w:t>
      </w:r>
    </w:p>
    <w:p>
      <w:r>
        <w:rPr>
          <w:b/>
        </w:rPr>
        <w:t xml:space="preserve">Kysymys 1</w:t>
      </w:r>
    </w:p>
    <w:p>
      <w:r>
        <w:t xml:space="preserve">Kuinka monta vuotta sitten protestantismi saapui maakuntaan?</w:t>
      </w:r>
    </w:p>
    <w:p>
      <w:r>
        <w:rPr>
          <w:b/>
        </w:rPr>
        <w:t xml:space="preserve">Kysymys 2</w:t>
      </w:r>
    </w:p>
    <w:p>
      <w:r>
        <w:t xml:space="preserve">Missä protestantit ovat erityisen merkittäviä Zhejiangissa?</w:t>
      </w:r>
    </w:p>
    <w:p>
      <w:r>
        <w:rPr>
          <w:b/>
        </w:rPr>
        <w:t xml:space="preserve">Kysymys 3</w:t>
      </w:r>
    </w:p>
    <w:p>
      <w:r>
        <w:t xml:space="preserve">Kuinka monta prosenttia Zhejiangista oli protestantteja vuonna 1999?</w:t>
      </w:r>
    </w:p>
    <w:p>
      <w:r>
        <w:rPr>
          <w:b/>
        </w:rPr>
        <w:t xml:space="preserve">Kysymys 4</w:t>
      </w:r>
    </w:p>
    <w:p>
      <w:r>
        <w:t xml:space="preserve">Mikä uskonto tuli Zhejiangiin 400 vuotta sitten?</w:t>
      </w:r>
    </w:p>
    <w:p>
      <w:r>
        <w:rPr>
          <w:b/>
        </w:rPr>
        <w:t xml:space="preserve">Kysymys 5</w:t>
      </w:r>
    </w:p>
    <w:p>
      <w:r>
        <w:t xml:space="preserve"> Kuinka monta vuotta sitten katolilaisuus lähti maakunnasta?</w:t>
      </w:r>
    </w:p>
    <w:p>
      <w:r>
        <w:rPr>
          <w:b/>
        </w:rPr>
        <w:t xml:space="preserve">Kysymys 6</w:t>
      </w:r>
    </w:p>
    <w:p>
      <w:r>
        <w:t xml:space="preserve"> Kuinka monta vuotta sitten protestantismi lähti maakunnasta?</w:t>
      </w:r>
    </w:p>
    <w:p>
      <w:r>
        <w:rPr>
          <w:b/>
        </w:rPr>
        <w:t xml:space="preserve">Kysymys 7</w:t>
      </w:r>
    </w:p>
    <w:p>
      <w:r>
        <w:t xml:space="preserve"> Missä protestantit eivät ole merkittäviä Zhejiangissa?</w:t>
      </w:r>
    </w:p>
    <w:p>
      <w:r>
        <w:rPr>
          <w:b/>
        </w:rPr>
        <w:t xml:space="preserve">Kysymys 8</w:t>
      </w:r>
    </w:p>
    <w:p>
      <w:r>
        <w:t xml:space="preserve"> Kuinka monta prosenttia Zhejiangista oli protestantteja vuonna 1998?</w:t>
      </w:r>
    </w:p>
    <w:p>
      <w:r>
        <w:rPr>
          <w:b/>
        </w:rPr>
        <w:t xml:space="preserve">Kysymys 9</w:t>
      </w:r>
    </w:p>
    <w:p>
      <w:r>
        <w:t xml:space="preserve"> Mikä uskonto tuli Zhejiangiin 500 vuotta sitten?</w:t>
      </w:r>
    </w:p>
    <w:p>
      <w:r>
        <w:rPr>
          <w:b/>
        </w:rPr>
        <w:t xml:space="preserve">Tekstin numero 31</w:t>
      </w:r>
    </w:p>
    <w:p>
      <w:r>
        <w:t xml:space="preserve">Uskontojen nopea kehitys Zhejiangissa on saanut etnisten ja uskonnollisten asioiden paikallisen komitean toteuttamaan toimenpiteitä niiden järkiperäistämiseksi</w:t>
      </w:r>
      <w:r>
        <w:rPr>
          <w:color w:val="A9A9A9"/>
        </w:rPr>
        <w:t xml:space="preserve">2014</w:t>
      </w:r>
      <w:r>
        <w:t xml:space="preserve">, joita </w:t>
      </w:r>
      <w:r>
        <w:t xml:space="preserve">kutsutaan </w:t>
      </w:r>
      <w:r>
        <w:t xml:space="preserve">paikasta riippuen joko </w:t>
      </w:r>
      <w:r>
        <w:t xml:space="preserve">nimellä "Kolme korjausta ja yksi purku" tai "</w:t>
      </w:r>
      <w:r>
        <w:rPr>
          <w:color w:val="DCDCDC"/>
        </w:rPr>
        <w:t xml:space="preserve">Laittomasti rakennettujen uskonnollisten ja </w:t>
      </w:r>
      <w:r>
        <w:rPr>
          <w:color w:val="2F4F4F"/>
        </w:rPr>
        <w:t xml:space="preserve">kansanuskontojen toimintapaikkojen</w:t>
      </w:r>
      <w:r>
        <w:rPr>
          <w:color w:val="DCDCDC"/>
        </w:rPr>
        <w:t xml:space="preserve"> erityiskäsittelytyö"</w:t>
      </w:r>
      <w:r>
        <w:t xml:space="preserve">. </w:t>
      </w:r>
      <w:r>
        <w:t xml:space="preserve">Näiden säännösten vuoksi kirkkoja ja </w:t>
      </w:r>
      <w:r>
        <w:rPr>
          <w:color w:val="556B2F"/>
        </w:rPr>
        <w:t xml:space="preserve">kansanuskontotemppeleitä on jouduttu </w:t>
      </w:r>
      <w:r>
        <w:t xml:space="preserve">purkamaan </w:t>
      </w:r>
      <w:r>
        <w:t xml:space="preserve">tai </w:t>
      </w:r>
      <w:r>
        <w:rPr>
          <w:color w:val="6B8E23"/>
        </w:rPr>
        <w:t xml:space="preserve">ristit on </w:t>
      </w:r>
      <w:r>
        <w:t xml:space="preserve">poistettu </w:t>
      </w:r>
      <w:r>
        <w:t xml:space="preserve">kirkkojen katoilta ja torneista. Esimerkkitapaus oli </w:t>
      </w:r>
      <w:r>
        <w:rPr>
          <w:color w:val="A0522D"/>
        </w:rPr>
        <w:t xml:space="preserve">Sanjiangin kirkko</w:t>
      </w:r>
      <w:r>
        <w:t xml:space="preserve">.</w:t>
      </w:r>
    </w:p>
    <w:p>
      <w:r>
        <w:rPr>
          <w:b/>
        </w:rPr>
        <w:t xml:space="preserve">Kysymys 0</w:t>
      </w:r>
    </w:p>
    <w:p>
      <w:r>
        <w:t xml:space="preserve">Milloin uskontojen nopea kehitys Zhejiangissa sai etnisten ja uskonnollisten asioiden paikallisen komitean ryhtymään toimenpiteisiin niiden järkeistämiseksi?</w:t>
      </w:r>
    </w:p>
    <w:p>
      <w:r>
        <w:rPr>
          <w:b/>
        </w:rPr>
        <w:t xml:space="preserve">Kysymys 1</w:t>
      </w:r>
    </w:p>
    <w:p>
      <w:r>
        <w:t xml:space="preserve">Mikä oli paikkakunnan mukaan "Kolmen oikaisun ja yhden purkamisen" lisäksi näiden toimenpiteiden toinen nimi?</w:t>
      </w:r>
    </w:p>
    <w:p>
      <w:r>
        <w:rPr>
          <w:b/>
        </w:rPr>
        <w:t xml:space="preserve">Kysymys 2</w:t>
      </w:r>
    </w:p>
    <w:p>
      <w:r>
        <w:t xml:space="preserve">Nämä säännökset ovat johtaneet kirkkojen purkamiseen ja mihin muuhun?</w:t>
      </w:r>
    </w:p>
    <w:p>
      <w:r>
        <w:rPr>
          <w:b/>
        </w:rPr>
        <w:t xml:space="preserve">Kysymys 3</w:t>
      </w:r>
    </w:p>
    <w:p>
      <w:r>
        <w:t xml:space="preserve">Mitä nämä säännökset ovat johtaneet kirkkojen poistamiseen?</w:t>
      </w:r>
    </w:p>
    <w:p>
      <w:r>
        <w:rPr>
          <w:b/>
        </w:rPr>
        <w:t xml:space="preserve">Kysymys 4</w:t>
      </w:r>
    </w:p>
    <w:p>
      <w:r>
        <w:t xml:space="preserve">Mikä oli esimerkkitapaus tästä kaikesta?</w:t>
      </w:r>
    </w:p>
    <w:p>
      <w:r>
        <w:rPr>
          <w:b/>
        </w:rPr>
        <w:t xml:space="preserve">Kysymys 5</w:t>
      </w:r>
    </w:p>
    <w:p>
      <w:r>
        <w:t xml:space="preserve">Milloin paikallinen etnisistä ja uskonnollisista asioista vastaava komitea ryhtyi toteuttamaan toimenpiteitä uskontojen järkiperäistämiseksi, koska uskontojen kehitys oli hidasta Zhejiangissa?</w:t>
      </w:r>
    </w:p>
    <w:p>
      <w:r>
        <w:rPr>
          <w:b/>
        </w:rPr>
        <w:t xml:space="preserve">Kysymys 6</w:t>
      </w:r>
    </w:p>
    <w:p>
      <w:r>
        <w:t xml:space="preserve">Paikkakunnan mukaan "Viiden oikaisun ja kahden purkamisen" lisäksi mikä oli näiden toimenpiteiden toinen nimi?</w:t>
      </w:r>
    </w:p>
    <w:p>
      <w:r>
        <w:rPr>
          <w:b/>
        </w:rPr>
        <w:t xml:space="preserve">Kysymys 7</w:t>
      </w:r>
    </w:p>
    <w:p>
      <w:r>
        <w:t xml:space="preserve">Nämä säännökset eivät ole johtaneet kirkkojen purkamiseen ja mihin muuhun?</w:t>
      </w:r>
    </w:p>
    <w:p>
      <w:r>
        <w:rPr>
          <w:b/>
        </w:rPr>
        <w:t xml:space="preserve">Kysymys 8</w:t>
      </w:r>
    </w:p>
    <w:p>
      <w:r>
        <w:t xml:space="preserve"> Mihin nämä säännökset ovat johtaneet kirkkojen lisäämiseen?</w:t>
      </w:r>
    </w:p>
    <w:p>
      <w:r>
        <w:rPr>
          <w:b/>
        </w:rPr>
        <w:t xml:space="preserve">Kysymys 9</w:t>
      </w:r>
    </w:p>
    <w:p>
      <w:r>
        <w:t xml:space="preserve"> Mikä ei ollut esimerkillinen tapaus kaikesta tästä?</w:t>
      </w:r>
    </w:p>
    <w:p>
      <w:r>
        <w:rPr>
          <w:b/>
        </w:rPr>
        <w:t xml:space="preserve">Tekstin numero 32</w:t>
      </w:r>
    </w:p>
    <w:p>
      <w:r>
        <w:rPr>
          <w:color w:val="A9A9A9"/>
        </w:rPr>
        <w:t xml:space="preserve">Islam </w:t>
      </w:r>
      <w:r>
        <w:t xml:space="preserve">saapui </w:t>
      </w:r>
      <w:r>
        <w:rPr>
          <w:color w:val="2F4F4F"/>
        </w:rPr>
        <w:t xml:space="preserve">vuosia</w:t>
      </w:r>
      <w:r>
        <w:rPr>
          <w:color w:val="DCDCDC"/>
        </w:rPr>
        <w:t xml:space="preserve">1,400</w:t>
      </w:r>
      <w:r>
        <w:t xml:space="preserve"> sitten Zhejiangiin</w:t>
      </w:r>
      <w:r>
        <w:rPr>
          <w:color w:val="2F4F4F"/>
        </w:rPr>
        <w:t xml:space="preserve">.</w:t>
      </w:r>
      <w:r>
        <w:t xml:space="preserve"> Nykyään </w:t>
      </w:r>
      <w:r>
        <w:rPr>
          <w:color w:val="556B2F"/>
        </w:rPr>
        <w:t xml:space="preserve">islamia </w:t>
      </w:r>
      <w:r>
        <w:t xml:space="preserve">harjoittaa pieni joukko ihmisiä, mukaan lukien </w:t>
      </w:r>
      <w:r>
        <w:rPr>
          <w:color w:val="6B8E23"/>
        </w:rPr>
        <w:t xml:space="preserve">lähes kaikki </w:t>
      </w:r>
      <w:r>
        <w:t xml:space="preserve">Zhejiangissa asuvat hui-kiinalaiset</w:t>
      </w:r>
      <w:r>
        <w:t xml:space="preserve">.</w:t>
      </w:r>
      <w:r>
        <w:t xml:space="preserve"> Toinen maakunnassa esiintyvä uskonto on </w:t>
      </w:r>
      <w:r>
        <w:rPr>
          <w:color w:val="A0522D"/>
        </w:rPr>
        <w:t xml:space="preserve">she-samanismi </w:t>
      </w:r>
      <w:r>
        <w:t xml:space="preserve">(jota harjoittaa she-etnisvähemmistö).</w:t>
      </w:r>
    </w:p>
    <w:p>
      <w:r>
        <w:rPr>
          <w:b/>
        </w:rPr>
        <w:t xml:space="preserve">Kysymys 0</w:t>
      </w:r>
    </w:p>
    <w:p>
      <w:r>
        <w:t xml:space="preserve">Kuinka kauan sitten islam saapui Zhejiangiin?</w:t>
      </w:r>
    </w:p>
    <w:p>
      <w:r>
        <w:rPr>
          <w:b/>
        </w:rPr>
        <w:t xml:space="preserve">Kysymys 1</w:t>
      </w:r>
    </w:p>
    <w:p>
      <w:r>
        <w:t xml:space="preserve">Mitä uskontoa Zhejiangissa asuvat hui-kiinalaiset harjoittavat?</w:t>
      </w:r>
    </w:p>
    <w:p>
      <w:r>
        <w:rPr>
          <w:b/>
        </w:rPr>
        <w:t xml:space="preserve">Kysymys 2</w:t>
      </w:r>
    </w:p>
    <w:p>
      <w:r>
        <w:t xml:space="preserve">Kuinka moni Zhejiangissa asuvista hui-kiinalaisista harjoittaa islamia?</w:t>
      </w:r>
    </w:p>
    <w:p>
      <w:r>
        <w:rPr>
          <w:b/>
        </w:rPr>
        <w:t xml:space="preserve">Kysymys 3</w:t>
      </w:r>
    </w:p>
    <w:p>
      <w:r>
        <w:t xml:space="preserve">Mitä etninen vähemmistö She harjoittaa Zhejiangissa?</w:t>
      </w:r>
    </w:p>
    <w:p>
      <w:r>
        <w:rPr>
          <w:b/>
        </w:rPr>
        <w:t xml:space="preserve">Kysymys 4</w:t>
      </w:r>
    </w:p>
    <w:p>
      <w:r>
        <w:t xml:space="preserve">Mikä uskonto tuli Zhejiangiin 1400 vuotta sitten?</w:t>
      </w:r>
    </w:p>
    <w:p>
      <w:r>
        <w:rPr>
          <w:b/>
        </w:rPr>
        <w:t xml:space="preserve">Kysymys 5</w:t>
      </w:r>
    </w:p>
    <w:p>
      <w:r>
        <w:t xml:space="preserve">Kuinka kauan sitten islam lähti Zhejiangista?</w:t>
      </w:r>
    </w:p>
    <w:p>
      <w:r>
        <w:rPr>
          <w:b/>
        </w:rPr>
        <w:t xml:space="preserve">Kysymys 6</w:t>
      </w:r>
    </w:p>
    <w:p>
      <w:r>
        <w:t xml:space="preserve"> Mitä uskontoa Zhejiangissa asuvat hui-kiinalaiset eivät harjoita?</w:t>
      </w:r>
    </w:p>
    <w:p>
      <w:r>
        <w:rPr>
          <w:b/>
        </w:rPr>
        <w:t xml:space="preserve">Kysymys 7</w:t>
      </w:r>
    </w:p>
    <w:p>
      <w:r>
        <w:t xml:space="preserve"> Kuinka moni Zhejiangissa asuvista hui-kiinalaisista ei harjoita islamia?</w:t>
      </w:r>
    </w:p>
    <w:p>
      <w:r>
        <w:rPr>
          <w:b/>
        </w:rPr>
        <w:t xml:space="preserve">Kysymys 8</w:t>
      </w:r>
    </w:p>
    <w:p>
      <w:r>
        <w:t xml:space="preserve"> Mitä etninen vähemmistö She ei harjoita Zhejiangissa?</w:t>
      </w:r>
    </w:p>
    <w:p>
      <w:r>
        <w:rPr>
          <w:b/>
        </w:rPr>
        <w:t xml:space="preserve">Kysymys 9</w:t>
      </w:r>
    </w:p>
    <w:p>
      <w:r>
        <w:t xml:space="preserve"> Mikä uskonto jätti Zhejiangin 1400 vuotta sitten?</w:t>
      </w:r>
    </w:p>
    <w:p>
      <w:r>
        <w:rPr>
          <w:b/>
        </w:rPr>
        <w:t xml:space="preserve">Tekstin numero 33</w:t>
      </w:r>
    </w:p>
    <w:p>
      <w:r>
        <w:t xml:space="preserve">Zhejiang on </w:t>
      </w:r>
      <w:r>
        <w:rPr>
          <w:color w:val="A9A9A9"/>
        </w:rPr>
        <w:t xml:space="preserve">vuoristoinen </w:t>
      </w:r>
      <w:r>
        <w:t xml:space="preserve">ja on siksi edistänyt monien erilaisten paikallisten kulttuurien kehittymistä. Kielellisesti Zhejiang on </w:t>
      </w:r>
      <w:r>
        <w:rPr>
          <w:color w:val="DCDCDC"/>
        </w:rPr>
        <w:t xml:space="preserve">erittäin </w:t>
      </w:r>
      <w:r>
        <w:t xml:space="preserve">monimuotoinen. Suurin osa Zhejiangin asukkaista puhuu </w:t>
      </w:r>
      <w:r>
        <w:rPr>
          <w:color w:val="2F4F4F"/>
        </w:rPr>
        <w:t xml:space="preserve">wu:ta, </w:t>
      </w:r>
      <w:r>
        <w:t xml:space="preserve">mutta wu:n murteet ovat hyvin erilaisia, erityisesti etelässä, jossa yhdessä laaksossa puhutaan murretta, jota muutaman kilometrin päässä oleva laakso ei ymmärrä lainkaan. </w:t>
      </w:r>
      <w:r>
        <w:t xml:space="preserve">Muitakin kiinan lajikkeita puhutaan, lähinnä rajoilla; </w:t>
      </w:r>
      <w:r>
        <w:rPr>
          <w:color w:val="6B8E23"/>
        </w:rPr>
        <w:t xml:space="preserve">Anhuin </w:t>
      </w:r>
      <w:r>
        <w:rPr>
          <w:color w:val="556B2F"/>
        </w:rPr>
        <w:t xml:space="preserve">rajalla </w:t>
      </w:r>
      <w:r>
        <w:t xml:space="preserve">puhutaan mandariinia ja Huizhoun murteita, </w:t>
      </w:r>
      <w:r>
        <w:t xml:space="preserve">kun taas </w:t>
      </w:r>
      <w:r>
        <w:rPr>
          <w:color w:val="228B22"/>
        </w:rPr>
        <w:t xml:space="preserve">Fujianin </w:t>
      </w:r>
      <w:r>
        <w:rPr>
          <w:color w:val="A0522D"/>
        </w:rPr>
        <w:t xml:space="preserve">rajalla</w:t>
      </w:r>
      <w:r>
        <w:t xml:space="preserve"> puhutaan minin murteita</w:t>
      </w:r>
      <w:r>
        <w:t xml:space="preserve">. (Katso lisätietoja Hangzhoun murteesta, Shaoxingin murteesta, Ningbon murteesta, Wenzhoun murteesta, Taizhoun murteesta, Jinhuan murteesta ja Quzhoun murteesta).</w:t>
      </w:r>
    </w:p>
    <w:p>
      <w:r>
        <w:rPr>
          <w:b/>
        </w:rPr>
        <w:t xml:space="preserve">Kysymys 0</w:t>
      </w:r>
    </w:p>
    <w:p>
      <w:r>
        <w:t xml:space="preserve">Kuinka monimuotoinen Zhejiang on kielellisesti?</w:t>
      </w:r>
    </w:p>
    <w:p>
      <w:r>
        <w:rPr>
          <w:b/>
        </w:rPr>
        <w:t xml:space="preserve">Kysymys 1</w:t>
      </w:r>
    </w:p>
    <w:p>
      <w:r>
        <w:t xml:space="preserve">Mitä useimmat Zhejiangin asukkaat puhuvat?</w:t>
      </w:r>
    </w:p>
    <w:p>
      <w:r>
        <w:rPr>
          <w:b/>
        </w:rPr>
        <w:t xml:space="preserve">Kysymys 2</w:t>
      </w:r>
    </w:p>
    <w:p>
      <w:r>
        <w:t xml:space="preserve">Missä rajalla puhutaan mandariinia ja Huizhoun murretta?</w:t>
      </w:r>
    </w:p>
    <w:p>
      <w:r>
        <w:rPr>
          <w:b/>
        </w:rPr>
        <w:t xml:space="preserve">Kysymys 3</w:t>
      </w:r>
    </w:p>
    <w:p>
      <w:r>
        <w:t xml:space="preserve">Min murteita puhutaan rajalla missä?</w:t>
      </w:r>
    </w:p>
    <w:p>
      <w:r>
        <w:rPr>
          <w:b/>
        </w:rPr>
        <w:t xml:space="preserve">Kysymys 4</w:t>
      </w:r>
    </w:p>
    <w:p>
      <w:r>
        <w:t xml:space="preserve">Minkälainen on Zhejiangin maantiede?</w:t>
      </w:r>
    </w:p>
    <w:p>
      <w:r>
        <w:rPr>
          <w:b/>
        </w:rPr>
        <w:t xml:space="preserve">Kysymys 5</w:t>
      </w:r>
    </w:p>
    <w:p>
      <w:r>
        <w:t xml:space="preserve"> Kuinka samanlainen Zhejiang on kielellisesti?</w:t>
      </w:r>
    </w:p>
    <w:p>
      <w:r>
        <w:rPr>
          <w:b/>
        </w:rPr>
        <w:t xml:space="preserve">Kysymys 6</w:t>
      </w:r>
    </w:p>
    <w:p>
      <w:r>
        <w:t xml:space="preserve">Mitä Zhejiangin asukkaat eivät puhu?</w:t>
      </w:r>
    </w:p>
    <w:p>
      <w:r>
        <w:rPr>
          <w:b/>
        </w:rPr>
        <w:t xml:space="preserve">Kysymys 7</w:t>
      </w:r>
    </w:p>
    <w:p>
      <w:r>
        <w:t xml:space="preserve"> Mandariinia ja Huizhoun murteita puhutaan minkä alueen sisällä?</w:t>
      </w:r>
    </w:p>
    <w:p>
      <w:r>
        <w:rPr>
          <w:b/>
        </w:rPr>
        <w:t xml:space="preserve">Kysymys 8</w:t>
      </w:r>
    </w:p>
    <w:p>
      <w:r>
        <w:t xml:space="preserve"> Min murteita ei puhuta rajalla missä?</w:t>
      </w:r>
    </w:p>
    <w:p>
      <w:r>
        <w:rPr>
          <w:b/>
        </w:rPr>
        <w:t xml:space="preserve">Kysymys 9</w:t>
      </w:r>
    </w:p>
    <w:p>
      <w:r>
        <w:t xml:space="preserve"> Minkälaista maantiedettä Zhejiangia ei koskaan pidetä?</w:t>
      </w:r>
    </w:p>
    <w:p>
      <w:r>
        <w:rPr>
          <w:b/>
        </w:rPr>
        <w:t xml:space="preserve">Tekstin numero 34</w:t>
      </w:r>
    </w:p>
    <w:p>
      <w:r>
        <w:t xml:space="preserve">Alueella </w:t>
      </w:r>
      <w:r>
        <w:t xml:space="preserve">on historian saatossa ollut useita eri </w:t>
      </w:r>
      <w:r>
        <w:rPr>
          <w:color w:val="A9A9A9"/>
        </w:rPr>
        <w:t xml:space="preserve">kieliä, </w:t>
      </w:r>
      <w:r>
        <w:t xml:space="preserve">jotta viestintä olisi ollut parempaa</w:t>
      </w:r>
      <w:r>
        <w:t xml:space="preserve">.</w:t>
      </w:r>
      <w:r>
        <w:t xml:space="preserve"> Hangzhoussa, Shaoxingissa ja Ningbossa puhutut murteet ovat historiallisesti ottaneet tämän roolin. Kiinan kansantasavallan perustamisen jälkeen </w:t>
      </w:r>
      <w:r>
        <w:t xml:space="preserve">vuonna </w:t>
      </w:r>
      <w:r>
        <w:rPr>
          <w:color w:val="DCDCDC"/>
        </w:rPr>
        <w:t xml:space="preserve">1949</w:t>
      </w:r>
      <w:r>
        <w:t xml:space="preserve">, </w:t>
      </w:r>
      <w:r>
        <w:rPr>
          <w:color w:val="2F4F4F"/>
        </w:rPr>
        <w:t xml:space="preserve">mandariinikiinaa, </w:t>
      </w:r>
      <w:r>
        <w:t xml:space="preserve">joka ei ole ymmärrettävissä minkään paikallisen murteen kanssa, on alettu käyttää vakioviestintäkielenä koko Kiinassa.</w:t>
      </w:r>
      <w:r>
        <w:t xml:space="preserve"> Tämän seurauksena suurin osa väestöstä puhuu ja ymmärtää mandariinia jossain määrin ja osaa tarvittaessa vaihtaa koodia. Suurin osa koulutetusta väestöstä </w:t>
      </w:r>
      <w:r>
        <w:t xml:space="preserve">osaa </w:t>
      </w:r>
      <w:r>
        <w:rPr>
          <w:color w:val="556B2F"/>
        </w:rPr>
        <w:t xml:space="preserve">1978</w:t>
      </w:r>
      <w:r>
        <w:t xml:space="preserve">puhua mandariinia</w:t>
      </w:r>
      <w:r>
        <w:t xml:space="preserve">. </w:t>
      </w:r>
      <w:r>
        <w:t xml:space="preserve">Kaupunkilaiset puhuvat yleensä sujuvammin mandariinia kuin maaseudun asukkaat. Zhejiangin aksentti on kuitenkin havaittavissa lähes kaikilla alueen asukkailla, jotka kommunikoivat mandariinikiinalla, ja kotimurre on edelleen tärkeä osa useimpien Zhejiangin asukkaiden jokapäiväistä elämää ja kulttuuri-identiteettiä.</w:t>
      </w:r>
    </w:p>
    <w:p>
      <w:r>
        <w:rPr>
          <w:b/>
        </w:rPr>
        <w:t xml:space="preserve">Kysymys 0</w:t>
      </w:r>
    </w:p>
    <w:p>
      <w:r>
        <w:t xml:space="preserve">Milloin Kiinan kansantasavalta perustettiin?</w:t>
      </w:r>
    </w:p>
    <w:p>
      <w:r>
        <w:rPr>
          <w:b/>
        </w:rPr>
        <w:t xml:space="preserve">Kysymys 1</w:t>
      </w:r>
    </w:p>
    <w:p>
      <w:r>
        <w:t xml:space="preserve">Mitä kieltä on vuodesta 1949 lähtien pidetty Kiinassa viestinnän standardikielenä?</w:t>
      </w:r>
    </w:p>
    <w:p>
      <w:r>
        <w:rPr>
          <w:b/>
        </w:rPr>
        <w:t xml:space="preserve">Kysymys 2</w:t>
      </w:r>
    </w:p>
    <w:p>
      <w:r>
        <w:t xml:space="preserve">Mistä vuodesta lähtien koulutetun väestön enemmistö osaa mandariinikiinaa?</w:t>
      </w:r>
    </w:p>
    <w:p>
      <w:r>
        <w:rPr>
          <w:b/>
        </w:rPr>
        <w:t xml:space="preserve">Kysymys 3</w:t>
      </w:r>
    </w:p>
    <w:p>
      <w:r>
        <w:t xml:space="preserve">Millaiset asukkaat puhuvat yleensä sujuvammin mandariinia kuin maaseudun asukkaat?</w:t>
      </w:r>
    </w:p>
    <w:p>
      <w:r>
        <w:rPr>
          <w:b/>
        </w:rPr>
        <w:t xml:space="preserve">Kysymys 4</w:t>
      </w:r>
    </w:p>
    <w:p>
      <w:r>
        <w:t xml:space="preserve">Kautta historian on ollut useita mitä alueella mahdollistaa paremman viestinnän?</w:t>
      </w:r>
    </w:p>
    <w:p>
      <w:r>
        <w:rPr>
          <w:b/>
        </w:rPr>
        <w:t xml:space="preserve">Kysymys 5</w:t>
      </w:r>
    </w:p>
    <w:p>
      <w:r>
        <w:t xml:space="preserve"> Milloin Kiinan kansantasavalta lakkautettiin?</w:t>
      </w:r>
    </w:p>
    <w:p>
      <w:r>
        <w:rPr>
          <w:b/>
        </w:rPr>
        <w:t xml:space="preserve">Kysymys 6</w:t>
      </w:r>
    </w:p>
    <w:p>
      <w:r>
        <w:t xml:space="preserve">Mitä kieltä ei ole edistetty viestinnän standardikielenä koko Kiinassa vuodesta 1949 lähtien?</w:t>
      </w:r>
    </w:p>
    <w:p>
      <w:r>
        <w:rPr>
          <w:b/>
        </w:rPr>
        <w:t xml:space="preserve">Kysymys 7</w:t>
      </w:r>
    </w:p>
    <w:p>
      <w:r>
        <w:t xml:space="preserve">Mistä vuodesta lähtien koulutettu vähemmistö väestöstä osaa mandariinikiinaa?</w:t>
      </w:r>
    </w:p>
    <w:p>
      <w:r>
        <w:rPr>
          <w:b/>
        </w:rPr>
        <w:t xml:space="preserve">Kysymys 8</w:t>
      </w:r>
    </w:p>
    <w:p>
      <w:r>
        <w:t xml:space="preserve">Minkälaiset asukkaat eivät yleensä puhu yhtä sujuvasti mandariinia kuin maaseudun asukkaat?</w:t>
      </w:r>
    </w:p>
    <w:p>
      <w:r>
        <w:rPr>
          <w:b/>
        </w:rPr>
        <w:t xml:space="preserve">Kysymys 9</w:t>
      </w:r>
    </w:p>
    <w:p>
      <w:r>
        <w:t xml:space="preserve">Kautta historian on ollut useita mitä alueella mahdollistaa huonompi viestintä?</w:t>
      </w:r>
    </w:p>
    <w:p>
      <w:r>
        <w:rPr>
          <w:b/>
        </w:rPr>
        <w:t xml:space="preserve">Tekstin numero 35</w:t>
      </w:r>
    </w:p>
    <w:p>
      <w:r>
        <w:t xml:space="preserve">Zhejiang on </w:t>
      </w:r>
      <w:r>
        <w:rPr>
          <w:color w:val="A9A9A9"/>
        </w:rPr>
        <w:t xml:space="preserve">Yuejun </w:t>
      </w:r>
      <w:r>
        <w:t xml:space="preserve">(越劇) </w:t>
      </w:r>
      <w:r>
        <w:t xml:space="preserve">kotimaa</w:t>
      </w:r>
      <w:r>
        <w:t xml:space="preserve">, joka on yksi kiinalaisen oopperan merkittävimmistä muodoista. Yueju sai alkunsa </w:t>
      </w:r>
      <w:r>
        <w:rPr>
          <w:color w:val="DCDCDC"/>
        </w:rPr>
        <w:t xml:space="preserve">Shengzhoussa, ja sitä </w:t>
      </w:r>
      <w:r>
        <w:t xml:space="preserve">esittävät perinteisesti </w:t>
      </w:r>
      <w:r>
        <w:rPr>
          <w:color w:val="556B2F"/>
        </w:rPr>
        <w:t xml:space="preserve">vain </w:t>
      </w:r>
      <w:r>
        <w:rPr>
          <w:color w:val="2F4F4F"/>
        </w:rPr>
        <w:t xml:space="preserve">näyttelijät </w:t>
      </w:r>
      <w:r>
        <w:t xml:space="preserve">sekä mies- että naisrooleissa. Muita tärkeitä oopperaperinteitä ovat Yongju (Ningbossa), Shaoju (Shaoxingissa), Ouju (Wenzhoussa), Wuju (Jinhualla), Taizhou Luantan (Taizhoussa) ja Zhuji Luantan (Zhujissa).</w:t>
      </w:r>
    </w:p>
    <w:p>
      <w:r>
        <w:rPr>
          <w:b/>
        </w:rPr>
        <w:t xml:space="preserve">Kysymys 0</w:t>
      </w:r>
    </w:p>
    <w:p>
      <w:r>
        <w:t xml:space="preserve">Mikä on yksi kiinalaisen oopperan tunnetuimmista muodoista?</w:t>
      </w:r>
    </w:p>
    <w:p>
      <w:r>
        <w:rPr>
          <w:b/>
        </w:rPr>
        <w:t xml:space="preserve">Kysymys 1</w:t>
      </w:r>
    </w:p>
    <w:p>
      <w:r>
        <w:t xml:space="preserve">Mistä Yueju on peräisin?</w:t>
      </w:r>
    </w:p>
    <w:p>
      <w:r>
        <w:rPr>
          <w:b/>
        </w:rPr>
        <w:t xml:space="preserve">Kysymys 2</w:t>
      </w:r>
    </w:p>
    <w:p>
      <w:r>
        <w:t xml:space="preserve">Kuka perinteisesti esittää Yuejua?</w:t>
      </w:r>
    </w:p>
    <w:p>
      <w:r>
        <w:rPr>
          <w:b/>
        </w:rPr>
        <w:t xml:space="preserve">Kysymys 3</w:t>
      </w:r>
    </w:p>
    <w:p>
      <w:r>
        <w:t xml:space="preserve">Kuka näyttelee miesrooleja Yuejussa?</w:t>
      </w:r>
    </w:p>
    <w:p>
      <w:r>
        <w:rPr>
          <w:b/>
        </w:rPr>
        <w:t xml:space="preserve">Kysymys 4</w:t>
      </w:r>
    </w:p>
    <w:p>
      <w:r>
        <w:t xml:space="preserve">Kuka näyttelee naisrooleja Yuejussa?</w:t>
      </w:r>
    </w:p>
    <w:p>
      <w:r>
        <w:rPr>
          <w:b/>
        </w:rPr>
        <w:t xml:space="preserve">Kysymys 5</w:t>
      </w:r>
    </w:p>
    <w:p>
      <w:r>
        <w:t xml:space="preserve"> Mikä on yksi kiinalaisen oopperan vähiten tunnetuista muodoista?</w:t>
      </w:r>
    </w:p>
    <w:p>
      <w:r>
        <w:rPr>
          <w:b/>
        </w:rPr>
        <w:t xml:space="preserve">Kysymys 6</w:t>
      </w:r>
    </w:p>
    <w:p>
      <w:r>
        <w:t xml:space="preserve">Mihin Yueju päättyi?</w:t>
      </w:r>
    </w:p>
    <w:p>
      <w:r>
        <w:rPr>
          <w:b/>
        </w:rPr>
        <w:t xml:space="preserve">Kysymys 7</w:t>
      </w:r>
    </w:p>
    <w:p>
      <w:r>
        <w:t xml:space="preserve"> Kuka ei koskaan esitä Yuejua?</w:t>
      </w:r>
    </w:p>
    <w:p>
      <w:r>
        <w:rPr>
          <w:b/>
        </w:rPr>
        <w:t xml:space="preserve">Kysymys 8</w:t>
      </w:r>
    </w:p>
    <w:p>
      <w:r>
        <w:t xml:space="preserve"> Kuka ei näyttele miesrooleja Yuejussa?</w:t>
      </w:r>
    </w:p>
    <w:p>
      <w:r>
        <w:rPr>
          <w:b/>
        </w:rPr>
        <w:t xml:space="preserve">Kysymys 9</w:t>
      </w:r>
    </w:p>
    <w:p>
      <w:r>
        <w:t xml:space="preserve">Kuka ei näyttele naisrooleja Yuejussa?</w:t>
      </w:r>
    </w:p>
    <w:p>
      <w:r>
        <w:rPr>
          <w:b/>
        </w:rPr>
        <w:t xml:space="preserve">Tekstin numero 36</w:t>
      </w:r>
    </w:p>
    <w:p>
      <w:r>
        <w:t xml:space="preserve">Longjing-tee (jota kutsutaan myös </w:t>
      </w:r>
      <w:r>
        <w:rPr>
          <w:color w:val="A9A9A9"/>
        </w:rPr>
        <w:t xml:space="preserve">lohikäärmeen kaivoteeksi), joka on </w:t>
      </w:r>
      <w:r>
        <w:t xml:space="preserve">peräisin </w:t>
      </w:r>
      <w:r>
        <w:rPr>
          <w:color w:val="DCDCDC"/>
        </w:rPr>
        <w:t xml:space="preserve">Hangzhoussa, </w:t>
      </w:r>
      <w:r>
        <w:t xml:space="preserve">on yksi arvostetuimmista, ellei jopa arvostetuin kiinalainen tee. </w:t>
      </w:r>
      <w:r>
        <w:rPr>
          <w:color w:val="2F4F4F"/>
        </w:rPr>
        <w:t xml:space="preserve">Hangzhou </w:t>
      </w:r>
      <w:r>
        <w:t xml:space="preserve">on tunnettu myös </w:t>
      </w:r>
      <w:r>
        <w:t xml:space="preserve">silkkisateenvarjoista ja </w:t>
      </w:r>
      <w:r>
        <w:rPr>
          <w:color w:val="A0522D"/>
        </w:rPr>
        <w:t xml:space="preserve">käsipuhaltimista</w:t>
      </w:r>
      <w:r>
        <w:t xml:space="preserve">. </w:t>
      </w:r>
      <w:r>
        <w:t xml:space="preserve">Zhejiangin keittiö (joka jakautuu moniin perinteisiin, kuten Hangzhoun keittiöön) on yksi </w:t>
      </w:r>
      <w:r>
        <w:t xml:space="preserve">kiinalaisen keittiön </w:t>
      </w:r>
      <w:r>
        <w:rPr>
          <w:color w:val="228B22"/>
        </w:rPr>
        <w:t xml:space="preserve">kahdeksasta </w:t>
      </w:r>
      <w:r>
        <w:t xml:space="preserve">suuresta perinteestä</w:t>
      </w:r>
      <w:r>
        <w:t xml:space="preserve">.</w:t>
      </w:r>
    </w:p>
    <w:p>
      <w:r>
        <w:rPr>
          <w:b/>
        </w:rPr>
        <w:t xml:space="preserve">Kysymys 0</w:t>
      </w:r>
    </w:p>
    <w:p>
      <w:r>
        <w:t xml:space="preserve">Mikä on Longjing-teen nimi?</w:t>
      </w:r>
    </w:p>
    <w:p>
      <w:r>
        <w:rPr>
          <w:b/>
        </w:rPr>
        <w:t xml:space="preserve">Kysymys 1</w:t>
      </w:r>
    </w:p>
    <w:p>
      <w:r>
        <w:t xml:space="preserve">Mistä Longjing-tee on peräisin?</w:t>
      </w:r>
    </w:p>
    <w:p>
      <w:r>
        <w:rPr>
          <w:b/>
        </w:rPr>
        <w:t xml:space="preserve">Kysymys 2</w:t>
      </w:r>
    </w:p>
    <w:p>
      <w:r>
        <w:t xml:space="preserve">Millaisista sateenvarjoista Hangzhou tunnetaan?</w:t>
      </w:r>
    </w:p>
    <w:p>
      <w:r>
        <w:rPr>
          <w:b/>
        </w:rPr>
        <w:t xml:space="preserve">Kysymys 3</w:t>
      </w:r>
    </w:p>
    <w:p>
      <w:r>
        <w:t xml:space="preserve">Millaisista faneista Hangzhou tunnetaan?</w:t>
      </w:r>
    </w:p>
    <w:p>
      <w:r>
        <w:rPr>
          <w:b/>
        </w:rPr>
        <w:t xml:space="preserve">Kysymys 4</w:t>
      </w:r>
    </w:p>
    <w:p>
      <w:r>
        <w:t xml:space="preserve">Zhejiangin keittiö on yksi monista kiinalaisen keittiön suurista perinteistä?</w:t>
      </w:r>
    </w:p>
    <w:p>
      <w:r>
        <w:rPr>
          <w:b/>
        </w:rPr>
        <w:t xml:space="preserve">Kysymys 5</w:t>
      </w:r>
    </w:p>
    <w:p>
      <w:r>
        <w:t xml:space="preserve"> Mikä on Shortjing-tee?</w:t>
      </w:r>
    </w:p>
    <w:p>
      <w:r>
        <w:rPr>
          <w:b/>
        </w:rPr>
        <w:t xml:space="preserve">Kysymys 6</w:t>
      </w:r>
    </w:p>
    <w:p>
      <w:r>
        <w:t xml:space="preserve"> Mistä Longjing-tee on kielletty?</w:t>
      </w:r>
    </w:p>
    <w:p>
      <w:r>
        <w:rPr>
          <w:b/>
        </w:rPr>
        <w:t xml:space="preserve">Kysymys 7</w:t>
      </w:r>
    </w:p>
    <w:p>
      <w:r>
        <w:t xml:space="preserve"> Millaisista vaatteista Hangzhou tunnetaan?</w:t>
      </w:r>
    </w:p>
    <w:p>
      <w:r>
        <w:rPr>
          <w:b/>
        </w:rPr>
        <w:t xml:space="preserve">Kysymys 8</w:t>
      </w:r>
    </w:p>
    <w:p>
      <w:r>
        <w:t xml:space="preserve">Millaisista kengistä Hangzhou tunnetaan?</w:t>
      </w:r>
    </w:p>
    <w:p>
      <w:r>
        <w:rPr>
          <w:b/>
        </w:rPr>
        <w:t xml:space="preserve">Kysymys 9</w:t>
      </w:r>
    </w:p>
    <w:p>
      <w:r>
        <w:t xml:space="preserve">Zhejiangin keittiö on yksi jaapanilaisen keittiön monista suurista perinteistä?</w:t>
      </w:r>
    </w:p>
    <w:p>
      <w:r>
        <w:rPr>
          <w:b/>
        </w:rPr>
        <w:t xml:space="preserve">Tekstin numero 37</w:t>
      </w:r>
    </w:p>
    <w:p>
      <w:r>
        <w:t xml:space="preserve">Muinaisista ajoista </w:t>
      </w:r>
      <w:r>
        <w:t xml:space="preserve">lähtien </w:t>
      </w:r>
      <w:r>
        <w:rPr>
          <w:color w:val="A9A9A9"/>
        </w:rPr>
        <w:t xml:space="preserve">Pohjois-Zhejiang </w:t>
      </w:r>
      <w:r>
        <w:t xml:space="preserve">ja naapurimaiden </w:t>
      </w:r>
      <w:r>
        <w:rPr>
          <w:color w:val="DCDCDC"/>
        </w:rPr>
        <w:t xml:space="preserve">Etelä-Jiangsu </w:t>
      </w:r>
      <w:r>
        <w:t xml:space="preserve">ovat olleet kuuluisia </w:t>
      </w:r>
      <w:r>
        <w:rPr>
          <w:color w:val="2F4F4F"/>
        </w:rPr>
        <w:t xml:space="preserve">vauraudestaan </w:t>
      </w:r>
      <w:r>
        <w:t xml:space="preserve">ja yltäkylläisyydestään, ja pelkästään pohjoisen </w:t>
      </w:r>
      <w:r>
        <w:rPr>
          <w:color w:val="556B2F"/>
        </w:rPr>
        <w:t xml:space="preserve">Zhejiangin </w:t>
      </w:r>
      <w:r>
        <w:t xml:space="preserve">paikannimien (Hangzhou, Jiaxing jne.) </w:t>
      </w:r>
      <w:r>
        <w:t xml:space="preserve">lisääminen </w:t>
      </w:r>
      <w:r>
        <w:t xml:space="preserve">runoihin antoi </w:t>
      </w:r>
      <w:r>
        <w:rPr>
          <w:color w:val="6B8E23"/>
        </w:rPr>
        <w:t xml:space="preserve">unenomaisen </w:t>
      </w:r>
      <w:r>
        <w:t xml:space="preserve">vaikutelman</w:t>
      </w:r>
      <w:r>
        <w:t xml:space="preserve">, jota monet tunnetut runoilijat ovat noudattaneet. Erityisesti </w:t>
      </w:r>
      <w:r>
        <w:rPr>
          <w:color w:val="A0522D"/>
        </w:rPr>
        <w:t xml:space="preserve">Hangzhoun </w:t>
      </w:r>
      <w:r>
        <w:t xml:space="preserve">(samoin kuin naapuriprovinssissa Jiangsussa sijaitsevan Suzhoun) </w:t>
      </w:r>
      <w:r>
        <w:t xml:space="preserve">maine </w:t>
      </w:r>
      <w:r>
        <w:t xml:space="preserve">on johtanut </w:t>
      </w:r>
      <w:r>
        <w:rPr>
          <w:color w:val="228B22"/>
        </w:rPr>
        <w:t xml:space="preserve">kansantajuiseen sanontaan</w:t>
      </w:r>
      <w:r>
        <w:t xml:space="preserve">: "Yläpuolella on taivas, alapuolella Suzhou ja Hangzhou" (上有天堂，下有苏杭), sanonta, joka on edelleen ylpeydenaihe näiden kahden yhä vauraan kaupungin asukkaille.</w:t>
      </w:r>
    </w:p>
    <w:p>
      <w:r>
        <w:rPr>
          <w:b/>
        </w:rPr>
        <w:t xml:space="preserve">Kysymys 0</w:t>
      </w:r>
    </w:p>
    <w:p>
      <w:r>
        <w:t xml:space="preserve">Mitä naapureita pohjoisen Zhejiangin eteläpuolella on?</w:t>
      </w:r>
    </w:p>
    <w:p>
      <w:r>
        <w:rPr>
          <w:b/>
        </w:rPr>
        <w:t xml:space="preserve">Kysymys 1</w:t>
      </w:r>
    </w:p>
    <w:p>
      <w:r>
        <w:t xml:space="preserve">Mikä on eteläisen Jiangsun pohjoinen naapuri?</w:t>
      </w:r>
    </w:p>
    <w:p>
      <w:r>
        <w:rPr>
          <w:b/>
        </w:rPr>
        <w:t xml:space="preserve">Kysymys 2</w:t>
      </w:r>
    </w:p>
    <w:p>
      <w:r>
        <w:t xml:space="preserve">Pohjois-Zhejiang ja Etelä-Jiangsu ovat kuuluisia runsaudestaan ja mistä muusta?</w:t>
      </w:r>
    </w:p>
    <w:p>
      <w:r>
        <w:rPr>
          <w:b/>
        </w:rPr>
        <w:t xml:space="preserve">Kysymys 3</w:t>
      </w:r>
    </w:p>
    <w:p>
      <w:r>
        <w:t xml:space="preserve">Pohjois-Zhejangin nimien lisääminen runouteen antoi vaikutuksen mitä?</w:t>
      </w:r>
    </w:p>
    <w:p>
      <w:r>
        <w:rPr>
          <w:b/>
        </w:rPr>
        <w:t xml:space="preserve">Kysymys 4</w:t>
      </w:r>
    </w:p>
    <w:p>
      <w:r>
        <w:t xml:space="preserve">Missä maine johti kansantajuiseen sanontaan?</w:t>
      </w:r>
    </w:p>
    <w:p>
      <w:r>
        <w:rPr>
          <w:b/>
        </w:rPr>
        <w:t xml:space="preserve">Kysymys 5</w:t>
      </w:r>
    </w:p>
    <w:p>
      <w:r>
        <w:t xml:space="preserve"> Mitä naapureita on Zhejiangin pohjoisosassa idässä?</w:t>
      </w:r>
    </w:p>
    <w:p>
      <w:r>
        <w:rPr>
          <w:b/>
        </w:rPr>
        <w:t xml:space="preserve">Kysymys 6</w:t>
      </w:r>
    </w:p>
    <w:p>
      <w:r>
        <w:t xml:space="preserve"> Mitä naapurimaita Jiangsun eteläpuolella on lännessä?</w:t>
      </w:r>
    </w:p>
    <w:p>
      <w:r>
        <w:rPr>
          <w:b/>
        </w:rPr>
        <w:t xml:space="preserve">Kysymys 7</w:t>
      </w:r>
    </w:p>
    <w:p>
      <w:r>
        <w:t xml:space="preserve">Etelä-Zhejiang ja Pohjois-Jiangsu ovat kuuluisia yltäkylläisyydestään ja mistä muusta?</w:t>
      </w:r>
    </w:p>
    <w:p>
      <w:r>
        <w:rPr>
          <w:b/>
        </w:rPr>
        <w:t xml:space="preserve">Kysymys 8</w:t>
      </w:r>
    </w:p>
    <w:p>
      <w:r>
        <w:t xml:space="preserve"> Etelä-Hejangin nimien lisääminen runouteen antoi vaikutuksen mitä?</w:t>
      </w:r>
    </w:p>
    <w:p>
      <w:r>
        <w:rPr>
          <w:b/>
        </w:rPr>
        <w:t xml:space="preserve">Kysymys 9</w:t>
      </w:r>
    </w:p>
    <w:p>
      <w:r>
        <w:t xml:space="preserve">Mikä sanoi "Alla on taivas"</w:t>
      </w:r>
    </w:p>
    <w:p>
      <w:r>
        <w:br w:type="page"/>
      </w:r>
    </w:p>
    <w:p>
      <w:r>
        <w:rPr>
          <w:b/>
          <w:u w:val="single"/>
        </w:rPr>
        <w:t xml:space="preserve">Asiakirjan numero 87</w:t>
      </w:r>
    </w:p>
    <w:p>
      <w:r>
        <w:rPr>
          <w:b/>
        </w:rPr>
        <w:t xml:space="preserve">Tekstin numero 0</w:t>
      </w:r>
    </w:p>
    <w:p>
      <w:r>
        <w:rPr>
          <w:color w:val="DCDCDC"/>
        </w:rPr>
        <w:t xml:space="preserve">Puolustusministeriö </w:t>
      </w:r>
      <w:r>
        <w:rPr>
          <w:color w:val="2F4F4F"/>
        </w:rPr>
        <w:t xml:space="preserve">(</w:t>
      </w:r>
      <w:r>
        <w:rPr>
          <w:color w:val="DCDCDC"/>
        </w:rPr>
        <w:t xml:space="preserve">Ministry of Defence</w:t>
      </w:r>
      <w:r>
        <w:rPr>
          <w:color w:val="2F4F4F"/>
        </w:rPr>
        <w:t xml:space="preserve">, MoD) </w:t>
      </w:r>
      <w:r>
        <w:t xml:space="preserve">on </w:t>
      </w:r>
      <w:r>
        <w:rPr>
          <w:color w:val="556B2F"/>
        </w:rPr>
        <w:t xml:space="preserve">Ison-Britannian </w:t>
      </w:r>
      <w:r>
        <w:t xml:space="preserve">hallituksen ministeriö, joka vastaa </w:t>
      </w:r>
      <w:r>
        <w:rPr>
          <w:color w:val="A0522D"/>
        </w:rPr>
        <w:t xml:space="preserve">Hänen Majesteettinsa hallituksen </w:t>
      </w:r>
      <w:r>
        <w:t xml:space="preserve">määrittelemän </w:t>
      </w:r>
      <w:r>
        <w:rPr>
          <w:color w:val="6B8E23"/>
        </w:rPr>
        <w:t xml:space="preserve">puolustuspolitiikan </w:t>
      </w:r>
      <w:r>
        <w:t xml:space="preserve">toteuttamisesta, ja se </w:t>
      </w:r>
      <w:r>
        <w:t xml:space="preserve">on </w:t>
      </w:r>
      <w:r>
        <w:rPr>
          <w:color w:val="228B22"/>
        </w:rPr>
        <w:t xml:space="preserve">Ison-Britannian asevoimien </w:t>
      </w:r>
      <w:r>
        <w:t xml:space="preserve">päämaja</w:t>
      </w:r>
      <w:r>
        <w:t xml:space="preserve">.</w:t>
      </w:r>
    </w:p>
    <w:p>
      <w:r>
        <w:rPr>
          <w:b/>
        </w:rPr>
        <w:t xml:space="preserve">Kysymys 0</w:t>
      </w:r>
    </w:p>
    <w:p>
      <w:r>
        <w:t xml:space="preserve">Minkä hallituksen puolustusministeriö mainitaan tässä?</w:t>
      </w:r>
    </w:p>
    <w:p>
      <w:r>
        <w:rPr>
          <w:b/>
        </w:rPr>
        <w:t xml:space="preserve">Kysymys 1</w:t>
      </w:r>
    </w:p>
    <w:p>
      <w:r>
        <w:t xml:space="preserve">Mitä tarkoittaa MoD?</w:t>
      </w:r>
    </w:p>
    <w:p>
      <w:r>
        <w:rPr>
          <w:b/>
        </w:rPr>
        <w:t xml:space="preserve">Kysymys 2</w:t>
      </w:r>
    </w:p>
    <w:p>
      <w:r>
        <w:t xml:space="preserve">Kuka määrää Ison-Britannian puolustuspolitiikasta?</w:t>
      </w:r>
    </w:p>
    <w:p>
      <w:r>
        <w:rPr>
          <w:b/>
        </w:rPr>
        <w:t xml:space="preserve">Kysymys 3</w:t>
      </w:r>
    </w:p>
    <w:p>
      <w:r>
        <w:t xml:space="preserve">Minkä hallinnonalan päämaja on puolustusministeriö?</w:t>
      </w:r>
    </w:p>
    <w:p>
      <w:r>
        <w:rPr>
          <w:b/>
        </w:rPr>
        <w:t xml:space="preserve">Kysymys 4</w:t>
      </w:r>
    </w:p>
    <w:p>
      <w:r>
        <w:t xml:space="preserve">Mikä on toinen nimi Hänen Majesteettinsa hallitukselle?</w:t>
      </w:r>
    </w:p>
    <w:p>
      <w:r>
        <w:rPr>
          <w:b/>
        </w:rPr>
        <w:t xml:space="preserve">Kysymys 5</w:t>
      </w:r>
    </w:p>
    <w:p>
      <w:r>
        <w:t xml:space="preserve">Mikä on Hänen Majesteettinsa hallituksen päämaja?</w:t>
      </w:r>
    </w:p>
    <w:p>
      <w:r>
        <w:rPr>
          <w:b/>
        </w:rPr>
        <w:t xml:space="preserve">Kysymys 6</w:t>
      </w:r>
    </w:p>
    <w:p>
      <w:r>
        <w:t xml:space="preserve">Kuka toteuttaa Hänen Majesteettinsa hallituksen sijainnin?</w:t>
      </w:r>
    </w:p>
    <w:p>
      <w:r>
        <w:rPr>
          <w:b/>
        </w:rPr>
        <w:t xml:space="preserve">Kysymys 7</w:t>
      </w:r>
    </w:p>
    <w:p>
      <w:r>
        <w:t xml:space="preserve">Missä on Hänen Majesteettinsa hallituksen päämaja?</w:t>
      </w:r>
    </w:p>
    <w:p>
      <w:r>
        <w:rPr>
          <w:b/>
        </w:rPr>
        <w:t xml:space="preserve">Kysymys 8</w:t>
      </w:r>
    </w:p>
    <w:p>
      <w:r>
        <w:t xml:space="preserve">Mitä Britannian asevoimat toteuttavat?</w:t>
      </w:r>
    </w:p>
    <w:p>
      <w:r>
        <w:rPr>
          <w:b/>
        </w:rPr>
        <w:t xml:space="preserve">Teksti numero 1</w:t>
      </w:r>
    </w:p>
    <w:p>
      <w:r>
        <w:t xml:space="preserve">Puolustusministeriön mukaan sen päätavoitteet ovat </w:t>
      </w:r>
      <w:r>
        <w:rPr>
          <w:color w:val="DCDCDC"/>
        </w:rPr>
        <w:t xml:space="preserve">Ison-Britannian ja Pohjois-Irlannin </w:t>
      </w:r>
      <w:r>
        <w:rPr>
          <w:color w:val="A9A9A9"/>
        </w:rPr>
        <w:t xml:space="preserve">yhdistyneen kuningaskunnan </w:t>
      </w:r>
      <w:r>
        <w:t xml:space="preserve">ja </w:t>
      </w:r>
      <w:r>
        <w:rPr>
          <w:color w:val="2F4F4F"/>
        </w:rPr>
        <w:t xml:space="preserve">sen etujen </w:t>
      </w:r>
      <w:r>
        <w:t xml:space="preserve">puolustaminen </w:t>
      </w:r>
      <w:r>
        <w:t xml:space="preserve">sekä </w:t>
      </w:r>
      <w:r>
        <w:rPr>
          <w:color w:val="556B2F"/>
        </w:rPr>
        <w:t xml:space="preserve">kansainvälisen rauhan ja vakauden </w:t>
      </w:r>
      <w:r>
        <w:t xml:space="preserve">vahvistaminen</w:t>
      </w:r>
      <w:r>
        <w:t xml:space="preserve">. </w:t>
      </w:r>
      <w:r>
        <w:t xml:space="preserve">Neuvostoliiton romahdettua ja kylmän sodan päätyttyä puolustusministeriö </w:t>
      </w:r>
      <w:r>
        <w:rPr>
          <w:color w:val="6B8E23"/>
        </w:rPr>
        <w:t xml:space="preserve">ei näe lyhyen aikavälin tavanomaisia sotilaallisia uhkia</w:t>
      </w:r>
      <w:r>
        <w:t xml:space="preserve">; se on pikemminkin todennut </w:t>
      </w:r>
      <w:r>
        <w:rPr>
          <w:color w:val="A0522D"/>
        </w:rPr>
        <w:t xml:space="preserve">joukkotuhoaseet, kansainvälisen terrorismin sekä epäonnistuneet ja romahtamassa olevat valtiot </w:t>
      </w:r>
      <w:r>
        <w:t xml:space="preserve">Yhdistyneen kuningaskunnan etuja uhkaaviksi tärkeimmiksi uhkiksi. Puolustusministeriö huolehtii myös </w:t>
      </w:r>
      <w:r>
        <w:rPr>
          <w:color w:val="228B22"/>
        </w:rPr>
        <w:t xml:space="preserve">asevoimien päivittäisestä toiminnasta, valmiussuunnittelusta ja puolustushankinnoista</w:t>
      </w:r>
      <w:r>
        <w:t xml:space="preserve">.</w:t>
      </w:r>
    </w:p>
    <w:p>
      <w:r>
        <w:rPr>
          <w:b/>
        </w:rPr>
        <w:t xml:space="preserve">Kysymys 0</w:t>
      </w:r>
    </w:p>
    <w:p>
      <w:r>
        <w:t xml:space="preserve">Mitä puolustusministeriö haluaa vahvistaa?</w:t>
      </w:r>
    </w:p>
    <w:p>
      <w:r>
        <w:rPr>
          <w:b/>
        </w:rPr>
        <w:t xml:space="preserve">Kysymys 1</w:t>
      </w:r>
    </w:p>
    <w:p>
      <w:r>
        <w:t xml:space="preserve">Mistä kahdesta alueesta Yhdistynyt kuningaskunta koostuu?</w:t>
      </w:r>
    </w:p>
    <w:p>
      <w:r>
        <w:rPr>
          <w:b/>
        </w:rPr>
        <w:t xml:space="preserve">Kysymys 2</w:t>
      </w:r>
    </w:p>
    <w:p>
      <w:r>
        <w:t xml:space="preserve">Mitä puolustusministeriö puolustaa?</w:t>
      </w:r>
    </w:p>
    <w:p>
      <w:r>
        <w:rPr>
          <w:b/>
        </w:rPr>
        <w:t xml:space="preserve">Kysymys 3</w:t>
      </w:r>
    </w:p>
    <w:p>
      <w:r>
        <w:t xml:space="preserve">Mitä uhkia puolustusministeriö on tunnistanut?</w:t>
      </w:r>
    </w:p>
    <w:p>
      <w:r>
        <w:rPr>
          <w:b/>
        </w:rPr>
        <w:t xml:space="preserve">Kysymys 4</w:t>
      </w:r>
    </w:p>
    <w:p>
      <w:r>
        <w:t xml:space="preserve">Mitä puolustusministeriö hallinnoi?</w:t>
      </w:r>
    </w:p>
    <w:p>
      <w:r>
        <w:rPr>
          <w:b/>
        </w:rPr>
        <w:t xml:space="preserve">Kysymys 5</w:t>
      </w:r>
    </w:p>
    <w:p>
      <w:r>
        <w:t xml:space="preserve">Mikä vahvistuu Neuvostoliitossa kylmän sodan jälkeen?</w:t>
      </w:r>
    </w:p>
    <w:p>
      <w:r>
        <w:rPr>
          <w:b/>
        </w:rPr>
        <w:t xml:space="preserve">Kysymys 6</w:t>
      </w:r>
    </w:p>
    <w:p>
      <w:r>
        <w:t xml:space="preserve">Mitä Pohjois-Irlanti näkee lyhyen aikavälin uhkana?</w:t>
      </w:r>
    </w:p>
    <w:p>
      <w:r>
        <w:rPr>
          <w:b/>
        </w:rPr>
        <w:t xml:space="preserve">Kysymys 7</w:t>
      </w:r>
    </w:p>
    <w:p>
      <w:r>
        <w:t xml:space="preserve">Mitä Pohjois-Irlanti on havainnut uhkaksi kansainväliselle rauhalle ja vakaudelle?</w:t>
      </w:r>
    </w:p>
    <w:p>
      <w:r>
        <w:rPr>
          <w:b/>
        </w:rPr>
        <w:t xml:space="preserve">Kysymys 8</w:t>
      </w:r>
    </w:p>
    <w:p>
      <w:r>
        <w:t xml:space="preserve">Mitä Pohjois-Irlannin on hoidettava päivittäin?</w:t>
      </w:r>
    </w:p>
    <w:p>
      <w:r>
        <w:rPr>
          <w:b/>
        </w:rPr>
        <w:t xml:space="preserve">Kysymys 9</w:t>
      </w:r>
    </w:p>
    <w:p>
      <w:r>
        <w:t xml:space="preserve">Mikä on yksi asia, jota Neuvostoliitto haluaa puolustaa?</w:t>
      </w:r>
    </w:p>
    <w:p>
      <w:r>
        <w:rPr>
          <w:b/>
        </w:rPr>
        <w:t xml:space="preserve">Teksti numero 2</w:t>
      </w:r>
    </w:p>
    <w:p>
      <w:r>
        <w:t xml:space="preserve">1920- ja 1930-luvuilla brittiläiset virkamiehet ja poliitikot päättelivät ensimmäisen maailmansodan aikaisen valtion toiminnan perusteella, että Yhdistyneen kuningaskunnan asevoimat muodostavien kolmen yksikön - </w:t>
      </w:r>
      <w:r>
        <w:rPr>
          <w:color w:val="A9A9A9"/>
        </w:rPr>
        <w:t xml:space="preserve">Britannian armeijan, kuninkaallisen laivaston ja kuninkaallisten ilmavoimien - </w:t>
      </w:r>
      <w:r>
        <w:t xml:space="preserve">välistä koordinointia olisi lisättävä</w:t>
      </w:r>
      <w:r>
        <w:t xml:space="preserve">. </w:t>
      </w:r>
      <w:r>
        <w:t xml:space="preserve">David Lloyd Georgen koalitiohallitus hylkäsi </w:t>
      </w:r>
      <w:r>
        <w:rPr>
          <w:color w:val="2F4F4F"/>
        </w:rPr>
        <w:t xml:space="preserve">vuonna 1921 </w:t>
      </w:r>
      <w:r>
        <w:rPr>
          <w:color w:val="DCDCDC"/>
        </w:rPr>
        <w:t xml:space="preserve">yhtenäisen puolustusministeriön perustamisen, </w:t>
      </w:r>
      <w:r>
        <w:t xml:space="preserve">mutta esikuntapäälliköiden komitea perustettiin vuonna </w:t>
      </w:r>
      <w:r>
        <w:rPr>
          <w:color w:val="556B2F"/>
        </w:rPr>
        <w:t xml:space="preserve">1923</w:t>
      </w:r>
      <w:r>
        <w:t xml:space="preserve">, </w:t>
      </w:r>
      <w:r>
        <w:rPr>
          <w:color w:val="6B8E23"/>
        </w:rPr>
        <w:t xml:space="preserve">jotta yksiköiden välinen koordinointi olisi mahdollista</w:t>
      </w:r>
      <w:r>
        <w:t xml:space="preserve">. Kun </w:t>
      </w:r>
      <w:r>
        <w:t xml:space="preserve">uudelleenvarustelusta tuli huolenaihe 1930-luvulla, </w:t>
      </w:r>
      <w:r>
        <w:rPr>
          <w:color w:val="A0522D"/>
        </w:rPr>
        <w:t xml:space="preserve">Stanley Baldwin </w:t>
      </w:r>
      <w:r>
        <w:t xml:space="preserve">loi </w:t>
      </w:r>
      <w:r>
        <w:rPr>
          <w:color w:val="191970"/>
        </w:rPr>
        <w:t xml:space="preserve">puolustusministeriön koordinointiministerin </w:t>
      </w:r>
      <w:r>
        <w:rPr>
          <w:color w:val="228B22"/>
        </w:rPr>
        <w:t xml:space="preserve">viran</w:t>
      </w:r>
      <w:r>
        <w:t xml:space="preserve">. </w:t>
      </w:r>
      <w:r>
        <w:t xml:space="preserve">Lordi Chatfield hoiti virkaa Neville Chamberlainin hallituksen kaatumiseen </w:t>
      </w:r>
      <w:r>
        <w:rPr>
          <w:color w:val="8B0000"/>
        </w:rPr>
        <w:t xml:space="preserve">vuonna 1940</w:t>
      </w:r>
      <w:r>
        <w:t xml:space="preserve"> asti</w:t>
      </w:r>
      <w:r>
        <w:t xml:space="preserve">; hänen menestystään rajoitti se, ettei hänellä ollut määräysvaltaa olemassa oleviin yksiköihin ja että hänen poliittinen vaikutusvaltansa oli rajallinen.</w:t>
      </w:r>
    </w:p>
    <w:p>
      <w:r>
        <w:rPr>
          <w:b/>
        </w:rPr>
        <w:t xml:space="preserve">Kysymys 0</w:t>
      </w:r>
    </w:p>
    <w:p>
      <w:r>
        <w:t xml:space="preserve">Mitkä kolme yksikköä muodostavat Yhdistyneen kuningaskunnan asevoimat?</w:t>
      </w:r>
    </w:p>
    <w:p>
      <w:r>
        <w:rPr>
          <w:b/>
        </w:rPr>
        <w:t xml:space="preserve">Kysymys 1</w:t>
      </w:r>
    </w:p>
    <w:p>
      <w:r>
        <w:t xml:space="preserve">Mitä David Lloyd Georgen koalitiohallitus hylkäsi vuonna 1921?</w:t>
      </w:r>
    </w:p>
    <w:p>
      <w:r>
        <w:rPr>
          <w:b/>
        </w:rPr>
        <w:t xml:space="preserve">Kysymys 2</w:t>
      </w:r>
    </w:p>
    <w:p>
      <w:r>
        <w:t xml:space="preserve">Milloin esikuntapäälliköiden komitea perustettiin?</w:t>
      </w:r>
    </w:p>
    <w:p>
      <w:r>
        <w:rPr>
          <w:b/>
        </w:rPr>
        <w:t xml:space="preserve">Kysymys 3</w:t>
      </w:r>
    </w:p>
    <w:p>
      <w:r>
        <w:t xml:space="preserve">Kuka loi puolustusasioiden koordinoinnista vastaavan ministerin viran?</w:t>
      </w:r>
    </w:p>
    <w:p>
      <w:r>
        <w:rPr>
          <w:b/>
        </w:rPr>
        <w:t xml:space="preserve">Kysymys 4</w:t>
      </w:r>
    </w:p>
    <w:p>
      <w:r>
        <w:t xml:space="preserve">Mitä virkaa lordi Chatfield hoiti vuoteen 1940 asti?</w:t>
      </w:r>
    </w:p>
    <w:p>
      <w:r>
        <w:rPr>
          <w:b/>
        </w:rPr>
        <w:t xml:space="preserve">Kysymys 5</w:t>
      </w:r>
    </w:p>
    <w:p>
      <w:r>
        <w:t xml:space="preserve">Milloin David Lloyd Georgen koalitiohallitus hylkäsi kuninkaallisen laivaston perustamisen?</w:t>
      </w:r>
    </w:p>
    <w:p>
      <w:r>
        <w:rPr>
          <w:b/>
        </w:rPr>
        <w:t xml:space="preserve">Kysymys 6</w:t>
      </w:r>
    </w:p>
    <w:p>
      <w:r>
        <w:t xml:space="preserve">Miksi brittiläisten virkamiesten ryhmä muodostettiin vuonna 1923?</w:t>
      </w:r>
    </w:p>
    <w:p>
      <w:r>
        <w:rPr>
          <w:b/>
        </w:rPr>
        <w:t xml:space="preserve">Kysymys 7</w:t>
      </w:r>
    </w:p>
    <w:p>
      <w:r>
        <w:t xml:space="preserve">Mitä Neville Chamberlain loi 1920-luvulla?</w:t>
      </w:r>
    </w:p>
    <w:p>
      <w:r>
        <w:rPr>
          <w:b/>
        </w:rPr>
        <w:t xml:space="preserve">Kysymys 8</w:t>
      </w:r>
    </w:p>
    <w:p>
      <w:r>
        <w:t xml:space="preserve">Milloin kuninkaalliset ilmavoimat lakkautettiin?</w:t>
      </w:r>
    </w:p>
    <w:p>
      <w:r>
        <w:rPr>
          <w:b/>
        </w:rPr>
        <w:t xml:space="preserve">Kysymys 9</w:t>
      </w:r>
    </w:p>
    <w:p>
      <w:r>
        <w:t xml:space="preserve">Mitä kolmea palvelua poliittinen vaikutusvalta rajoitti vuonna 1923?</w:t>
      </w:r>
    </w:p>
    <w:p>
      <w:r>
        <w:rPr>
          <w:b/>
        </w:rPr>
        <w:t xml:space="preserve">Teksti numero 3</w:t>
      </w:r>
    </w:p>
    <w:p>
      <w:r>
        <w:rPr>
          <w:color w:val="A9A9A9"/>
        </w:rPr>
        <w:t xml:space="preserve">Kun Winston Churchill </w:t>
      </w:r>
      <w:r>
        <w:t xml:space="preserve">muodosti hallituksensa vuonna</w:t>
      </w:r>
      <w:r>
        <w:rPr>
          <w:color w:val="DCDCDC"/>
        </w:rPr>
        <w:t xml:space="preserve">1940</w:t>
      </w:r>
      <w:r>
        <w:t xml:space="preserve"> , hän </w:t>
      </w:r>
      <w:r>
        <w:t xml:space="preserve">perusti puolustusministerin viran, jonka tehtävänä oli valvoa ministerin tasolla esikuntapäällikkökomiteaa ja koordinoida puolustusasioita. Virkaa hoiti </w:t>
      </w:r>
      <w:r>
        <w:rPr>
          <w:color w:val="2F4F4F"/>
        </w:rPr>
        <w:t xml:space="preserve">kulloinenkin pääministeri</w:t>
      </w:r>
      <w:r>
        <w:rPr>
          <w:color w:val="556B2F"/>
        </w:rPr>
        <w:t xml:space="preserve">, kunnes Clement Attleen hallitus otti käyttöön puolustusministeriölain (Ministry of Defence Act of</w:t>
      </w:r>
      <w:r>
        <w:rPr>
          <w:color w:val="6B8E23"/>
        </w:rPr>
        <w:t xml:space="preserve">1946</w:t>
      </w:r>
      <w:r>
        <w:t xml:space="preserve"> ...)</w:t>
      </w:r>
      <w:r>
        <w:t xml:space="preserve">. Uutta ministeriötä johti puolustusministeri, jolla oli </w:t>
      </w:r>
      <w:r>
        <w:rPr>
          <w:color w:val="A0522D"/>
        </w:rPr>
        <w:t xml:space="preserve">paikka kabinetissa</w:t>
      </w:r>
      <w:r>
        <w:t xml:space="preserve">. </w:t>
      </w:r>
      <w:r>
        <w:t xml:space="preserve">Kolme nykyistä ministeriä - </w:t>
      </w:r>
      <w:r>
        <w:rPr>
          <w:color w:val="228B22"/>
        </w:rPr>
        <w:t xml:space="preserve">sotaministeri, amiraliteetin ensimmäinen lordi ja ilmavoimien ministeri - </w:t>
      </w:r>
      <w:r>
        <w:t xml:space="preserve">valvoivat edelleen suoraan oman yksikkönsä toimintaa, mutta eivät enää osallistuneet kabinettiin.</w:t>
      </w:r>
    </w:p>
    <w:p>
      <w:r>
        <w:rPr>
          <w:b/>
        </w:rPr>
        <w:t xml:space="preserve">Kysymys 0</w:t>
      </w:r>
    </w:p>
    <w:p>
      <w:r>
        <w:t xml:space="preserve">Kuka loi puolustusministerin viran?</w:t>
      </w:r>
    </w:p>
    <w:p>
      <w:r>
        <w:rPr>
          <w:b/>
        </w:rPr>
        <w:t xml:space="preserve">Kysymys 1</w:t>
      </w:r>
    </w:p>
    <w:p>
      <w:r>
        <w:t xml:space="preserve">Milloin puolustusministeriölaki otettiin käyttöön?</w:t>
      </w:r>
    </w:p>
    <w:p>
      <w:r>
        <w:rPr>
          <w:b/>
        </w:rPr>
        <w:t xml:space="preserve">Kysymys 2</w:t>
      </w:r>
    </w:p>
    <w:p>
      <w:r>
        <w:t xml:space="preserve">Milloin Winstron Churchill muodosti hallituksensa?</w:t>
      </w:r>
    </w:p>
    <w:p>
      <w:r>
        <w:rPr>
          <w:b/>
        </w:rPr>
        <w:t xml:space="preserve">Kysymys 3</w:t>
      </w:r>
    </w:p>
    <w:p>
      <w:r>
        <w:t xml:space="preserve">Vuoden 1946 lain mukaan uutta ministeriötä johti puolustusministeri, jolla oli mikä?</w:t>
      </w:r>
    </w:p>
    <w:p>
      <w:r>
        <w:rPr>
          <w:b/>
        </w:rPr>
        <w:t xml:space="preserve">Kysymys 4</w:t>
      </w:r>
    </w:p>
    <w:p>
      <w:r>
        <w:t xml:space="preserve">Kuka lakkasi osallistumasta kabinettikokouksiin vuoden 1946 puolustusministeriölain säätämisen jälkeen?</w:t>
      </w:r>
    </w:p>
    <w:p>
      <w:r>
        <w:rPr>
          <w:b/>
        </w:rPr>
        <w:t xml:space="preserve">Kysymys 5</w:t>
      </w:r>
    </w:p>
    <w:p>
      <w:r>
        <w:t xml:space="preserve">Kuka perusti esikuntapäälliköiden komitean?</w:t>
      </w:r>
    </w:p>
    <w:p>
      <w:r>
        <w:rPr>
          <w:b/>
        </w:rPr>
        <w:t xml:space="preserve">Kysymys 6</w:t>
      </w:r>
    </w:p>
    <w:p>
      <w:r>
        <w:t xml:space="preserve">Kuka oli sotaministeri?</w:t>
      </w:r>
    </w:p>
    <w:p>
      <w:r>
        <w:rPr>
          <w:b/>
        </w:rPr>
        <w:t xml:space="preserve">Kysymys 7</w:t>
      </w:r>
    </w:p>
    <w:p>
      <w:r>
        <w:t xml:space="preserve">Kuinka kauan joku oli sotaministerin virassa?</w:t>
      </w:r>
    </w:p>
    <w:p>
      <w:r>
        <w:rPr>
          <w:b/>
        </w:rPr>
        <w:t xml:space="preserve">Kysymys 8</w:t>
      </w:r>
    </w:p>
    <w:p>
      <w:r>
        <w:t xml:space="preserve">Milloin valtiosihteerilaki otettiin käyttöön?</w:t>
      </w:r>
    </w:p>
    <w:p>
      <w:r>
        <w:rPr>
          <w:b/>
        </w:rPr>
        <w:t xml:space="preserve">Kysymys 9</w:t>
      </w:r>
    </w:p>
    <w:p>
      <w:r>
        <w:t xml:space="preserve">Mitä Winston Churchillillä oli puolustusministerinä?</w:t>
      </w:r>
    </w:p>
    <w:p>
      <w:r>
        <w:rPr>
          <w:b/>
        </w:rPr>
        <w:t xml:space="preserve">Teksti numero 4</w:t>
      </w:r>
    </w:p>
    <w:p>
      <w:r>
        <w:t xml:space="preserve">Vuosina </w:t>
      </w:r>
      <w:r>
        <w:rPr>
          <w:color w:val="A9A9A9"/>
        </w:rPr>
        <w:t xml:space="preserve">1946-1964 </w:t>
      </w:r>
      <w:r>
        <w:rPr>
          <w:color w:val="2F4F4F"/>
        </w:rPr>
        <w:t xml:space="preserve">nykyaikaisen puolustusministeriön </w:t>
      </w:r>
      <w:r>
        <w:rPr>
          <w:color w:val="DCDCDC"/>
        </w:rPr>
        <w:t xml:space="preserve">tehtäviä </w:t>
      </w:r>
      <w:r>
        <w:t xml:space="preserve">hoiti viisi ministeriötä</w:t>
      </w:r>
      <w:r>
        <w:t xml:space="preserve">: </w:t>
      </w:r>
      <w:r>
        <w:rPr>
          <w:color w:val="556B2F"/>
        </w:rPr>
        <w:t xml:space="preserve">amiraliteetti, sotaministeriö, ilmaministeriö, ilmailuministeriö ja puolustusministeriön aikaisempi muoto</w:t>
      </w:r>
      <w:r>
        <w:t xml:space="preserve">. </w:t>
      </w:r>
      <w:r>
        <w:t xml:space="preserve">Nämä ministeriöt </w:t>
      </w:r>
      <w:r>
        <w:rPr>
          <w:color w:val="6B8E23"/>
        </w:rPr>
        <w:t xml:space="preserve">yhdistyivät </w:t>
      </w:r>
      <w:r>
        <w:t xml:space="preserve">vuonna</w:t>
      </w:r>
      <w:r>
        <w:rPr>
          <w:color w:val="A0522D"/>
        </w:rPr>
        <w:t xml:space="preserve">1964</w:t>
      </w:r>
      <w:r>
        <w:t xml:space="preserve"> ; ilmailuministeriön puolustustoiminnot yhdistettiin </w:t>
      </w:r>
      <w:r>
        <w:rPr>
          <w:color w:val="228B22"/>
        </w:rPr>
        <w:t xml:space="preserve">puolustusministeriöön </w:t>
      </w:r>
      <w:r>
        <w:t xml:space="preserve">vuonna </w:t>
      </w:r>
      <w:r>
        <w:rPr>
          <w:color w:val="191970"/>
        </w:rPr>
        <w:t xml:space="preserve">1971</w:t>
      </w:r>
      <w:r>
        <w:t xml:space="preserve">.</w:t>
      </w:r>
    </w:p>
    <w:p>
      <w:r>
        <w:rPr>
          <w:b/>
        </w:rPr>
        <w:t xml:space="preserve">Kysymys 0</w:t>
      </w:r>
    </w:p>
    <w:p>
      <w:r>
        <w:t xml:space="preserve">Minkä vuosien aikana viisi valtiovarainministeriötä teki nykyaikaisen puolustusministeriön työtä?</w:t>
      </w:r>
    </w:p>
    <w:p>
      <w:r>
        <w:rPr>
          <w:b/>
        </w:rPr>
        <w:t xml:space="preserve">Kysymys 1</w:t>
      </w:r>
    </w:p>
    <w:p>
      <w:r>
        <w:t xml:space="preserve">Mitkä olivat ne viisi ministeriötä, jotka tekivät nykyaikaisen puolustusministeriön työtä?</w:t>
      </w:r>
    </w:p>
    <w:p>
      <w:r>
        <w:rPr>
          <w:b/>
        </w:rPr>
        <w:t xml:space="preserve">Kysymys 2</w:t>
      </w:r>
    </w:p>
    <w:p>
      <w:r>
        <w:t xml:space="preserve">Milloin ilmailuhuoltoministeriön puolustustoiminnot yhdistettiin puolustusministeriöön?</w:t>
      </w:r>
    </w:p>
    <w:p>
      <w:r>
        <w:rPr>
          <w:b/>
        </w:rPr>
        <w:t xml:space="preserve">Kysymys 3</w:t>
      </w:r>
    </w:p>
    <w:p>
      <w:r>
        <w:t xml:space="preserve">Minä vuonna kaikki entiset ministeriöt (lukuun ottamatta ilmailuhuoltoministeriötä) yhdistyivät?</w:t>
      </w:r>
    </w:p>
    <w:p>
      <w:r>
        <w:rPr>
          <w:b/>
        </w:rPr>
        <w:t xml:space="preserve">Kysymys 4</w:t>
      </w:r>
    </w:p>
    <w:p>
      <w:r>
        <w:t xml:space="preserve">Mitä työtä sotaministeriö teki vuonna 1971?</w:t>
      </w:r>
    </w:p>
    <w:p>
      <w:r>
        <w:rPr>
          <w:b/>
        </w:rPr>
        <w:t xml:space="preserve">Kysymys 5</w:t>
      </w:r>
    </w:p>
    <w:p>
      <w:r>
        <w:t xml:space="preserve">Mitkä viisi puolustusalan toimintoa yhdistettiin vuonna 1971?</w:t>
      </w:r>
    </w:p>
    <w:p>
      <w:r>
        <w:rPr>
          <w:b/>
        </w:rPr>
        <w:t xml:space="preserve">Kysymys 6</w:t>
      </w:r>
    </w:p>
    <w:p>
      <w:r>
        <w:t xml:space="preserve">Mitä ilmailuhuoltoministeriö teki vuosina 1946-1964?</w:t>
      </w:r>
    </w:p>
    <w:p>
      <w:r>
        <w:rPr>
          <w:b/>
        </w:rPr>
        <w:t xml:space="preserve">Kysymys 7</w:t>
      </w:r>
    </w:p>
    <w:p>
      <w:r>
        <w:t xml:space="preserve">Mihin ilmailuhuoltoministeriön puolustustoiminnot sulautuivat vuonna 1964?</w:t>
      </w:r>
    </w:p>
    <w:p>
      <w:r>
        <w:rPr>
          <w:b/>
        </w:rPr>
        <w:t xml:space="preserve">Kysymys 8</w:t>
      </w:r>
    </w:p>
    <w:p>
      <w:r>
        <w:t xml:space="preserve">Mitä sotaministeriölle tapahtui vuonna 1971?</w:t>
      </w:r>
    </w:p>
    <w:p>
      <w:r>
        <w:rPr>
          <w:b/>
        </w:rPr>
        <w:t xml:space="preserve">Teksti numero 5</w:t>
      </w:r>
    </w:p>
    <w:p>
      <w:r>
        <w:rPr>
          <w:color w:val="A9A9A9"/>
        </w:rPr>
        <w:t xml:space="preserve">Ministereitä ja puolustusvoimien esikuntapäälliköitä </w:t>
      </w:r>
      <w:r>
        <w:t xml:space="preserve">tukee </w:t>
      </w:r>
      <w:r>
        <w:rPr>
          <w:color w:val="DCDCDC"/>
        </w:rPr>
        <w:t xml:space="preserve">joukko siviili-, tiede- ja sotilasasiantuntijoita</w:t>
      </w:r>
      <w:r>
        <w:t xml:space="preserve">. </w:t>
      </w:r>
      <w:r>
        <w:rPr>
          <w:color w:val="A0522D"/>
        </w:rPr>
        <w:t xml:space="preserve">Puolustusministeriön </w:t>
      </w:r>
      <w:r>
        <w:t xml:space="preserve">korkein virkamies on </w:t>
      </w:r>
      <w:r>
        <w:rPr>
          <w:color w:val="A0522D"/>
        </w:rPr>
        <w:t xml:space="preserve">puolustusministeriön</w:t>
      </w:r>
      <w:r>
        <w:t xml:space="preserve"> pysyvä alivaltiosihteeri (yleisesti tunnettu nimellä "</w:t>
      </w:r>
      <w:r>
        <w:rPr>
          <w:color w:val="556B2F"/>
        </w:rPr>
        <w:t xml:space="preserve">Permanent Secretary</w:t>
      </w:r>
      <w:r>
        <w:rPr>
          <w:color w:val="2F4F4F"/>
        </w:rPr>
        <w:t xml:space="preserve">")</w:t>
      </w:r>
      <w:r>
        <w:t xml:space="preserve">. Hänen </w:t>
      </w:r>
      <w:r>
        <w:t xml:space="preserve">tehtävänään </w:t>
      </w:r>
      <w:r>
        <w:rPr>
          <w:color w:val="228B22"/>
        </w:rPr>
        <w:t xml:space="preserve">on </w:t>
      </w:r>
      <w:r>
        <w:rPr>
          <w:color w:val="191970"/>
        </w:rPr>
        <w:t xml:space="preserve">varmistaa, että puolustusministeriö toimii tehokkaasti hallituksen osastona</w:t>
      </w:r>
      <w:r>
        <w:t xml:space="preserve">.</w:t>
      </w:r>
    </w:p>
    <w:p>
      <w:r>
        <w:rPr>
          <w:b/>
        </w:rPr>
        <w:t xml:space="preserve">Kysymys 0</w:t>
      </w:r>
    </w:p>
    <w:p>
      <w:r>
        <w:t xml:space="preserve">Ketä tukevat siviili-, tiede- ja sotilasneuvonantajat?</w:t>
      </w:r>
    </w:p>
    <w:p>
      <w:r>
        <w:rPr>
          <w:b/>
        </w:rPr>
        <w:t xml:space="preserve">Kysymys 1</w:t>
      </w:r>
    </w:p>
    <w:p>
      <w:r>
        <w:t xml:space="preserve">Mikä on puolustuksesta vastaavan pysyvän alivaltiosihteerin nimi?</w:t>
      </w:r>
    </w:p>
    <w:p>
      <w:r>
        <w:rPr>
          <w:b/>
        </w:rPr>
        <w:t xml:space="preserve">Kysymys 2</w:t>
      </w:r>
    </w:p>
    <w:p>
      <w:r>
        <w:t xml:space="preserve">Missä valtiosihteeri toimii korkeimpana virkamiehenä?</w:t>
      </w:r>
    </w:p>
    <w:p>
      <w:r>
        <w:rPr>
          <w:b/>
        </w:rPr>
        <w:t xml:space="preserve">Kysymys 3</w:t>
      </w:r>
    </w:p>
    <w:p>
      <w:r>
        <w:t xml:space="preserve">Mikä on pysyvän sihteerin rooli?</w:t>
      </w:r>
    </w:p>
    <w:p>
      <w:r>
        <w:rPr>
          <w:b/>
        </w:rPr>
        <w:t xml:space="preserve">Kysymys 4</w:t>
      </w:r>
    </w:p>
    <w:p>
      <w:r>
        <w:t xml:space="preserve">Kuka tukee pysyvää sihteeriä?</w:t>
      </w:r>
    </w:p>
    <w:p>
      <w:r>
        <w:rPr>
          <w:b/>
        </w:rPr>
        <w:t xml:space="preserve">Kysymys 5</w:t>
      </w:r>
    </w:p>
    <w:p>
      <w:r>
        <w:t xml:space="preserve">Mikä on puolustusministerin toinen nimi?</w:t>
      </w:r>
    </w:p>
    <w:p>
      <w:r>
        <w:rPr>
          <w:b/>
        </w:rPr>
        <w:t xml:space="preserve">Kysymys 6</w:t>
      </w:r>
    </w:p>
    <w:p>
      <w:r>
        <w:t xml:space="preserve">Mikä on puolustusvoimien ylipäällikön rooli?</w:t>
      </w:r>
    </w:p>
    <w:p>
      <w:r>
        <w:rPr>
          <w:b/>
        </w:rPr>
        <w:t xml:space="preserve">Kysymys 7</w:t>
      </w:r>
    </w:p>
    <w:p>
      <w:r>
        <w:t xml:space="preserve">Missä puolustusministeri toimii korkeimpana virkamiehenä?</w:t>
      </w:r>
    </w:p>
    <w:p>
      <w:r>
        <w:rPr>
          <w:b/>
        </w:rPr>
        <w:t xml:space="preserve">Kysymys 8</w:t>
      </w:r>
    </w:p>
    <w:p>
      <w:r>
        <w:t xml:space="preserve">Mitä puolustusvoimien päällikkö tekee?</w:t>
      </w:r>
    </w:p>
    <w:p>
      <w:r>
        <w:rPr>
          <w:b/>
        </w:rPr>
        <w:t xml:space="preserve">Teksti numero 6</w:t>
      </w:r>
    </w:p>
    <w:p>
      <w:r>
        <w:t xml:space="preserve">Nykyinen </w:t>
      </w:r>
      <w:r>
        <w:rPr>
          <w:color w:val="A9A9A9"/>
        </w:rPr>
        <w:t xml:space="preserve">puolustusvoimien esikuntapäällikkö</w:t>
      </w:r>
      <w:r>
        <w:t xml:space="preserve">, Yhdistyneen kuningaskunnan asevoimien ammatillinen johtaja, on </w:t>
      </w:r>
      <w:r>
        <w:rPr>
          <w:color w:val="DCDCDC"/>
        </w:rPr>
        <w:t xml:space="preserve">kenraali Sir Nicholas Houghton</w:t>
      </w:r>
      <w:r>
        <w:t xml:space="preserve">, edesmennyt </w:t>
      </w:r>
      <w:r>
        <w:rPr>
          <w:color w:val="2F4F4F"/>
        </w:rPr>
        <w:t xml:space="preserve">Green Howards</w:t>
      </w:r>
      <w:r>
        <w:t xml:space="preserve">. </w:t>
      </w:r>
      <w:r>
        <w:t xml:space="preserve">Häntä tukevat puolustusvoimien esikunnan varapäällikkö, </w:t>
      </w:r>
      <w:r>
        <w:rPr>
          <w:color w:val="556B2F"/>
        </w:rPr>
        <w:t xml:space="preserve">Yhdistyneen kuningaskunnan asevoimien </w:t>
      </w:r>
      <w:r>
        <w:t xml:space="preserve">kolmen yksikön ammatilliset päälliköt </w:t>
      </w:r>
      <w:r>
        <w:t xml:space="preserve">ja </w:t>
      </w:r>
      <w:r>
        <w:t xml:space="preserve">yhteisten joukkojen kom</w:t>
      </w:r>
      <w:r>
        <w:rPr>
          <w:color w:val="6B8E23"/>
        </w:rPr>
        <w:t xml:space="preserve">entaja.</w:t>
      </w:r>
    </w:p>
    <w:p>
      <w:r>
        <w:rPr>
          <w:b/>
        </w:rPr>
        <w:t xml:space="preserve">Kysymys 0</w:t>
      </w:r>
    </w:p>
    <w:p>
      <w:r>
        <w:t xml:space="preserve">Mikä on sen henkilön nimi, joka on nykyinen puolustusvoimien esikuntapäällikkö?</w:t>
      </w:r>
    </w:p>
    <w:p>
      <w:r>
        <w:rPr>
          <w:b/>
        </w:rPr>
        <w:t xml:space="preserve">Kysymys 1</w:t>
      </w:r>
    </w:p>
    <w:p>
      <w:r>
        <w:t xml:space="preserve">Kuka on Britannian asevoimien ammatillinen johtaja?</w:t>
      </w:r>
    </w:p>
    <w:p>
      <w:r>
        <w:rPr>
          <w:b/>
        </w:rPr>
        <w:t xml:space="preserve">Kysymys 2</w:t>
      </w:r>
    </w:p>
    <w:p>
      <w:r>
        <w:t xml:space="preserve">Minkä kolmen yksikön ammattipäälliköt tukevat puolustusvoimien esikuntapäällikköä?</w:t>
      </w:r>
    </w:p>
    <w:p>
      <w:r>
        <w:rPr>
          <w:b/>
        </w:rPr>
        <w:t xml:space="preserve">Kysymys 3</w:t>
      </w:r>
    </w:p>
    <w:p>
      <w:r>
        <w:t xml:space="preserve">Kuka henkilö yhteisessä joukkojen komentokeskuksessa tukee puolustusvoimien esikuntapäällikköä?</w:t>
      </w:r>
    </w:p>
    <w:p>
      <w:r>
        <w:rPr>
          <w:b/>
        </w:rPr>
        <w:t xml:space="preserve">Kysymys 4</w:t>
      </w:r>
    </w:p>
    <w:p>
      <w:r>
        <w:t xml:space="preserve">Kuka on yhteisjoukkojen komentaja?</w:t>
      </w:r>
    </w:p>
    <w:p>
      <w:r>
        <w:rPr>
          <w:b/>
        </w:rPr>
        <w:t xml:space="preserve">Kysymys 5</w:t>
      </w:r>
    </w:p>
    <w:p>
      <w:r>
        <w:t xml:space="preserve">Mikä on HM:n asevoimien johtajan titteli?</w:t>
      </w:r>
    </w:p>
    <w:p>
      <w:r>
        <w:rPr>
          <w:b/>
        </w:rPr>
        <w:t xml:space="preserve">Kysymys 6</w:t>
      </w:r>
    </w:p>
    <w:p>
      <w:r>
        <w:t xml:space="preserve">Minkä kolmen yksikön päälliköt tukevat yhteisjoukkojen komentajaa?</w:t>
      </w:r>
    </w:p>
    <w:p>
      <w:r>
        <w:rPr>
          <w:b/>
        </w:rPr>
        <w:t xml:space="preserve">Kysymys 7</w:t>
      </w:r>
    </w:p>
    <w:p>
      <w:r>
        <w:t xml:space="preserve">Mikä on sen henkilön nimi, joka toimi ennen Joint Forces Commandin komentajana?</w:t>
      </w:r>
    </w:p>
    <w:p>
      <w:r>
        <w:rPr>
          <w:b/>
        </w:rPr>
        <w:t xml:space="preserve">Kysymys 8</w:t>
      </w:r>
    </w:p>
    <w:p>
      <w:r>
        <w:t xml:space="preserve">Kuka on Britannian puolustusvoimien esikunnan ammatillinen johtaja?</w:t>
      </w:r>
    </w:p>
    <w:p>
      <w:r>
        <w:rPr>
          <w:b/>
        </w:rPr>
        <w:t xml:space="preserve">Teksti numero 7</w:t>
      </w:r>
    </w:p>
    <w:p>
      <w:r>
        <w:t xml:space="preserve">Lisäksi on </w:t>
      </w:r>
      <w:r>
        <w:rPr>
          <w:color w:val="A9A9A9"/>
        </w:rPr>
        <w:t xml:space="preserve">kolme </w:t>
      </w:r>
      <w:r>
        <w:t xml:space="preserve">puolustusvoimien esikunnan apulaispäällikköä, joilla on erityisvastuualueet: </w:t>
      </w:r>
      <w:r>
        <w:rPr>
          <w:color w:val="DCDCDC"/>
        </w:rPr>
        <w:t xml:space="preserve">puolustusvoimien esikunnan apulaispäällikkö (voimavarat), apulaiskoulutuspäällikkö (henkilöstö ja koulutus) ja apulaiskoulutuspäällikkö (operaatiot)</w:t>
      </w:r>
      <w:r>
        <w:t xml:space="preserve">. </w:t>
      </w:r>
      <w:r>
        <w:rPr>
          <w:color w:val="2F4F4F"/>
        </w:rPr>
        <w:t xml:space="preserve">Ylilääkäri </w:t>
      </w:r>
      <w:r>
        <w:t xml:space="preserve">edustaa puolustusvoimien lääkintähenkilöstöä </w:t>
      </w:r>
      <w:r>
        <w:rPr>
          <w:color w:val="556B2F"/>
        </w:rPr>
        <w:t xml:space="preserve">puolustusvoimien esikunnassa </w:t>
      </w:r>
      <w:r>
        <w:t xml:space="preserve">ja on kyseisen yksikön kliininen johtaja.</w:t>
      </w:r>
    </w:p>
    <w:p>
      <w:r>
        <w:rPr>
          <w:b/>
        </w:rPr>
        <w:t xml:space="preserve">Kysymys 0</w:t>
      </w:r>
    </w:p>
    <w:p>
      <w:r>
        <w:t xml:space="preserve">Kuinka monta apulaispuolustushaaraesikunnan päällikköä on olemassa?</w:t>
      </w:r>
    </w:p>
    <w:p>
      <w:r>
        <w:rPr>
          <w:b/>
        </w:rPr>
        <w:t xml:space="preserve">Kysymys 1</w:t>
      </w:r>
    </w:p>
    <w:p>
      <w:r>
        <w:t xml:space="preserve">Mitkä ovat puolustusvoimien esikunnan kolme varapäällikköä?</w:t>
      </w:r>
    </w:p>
    <w:p>
      <w:r>
        <w:rPr>
          <w:b/>
        </w:rPr>
        <w:t xml:space="preserve">Kysymys 2</w:t>
      </w:r>
    </w:p>
    <w:p>
      <w:r>
        <w:t xml:space="preserve">Kuka edustaa puolustusvoimien lääkintäpalveluja puolustusvoimien esikunnassa?</w:t>
      </w:r>
    </w:p>
    <w:p>
      <w:r>
        <w:rPr>
          <w:b/>
        </w:rPr>
        <w:t xml:space="preserve">Kysymys 3</w:t>
      </w:r>
    </w:p>
    <w:p>
      <w:r>
        <w:t xml:space="preserve">Kuka johtaa puolustusvoimien lääkintäpalveluja?</w:t>
      </w:r>
    </w:p>
    <w:p>
      <w:r>
        <w:rPr>
          <w:b/>
        </w:rPr>
        <w:t xml:space="preserve">Kysymys 4</w:t>
      </w:r>
    </w:p>
    <w:p>
      <w:r>
        <w:t xml:space="preserve">Kuinka monta puolustusministeriön lääkintäyksikköä on olemassa?</w:t>
      </w:r>
    </w:p>
    <w:p>
      <w:r>
        <w:rPr>
          <w:b/>
        </w:rPr>
        <w:t xml:space="preserve">Kysymys 5</w:t>
      </w:r>
    </w:p>
    <w:p>
      <w:r>
        <w:t xml:space="preserve">Mitkä kolme ryhmää kuuluvat puolustusvoimien lääkintäpalveluihin?</w:t>
      </w:r>
    </w:p>
    <w:p>
      <w:r>
        <w:rPr>
          <w:b/>
        </w:rPr>
        <w:t xml:space="preserve">Kysymys 6</w:t>
      </w:r>
    </w:p>
    <w:p>
      <w:r>
        <w:t xml:space="preserve">Kuka vastaa puolustusvoimien esikunnan apulaispäälliköstä?</w:t>
      </w:r>
    </w:p>
    <w:p>
      <w:r>
        <w:rPr>
          <w:b/>
        </w:rPr>
        <w:t xml:space="preserve">Kysymys 7</w:t>
      </w:r>
    </w:p>
    <w:p>
      <w:r>
        <w:t xml:space="preserve">Kuka on CDS:n varajohtaja?</w:t>
      </w:r>
    </w:p>
    <w:p>
      <w:r>
        <w:rPr>
          <w:b/>
        </w:rPr>
        <w:t xml:space="preserve">Kysymys 8</w:t>
      </w:r>
    </w:p>
    <w:p>
      <w:r>
        <w:t xml:space="preserve">Missä on apulaiskäräjävirkailija, jota ylilääkäri edustaa?</w:t>
      </w:r>
    </w:p>
    <w:p>
      <w:r>
        <w:rPr>
          <w:b/>
        </w:rPr>
        <w:t xml:space="preserve">Teksti numero 8</w:t>
      </w:r>
    </w:p>
    <w:p>
      <w:r>
        <w:t xml:space="preserve">Lisäksi on </w:t>
      </w:r>
      <w:r>
        <w:rPr>
          <w:color w:val="A9A9A9"/>
        </w:rPr>
        <w:t xml:space="preserve">useita </w:t>
      </w:r>
      <w:r>
        <w:t xml:space="preserve">apulaispuolustusvoimien esikuntapäälliköitä, mukaan lukien </w:t>
      </w:r>
      <w:r>
        <w:rPr>
          <w:color w:val="DCDCDC"/>
        </w:rPr>
        <w:t xml:space="preserve">puolustusvoimien esikuntapäällikön apulaispäällikkö </w:t>
      </w:r>
      <w:r>
        <w:rPr>
          <w:color w:val="2F4F4F"/>
        </w:rPr>
        <w:t xml:space="preserve">(reservit ja </w:t>
      </w:r>
      <w:r>
        <w:rPr>
          <w:color w:val="556B2F"/>
        </w:rPr>
        <w:t xml:space="preserve">kadetit</w:t>
      </w:r>
      <w:r>
        <w:rPr>
          <w:color w:val="2F4F4F"/>
        </w:rPr>
        <w:t xml:space="preserve">) </w:t>
      </w:r>
      <w:r>
        <w:rPr>
          <w:color w:val="DCDCDC"/>
        </w:rPr>
        <w:t xml:space="preserve">ja </w:t>
      </w:r>
      <w:r>
        <w:rPr>
          <w:color w:val="228B22"/>
        </w:rPr>
        <w:t xml:space="preserve">Yhdistyneen kuningaskunnan </w:t>
      </w:r>
      <w:r>
        <w:rPr>
          <w:color w:val="8B0000"/>
        </w:rPr>
        <w:t xml:space="preserve">hallitsijan </w:t>
      </w:r>
      <w:r>
        <w:rPr>
          <w:color w:val="191970"/>
        </w:rPr>
        <w:t xml:space="preserve">kuninkaallisen talouden </w:t>
      </w:r>
      <w:r>
        <w:rPr>
          <w:color w:val="A0522D"/>
        </w:rPr>
        <w:t xml:space="preserve">puolustusasiainsihteeri</w:t>
      </w:r>
      <w:r>
        <w:rPr>
          <w:color w:val="228B22"/>
        </w:rPr>
        <w:t xml:space="preserve">, </w:t>
      </w:r>
      <w:r>
        <w:t xml:space="preserve">joka on myös puolustusvoimien esikuntapäällikön apulaispäällikkö (henkilöstö).</w:t>
      </w:r>
    </w:p>
    <w:p>
      <w:r>
        <w:rPr>
          <w:b/>
        </w:rPr>
        <w:t xml:space="preserve">Kysymys 0</w:t>
      </w:r>
    </w:p>
    <w:p>
      <w:r>
        <w:t xml:space="preserve">Yksi puolustusvoimien apulaisesikuntapäälliköistä on reserviläisten ja mitä?</w:t>
      </w:r>
    </w:p>
    <w:p>
      <w:r>
        <w:rPr>
          <w:b/>
        </w:rPr>
        <w:t xml:space="preserve">Kysymys 1</w:t>
      </w:r>
    </w:p>
    <w:p>
      <w:r>
        <w:t xml:space="preserve">Henkilöstöpäällikkö tunnetaan myös nimellä mikä?</w:t>
      </w:r>
    </w:p>
    <w:p>
      <w:r>
        <w:rPr>
          <w:b/>
        </w:rPr>
        <w:t xml:space="preserve">Kysymys 2</w:t>
      </w:r>
    </w:p>
    <w:p>
      <w:r>
        <w:t xml:space="preserve">Missä kuninkaallisessa talossa on puolustusministeri?</w:t>
      </w:r>
    </w:p>
    <w:p>
      <w:r>
        <w:rPr>
          <w:b/>
        </w:rPr>
        <w:t xml:space="preserve">Kysymys 3</w:t>
      </w:r>
    </w:p>
    <w:p>
      <w:r>
        <w:t xml:space="preserve">Ketkä ovat kaksi puolustusvoimien apulaispäällikköä?</w:t>
      </w:r>
    </w:p>
    <w:p>
      <w:r>
        <w:rPr>
          <w:b/>
        </w:rPr>
        <w:t xml:space="preserve">Kysymys 4</w:t>
      </w:r>
    </w:p>
    <w:p>
      <w:r>
        <w:t xml:space="preserve">Mikä on puolustusvoimien esikuntapäällikön apulaispäällikkö reservien ja kadettien osalta?</w:t>
      </w:r>
    </w:p>
    <w:p>
      <w:r>
        <w:rPr>
          <w:b/>
        </w:rPr>
        <w:t xml:space="preserve">Kysymys 5</w:t>
      </w:r>
    </w:p>
    <w:p>
      <w:r>
        <w:t xml:space="preserve">Mistä kahdesta ryhmästä puolustusministeri vastaa?</w:t>
      </w:r>
    </w:p>
    <w:p>
      <w:r>
        <w:rPr>
          <w:b/>
        </w:rPr>
        <w:t xml:space="preserve">Kysymys 6</w:t>
      </w:r>
    </w:p>
    <w:p>
      <w:r>
        <w:t xml:space="preserve">Missä kotitaloudessa on puolustusvoimien esikunnan apulaispäällikkö reserviläisten ja kadettien osalta?</w:t>
      </w:r>
    </w:p>
    <w:p>
      <w:r>
        <w:rPr>
          <w:b/>
        </w:rPr>
        <w:t xml:space="preserve">Kysymys 7</w:t>
      </w:r>
    </w:p>
    <w:p>
      <w:r>
        <w:t xml:space="preserve">Kuinka monta puolustusministeriön sihteeriä on?</w:t>
      </w:r>
    </w:p>
    <w:p>
      <w:r>
        <w:rPr>
          <w:b/>
        </w:rPr>
        <w:t xml:space="preserve">Kysymys 8</w:t>
      </w:r>
    </w:p>
    <w:p>
      <w:r>
        <w:t xml:space="preserve">Kuka kuninkaallisen talouden avustaja vastaa myös reserviläisistä ja kadeteista?</w:t>
      </w:r>
    </w:p>
    <w:p>
      <w:r>
        <w:rPr>
          <w:b/>
        </w:rPr>
        <w:t xml:space="preserve">Teksti numero 9</w:t>
      </w:r>
    </w:p>
    <w:p>
      <w:r>
        <w:rPr>
          <w:color w:val="DCDCDC"/>
        </w:rPr>
        <w:t xml:space="preserve">Strategisessa</w:t>
      </w:r>
      <w:r>
        <w:rPr>
          <w:color w:val="A9A9A9"/>
        </w:rPr>
        <w:t xml:space="preserve">1998</w:t>
      </w:r>
      <w:r>
        <w:rPr>
          <w:color w:val="DCDCDC"/>
        </w:rPr>
        <w:t xml:space="preserve"> puolustuskatsauksessa </w:t>
      </w:r>
      <w:r>
        <w:t xml:space="preserve">ja vuonna 2003 julkaistussa </w:t>
      </w:r>
      <w:r>
        <w:rPr>
          <w:color w:val="2F4F4F"/>
        </w:rPr>
        <w:t xml:space="preserve">valkoisessa kirjassa </w:t>
      </w:r>
      <w:r>
        <w:rPr>
          <w:color w:val="2F4F4F"/>
        </w:rPr>
        <w:t xml:space="preserve">Delivering </w:t>
      </w:r>
      <w:r>
        <w:rPr>
          <w:color w:val="556B2F"/>
        </w:rPr>
        <w:t xml:space="preserve">Security </w:t>
      </w:r>
      <w:r>
        <w:rPr>
          <w:color w:val="2F4F4F"/>
        </w:rPr>
        <w:t xml:space="preserve">in a Changing World (</w:t>
      </w:r>
      <w:r>
        <w:rPr>
          <w:color w:val="556B2F"/>
        </w:rPr>
        <w:t xml:space="preserve">Turvallisuuden </w:t>
      </w:r>
      <w:r>
        <w:rPr>
          <w:color w:val="2F4F4F"/>
        </w:rPr>
        <w:t xml:space="preserve">tarjoaminen </w:t>
      </w:r>
      <w:r>
        <w:rPr>
          <w:color w:val="2F4F4F"/>
        </w:rPr>
        <w:t xml:space="preserve">muuttuvassa maailmassa) </w:t>
      </w:r>
      <w:r>
        <w:t xml:space="preserve">hahmoteltiin </w:t>
      </w:r>
      <w:r>
        <w:rPr>
          <w:color w:val="A0522D"/>
        </w:rPr>
        <w:t xml:space="preserve">Britannian asevoimille</w:t>
      </w:r>
      <w:r>
        <w:rPr>
          <w:color w:val="6B8E23"/>
        </w:rPr>
        <w:t xml:space="preserve"> seuraava asenne</w:t>
      </w:r>
      <w:r>
        <w:t xml:space="preserve">:</w:t>
      </w:r>
    </w:p>
    <w:p>
      <w:r>
        <w:rPr>
          <w:b/>
        </w:rPr>
        <w:t xml:space="preserve">Kysymys 0</w:t>
      </w:r>
    </w:p>
    <w:p>
      <w:r>
        <w:t xml:space="preserve">Minä vuonna tehtiin strateginen puolustuskatsaus?</w:t>
      </w:r>
    </w:p>
    <w:p>
      <w:r>
        <w:rPr>
          <w:b/>
        </w:rPr>
        <w:t xml:space="preserve">Kysymys 1</w:t>
      </w:r>
    </w:p>
    <w:p>
      <w:r>
        <w:t xml:space="preserve">Mikä artikkeli julkaistiin vuonna 2003?</w:t>
      </w:r>
    </w:p>
    <w:p>
      <w:r>
        <w:rPr>
          <w:b/>
        </w:rPr>
        <w:t xml:space="preserve">Kysymys 2</w:t>
      </w:r>
    </w:p>
    <w:p>
      <w:r>
        <w:t xml:space="preserve">Mitä osaa Britannian hallituksesta nämä kaksi lueteltua julkaisua koskivat?</w:t>
      </w:r>
    </w:p>
    <w:p>
      <w:r>
        <w:rPr>
          <w:b/>
        </w:rPr>
        <w:t xml:space="preserve">Kysymys 3</w:t>
      </w:r>
    </w:p>
    <w:p>
      <w:r>
        <w:t xml:space="preserve">Minä vuonna Yhdistyneen kuningaskunnan asevoimat perustettiin?</w:t>
      </w:r>
    </w:p>
    <w:p>
      <w:r>
        <w:rPr>
          <w:b/>
        </w:rPr>
        <w:t xml:space="preserve">Kysymys 4</w:t>
      </w:r>
    </w:p>
    <w:p>
      <w:r>
        <w:t xml:space="preserve">Mitä Britannian asevoimat kirjoittivat vuonna 1998?</w:t>
      </w:r>
    </w:p>
    <w:p>
      <w:r>
        <w:rPr>
          <w:b/>
        </w:rPr>
        <w:t xml:space="preserve">Kysymys 5</w:t>
      </w:r>
    </w:p>
    <w:p>
      <w:r>
        <w:t xml:space="preserve">Mitä Britannian asevoimat kirjoittivat vuonna 2003?</w:t>
      </w:r>
    </w:p>
    <w:p>
      <w:r>
        <w:rPr>
          <w:b/>
        </w:rPr>
        <w:t xml:space="preserve">Kysymys 6</w:t>
      </w:r>
    </w:p>
    <w:p>
      <w:r>
        <w:t xml:space="preserve">Mitä Britannian asevoimat esittivät näissä kahdessa julkaisussa?</w:t>
      </w:r>
    </w:p>
    <w:p>
      <w:r>
        <w:rPr>
          <w:b/>
        </w:rPr>
        <w:t xml:space="preserve">Kysymys 7</w:t>
      </w:r>
    </w:p>
    <w:p>
      <w:r>
        <w:t xml:space="preserve">Mikä oli Yhdistyneen kuningaskunnan asevoimien vuonna 2003 laatiman asiakirjan aihe?</w:t>
      </w:r>
    </w:p>
    <w:p>
      <w:r>
        <w:rPr>
          <w:b/>
        </w:rPr>
        <w:t xml:space="preserve">Teksti numero 10</w:t>
      </w:r>
    </w:p>
    <w:p>
      <w:r>
        <w:t xml:space="preserve">Puolustusministeriötä on sittemmin pidetty johtavana toimijana kylmän sodan jälkeisen </w:t>
      </w:r>
      <w:r>
        <w:rPr>
          <w:color w:val="A9A9A9"/>
        </w:rPr>
        <w:t xml:space="preserve">"</w:t>
      </w:r>
      <w:r>
        <w:rPr>
          <w:color w:val="DCDCDC"/>
        </w:rPr>
        <w:t xml:space="preserve">puolustusdiplomatian</w:t>
      </w:r>
      <w:r>
        <w:rPr>
          <w:color w:val="A9A9A9"/>
        </w:rPr>
        <w:t xml:space="preserve">" </w:t>
      </w:r>
      <w:r>
        <w:t xml:space="preserve">organisointikonseptin kehittämisessä</w:t>
      </w:r>
      <w:r>
        <w:t xml:space="preserve">. </w:t>
      </w:r>
      <w:r>
        <w:t xml:space="preserve">Vuoden 2010 strategisen puolustus- ja turvallisuuskatsauksen tuloksena pääministeri </w:t>
      </w:r>
      <w:r>
        <w:rPr>
          <w:color w:val="2F4F4F"/>
        </w:rPr>
        <w:t xml:space="preserve">David Cameron </w:t>
      </w:r>
      <w:r>
        <w:t xml:space="preserve">allekirjoitti </w:t>
      </w:r>
      <w:r>
        <w:t xml:space="preserve">Ranskan presidentin </w:t>
      </w:r>
      <w:r>
        <w:rPr>
          <w:color w:val="6B8E23"/>
        </w:rPr>
        <w:t xml:space="preserve">Nicolas Sarkozyn </w:t>
      </w:r>
      <w:r>
        <w:t xml:space="preserve">kanssa </w:t>
      </w:r>
      <w:r>
        <w:rPr>
          <w:color w:val="556B2F"/>
        </w:rPr>
        <w:t xml:space="preserve">50-vuotisen sopimuksen</w:t>
      </w:r>
      <w:r>
        <w:t xml:space="preserve">, jonka mukaan nämä kaksi maata </w:t>
      </w:r>
      <w:r>
        <w:rPr>
          <w:color w:val="A0522D"/>
        </w:rPr>
        <w:t xml:space="preserve">tekisivät tiivistä yhteistyötä sotilaallisissa asioissa</w:t>
      </w:r>
      <w:r>
        <w:t xml:space="preserve">. </w:t>
      </w:r>
      <w:r>
        <w:t xml:space="preserve">Yhdistynyt kuningaskunta on perustamassa </w:t>
      </w:r>
      <w:r>
        <w:t xml:space="preserve">Persianlahdelle </w:t>
      </w:r>
      <w:r>
        <w:rPr>
          <w:color w:val="228B22"/>
        </w:rPr>
        <w:t xml:space="preserve">ilma- ja laivastotukikohtia</w:t>
      </w:r>
      <w:r>
        <w:t xml:space="preserve">, jotka sijaitsevat </w:t>
      </w:r>
      <w:r>
        <w:rPr>
          <w:color w:val="191970"/>
        </w:rPr>
        <w:t xml:space="preserve">Arabiemiraateissa ja Bahrainissa</w:t>
      </w:r>
      <w:r>
        <w:t xml:space="preserve">. </w:t>
      </w:r>
      <w:r>
        <w:t xml:space="preserve">Myös </w:t>
      </w:r>
      <w:r>
        <w:t xml:space="preserve">läsnäoloa </w:t>
      </w:r>
      <w:r>
        <w:rPr>
          <w:color w:val="8B0000"/>
        </w:rPr>
        <w:t xml:space="preserve">Omanissa </w:t>
      </w:r>
      <w:r>
        <w:t xml:space="preserve">harkitaan.</w:t>
      </w:r>
    </w:p>
    <w:p>
      <w:r>
        <w:rPr>
          <w:b/>
        </w:rPr>
        <w:t xml:space="preserve">Kysymys 0</w:t>
      </w:r>
    </w:p>
    <w:p>
      <w:r>
        <w:t xml:space="preserve">Missä käsitteessä puolustusministeriötä pidetään johtajana?</w:t>
      </w:r>
    </w:p>
    <w:p>
      <w:r>
        <w:rPr>
          <w:b/>
        </w:rPr>
        <w:t xml:space="preserve">Kysymys 1</w:t>
      </w:r>
    </w:p>
    <w:p>
      <w:r>
        <w:t xml:space="preserve">Kuka oli Britannian pääministeri vuonna 2010?</w:t>
      </w:r>
    </w:p>
    <w:p>
      <w:r>
        <w:rPr>
          <w:b/>
        </w:rPr>
        <w:t xml:space="preserve">Kysymys 2</w:t>
      </w:r>
    </w:p>
    <w:p>
      <w:r>
        <w:t xml:space="preserve">Kuka oli Ranskan presidentti vuonna 2010?</w:t>
      </w:r>
    </w:p>
    <w:p>
      <w:r>
        <w:rPr>
          <w:b/>
        </w:rPr>
        <w:t xml:space="preserve">Kysymys 3</w:t>
      </w:r>
    </w:p>
    <w:p>
      <w:r>
        <w:t xml:space="preserve">Mihin kahteen maahan Yhdistynyt kuningaskunta asentaa sotilastukikohtia?</w:t>
      </w:r>
    </w:p>
    <w:p>
      <w:r>
        <w:rPr>
          <w:b/>
        </w:rPr>
        <w:t xml:space="preserve">Kysymys 4</w:t>
      </w:r>
    </w:p>
    <w:p>
      <w:r>
        <w:t xml:space="preserve">Mihin muuhun maahan Yhdistynyt kuningaskunta aikoo perustaa sotilastukikohdan?</w:t>
      </w:r>
    </w:p>
    <w:p>
      <w:r>
        <w:rPr>
          <w:b/>
        </w:rPr>
        <w:t xml:space="preserve">Kysymys 5</w:t>
      </w:r>
    </w:p>
    <w:p>
      <w:r>
        <w:t xml:space="preserve">Mitä Ranska perustaa Persianlahdelle?</w:t>
      </w:r>
    </w:p>
    <w:p>
      <w:r>
        <w:rPr>
          <w:b/>
        </w:rPr>
        <w:t xml:space="preserve">Kysymys 6</w:t>
      </w:r>
    </w:p>
    <w:p>
      <w:r>
        <w:t xml:space="preserve">Mihin Ranska aikoo sijoittaa myös lento- ja laivastotukikohtia?</w:t>
      </w:r>
    </w:p>
    <w:p>
      <w:r>
        <w:rPr>
          <w:b/>
        </w:rPr>
        <w:t xml:space="preserve">Kysymys 7</w:t>
      </w:r>
    </w:p>
    <w:p>
      <w:r>
        <w:t xml:space="preserve">Minkä käsitteen osalta Ranskaa pidetään johtavana?</w:t>
      </w:r>
    </w:p>
    <w:p>
      <w:r>
        <w:rPr>
          <w:b/>
        </w:rPr>
        <w:t xml:space="preserve">Kysymys 8</w:t>
      </w:r>
    </w:p>
    <w:p>
      <w:r>
        <w:t xml:space="preserve">Mitä Oman allekirjoitti Ranskan kanssa?</w:t>
      </w:r>
    </w:p>
    <w:p>
      <w:r>
        <w:rPr>
          <w:b/>
        </w:rPr>
        <w:t xml:space="preserve">Kysymys 9</w:t>
      </w:r>
    </w:p>
    <w:p>
      <w:r>
        <w:t xml:space="preserve">Mitä sopimus antaisi Omanille ja Ranskalle mahdollisuuden tehdä?</w:t>
      </w:r>
    </w:p>
    <w:p>
      <w:r>
        <w:rPr>
          <w:b/>
        </w:rPr>
        <w:t xml:space="preserve">Teksti numero 11</w:t>
      </w:r>
    </w:p>
    <w:p>
      <w:r>
        <w:rPr>
          <w:color w:val="A9A9A9"/>
        </w:rPr>
        <w:t xml:space="preserve">Strateginen puolustus- ja turvallisuuskatsaus </w:t>
      </w:r>
      <w:r>
        <w:t xml:space="preserve">sisälsi </w:t>
      </w:r>
      <w:r>
        <w:rPr>
          <w:color w:val="DCDCDC"/>
        </w:rPr>
        <w:t xml:space="preserve">2015</w:t>
      </w:r>
      <w:r>
        <w:rPr>
          <w:color w:val="2F4F4F"/>
        </w:rPr>
        <w:t xml:space="preserve">178 miljardin punnan </w:t>
      </w:r>
      <w:r>
        <w:t xml:space="preserve">investoinnit uusiin laitteisiin ja voimavaroihin. Uudelleentarkastelussa määriteltiin </w:t>
      </w:r>
      <w:r>
        <w:rPr>
          <w:color w:val="556B2F"/>
        </w:rPr>
        <w:t xml:space="preserve">puolustuspolitiikka</w:t>
      </w:r>
      <w:r>
        <w:t xml:space="preserve">, jossa </w:t>
      </w:r>
      <w:r>
        <w:t xml:space="preserve">puolustusvoimille asetettiin </w:t>
      </w:r>
      <w:r>
        <w:rPr>
          <w:color w:val="6B8E23"/>
        </w:rPr>
        <w:t xml:space="preserve">neljä </w:t>
      </w:r>
      <w:r>
        <w:t xml:space="preserve">päätehtävää:</w:t>
      </w:r>
    </w:p>
    <w:p>
      <w:r>
        <w:rPr>
          <w:b/>
        </w:rPr>
        <w:t xml:space="preserve">Kysymys 0</w:t>
      </w:r>
    </w:p>
    <w:p>
      <w:r>
        <w:t xml:space="preserve">Kuinka paljon uusiin laitteisiin ja valmiuksiin tehtyjen investointien arvo oli?</w:t>
      </w:r>
    </w:p>
    <w:p>
      <w:r>
        <w:rPr>
          <w:b/>
        </w:rPr>
        <w:t xml:space="preserve">Kysymys 1</w:t>
      </w:r>
    </w:p>
    <w:p>
      <w:r>
        <w:t xml:space="preserve">Minä vuonna tehtiin 178 miljardin punnan investointi?</w:t>
      </w:r>
    </w:p>
    <w:p>
      <w:r>
        <w:rPr>
          <w:b/>
        </w:rPr>
        <w:t xml:space="preserve">Kysymys 2</w:t>
      </w:r>
    </w:p>
    <w:p>
      <w:r>
        <w:t xml:space="preserve">Kuinka monta ensisijaista tehtävää sisältyi vuoden 2015 katsaukseen?</w:t>
      </w:r>
    </w:p>
    <w:p>
      <w:r>
        <w:rPr>
          <w:b/>
        </w:rPr>
        <w:t xml:space="preserve">Kysymys 3</w:t>
      </w:r>
    </w:p>
    <w:p>
      <w:r>
        <w:t xml:space="preserve">Mikä on puolustusministeriön vuosittain julkaiseman lausunnon nimi?</w:t>
      </w:r>
    </w:p>
    <w:p>
      <w:r>
        <w:rPr>
          <w:b/>
        </w:rPr>
        <w:t xml:space="preserve">Kysymys 4</w:t>
      </w:r>
    </w:p>
    <w:p>
      <w:r>
        <w:t xml:space="preserve">Kuinka paljon strategisen puolustus- ja turvallisuuskatsauksen laatiminen maksoi?</w:t>
      </w:r>
    </w:p>
    <w:p>
      <w:r>
        <w:rPr>
          <w:b/>
        </w:rPr>
        <w:t xml:space="preserve">Kysymys 5</w:t>
      </w:r>
    </w:p>
    <w:p>
      <w:r>
        <w:t xml:space="preserve">Kuinka paljon hallitus investoi neljään ensisijaiseen tehtävään?</w:t>
      </w:r>
    </w:p>
    <w:p>
      <w:r>
        <w:rPr>
          <w:b/>
        </w:rPr>
        <w:t xml:space="preserve">Kysymys 6</w:t>
      </w:r>
    </w:p>
    <w:p>
      <w:r>
        <w:t xml:space="preserve">Mikä on puolustusvoimien puolustuspolitiikan nimi vuonna 2015?</w:t>
      </w:r>
    </w:p>
    <w:p>
      <w:r>
        <w:rPr>
          <w:b/>
        </w:rPr>
        <w:t xml:space="preserve">Kysymys 7</w:t>
      </w:r>
    </w:p>
    <w:p>
      <w:r>
        <w:t xml:space="preserve">Milloin puolustusvoimat osallistuivat neljään ensisijaiseen tehtävään?</w:t>
      </w:r>
    </w:p>
    <w:p>
      <w:r>
        <w:rPr>
          <w:b/>
        </w:rPr>
        <w:t xml:space="preserve">Kysymys 8</w:t>
      </w:r>
    </w:p>
    <w:p>
      <w:r>
        <w:t xml:space="preserve">Mitä puolustusvoimat asetti strategisen puolustus- ja turvallisuuskatsauksen tavoitteeksi?</w:t>
      </w:r>
    </w:p>
    <w:p>
      <w:r>
        <w:rPr>
          <w:b/>
        </w:rPr>
        <w:t xml:space="preserve">Teksti numero 12</w:t>
      </w:r>
    </w:p>
    <w:p>
      <w:r>
        <w:t xml:space="preserve">Kylmän sodan päättymisen jälkeen </w:t>
      </w:r>
      <w:r>
        <w:rPr>
          <w:color w:val="A9A9A9"/>
        </w:rPr>
        <w:t xml:space="preserve">suoran tavanomaisen sotilaallisen yhteenoton uhka </w:t>
      </w:r>
      <w:r>
        <w:rPr>
          <w:color w:val="DCDCDC"/>
        </w:rPr>
        <w:t xml:space="preserve">muiden valtioiden </w:t>
      </w:r>
      <w:r>
        <w:t xml:space="preserve">kanssa </w:t>
      </w:r>
      <w:r>
        <w:t xml:space="preserve">on korvattu </w:t>
      </w:r>
      <w:r>
        <w:rPr>
          <w:color w:val="2F4F4F"/>
        </w:rPr>
        <w:t xml:space="preserve">terrorismilla</w:t>
      </w:r>
      <w:r>
        <w:t xml:space="preserve">. </w:t>
      </w:r>
      <w:r>
        <w:t xml:space="preserve">Sir Richard Dannatt ennusti, että brittijoukot osallistuvat </w:t>
      </w:r>
      <w:r>
        <w:t xml:space="preserve">lähitulevaisuudessa </w:t>
      </w:r>
      <w:r>
        <w:rPr>
          <w:color w:val="556B2F"/>
        </w:rPr>
        <w:t xml:space="preserve">"saalistavien valtiosta riippumattomien toimijoiden" </w:t>
      </w:r>
      <w:r>
        <w:t xml:space="preserve">torjuntaan </w:t>
      </w:r>
      <w:r>
        <w:rPr>
          <w:color w:val="6B8E23"/>
        </w:rPr>
        <w:t xml:space="preserve">"jatkuvien konfliktien aikakaudella"</w:t>
      </w:r>
      <w:r>
        <w:t xml:space="preserve">. </w:t>
      </w:r>
      <w:r>
        <w:t xml:space="preserve">Hän sanoi Chatham House -ajatushautomolle, että taistelu al-Qaidaa ja muita militantteja islamistiryhmiä vastaan on </w:t>
      </w:r>
      <w:r>
        <w:rPr>
          <w:color w:val="A0522D"/>
        </w:rPr>
        <w:t xml:space="preserve">"todennäköisesti sukupolvemme taistelu"</w:t>
      </w:r>
      <w:r>
        <w:t xml:space="preserve">.</w:t>
      </w:r>
    </w:p>
    <w:p>
      <w:r>
        <w:rPr>
          <w:b/>
        </w:rPr>
        <w:t xml:space="preserve">Kysymys 0</w:t>
      </w:r>
    </w:p>
    <w:p>
      <w:r>
        <w:t xml:space="preserve">Mikä oli uusi uhka, joka syntyi kylmän sodan päättymisen jälkeen?</w:t>
      </w:r>
    </w:p>
    <w:p>
      <w:r>
        <w:rPr>
          <w:b/>
        </w:rPr>
        <w:t xml:space="preserve">Kysymys 1</w:t>
      </w:r>
    </w:p>
    <w:p>
      <w:r>
        <w:t xml:space="preserve">Mitä kylmän sodan aikainen taistelu oli Dannattin mielestä?</w:t>
      </w:r>
    </w:p>
    <w:p>
      <w:r>
        <w:rPr>
          <w:b/>
        </w:rPr>
        <w:t xml:space="preserve">Kysymys 2</w:t>
      </w:r>
    </w:p>
    <w:p>
      <w:r>
        <w:t xml:space="preserve">Millä nimellä kylmän sodan aikakautta kutsuttiin?</w:t>
      </w:r>
    </w:p>
    <w:p>
      <w:r>
        <w:rPr>
          <w:b/>
        </w:rPr>
        <w:t xml:space="preserve">Kysymys 3</w:t>
      </w:r>
    </w:p>
    <w:p>
      <w:r>
        <w:t xml:space="preserve">Millä terrorismin uhka on korvattu?</w:t>
      </w:r>
    </w:p>
    <w:p>
      <w:r>
        <w:rPr>
          <w:b/>
        </w:rPr>
        <w:t xml:space="preserve">Kysymys 4</w:t>
      </w:r>
    </w:p>
    <w:p>
      <w:r>
        <w:t xml:space="preserve">Mitä Chatham House ennustaa al-Qaidan taistelevan tulevaisuudessa?</w:t>
      </w:r>
    </w:p>
    <w:p>
      <w:r>
        <w:rPr>
          <w:b/>
        </w:rPr>
        <w:t xml:space="preserve">Kysymys 5</w:t>
      </w:r>
    </w:p>
    <w:p>
      <w:r>
        <w:t xml:space="preserve">Kuka oli mukana terrorismin kanssa kylmässä sodassa?</w:t>
      </w:r>
    </w:p>
    <w:p>
      <w:r>
        <w:rPr>
          <w:b/>
        </w:rPr>
        <w:t xml:space="preserve">Teksti numero 13</w:t>
      </w:r>
    </w:p>
    <w:p>
      <w:r>
        <w:t xml:space="preserve">Dannatt kritisoi </w:t>
      </w:r>
      <w:r>
        <w:rPr>
          <w:color w:val="A9A9A9"/>
        </w:rPr>
        <w:t xml:space="preserve">"</w:t>
      </w:r>
      <w:r>
        <w:rPr>
          <w:color w:val="DCDCDC"/>
        </w:rPr>
        <w:t xml:space="preserve">kylmän sodan mentaliteetin</w:t>
      </w:r>
      <w:r>
        <w:rPr>
          <w:color w:val="A9A9A9"/>
        </w:rPr>
        <w:t xml:space="preserve">" </w:t>
      </w:r>
      <w:r>
        <w:t xml:space="preserve">jäänteitä</w:t>
      </w:r>
      <w:r>
        <w:t xml:space="preserve">, joiden mukaan sotilasmenot perustuvat suoran tavanomaisen strategisen uhan torjumiseen. Hän sanoi, että tällä hetkellä vain </w:t>
      </w:r>
      <w:r>
        <w:rPr>
          <w:color w:val="2F4F4F"/>
        </w:rPr>
        <w:t xml:space="preserve">10 </w:t>
      </w:r>
      <w:r>
        <w:t xml:space="preserve">prosenttia puolustusministeriön varusteohjelmabudjetista </w:t>
      </w:r>
      <w:r>
        <w:rPr>
          <w:color w:val="556B2F"/>
        </w:rPr>
        <w:t xml:space="preserve">vuosina </w:t>
      </w:r>
      <w:r>
        <w:rPr>
          <w:color w:val="6B8E23"/>
        </w:rPr>
        <w:t xml:space="preserve">2003-2018 </w:t>
      </w:r>
      <w:r>
        <w:t xml:space="preserve">oli tarkoitus investoida </w:t>
      </w:r>
      <w:r>
        <w:rPr>
          <w:color w:val="A0522D"/>
        </w:rPr>
        <w:t xml:space="preserve">"maaympäristöön" </w:t>
      </w:r>
      <w:r>
        <w:t xml:space="preserve">- aikana, jolloin Britannia kävi maalla käytäviä sotia </w:t>
      </w:r>
      <w:r>
        <w:rPr>
          <w:color w:val="228B22"/>
        </w:rPr>
        <w:t xml:space="preserve">Afganistanissa ja Irakissa</w:t>
      </w:r>
      <w:r>
        <w:t xml:space="preserve">.</w:t>
      </w:r>
    </w:p>
    <w:p>
      <w:r>
        <w:rPr>
          <w:b/>
        </w:rPr>
        <w:t xml:space="preserve">Kysymys 0</w:t>
      </w:r>
    </w:p>
    <w:p>
      <w:r>
        <w:t xml:space="preserve">Sotilasmenot, jotka perustuvat tavanomaisiin uhkiin, on hylätty mitä?</w:t>
      </w:r>
    </w:p>
    <w:p>
      <w:r>
        <w:rPr>
          <w:b/>
        </w:rPr>
        <w:t xml:space="preserve">Kysymys 1</w:t>
      </w:r>
    </w:p>
    <w:p>
      <w:r>
        <w:t xml:space="preserve">Kuinka suuri osa puolustusministeriön kalustobudjetista on sijoitettu "maaympäristöön"?</w:t>
      </w:r>
    </w:p>
    <w:p>
      <w:r>
        <w:rPr>
          <w:b/>
        </w:rPr>
        <w:t xml:space="preserve">Kysymys 2</w:t>
      </w:r>
    </w:p>
    <w:p>
      <w:r>
        <w:t xml:space="preserve">Missä Britannia oli mukana maasodassa, kun jotkut luulivat, että maasodat olivat periaatteessa menneisyyttä?</w:t>
      </w:r>
    </w:p>
    <w:p>
      <w:r>
        <w:rPr>
          <w:b/>
        </w:rPr>
        <w:t xml:space="preserve">Kysymys 3</w:t>
      </w:r>
    </w:p>
    <w:p>
      <w:r>
        <w:t xml:space="preserve">Mitkä vuodet muodostavat sotilasbudjettilukujen osalta mainitun aikajakson?</w:t>
      </w:r>
    </w:p>
    <w:p>
      <w:r>
        <w:rPr>
          <w:b/>
        </w:rPr>
        <w:t xml:space="preserve">Kysymys 4</w:t>
      </w:r>
    </w:p>
    <w:p>
      <w:r>
        <w:t xml:space="preserve">Kuinka monta prosenttia Irakin talousarviosta käytettiin vuonna 2003 suoran uhan torjuntaan?</w:t>
      </w:r>
    </w:p>
    <w:p>
      <w:r>
        <w:rPr>
          <w:b/>
        </w:rPr>
        <w:t xml:space="preserve">Kysymys 5</w:t>
      </w:r>
    </w:p>
    <w:p>
      <w:r>
        <w:t xml:space="preserve">Mitkä kaksi maata osallistuivat myös kylmään sotaan?</w:t>
      </w:r>
    </w:p>
    <w:p>
      <w:r>
        <w:rPr>
          <w:b/>
        </w:rPr>
        <w:t xml:space="preserve">Kysymys 6</w:t>
      </w:r>
    </w:p>
    <w:p>
      <w:r>
        <w:t xml:space="preserve">Miksi sitä kutsutaan, kun Irakia arvosteltiin sen sotilasbudjetista uhan pysäyttämiseksi?</w:t>
      </w:r>
    </w:p>
    <w:p>
      <w:r>
        <w:rPr>
          <w:b/>
        </w:rPr>
        <w:t xml:space="preserve">Kysymys 7</w:t>
      </w:r>
    </w:p>
    <w:p>
      <w:r>
        <w:t xml:space="preserve">Millä ajanjaksolla Britannia oli mukana kylmässä sodassa?</w:t>
      </w:r>
    </w:p>
    <w:p>
      <w:r>
        <w:rPr>
          <w:b/>
        </w:rPr>
        <w:t xml:space="preserve">Kysymys 8</w:t>
      </w:r>
    </w:p>
    <w:p>
      <w:r>
        <w:t xml:space="preserve">Mihin 10 prosenttia Irakin sotilasbudjetista oli tarkoitus sijoittaa?</w:t>
      </w:r>
    </w:p>
    <w:p>
      <w:r>
        <w:rPr>
          <w:b/>
        </w:rPr>
        <w:t xml:space="preserve">Teksti numero 14</w:t>
      </w:r>
    </w:p>
    <w:p>
      <w:r>
        <w:t xml:space="preserve">Puolustusvaliokunnan kolmannessa mietinnössä "Puolustusmateriaalit 2009" siteerataan Financial Times -lehden verkkosivustolla julkaistua artikkelia, jonka mukaan puolustusmateriaalipäällikkö, </w:t>
      </w:r>
      <w:r>
        <w:rPr>
          <w:color w:val="A9A9A9"/>
        </w:rPr>
        <w:t xml:space="preserve">kenraali Sir Kevin O'Donoghue</w:t>
      </w:r>
      <w:r>
        <w:t xml:space="preserve">, oli </w:t>
      </w:r>
      <w:r>
        <w:t xml:space="preserve">sisäisellä muistiolla </w:t>
      </w:r>
      <w:r>
        <w:t xml:space="preserve">ohjeistanut </w:t>
      </w:r>
      <w:r>
        <w:rPr>
          <w:color w:val="DCDCDC"/>
        </w:rPr>
        <w:t xml:space="preserve">puolustusmateriaalien ja -tuen (DE&amp;S</w:t>
      </w:r>
      <w:r>
        <w:t xml:space="preserve">) henkilöstöä </w:t>
      </w:r>
      <w:r>
        <w:t xml:space="preserve">priorisoimaan hyväksymisprosessin uudelleen siten, että siinä keskitytään tukemaan nykyisiä operaatioita seuraavien kolmen vuoden aikana, pelotukseen liittyviä ohjelmia, ohjelmia, jotka heijastavat puolustukseen liittyviä velvoitteita sekä sopimuksin että kansainvälisesti, ja ohjelmia, joiden osalta tuotantosopimukset on jo tehty</w:t>
      </w:r>
      <w:r>
        <w:t xml:space="preserve">. Raportissa </w:t>
      </w:r>
      <w:r>
        <w:t xml:space="preserve">mainitaan myös huolenaiheet, jotka liittyvät puolustustieteen ja -teknologian tutkimusbudjetin mahdollisiin leikkauksiin, puolustusinflaation epäasianmukaisen arvioinnin vaikutuksiin talousarviomenettelyissä, </w:t>
      </w:r>
      <w:r>
        <w:rPr>
          <w:color w:val="2F4F4F"/>
        </w:rPr>
        <w:t xml:space="preserve">varusteohjelman </w:t>
      </w:r>
      <w:r>
        <w:t xml:space="preserve">alirahoitukseen </w:t>
      </w:r>
      <w:r>
        <w:t xml:space="preserve">ja yleiseen huoleen asianmukaisen tasapainon löytämisestä lyhyen aikavälin painopisteen (nykyiset operaatiot) ja sen pitkän aikavälin seurausten välillä, joita aiheutuu siitä, että Yhdistyneen kuningaskunnan tulevien puolustusvalmiuksien toimittamiseen tuleviin taistelujoukkoihin ja kampanjoihin ei investoida. Tuolloinen puolustusministeri </w:t>
      </w:r>
      <w:r>
        <w:rPr>
          <w:color w:val="556B2F"/>
        </w:rPr>
        <w:t xml:space="preserve">Bob Ainsworth</w:t>
      </w:r>
      <w:r>
        <w:t xml:space="preserve">, </w:t>
      </w:r>
      <w:r>
        <w:rPr>
          <w:color w:val="6B8E23"/>
        </w:rPr>
        <w:t xml:space="preserve">MP</w:t>
      </w:r>
      <w:r>
        <w:t xml:space="preserve">, vahvisti tätä nykyisiin operaatioihin keskittymisen uudelleen priorisointia eikä ollut sulkenut pois </w:t>
      </w:r>
      <w:r>
        <w:rPr>
          <w:color w:val="A0522D"/>
        </w:rPr>
        <w:t xml:space="preserve">"suuria muutoksia" </w:t>
      </w:r>
      <w:r>
        <w:t xml:space="preserve">puolustusmenoissa. Samassa artikkelissa merivoimien esikuntapäällikkö ja merivoimien esikuntapäällikkö, kuninkaallisen laivaston amiraali Sir Mark Stanhope myönsi, että </w:t>
      </w:r>
      <w:r>
        <w:rPr>
          <w:color w:val="228B22"/>
        </w:rPr>
        <w:t xml:space="preserve">puolustusbudjetissa ei ole riittävästi rahaa </w:t>
      </w:r>
      <w:r>
        <w:t xml:space="preserve">ja että se valmistautuu vaikeisiin päätöksiin ja mahdollisiin leikkauksiin. </w:t>
      </w:r>
      <w:r>
        <w:rPr>
          <w:color w:val="191970"/>
        </w:rPr>
        <w:t xml:space="preserve">London Evening Standard </w:t>
      </w:r>
      <w:r>
        <w:t xml:space="preserve">-lehden julkaisemien lukujen mukaan </w:t>
      </w:r>
      <w:r>
        <w:t xml:space="preserve">vuoden 2009 puolustusbudjetti on "</w:t>
      </w:r>
      <w:r>
        <w:rPr>
          <w:color w:val="8B0000"/>
        </w:rPr>
        <w:t xml:space="preserve">yli 10 prosenttia ylikäytetty" </w:t>
      </w:r>
      <w:r>
        <w:t xml:space="preserve">(lukuja ei voida todentaa), ja lehden mukaan tämä oli saanut Gordon Brownin sanomaan, että puolustusmenoja on leikattava</w:t>
      </w:r>
      <w:r>
        <w:t xml:space="preserve">.</w:t>
      </w:r>
      <w:r>
        <w:t xml:space="preserve"> Puolustusministeriö on investoinut </w:t>
      </w:r>
      <w:r>
        <w:rPr>
          <w:color w:val="483D8B"/>
        </w:rPr>
        <w:t xml:space="preserve">tietotekniikkaan </w:t>
      </w:r>
      <w:r>
        <w:t xml:space="preserve">vähentääkseen kustannuksia ja parantaakseen henkilöstönsä palveluja</w:t>
      </w:r>
      <w:r>
        <w:t xml:space="preserve">.</w:t>
      </w:r>
    </w:p>
    <w:p>
      <w:r>
        <w:rPr>
          <w:b/>
        </w:rPr>
        <w:t xml:space="preserve">Kysymys 0</w:t>
      </w:r>
    </w:p>
    <w:p>
      <w:r>
        <w:t xml:space="preserve">Kuka oli puolustusmateriaalipäällikkö vuonna 2009?</w:t>
      </w:r>
    </w:p>
    <w:p>
      <w:r>
        <w:rPr>
          <w:b/>
        </w:rPr>
        <w:t xml:space="preserve">Kysymys 1</w:t>
      </w:r>
    </w:p>
    <w:p>
      <w:r>
        <w:t xml:space="preserve">Mitä osastoa puolustusmateriaalipäällikkö valvoo?</w:t>
      </w:r>
    </w:p>
    <w:p>
      <w:r>
        <w:rPr>
          <w:b/>
        </w:rPr>
        <w:t xml:space="preserve">Kysymys 2</w:t>
      </w:r>
    </w:p>
    <w:p>
      <w:r>
        <w:t xml:space="preserve">Mikä ohjelma mainittiin alirahoitetuksi?</w:t>
      </w:r>
    </w:p>
    <w:p>
      <w:r>
        <w:rPr>
          <w:b/>
        </w:rPr>
        <w:t xml:space="preserve">Kysymys 3</w:t>
      </w:r>
    </w:p>
    <w:p>
      <w:r>
        <w:t xml:space="preserve">Kuka oli puolustusministeri vuonna 2009?</w:t>
      </w:r>
    </w:p>
    <w:p>
      <w:r>
        <w:rPr>
          <w:b/>
        </w:rPr>
        <w:t xml:space="preserve">Kysymys 4</w:t>
      </w:r>
    </w:p>
    <w:p>
      <w:r>
        <w:t xml:space="preserve">Minkä julkaisun mukaan vuoden 2009 puolustusbudjetti oli yli 10 prosenttia ylibudjetoitu?</w:t>
      </w:r>
    </w:p>
    <w:p>
      <w:r>
        <w:rPr>
          <w:b/>
        </w:rPr>
        <w:t xml:space="preserve">Kysymys 5</w:t>
      </w:r>
    </w:p>
    <w:p>
      <w:r>
        <w:t xml:space="preserve">Kuka on London Evening Standardin johtaja?</w:t>
      </w:r>
    </w:p>
    <w:p>
      <w:r>
        <w:rPr>
          <w:b/>
        </w:rPr>
        <w:t xml:space="preserve">Kysymys 6</w:t>
      </w:r>
    </w:p>
    <w:p>
      <w:r>
        <w:t xml:space="preserve">Mitä puolustusministeriö mainitsi puolustusalan tiede- ja teknologiabudjetista?</w:t>
      </w:r>
    </w:p>
    <w:p>
      <w:r>
        <w:rPr>
          <w:b/>
        </w:rPr>
        <w:t xml:space="preserve">Kysymys 7</w:t>
      </w:r>
    </w:p>
    <w:p>
      <w:r>
        <w:t xml:space="preserve">Mitä Varusteohjelma on sisäisen muistion mukaan tehnyt talousarviollaan vuonna 2009?</w:t>
      </w:r>
    </w:p>
    <w:p>
      <w:r>
        <w:rPr>
          <w:b/>
        </w:rPr>
        <w:t xml:space="preserve">Kysymys 8</w:t>
      </w:r>
    </w:p>
    <w:p>
      <w:r>
        <w:t xml:space="preserve">Mihin varusteohjelmassa on investoitu kustannusten leikkaamiseksi ja henkilöstöpalvelujen parantamiseksi?</w:t>
      </w:r>
    </w:p>
    <w:p>
      <w:r>
        <w:rPr>
          <w:b/>
        </w:rPr>
        <w:t xml:space="preserve">Kysymys 9</w:t>
      </w:r>
    </w:p>
    <w:p>
      <w:r>
        <w:t xml:space="preserve">Mitä entinen puolustusministeri Mark Stanhope ei sulkenut pois henkilöstömenojen osalta?</w:t>
      </w:r>
    </w:p>
    <w:p>
      <w:r>
        <w:rPr>
          <w:b/>
        </w:rPr>
        <w:t xml:space="preserve">Teksti numero 15</w:t>
      </w:r>
    </w:p>
    <w:p>
      <w:r>
        <w:rPr>
          <w:color w:val="A9A9A9"/>
        </w:rPr>
        <w:t xml:space="preserve">Puolustusministeriö on yksi </w:t>
      </w:r>
      <w:r>
        <w:t xml:space="preserve">Yhdistyneen kuningaskunnan suurimmista maanomistajista, sillä </w:t>
      </w:r>
      <w:r>
        <w:t xml:space="preserve">huhtikuussa 2014 </w:t>
      </w:r>
      <w:r>
        <w:t xml:space="preserve">sen omistuksessa oli </w:t>
      </w:r>
      <w:r>
        <w:rPr>
          <w:color w:val="DCDCDC"/>
        </w:rPr>
        <w:t xml:space="preserve">227 300 hehtaaria </w:t>
      </w:r>
      <w:r>
        <w:t xml:space="preserve">maata ja rannikkoa (joko vapaa- tai vuokraomistuksessa), jonka arvo oli "noin </w:t>
      </w:r>
      <w:r>
        <w:rPr>
          <w:color w:val="2F4F4F"/>
        </w:rPr>
        <w:t xml:space="preserve">20 miljardia puntaa</w:t>
      </w:r>
      <w:r>
        <w:t xml:space="preserve">". Puolustusministeriöllä on lisäksi käyttöoikeudet 222 000 hehtaariin. Yhteensä tämä on noin </w:t>
      </w:r>
      <w:r>
        <w:rPr>
          <w:color w:val="556B2F"/>
        </w:rPr>
        <w:t xml:space="preserve">1,8 prosenttia </w:t>
      </w:r>
      <w:r>
        <w:t xml:space="preserve">Yhdistyneen kuningaskunnan maa-alasta. Puolustuslaitoksen ylläpidosta aiheutuvat vuotuiset kokonaiskustannukset ovat </w:t>
      </w:r>
      <w:r>
        <w:rPr>
          <w:color w:val="6B8E23"/>
        </w:rPr>
        <w:t xml:space="preserve">"</w:t>
      </w:r>
      <w:r>
        <w:rPr>
          <w:color w:val="A0522D"/>
        </w:rPr>
        <w:t xml:space="preserve">yli </w:t>
      </w:r>
      <w:r>
        <w:rPr>
          <w:color w:val="228B22"/>
        </w:rPr>
        <w:t xml:space="preserve">3,3 miljardia puntaa</w:t>
      </w:r>
      <w:r>
        <w:rPr>
          <w:color w:val="191970"/>
        </w:rPr>
        <w:t xml:space="preserve">"</w:t>
      </w:r>
      <w:r>
        <w:t xml:space="preserve">.</w:t>
      </w:r>
    </w:p>
    <w:p>
      <w:r>
        <w:rPr>
          <w:b/>
        </w:rPr>
        <w:t xml:space="preserve">Kysymys 0</w:t>
      </w:r>
    </w:p>
    <w:p>
      <w:r>
        <w:t xml:space="preserve">Kuinka paljon maa-alueita puolustusministeriö omistaa?</w:t>
      </w:r>
    </w:p>
    <w:p>
      <w:r>
        <w:rPr>
          <w:b/>
        </w:rPr>
        <w:t xml:space="preserve">Kysymys 1</w:t>
      </w:r>
    </w:p>
    <w:p>
      <w:r>
        <w:t xml:space="preserve">Paljonko puolustusministeriön omistaman maan arvo on?</w:t>
      </w:r>
    </w:p>
    <w:p>
      <w:r>
        <w:rPr>
          <w:b/>
        </w:rPr>
        <w:t xml:space="preserve">Kysymys 2</w:t>
      </w:r>
    </w:p>
    <w:p>
      <w:r>
        <w:t xml:space="preserve">Kuinka suuren prosenttiosuuden Yhdistyneen kuningaskunnan kokonaismaasta puolustusministeriö omistaa tai sillä on käyttöoikeus siihen?</w:t>
      </w:r>
    </w:p>
    <w:p>
      <w:r>
        <w:rPr>
          <w:b/>
        </w:rPr>
        <w:t xml:space="preserve">Kysymys 3</w:t>
      </w:r>
    </w:p>
    <w:p>
      <w:r>
        <w:t xml:space="preserve">Paljonko puolustuslaitoksen ylläpito maksaa vuosittain?</w:t>
      </w:r>
    </w:p>
    <w:p>
      <w:r>
        <w:rPr>
          <w:b/>
        </w:rPr>
        <w:t xml:space="preserve">Kysymys 4</w:t>
      </w:r>
    </w:p>
    <w:p>
      <w:r>
        <w:t xml:space="preserve">Kuka on yksi Yhdistyneen kuningaskunnan suurimmista maanomistajista?</w:t>
      </w:r>
    </w:p>
    <w:p>
      <w:r>
        <w:rPr>
          <w:b/>
        </w:rPr>
        <w:t xml:space="preserve">Kysymys 5</w:t>
      </w:r>
    </w:p>
    <w:p>
      <w:r>
        <w:t xml:space="preserve">Kuka on yksi Yhdistyneen kuningaskunnan suurimmista velan omistajista?</w:t>
      </w:r>
    </w:p>
    <w:p>
      <w:r>
        <w:rPr>
          <w:b/>
        </w:rPr>
        <w:t xml:space="preserve">Kysymys 6</w:t>
      </w:r>
    </w:p>
    <w:p>
      <w:r>
        <w:t xml:space="preserve">Paljonko puolustusministeriö omistaa velkaa?</w:t>
      </w:r>
    </w:p>
    <w:p>
      <w:r>
        <w:rPr>
          <w:b/>
        </w:rPr>
        <w:t xml:space="preserve">Kysymys 7</w:t>
      </w:r>
    </w:p>
    <w:p>
      <w:r>
        <w:t xml:space="preserve">Mitkä ovat Yhdistyneen kuningaskunnan kansalaisten tapaamisoikeuksien tukemisen vuotuiset kustannukset?</w:t>
      </w:r>
    </w:p>
    <w:p>
      <w:r>
        <w:rPr>
          <w:b/>
        </w:rPr>
        <w:t xml:space="preserve">Kysymys 8</w:t>
      </w:r>
    </w:p>
    <w:p>
      <w:r>
        <w:t xml:space="preserve">Kuinka suurella osalla Yhdistyneen kuningaskunnan väestöstä on käyttöoikeus?</w:t>
      </w:r>
    </w:p>
    <w:p>
      <w:r>
        <w:rPr>
          <w:b/>
        </w:rPr>
        <w:t xml:space="preserve">Kysymys 9</w:t>
      </w:r>
    </w:p>
    <w:p>
      <w:r>
        <w:t xml:space="preserve">Mitkä ovat kokonaiskustannukset, jotka aiheutuvat Yhdistyneen kuningaskunnan kansalaisten maanomistusoikeuksien tukemisesta?</w:t>
      </w:r>
    </w:p>
    <w:p>
      <w:r>
        <w:rPr>
          <w:b/>
        </w:rPr>
        <w:t xml:space="preserve">Teksti numero 16</w:t>
      </w:r>
    </w:p>
    <w:p>
      <w:r>
        <w:t xml:space="preserve">Puolustusalueet jakautuvat harjoitusalueisiin ja ampumaradoihin </w:t>
      </w:r>
      <w:r>
        <w:rPr>
          <w:color w:val="A9A9A9"/>
        </w:rPr>
        <w:t xml:space="preserve">(</w:t>
      </w:r>
      <w:r>
        <w:rPr>
          <w:color w:val="DCDCDC"/>
        </w:rPr>
        <w:t xml:space="preserve">84,0 %</w:t>
      </w:r>
      <w:r>
        <w:rPr>
          <w:color w:val="A9A9A9"/>
        </w:rPr>
        <w:t xml:space="preserve">)</w:t>
      </w:r>
      <w:r>
        <w:t xml:space="preserve">, tutkimus- ja kehitystoimintaan </w:t>
      </w:r>
      <w:r>
        <w:rPr>
          <w:color w:val="2F4F4F"/>
        </w:rPr>
        <w:t xml:space="preserve">(5,4 %)</w:t>
      </w:r>
      <w:r>
        <w:t xml:space="preserve">, lentokenttiin </w:t>
      </w:r>
      <w:r>
        <w:rPr>
          <w:color w:val="556B2F"/>
        </w:rPr>
        <w:t xml:space="preserve">(3,4 %</w:t>
      </w:r>
      <w:r>
        <w:rPr>
          <w:color w:val="6B8E23"/>
        </w:rPr>
        <w:t xml:space="preserve">)</w:t>
      </w:r>
      <w:r>
        <w:t xml:space="preserve">, kasarmeihin ja leireihin </w:t>
      </w:r>
      <w:r>
        <w:rPr>
          <w:color w:val="A0522D"/>
        </w:rPr>
        <w:t xml:space="preserve">(2,5 %</w:t>
      </w:r>
      <w:r>
        <w:rPr>
          <w:color w:val="228B22"/>
        </w:rPr>
        <w:t xml:space="preserve">)</w:t>
      </w:r>
      <w:r>
        <w:t xml:space="preserve">, </w:t>
      </w:r>
      <w:r>
        <w:rPr>
          <w:color w:val="191970"/>
        </w:rPr>
        <w:t xml:space="preserve">varasto- ja tarvikevarastoihin </w:t>
      </w:r>
      <w:r>
        <w:t xml:space="preserve">(1,6 %) ja muihin (3,0 %). Näitä hallinnoi suurelta osin </w:t>
      </w:r>
      <w:r>
        <w:rPr>
          <w:color w:val="483D8B"/>
        </w:rPr>
        <w:t xml:space="preserve">Defence Infrastructure Organisation</w:t>
      </w:r>
      <w:r>
        <w:t xml:space="preserve">.</w:t>
      </w:r>
    </w:p>
    <w:p>
      <w:r>
        <w:rPr>
          <w:b/>
        </w:rPr>
        <w:t xml:space="preserve">Kysymys 0</w:t>
      </w:r>
    </w:p>
    <w:p>
      <w:r>
        <w:t xml:space="preserve">Kuinka suuri osuus puolustuslaitoksen kiinteistöistä on harjoitusalueita ja -ratoja?</w:t>
      </w:r>
    </w:p>
    <w:p>
      <w:r>
        <w:rPr>
          <w:b/>
        </w:rPr>
        <w:t xml:space="preserve">Kysymys 1</w:t>
      </w:r>
    </w:p>
    <w:p>
      <w:r>
        <w:t xml:space="preserve">Mikä muodostaa pienimmän osan puolustustilasta?</w:t>
      </w:r>
    </w:p>
    <w:p>
      <w:r>
        <w:rPr>
          <w:b/>
        </w:rPr>
        <w:t xml:space="preserve">Kysymys 2</w:t>
      </w:r>
    </w:p>
    <w:p>
      <w:r>
        <w:t xml:space="preserve">Kuinka monta prosenttia puolustusalueista on lentopaikkoja?</w:t>
      </w:r>
    </w:p>
    <w:p>
      <w:r>
        <w:rPr>
          <w:b/>
        </w:rPr>
        <w:t xml:space="preserve">Kysymys 3</w:t>
      </w:r>
    </w:p>
    <w:p>
      <w:r>
        <w:t xml:space="preserve">Kuka hallinnoi puolustusaluetta?</w:t>
      </w:r>
    </w:p>
    <w:p>
      <w:r>
        <w:rPr>
          <w:b/>
        </w:rPr>
        <w:t xml:space="preserve">Kysymys 4</w:t>
      </w:r>
    </w:p>
    <w:p>
      <w:r>
        <w:t xml:space="preserve">Kuinka monta prosenttia puolustuslaitoksesta on kasarmeja ja leirejä?</w:t>
      </w:r>
    </w:p>
    <w:p>
      <w:r>
        <w:rPr>
          <w:b/>
        </w:rPr>
        <w:t xml:space="preserve">Kysymys 5</w:t>
      </w:r>
    </w:p>
    <w:p>
      <w:r>
        <w:t xml:space="preserve">Mitä organisaatiota lentopaikat hallinnoivat?</w:t>
      </w:r>
    </w:p>
    <w:p>
      <w:r>
        <w:rPr>
          <w:b/>
        </w:rPr>
        <w:t xml:space="preserve">Kysymys 6</w:t>
      </w:r>
    </w:p>
    <w:p>
      <w:r>
        <w:t xml:space="preserve">Kuinka suuri prosenttiosuus varasto- ja huoltovarastoista on osa lentokenttiä?</w:t>
      </w:r>
    </w:p>
    <w:p>
      <w:r>
        <w:rPr>
          <w:b/>
        </w:rPr>
        <w:t xml:space="preserve">Kysymys 7</w:t>
      </w:r>
    </w:p>
    <w:p>
      <w:r>
        <w:t xml:space="preserve">Kuinka suuri osuus lentopaikoista on harjoitusalueiden ja -ratojen hallinnassa?</w:t>
      </w:r>
    </w:p>
    <w:p>
      <w:r>
        <w:rPr>
          <w:b/>
        </w:rPr>
        <w:t xml:space="preserve">Kysymys 8</w:t>
      </w:r>
    </w:p>
    <w:p>
      <w:r>
        <w:t xml:space="preserve">Kuinka suuri osuus kasarmeista ja leireistä on lentopaikkojen hallinnassa?</w:t>
      </w:r>
    </w:p>
    <w:p>
      <w:r>
        <w:rPr>
          <w:b/>
        </w:rPr>
        <w:t xml:space="preserve">Kysymys 9</w:t>
      </w:r>
    </w:p>
    <w:p>
      <w:r>
        <w:t xml:space="preserve">Kuinka suuri osuus tutkimus- ja kehitystyöstä on lentoasemien hallinnoimaa?</w:t>
      </w:r>
    </w:p>
    <w:p>
      <w:r>
        <w:rPr>
          <w:b/>
        </w:rPr>
        <w:t xml:space="preserve">Teksti numero 17</w:t>
      </w:r>
    </w:p>
    <w:p>
      <w:r>
        <w:rPr>
          <w:color w:val="A9A9A9"/>
        </w:rPr>
        <w:t xml:space="preserve">Puolustusministeriön päämaja sijaitsee </w:t>
      </w:r>
      <w:r>
        <w:rPr>
          <w:color w:val="DCDCDC"/>
        </w:rPr>
        <w:t xml:space="preserve">Whitehallissa </w:t>
      </w:r>
      <w:r>
        <w:t xml:space="preserve">ja tunnetaan nykyään nimellä </w:t>
      </w:r>
      <w:r>
        <w:rPr>
          <w:color w:val="2F4F4F"/>
        </w:rPr>
        <w:t xml:space="preserve">Main Building</w:t>
      </w:r>
      <w:r>
        <w:t xml:space="preserve">. </w:t>
      </w:r>
      <w:r>
        <w:t xml:space="preserve">Rakennus on uusklassista tyyliä, ja se rakennettiin alun perin vuosina 1938-1959 </w:t>
      </w:r>
      <w:r>
        <w:rPr>
          <w:color w:val="556B2F"/>
        </w:rPr>
        <w:t xml:space="preserve">Vincent Harrisin</w:t>
      </w:r>
      <w:r>
        <w:t xml:space="preserve"> suunnitelmien mukaan </w:t>
      </w:r>
      <w:r>
        <w:t xml:space="preserve">ilmailuministeriön ja kauppaministeriön tiloihin. </w:t>
      </w:r>
      <w:r>
        <w:t xml:space="preserve">Horse Guards Avenuen pohjoista sisäänkäyntiä reunustaa </w:t>
      </w:r>
      <w:r>
        <w:rPr>
          <w:color w:val="6B8E23"/>
        </w:rPr>
        <w:t xml:space="preserve">kaksi </w:t>
      </w:r>
      <w:r>
        <w:rPr>
          <w:color w:val="A0522D"/>
        </w:rPr>
        <w:t xml:space="preserve">Charles Wheelerin</w:t>
      </w:r>
      <w:r>
        <w:t xml:space="preserve"> tekemää </w:t>
      </w:r>
      <w:r>
        <w:rPr>
          <w:color w:val="6B8E23"/>
        </w:rPr>
        <w:t xml:space="preserve">monumentaalista patsasta, Earth ja Water</w:t>
      </w:r>
      <w:r>
        <w:t xml:space="preserve">. </w:t>
      </w:r>
      <w:r>
        <w:t xml:space="preserve">Sitä vastapäätä on </w:t>
      </w:r>
      <w:r>
        <w:rPr>
          <w:color w:val="228B22"/>
        </w:rPr>
        <w:t xml:space="preserve">Philip Jacksonin </w:t>
      </w:r>
      <w:r>
        <w:t xml:space="preserve">veistämä Gurkha-monumentti, </w:t>
      </w:r>
      <w:r>
        <w:t xml:space="preserve">jonka </w:t>
      </w:r>
      <w:r>
        <w:rPr>
          <w:color w:val="191970"/>
        </w:rPr>
        <w:t xml:space="preserve">1997</w:t>
      </w:r>
      <w:r>
        <w:t xml:space="preserve">kuningatar Elisabet II </w:t>
      </w:r>
      <w:r>
        <w:t xml:space="preserve">paljasti</w:t>
      </w:r>
      <w:r>
        <w:t xml:space="preserve">.</w:t>
      </w:r>
      <w:r>
        <w:t xml:space="preserve"> Sen sisällä on Victorian ristin ja Yrjön ristin muistomerkki, ja lähellä ovat laivaston ilmavoimien ja RAF:n muistomerkit (itäpuolella, jokirantaan päin). </w:t>
      </w:r>
      <w:r>
        <w:rPr>
          <w:color w:val="8B0000"/>
        </w:rPr>
        <w:t xml:space="preserve">Skanska </w:t>
      </w:r>
      <w:r>
        <w:t xml:space="preserve">toteutti rakennuksen peruskorjauksen PFI-sopimuksen mukaisesti vuonna </w:t>
      </w:r>
      <w:r>
        <w:rPr>
          <w:color w:val="483D8B"/>
        </w:rPr>
        <w:t xml:space="preserve">2004</w:t>
      </w:r>
      <w:r>
        <w:t xml:space="preserve">.</w:t>
      </w:r>
    </w:p>
    <w:p>
      <w:r>
        <w:rPr>
          <w:b/>
        </w:rPr>
        <w:t xml:space="preserve">Kysymys 0</w:t>
      </w:r>
    </w:p>
    <w:p>
      <w:r>
        <w:t xml:space="preserve">Missä kaupungissa on puolustusministeriön päämaja?</w:t>
      </w:r>
    </w:p>
    <w:p>
      <w:r>
        <w:rPr>
          <w:b/>
        </w:rPr>
        <w:t xml:space="preserve">Kysymys 1</w:t>
      </w:r>
    </w:p>
    <w:p>
      <w:r>
        <w:t xml:space="preserve">Kuka suunnitteli puolustusministeriön päämajan?</w:t>
      </w:r>
    </w:p>
    <w:p>
      <w:r>
        <w:rPr>
          <w:b/>
        </w:rPr>
        <w:t xml:space="preserve">Kysymys 2</w:t>
      </w:r>
    </w:p>
    <w:p>
      <w:r>
        <w:t xml:space="preserve">Kuka suunnitteli patsaat, jotka ovat MoD:n päämajan pohjoisen sisäänkäynnin molemmin puolin?</w:t>
      </w:r>
    </w:p>
    <w:p>
      <w:r>
        <w:rPr>
          <w:b/>
        </w:rPr>
        <w:t xml:space="preserve">Kysymys 3</w:t>
      </w:r>
    </w:p>
    <w:p>
      <w:r>
        <w:t xml:space="preserve">Mikä on puolustusministeriön päämajan nimi?</w:t>
      </w:r>
    </w:p>
    <w:p>
      <w:r>
        <w:rPr>
          <w:b/>
        </w:rPr>
        <w:t xml:space="preserve">Kysymys 4</w:t>
      </w:r>
    </w:p>
    <w:p>
      <w:r>
        <w:t xml:space="preserve">Kuka teki Gurkha-monumentin?</w:t>
      </w:r>
    </w:p>
    <w:p>
      <w:r>
        <w:rPr>
          <w:b/>
        </w:rPr>
        <w:t xml:space="preserve">Kysymys 5</w:t>
      </w:r>
    </w:p>
    <w:p>
      <w:r>
        <w:t xml:space="preserve">Mitä Vincent Harris alun perin rakensi vuonna 2004?</w:t>
      </w:r>
    </w:p>
    <w:p>
      <w:r>
        <w:rPr>
          <w:b/>
        </w:rPr>
        <w:t xml:space="preserve">Kysymys 6</w:t>
      </w:r>
    </w:p>
    <w:p>
      <w:r>
        <w:t xml:space="preserve">Milloin Gurkha-monumentti kunnostettiin?</w:t>
      </w:r>
    </w:p>
    <w:p>
      <w:r>
        <w:rPr>
          <w:b/>
        </w:rPr>
        <w:t xml:space="preserve">Kysymys 7</w:t>
      </w:r>
    </w:p>
    <w:p>
      <w:r>
        <w:t xml:space="preserve">Mikä ryhmä kunnosti Gurkha-monumentin vuonna 2004?</w:t>
      </w:r>
    </w:p>
    <w:p>
      <w:r>
        <w:rPr>
          <w:b/>
        </w:rPr>
        <w:t xml:space="preserve">Kysymys 8</w:t>
      </w:r>
    </w:p>
    <w:p>
      <w:r>
        <w:t xml:space="preserve">Milloin kuningatar Elisabet II paljasti Horse Guards Avenuen?</w:t>
      </w:r>
    </w:p>
    <w:p>
      <w:r>
        <w:rPr>
          <w:b/>
        </w:rPr>
        <w:t xml:space="preserve">Kysymys 9</w:t>
      </w:r>
    </w:p>
    <w:p>
      <w:r>
        <w:t xml:space="preserve">Mitä Vincent Harris loi puolustusministeriön päämajan pohjoisen sisäänkäynnin lähelle?</w:t>
      </w:r>
    </w:p>
    <w:p>
      <w:r>
        <w:rPr>
          <w:b/>
        </w:rPr>
        <w:t xml:space="preserve">Teksti numero 18</w:t>
      </w:r>
    </w:p>
    <w:p>
      <w:r>
        <w:rPr>
          <w:color w:val="A9A9A9"/>
        </w:rPr>
        <w:t xml:space="preserve">Henrik VIII:</w:t>
      </w:r>
      <w:r>
        <w:t xml:space="preserve">n viinikellari Whitehallin palatsissa, joka rakennettiin vuosina </w:t>
      </w:r>
      <w:r>
        <w:rPr>
          <w:color w:val="DCDCDC"/>
        </w:rPr>
        <w:t xml:space="preserve">1514-1516 </w:t>
      </w:r>
      <w:r>
        <w:t xml:space="preserve">kardinaali Wolseylle, on </w:t>
      </w:r>
      <w:r>
        <w:rPr>
          <w:color w:val="2F4F4F"/>
        </w:rPr>
        <w:t xml:space="preserve">päärakennuksen kellarissa, ja sitä </w:t>
      </w:r>
      <w:r>
        <w:t xml:space="preserve">käytetään viihdekäytössä</w:t>
      </w:r>
      <w:r>
        <w:rPr>
          <w:color w:val="DCDCDC"/>
        </w:rPr>
        <w:t xml:space="preserve">. </w:t>
      </w:r>
      <w:r>
        <w:t xml:space="preserve">Kellarin </w:t>
      </w:r>
      <w:r>
        <w:t xml:space="preserve">koko holvattu </w:t>
      </w:r>
      <w:r>
        <w:t xml:space="preserve">tiilirakenne koteloitiin </w:t>
      </w:r>
      <w:r>
        <w:rPr>
          <w:color w:val="6B8E23"/>
        </w:rPr>
        <w:t xml:space="preserve">teräksellä ja betonilla </w:t>
      </w:r>
      <w:r>
        <w:t xml:space="preserve">ja siirrettiin </w:t>
      </w:r>
      <w:r>
        <w:rPr>
          <w:color w:val="A0522D"/>
        </w:rPr>
        <w:t xml:space="preserve">yhdeksän jalkaa länteen ja lähes 19 jalkaa (5,8 m) syvemmälle </w:t>
      </w:r>
      <w:r>
        <w:t xml:space="preserve">vuonna </w:t>
      </w:r>
      <w:r>
        <w:rPr>
          <w:color w:val="228B22"/>
        </w:rPr>
        <w:t xml:space="preserve">1949</w:t>
      </w:r>
      <w:r>
        <w:t xml:space="preserve">, kun </w:t>
      </w:r>
      <w:r>
        <w:t xml:space="preserve">rakentamista jatkettiin paikalla toisen maailmansodan jälkeen. Tämä toteutettiin ilman, että rakenteelle aiheutui merkittäviä vaurioita.</w:t>
      </w:r>
    </w:p>
    <w:p>
      <w:r>
        <w:rPr>
          <w:b/>
        </w:rPr>
        <w:t xml:space="preserve">Kysymys 0</w:t>
      </w:r>
    </w:p>
    <w:p>
      <w:r>
        <w:t xml:space="preserve">Kenellä oli viinikellari Whitehallin palatsissa?</w:t>
      </w:r>
    </w:p>
    <w:p>
      <w:r>
        <w:rPr>
          <w:b/>
        </w:rPr>
        <w:t xml:space="preserve">Kysymys 1</w:t>
      </w:r>
    </w:p>
    <w:p>
      <w:r>
        <w:t xml:space="preserve">Missä on Henrik VIII:n viinikellari?</w:t>
      </w:r>
    </w:p>
    <w:p>
      <w:r>
        <w:rPr>
          <w:b/>
        </w:rPr>
        <w:t xml:space="preserve">Kysymys 2</w:t>
      </w:r>
    </w:p>
    <w:p>
      <w:r>
        <w:t xml:space="preserve">Milloin päärakennuksen kellarissa oleva kellari rakennettiin?</w:t>
      </w:r>
    </w:p>
    <w:p>
      <w:r>
        <w:rPr>
          <w:b/>
        </w:rPr>
        <w:t xml:space="preserve">Kysymys 3</w:t>
      </w:r>
    </w:p>
    <w:p>
      <w:r>
        <w:t xml:space="preserve">Mikä on päärakennuksen kellarissa olevan kellarin pääasiallinen rakennusmateriaali?</w:t>
      </w:r>
    </w:p>
    <w:p>
      <w:r>
        <w:rPr>
          <w:b/>
        </w:rPr>
        <w:t xml:space="preserve">Kysymys 4</w:t>
      </w:r>
    </w:p>
    <w:p>
      <w:r>
        <w:t xml:space="preserve">Milloin kellari siirrettiin?</w:t>
      </w:r>
    </w:p>
    <w:p>
      <w:r>
        <w:rPr>
          <w:b/>
        </w:rPr>
        <w:t xml:space="preserve">Kysymys 5</w:t>
      </w:r>
    </w:p>
    <w:p>
      <w:r>
        <w:t xml:space="preserve">Mihin kardinaali Wolsey on haudattu?</w:t>
      </w:r>
    </w:p>
    <w:p>
      <w:r>
        <w:rPr>
          <w:b/>
        </w:rPr>
        <w:t xml:space="preserve">Kysymys 6</w:t>
      </w:r>
    </w:p>
    <w:p>
      <w:r>
        <w:t xml:space="preserve">Milloin Henrik VIII oli vallassa?</w:t>
      </w:r>
    </w:p>
    <w:p>
      <w:r>
        <w:rPr>
          <w:b/>
        </w:rPr>
        <w:t xml:space="preserve">Kysymys 7</w:t>
      </w:r>
    </w:p>
    <w:p>
      <w:r>
        <w:t xml:space="preserve">Kenelle kardinaali Wolsey rakensi viinikellarin?</w:t>
      </w:r>
    </w:p>
    <w:p>
      <w:r>
        <w:rPr>
          <w:b/>
        </w:rPr>
        <w:t xml:space="preserve">Kysymys 8</w:t>
      </w:r>
    </w:p>
    <w:p>
      <w:r>
        <w:t xml:space="preserve">Milloin Whitehallin palatsi siirrettiin?</w:t>
      </w:r>
    </w:p>
    <w:p>
      <w:r>
        <w:rPr>
          <w:b/>
        </w:rPr>
        <w:t xml:space="preserve">Kysymys 9</w:t>
      </w:r>
    </w:p>
    <w:p>
      <w:r>
        <w:t xml:space="preserve">Millä Whitehallin palatsi rakennettiin vuonna 1949?</w:t>
      </w:r>
    </w:p>
    <w:p>
      <w:r>
        <w:rPr>
          <w:b/>
        </w:rPr>
        <w:t xml:space="preserve">Teksti numero 19</w:t>
      </w:r>
    </w:p>
    <w:p>
      <w:r>
        <w:t xml:space="preserve">Merkittävin </w:t>
      </w:r>
      <w:r>
        <w:t xml:space="preserve">petostuomio on </w:t>
      </w:r>
      <w:r>
        <w:rPr>
          <w:color w:val="DCDCDC"/>
        </w:rPr>
        <w:t xml:space="preserve">Gordon Foxleylle</w:t>
      </w:r>
      <w:r>
        <w:t xml:space="preserve">, joka oli </w:t>
      </w:r>
      <w:r>
        <w:rPr>
          <w:color w:val="556B2F"/>
        </w:rPr>
        <w:t xml:space="preserve">puolustusministeriön</w:t>
      </w:r>
      <w:r>
        <w:rPr>
          <w:color w:val="2F4F4F"/>
        </w:rPr>
        <w:t xml:space="preserve"> puolustusalan hankintojen päällikkö </w:t>
      </w:r>
      <w:r>
        <w:t xml:space="preserve">vuosina </w:t>
      </w:r>
      <w:r>
        <w:rPr>
          <w:color w:val="6B8E23"/>
        </w:rPr>
        <w:t xml:space="preserve">1981-1984</w:t>
      </w:r>
      <w:r>
        <w:t xml:space="preserve">. </w:t>
      </w:r>
      <w:r>
        <w:t xml:space="preserve">Poliisi väitti hänen saaneen </w:t>
      </w:r>
      <w:r>
        <w:t xml:space="preserve">yhteensä </w:t>
      </w:r>
      <w:r>
        <w:rPr>
          <w:color w:val="A0522D"/>
        </w:rPr>
        <w:t xml:space="preserve">vähintään 3,5 miljoonaa puntaa </w:t>
      </w:r>
      <w:r>
        <w:t xml:space="preserve">lahjuksia, kuten huomattavia lahjuksia ulkomaisilta aselaitoksilta, joilla pyrittiin </w:t>
      </w:r>
      <w:r>
        <w:rPr>
          <w:color w:val="228B22"/>
        </w:rPr>
        <w:t xml:space="preserve">vaikuttamaan </w:t>
      </w:r>
      <w:r>
        <w:rPr>
          <w:color w:val="191970"/>
        </w:rPr>
        <w:t xml:space="preserve">sopimusten myöntämiseen</w:t>
      </w:r>
      <w:r>
        <w:t xml:space="preserve">.</w:t>
      </w:r>
    </w:p>
    <w:p>
      <w:r>
        <w:rPr>
          <w:b/>
        </w:rPr>
        <w:t xml:space="preserve">Kysymys 0</w:t>
      </w:r>
    </w:p>
    <w:p>
      <w:r>
        <w:t xml:space="preserve">Kuka puolustusministeriössä tuomittiin petoksesta?</w:t>
      </w:r>
    </w:p>
    <w:p>
      <w:r>
        <w:rPr>
          <w:b/>
        </w:rPr>
        <w:t xml:space="preserve">Kysymys 1</w:t>
      </w:r>
    </w:p>
    <w:p>
      <w:r>
        <w:t xml:space="preserve">Missä asemassa Foxley oli?</w:t>
      </w:r>
    </w:p>
    <w:p>
      <w:r>
        <w:rPr>
          <w:b/>
        </w:rPr>
        <w:t xml:space="preserve">Kysymys 2</w:t>
      </w:r>
    </w:p>
    <w:p>
      <w:r>
        <w:t xml:space="preserve">Kuinka monta vuotta Foxley työskenteli puolustusministeriössä?</w:t>
      </w:r>
    </w:p>
    <w:p>
      <w:r>
        <w:rPr>
          <w:b/>
        </w:rPr>
        <w:t xml:space="preserve">Kysymys 3</w:t>
      </w:r>
    </w:p>
    <w:p>
      <w:r>
        <w:t xml:space="preserve">Kuinka paljon rahaa Foxleyn syytettiin ottaneen?</w:t>
      </w:r>
    </w:p>
    <w:p>
      <w:r>
        <w:rPr>
          <w:b/>
        </w:rPr>
        <w:t xml:space="preserve">Kysymys 4</w:t>
      </w:r>
    </w:p>
    <w:p>
      <w:r>
        <w:t xml:space="preserve">Mitä poliisi uskoo, että lahjuksilla oli tarkoitus tehdä?</w:t>
      </w:r>
    </w:p>
    <w:p>
      <w:r>
        <w:rPr>
          <w:b/>
        </w:rPr>
        <w:t xml:space="preserve">Kysymys 5</w:t>
      </w:r>
    </w:p>
    <w:p>
      <w:r>
        <w:t xml:space="preserve">Mistä merentakaisia aselakijoita tuomittiin?</w:t>
      </w:r>
    </w:p>
    <w:p>
      <w:r>
        <w:rPr>
          <w:b/>
        </w:rPr>
        <w:t xml:space="preserve">Kysymys 6</w:t>
      </w:r>
    </w:p>
    <w:p>
      <w:r>
        <w:t xml:space="preserve">Kuinka paljon ulkomaiset asevoimien alihankkijat varastivat?</w:t>
      </w:r>
    </w:p>
    <w:p>
      <w:r>
        <w:rPr>
          <w:b/>
        </w:rPr>
        <w:t xml:space="preserve">Kysymys 7</w:t>
      </w:r>
    </w:p>
    <w:p>
      <w:r>
        <w:t xml:space="preserve">Mihin poliisi halusi vaikuttaa?</w:t>
      </w:r>
    </w:p>
    <w:p>
      <w:r>
        <w:rPr>
          <w:b/>
        </w:rPr>
        <w:t xml:space="preserve">Kysymys 8</w:t>
      </w:r>
    </w:p>
    <w:p>
      <w:r>
        <w:t xml:space="preserve">Milloin poliisin havaittiin tekevän lahjuksia?</w:t>
      </w:r>
    </w:p>
    <w:p>
      <w:r>
        <w:rPr>
          <w:b/>
        </w:rPr>
        <w:t xml:space="preserve">Kysymys 9</w:t>
      </w:r>
    </w:p>
    <w:p>
      <w:r>
        <w:t xml:space="preserve">Mikä ministeriö vaikutti siihen, miten poliisi tutki petoksia?</w:t>
      </w:r>
    </w:p>
    <w:p>
      <w:r>
        <w:rPr>
          <w:b/>
        </w:rPr>
        <w:t xml:space="preserve">Teksti numero 20</w:t>
      </w:r>
    </w:p>
    <w:p>
      <w:r>
        <w:rPr>
          <w:color w:val="DCDCDC"/>
        </w:rPr>
        <w:t xml:space="preserve">Guardianin </w:t>
      </w:r>
      <w:r>
        <w:t xml:space="preserve">vuonna 2002 </w:t>
      </w:r>
      <w:r>
        <w:t xml:space="preserve">julkaisemassa </w:t>
      </w:r>
      <w:r>
        <w:rPr>
          <w:color w:val="A9A9A9"/>
        </w:rPr>
        <w:t xml:space="preserve">hallituksen raportissa </w:t>
      </w:r>
      <w:r>
        <w:t xml:space="preserve">todetaan, että </w:t>
      </w:r>
      <w:r>
        <w:rPr>
          <w:color w:val="2F4F4F"/>
        </w:rPr>
        <w:t xml:space="preserve">vuosina 1940-1979 </w:t>
      </w:r>
      <w:r>
        <w:t xml:space="preserve">puolustusministeriö "</w:t>
      </w:r>
      <w:r>
        <w:rPr>
          <w:color w:val="556B2F"/>
        </w:rPr>
        <w:t xml:space="preserve">muutti suuren osan maata jättimäiseksi laboratorioksi</w:t>
      </w:r>
      <w:r>
        <w:rPr>
          <w:color w:val="6B8E23"/>
        </w:rPr>
        <w:t xml:space="preserve">, jossa suoritettiin </w:t>
      </w:r>
      <w:r>
        <w:rPr>
          <w:color w:val="A0522D"/>
        </w:rPr>
        <w:t xml:space="preserve">salaisia bakteerisotakokeita </w:t>
      </w:r>
      <w:r>
        <w:t xml:space="preserve">kansalaisille", ja monissa näistä kokeista "potentiaalisesti vaarallisia kemikaaleja ja mikro-organismeja levitettiin laajoille väestöalueille ilman, että siitä kerrottiin yleisölle". Puolustusministeriö väittää, että näiden kokeiden tarkoituksena oli simuloida bakteerisotaa ja että </w:t>
      </w:r>
      <w:r>
        <w:rPr>
          <w:color w:val="228B22"/>
        </w:rPr>
        <w:t xml:space="preserve">testit olivat vaarattomia</w:t>
      </w:r>
      <w:r>
        <w:t xml:space="preserve">. </w:t>
      </w:r>
      <w:r>
        <w:t xml:space="preserve">Silti perheet, jotka ovat olleet monien testien vaikutusalueella, kärsivät </w:t>
      </w:r>
      <w:r>
        <w:rPr>
          <w:color w:val="191970"/>
        </w:rPr>
        <w:t xml:space="preserve">lapsista, joilla on syntymävikoja sekä fyysisiä ja henkisiä vammoja, </w:t>
      </w:r>
      <w:r>
        <w:t xml:space="preserve">ja monet vaativat </w:t>
      </w:r>
      <w:r>
        <w:rPr>
          <w:color w:val="8B0000"/>
        </w:rPr>
        <w:t xml:space="preserve">julkista tutkimusta</w:t>
      </w:r>
      <w:r>
        <w:t xml:space="preserve">. </w:t>
      </w:r>
      <w:r>
        <w:t xml:space="preserve">Raportin mukaan nämä testit koskettivat arviolta miljoonia ihmisiä, mukaan lukien yksi ajanjakso </w:t>
      </w:r>
      <w:r>
        <w:rPr>
          <w:color w:val="483D8B"/>
        </w:rPr>
        <w:t xml:space="preserve">vuosina 1961-1968</w:t>
      </w:r>
      <w:r>
        <w:t xml:space="preserve">, jolloin "yli miljoona ihmistä Englannin etelärannikolla Torquaysta New Forestiin altistui bakteereille, kuten e.colibakteerille ja pernaruttoa jäljittelevälle bacillus globigii -bakteerille"</w:t>
      </w:r>
      <w:r>
        <w:rPr>
          <w:color w:val="483D8B"/>
        </w:rPr>
        <w:t xml:space="preserve">.</w:t>
      </w:r>
      <w:r>
        <w:t xml:space="preserve"> Kaksi puolustusministeriön tilaamaa tutkijaa totesi, että nämä kokeet eivät aiheuttaneet vaaraa yleisölle. Tämän vahvisti Porton Downin edustaja Sue Ellison, joka sanoi, että näiden kokeiden tulokset "pelastavat ihmishenkiä, jos maamme tai joukkomme joutuvat kemiallisten ja biologisten aseiden hyökkäyksen kohteeksi". Kysyttäessä, tehdäänkö tällaisia testejä edelleen, hän sanoi: "Politiikkamme ei ole keskustella meneillään olevasta tutkimuksesta." Ei ole tiedossa, oliko kokeiden vaarattomuus tiedossa niiden suorittamisajankohtana.</w:t>
      </w:r>
    </w:p>
    <w:p>
      <w:r>
        <w:rPr>
          <w:b/>
        </w:rPr>
        <w:t xml:space="preserve">Kysymys 0</w:t>
      </w:r>
    </w:p>
    <w:p>
      <w:r>
        <w:t xml:space="preserve">Mikä julkaisu julkaisi puolustusministeriötä koskevan raportin vuonna 2002?</w:t>
      </w:r>
    </w:p>
    <w:p>
      <w:r>
        <w:rPr>
          <w:b/>
        </w:rPr>
        <w:t xml:space="preserve">Kysymys 1</w:t>
      </w:r>
    </w:p>
    <w:p>
      <w:r>
        <w:t xml:space="preserve">Mitä puolustusministeriötä syytettiin siitä, mitä se teki kansalaisille?</w:t>
      </w:r>
    </w:p>
    <w:p>
      <w:r>
        <w:rPr>
          <w:b/>
        </w:rPr>
        <w:t xml:space="preserve">Kysymys 2</w:t>
      </w:r>
    </w:p>
    <w:p>
      <w:r>
        <w:t xml:space="preserve">Mitä kokevat joidenkin perheiden lapset testausalueella?</w:t>
      </w:r>
    </w:p>
    <w:p>
      <w:r>
        <w:rPr>
          <w:b/>
        </w:rPr>
        <w:t xml:space="preserve">Kysymys 3</w:t>
      </w:r>
    </w:p>
    <w:p>
      <w:r>
        <w:t xml:space="preserve">Milloin oletetut bakteerisodankäyntitestit tehtiin?</w:t>
      </w:r>
    </w:p>
    <w:p>
      <w:r>
        <w:rPr>
          <w:b/>
        </w:rPr>
        <w:t xml:space="preserve">Kysymys 4</w:t>
      </w:r>
    </w:p>
    <w:p>
      <w:r>
        <w:t xml:space="preserve">Milloin miljoonat ihmiset oletettavasti altistuivat kolibakteerille ja pernaruttoa muistuttavalle bakteerille?</w:t>
      </w:r>
    </w:p>
    <w:p>
      <w:r>
        <w:rPr>
          <w:b/>
        </w:rPr>
        <w:t xml:space="preserve">Kysymys 5</w:t>
      </w:r>
    </w:p>
    <w:p>
      <w:r>
        <w:t xml:space="preserve">Mitä Porton Down julkaisi vuonna 2002?</w:t>
      </w:r>
    </w:p>
    <w:p>
      <w:r>
        <w:rPr>
          <w:b/>
        </w:rPr>
        <w:t xml:space="preserve">Kysymys 6</w:t>
      </w:r>
    </w:p>
    <w:p>
      <w:r>
        <w:t xml:space="preserve">Mitä Porton Down teki vuosina 1940-1979?</w:t>
      </w:r>
    </w:p>
    <w:p>
      <w:r>
        <w:rPr>
          <w:b/>
        </w:rPr>
        <w:t xml:space="preserve">Kysymys 7</w:t>
      </w:r>
    </w:p>
    <w:p>
      <w:r>
        <w:t xml:space="preserve">Mikä oli Porton Downin tarkoitus vapauttaa tietämättään bakteereja yleisölle?</w:t>
      </w:r>
    </w:p>
    <w:p>
      <w:r>
        <w:rPr>
          <w:b/>
        </w:rPr>
        <w:t xml:space="preserve">Kysymys 8</w:t>
      </w:r>
    </w:p>
    <w:p>
      <w:r>
        <w:t xml:space="preserve">Mitä Torquay kertoo salaisista bakteerisotakokeista?</w:t>
      </w:r>
    </w:p>
    <w:p>
      <w:r>
        <w:rPr>
          <w:b/>
        </w:rPr>
        <w:t xml:space="preserve">Kysymys 9</w:t>
      </w:r>
    </w:p>
    <w:p>
      <w:r>
        <w:t xml:space="preserve">Mitä Guardian pyytää salaisista testeistä?</w:t>
      </w:r>
    </w:p>
    <w:p>
      <w:r>
        <w:rPr>
          <w:b/>
        </w:rPr>
        <w:t xml:space="preserve">Teksti numero 21</w:t>
      </w:r>
    </w:p>
    <w:p>
      <w:r>
        <w:t xml:space="preserve">Puolustusministeriötä on arvosteltu jatkuvasta fiaskosta, sillä se on käyttänyt </w:t>
      </w:r>
      <w:r>
        <w:rPr>
          <w:color w:val="A9A9A9"/>
        </w:rPr>
        <w:t xml:space="preserve">240 miljoonaa puntaa </w:t>
      </w:r>
      <w:r>
        <w:rPr>
          <w:color w:val="DCDCDC"/>
        </w:rPr>
        <w:t xml:space="preserve">kahdeksaan Chinook HC3 -helikopteriin</w:t>
      </w:r>
      <w:r>
        <w:t xml:space="preserve">, jotka alkoivat tulla käyttöön vasta </w:t>
      </w:r>
      <w:r>
        <w:rPr>
          <w:color w:val="556B2F"/>
        </w:rPr>
        <w:t xml:space="preserve">2010</w:t>
      </w:r>
      <w:r>
        <w:t xml:space="preserve">, kun ne tilattiin </w:t>
      </w:r>
      <w:r>
        <w:t xml:space="preserve">ja </w:t>
      </w:r>
      <w:r>
        <w:rPr>
          <w:color w:val="A0522D"/>
        </w:rPr>
        <w:t xml:space="preserve">1995</w:t>
      </w:r>
      <w:r>
        <w:t xml:space="preserve">toimitettiin </w:t>
      </w:r>
      <w:r>
        <w:rPr>
          <w:color w:val="6B8E23"/>
        </w:rPr>
        <w:t xml:space="preserve">vuonna 2001</w:t>
      </w:r>
      <w:r>
        <w:rPr>
          <w:color w:val="A9A9A9"/>
        </w:rPr>
        <w:t xml:space="preserve">. </w:t>
      </w:r>
      <w:r>
        <w:rPr>
          <w:color w:val="228B22"/>
        </w:rPr>
        <w:t xml:space="preserve">Kansallisen tilintarkastusviraston </w:t>
      </w:r>
      <w:r>
        <w:t xml:space="preserve">raportti paljastaa, että helikoptereita on varastoitu ilmastoituihin halleihin Yhdistyneessä kuningaskunnassa </w:t>
      </w:r>
      <w:r>
        <w:rPr>
          <w:color w:val="191970"/>
        </w:rPr>
        <w:t xml:space="preserve">siitä lähtien, kun ne toimitettiin vuonna 2001[miksi?]</w:t>
      </w:r>
      <w:r>
        <w:t xml:space="preserve">, ja Afganistanissa olevat joukot ovat joutuneet turvautumaan helikoptereihin, jotka lentävät turvallisuusvikaisina. Kun Chinookit saadaan lentokelpoisiksi, hankkeen kokonaiskustannukset voivat nousta jopa </w:t>
      </w:r>
      <w:r>
        <w:rPr>
          <w:color w:val="8B0000"/>
        </w:rPr>
        <w:t xml:space="preserve">500 miljoonaan puntaan</w:t>
      </w:r>
      <w:r>
        <w:t xml:space="preserve">.</w:t>
      </w:r>
    </w:p>
    <w:p>
      <w:r>
        <w:rPr>
          <w:b/>
        </w:rPr>
        <w:t xml:space="preserve">Kysymys 0</w:t>
      </w:r>
    </w:p>
    <w:p>
      <w:r>
        <w:t xml:space="preserve">Kuinka paljon puolustusministeriö käytti Chinook-helikoptereihin?</w:t>
      </w:r>
    </w:p>
    <w:p>
      <w:r>
        <w:rPr>
          <w:b/>
        </w:rPr>
        <w:t xml:space="preserve">Kysymys 1</w:t>
      </w:r>
    </w:p>
    <w:p>
      <w:r>
        <w:t xml:space="preserve">Milloin helikopterit tilattiin?</w:t>
      </w:r>
    </w:p>
    <w:p>
      <w:r>
        <w:rPr>
          <w:b/>
        </w:rPr>
        <w:t xml:space="preserve">Kysymys 2</w:t>
      </w:r>
    </w:p>
    <w:p>
      <w:r>
        <w:t xml:space="preserve">Mikä virasto ilmoitti, että helikoptereita varastoitiin eikä niitä käytetty?</w:t>
      </w:r>
    </w:p>
    <w:p>
      <w:r>
        <w:rPr>
          <w:b/>
        </w:rPr>
        <w:t xml:space="preserve">Kysymys 3</w:t>
      </w:r>
    </w:p>
    <w:p>
      <w:r>
        <w:t xml:space="preserve">Minä vuonna helikopterit otettiin käyttöön?</w:t>
      </w:r>
    </w:p>
    <w:p>
      <w:r>
        <w:rPr>
          <w:b/>
        </w:rPr>
        <w:t xml:space="preserve">Kysymys 4</w:t>
      </w:r>
    </w:p>
    <w:p>
      <w:r>
        <w:t xml:space="preserve">Mitkä ovat Chinook-helikopterihankkeen arvioidut kokonaiskustannukset?</w:t>
      </w:r>
    </w:p>
    <w:p>
      <w:r>
        <w:rPr>
          <w:b/>
        </w:rPr>
        <w:t xml:space="preserve">Kysymys 5</w:t>
      </w:r>
    </w:p>
    <w:p>
      <w:r>
        <w:t xml:space="preserve">Mitä valtiontalouden tarkastusvirasto määräsi vuonna 1995?</w:t>
      </w:r>
    </w:p>
    <w:p>
      <w:r>
        <w:rPr>
          <w:b/>
        </w:rPr>
        <w:t xml:space="preserve">Kysymys 6</w:t>
      </w:r>
    </w:p>
    <w:p>
      <w:r>
        <w:t xml:space="preserve">Milloin tarkastusvirasto tilasi helikopterit, joissa oli turvallisuuspuutteita?</w:t>
      </w:r>
    </w:p>
    <w:p>
      <w:r>
        <w:rPr>
          <w:b/>
        </w:rPr>
        <w:t xml:space="preserve">Kysymys 7</w:t>
      </w:r>
    </w:p>
    <w:p>
      <w:r>
        <w:t xml:space="preserve">Mistä vuodesta lähtien turvavikaisia helikoptereita on varastoitu?</w:t>
      </w:r>
    </w:p>
    <w:p>
      <w:r>
        <w:rPr>
          <w:b/>
        </w:rPr>
        <w:t xml:space="preserve">Kysymys 8</w:t>
      </w:r>
    </w:p>
    <w:p>
      <w:r>
        <w:t xml:space="preserve">Kuinka paljon maksoivat helikopterit, joissa oli turvallisuusvikoja, kun ne tilattiin vuonna 2010?</w:t>
      </w:r>
    </w:p>
    <w:p>
      <w:r>
        <w:rPr>
          <w:b/>
        </w:rPr>
        <w:t xml:space="preserve">Kysymys 9</w:t>
      </w:r>
    </w:p>
    <w:p>
      <w:r>
        <w:t xml:space="preserve">Milloin Afganistanissa lentäneet helikopterit, joissa oli turvallisuusvirheitä, otettiin käyttöön?</w:t>
      </w:r>
    </w:p>
    <w:p>
      <w:r>
        <w:rPr>
          <w:b/>
        </w:rPr>
        <w:t xml:space="preserve">Teksti numero 22</w:t>
      </w:r>
    </w:p>
    <w:p>
      <w:r>
        <w:rPr>
          <w:color w:val="A9A9A9"/>
        </w:rPr>
        <w:t xml:space="preserve">Huhtikuussa </w:t>
      </w:r>
      <w:r>
        <w:t xml:space="preserve">2008 </w:t>
      </w:r>
      <w:r>
        <w:rPr>
          <w:color w:val="556B2F"/>
        </w:rPr>
        <w:t xml:space="preserve">Boeingin </w:t>
      </w:r>
      <w:r>
        <w:t xml:space="preserve">kanssa allekirjoitettiin </w:t>
      </w:r>
      <w:r>
        <w:rPr>
          <w:color w:val="2F4F4F"/>
        </w:rPr>
        <w:t xml:space="preserve">90 miljoonan punnan </w:t>
      </w:r>
      <w:r>
        <w:rPr>
          <w:color w:val="DCDCDC"/>
        </w:rPr>
        <w:t xml:space="preserve">sopimus </w:t>
      </w:r>
      <w:r>
        <w:rPr>
          <w:color w:val="6B8E23"/>
        </w:rPr>
        <w:t xml:space="preserve">"pikaratkaisusta</w:t>
      </w:r>
      <w:r>
        <w:t xml:space="preserve">", </w:t>
      </w:r>
      <w:r>
        <w:t xml:space="preserve">jotta koneet voisivat lentää vuoteen 2010 mennessä</w:t>
      </w:r>
      <w:r>
        <w:rPr>
          <w:color w:val="A9A9A9"/>
        </w:rPr>
        <w:t xml:space="preserve">: </w:t>
      </w:r>
      <w:r>
        <w:rPr>
          <w:color w:val="A0522D"/>
        </w:rPr>
        <w:t xml:space="preserve">QinetiQ </w:t>
      </w:r>
      <w:r>
        <w:t xml:space="preserve">alentaa </w:t>
      </w:r>
      <w:r>
        <w:rPr>
          <w:color w:val="228B22"/>
        </w:rPr>
        <w:t xml:space="preserve">Chinookien </w:t>
      </w:r>
      <w:r>
        <w:t xml:space="preserve">tasoa </w:t>
      </w:r>
      <w:r>
        <w:t xml:space="preserve">poistamalla niistä </w:t>
      </w:r>
      <w:r>
        <w:rPr>
          <w:color w:val="191970"/>
        </w:rPr>
        <w:t xml:space="preserve">joitakin </w:t>
      </w:r>
      <w:r>
        <w:rPr>
          <w:color w:val="8B0000"/>
        </w:rPr>
        <w:t xml:space="preserve">kehittyneempiä laitteita</w:t>
      </w:r>
      <w:r>
        <w:t xml:space="preserve">.</w:t>
      </w:r>
    </w:p>
    <w:p>
      <w:r>
        <w:rPr>
          <w:b/>
        </w:rPr>
        <w:t xml:space="preserve">Kysymys 0</w:t>
      </w:r>
    </w:p>
    <w:p>
      <w:r>
        <w:t xml:space="preserve">Mikä lentokonevalmistaja sai sopimuksen puolustusministeriön kanssa?</w:t>
      </w:r>
    </w:p>
    <w:p>
      <w:r>
        <w:rPr>
          <w:b/>
        </w:rPr>
        <w:t xml:space="preserve">Kysymys 1</w:t>
      </w:r>
    </w:p>
    <w:p>
      <w:r>
        <w:t xml:space="preserve">Milloin Boeingin sopimus allekirjoitettiin?</w:t>
      </w:r>
    </w:p>
    <w:p>
      <w:r>
        <w:rPr>
          <w:b/>
        </w:rPr>
        <w:t xml:space="preserve">Kysymys 2</w:t>
      </w:r>
    </w:p>
    <w:p>
      <w:r>
        <w:t xml:space="preserve">Kuka alentaa Chinook-helikoptereiden tasoa?</w:t>
      </w:r>
    </w:p>
    <w:p>
      <w:r>
        <w:rPr>
          <w:b/>
        </w:rPr>
        <w:t xml:space="preserve">Kysymys 3</w:t>
      </w:r>
    </w:p>
    <w:p>
      <w:r>
        <w:t xml:space="preserve">Paljonko Boeingin sopimus oli arvoltaan?</w:t>
      </w:r>
    </w:p>
    <w:p>
      <w:r>
        <w:rPr>
          <w:b/>
        </w:rPr>
        <w:t xml:space="preserve">Kysymys 4</w:t>
      </w:r>
    </w:p>
    <w:p>
      <w:r>
        <w:t xml:space="preserve">Mitä Chinook-helikoptereista poistettiin?</w:t>
      </w:r>
    </w:p>
    <w:p>
      <w:r>
        <w:rPr>
          <w:b/>
        </w:rPr>
        <w:t xml:space="preserve">Kysymys 5</w:t>
      </w:r>
    </w:p>
    <w:p>
      <w:r>
        <w:t xml:space="preserve">Mitä Chinook allekirjoitti huhtikuussa 2008?</w:t>
      </w:r>
    </w:p>
    <w:p>
      <w:r>
        <w:rPr>
          <w:b/>
        </w:rPr>
        <w:t xml:space="preserve">Kysymys 6</w:t>
      </w:r>
    </w:p>
    <w:p>
      <w:r>
        <w:t xml:space="preserve">Mitä Boeing alentaa?</w:t>
      </w:r>
    </w:p>
    <w:p>
      <w:r>
        <w:rPr>
          <w:b/>
        </w:rPr>
        <w:t xml:space="preserve">Kysymys 7</w:t>
      </w:r>
    </w:p>
    <w:p>
      <w:r>
        <w:t xml:space="preserve">Mitä Boeing aikoo poistaa Chinookeista?</w:t>
      </w:r>
    </w:p>
    <w:p>
      <w:r>
        <w:rPr>
          <w:b/>
        </w:rPr>
        <w:t xml:space="preserve">Kysymys 8</w:t>
      </w:r>
    </w:p>
    <w:p>
      <w:r>
        <w:t xml:space="preserve">Milloin allekirjoitettiin sopimus kehittyneemmistä laitteista?</w:t>
      </w:r>
    </w:p>
    <w:p>
      <w:r>
        <w:rPr>
          <w:b/>
        </w:rPr>
        <w:t xml:space="preserve">Kysymys 9</w:t>
      </w:r>
    </w:p>
    <w:p>
      <w:r>
        <w:t xml:space="preserve">Mitä Chinook odotti sopimusta allekirjoittaessaan?</w:t>
      </w:r>
    </w:p>
    <w:p>
      <w:r>
        <w:rPr>
          <w:b/>
        </w:rPr>
        <w:t xml:space="preserve">Teksti numero 23</w:t>
      </w:r>
    </w:p>
    <w:p>
      <w:r>
        <w:rPr>
          <w:color w:val="A9A9A9"/>
        </w:rPr>
        <w:t xml:space="preserve">Lokakuussa </w:t>
      </w:r>
      <w:r>
        <w:t xml:space="preserve">2009 </w:t>
      </w:r>
      <w:r>
        <w:t xml:space="preserve">puolustusministeriötä kritisoitiin voimakkaasti siitä, että se peruutti </w:t>
      </w:r>
      <w:r>
        <w:t xml:space="preserve">vapaaehtoiselle alueelliselle armeijalle (TA) </w:t>
      </w:r>
      <w:r>
        <w:rPr>
          <w:color w:val="DCDCDC"/>
        </w:rPr>
        <w:t xml:space="preserve">myönnettävän </w:t>
      </w:r>
      <w:r>
        <w:rPr>
          <w:color w:val="2F4F4F"/>
        </w:rPr>
        <w:t xml:space="preserve">20 miljoonan punnan suuruisen</w:t>
      </w:r>
      <w:r>
        <w:rPr>
          <w:color w:val="DCDCDC"/>
        </w:rPr>
        <w:t xml:space="preserve"> puolivuosittaisen ei-operatiivisen koulutuksen </w:t>
      </w:r>
      <w:r>
        <w:rPr>
          <w:color w:val="DCDCDC"/>
        </w:rPr>
        <w:t xml:space="preserve">budjetin </w:t>
      </w:r>
      <w:r>
        <w:t xml:space="preserve">ja </w:t>
      </w:r>
      <w:r>
        <w:rPr>
          <w:color w:val="556B2F"/>
        </w:rPr>
        <w:t xml:space="preserve">lopetti kaiken ei-operatiivisen koulutuksen kuuteen kuukauteen </w:t>
      </w:r>
      <w:r>
        <w:rPr>
          <w:color w:val="6B8E23"/>
        </w:rPr>
        <w:t xml:space="preserve">huhtikuuhun 2010 </w:t>
      </w:r>
      <w:r>
        <w:rPr>
          <w:color w:val="556B2F"/>
        </w:rPr>
        <w:t xml:space="preserve">asti</w:t>
      </w:r>
      <w:r>
        <w:t xml:space="preserve">. </w:t>
      </w:r>
      <w:r>
        <w:t xml:space="preserve">Hallitus perääntyi lopulta ja palautti </w:t>
      </w:r>
      <w:r>
        <w:rPr>
          <w:color w:val="A0522D"/>
        </w:rPr>
        <w:t xml:space="preserve">rahoituksen</w:t>
      </w:r>
      <w:r>
        <w:t xml:space="preserve">. </w:t>
      </w:r>
      <w:r>
        <w:t xml:space="preserve">TA:n osuus </w:t>
      </w:r>
      <w:r>
        <w:t xml:space="preserve">Yhdistyneen kuningaskunnan operatiivisista joukoista on </w:t>
      </w:r>
      <w:r>
        <w:rPr>
          <w:color w:val="228B22"/>
        </w:rPr>
        <w:t xml:space="preserve">pieni</w:t>
      </w:r>
      <w:r>
        <w:t xml:space="preserve">. </w:t>
      </w:r>
      <w:r>
        <w:t xml:space="preserve">Sen jäsenet harjoittelevat </w:t>
      </w:r>
      <w:r>
        <w:rPr>
          <w:color w:val="191970"/>
        </w:rPr>
        <w:t xml:space="preserve">viikoittain iltaisin ja kuukausittain viikonloppuisin sekä </w:t>
      </w:r>
      <w:r>
        <w:rPr>
          <w:color w:val="8B0000"/>
        </w:rPr>
        <w:t xml:space="preserve">järjestävät kahden viikon harjoituksia yleensä vuosittain ja toisinaan kahdesti vuodessa </w:t>
      </w:r>
      <w:r>
        <w:t xml:space="preserve">muita kursseja suorittavien joukkojen osalta.</w:t>
      </w:r>
      <w:r>
        <w:t xml:space="preserve"> Leikkaukset olisivat merkinneet merkittävää henkilöstökatoa, ja niillä olisi ollut kielteisiä vaikutuksia rekrytointiin.</w:t>
      </w:r>
    </w:p>
    <w:p>
      <w:r>
        <w:rPr>
          <w:b/>
        </w:rPr>
        <w:t xml:space="preserve">Kysymys 0</w:t>
      </w:r>
    </w:p>
    <w:p>
      <w:r>
        <w:t xml:space="preserve">Milloin teknisen avun talousarvio peruutettiin?</w:t>
      </w:r>
    </w:p>
    <w:p>
      <w:r>
        <w:rPr>
          <w:b/>
        </w:rPr>
        <w:t xml:space="preserve">Kysymys 1</w:t>
      </w:r>
    </w:p>
    <w:p>
      <w:r>
        <w:t xml:space="preserve">Kuinka paljon rahaa osoitettiin vapaaehtoiselle alueelliselle armeijalle?</w:t>
      </w:r>
    </w:p>
    <w:p>
      <w:r>
        <w:rPr>
          <w:b/>
        </w:rPr>
        <w:t xml:space="preserve">Kysymys 2</w:t>
      </w:r>
    </w:p>
    <w:p>
      <w:r>
        <w:t xml:space="preserve">Milloin teknisen avustajan koulutuksen oli määrä jatkua?</w:t>
      </w:r>
    </w:p>
    <w:p>
      <w:r>
        <w:rPr>
          <w:b/>
        </w:rPr>
        <w:t xml:space="preserve">Kysymys 3</w:t>
      </w:r>
    </w:p>
    <w:p>
      <w:r>
        <w:t xml:space="preserve">Kuinka suuri osa Yhdistyneen kuningaskunnan joukoista on TA:n lähettämiä?</w:t>
      </w:r>
    </w:p>
    <w:p>
      <w:r>
        <w:rPr>
          <w:b/>
        </w:rPr>
        <w:t xml:space="preserve">Kysymys 4</w:t>
      </w:r>
    </w:p>
    <w:p>
      <w:r>
        <w:t xml:space="preserve">Kuinka usein TA-joukot harjoittelevat säännöllisesti?</w:t>
      </w:r>
    </w:p>
    <w:p>
      <w:r>
        <w:rPr>
          <w:b/>
        </w:rPr>
        <w:t xml:space="preserve">Kysymys 5</w:t>
      </w:r>
    </w:p>
    <w:p>
      <w:r>
        <w:t xml:space="preserve">Mitä alueellista armeijaa kritisoitiin siitä, että se poistettiin puolustusministeriöstä?</w:t>
      </w:r>
    </w:p>
    <w:p>
      <w:r>
        <w:rPr>
          <w:b/>
        </w:rPr>
        <w:t xml:space="preserve">Kysymys 6</w:t>
      </w:r>
    </w:p>
    <w:p>
      <w:r>
        <w:t xml:space="preserve">Mitä aluevoimien poistaminen puolustusministeriön talousarviosta lopulta aiheutti?</w:t>
      </w:r>
    </w:p>
    <w:p>
      <w:r>
        <w:rPr>
          <w:b/>
        </w:rPr>
        <w:t xml:space="preserve">Kysymys 7</w:t>
      </w:r>
    </w:p>
    <w:p>
      <w:r>
        <w:t xml:space="preserve">Mitä TA lopulta palautti?</w:t>
      </w:r>
    </w:p>
    <w:p>
      <w:r>
        <w:rPr>
          <w:b/>
        </w:rPr>
        <w:t xml:space="preserve">Kysymys 8</w:t>
      </w:r>
    </w:p>
    <w:p>
      <w:r>
        <w:t xml:space="preserve">Kuinka suuri osuus joukoista osallistuu muille kursseille?</w:t>
      </w:r>
    </w:p>
    <w:p>
      <w:r>
        <w:rPr>
          <w:b/>
        </w:rPr>
        <w:t xml:space="preserve">Kysymys 9</w:t>
      </w:r>
    </w:p>
    <w:p>
      <w:r>
        <w:t xml:space="preserve">Kuinka usein puolustusministeriön jäsenet harjoittelivat vuonna 2009?</w:t>
      </w:r>
    </w:p>
    <w:p>
      <w:r>
        <w:rPr>
          <w:b/>
        </w:rPr>
        <w:t xml:space="preserve">Tekstin numero 24</w:t>
      </w:r>
    </w:p>
    <w:p>
      <w:r>
        <w:t xml:space="preserve">Vuonna </w:t>
      </w:r>
      <w:r>
        <w:rPr>
          <w:color w:val="A9A9A9"/>
        </w:rPr>
        <w:t xml:space="preserve">2013</w:t>
      </w:r>
      <w:r>
        <w:t xml:space="preserve">todettiin, että puolustusministeriö oli ylittänyt varustelubudjettinsa </w:t>
      </w:r>
      <w:r>
        <w:rPr>
          <w:color w:val="DCDCDC"/>
        </w:rPr>
        <w:t xml:space="preserve">6,5 miljardilla punnalla </w:t>
      </w:r>
      <w:r>
        <w:t xml:space="preserve">sellaisten tilausten osalta, joiden </w:t>
      </w:r>
      <w:r>
        <w:t xml:space="preserve">toteuttaminen </w:t>
      </w:r>
      <w:r>
        <w:t xml:space="preserve">voi kestää </w:t>
      </w:r>
      <w:r>
        <w:rPr>
          <w:color w:val="2F4F4F"/>
        </w:rPr>
        <w:t xml:space="preserve">jopa </w:t>
      </w:r>
      <w:r>
        <w:rPr>
          <w:color w:val="556B2F"/>
        </w:rPr>
        <w:t xml:space="preserve">39 vuotta</w:t>
      </w:r>
      <w:r>
        <w:t xml:space="preserve">. </w:t>
      </w:r>
      <w:r>
        <w:t xml:space="preserve">Puolustusministeriötä on aiemmin arvosteltu </w:t>
      </w:r>
      <w:r>
        <w:rPr>
          <w:color w:val="6B8E23"/>
        </w:rPr>
        <w:t xml:space="preserve">huonosta hallinnoinnista ja </w:t>
      </w:r>
      <w:r>
        <w:rPr>
          <w:color w:val="A0522D"/>
        </w:rPr>
        <w:t xml:space="preserve">varainhoidon valvonnasta</w:t>
      </w:r>
      <w:r>
        <w:t xml:space="preserve">, sillä se on investoinut hankkeisiin, joiden </w:t>
      </w:r>
      <w:r>
        <w:t xml:space="preserve">toteuttaminen</w:t>
      </w:r>
      <w:r>
        <w:t xml:space="preserve"> on kestänyt </w:t>
      </w:r>
      <w:r>
        <w:rPr>
          <w:color w:val="228B22"/>
        </w:rPr>
        <w:t xml:space="preserve">jopa </w:t>
      </w:r>
      <w:r>
        <w:rPr>
          <w:color w:val="191970"/>
        </w:rPr>
        <w:t xml:space="preserve">10 tai jopa 15 vuotta.</w:t>
      </w:r>
    </w:p>
    <w:p>
      <w:r>
        <w:rPr>
          <w:b/>
        </w:rPr>
        <w:t xml:space="preserve">Kysymys 0</w:t>
      </w:r>
    </w:p>
    <w:p>
      <w:r>
        <w:t xml:space="preserve">Kuinka paljon puolustusministeriö ylitti kalustobudjettinsa?</w:t>
      </w:r>
    </w:p>
    <w:p>
      <w:r>
        <w:rPr>
          <w:b/>
        </w:rPr>
        <w:t xml:space="preserve">Kysymys 1</w:t>
      </w:r>
    </w:p>
    <w:p>
      <w:r>
        <w:t xml:space="preserve">Milloin budjetin ylitys havaittiin?</w:t>
      </w:r>
    </w:p>
    <w:p>
      <w:r>
        <w:rPr>
          <w:b/>
        </w:rPr>
        <w:t xml:space="preserve">Kysymys 2</w:t>
      </w:r>
    </w:p>
    <w:p>
      <w:r>
        <w:t xml:space="preserve">Mitä kritiikkiä puolustusministeriöön on kohdistettu?</w:t>
      </w:r>
    </w:p>
    <w:p>
      <w:r>
        <w:rPr>
          <w:b/>
        </w:rPr>
        <w:t xml:space="preserve">Kysymys 3</w:t>
      </w:r>
    </w:p>
    <w:p>
      <w:r>
        <w:t xml:space="preserve">Mikä on pitkän aikavälin arvio joidenkin puolustusministeriön tekemien laitetilausten toteuttamisesta?</w:t>
      </w:r>
    </w:p>
    <w:p>
      <w:r>
        <w:rPr>
          <w:b/>
        </w:rPr>
        <w:t xml:space="preserve">Kysymys 4</w:t>
      </w:r>
    </w:p>
    <w:p>
      <w:r>
        <w:t xml:space="preserve">Minkälainen aika on kulunut puolustusministeriön tilaamiin aiempiin hankkeisiin?</w:t>
      </w:r>
    </w:p>
    <w:p>
      <w:r>
        <w:rPr>
          <w:b/>
        </w:rPr>
        <w:t xml:space="preserve">Kysymys 5</w:t>
      </w:r>
    </w:p>
    <w:p>
      <w:r>
        <w:t xml:space="preserve">Kuinka kauan puolustusministeriö ylitti kalustobudjettinsa?</w:t>
      </w:r>
    </w:p>
    <w:p>
      <w:r>
        <w:rPr>
          <w:b/>
        </w:rPr>
        <w:t xml:space="preserve">Kysymys 6</w:t>
      </w:r>
    </w:p>
    <w:p>
      <w:r>
        <w:t xml:space="preserve">Kuinka kauan puolustusministeriö on ollut olemassa?</w:t>
      </w:r>
    </w:p>
    <w:p>
      <w:r>
        <w:rPr>
          <w:b/>
        </w:rPr>
        <w:t xml:space="preserve">Kysymys 7</w:t>
      </w:r>
    </w:p>
    <w:p>
      <w:r>
        <w:t xml:space="preserve">Kuinka kauan puolustusministeriö on ollut huonosti johdettu?</w:t>
      </w:r>
    </w:p>
    <w:p>
      <w:r>
        <w:rPr>
          <w:b/>
        </w:rPr>
        <w:t xml:space="preserve">Kysymys 8</w:t>
      </w:r>
    </w:p>
    <w:p>
      <w:r>
        <w:t xml:space="preserve">Mitä hallituksella on ollut 10-15 vuoden ajan?</w:t>
      </w:r>
    </w:p>
    <w:p>
      <w:r>
        <w:rPr>
          <w:b/>
        </w:rPr>
        <w:t xml:space="preserve">Kysymys 9</w:t>
      </w:r>
    </w:p>
    <w:p>
      <w:r>
        <w:t xml:space="preserve">Mikä oli modin kalustobudjetti vuonna 2013?</w:t>
      </w:r>
    </w:p>
    <w:p>
      <w:r>
        <w:br w:type="page"/>
      </w:r>
    </w:p>
    <w:p>
      <w:r>
        <w:rPr>
          <w:b/>
          <w:u w:val="single"/>
        </w:rPr>
        <w:t xml:space="preserve">Asiakirjan numero 88</w:t>
      </w:r>
    </w:p>
    <w:p>
      <w:r>
        <w:rPr>
          <w:b/>
        </w:rPr>
        <w:t xml:space="preserve">Tekstin numero 0</w:t>
      </w:r>
    </w:p>
    <w:p>
      <w:r>
        <w:t xml:space="preserve">Termi </w:t>
      </w:r>
      <w:r>
        <w:rPr>
          <w:color w:val="A9A9A9"/>
        </w:rPr>
        <w:t xml:space="preserve">teräväpiirto </w:t>
      </w:r>
      <w:r>
        <w:t xml:space="preserve">kuvasi aikoinaan elokuusta</w:t>
      </w:r>
      <w:r>
        <w:rPr>
          <w:color w:val="DCDCDC"/>
        </w:rPr>
        <w:t xml:space="preserve">1936</w:t>
      </w:r>
      <w:r>
        <w:t xml:space="preserve"> peräisin olevia televisiojärjestelmiä</w:t>
      </w:r>
      <w:r>
        <w:t xml:space="preserve">; nämä järjestelmät olivat kuitenkin teräväpiirtojärjestelmiä vain verrattuna aikaisempiin järjestelmiin, jotka perustuivat </w:t>
      </w:r>
      <w:r>
        <w:rPr>
          <w:color w:val="2F4F4F"/>
        </w:rPr>
        <w:t xml:space="preserve">mekaanisiin järjestelmiin, joiden resoluutio oli vain 30 riviä</w:t>
      </w:r>
      <w:r>
        <w:t xml:space="preserve">. </w:t>
      </w:r>
      <w:r>
        <w:t xml:space="preserve">Yritysten ja kansakuntien välinen kilpailu todellisen "HDTV:n" luomisesta kesti koko </w:t>
      </w:r>
      <w:r>
        <w:t xml:space="preserve">1900-luvun, ja jokainen uusi järjestelmä oli edellistä teräväpiirtoisempi. </w:t>
      </w:r>
      <w:r>
        <w:t xml:space="preserve">2000-luvun alussa </w:t>
      </w:r>
      <w:r>
        <w:t xml:space="preserve">tämä kilpailu on jatkunut 4k, 5k ja nykyisin </w:t>
      </w:r>
      <w:r>
        <w:t xml:space="preserve">8K-järjestelmillä.</w:t>
      </w:r>
    </w:p>
    <w:p>
      <w:r>
        <w:rPr>
          <w:b/>
        </w:rPr>
        <w:t xml:space="preserve">Kysymys 0</w:t>
      </w:r>
    </w:p>
    <w:p>
      <w:r>
        <w:t xml:space="preserve">Termi "teräväpiirto" kuvasi alun perin minkä vuoden televisiojärjestelmiä?</w:t>
      </w:r>
    </w:p>
    <w:p>
      <w:r>
        <w:rPr>
          <w:b/>
        </w:rPr>
        <w:t xml:space="preserve">Kysymys 1</w:t>
      </w:r>
    </w:p>
    <w:p>
      <w:r>
        <w:t xml:space="preserve">Mihin perustuivat aiemmat televisiojärjestelmät?</w:t>
      </w:r>
    </w:p>
    <w:p>
      <w:r>
        <w:rPr>
          <w:b/>
        </w:rPr>
        <w:t xml:space="preserve">Kysymys 2</w:t>
      </w:r>
    </w:p>
    <w:p>
      <w:r>
        <w:t xml:space="preserve">Minkä kokonaisen vuosisadan aikana yritykset ja kansakunnat yrittivät saada aikaan todellisen HDTV:n?</w:t>
      </w:r>
    </w:p>
    <w:p>
      <w:r>
        <w:rPr>
          <w:b/>
        </w:rPr>
        <w:t xml:space="preserve">Kysymys 3</w:t>
      </w:r>
    </w:p>
    <w:p>
      <w:r>
        <w:t xml:space="preserve">Millä vuosisadalla otettiin käyttöön 4k, 5k ja 8k -järjestelmät?</w:t>
      </w:r>
    </w:p>
    <w:p>
      <w:r>
        <w:rPr>
          <w:b/>
        </w:rPr>
        <w:t xml:space="preserve">Kysymys 4</w:t>
      </w:r>
    </w:p>
    <w:p>
      <w:r>
        <w:t xml:space="preserve">Mikä on uusin HDTV-järjestelmän kehitys?</w:t>
      </w:r>
    </w:p>
    <w:p>
      <w:r>
        <w:rPr>
          <w:b/>
        </w:rPr>
        <w:t xml:space="preserve">Kysymys 5</w:t>
      </w:r>
    </w:p>
    <w:p>
      <w:r>
        <w:t xml:space="preserve">Mitä julkaistiin vuonna 1935?</w:t>
      </w:r>
    </w:p>
    <w:p>
      <w:r>
        <w:rPr>
          <w:b/>
        </w:rPr>
        <w:t xml:space="preserve">Kysymys 6</w:t>
      </w:r>
    </w:p>
    <w:p>
      <w:r>
        <w:t xml:space="preserve">Termi "teräväpiirto" on alun perin kuvannut vcrs:ää miltä vuodelta?</w:t>
      </w:r>
    </w:p>
    <w:p>
      <w:r>
        <w:rPr>
          <w:b/>
        </w:rPr>
        <w:t xml:space="preserve">Kysymys 7</w:t>
      </w:r>
    </w:p>
    <w:p>
      <w:r>
        <w:t xml:space="preserve"> Mihin aikaisemmat televisiojärjestelmät eivät perustuneet?</w:t>
      </w:r>
    </w:p>
    <w:p>
      <w:r>
        <w:rPr>
          <w:b/>
        </w:rPr>
        <w:t xml:space="preserve">Kysymys 8</w:t>
      </w:r>
    </w:p>
    <w:p>
      <w:r>
        <w:t xml:space="preserve">Minkä kokonaisen vuosisadan aikana yritykset ja kansakunnat yrittivät saada aikaan todellista SDTV:tä?</w:t>
      </w:r>
    </w:p>
    <w:p>
      <w:r>
        <w:rPr>
          <w:b/>
        </w:rPr>
        <w:t xml:space="preserve">Kysymys 9</w:t>
      </w:r>
    </w:p>
    <w:p>
      <w:r>
        <w:t xml:space="preserve"> Millä vuosisadalla otettiin käyttöön 10k-järjestelmät?</w:t>
      </w:r>
    </w:p>
    <w:p>
      <w:r>
        <w:rPr>
          <w:b/>
        </w:rPr>
        <w:t xml:space="preserve">Teksti numero 1</w:t>
      </w:r>
    </w:p>
    <w:p>
      <w:r>
        <w:rPr>
          <w:color w:val="DCDCDC"/>
        </w:rPr>
        <w:t xml:space="preserve">Ison-Britannian </w:t>
      </w:r>
      <w:r>
        <w:rPr>
          <w:color w:val="A9A9A9"/>
        </w:rPr>
        <w:t xml:space="preserve">teräväpiirtotelevisiopalvelu </w:t>
      </w:r>
      <w:r>
        <w:t xml:space="preserve">aloitti kokeilut elokuussa 1936 ja säännöllinen palvelu 2. marraskuuta 1936 käyttäen sekä (mekaanista) Bairdin 240-linjaista sekventiaalista skannausjärjestelmää (jota myöhemmin epätarkasti kutsuttiin "progressiiviseksi") että (elektronista) Marconi-EMI:n 405-linjaista lomitettua järjestelmää. Baird-järjestelmä lopetettiin </w:t>
      </w:r>
      <w:r>
        <w:rPr>
          <w:color w:val="2F4F4F"/>
        </w:rPr>
        <w:t xml:space="preserve">helmikuussa 1937</w:t>
      </w:r>
      <w:r>
        <w:t xml:space="preserve">. </w:t>
      </w:r>
      <w:r>
        <w:t xml:space="preserve">Vuonna 1938 </w:t>
      </w:r>
      <w:r>
        <w:rPr>
          <w:color w:val="556B2F"/>
        </w:rPr>
        <w:t xml:space="preserve">Ranska </w:t>
      </w:r>
      <w:r>
        <w:t xml:space="preserve">otti käyttöön oman 441-linjaisen järjestelmänsä, jonka muunnelmia käytettiin myös useissa muissa maissa</w:t>
      </w:r>
      <w:r>
        <w:t xml:space="preserve">.</w:t>
      </w:r>
      <w:r>
        <w:t xml:space="preserve"> Yhdysvaltain NTSC 525-linjainen järjestelmä tuli mukaan vuonna 1941. Vuonna 1949 Ranska otti käyttöön vielä korkeamman resoluution 819-linjaisen standardin, jonka olisi pitänyt olla teräväpiirtojärjestelmä jopa nykypäivän standardien mukaan, mutta se oli vain yksivärinen, ja silloiset </w:t>
      </w:r>
      <w:r>
        <w:rPr>
          <w:color w:val="A0522D"/>
        </w:rPr>
        <w:t xml:space="preserve">tekniset rajoitukset </w:t>
      </w:r>
      <w:r>
        <w:t xml:space="preserve">estivät sitä saavuttamasta sellaista tarkkuutta, johon sen olisi pitänyt pystyä. Kaikissa näissä järjestelmissä käytettiin lomitusta ja kuvasuhdetta 4:3 lukuun ottamatta 240-linjaista järjestelmää, joka oli progressiivinen (tuolloin teknisesti oikea termi oli "sekventiaalinen"), ja 405-linjaista järjestelmää, joka aloitti 5:4-suhteella ja muuttui myöhemmin 4:3-suhteeksi. </w:t>
      </w:r>
      <w:r>
        <w:rPr>
          <w:color w:val="228B22"/>
        </w:rPr>
        <w:t xml:space="preserve">405-linjaisessa </w:t>
      </w:r>
      <w:r>
        <w:rPr>
          <w:color w:val="191970"/>
        </w:rPr>
        <w:t xml:space="preserve">järjestelmässä </w:t>
      </w:r>
      <w:r>
        <w:t xml:space="preserve">otettiin käyttöön (siihen aikaan) vallankumouksellinen ajatus lomitettuun skannaukseen, jolla pyrittiin ratkaisemaan 240-linjaisen järjestelmän välkyntäongelma 25 Hz:n kuvataajuudella. 240-linjainen järjestelmä olisi voinut kaksinkertaistaa kuvanopeutensa, mutta tämä olisi merkinnyt sitä, että lähetettävän signaalin kaistanleveys olisi kaksinkertaistunut, mikä ei ollut hyväksyttävä vaihtoehto, koska videon peruskaistan kaistanleveyden piti olla enintään 3 MHz.</w:t>
      </w:r>
    </w:p>
    <w:p>
      <w:r>
        <w:rPr>
          <w:b/>
        </w:rPr>
        <w:t xml:space="preserve">Kysymys 0</w:t>
      </w:r>
    </w:p>
    <w:p>
      <w:r>
        <w:t xml:space="preserve">Kuka aloitti oikeudenkäynnit elokuussa 1936?</w:t>
      </w:r>
    </w:p>
    <w:p>
      <w:r>
        <w:rPr>
          <w:b/>
        </w:rPr>
        <w:t xml:space="preserve">Kysymys 1</w:t>
      </w:r>
    </w:p>
    <w:p>
      <w:r>
        <w:t xml:space="preserve">Milloin Baird-järjestelmä lakkautettiin?</w:t>
      </w:r>
    </w:p>
    <w:p>
      <w:r>
        <w:rPr>
          <w:b/>
        </w:rPr>
        <w:t xml:space="preserve">Kysymys 2</w:t>
      </w:r>
    </w:p>
    <w:p>
      <w:r>
        <w:t xml:space="preserve">Mikä maa kehitti 441-linjaisen järjestelmän?</w:t>
      </w:r>
    </w:p>
    <w:p>
      <w:r>
        <w:rPr>
          <w:b/>
        </w:rPr>
        <w:t xml:space="preserve">Kysymys 3</w:t>
      </w:r>
    </w:p>
    <w:p>
      <w:r>
        <w:t xml:space="preserve">Mikä esti Ranskan 819-linjaista järjestelmää saavuttamasta määritelmää, johon se kykeni?</w:t>
      </w:r>
    </w:p>
    <w:p>
      <w:r>
        <w:rPr>
          <w:b/>
        </w:rPr>
        <w:t xml:space="preserve">Kysymys 4</w:t>
      </w:r>
    </w:p>
    <w:p>
      <w:r>
        <w:t xml:space="preserve">Missä järjestelmässä käytettiin lomitettua skannausta 240-linjan välkyntäongelman korjaamiseksi?</w:t>
      </w:r>
    </w:p>
    <w:p>
      <w:r>
        <w:rPr>
          <w:b/>
        </w:rPr>
        <w:t xml:space="preserve">Kysymys 5</w:t>
      </w:r>
    </w:p>
    <w:p>
      <w:r>
        <w:t xml:space="preserve">Kuka aloitti oikeudenkäynnit syyskuussa 1936?</w:t>
      </w:r>
    </w:p>
    <w:p>
      <w:r>
        <w:rPr>
          <w:b/>
        </w:rPr>
        <w:t xml:space="preserve">Kysymys 6</w:t>
      </w:r>
    </w:p>
    <w:p>
      <w:r>
        <w:t xml:space="preserve"> Milloin Baird-järjestelmä luotiin?</w:t>
      </w:r>
    </w:p>
    <w:p>
      <w:r>
        <w:rPr>
          <w:b/>
        </w:rPr>
        <w:t xml:space="preserve">Kysymys 7</w:t>
      </w:r>
    </w:p>
    <w:p>
      <w:r>
        <w:t xml:space="preserve"> Mikä maa kehitti 941-linjaisen järjestelmän?</w:t>
      </w:r>
    </w:p>
    <w:p>
      <w:r>
        <w:rPr>
          <w:b/>
        </w:rPr>
        <w:t xml:space="preserve">Kysymys 8</w:t>
      </w:r>
    </w:p>
    <w:p>
      <w:r>
        <w:t xml:space="preserve">Mikä esti Ranskan 919-linjaista järjestelmää saavuttamasta määritelmää, johon se kykeni?</w:t>
      </w:r>
    </w:p>
    <w:p>
      <w:r>
        <w:rPr>
          <w:b/>
        </w:rPr>
        <w:t xml:space="preserve">Kysymys 9</w:t>
      </w:r>
    </w:p>
    <w:p>
      <w:r>
        <w:t xml:space="preserve">Missä järjestelmässä käytettiin lomitettua skannausta 940-linjan välkyntäongelman korjaamiseksi?</w:t>
      </w:r>
    </w:p>
    <w:p>
      <w:r>
        <w:rPr>
          <w:b/>
        </w:rPr>
        <w:t xml:space="preserve">Teksti numero 2</w:t>
      </w:r>
    </w:p>
    <w:p>
      <w:r>
        <w:t xml:space="preserve">Värilähetykset aloitettiin vastaavalla korkeammalla resoluutiolla, ensimmäisenä Yhdysvaltain NTSC-värijärjestelmä vuonna</w:t>
      </w:r>
      <w:r>
        <w:rPr>
          <w:color w:val="A9A9A9"/>
        </w:rPr>
        <w:t xml:space="preserve">1953</w:t>
      </w:r>
      <w:r>
        <w:rPr>
          <w:color w:val="DCDCDC"/>
        </w:rPr>
        <w:t xml:space="preserve"> , </w:t>
      </w:r>
      <w:r>
        <w:t xml:space="preserve">joka oli yhteensopiva aikaisempien yksiväristen järjestelmien kanssa, joten sen </w:t>
      </w:r>
      <w:r>
        <w:rPr>
          <w:color w:val="2F4F4F"/>
        </w:rPr>
        <w:t xml:space="preserve">525</w:t>
      </w:r>
      <w:r>
        <w:t xml:space="preserve">resoluutio oli </w:t>
      </w:r>
      <w:r>
        <w:t xml:space="preserve">sama. </w:t>
      </w:r>
      <w:r>
        <w:rPr>
          <w:color w:val="6B8E23"/>
        </w:rPr>
        <w:t xml:space="preserve">Eurooppalaiset </w:t>
      </w:r>
      <w:r>
        <w:t xml:space="preserve">standardit seurasivat vasta </w:t>
      </w:r>
      <w:r>
        <w:rPr>
          <w:color w:val="A0522D"/>
        </w:rPr>
        <w:t xml:space="preserve">1960-luvulla</w:t>
      </w:r>
      <w:r>
        <w:t xml:space="preserve">, jolloin PAL- ja SECAM-värijärjestelmät lisättiin yksiväristen </w:t>
      </w:r>
      <w:r>
        <w:rPr>
          <w:color w:val="228B22"/>
        </w:rPr>
        <w:t xml:space="preserve">625</w:t>
      </w:r>
      <w:r>
        <w:t xml:space="preserve">linjalähetysten </w:t>
      </w:r>
      <w:r>
        <w:t xml:space="preserve">rinnalle.</w:t>
      </w:r>
    </w:p>
    <w:p>
      <w:r>
        <w:rPr>
          <w:b/>
        </w:rPr>
        <w:t xml:space="preserve">Kysymys 0</w:t>
      </w:r>
    </w:p>
    <w:p>
      <w:r>
        <w:t xml:space="preserve">Minä vuonna värilähetykset alkoivat Yhdysvalloissa?</w:t>
      </w:r>
    </w:p>
    <w:p>
      <w:r>
        <w:rPr>
          <w:b/>
        </w:rPr>
        <w:t xml:space="preserve">Kysymys 1</w:t>
      </w:r>
    </w:p>
    <w:p>
      <w:r>
        <w:t xml:space="preserve">Kuinka monta riviä resoluutiota Yhdysvaltain NTSC-värijärjestelmässä oli vuonna 1953?</w:t>
      </w:r>
    </w:p>
    <w:p>
      <w:r>
        <w:rPr>
          <w:b/>
        </w:rPr>
        <w:t xml:space="preserve">Kysymys 2</w:t>
      </w:r>
    </w:p>
    <w:p>
      <w:r>
        <w:t xml:space="preserve">Milloin Euroopassa aloitettiin värilähetykset?</w:t>
      </w:r>
    </w:p>
    <w:p>
      <w:r>
        <w:rPr>
          <w:b/>
        </w:rPr>
        <w:t xml:space="preserve">Kysymys 3</w:t>
      </w:r>
    </w:p>
    <w:p>
      <w:r>
        <w:t xml:space="preserve">PAL ja SECAM olivat värijärjestelmiä missä?</w:t>
      </w:r>
    </w:p>
    <w:p>
      <w:r>
        <w:rPr>
          <w:b/>
        </w:rPr>
        <w:t xml:space="preserve">Kysymys 4</w:t>
      </w:r>
    </w:p>
    <w:p>
      <w:r>
        <w:t xml:space="preserve">Kuinka monta riviä resoluutiolla eurooppalaiset yksivärilähetykset olivat?</w:t>
      </w:r>
    </w:p>
    <w:p>
      <w:r>
        <w:rPr>
          <w:b/>
        </w:rPr>
        <w:t xml:space="preserve">Kysymys 5</w:t>
      </w:r>
    </w:p>
    <w:p>
      <w:r>
        <w:t xml:space="preserve">Minä vuonna mustavalkolähetykset alkoivat Yhdysvalloissa?</w:t>
      </w:r>
    </w:p>
    <w:p>
      <w:r>
        <w:rPr>
          <w:b/>
        </w:rPr>
        <w:t xml:space="preserve">Kysymys 6</w:t>
      </w:r>
    </w:p>
    <w:p>
      <w:r>
        <w:t xml:space="preserve">Kuinka monta riviä resoluutiota Yhdistyneen kuningaskunnan NTSC-värijärjestelmässä oli vuonna 1953?</w:t>
      </w:r>
    </w:p>
    <w:p>
      <w:r>
        <w:rPr>
          <w:b/>
        </w:rPr>
        <w:t xml:space="preserve">Kysymys 7</w:t>
      </w:r>
    </w:p>
    <w:p>
      <w:r>
        <w:t xml:space="preserve"> Milloin Aasia aloitti värilähetykset?</w:t>
      </w:r>
    </w:p>
    <w:p>
      <w:r>
        <w:rPr>
          <w:b/>
        </w:rPr>
        <w:t xml:space="preserve">Kysymys 8</w:t>
      </w:r>
    </w:p>
    <w:p>
      <w:r>
        <w:t xml:space="preserve"> Missä PAL- ja SECAM-järjestelmät olivat mustavalkoisia?</w:t>
      </w:r>
    </w:p>
    <w:p>
      <w:r>
        <w:rPr>
          <w:b/>
        </w:rPr>
        <w:t xml:space="preserve">Kysymys 9</w:t>
      </w:r>
    </w:p>
    <w:p>
      <w:r>
        <w:t xml:space="preserve">Kuinka monta riviä resoluutio oli Euroopan värilähetyksissä?</w:t>
      </w:r>
    </w:p>
    <w:p>
      <w:r>
        <w:rPr>
          <w:b/>
        </w:rPr>
        <w:t xml:space="preserve">Teksti numero 3</w:t>
      </w:r>
    </w:p>
    <w:p>
      <w:r>
        <w:rPr>
          <w:color w:val="A9A9A9"/>
        </w:rPr>
        <w:t xml:space="preserve">Nippon Hōsō Kyōkai </w:t>
      </w:r>
      <w:r>
        <w:t xml:space="preserve">(NHK, Japanin yleisradioyhtiö) aloitti vuonna 1964, Tokion olympialaisten jälkeen, tutkimustyön, jonka tarkoituksena oli "selvittää videon ja äänen vuorovaikutuksen perustavanlaatuinen mekanismi ihmisen viiden aistin kanssa". NHK pyrki luomaan HDTV-järjestelmän, joka sai subjektiivisissa testeissä paljon paremmat pisteet kuin NTSC:n aiemmin nimetty "HDTV". Tämä uusi järjestelmä, NHK Color, joka luotiin vuonna</w:t>
      </w:r>
      <w:r>
        <w:rPr>
          <w:color w:val="DCDCDC"/>
        </w:rPr>
        <w:t xml:space="preserve">1972</w:t>
      </w:r>
      <w:r>
        <w:t xml:space="preserve"> , sisälsi 1125 riviä, </w:t>
      </w:r>
      <w:r>
        <w:rPr>
          <w:color w:val="2F4F4F"/>
        </w:rPr>
        <w:t xml:space="preserve">5:</w:t>
      </w:r>
      <w:r>
        <w:t xml:space="preserve">3-kuvasuhteen ja 60 Hz:n virkistystaajuuden. </w:t>
      </w:r>
      <w:r>
        <w:t xml:space="preserve">Charles Ginsburgin johtamasta </w:t>
      </w:r>
      <w:r>
        <w:rPr>
          <w:color w:val="6B8E23"/>
        </w:rPr>
        <w:t xml:space="preserve">Society of Motion Picture and Television Engineers </w:t>
      </w:r>
      <w:r>
        <w:rPr>
          <w:color w:val="556B2F"/>
        </w:rPr>
        <w:t xml:space="preserve">-järjestöstä </w:t>
      </w:r>
      <w:r>
        <w:rPr>
          <w:color w:val="556B2F"/>
        </w:rPr>
        <w:t xml:space="preserve">(SMPTE</w:t>
      </w:r>
      <w:r>
        <w:t xml:space="preserve">) tuli HDTV-tekniikan testaus- ja tutkimusviranomainen kansainvälisessä teatterissa. SMPTE testasi eri yritysten HDTV-järjestelmiä kaikista mahdollisista näkökulmista, mutta eri formaattien yhdistämisen ongelma vaivasi tekniikkaa monta vuotta.</w:t>
      </w:r>
    </w:p>
    <w:p>
      <w:r>
        <w:rPr>
          <w:b/>
        </w:rPr>
        <w:t xml:space="preserve">Kysymys 0</w:t>
      </w:r>
    </w:p>
    <w:p>
      <w:r>
        <w:t xml:space="preserve">Mikä on Japan Broadcasting Corporationin nimi?</w:t>
      </w:r>
    </w:p>
    <w:p>
      <w:r>
        <w:rPr>
          <w:b/>
        </w:rPr>
        <w:t xml:space="preserve">Kysymys 1</w:t>
      </w:r>
    </w:p>
    <w:p>
      <w:r>
        <w:t xml:space="preserve">Mitä NHK tarkoittaa Japanissa?</w:t>
      </w:r>
    </w:p>
    <w:p>
      <w:r>
        <w:rPr>
          <w:b/>
        </w:rPr>
        <w:t xml:space="preserve">Kysymys 2</w:t>
      </w:r>
    </w:p>
    <w:p>
      <w:r>
        <w:t xml:space="preserve">Minä vuonna NHK Color perustettiin?</w:t>
      </w:r>
    </w:p>
    <w:p>
      <w:r>
        <w:rPr>
          <w:b/>
        </w:rPr>
        <w:t xml:space="preserve">Kysymys 3</w:t>
      </w:r>
    </w:p>
    <w:p>
      <w:r>
        <w:t xml:space="preserve">Mikä oli NHK Colorin kuvasuhde?</w:t>
      </w:r>
    </w:p>
    <w:p>
      <w:r>
        <w:rPr>
          <w:b/>
        </w:rPr>
        <w:t xml:space="preserve">Kysymys 4</w:t>
      </w:r>
    </w:p>
    <w:p>
      <w:r>
        <w:t xml:space="preserve">Mikä järjestö tuli kansainvälisen HDTV-tekniikan testauksen ja tutkimisen auktoriteetiksi? </w:t>
      </w:r>
    </w:p>
    <w:p>
      <w:r>
        <w:rPr>
          <w:b/>
        </w:rPr>
        <w:t xml:space="preserve">Kysymys 5</w:t>
      </w:r>
    </w:p>
    <w:p>
      <w:r>
        <w:t xml:space="preserve"> Mikä on Kiinan yleisradioyhtiön nimi?</w:t>
      </w:r>
    </w:p>
    <w:p>
      <w:r>
        <w:rPr>
          <w:b/>
        </w:rPr>
        <w:t xml:space="preserve">Kysymys 6</w:t>
      </w:r>
    </w:p>
    <w:p>
      <w:r>
        <w:t xml:space="preserve"> Mitä NHK tarkoittaa Kiinassa?</w:t>
      </w:r>
    </w:p>
    <w:p>
      <w:r>
        <w:rPr>
          <w:b/>
        </w:rPr>
        <w:t xml:space="preserve">Kysymys 7</w:t>
      </w:r>
    </w:p>
    <w:p>
      <w:r>
        <w:t xml:space="preserve"> Minä vuonna NHK Black and White luotiin?</w:t>
      </w:r>
    </w:p>
    <w:p>
      <w:r>
        <w:rPr>
          <w:b/>
        </w:rPr>
        <w:t xml:space="preserve">Kysymys 8</w:t>
      </w:r>
    </w:p>
    <w:p>
      <w:r>
        <w:t xml:space="preserve"> Mikä oli NHK:n mustavalkoisen kuvan kuvasuhde?</w:t>
      </w:r>
    </w:p>
    <w:p>
      <w:r>
        <w:rPr>
          <w:b/>
        </w:rPr>
        <w:t xml:space="preserve">Kysymys 9</w:t>
      </w:r>
    </w:p>
    <w:p>
      <w:r>
        <w:t xml:space="preserve">Mikä järjestö tuli kansainvälisen SDTV-tekniikan testaamisen ja tutkimisen auktoriteetiksi?</w:t>
      </w:r>
    </w:p>
    <w:p>
      <w:r>
        <w:rPr>
          <w:b/>
        </w:rPr>
        <w:t xml:space="preserve">Teksti numero 4</w:t>
      </w:r>
    </w:p>
    <w:p>
      <w:r>
        <w:rPr>
          <w:color w:val="DCDCDC"/>
        </w:rPr>
        <w:t xml:space="preserve">SMPTE </w:t>
      </w:r>
      <w:r>
        <w:t xml:space="preserve">testasi </w:t>
      </w:r>
      <w:r>
        <w:t xml:space="preserve">1970-luvun lopulla </w:t>
      </w:r>
      <w:r>
        <w:rPr>
          <w:color w:val="A9A9A9"/>
        </w:rPr>
        <w:t xml:space="preserve">neljää </w:t>
      </w:r>
      <w:r>
        <w:t xml:space="preserve">suurta HDTV-järjestelmää, </w:t>
      </w:r>
      <w:r>
        <w:t xml:space="preserve">ja </w:t>
      </w:r>
      <w:r>
        <w:rPr>
          <w:color w:val="2F4F4F"/>
        </w:rPr>
        <w:t xml:space="preserve">1979</w:t>
      </w:r>
      <w:r>
        <w:rPr>
          <w:color w:val="6B8E23"/>
        </w:rPr>
        <w:t xml:space="preserve">SMPTE:n </w:t>
      </w:r>
      <w:r>
        <w:rPr>
          <w:color w:val="556B2F"/>
        </w:rPr>
        <w:t xml:space="preserve">tutkimusryhmä </w:t>
      </w:r>
      <w:r>
        <w:t xml:space="preserve">julkaisi </w:t>
      </w:r>
      <w:r>
        <w:rPr>
          <w:color w:val="A0522D"/>
        </w:rPr>
        <w:t xml:space="preserve">A Study of High Definition Television Systems</w:t>
      </w:r>
      <w:r>
        <w:t xml:space="preserve">:</w:t>
      </w:r>
    </w:p>
    <w:p>
      <w:r>
        <w:rPr>
          <w:b/>
        </w:rPr>
        <w:t xml:space="preserve">Kysymys 0</w:t>
      </w:r>
    </w:p>
    <w:p>
      <w:r>
        <w:t xml:space="preserve">Kuinka monta suurta HDTV-järjestelmää SMPTE testasi 70-luvun lopulla?</w:t>
      </w:r>
    </w:p>
    <w:p>
      <w:r>
        <w:rPr>
          <w:b/>
        </w:rPr>
        <w:t xml:space="preserve">Kysymys 1</w:t>
      </w:r>
    </w:p>
    <w:p>
      <w:r>
        <w:t xml:space="preserve">Kuka testasi neljä suurta HDTV-järjestelmää 1970-luvun lopulla?</w:t>
      </w:r>
    </w:p>
    <w:p>
      <w:r>
        <w:rPr>
          <w:b/>
        </w:rPr>
        <w:t xml:space="preserve">Kysymys 2</w:t>
      </w:r>
    </w:p>
    <w:p>
      <w:r>
        <w:t xml:space="preserve">Kuka julkaisi tutkimuksen teräväpiirtotelevisiojärjestelmistä?</w:t>
      </w:r>
    </w:p>
    <w:p>
      <w:r>
        <w:rPr>
          <w:b/>
        </w:rPr>
        <w:t xml:space="preserve">Kysymys 3</w:t>
      </w:r>
    </w:p>
    <w:p>
      <w:r>
        <w:t xml:space="preserve">Minä vuonna julkaistiin A Study of High Definition Television Systems?</w:t>
      </w:r>
    </w:p>
    <w:p>
      <w:r>
        <w:rPr>
          <w:b/>
        </w:rPr>
        <w:t xml:space="preserve">Kysymys 4</w:t>
      </w:r>
    </w:p>
    <w:p>
      <w:r>
        <w:t xml:space="preserve">Mitä SMPTE:n tutkimusryhmä julkaisi vuonna 1979?</w:t>
      </w:r>
    </w:p>
    <w:p>
      <w:r>
        <w:rPr>
          <w:b/>
        </w:rPr>
        <w:t xml:space="preserve">Kysymys 5</w:t>
      </w:r>
    </w:p>
    <w:p>
      <w:r>
        <w:t xml:space="preserve">Kuinka monta suurta SDTV-järjestelmää SMPTE testasi 70-luvun lopulla?</w:t>
      </w:r>
    </w:p>
    <w:p>
      <w:r>
        <w:rPr>
          <w:b/>
        </w:rPr>
        <w:t xml:space="preserve">Kysymys 6</w:t>
      </w:r>
    </w:p>
    <w:p>
      <w:r>
        <w:t xml:space="preserve">Kuka testasi kolme suurta HDTV-järjestelmää 1970-luvun lopulla?</w:t>
      </w:r>
    </w:p>
    <w:p>
      <w:r>
        <w:rPr>
          <w:b/>
        </w:rPr>
        <w:t xml:space="preserve">Kysymys 7</w:t>
      </w:r>
    </w:p>
    <w:p>
      <w:r>
        <w:t xml:space="preserve"> Kuka on julkaissut A Study of Standard Definition Television Systems?</w:t>
      </w:r>
    </w:p>
    <w:p>
      <w:r>
        <w:rPr>
          <w:b/>
        </w:rPr>
        <w:t xml:space="preserve">Kysymys 8</w:t>
      </w:r>
    </w:p>
    <w:p>
      <w:r>
        <w:t xml:space="preserve">Minä vuonna julkaistiin A Study of Standard Definition Television Systems?</w:t>
      </w:r>
    </w:p>
    <w:p>
      <w:r>
        <w:rPr>
          <w:b/>
        </w:rPr>
        <w:t xml:space="preserve">Kysymys 9</w:t>
      </w:r>
    </w:p>
    <w:p>
      <w:r>
        <w:t xml:space="preserve"> Mitä SMPTE:n tutkimusryhmä julkaisi vuonna 1989?</w:t>
      </w:r>
    </w:p>
    <w:p>
      <w:r>
        <w:rPr>
          <w:b/>
        </w:rPr>
        <w:t xml:space="preserve">Teksti numero 5</w:t>
      </w:r>
    </w:p>
    <w:p>
      <w:r>
        <w:t xml:space="preserve">Sen jälkeen kun </w:t>
      </w:r>
      <w:r>
        <w:rPr>
          <w:color w:val="A9A9A9"/>
        </w:rPr>
        <w:t xml:space="preserve">digitaalisen videolähetystoiminnan </w:t>
      </w:r>
      <w:r>
        <w:t xml:space="preserve">(DVB) laajakuvatelevision HDTV-lähetystavat </w:t>
      </w:r>
      <w:r>
        <w:t xml:space="preserve">otettiin virallisesti käyttöön </w:t>
      </w:r>
      <w:r>
        <w:rPr>
          <w:color w:val="DCDCDC"/>
        </w:rPr>
        <w:t xml:space="preserve">2000-luvun alussa</w:t>
      </w:r>
      <w:r>
        <w:t xml:space="preserve">, 525-linjaisia NTSC- (ja </w:t>
      </w:r>
      <w:r>
        <w:rPr>
          <w:color w:val="2F4F4F"/>
        </w:rPr>
        <w:t xml:space="preserve">PAL-M-) </w:t>
      </w:r>
      <w:r>
        <w:t xml:space="preserve">järjestelmiä sekä eurooppalaisia 625-linjaisia PAL- ja </w:t>
      </w:r>
      <w:r>
        <w:rPr>
          <w:color w:val="556B2F"/>
        </w:rPr>
        <w:t xml:space="preserve">SECAM-järjestelmiä </w:t>
      </w:r>
      <w:r>
        <w:t xml:space="preserve">pidetään nykyään </w:t>
      </w:r>
      <w:r>
        <w:rPr>
          <w:color w:val="6B8E23"/>
        </w:rPr>
        <w:t xml:space="preserve">vakiotarkkuustelevisiojärjestelminä</w:t>
      </w:r>
      <w:r>
        <w:t xml:space="preserve">.</w:t>
      </w:r>
    </w:p>
    <w:p>
      <w:r>
        <w:rPr>
          <w:b/>
        </w:rPr>
        <w:t xml:space="preserve">Kysymys 0</w:t>
      </w:r>
    </w:p>
    <w:p>
      <w:r>
        <w:t xml:space="preserve">Milloin laajakuva-HDTV-lähetystavat otettiin virallisesti käyttöön?</w:t>
      </w:r>
    </w:p>
    <w:p>
      <w:r>
        <w:rPr>
          <w:b/>
        </w:rPr>
        <w:t xml:space="preserve">Kysymys 1</w:t>
      </w:r>
    </w:p>
    <w:p>
      <w:r>
        <w:t xml:space="preserve">Mitä eurooppalaista järjestelmää pidetään 625-linjaisen PAL-järjestelmän lisäksi vakiotarkkuustelevisiojärjestelmänä?</w:t>
      </w:r>
    </w:p>
    <w:p>
      <w:r>
        <w:rPr>
          <w:b/>
        </w:rPr>
        <w:t xml:space="preserve">Kysymys 2</w:t>
      </w:r>
    </w:p>
    <w:p>
      <w:r>
        <w:t xml:space="preserve">Mitä 525-linjaista järjestelmää pidetään NTSC-järjestelmän lisäksi vakiotarkkuustelevisiojärjestelmänä?</w:t>
      </w:r>
    </w:p>
    <w:p>
      <w:r>
        <w:rPr>
          <w:b/>
        </w:rPr>
        <w:t xml:space="preserve">Kysymys 3</w:t>
      </w:r>
    </w:p>
    <w:p>
      <w:r>
        <w:t xml:space="preserve">Mitä 525- ja 625-linjaisia järjestelmiä pidetään nykyään?</w:t>
      </w:r>
    </w:p>
    <w:p>
      <w:r>
        <w:rPr>
          <w:b/>
        </w:rPr>
        <w:t xml:space="preserve">Kysymys 4</w:t>
      </w:r>
    </w:p>
    <w:p>
      <w:r>
        <w:t xml:space="preserve">Mitä tarkoittaa DVD?</w:t>
      </w:r>
    </w:p>
    <w:p>
      <w:r>
        <w:rPr>
          <w:b/>
        </w:rPr>
        <w:t xml:space="preserve">Kysymys 5</w:t>
      </w:r>
    </w:p>
    <w:p>
      <w:r>
        <w:t xml:space="preserve">Milloin laajakuva-SDTV-lähetystavat otettiin virallisesti käyttöön?</w:t>
      </w:r>
    </w:p>
    <w:p>
      <w:r>
        <w:rPr>
          <w:b/>
        </w:rPr>
        <w:t xml:space="preserve">Kysymys 6</w:t>
      </w:r>
    </w:p>
    <w:p>
      <w:r>
        <w:t xml:space="preserve">Mitä aasialaista järjestelmää pidetään 625-linjaisen PAL-järjestelmän lisäksi vakiotarkkuustelevisiojärjestelmänä?</w:t>
      </w:r>
    </w:p>
    <w:p>
      <w:r>
        <w:rPr>
          <w:b/>
        </w:rPr>
        <w:t xml:space="preserve">Kysymys 7</w:t>
      </w:r>
    </w:p>
    <w:p>
      <w:r>
        <w:t xml:space="preserve">Mitä 525-linjaista järjestelmää pidetään NTSC-järjestelmän lisäksi teräväpiirtotelevisiojärjestelmänä?</w:t>
      </w:r>
    </w:p>
    <w:p>
      <w:r>
        <w:rPr>
          <w:b/>
        </w:rPr>
        <w:t xml:space="preserve">Kysymys 8</w:t>
      </w:r>
    </w:p>
    <w:p>
      <w:r>
        <w:t xml:space="preserve"> Mitä 525- ja 625-linjaisia järjestelmiä ei pidetä?</w:t>
      </w:r>
    </w:p>
    <w:p>
      <w:r>
        <w:rPr>
          <w:b/>
        </w:rPr>
        <w:t xml:space="preserve">Teksti numero 6</w:t>
      </w:r>
    </w:p>
    <w:p>
      <w:r>
        <w:t xml:space="preserve">Vuonna</w:t>
      </w:r>
      <w:r>
        <w:rPr>
          <w:color w:val="A9A9A9"/>
        </w:rPr>
        <w:t xml:space="preserve">1949</w:t>
      </w:r>
      <w:r>
        <w:rPr>
          <w:color w:val="DCDCDC"/>
        </w:rPr>
        <w:t xml:space="preserve"> Ranska </w:t>
      </w:r>
      <w:r>
        <w:t xml:space="preserve">aloitti lähetyksensä </w:t>
      </w:r>
      <w:r>
        <w:rPr>
          <w:color w:val="556B2F"/>
        </w:rPr>
        <w:t xml:space="preserve">819 linjan järjestelmällä </w:t>
      </w:r>
      <w:r>
        <w:t xml:space="preserve">(737 aktiivista linjaa). Järjestelmä oli </w:t>
      </w:r>
      <w:r>
        <w:rPr>
          <w:color w:val="A0522D"/>
        </w:rPr>
        <w:t xml:space="preserve">yksivärinen</w:t>
      </w:r>
      <w:r>
        <w:t xml:space="preserve">, ja sitä käytettiin vain VHF-verkossa Ranskan ensimmäisellä televisiokanavalla. Järjestelmän käyttö lopetettiin vuonna </w:t>
      </w:r>
      <w:r>
        <w:rPr>
          <w:color w:val="228B22"/>
        </w:rPr>
        <w:t xml:space="preserve">1983</w:t>
      </w:r>
      <w:r>
        <w:t xml:space="preserve">.</w:t>
      </w:r>
    </w:p>
    <w:p>
      <w:r>
        <w:rPr>
          <w:b/>
        </w:rPr>
        <w:t xml:space="preserve">Kysymys 0</w:t>
      </w:r>
    </w:p>
    <w:p>
      <w:r>
        <w:t xml:space="preserve">Minä vuonna Ranska aloitti lähetysten lähettämisen 819-linjaisen järjestelmän avulla?</w:t>
      </w:r>
    </w:p>
    <w:p>
      <w:r>
        <w:rPr>
          <w:b/>
        </w:rPr>
        <w:t xml:space="preserve">Kysymys 1</w:t>
      </w:r>
    </w:p>
    <w:p>
      <w:r>
        <w:t xml:space="preserve">Mikä maa aloitti lähetysten lähettämisen 819-linjaisen järjestelmän avulla vuonna 1949?</w:t>
      </w:r>
    </w:p>
    <w:p>
      <w:r>
        <w:rPr>
          <w:b/>
        </w:rPr>
        <w:t xml:space="preserve">Kysymys 2</w:t>
      </w:r>
    </w:p>
    <w:p>
      <w:r>
        <w:t xml:space="preserve">Millä Ranska aloitti lähetykset vuonna 1949?</w:t>
      </w:r>
    </w:p>
    <w:p>
      <w:r>
        <w:rPr>
          <w:b/>
        </w:rPr>
        <w:t xml:space="preserve">Kysymys 3</w:t>
      </w:r>
    </w:p>
    <w:p>
      <w:r>
        <w:t xml:space="preserve">Oliko Ranskan 819-linjajärjestelmä värillinen?</w:t>
      </w:r>
    </w:p>
    <w:p>
      <w:r>
        <w:rPr>
          <w:b/>
        </w:rPr>
        <w:t xml:space="preserve">Kysymys 4</w:t>
      </w:r>
    </w:p>
    <w:p>
      <w:r>
        <w:t xml:space="preserve">Milloin Ranskan 819-linjajärjestelmä lakkautettiin?</w:t>
      </w:r>
    </w:p>
    <w:p>
      <w:r>
        <w:rPr>
          <w:b/>
        </w:rPr>
        <w:t xml:space="preserve">Kysymys 5</w:t>
      </w:r>
    </w:p>
    <w:p>
      <w:r>
        <w:t xml:space="preserve">Minä vuonna Englanti aloitti lähetysten lähettämisen 819-linjaisen järjestelmän avulla?</w:t>
      </w:r>
    </w:p>
    <w:p>
      <w:r>
        <w:rPr>
          <w:b/>
        </w:rPr>
        <w:t xml:space="preserve">Kysymys 6</w:t>
      </w:r>
    </w:p>
    <w:p>
      <w:r>
        <w:t xml:space="preserve">Mikä maa aloitti lähetysten lähettämisen 819-linjaisen järjestelmän avulla vuonna 1959?</w:t>
      </w:r>
    </w:p>
    <w:p>
      <w:r>
        <w:rPr>
          <w:b/>
        </w:rPr>
        <w:t xml:space="preserve">Kysymys 7</w:t>
      </w:r>
    </w:p>
    <w:p>
      <w:r>
        <w:t xml:space="preserve"> Millä Ranska aloitti lähetykset vuonna 1939?</w:t>
      </w:r>
    </w:p>
    <w:p>
      <w:r>
        <w:rPr>
          <w:b/>
        </w:rPr>
        <w:t xml:space="preserve">Kysymys 8</w:t>
      </w:r>
    </w:p>
    <w:p>
      <w:r>
        <w:t xml:space="preserve"> Oliko Englannin 819-linjainen järjestelmä värillinen?</w:t>
      </w:r>
    </w:p>
    <w:p>
      <w:r>
        <w:rPr>
          <w:b/>
        </w:rPr>
        <w:t xml:space="preserve">Kysymys 9</w:t>
      </w:r>
    </w:p>
    <w:p>
      <w:r>
        <w:t xml:space="preserve"> Milloin Ranskan 811-linjajärjestelmä lakkautettiin?</w:t>
      </w:r>
    </w:p>
    <w:p>
      <w:r>
        <w:rPr>
          <w:b/>
        </w:rPr>
        <w:t xml:space="preserve">Teksti numero 7</w:t>
      </w:r>
    </w:p>
    <w:p>
      <w:r>
        <w:t xml:space="preserve">Vuonna </w:t>
      </w:r>
      <w:r>
        <w:rPr>
          <w:color w:val="A9A9A9"/>
        </w:rPr>
        <w:t xml:space="preserve">1958</w:t>
      </w:r>
      <w:r>
        <w:t xml:space="preserve">, </w:t>
      </w:r>
      <w:r>
        <w:rPr>
          <w:color w:val="2F4F4F"/>
        </w:rPr>
        <w:t xml:space="preserve">Neuvostoliitto </w:t>
      </w:r>
      <w:r>
        <w:t xml:space="preserve">kehitti Тransformatorin (venäjäksi: Трансформатор, eli muuntaja), ensimmäisen korkean resoluution (määritelmän) televisiojärjestelmän, joka kykeni tuottamaan </w:t>
      </w:r>
      <w:r>
        <w:t xml:space="preserve">rivien</w:t>
      </w:r>
      <w:r>
        <w:rPr>
          <w:color w:val="556B2F"/>
        </w:rPr>
        <w:t xml:space="preserve">1,125</w:t>
      </w:r>
      <w:r>
        <w:t xml:space="preserve"> muodostaman kuvan, </w:t>
      </w:r>
      <w:r>
        <w:t xml:space="preserve">jonka tarkoituksena oli </w:t>
      </w:r>
      <w:r>
        <w:rPr>
          <w:color w:val="6B8E23"/>
        </w:rPr>
        <w:t xml:space="preserve">tarjota sotilasjohdon etäkonferenssi</w:t>
      </w:r>
      <w:r>
        <w:t xml:space="preserve">. </w:t>
      </w:r>
      <w:r>
        <w:t xml:space="preserve">Kyseessä </w:t>
      </w:r>
      <w:r>
        <w:rPr>
          <w:color w:val="A0522D"/>
        </w:rPr>
        <w:t xml:space="preserve">oli </w:t>
      </w:r>
      <w:r>
        <w:rPr>
          <w:color w:val="228B22"/>
        </w:rPr>
        <w:t xml:space="preserve">tutkimushanke</w:t>
      </w:r>
      <w:r>
        <w:t xml:space="preserve">, eikä järjestelmää koskaan otettu käyttöön sotilas- tai kuluttajalähetystoiminnassa.</w:t>
      </w:r>
    </w:p>
    <w:p>
      <w:r>
        <w:rPr>
          <w:b/>
        </w:rPr>
        <w:t xml:space="preserve">Kysymys 0</w:t>
      </w:r>
    </w:p>
    <w:p>
      <w:r>
        <w:t xml:space="preserve">Mihin Neuvostoliiton Transformator-järjestelmää lopulta käytettiin?</w:t>
      </w:r>
    </w:p>
    <w:p>
      <w:r>
        <w:rPr>
          <w:b/>
        </w:rPr>
        <w:t xml:space="preserve">Kysymys 1</w:t>
      </w:r>
    </w:p>
    <w:p>
      <w:r>
        <w:t xml:space="preserve">Milloin Neuvostoliitto kehitti Transformatorin?</w:t>
      </w:r>
    </w:p>
    <w:p>
      <w:r>
        <w:rPr>
          <w:b/>
        </w:rPr>
        <w:t xml:space="preserve">Kysymys 2</w:t>
      </w:r>
    </w:p>
    <w:p>
      <w:r>
        <w:t xml:space="preserve">Kuka kehitti Transformatorin vuonna 1958?</w:t>
      </w:r>
    </w:p>
    <w:p>
      <w:r>
        <w:rPr>
          <w:b/>
        </w:rPr>
        <w:t xml:space="preserve">Kysymys 3</w:t>
      </w:r>
    </w:p>
    <w:p>
      <w:r>
        <w:t xml:space="preserve">Kuinka monta riviä resoluutiota Transformator-järjestelmää käyttävässä kuvassa voisi olla?</w:t>
      </w:r>
    </w:p>
    <w:p>
      <w:r>
        <w:rPr>
          <w:b/>
        </w:rPr>
        <w:t xml:space="preserve">Kysymys 4</w:t>
      </w:r>
    </w:p>
    <w:p>
      <w:r>
        <w:t xml:space="preserve">Mikä oli Transformator-järjestelmän tavoite?</w:t>
      </w:r>
    </w:p>
    <w:p>
      <w:r>
        <w:rPr>
          <w:b/>
        </w:rPr>
        <w:t xml:space="preserve">Kysymys 5</w:t>
      </w:r>
    </w:p>
    <w:p>
      <w:r>
        <w:t xml:space="preserve">Mihin muuhun kuin Neuvostoliiton Transformator-järjestelmää lopulta käytettiin?</w:t>
      </w:r>
    </w:p>
    <w:p>
      <w:r>
        <w:rPr>
          <w:b/>
        </w:rPr>
        <w:t xml:space="preserve">Kysymys 6</w:t>
      </w:r>
    </w:p>
    <w:p>
      <w:r>
        <w:t xml:space="preserve"> Milloin Neuvostoliitto ei kehittänyt Transformatoria?</w:t>
      </w:r>
    </w:p>
    <w:p>
      <w:r>
        <w:rPr>
          <w:b/>
        </w:rPr>
        <w:t xml:space="preserve">Kysymys 7</w:t>
      </w:r>
    </w:p>
    <w:p>
      <w:r>
        <w:t xml:space="preserve"> Kuka kehitti Transformatorin vuonna 1988?</w:t>
      </w:r>
    </w:p>
    <w:p>
      <w:r>
        <w:rPr>
          <w:b/>
        </w:rPr>
        <w:t xml:space="preserve">Kysymys 8</w:t>
      </w:r>
    </w:p>
    <w:p>
      <w:r>
        <w:t xml:space="preserve"> Kuinka monta riviä resoluutiota Transformator never -järjestelmää käyttävässä kuvassa voisi olla?</w:t>
      </w:r>
    </w:p>
    <w:p>
      <w:r>
        <w:rPr>
          <w:b/>
        </w:rPr>
        <w:t xml:space="preserve">Kysymys 9</w:t>
      </w:r>
    </w:p>
    <w:p>
      <w:r>
        <w:t xml:space="preserve"> Mikä oli muun kuin transformaattorijärjestelmän tavoite?</w:t>
      </w:r>
    </w:p>
    <w:p>
      <w:r>
        <w:rPr>
          <w:b/>
        </w:rPr>
        <w:t xml:space="preserve">Teksti numero 8</w:t>
      </w:r>
    </w:p>
    <w:p>
      <w:r>
        <w:rPr>
          <w:color w:val="2F4F4F"/>
        </w:rPr>
        <w:t xml:space="preserve">Japanin valtiollinen yleisradioyhtiö </w:t>
      </w:r>
      <w:r>
        <w:rPr>
          <w:color w:val="DCDCDC"/>
        </w:rPr>
        <w:t xml:space="preserve">NHK </w:t>
      </w:r>
      <w:r>
        <w:t xml:space="preserve">kehitti ensimmäisenä kuluttajille tarkoitetun teräväpiirtotelevision, jonka kuvasuhde on 5:3.</w:t>
      </w:r>
      <w:r>
        <w:rPr>
          <w:color w:val="A9A9A9"/>
        </w:rPr>
        <w:t xml:space="preserve">1979</w:t>
      </w:r>
      <w:r>
        <w:t xml:space="preserve"> Järjestelmä, joka tunnettiin nimellä Hi-Vision tai MUSE signaalin koodaamiseen käytetyn Multiple sub-Nyquist -näytteenottokoodauksen mukaan, vaati noin kaksi kertaa enemmän kaistanleveyttä kuin nykyinen NTSC-järjestelmä, mutta tarjosi noin neljä kertaa suuremman resoluution (1080i/1125 riviä). Satelliittitestilähetykset alkoivat vuonna</w:t>
      </w:r>
      <w:r>
        <w:rPr>
          <w:color w:val="556B2F"/>
        </w:rPr>
        <w:t xml:space="preserve">1989</w:t>
      </w:r>
      <w:r>
        <w:t xml:space="preserve"> , ja säännöllinen testaus alkoi vuonna </w:t>
      </w:r>
      <w:r>
        <w:t xml:space="preserve">ja BS-9ch:n </w:t>
      </w:r>
      <w:r>
        <w:rPr>
          <w:color w:val="6B8E23"/>
        </w:rPr>
        <w:t xml:space="preserve">1991</w:t>
      </w:r>
      <w:r>
        <w:t xml:space="preserve">säännölliset lähetykset alkoivat </w:t>
      </w:r>
      <w:r>
        <w:rPr>
          <w:color w:val="A0522D"/>
        </w:rPr>
        <w:t xml:space="preserve">25. marraskuuta 1994, jolloin </w:t>
      </w:r>
      <w:r>
        <w:t xml:space="preserve">lähetettiin kaupallisia ja NHK:n ohjelmia.</w:t>
      </w:r>
    </w:p>
    <w:p>
      <w:r>
        <w:rPr>
          <w:b/>
        </w:rPr>
        <w:t xml:space="preserve">Kysymys 0</w:t>
      </w:r>
    </w:p>
    <w:p>
      <w:r>
        <w:t xml:space="preserve">Minä vuonna NHK kehitti ensimmäisen kerran kuluttajille tarkoitetun HD-television, jonka kuvasuhde oli 5:3?</w:t>
      </w:r>
    </w:p>
    <w:p>
      <w:r>
        <w:rPr>
          <w:b/>
        </w:rPr>
        <w:t xml:space="preserve">Kysymys 1</w:t>
      </w:r>
    </w:p>
    <w:p>
      <w:r>
        <w:t xml:space="preserve">Kuka kehitti ensimmäisenä kuluttajille tarkoitetun HD-television, jonka kuvasuhde on 5:3?</w:t>
      </w:r>
    </w:p>
    <w:p>
      <w:r>
        <w:rPr>
          <w:b/>
        </w:rPr>
        <w:t xml:space="preserve">Kysymys 2</w:t>
      </w:r>
    </w:p>
    <w:p>
      <w:r>
        <w:t xml:space="preserve">Milloin Hi-Visionin satelliittitestilähetykset alkoivat?</w:t>
      </w:r>
    </w:p>
    <w:p>
      <w:r>
        <w:rPr>
          <w:b/>
        </w:rPr>
        <w:t xml:space="preserve">Kysymys 3</w:t>
      </w:r>
    </w:p>
    <w:p>
      <w:r>
        <w:t xml:space="preserve">Milloin BS-9ch:n säännölliset lähetykset alkoivat?</w:t>
      </w:r>
    </w:p>
    <w:p>
      <w:r>
        <w:rPr>
          <w:b/>
        </w:rPr>
        <w:t xml:space="preserve">Kysymys 4</w:t>
      </w:r>
    </w:p>
    <w:p>
      <w:r>
        <w:t xml:space="preserve">Milloin Hi-Visionin säännöllinen testaus alkoi?</w:t>
      </w:r>
    </w:p>
    <w:p>
      <w:r>
        <w:rPr>
          <w:b/>
        </w:rPr>
        <w:t xml:space="preserve">Kysymys 5</w:t>
      </w:r>
    </w:p>
    <w:p>
      <w:r>
        <w:t xml:space="preserve">Minä vuonna NHK kehitti ensimmäisen kerran kuluttajille suunnatun SD-television, jonka kuvasuhde oli 5:3?</w:t>
      </w:r>
    </w:p>
    <w:p>
      <w:r>
        <w:rPr>
          <w:b/>
        </w:rPr>
        <w:t xml:space="preserve">Kysymys 6</w:t>
      </w:r>
    </w:p>
    <w:p>
      <w:r>
        <w:t xml:space="preserve">Kuka kehitti ensimmäisenä kuluttajille suunnatun HD-television, jonka kuvasuhde on 1:3?</w:t>
      </w:r>
    </w:p>
    <w:p>
      <w:r>
        <w:rPr>
          <w:b/>
        </w:rPr>
        <w:t xml:space="preserve">Kysymys 7</w:t>
      </w:r>
    </w:p>
    <w:p>
      <w:r>
        <w:t xml:space="preserve"> Milloin lo-Visionin satelliittitestilähetykset alkoivat?</w:t>
      </w:r>
    </w:p>
    <w:p>
      <w:r>
        <w:rPr>
          <w:b/>
        </w:rPr>
        <w:t xml:space="preserve">Kysymys 8</w:t>
      </w:r>
    </w:p>
    <w:p>
      <w:r>
        <w:t xml:space="preserve"> Milloin BS-8ch:n säännölliset lähetykset alkoivat?</w:t>
      </w:r>
    </w:p>
    <w:p>
      <w:r>
        <w:rPr>
          <w:b/>
        </w:rPr>
        <w:t xml:space="preserve">Kysymys 9</w:t>
      </w:r>
    </w:p>
    <w:p>
      <w:r>
        <w:t xml:space="preserve"> Milloin Lo-Visionin säännöllinen testaus alkoi?</w:t>
      </w:r>
    </w:p>
    <w:p>
      <w:r>
        <w:rPr>
          <w:b/>
        </w:rPr>
        <w:t xml:space="preserve">Teksti numero 9</w:t>
      </w:r>
    </w:p>
    <w:p>
      <w:r>
        <w:t xml:space="preserve">Vuonna </w:t>
      </w:r>
      <w:r>
        <w:rPr>
          <w:color w:val="A9A9A9"/>
        </w:rPr>
        <w:t xml:space="preserve">1981</w:t>
      </w:r>
      <w:r>
        <w:t xml:space="preserve">, </w:t>
      </w:r>
      <w:r>
        <w:rPr>
          <w:color w:val="DCDCDC"/>
        </w:rPr>
        <w:t xml:space="preserve">MUSE-järjestelmä </w:t>
      </w:r>
      <w:r>
        <w:t xml:space="preserve">esiteltiin ensimmäistä kertaa Yhdysvalloissa, ja siinä käytettiin samaa </w:t>
      </w:r>
      <w:r>
        <w:rPr>
          <w:color w:val="2F4F4F"/>
        </w:rPr>
        <w:t xml:space="preserve">5:</w:t>
      </w:r>
      <w:r>
        <w:t xml:space="preserve">3-kuvasuhdetta kuin </w:t>
      </w:r>
      <w:r>
        <w:t xml:space="preserve">japanilaisessa järjestelmässä. Vieraillessaan </w:t>
      </w:r>
      <w:r>
        <w:rPr>
          <w:color w:val="556B2F"/>
        </w:rPr>
        <w:t xml:space="preserve">MUSEn</w:t>
      </w:r>
      <w:r>
        <w:t xml:space="preserve"> esittelyssä </w:t>
      </w:r>
      <w:r>
        <w:t xml:space="preserve">Washingtonissa Yhdysvaltain </w:t>
      </w:r>
      <w:r>
        <w:rPr>
          <w:color w:val="6B8E23"/>
        </w:rPr>
        <w:t xml:space="preserve">presidentti Ronald Reagan </w:t>
      </w:r>
      <w:r>
        <w:t xml:space="preserve">oli vaikuttunut ja julisti virallisesti, että HDTV:n käyttöönotto Yhdysvalloissa on "kansallisen edun mukaista".</w:t>
      </w:r>
    </w:p>
    <w:p>
      <w:r>
        <w:rPr>
          <w:b/>
        </w:rPr>
        <w:t xml:space="preserve">Kysymys 0</w:t>
      </w:r>
    </w:p>
    <w:p>
      <w:r>
        <w:t xml:space="preserve">Milloin MUSE-järjestelmä esiteltiin ensimmäisen kerran Yhdysvalloissa?</w:t>
      </w:r>
    </w:p>
    <w:p>
      <w:r>
        <w:rPr>
          <w:b/>
        </w:rPr>
        <w:t xml:space="preserve">Kysymys 1</w:t>
      </w:r>
    </w:p>
    <w:p>
      <w:r>
        <w:t xml:space="preserve">Mitä kuvasuhdetta MUSE-järjestelmä käytti, kun se esiteltiin vuonna 1981?</w:t>
      </w:r>
    </w:p>
    <w:p>
      <w:r>
        <w:rPr>
          <w:b/>
        </w:rPr>
        <w:t xml:space="preserve">Kysymys 2</w:t>
      </w:r>
    </w:p>
    <w:p>
      <w:r>
        <w:t xml:space="preserve">Kuka presidentti julisti HDTV:n käyttöönoton Yhdysvalloissa "kansallisen edun mukaiseksi asiaksi"?</w:t>
      </w:r>
    </w:p>
    <w:p>
      <w:r>
        <w:rPr>
          <w:b/>
        </w:rPr>
        <w:t xml:space="preserve">Kysymys 3</w:t>
      </w:r>
    </w:p>
    <w:p>
      <w:r>
        <w:t xml:space="preserve">Mikä järjestelmä esiteltiin Yhdysvalloissa ensimmäisen kerran vuonna 1981?</w:t>
      </w:r>
    </w:p>
    <w:p>
      <w:r>
        <w:rPr>
          <w:b/>
        </w:rPr>
        <w:t xml:space="preserve">Kysymys 4</w:t>
      </w:r>
    </w:p>
    <w:p>
      <w:r>
        <w:t xml:space="preserve">Mikä järjestelmä esiteltiin Washingtonissa presidentti Ronald Reaganille?</w:t>
      </w:r>
    </w:p>
    <w:p>
      <w:r>
        <w:rPr>
          <w:b/>
        </w:rPr>
        <w:t xml:space="preserve">Kysymys 5</w:t>
      </w:r>
    </w:p>
    <w:p>
      <w:r>
        <w:t xml:space="preserve"> Milloin MUSE-järjestelmä esiteltiin ensimmäisen kerran Yhdistyneessä kuningaskunnassa?</w:t>
      </w:r>
    </w:p>
    <w:p>
      <w:r>
        <w:rPr>
          <w:b/>
        </w:rPr>
        <w:t xml:space="preserve">Kysymys 6</w:t>
      </w:r>
    </w:p>
    <w:p>
      <w:r>
        <w:t xml:space="preserve">Mitä kuvasuhdetta MUSE-järjestelmä käytti, kun se esiteltiin vuonna 1988?</w:t>
      </w:r>
    </w:p>
    <w:p>
      <w:r>
        <w:rPr>
          <w:b/>
        </w:rPr>
        <w:t xml:space="preserve">Kysymys 7</w:t>
      </w:r>
    </w:p>
    <w:p>
      <w:r>
        <w:t xml:space="preserve">Kuka presidentti julisti SDTV:n käyttöönoton Yhdysvalloissa "kansallisen edun mukaiseksi asiaksi"?</w:t>
      </w:r>
    </w:p>
    <w:p>
      <w:r>
        <w:rPr>
          <w:b/>
        </w:rPr>
        <w:t xml:space="preserve">Kysymys 8</w:t>
      </w:r>
    </w:p>
    <w:p>
      <w:r>
        <w:t xml:space="preserve">Mikä järjestelmä esiteltiin Yhdistyneessä kuningaskunnassa ensimmäisen kerran vuonna 1981?</w:t>
      </w:r>
    </w:p>
    <w:p>
      <w:r>
        <w:rPr>
          <w:b/>
        </w:rPr>
        <w:t xml:space="preserve">Kysymys 9</w:t>
      </w:r>
    </w:p>
    <w:p>
      <w:r>
        <w:t xml:space="preserve">Mikä järjestelmä esiteltiin Washingtonissa presidentti Bushille?</w:t>
      </w:r>
    </w:p>
    <w:p>
      <w:r>
        <w:rPr>
          <w:b/>
        </w:rPr>
        <w:t xml:space="preserve">Teksti numero 10</w:t>
      </w:r>
    </w:p>
    <w:p>
      <w:r>
        <w:t xml:space="preserve">Yhdysvaltain uudeksi standardiksi ehdotettiin useita järjestelmiä, kuten japanilaista MUSE-järjestelmää, mutta </w:t>
      </w:r>
      <w:r>
        <w:rPr>
          <w:color w:val="DCDCDC"/>
        </w:rPr>
        <w:t xml:space="preserve">FCC </w:t>
      </w:r>
      <w:r>
        <w:t xml:space="preserve">hylkäsi ne kaikki </w:t>
      </w:r>
      <w:r>
        <w:rPr>
          <w:color w:val="2F4F4F"/>
        </w:rPr>
        <w:t xml:space="preserve">niiden </w:t>
      </w:r>
      <w:r>
        <w:rPr>
          <w:color w:val="556B2F"/>
        </w:rPr>
        <w:t xml:space="preserve">korkeampien kaistanleveysvaatimusten </w:t>
      </w:r>
      <w:r>
        <w:t xml:space="preserve">vuoksi</w:t>
      </w:r>
      <w:r>
        <w:t xml:space="preserve">. Tuolloin </w:t>
      </w:r>
      <w:r>
        <w:rPr>
          <w:color w:val="6B8E23"/>
        </w:rPr>
        <w:t xml:space="preserve">televisiokanavien </w:t>
      </w:r>
      <w:r>
        <w:t xml:space="preserve">määrä </w:t>
      </w:r>
      <w:r>
        <w:t xml:space="preserve">kasvoi nopeasti, ja kaistanleveys oli jo ongelma. Uuden standardin </w:t>
      </w:r>
      <w:r>
        <w:rPr>
          <w:color w:val="A0522D"/>
        </w:rPr>
        <w:t xml:space="preserve">oli oltava tehokkaampi</w:t>
      </w:r>
      <w:r>
        <w:rPr>
          <w:color w:val="228B22"/>
        </w:rPr>
        <w:t xml:space="preserve">, ja sen oli oltava </w:t>
      </w:r>
      <w:r>
        <w:t xml:space="preserve">HDTV:n kannalta </w:t>
      </w:r>
      <w:r>
        <w:rPr>
          <w:color w:val="228B22"/>
        </w:rPr>
        <w:t xml:space="preserve">vähemmän kaistanleveyttä vaativa </w:t>
      </w:r>
      <w:r>
        <w:t xml:space="preserve">kuin nykyisen </w:t>
      </w:r>
      <w:r>
        <w:rPr>
          <w:color w:val="191970"/>
        </w:rPr>
        <w:t xml:space="preserve">NTSC-standardin</w:t>
      </w:r>
      <w:r>
        <w:t xml:space="preserve">.</w:t>
      </w:r>
    </w:p>
    <w:p>
      <w:r>
        <w:rPr>
          <w:b/>
        </w:rPr>
        <w:t xml:space="preserve">Kysymys 0</w:t>
      </w:r>
    </w:p>
    <w:p>
      <w:r>
        <w:t xml:space="preserve">Miksi FCC hylkäsi MUSEn kaltaiset järjestelmät?</w:t>
      </w:r>
    </w:p>
    <w:p>
      <w:r>
        <w:rPr>
          <w:b/>
        </w:rPr>
        <w:t xml:space="preserve">Kysymys 1</w:t>
      </w:r>
    </w:p>
    <w:p>
      <w:r>
        <w:t xml:space="preserve">Mikä kasvoi ja kulutti paljon kaistanleveyttä?</w:t>
      </w:r>
    </w:p>
    <w:p>
      <w:r>
        <w:rPr>
          <w:b/>
        </w:rPr>
        <w:t xml:space="preserve">Kysymys 2</w:t>
      </w:r>
    </w:p>
    <w:p>
      <w:r>
        <w:t xml:space="preserve">Kuka hylkäsi MUSEn kaltaiset järjestelmät Yhdysvaltojen uudeksi standardiksi?</w:t>
      </w:r>
    </w:p>
    <w:p>
      <w:r>
        <w:rPr>
          <w:b/>
        </w:rPr>
        <w:t xml:space="preserve">Kysymys 3</w:t>
      </w:r>
    </w:p>
    <w:p>
      <w:r>
        <w:t xml:space="preserve">Mikä oli yksi Yhdysvaltojen uuden standardijärjestelmän vaatimuksista?</w:t>
      </w:r>
    </w:p>
    <w:p>
      <w:r>
        <w:rPr>
          <w:b/>
        </w:rPr>
        <w:t xml:space="preserve">Kysymys 4</w:t>
      </w:r>
    </w:p>
    <w:p>
      <w:r>
        <w:t xml:space="preserve">Mikä oli silloinen järjestelmä?</w:t>
      </w:r>
    </w:p>
    <w:p>
      <w:r>
        <w:rPr>
          <w:b/>
        </w:rPr>
        <w:t xml:space="preserve">Kysymys 5</w:t>
      </w:r>
    </w:p>
    <w:p>
      <w:r>
        <w:t xml:space="preserve">Miksi ECC hylkäsi MUSEn kaltaiset järjestelmät?</w:t>
      </w:r>
    </w:p>
    <w:p>
      <w:r>
        <w:rPr>
          <w:b/>
        </w:rPr>
        <w:t xml:space="preserve">Kysymys 6</w:t>
      </w:r>
    </w:p>
    <w:p>
      <w:r>
        <w:t xml:space="preserve"> Mikä väheni ja kulutti paljon kaistanleveyttä?</w:t>
      </w:r>
    </w:p>
    <w:p>
      <w:r>
        <w:rPr>
          <w:b/>
        </w:rPr>
        <w:t xml:space="preserve">Kysymys 7</w:t>
      </w:r>
    </w:p>
    <w:p>
      <w:r>
        <w:t xml:space="preserve">Kuka hylkäsi MUSEn kaltaiset järjestelmät vanhana standardina Yhdysvalloissa?</w:t>
      </w:r>
    </w:p>
    <w:p>
      <w:r>
        <w:rPr>
          <w:b/>
        </w:rPr>
        <w:t xml:space="preserve">Kysymys 8</w:t>
      </w:r>
    </w:p>
    <w:p>
      <w:r>
        <w:t xml:space="preserve">Mikä oli yksi vanhan standardijärjestelmän vaatimuksista Yhdysvalloissa?</w:t>
      </w:r>
    </w:p>
    <w:p>
      <w:r>
        <w:rPr>
          <w:b/>
        </w:rPr>
        <w:t xml:space="preserve">Kysymys 9</w:t>
      </w:r>
    </w:p>
    <w:p>
      <w:r>
        <w:t xml:space="preserve"> Mikä ei ollut olemassa oleva järjestelmä tuolloin?</w:t>
      </w:r>
    </w:p>
    <w:p>
      <w:r>
        <w:rPr>
          <w:b/>
        </w:rPr>
        <w:t xml:space="preserve">Teksti numero 11</w:t>
      </w:r>
    </w:p>
    <w:p>
      <w:r>
        <w:t xml:space="preserve">Analogisen HDTV:n rajoitettu standardointi 1990-luvulla ei johtanut HDTV:n maailmanlaajuiseen käyttöönottoon, koska </w:t>
      </w:r>
      <w:r>
        <w:t xml:space="preserve">silloiset </w:t>
      </w:r>
      <w:r>
        <w:rPr>
          <w:color w:val="A9A9A9"/>
        </w:rPr>
        <w:t xml:space="preserve">tekniset ja taloudelliset </w:t>
      </w:r>
      <w:r>
        <w:t xml:space="preserve">rajoitteet eivät mahdollistaneet HDTV:n </w:t>
      </w:r>
      <w:r>
        <w:rPr>
          <w:color w:val="DCDCDC"/>
        </w:rPr>
        <w:t xml:space="preserve">käyttöä tavallista televisiota suuremmilla kaistanleveyksillä</w:t>
      </w:r>
      <w:r>
        <w:t xml:space="preserve">.</w:t>
      </w:r>
    </w:p>
    <w:p>
      <w:r>
        <w:rPr>
          <w:b/>
        </w:rPr>
        <w:t xml:space="preserve">Kysymys 0</w:t>
      </w:r>
    </w:p>
    <w:p>
      <w:r>
        <w:t xml:space="preserve">Mitkä rajoitukset estivät HDTV:n laajamittaisen käyttöönoton 90-luvulla?</w:t>
      </w:r>
    </w:p>
    <w:p>
      <w:r>
        <w:rPr>
          <w:b/>
        </w:rPr>
        <w:t xml:space="preserve">Kysymys 1</w:t>
      </w:r>
    </w:p>
    <w:p>
      <w:r>
        <w:t xml:space="preserve">Mitä HDTV ei saanut tehdä 90-luvulla?</w:t>
      </w:r>
    </w:p>
    <w:p>
      <w:r>
        <w:rPr>
          <w:b/>
        </w:rPr>
        <w:t xml:space="preserve">Kysymys 2</w:t>
      </w:r>
    </w:p>
    <w:p>
      <w:r>
        <w:t xml:space="preserve">Mitkä rajoitukset estivät SDTV:n yleistymisen 90-luvulla?</w:t>
      </w:r>
    </w:p>
    <w:p>
      <w:r>
        <w:rPr>
          <w:b/>
        </w:rPr>
        <w:t xml:space="preserve">Kysymys 3</w:t>
      </w:r>
    </w:p>
    <w:p>
      <w:r>
        <w:t xml:space="preserve"> Mitä SDTV ei saanut tehdä 90-luvulla?</w:t>
      </w:r>
    </w:p>
    <w:p>
      <w:r>
        <w:rPr>
          <w:b/>
        </w:rPr>
        <w:t xml:space="preserve">Teksti numero 12</w:t>
      </w:r>
    </w:p>
    <w:p>
      <w:r>
        <w:rPr>
          <w:color w:val="A9A9A9"/>
        </w:rPr>
        <w:t xml:space="preserve">Varhaiset kaupalliset HDTV-kokeilut</w:t>
      </w:r>
      <w:r>
        <w:t xml:space="preserve">, kuten NHK:n MUSE, vaativat </w:t>
      </w:r>
      <w:r>
        <w:rPr>
          <w:color w:val="DCDCDC"/>
        </w:rPr>
        <w:t xml:space="preserve">yli </w:t>
      </w:r>
      <w:r>
        <w:rPr>
          <w:color w:val="2F4F4F"/>
        </w:rPr>
        <w:t xml:space="preserve">neljä kertaa </w:t>
      </w:r>
      <w:r>
        <w:t xml:space="preserve">enemmän kaistanleveyttä kuin standarditarkkuuden lähetys</w:t>
      </w:r>
      <w:r>
        <w:rPr>
          <w:color w:val="2F4F4F"/>
        </w:rPr>
        <w:t xml:space="preserve">. Vaikka </w:t>
      </w:r>
      <w:r>
        <w:t xml:space="preserve">analogisen HDTV:n </w:t>
      </w:r>
      <w:r>
        <w:t xml:space="preserve">kaistanleveyttä </w:t>
      </w:r>
      <w:r>
        <w:t xml:space="preserve">pyrittiin pienentämään </w:t>
      </w:r>
      <w:r>
        <w:rPr>
          <w:color w:val="556B2F"/>
        </w:rPr>
        <w:t xml:space="preserve">noin </w:t>
      </w:r>
      <w:r>
        <w:rPr>
          <w:color w:val="6B8E23"/>
        </w:rPr>
        <w:t xml:space="preserve">kaksi kertaa </w:t>
      </w:r>
      <w:r>
        <w:t xml:space="preserve">SDTV:n kaistanleveyteen nähden, näitä televisioformaatteja voitiin edelleen levittää vain </w:t>
      </w:r>
      <w:r>
        <w:rPr>
          <w:color w:val="228B22"/>
        </w:rPr>
        <w:t xml:space="preserve">satelliitin </w:t>
      </w:r>
      <w:r>
        <w:rPr>
          <w:color w:val="A0522D"/>
        </w:rPr>
        <w:t xml:space="preserve">välityksellä</w:t>
      </w:r>
      <w:r>
        <w:t xml:space="preserve">.</w:t>
      </w:r>
    </w:p>
    <w:p>
      <w:r>
        <w:rPr>
          <w:b/>
        </w:rPr>
        <w:t xml:space="preserve">Kysymys 0</w:t>
      </w:r>
    </w:p>
    <w:p>
      <w:r>
        <w:t xml:space="preserve">Kuinka paljon enemmän kaistanleveyttä varhaiset HDTV-kaupalliset kokeilut vaativat kuin SD-lähetykset?</w:t>
      </w:r>
    </w:p>
    <w:p>
      <w:r>
        <w:rPr>
          <w:b/>
        </w:rPr>
        <w:t xml:space="preserve">Kysymys 1</w:t>
      </w:r>
    </w:p>
    <w:p>
      <w:r>
        <w:t xml:space="preserve">Analogista HDTV:tä on pyritty vähentämään niin, että se vastaa kuinka paljon SDTV:n kaistanleveyttä?</w:t>
      </w:r>
    </w:p>
    <w:p>
      <w:r>
        <w:rPr>
          <w:b/>
        </w:rPr>
        <w:t xml:space="preserve">Kysymys 2</w:t>
      </w:r>
    </w:p>
    <w:p>
      <w:r>
        <w:t xml:space="preserve">Huolimatta pienentyneestä kaistanleveydestä HDTV-muodossa oli edelleen jaettava miten?</w:t>
      </w:r>
    </w:p>
    <w:p>
      <w:r>
        <w:rPr>
          <w:b/>
        </w:rPr>
        <w:t xml:space="preserve">Kysymys 3</w:t>
      </w:r>
    </w:p>
    <w:p>
      <w:r>
        <w:t xml:space="preserve">Millaiset kokeet vaativat yli nelinkertaisen kaistanleveyden SDTV-lähetykseen verrattuna?</w:t>
      </w:r>
    </w:p>
    <w:p>
      <w:r>
        <w:rPr>
          <w:b/>
        </w:rPr>
        <w:t xml:space="preserve">Kysymys 4</w:t>
      </w:r>
    </w:p>
    <w:p>
      <w:r>
        <w:t xml:space="preserve">Kuinka paljon enemmän kaistanleveyttä varhaiset SDTV-kaupalliset kokeilut vaativat kuin SD-lähetykset?</w:t>
      </w:r>
    </w:p>
    <w:p>
      <w:r>
        <w:rPr>
          <w:b/>
        </w:rPr>
        <w:t xml:space="preserve">Kysymys 5</w:t>
      </w:r>
    </w:p>
    <w:p>
      <w:r>
        <w:t xml:space="preserve">Analogisen SDTV:n kaistanleveyttä pyrittiin vähentämään SDTV:n kaistanleveydestä kuinka suureksi?</w:t>
      </w:r>
    </w:p>
    <w:p>
      <w:r>
        <w:rPr>
          <w:b/>
        </w:rPr>
        <w:t xml:space="preserve">Kysymys 6</w:t>
      </w:r>
    </w:p>
    <w:p>
      <w:r>
        <w:t xml:space="preserve">Huolimatta pienentyneestä kaistanleveydestä SDTV-muodossa oli edelleen jaettava miten?</w:t>
      </w:r>
    </w:p>
    <w:p>
      <w:r>
        <w:rPr>
          <w:b/>
        </w:rPr>
        <w:t xml:space="preserve">Kysymys 7</w:t>
      </w:r>
    </w:p>
    <w:p>
      <w:r>
        <w:t xml:space="preserve">Millaiset kokeet vaativat yli viisinkertaisen kaistanleveyden SDTV-lähetykseen verrattuna?</w:t>
      </w:r>
    </w:p>
    <w:p>
      <w:r>
        <w:rPr>
          <w:b/>
        </w:rPr>
        <w:t xml:space="preserve">Teksti numero 13</w:t>
      </w:r>
    </w:p>
    <w:p>
      <w:r>
        <w:t xml:space="preserve">Lisäksi </w:t>
      </w:r>
      <w:r>
        <w:rPr>
          <w:color w:val="DCDCDC"/>
        </w:rPr>
        <w:t xml:space="preserve">HDTV-signaalin </w:t>
      </w:r>
      <w:r>
        <w:rPr>
          <w:color w:val="A9A9A9"/>
        </w:rPr>
        <w:t xml:space="preserve">tallentaminen ja toistaminen </w:t>
      </w:r>
      <w:r>
        <w:t xml:space="preserve">oli merkittävä tekninen haaste HDTV:n alkuvuosina (Sony HDVS). </w:t>
      </w:r>
      <w:r>
        <w:rPr>
          <w:color w:val="2F4F4F"/>
        </w:rPr>
        <w:t xml:space="preserve">Japani </w:t>
      </w:r>
      <w:r>
        <w:t xml:space="preserve">oli </w:t>
      </w:r>
      <w:r>
        <w:rPr>
          <w:color w:val="556B2F"/>
        </w:rPr>
        <w:t xml:space="preserve">ainoa maa, jossa </w:t>
      </w:r>
      <w:r>
        <w:rPr>
          <w:color w:val="6B8E23"/>
        </w:rPr>
        <w:t xml:space="preserve">analogisen HDTV:n </w:t>
      </w:r>
      <w:r>
        <w:rPr>
          <w:color w:val="556B2F"/>
        </w:rPr>
        <w:t xml:space="preserve">julkinen lähetystoiminta onnistui, </w:t>
      </w:r>
      <w:r>
        <w:t xml:space="preserve">ja </w:t>
      </w:r>
      <w:r>
        <w:rPr>
          <w:color w:val="A0522D"/>
        </w:rPr>
        <w:t xml:space="preserve">seitsemän </w:t>
      </w:r>
      <w:r>
        <w:t xml:space="preserve">lähetystoiminnan harjoittajaa jakoi yhden kanavan</w:t>
      </w:r>
      <w:r>
        <w:rPr>
          <w:color w:val="556B2F"/>
        </w:rPr>
        <w:t xml:space="preserve">.</w:t>
      </w:r>
    </w:p>
    <w:p>
      <w:r>
        <w:rPr>
          <w:b/>
        </w:rPr>
        <w:t xml:space="preserve">Kysymys 0</w:t>
      </w:r>
    </w:p>
    <w:p>
      <w:r>
        <w:t xml:space="preserve">Kuinka monta lähetystoiminnan harjoittajaa Japanissa oli jakamassa yhtä kanavaa?</w:t>
      </w:r>
    </w:p>
    <w:p>
      <w:r>
        <w:rPr>
          <w:b/>
        </w:rPr>
        <w:t xml:space="preserve">Kysymys 1</w:t>
      </w:r>
    </w:p>
    <w:p>
      <w:r>
        <w:t xml:space="preserve">Missä maassa analogiset julkiset HDTV-lähetykset olivat menestyksekkäitä?</w:t>
      </w:r>
    </w:p>
    <w:p>
      <w:r>
        <w:rPr>
          <w:b/>
        </w:rPr>
        <w:t xml:space="preserve">Kysymys 2</w:t>
      </w:r>
    </w:p>
    <w:p>
      <w:r>
        <w:t xml:space="preserve">Mikä oli erityisen haastavaa HDTV:n alkuvuosina?</w:t>
      </w:r>
    </w:p>
    <w:p>
      <w:r>
        <w:rPr>
          <w:b/>
        </w:rPr>
        <w:t xml:space="preserve">Kysymys 3</w:t>
      </w:r>
    </w:p>
    <w:p>
      <w:r>
        <w:t xml:space="preserve">Mitä saavutuksia Japanilla oli varhaisessa HDTV:ssä?</w:t>
      </w:r>
    </w:p>
    <w:p>
      <w:r>
        <w:rPr>
          <w:b/>
        </w:rPr>
        <w:t xml:space="preserve">Kysymys 4</w:t>
      </w:r>
    </w:p>
    <w:p>
      <w:r>
        <w:t xml:space="preserve"> Kuinka monta lähetystoiminnan harjoittajaa Japanissa oli jakamassa monikanavaa?</w:t>
      </w:r>
    </w:p>
    <w:p>
      <w:r>
        <w:rPr>
          <w:b/>
        </w:rPr>
        <w:t xml:space="preserve">Kysymys 5</w:t>
      </w:r>
    </w:p>
    <w:p>
      <w:r>
        <w:t xml:space="preserve"> Missä maassa analogiset SDTV-lähetykset olivat menestyksekkäitä?</w:t>
      </w:r>
    </w:p>
    <w:p>
      <w:r>
        <w:rPr>
          <w:b/>
        </w:rPr>
        <w:t xml:space="preserve">Kysymys 6</w:t>
      </w:r>
    </w:p>
    <w:p>
      <w:r>
        <w:t xml:space="preserve"> Mikä oli erityisen haastavaa SDTV:n alkuvuosina?</w:t>
      </w:r>
    </w:p>
    <w:p>
      <w:r>
        <w:rPr>
          <w:b/>
        </w:rPr>
        <w:t xml:space="preserve">Kysymys 7</w:t>
      </w:r>
    </w:p>
    <w:p>
      <w:r>
        <w:t xml:space="preserve">Mitä saavutuksia Japanilla oli SDTV:n alkuvaiheessa?</w:t>
      </w:r>
    </w:p>
    <w:p>
      <w:r>
        <w:rPr>
          <w:b/>
        </w:rPr>
        <w:t xml:space="preserve">Teksti numero 14</w:t>
      </w:r>
    </w:p>
    <w:p>
      <w:r>
        <w:rPr>
          <w:color w:val="A9A9A9"/>
        </w:rPr>
        <w:t xml:space="preserve">Kansainvälisen televiestintäliiton </w:t>
      </w:r>
      <w:r>
        <w:rPr>
          <w:color w:val="DCDCDC"/>
        </w:rPr>
        <w:t xml:space="preserve">radioviestinnän sektori </w:t>
      </w:r>
      <w:r>
        <w:t xml:space="preserve">(ITU-R) on </w:t>
      </w:r>
      <w:r>
        <w:t xml:space="preserve">vuodesta 1972 lähtien </w:t>
      </w:r>
      <w:r>
        <w:t xml:space="preserve">pyrkinyt luomaan maailmanlaajuisen suosituksen analogista HDTV:tä varten. Nämä suositukset eivät kuitenkaan sopineet kotikäyttäjille sopiville lähetyskaistoille. MPEG-1:n standardointi vuonna 1993 johti myös ITU-R BT.709 -suositusten hyväksymiseen. Näitä standardeja odotettaessa </w:t>
      </w:r>
      <w:r>
        <w:t xml:space="preserve">perustettiin DVB-järjestö (</w:t>
      </w:r>
      <w:r>
        <w:rPr>
          <w:color w:val="2F4F4F"/>
        </w:rPr>
        <w:t xml:space="preserve">Digital Video Broadcasting)</w:t>
      </w:r>
      <w:r>
        <w:t xml:space="preserve">, joka on </w:t>
      </w:r>
      <w:r>
        <w:rPr>
          <w:color w:val="556B2F"/>
        </w:rPr>
        <w:t xml:space="preserve">lähetystoiminnan harjoittajien, kulutuselektroniikan valmistajien ja sääntelyelinten yhteenliittymä</w:t>
      </w:r>
      <w:r>
        <w:t xml:space="preserve">. </w:t>
      </w:r>
      <w:r>
        <w:t xml:space="preserve">DVB </w:t>
      </w:r>
      <w:r>
        <w:rPr>
          <w:color w:val="6B8E23"/>
        </w:rPr>
        <w:t xml:space="preserve">kehittää ja hyväksyy eritelmiä</w:t>
      </w:r>
      <w:r>
        <w:t xml:space="preserve">, jotka </w:t>
      </w:r>
      <w:r>
        <w:rPr>
          <w:color w:val="A0522D"/>
        </w:rPr>
        <w:t xml:space="preserve">ETSI </w:t>
      </w:r>
      <w:r>
        <w:t xml:space="preserve">on virallisesti standardoinut</w:t>
      </w:r>
      <w:r>
        <w:t xml:space="preserve">.</w:t>
      </w:r>
    </w:p>
    <w:p>
      <w:r>
        <w:rPr>
          <w:b/>
        </w:rPr>
        <w:t xml:space="preserve">Kysymys 0</w:t>
      </w:r>
    </w:p>
    <w:p>
      <w:r>
        <w:t xml:space="preserve">Mitä ITU-R tarkoittaa?</w:t>
      </w:r>
    </w:p>
    <w:p>
      <w:r>
        <w:rPr>
          <w:b/>
        </w:rPr>
        <w:t xml:space="preserve">Kysymys 1</w:t>
      </w:r>
    </w:p>
    <w:p>
      <w:r>
        <w:t xml:space="preserve">Mitä DVB tarkoittaa?</w:t>
      </w:r>
    </w:p>
    <w:p>
      <w:r>
        <w:rPr>
          <w:b/>
        </w:rPr>
        <w:t xml:space="preserve">Kysymys 2</w:t>
      </w:r>
    </w:p>
    <w:p>
      <w:r>
        <w:t xml:space="preserve">Mikä on DVB?</w:t>
      </w:r>
    </w:p>
    <w:p>
      <w:r>
        <w:rPr>
          <w:b/>
        </w:rPr>
        <w:t xml:space="preserve">Kysymys 3</w:t>
      </w:r>
    </w:p>
    <w:p>
      <w:r>
        <w:t xml:space="preserve">Mikä on DVB:n rooli?</w:t>
      </w:r>
    </w:p>
    <w:p>
      <w:r>
        <w:rPr>
          <w:b/>
        </w:rPr>
        <w:t xml:space="preserve">Kysymys 4</w:t>
      </w:r>
    </w:p>
    <w:p>
      <w:r>
        <w:t xml:space="preserve">Kuka standardoi HDTV-määritykset?</w:t>
      </w:r>
    </w:p>
    <w:p>
      <w:r>
        <w:rPr>
          <w:b/>
        </w:rPr>
        <w:t xml:space="preserve">Kysymys 5</w:t>
      </w:r>
    </w:p>
    <w:p>
      <w:r>
        <w:t xml:space="preserve">Mitä tarkoittaa ETU-R?</w:t>
      </w:r>
    </w:p>
    <w:p>
      <w:r>
        <w:rPr>
          <w:b/>
        </w:rPr>
        <w:t xml:space="preserve">Kysymys 6</w:t>
      </w:r>
    </w:p>
    <w:p>
      <w:r>
        <w:t xml:space="preserve"> Mikä on DVD?</w:t>
      </w:r>
    </w:p>
    <w:p>
      <w:r>
        <w:rPr>
          <w:b/>
        </w:rPr>
        <w:t xml:space="preserve">Kysymys 7</w:t>
      </w:r>
    </w:p>
    <w:p>
      <w:r>
        <w:t xml:space="preserve">Mikä on DVD:n rooli?</w:t>
      </w:r>
    </w:p>
    <w:p>
      <w:r>
        <w:rPr>
          <w:b/>
        </w:rPr>
        <w:t xml:space="preserve">Kysymys 8</w:t>
      </w:r>
    </w:p>
    <w:p>
      <w:r>
        <w:t xml:space="preserve"> Kuka standardoi SDTV-määritykset?</w:t>
      </w:r>
    </w:p>
    <w:p>
      <w:r>
        <w:rPr>
          <w:b/>
        </w:rPr>
        <w:t xml:space="preserve">Teksti numero 15</w:t>
      </w:r>
    </w:p>
    <w:p>
      <w:r>
        <w:rPr>
          <w:color w:val="A9A9A9"/>
        </w:rPr>
        <w:t xml:space="preserve">DVB </w:t>
      </w:r>
      <w:r>
        <w:t xml:space="preserve">loi ensin standardin DVB-S-digitaaliselle satelliittitelevisiolle, DVB-C-digitaaliselle kaapelitelevisiolle ja DVB-T-digitaaliselle maanpäälliselle televisiolle. Näitä lähetysjärjestelmiä voidaan käyttää sekä SDTV:ssä että HDTV:ssä. Yhdysvalloissa </w:t>
      </w:r>
      <w:r>
        <w:rPr>
          <w:color w:val="DCDCDC"/>
        </w:rPr>
        <w:t xml:space="preserve">Grand Alliance </w:t>
      </w:r>
      <w:r>
        <w:t xml:space="preserve">ehdotti </w:t>
      </w:r>
      <w:r>
        <w:rPr>
          <w:color w:val="2F4F4F"/>
        </w:rPr>
        <w:t xml:space="preserve">ATSC:tä </w:t>
      </w:r>
      <w:r>
        <w:t xml:space="preserve">uudeksi SDTV- ja HDTV-standardiksi</w:t>
      </w:r>
      <w:r>
        <w:t xml:space="preserve">.</w:t>
      </w:r>
      <w:r>
        <w:t xml:space="preserve"> Sekä ATSC että DVB perustuivat </w:t>
      </w:r>
      <w:r>
        <w:t xml:space="preserve">MPEG-2-standardiin, vaikka DVB-järjestelmiä voidaan käyttää myös uudempien ja tehokkaampien H.264/MPEG-4 AVC-pakkausstandardien lähettämiseen. Yhteistä kaikille DVB-standardeille on erittäin tehokkaiden modulaatiotekniikoiden käyttö kaistanleveyden pienentämiseksi entisestään ja ennen kaikkea vastaanottimen laitteisto- ja antennivaatimusten vähentämiseksi.</w:t>
      </w:r>
    </w:p>
    <w:p>
      <w:r>
        <w:rPr>
          <w:b/>
        </w:rPr>
        <w:t xml:space="preserve">Kysymys 0</w:t>
      </w:r>
    </w:p>
    <w:p>
      <w:r>
        <w:t xml:space="preserve">Mitä Grand Alliance ehdotti SDTV:n ja HDTV:n uudeksi standardiksi?</w:t>
      </w:r>
    </w:p>
    <w:p>
      <w:r>
        <w:rPr>
          <w:b/>
        </w:rPr>
        <w:t xml:space="preserve">Kysymys 1</w:t>
      </w:r>
    </w:p>
    <w:p>
      <w:r>
        <w:t xml:space="preserve">Mihin standardiin ATSC ja DVB perustuvat?</w:t>
      </w:r>
    </w:p>
    <w:p>
      <w:r>
        <w:rPr>
          <w:b/>
        </w:rPr>
        <w:t xml:space="preserve">Kysymys 2</w:t>
      </w:r>
    </w:p>
    <w:p>
      <w:r>
        <w:t xml:space="preserve">Kuka on luonut DVB-2-, DVB-C- ja DVB-T-standardit?</w:t>
      </w:r>
    </w:p>
    <w:p>
      <w:r>
        <w:rPr>
          <w:b/>
        </w:rPr>
        <w:t xml:space="preserve">Kysymys 3</w:t>
      </w:r>
    </w:p>
    <w:p>
      <w:r>
        <w:t xml:space="preserve">Kuka ehdotti ATSC:tä uudeksi SDTV- ja HDTV-standardiksi?</w:t>
      </w:r>
    </w:p>
    <w:p>
      <w:r>
        <w:rPr>
          <w:b/>
        </w:rPr>
        <w:t xml:space="preserve">Teksti numero 16</w:t>
      </w:r>
    </w:p>
    <w:p>
      <w:r>
        <w:t xml:space="preserve">Kansainvälisen televiestintäliiton radioviestinnän sektori (ITU-R) perusti </w:t>
      </w:r>
      <w:r>
        <w:t xml:space="preserve">vuonna</w:t>
      </w:r>
      <w:r>
        <w:rPr>
          <w:color w:val="A9A9A9"/>
        </w:rPr>
        <w:t xml:space="preserve">1983</w:t>
      </w:r>
      <w:r>
        <w:rPr>
          <w:color w:val="DCDCDC"/>
        </w:rPr>
        <w:t xml:space="preserve"> työryhmän </w:t>
      </w:r>
      <w:r>
        <w:t xml:space="preserve">(IWP11/6), jonka tavoitteena oli </w:t>
      </w:r>
      <w:r>
        <w:rPr>
          <w:color w:val="2F4F4F"/>
        </w:rPr>
        <w:t xml:space="preserve">laatia yksi kansainvälinen HDTV-standardi</w:t>
      </w:r>
      <w:r>
        <w:t xml:space="preserve">. </w:t>
      </w:r>
      <w:r>
        <w:t xml:space="preserve">Yksi hankalimmista kysymyksistä koski </w:t>
      </w:r>
      <w:r>
        <w:rPr>
          <w:color w:val="6B8E23"/>
        </w:rPr>
        <w:t xml:space="preserve">sopivaa kehys-/kuvakentän virkistystaajuutta, sillä </w:t>
      </w:r>
      <w:r>
        <w:rPr>
          <w:color w:val="A0522D"/>
        </w:rPr>
        <w:t xml:space="preserve">maailma oli jo jakautunut </w:t>
      </w:r>
      <w:r>
        <w:rPr>
          <w:color w:val="228B22"/>
        </w:rPr>
        <w:t xml:space="preserve">kahteen </w:t>
      </w:r>
      <w:r>
        <w:rPr>
          <w:color w:val="A0522D"/>
        </w:rPr>
        <w:t xml:space="preserve">leiriin</w:t>
      </w:r>
      <w:r>
        <w:t xml:space="preserve">, 25/50 Hz:iin ja 30/60 Hz:iin, mikä johtui suurelta osin verkkotaajuuksien eroista. IWP11/6-työryhmä tarkasteli monia näkemyksiä, ja 1980-luvun aikana se edisti kehitystä useilla digitaalisen videonkäsittelyn aloilla, erityisesti kahden tärkeimmän kehys-/kuvataajuuden muuntamisessa </w:t>
      </w:r>
      <w:r>
        <w:rPr>
          <w:color w:val="191970"/>
        </w:rPr>
        <w:t xml:space="preserve">liikevektoreiden </w:t>
      </w:r>
      <w:r>
        <w:t xml:space="preserve">avulla</w:t>
      </w:r>
      <w:r>
        <w:t xml:space="preserve">, mikä johti kehitykseen muilla aloilla. Vaikka kattavaa HDTV-standardia ei lopulta luotu, kuvasuhteesta päästiin sopimukseen.</w:t>
      </w:r>
    </w:p>
    <w:p>
      <w:r>
        <w:rPr>
          <w:b/>
        </w:rPr>
        <w:t xml:space="preserve">Kysymys 0</w:t>
      </w:r>
    </w:p>
    <w:p>
      <w:r>
        <w:t xml:space="preserve">Milloin ITU-R alkoi pyrkiä luomaan yhtenäistä kansainvälistä HDTV-standardia?</w:t>
      </w:r>
    </w:p>
    <w:p>
      <w:r>
        <w:rPr>
          <w:b/>
        </w:rPr>
        <w:t xml:space="preserve">Kysymys 1</w:t>
      </w:r>
    </w:p>
    <w:p>
      <w:r>
        <w:t xml:space="preserve">Mitä ITU-R alkoi tehdä vuonna 1983?</w:t>
      </w:r>
    </w:p>
    <w:p>
      <w:r>
        <w:rPr>
          <w:b/>
        </w:rPr>
        <w:t xml:space="preserve">Kysymys 2</w:t>
      </w:r>
    </w:p>
    <w:p>
      <w:r>
        <w:t xml:space="preserve">Mikä oli yksi HDTV-standardin asettamiseen liittyvistä ongelmista?</w:t>
      </w:r>
    </w:p>
    <w:p>
      <w:r>
        <w:rPr>
          <w:b/>
        </w:rPr>
        <w:t xml:space="preserve">Kysymys 3</w:t>
      </w:r>
    </w:p>
    <w:p>
      <w:r>
        <w:t xml:space="preserve">Mitä käytettiin muuntamiseen kahden tärkeimmän kehys-/kenttänopeuden välillä?</w:t>
      </w:r>
    </w:p>
    <w:p>
      <w:r>
        <w:rPr>
          <w:b/>
        </w:rPr>
        <w:t xml:space="preserve">Kysymys 4</w:t>
      </w:r>
    </w:p>
    <w:p>
      <w:r>
        <w:t xml:space="preserve">Kuinka monta ruutua/kenttänopeutta käytettiin pääasiassa vuonna 1983?</w:t>
      </w:r>
    </w:p>
    <w:p>
      <w:r>
        <w:rPr>
          <w:b/>
        </w:rPr>
        <w:t xml:space="preserve">Kysymys 5</w:t>
      </w:r>
    </w:p>
    <w:p>
      <w:r>
        <w:t xml:space="preserve">Milloin ITU-R alkoi pyrkiä luomaan yhtenäistä kansainvälistä DVD-standardia?</w:t>
      </w:r>
    </w:p>
    <w:p>
      <w:r>
        <w:rPr>
          <w:b/>
        </w:rPr>
        <w:t xml:space="preserve">Kysymys 6</w:t>
      </w:r>
    </w:p>
    <w:p>
      <w:r>
        <w:t xml:space="preserve"> Mitä ITU-R alkoi tehdä vuonna 1981?</w:t>
      </w:r>
    </w:p>
    <w:p>
      <w:r>
        <w:rPr>
          <w:b/>
        </w:rPr>
        <w:t xml:space="preserve">Kysymys 7</w:t>
      </w:r>
    </w:p>
    <w:p>
      <w:r>
        <w:t xml:space="preserve">Mikä oli yksi DVD-standardin asettamiseen liittyvistä ongelmista?</w:t>
      </w:r>
    </w:p>
    <w:p>
      <w:r>
        <w:rPr>
          <w:b/>
        </w:rPr>
        <w:t xml:space="preserve">Kysymys 8</w:t>
      </w:r>
    </w:p>
    <w:p>
      <w:r>
        <w:t xml:space="preserve">Mitä käytettiin kolmen tärkeimmän kehys-/kenttänopeuden muuntamiseen?</w:t>
      </w:r>
    </w:p>
    <w:p>
      <w:r>
        <w:rPr>
          <w:b/>
        </w:rPr>
        <w:t xml:space="preserve">Kysymys 9</w:t>
      </w:r>
    </w:p>
    <w:p>
      <w:r>
        <w:t xml:space="preserve">Kuinka monta ruutua/kenttänopeutta käytettiin ensisijaisesti vuonna 1981?</w:t>
      </w:r>
    </w:p>
    <w:p>
      <w:r>
        <w:rPr>
          <w:b/>
        </w:rPr>
        <w:t xml:space="preserve">Teksti numero 17</w:t>
      </w:r>
    </w:p>
    <w:p>
      <w:r>
        <w:t xml:space="preserve">Alun perin </w:t>
      </w:r>
      <w:r>
        <w:t xml:space="preserve">pääehdokkaana oli ollut </w:t>
      </w:r>
      <w:r>
        <w:t xml:space="preserve">nykyinen </w:t>
      </w:r>
      <w:r>
        <w:t xml:space="preserve">kuvasuhde </w:t>
      </w:r>
      <w:r>
        <w:rPr>
          <w:color w:val="A9A9A9"/>
        </w:rPr>
        <w:t xml:space="preserve">5:3</w:t>
      </w:r>
      <w:r>
        <w:t xml:space="preserve">, mutta </w:t>
      </w:r>
      <w:r>
        <w:rPr>
          <w:color w:val="DCDCDC"/>
        </w:rPr>
        <w:t xml:space="preserve">laajakuvaelokuvan </w:t>
      </w:r>
      <w:r>
        <w:t xml:space="preserve">vaikutuksesta </w:t>
      </w:r>
      <w:r>
        <w:t xml:space="preserve">kuvasuhde </w:t>
      </w:r>
      <w:r>
        <w:rPr>
          <w:color w:val="2F4F4F"/>
        </w:rPr>
        <w:t xml:space="preserve">16:9 </w:t>
      </w:r>
      <w:r>
        <w:t xml:space="preserve">(1,78) osoittautui lopulta kohtuulliseksi kompromissiksi </w:t>
      </w:r>
      <w:r>
        <w:rPr>
          <w:color w:val="556B2F"/>
        </w:rPr>
        <w:t xml:space="preserve">5:3:n </w:t>
      </w:r>
      <w:r>
        <w:t xml:space="preserve">(1,67) ja </w:t>
      </w:r>
      <w:r>
        <w:rPr>
          <w:color w:val="6B8E23"/>
        </w:rPr>
        <w:t xml:space="preserve">elokuvateattereissa </w:t>
      </w:r>
      <w:r>
        <w:t xml:space="preserve">yleisesti käytetyn 1,</w:t>
      </w:r>
      <w:r>
        <w:t xml:space="preserve">85-laajakuvaformaatin </w:t>
      </w:r>
      <w:r>
        <w:t xml:space="preserve">välillä. </w:t>
      </w:r>
      <w:r>
        <w:t xml:space="preserve">Kuvasuhteesta 16:9 sovittiin </w:t>
      </w:r>
      <w:r>
        <w:rPr>
          <w:color w:val="228B22"/>
        </w:rPr>
        <w:t xml:space="preserve">IWP11/6-työryhmän </w:t>
      </w:r>
      <w:r>
        <w:t xml:space="preserve">ensimmäisessä kokouksessa </w:t>
      </w:r>
      <w:r>
        <w:t xml:space="preserve">BBC:n tutkimus- ja kehityslaitoksessa Kingswood Warrenissa. Tuloksena syntynyt ITU-R-suositus ITU-R BT.709-2 ("Rec. 709") sisältää 16:9-kuvasuhteen, määritellyn värimaailman ja skannausmuodot 1080i (1 080 aktiivisesti lomitettua riviä) ja 1080p (1 080 progressiivisesti skannattua riviä). Britannian Freeview HD -kokeiluissa käytettiin </w:t>
      </w:r>
      <w:r>
        <w:rPr>
          <w:color w:val="191970"/>
        </w:rPr>
        <w:t xml:space="preserve">MBAFF:ää, </w:t>
      </w:r>
      <w:r>
        <w:t xml:space="preserve">joka sisältää sekä progressiivisen että lomitetun sisällön samassa koodauksessa.</w:t>
      </w:r>
    </w:p>
    <w:p>
      <w:r>
        <w:rPr>
          <w:b/>
        </w:rPr>
        <w:t xml:space="preserve">Kysymys 0</w:t>
      </w:r>
    </w:p>
    <w:p>
      <w:r>
        <w:t xml:space="preserve">Mikä kuvasuhde sovittiin laajakuvaelokuvan vaikutuksesta?</w:t>
      </w:r>
    </w:p>
    <w:p>
      <w:r>
        <w:rPr>
          <w:b/>
        </w:rPr>
        <w:t xml:space="preserve">Kysymys 1</w:t>
      </w:r>
    </w:p>
    <w:p>
      <w:r>
        <w:t xml:space="preserve">Kuka sopi 16:9-kuvasuhteesta?</w:t>
      </w:r>
    </w:p>
    <w:p>
      <w:r>
        <w:rPr>
          <w:b/>
        </w:rPr>
        <w:t xml:space="preserve">Kysymys 2</w:t>
      </w:r>
    </w:p>
    <w:p>
      <w:r>
        <w:t xml:space="preserve">Mikä vaikutti 16:9-kuvasuhteen valintaan?</w:t>
      </w:r>
    </w:p>
    <w:p>
      <w:r>
        <w:rPr>
          <w:b/>
        </w:rPr>
        <w:t xml:space="preserve">Kysymys 3</w:t>
      </w:r>
    </w:p>
    <w:p>
      <w:r>
        <w:t xml:space="preserve">Mikä koodaus sisältää sekä progressiivista että lomitettua sisältöä?</w:t>
      </w:r>
    </w:p>
    <w:p>
      <w:r>
        <w:rPr>
          <w:b/>
        </w:rPr>
        <w:t xml:space="preserve">Kysymys 4</w:t>
      </w:r>
    </w:p>
    <w:p>
      <w:r>
        <w:t xml:space="preserve">Mikä kuvasuhde oli varhain suosikki?</w:t>
      </w:r>
    </w:p>
    <w:p>
      <w:r>
        <w:rPr>
          <w:b/>
        </w:rPr>
        <w:t xml:space="preserve">Kysymys 5</w:t>
      </w:r>
    </w:p>
    <w:p>
      <w:r>
        <w:t xml:space="preserve">Mikä kuvasuhde sovittiin täyskennoelokuvan vaikutuksesta?</w:t>
      </w:r>
    </w:p>
    <w:p>
      <w:r>
        <w:rPr>
          <w:b/>
        </w:rPr>
        <w:t xml:space="preserve">Kysymys 6</w:t>
      </w:r>
    </w:p>
    <w:p>
      <w:r>
        <w:t xml:space="preserve"> Kuka sopi 11:9-kuvasuhteesta?</w:t>
      </w:r>
    </w:p>
    <w:p>
      <w:r>
        <w:rPr>
          <w:b/>
        </w:rPr>
        <w:t xml:space="preserve">Kysymys 7</w:t>
      </w:r>
    </w:p>
    <w:p>
      <w:r>
        <w:t xml:space="preserve"> Mikä vaikutti 11:9-kuvasuhteen valintaan?</w:t>
      </w:r>
    </w:p>
    <w:p>
      <w:r>
        <w:rPr>
          <w:b/>
        </w:rPr>
        <w:t xml:space="preserve">Kysymys 8</w:t>
      </w:r>
    </w:p>
    <w:p>
      <w:r>
        <w:t xml:space="preserve"> Mikä koodaus sisältää sekä progressiivista että lomitettua sisältöä?</w:t>
      </w:r>
    </w:p>
    <w:p>
      <w:r>
        <w:rPr>
          <w:b/>
        </w:rPr>
        <w:t xml:space="preserve">Kysymys 9</w:t>
      </w:r>
    </w:p>
    <w:p>
      <w:r>
        <w:t xml:space="preserve"> Mikä kuvasuhde oli myöhäinen suosikki?</w:t>
      </w:r>
    </w:p>
    <w:p>
      <w:r>
        <w:rPr>
          <w:b/>
        </w:rPr>
        <w:t xml:space="preserve">Teksti numero 18</w:t>
      </w:r>
    </w:p>
    <w:p>
      <w:r>
        <w:t xml:space="preserve">Se sisältää myös vaihtoehtoisen </w:t>
      </w:r>
      <w:r>
        <w:rPr>
          <w:color w:val="A9A9A9"/>
        </w:rPr>
        <w:t xml:space="preserve">1440×1152 </w:t>
      </w:r>
      <w:r>
        <w:t xml:space="preserve">HDMAC-skannausformaatin. (Joidenkin raporttien mukaan </w:t>
      </w:r>
      <w:r>
        <w:t xml:space="preserve">jotkut ITU:n jäsenet pitivät </w:t>
      </w:r>
      <w:r>
        <w:rPr>
          <w:color w:val="556B2F"/>
        </w:rPr>
        <w:t xml:space="preserve">harkittua 750-linjaista </w:t>
      </w:r>
      <w:r>
        <w:t xml:space="preserve">(720p) formaattia (720 progressiivisesti skannattua linjaa) </w:t>
      </w:r>
      <w:r>
        <w:t xml:space="preserve">pikemminkin </w:t>
      </w:r>
      <w:r>
        <w:rPr>
          <w:color w:val="A0522D"/>
        </w:rPr>
        <w:t xml:space="preserve">parannettuna televisioformaattina </w:t>
      </w:r>
      <w:r>
        <w:t xml:space="preserve">kuin todellisena HDTV-formaattina, joten sitä ei otettu mukaan, vaikka useissa </w:t>
      </w:r>
      <w:r>
        <w:rPr>
          <w:color w:val="228B22"/>
        </w:rPr>
        <w:t xml:space="preserve">yhdysvaltalaisissa SMPTE-standardeissa</w:t>
      </w:r>
      <w:r>
        <w:t xml:space="preserve"> määriteltiin 1920×1080i- ja 1280×720p-järjestelmät useille kuva- ja kenttänopeuksille</w:t>
      </w:r>
      <w:r>
        <w:t xml:space="preserve">)</w:t>
      </w:r>
      <w:r>
        <w:t xml:space="preserve">.</w:t>
      </w:r>
    </w:p>
    <w:p>
      <w:r>
        <w:rPr>
          <w:b/>
        </w:rPr>
        <w:t xml:space="preserve">Kysymys 0</w:t>
      </w:r>
    </w:p>
    <w:p>
      <w:r>
        <w:t xml:space="preserve">Mikä skannausmuoto sisältyy myös MBAFF:ään?</w:t>
      </w:r>
    </w:p>
    <w:p>
      <w:r>
        <w:rPr>
          <w:b/>
        </w:rPr>
        <w:t xml:space="preserve">Kysymys 1</w:t>
      </w:r>
    </w:p>
    <w:p>
      <w:r>
        <w:t xml:space="preserve">Mitä jotkut pitivät paranneltuna televisioformaattina eikä todellisena HDTV-formaattina?</w:t>
      </w:r>
    </w:p>
    <w:p>
      <w:r>
        <w:rPr>
          <w:b/>
        </w:rPr>
        <w:t xml:space="preserve">Kysymys 2</w:t>
      </w:r>
    </w:p>
    <w:p>
      <w:r>
        <w:t xml:space="preserve">Jotkut ITU:n jäsenet pitivät suunniteltua 750-linjaa mitä?</w:t>
      </w:r>
    </w:p>
    <w:p>
      <w:r>
        <w:rPr>
          <w:b/>
        </w:rPr>
        <w:t xml:space="preserve">Kysymys 3</w:t>
      </w:r>
    </w:p>
    <w:p>
      <w:r>
        <w:t xml:space="preserve">Mitä 1920x1080i ja 1280x720p määriteltiin?</w:t>
      </w:r>
    </w:p>
    <w:p>
      <w:r>
        <w:rPr>
          <w:b/>
        </w:rPr>
        <w:t xml:space="preserve">Kysymys 4</w:t>
      </w:r>
    </w:p>
    <w:p>
      <w:r>
        <w:t xml:space="preserve">Mikä skannausmuoto ei koskaan sisälly MBAFF:ään?</w:t>
      </w:r>
    </w:p>
    <w:p>
      <w:r>
        <w:rPr>
          <w:b/>
        </w:rPr>
        <w:t xml:space="preserve">Kysymys 5</w:t>
      </w:r>
    </w:p>
    <w:p>
      <w:r>
        <w:t xml:space="preserve">Mitä jotkut pitivät parannettuna televisioformaattina eikä todellisena SDTV-formaattina?</w:t>
      </w:r>
    </w:p>
    <w:p>
      <w:r>
        <w:rPr>
          <w:b/>
        </w:rPr>
        <w:t xml:space="preserve">Kysymys 6</w:t>
      </w:r>
    </w:p>
    <w:p>
      <w:r>
        <w:t xml:space="preserve"> Jotkut IEU:n jäsenet pitivät suunniteltua 750-linjaa mitä?</w:t>
      </w:r>
    </w:p>
    <w:p>
      <w:r>
        <w:rPr>
          <w:b/>
        </w:rPr>
        <w:t xml:space="preserve">Kysymys 7</w:t>
      </w:r>
    </w:p>
    <w:p>
      <w:r>
        <w:t xml:space="preserve"> Mitä 1920x1080i ja 1280x720p eivät ole määritelleet?</w:t>
      </w:r>
    </w:p>
    <w:p>
      <w:r>
        <w:rPr>
          <w:b/>
        </w:rPr>
        <w:t xml:space="preserve">Teksti numero 19</w:t>
      </w:r>
    </w:p>
    <w:p>
      <w:r>
        <w:t xml:space="preserve">HDTV-tekniikka otettiin käyttöön Yhdysvalloissa </w:t>
      </w:r>
      <w:r>
        <w:rPr>
          <w:color w:val="A9A9A9"/>
        </w:rPr>
        <w:t xml:space="preserve">1980-luvun lopulla</w:t>
      </w:r>
      <w:r>
        <w:t xml:space="preserve">, ja sen virallisti vuonna 1993 </w:t>
      </w:r>
      <w:r>
        <w:rPr>
          <w:color w:val="2F4F4F"/>
        </w:rPr>
        <w:t xml:space="preserve">Digital HDTV Grand Alliance</w:t>
      </w:r>
      <w:r>
        <w:t xml:space="preserve">, televisio-, elektroniikkalaite- ja viestintäyritysten ryhmä, johon kuuluivat AT&amp;T Bell Labs, General Instrument, Philips, Sarnoff, Thomson, Zenith ja Massachusetts Institute of Technology. HDTV:n kenttätestaus 199:ssä paikassa Yhdysvalloissa saatiin päätökseen 14. elokuuta 1994. Ensimmäinen julkinen HDTV-lähetys Yhdysvalloissa lähetettiin </w:t>
      </w:r>
      <w:r>
        <w:rPr>
          <w:color w:val="556B2F"/>
        </w:rPr>
        <w:t xml:space="preserve">23. heinäkuuta 1996</w:t>
      </w:r>
      <w:r>
        <w:t xml:space="preserve">, kun Raleighin, Pohjois-Carolinassa sijaitseva WRAL-HD-televisioasema aloitti lähetyksensä WRAL-TV:n tornista Raleighin kaakkoispuolella. WRAL-HD voitti kilpajuoksun ensimmäisenä Washingtonissa sijaitsevan HD-malliaseman kanssa, joka aloitti lähetyksensä 31. heinäkuuta 1996 kutsumanimellä WHD-TV ja joka toimi NBC:n omistaman ja ylläpitämän WRC-TV-aseman tiloissa. American </w:t>
      </w:r>
      <w:r>
        <w:rPr>
          <w:color w:val="6B8E23"/>
        </w:rPr>
        <w:t xml:space="preserve">Advanced Television Systems Committee </w:t>
      </w:r>
      <w:r>
        <w:t xml:space="preserve">(ATSC) HDTV-järjestelmä lanseerattiin julkisesti 29. lokakuuta 1998 astronautti John Glennin paluumatka avaruuteen avaruussukkula Discoveryn kyydissä suorana lähetyksenä. Signaali lähetettiin rannikolta rannikolle, ja yleisö näki sen tiedekeskuksissa ja muissa julkisissa teattereissa, jotka oli erityisesti varustettu vastaanottamaan ja näyttämään lähetystä.</w:t>
      </w:r>
    </w:p>
    <w:p>
      <w:r>
        <w:rPr>
          <w:b/>
        </w:rPr>
        <w:t xml:space="preserve">Kysymys 0</w:t>
      </w:r>
    </w:p>
    <w:p>
      <w:r>
        <w:t xml:space="preserve">Milloin HDTV otettiin käyttöön Yhdysvalloissa?</w:t>
      </w:r>
    </w:p>
    <w:p>
      <w:r>
        <w:rPr>
          <w:b/>
        </w:rPr>
        <w:t xml:space="preserve">Kysymys 1</w:t>
      </w:r>
    </w:p>
    <w:p>
      <w:r>
        <w:t xml:space="preserve">Kuka teki HDTV:stä virallisen vuonna 1993?</w:t>
      </w:r>
    </w:p>
    <w:p>
      <w:r>
        <w:rPr>
          <w:b/>
        </w:rPr>
        <w:t xml:space="preserve">Kysymys 2</w:t>
      </w:r>
    </w:p>
    <w:p>
      <w:r>
        <w:t xml:space="preserve">Minkä ryhmän muodostivat 90-luvulla muun muassa AT&amp;T, Philips, Zenith ja MIT?</w:t>
      </w:r>
    </w:p>
    <w:p>
      <w:r>
        <w:rPr>
          <w:b/>
        </w:rPr>
        <w:t xml:space="preserve">Kysymys 3</w:t>
      </w:r>
    </w:p>
    <w:p>
      <w:r>
        <w:t xml:space="preserve">Milloin Yhdysvalloissa lähetettiin ensimmäinen julkinen HDTV-lähetys?</w:t>
      </w:r>
    </w:p>
    <w:p>
      <w:r>
        <w:rPr>
          <w:b/>
        </w:rPr>
        <w:t xml:space="preserve">Kysymys 4</w:t>
      </w:r>
    </w:p>
    <w:p>
      <w:r>
        <w:t xml:space="preserve">Mitä ATSC tarkoittaa?</w:t>
      </w:r>
    </w:p>
    <w:p>
      <w:r>
        <w:rPr>
          <w:b/>
        </w:rPr>
        <w:t xml:space="preserve">Kysymys 5</w:t>
      </w:r>
    </w:p>
    <w:p>
      <w:r>
        <w:t xml:space="preserve">Milloin SDTV otettiin käyttöön Yhdysvalloissa?</w:t>
      </w:r>
    </w:p>
    <w:p>
      <w:r>
        <w:rPr>
          <w:b/>
        </w:rPr>
        <w:t xml:space="preserve">Kysymys 6</w:t>
      </w:r>
    </w:p>
    <w:p>
      <w:r>
        <w:t xml:space="preserve"> Kuka teki SDTV:stä virallisen vuonna 1993?</w:t>
      </w:r>
    </w:p>
    <w:p>
      <w:r>
        <w:rPr>
          <w:b/>
        </w:rPr>
        <w:t xml:space="preserve">Kysymys 7</w:t>
      </w:r>
    </w:p>
    <w:p>
      <w:r>
        <w:t xml:space="preserve"> Minkä ryhmän muodostivat 50-luvulla muun muassa AT&amp;T, Philips, Zenith ja MIT?</w:t>
      </w:r>
    </w:p>
    <w:p>
      <w:r>
        <w:rPr>
          <w:b/>
        </w:rPr>
        <w:t xml:space="preserve">Kysymys 8</w:t>
      </w:r>
    </w:p>
    <w:p>
      <w:r>
        <w:t xml:space="preserve"> Milloin Yhdysvalloissa on viimeksi lähetetty julkinen HDTV-lähetys?</w:t>
      </w:r>
    </w:p>
    <w:p>
      <w:r>
        <w:rPr>
          <w:b/>
        </w:rPr>
        <w:t xml:space="preserve">Kysymys 9</w:t>
      </w:r>
    </w:p>
    <w:p>
      <w:r>
        <w:t xml:space="preserve"> Mitä STSC tarkoittaa?</w:t>
      </w:r>
    </w:p>
    <w:p>
      <w:r>
        <w:rPr>
          <w:b/>
        </w:rPr>
        <w:t xml:space="preserve">Teksti numero 20</w:t>
      </w:r>
    </w:p>
    <w:p>
      <w:r>
        <w:t xml:space="preserve">Ensimmäiset HDTV-lähetykset Euroopassa, vaikkakaan ei suoraan kotitalouksiin, alkoivat vuonna </w:t>
      </w:r>
      <w:r>
        <w:rPr>
          <w:color w:val="A9A9A9"/>
        </w:rPr>
        <w:t xml:space="preserve">1990</w:t>
      </w:r>
      <w:r>
        <w:t xml:space="preserve">, kun Italian yleisradioyhtiö RAI käytti HD-MAC- ja MUSE HDTV -tekniikoita vuoden 1990 </w:t>
      </w:r>
      <w:r>
        <w:rPr>
          <w:color w:val="DCDCDC"/>
        </w:rPr>
        <w:t xml:space="preserve">jalkapallon maailmanmestaruuskilpailujen </w:t>
      </w:r>
      <w:r>
        <w:t xml:space="preserve">lähettämiseen</w:t>
      </w:r>
      <w:r>
        <w:t xml:space="preserve">. </w:t>
      </w:r>
      <w:r>
        <w:t xml:space="preserve">Ottelut esitettiin </w:t>
      </w:r>
      <w:r>
        <w:rPr>
          <w:color w:val="2F4F4F"/>
        </w:rPr>
        <w:t xml:space="preserve">kahdeksassa elokuvateatterissa Italiassa ja kahdessa Espanjassa</w:t>
      </w:r>
      <w:r>
        <w:t xml:space="preserve">. Yhteys Espanjaan toteutettiin Olympus-satelliittiyhteyden kautta Roomasta Barcelonaan ja sen jälkeen valokuituyhteydellä Barcelonasta Madridiin. Joidenkin Euroopassa tehtyjen HDTV-lähetysten jälkeen standardista luovuttiin </w:t>
      </w:r>
      <w:r>
        <w:rPr>
          <w:color w:val="556B2F"/>
        </w:rPr>
        <w:t xml:space="preserve">1990-luvun puolivälissä</w:t>
      </w:r>
      <w:r>
        <w:t xml:space="preserve">.</w:t>
      </w:r>
    </w:p>
    <w:p>
      <w:r>
        <w:rPr>
          <w:b/>
        </w:rPr>
        <w:t xml:space="preserve">Kysymys 0</w:t>
      </w:r>
    </w:p>
    <w:p>
      <w:r>
        <w:t xml:space="preserve">Milloin ensimmäiset HDTV-lähetykset tapahtuivat Euroopassa?</w:t>
      </w:r>
    </w:p>
    <w:p>
      <w:r>
        <w:rPr>
          <w:b/>
        </w:rPr>
        <w:t xml:space="preserve">Kysymys 1</w:t>
      </w:r>
    </w:p>
    <w:p>
      <w:r>
        <w:t xml:space="preserve">Mikä tapahtuma oli ensimmäinen HDTV-lähetys Euroopassa?</w:t>
      </w:r>
    </w:p>
    <w:p>
      <w:r>
        <w:rPr>
          <w:b/>
        </w:rPr>
        <w:t xml:space="preserve">Kysymys 2</w:t>
      </w:r>
    </w:p>
    <w:p>
      <w:r>
        <w:t xml:space="preserve">Milloin Eurooppa luopui vakiovaihteistosta?</w:t>
      </w:r>
    </w:p>
    <w:p>
      <w:r>
        <w:rPr>
          <w:b/>
        </w:rPr>
        <w:t xml:space="preserve">Kysymys 3</w:t>
      </w:r>
    </w:p>
    <w:p>
      <w:r>
        <w:t xml:space="preserve">Missä FIFA:n jalkapallon maailmanmestaruuskilpailut voitiin katsoa HDTV:nä?</w:t>
      </w:r>
    </w:p>
    <w:p>
      <w:r>
        <w:rPr>
          <w:b/>
        </w:rPr>
        <w:t xml:space="preserve">Kysymys 4</w:t>
      </w:r>
    </w:p>
    <w:p>
      <w:r>
        <w:t xml:space="preserve">Milloin ensimmäiset SDTV-lähetykset tapahtuivat Euroopassa?</w:t>
      </w:r>
    </w:p>
    <w:p>
      <w:r>
        <w:rPr>
          <w:b/>
        </w:rPr>
        <w:t xml:space="preserve">Kysymys 5</w:t>
      </w:r>
    </w:p>
    <w:p>
      <w:r>
        <w:t xml:space="preserve"> Milloin Eurooppa ei ole luopunut vakiovaihteistosta?</w:t>
      </w:r>
    </w:p>
    <w:p>
      <w:r>
        <w:rPr>
          <w:b/>
        </w:rPr>
        <w:t xml:space="preserve">Kysymys 6</w:t>
      </w:r>
    </w:p>
    <w:p>
      <w:r>
        <w:t xml:space="preserve"> Missä jalkapallon maailmanmestaruuskilpailut voitiin katsoa SDTV:nä?</w:t>
      </w:r>
    </w:p>
    <w:p>
      <w:r>
        <w:rPr>
          <w:b/>
        </w:rPr>
        <w:t xml:space="preserve">Teksti numero 21</w:t>
      </w:r>
    </w:p>
    <w:p>
      <w:r>
        <w:t xml:space="preserve">Ensimmäiset säännölliset lähetykset alkoivat </w:t>
      </w:r>
      <w:r>
        <w:rPr>
          <w:color w:val="A9A9A9"/>
        </w:rPr>
        <w:t xml:space="preserve">1. tammikuuta 2004</w:t>
      </w:r>
      <w:r>
        <w:t xml:space="preserve">, kun belgialainen </w:t>
      </w:r>
      <w:r>
        <w:rPr>
          <w:color w:val="DCDCDC"/>
        </w:rPr>
        <w:t xml:space="preserve">Euro1080-yhtiö </w:t>
      </w:r>
      <w:r>
        <w:t xml:space="preserve">käynnisti </w:t>
      </w:r>
      <w:r>
        <w:t xml:space="preserve">HD1-kanavan perinteisellä </w:t>
      </w:r>
      <w:r>
        <w:rPr>
          <w:color w:val="556B2F"/>
        </w:rPr>
        <w:t xml:space="preserve">Wienin uudenvuoden konsertilla</w:t>
      </w:r>
      <w:r>
        <w:t xml:space="preserve">. </w:t>
      </w:r>
      <w:r>
        <w:t xml:space="preserve">Testilähetyksiä oli tehty IBC-messuista lähtien </w:t>
      </w:r>
      <w:r>
        <w:rPr>
          <w:color w:val="6B8E23"/>
        </w:rPr>
        <w:t xml:space="preserve">syyskuussa 2003, mutta </w:t>
      </w:r>
      <w:r>
        <w:t xml:space="preserve">uudenvuodenpäivän lähetys merkitsi </w:t>
      </w:r>
      <w:r>
        <w:t xml:space="preserve">HD1-kanavan</w:t>
      </w:r>
      <w:r>
        <w:t xml:space="preserve"> virallista käynnistämistä </w:t>
      </w:r>
      <w:r>
        <w:t xml:space="preserve">ja HDTV:n virallista käyttöönottoa Euroopassa.</w:t>
      </w:r>
    </w:p>
    <w:p>
      <w:r>
        <w:rPr>
          <w:b/>
        </w:rPr>
        <w:t xml:space="preserve">Kysymys 0</w:t>
      </w:r>
    </w:p>
    <w:p>
      <w:r>
        <w:t xml:space="preserve">Milloin säännölliset lähetykset alkoivat Euroopassa?</w:t>
      </w:r>
    </w:p>
    <w:p>
      <w:r>
        <w:rPr>
          <w:b/>
        </w:rPr>
        <w:t xml:space="preserve">Kysymys 1</w:t>
      </w:r>
    </w:p>
    <w:p>
      <w:r>
        <w:t xml:space="preserve">Mikä tapahtuma lähetettiin ensimmäisen kerran 1. tammikuuta 2004?</w:t>
      </w:r>
    </w:p>
    <w:p>
      <w:r>
        <w:rPr>
          <w:b/>
        </w:rPr>
        <w:t xml:space="preserve">Kysymys 2</w:t>
      </w:r>
    </w:p>
    <w:p>
      <w:r>
        <w:t xml:space="preserve">Uudenvuodenpäivän lähetys käynnisti virallisesti minkä kanavan?</w:t>
      </w:r>
    </w:p>
    <w:p>
      <w:r>
        <w:rPr>
          <w:b/>
        </w:rPr>
        <w:t xml:space="preserve">Kysymys 3</w:t>
      </w:r>
    </w:p>
    <w:p>
      <w:r>
        <w:t xml:space="preserve">Milloin HDTV:n testilähetykset alkoivat Euroopassa?</w:t>
      </w:r>
    </w:p>
    <w:p>
      <w:r>
        <w:rPr>
          <w:b/>
        </w:rPr>
        <w:t xml:space="preserve">Kysymys 4</w:t>
      </w:r>
    </w:p>
    <w:p>
      <w:r>
        <w:t xml:space="preserve">Mikä eurooppalainen yritys lanseerasi HD1:n?</w:t>
      </w:r>
    </w:p>
    <w:p>
      <w:r>
        <w:rPr>
          <w:b/>
        </w:rPr>
        <w:t xml:space="preserve">Kysymys 5</w:t>
      </w:r>
    </w:p>
    <w:p>
      <w:r>
        <w:t xml:space="preserve">Milloin ei-säännölliset lähetykset alkoivat Euroopassa?</w:t>
      </w:r>
    </w:p>
    <w:p>
      <w:r>
        <w:rPr>
          <w:b/>
        </w:rPr>
        <w:t xml:space="preserve">Kysymys 6</w:t>
      </w:r>
    </w:p>
    <w:p>
      <w:r>
        <w:t xml:space="preserve"> Mikä tapahtuma lähetettiin ensimmäisen kerran 1. maaliskuuta 2004?</w:t>
      </w:r>
    </w:p>
    <w:p>
      <w:r>
        <w:rPr>
          <w:b/>
        </w:rPr>
        <w:t xml:space="preserve">Kysymys 7</w:t>
      </w:r>
    </w:p>
    <w:p>
      <w:r>
        <w:t xml:space="preserve"> Uudenvuodenpäivän lähetys ei virallisesti käynnistänyt mitä kanavaa?</w:t>
      </w:r>
    </w:p>
    <w:p>
      <w:r>
        <w:rPr>
          <w:b/>
        </w:rPr>
        <w:t xml:space="preserve">Kysymys 8</w:t>
      </w:r>
    </w:p>
    <w:p>
      <w:r>
        <w:t xml:space="preserve"> Milloin SDTV:n testilähetykset alkoivat Euroopassa?</w:t>
      </w:r>
    </w:p>
    <w:p>
      <w:r>
        <w:rPr>
          <w:b/>
        </w:rPr>
        <w:t xml:space="preserve">Kysymys 9</w:t>
      </w:r>
    </w:p>
    <w:p>
      <w:r>
        <w:t xml:space="preserve">Mikä eurooppalainen yritys lanseerasi SD1:n?</w:t>
      </w:r>
    </w:p>
    <w:p>
      <w:r>
        <w:rPr>
          <w:b/>
        </w:rPr>
        <w:t xml:space="preserve">Teksti numero 22</w:t>
      </w:r>
    </w:p>
    <w:p>
      <w:r>
        <w:t xml:space="preserve">Euro1080, entisen ja nyt konkurssiin menneen belgialaisen televisiopalveluyrityksen </w:t>
      </w:r>
      <w:r>
        <w:rPr>
          <w:color w:val="A9A9A9"/>
        </w:rPr>
        <w:t xml:space="preserve">Alfacamin </w:t>
      </w:r>
      <w:r>
        <w:t xml:space="preserve">osasto</w:t>
      </w:r>
      <w:r>
        <w:t xml:space="preserve">, lähetti HDTV-kanavia rikkoakseen yleiseurooppalaisen pattitilanteen </w:t>
      </w:r>
      <w:r>
        <w:rPr>
          <w:color w:val="DCDCDC"/>
        </w:rPr>
        <w:t xml:space="preserve">"</w:t>
      </w:r>
      <w:r>
        <w:rPr>
          <w:color w:val="2F4F4F"/>
        </w:rPr>
        <w:t xml:space="preserve">ei HD-lähetyksiä, ei HD-televisioita, ei ostettuja HD-televisioita, ei HD-lähetyksiä</w:t>
      </w:r>
      <w:r>
        <w:rPr>
          <w:color w:val="DCDCDC"/>
        </w:rPr>
        <w:t xml:space="preserve">..." </w:t>
      </w:r>
      <w:r>
        <w:t xml:space="preserve">ja saadakseen </w:t>
      </w:r>
      <w:r>
        <w:rPr>
          <w:color w:val="556B2F"/>
        </w:rPr>
        <w:t xml:space="preserve">HDTV-kiinnostuksen </w:t>
      </w:r>
      <w:r>
        <w:t xml:space="preserve">alkuun Euroopassa</w:t>
      </w:r>
      <w:r>
        <w:t xml:space="preserve">. </w:t>
      </w:r>
      <w:r>
        <w:t xml:space="preserve">HD1-kanava oli aluksi </w:t>
      </w:r>
      <w:r>
        <w:rPr>
          <w:color w:val="6B8E23"/>
        </w:rPr>
        <w:t xml:space="preserve">vapaasti vastaanotettava</w:t>
      </w:r>
      <w:r>
        <w:t xml:space="preserve">, ja se sisälsi pääasiassa urheilu-, draama-, musiikki- ja muita kulttuuritapahtumia, jotka lähetettiin </w:t>
      </w:r>
      <w:r>
        <w:rPr>
          <w:color w:val="228B22"/>
        </w:rPr>
        <w:t xml:space="preserve">monikielisellä ääniraidalla </w:t>
      </w:r>
      <w:r>
        <w:t xml:space="preserve">4-5 tuntia </w:t>
      </w:r>
      <w:r>
        <w:rPr>
          <w:color w:val="A0522D"/>
        </w:rPr>
        <w:t xml:space="preserve">päivässä.</w:t>
      </w:r>
    </w:p>
    <w:p>
      <w:r>
        <w:rPr>
          <w:b/>
        </w:rPr>
        <w:t xml:space="preserve">Kysymys 0</w:t>
      </w:r>
    </w:p>
    <w:p>
      <w:r>
        <w:t xml:space="preserve">Euro1080 oli minkä entisen yrityksen osasto?</w:t>
      </w:r>
    </w:p>
    <w:p>
      <w:r>
        <w:rPr>
          <w:b/>
        </w:rPr>
        <w:t xml:space="preserve">Kysymys 1</w:t>
      </w:r>
    </w:p>
    <w:p>
      <w:r>
        <w:t xml:space="preserve">Mikä "kana vai muna" -pattitilanne sai Euro1080:n lähettämään HDTV-kanavia?</w:t>
      </w:r>
    </w:p>
    <w:p>
      <w:r>
        <w:rPr>
          <w:b/>
        </w:rPr>
        <w:t xml:space="preserve">Kysymys 2</w:t>
      </w:r>
    </w:p>
    <w:p>
      <w:r>
        <w:t xml:space="preserve">Mitä Euro1080 toivoi saavansa aikaan lähettämällä HDTV-kanavia?</w:t>
      </w:r>
    </w:p>
    <w:p>
      <w:r>
        <w:rPr>
          <w:b/>
        </w:rPr>
        <w:t xml:space="preserve">Kysymys 3</w:t>
      </w:r>
    </w:p>
    <w:p>
      <w:r>
        <w:t xml:space="preserve">Kuinka paljon katsojat joutuivat maksamaan HD1-kanavasta?</w:t>
      </w:r>
    </w:p>
    <w:p>
      <w:r>
        <w:rPr>
          <w:b/>
        </w:rPr>
        <w:t xml:space="preserve">Kysymys 4</w:t>
      </w:r>
    </w:p>
    <w:p>
      <w:r>
        <w:t xml:space="preserve">Mitä HD1:llä esitettiin 4 tai 5 tuntia päivässä?</w:t>
      </w:r>
    </w:p>
    <w:p>
      <w:r>
        <w:rPr>
          <w:b/>
        </w:rPr>
        <w:t xml:space="preserve">Kysymys 5</w:t>
      </w:r>
    </w:p>
    <w:p>
      <w:r>
        <w:t xml:space="preserve">Euro180 oli minkä entisen yrityksen osasto?</w:t>
      </w:r>
    </w:p>
    <w:p>
      <w:r>
        <w:rPr>
          <w:b/>
        </w:rPr>
        <w:t xml:space="preserve">Kysymys 6</w:t>
      </w:r>
    </w:p>
    <w:p>
      <w:r>
        <w:t xml:space="preserve">Mikä "kana vai muna" -pattitilanne sai Asia1080:n lähettämään HDTV-kanavia?</w:t>
      </w:r>
    </w:p>
    <w:p>
      <w:r>
        <w:rPr>
          <w:b/>
        </w:rPr>
        <w:t xml:space="preserve">Kysymys 7</w:t>
      </w:r>
    </w:p>
    <w:p>
      <w:r>
        <w:t xml:space="preserve">Mitä Euro1080 toivoi saavansa aikaan lähettämällä SDTV-kanavia?</w:t>
      </w:r>
    </w:p>
    <w:p>
      <w:r>
        <w:rPr>
          <w:b/>
        </w:rPr>
        <w:t xml:space="preserve">Kysymys 8</w:t>
      </w:r>
    </w:p>
    <w:p>
      <w:r>
        <w:t xml:space="preserve"> Kuinka paljon katsojien piti maksaa SD1-kanavasta?</w:t>
      </w:r>
    </w:p>
    <w:p>
      <w:r>
        <w:rPr>
          <w:b/>
        </w:rPr>
        <w:t xml:space="preserve">Kysymys 9</w:t>
      </w:r>
    </w:p>
    <w:p>
      <w:r>
        <w:t xml:space="preserve"> Mikä oli SD1:llä 4 tai 5 tuntia päivässä?</w:t>
      </w:r>
    </w:p>
    <w:p>
      <w:r>
        <w:rPr>
          <w:b/>
        </w:rPr>
        <w:t xml:space="preserve">Teksti numero 23</w:t>
      </w:r>
    </w:p>
    <w:p>
      <w:r>
        <w:t xml:space="preserve">Näissä ensimmäisissä eurooppalaisissa HDTV-lähetyksissä käytettiin </w:t>
      </w:r>
      <w:r>
        <w:rPr>
          <w:color w:val="A9A9A9"/>
        </w:rPr>
        <w:t xml:space="preserve">1080i-muotoa </w:t>
      </w:r>
      <w:r>
        <w:t xml:space="preserve">ja </w:t>
      </w:r>
      <w:r>
        <w:t xml:space="preserve">MPEG-2-pakkausta </w:t>
      </w:r>
      <w:r>
        <w:t xml:space="preserve">SES:n Astra 1H -satelliitin DVB-S-signaalissa. Euro1080-lähetyksissä siirryttiin myöhemmin </w:t>
      </w:r>
      <w:r>
        <w:t xml:space="preserve">MPEG-4/AVC-pakkaukseen </w:t>
      </w:r>
      <w:r>
        <w:t xml:space="preserve">DVB-S2-signaalissa myöhempien eurooppalaisten lähetyskanavien mukaisesti.</w:t>
      </w:r>
    </w:p>
    <w:p>
      <w:r>
        <w:rPr>
          <w:b/>
        </w:rPr>
        <w:t xml:space="preserve">Kysymys 0</w:t>
      </w:r>
    </w:p>
    <w:p>
      <w:r>
        <w:t xml:space="preserve">Mitä formaattia käytettiin ensimmäisessä eurooppalaisessa HDTV-lähetyksessä?</w:t>
      </w:r>
    </w:p>
    <w:p>
      <w:r>
        <w:rPr>
          <w:b/>
        </w:rPr>
        <w:t xml:space="preserve">Kysymys 1</w:t>
      </w:r>
    </w:p>
    <w:p>
      <w:r>
        <w:t xml:space="preserve">Mitä pakkausta käytettiin ensimmäisessä eurooppalaisessa HDTV-lähetyksessä?</w:t>
      </w:r>
    </w:p>
    <w:p>
      <w:r>
        <w:rPr>
          <w:b/>
        </w:rPr>
        <w:t xml:space="preserve">Kysymys 2</w:t>
      </w:r>
    </w:p>
    <w:p>
      <w:r>
        <w:t xml:space="preserve">Mitä signaalia käytettiin ensimmäisessä eurooppalaisessa HDTV-lähetyksessä?</w:t>
      </w:r>
    </w:p>
    <w:p>
      <w:r>
        <w:rPr>
          <w:b/>
        </w:rPr>
        <w:t xml:space="preserve">Kysymys 3</w:t>
      </w:r>
    </w:p>
    <w:p>
      <w:r>
        <w:t xml:space="preserve">Mihin puristukseen Euro1080 myöhemmin siirtyi?</w:t>
      </w:r>
    </w:p>
    <w:p>
      <w:r>
        <w:rPr>
          <w:b/>
        </w:rPr>
        <w:t xml:space="preserve">Kysymys 4</w:t>
      </w:r>
    </w:p>
    <w:p>
      <w:r>
        <w:t xml:space="preserve">Mihin signaaliin Euro1080 siirtyi myöhemmin?</w:t>
      </w:r>
    </w:p>
    <w:p>
      <w:r>
        <w:rPr>
          <w:b/>
        </w:rPr>
        <w:t xml:space="preserve">Kysymys 5</w:t>
      </w:r>
    </w:p>
    <w:p>
      <w:r>
        <w:t xml:space="preserve">Mitä formaattia käytettiin ensimmäisessä eurooppalaisessa SDTV-lähetyksessä?</w:t>
      </w:r>
    </w:p>
    <w:p>
      <w:r>
        <w:rPr>
          <w:b/>
        </w:rPr>
        <w:t xml:space="preserve">Kysymys 6</w:t>
      </w:r>
    </w:p>
    <w:p>
      <w:r>
        <w:t xml:space="preserve"> Mitä pakkausta käytettiin Aasian ensimmäisessä HDTV-lähetyksessä?</w:t>
      </w:r>
    </w:p>
    <w:p>
      <w:r>
        <w:rPr>
          <w:b/>
        </w:rPr>
        <w:t xml:space="preserve">Kysymys 7</w:t>
      </w:r>
    </w:p>
    <w:p>
      <w:r>
        <w:t xml:space="preserve"> Mitä signaalia käytettiin ensimmäisessä eurooppalaisessa SDTV-lähetyksessä?</w:t>
      </w:r>
    </w:p>
    <w:p>
      <w:r>
        <w:rPr>
          <w:b/>
        </w:rPr>
        <w:t xml:space="preserve">Kysymys 8</w:t>
      </w:r>
    </w:p>
    <w:p>
      <w:r>
        <w:t xml:space="preserve"> Mihin puristukseen Euro1180 myöhemmin siirtyi?</w:t>
      </w:r>
    </w:p>
    <w:p>
      <w:r>
        <w:rPr>
          <w:b/>
        </w:rPr>
        <w:t xml:space="preserve">Tekstin numero 24</w:t>
      </w:r>
    </w:p>
    <w:p>
      <w:r>
        <w:t xml:space="preserve">SES:n vuotuisessa Satellite Monitor -markkinatutkimuksessa vuodelta 2010 todetaan, että yli 200 kaupallista kanavaa lähettää HD-lähetyksiä Astra-satelliiteista, </w:t>
      </w:r>
      <w:r>
        <w:t xml:space="preserve">Euroopassa </w:t>
      </w:r>
      <w:r>
        <w:t xml:space="preserve">on </w:t>
      </w:r>
      <w:r>
        <w:t xml:space="preserve">myyty </w:t>
      </w:r>
      <w:r>
        <w:rPr>
          <w:color w:val="DCDCDC"/>
        </w:rPr>
        <w:t xml:space="preserve">185 miljoonaa </w:t>
      </w:r>
      <w:r>
        <w:t xml:space="preserve">HD-tasoiseen lähetykseen kykenevää televisiota (</w:t>
      </w:r>
      <w:r>
        <w:rPr>
          <w:color w:val="2F4F4F"/>
        </w:rPr>
        <w:t xml:space="preserve">60 </w:t>
      </w:r>
      <w:r>
        <w:rPr>
          <w:color w:val="556B2F"/>
        </w:rPr>
        <w:t xml:space="preserve">miljoonaa </w:t>
      </w:r>
      <w:r>
        <w:rPr>
          <w:color w:val="2F4F4F"/>
        </w:rPr>
        <w:t xml:space="preserve">puntaa </w:t>
      </w:r>
      <w:r>
        <w:t xml:space="preserve">pelkästään vuonna 2010) ja </w:t>
      </w:r>
      <w:r>
        <w:rPr>
          <w:color w:val="6B8E23"/>
        </w:rPr>
        <w:t xml:space="preserve">20 miljoonaa </w:t>
      </w:r>
      <w:r>
        <w:t xml:space="preserve">kotitaloutta (</w:t>
      </w:r>
      <w:r>
        <w:rPr>
          <w:color w:val="A0522D"/>
        </w:rPr>
        <w:t xml:space="preserve">27 prosenttia </w:t>
      </w:r>
      <w:r>
        <w:t xml:space="preserve">kaikista Euroopan digitaalisista satelliittitelevisiokodeista) katsoo HD-satelliittilähetyksiä (16 miljoonaa Astra-satelliittien kautta).</w:t>
      </w:r>
    </w:p>
    <w:p>
      <w:r>
        <w:rPr>
          <w:b/>
        </w:rPr>
        <w:t xml:space="preserve">Kysymys 0</w:t>
      </w:r>
    </w:p>
    <w:p>
      <w:r>
        <w:t xml:space="preserve">Vuoden 2010 Satellite Monitor -markkinatutkimuksen mukaan kuinka monta HD-kykyistä televisiota myytiin Euroopassa?</w:t>
      </w:r>
    </w:p>
    <w:p>
      <w:r>
        <w:rPr>
          <w:b/>
        </w:rPr>
        <w:t xml:space="preserve">Kysymys 1</w:t>
      </w:r>
    </w:p>
    <w:p>
      <w:r>
        <w:t xml:space="preserve">Vuoden 2010 Satellite Monitor -markkinatutkimuksen mukaan kuinka moni eurooppalainen kotitalous katsoi HD-lähetyksiä? </w:t>
      </w:r>
    </w:p>
    <w:p>
      <w:r>
        <w:rPr>
          <w:b/>
        </w:rPr>
        <w:t xml:space="preserve">Kysymys 2</w:t>
      </w:r>
    </w:p>
    <w:p>
      <w:r>
        <w:t xml:space="preserve">Kuinka monta puntaa Euroopassa käytettiin HD-kykyisiin televisioihin vuonna 2010?</w:t>
      </w:r>
    </w:p>
    <w:p>
      <w:r>
        <w:rPr>
          <w:b/>
        </w:rPr>
        <w:t xml:space="preserve">Kysymys 3</w:t>
      </w:r>
    </w:p>
    <w:p>
      <w:r>
        <w:t xml:space="preserve">Kuinka monta prosenttia eurooppalaisista digitaalisista satelliittitelevisiokodeista katsoi HD-lähetyksiä vuonna 2010?</w:t>
      </w:r>
    </w:p>
    <w:p>
      <w:r>
        <w:rPr>
          <w:b/>
        </w:rPr>
        <w:t xml:space="preserve">Kysymys 4</w:t>
      </w:r>
    </w:p>
    <w:p>
      <w:r>
        <w:t xml:space="preserve">Mitä eurooppalaisten HD-kanavien ja katsojien määrä on tehnyt ensimmäisten HDTV-lähetysten jälkeen?</w:t>
      </w:r>
    </w:p>
    <w:p>
      <w:r>
        <w:rPr>
          <w:b/>
        </w:rPr>
        <w:t xml:space="preserve">Kysymys 5</w:t>
      </w:r>
    </w:p>
    <w:p>
      <w:r>
        <w:t xml:space="preserve">Vuoden 2010 Satellite Monitor -markkinatutkimuksen mukaan kuinka monta SD-kykyistä televisiota myytiin Euroopassa?</w:t>
      </w:r>
    </w:p>
    <w:p>
      <w:r>
        <w:rPr>
          <w:b/>
        </w:rPr>
        <w:t xml:space="preserve">Kysymys 6</w:t>
      </w:r>
    </w:p>
    <w:p>
      <w:r>
        <w:t xml:space="preserve"> Vuoden 2010 Satellite Monitor -markkinatutkimuksen mukaan kuinka moni eurooppalainen kotitalous katsoi SD-lähetyksiä?</w:t>
      </w:r>
    </w:p>
    <w:p>
      <w:r>
        <w:rPr>
          <w:b/>
        </w:rPr>
        <w:t xml:space="preserve">Kysymys 7</w:t>
      </w:r>
    </w:p>
    <w:p>
      <w:r>
        <w:t xml:space="preserve">Kuinka monta puntaa Euroopassa käytettiin SD-kykyisiin televisioihin vuonna 2010?</w:t>
      </w:r>
    </w:p>
    <w:p>
      <w:r>
        <w:rPr>
          <w:b/>
        </w:rPr>
        <w:t xml:space="preserve">Kysymys 8</w:t>
      </w:r>
    </w:p>
    <w:p>
      <w:r>
        <w:t xml:space="preserve">Kuinka monta prosenttia eurooppalaisista digitaalisen satelliittitelevision kodeista katsoi SD-lähetyksiä vuonna 2010?</w:t>
      </w:r>
    </w:p>
    <w:p>
      <w:r>
        <w:rPr>
          <w:b/>
        </w:rPr>
        <w:t xml:space="preserve">Kysymys 9</w:t>
      </w:r>
    </w:p>
    <w:p>
      <w:r>
        <w:t xml:space="preserve">Mitä eurooppalaisten HD-kanavien ja katsojien määrä on tehnyt ensimmäisten SDTV-lähetysten jälkeen?</w:t>
      </w:r>
    </w:p>
    <w:p>
      <w:r>
        <w:rPr>
          <w:b/>
        </w:rPr>
        <w:t xml:space="preserve">Teksti numero 25</w:t>
      </w:r>
    </w:p>
    <w:p>
      <w:r>
        <w:rPr>
          <w:color w:val="A9A9A9"/>
        </w:rPr>
        <w:t xml:space="preserve">Joulukuussa </w:t>
      </w:r>
      <w:r>
        <w:t xml:space="preserve">2009 </w:t>
      </w:r>
      <w:r>
        <w:rPr>
          <w:color w:val="2F4F4F"/>
        </w:rPr>
        <w:t xml:space="preserve">Yhdistyneestä kuningask</w:t>
      </w:r>
      <w:r>
        <w:rPr>
          <w:color w:val="DCDCDC"/>
        </w:rPr>
        <w:t xml:space="preserve">unnasta </w:t>
      </w:r>
      <w:r>
        <w:t xml:space="preserve">tuli ensimmäinen eurooppalainen maa, joka otti käyttöön teräväpiirtosisältöä </w:t>
      </w:r>
      <w:r>
        <w:t xml:space="preserve">maanpäällisessä digitaalisessa televisiossa </w:t>
      </w:r>
      <w:r>
        <w:t xml:space="preserve">käyttäen uutta </w:t>
      </w:r>
      <w:r>
        <w:t xml:space="preserve">DVB-T2-lähetysstandardia, sellaisena kuin se on </w:t>
      </w:r>
      <w:r>
        <w:t xml:space="preserve">määritelty </w:t>
      </w:r>
      <w:r>
        <w:rPr>
          <w:color w:val="A0522D"/>
        </w:rPr>
        <w:t xml:space="preserve">Digital TV Groupin </w:t>
      </w:r>
      <w:r>
        <w:t xml:space="preserve">(DTG) D-kirjassa.</w:t>
      </w:r>
    </w:p>
    <w:p>
      <w:r>
        <w:rPr>
          <w:b/>
        </w:rPr>
        <w:t xml:space="preserve">Kysymys 0</w:t>
      </w:r>
    </w:p>
    <w:p>
      <w:r>
        <w:t xml:space="preserve">Mikä Euroopan maa otti ensimmäisenä käyttöön HD-sisältöä uuden DVB-T2-standardin avulla?</w:t>
      </w:r>
    </w:p>
    <w:p>
      <w:r>
        <w:rPr>
          <w:b/>
        </w:rPr>
        <w:t xml:space="preserve">Kysymys 1</w:t>
      </w:r>
    </w:p>
    <w:p>
      <w:r>
        <w:t xml:space="preserve">Milloin Yhdistyneessä kuningaskunnassa otettiin käyttöön HD-sisältöä uuden DVB-T2-lähetysstandardin avulla?</w:t>
      </w:r>
    </w:p>
    <w:p>
      <w:r>
        <w:rPr>
          <w:b/>
        </w:rPr>
        <w:t xml:space="preserve">Kysymys 2</w:t>
      </w:r>
    </w:p>
    <w:p>
      <w:r>
        <w:t xml:space="preserve">Mitä siirtostandardia Yhdistynyt kuningaskunta alkoi käyttää joulukuussa 2009?</w:t>
      </w:r>
    </w:p>
    <w:p>
      <w:r>
        <w:rPr>
          <w:b/>
        </w:rPr>
        <w:t xml:space="preserve">Kysymys 3</w:t>
      </w:r>
    </w:p>
    <w:p>
      <w:r>
        <w:t xml:space="preserve">Mitä DTG tarkoittaa?</w:t>
      </w:r>
    </w:p>
    <w:p>
      <w:r>
        <w:rPr>
          <w:b/>
        </w:rPr>
        <w:t xml:space="preserve">Kysymys 4</w:t>
      </w:r>
    </w:p>
    <w:p>
      <w:r>
        <w:t xml:space="preserve">Mikä Euroopan maa otti ensimmäisenä käyttöön SD-sisältöä uuden DVB-T2-standardin avulla?</w:t>
      </w:r>
    </w:p>
    <w:p>
      <w:r>
        <w:rPr>
          <w:b/>
        </w:rPr>
        <w:t xml:space="preserve">Kysymys 5</w:t>
      </w:r>
    </w:p>
    <w:p>
      <w:r>
        <w:t xml:space="preserve">Milloin Yhdistyneessä kuningaskunnassa otettiin käyttöön SD-sisältöä uuden DVB-T2-lähetysstandardin avulla?</w:t>
      </w:r>
    </w:p>
    <w:p>
      <w:r>
        <w:rPr>
          <w:b/>
        </w:rPr>
        <w:t xml:space="preserve">Kysymys 6</w:t>
      </w:r>
    </w:p>
    <w:p>
      <w:r>
        <w:t xml:space="preserve">Mitä siirtostandardia Yhdysvallat alkoi käyttää joulukuussa 2009?</w:t>
      </w:r>
    </w:p>
    <w:p>
      <w:r>
        <w:rPr>
          <w:b/>
        </w:rPr>
        <w:t xml:space="preserve">Kysymys 7</w:t>
      </w:r>
    </w:p>
    <w:p>
      <w:r>
        <w:t xml:space="preserve"> Mitä DTD tarkoittaa?</w:t>
      </w:r>
    </w:p>
    <w:p>
      <w:r>
        <w:rPr>
          <w:b/>
        </w:rPr>
        <w:t xml:space="preserve">Teksti numero 26</w:t>
      </w:r>
    </w:p>
    <w:p>
      <w:r>
        <w:rPr>
          <w:color w:val="A9A9A9"/>
        </w:rPr>
        <w:t xml:space="preserve">Freeview HD </w:t>
      </w:r>
      <w:r>
        <w:t xml:space="preserve">-palvelu sisältää tällä hetkellä </w:t>
      </w:r>
      <w:r>
        <w:t xml:space="preserve">HD-kanavia</w:t>
      </w:r>
      <w:r>
        <w:rPr>
          <w:color w:val="DCDCDC"/>
        </w:rPr>
        <w:t xml:space="preserve">10</w:t>
      </w:r>
      <w:r>
        <w:t xml:space="preserve"> (joulukuussa 2013[päivitys]), ja se otettiin käyttöön </w:t>
      </w:r>
      <w:r>
        <w:rPr>
          <w:color w:val="2F4F4F"/>
        </w:rPr>
        <w:t xml:space="preserve">alue kerrallaan </w:t>
      </w:r>
      <w:r>
        <w:t xml:space="preserve">koko Yhdistyneessä kuningaskunnassa digitaaliseen digitaalilähetykseen siirtymisen myötä, ja se saatiin lopulta päätökseen </w:t>
      </w:r>
      <w:r>
        <w:rPr>
          <w:color w:val="556B2F"/>
        </w:rPr>
        <w:t xml:space="preserve">lokakuussa 2012</w:t>
      </w:r>
      <w:r>
        <w:t xml:space="preserve">. Freeview HD ei kuitenkaan ole ensimmäinen maanpäällisen digitaalitelevision HDTV-palvelu Euroopassa;</w:t>
      </w:r>
    </w:p>
    <w:p>
      <w:r>
        <w:rPr>
          <w:b/>
        </w:rPr>
        <w:t xml:space="preserve">Kysymys 0</w:t>
      </w:r>
    </w:p>
    <w:p>
      <w:r>
        <w:t xml:space="preserve">Kuinka monta HD-kanavaa Freeview HD -palvelussa oli joulukuussa 2013?</w:t>
      </w:r>
    </w:p>
    <w:p>
      <w:r>
        <w:rPr>
          <w:b/>
        </w:rPr>
        <w:t xml:space="preserve">Kysymys 1</w:t>
      </w:r>
    </w:p>
    <w:p>
      <w:r>
        <w:t xml:space="preserve">Milloin siirtyminen digitaalilähetyksiin saatiin Yhdistyneessä kuningaskunnassa päätökseen?</w:t>
      </w:r>
    </w:p>
    <w:p>
      <w:r>
        <w:rPr>
          <w:b/>
        </w:rPr>
        <w:t xml:space="preserve">Kysymys 2</w:t>
      </w:r>
    </w:p>
    <w:p>
      <w:r>
        <w:t xml:space="preserve">Mikä palvelu sisältää 10 HD-kanavaa, ja sen käyttöönotto päättyi lokakuussa 2012?</w:t>
      </w:r>
    </w:p>
    <w:p>
      <w:r>
        <w:rPr>
          <w:b/>
        </w:rPr>
        <w:t xml:space="preserve">Kysymys 3</w:t>
      </w:r>
    </w:p>
    <w:p>
      <w:r>
        <w:t xml:space="preserve">Miten Freeview HD -palvelu otettiin käyttöön Yhdistyneessä kuningaskunnassa?</w:t>
      </w:r>
    </w:p>
    <w:p>
      <w:r>
        <w:rPr>
          <w:b/>
        </w:rPr>
        <w:t xml:space="preserve">Kysymys 4</w:t>
      </w:r>
    </w:p>
    <w:p>
      <w:r>
        <w:t xml:space="preserve">Kuinka monta SD-kanavaa Freeview SD-palvelussa oli joulukuussa 2013?</w:t>
      </w:r>
    </w:p>
    <w:p>
      <w:r>
        <w:rPr>
          <w:b/>
        </w:rPr>
        <w:t xml:space="preserve">Kysymys 5</w:t>
      </w:r>
    </w:p>
    <w:p>
      <w:r>
        <w:t xml:space="preserve"> Milloin Yhdysvalloissa saatiin päätökseen digitaalilähetyksiin siirtyminen?</w:t>
      </w:r>
    </w:p>
    <w:p>
      <w:r>
        <w:rPr>
          <w:b/>
        </w:rPr>
        <w:t xml:space="preserve">Kysymys 6</w:t>
      </w:r>
    </w:p>
    <w:p>
      <w:r>
        <w:t xml:space="preserve">Mikä palvelu sisältää 10 HD-kanavaa ja sen käyttöönotto päättyi lokakuussa 2022?</w:t>
      </w:r>
    </w:p>
    <w:p>
      <w:r>
        <w:rPr>
          <w:b/>
        </w:rPr>
        <w:t xml:space="preserve">Kysymys 7</w:t>
      </w:r>
    </w:p>
    <w:p>
      <w:r>
        <w:t xml:space="preserve">Miten Freeview HD -palvelu otettiin käyttöön Yhdysvalloissa?</w:t>
      </w:r>
    </w:p>
    <w:p>
      <w:r>
        <w:rPr>
          <w:b/>
        </w:rPr>
        <w:t xml:space="preserve">Teksti numero 27</w:t>
      </w:r>
    </w:p>
    <w:p>
      <w:r>
        <w:t xml:space="preserve">Jos käytetään kaikkia kolmea parametria, ne määritetään seuraavassa muodossa: </w:t>
      </w:r>
      <w:r>
        <w:rPr>
          <w:color w:val="A9A9A9"/>
        </w:rPr>
        <w:t xml:space="preserve">[kuvakoko][skannausjärjestelmä][ruutu- tai kenttänopeus] </w:t>
      </w:r>
      <w:r>
        <w:rPr>
          <w:color w:val="DCDCDC"/>
        </w:rPr>
        <w:t xml:space="preserve">tai [kuvakoko]</w:t>
      </w:r>
      <w:r>
        <w:t xml:space="preserve">/[ruutu- tai kenttänopeus][skannausjärjestelmä].[Viittaus tarvitaan] Usein </w:t>
      </w:r>
      <w:r>
        <w:rPr>
          <w:color w:val="2F4F4F"/>
        </w:rPr>
        <w:t xml:space="preserve">kuvakoko tai ruutunopeus </w:t>
      </w:r>
      <w:r>
        <w:t xml:space="preserve">voidaan jättää pois</w:t>
      </w:r>
      <w:r>
        <w:rPr>
          <w:color w:val="556B2F"/>
        </w:rPr>
        <w:t xml:space="preserve">, jos sen </w:t>
      </w:r>
      <w:r>
        <w:rPr>
          <w:color w:val="6B8E23"/>
        </w:rPr>
        <w:t xml:space="preserve">arvo ilmenee asiayhteydestä</w:t>
      </w:r>
      <w:r>
        <w:t xml:space="preserve">. Tällöin </w:t>
      </w:r>
      <w:r>
        <w:t xml:space="preserve">jäljelle jäävä numeerinen parametri määritetään ensin ja sen jälkeen </w:t>
      </w:r>
      <w:r>
        <w:rPr>
          <w:color w:val="228B22"/>
        </w:rPr>
        <w:t xml:space="preserve">skannausjärjestelmä</w:t>
      </w:r>
      <w:r>
        <w:t xml:space="preserve">.</w:t>
      </w:r>
    </w:p>
    <w:p>
      <w:r>
        <w:rPr>
          <w:b/>
        </w:rPr>
        <w:t xml:space="preserve">Kysymys 0</w:t>
      </w:r>
    </w:p>
    <w:p>
      <w:r>
        <w:t xml:space="preserve">Mitkä ovat kolme HDTV-parametria?</w:t>
      </w:r>
    </w:p>
    <w:p>
      <w:r>
        <w:rPr>
          <w:b/>
        </w:rPr>
        <w:t xml:space="preserve">Kysymys 1</w:t>
      </w:r>
    </w:p>
    <w:p>
      <w:r>
        <w:t xml:space="preserve">Mitkä kaksi parametria voidaan jättää pois, jos niiden arvo ilmenee asiayhteydestä?</w:t>
      </w:r>
    </w:p>
    <w:p>
      <w:r>
        <w:rPr>
          <w:b/>
        </w:rPr>
        <w:t xml:space="preserve">Kysymys 2</w:t>
      </w:r>
    </w:p>
    <w:p>
      <w:r>
        <w:t xml:space="preserve">Milloin kuvakoko- tai kuvataajuusparametrin määrittelystä voidaan luopua?</w:t>
      </w:r>
    </w:p>
    <w:p>
      <w:r>
        <w:rPr>
          <w:b/>
        </w:rPr>
        <w:t xml:space="preserve">Kysymys 3</w:t>
      </w:r>
    </w:p>
    <w:p>
      <w:r>
        <w:t xml:space="preserve">Kun parametri jätetään pois, jäljelle jäävä numeerinen parametri määritetään ensin, minkä jälkeen?</w:t>
      </w:r>
    </w:p>
    <w:p>
      <w:r>
        <w:rPr>
          <w:b/>
        </w:rPr>
        <w:t xml:space="preserve">Kysymys 4</w:t>
      </w:r>
    </w:p>
    <w:p>
      <w:r>
        <w:t xml:space="preserve">Mitkä ovat kolme SDTV-parametria?</w:t>
      </w:r>
    </w:p>
    <w:p>
      <w:r>
        <w:rPr>
          <w:b/>
        </w:rPr>
        <w:t xml:space="preserve">Kysymys 5</w:t>
      </w:r>
    </w:p>
    <w:p>
      <w:r>
        <w:t xml:space="preserve">Mitä kahta parametria ei voi jättää pois, jos sen arvo ilmenee asiayhteydestä?</w:t>
      </w:r>
    </w:p>
    <w:p>
      <w:r>
        <w:rPr>
          <w:b/>
        </w:rPr>
        <w:t xml:space="preserve">Kysymys 6</w:t>
      </w:r>
    </w:p>
    <w:p>
      <w:r>
        <w:t xml:space="preserve">Milloin kuvakoko- tai kuvataajuusparametrien määrittelyä ei voida jättää pois?</w:t>
      </w:r>
    </w:p>
    <w:p>
      <w:r>
        <w:rPr>
          <w:b/>
        </w:rPr>
        <w:t xml:space="preserve">Kysymys 7</w:t>
      </w:r>
    </w:p>
    <w:p>
      <w:r>
        <w:t xml:space="preserve">Kun parametri jätetään pois, jäljelle jäävä numeerinen parametri määritetään viimeisenä, minkä jälkeen?</w:t>
      </w:r>
    </w:p>
    <w:p>
      <w:r>
        <w:rPr>
          <w:b/>
        </w:rPr>
        <w:t xml:space="preserve">Tekstin numero 28</w:t>
      </w:r>
    </w:p>
    <w:p>
      <w:r>
        <w:t xml:space="preserve">Esimerkiksi 1920×1080p25 tarkoittaa progressiivista skannausmuotoa, jossa on </w:t>
      </w:r>
      <w:r>
        <w:t xml:space="preserve">ruutuja</w:t>
      </w:r>
      <w:r>
        <w:rPr>
          <w:color w:val="A9A9A9"/>
        </w:rPr>
        <w:t xml:space="preserve">25</w:t>
      </w:r>
      <w:r>
        <w:t xml:space="preserve"> sekunnissa, ja jokainen ruutu on </w:t>
      </w:r>
      <w:r>
        <w:rPr>
          <w:color w:val="DCDCDC"/>
        </w:rPr>
        <w:t xml:space="preserve">1 920 pikseliä leveä ja 1 080 pikseliä korkea</w:t>
      </w:r>
      <w:r>
        <w:t xml:space="preserve">. </w:t>
      </w:r>
      <w:r>
        <w:t xml:space="preserve">Merkintä 1080i25 tai 1080i50 tarkoittaa lomitettua skannausmuotoa, jossa </w:t>
      </w:r>
      <w:r>
        <w:t xml:space="preserve">ruutuja</w:t>
      </w:r>
      <w:r>
        <w:rPr>
          <w:color w:val="2F4F4F"/>
        </w:rPr>
        <w:t xml:space="preserve">25</w:t>
      </w:r>
      <w:r>
        <w:t xml:space="preserve"> (50 kenttää) </w:t>
      </w:r>
      <w:r>
        <w:t xml:space="preserve">on </w:t>
      </w:r>
      <w:r>
        <w:t xml:space="preserve">sekunnissa, ja kukin ruutu on 1 920 pikseliä leveä ja 1 080 pikseliä korkea. Merkintä 1080i30 tai 1080i60 tarkoittaa lomitettua skannausmuotoa, jossa </w:t>
      </w:r>
      <w:r>
        <w:t xml:space="preserve">ruutuja</w:t>
      </w:r>
      <w:r>
        <w:rPr>
          <w:color w:val="556B2F"/>
        </w:rPr>
        <w:t xml:space="preserve">30</w:t>
      </w:r>
      <w:r>
        <w:t xml:space="preserve"> (60 kenttää) on 60 sekunnissa, ja kunkin ruudun leveys on 1 920 pikseliä ja korkeus 1 080 pikseliä. Merkintä 720p60 tarkoittaa progressiivista skannausmuotoa, jossa on </w:t>
      </w:r>
      <w:r>
        <w:t xml:space="preserve">ruutuja</w:t>
      </w:r>
      <w:r>
        <w:rPr>
          <w:color w:val="6B8E23"/>
        </w:rPr>
        <w:t xml:space="preserve">60</w:t>
      </w:r>
      <w:r>
        <w:t xml:space="preserve"> sekunnissa, ja kukin ruutu on 720 pikseliä korkea; vaakasuunnassa on 1 280 pikseliä</w:t>
      </w:r>
      <w:r>
        <w:t xml:space="preserve">.</w:t>
      </w:r>
    </w:p>
    <w:p>
      <w:r>
        <w:rPr>
          <w:b/>
        </w:rPr>
        <w:t xml:space="preserve">Kysymys 0</w:t>
      </w:r>
    </w:p>
    <w:p>
      <w:r>
        <w:t xml:space="preserve">Minkä kokoinen on kukin 1920x1080p25-kehys?</w:t>
      </w:r>
    </w:p>
    <w:p>
      <w:r>
        <w:rPr>
          <w:b/>
        </w:rPr>
        <w:t xml:space="preserve">Kysymys 1</w:t>
      </w:r>
    </w:p>
    <w:p>
      <w:r>
        <w:t xml:space="preserve">1920x1080p25-käsite tarkoittaa progressiivista skannausformaattia, jossa on kuinka monta kuvaa sekunnissa?</w:t>
      </w:r>
    </w:p>
    <w:p>
      <w:r>
        <w:rPr>
          <w:b/>
        </w:rPr>
        <w:t xml:space="preserve">Kysymys 2</w:t>
      </w:r>
    </w:p>
    <w:p>
      <w:r>
        <w:t xml:space="preserve">1080i25 tai 1080i50 käsite tunnistaa lomitettu skannausmuoto, kuinka monta kuvaa sekunnissa?</w:t>
      </w:r>
    </w:p>
    <w:p>
      <w:r>
        <w:rPr>
          <w:b/>
        </w:rPr>
        <w:t xml:space="preserve">Kysymys 3</w:t>
      </w:r>
    </w:p>
    <w:p>
      <w:r>
        <w:t xml:space="preserve">1080i30 tai 1080i60 käsite tunnistaa lomitettu skannausmuoto, kuinka monta kuvaa sekunnissa?</w:t>
      </w:r>
    </w:p>
    <w:p>
      <w:r>
        <w:rPr>
          <w:b/>
        </w:rPr>
        <w:t xml:space="preserve">Kysymys 4</w:t>
      </w:r>
    </w:p>
    <w:p>
      <w:r>
        <w:t xml:space="preserve">720p60-käsite tarkoittaa progressiivista skannausmuotoa, jossa on kuinka monta kuvaa sekunnissa?</w:t>
      </w:r>
    </w:p>
    <w:p>
      <w:r>
        <w:rPr>
          <w:b/>
        </w:rPr>
        <w:t xml:space="preserve">Kysymys 5</w:t>
      </w:r>
    </w:p>
    <w:p>
      <w:r>
        <w:t xml:space="preserve">Minkä kokoinen on kukin 120x180p25-kehys?</w:t>
      </w:r>
    </w:p>
    <w:p>
      <w:r>
        <w:rPr>
          <w:b/>
        </w:rPr>
        <w:t xml:space="preserve">Kysymys 6</w:t>
      </w:r>
    </w:p>
    <w:p>
      <w:r>
        <w:t xml:space="preserve">580i25 tai 1380i50 käsite tunnistaa lomitettu skannausmuoto, kuinka monta kuvaa sekunnissa?</w:t>
      </w:r>
    </w:p>
    <w:p>
      <w:r>
        <w:rPr>
          <w:b/>
        </w:rPr>
        <w:t xml:space="preserve">Kysymys 7</w:t>
      </w:r>
    </w:p>
    <w:p>
      <w:r>
        <w:t xml:space="preserve">1030i25 tai 1480i50 käsite tunnistaa lomitettu skannausmuoto, kuinka monta kuvaa sekunnissa?</w:t>
      </w:r>
    </w:p>
    <w:p>
      <w:r>
        <w:rPr>
          <w:b/>
        </w:rPr>
        <w:t xml:space="preserve">Kysymys 8</w:t>
      </w:r>
    </w:p>
    <w:p>
      <w:r>
        <w:t xml:space="preserve">1080i30- tai 1080i60-käsite tunnistaa lomitetun skannausmuodon, jossa on kuinka monta kuvaa minuutissa?</w:t>
      </w:r>
    </w:p>
    <w:p>
      <w:r>
        <w:rPr>
          <w:b/>
        </w:rPr>
        <w:t xml:space="preserve">Kysymys 9</w:t>
      </w:r>
    </w:p>
    <w:p>
      <w:r>
        <w:t xml:space="preserve">720p60-käsite tarkoittaa progressiivista skannausmuotoa, jossa on kuinka monta kuvaa minuutissa?</w:t>
      </w:r>
    </w:p>
    <w:p>
      <w:r>
        <w:rPr>
          <w:b/>
        </w:rPr>
        <w:t xml:space="preserve">Tekstin numero 29</w:t>
      </w:r>
    </w:p>
    <w:p>
      <w:r>
        <w:t xml:space="preserve">50 Hz:n järjestelmät tukevat kolmea skannausnopeutta: </w:t>
      </w:r>
      <w:r>
        <w:rPr>
          <w:color w:val="A9A9A9"/>
        </w:rPr>
        <w:t xml:space="preserve">50i, 25p ja 50p</w:t>
      </w:r>
      <w:r>
        <w:t xml:space="preserve">. </w:t>
      </w:r>
      <w:r>
        <w:rPr>
          <w:color w:val="DCDCDC"/>
        </w:rPr>
        <w:t xml:space="preserve">60 Hz:n </w:t>
      </w:r>
      <w:r>
        <w:t xml:space="preserve">järjestelmät tukevat paljon useampia kuvataajuuksia</w:t>
      </w:r>
      <w:r>
        <w:rPr>
          <w:color w:val="DCDCDC"/>
        </w:rPr>
        <w:t xml:space="preserve">:</w:t>
      </w:r>
      <w:r>
        <w:t xml:space="preserve"> 59,94i, 60i, 23,976p, 24p, 29,97p, 30p, 59,94p ja 60p. Standarditarkkuus-tv:n aikaan murtoluvut pyöristettiin usein </w:t>
      </w:r>
      <w:r>
        <w:rPr>
          <w:color w:val="2F4F4F"/>
        </w:rPr>
        <w:t xml:space="preserve">kokonaisluvuiksi, esimerkiksi </w:t>
      </w:r>
      <w:r>
        <w:t xml:space="preserve">23,976p:tä kutsuttiin usein 24p:ksi tai 59,94i:tä 60i:ksi. 60 Hz:n teräväpiirtotelevisio tukee sekä murtolukuja että hieman erilaisia kokonaislukuja, joten </w:t>
      </w:r>
      <w:r>
        <w:rPr>
          <w:color w:val="556B2F"/>
        </w:rPr>
        <w:t xml:space="preserve">moniselitteisyyksien </w:t>
      </w:r>
      <w:r>
        <w:t xml:space="preserve">välttämiseksi on käytettävä tiukkoja merkintätapoja</w:t>
      </w:r>
      <w:r>
        <w:t xml:space="preserve">. Tästä huolimatta 29,97i/59,94i:tä kutsutaan lähes yleisesti 60i:ksi, samoin 23,976p:tä 24p:ksi.</w:t>
      </w:r>
    </w:p>
    <w:p>
      <w:r>
        <w:rPr>
          <w:b/>
        </w:rPr>
        <w:t xml:space="preserve">Kysymys 0</w:t>
      </w:r>
    </w:p>
    <w:p>
      <w:r>
        <w:t xml:space="preserve">Mitä kolmea skannausnopeutta 50 Hz:n järjestelmät tukevat?</w:t>
      </w:r>
    </w:p>
    <w:p>
      <w:r>
        <w:rPr>
          <w:b/>
        </w:rPr>
        <w:t xml:space="preserve">Kysymys 1</w:t>
      </w:r>
    </w:p>
    <w:p>
      <w:r>
        <w:t xml:space="preserve">Mikä järjestelmä tukee 59.94i, 60i, 23.976p, 24p, 29.97p, 30p, 59.94p, ja 60p</w:t>
      </w:r>
    </w:p>
    <w:p>
      <w:r>
        <w:rPr>
          <w:b/>
        </w:rPr>
        <w:t xml:space="preserve">Kysymys 2</w:t>
      </w:r>
    </w:p>
    <w:p>
      <w:r>
        <w:t xml:space="preserve">SD-television murtolukuja pyöristettiin usein mihin?</w:t>
      </w:r>
    </w:p>
    <w:p>
      <w:r>
        <w:rPr>
          <w:b/>
        </w:rPr>
        <w:t xml:space="preserve">Kysymys 3</w:t>
      </w:r>
    </w:p>
    <w:p>
      <w:r>
        <w:t xml:space="preserve">HD-murtolukujen osalta vaaditaan tiukkaa merkintätapaa, jotta vältetään mitä?</w:t>
      </w:r>
    </w:p>
    <w:p>
      <w:r>
        <w:rPr>
          <w:b/>
        </w:rPr>
        <w:t xml:space="preserve">Tekstin numero 30</w:t>
      </w:r>
    </w:p>
    <w:p>
      <w:r>
        <w:t xml:space="preserve">Tuotteen kaupallisessa nimeämisessä </w:t>
      </w:r>
      <w:r>
        <w:rPr>
          <w:color w:val="A9A9A9"/>
        </w:rPr>
        <w:t xml:space="preserve">kehysnopeus </w:t>
      </w:r>
      <w:r>
        <w:t xml:space="preserve">jätetään usein pois, ja se annetaan asiayhteyden perusteella (esim. 1080i-televisio). </w:t>
      </w:r>
      <w:r>
        <w:rPr>
          <w:color w:val="DCDCDC"/>
        </w:rPr>
        <w:t xml:space="preserve">Kuvataajuus </w:t>
      </w:r>
      <w:r>
        <w:t xml:space="preserve">voidaan määrittää myös ilman </w:t>
      </w:r>
      <w:r>
        <w:rPr>
          <w:color w:val="556B2F"/>
        </w:rPr>
        <w:t xml:space="preserve">resoluutiota</w:t>
      </w:r>
      <w:r>
        <w:t xml:space="preserve">. </w:t>
      </w:r>
      <w:r>
        <w:t xml:space="preserve">Esimerkiksi 24p tarkoittaa </w:t>
      </w:r>
      <w:r>
        <w:rPr>
          <w:color w:val="6B8E23"/>
        </w:rPr>
        <w:t xml:space="preserve">24 progressiivista kuvaa sekunnissa </w:t>
      </w:r>
      <w:r>
        <w:t xml:space="preserve">ja 50i tarkoittaa </w:t>
      </w:r>
      <w:r>
        <w:rPr>
          <w:color w:val="A0522D"/>
        </w:rPr>
        <w:t xml:space="preserve">25 lomitettua kuvaa sekunnissa</w:t>
      </w:r>
      <w:r>
        <w:t xml:space="preserve">.</w:t>
      </w:r>
    </w:p>
    <w:p>
      <w:r>
        <w:rPr>
          <w:b/>
        </w:rPr>
        <w:t xml:space="preserve">Kysymys 0</w:t>
      </w:r>
    </w:p>
    <w:p>
      <w:r>
        <w:t xml:space="preserve">Mistä yleensä luovutaan HDTV-tuotteen kaupallisessa nimeämisessä?</w:t>
      </w:r>
    </w:p>
    <w:p>
      <w:r>
        <w:rPr>
          <w:b/>
        </w:rPr>
        <w:t xml:space="preserve">Kysymys 1</w:t>
      </w:r>
    </w:p>
    <w:p>
      <w:r>
        <w:t xml:space="preserve">Mitä 24p tarkoittaa?</w:t>
      </w:r>
    </w:p>
    <w:p>
      <w:r>
        <w:rPr>
          <w:b/>
        </w:rPr>
        <w:t xml:space="preserve">Kysymys 2</w:t>
      </w:r>
    </w:p>
    <w:p>
      <w:r>
        <w:t xml:space="preserve">Mitä 50i tarkoittaa?</w:t>
      </w:r>
    </w:p>
    <w:p>
      <w:r>
        <w:rPr>
          <w:b/>
        </w:rPr>
        <w:t xml:space="preserve">Kysymys 3</w:t>
      </w:r>
    </w:p>
    <w:p>
      <w:r>
        <w:t xml:space="preserve">Kun kaupallista HDTV-tuotetta nimetään, kuvataajuus voidaan määrittää ilman mitä?</w:t>
      </w:r>
    </w:p>
    <w:p>
      <w:r>
        <w:rPr>
          <w:b/>
        </w:rPr>
        <w:t xml:space="preserve">Kysymys 4</w:t>
      </w:r>
    </w:p>
    <w:p>
      <w:r>
        <w:t xml:space="preserve">Mistä yleensä luovutaan SDTV-tuotteen kaupallisessa nimeämisessä?</w:t>
      </w:r>
    </w:p>
    <w:p>
      <w:r>
        <w:rPr>
          <w:b/>
        </w:rPr>
        <w:t xml:space="preserve">Kysymys 5</w:t>
      </w:r>
    </w:p>
    <w:p>
      <w:r>
        <w:t xml:space="preserve"> Mitä 54p tarkoittaa?</w:t>
      </w:r>
    </w:p>
    <w:p>
      <w:r>
        <w:rPr>
          <w:b/>
        </w:rPr>
        <w:t xml:space="preserve">Kysymys 6</w:t>
      </w:r>
    </w:p>
    <w:p>
      <w:r>
        <w:t xml:space="preserve"> Mitä 10i tarkoittaa?</w:t>
      </w:r>
    </w:p>
    <w:p>
      <w:r>
        <w:rPr>
          <w:b/>
        </w:rPr>
        <w:t xml:space="preserve">Kysymys 7</w:t>
      </w:r>
    </w:p>
    <w:p>
      <w:r>
        <w:t xml:space="preserve">Kun kaupallista SDTV-tuotetta nimetään, kuvataajuus voidaan määrittää ilman mitä?</w:t>
      </w:r>
    </w:p>
    <w:p>
      <w:r>
        <w:rPr>
          <w:b/>
        </w:rPr>
        <w:t xml:space="preserve">Tekstin numero 31</w:t>
      </w:r>
    </w:p>
    <w:p>
      <w:r>
        <w:t xml:space="preserve">HDTV-väritukea varten </w:t>
      </w:r>
      <w:r>
        <w:rPr>
          <w:color w:val="A9A9A9"/>
        </w:rPr>
        <w:t xml:space="preserve">ei ole </w:t>
      </w:r>
      <w:r>
        <w:t xml:space="preserve">olemassa </w:t>
      </w:r>
      <w:r>
        <w:t xml:space="preserve">yhtä standardia. Värit lähetetään tyypillisesti käyttäen (10-bittistä kanavakohtaista) </w:t>
      </w:r>
      <w:r>
        <w:t xml:space="preserve">YUV-väriavaruutta, mutta vastaanottimen taustalla olevasta kuvanmuodostustekniikasta riippuen ne muunnetaan myöhemmin </w:t>
      </w:r>
      <w:r>
        <w:rPr>
          <w:color w:val="556B2F"/>
        </w:rPr>
        <w:t xml:space="preserve">RGB-väriavaruudeksi </w:t>
      </w:r>
      <w:r>
        <w:t xml:space="preserve">standardoitujen algoritmien avulla. </w:t>
      </w:r>
      <w:r>
        <w:t xml:space="preserve">Kun värit lähetetään suoraan Internetin kautta, ne muunnetaan yleensä valmiiksi </w:t>
      </w:r>
      <w:r>
        <w:rPr>
          <w:color w:val="6B8E23"/>
        </w:rPr>
        <w:t xml:space="preserve">8-bittisiksi RGB-kanaviksi </w:t>
      </w:r>
      <w:r>
        <w:t xml:space="preserve">tallennussäästöjen lisäämiseksi, ja oletuksena on, että niitä </w:t>
      </w:r>
      <w:r>
        <w:rPr>
          <w:color w:val="A0522D"/>
        </w:rPr>
        <w:t xml:space="preserve">tarkastellaan vain tietokoneen näytöllä (sRGB)</w:t>
      </w:r>
      <w:r>
        <w:t xml:space="preserve">. Alkuperäisten lähetystoiminnan harjoittajien lisäetuna on se, että esimuunnoksen aiheuttamat tappiot tekevät näistä tiedostoista pohjimmiltaan sopimattomia ammattimaiseen televisiolähetystoimintaan.</w:t>
      </w:r>
    </w:p>
    <w:p>
      <w:r>
        <w:rPr>
          <w:b/>
        </w:rPr>
        <w:t xml:space="preserve">Kysymys 0</w:t>
      </w:r>
    </w:p>
    <w:p>
      <w:r>
        <w:t xml:space="preserve">Onko HDTV-väritukea varten olemassa yksi standardi?</w:t>
      </w:r>
    </w:p>
    <w:p>
      <w:r>
        <w:rPr>
          <w:b/>
        </w:rPr>
        <w:t xml:space="preserve">Kysymys 1</w:t>
      </w:r>
    </w:p>
    <w:p>
      <w:r>
        <w:t xml:space="preserve">Ennen kuin värit muunnetaan RGB:ksi, ne lähetetään yleensä käyttäen mitä väriavaruutta?</w:t>
      </w:r>
    </w:p>
    <w:p>
      <w:r>
        <w:rPr>
          <w:b/>
        </w:rPr>
        <w:t xml:space="preserve">Kysymys 2</w:t>
      </w:r>
    </w:p>
    <w:p>
      <w:r>
        <w:t xml:space="preserve">Värit lähetetään tyypillisesti YUV:n avulla ja muunnetaan sitten mihin?</w:t>
      </w:r>
    </w:p>
    <w:p>
      <w:r>
        <w:rPr>
          <w:b/>
        </w:rPr>
        <w:t xml:space="preserve">Kysymys 3</w:t>
      </w:r>
    </w:p>
    <w:p>
      <w:r>
        <w:t xml:space="preserve">Kun värejä siirretään internetissä, ne ovat tyypillisesti mitä?</w:t>
      </w:r>
    </w:p>
    <w:p>
      <w:r>
        <w:rPr>
          <w:b/>
        </w:rPr>
        <w:t xml:space="preserve">Kysymys 4</w:t>
      </w:r>
    </w:p>
    <w:p>
      <w:r>
        <w:t xml:space="preserve">Mikä oletus tehdään, kun värejä siirretään internetissä?</w:t>
      </w:r>
    </w:p>
    <w:p>
      <w:r>
        <w:rPr>
          <w:b/>
        </w:rPr>
        <w:t xml:space="preserve">Kysymys 5</w:t>
      </w:r>
    </w:p>
    <w:p>
      <w:r>
        <w:t xml:space="preserve">Onko SDTV-väritukea varten olemassa yksi standardi?</w:t>
      </w:r>
    </w:p>
    <w:p>
      <w:r>
        <w:rPr>
          <w:b/>
        </w:rPr>
        <w:t xml:space="preserve">Kysymys 6</w:t>
      </w:r>
    </w:p>
    <w:p>
      <w:r>
        <w:t xml:space="preserve">Ennen RGB:ksi muuntamista värejä ei yleensä lähetetä käyttäen mitä väriavaruutta?</w:t>
      </w:r>
    </w:p>
    <w:p>
      <w:r>
        <w:rPr>
          <w:b/>
        </w:rPr>
        <w:t xml:space="preserve">Kysymys 7</w:t>
      </w:r>
    </w:p>
    <w:p>
      <w:r>
        <w:t xml:space="preserve">Värit lähetetään tyypillisesti UUV:n avulla ja muunnetaan sitten mihin?</w:t>
      </w:r>
    </w:p>
    <w:p>
      <w:r>
        <w:rPr>
          <w:b/>
        </w:rPr>
        <w:t xml:space="preserve">Kysymys 8</w:t>
      </w:r>
    </w:p>
    <w:p>
      <w:r>
        <w:t xml:space="preserve">Kun lähetetään internetissä, mustavalkoinen on tyypillisesti mitä?</w:t>
      </w:r>
    </w:p>
    <w:p>
      <w:r>
        <w:rPr>
          <w:b/>
        </w:rPr>
        <w:t xml:space="preserve">Kysymys 9</w:t>
      </w:r>
    </w:p>
    <w:p>
      <w:r>
        <w:t xml:space="preserve">Mitä oletetaan, kun värejä ei välitetä internetin kautta?</w:t>
      </w:r>
    </w:p>
    <w:p>
      <w:r>
        <w:rPr>
          <w:b/>
        </w:rPr>
        <w:t xml:space="preserve">Tekstin numero 32</w:t>
      </w:r>
    </w:p>
    <w:p>
      <w:r>
        <w:t xml:space="preserve">HDTV:n </w:t>
      </w:r>
      <w:r>
        <w:t xml:space="preserve">lineaarinen resoluutio on </w:t>
      </w:r>
      <w:r>
        <w:t xml:space="preserve">vähintään </w:t>
      </w:r>
      <w:r>
        <w:rPr>
          <w:color w:val="A9A9A9"/>
        </w:rPr>
        <w:t xml:space="preserve">kaksi kertaa </w:t>
      </w:r>
      <w:r>
        <w:t xml:space="preserve">suurempi kuin </w:t>
      </w:r>
      <w:r>
        <w:t xml:space="preserve">SDTV:n (</w:t>
      </w:r>
      <w:r>
        <w:rPr>
          <w:color w:val="DCDCDC"/>
        </w:rPr>
        <w:t xml:space="preserve">standarditarkkuuden televisio), joten siinä </w:t>
      </w:r>
      <w:r>
        <w:t xml:space="preserve">näkyy enemmän yksityiskohtia kuin analogisessa televisiossa tai tavallisessa DVD:ssä. HDTV:n tekniset standardit käsittelevät myös </w:t>
      </w:r>
      <w:r>
        <w:rPr>
          <w:color w:val="2F4F4F"/>
        </w:rPr>
        <w:t xml:space="preserve">16:</w:t>
      </w:r>
      <w:r>
        <w:t xml:space="preserve">9-kuvasuhteen kuvia ilman </w:t>
      </w:r>
      <w:r>
        <w:rPr>
          <w:color w:val="556B2F"/>
        </w:rPr>
        <w:t xml:space="preserve">letterboxingia tai anamorfista venytystä, </w:t>
      </w:r>
      <w:r>
        <w:t xml:space="preserve">mikä lisää kuvan tehollista resoluutiota.</w:t>
      </w:r>
    </w:p>
    <w:p>
      <w:r>
        <w:rPr>
          <w:b/>
        </w:rPr>
        <w:t xml:space="preserve">Kysymys 0</w:t>
      </w:r>
    </w:p>
    <w:p>
      <w:r>
        <w:t xml:space="preserve">Kuinka monta kertaa suurempi lineaarinen resoluutio HDTV:llä on SDTV:hen verrattuna?</w:t>
      </w:r>
    </w:p>
    <w:p>
      <w:r>
        <w:rPr>
          <w:b/>
        </w:rPr>
        <w:t xml:space="preserve">Kysymys 1</w:t>
      </w:r>
    </w:p>
    <w:p>
      <w:r>
        <w:t xml:space="preserve">HDTV lisää kuvan tehokasta resoluutiota jättämällä käyttämättä mitä?</w:t>
      </w:r>
    </w:p>
    <w:p>
      <w:r>
        <w:rPr>
          <w:b/>
        </w:rPr>
        <w:t xml:space="preserve">Kysymys 2</w:t>
      </w:r>
    </w:p>
    <w:p>
      <w:r>
        <w:t xml:space="preserve">Mitä SDTV tarkoittaa?</w:t>
      </w:r>
    </w:p>
    <w:p>
      <w:r>
        <w:rPr>
          <w:b/>
        </w:rPr>
        <w:t xml:space="preserve">Kysymys 3</w:t>
      </w:r>
    </w:p>
    <w:p>
      <w:r>
        <w:t xml:space="preserve">HDTV käsittelee mitä kuvasuhdetta ilman letterboxingia tai anamorfista venytystä?</w:t>
      </w:r>
    </w:p>
    <w:p>
      <w:r>
        <w:rPr>
          <w:b/>
        </w:rPr>
        <w:t xml:space="preserve">Kysymys 4</w:t>
      </w:r>
    </w:p>
    <w:p>
      <w:r>
        <w:t xml:space="preserve">Kuinka monta kertaa suurempi lineaarinen resoluutio SDTV:ssä on?</w:t>
      </w:r>
    </w:p>
    <w:p>
      <w:r>
        <w:rPr>
          <w:b/>
        </w:rPr>
        <w:t xml:space="preserve">Kysymys 5</w:t>
      </w:r>
    </w:p>
    <w:p>
      <w:r>
        <w:t xml:space="preserve"> HDTV lisää kuvan tehollista resoluutiota käyttämällä mitä?</w:t>
      </w:r>
    </w:p>
    <w:p>
      <w:r>
        <w:rPr>
          <w:b/>
        </w:rPr>
        <w:t xml:space="preserve">Kysymys 6</w:t>
      </w:r>
    </w:p>
    <w:p>
      <w:r>
        <w:t xml:space="preserve"> Mitä tarkoittaa HDTV?</w:t>
      </w:r>
    </w:p>
    <w:p>
      <w:r>
        <w:rPr>
          <w:b/>
        </w:rPr>
        <w:t xml:space="preserve">Kysymys 7</w:t>
      </w:r>
    </w:p>
    <w:p>
      <w:r>
        <w:t xml:space="preserve">Minkä kuvasuhteen SDTV käsittelee ilman letterboxingia tai anamorfista venytystä?</w:t>
      </w:r>
    </w:p>
    <w:p>
      <w:r>
        <w:rPr>
          <w:b/>
        </w:rPr>
        <w:t xml:space="preserve">Tekstin numero 33</w:t>
      </w:r>
    </w:p>
    <w:p>
      <w:r>
        <w:t xml:space="preserve">Erittäin korkearesoluutioinen lähde voi vaatia enemmän </w:t>
      </w:r>
      <w:r>
        <w:rPr>
          <w:color w:val="A9A9A9"/>
        </w:rPr>
        <w:t xml:space="preserve">kaistanleveyttä </w:t>
      </w:r>
      <w:r>
        <w:t xml:space="preserve">kuin käytettävissä on, jotta se voidaan siirtää ilman </w:t>
      </w:r>
      <w:r>
        <w:rPr>
          <w:color w:val="DCDCDC"/>
        </w:rPr>
        <w:t xml:space="preserve">uskollisuuden</w:t>
      </w:r>
      <w:r>
        <w:t xml:space="preserve"> menetystä</w:t>
      </w:r>
      <w:r>
        <w:t xml:space="preserve">. </w:t>
      </w:r>
      <w:r>
        <w:t xml:space="preserve">Kaikissa digitaalisissa HDTV-tallennus- ja siirtojärjestelmissä käytetty häviöllinen pakkaus </w:t>
      </w:r>
      <w:r>
        <w:rPr>
          <w:color w:val="2F4F4F"/>
        </w:rPr>
        <w:t xml:space="preserve">vääristää vastaanotettua kuvaa </w:t>
      </w:r>
      <w:r>
        <w:t xml:space="preserve">verrattuna pakkaamattomaan lähteeseen</w:t>
      </w:r>
      <w:r>
        <w:rPr>
          <w:color w:val="2F4F4F"/>
        </w:rPr>
        <w:t xml:space="preserve">.</w:t>
      </w:r>
    </w:p>
    <w:p>
      <w:r>
        <w:rPr>
          <w:b/>
        </w:rPr>
        <w:t xml:space="preserve">Kysymys 0</w:t>
      </w:r>
    </w:p>
    <w:p>
      <w:r>
        <w:t xml:space="preserve">Jos kaistanleveyttä tarvitaan enemmän kuin on käytettävissä, erittäin korkean resoluution lähde ei voi lähettää ilman menetyksiä mitä?</w:t>
      </w:r>
    </w:p>
    <w:p>
      <w:r>
        <w:rPr>
          <w:b/>
        </w:rPr>
        <w:t xml:space="preserve">Kysymys 1</w:t>
      </w:r>
    </w:p>
    <w:p>
      <w:r>
        <w:t xml:space="preserve">Mitä kaikissa HDTV-tallennus- ja siirtojärjestelmissä käytetty pakkaus tekee, jos resoluutio on liian suuri?</w:t>
      </w:r>
    </w:p>
    <w:p>
      <w:r>
        <w:rPr>
          <w:b/>
        </w:rPr>
        <w:t xml:space="preserve">Kysymys 2</w:t>
      </w:r>
    </w:p>
    <w:p>
      <w:r>
        <w:t xml:space="preserve">Erittäin korkean resoluution lähde voi vaatia enemmän mitä?</w:t>
      </w:r>
    </w:p>
    <w:p>
      <w:r>
        <w:rPr>
          <w:b/>
        </w:rPr>
        <w:t xml:space="preserve">Kysymys 3</w:t>
      </w:r>
    </w:p>
    <w:p>
      <w:r>
        <w:t xml:space="preserve">Jos kaistanleveyttä tarvitaan enemmän kuin on käytettävissä, hyvin matalan resoluution lähde ei voi lähettää ilman menetyksiä mitä?</w:t>
      </w:r>
    </w:p>
    <w:p>
      <w:r>
        <w:rPr>
          <w:b/>
        </w:rPr>
        <w:t xml:space="preserve">Kysymys 4</w:t>
      </w:r>
    </w:p>
    <w:p>
      <w:r>
        <w:t xml:space="preserve"> Mitä kaikissa SDTV:n tallennus- ja siirtojärjestelmissä käytetty pakkaus tekee, jos resoluutio on liian suuri?</w:t>
      </w:r>
    </w:p>
    <w:p>
      <w:r>
        <w:rPr>
          <w:b/>
        </w:rPr>
        <w:t xml:space="preserve">Kysymys 5</w:t>
      </w:r>
    </w:p>
    <w:p>
      <w:r>
        <w:t xml:space="preserve"> Hyvin matalaresoluutioinen lähde voi vaatia enemmän mitä?</w:t>
      </w:r>
    </w:p>
    <w:p>
      <w:r>
        <w:rPr>
          <w:b/>
        </w:rPr>
        <w:t xml:space="preserve">Tekstin numero 34</w:t>
      </w:r>
    </w:p>
    <w:p>
      <w:r>
        <w:rPr>
          <w:color w:val="DCDCDC"/>
        </w:rPr>
        <w:t xml:space="preserve">Optimaalinen lähetysmuoto </w:t>
      </w:r>
      <w:r>
        <w:t xml:space="preserve">riippuu </w:t>
      </w:r>
      <w:r>
        <w:rPr>
          <w:color w:val="556B2F"/>
        </w:rPr>
        <w:t xml:space="preserve">käytetystä </w:t>
      </w:r>
      <w:r>
        <w:rPr>
          <w:color w:val="2F4F4F"/>
        </w:rPr>
        <w:t xml:space="preserve">videonauhoitusvälineestä </w:t>
      </w:r>
      <w:r>
        <w:rPr>
          <w:color w:val="556B2F"/>
        </w:rPr>
        <w:t xml:space="preserve">ja kuvan ominaisuuksista</w:t>
      </w:r>
      <w:r>
        <w:t xml:space="preserve">. </w:t>
      </w:r>
      <w:r>
        <w:t xml:space="preserve">Jotta </w:t>
      </w:r>
      <w:r>
        <w:rPr>
          <w:color w:val="6B8E23"/>
        </w:rPr>
        <w:t xml:space="preserve">lähetys vastaisi </w:t>
      </w:r>
      <w:r>
        <w:t xml:space="preserve">mahdollisimman hyvin lähdettä, </w:t>
      </w:r>
      <w:r>
        <w:rPr>
          <w:color w:val="6B8E23"/>
        </w:rPr>
        <w:t xml:space="preserve">lähetettävän kuvakentän suhteen, rivien ja kuvataajuuden </w:t>
      </w:r>
      <w:r>
        <w:t xml:space="preserve">olisi vastattava </w:t>
      </w:r>
      <w:r>
        <w:rPr>
          <w:color w:val="A0522D"/>
        </w:rPr>
        <w:t xml:space="preserve">lähteen kuvakenttää</w:t>
      </w:r>
      <w:r>
        <w:t xml:space="preserve">.</w:t>
      </w:r>
    </w:p>
    <w:p>
      <w:r>
        <w:rPr>
          <w:b/>
        </w:rPr>
        <w:t xml:space="preserve">Kysymys 0</w:t>
      </w:r>
    </w:p>
    <w:p>
      <w:r>
        <w:t xml:space="preserve">Lähetyksen optimaalinen formaatti riippuu kahdesta eri asiasta.</w:t>
      </w:r>
    </w:p>
    <w:p>
      <w:r>
        <w:rPr>
          <w:b/>
        </w:rPr>
        <w:t xml:space="preserve">Kysymys 1</w:t>
      </w:r>
    </w:p>
    <w:p>
      <w:r>
        <w:t xml:space="preserve">Jotta lähde olisi mahdollisimman uskollinen, minkä kolmen asian pitäisi vastata lähdettä? </w:t>
      </w:r>
    </w:p>
    <w:p>
      <w:r>
        <w:rPr>
          <w:b/>
        </w:rPr>
        <w:t xml:space="preserve">Kysymys 2</w:t>
      </w:r>
    </w:p>
    <w:p>
      <w:r>
        <w:t xml:space="preserve">Jotta lähde olisi mahdollisimman uskollinen, lähetetyn kenttäsuhteen, rivien ja kuvataajuuden pitäisi vastata mitä? </w:t>
      </w:r>
    </w:p>
    <w:p>
      <w:r>
        <w:rPr>
          <w:b/>
        </w:rPr>
        <w:t xml:space="preserve">Kysymys 3</w:t>
      </w:r>
    </w:p>
    <w:p>
      <w:r>
        <w:t xml:space="preserve">Mikä määräytyy käytetyn videokuvausvälineen tyypin ja kuvan ominaisuuksien perusteella?</w:t>
      </w:r>
    </w:p>
    <w:p>
      <w:r>
        <w:rPr>
          <w:b/>
        </w:rPr>
        <w:t xml:space="preserve">Kysymys 4</w:t>
      </w:r>
    </w:p>
    <w:p>
      <w:r>
        <w:t xml:space="preserve"> Lähetyksen optimaalinen muoto riippuu mistä kolmesta asiasta?</w:t>
      </w:r>
    </w:p>
    <w:p>
      <w:r>
        <w:rPr>
          <w:b/>
        </w:rPr>
        <w:t xml:space="preserve">Kysymys 5</w:t>
      </w:r>
    </w:p>
    <w:p>
      <w:r>
        <w:t xml:space="preserve">Jotta lähde olisi mahdollisimman uskollinen, minkä viiden asian pitäisi vastata lähdettä?</w:t>
      </w:r>
    </w:p>
    <w:p>
      <w:r>
        <w:rPr>
          <w:b/>
        </w:rPr>
        <w:t xml:space="preserve">Kysymys 6</w:t>
      </w:r>
    </w:p>
    <w:p>
      <w:r>
        <w:t xml:space="preserve">Jotta lähde olisi mahdollisimman uskollinen, lähetettävän kenttäsuhteen, rivien ja kuvataajuuden ei pitäisi vastata mitä?</w:t>
      </w:r>
    </w:p>
    <w:p>
      <w:r>
        <w:rPr>
          <w:b/>
        </w:rPr>
        <w:t xml:space="preserve">Kysymys 7</w:t>
      </w:r>
    </w:p>
    <w:p>
      <w:r>
        <w:t xml:space="preserve">Videotallennusvälineen tyyppi ei käyttänyt ja kuvan ominaisuudet määrittävät mitä?</w:t>
      </w:r>
    </w:p>
    <w:p>
      <w:r>
        <w:rPr>
          <w:b/>
        </w:rPr>
        <w:t xml:space="preserve">Tekstin numero 35</w:t>
      </w:r>
    </w:p>
    <w:p>
      <w:r>
        <w:t xml:space="preserve">PAL-, SECAM- ja NTSC-kuvataajuudet koskevat teknisesti vain </w:t>
      </w:r>
      <w:r>
        <w:rPr>
          <w:color w:val="A9A9A9"/>
        </w:rPr>
        <w:t xml:space="preserve">analogista </w:t>
      </w:r>
      <w:r>
        <w:t xml:space="preserve">standarditarkkuuden televisiota, eivät </w:t>
      </w:r>
      <w:r>
        <w:rPr>
          <w:color w:val="DCDCDC"/>
        </w:rPr>
        <w:t xml:space="preserve">digitaalisia tai </w:t>
      </w:r>
      <w:r>
        <w:rPr>
          <w:color w:val="2F4F4F"/>
        </w:rPr>
        <w:t xml:space="preserve">teräväpiirtolähetyksiä</w:t>
      </w:r>
      <w:r>
        <w:t xml:space="preserve">. Digitaalilähetysten ja myöhemmin HDTV-lähetysten käyttöönoton myötä maat kuitenkin säilyttivät perinteiset järjestelmänsä. Entisissä PAL- ja SECAM-maissa HDTV toimii </w:t>
      </w:r>
      <w:r>
        <w:rPr>
          <w:color w:val="556B2F"/>
        </w:rPr>
        <w:t xml:space="preserve">25/50 Hz:n </w:t>
      </w:r>
      <w:r>
        <w:t xml:space="preserve">kuvataajuudella, </w:t>
      </w:r>
      <w:r>
        <w:t xml:space="preserve">kun taas entisissä NTSC-maissa HDTV toimii </w:t>
      </w:r>
      <w:r>
        <w:rPr>
          <w:color w:val="6B8E23"/>
        </w:rPr>
        <w:t xml:space="preserve">30/60 Hz:n </w:t>
      </w:r>
      <w:r>
        <w:t xml:space="preserve">kuvataajuudella</w:t>
      </w:r>
      <w:r>
        <w:t xml:space="preserve">.</w:t>
      </w:r>
    </w:p>
    <w:p>
      <w:r>
        <w:rPr>
          <w:b/>
        </w:rPr>
        <w:t xml:space="preserve">Kysymys 0</w:t>
      </w:r>
    </w:p>
    <w:p>
      <w:r>
        <w:t xml:space="preserve">PAL-, SECAM- ja NTSC-kuvataajuudet koskevat mitä määritelmää televisiossa?</w:t>
      </w:r>
    </w:p>
    <w:p>
      <w:r>
        <w:rPr>
          <w:b/>
        </w:rPr>
        <w:t xml:space="preserve">Kysymys 1</w:t>
      </w:r>
    </w:p>
    <w:p>
      <w:r>
        <w:t xml:space="preserve">PAL-, SECAM- ja NTSC-kehysnopeudet eivät koske mitä lähetyksiä?</w:t>
      </w:r>
    </w:p>
    <w:p>
      <w:r>
        <w:rPr>
          <w:b/>
        </w:rPr>
        <w:t xml:space="preserve">Kysymys 2</w:t>
      </w:r>
    </w:p>
    <w:p>
      <w:r>
        <w:t xml:space="preserve">Entisissä PAL- ja SECAM-maissa, millä kuvanopeudella HDTV toimii?</w:t>
      </w:r>
    </w:p>
    <w:p>
      <w:r>
        <w:rPr>
          <w:b/>
        </w:rPr>
        <w:t xml:space="preserve">Kysymys 3</w:t>
      </w:r>
    </w:p>
    <w:p>
      <w:r>
        <w:t xml:space="preserve">Entisissä NTSC-maissa, millä kuvanopeudella HDTV toimii?</w:t>
      </w:r>
    </w:p>
    <w:p>
      <w:r>
        <w:rPr>
          <w:b/>
        </w:rPr>
        <w:t xml:space="preserve">Kysymys 4</w:t>
      </w:r>
    </w:p>
    <w:p>
      <w:r>
        <w:t xml:space="preserve">PEL-, CAM- ja ETSC-kuvanopeuksia sovelletaan minkä määritelmän televisioihin?</w:t>
      </w:r>
    </w:p>
    <w:p>
      <w:r>
        <w:rPr>
          <w:b/>
        </w:rPr>
        <w:t xml:space="preserve">Kysymys 5</w:t>
      </w:r>
    </w:p>
    <w:p>
      <w:r>
        <w:t xml:space="preserve">Mihin lähetyksiin sovelletaan PAL-, SECAM- ja NTSC-kuvanopeuksia?</w:t>
      </w:r>
    </w:p>
    <w:p>
      <w:r>
        <w:rPr>
          <w:b/>
        </w:rPr>
        <w:t xml:space="preserve">Kysymys 6</w:t>
      </w:r>
    </w:p>
    <w:p>
      <w:r>
        <w:t xml:space="preserve">Entisissä PAL- ja SECAM-maissa, millä kuvanopeudella SDTV toimii?</w:t>
      </w:r>
    </w:p>
    <w:p>
      <w:r>
        <w:rPr>
          <w:b/>
        </w:rPr>
        <w:t xml:space="preserve">Kysymys 7</w:t>
      </w:r>
    </w:p>
    <w:p>
      <w:r>
        <w:t xml:space="preserve"> Entisissä NTSC-maissa, millä kuvanopeudella SDTV toimii?</w:t>
      </w:r>
    </w:p>
    <w:p>
      <w:r>
        <w:rPr>
          <w:b/>
        </w:rPr>
        <w:t xml:space="preserve">Tekstin numero 36</w:t>
      </w:r>
    </w:p>
    <w:p>
      <w:r>
        <w:t xml:space="preserve">Elokuvaprojisoinnissa käytettävän tavallisen 35 mm:n 35 mm:n valokuvafilmin kuvan resoluutio on paljon korkeampi kuin HDTV-järjestelmien, ja se valotetaan ja projisoidaan nopeudella </w:t>
      </w:r>
      <w:r>
        <w:rPr>
          <w:color w:val="A9A9A9"/>
        </w:rPr>
        <w:t xml:space="preserve">24 kuvaa sekunnissa </w:t>
      </w:r>
      <w:r>
        <w:t xml:space="preserve">(frame/s). Jotta elokuvafilmi voidaan näyttää tavallisessa televisiossa PAL-järjestelmään kuuluvissa maissa, elokuvafilmi skannataan TV-taajuudella </w:t>
      </w:r>
      <w:r>
        <w:rPr>
          <w:color w:val="DCDCDC"/>
        </w:rPr>
        <w:t xml:space="preserve">25 kuvaa/s</w:t>
      </w:r>
      <w:r>
        <w:rPr>
          <w:color w:val="2F4F4F"/>
        </w:rPr>
        <w:t xml:space="preserve">, mikä </w:t>
      </w:r>
      <w:r>
        <w:t xml:space="preserve">aiheuttaa 4,1 prosentin nopeutuksen, jota pidetään yleisesti hyväksyttävänä. NTSC-järjestelmään kuuluvissa maissa television skannausnopeus 30 kuvaa/s aiheuttaisi huomattavan nopeutumisen, jos samaa yritettäisiin tehdä, ja tarvittava korjaus tehdään </w:t>
      </w:r>
      <w:r>
        <w:rPr>
          <w:color w:val="556B2F"/>
        </w:rPr>
        <w:t xml:space="preserve">3:2 Pulldown </w:t>
      </w:r>
      <w:r>
        <w:t xml:space="preserve">-tekniikalla</w:t>
      </w:r>
      <w:r>
        <w:rPr>
          <w:color w:val="6B8E23"/>
        </w:rPr>
        <w:t xml:space="preserve">: </w:t>
      </w:r>
      <w:r>
        <w:t xml:space="preserve">Kunkin peräkkäisen filmikuvaparin kohdalla toinen pidetään kolmen videokuvan ajan (1/20 sekunnin ajan) ja seuraava kahden videokuvan ajan (1/30 sekunnin ajan), jolloin kahden kuvan kokonaisajaksi saadaan </w:t>
      </w:r>
      <w:r>
        <w:rPr>
          <w:color w:val="A0522D"/>
        </w:rPr>
        <w:t xml:space="preserve">1/12 sekunnin </w:t>
      </w:r>
      <w:r>
        <w:t xml:space="preserve">aika </w:t>
      </w:r>
      <w:r>
        <w:t xml:space="preserve">ja näin </w:t>
      </w:r>
      <w:r>
        <w:rPr>
          <w:color w:val="228B22"/>
        </w:rPr>
        <w:t xml:space="preserve">saavutetaan </w:t>
      </w:r>
      <w:r>
        <w:rPr>
          <w:color w:val="191970"/>
        </w:rPr>
        <w:t xml:space="preserve">oikea keskimääräinen filmikuvanopeus</w:t>
      </w:r>
      <w:r>
        <w:t xml:space="preserve">.</w:t>
      </w:r>
    </w:p>
    <w:p>
      <w:r>
        <w:rPr>
          <w:b/>
        </w:rPr>
        <w:t xml:space="preserve">Kysymys 0</w:t>
      </w:r>
    </w:p>
    <w:p>
      <w:r>
        <w:t xml:space="preserve">Millä nopeudella tavallinen 35 mm:n valokuvafilmi valotetaan ja projisoidaan?</w:t>
      </w:r>
    </w:p>
    <w:p>
      <w:r>
        <w:rPr>
          <w:b/>
        </w:rPr>
        <w:t xml:space="preserve">Kysymys 1</w:t>
      </w:r>
    </w:p>
    <w:p>
      <w:r>
        <w:t xml:space="preserve">Millä nopeudella elokuvafilmi skannataan, jotta se voidaan näyttää SDTV:ssä PAL-järjestelmään kuuluvissa maissa?</w:t>
      </w:r>
    </w:p>
    <w:p>
      <w:r>
        <w:rPr>
          <w:b/>
        </w:rPr>
        <w:t xml:space="preserve">Kysymys 2</w:t>
      </w:r>
    </w:p>
    <w:p>
      <w:r>
        <w:t xml:space="preserve">Mitä kutsutaan tekniikaksi, jossa peräkkäistä filmikuvaparia pidetään kolmen videokentän ajan ja seuraavaa kahden ajan?</w:t>
      </w:r>
    </w:p>
    <w:p>
      <w:r>
        <w:rPr>
          <w:b/>
        </w:rPr>
        <w:t xml:space="preserve">Kysymys 3</w:t>
      </w:r>
    </w:p>
    <w:p>
      <w:r>
        <w:t xml:space="preserve">3:2 Pulldown -tekniikka antaa minkä kokonaisajan kahdelle kehykselle?</w:t>
      </w:r>
    </w:p>
    <w:p>
      <w:r>
        <w:rPr>
          <w:b/>
        </w:rPr>
        <w:t xml:space="preserve">Kysymys 4</w:t>
      </w:r>
    </w:p>
    <w:p>
      <w:r>
        <w:t xml:space="preserve">Mikä saavutetaan 3:2 Pulldown -tekniikalla, joka tuottaa 1/12 sekunnin kokonaisajan kahdelle ruudulle?</w:t>
      </w:r>
    </w:p>
    <w:p>
      <w:r>
        <w:rPr>
          <w:b/>
        </w:rPr>
        <w:t xml:space="preserve">Kysymys 5</w:t>
      </w:r>
    </w:p>
    <w:p>
      <w:r>
        <w:t xml:space="preserve">Millä nopeudella tavallinen 50 mm:n valokuvausfilmi valotetaan ja projisoidaan?</w:t>
      </w:r>
    </w:p>
    <w:p>
      <w:r>
        <w:rPr>
          <w:b/>
        </w:rPr>
        <w:t xml:space="preserve">Kysymys 6</w:t>
      </w:r>
    </w:p>
    <w:p>
      <w:r>
        <w:t xml:space="preserve">Millä nopeudella elokuvafilmiä ei skannata, jotta sitä voidaan näyttää SDTV:ssä PAL-järjestelmään kuuluvissa maissa?</w:t>
      </w:r>
    </w:p>
    <w:p>
      <w:r>
        <w:rPr>
          <w:b/>
        </w:rPr>
        <w:t xml:space="preserve">Kysymys 7</w:t>
      </w:r>
    </w:p>
    <w:p>
      <w:r>
        <w:t xml:space="preserve">Mitä kutsutaan tekniikaksi, jossa peräkkäistä filmikuvaparia pidetään kolmen videokentän ajan ja seuraavaa kahta kahden videokentän ajan?</w:t>
      </w:r>
    </w:p>
    <w:p>
      <w:r>
        <w:rPr>
          <w:b/>
        </w:rPr>
        <w:t xml:space="preserve">Kysymys 8</w:t>
      </w:r>
    </w:p>
    <w:p>
      <w:r>
        <w:t xml:space="preserve"> 3:2 Pulldown -tekniikat antavat minkä kokonaisajan viidelle kehykselle?</w:t>
      </w:r>
    </w:p>
    <w:p>
      <w:r>
        <w:rPr>
          <w:b/>
        </w:rPr>
        <w:t xml:space="preserve">Kysymys 9</w:t>
      </w:r>
    </w:p>
    <w:p>
      <w:r>
        <w:t xml:space="preserve">Mikä saavutetaan 3:2 Pulldown -tekniikalla, joka tuottaa 1/15 sekunnin kokonaisajan kahdelle ruudulle?</w:t>
      </w:r>
    </w:p>
    <w:p>
      <w:r>
        <w:rPr>
          <w:b/>
        </w:rPr>
        <w:t xml:space="preserve">Tekstin numero 37</w:t>
      </w:r>
    </w:p>
    <w:p>
      <w:r>
        <w:t xml:space="preserve">Muut kuin elokuvamaiset HDTV-videotallenteet, jotka on tarkoitettu lähetettäväksi, tallennetaan yleensä joko </w:t>
      </w:r>
      <w:r>
        <w:rPr>
          <w:color w:val="A9A9A9"/>
        </w:rPr>
        <w:t xml:space="preserve">720p- </w:t>
      </w:r>
      <w:r>
        <w:rPr>
          <w:color w:val="DCDCDC"/>
        </w:rPr>
        <w:t xml:space="preserve">tai </w:t>
      </w:r>
      <w:r>
        <w:t xml:space="preserve">1080i-muodossa lähetystoiminnan harjoittajan määrittämällä tavalla. </w:t>
      </w:r>
      <w:r>
        <w:rPr>
          <w:color w:val="2F4F4F"/>
        </w:rPr>
        <w:t xml:space="preserve">720p-muotoa </w:t>
      </w:r>
      <w:r>
        <w:t xml:space="preserve">käytetään yleisesti teräväpiirtovideoiden Internet-jakelussa, koska useimmat tietokonenäytöt toimivat </w:t>
      </w:r>
      <w:r>
        <w:rPr>
          <w:color w:val="556B2F"/>
        </w:rPr>
        <w:t xml:space="preserve">progressiivisessa </w:t>
      </w:r>
      <w:r>
        <w:t xml:space="preserve">skannaustilassa. 720p asettaa myös vähemmän raskaita tallennus- ja dekoodausvaatimuksia kuin 1080i ja 1080p. 1080p/24, 1080i/30, 1080i/25 ja 720p/30 käytetään useimmiten </w:t>
      </w:r>
      <w:r>
        <w:rPr>
          <w:color w:val="6B8E23"/>
        </w:rPr>
        <w:t xml:space="preserve">Blu-ray </w:t>
      </w:r>
      <w:r>
        <w:t xml:space="preserve">Disc -</w:t>
      </w:r>
      <w:r>
        <w:t xml:space="preserve">levyillä.</w:t>
      </w:r>
    </w:p>
    <w:p>
      <w:r>
        <w:rPr>
          <w:b/>
        </w:rPr>
        <w:t xml:space="preserve">Kysymys 0</w:t>
      </w:r>
    </w:p>
    <w:p>
      <w:r>
        <w:t xml:space="preserve">Mitä kahta formaattia käytetään tyypillisesti tallentamaan muuta kuin elokuvamateriaalia sisältävää HDTV-videota, joka on tarkoitettu lähetettäväksi?</w:t>
      </w:r>
    </w:p>
    <w:p>
      <w:r>
        <w:rPr>
          <w:b/>
        </w:rPr>
        <w:t xml:space="preserve">Kysymys 1</w:t>
      </w:r>
    </w:p>
    <w:p>
      <w:r>
        <w:t xml:space="preserve">Mitä formaattia käytetään yleensä HD-videoiden jakeluun internetissä?</w:t>
      </w:r>
    </w:p>
    <w:p>
      <w:r>
        <w:rPr>
          <w:b/>
        </w:rPr>
        <w:t xml:space="preserve">Kysymys 2</w:t>
      </w:r>
    </w:p>
    <w:p>
      <w:r>
        <w:t xml:space="preserve">Missä tilassa useimmat tietokonenäytöt toimivat?</w:t>
      </w:r>
    </w:p>
    <w:p>
      <w:r>
        <w:rPr>
          <w:b/>
        </w:rPr>
        <w:t xml:space="preserve">Kysymys 3</w:t>
      </w:r>
    </w:p>
    <w:p>
      <w:r>
        <w:t xml:space="preserve">1080i, 1080p ja 720p ovat usein käytössä minkälaisilla levyillä. </w:t>
      </w:r>
    </w:p>
    <w:p>
      <w:r>
        <w:rPr>
          <w:b/>
        </w:rPr>
        <w:t xml:space="preserve">Kysymys 4</w:t>
      </w:r>
    </w:p>
    <w:p>
      <w:r>
        <w:t xml:space="preserve">Mitä kahta formaattia käytetään tyypillisesti lähetettäväksi tarkoitetun elokuvamaisen HDTV-videon tallentamiseen?</w:t>
      </w:r>
    </w:p>
    <w:p>
      <w:r>
        <w:rPr>
          <w:b/>
        </w:rPr>
        <w:t xml:space="preserve">Kysymys 5</w:t>
      </w:r>
    </w:p>
    <w:p>
      <w:r>
        <w:t xml:space="preserve">Mitä formaattia käytetään yleensä SD-videoiden jakeluun Internetissä?</w:t>
      </w:r>
    </w:p>
    <w:p>
      <w:r>
        <w:rPr>
          <w:b/>
        </w:rPr>
        <w:t xml:space="preserve">Kysymys 6</w:t>
      </w:r>
    </w:p>
    <w:p>
      <w:r>
        <w:t xml:space="preserve">Missä tilassa tietokoneen näytöt toimivat?</w:t>
      </w:r>
    </w:p>
    <w:p>
      <w:r>
        <w:rPr>
          <w:b/>
        </w:rPr>
        <w:t xml:space="preserve">Kysymys 7</w:t>
      </w:r>
    </w:p>
    <w:p>
      <w:r>
        <w:t xml:space="preserve"> 1080i, 1080p ja 720p eivät ole koskaan käytössä millään levyllä.</w:t>
      </w:r>
    </w:p>
    <w:p>
      <w:r>
        <w:rPr>
          <w:b/>
        </w:rPr>
        <w:t xml:space="preserve">Teksti numero 38</w:t>
      </w:r>
    </w:p>
    <w:p>
      <w:r>
        <w:t xml:space="preserve">Yhdysvalloissa televisioasemien antennien näköetäisyydellä asuvat voivat vastaanottaa ilmaisia lähetyksiä </w:t>
      </w:r>
      <w:r>
        <w:t xml:space="preserve">ATSC-virittimellä</w:t>
      </w:r>
      <w:r>
        <w:t xml:space="preserve"> varustetulla televisiovastaanottimella </w:t>
      </w:r>
      <w:r>
        <w:t xml:space="preserve">(useimmissa sittemmin myydyissä televisioissa </w:t>
      </w:r>
      <w:r>
        <w:t xml:space="preserve">on</w:t>
      </w:r>
      <w:r>
        <w:rPr>
          <w:color w:val="DCDCDC"/>
        </w:rPr>
        <w:t xml:space="preserve">2009</w:t>
      </w:r>
      <w:r>
        <w:t xml:space="preserve"> tämä viritin)</w:t>
      </w:r>
      <w:r>
        <w:t xml:space="preserve">.</w:t>
      </w:r>
      <w:r>
        <w:t xml:space="preserve"> Tämä onnistuu TV-antennin avulla, aivan kuten 1940-luvulta lähtien, paitsi että nykyään suurimpien verkkojen signaalit lähetetään teräväpiirtona (ABC, Fox ja Ion Television lähettävät 720p-resoluutiolla; CBS, My Network TV, NBC, PBS ja The CW 1080i-resoluutiolla). Koska niiden digitaaliset signaalit käyttävät lähetyskanavaa tehokkaammin, monet lähetysyhtiöt lisäävät signaaleihinsa useita kanavia. Antenneja koskevat lait päivitettiin </w:t>
      </w:r>
      <w:r>
        <w:rPr>
          <w:color w:val="2F4F4F"/>
        </w:rPr>
        <w:t xml:space="preserve">ennen </w:t>
      </w:r>
      <w:r>
        <w:rPr>
          <w:color w:val="556B2F"/>
        </w:rPr>
        <w:t xml:space="preserve">siirtymistä digitaalisiin maanpäällisiin lähetyksiin</w:t>
      </w:r>
      <w:r>
        <w:t xml:space="preserve">. </w:t>
      </w:r>
      <w:r>
        <w:t xml:space="preserve">Uusien lakien mukaan </w:t>
      </w:r>
      <w:r>
        <w:rPr>
          <w:color w:val="6B8E23"/>
        </w:rPr>
        <w:t xml:space="preserve">asukasyhdistykset ja kaupunginhallitukset </w:t>
      </w:r>
      <w:r>
        <w:t xml:space="preserve">eivät saa </w:t>
      </w:r>
      <w:r>
        <w:rPr>
          <w:color w:val="A0522D"/>
        </w:rPr>
        <w:t xml:space="preserve">kieltää </w:t>
      </w:r>
      <w:r>
        <w:rPr>
          <w:color w:val="228B22"/>
        </w:rPr>
        <w:t xml:space="preserve">antennien asentamista</w:t>
      </w:r>
      <w:r>
        <w:t xml:space="preserve">.</w:t>
      </w:r>
    </w:p>
    <w:p>
      <w:r>
        <w:rPr>
          <w:b/>
        </w:rPr>
        <w:t xml:space="preserve">Kysymys 0</w:t>
      </w:r>
    </w:p>
    <w:p>
      <w:r>
        <w:t xml:space="preserve">Minkälainen viritin tarvitaan Yhdysvalloissa, jotta asukkaat voivat vastaanottaa ilmaisia lähetyksiä?</w:t>
      </w:r>
    </w:p>
    <w:p>
      <w:r>
        <w:rPr>
          <w:b/>
        </w:rPr>
        <w:t xml:space="preserve">Kysymys 1</w:t>
      </w:r>
    </w:p>
    <w:p>
      <w:r>
        <w:t xml:space="preserve">Antenneja koskevia lakeja päivitettiin ennen mitä?</w:t>
      </w:r>
    </w:p>
    <w:p>
      <w:r>
        <w:rPr>
          <w:b/>
        </w:rPr>
        <w:t xml:space="preserve">Kysymys 2</w:t>
      </w:r>
    </w:p>
    <w:p>
      <w:r>
        <w:t xml:space="preserve">Ketä nämä lait kieltävät kieltämästä antennien asentamista?</w:t>
      </w:r>
    </w:p>
    <w:p>
      <w:r>
        <w:rPr>
          <w:b/>
        </w:rPr>
        <w:t xml:space="preserve">Kysymys 3</w:t>
      </w:r>
    </w:p>
    <w:p>
      <w:r>
        <w:t xml:space="preserve">Antenneja koskevat lait estävät asunnon omistajien yhdistyksiä ja kaupunginhallituksia kieltämästä mitä?</w:t>
      </w:r>
    </w:p>
    <w:p>
      <w:r>
        <w:rPr>
          <w:b/>
        </w:rPr>
        <w:t xml:space="preserve">Kysymys 4</w:t>
      </w:r>
    </w:p>
    <w:p>
      <w:r>
        <w:t xml:space="preserve">Mistä vuodesta lähtien myydyissä televisioissa on useimmiten ATSC-viritin?</w:t>
      </w:r>
    </w:p>
    <w:p>
      <w:r>
        <w:rPr>
          <w:b/>
        </w:rPr>
        <w:t xml:space="preserve">Kysymys 5</w:t>
      </w:r>
    </w:p>
    <w:p>
      <w:r>
        <w:t xml:space="preserve">Minkälainen viritin tarvitaan Yhdistyneessä kuningaskunnassa, jotta asukkaat voivat vastaanottaa ilmaisia lähetyksiä?</w:t>
      </w:r>
    </w:p>
    <w:p>
      <w:r>
        <w:rPr>
          <w:b/>
        </w:rPr>
        <w:t xml:space="preserve">Kysymys 6</w:t>
      </w:r>
    </w:p>
    <w:p>
      <w:r>
        <w:t xml:space="preserve"> Antenneja koskevia lakeja ei päivitetty ennen mitä?</w:t>
      </w:r>
    </w:p>
    <w:p>
      <w:r>
        <w:rPr>
          <w:b/>
        </w:rPr>
        <w:t xml:space="preserve">Kysymys 7</w:t>
      </w:r>
    </w:p>
    <w:p>
      <w:r>
        <w:t xml:space="preserve">Kenelle nämä lait sallivat antennien asentamisen?</w:t>
      </w:r>
    </w:p>
    <w:p>
      <w:r>
        <w:rPr>
          <w:b/>
        </w:rPr>
        <w:t xml:space="preserve">Kysymys 8</w:t>
      </w:r>
    </w:p>
    <w:p>
      <w:r>
        <w:t xml:space="preserve">Mitä antenneja koskevat lait estävät asukasyhdistyksiä ja kaupunginhallituksia sallimasta?</w:t>
      </w:r>
    </w:p>
    <w:p>
      <w:r>
        <w:rPr>
          <w:b/>
        </w:rPr>
        <w:t xml:space="preserve">Tekstin numero 39</w:t>
      </w:r>
    </w:p>
    <w:p>
      <w:r>
        <w:t xml:space="preserve">Lisäksi kaapelitelevisiot voivat näyttää </w:t>
      </w:r>
      <w:r>
        <w:rPr>
          <w:color w:val="A9A9A9"/>
        </w:rPr>
        <w:t xml:space="preserve">HD-sisältöä </w:t>
      </w:r>
      <w:r>
        <w:t xml:space="preserve">ilman </w:t>
      </w:r>
      <w:r>
        <w:rPr>
          <w:color w:val="2F4F4F"/>
        </w:rPr>
        <w:t xml:space="preserve">ulkoista laatikkoa</w:t>
      </w:r>
      <w:r>
        <w:t xml:space="preserve">. Niissä </w:t>
      </w:r>
      <w:r>
        <w:t xml:space="preserve">on </w:t>
      </w:r>
      <w:r>
        <w:rPr>
          <w:color w:val="A0522D"/>
        </w:rPr>
        <w:t xml:space="preserve">sisäänrakennettu QAM-viritin </w:t>
      </w:r>
      <w:r>
        <w:rPr>
          <w:color w:val="556B2F"/>
        </w:rPr>
        <w:t xml:space="preserve">ja/tai korttipaikka </w:t>
      </w:r>
      <w:r>
        <w:rPr>
          <w:color w:val="228B22"/>
        </w:rPr>
        <w:t xml:space="preserve">CableCARD-kortin</w:t>
      </w:r>
      <w:r>
        <w:rPr>
          <w:color w:val="556B2F"/>
        </w:rPr>
        <w:t xml:space="preserve"> asettamista varten</w:t>
      </w:r>
      <w:r>
        <w:t xml:space="preserve">.</w:t>
      </w:r>
    </w:p>
    <w:p>
      <w:r>
        <w:rPr>
          <w:b/>
        </w:rPr>
        <w:t xml:space="preserve">Kysymys 0</w:t>
      </w:r>
    </w:p>
    <w:p>
      <w:r>
        <w:t xml:space="preserve">HD-sisältöä voidaan näyttää kaapelitelevisioissa ilman mitä?</w:t>
      </w:r>
    </w:p>
    <w:p>
      <w:r>
        <w:rPr>
          <w:b/>
        </w:rPr>
        <w:t xml:space="preserve">Kysymys 1</w:t>
      </w:r>
    </w:p>
    <w:p>
      <w:r>
        <w:t xml:space="preserve">Mitä kaapelitelevisiot voivat näyttää ilman ulkoista laatikkoa?</w:t>
      </w:r>
    </w:p>
    <w:p>
      <w:r>
        <w:rPr>
          <w:b/>
        </w:rPr>
        <w:t xml:space="preserve">Kysymys 2</w:t>
      </w:r>
    </w:p>
    <w:p>
      <w:r>
        <w:t xml:space="preserve">Minkä ominaisuuksien ansiosta kaapelitelevisiot voivat näyttää HD-sisältöä ilman ulkoista laatikkoa?</w:t>
      </w:r>
    </w:p>
    <w:p>
      <w:r>
        <w:rPr>
          <w:b/>
        </w:rPr>
        <w:t xml:space="preserve">Kysymys 3</w:t>
      </w:r>
    </w:p>
    <w:p>
      <w:r>
        <w:t xml:space="preserve">Millaisen sisäänrakennetun virittimen avulla kaapelitelevisio voi näyttää HD-sisältöä ilman ulkoista laatikkoa?</w:t>
      </w:r>
    </w:p>
    <w:p>
      <w:r>
        <w:rPr>
          <w:b/>
        </w:rPr>
        <w:t xml:space="preserve">Kysymys 4</w:t>
      </w:r>
    </w:p>
    <w:p>
      <w:r>
        <w:t xml:space="preserve">Millainen kortti mahdollistaa sen, että kaapelitelevisio voi näyttää HD-sisältöä ilman ulkoista laatikkoa?</w:t>
      </w:r>
    </w:p>
    <w:p>
      <w:r>
        <w:rPr>
          <w:b/>
        </w:rPr>
        <w:t xml:space="preserve">Kysymys 5</w:t>
      </w:r>
    </w:p>
    <w:p>
      <w:r>
        <w:t xml:space="preserve">SD-sisältöä voidaan näyttää kaapelitelevisioissa ilman mitä?</w:t>
      </w:r>
    </w:p>
    <w:p>
      <w:r>
        <w:rPr>
          <w:b/>
        </w:rPr>
        <w:t xml:space="preserve">Kysymys 6</w:t>
      </w:r>
    </w:p>
    <w:p>
      <w:r>
        <w:t xml:space="preserve"> Mitä kaapelitelevisiot voivat näyttää ilman sisäistä laatikkoa?</w:t>
      </w:r>
    </w:p>
    <w:p>
      <w:r>
        <w:rPr>
          <w:b/>
        </w:rPr>
        <w:t xml:space="preserve">Kysymys 7</w:t>
      </w:r>
    </w:p>
    <w:p>
      <w:r>
        <w:t xml:space="preserve"> Minkä ominaisuuksien ansiosta kaapelitelevisiot voivat näyttää HD-sisältöä ilman sisäistä laatikkoa?</w:t>
      </w:r>
    </w:p>
    <w:p>
      <w:r>
        <w:rPr>
          <w:b/>
        </w:rPr>
        <w:t xml:space="preserve">Kysymys 8</w:t>
      </w:r>
    </w:p>
    <w:p>
      <w:r>
        <w:t xml:space="preserve">Minkälaisen sisäänrakennetun virittimen avulla kaapelitelevisio voi näyttää HD-sisältöä ilman lisälaatikkoa?</w:t>
      </w:r>
    </w:p>
    <w:p>
      <w:r>
        <w:rPr>
          <w:b/>
        </w:rPr>
        <w:t xml:space="preserve">Kysymys 9</w:t>
      </w:r>
    </w:p>
    <w:p>
      <w:r>
        <w:t xml:space="preserve">Millainen kortti mahdollistaa sen, että kaapelitelevisio voi näyttää HD-sisältöä ilman ulkoista laatikkoa?</w:t>
      </w:r>
    </w:p>
    <w:p>
      <w:r>
        <w:rPr>
          <w:b/>
        </w:rPr>
        <w:t xml:space="preserve">Teksti numero 40</w:t>
      </w:r>
    </w:p>
    <w:p>
      <w:r>
        <w:rPr>
          <w:color w:val="A9A9A9"/>
        </w:rPr>
        <w:t xml:space="preserve">Teräväpiirtokuvan </w:t>
      </w:r>
      <w:r>
        <w:rPr>
          <w:color w:val="DCDCDC"/>
        </w:rPr>
        <w:t xml:space="preserve">lähteitä </w:t>
      </w:r>
      <w:r>
        <w:t xml:space="preserve">ovat maanpäällinen yleisradio, satelliittilähetys, digitaalikaapeli, </w:t>
      </w:r>
      <w:r>
        <w:rPr>
          <w:color w:val="2F4F4F"/>
        </w:rPr>
        <w:t xml:space="preserve">IPTV </w:t>
      </w:r>
      <w:r>
        <w:t xml:space="preserve">(mukaan lukien GoogleTV Roku-boksit ja AppleTV tai "älytelevisioihin" sisäänrakennetut), Blu-ray-videolevyt (BD) ja internet-lataukset.</w:t>
      </w:r>
    </w:p>
    <w:p>
      <w:r>
        <w:rPr>
          <w:b/>
        </w:rPr>
        <w:t xml:space="preserve">Kysymys 0</w:t>
      </w:r>
    </w:p>
    <w:p>
      <w:r>
        <w:t xml:space="preserve">Roku ja AppleTV ovat esimerkkejä mistä?</w:t>
      </w:r>
    </w:p>
    <w:p>
      <w:r>
        <w:rPr>
          <w:b/>
        </w:rPr>
        <w:t xml:space="preserve">Kysymys 1</w:t>
      </w:r>
    </w:p>
    <w:p>
      <w:r>
        <w:t xml:space="preserve">Internet-lataukset, Blu-ray-videot ja Apple TV ovat esimerkkejä mistä?</w:t>
      </w:r>
    </w:p>
    <w:p>
      <w:r>
        <w:rPr>
          <w:b/>
        </w:rPr>
        <w:t xml:space="preserve">Kysymys 2</w:t>
      </w:r>
    </w:p>
    <w:p>
      <w:r>
        <w:t xml:space="preserve">Maanpäällinen lähetys ja satelliittilähetys ovat esimerkkejä mistä?</w:t>
      </w:r>
    </w:p>
    <w:p>
      <w:r>
        <w:rPr>
          <w:b/>
        </w:rPr>
        <w:t xml:space="preserve">Kysymys 3</w:t>
      </w:r>
    </w:p>
    <w:p>
      <w:r>
        <w:t xml:space="preserve">Digitaalinen kaapeli ja Roku ovat esimerkkejä mistä?</w:t>
      </w:r>
    </w:p>
    <w:p>
      <w:r>
        <w:rPr>
          <w:b/>
        </w:rPr>
        <w:t xml:space="preserve">Kysymys 4</w:t>
      </w:r>
    </w:p>
    <w:p>
      <w:r>
        <w:t xml:space="preserve"> Roku ja AppleTV eivät ole esimerkkejä mistä?</w:t>
      </w:r>
    </w:p>
    <w:p>
      <w:r>
        <w:rPr>
          <w:b/>
        </w:rPr>
        <w:t xml:space="preserve">Kysymys 5</w:t>
      </w:r>
    </w:p>
    <w:p>
      <w:r>
        <w:t xml:space="preserve">Internet-lataukset, Blu-ray-videot ja Apple TV eivät ole esimerkkejä mistä?</w:t>
      </w:r>
    </w:p>
    <w:p>
      <w:r>
        <w:rPr>
          <w:b/>
        </w:rPr>
        <w:t xml:space="preserve">Kysymys 6</w:t>
      </w:r>
    </w:p>
    <w:p>
      <w:r>
        <w:t xml:space="preserve">Digitaalinen kaapeli ja Roku eivät ole esimerkkejä mistä?</w:t>
      </w:r>
    </w:p>
    <w:p>
      <w:r>
        <w:rPr>
          <w:b/>
        </w:rPr>
        <w:t xml:space="preserve">Tekstin numero 41</w:t>
      </w:r>
    </w:p>
    <w:p>
      <w:r>
        <w:t xml:space="preserve">Sonyn PlayStation 3:lla on laaja HD-yhteensopivuus </w:t>
      </w:r>
      <w:r>
        <w:rPr>
          <w:color w:val="A9A9A9"/>
        </w:rPr>
        <w:t xml:space="preserve">sen sisäänrakennetun Blu-ray-levypohjaisen soittimen ansiosta</w:t>
      </w:r>
      <w:r>
        <w:t xml:space="preserve">, samoin Microsoftin Xbox 360:llä, johon on lisätty </w:t>
      </w:r>
      <w:r>
        <w:rPr>
          <w:color w:val="DCDCDC"/>
        </w:rPr>
        <w:t xml:space="preserve">Netflix ja Windows Media Center HTPC -suoratoisto-ominaisuudet, </w:t>
      </w:r>
      <w:r>
        <w:rPr>
          <w:color w:val="2F4F4F"/>
        </w:rPr>
        <w:t xml:space="preserve">sekä Zune-markkinapaikalla</w:t>
      </w:r>
      <w:r>
        <w:t xml:space="preserve">, jossa käyttäjät voivat vuokrata tai ostaa digitaalista HD-sisältöä. Nintendo julkaisi hiljattain uuden sukupolven teräväpiirtopelialustan, </w:t>
      </w:r>
      <w:r>
        <w:rPr>
          <w:color w:val="6B8E23"/>
        </w:rPr>
        <w:t xml:space="preserve">Wii U:n</w:t>
      </w:r>
      <w:r>
        <w:rPr>
          <w:color w:val="A0522D"/>
        </w:rPr>
        <w:t xml:space="preserve">, </w:t>
      </w:r>
      <w:r>
        <w:t xml:space="preserve">joka sisältää TV-kaukosäädinominaisuuksia ja lisäksi IPTV-suoratoisto-ominaisuuksia, kuten Netflix. Konsolien HD-ominaisuudet ovat vaikuttaneet siihen, että jotkut kehittäjät ovat </w:t>
      </w:r>
      <w:r>
        <w:rPr>
          <w:color w:val="228B22"/>
        </w:rPr>
        <w:t xml:space="preserve">siirtäneet pelejä aiemmilta konsoleilta </w:t>
      </w:r>
      <w:r>
        <w:rPr>
          <w:color w:val="191970"/>
        </w:rPr>
        <w:t xml:space="preserve">PS3:lle, Xbox 360:lle ja Wii U:lle, usein uusituilla tai parannetuilla grafiikoilla</w:t>
      </w:r>
      <w:r>
        <w:t xml:space="preserve">.</w:t>
      </w:r>
    </w:p>
    <w:p>
      <w:r>
        <w:rPr>
          <w:b/>
        </w:rPr>
        <w:t xml:space="preserve">Kysymys 0</w:t>
      </w:r>
    </w:p>
    <w:p>
      <w:r>
        <w:t xml:space="preserve">Miksi PlayStation 3:lla on laaja HD-yhteensopivuus?</w:t>
      </w:r>
    </w:p>
    <w:p>
      <w:r>
        <w:rPr>
          <w:b/>
        </w:rPr>
        <w:t xml:space="preserve">Kysymys 1</w:t>
      </w:r>
    </w:p>
    <w:p>
      <w:r>
        <w:t xml:space="preserve">Blu-ray-soittimen lisäksi Xbox 360:ssa on myös mitä?</w:t>
      </w:r>
    </w:p>
    <w:p>
      <w:r>
        <w:rPr>
          <w:b/>
        </w:rPr>
        <w:t xml:space="preserve">Kysymys 2</w:t>
      </w:r>
    </w:p>
    <w:p>
      <w:r>
        <w:t xml:space="preserve">Minkä teräväpiirtoisen pelialustan Nintendo julkaisi hiljattain?</w:t>
      </w:r>
    </w:p>
    <w:p>
      <w:r>
        <w:rPr>
          <w:b/>
        </w:rPr>
        <w:t xml:space="preserve">Kysymys 3</w:t>
      </w:r>
    </w:p>
    <w:p>
      <w:r>
        <w:t xml:space="preserve">Nykyaikaisten pelijärjestelmien HD-ominaisuudet ovat innoittaneet kehittäjiä tekemään mitä?</w:t>
      </w:r>
    </w:p>
    <w:p>
      <w:r>
        <w:rPr>
          <w:b/>
        </w:rPr>
        <w:t xml:space="preserve">Kysymys 4</w:t>
      </w:r>
    </w:p>
    <w:p>
      <w:r>
        <w:t xml:space="preserve">Miksi PlayStation 3:ssa on laaja SD-yhteensopivuus?</w:t>
      </w:r>
    </w:p>
    <w:p>
      <w:r>
        <w:rPr>
          <w:b/>
        </w:rPr>
        <w:t xml:space="preserve">Kysymys 5</w:t>
      </w:r>
    </w:p>
    <w:p>
      <w:r>
        <w:t xml:space="preserve">Blu-ray-soittimen lisäksi Xbox Onessa on myös mitä?</w:t>
      </w:r>
    </w:p>
    <w:p>
      <w:r>
        <w:rPr>
          <w:b/>
        </w:rPr>
        <w:t xml:space="preserve">Kysymys 6</w:t>
      </w:r>
    </w:p>
    <w:p>
      <w:r>
        <w:t xml:space="preserve">Minkä matalaresoluutioisen pelialustan Nintendo julkaisi hiljattain?</w:t>
      </w:r>
    </w:p>
    <w:p>
      <w:r>
        <w:rPr>
          <w:b/>
        </w:rPr>
        <w:t xml:space="preserve">Kysymys 7</w:t>
      </w:r>
    </w:p>
    <w:p>
      <w:r>
        <w:t xml:space="preserve">Nykyaikaisten pelijärjestelmien HD-ominaisuudet eivät ole innoittaneet kehittäjiä tekemään mitä?</w:t>
      </w:r>
    </w:p>
    <w:p>
      <w:r>
        <w:rPr>
          <w:b/>
        </w:rPr>
        <w:t xml:space="preserve">Teksti numero 42</w:t>
      </w:r>
    </w:p>
    <w:p>
      <w:r>
        <w:t xml:space="preserve">HDTV voidaan tallentaa D-VHS:lle (</w:t>
      </w:r>
      <w:r>
        <w:rPr>
          <w:color w:val="A9A9A9"/>
        </w:rPr>
        <w:t xml:space="preserve">Digital-VHS tai Data-VHS</w:t>
      </w:r>
      <w:r>
        <w:t xml:space="preserve">), W-VHS:lle (</w:t>
      </w:r>
      <w:r>
        <w:rPr>
          <w:color w:val="DCDCDC"/>
        </w:rPr>
        <w:t xml:space="preserve">vain analoginen)</w:t>
      </w:r>
      <w:r>
        <w:t xml:space="preserve">, </w:t>
      </w:r>
      <w:r>
        <w:rPr>
          <w:color w:val="556B2F"/>
        </w:rPr>
        <w:t xml:space="preserve">HDTV:tä tukevalle digitaaliselle videonauhurille </w:t>
      </w:r>
      <w:r>
        <w:t xml:space="preserve">(esimerkiksi DirecTV:n HD-digitaalinen digitaalinen videonauhuri, Sky HD:n digisovitin, Dish Networkin VIP 622- tai VIP 722 -digitaalisen videonauhurin vastaanottimet tai TiVon 3-sarjan tallentimet tai HD-tallentimet) tai HDTV:tä tukevalle HDTV-valmiille HTPC:lle. </w:t>
      </w:r>
      <w:r>
        <w:t xml:space="preserve">Jotkin kaapeliboksit pystyvät </w:t>
      </w:r>
      <w:r>
        <w:rPr>
          <w:color w:val="6B8E23"/>
        </w:rPr>
        <w:t xml:space="preserve">vastaanottamaan tai tallentamaan kaksi tai useampia lähetyksiä kerrallaan </w:t>
      </w:r>
      <w:r>
        <w:rPr>
          <w:color w:val="A0522D"/>
        </w:rPr>
        <w:t xml:space="preserve">HDTV-muodossa, </w:t>
      </w:r>
      <w:r>
        <w:t xml:space="preserve">ja HDTV-ohjelmia, joista osa sisältyy kaapelipalvelun kuukausittaiseen tilaushintaan, osa lisämaksusta, voidaan toistaa kaapeliyhtiön tilauspalveluominaisuuden avulla.</w:t>
      </w:r>
    </w:p>
    <w:p>
      <w:r>
        <w:rPr>
          <w:b/>
        </w:rPr>
        <w:t xml:space="preserve">Kysymys 0</w:t>
      </w:r>
    </w:p>
    <w:p>
      <w:r>
        <w:t xml:space="preserve">Sky HD:n digisovitin, TiVon Series 3 ja Dish Networkin VIP 622 ovat esimerkkejä mistä?</w:t>
      </w:r>
    </w:p>
    <w:p>
      <w:r>
        <w:rPr>
          <w:b/>
        </w:rPr>
        <w:t xml:space="preserve">Kysymys 1</w:t>
      </w:r>
    </w:p>
    <w:p>
      <w:r>
        <w:t xml:space="preserve">Mitä jotkut kaapelilaatikot pystyvät tekemään?</w:t>
      </w:r>
    </w:p>
    <w:p>
      <w:r>
        <w:rPr>
          <w:b/>
        </w:rPr>
        <w:t xml:space="preserve">Kysymys 2</w:t>
      </w:r>
    </w:p>
    <w:p>
      <w:r>
        <w:t xml:space="preserve">Mitä rajoituksia W-VHS-tallenteilla on?</w:t>
      </w:r>
    </w:p>
    <w:p>
      <w:r>
        <w:rPr>
          <w:b/>
        </w:rPr>
        <w:t xml:space="preserve">Kysymys 3</w:t>
      </w:r>
    </w:p>
    <w:p>
      <w:r>
        <w:t xml:space="preserve">Mitä tarkoittaa D-VHS?</w:t>
      </w:r>
    </w:p>
    <w:p>
      <w:r>
        <w:rPr>
          <w:b/>
        </w:rPr>
        <w:t xml:space="preserve">Kysymys 4</w:t>
      </w:r>
    </w:p>
    <w:p>
      <w:r>
        <w:t xml:space="preserve">Sky HD:n digisovitin, TiVon Series 3 ja Dish Networkin VIP 622 eivät ole esimerkkejä mistä?</w:t>
      </w:r>
    </w:p>
    <w:p>
      <w:r>
        <w:rPr>
          <w:b/>
        </w:rPr>
        <w:t xml:space="preserve">Kysymys 5</w:t>
      </w:r>
    </w:p>
    <w:p>
      <w:r>
        <w:t xml:space="preserve"> Mitä jotkut kaapelilaatikot eivät voi tehdä?</w:t>
      </w:r>
    </w:p>
    <w:p>
      <w:r>
        <w:rPr>
          <w:b/>
        </w:rPr>
        <w:t xml:space="preserve">Kysymys 6</w:t>
      </w:r>
    </w:p>
    <w:p>
      <w:r>
        <w:t xml:space="preserve"> Mitä rajoituksia W-VHS-tallenteilla ei ole?</w:t>
      </w:r>
    </w:p>
    <w:p>
      <w:r>
        <w:rPr>
          <w:b/>
        </w:rPr>
        <w:t xml:space="preserve">Kysymys 7</w:t>
      </w:r>
    </w:p>
    <w:p>
      <w:r>
        <w:t xml:space="preserve"> Mitä tarkoittaa DVD?</w:t>
      </w:r>
    </w:p>
    <w:p>
      <w:r>
        <w:rPr>
          <w:b/>
        </w:rPr>
        <w:t xml:space="preserve">Teksti numero 43</w:t>
      </w:r>
    </w:p>
    <w:p>
      <w:r>
        <w:t xml:space="preserve">Pakkaamattomien virtojen arkistointiin tarvittava valtava määrä tallennustilaa merkitsi sitä, että kuluttajille ei ollut tarjolla edullisia pakkaamattomia tallennusvaihtoehtoja. Vuonna </w:t>
      </w:r>
      <w:r>
        <w:rPr>
          <w:color w:val="A9A9A9"/>
        </w:rPr>
        <w:t xml:space="preserve">2008</w:t>
      </w:r>
      <w:r>
        <w:t xml:space="preserve">, </w:t>
      </w:r>
      <w:r>
        <w:rPr>
          <w:color w:val="2F4F4F"/>
        </w:rPr>
        <w:t xml:space="preserve">Hauppauge 1212 Personal Video Recorder </w:t>
      </w:r>
      <w:r>
        <w:t xml:space="preserve">esiteltiin. Tämä laite vastaanottaa HD-sisältöä komponenttivideotulojen kautta ja tallentaa sisällön </w:t>
      </w:r>
      <w:r>
        <w:rPr>
          <w:color w:val="6B8E23"/>
        </w:rPr>
        <w:t xml:space="preserve">MPEG-2-muodossa .</w:t>
      </w:r>
      <w:r>
        <w:rPr>
          <w:color w:val="556B2F"/>
        </w:rPr>
        <w:t xml:space="preserve">ts-tiedostona</w:t>
      </w:r>
      <w:r>
        <w:rPr>
          <w:color w:val="6B8E23"/>
        </w:rPr>
        <w:t xml:space="preserve"> tai Blu-ray-yhteensopivassa .m2ts-muodossa </w:t>
      </w:r>
      <w:r>
        <w:t xml:space="preserve">kiintolevylle tai DVD-polttimelle tietokoneessa, joka on liitetty videonauhuriin USB 2.0 -liitännän kautta. Uudemmat järjestelmät pystyvät tallentamaan lähetetyn teräväpiirto-ohjelman </w:t>
      </w:r>
      <w:r>
        <w:rPr>
          <w:color w:val="A0522D"/>
        </w:rPr>
        <w:t xml:space="preserve">'</w:t>
      </w:r>
      <w:r>
        <w:rPr>
          <w:color w:val="A0522D"/>
        </w:rPr>
        <w:t xml:space="preserve">lähetysmuodossaan tai koodaamaan sen Blu-ray-yhteensopivampaan muotoon</w:t>
      </w:r>
      <w:r>
        <w:t xml:space="preserve">.</w:t>
      </w:r>
    </w:p>
    <w:p>
      <w:r>
        <w:rPr>
          <w:b/>
        </w:rPr>
        <w:t xml:space="preserve">Kysymys 0</w:t>
      </w:r>
    </w:p>
    <w:p>
      <w:r>
        <w:t xml:space="preserve">Milloin Hauppauge 1212 Personal Video Recorder esiteltiin?</w:t>
      </w:r>
    </w:p>
    <w:p>
      <w:r>
        <w:rPr>
          <w:b/>
        </w:rPr>
        <w:t xml:space="preserve">Kysymys 1</w:t>
      </w:r>
    </w:p>
    <w:p>
      <w:r>
        <w:t xml:space="preserve">Miten henkilökohtainen videonauhuri tallentaa sisältöä?</w:t>
      </w:r>
    </w:p>
    <w:p>
      <w:r>
        <w:rPr>
          <w:b/>
        </w:rPr>
        <w:t xml:space="preserve">Kysymys 2</w:t>
      </w:r>
    </w:p>
    <w:p>
      <w:r>
        <w:t xml:space="preserve">Uusimmat järjestelmät voivat tallentaa HD-lähetyksen missä muodossa?</w:t>
      </w:r>
    </w:p>
    <w:p>
      <w:r>
        <w:rPr>
          <w:b/>
        </w:rPr>
        <w:t xml:space="preserve">Kysymys 3</w:t>
      </w:r>
    </w:p>
    <w:p>
      <w:r>
        <w:t xml:space="preserve">Mikä pakkaamaton tallennusvaihtoehto otettiin käyttöön vuonna 2008?</w:t>
      </w:r>
    </w:p>
    <w:p>
      <w:r>
        <w:rPr>
          <w:b/>
        </w:rPr>
        <w:t xml:space="preserve">Kysymys 4</w:t>
      </w:r>
    </w:p>
    <w:p>
      <w:r>
        <w:t xml:space="preserve">Milloin Hauppauge 1212 NonPersonal Video Recorder esiteltiin?</w:t>
      </w:r>
    </w:p>
    <w:p>
      <w:r>
        <w:rPr>
          <w:b/>
        </w:rPr>
        <w:t xml:space="preserve">Kysymys 5</w:t>
      </w:r>
    </w:p>
    <w:p>
      <w:r>
        <w:t xml:space="preserve"> Miksi henkilökohtainen videonauhuri ei tallenna sisältöä?</w:t>
      </w:r>
    </w:p>
    <w:p>
      <w:r>
        <w:rPr>
          <w:b/>
        </w:rPr>
        <w:t xml:space="preserve">Kysymys 6</w:t>
      </w:r>
    </w:p>
    <w:p>
      <w:r>
        <w:t xml:space="preserve">Viimeaikaiset järjestelmät voivat tallentaa SD-lähetyksen missä muodossa?</w:t>
      </w:r>
    </w:p>
    <w:p>
      <w:r>
        <w:rPr>
          <w:b/>
        </w:rPr>
        <w:t xml:space="preserve">Kysymys 7</w:t>
      </w:r>
    </w:p>
    <w:p>
      <w:r>
        <w:t xml:space="preserve"> Mitä pakkaamatonta tallennusvaihtoehtoa ei otettu käyttöön vuonna 2008?</w:t>
      </w:r>
    </w:p>
    <w:p>
      <w:r>
        <w:rPr>
          <w:b/>
        </w:rPr>
        <w:t xml:space="preserve">Tekstin numero 44</w:t>
      </w:r>
    </w:p>
    <w:p>
      <w:r>
        <w:rPr>
          <w:color w:val="A9A9A9"/>
        </w:rPr>
        <w:t xml:space="preserve">Analogisia </w:t>
      </w:r>
      <w:r>
        <w:t xml:space="preserve">nauhureita, joiden kaistanleveys mahdollistaa </w:t>
      </w:r>
      <w:r>
        <w:rPr>
          <w:color w:val="DCDCDC"/>
        </w:rPr>
        <w:t xml:space="preserve">analogisten </w:t>
      </w:r>
      <w:r>
        <w:t xml:space="preserve">HD-signaalien </w:t>
      </w:r>
      <w:r>
        <w:t xml:space="preserve">tallentamisen</w:t>
      </w:r>
      <w:r>
        <w:t xml:space="preserve">, kuten W-VHS-tallentimia, ei enää valmisteta kuluttajamarkkinoille, ja ne ovat sekä </w:t>
      </w:r>
      <w:r>
        <w:rPr>
          <w:color w:val="2F4F4F"/>
        </w:rPr>
        <w:t xml:space="preserve">kalliita että harvinaisia </w:t>
      </w:r>
      <w:r>
        <w:t xml:space="preserve">jälkimarkkinoilla.</w:t>
      </w:r>
    </w:p>
    <w:p>
      <w:r>
        <w:rPr>
          <w:b/>
        </w:rPr>
        <w:t xml:space="preserve">Kysymys 0</w:t>
      </w:r>
    </w:p>
    <w:p>
      <w:r>
        <w:t xml:space="preserve">Minkälaisia signaaleja W-VHS-tallentimet pystyvät tallentamaan?</w:t>
      </w:r>
    </w:p>
    <w:p>
      <w:r>
        <w:rPr>
          <w:b/>
        </w:rPr>
        <w:t xml:space="preserve">Kysymys 1</w:t>
      </w:r>
    </w:p>
    <w:p>
      <w:r>
        <w:t xml:space="preserve">Millaista nauhuria ei enää valmisteta kuluttajamarkkinoille?</w:t>
      </w:r>
    </w:p>
    <w:p>
      <w:r>
        <w:rPr>
          <w:b/>
        </w:rPr>
        <w:t xml:space="preserve">Kysymys 2</w:t>
      </w:r>
    </w:p>
    <w:p>
      <w:r>
        <w:t xml:space="preserve">Mitä analogisia nauhureita pidetään jälkimarkkinoilla?</w:t>
      </w:r>
    </w:p>
    <w:p>
      <w:r>
        <w:rPr>
          <w:b/>
        </w:rPr>
        <w:t xml:space="preserve">Kysymys 3</w:t>
      </w:r>
    </w:p>
    <w:p>
      <w:r>
        <w:t xml:space="preserve">Minkälaisia signaaleja W-VHS-tallentimet eivät pysty tallentamaan?</w:t>
      </w:r>
    </w:p>
    <w:p>
      <w:r>
        <w:rPr>
          <w:b/>
        </w:rPr>
        <w:t xml:space="preserve">Kysymys 4</w:t>
      </w:r>
    </w:p>
    <w:p>
      <w:r>
        <w:t xml:space="preserve">Minkälaista nauhuria valmistetaan edelleen kuluttajamarkkinoille?</w:t>
      </w:r>
    </w:p>
    <w:p>
      <w:r>
        <w:rPr>
          <w:b/>
        </w:rPr>
        <w:t xml:space="preserve">Kysymys 5</w:t>
      </w:r>
    </w:p>
    <w:p>
      <w:r>
        <w:t xml:space="preserve"> Jälkimarkkinoilla analogisia nauhureita ei pidetä mitä?</w:t>
      </w:r>
    </w:p>
    <w:p>
      <w:r>
        <w:rPr>
          <w:b/>
        </w:rPr>
        <w:t xml:space="preserve">Tekstin numero 45</w:t>
      </w:r>
    </w:p>
    <w:p>
      <w:r>
        <w:t xml:space="preserve">Yhdysvalloissa FCC:n plug and play -sopimuksen mukaisesti kaapeliyhtiöiden on annettava </w:t>
      </w:r>
      <w:r>
        <w:rPr>
          <w:color w:val="A9A9A9"/>
        </w:rPr>
        <w:t xml:space="preserve">HD-sovittimia</w:t>
      </w:r>
      <w:r>
        <w:t xml:space="preserve"> vuokraaville asiakkaille </w:t>
      </w:r>
      <w:r>
        <w:rPr>
          <w:color w:val="2F4F4F"/>
        </w:rPr>
        <w:t xml:space="preserve">pyynnöstä </w:t>
      </w:r>
      <w:r>
        <w:rPr>
          <w:color w:val="DCDCDC"/>
        </w:rPr>
        <w:t xml:space="preserve">"toimiva" FireWire </w:t>
      </w:r>
      <w:r>
        <w:rPr>
          <w:color w:val="2F4F4F"/>
        </w:rPr>
        <w:t xml:space="preserve">(IEEE 1394) </w:t>
      </w:r>
      <w:r>
        <w:rPr>
          <w:color w:val="DCDCDC"/>
        </w:rPr>
        <w:t xml:space="preserve">-sovitin</w:t>
      </w:r>
      <w:r>
        <w:t xml:space="preserve">. Yksikään suoran satelliittilähetystoiminnan tarjoajista ei ole tarjonnut tätä ominaisuutta mihinkään tukemaansa digiboksiin, mutta jotkin kaapelitelevisioyhtiöt ovat tarjonneet. </w:t>
      </w:r>
      <w:r>
        <w:rPr>
          <w:color w:val="556B2F"/>
        </w:rPr>
        <w:t xml:space="preserve">Heinäkuussa 2004</w:t>
      </w:r>
      <w:r>
        <w:t xml:space="preserve">[päivitys] boksit eivät ole kuuluneet FCC:n valtuutuksen piiriin. Tämä sisältö on suojattu </w:t>
      </w:r>
      <w:r>
        <w:rPr>
          <w:color w:val="6B8E23"/>
        </w:rPr>
        <w:t xml:space="preserve">5C-salauksella</w:t>
      </w:r>
      <w:r>
        <w:t xml:space="preserve">. </w:t>
      </w:r>
      <w:r>
        <w:t xml:space="preserve">Tämä salaus voi estää </w:t>
      </w:r>
      <w:r>
        <w:rPr>
          <w:color w:val="A0522D"/>
        </w:rPr>
        <w:t xml:space="preserve">sisällön kopioinnin </w:t>
      </w:r>
      <w:r>
        <w:rPr>
          <w:color w:val="228B22"/>
        </w:rPr>
        <w:t xml:space="preserve">tai yksinkertaisesti rajoittaa sallittujen kopioiden määrää</w:t>
      </w:r>
      <w:r>
        <w:t xml:space="preserve">, jolloin sisällön oikeudenmukainen käyttö estyy suurimmalta osin tai kokonaan.</w:t>
      </w:r>
    </w:p>
    <w:p>
      <w:r>
        <w:rPr>
          <w:b/>
        </w:rPr>
        <w:t xml:space="preserve">Kysymys 0</w:t>
      </w:r>
    </w:p>
    <w:p>
      <w:r>
        <w:t xml:space="preserve">Mitä yhdysvaltalaisten kaapeliyhtiöiden oli ennen vuotta 2004 tarjottava asiakkaille, jotka vuokraavat HD-sovittimia?</w:t>
      </w:r>
    </w:p>
    <w:p>
      <w:r>
        <w:rPr>
          <w:b/>
        </w:rPr>
        <w:t xml:space="preserve">Kysymys 1</w:t>
      </w:r>
    </w:p>
    <w:p>
      <w:r>
        <w:t xml:space="preserve">Milloin "toimivalla" FireWire-langalla varustettuja laatikoita ei enää sisällytetty FCC:n toimeksiantoon?</w:t>
      </w:r>
    </w:p>
    <w:p>
      <w:r>
        <w:rPr>
          <w:b/>
        </w:rPr>
        <w:t xml:space="preserve">Kysymys 2</w:t>
      </w:r>
    </w:p>
    <w:p>
      <w:r>
        <w:t xml:space="preserve">Sisältö on nyt suojattu millä salauksella?</w:t>
      </w:r>
    </w:p>
    <w:p>
      <w:r>
        <w:rPr>
          <w:b/>
        </w:rPr>
        <w:t xml:space="preserve">Kysymys 3</w:t>
      </w:r>
    </w:p>
    <w:p>
      <w:r>
        <w:t xml:space="preserve">Mitä 5c-salauksella voidaan estää?</w:t>
      </w:r>
    </w:p>
    <w:p>
      <w:r>
        <w:rPr>
          <w:b/>
        </w:rPr>
        <w:t xml:space="preserve">Kysymys 4</w:t>
      </w:r>
    </w:p>
    <w:p>
      <w:r>
        <w:t xml:space="preserve">Mitä yhdysvaltalaisten kaapeliyhtiöiden oli ennen vuotta 2006 tarjottava asiakkaille, jotka vuokraavat HD-sovittimia?</w:t>
      </w:r>
    </w:p>
    <w:p>
      <w:r>
        <w:rPr>
          <w:b/>
        </w:rPr>
        <w:t xml:space="preserve">Kysymys 5</w:t>
      </w:r>
    </w:p>
    <w:p>
      <w:r>
        <w:t xml:space="preserve">Milloin "toimivalla" FireWirellä varustetut laatikot sisällytettiin FCC:n toimeksiantoon?</w:t>
      </w:r>
    </w:p>
    <w:p>
      <w:r>
        <w:rPr>
          <w:b/>
        </w:rPr>
        <w:t xml:space="preserve">Kysymys 6</w:t>
      </w:r>
    </w:p>
    <w:p>
      <w:r>
        <w:t xml:space="preserve"> Millä salauksella sisältöä ei ole suojattu?</w:t>
      </w:r>
    </w:p>
    <w:p>
      <w:r>
        <w:rPr>
          <w:b/>
        </w:rPr>
        <w:t xml:space="preserve">Kysymys 7</w:t>
      </w:r>
    </w:p>
    <w:p>
      <w:r>
        <w:t xml:space="preserve"> Mitä 5c-salaus ei voi estää?</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docId:8863ECD326BEC6B2B35E004123AAAC51</keywords>
  <dc:description>generated by python-docx</dc:description>
  <lastModifiedBy/>
  <revision>1</revision>
  <dcterms:created xsi:type="dcterms:W3CDTF">2013-12-23T23:15:00.0000000Z</dcterms:created>
  <dcterms:modified xsi:type="dcterms:W3CDTF">2013-12-23T23:15:00.0000000Z</dcterms:modified>
  <category/>
</coreProperties>
</file>